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EF13" w14:textId="77777777" w:rsidR="007215A0" w:rsidRDefault="007215A0" w:rsidP="007215A0">
      <w:pPr>
        <w:pStyle w:val="Heading1"/>
      </w:pPr>
      <w:r>
        <w:t xml:space="preserve">Space Colonization Bad </w:t>
      </w:r>
    </w:p>
    <w:p w14:paraId="2E8A7CC0" w14:textId="77777777" w:rsidR="007215A0" w:rsidRDefault="007215A0" w:rsidP="007215A0">
      <w:pPr>
        <w:pStyle w:val="Heading2"/>
      </w:pPr>
      <w:r>
        <w:t xml:space="preserve">NC Shell </w:t>
      </w:r>
    </w:p>
    <w:p w14:paraId="11E0AB38" w14:textId="77777777" w:rsidR="007215A0" w:rsidRDefault="007215A0" w:rsidP="007215A0">
      <w:pPr>
        <w:pStyle w:val="Heading3"/>
      </w:pPr>
      <w:r>
        <w:t xml:space="preserve">NC – Turn – Short </w:t>
      </w:r>
    </w:p>
    <w:p w14:paraId="7315322C" w14:textId="77777777" w:rsidR="007215A0" w:rsidRPr="00653DC2" w:rsidRDefault="007215A0" w:rsidP="007215A0">
      <w:pPr>
        <w:pStyle w:val="Heading4"/>
      </w:pPr>
      <w:r>
        <w:t xml:space="preserve">Space Colonization causes </w:t>
      </w:r>
      <w:r w:rsidRPr="000A1CDF">
        <w:rPr>
          <w:u w:val="single"/>
        </w:rPr>
        <w:t>novel species generation</w:t>
      </w:r>
      <w:r>
        <w:t xml:space="preserve"> and spreads humanity too </w:t>
      </w:r>
      <w:r w:rsidRPr="000A1CDF">
        <w:rPr>
          <w:u w:val="single"/>
        </w:rPr>
        <w:t>wide</w:t>
      </w:r>
      <w:r>
        <w:t xml:space="preserve"> – both make </w:t>
      </w:r>
      <w:r w:rsidRPr="000A1CDF">
        <w:t>communication</w:t>
      </w:r>
      <w:r>
        <w:t xml:space="preserve"> and intergalactic governance </w:t>
      </w:r>
      <w:r w:rsidRPr="000A1CDF">
        <w:rPr>
          <w:u w:val="single"/>
        </w:rPr>
        <w:t>impossible</w:t>
      </w:r>
      <w:r>
        <w:t xml:space="preserve"> – inevitably results in </w:t>
      </w:r>
      <w:r w:rsidRPr="000A1CDF">
        <w:rPr>
          <w:u w:val="single"/>
        </w:rPr>
        <w:t>colony wars</w:t>
      </w:r>
      <w:r>
        <w:t xml:space="preserve"> and </w:t>
      </w:r>
      <w:r w:rsidRPr="000A1CDF">
        <w:rPr>
          <w:u w:val="single"/>
        </w:rPr>
        <w:t>galactic extinction</w:t>
      </w:r>
      <w:r>
        <w:t xml:space="preserve"> from new superweapons </w:t>
      </w:r>
    </w:p>
    <w:p w14:paraId="0F32AFFB" w14:textId="77777777" w:rsidR="007215A0" w:rsidRDefault="007215A0" w:rsidP="007215A0">
      <w:r w:rsidRPr="00653DC2">
        <w:rPr>
          <w:rStyle w:val="Style13ptBold"/>
        </w:rPr>
        <w:t>Torres 18</w:t>
      </w:r>
      <w:r>
        <w:t>, Phil. Phil Torres is the director of the Project for Human Flourishing and the author of Morality, Foresight, and Human Flourishing: An Introduction to Existential Risks."Why We Should Think Twice About Colonizing Space." Nautilus, 23 July 2018, nautil.us/blog/why-we-should-think-twice-about-colonizing-space.</w:t>
      </w:r>
    </w:p>
    <w:p w14:paraId="2695FC8A" w14:textId="77777777" w:rsidR="007215A0" w:rsidRDefault="007215A0" w:rsidP="007215A0">
      <w:pPr>
        <w:rPr>
          <w:rStyle w:val="StyleUnderline"/>
        </w:rPr>
      </w:pPr>
      <w:r w:rsidRPr="00196FAE">
        <w:rPr>
          <w:sz w:val="16"/>
        </w:rPr>
        <w:t xml:space="preserve">In a recent article in Futures, which was inspired by political scientist Daniel Deudney’s forthcoming book Dark Skies, I decided to take a closer look at this question. My conclusion is that </w:t>
      </w:r>
      <w:r w:rsidRPr="00653DC2">
        <w:rPr>
          <w:rStyle w:val="StyleUnderline"/>
        </w:rPr>
        <w:t xml:space="preserve">in a colonized universe the probability of the annihilation of </w:t>
      </w:r>
      <w:proofErr w:type="gramStart"/>
      <w:r w:rsidRPr="00653DC2">
        <w:rPr>
          <w:rStyle w:val="StyleUnderline"/>
        </w:rPr>
        <w:t>the human race</w:t>
      </w:r>
      <w:proofErr w:type="gramEnd"/>
      <w:r w:rsidRPr="00653DC2">
        <w:rPr>
          <w:rStyle w:val="StyleUnderline"/>
        </w:rPr>
        <w:t xml:space="preserve"> could actually rise rather than fall.</w:t>
      </w:r>
      <w:r>
        <w:rPr>
          <w:rStyle w:val="StyleUnderline"/>
        </w:rPr>
        <w:t xml:space="preserve"> </w:t>
      </w:r>
      <w:r w:rsidRPr="00E572CF">
        <w:rPr>
          <w:rStyle w:val="StyleUnderline"/>
        </w:rPr>
        <w:t>The argument is based on ideas from evolutionary biology and international relations theory, and it assumes that there aren’t any other technologically advanced lifeforms capable of colonizing the universe</w:t>
      </w:r>
      <w:r w:rsidRPr="00196FAE">
        <w:rPr>
          <w:sz w:val="16"/>
        </w:rPr>
        <w:t xml:space="preserve"> (as a recent study suggests is the case</w:t>
      </w:r>
      <w:r w:rsidRPr="000A1CDF">
        <w:rPr>
          <w:rStyle w:val="StyleUnderline"/>
        </w:rPr>
        <w:t xml:space="preserve">). Consider what is likely to happen </w:t>
      </w:r>
      <w:r w:rsidRPr="000A1CDF">
        <w:rPr>
          <w:rStyle w:val="StyleUnderline"/>
          <w:highlight w:val="cyan"/>
        </w:rPr>
        <w:t>as humanity hops from</w:t>
      </w:r>
      <w:r w:rsidRPr="00E572CF">
        <w:rPr>
          <w:rStyle w:val="StyleUnderline"/>
        </w:rPr>
        <w:t xml:space="preserve"> </w:t>
      </w:r>
      <w:r w:rsidRPr="000A1CDF">
        <w:rPr>
          <w:rStyle w:val="StyleUnderline"/>
          <w:highlight w:val="cyan"/>
        </w:rPr>
        <w:t>Earth</w:t>
      </w:r>
      <w:r w:rsidRPr="00E572CF">
        <w:rPr>
          <w:rStyle w:val="StyleUnderline"/>
        </w:rPr>
        <w:t xml:space="preserve"> </w:t>
      </w:r>
      <w:r w:rsidRPr="000A1CDF">
        <w:rPr>
          <w:rStyle w:val="StyleUnderline"/>
          <w:highlight w:val="cyan"/>
        </w:rPr>
        <w:t>to</w:t>
      </w:r>
      <w:r w:rsidRPr="00E572CF">
        <w:rPr>
          <w:rStyle w:val="StyleUnderline"/>
        </w:rPr>
        <w:t xml:space="preserve"> Mars, and from Mars to relatively nearby, potentially </w:t>
      </w:r>
      <w:r w:rsidRPr="000A1CDF">
        <w:rPr>
          <w:rStyle w:val="StyleUnderline"/>
        </w:rPr>
        <w:t xml:space="preserve">habitable </w:t>
      </w:r>
      <w:r w:rsidRPr="000A1CDF">
        <w:rPr>
          <w:rStyle w:val="StyleUnderline"/>
          <w:highlight w:val="cyan"/>
        </w:rPr>
        <w:t>exoplanets</w:t>
      </w:r>
      <w:r w:rsidRPr="00E572CF">
        <w:rPr>
          <w:rStyle w:val="StyleUnderline"/>
        </w:rPr>
        <w:t xml:space="preserve"> </w:t>
      </w:r>
      <w:r w:rsidRPr="00196FAE">
        <w:rPr>
          <w:sz w:val="16"/>
        </w:rPr>
        <w:t>like Epsilon Eridani b, Gliese 674 b, and Gliese 581 d</w:t>
      </w:r>
      <w:r w:rsidRPr="00E572CF">
        <w:rPr>
          <w:rStyle w:val="StyleUnderline"/>
        </w:rPr>
        <w:t xml:space="preserve">. </w:t>
      </w:r>
      <w:r w:rsidRPr="000A1CDF">
        <w:rPr>
          <w:rStyle w:val="StyleUnderline"/>
          <w:highlight w:val="cyan"/>
        </w:rPr>
        <w:t>Each</w:t>
      </w:r>
      <w:r w:rsidRPr="00E572CF">
        <w:rPr>
          <w:rStyle w:val="StyleUnderline"/>
        </w:rPr>
        <w:t xml:space="preserve"> of these </w:t>
      </w:r>
      <w:r w:rsidRPr="000A1CDF">
        <w:rPr>
          <w:rStyle w:val="StyleUnderline"/>
        </w:rPr>
        <w:t xml:space="preserve">planets </w:t>
      </w:r>
      <w:r w:rsidRPr="000A1CDF">
        <w:rPr>
          <w:rStyle w:val="StyleUnderline"/>
          <w:highlight w:val="cyan"/>
        </w:rPr>
        <w:t xml:space="preserve">has its own </w:t>
      </w:r>
      <w:r w:rsidRPr="000A1CDF">
        <w:rPr>
          <w:rStyle w:val="Emphasis"/>
          <w:highlight w:val="cyan"/>
        </w:rPr>
        <w:t>unique environments</w:t>
      </w:r>
      <w:r w:rsidRPr="000A1CDF">
        <w:rPr>
          <w:rStyle w:val="StyleUnderline"/>
          <w:highlight w:val="cyan"/>
        </w:rPr>
        <w:t xml:space="preserve"> that will drive</w:t>
      </w:r>
      <w:r w:rsidRPr="00E572CF">
        <w:rPr>
          <w:rStyle w:val="StyleUnderline"/>
        </w:rPr>
        <w:t xml:space="preserve"> Darwinian </w:t>
      </w:r>
      <w:r w:rsidRPr="000A1CDF">
        <w:rPr>
          <w:rStyle w:val="Emphasis"/>
          <w:highlight w:val="cyan"/>
        </w:rPr>
        <w:t>evolution</w:t>
      </w:r>
      <w:r w:rsidRPr="00E572CF">
        <w:rPr>
          <w:rStyle w:val="StyleUnderline"/>
        </w:rPr>
        <w:t xml:space="preserve">, </w:t>
      </w:r>
      <w:r w:rsidRPr="000A1CDF">
        <w:rPr>
          <w:rStyle w:val="StyleUnderline"/>
          <w:highlight w:val="cyan"/>
        </w:rPr>
        <w:t>resulting</w:t>
      </w:r>
      <w:r w:rsidRPr="00E572CF">
        <w:rPr>
          <w:rStyle w:val="StyleUnderline"/>
        </w:rPr>
        <w:t xml:space="preserve"> </w:t>
      </w:r>
      <w:r w:rsidRPr="000A1CDF">
        <w:rPr>
          <w:rStyle w:val="StyleUnderline"/>
          <w:highlight w:val="cyan"/>
        </w:rPr>
        <w:t>in</w:t>
      </w:r>
      <w:r w:rsidRPr="00E572CF">
        <w:rPr>
          <w:rStyle w:val="StyleUnderline"/>
        </w:rPr>
        <w:t xml:space="preserve"> the emergence of </w:t>
      </w:r>
      <w:r w:rsidRPr="000A1CDF">
        <w:rPr>
          <w:rStyle w:val="StyleUnderline"/>
          <w:highlight w:val="cyan"/>
        </w:rPr>
        <w:t>novel</w:t>
      </w:r>
      <w:r w:rsidRPr="00E572CF">
        <w:rPr>
          <w:rStyle w:val="StyleUnderline"/>
        </w:rPr>
        <w:t xml:space="preserve"> </w:t>
      </w:r>
      <w:r w:rsidRPr="000A1CDF">
        <w:rPr>
          <w:rStyle w:val="StyleUnderline"/>
          <w:highlight w:val="cyan"/>
        </w:rPr>
        <w:t>species</w:t>
      </w:r>
      <w:r w:rsidRPr="00E572CF">
        <w:rPr>
          <w:rStyle w:val="StyleUnderline"/>
        </w:rPr>
        <w:t xml:space="preserve"> over time</w:t>
      </w:r>
      <w:r w:rsidRPr="00196FAE">
        <w:rPr>
          <w:sz w:val="16"/>
        </w:rPr>
        <w:t xml:space="preserve">, </w:t>
      </w:r>
      <w:r w:rsidRPr="00E572CF">
        <w:rPr>
          <w:rStyle w:val="StyleUnderline"/>
        </w:rPr>
        <w:t>just as species that migrate to a new island will evolve different traits than their parent species. T</w:t>
      </w:r>
      <w:r w:rsidRPr="00196FAE">
        <w:rPr>
          <w:sz w:val="16"/>
        </w:rPr>
        <w:t xml:space="preserve">he same applies to the artificial environments of spacecraft like “O’Neill Cylinders,” which are large cylindrical structures that rotate to produce artificial gravity. Insofar as future beings satisfy the basic conditions of evolution by natural selection—such as differential reproduction, heritability, and variation of traits across the population—then evolutionary pressures will yield new forms of life. But </w:t>
      </w:r>
      <w:r w:rsidRPr="00E572CF">
        <w:rPr>
          <w:rStyle w:val="StyleUnderline"/>
        </w:rPr>
        <w:t xml:space="preserve">the process of “cyborgization”—that is, of </w:t>
      </w:r>
      <w:r w:rsidRPr="00191498">
        <w:rPr>
          <w:rStyle w:val="StyleUnderline"/>
        </w:rPr>
        <w:t>using technology to modify and enhance our bodies and brains—is much more likely to influence the evolutionary trajectories of future populations living on exoplanets or in spacecraf</w:t>
      </w:r>
      <w:r w:rsidRPr="00E572CF">
        <w:rPr>
          <w:rStyle w:val="StyleUnderline"/>
        </w:rPr>
        <w:t>t.</w:t>
      </w:r>
      <w:r w:rsidRPr="00196FAE">
        <w:rPr>
          <w:sz w:val="16"/>
        </w:rPr>
        <w:t xml:space="preserve"> </w:t>
      </w:r>
      <w:r w:rsidRPr="000A1CDF">
        <w:rPr>
          <w:rStyle w:val="StyleUnderline"/>
          <w:highlight w:val="cyan"/>
        </w:rPr>
        <w:t>The result</w:t>
      </w:r>
      <w:r w:rsidRPr="00E572CF">
        <w:rPr>
          <w:rStyle w:val="StyleUnderline"/>
        </w:rPr>
        <w:t xml:space="preserve"> could be </w:t>
      </w:r>
      <w:r w:rsidRPr="000A1CDF">
        <w:rPr>
          <w:rStyle w:val="StyleUnderline"/>
          <w:highlight w:val="cyan"/>
        </w:rPr>
        <w:t>beings</w:t>
      </w:r>
      <w:r w:rsidRPr="00E572CF">
        <w:rPr>
          <w:rStyle w:val="StyleUnderline"/>
        </w:rPr>
        <w:t xml:space="preserve"> </w:t>
      </w:r>
      <w:r w:rsidRPr="000A1CDF">
        <w:rPr>
          <w:rStyle w:val="StyleUnderline"/>
          <w:highlight w:val="cyan"/>
        </w:rPr>
        <w:t>with</w:t>
      </w:r>
      <w:r w:rsidRPr="00E572CF">
        <w:rPr>
          <w:rStyle w:val="StyleUnderline"/>
        </w:rPr>
        <w:t xml:space="preserve"> completely </w:t>
      </w:r>
      <w:r w:rsidRPr="000A1CDF">
        <w:rPr>
          <w:rStyle w:val="Emphasis"/>
          <w:highlight w:val="cyan"/>
        </w:rPr>
        <w:t>novel</w:t>
      </w:r>
      <w:r w:rsidRPr="000A1CDF">
        <w:rPr>
          <w:rStyle w:val="Emphasis"/>
        </w:rPr>
        <w:t xml:space="preserve"> </w:t>
      </w:r>
      <w:r w:rsidRPr="000A1CDF">
        <w:rPr>
          <w:rStyle w:val="Emphasis"/>
          <w:highlight w:val="cyan"/>
        </w:rPr>
        <w:t>cognitive</w:t>
      </w:r>
      <w:r w:rsidRPr="000A1CDF">
        <w:rPr>
          <w:rStyle w:val="Emphasis"/>
        </w:rPr>
        <w:t xml:space="preserve"> </w:t>
      </w:r>
      <w:r w:rsidRPr="000A1CDF">
        <w:rPr>
          <w:rStyle w:val="Emphasis"/>
          <w:highlight w:val="cyan"/>
        </w:rPr>
        <w:t>architecture</w:t>
      </w:r>
      <w:r w:rsidRPr="000A1CDF">
        <w:rPr>
          <w:rStyle w:val="StyleUnderline"/>
          <w:highlight w:val="cyan"/>
        </w:rPr>
        <w:t>s</w:t>
      </w:r>
      <w:r w:rsidRPr="00E572CF">
        <w:rPr>
          <w:rStyle w:val="StyleUnderline"/>
        </w:rPr>
        <w:t xml:space="preserve"> (or mental abilities), emotional repertoires, physical capabilities, lifespans, and so on.</w:t>
      </w:r>
      <w:r>
        <w:rPr>
          <w:rStyle w:val="StyleUnderline"/>
        </w:rPr>
        <w:t xml:space="preserve"> </w:t>
      </w:r>
      <w:r w:rsidRPr="00196FAE">
        <w:rPr>
          <w:sz w:val="16"/>
        </w:rPr>
        <w:t xml:space="preserve">In other words, </w:t>
      </w:r>
      <w:r w:rsidRPr="00E572CF">
        <w:rPr>
          <w:rStyle w:val="StyleUnderline"/>
        </w:rPr>
        <w:t xml:space="preserve">natural selection and cyborgization as humanity spreads throughout </w:t>
      </w:r>
      <w:r w:rsidRPr="00191498">
        <w:rPr>
          <w:rStyle w:val="StyleUnderline"/>
        </w:rPr>
        <w:t>the cosmos will result in species diversification</w:t>
      </w:r>
      <w:r w:rsidRPr="00191498">
        <w:rPr>
          <w:sz w:val="16"/>
        </w:rPr>
        <w:t xml:space="preserve">. At the same time, </w:t>
      </w:r>
      <w:r w:rsidRPr="00191498">
        <w:rPr>
          <w:rStyle w:val="StyleUnderline"/>
        </w:rPr>
        <w:t>expanding across space will also result in ideological diversification. Space-hopping populations will create their own cultures, languages, governments, political institutions, religions, technologies, rituals, norms, worldviews, and so on. As a result</w:t>
      </w:r>
      <w:r w:rsidRPr="00E572CF">
        <w:rPr>
          <w:rStyle w:val="StyleUnderline"/>
        </w:rPr>
        <w:t xml:space="preserve">, </w:t>
      </w:r>
      <w:r w:rsidRPr="000A1CDF">
        <w:rPr>
          <w:rStyle w:val="StyleUnderline"/>
          <w:highlight w:val="cyan"/>
        </w:rPr>
        <w:t>different species</w:t>
      </w:r>
      <w:r w:rsidRPr="00E572CF">
        <w:rPr>
          <w:rStyle w:val="StyleUnderline"/>
        </w:rPr>
        <w:t xml:space="preserve"> </w:t>
      </w:r>
      <w:r w:rsidRPr="000A1CDF">
        <w:rPr>
          <w:rStyle w:val="StyleUnderline"/>
          <w:highlight w:val="cyan"/>
        </w:rPr>
        <w:t>will find it</w:t>
      </w:r>
      <w:r w:rsidRPr="00E572CF">
        <w:rPr>
          <w:rStyle w:val="StyleUnderline"/>
        </w:rPr>
        <w:t xml:space="preserve"> increasingly </w:t>
      </w:r>
      <w:r w:rsidRPr="000A1CDF">
        <w:rPr>
          <w:rStyle w:val="StyleUnderline"/>
          <w:highlight w:val="cyan"/>
        </w:rPr>
        <w:t>difficult</w:t>
      </w:r>
      <w:r w:rsidRPr="00E572CF">
        <w:rPr>
          <w:rStyle w:val="StyleUnderline"/>
        </w:rPr>
        <w:t xml:space="preserve"> over time </w:t>
      </w:r>
      <w:r w:rsidRPr="000A1CDF">
        <w:rPr>
          <w:rStyle w:val="StyleUnderline"/>
          <w:highlight w:val="cyan"/>
        </w:rPr>
        <w:t>to understand each other’s</w:t>
      </w:r>
      <w:r w:rsidRPr="00E572CF">
        <w:rPr>
          <w:rStyle w:val="StyleUnderline"/>
        </w:rPr>
        <w:t xml:space="preserve"> </w:t>
      </w:r>
      <w:r w:rsidRPr="000A1CDF">
        <w:rPr>
          <w:rStyle w:val="StyleUnderline"/>
          <w:highlight w:val="cyan"/>
        </w:rPr>
        <w:t>motivations</w:t>
      </w:r>
      <w:r w:rsidRPr="00E572CF">
        <w:rPr>
          <w:rStyle w:val="StyleUnderline"/>
        </w:rPr>
        <w:t>, intentions, behaviors, decisions, and so</w:t>
      </w:r>
      <w:r w:rsidRPr="00196FAE">
        <w:rPr>
          <w:sz w:val="16"/>
        </w:rPr>
        <w:t xml:space="preserve"> </w:t>
      </w:r>
      <w:r w:rsidRPr="00E572CF">
        <w:rPr>
          <w:rStyle w:val="StyleUnderline"/>
        </w:rPr>
        <w:t xml:space="preserve">on. </w:t>
      </w:r>
      <w:r w:rsidRPr="000A1CDF">
        <w:rPr>
          <w:rStyle w:val="StyleUnderline"/>
          <w:highlight w:val="cyan"/>
        </w:rPr>
        <w:t>It could</w:t>
      </w:r>
      <w:r w:rsidRPr="00E572CF">
        <w:rPr>
          <w:rStyle w:val="StyleUnderline"/>
        </w:rPr>
        <w:t xml:space="preserve"> even </w:t>
      </w:r>
      <w:r w:rsidRPr="000A1CDF">
        <w:rPr>
          <w:rStyle w:val="StyleUnderline"/>
          <w:highlight w:val="cyan"/>
        </w:rPr>
        <w:t xml:space="preserve">make </w:t>
      </w:r>
      <w:r w:rsidRPr="000A1CDF">
        <w:rPr>
          <w:rStyle w:val="Emphasis"/>
          <w:highlight w:val="cyan"/>
        </w:rPr>
        <w:t>communication</w:t>
      </w:r>
      <w:r w:rsidRPr="000A1CDF">
        <w:rPr>
          <w:rStyle w:val="Emphasis"/>
        </w:rPr>
        <w:t xml:space="preserve"> between species with alien languages almost </w:t>
      </w:r>
      <w:r w:rsidRPr="000A1CDF">
        <w:rPr>
          <w:rStyle w:val="Emphasis"/>
          <w:highlight w:val="cyan"/>
        </w:rPr>
        <w:t>impossible</w:t>
      </w:r>
      <w:r w:rsidRPr="000A1CDF">
        <w:rPr>
          <w:rStyle w:val="Emphasis"/>
        </w:rPr>
        <w:t>.</w:t>
      </w:r>
      <w:r w:rsidRPr="00196FAE">
        <w:rPr>
          <w:sz w:val="16"/>
        </w:rPr>
        <w:t xml:space="preserve"> Furthermore, some species might begin to wonder whether the proverbial “Other” is conscious. </w:t>
      </w:r>
      <w:r w:rsidRPr="00E572CF">
        <w:rPr>
          <w:rStyle w:val="StyleUnderline"/>
        </w:rPr>
        <w:t xml:space="preserve">This matters because if a species Y cannot consciously experience pain, then another </w:t>
      </w:r>
      <w:r w:rsidRPr="00191498">
        <w:rPr>
          <w:rStyle w:val="StyleUnderline"/>
        </w:rPr>
        <w:t>species X might not feel morally obligated to care about Y</w:t>
      </w:r>
      <w:r w:rsidRPr="00191498">
        <w:rPr>
          <w:sz w:val="16"/>
        </w:rPr>
        <w:t xml:space="preserve">. After all, we don’t worry about kicking stones down the street because we don’t believe that rocks can feel pain. Thus, as I write in the paper, phylogenetic and ideological diversification will engender a situation in which </w:t>
      </w:r>
      <w:r w:rsidRPr="00191498">
        <w:rPr>
          <w:rStyle w:val="StyleUnderline"/>
        </w:rPr>
        <w:t>many species will be “not merely aliens to each other but, more significantly, alienated from each other.”</w:t>
      </w:r>
      <w:r>
        <w:rPr>
          <w:rStyle w:val="StyleUnderline"/>
        </w:rPr>
        <w:t xml:space="preserve"> </w:t>
      </w:r>
      <w:r w:rsidRPr="00196FAE">
        <w:rPr>
          <w:sz w:val="16"/>
        </w:rPr>
        <w:t xml:space="preserve">But this yields some problems. </w:t>
      </w:r>
      <w:r w:rsidRPr="00E572CF">
        <w:rPr>
          <w:rStyle w:val="StyleUnderline"/>
        </w:rPr>
        <w:t>First, extreme differences like those just listed will undercut trust between spec</w:t>
      </w:r>
      <w:r w:rsidRPr="00196FAE">
        <w:rPr>
          <w:sz w:val="16"/>
        </w:rPr>
        <w:t>ies</w:t>
      </w:r>
      <w:r w:rsidRPr="000A1CDF">
        <w:rPr>
          <w:sz w:val="16"/>
          <w:highlight w:val="cyan"/>
        </w:rPr>
        <w:t xml:space="preserve">. </w:t>
      </w:r>
      <w:r w:rsidRPr="000A1CDF">
        <w:rPr>
          <w:rStyle w:val="StyleUnderline"/>
          <w:highlight w:val="cyan"/>
        </w:rPr>
        <w:t>If you don’t trust t</w:t>
      </w:r>
      <w:r w:rsidRPr="00E572CF">
        <w:rPr>
          <w:rStyle w:val="StyleUnderline"/>
        </w:rPr>
        <w:t xml:space="preserve">hat </w:t>
      </w:r>
      <w:r w:rsidRPr="000A1CDF">
        <w:rPr>
          <w:rStyle w:val="StyleUnderline"/>
          <w:highlight w:val="cyan"/>
        </w:rPr>
        <w:t>your</w:t>
      </w:r>
      <w:r w:rsidRPr="00E572CF">
        <w:rPr>
          <w:rStyle w:val="StyleUnderline"/>
        </w:rPr>
        <w:t xml:space="preserve"> </w:t>
      </w:r>
      <w:r w:rsidRPr="000A1CDF">
        <w:rPr>
          <w:rStyle w:val="StyleUnderline"/>
          <w:highlight w:val="cyan"/>
        </w:rPr>
        <w:t>neighbor</w:t>
      </w:r>
      <w:r w:rsidRPr="00E572CF">
        <w:rPr>
          <w:rStyle w:val="StyleUnderline"/>
        </w:rPr>
        <w:t xml:space="preserve"> isn’t going to steal from, harm, or kill you, then you’re going to be suspicious of your neighbor</w:t>
      </w:r>
      <w:r w:rsidRPr="00196FAE">
        <w:rPr>
          <w:sz w:val="16"/>
        </w:rPr>
        <w:t>. And if you’re suspicious of your neighbor</w:t>
      </w:r>
      <w:r w:rsidRPr="00F87A0A">
        <w:rPr>
          <w:rStyle w:val="StyleUnderline"/>
        </w:rPr>
        <w:t xml:space="preserve">, </w:t>
      </w:r>
      <w:r w:rsidRPr="000A1CDF">
        <w:rPr>
          <w:rStyle w:val="StyleUnderline"/>
          <w:highlight w:val="cyan"/>
        </w:rPr>
        <w:t>you</w:t>
      </w:r>
      <w:r w:rsidRPr="00F87A0A">
        <w:rPr>
          <w:rStyle w:val="StyleUnderline"/>
        </w:rPr>
        <w:t xml:space="preserve"> might want </w:t>
      </w:r>
      <w:r w:rsidRPr="000A1CDF">
        <w:rPr>
          <w:rStyle w:val="StyleUnderline"/>
          <w:highlight w:val="cyan"/>
        </w:rPr>
        <w:t>a</w:t>
      </w:r>
      <w:r w:rsidRPr="00F87A0A">
        <w:rPr>
          <w:rStyle w:val="StyleUnderline"/>
        </w:rPr>
        <w:t xml:space="preserve">n effective </w:t>
      </w:r>
      <w:r w:rsidRPr="000A1CDF">
        <w:rPr>
          <w:rStyle w:val="StyleUnderline"/>
          <w:highlight w:val="cyan"/>
        </w:rPr>
        <w:t>defense strategy</w:t>
      </w:r>
      <w:r w:rsidRPr="00F87A0A">
        <w:rPr>
          <w:rStyle w:val="StyleUnderline"/>
        </w:rPr>
        <w:t xml:space="preserve"> to stop an attack</w:t>
      </w:r>
      <w:r w:rsidRPr="00196FAE">
        <w:rPr>
          <w:sz w:val="16"/>
        </w:rPr>
        <w:t xml:space="preserve">—just in case one </w:t>
      </w:r>
      <w:proofErr w:type="gramStart"/>
      <w:r w:rsidRPr="00196FAE">
        <w:rPr>
          <w:sz w:val="16"/>
        </w:rPr>
        <w:t>were</w:t>
      </w:r>
      <w:proofErr w:type="gramEnd"/>
      <w:r w:rsidRPr="00196FAE">
        <w:rPr>
          <w:sz w:val="16"/>
        </w:rPr>
        <w:t xml:space="preserve"> to happen. </w:t>
      </w:r>
      <w:r w:rsidRPr="000A1CDF">
        <w:rPr>
          <w:rStyle w:val="StyleUnderline"/>
          <w:highlight w:val="cyan"/>
        </w:rPr>
        <w:t>But your neighbor</w:t>
      </w:r>
      <w:r w:rsidRPr="00E572CF">
        <w:rPr>
          <w:rStyle w:val="StyleUnderline"/>
        </w:rPr>
        <w:t xml:space="preserve"> might reason the same way: she’s not entirely sure that you won’t kill her, so she </w:t>
      </w:r>
      <w:r w:rsidRPr="000A1CDF">
        <w:rPr>
          <w:rStyle w:val="StyleUnderline"/>
          <w:highlight w:val="cyan"/>
        </w:rPr>
        <w:t>establishes a defense as well</w:t>
      </w:r>
      <w:r w:rsidRPr="00196FAE">
        <w:rPr>
          <w:sz w:val="16"/>
        </w:rPr>
        <w:t xml:space="preserve">. The problem is that, since you don’t fully trust her, you wonder whether her defense is </w:t>
      </w:r>
      <w:proofErr w:type="gramStart"/>
      <w:r w:rsidRPr="00196FAE">
        <w:rPr>
          <w:sz w:val="16"/>
        </w:rPr>
        <w:t>actually part</w:t>
      </w:r>
      <w:proofErr w:type="gramEnd"/>
      <w:r w:rsidRPr="00196FAE">
        <w:rPr>
          <w:sz w:val="16"/>
        </w:rPr>
        <w:t xml:space="preserve"> of an attack </w:t>
      </w:r>
      <w:r w:rsidRPr="00E572CF">
        <w:rPr>
          <w:rStyle w:val="StyleUnderline"/>
        </w:rPr>
        <w:t xml:space="preserve">plan. </w:t>
      </w:r>
      <w:proofErr w:type="gramStart"/>
      <w:r w:rsidRPr="00E572CF">
        <w:rPr>
          <w:rStyle w:val="StyleUnderline"/>
        </w:rPr>
        <w:t>So</w:t>
      </w:r>
      <w:proofErr w:type="gramEnd"/>
      <w:r w:rsidRPr="00E572CF">
        <w:rPr>
          <w:rStyle w:val="StyleUnderline"/>
        </w:rPr>
        <w:t xml:space="preserve"> you start carrying a knife around with you, which she interprets as a threat to her, thus leading her to buy a gun, and so on. Within the field of international relations, this is called the “</w:t>
      </w:r>
      <w:r w:rsidRPr="000A1CDF">
        <w:rPr>
          <w:rStyle w:val="StyleUnderline"/>
          <w:highlight w:val="cyan"/>
        </w:rPr>
        <w:t>security dilemma</w:t>
      </w:r>
      <w:r w:rsidRPr="00196FAE">
        <w:rPr>
          <w:sz w:val="16"/>
        </w:rPr>
        <w:t xml:space="preserve">,” and it results in a spiral of militarization that can significantly increase the probability of conflict, even in cases where all actors have genuinely peaceful intentions. So, </w:t>
      </w:r>
      <w:r w:rsidRPr="00E572CF">
        <w:rPr>
          <w:rStyle w:val="StyleUnderline"/>
        </w:rPr>
        <w:t>how can actors extricate themselves from the security dilemma if they can’t fully trust each other?</w:t>
      </w:r>
      <w:r w:rsidRPr="00196FAE">
        <w:rPr>
          <w:sz w:val="16"/>
        </w:rPr>
        <w:t xml:space="preserve"> On the level of individuals, </w:t>
      </w:r>
      <w:r w:rsidRPr="00E572CF">
        <w:rPr>
          <w:rStyle w:val="StyleUnderline"/>
        </w:rPr>
        <w:t>one solution</w:t>
      </w:r>
      <w:r w:rsidRPr="00196FAE">
        <w:rPr>
          <w:sz w:val="16"/>
        </w:rPr>
        <w:t xml:space="preserve"> </w:t>
      </w:r>
      <w:r w:rsidRPr="00E572CF">
        <w:rPr>
          <w:rStyle w:val="StyleUnderline"/>
        </w:rPr>
        <w:t>has</w:t>
      </w:r>
      <w:r w:rsidRPr="00196FAE">
        <w:rPr>
          <w:sz w:val="16"/>
        </w:rPr>
        <w:t xml:space="preserve"> involved what Thomas Hobbes’ calls </w:t>
      </w:r>
      <w:r w:rsidRPr="000A1CDF">
        <w:rPr>
          <w:rStyle w:val="StyleUnderline"/>
          <w:highlight w:val="cyan"/>
        </w:rPr>
        <w:t>the “Leviathan.</w:t>
      </w:r>
      <w:r w:rsidRPr="00E572CF">
        <w:rPr>
          <w:rStyle w:val="StyleUnderline"/>
        </w:rPr>
        <w:t>”</w:t>
      </w:r>
      <w:r w:rsidRPr="00196FAE">
        <w:rPr>
          <w:sz w:val="16"/>
        </w:rPr>
        <w:t xml:space="preserve"> The key idea is that people get together and say, “Look, since we can’t fully trust each other, let’s establish an independent governing system—a referee of sorts—that has a monopoly on the legitimate use of force. By replacing anarchy with hierarchy, we can also replace the constant threat of harm with law and order.” Hobbes didn’t believe that this happened historically, only that this predicament is what justifies the existence of the state. According to Steven Pinker, the Leviathan is a major reason that violence has declined in recent centuries. The point is that </w:t>
      </w:r>
      <w:r w:rsidRPr="00E572CF">
        <w:rPr>
          <w:rStyle w:val="StyleUnderline"/>
        </w:rPr>
        <w:t>if individuals</w:t>
      </w:r>
      <w:r w:rsidRPr="00196FAE">
        <w:rPr>
          <w:sz w:val="16"/>
        </w:rPr>
        <w:t>—you and I—</w:t>
      </w:r>
      <w:r w:rsidRPr="00E572CF">
        <w:rPr>
          <w:rStyle w:val="StyleUnderline"/>
        </w:rPr>
        <w:t>can overcome the constant threat of harm posed by our neighbors by establishing a governing system, then maybe future species could get together and create some sort of cosmic governing system that could similarly guarantee peace by replacing anarchy with hierarchy</w:t>
      </w:r>
      <w:r w:rsidRPr="00196FAE">
        <w:rPr>
          <w:sz w:val="16"/>
        </w:rPr>
        <w:t xml:space="preserve">. </w:t>
      </w:r>
      <w:r w:rsidRPr="00E572CF">
        <w:rPr>
          <w:rStyle w:val="StyleUnderline"/>
        </w:rPr>
        <w:t xml:space="preserve">Unfortunately, this </w:t>
      </w:r>
      <w:r w:rsidRPr="000A1CDF">
        <w:rPr>
          <w:rStyle w:val="StyleUnderline"/>
          <w:highlight w:val="cyan"/>
        </w:rPr>
        <w:t xml:space="preserve">looks </w:t>
      </w:r>
      <w:r w:rsidRPr="000A1CDF">
        <w:rPr>
          <w:rStyle w:val="Emphasis"/>
          <w:highlight w:val="cyan"/>
        </w:rPr>
        <w:t>unpromising</w:t>
      </w:r>
      <w:r w:rsidRPr="00196FAE">
        <w:rPr>
          <w:sz w:val="16"/>
        </w:rPr>
        <w:t xml:space="preserve"> within the “cosmopolitical” realm. One reason is </w:t>
      </w:r>
      <w:r w:rsidRPr="00E572CF">
        <w:rPr>
          <w:rStyle w:val="StyleUnderline"/>
        </w:rPr>
        <w:t xml:space="preserve">that for states to maintain law and order among their citizens, </w:t>
      </w:r>
      <w:r w:rsidRPr="00191498">
        <w:rPr>
          <w:rStyle w:val="StyleUnderline"/>
        </w:rPr>
        <w:t>their various appendages</w:t>
      </w:r>
      <w:r w:rsidRPr="00191498">
        <w:rPr>
          <w:sz w:val="16"/>
        </w:rPr>
        <w:t>—e.g., law enforcement, courts—</w:t>
      </w:r>
      <w:r w:rsidRPr="00191498">
        <w:rPr>
          <w:rStyle w:val="StyleUnderline"/>
        </w:rPr>
        <w:t>need to be properly coordinated. If you call the police about a robbery and they don’t show up for three weeks, then what’s the point of living in that socie</w:t>
      </w:r>
      <w:r w:rsidRPr="00191498">
        <w:rPr>
          <w:sz w:val="16"/>
        </w:rPr>
        <w:t xml:space="preserve">ty? You’d be just as well off on your own! The question is, then, whether the appendages of a cosmic governing system could be sufficiently well-coordinated to respond to conflicts and make top-down decisions about how to respond to </w:t>
      </w:r>
      <w:proofErr w:type="gramStart"/>
      <w:r w:rsidRPr="00191498">
        <w:rPr>
          <w:sz w:val="16"/>
        </w:rPr>
        <w:t>particular situations</w:t>
      </w:r>
      <w:proofErr w:type="gramEnd"/>
      <w:r w:rsidRPr="00191498">
        <w:rPr>
          <w:sz w:val="16"/>
        </w:rPr>
        <w:t xml:space="preserve">. To put it differently: </w:t>
      </w:r>
      <w:r w:rsidRPr="00191498">
        <w:rPr>
          <w:rStyle w:val="StyleUnderline"/>
        </w:rPr>
        <w:t>If conflict were to break out in</w:t>
      </w:r>
      <w:r w:rsidRPr="00E572CF">
        <w:rPr>
          <w:rStyle w:val="StyleUnderline"/>
        </w:rPr>
        <w:t xml:space="preserve"> some region of the universe, </w:t>
      </w:r>
      <w:r w:rsidRPr="000A1CDF">
        <w:rPr>
          <w:rStyle w:val="StyleUnderline"/>
          <w:highlight w:val="cyan"/>
        </w:rPr>
        <w:t>could</w:t>
      </w:r>
      <w:r w:rsidRPr="00E572CF">
        <w:rPr>
          <w:rStyle w:val="StyleUnderline"/>
        </w:rPr>
        <w:t xml:space="preserve"> the relevant governing </w:t>
      </w:r>
      <w:r w:rsidRPr="000A1CDF">
        <w:rPr>
          <w:rStyle w:val="StyleUnderline"/>
          <w:highlight w:val="cyan"/>
        </w:rPr>
        <w:t>authorities</w:t>
      </w:r>
      <w:r w:rsidRPr="00E572CF">
        <w:rPr>
          <w:rStyle w:val="StyleUnderline"/>
        </w:rPr>
        <w:t xml:space="preserve"> </w:t>
      </w:r>
      <w:r w:rsidRPr="000A1CDF">
        <w:rPr>
          <w:rStyle w:val="StyleUnderline"/>
          <w:highlight w:val="cyan"/>
        </w:rPr>
        <w:t>respond</w:t>
      </w:r>
      <w:r w:rsidRPr="00E572CF">
        <w:rPr>
          <w:rStyle w:val="StyleUnderline"/>
        </w:rPr>
        <w:t xml:space="preserve"> </w:t>
      </w:r>
      <w:r w:rsidRPr="000A1CDF">
        <w:rPr>
          <w:rStyle w:val="StyleUnderline"/>
          <w:highlight w:val="cyan"/>
        </w:rPr>
        <w:t>soon enough</w:t>
      </w:r>
      <w:r w:rsidRPr="00E572CF">
        <w:rPr>
          <w:rStyle w:val="StyleUnderline"/>
        </w:rPr>
        <w:t xml:space="preserve"> for it to matter, for it to make a difference</w:t>
      </w:r>
      <w:r w:rsidRPr="00196FAE">
        <w:rPr>
          <w:sz w:val="16"/>
        </w:rPr>
        <w:t xml:space="preserve">? </w:t>
      </w:r>
      <w:r w:rsidRPr="000A1CDF">
        <w:rPr>
          <w:rStyle w:val="StyleUnderline"/>
          <w:highlight w:val="cyan"/>
        </w:rPr>
        <w:t>Probably not</w:t>
      </w:r>
      <w:r w:rsidRPr="00E572CF">
        <w:rPr>
          <w:rStyle w:val="StyleUnderline"/>
        </w:rPr>
        <w:t xml:space="preserve">, </w:t>
      </w:r>
      <w:r w:rsidRPr="00196FAE">
        <w:rPr>
          <w:rStyle w:val="StyleUnderline"/>
        </w:rPr>
        <w:t>because of the immense vastness of space</w:t>
      </w:r>
      <w:r w:rsidRPr="00196FAE">
        <w:rPr>
          <w:sz w:val="16"/>
        </w:rPr>
        <w:t xml:space="preserve">. For example, consider again Epsilon Eridani b, Gliese 674 b, and Gliese 581 d. These are, respectively, 10.5, 14.8, and 20.4 light-years from Earth. This means that a signal sent as of this writing, in 2018, wouldn’t reach Gliese 581 d until 2038. A spaceship traveling at one-quarter the cosmic speed limit wouldn’t arrive until 2098, and a message to simply affirm that it had arrived safely wouldn’t return to Earth until 2118. And Gliese 581 is relatively close as far as exoplanets go. Just consider that </w:t>
      </w:r>
      <w:proofErr w:type="gramStart"/>
      <w:r w:rsidRPr="00196FAE">
        <w:rPr>
          <w:sz w:val="16"/>
        </w:rPr>
        <w:t>he</w:t>
      </w:r>
      <w:proofErr w:type="gramEnd"/>
      <w:r w:rsidRPr="00196FAE">
        <w:rPr>
          <w:sz w:val="16"/>
        </w:rPr>
        <w:t xml:space="preserve"> Andromeda Galaxy is some 2.5 million light-years from Earth and the Triangulum Galaxy about 3 million light-years away. </w:t>
      </w:r>
      <w:r w:rsidRPr="00191498">
        <w:rPr>
          <w:sz w:val="16"/>
        </w:rPr>
        <w:t xml:space="preserve">What’s more, </w:t>
      </w:r>
      <w:r w:rsidRPr="00191498">
        <w:rPr>
          <w:rStyle w:val="StyleUnderline"/>
        </w:rPr>
        <w:t xml:space="preserve">there are some 54 galaxies in our Local Group, which is about 10 million light-years wide, within a universe that stretches some 93 billion light-years across. </w:t>
      </w:r>
      <w:r w:rsidRPr="00191498">
        <w:rPr>
          <w:sz w:val="16"/>
        </w:rPr>
        <w:t>T</w:t>
      </w:r>
      <w:r w:rsidRPr="00191498">
        <w:rPr>
          <w:rStyle w:val="StyleUnderline"/>
        </w:rPr>
        <w:t>hese facts make it look hopeless for a governing system to effectively coordinate law enforcement</w:t>
      </w:r>
      <w:r w:rsidRPr="00196FAE">
        <w:rPr>
          <w:rStyle w:val="StyleUnderline"/>
        </w:rPr>
        <w:t xml:space="preserve"> activities, judicial decisions, and so on, across cosmic distances. </w:t>
      </w:r>
      <w:r w:rsidRPr="000A1CDF">
        <w:rPr>
          <w:rStyle w:val="Emphasis"/>
          <w:highlight w:val="cyan"/>
        </w:rPr>
        <w:t>The universe is simply too big for a government to establish law and order</w:t>
      </w:r>
      <w:r w:rsidRPr="00196FAE">
        <w:rPr>
          <w:rStyle w:val="StyleUnderline"/>
        </w:rPr>
        <w:t xml:space="preserve"> in a top-down fashion.</w:t>
      </w:r>
      <w:r>
        <w:rPr>
          <w:rStyle w:val="StyleUnderline"/>
        </w:rPr>
        <w:t xml:space="preserve"> </w:t>
      </w:r>
      <w:r w:rsidRPr="00196FAE">
        <w:rPr>
          <w:sz w:val="16"/>
        </w:rPr>
        <w:t xml:space="preserve">But there is another strategy for achieving peace: </w:t>
      </w:r>
      <w:r w:rsidRPr="00196FAE">
        <w:rPr>
          <w:rStyle w:val="StyleUnderline"/>
        </w:rPr>
        <w:t xml:space="preserve">Future civilizations could use a policy of </w:t>
      </w:r>
      <w:r w:rsidRPr="00191498">
        <w:rPr>
          <w:rStyle w:val="StyleUnderline"/>
        </w:rPr>
        <w:t>deterrence to prevent other civilizations from launching first strike</w:t>
      </w:r>
      <w:r w:rsidRPr="00191498">
        <w:rPr>
          <w:sz w:val="16"/>
        </w:rPr>
        <w:t>s</w:t>
      </w:r>
      <w:r w:rsidRPr="00191498">
        <w:rPr>
          <w:rStyle w:val="StyleUnderline"/>
        </w:rPr>
        <w:t>. A policy of this sort, which must be credible to work,</w:t>
      </w:r>
      <w:r w:rsidRPr="00191498">
        <w:rPr>
          <w:sz w:val="16"/>
        </w:rPr>
        <w:t xml:space="preserve"> says: “I won’t attack you first, but if you attack me first, I have the capabilities to destroy you in retaliation.” This was the predicament of the US and Soviet Union during the Cold War, known as “mutually-assured destruction” (MAD). But </w:t>
      </w:r>
      <w:r w:rsidRPr="00191498">
        <w:rPr>
          <w:rStyle w:val="StyleUnderline"/>
        </w:rPr>
        <w:t>could this work in the cosmopolitical realm of space?</w:t>
      </w:r>
      <w:r w:rsidRPr="00191498">
        <w:rPr>
          <w:sz w:val="16"/>
        </w:rPr>
        <w:t xml:space="preserve"> </w:t>
      </w:r>
      <w:r w:rsidRPr="00191498">
        <w:rPr>
          <w:rStyle w:val="StyleUnderline"/>
        </w:rPr>
        <w:t>It seems unlikely</w:t>
      </w:r>
      <w:r w:rsidRPr="00191498">
        <w:rPr>
          <w:sz w:val="16"/>
        </w:rPr>
        <w:t xml:space="preserve">. First, </w:t>
      </w:r>
      <w:r w:rsidRPr="00191498">
        <w:rPr>
          <w:rStyle w:val="StyleUnderline"/>
        </w:rPr>
        <w:t>consider how many future species there could b</w:t>
      </w:r>
      <w:r w:rsidRPr="00191498">
        <w:rPr>
          <w:sz w:val="16"/>
        </w:rPr>
        <w:t xml:space="preserve">e: upwards of </w:t>
      </w:r>
      <w:r w:rsidRPr="00191498">
        <w:rPr>
          <w:rStyle w:val="StyleUnderline"/>
        </w:rPr>
        <w:t>many billions</w:t>
      </w:r>
      <w:r w:rsidRPr="00191498">
        <w:rPr>
          <w:sz w:val="16"/>
        </w:rPr>
        <w:t xml:space="preserve">. While some of these species would be too far away to pose a threat to each other—although see the qualification below—there will nonetheless exist a huge number within one’s galactic backyard. The point is that </w:t>
      </w:r>
      <w:r w:rsidRPr="00191498">
        <w:rPr>
          <w:rStyle w:val="StyleUnderline"/>
        </w:rPr>
        <w:t>the sheer number would make it incredibly hard to determine who initiated a first strike</w:t>
      </w:r>
      <w:r w:rsidRPr="00191498">
        <w:rPr>
          <w:sz w:val="16"/>
        </w:rPr>
        <w:t xml:space="preserve">, if one is attacked. And without a method for identifying instigators with high reliability, </w:t>
      </w:r>
      <w:r w:rsidRPr="00191498">
        <w:rPr>
          <w:rStyle w:val="StyleUnderline"/>
        </w:rPr>
        <w:t>one’s policy</w:t>
      </w:r>
      <w:r w:rsidRPr="00196FAE">
        <w:rPr>
          <w:rStyle w:val="StyleUnderline"/>
        </w:rPr>
        <w:t xml:space="preserve"> of </w:t>
      </w:r>
      <w:r w:rsidRPr="000A1CDF">
        <w:rPr>
          <w:rStyle w:val="StyleUnderline"/>
          <w:highlight w:val="cyan"/>
        </w:rPr>
        <w:t>deterrence won’t be credible</w:t>
      </w:r>
      <w:r w:rsidRPr="00196FAE">
        <w:rPr>
          <w:rStyle w:val="StyleUnderline"/>
        </w:rPr>
        <w:t>. And if one’s policy of deterrence isn’t credible, then one has no such policy!</w:t>
      </w:r>
      <w:r>
        <w:rPr>
          <w:rStyle w:val="StyleUnderline"/>
        </w:rPr>
        <w:t xml:space="preserve"> </w:t>
      </w:r>
      <w:r w:rsidRPr="00196FAE">
        <w:rPr>
          <w:sz w:val="16"/>
        </w:rPr>
        <w:t xml:space="preserve">Second, </w:t>
      </w:r>
      <w:r w:rsidRPr="000A1CDF">
        <w:rPr>
          <w:rStyle w:val="StyleUnderline"/>
          <w:highlight w:val="cyan"/>
        </w:rPr>
        <w:t>ponder</w:t>
      </w:r>
      <w:r w:rsidRPr="00196FAE">
        <w:rPr>
          <w:rStyle w:val="StyleUnderline"/>
        </w:rPr>
        <w:t xml:space="preserve"> </w:t>
      </w:r>
      <w:r w:rsidRPr="000A1CDF">
        <w:rPr>
          <w:rStyle w:val="StyleUnderline"/>
          <w:highlight w:val="cyan"/>
        </w:rPr>
        <w:t>the</w:t>
      </w:r>
      <w:r w:rsidRPr="00196FAE">
        <w:rPr>
          <w:rStyle w:val="StyleUnderline"/>
        </w:rPr>
        <w:t xml:space="preserve"> sorts of </w:t>
      </w:r>
      <w:r w:rsidRPr="000A1CDF">
        <w:rPr>
          <w:rStyle w:val="StyleUnderline"/>
          <w:highlight w:val="cyan"/>
        </w:rPr>
        <w:t>weapons</w:t>
      </w:r>
      <w:r w:rsidRPr="00196FAE">
        <w:rPr>
          <w:rStyle w:val="StyleUnderline"/>
        </w:rPr>
        <w:t xml:space="preserve"> that could become available to future spacefaring civilizations</w:t>
      </w:r>
      <w:r w:rsidRPr="00196FAE">
        <w:rPr>
          <w:sz w:val="16"/>
        </w:rPr>
        <w:t xml:space="preserve">. </w:t>
      </w:r>
      <w:r w:rsidRPr="000A1CDF">
        <w:rPr>
          <w:rStyle w:val="StyleUnderline"/>
          <w:highlight w:val="cyan"/>
        </w:rPr>
        <w:t>Redirected asteroids</w:t>
      </w:r>
      <w:r w:rsidRPr="00196FAE">
        <w:rPr>
          <w:sz w:val="16"/>
        </w:rPr>
        <w:t xml:space="preserve"> (a.k.a., “planetoid bombs”), “rods from God,” </w:t>
      </w:r>
      <w:r w:rsidRPr="000A1CDF">
        <w:rPr>
          <w:rStyle w:val="StyleUnderline"/>
          <w:highlight w:val="cyan"/>
        </w:rPr>
        <w:t>sun guns</w:t>
      </w:r>
      <w:r w:rsidRPr="00196FAE">
        <w:rPr>
          <w:rStyle w:val="StyleUnderline"/>
        </w:rPr>
        <w:t xml:space="preserve">, laser weapons, and no doubt an array of exceptionally </w:t>
      </w:r>
      <w:proofErr w:type="gramStart"/>
      <w:r w:rsidRPr="00196FAE">
        <w:rPr>
          <w:rStyle w:val="StyleUnderline"/>
        </w:rPr>
        <w:t xml:space="preserve">powerful </w:t>
      </w:r>
      <w:r>
        <w:rPr>
          <w:rStyle w:val="StyleUnderline"/>
        </w:rPr>
        <w:t xml:space="preserve"> </w:t>
      </w:r>
      <w:r w:rsidRPr="000A1CDF">
        <w:rPr>
          <w:rStyle w:val="StyleUnderline"/>
          <w:highlight w:val="cyan"/>
        </w:rPr>
        <w:t>super</w:t>
      </w:r>
      <w:proofErr w:type="gramEnd"/>
      <w:r w:rsidRPr="000A1CDF">
        <w:rPr>
          <w:rStyle w:val="StyleUnderline"/>
          <w:highlight w:val="cyan"/>
        </w:rPr>
        <w:t xml:space="preserve">-weapons that </w:t>
      </w:r>
      <w:r w:rsidRPr="000A1CDF">
        <w:rPr>
          <w:rStyle w:val="Emphasis"/>
          <w:highlight w:val="cyan"/>
        </w:rPr>
        <w:t>we can’t currently imagine</w:t>
      </w:r>
      <w:r w:rsidRPr="00196FAE">
        <w:rPr>
          <w:rStyle w:val="StyleUnderline"/>
        </w:rPr>
        <w:t>.</w:t>
      </w:r>
      <w:r w:rsidRPr="00196FAE">
        <w:rPr>
          <w:sz w:val="16"/>
        </w:rPr>
        <w:t xml:space="preserve"> It has even been speculated that the universe might exist in a “metastable” state and that </w:t>
      </w:r>
      <w:r w:rsidRPr="000A1CDF">
        <w:rPr>
          <w:rStyle w:val="StyleUnderline"/>
          <w:highlight w:val="cyan"/>
        </w:rPr>
        <w:t>a high-powered particle accelerator could tip the universe into a more stable state</w:t>
      </w:r>
      <w:r w:rsidRPr="00196FAE">
        <w:rPr>
          <w:rStyle w:val="StyleUnderline"/>
        </w:rPr>
        <w:t xml:space="preserve">. </w:t>
      </w:r>
      <w:r w:rsidRPr="000A1CDF">
        <w:rPr>
          <w:rStyle w:val="StyleUnderline"/>
          <w:highlight w:val="cyan"/>
        </w:rPr>
        <w:t>This</w:t>
      </w:r>
      <w:r w:rsidRPr="00196FAE">
        <w:rPr>
          <w:rStyle w:val="StyleUnderline"/>
        </w:rPr>
        <w:t xml:space="preserve"> </w:t>
      </w:r>
      <w:r w:rsidRPr="000A1CDF">
        <w:rPr>
          <w:rStyle w:val="StyleUnderline"/>
          <w:highlight w:val="cyan"/>
        </w:rPr>
        <w:t>would</w:t>
      </w:r>
      <w:r w:rsidRPr="00196FAE">
        <w:rPr>
          <w:rStyle w:val="StyleUnderline"/>
        </w:rPr>
        <w:t xml:space="preserve"> </w:t>
      </w:r>
      <w:r w:rsidRPr="000A1CDF">
        <w:rPr>
          <w:rStyle w:val="StyleUnderline"/>
          <w:highlight w:val="cyan"/>
        </w:rPr>
        <w:t>create a bubble</w:t>
      </w:r>
      <w:r w:rsidRPr="00196FAE">
        <w:rPr>
          <w:rStyle w:val="StyleUnderline"/>
        </w:rPr>
        <w:t xml:space="preserve"> of total annihilation </w:t>
      </w:r>
      <w:r w:rsidRPr="000A1CDF">
        <w:rPr>
          <w:rStyle w:val="StyleUnderline"/>
          <w:highlight w:val="cyan"/>
        </w:rPr>
        <w:t>that spreads in all directions at the speed of light</w:t>
      </w:r>
      <w:r w:rsidRPr="00196FAE">
        <w:rPr>
          <w:rStyle w:val="StyleUnderline"/>
        </w:rPr>
        <w:t xml:space="preserve">—which </w:t>
      </w:r>
      <w:proofErr w:type="gramStart"/>
      <w:r w:rsidRPr="00196FAE">
        <w:rPr>
          <w:rStyle w:val="StyleUnderline"/>
        </w:rPr>
        <w:t>opens up</w:t>
      </w:r>
      <w:proofErr w:type="gramEnd"/>
      <w:r w:rsidRPr="00196FAE">
        <w:rPr>
          <w:rStyle w:val="StyleUnderline"/>
        </w:rPr>
        <w:t xml:space="preserve"> the possibility that </w:t>
      </w:r>
      <w:r w:rsidRPr="000A1CDF">
        <w:rPr>
          <w:rStyle w:val="StyleUnderline"/>
          <w:highlight w:val="cyan"/>
        </w:rPr>
        <w:t>a suicidal</w:t>
      </w:r>
      <w:r w:rsidRPr="00196FAE">
        <w:rPr>
          <w:rStyle w:val="StyleUnderline"/>
        </w:rPr>
        <w:t xml:space="preserve"> </w:t>
      </w:r>
      <w:r w:rsidRPr="000A1CDF">
        <w:rPr>
          <w:rStyle w:val="StyleUnderline"/>
          <w:highlight w:val="cyan"/>
        </w:rPr>
        <w:t>cult</w:t>
      </w:r>
      <w:r w:rsidRPr="00196FAE">
        <w:rPr>
          <w:rStyle w:val="StyleUnderline"/>
        </w:rPr>
        <w:t xml:space="preserve">, or whatever, </w:t>
      </w:r>
      <w:r w:rsidRPr="000A1CDF">
        <w:rPr>
          <w:rStyle w:val="StyleUnderline"/>
          <w:highlight w:val="cyan"/>
        </w:rPr>
        <w:t>weaponizes</w:t>
      </w:r>
      <w:r w:rsidRPr="00196FAE">
        <w:rPr>
          <w:rStyle w:val="StyleUnderline"/>
        </w:rPr>
        <w:t xml:space="preserve"> </w:t>
      </w:r>
      <w:r w:rsidRPr="000A1CDF">
        <w:rPr>
          <w:rStyle w:val="StyleUnderline"/>
          <w:highlight w:val="cyan"/>
        </w:rPr>
        <w:t>a particle accelerator to destroy the universe.</w:t>
      </w:r>
      <w:r>
        <w:rPr>
          <w:rStyle w:val="StyleUnderline"/>
        </w:rPr>
        <w:t xml:space="preserve"> </w:t>
      </w:r>
      <w:r w:rsidRPr="00196FAE">
        <w:rPr>
          <w:sz w:val="16"/>
        </w:rPr>
        <w:t xml:space="preserve">The question, then, is whether defensive technologies could effectively neutralize such risks. There’s a lot to say here, but for the present purposes just note that, historically speaking, </w:t>
      </w:r>
      <w:r w:rsidRPr="000A1CDF">
        <w:rPr>
          <w:rStyle w:val="StyleUnderline"/>
          <w:highlight w:val="cyan"/>
        </w:rPr>
        <w:t>defensive measures</w:t>
      </w:r>
      <w:r w:rsidRPr="00196FAE">
        <w:rPr>
          <w:rStyle w:val="StyleUnderline"/>
        </w:rPr>
        <w:t xml:space="preserve"> have very often </w:t>
      </w:r>
      <w:proofErr w:type="gramStart"/>
      <w:r w:rsidRPr="000A1CDF">
        <w:rPr>
          <w:rStyle w:val="StyleUnderline"/>
          <w:highlight w:val="cyan"/>
        </w:rPr>
        <w:t>lagged behind</w:t>
      </w:r>
      <w:proofErr w:type="gramEnd"/>
      <w:r w:rsidRPr="000A1CDF">
        <w:rPr>
          <w:rStyle w:val="StyleUnderline"/>
          <w:highlight w:val="cyan"/>
        </w:rPr>
        <w:t xml:space="preserve"> offensive measures</w:t>
      </w:r>
      <w:r w:rsidRPr="00196FAE">
        <w:rPr>
          <w:rStyle w:val="StyleUnderline"/>
        </w:rPr>
        <w:t xml:space="preserve">, thus resulting in periods of heightened vulnerability. </w:t>
      </w:r>
      <w:r w:rsidRPr="00196FAE">
        <w:rPr>
          <w:sz w:val="16"/>
        </w:rPr>
        <w:t xml:space="preserve">This is an important point because when it comes to existentially dangerous super-weapons, one only needs to be vulnerable for a short period to risk annihilation. So far as I can tell, this seriously undercuts the credibility of policies of deterrence. Again, if species A cannot convince species B that if B strikes it, A will launch an effective and devastating counter strike, then B may take a chance at attacking A. In fact, B does not need to be malicious to do this: it only needs to worry that A might, at some point in the near- or long-term future, attack B, thus making it rational for B to launch a preemptive strike (to eliminate the potential danger). Thinking about this predicament in the radically multi-polar conditions of space, it seems </w:t>
      </w:r>
      <w:proofErr w:type="gramStart"/>
      <w:r w:rsidRPr="00196FAE">
        <w:rPr>
          <w:sz w:val="16"/>
        </w:rPr>
        <w:t>fairly obvious</w:t>
      </w:r>
      <w:proofErr w:type="gramEnd"/>
      <w:r w:rsidRPr="00196FAE">
        <w:rPr>
          <w:sz w:val="16"/>
        </w:rPr>
        <w:t xml:space="preserve"> that </w:t>
      </w:r>
      <w:r w:rsidRPr="000A1CDF">
        <w:rPr>
          <w:rStyle w:val="StyleUnderline"/>
          <w:highlight w:val="cyan"/>
        </w:rPr>
        <w:t>conflict will be extremely difficult to avoid</w:t>
      </w:r>
      <w:r w:rsidRPr="00196FAE">
        <w:rPr>
          <w:rStyle w:val="StyleUnderline"/>
        </w:rPr>
        <w:t>.</w:t>
      </w:r>
      <w:r>
        <w:rPr>
          <w:rStyle w:val="StyleUnderline"/>
        </w:rPr>
        <w:t xml:space="preserve"> </w:t>
      </w:r>
      <w:r w:rsidRPr="00196FAE">
        <w:rPr>
          <w:sz w:val="16"/>
        </w:rPr>
        <w:t xml:space="preserve">The lesson of this argument is not to uncritically assume that venturing into the heavens will necessarily make us safer or more existentially secure. This is a point that organizations hoping to colonize Mars, such as SpaceX, NASA, and Mars One should seriously contemplate. </w:t>
      </w:r>
      <w:r w:rsidRPr="00196FAE">
        <w:rPr>
          <w:rStyle w:val="StyleUnderline"/>
        </w:rPr>
        <w:t>How can humanity migrate to another planet without bringing our problems with us? And how can different species that spread throughout the cosmos maintain peace when sufficient mutual trust is unattainable and advanced weaponry could destroy entire civilizations?</w:t>
      </w:r>
      <w:r>
        <w:rPr>
          <w:rStyle w:val="StyleUnderline"/>
        </w:rPr>
        <w:t xml:space="preserve"> </w:t>
      </w:r>
      <w:r w:rsidRPr="00196FAE">
        <w:rPr>
          <w:sz w:val="16"/>
        </w:rPr>
        <w:t xml:space="preserve">Human beings have made many catastrophically bad decisions in the past. Some of these outcomes could have been avoided if only the decision-makers had deliberated a bit more about what could go wrong—i.e., had done a “premortem” analysis. We are in that privileged position right now with respect to space colonization. </w:t>
      </w:r>
      <w:r w:rsidRPr="00196FAE">
        <w:rPr>
          <w:rStyle w:val="StyleUnderline"/>
        </w:rPr>
        <w:t>Let’s not dive head-first into waters that turn out to be shallow.</w:t>
      </w:r>
    </w:p>
    <w:p w14:paraId="6305F121" w14:textId="77777777" w:rsidR="007215A0" w:rsidRPr="002237C8" w:rsidRDefault="007215A0" w:rsidP="007215A0">
      <w:pPr>
        <w:pStyle w:val="Heading4"/>
        <w:rPr>
          <w:rFonts w:asciiTheme="minorHAnsi" w:hAnsiTheme="minorHAnsi" w:cstheme="minorHAnsi"/>
          <w:u w:val="single"/>
        </w:rPr>
      </w:pPr>
      <w:r w:rsidRPr="00D44F3A">
        <w:rPr>
          <w:rFonts w:asciiTheme="minorHAnsi" w:hAnsiTheme="minorHAnsi" w:cstheme="minorHAnsi"/>
          <w:u w:val="single"/>
        </w:rPr>
        <w:t>Any</w:t>
      </w:r>
      <w:r>
        <w:rPr>
          <w:rFonts w:asciiTheme="minorHAnsi" w:hAnsiTheme="minorHAnsi" w:cstheme="minorHAnsi"/>
        </w:rPr>
        <w:t xml:space="preserve"> risk of </w:t>
      </w:r>
      <w:r w:rsidRPr="00D44F3A">
        <w:rPr>
          <w:rFonts w:asciiTheme="minorHAnsi" w:hAnsiTheme="minorHAnsi" w:cstheme="minorHAnsi"/>
          <w:u w:val="single"/>
        </w:rPr>
        <w:t>galactic</w:t>
      </w:r>
      <w:r>
        <w:rPr>
          <w:rFonts w:asciiTheme="minorHAnsi" w:hAnsiTheme="minorHAnsi" w:cstheme="minorHAnsi"/>
        </w:rPr>
        <w:t xml:space="preserve"> annihilation outweighs </w:t>
      </w:r>
      <w:r w:rsidRPr="00D44F3A">
        <w:rPr>
          <w:rFonts w:asciiTheme="minorHAnsi" w:hAnsiTheme="minorHAnsi" w:cstheme="minorHAnsi"/>
          <w:u w:val="single"/>
        </w:rPr>
        <w:t>human</w:t>
      </w:r>
      <w:r>
        <w:rPr>
          <w:rFonts w:asciiTheme="minorHAnsi" w:hAnsiTheme="minorHAnsi" w:cstheme="minorHAnsi"/>
        </w:rPr>
        <w:t xml:space="preserve"> extinction – otherwise their framework is </w:t>
      </w:r>
      <w:r w:rsidRPr="00D44F3A">
        <w:rPr>
          <w:rFonts w:asciiTheme="minorHAnsi" w:hAnsiTheme="minorHAnsi" w:cstheme="minorHAnsi"/>
          <w:u w:val="single"/>
        </w:rPr>
        <w:t>genocidal</w:t>
      </w:r>
      <w:r>
        <w:rPr>
          <w:rFonts w:asciiTheme="minorHAnsi" w:hAnsiTheme="minorHAnsi" w:cstheme="minorHAnsi"/>
        </w:rPr>
        <w:t xml:space="preserve"> and should be rejected </w:t>
      </w:r>
    </w:p>
    <w:p w14:paraId="76006543" w14:textId="77777777" w:rsidR="007215A0" w:rsidRPr="004B32C4" w:rsidRDefault="007215A0" w:rsidP="007215A0">
      <w:pPr>
        <w:rPr>
          <w:rFonts w:asciiTheme="minorHAnsi" w:hAnsiTheme="minorHAnsi" w:cstheme="minorHAnsi"/>
        </w:rPr>
      </w:pPr>
      <w:r w:rsidRPr="004B32C4">
        <w:rPr>
          <w:rFonts w:asciiTheme="minorHAnsi" w:hAnsiTheme="minorHAnsi" w:cstheme="minorHAnsi"/>
        </w:rPr>
        <w:t xml:space="preserve">Joe </w:t>
      </w:r>
      <w:r w:rsidRPr="004B32C4">
        <w:rPr>
          <w:rStyle w:val="Style13ptBold"/>
          <w:rFonts w:asciiTheme="minorHAnsi" w:hAnsiTheme="minorHAnsi" w:cstheme="minorHAnsi"/>
        </w:rPr>
        <w:t>Packer 7</w:t>
      </w:r>
      <w:r w:rsidRPr="004B32C4">
        <w:rPr>
          <w:rFonts w:asciiTheme="minorHAnsi" w:hAnsiTheme="minorHAnsi" w:cstheme="minorHAnsi"/>
        </w:rPr>
        <w:t>, then MA in Communication from Wake Forest University, now PhD in Communication from the University of Pittsburgh and Professor of Communication at Central Michigan University, Alien Life in Search of Acknowledgment, p. 62-63</w:t>
      </w:r>
    </w:p>
    <w:p w14:paraId="0839B939" w14:textId="77777777" w:rsidR="007215A0" w:rsidRPr="004B32C4" w:rsidRDefault="007215A0" w:rsidP="007215A0">
      <w:pPr>
        <w:rPr>
          <w:rStyle w:val="Emphasis"/>
          <w:rFonts w:asciiTheme="minorHAnsi" w:hAnsiTheme="minorHAnsi" w:cstheme="minorHAnsi"/>
        </w:rPr>
      </w:pPr>
      <w:r w:rsidRPr="009C6073">
        <w:rPr>
          <w:rStyle w:val="Emphasis"/>
          <w:rFonts w:asciiTheme="minorHAnsi" w:hAnsiTheme="minorHAnsi" w:cstheme="minorHAnsi"/>
        </w:rPr>
        <w:t xml:space="preserve">Once we </w:t>
      </w:r>
      <w:r w:rsidRPr="000A1CDF">
        <w:rPr>
          <w:rStyle w:val="Emphasis"/>
          <w:rFonts w:asciiTheme="minorHAnsi" w:hAnsiTheme="minorHAnsi" w:cstheme="minorHAnsi"/>
          <w:highlight w:val="cyan"/>
        </w:rPr>
        <w:t>hold alien interests</w:t>
      </w:r>
      <w:r w:rsidRPr="004B32C4">
        <w:rPr>
          <w:rStyle w:val="Emphasis"/>
          <w:rFonts w:asciiTheme="minorHAnsi" w:hAnsiTheme="minorHAnsi" w:cstheme="minorHAnsi"/>
        </w:rPr>
        <w:t xml:space="preserve"> as </w:t>
      </w:r>
      <w:r w:rsidRPr="000A1CDF">
        <w:rPr>
          <w:rStyle w:val="Emphasis"/>
          <w:rFonts w:asciiTheme="minorHAnsi" w:hAnsiTheme="minorHAnsi" w:cstheme="minorHAnsi"/>
          <w:highlight w:val="cyan"/>
        </w:rPr>
        <w:t xml:space="preserve">equal to our </w:t>
      </w:r>
      <w:proofErr w:type="gramStart"/>
      <w:r w:rsidRPr="000A1CDF">
        <w:rPr>
          <w:rStyle w:val="Emphasis"/>
          <w:rFonts w:asciiTheme="minorHAnsi" w:hAnsiTheme="minorHAnsi" w:cstheme="minorHAnsi"/>
          <w:highlight w:val="cyan"/>
        </w:rPr>
        <w:t>own</w:t>
      </w:r>
      <w:proofErr w:type="gramEnd"/>
      <w:r w:rsidRPr="000A1CDF">
        <w:rPr>
          <w:rStyle w:val="StyleUnderline"/>
          <w:rFonts w:asciiTheme="minorHAnsi" w:hAnsiTheme="minorHAnsi" w:cstheme="minorHAnsi"/>
          <w:highlight w:val="cyan"/>
        </w:rPr>
        <w:t xml:space="preserve"> </w:t>
      </w:r>
      <w:r w:rsidRPr="009C6073">
        <w:rPr>
          <w:rStyle w:val="StyleUnderline"/>
          <w:rFonts w:asciiTheme="minorHAnsi" w:hAnsiTheme="minorHAnsi" w:cstheme="minorHAnsi"/>
        </w:rPr>
        <w:t>we can begin</w:t>
      </w:r>
      <w:r w:rsidRPr="004B32C4">
        <w:rPr>
          <w:rStyle w:val="StyleUnderline"/>
          <w:rFonts w:asciiTheme="minorHAnsi" w:hAnsiTheme="minorHAnsi" w:cstheme="minorHAnsi"/>
        </w:rPr>
        <w:t xml:space="preserve"> to </w:t>
      </w:r>
      <w:r w:rsidRPr="000A1CDF">
        <w:rPr>
          <w:rStyle w:val="StyleUnderline"/>
          <w:rFonts w:asciiTheme="minorHAnsi" w:hAnsiTheme="minorHAnsi" w:cstheme="minorHAnsi"/>
          <w:highlight w:val="cyan"/>
        </w:rPr>
        <w:t>revaluate</w:t>
      </w:r>
      <w:r w:rsidRPr="004B32C4">
        <w:rPr>
          <w:rStyle w:val="StyleUnderline"/>
          <w:rFonts w:asciiTheme="minorHAnsi" w:hAnsiTheme="minorHAnsi" w:cstheme="minorHAnsi"/>
        </w:rPr>
        <w:t xml:space="preserve"> areas previously believed to hold no relevance to life beyond this planet.  A diverse group of scholars including</w:t>
      </w:r>
      <w:r w:rsidRPr="004B32C4">
        <w:rPr>
          <w:rFonts w:asciiTheme="minorHAnsi" w:hAnsiTheme="minorHAnsi" w:cstheme="minorHAnsi"/>
          <w:bCs/>
          <w:iCs/>
          <w:sz w:val="16"/>
        </w:rPr>
        <w:t xml:space="preserve"> Richard </w:t>
      </w:r>
      <w:r w:rsidRPr="004B32C4">
        <w:rPr>
          <w:rStyle w:val="StyleUnderline"/>
          <w:rFonts w:asciiTheme="minorHAnsi" w:hAnsiTheme="minorHAnsi" w:cstheme="minorHAnsi"/>
        </w:rPr>
        <w:t>Posner</w:t>
      </w:r>
      <w:r w:rsidRPr="004B32C4">
        <w:rPr>
          <w:rFonts w:asciiTheme="minorHAnsi" w:hAnsiTheme="minorHAnsi" w:cstheme="minorHAnsi"/>
          <w:bCs/>
          <w:iCs/>
          <w:sz w:val="16"/>
        </w:rPr>
        <w:t xml:space="preserve">, Senior Lecturer in Law at the University of Chicago, Nick </w:t>
      </w:r>
      <w:r w:rsidRPr="004B32C4">
        <w:rPr>
          <w:rStyle w:val="StyleUnderline"/>
          <w:rFonts w:asciiTheme="minorHAnsi" w:hAnsiTheme="minorHAnsi" w:cstheme="minorHAnsi"/>
        </w:rPr>
        <w:t>Bostrom</w:t>
      </w:r>
      <w:r w:rsidRPr="004B32C4">
        <w:rPr>
          <w:rFonts w:asciiTheme="minorHAnsi" w:hAnsiTheme="minorHAnsi" w:cstheme="minorHAnsi"/>
          <w:bCs/>
          <w:iCs/>
          <w:sz w:val="16"/>
        </w:rPr>
        <w:t xml:space="preserve">, philosophy professor at Oxford University, John </w:t>
      </w:r>
      <w:r w:rsidRPr="004B32C4">
        <w:rPr>
          <w:rStyle w:val="StyleUnderline"/>
          <w:rFonts w:asciiTheme="minorHAnsi" w:hAnsiTheme="minorHAnsi" w:cstheme="minorHAnsi"/>
        </w:rPr>
        <w:t>Leslie</w:t>
      </w:r>
      <w:r w:rsidRPr="004B32C4">
        <w:rPr>
          <w:rFonts w:asciiTheme="minorHAnsi" w:hAnsiTheme="minorHAnsi" w:cstheme="minorHAnsi"/>
          <w:bCs/>
          <w:iCs/>
          <w:sz w:val="16"/>
        </w:rPr>
        <w:t xml:space="preserve"> philosophy professor at Guelph University </w:t>
      </w:r>
      <w:r w:rsidRPr="004B32C4">
        <w:rPr>
          <w:rStyle w:val="StyleUnderline"/>
          <w:rFonts w:asciiTheme="minorHAnsi" w:hAnsiTheme="minorHAnsi" w:cstheme="minorHAnsi"/>
        </w:rPr>
        <w:t>and</w:t>
      </w:r>
      <w:r w:rsidRPr="004B32C4">
        <w:rPr>
          <w:rFonts w:asciiTheme="minorHAnsi" w:hAnsiTheme="minorHAnsi" w:cstheme="minorHAnsi"/>
          <w:bCs/>
          <w:iCs/>
          <w:sz w:val="16"/>
        </w:rPr>
        <w:t xml:space="preserve"> Martin </w:t>
      </w:r>
      <w:r w:rsidRPr="004B32C4">
        <w:rPr>
          <w:rStyle w:val="StyleUnderline"/>
          <w:rFonts w:asciiTheme="minorHAnsi" w:hAnsiTheme="minorHAnsi" w:cstheme="minorHAnsi"/>
        </w:rPr>
        <w:t>Rees</w:t>
      </w:r>
      <w:r w:rsidRPr="004B32C4">
        <w:rPr>
          <w:rFonts w:asciiTheme="minorHAnsi" w:hAnsiTheme="minorHAnsi" w:cstheme="minorHAnsi"/>
          <w:bCs/>
          <w:iCs/>
          <w:sz w:val="16"/>
        </w:rPr>
        <w:t xml:space="preserve">, Britain’s Astronomer Royal, have </w:t>
      </w:r>
      <w:r w:rsidRPr="004B32C4">
        <w:rPr>
          <w:rStyle w:val="StyleUnderline"/>
          <w:rFonts w:asciiTheme="minorHAnsi" w:hAnsiTheme="minorHAnsi" w:cstheme="minorHAnsi"/>
        </w:rPr>
        <w:t>written on</w:t>
      </w:r>
      <w:r w:rsidRPr="004B32C4">
        <w:rPr>
          <w:rFonts w:asciiTheme="minorHAnsi" w:hAnsiTheme="minorHAnsi" w:cstheme="minorHAnsi"/>
          <w:bCs/>
          <w:iCs/>
          <w:sz w:val="16"/>
        </w:rPr>
        <w:t xml:space="preserve"> the </w:t>
      </w:r>
      <w:r w:rsidRPr="000A1CDF">
        <w:rPr>
          <w:rStyle w:val="Emphasis"/>
          <w:highlight w:val="cyan"/>
        </w:rPr>
        <w:t>emerging tech</w:t>
      </w:r>
      <w:r w:rsidRPr="009C6073">
        <w:rPr>
          <w:rStyle w:val="Emphasis"/>
        </w:rPr>
        <w:t>nologies</w:t>
      </w:r>
      <w:r w:rsidRPr="004B32C4">
        <w:rPr>
          <w:rStyle w:val="StyleUnderline"/>
          <w:rFonts w:asciiTheme="minorHAnsi" w:hAnsiTheme="minorHAnsi" w:cstheme="minorHAnsi"/>
        </w:rPr>
        <w:t xml:space="preserve"> </w:t>
      </w:r>
      <w:r w:rsidRPr="000A1CDF">
        <w:rPr>
          <w:rStyle w:val="StyleUnderline"/>
          <w:rFonts w:asciiTheme="minorHAnsi" w:hAnsiTheme="minorHAnsi" w:cstheme="minorHAnsi"/>
          <w:highlight w:val="cyan"/>
        </w:rPr>
        <w:t>that threaten</w:t>
      </w:r>
      <w:r w:rsidRPr="004B32C4">
        <w:rPr>
          <w:rStyle w:val="StyleUnderline"/>
          <w:rFonts w:asciiTheme="minorHAnsi" w:hAnsiTheme="minorHAnsi" w:cstheme="minorHAnsi"/>
        </w:rPr>
        <w:t xml:space="preserve"> </w:t>
      </w:r>
      <w:r w:rsidRPr="000A1CDF">
        <w:rPr>
          <w:rStyle w:val="StyleUnderline"/>
          <w:rFonts w:asciiTheme="minorHAnsi" w:hAnsiTheme="minorHAnsi" w:cstheme="minorHAnsi"/>
          <w:highlight w:val="cyan"/>
        </w:rPr>
        <w:t>life beyond</w:t>
      </w:r>
      <w:r w:rsidRPr="004B32C4">
        <w:rPr>
          <w:rStyle w:val="StyleUnderline"/>
          <w:rFonts w:asciiTheme="minorHAnsi" w:hAnsiTheme="minorHAnsi" w:cstheme="minorHAnsi"/>
        </w:rPr>
        <w:t xml:space="preserve"> the planet </w:t>
      </w:r>
      <w:r w:rsidRPr="000A1CDF">
        <w:rPr>
          <w:rStyle w:val="StyleUnderline"/>
          <w:rFonts w:asciiTheme="minorHAnsi" w:hAnsiTheme="minorHAnsi" w:cstheme="minorHAnsi"/>
          <w:highlight w:val="cyan"/>
        </w:rPr>
        <w:t>Earth</w:t>
      </w:r>
      <w:r w:rsidRPr="004B32C4">
        <w:rPr>
          <w:rFonts w:asciiTheme="minorHAnsi" w:hAnsiTheme="minorHAnsi" w:cstheme="minorHAnsi"/>
          <w:bCs/>
          <w:iCs/>
          <w:sz w:val="16"/>
        </w:rPr>
        <w:t xml:space="preserve">.  </w:t>
      </w:r>
      <w:r w:rsidRPr="009C6073">
        <w:rPr>
          <w:rStyle w:val="Emphasis"/>
          <w:rFonts w:asciiTheme="minorHAnsi" w:hAnsiTheme="minorHAnsi" w:cstheme="minorHAnsi"/>
        </w:rPr>
        <w:t>Particle accelerators labs are</w:t>
      </w:r>
      <w:r w:rsidRPr="009C6073">
        <w:rPr>
          <w:rStyle w:val="StyleUnderline"/>
          <w:rFonts w:asciiTheme="minorHAnsi" w:hAnsiTheme="minorHAnsi" w:cstheme="minorHAnsi"/>
        </w:rPr>
        <w:t xml:space="preserve"> colliding matter together, </w:t>
      </w:r>
      <w:r w:rsidRPr="009C6073">
        <w:rPr>
          <w:rStyle w:val="Emphasis"/>
          <w:rFonts w:asciiTheme="minorHAnsi" w:hAnsiTheme="minorHAnsi" w:cstheme="minorHAnsi"/>
        </w:rPr>
        <w:t>reaching energies that have not been seen since the Big Bang</w:t>
      </w:r>
      <w:r w:rsidRPr="009C6073">
        <w:rPr>
          <w:rStyle w:val="StyleUnderline"/>
          <w:rFonts w:asciiTheme="minorHAnsi" w:hAnsiTheme="minorHAnsi" w:cstheme="minorHAnsi"/>
        </w:rPr>
        <w:t>.</w:t>
      </w:r>
      <w:r w:rsidRPr="009C6073">
        <w:rPr>
          <w:rFonts w:asciiTheme="minorHAnsi" w:hAnsiTheme="minorHAnsi" w:cstheme="minorHAnsi"/>
          <w:bCs/>
          <w:iCs/>
          <w:sz w:val="16"/>
        </w:rPr>
        <w:t xml:space="preserve">  </w:t>
      </w:r>
      <w:r w:rsidRPr="009C6073">
        <w:rPr>
          <w:rStyle w:val="Emphasis"/>
          <w:rFonts w:asciiTheme="minorHAnsi" w:hAnsiTheme="minorHAnsi" w:cstheme="minorHAnsi"/>
        </w:rPr>
        <w:t>These experiments threaten a phase transition that would create a bubble of altered space that would expand at the speed of light killing all life in its path</w:t>
      </w:r>
      <w:r w:rsidRPr="004B32C4">
        <w:rPr>
          <w:rFonts w:asciiTheme="minorHAnsi" w:hAnsiTheme="minorHAnsi" w:cstheme="minorHAnsi"/>
          <w:bCs/>
          <w:iCs/>
          <w:sz w:val="16"/>
        </w:rPr>
        <w:t xml:space="preserve">.  </w:t>
      </w:r>
      <w:r w:rsidRPr="000A1CDF">
        <w:rPr>
          <w:rStyle w:val="Emphasis"/>
          <w:rFonts w:asciiTheme="minorHAnsi" w:hAnsiTheme="minorHAnsi" w:cstheme="minorHAnsi"/>
          <w:highlight w:val="cyan"/>
        </w:rPr>
        <w:t>Nanotech</w:t>
      </w:r>
      <w:r w:rsidRPr="004B32C4">
        <w:rPr>
          <w:rStyle w:val="Emphasis"/>
          <w:rFonts w:asciiTheme="minorHAnsi" w:hAnsiTheme="minorHAnsi" w:cstheme="minorHAnsi"/>
        </w:rPr>
        <w:t xml:space="preserve">nology </w:t>
      </w:r>
      <w:r w:rsidRPr="000A1CDF">
        <w:rPr>
          <w:rStyle w:val="Emphasis"/>
          <w:rFonts w:asciiTheme="minorHAnsi" w:hAnsiTheme="minorHAnsi" w:cstheme="minorHAnsi"/>
          <w:highlight w:val="cyan"/>
        </w:rPr>
        <w:t>and</w:t>
      </w:r>
      <w:r w:rsidRPr="004B32C4">
        <w:rPr>
          <w:rStyle w:val="Emphasis"/>
          <w:rFonts w:asciiTheme="minorHAnsi" w:hAnsiTheme="minorHAnsi" w:cstheme="minorHAnsi"/>
        </w:rPr>
        <w:t xml:space="preserve"> other </w:t>
      </w:r>
      <w:r w:rsidRPr="000A1CDF">
        <w:rPr>
          <w:rStyle w:val="Emphasis"/>
          <w:rFonts w:asciiTheme="minorHAnsi" w:hAnsiTheme="minorHAnsi" w:cstheme="minorHAnsi"/>
          <w:highlight w:val="cyan"/>
        </w:rPr>
        <w:t>machines may</w:t>
      </w:r>
      <w:r w:rsidRPr="004B32C4">
        <w:rPr>
          <w:rStyle w:val="Emphasis"/>
          <w:rFonts w:asciiTheme="minorHAnsi" w:hAnsiTheme="minorHAnsi" w:cstheme="minorHAnsi"/>
        </w:rPr>
        <w:t xml:space="preserve"> soon reach the ability to </w:t>
      </w:r>
      <w:r w:rsidRPr="000A1CDF">
        <w:rPr>
          <w:rStyle w:val="Emphasis"/>
          <w:rFonts w:asciiTheme="minorHAnsi" w:hAnsiTheme="minorHAnsi" w:cstheme="minorHAnsi"/>
          <w:highlight w:val="cyan"/>
        </w:rPr>
        <w:t>self replicate</w:t>
      </w:r>
      <w:r w:rsidRPr="004B32C4">
        <w:rPr>
          <w:rFonts w:asciiTheme="minorHAnsi" w:hAnsiTheme="minorHAnsi" w:cstheme="minorHAnsi"/>
          <w:bCs/>
          <w:iCs/>
          <w:sz w:val="16"/>
        </w:rPr>
        <w:t xml:space="preserve">.  </w:t>
      </w:r>
      <w:r w:rsidRPr="000A1CDF">
        <w:rPr>
          <w:rStyle w:val="StyleUnderline"/>
          <w:rFonts w:asciiTheme="minorHAnsi" w:hAnsiTheme="minorHAnsi" w:cstheme="minorHAnsi"/>
          <w:highlight w:val="cyan"/>
        </w:rPr>
        <w:t>A</w:t>
      </w:r>
      <w:r w:rsidRPr="004B32C4">
        <w:rPr>
          <w:rStyle w:val="StyleUnderline"/>
          <w:rFonts w:asciiTheme="minorHAnsi" w:hAnsiTheme="minorHAnsi" w:cstheme="minorHAnsi"/>
        </w:rPr>
        <w:t xml:space="preserve"> </w:t>
      </w:r>
      <w:r w:rsidRPr="000A1CDF">
        <w:rPr>
          <w:rStyle w:val="Emphasis"/>
          <w:rFonts w:asciiTheme="minorHAnsi" w:hAnsiTheme="minorHAnsi" w:cstheme="minorHAnsi"/>
          <w:highlight w:val="cyan"/>
        </w:rPr>
        <w:t>mistake</w:t>
      </w:r>
      <w:r w:rsidRPr="004B32C4">
        <w:rPr>
          <w:rStyle w:val="StyleUnderline"/>
          <w:rFonts w:asciiTheme="minorHAnsi" w:hAnsiTheme="minorHAnsi" w:cstheme="minorHAnsi"/>
        </w:rPr>
        <w:t xml:space="preserve"> in design or programming </w:t>
      </w:r>
      <w:r w:rsidRPr="000A1CDF">
        <w:rPr>
          <w:rStyle w:val="Emphasis"/>
          <w:rFonts w:asciiTheme="minorHAnsi" w:hAnsiTheme="minorHAnsi" w:cstheme="minorHAnsi"/>
          <w:highlight w:val="cyan"/>
        </w:rPr>
        <w:t xml:space="preserve">could </w:t>
      </w:r>
      <w:r w:rsidRPr="004B32C4">
        <w:rPr>
          <w:rStyle w:val="Emphasis"/>
          <w:rFonts w:asciiTheme="minorHAnsi" w:hAnsiTheme="minorHAnsi" w:cstheme="minorHAnsi"/>
        </w:rPr>
        <w:t xml:space="preserve">unleash an endless quantity of machines </w:t>
      </w:r>
      <w:r w:rsidRPr="000A1CDF">
        <w:rPr>
          <w:rStyle w:val="Emphasis"/>
          <w:rFonts w:asciiTheme="minorHAnsi" w:hAnsiTheme="minorHAnsi" w:cstheme="minorHAnsi"/>
          <w:highlight w:val="cyan"/>
        </w:rPr>
        <w:t>convert</w:t>
      </w:r>
      <w:r w:rsidRPr="004B32C4">
        <w:rPr>
          <w:rStyle w:val="Emphasis"/>
          <w:rFonts w:asciiTheme="minorHAnsi" w:hAnsiTheme="minorHAnsi" w:cstheme="minorHAnsi"/>
        </w:rPr>
        <w:t xml:space="preserve">ing </w:t>
      </w:r>
      <w:r w:rsidRPr="000A1CDF">
        <w:rPr>
          <w:rStyle w:val="Emphasis"/>
          <w:rFonts w:asciiTheme="minorHAnsi" w:hAnsiTheme="minorHAnsi" w:cstheme="minorHAnsi"/>
          <w:highlight w:val="cyan"/>
        </w:rPr>
        <w:t>all matter</w:t>
      </w:r>
      <w:r w:rsidRPr="004B32C4">
        <w:rPr>
          <w:rStyle w:val="StyleUnderline"/>
          <w:rFonts w:asciiTheme="minorHAnsi" w:hAnsiTheme="minorHAnsi" w:cstheme="minorHAnsi"/>
        </w:rPr>
        <w:t xml:space="preserve"> in the universe into copies of themselves</w:t>
      </w:r>
      <w:r w:rsidRPr="004B32C4">
        <w:rPr>
          <w:rFonts w:asciiTheme="minorHAnsi" w:hAnsiTheme="minorHAnsi" w:cstheme="minorHAnsi"/>
          <w:bCs/>
          <w:iCs/>
          <w:sz w:val="16"/>
        </w:rPr>
        <w:t xml:space="preserve">.  </w:t>
      </w:r>
      <w:r w:rsidRPr="004B32C4">
        <w:rPr>
          <w:rStyle w:val="StyleUnderline"/>
          <w:rFonts w:asciiTheme="minorHAnsi" w:hAnsiTheme="minorHAnsi" w:cstheme="minorHAnsi"/>
        </w:rPr>
        <w:t>Despite detailing the potential of these technologies to destroy the entire universe</w:t>
      </w:r>
      <w:r w:rsidRPr="004B32C4">
        <w:rPr>
          <w:rFonts w:asciiTheme="minorHAnsi" w:hAnsiTheme="minorHAnsi" w:cstheme="minorHAnsi"/>
          <w:bCs/>
          <w:iCs/>
          <w:sz w:val="16"/>
        </w:rPr>
        <w:t xml:space="preserve">, Posner, Bostrom, Leslie, and Ree’s </w:t>
      </w:r>
      <w:r w:rsidRPr="004B32C4">
        <w:rPr>
          <w:rStyle w:val="StyleUnderline"/>
          <w:rFonts w:asciiTheme="minorHAnsi" w:hAnsiTheme="minorHAnsi" w:cstheme="minorHAnsi"/>
        </w:rPr>
        <w:t>only mention of alien life</w:t>
      </w:r>
      <w:r w:rsidRPr="004B32C4">
        <w:rPr>
          <w:rFonts w:asciiTheme="minorHAnsi" w:hAnsiTheme="minorHAnsi" w:cstheme="minorHAnsi"/>
          <w:bCs/>
          <w:iCs/>
          <w:sz w:val="16"/>
        </w:rPr>
        <w:t xml:space="preserve"> in their works </w:t>
      </w:r>
      <w:r w:rsidRPr="004B32C4">
        <w:rPr>
          <w:rStyle w:val="StyleUnderline"/>
          <w:rFonts w:asciiTheme="minorHAnsi" w:hAnsiTheme="minorHAnsi" w:cstheme="minorHAnsi"/>
        </w:rPr>
        <w:t>is in reference to the threat aliens post to humanity.</w:t>
      </w:r>
      <w:r w:rsidRPr="004B32C4">
        <w:rPr>
          <w:rFonts w:asciiTheme="minorHAnsi" w:hAnsiTheme="minorHAnsi" w:cstheme="minorHAnsi"/>
          <w:bCs/>
          <w:iCs/>
          <w:sz w:val="16"/>
        </w:rPr>
        <w:t xml:space="preserve">  </w:t>
      </w:r>
      <w:r w:rsidRPr="004B32C4">
        <w:rPr>
          <w:rStyle w:val="Emphasis"/>
          <w:rFonts w:asciiTheme="minorHAnsi" w:hAnsiTheme="minorHAnsi" w:cstheme="minorHAnsi"/>
        </w:rPr>
        <w:t xml:space="preserve">The </w:t>
      </w:r>
      <w:r w:rsidRPr="000A1CDF">
        <w:rPr>
          <w:rStyle w:val="Emphasis"/>
          <w:rFonts w:asciiTheme="minorHAnsi" w:hAnsiTheme="minorHAnsi" w:cstheme="minorHAnsi"/>
          <w:highlight w:val="cyan"/>
        </w:rPr>
        <w:t>rhetorical construction of otherness</w:t>
      </w:r>
      <w:r w:rsidRPr="004B32C4">
        <w:rPr>
          <w:rStyle w:val="StyleUnderline"/>
          <w:rFonts w:asciiTheme="minorHAnsi" w:hAnsiTheme="minorHAnsi" w:cstheme="minorHAnsi"/>
        </w:rPr>
        <w:t xml:space="preserve"> only </w:t>
      </w:r>
      <w:r w:rsidRPr="000A1CDF">
        <w:rPr>
          <w:rStyle w:val="StyleUnderline"/>
          <w:rFonts w:asciiTheme="minorHAnsi" w:hAnsiTheme="minorHAnsi" w:cstheme="minorHAnsi"/>
          <w:highlight w:val="cyan"/>
        </w:rPr>
        <w:t>in</w:t>
      </w:r>
      <w:r w:rsidRPr="004B32C4">
        <w:rPr>
          <w:rStyle w:val="StyleUnderline"/>
          <w:rFonts w:asciiTheme="minorHAnsi" w:hAnsiTheme="minorHAnsi" w:cstheme="minorHAnsi"/>
        </w:rPr>
        <w:t xml:space="preserve"> terms of the </w:t>
      </w:r>
      <w:r w:rsidRPr="000A1CDF">
        <w:rPr>
          <w:rStyle w:val="StyleUnderline"/>
          <w:rFonts w:asciiTheme="minorHAnsi" w:hAnsiTheme="minorHAnsi" w:cstheme="minorHAnsi"/>
          <w:highlight w:val="cyan"/>
        </w:rPr>
        <w:t>threat</w:t>
      </w:r>
      <w:r w:rsidRPr="004B32C4">
        <w:rPr>
          <w:rStyle w:val="StyleUnderline"/>
          <w:rFonts w:asciiTheme="minorHAnsi" w:hAnsiTheme="minorHAnsi" w:cstheme="minorHAnsi"/>
        </w:rPr>
        <w:t xml:space="preserve">s it poses, </w:t>
      </w:r>
      <w:r w:rsidRPr="000A1CDF">
        <w:rPr>
          <w:rStyle w:val="StyleUnderline"/>
          <w:rFonts w:asciiTheme="minorHAnsi" w:hAnsiTheme="minorHAnsi" w:cstheme="minorHAnsi"/>
          <w:highlight w:val="cyan"/>
        </w:rPr>
        <w:t>but never</w:t>
      </w:r>
      <w:r w:rsidRPr="004B32C4">
        <w:rPr>
          <w:rStyle w:val="StyleUnderline"/>
          <w:rFonts w:asciiTheme="minorHAnsi" w:hAnsiTheme="minorHAnsi" w:cstheme="minorHAnsi"/>
        </w:rPr>
        <w:t xml:space="preserve"> in terms of </w:t>
      </w:r>
      <w:r w:rsidRPr="000A1CDF">
        <w:rPr>
          <w:rStyle w:val="StyleUnderline"/>
          <w:rFonts w:asciiTheme="minorHAnsi" w:hAnsiTheme="minorHAnsi" w:cstheme="minorHAnsi"/>
          <w:highlight w:val="cyan"/>
        </w:rPr>
        <w:t>the threat one poses to it</w:t>
      </w:r>
      <w:r w:rsidRPr="004B32C4">
        <w:rPr>
          <w:rFonts w:asciiTheme="minorHAnsi" w:hAnsiTheme="minorHAnsi" w:cstheme="minorHAnsi"/>
          <w:bCs/>
          <w:iCs/>
          <w:sz w:val="16"/>
        </w:rPr>
        <w:t xml:space="preserve">, </w:t>
      </w:r>
      <w:r w:rsidRPr="000A1CDF">
        <w:rPr>
          <w:rStyle w:val="Emphasis"/>
          <w:rFonts w:asciiTheme="minorHAnsi" w:hAnsiTheme="minorHAnsi" w:cstheme="minorHAnsi"/>
          <w:highlight w:val="cyan"/>
        </w:rPr>
        <w:t>has been at the center of</w:t>
      </w:r>
      <w:r w:rsidRPr="004B32C4">
        <w:rPr>
          <w:rStyle w:val="Emphasis"/>
          <w:rFonts w:asciiTheme="minorHAnsi" w:hAnsiTheme="minorHAnsi" w:cstheme="minorHAnsi"/>
        </w:rPr>
        <w:t xml:space="preserve"> humanity’s history of </w:t>
      </w:r>
      <w:r w:rsidRPr="000A1CDF">
        <w:rPr>
          <w:rStyle w:val="Emphasis"/>
          <w:rFonts w:asciiTheme="minorHAnsi" w:hAnsiTheme="minorHAnsi" w:cstheme="minorHAnsi"/>
          <w:highlight w:val="cyan"/>
        </w:rPr>
        <w:t>genocide</w:t>
      </w:r>
      <w:r w:rsidRPr="004B32C4">
        <w:rPr>
          <w:rStyle w:val="Emphasis"/>
          <w:rFonts w:asciiTheme="minorHAnsi" w:hAnsiTheme="minorHAnsi" w:cstheme="minorHAnsi"/>
        </w:rPr>
        <w:t xml:space="preserve">, colonization, </w:t>
      </w:r>
      <w:r w:rsidRPr="000A1CDF">
        <w:rPr>
          <w:rStyle w:val="Emphasis"/>
          <w:rFonts w:asciiTheme="minorHAnsi" w:hAnsiTheme="minorHAnsi" w:cstheme="minorHAnsi"/>
          <w:highlight w:val="cyan"/>
        </w:rPr>
        <w:t>and environmental</w:t>
      </w:r>
      <w:r w:rsidRPr="004B32C4">
        <w:rPr>
          <w:rStyle w:val="Emphasis"/>
          <w:rFonts w:asciiTheme="minorHAnsi" w:hAnsiTheme="minorHAnsi" w:cstheme="minorHAnsi"/>
        </w:rPr>
        <w:t xml:space="preserve"> </w:t>
      </w:r>
      <w:r w:rsidRPr="000A1CDF">
        <w:rPr>
          <w:rStyle w:val="Emphasis"/>
          <w:rFonts w:asciiTheme="minorHAnsi" w:hAnsiTheme="minorHAnsi" w:cstheme="minorHAnsi"/>
          <w:highlight w:val="cyan"/>
        </w:rPr>
        <w:t>destruction</w:t>
      </w:r>
      <w:r w:rsidRPr="004B32C4">
        <w:rPr>
          <w:rStyle w:val="Emphasis"/>
          <w:rFonts w:asciiTheme="minorHAnsi" w:hAnsiTheme="minorHAnsi" w:cstheme="minorHAnsi"/>
        </w:rPr>
        <w:t>.</w:t>
      </w:r>
      <w:r w:rsidRPr="004B32C4">
        <w:rPr>
          <w:rFonts w:asciiTheme="minorHAnsi" w:hAnsiTheme="minorHAnsi" w:cstheme="minorHAnsi"/>
          <w:bCs/>
          <w:iCs/>
          <w:sz w:val="16"/>
        </w:rPr>
        <w:t xml:space="preserve">  </w:t>
      </w:r>
      <w:r w:rsidRPr="004B32C4">
        <w:rPr>
          <w:rStyle w:val="StyleUnderline"/>
          <w:rFonts w:asciiTheme="minorHAnsi" w:hAnsiTheme="minorHAnsi" w:cstheme="minorHAnsi"/>
        </w:rPr>
        <w:t xml:space="preserve">Although humanity certainly has its own interests in reducing the threat of these technologies </w:t>
      </w:r>
      <w:r w:rsidRPr="000A1CDF">
        <w:rPr>
          <w:rStyle w:val="StyleUnderline"/>
          <w:rFonts w:asciiTheme="minorHAnsi" w:hAnsiTheme="minorHAnsi" w:cstheme="minorHAnsi"/>
          <w:highlight w:val="cyan"/>
        </w:rPr>
        <w:t>evaluating</w:t>
      </w:r>
      <w:r w:rsidRPr="004B32C4">
        <w:rPr>
          <w:rStyle w:val="StyleUnderline"/>
          <w:rFonts w:asciiTheme="minorHAnsi" w:hAnsiTheme="minorHAnsi" w:cstheme="minorHAnsi"/>
        </w:rPr>
        <w:t xml:space="preserve"> them </w:t>
      </w:r>
      <w:r w:rsidRPr="000A1CDF">
        <w:rPr>
          <w:rStyle w:val="Emphasis"/>
          <w:rFonts w:asciiTheme="minorHAnsi" w:hAnsiTheme="minorHAnsi" w:cstheme="minorHAnsi"/>
          <w:highlight w:val="cyan"/>
        </w:rPr>
        <w:t>without</w:t>
      </w:r>
      <w:r w:rsidRPr="004B32C4">
        <w:rPr>
          <w:rStyle w:val="Emphasis"/>
          <w:rFonts w:asciiTheme="minorHAnsi" w:hAnsiTheme="minorHAnsi" w:cstheme="minorHAnsi"/>
        </w:rPr>
        <w:t xml:space="preserve"> </w:t>
      </w:r>
      <w:r w:rsidRPr="000A1CDF">
        <w:rPr>
          <w:rStyle w:val="Emphasis"/>
          <w:rFonts w:asciiTheme="minorHAnsi" w:hAnsiTheme="minorHAnsi" w:cstheme="minorHAnsi"/>
          <w:highlight w:val="cyan"/>
        </w:rPr>
        <w:t xml:space="preserve">taking into account </w:t>
      </w:r>
      <w:r w:rsidRPr="004B32C4">
        <w:rPr>
          <w:rStyle w:val="Emphasis"/>
          <w:rFonts w:asciiTheme="minorHAnsi" w:hAnsiTheme="minorHAnsi" w:cstheme="minorHAnsi"/>
        </w:rPr>
        <w:t xml:space="preserve">the </w:t>
      </w:r>
      <w:proofErr w:type="gramStart"/>
      <w:r w:rsidRPr="000A1CDF">
        <w:rPr>
          <w:rStyle w:val="Emphasis"/>
          <w:rFonts w:asciiTheme="minorHAnsi" w:hAnsiTheme="minorHAnsi" w:cstheme="minorHAnsi"/>
          <w:highlight w:val="cyan"/>
        </w:rPr>
        <w:t>danger</w:t>
      </w:r>
      <w:proofErr w:type="gramEnd"/>
      <w:r w:rsidRPr="000A1CDF">
        <w:rPr>
          <w:rStyle w:val="Emphasis"/>
          <w:rFonts w:asciiTheme="minorHAnsi" w:hAnsiTheme="minorHAnsi" w:cstheme="minorHAnsi"/>
          <w:highlight w:val="cyan"/>
        </w:rPr>
        <w:t xml:space="preserve"> </w:t>
      </w:r>
      <w:r w:rsidRPr="004B32C4">
        <w:rPr>
          <w:rStyle w:val="Emphasis"/>
          <w:rFonts w:asciiTheme="minorHAnsi" w:hAnsiTheme="minorHAnsi" w:cstheme="minorHAnsi"/>
        </w:rPr>
        <w:t xml:space="preserve">they pose </w:t>
      </w:r>
      <w:r w:rsidRPr="000A1CDF">
        <w:rPr>
          <w:rStyle w:val="Emphasis"/>
          <w:rFonts w:asciiTheme="minorHAnsi" w:hAnsiTheme="minorHAnsi" w:cstheme="minorHAnsi"/>
          <w:highlight w:val="cyan"/>
        </w:rPr>
        <w:t>to alien life is neither appropriate nor just</w:t>
      </w:r>
      <w:r w:rsidRPr="004B32C4">
        <w:rPr>
          <w:rFonts w:asciiTheme="minorHAnsi" w:hAnsiTheme="minorHAnsi" w:cstheme="minorHAnsi"/>
          <w:bCs/>
          <w:iCs/>
          <w:sz w:val="16"/>
        </w:rPr>
        <w:t xml:space="preserve">.  It is not appropriate because </w:t>
      </w:r>
      <w:r w:rsidRPr="004B32C4">
        <w:rPr>
          <w:rStyle w:val="StyleUnderline"/>
          <w:rFonts w:asciiTheme="minorHAnsi" w:hAnsiTheme="minorHAnsi" w:cstheme="minorHAnsi"/>
        </w:rPr>
        <w:t>framing the issue only in terms of human interests will result in priorities designed to minimize the risks and maximize the benefits to humanity</w:t>
      </w:r>
      <w:r w:rsidRPr="004B32C4">
        <w:rPr>
          <w:rFonts w:asciiTheme="minorHAnsi" w:hAnsiTheme="minorHAnsi" w:cstheme="minorHAnsi"/>
          <w:bCs/>
          <w:iCs/>
          <w:sz w:val="16"/>
        </w:rPr>
        <w:t xml:space="preserve">, </w:t>
      </w:r>
      <w:r w:rsidRPr="004B32C4">
        <w:rPr>
          <w:rStyle w:val="Emphasis"/>
          <w:rFonts w:asciiTheme="minorHAnsi" w:hAnsiTheme="minorHAnsi" w:cstheme="minorHAnsi"/>
        </w:rPr>
        <w:t>not all life</w:t>
      </w:r>
      <w:r w:rsidRPr="004B32C4">
        <w:rPr>
          <w:rFonts w:asciiTheme="minorHAnsi" w:hAnsiTheme="minorHAnsi" w:cstheme="minorHAnsi"/>
          <w:bCs/>
          <w:iCs/>
          <w:sz w:val="16"/>
        </w:rPr>
        <w:t xml:space="preserve">.  Even if humanity dealt with the threats effectively without referencing their obligation to aliens, Posner, Bostrom, Leslie, and Ree’s rhetoric would not be “just,” because </w:t>
      </w:r>
      <w:r w:rsidRPr="000A1CDF">
        <w:rPr>
          <w:rStyle w:val="Emphasis"/>
          <w:rFonts w:asciiTheme="minorHAnsi" w:hAnsiTheme="minorHAnsi" w:cstheme="minorHAnsi"/>
          <w:highlight w:val="cyan"/>
        </w:rPr>
        <w:t xml:space="preserve">it arbitrarily declares other life </w:t>
      </w:r>
      <w:r w:rsidRPr="004B32C4">
        <w:rPr>
          <w:rStyle w:val="Emphasis"/>
          <w:rFonts w:asciiTheme="minorHAnsi" w:hAnsiTheme="minorHAnsi" w:cstheme="minorHAnsi"/>
        </w:rPr>
        <w:t xml:space="preserve">forms </w:t>
      </w:r>
      <w:r w:rsidRPr="000A1CDF">
        <w:rPr>
          <w:rStyle w:val="Emphasis"/>
          <w:rFonts w:asciiTheme="minorHAnsi" w:hAnsiTheme="minorHAnsi" w:cstheme="minorHAnsi"/>
          <w:highlight w:val="cyan"/>
        </w:rPr>
        <w:t>unworthy</w:t>
      </w:r>
      <w:r w:rsidRPr="004B32C4">
        <w:rPr>
          <w:rStyle w:val="Emphasis"/>
          <w:rFonts w:asciiTheme="minorHAnsi" w:hAnsiTheme="minorHAnsi" w:cstheme="minorHAnsi"/>
        </w:rPr>
        <w:t xml:space="preserve"> of consideration</w:t>
      </w:r>
      <w:r w:rsidRPr="004B32C4">
        <w:rPr>
          <w:rFonts w:asciiTheme="minorHAnsi" w:hAnsiTheme="minorHAnsi" w:cstheme="minorHAnsi"/>
          <w:bCs/>
          <w:iCs/>
          <w:sz w:val="16"/>
        </w:rPr>
        <w:t xml:space="preserve">.  A framework of acknowledgement would allow humanity to address the risks of these new technologies, while </w:t>
      </w:r>
      <w:r w:rsidRPr="004B32C4">
        <w:rPr>
          <w:rStyle w:val="StyleUnderline"/>
          <w:rFonts w:asciiTheme="minorHAnsi" w:hAnsiTheme="minorHAnsi" w:cstheme="minorHAnsi"/>
        </w:rPr>
        <w:t>being cognizant of humanity’s obligations to other life within the universe</w:t>
      </w:r>
      <w:r w:rsidRPr="004B32C4">
        <w:rPr>
          <w:rFonts w:asciiTheme="minorHAnsi" w:hAnsiTheme="minorHAnsi" w:cstheme="minorHAnsi"/>
          <w:bCs/>
          <w:iCs/>
          <w:sz w:val="16"/>
        </w:rPr>
        <w:t xml:space="preserve">.  </w:t>
      </w:r>
      <w:r w:rsidRPr="000A1CDF">
        <w:rPr>
          <w:rStyle w:val="StyleUnderline"/>
          <w:rFonts w:asciiTheme="minorHAnsi" w:hAnsiTheme="minorHAnsi" w:cstheme="minorHAnsi"/>
          <w:highlight w:val="cyan"/>
        </w:rPr>
        <w:t>Applying</w:t>
      </w:r>
      <w:r w:rsidRPr="004B32C4">
        <w:rPr>
          <w:rStyle w:val="StyleUnderline"/>
          <w:rFonts w:asciiTheme="minorHAnsi" w:hAnsiTheme="minorHAnsi" w:cstheme="minorHAnsi"/>
        </w:rPr>
        <w:t xml:space="preserve"> the lens of </w:t>
      </w:r>
      <w:r w:rsidRPr="000A1CDF">
        <w:rPr>
          <w:rStyle w:val="StyleUnderline"/>
          <w:rFonts w:asciiTheme="minorHAnsi" w:hAnsiTheme="minorHAnsi" w:cstheme="minorHAnsi"/>
          <w:highlight w:val="cyan"/>
        </w:rPr>
        <w:t>acknowledgment</w:t>
      </w:r>
      <w:r w:rsidRPr="004B32C4">
        <w:rPr>
          <w:rStyle w:val="StyleUnderline"/>
          <w:rFonts w:asciiTheme="minorHAnsi" w:hAnsiTheme="minorHAnsi" w:cstheme="minorHAnsi"/>
        </w:rPr>
        <w:t xml:space="preserve"> to the issue of existential threats </w:t>
      </w:r>
      <w:r w:rsidRPr="000A1CDF">
        <w:rPr>
          <w:rStyle w:val="StyleUnderline"/>
          <w:rFonts w:asciiTheme="minorHAnsi" w:hAnsiTheme="minorHAnsi" w:cstheme="minorHAnsi"/>
          <w:highlight w:val="cyan"/>
        </w:rPr>
        <w:t>moves</w:t>
      </w:r>
      <w:r w:rsidRPr="004B32C4">
        <w:rPr>
          <w:rStyle w:val="StyleUnderline"/>
          <w:rFonts w:asciiTheme="minorHAnsi" w:hAnsiTheme="minorHAnsi" w:cstheme="minorHAnsi"/>
        </w:rPr>
        <w:t xml:space="preserve"> the problem</w:t>
      </w:r>
      <w:r w:rsidRPr="004B32C4">
        <w:rPr>
          <w:rFonts w:asciiTheme="minorHAnsi" w:hAnsiTheme="minorHAnsi" w:cstheme="minorHAnsi"/>
          <w:bCs/>
          <w:iCs/>
          <w:sz w:val="16"/>
        </w:rPr>
        <w:t xml:space="preserve"> </w:t>
      </w:r>
      <w:r w:rsidRPr="000A1CDF">
        <w:rPr>
          <w:rStyle w:val="Emphasis"/>
          <w:rFonts w:asciiTheme="minorHAnsi" w:hAnsiTheme="minorHAnsi" w:cstheme="minorHAnsi"/>
          <w:highlight w:val="cyan"/>
        </w:rPr>
        <w:t>from</w:t>
      </w:r>
      <w:r w:rsidRPr="004B32C4">
        <w:rPr>
          <w:rStyle w:val="Emphasis"/>
          <w:rFonts w:asciiTheme="minorHAnsi" w:hAnsiTheme="minorHAnsi" w:cstheme="minorHAnsi"/>
        </w:rPr>
        <w:t xml:space="preserve"> one of </w:t>
      </w:r>
      <w:r w:rsidRPr="000A1CDF">
        <w:rPr>
          <w:rStyle w:val="Emphasis"/>
          <w:rFonts w:asciiTheme="minorHAnsi" w:hAnsiTheme="minorHAnsi" w:cstheme="minorHAnsi"/>
          <w:highlight w:val="cyan"/>
        </w:rPr>
        <w:t>self destruction to universal genocide</w:t>
      </w:r>
      <w:r w:rsidRPr="004B32C4">
        <w:rPr>
          <w:rFonts w:asciiTheme="minorHAnsi" w:hAnsiTheme="minorHAnsi" w:cstheme="minorHAnsi"/>
          <w:bCs/>
          <w:iCs/>
          <w:sz w:val="16"/>
        </w:rPr>
        <w:t xml:space="preserve">.  This may be </w:t>
      </w:r>
      <w:r w:rsidRPr="009C6073">
        <w:rPr>
          <w:rFonts w:asciiTheme="minorHAnsi" w:hAnsiTheme="minorHAnsi" w:cstheme="minorHAnsi"/>
          <w:bCs/>
          <w:iCs/>
          <w:sz w:val="16"/>
        </w:rPr>
        <w:t xml:space="preserve">the most dramatic example of how </w:t>
      </w:r>
      <w:r w:rsidRPr="009C6073">
        <w:rPr>
          <w:rStyle w:val="Emphasis"/>
          <w:rFonts w:asciiTheme="minorHAnsi" w:hAnsiTheme="minorHAnsi" w:cstheme="minorHAnsi"/>
        </w:rPr>
        <w:t>refusing to extend acknowledgment to potential alien life can mask humanity’s obligations to life beyond this planet.</w:t>
      </w:r>
    </w:p>
    <w:p w14:paraId="2983792E" w14:textId="77777777" w:rsidR="007215A0" w:rsidRPr="00357669" w:rsidRDefault="007215A0" w:rsidP="007215A0"/>
    <w:p w14:paraId="79C6068C" w14:textId="77777777" w:rsidR="007215A0" w:rsidRDefault="007215A0" w:rsidP="007215A0">
      <w:pPr>
        <w:pStyle w:val="Heading3"/>
      </w:pPr>
      <w:r>
        <w:t xml:space="preserve">NC – Defense </w:t>
      </w:r>
    </w:p>
    <w:p w14:paraId="3CF62457" w14:textId="77777777" w:rsidR="007215A0" w:rsidRPr="005D44B4" w:rsidRDefault="007215A0" w:rsidP="007215A0">
      <w:pPr>
        <w:pStyle w:val="Heading4"/>
        <w:rPr>
          <w:b w:val="0"/>
        </w:rPr>
      </w:pPr>
      <w:r>
        <w:t xml:space="preserve">Colonization </w:t>
      </w:r>
      <w:r w:rsidRPr="005D44B4">
        <w:t>doesn’t reduce</w:t>
      </w:r>
      <w:r>
        <w:t xml:space="preserve"> </w:t>
      </w:r>
      <w:r w:rsidRPr="00C56774">
        <w:rPr>
          <w:u w:val="single"/>
        </w:rPr>
        <w:t>existential risk</w:t>
      </w:r>
      <w:r>
        <w:t xml:space="preserve"> </w:t>
      </w:r>
      <w:r w:rsidRPr="005D44B4">
        <w:rPr>
          <w:b w:val="0"/>
        </w:rPr>
        <w:t xml:space="preserve">– Earth-bound threats outweigh even in </w:t>
      </w:r>
      <w:r w:rsidRPr="005D44B4">
        <w:rPr>
          <w:b w:val="0"/>
          <w:u w:val="single"/>
        </w:rPr>
        <w:t>long term</w:t>
      </w:r>
      <w:r w:rsidRPr="005D44B4">
        <w:rPr>
          <w:b w:val="0"/>
        </w:rPr>
        <w:t xml:space="preserve"> risk management</w:t>
      </w:r>
    </w:p>
    <w:p w14:paraId="49DD04A2" w14:textId="77777777" w:rsidR="007215A0" w:rsidRDefault="007215A0" w:rsidP="007215A0">
      <w:pPr>
        <w:pStyle w:val="ListParagraph"/>
        <w:numPr>
          <w:ilvl w:val="0"/>
          <w:numId w:val="12"/>
        </w:numPr>
      </w:pPr>
      <w:r>
        <w:t>Short- and long-term risk assessment should focus on protecting earth</w:t>
      </w:r>
    </w:p>
    <w:p w14:paraId="3F078B53" w14:textId="77777777" w:rsidR="007215A0" w:rsidRDefault="007215A0" w:rsidP="007215A0">
      <w:pPr>
        <w:pStyle w:val="ListParagraph"/>
        <w:numPr>
          <w:ilvl w:val="0"/>
          <w:numId w:val="12"/>
        </w:numPr>
      </w:pPr>
      <w:r>
        <w:t xml:space="preserve">Earth gets riskier as tech advances which </w:t>
      </w:r>
      <w:r>
        <w:rPr>
          <w:u w:val="single"/>
        </w:rPr>
        <w:t>raises the risk</w:t>
      </w:r>
      <w:r>
        <w:t xml:space="preserve"> that our impact happens </w:t>
      </w:r>
      <w:r>
        <w:rPr>
          <w:u w:val="single"/>
        </w:rPr>
        <w:t>before colonization</w:t>
      </w:r>
    </w:p>
    <w:p w14:paraId="1F78CC24" w14:textId="77777777" w:rsidR="007215A0" w:rsidRDefault="007215A0" w:rsidP="007215A0">
      <w:pPr>
        <w:pStyle w:val="ListParagraph"/>
        <w:numPr>
          <w:ilvl w:val="0"/>
          <w:numId w:val="12"/>
        </w:numPr>
      </w:pPr>
      <w:r>
        <w:rPr>
          <w:u w:val="single"/>
        </w:rPr>
        <w:t>Even if</w:t>
      </w:r>
      <w:r>
        <w:t xml:space="preserve"> tech gets there, future social and economic context </w:t>
      </w:r>
      <w:r>
        <w:rPr>
          <w:u w:val="single"/>
        </w:rPr>
        <w:t>prevents missions</w:t>
      </w:r>
    </w:p>
    <w:p w14:paraId="783C4483" w14:textId="77777777" w:rsidR="007215A0" w:rsidRPr="003D5ABE" w:rsidRDefault="007215A0" w:rsidP="007215A0">
      <w:pPr>
        <w:pStyle w:val="ListParagraph"/>
        <w:numPr>
          <w:ilvl w:val="0"/>
          <w:numId w:val="12"/>
        </w:numPr>
      </w:pPr>
      <w:r>
        <w:t xml:space="preserve">Risk Dynamics Paradox – existential risks are </w:t>
      </w:r>
      <w:r>
        <w:rPr>
          <w:u w:val="single"/>
        </w:rPr>
        <w:t>rooted in human psychology</w:t>
      </w:r>
      <w:r>
        <w:t xml:space="preserve">, so they’ll </w:t>
      </w:r>
      <w:r>
        <w:rPr>
          <w:u w:val="single"/>
        </w:rPr>
        <w:t>follow us to space</w:t>
      </w:r>
      <w:r>
        <w:t xml:space="preserve"> – </w:t>
      </w:r>
      <w:r w:rsidRPr="005D44B4">
        <w:rPr>
          <w:u w:val="single"/>
        </w:rPr>
        <w:t>Bostrom agrees</w:t>
      </w:r>
      <w:r>
        <w:t>!</w:t>
      </w:r>
    </w:p>
    <w:p w14:paraId="3B1D41B6" w14:textId="77777777" w:rsidR="007215A0" w:rsidRPr="00136D14" w:rsidRDefault="007215A0" w:rsidP="007215A0">
      <w:r w:rsidRPr="0000390D">
        <w:rPr>
          <w:rStyle w:val="Style13ptBold"/>
        </w:rPr>
        <w:t>Szocik 19</w:t>
      </w:r>
      <w:r w:rsidRPr="00136D14">
        <w:t xml:space="preserve"> [Konrad Szocik, University of Information Technology and Management in Rzeszow, Department of Philosophy and Cognitive Science. Should and could humans go to Mars? Yes, but not now and not </w:t>
      </w:r>
      <w:proofErr w:type="gramStart"/>
      <w:r w:rsidRPr="00136D14">
        <w:t>in the near future</w:t>
      </w:r>
      <w:proofErr w:type="gramEnd"/>
      <w:r w:rsidRPr="00136D14">
        <w:t>. Futures Volume 105, January 2019, Pages 54-66. https://www.sciencedirect.com/science/article/pii/S001632871830199X</w:t>
      </w:r>
      <w:r>
        <w:t>]</w:t>
      </w:r>
    </w:p>
    <w:p w14:paraId="6C6EC126" w14:textId="77777777" w:rsidR="007215A0" w:rsidRDefault="007215A0" w:rsidP="007215A0">
      <w:pPr>
        <w:rPr>
          <w:sz w:val="16"/>
        </w:rPr>
      </w:pPr>
      <w:r w:rsidRPr="000B1668">
        <w:rPr>
          <w:sz w:val="16"/>
        </w:rPr>
        <w:t xml:space="preserve">I argue, following other authors (Baum, 2009; Baum, Denkenberger, &amp; Haqq-Misra, 2015; Jebari, 2015; Sandberg, Matheny, &amp; Ćirković, 2008; Turchin &amp; Green, 2017) that </w:t>
      </w:r>
      <w:r w:rsidRPr="00E81B87">
        <w:rPr>
          <w:u w:val="single"/>
        </w:rPr>
        <w:t xml:space="preserve">human </w:t>
      </w:r>
      <w:r w:rsidRPr="000A1CDF">
        <w:rPr>
          <w:rStyle w:val="Emphasis"/>
          <w:highlight w:val="cyan"/>
        </w:rPr>
        <w:t>space settlement</w:t>
      </w:r>
      <w:r w:rsidRPr="000A1CDF">
        <w:rPr>
          <w:highlight w:val="cyan"/>
          <w:u w:val="single"/>
        </w:rPr>
        <w:t xml:space="preserve"> is </w:t>
      </w:r>
      <w:r w:rsidRPr="000A1CDF">
        <w:rPr>
          <w:rStyle w:val="Emphasis"/>
          <w:highlight w:val="cyan"/>
        </w:rPr>
        <w:t>not able</w:t>
      </w:r>
      <w:r w:rsidRPr="000A1CDF">
        <w:rPr>
          <w:highlight w:val="cyan"/>
          <w:u w:val="single"/>
        </w:rPr>
        <w:t xml:space="preserve"> to </w:t>
      </w:r>
      <w:r w:rsidRPr="000A1CDF">
        <w:rPr>
          <w:rStyle w:val="Emphasis"/>
          <w:highlight w:val="cyan"/>
        </w:rPr>
        <w:t>reduce</w:t>
      </w:r>
      <w:r w:rsidRPr="00E81B87">
        <w:rPr>
          <w:u w:val="single"/>
        </w:rPr>
        <w:t xml:space="preserve"> and/or to exclude the </w:t>
      </w:r>
      <w:r w:rsidRPr="000A1CDF">
        <w:rPr>
          <w:rStyle w:val="Emphasis"/>
          <w:highlight w:val="cyan"/>
        </w:rPr>
        <w:t>risk</w:t>
      </w:r>
      <w:r w:rsidRPr="000A1CDF">
        <w:rPr>
          <w:highlight w:val="cyan"/>
          <w:u w:val="single"/>
        </w:rPr>
        <w:t xml:space="preserve"> of </w:t>
      </w:r>
      <w:r w:rsidRPr="000A1CDF">
        <w:rPr>
          <w:rStyle w:val="Emphasis"/>
          <w:highlight w:val="cyan"/>
        </w:rPr>
        <w:t>human extinction</w:t>
      </w:r>
      <w:r w:rsidRPr="000B1668">
        <w:rPr>
          <w:sz w:val="16"/>
        </w:rPr>
        <w:t xml:space="preserve">. For this reason, </w:t>
      </w:r>
      <w:r w:rsidRPr="000B1668">
        <w:rPr>
          <w:u w:val="single"/>
        </w:rPr>
        <w:t xml:space="preserve">it should </w:t>
      </w:r>
      <w:r w:rsidRPr="000B1668">
        <w:rPr>
          <w:rStyle w:val="Emphasis"/>
        </w:rPr>
        <w:t>not be perceived</w:t>
      </w:r>
      <w:r w:rsidRPr="00E81B87">
        <w:rPr>
          <w:u w:val="single"/>
        </w:rPr>
        <w:t xml:space="preserve"> in terms of space </w:t>
      </w:r>
      <w:r w:rsidRPr="00E81B87">
        <w:rPr>
          <w:rStyle w:val="Emphasis"/>
        </w:rPr>
        <w:t>refuge</w:t>
      </w:r>
      <w:r w:rsidRPr="000B1668">
        <w:rPr>
          <w:sz w:val="16"/>
        </w:rPr>
        <w:t xml:space="preserve">. </w:t>
      </w:r>
      <w:r w:rsidRPr="000A1CDF">
        <w:rPr>
          <w:highlight w:val="cyan"/>
          <w:u w:val="single"/>
        </w:rPr>
        <w:t>In</w:t>
      </w:r>
      <w:r w:rsidRPr="00AD1326">
        <w:rPr>
          <w:u w:val="single"/>
        </w:rPr>
        <w:t xml:space="preserve"> terms of </w:t>
      </w:r>
      <w:r w:rsidRPr="000A1CDF">
        <w:rPr>
          <w:rStyle w:val="Emphasis"/>
          <w:highlight w:val="cyan"/>
        </w:rPr>
        <w:t>both</w:t>
      </w:r>
      <w:r w:rsidRPr="000A1CDF">
        <w:rPr>
          <w:highlight w:val="cyan"/>
          <w:u w:val="single"/>
        </w:rPr>
        <w:t xml:space="preserve"> </w:t>
      </w:r>
      <w:r w:rsidRPr="000A1CDF">
        <w:rPr>
          <w:rStyle w:val="Emphasis"/>
          <w:highlight w:val="cyan"/>
        </w:rPr>
        <w:t>short</w:t>
      </w:r>
      <w:r w:rsidRPr="00AD1326">
        <w:rPr>
          <w:rStyle w:val="Emphasis"/>
        </w:rPr>
        <w:t xml:space="preserve">-term </w:t>
      </w:r>
      <w:r w:rsidRPr="000A1CDF">
        <w:rPr>
          <w:rStyle w:val="Emphasis"/>
          <w:highlight w:val="cyan"/>
        </w:rPr>
        <w:t>and long-term</w:t>
      </w:r>
      <w:r w:rsidRPr="000B1668">
        <w:rPr>
          <w:sz w:val="16"/>
        </w:rPr>
        <w:t xml:space="preserve"> perspectives of </w:t>
      </w:r>
      <w:r w:rsidRPr="000A1CDF">
        <w:rPr>
          <w:rStyle w:val="Emphasis"/>
          <w:highlight w:val="cyan"/>
        </w:rPr>
        <w:t>risk assessment</w:t>
      </w:r>
      <w:r w:rsidRPr="000A1CDF">
        <w:rPr>
          <w:sz w:val="16"/>
          <w:highlight w:val="cyan"/>
        </w:rPr>
        <w:t xml:space="preserve">, </w:t>
      </w:r>
      <w:r w:rsidRPr="000A1CDF">
        <w:rPr>
          <w:highlight w:val="cyan"/>
          <w:u w:val="single"/>
        </w:rPr>
        <w:t xml:space="preserve">it would be </w:t>
      </w:r>
      <w:r w:rsidRPr="000A1CDF">
        <w:rPr>
          <w:rStyle w:val="Emphasis"/>
          <w:highlight w:val="cyan"/>
        </w:rPr>
        <w:t>better</w:t>
      </w:r>
      <w:r w:rsidRPr="000A1CDF">
        <w:rPr>
          <w:highlight w:val="cyan"/>
          <w:u w:val="single"/>
        </w:rPr>
        <w:t xml:space="preserve"> to </w:t>
      </w:r>
      <w:r w:rsidRPr="000A1CDF">
        <w:rPr>
          <w:rStyle w:val="Emphasis"/>
          <w:highlight w:val="cyan"/>
        </w:rPr>
        <w:t>protect humans on Earth</w:t>
      </w:r>
      <w:r w:rsidRPr="000B1668">
        <w:rPr>
          <w:sz w:val="16"/>
        </w:rPr>
        <w:t xml:space="preserve">.5 </w:t>
      </w:r>
      <w:r w:rsidRPr="00AD1326">
        <w:rPr>
          <w:u w:val="single"/>
        </w:rPr>
        <w:t>I reject the supportive role which could be played by human space settlement after a catastrophe on Earth</w:t>
      </w:r>
      <w:r w:rsidRPr="000B1668">
        <w:rPr>
          <w:sz w:val="16"/>
        </w:rPr>
        <w:t xml:space="preserve">, i.e., a recovery coordination mission. Due to so-called the paradox of technological progress discussed in the last section, </w:t>
      </w:r>
      <w:r w:rsidRPr="000A1CDF">
        <w:rPr>
          <w:highlight w:val="cyan"/>
          <w:u w:val="single"/>
        </w:rPr>
        <w:t>further</w:t>
      </w:r>
      <w:r w:rsidRPr="00AD1326">
        <w:rPr>
          <w:u w:val="single"/>
        </w:rPr>
        <w:t xml:space="preserve"> putative </w:t>
      </w:r>
      <w:r w:rsidRPr="000A1CDF">
        <w:rPr>
          <w:highlight w:val="cyan"/>
          <w:u w:val="single"/>
        </w:rPr>
        <w:t>progress in space tech</w:t>
      </w:r>
      <w:r w:rsidRPr="00AD1326">
        <w:rPr>
          <w:u w:val="single"/>
        </w:rPr>
        <w:t xml:space="preserve">nology </w:t>
      </w:r>
      <w:r w:rsidRPr="000A1CDF">
        <w:rPr>
          <w:highlight w:val="cyan"/>
          <w:u w:val="single"/>
        </w:rPr>
        <w:t xml:space="preserve">will be counterbalanced by increasing </w:t>
      </w:r>
      <w:r w:rsidRPr="000A1CDF">
        <w:rPr>
          <w:rStyle w:val="Emphasis"/>
          <w:highlight w:val="cyan"/>
        </w:rPr>
        <w:t>anthropogenic risks</w:t>
      </w:r>
      <w:r w:rsidRPr="000B1668">
        <w:rPr>
          <w:sz w:val="16"/>
        </w:rPr>
        <w:t xml:space="preserve"> including, among others, overpopulation and limited resources (these anthropogenic threats are unavoidable in near future, in contrast to other risks that are only more or less probable but not unavoidable). Permanent lack of strong rationale for human mission to Mars – both now and </w:t>
      </w:r>
      <w:proofErr w:type="gramStart"/>
      <w:r w:rsidRPr="000B1668">
        <w:rPr>
          <w:sz w:val="16"/>
        </w:rPr>
        <w:t>in the near future</w:t>
      </w:r>
      <w:proofErr w:type="gramEnd"/>
      <w:r w:rsidRPr="000B1668">
        <w:rPr>
          <w:sz w:val="16"/>
        </w:rPr>
        <w:t xml:space="preserve"> – leads to paradoxical situation. </w:t>
      </w:r>
      <w:r w:rsidRPr="000A1CDF">
        <w:rPr>
          <w:rStyle w:val="Emphasis"/>
          <w:highlight w:val="cyan"/>
        </w:rPr>
        <w:t>Even if</w:t>
      </w:r>
      <w:r w:rsidRPr="00AD1326">
        <w:rPr>
          <w:u w:val="single"/>
        </w:rPr>
        <w:t xml:space="preserve"> in some point in the future the </w:t>
      </w:r>
      <w:r w:rsidRPr="000A1CDF">
        <w:rPr>
          <w:rStyle w:val="Emphasis"/>
          <w:highlight w:val="cyan"/>
        </w:rPr>
        <w:t>minimum</w:t>
      </w:r>
      <w:r w:rsidRPr="00AD1326">
        <w:rPr>
          <w:u w:val="single"/>
        </w:rPr>
        <w:t xml:space="preserve"> level of </w:t>
      </w:r>
      <w:r w:rsidRPr="003D5ABE">
        <w:rPr>
          <w:u w:val="single"/>
        </w:rPr>
        <w:t>advancement i</w:t>
      </w:r>
      <w:r w:rsidRPr="00AD1326">
        <w:rPr>
          <w:u w:val="single"/>
        </w:rPr>
        <w:t xml:space="preserve">n human deep-space </w:t>
      </w:r>
      <w:r w:rsidRPr="000A1CDF">
        <w:rPr>
          <w:highlight w:val="cyan"/>
          <w:u w:val="single"/>
        </w:rPr>
        <w:t>tech</w:t>
      </w:r>
      <w:r w:rsidRPr="00AD1326">
        <w:rPr>
          <w:u w:val="single"/>
        </w:rPr>
        <w:t xml:space="preserve">nologies </w:t>
      </w:r>
      <w:r w:rsidRPr="000A1CDF">
        <w:rPr>
          <w:highlight w:val="cyan"/>
          <w:u w:val="single"/>
        </w:rPr>
        <w:t xml:space="preserve">will be achieved, </w:t>
      </w:r>
      <w:r w:rsidRPr="000A1CDF">
        <w:rPr>
          <w:rStyle w:val="Emphasis"/>
          <w:highlight w:val="cyan"/>
        </w:rPr>
        <w:t>social</w:t>
      </w:r>
      <w:r w:rsidRPr="000A1CDF">
        <w:rPr>
          <w:highlight w:val="cyan"/>
          <w:u w:val="single"/>
        </w:rPr>
        <w:t xml:space="preserve">, </w:t>
      </w:r>
      <w:r w:rsidRPr="000A1CDF">
        <w:rPr>
          <w:rStyle w:val="Emphasis"/>
          <w:highlight w:val="cyan"/>
        </w:rPr>
        <w:t>political</w:t>
      </w:r>
      <w:r w:rsidRPr="000A1CDF">
        <w:rPr>
          <w:highlight w:val="cyan"/>
          <w:u w:val="single"/>
        </w:rPr>
        <w:t xml:space="preserve">, and </w:t>
      </w:r>
      <w:r w:rsidRPr="000A1CDF">
        <w:rPr>
          <w:rStyle w:val="Emphasis"/>
          <w:highlight w:val="cyan"/>
        </w:rPr>
        <w:t>economic</w:t>
      </w:r>
      <w:r w:rsidRPr="000A1CDF">
        <w:rPr>
          <w:highlight w:val="cyan"/>
          <w:u w:val="single"/>
        </w:rPr>
        <w:t xml:space="preserve"> contexts will</w:t>
      </w:r>
      <w:r w:rsidRPr="003D5ABE">
        <w:rPr>
          <w:u w:val="single"/>
        </w:rPr>
        <w:t xml:space="preserve"> gradually </w:t>
      </w:r>
      <w:r w:rsidRPr="000A1CDF">
        <w:rPr>
          <w:rStyle w:val="Emphasis"/>
          <w:highlight w:val="cyan"/>
        </w:rPr>
        <w:t>decrease</w:t>
      </w:r>
      <w:r w:rsidRPr="00AD1326">
        <w:rPr>
          <w:u w:val="single"/>
        </w:rPr>
        <w:t xml:space="preserve"> the </w:t>
      </w:r>
      <w:r w:rsidRPr="003D5ABE">
        <w:rPr>
          <w:rStyle w:val="Emphasis"/>
        </w:rPr>
        <w:t>chances</w:t>
      </w:r>
      <w:r w:rsidRPr="003D5ABE">
        <w:rPr>
          <w:u w:val="single"/>
        </w:rPr>
        <w:t xml:space="preserve"> for real </w:t>
      </w:r>
      <w:r w:rsidRPr="000A1CDF">
        <w:rPr>
          <w:rStyle w:val="Emphasis"/>
          <w:highlight w:val="cyan"/>
        </w:rPr>
        <w:t>preparation</w:t>
      </w:r>
      <w:r w:rsidRPr="00AD1326">
        <w:rPr>
          <w:u w:val="single"/>
        </w:rPr>
        <w:t xml:space="preserve"> of this mission</w:t>
      </w:r>
      <w:r w:rsidRPr="000B1668">
        <w:rPr>
          <w:sz w:val="16"/>
        </w:rPr>
        <w:t xml:space="preserve">. Another paradox, let’s call it </w:t>
      </w:r>
      <w:r w:rsidRPr="000A1CDF">
        <w:rPr>
          <w:highlight w:val="cyan"/>
          <w:u w:val="single"/>
        </w:rPr>
        <w:t xml:space="preserve">the </w:t>
      </w:r>
      <w:r w:rsidRPr="000A1CDF">
        <w:rPr>
          <w:rStyle w:val="Emphasis"/>
          <w:highlight w:val="cyan"/>
        </w:rPr>
        <w:t>risk dynamics paradox</w:t>
      </w:r>
      <w:r w:rsidRPr="000B1668">
        <w:rPr>
          <w:sz w:val="16"/>
        </w:rPr>
        <w:t xml:space="preserve">, is that </w:t>
      </w:r>
      <w:r w:rsidRPr="000A1CDF">
        <w:rPr>
          <w:highlight w:val="cyan"/>
          <w:u w:val="single"/>
        </w:rPr>
        <w:t>the most probable threats</w:t>
      </w:r>
      <w:r w:rsidRPr="00AD1326">
        <w:rPr>
          <w:u w:val="single"/>
        </w:rPr>
        <w:t xml:space="preserve"> </w:t>
      </w:r>
      <w:proofErr w:type="gramStart"/>
      <w:r w:rsidRPr="00AD1326">
        <w:rPr>
          <w:u w:val="single"/>
        </w:rPr>
        <w:t>in the near future</w:t>
      </w:r>
      <w:proofErr w:type="gramEnd"/>
      <w:r w:rsidRPr="00AD1326">
        <w:rPr>
          <w:u w:val="single"/>
        </w:rPr>
        <w:t xml:space="preserve"> </w:t>
      </w:r>
      <w:r w:rsidRPr="000A1CDF">
        <w:rPr>
          <w:highlight w:val="cyan"/>
          <w:u w:val="single"/>
        </w:rPr>
        <w:t>are</w:t>
      </w:r>
      <w:r w:rsidRPr="000A1CDF">
        <w:rPr>
          <w:sz w:val="16"/>
          <w:highlight w:val="cyan"/>
        </w:rPr>
        <w:t xml:space="preserve">, </w:t>
      </w:r>
      <w:r w:rsidRPr="000A1CDF">
        <w:rPr>
          <w:highlight w:val="cyan"/>
          <w:u w:val="single"/>
        </w:rPr>
        <w:t xml:space="preserve">as </w:t>
      </w:r>
      <w:r w:rsidRPr="000A1CDF">
        <w:rPr>
          <w:rStyle w:val="Emphasis"/>
          <w:highlight w:val="cyan"/>
        </w:rPr>
        <w:t>Bostrom</w:t>
      </w:r>
      <w:r w:rsidRPr="000B1668">
        <w:rPr>
          <w:sz w:val="16"/>
        </w:rPr>
        <w:t xml:space="preserve"> and Cirkovic (2008) </w:t>
      </w:r>
      <w:r w:rsidRPr="000A1CDF">
        <w:rPr>
          <w:rStyle w:val="Emphasis"/>
          <w:highlight w:val="cyan"/>
        </w:rPr>
        <w:t>argue</w:t>
      </w:r>
      <w:r w:rsidRPr="000B1668">
        <w:rPr>
          <w:sz w:val="16"/>
        </w:rPr>
        <w:t xml:space="preserve">, </w:t>
      </w:r>
      <w:r w:rsidRPr="000A1CDF">
        <w:rPr>
          <w:rStyle w:val="Emphasis"/>
          <w:highlight w:val="cyan"/>
        </w:rPr>
        <w:t>anthropogenic</w:t>
      </w:r>
      <w:r w:rsidRPr="00F249C0">
        <w:rPr>
          <w:rStyle w:val="Emphasis"/>
        </w:rPr>
        <w:t xml:space="preserve"> threats</w:t>
      </w:r>
      <w:r w:rsidRPr="00AD1326">
        <w:rPr>
          <w:u w:val="single"/>
        </w:rPr>
        <w:t xml:space="preserve"> caused by civilizational and technological progress</w:t>
      </w:r>
      <w:r w:rsidRPr="000B1668">
        <w:rPr>
          <w:sz w:val="16"/>
        </w:rPr>
        <w:t xml:space="preserve">. The paradox lies in the fact that </w:t>
      </w:r>
      <w:r w:rsidRPr="000A1CDF">
        <w:rPr>
          <w:highlight w:val="cyan"/>
          <w:u w:val="single"/>
        </w:rPr>
        <w:t xml:space="preserve">humans are </w:t>
      </w:r>
      <w:r w:rsidRPr="000A1CDF">
        <w:rPr>
          <w:rStyle w:val="Emphasis"/>
          <w:highlight w:val="cyan"/>
        </w:rPr>
        <w:t>not able to run</w:t>
      </w:r>
      <w:r w:rsidRPr="000A1CDF">
        <w:rPr>
          <w:highlight w:val="cyan"/>
          <w:u w:val="single"/>
        </w:rPr>
        <w:t xml:space="preserve"> from</w:t>
      </w:r>
      <w:r w:rsidRPr="00AD1326">
        <w:rPr>
          <w:u w:val="single"/>
        </w:rPr>
        <w:t xml:space="preserve"> these kinds of </w:t>
      </w:r>
      <w:r w:rsidRPr="000A1CDF">
        <w:rPr>
          <w:highlight w:val="cyan"/>
          <w:u w:val="single"/>
        </w:rPr>
        <w:t>risks</w:t>
      </w:r>
      <w:r w:rsidRPr="00AD1326">
        <w:rPr>
          <w:u w:val="single"/>
        </w:rPr>
        <w:t xml:space="preserve"> that are </w:t>
      </w:r>
      <w:r w:rsidRPr="000A1CDF">
        <w:rPr>
          <w:rStyle w:val="Emphasis"/>
          <w:highlight w:val="cyan"/>
        </w:rPr>
        <w:t>rooted</w:t>
      </w:r>
      <w:r w:rsidRPr="000A1CDF">
        <w:rPr>
          <w:highlight w:val="cyan"/>
          <w:u w:val="single"/>
        </w:rPr>
        <w:t xml:space="preserve"> in </w:t>
      </w:r>
      <w:r w:rsidRPr="000A1CDF">
        <w:rPr>
          <w:rStyle w:val="Emphasis"/>
          <w:highlight w:val="cyan"/>
        </w:rPr>
        <w:t>their way of thinking</w:t>
      </w:r>
      <w:r w:rsidRPr="000A1CDF">
        <w:rPr>
          <w:highlight w:val="cyan"/>
          <w:u w:val="single"/>
        </w:rPr>
        <w:t xml:space="preserve">, </w:t>
      </w:r>
      <w:r w:rsidRPr="000A1CDF">
        <w:rPr>
          <w:rStyle w:val="Emphasis"/>
          <w:highlight w:val="cyan"/>
        </w:rPr>
        <w:t>style of life</w:t>
      </w:r>
      <w:r w:rsidRPr="000A1CDF">
        <w:rPr>
          <w:highlight w:val="cyan"/>
          <w:u w:val="single"/>
        </w:rPr>
        <w:t xml:space="preserve">, and </w:t>
      </w:r>
      <w:r w:rsidRPr="000A1CDF">
        <w:rPr>
          <w:rStyle w:val="Emphasis"/>
          <w:highlight w:val="cyan"/>
        </w:rPr>
        <w:t>population dynamics</w:t>
      </w:r>
      <w:r w:rsidRPr="000B1668">
        <w:rPr>
          <w:sz w:val="16"/>
        </w:rPr>
        <w:t xml:space="preserve">, risks implied by Malthus’ law. The human species can try to protect against natural disaster but not against deleterious effects of its own technological progress. </w:t>
      </w:r>
      <w:proofErr w:type="gramStart"/>
      <w:r w:rsidRPr="000B1668">
        <w:rPr>
          <w:sz w:val="16"/>
        </w:rPr>
        <w:t>In regard to</w:t>
      </w:r>
      <w:proofErr w:type="gramEnd"/>
      <w:r w:rsidRPr="000B1668">
        <w:rPr>
          <w:sz w:val="16"/>
        </w:rPr>
        <w:t xml:space="preserve"> possible future existential risks, I assume that their deleterious power is a little bit exaggerated, and, in any event, human space settlement is not a right way to cope with them. However, in any case, it is hard to speculate if any human space settlement must repeat the same path of human expansion as it was the case on Earth. It is unclear if human technological expansion and exploration must always lead to deleterious and self-destructive effects. In this paper, I do not discuss ethical and moral concerns which are traditionally considered when discussing the human place in space. They include such topics as the human right to explore space (it means both right to intervene in any extraterrestrial object, and human duty and rationale for space expansionism, mostly in the context of the idea of space refuge and possible catastrophic scenarios on Earth), or the value of human life and space objects.</w:t>
      </w:r>
    </w:p>
    <w:p w14:paraId="6FF4CD6E" w14:textId="77777777" w:rsidR="007215A0" w:rsidRDefault="007215A0" w:rsidP="007215A0">
      <w:pPr>
        <w:pStyle w:val="Heading4"/>
      </w:pPr>
      <w:r>
        <w:t xml:space="preserve">No Natural Risks in the next thousand years </w:t>
      </w:r>
    </w:p>
    <w:p w14:paraId="1D79F444" w14:textId="77777777" w:rsidR="007215A0" w:rsidRDefault="007215A0" w:rsidP="007215A0">
      <w:pPr>
        <w:pStyle w:val="ListParagraph"/>
        <w:numPr>
          <w:ilvl w:val="0"/>
          <w:numId w:val="13"/>
        </w:numPr>
      </w:pPr>
      <w:r>
        <w:t>Sun brightening</w:t>
      </w:r>
    </w:p>
    <w:p w14:paraId="6A9C9F8E" w14:textId="77777777" w:rsidR="007215A0" w:rsidRDefault="007215A0" w:rsidP="007215A0">
      <w:pPr>
        <w:pStyle w:val="ListParagraph"/>
        <w:numPr>
          <w:ilvl w:val="0"/>
          <w:numId w:val="13"/>
        </w:numPr>
      </w:pPr>
      <w:r>
        <w:t>Ice Age</w:t>
      </w:r>
    </w:p>
    <w:p w14:paraId="15A1F609" w14:textId="77777777" w:rsidR="007215A0" w:rsidRDefault="007215A0" w:rsidP="007215A0">
      <w:pPr>
        <w:pStyle w:val="ListParagraph"/>
        <w:numPr>
          <w:ilvl w:val="0"/>
          <w:numId w:val="13"/>
        </w:numPr>
      </w:pPr>
      <w:r>
        <w:t>Orbital Disruption</w:t>
      </w:r>
    </w:p>
    <w:p w14:paraId="01687CE2" w14:textId="77777777" w:rsidR="007215A0" w:rsidRDefault="007215A0" w:rsidP="007215A0">
      <w:pPr>
        <w:pStyle w:val="ListParagraph"/>
        <w:numPr>
          <w:ilvl w:val="0"/>
          <w:numId w:val="13"/>
        </w:numPr>
      </w:pPr>
      <w:r>
        <w:t>Vacuum Collapse</w:t>
      </w:r>
    </w:p>
    <w:p w14:paraId="208B93C4" w14:textId="77777777" w:rsidR="007215A0" w:rsidRDefault="007215A0" w:rsidP="007215A0">
      <w:pPr>
        <w:pStyle w:val="ListParagraph"/>
        <w:numPr>
          <w:ilvl w:val="0"/>
          <w:numId w:val="13"/>
        </w:numPr>
      </w:pPr>
      <w:r>
        <w:t>Disasters</w:t>
      </w:r>
    </w:p>
    <w:p w14:paraId="25B07962" w14:textId="77777777" w:rsidR="007215A0" w:rsidRPr="00653383" w:rsidRDefault="007215A0" w:rsidP="007215A0">
      <w:pPr>
        <w:pStyle w:val="ListParagraph"/>
        <w:numPr>
          <w:ilvl w:val="0"/>
          <w:numId w:val="13"/>
        </w:numPr>
      </w:pPr>
      <w:r>
        <w:t xml:space="preserve">Magnetic Field Reversal </w:t>
      </w:r>
    </w:p>
    <w:p w14:paraId="7E2D65E6" w14:textId="77777777" w:rsidR="007215A0" w:rsidRPr="0048510F" w:rsidRDefault="007215A0" w:rsidP="007215A0">
      <w:r w:rsidRPr="0048510F">
        <w:rPr>
          <w:rStyle w:val="Style13ptBold"/>
        </w:rPr>
        <w:t>Ord 20</w:t>
      </w:r>
      <w:r>
        <w:t xml:space="preserve"> Ord, Toby. Toby David Godfrey Ord (born 18 July 1979) is an Australian philosopher. He founded Giving What We Can, an international society whose members pledge to donate at least 10% of their income to effective charities and is a key figure in the effective altruism movement, which promotes using reason and evidence to help the lives of others as much as possible.[3] He is a Senior Research Fellow at the University of Oxford's Future of Humanity Institute, where his work is focused on existential risk. BA in Phil and Comp Sci from Melbourne, BPhil in Phil from Oxford, PhD in Phil from Oxford. The precipice: existential risk and the future of humanity. Hachette Books, 2020.</w:t>
      </w:r>
    </w:p>
    <w:p w14:paraId="2EAB2114" w14:textId="77777777" w:rsidR="007215A0" w:rsidRPr="008643B7" w:rsidRDefault="007215A0" w:rsidP="007215A0">
      <w:pPr>
        <w:rPr>
          <w:sz w:val="16"/>
        </w:rPr>
      </w:pPr>
      <w:r w:rsidRPr="000A1CDF">
        <w:rPr>
          <w:rStyle w:val="StyleUnderline"/>
          <w:highlight w:val="cyan"/>
        </w:rPr>
        <w:t>There is no shortage of potential</w:t>
      </w:r>
      <w:r w:rsidRPr="0048510F">
        <w:rPr>
          <w:rStyle w:val="StyleUnderline"/>
        </w:rPr>
        <w:t xml:space="preserve"> </w:t>
      </w:r>
      <w:r w:rsidRPr="000A1CDF">
        <w:rPr>
          <w:rStyle w:val="StyleUnderline"/>
          <w:highlight w:val="cyan"/>
        </w:rPr>
        <w:t>catastrophes</w:t>
      </w:r>
      <w:r w:rsidRPr="0048510F">
        <w:rPr>
          <w:rStyle w:val="StyleUnderline"/>
        </w:rPr>
        <w:t>. Even restricting our attention to natural risks with significant scientific support</w:t>
      </w:r>
      <w:r w:rsidRPr="008643B7">
        <w:rPr>
          <w:sz w:val="16"/>
        </w:rPr>
        <w:t>, there are many more than I can address in detail</w:t>
      </w:r>
      <w:r w:rsidRPr="0048510F">
        <w:rPr>
          <w:rStyle w:val="Emphasis"/>
        </w:rPr>
        <w:t xml:space="preserve">. </w:t>
      </w:r>
      <w:r w:rsidRPr="000A1CDF">
        <w:rPr>
          <w:rStyle w:val="Emphasis"/>
          <w:highlight w:val="cyan"/>
        </w:rPr>
        <w:t>But none</w:t>
      </w:r>
      <w:r w:rsidRPr="0048510F">
        <w:rPr>
          <w:rStyle w:val="Emphasis"/>
        </w:rPr>
        <w:t xml:space="preserve"> of them </w:t>
      </w:r>
      <w:r w:rsidRPr="000A1CDF">
        <w:rPr>
          <w:rStyle w:val="Emphasis"/>
          <w:highlight w:val="cyan"/>
        </w:rPr>
        <w:t>keep me awake at night</w:t>
      </w:r>
      <w:r w:rsidRPr="0048510F">
        <w:rPr>
          <w:rStyle w:val="StyleUnderline"/>
        </w:rPr>
        <w:t xml:space="preserve">. Some </w:t>
      </w:r>
      <w:r w:rsidRPr="000A1CDF">
        <w:rPr>
          <w:rStyle w:val="StyleUnderline"/>
          <w:highlight w:val="cyan"/>
        </w:rPr>
        <w:t>threats</w:t>
      </w:r>
      <w:r w:rsidRPr="0048510F">
        <w:rPr>
          <w:rStyle w:val="StyleUnderline"/>
        </w:rPr>
        <w:t xml:space="preserve"> </w:t>
      </w:r>
      <w:r w:rsidRPr="000A1CDF">
        <w:rPr>
          <w:rStyle w:val="StyleUnderline"/>
          <w:highlight w:val="cyan"/>
        </w:rPr>
        <w:t>pose</w:t>
      </w:r>
      <w:r w:rsidRPr="0048510F">
        <w:rPr>
          <w:rStyle w:val="StyleUnderline"/>
        </w:rPr>
        <w:t xml:space="preserve"> real risks in the long run, but </w:t>
      </w:r>
      <w:r w:rsidRPr="000A1CDF">
        <w:rPr>
          <w:rStyle w:val="StyleUnderline"/>
          <w:highlight w:val="cyan"/>
        </w:rPr>
        <w:t xml:space="preserve">no risk over the </w:t>
      </w:r>
      <w:r w:rsidRPr="000A1CDF">
        <w:rPr>
          <w:rStyle w:val="Emphasis"/>
          <w:highlight w:val="cyan"/>
        </w:rPr>
        <w:t>next thousand years</w:t>
      </w:r>
      <w:r w:rsidRPr="008643B7">
        <w:rPr>
          <w:sz w:val="16"/>
        </w:rPr>
        <w:t xml:space="preserve">. Foremost among these is </w:t>
      </w:r>
      <w:r w:rsidRPr="000A1CDF">
        <w:rPr>
          <w:rStyle w:val="StyleUnderline"/>
          <w:highlight w:val="cyan"/>
        </w:rPr>
        <w:t>the</w:t>
      </w:r>
      <w:r w:rsidRPr="0048510F">
        <w:rPr>
          <w:rStyle w:val="StyleUnderline"/>
        </w:rPr>
        <w:t xml:space="preserve"> eventual </w:t>
      </w:r>
      <w:r w:rsidRPr="000A1CDF">
        <w:rPr>
          <w:rStyle w:val="StyleUnderline"/>
          <w:highlight w:val="cyan"/>
        </w:rPr>
        <w:t>brightening</w:t>
      </w:r>
      <w:r w:rsidRPr="0048510F">
        <w:rPr>
          <w:rStyle w:val="StyleUnderline"/>
        </w:rPr>
        <w:t xml:space="preserve"> </w:t>
      </w:r>
      <w:r w:rsidRPr="000A1CDF">
        <w:rPr>
          <w:rStyle w:val="StyleUnderline"/>
          <w:highlight w:val="cyan"/>
        </w:rPr>
        <w:t>of our Sun</w:t>
      </w:r>
      <w:r w:rsidRPr="0048510F">
        <w:rPr>
          <w:rStyle w:val="StyleUnderline"/>
        </w:rPr>
        <w:t>,</w:t>
      </w:r>
      <w:r w:rsidRPr="008643B7">
        <w:rPr>
          <w:sz w:val="16"/>
        </w:rPr>
        <w:t xml:space="preserve"> which will pose a very high risk of extinction, but only starting in around a billion years.48 </w:t>
      </w:r>
      <w:r w:rsidRPr="000A1CDF">
        <w:rPr>
          <w:rStyle w:val="StyleUnderline"/>
          <w:highlight w:val="cyan"/>
        </w:rPr>
        <w:t>A return to a glacial period</w:t>
      </w:r>
      <w:r w:rsidRPr="008643B7">
        <w:rPr>
          <w:sz w:val="16"/>
        </w:rPr>
        <w:t xml:space="preserve"> (an “ice age”) would cause significant difficulties for </w:t>
      </w:r>
      <w:proofErr w:type="gramStart"/>
      <w:r w:rsidRPr="008643B7">
        <w:rPr>
          <w:sz w:val="16"/>
        </w:rPr>
        <w:t>humanity, but</w:t>
      </w:r>
      <w:proofErr w:type="gramEnd"/>
      <w:r w:rsidRPr="008643B7">
        <w:rPr>
          <w:sz w:val="16"/>
        </w:rPr>
        <w:t xml:space="preserve"> </w:t>
      </w:r>
      <w:r w:rsidRPr="000A1CDF">
        <w:rPr>
          <w:rStyle w:val="StyleUnderline"/>
          <w:highlight w:val="cyan"/>
        </w:rPr>
        <w:t>is</w:t>
      </w:r>
      <w:r w:rsidRPr="0048510F">
        <w:rPr>
          <w:rStyle w:val="StyleUnderline"/>
        </w:rPr>
        <w:t xml:space="preserve"> effectively </w:t>
      </w:r>
      <w:r w:rsidRPr="000A1CDF">
        <w:rPr>
          <w:rStyle w:val="StyleUnderline"/>
          <w:highlight w:val="cyan"/>
        </w:rPr>
        <w:t>ruled out over the next thousand years</w:t>
      </w:r>
      <w:r w:rsidRPr="008643B7">
        <w:rPr>
          <w:sz w:val="16"/>
        </w:rPr>
        <w:t xml:space="preserve">.49 Evolutionary scenarios such as </w:t>
      </w:r>
      <w:r w:rsidRPr="000A1CDF">
        <w:rPr>
          <w:rStyle w:val="StyleUnderline"/>
          <w:highlight w:val="cyan"/>
        </w:rPr>
        <w:t>humanity degrading</w:t>
      </w:r>
      <w:r w:rsidRPr="008643B7">
        <w:rPr>
          <w:sz w:val="16"/>
        </w:rPr>
        <w:t xml:space="preserve"> or transforming into a new species also </w:t>
      </w:r>
      <w:r w:rsidRPr="000A1CDF">
        <w:rPr>
          <w:rStyle w:val="StyleUnderline"/>
          <w:highlight w:val="cyan"/>
        </w:rPr>
        <w:t>pose no threat</w:t>
      </w:r>
      <w:r w:rsidRPr="008643B7">
        <w:rPr>
          <w:sz w:val="16"/>
        </w:rPr>
        <w:t xml:space="preserve"> over the next thousand years. </w:t>
      </w:r>
      <w:r w:rsidRPr="000A1CDF">
        <w:rPr>
          <w:rStyle w:val="StyleUnderline"/>
          <w:highlight w:val="cyan"/>
        </w:rPr>
        <w:t>Some threats are</w:t>
      </w:r>
      <w:r w:rsidRPr="0048510F">
        <w:rPr>
          <w:rStyle w:val="StyleUnderline"/>
        </w:rPr>
        <w:t xml:space="preserve"> known to be </w:t>
      </w:r>
      <w:r w:rsidRPr="000A1CDF">
        <w:rPr>
          <w:rStyle w:val="Emphasis"/>
          <w:highlight w:val="cyan"/>
        </w:rPr>
        <w:t>vanishingly unlikely</w:t>
      </w:r>
      <w:r w:rsidRPr="0048510F">
        <w:rPr>
          <w:rStyle w:val="StyleUnderline"/>
        </w:rPr>
        <w:t>.</w:t>
      </w:r>
      <w:r w:rsidRPr="008643B7">
        <w:rPr>
          <w:sz w:val="16"/>
        </w:rPr>
        <w:t xml:space="preserve"> For example, </w:t>
      </w:r>
      <w:r w:rsidRPr="000A1CDF">
        <w:rPr>
          <w:rStyle w:val="StyleUnderline"/>
          <w:highlight w:val="cyan"/>
        </w:rPr>
        <w:t>the passage of a star through our Solar System</w:t>
      </w:r>
      <w:r w:rsidRPr="008643B7">
        <w:rPr>
          <w:sz w:val="16"/>
        </w:rPr>
        <w:t xml:space="preserve"> could disrupt planetary orbits, causing the Earth to freeze or boil or even crash into another planet. But this has only a one in 100,000 chance over the next 2 billion years.50 This could also happen due to chaotic instabilities in orbital dynamics, but again this is exceptionally unlikely. Some physical theories suggest that </w:t>
      </w:r>
      <w:r w:rsidRPr="000A1CDF">
        <w:rPr>
          <w:rStyle w:val="StyleUnderline"/>
          <w:highlight w:val="cyan"/>
        </w:rPr>
        <w:t>the vacuum of space</w:t>
      </w:r>
      <w:r w:rsidRPr="0048510F">
        <w:rPr>
          <w:rStyle w:val="StyleUnderline"/>
        </w:rPr>
        <w:t xml:space="preserve"> itself may be </w:t>
      </w:r>
      <w:proofErr w:type="gramStart"/>
      <w:r w:rsidRPr="0048510F">
        <w:rPr>
          <w:rStyle w:val="StyleUnderline"/>
        </w:rPr>
        <w:t>unstable, and</w:t>
      </w:r>
      <w:proofErr w:type="gramEnd"/>
      <w:r w:rsidRPr="0048510F">
        <w:rPr>
          <w:rStyle w:val="StyleUnderline"/>
        </w:rPr>
        <w:t xml:space="preserve"> </w:t>
      </w:r>
      <w:r w:rsidRPr="000A1CDF">
        <w:rPr>
          <w:rStyle w:val="StyleUnderline"/>
          <w:highlight w:val="cyan"/>
        </w:rPr>
        <w:t>could</w:t>
      </w:r>
      <w:r w:rsidRPr="0048510F">
        <w:rPr>
          <w:rStyle w:val="StyleUnderline"/>
        </w:rPr>
        <w:t xml:space="preserve"> “</w:t>
      </w:r>
      <w:r w:rsidRPr="000A1CDF">
        <w:rPr>
          <w:rStyle w:val="StyleUnderline"/>
          <w:highlight w:val="cyan"/>
        </w:rPr>
        <w:t>collapse” to form</w:t>
      </w:r>
      <w:r w:rsidRPr="0048510F">
        <w:rPr>
          <w:rStyle w:val="StyleUnderline"/>
        </w:rPr>
        <w:t xml:space="preserve"> a </w:t>
      </w:r>
      <w:r w:rsidRPr="000A1CDF">
        <w:rPr>
          <w:rStyle w:val="Emphasis"/>
          <w:highlight w:val="cyan"/>
        </w:rPr>
        <w:t>true vacuum</w:t>
      </w:r>
      <w:r w:rsidRPr="008643B7">
        <w:rPr>
          <w:sz w:val="16"/>
        </w:rPr>
        <w:t xml:space="preserve">. This would spread out at the speed of light, destroying all life in its wake. However, </w:t>
      </w:r>
      <w:r w:rsidRPr="000A1CDF">
        <w:rPr>
          <w:rStyle w:val="StyleUnderline"/>
          <w:highlight w:val="cyan"/>
        </w:rPr>
        <w:t>the chance</w:t>
      </w:r>
      <w:r w:rsidRPr="0048510F">
        <w:rPr>
          <w:rStyle w:val="StyleUnderline"/>
        </w:rPr>
        <w:t xml:space="preserve"> of this happening </w:t>
      </w:r>
      <w:r w:rsidRPr="000A1CDF">
        <w:rPr>
          <w:rStyle w:val="StyleUnderline"/>
          <w:highlight w:val="cyan"/>
        </w:rPr>
        <w:t xml:space="preserve">cannot be higher </w:t>
      </w:r>
      <w:r w:rsidRPr="000A1CDF">
        <w:rPr>
          <w:rStyle w:val="Emphasis"/>
          <w:highlight w:val="cyan"/>
        </w:rPr>
        <w:t>than one in 10 million per century</w:t>
      </w:r>
      <w:r w:rsidRPr="0048510F">
        <w:rPr>
          <w:rStyle w:val="StyleUnderline"/>
        </w:rPr>
        <w:t xml:space="preserve"> and is generally thought to be much lowe</w:t>
      </w:r>
      <w:r w:rsidRPr="008643B7">
        <w:rPr>
          <w:sz w:val="16"/>
        </w:rPr>
        <w:t xml:space="preserve">r.51 </w:t>
      </w:r>
      <w:r w:rsidRPr="000A1CDF">
        <w:rPr>
          <w:rStyle w:val="StyleUnderline"/>
          <w:highlight w:val="cyan"/>
        </w:rPr>
        <w:t xml:space="preserve">Some threats are </w:t>
      </w:r>
      <w:r w:rsidRPr="000A1CDF">
        <w:rPr>
          <w:rStyle w:val="Emphasis"/>
          <w:highlight w:val="cyan"/>
        </w:rPr>
        <w:t>not existential</w:t>
      </w:r>
      <w:r w:rsidRPr="008643B7">
        <w:rPr>
          <w:sz w:val="16"/>
        </w:rPr>
        <w:t xml:space="preserve">—they </w:t>
      </w:r>
      <w:r w:rsidRPr="000A1CDF">
        <w:rPr>
          <w:rStyle w:val="StyleUnderline"/>
          <w:highlight w:val="cyan"/>
        </w:rPr>
        <w:t>offer no</w:t>
      </w:r>
      <w:r w:rsidRPr="0048510F">
        <w:rPr>
          <w:rStyle w:val="StyleUnderline"/>
        </w:rPr>
        <w:t xml:space="preserve"> plausible </w:t>
      </w:r>
      <w:r w:rsidRPr="000A1CDF">
        <w:rPr>
          <w:rStyle w:val="StyleUnderline"/>
          <w:highlight w:val="cyan"/>
        </w:rPr>
        <w:t>pathway</w:t>
      </w:r>
      <w:r w:rsidRPr="0048510F">
        <w:rPr>
          <w:rStyle w:val="StyleUnderline"/>
        </w:rPr>
        <w:t xml:space="preserve"> </w:t>
      </w:r>
      <w:r w:rsidRPr="000A1CDF">
        <w:rPr>
          <w:rStyle w:val="StyleUnderline"/>
          <w:highlight w:val="cyan"/>
        </w:rPr>
        <w:t>to</w:t>
      </w:r>
      <w:r w:rsidRPr="0048510F">
        <w:rPr>
          <w:rStyle w:val="StyleUnderline"/>
        </w:rPr>
        <w:t xml:space="preserve"> our </w:t>
      </w:r>
      <w:r w:rsidRPr="000A1CDF">
        <w:rPr>
          <w:rStyle w:val="StyleUnderline"/>
          <w:highlight w:val="cyan"/>
        </w:rPr>
        <w:t>extinction</w:t>
      </w:r>
      <w:r w:rsidRPr="0048510F">
        <w:rPr>
          <w:rStyle w:val="StyleUnderline"/>
        </w:rPr>
        <w:t xml:space="preserve"> </w:t>
      </w:r>
      <w:r w:rsidRPr="000A1CDF">
        <w:rPr>
          <w:rStyle w:val="StyleUnderline"/>
          <w:highlight w:val="cyan"/>
        </w:rPr>
        <w:t>or permanent collapse</w:t>
      </w:r>
      <w:r w:rsidRPr="008643B7">
        <w:rPr>
          <w:sz w:val="16"/>
        </w:rPr>
        <w:t xml:space="preserve">. </w:t>
      </w:r>
      <w:r w:rsidRPr="000A1CDF">
        <w:rPr>
          <w:rStyle w:val="StyleUnderline"/>
          <w:highlight w:val="cyan"/>
        </w:rPr>
        <w:t>This is true for</w:t>
      </w:r>
      <w:r w:rsidRPr="0048510F">
        <w:rPr>
          <w:rStyle w:val="StyleUnderline"/>
        </w:rPr>
        <w:t xml:space="preserve"> the threat of many local or </w:t>
      </w:r>
      <w:r w:rsidRPr="000A1CDF">
        <w:rPr>
          <w:rStyle w:val="StyleUnderline"/>
          <w:highlight w:val="cyan"/>
        </w:rPr>
        <w:t>regional</w:t>
      </w:r>
      <w:r w:rsidRPr="0048510F">
        <w:rPr>
          <w:rStyle w:val="StyleUnderline"/>
        </w:rPr>
        <w:t xml:space="preserve"> </w:t>
      </w:r>
      <w:r w:rsidRPr="000A1CDF">
        <w:rPr>
          <w:rStyle w:val="StyleUnderline"/>
          <w:highlight w:val="cyan"/>
        </w:rPr>
        <w:t>catastrophes</w:t>
      </w:r>
      <w:r w:rsidRPr="0048510F">
        <w:rPr>
          <w:rStyle w:val="StyleUnderline"/>
        </w:rPr>
        <w:t xml:space="preserve"> </w:t>
      </w:r>
      <w:r w:rsidRPr="000A1CDF">
        <w:rPr>
          <w:rStyle w:val="Emphasis"/>
          <w:highlight w:val="cyan"/>
        </w:rPr>
        <w:t>such as hurricanes or tsunamis</w:t>
      </w:r>
      <w:r w:rsidRPr="0048510F">
        <w:rPr>
          <w:rStyle w:val="StyleUnderline"/>
        </w:rPr>
        <w:t>.</w:t>
      </w:r>
      <w:r w:rsidRPr="008643B7">
        <w:rPr>
          <w:sz w:val="16"/>
        </w:rPr>
        <w:t xml:space="preserve"> It is also true for some threats that are global in scale. For example, </w:t>
      </w:r>
      <w:r w:rsidRPr="000A1CDF">
        <w:rPr>
          <w:rStyle w:val="StyleUnderline"/>
          <w:highlight w:val="cyan"/>
        </w:rPr>
        <w:t>the Earth’s</w:t>
      </w:r>
      <w:r w:rsidRPr="0048510F">
        <w:rPr>
          <w:rStyle w:val="StyleUnderline"/>
        </w:rPr>
        <w:t xml:space="preserve"> entire </w:t>
      </w:r>
      <w:r w:rsidRPr="000A1CDF">
        <w:rPr>
          <w:rStyle w:val="StyleUnderline"/>
          <w:highlight w:val="cyan"/>
        </w:rPr>
        <w:t>magnetic field can shift</w:t>
      </w:r>
      <w:r w:rsidRPr="0048510F">
        <w:rPr>
          <w:rStyle w:val="StyleUnderline"/>
        </w:rPr>
        <w:t xml:space="preserve"> dramatically, and sometimes reverses its direction entirely.</w:t>
      </w:r>
      <w:r w:rsidRPr="008643B7">
        <w:rPr>
          <w:sz w:val="16"/>
        </w:rPr>
        <w:t xml:space="preserve"> </w:t>
      </w:r>
      <w:r w:rsidRPr="0048510F">
        <w:rPr>
          <w:rStyle w:val="StyleUnderline"/>
        </w:rPr>
        <w:t xml:space="preserve">These shifts </w:t>
      </w:r>
      <w:r w:rsidRPr="000A1CDF">
        <w:rPr>
          <w:rStyle w:val="StyleUnderline"/>
          <w:highlight w:val="cyan"/>
        </w:rPr>
        <w:t>leave us more exposed to cosmic rays</w:t>
      </w:r>
      <w:r w:rsidRPr="0048510F">
        <w:rPr>
          <w:rStyle w:val="StyleUnderline"/>
        </w:rPr>
        <w:t xml:space="preserve"> during the time it takes to reorient.5</w:t>
      </w:r>
      <w:r w:rsidRPr="008643B7">
        <w:rPr>
          <w:sz w:val="16"/>
        </w:rPr>
        <w:t xml:space="preserve">2 </w:t>
      </w:r>
      <w:r w:rsidRPr="000A1CDF">
        <w:rPr>
          <w:rStyle w:val="StyleUnderline"/>
          <w:highlight w:val="cyan"/>
        </w:rPr>
        <w:t>However</w:t>
      </w:r>
      <w:r w:rsidRPr="0048510F">
        <w:rPr>
          <w:rStyle w:val="StyleUnderline"/>
        </w:rPr>
        <w:t xml:space="preserve">, </w:t>
      </w:r>
      <w:r w:rsidRPr="000A1CDF">
        <w:rPr>
          <w:rStyle w:val="StyleUnderline"/>
          <w:highlight w:val="cyan"/>
        </w:rPr>
        <w:t>this</w:t>
      </w:r>
      <w:r w:rsidRPr="0048510F">
        <w:rPr>
          <w:rStyle w:val="StyleUnderline"/>
        </w:rPr>
        <w:t xml:space="preserve"> </w:t>
      </w:r>
      <w:r w:rsidRPr="000A1CDF">
        <w:rPr>
          <w:rStyle w:val="StyleUnderline"/>
          <w:highlight w:val="cyan"/>
        </w:rPr>
        <w:t>happens</w:t>
      </w:r>
      <w:r w:rsidRPr="0048510F">
        <w:rPr>
          <w:rStyle w:val="StyleUnderline"/>
        </w:rPr>
        <w:t xml:space="preserve"> often </w:t>
      </w:r>
      <w:r w:rsidRPr="000A1CDF">
        <w:rPr>
          <w:rStyle w:val="StyleUnderline"/>
          <w:highlight w:val="cyan"/>
        </w:rPr>
        <w:t>enough</w:t>
      </w:r>
      <w:r w:rsidRPr="0048510F">
        <w:rPr>
          <w:rStyle w:val="StyleUnderline"/>
        </w:rPr>
        <w:t xml:space="preserve"> that </w:t>
      </w:r>
      <w:r w:rsidRPr="000A1CDF">
        <w:rPr>
          <w:rStyle w:val="Emphasis"/>
          <w:highlight w:val="cyan"/>
        </w:rPr>
        <w:t>we can tell it isn’t an extinction risk</w:t>
      </w:r>
      <w:r w:rsidRPr="008643B7">
        <w:rPr>
          <w:sz w:val="16"/>
        </w:rPr>
        <w:t xml:space="preserve"> (</w:t>
      </w:r>
      <w:r w:rsidRPr="000A1CDF">
        <w:rPr>
          <w:rStyle w:val="Emphasis"/>
          <w:highlight w:val="cyan"/>
        </w:rPr>
        <w:t>it has happened about 20 times</w:t>
      </w:r>
      <w:r w:rsidRPr="008643B7">
        <w:rPr>
          <w:sz w:val="16"/>
        </w:rPr>
        <w:t xml:space="preserve"> in the 5 million years </w:t>
      </w:r>
      <w:r w:rsidRPr="000A1CDF">
        <w:rPr>
          <w:rStyle w:val="StyleUnderline"/>
          <w:highlight w:val="cyan"/>
        </w:rPr>
        <w:t>since humans</w:t>
      </w:r>
      <w:r w:rsidRPr="008643B7">
        <w:rPr>
          <w:sz w:val="16"/>
        </w:rPr>
        <w:t xml:space="preserve"> and chimpanzees </w:t>
      </w:r>
      <w:r w:rsidRPr="000A1CDF">
        <w:rPr>
          <w:rStyle w:val="StyleUnderline"/>
          <w:highlight w:val="cyan"/>
        </w:rPr>
        <w:t>diverged</w:t>
      </w:r>
      <w:r w:rsidRPr="008643B7">
        <w:rPr>
          <w:sz w:val="16"/>
        </w:rPr>
        <w:t xml:space="preserve">). And since the only well-studied effect appears to be somewhat increased cancer rates, it is not a risk of civilization collapse either. 53 Finally, some threats are natural in origin, but have effects that are greatly exacerbated by human activity. They thus fall somewhere between natural and anthropogenic. This includes “naturally arising” pandemics. For reasons that will soon become clear, I don’t count these among the natural risks, and shall instead address them in Chapter </w:t>
      </w:r>
      <w:proofErr w:type="gramStart"/>
      <w:r w:rsidRPr="008643B7">
        <w:rPr>
          <w:sz w:val="16"/>
        </w:rPr>
        <w:t>5 .</w:t>
      </w:r>
      <w:proofErr w:type="gramEnd"/>
    </w:p>
    <w:p w14:paraId="7620C984" w14:textId="77777777" w:rsidR="007215A0" w:rsidRPr="00ED08C5" w:rsidRDefault="007215A0" w:rsidP="007215A0"/>
    <w:p w14:paraId="091CA869" w14:textId="2BFE85BF" w:rsidR="007215A0" w:rsidRDefault="007215A0" w:rsidP="007215A0">
      <w:pPr>
        <w:pStyle w:val="Heading2"/>
      </w:pPr>
      <w:r>
        <w:t xml:space="preserve">Tech Bad </w:t>
      </w:r>
    </w:p>
    <w:p w14:paraId="5E5DAD4D" w14:textId="4F43C649" w:rsidR="00151B36" w:rsidRDefault="00151B36" w:rsidP="00151B36">
      <w:pPr>
        <w:pStyle w:val="Heading3"/>
      </w:pPr>
      <w:r>
        <w:t xml:space="preserve">1AR – Analytic </w:t>
      </w:r>
    </w:p>
    <w:p w14:paraId="761ACFE2" w14:textId="7B3EB714" w:rsidR="00151B36" w:rsidRPr="00151B36" w:rsidRDefault="00151B36" w:rsidP="00151B36">
      <w:r>
        <w:t>Meow technology :&gt;</w:t>
      </w:r>
    </w:p>
    <w:p w14:paraId="74870831" w14:textId="77777777" w:rsidR="007215A0" w:rsidRPr="004B32C4" w:rsidRDefault="007215A0" w:rsidP="007215A0">
      <w:pPr>
        <w:pStyle w:val="Heading3"/>
        <w:rPr>
          <w:rFonts w:asciiTheme="minorHAnsi" w:hAnsiTheme="minorHAnsi" w:cstheme="minorHAnsi"/>
        </w:rPr>
      </w:pPr>
      <w:r>
        <w:rPr>
          <w:rFonts w:asciiTheme="minorHAnsi" w:hAnsiTheme="minorHAnsi" w:cstheme="minorHAnsi"/>
        </w:rPr>
        <w:t>1AR – Combination Unique</w:t>
      </w:r>
    </w:p>
    <w:p w14:paraId="7B5234C3" w14:textId="77777777" w:rsidR="007215A0" w:rsidRPr="004B32C4" w:rsidRDefault="007215A0" w:rsidP="007215A0">
      <w:pPr>
        <w:pStyle w:val="Heading4"/>
        <w:rPr>
          <w:rFonts w:asciiTheme="minorHAnsi" w:hAnsiTheme="minorHAnsi" w:cstheme="minorHAnsi"/>
        </w:rPr>
      </w:pPr>
      <w:r w:rsidRPr="004B32C4">
        <w:rPr>
          <w:rFonts w:asciiTheme="minorHAnsi" w:hAnsiTheme="minorHAnsi" w:cstheme="minorHAnsi"/>
        </w:rPr>
        <w:t xml:space="preserve">Militarized deployment of emerging nano/AI technology is the </w:t>
      </w:r>
      <w:r w:rsidRPr="004B32C4">
        <w:rPr>
          <w:rFonts w:asciiTheme="minorHAnsi" w:hAnsiTheme="minorHAnsi" w:cstheme="minorHAnsi"/>
          <w:u w:val="single"/>
        </w:rPr>
        <w:t>most likely existential risk</w:t>
      </w:r>
      <w:r w:rsidRPr="004B32C4">
        <w:rPr>
          <w:rFonts w:asciiTheme="minorHAnsi" w:hAnsiTheme="minorHAnsi" w:cstheme="minorHAnsi"/>
        </w:rPr>
        <w:t>.</w:t>
      </w:r>
    </w:p>
    <w:p w14:paraId="1BBF0B83" w14:textId="77777777" w:rsidR="007215A0" w:rsidRPr="004B32C4" w:rsidRDefault="007215A0" w:rsidP="007215A0">
      <w:pPr>
        <w:rPr>
          <w:rFonts w:asciiTheme="minorHAnsi" w:hAnsiTheme="minorHAnsi" w:cstheme="minorHAnsi"/>
        </w:rPr>
      </w:pPr>
      <w:r w:rsidRPr="00493D7B">
        <w:rPr>
          <w:rStyle w:val="Style13ptBold"/>
        </w:rPr>
        <w:t>Bostrom 2</w:t>
      </w:r>
      <w:r w:rsidRPr="004B32C4">
        <w:rPr>
          <w:rFonts w:asciiTheme="minorHAnsi" w:hAnsiTheme="minorHAnsi" w:cstheme="minorHAnsi"/>
        </w:rPr>
        <w:t xml:space="preserve"> [Nick Bostrom, Professor of Philosophy at Oxford University, “Existential Risks: Analyzing Human Extinction Scenarios and Related Hazards”, Journal of Evolution and Technology, 9(1), </w:t>
      </w:r>
      <w:hyperlink r:id="rId6" w:history="1">
        <w:r w:rsidRPr="004B32C4">
          <w:rPr>
            <w:rStyle w:val="Hyperlink"/>
            <w:rFonts w:asciiTheme="minorHAnsi" w:hAnsiTheme="minorHAnsi" w:cstheme="minorHAnsi"/>
          </w:rPr>
          <w:t>http://www.nickbostrom.com/existential/risks.html</w:t>
        </w:r>
      </w:hyperlink>
      <w:r w:rsidRPr="004B32C4">
        <w:rPr>
          <w:rFonts w:asciiTheme="minorHAnsi" w:hAnsiTheme="minorHAnsi" w:cstheme="minorHAnsi"/>
        </w:rPr>
        <w:t>]</w:t>
      </w:r>
    </w:p>
    <w:p w14:paraId="0B295F02" w14:textId="77777777" w:rsidR="007215A0" w:rsidRPr="004B32C4" w:rsidRDefault="007215A0" w:rsidP="007215A0">
      <w:pPr>
        <w:rPr>
          <w:rFonts w:asciiTheme="minorHAnsi" w:hAnsiTheme="minorHAnsi" w:cstheme="minorHAnsi"/>
          <w:sz w:val="14"/>
        </w:rPr>
      </w:pPr>
      <w:r w:rsidRPr="004B32C4">
        <w:rPr>
          <w:rFonts w:asciiTheme="minorHAnsi" w:hAnsiTheme="minorHAnsi" w:cstheme="minorHAnsi"/>
          <w:sz w:val="14"/>
        </w:rPr>
        <w:t xml:space="preserve">1.2 Existential risks </w:t>
      </w:r>
      <w:proofErr w:type="gramStart"/>
      <w:r w:rsidRPr="004B32C4">
        <w:rPr>
          <w:rFonts w:asciiTheme="minorHAnsi" w:hAnsiTheme="minorHAnsi" w:cstheme="minorHAnsi"/>
          <w:sz w:val="14"/>
        </w:rPr>
        <w:t>In</w:t>
      </w:r>
      <w:proofErr w:type="gramEnd"/>
      <w:r w:rsidRPr="004B32C4">
        <w:rPr>
          <w:rFonts w:asciiTheme="minorHAnsi" w:hAnsiTheme="minorHAnsi" w:cstheme="minorHAnsi"/>
          <w:sz w:val="14"/>
        </w:rPr>
        <w:t xml:space="preserve"> this paper we shall discuss risks of the sixth category, the one marked with an X. This is the category of global, terminal risks. I shall call these existential risks. </w:t>
      </w:r>
      <w:r w:rsidRPr="000A1CDF">
        <w:rPr>
          <w:rStyle w:val="Emphasis"/>
          <w:rFonts w:asciiTheme="minorHAnsi" w:hAnsiTheme="minorHAnsi" w:cstheme="minorHAnsi"/>
          <w:highlight w:val="cyan"/>
        </w:rPr>
        <w:t>Existential risks</w:t>
      </w:r>
      <w:r w:rsidRPr="000A1CDF">
        <w:rPr>
          <w:rStyle w:val="StyleUnderline"/>
          <w:rFonts w:asciiTheme="minorHAnsi" w:hAnsiTheme="minorHAnsi" w:cstheme="minorHAnsi"/>
          <w:highlight w:val="cyan"/>
        </w:rPr>
        <w:t xml:space="preserve"> are </w:t>
      </w:r>
      <w:r w:rsidRPr="000A1CDF">
        <w:rPr>
          <w:rStyle w:val="Emphasis"/>
          <w:rFonts w:asciiTheme="minorHAnsi" w:hAnsiTheme="minorHAnsi" w:cstheme="minorHAnsi"/>
          <w:highlight w:val="cyan"/>
        </w:rPr>
        <w:t>distinct</w:t>
      </w:r>
      <w:r w:rsidRPr="004B32C4">
        <w:rPr>
          <w:rStyle w:val="StyleUnderline"/>
          <w:rFonts w:asciiTheme="minorHAnsi" w:hAnsiTheme="minorHAnsi" w:cstheme="minorHAnsi"/>
        </w:rPr>
        <w:t xml:space="preserve"> from</w:t>
      </w:r>
      <w:r w:rsidRPr="004B32C4">
        <w:rPr>
          <w:rFonts w:asciiTheme="minorHAnsi" w:hAnsiTheme="minorHAnsi" w:cstheme="minorHAnsi"/>
          <w:sz w:val="14"/>
        </w:rPr>
        <w:t xml:space="preserve"> global </w:t>
      </w:r>
      <w:r w:rsidRPr="004B32C4">
        <w:rPr>
          <w:rStyle w:val="StyleUnderline"/>
          <w:rFonts w:asciiTheme="minorHAnsi" w:hAnsiTheme="minorHAnsi" w:cstheme="minorHAnsi"/>
        </w:rPr>
        <w:t>endurable risks</w:t>
      </w:r>
      <w:r w:rsidRPr="004B32C4">
        <w:rPr>
          <w:rFonts w:asciiTheme="minorHAnsi" w:hAnsiTheme="minorHAnsi" w:cstheme="minorHAnsi"/>
          <w:sz w:val="14"/>
        </w:rPr>
        <w:t xml:space="preserve">. Examples of the latter kind </w:t>
      </w:r>
      <w:proofErr w:type="gramStart"/>
      <w:r w:rsidRPr="004B32C4">
        <w:rPr>
          <w:rFonts w:asciiTheme="minorHAnsi" w:hAnsiTheme="minorHAnsi" w:cstheme="minorHAnsi"/>
          <w:sz w:val="14"/>
        </w:rPr>
        <w:t>include:</w:t>
      </w:r>
      <w:proofErr w:type="gramEnd"/>
      <w:r w:rsidRPr="004B32C4">
        <w:rPr>
          <w:rFonts w:asciiTheme="minorHAnsi" w:hAnsiTheme="minorHAnsi" w:cstheme="minorHAnsi"/>
          <w:sz w:val="14"/>
        </w:rPr>
        <w:t xml:space="preserve"> threats to the biodiversity of Earth’s ecosphere, moderate global warming, global economic recessions (even major ones), and possibly stifling cultural or religious eras such as the “dark ages”, </w:t>
      </w:r>
      <w:r w:rsidRPr="004B32C4">
        <w:rPr>
          <w:rStyle w:val="StyleUnderline"/>
          <w:rFonts w:asciiTheme="minorHAnsi" w:hAnsiTheme="minorHAnsi" w:cstheme="minorHAnsi"/>
        </w:rPr>
        <w:t>even if they encompass the whole global community</w:t>
      </w:r>
      <w:r w:rsidRPr="004B32C4">
        <w:rPr>
          <w:rFonts w:asciiTheme="minorHAnsi" w:hAnsiTheme="minorHAnsi" w:cstheme="minorHAnsi"/>
          <w:sz w:val="14"/>
        </w:rPr>
        <w:t xml:space="preserve">, provided they are transitory (though see the section on “Shrieks” below). To say that a particular global risk is endurable is evidently not to say that it is acceptable or not very serious. </w:t>
      </w:r>
      <w:r w:rsidRPr="004B32C4">
        <w:rPr>
          <w:rStyle w:val="StyleUnderline"/>
          <w:rFonts w:asciiTheme="minorHAnsi" w:hAnsiTheme="minorHAnsi" w:cstheme="minorHAnsi"/>
        </w:rPr>
        <w:t xml:space="preserve">A </w:t>
      </w:r>
      <w:r w:rsidRPr="000A1CDF">
        <w:rPr>
          <w:rStyle w:val="StyleUnderline"/>
          <w:rFonts w:asciiTheme="minorHAnsi" w:hAnsiTheme="minorHAnsi" w:cstheme="minorHAnsi"/>
          <w:highlight w:val="cyan"/>
        </w:rPr>
        <w:t>world war</w:t>
      </w:r>
      <w:r w:rsidRPr="004B32C4">
        <w:rPr>
          <w:rFonts w:asciiTheme="minorHAnsi" w:hAnsiTheme="minorHAnsi" w:cstheme="minorHAnsi"/>
          <w:sz w:val="14"/>
        </w:rPr>
        <w:t xml:space="preserve"> fought with conventional weapons or a Nazi-style Reich lasting for a decade </w:t>
      </w:r>
      <w:r w:rsidRPr="000A1CDF">
        <w:rPr>
          <w:rStyle w:val="StyleUnderline"/>
          <w:rFonts w:asciiTheme="minorHAnsi" w:hAnsiTheme="minorHAnsi" w:cstheme="minorHAnsi"/>
          <w:highlight w:val="cyan"/>
        </w:rPr>
        <w:t>would be</w:t>
      </w:r>
      <w:r w:rsidRPr="004B32C4">
        <w:rPr>
          <w:rFonts w:asciiTheme="minorHAnsi" w:hAnsiTheme="minorHAnsi" w:cstheme="minorHAnsi"/>
          <w:sz w:val="14"/>
        </w:rPr>
        <w:t xml:space="preserve"> extremely </w:t>
      </w:r>
      <w:r w:rsidRPr="000A1CDF">
        <w:rPr>
          <w:rStyle w:val="StyleUnderline"/>
          <w:rFonts w:asciiTheme="minorHAnsi" w:hAnsiTheme="minorHAnsi" w:cstheme="minorHAnsi"/>
          <w:highlight w:val="cyan"/>
        </w:rPr>
        <w:t>horrible</w:t>
      </w:r>
      <w:r w:rsidRPr="004B32C4">
        <w:rPr>
          <w:rFonts w:asciiTheme="minorHAnsi" w:hAnsiTheme="minorHAnsi" w:cstheme="minorHAnsi"/>
          <w:sz w:val="14"/>
        </w:rPr>
        <w:t xml:space="preserve"> events even </w:t>
      </w:r>
      <w:r w:rsidRPr="000A1CDF">
        <w:rPr>
          <w:rStyle w:val="StyleUnderline"/>
          <w:rFonts w:asciiTheme="minorHAnsi" w:hAnsiTheme="minorHAnsi" w:cstheme="minorHAnsi"/>
          <w:highlight w:val="cyan"/>
        </w:rPr>
        <w:t>though</w:t>
      </w:r>
      <w:r w:rsidRPr="004B32C4">
        <w:rPr>
          <w:rFonts w:asciiTheme="minorHAnsi" w:hAnsiTheme="minorHAnsi" w:cstheme="minorHAnsi"/>
          <w:sz w:val="14"/>
        </w:rPr>
        <w:t xml:space="preserve"> they would fall under the rubric of endurable global risks since </w:t>
      </w:r>
      <w:r w:rsidRPr="000A1CDF">
        <w:rPr>
          <w:rStyle w:val="StyleUnderline"/>
          <w:rFonts w:asciiTheme="minorHAnsi" w:hAnsiTheme="minorHAnsi" w:cstheme="minorHAnsi"/>
          <w:highlight w:val="cyan"/>
        </w:rPr>
        <w:t>humanity could</w:t>
      </w:r>
      <w:r w:rsidRPr="004B32C4">
        <w:rPr>
          <w:rFonts w:asciiTheme="minorHAnsi" w:hAnsiTheme="minorHAnsi" w:cstheme="minorHAnsi"/>
          <w:sz w:val="14"/>
        </w:rPr>
        <w:t xml:space="preserve"> </w:t>
      </w:r>
      <w:r w:rsidRPr="004B32C4">
        <w:rPr>
          <w:rStyle w:val="StyleUnderline"/>
          <w:rFonts w:asciiTheme="minorHAnsi" w:hAnsiTheme="minorHAnsi" w:cstheme="minorHAnsi"/>
        </w:rPr>
        <w:t xml:space="preserve">eventually </w:t>
      </w:r>
      <w:r w:rsidRPr="000A1CDF">
        <w:rPr>
          <w:rStyle w:val="StyleUnderline"/>
          <w:rFonts w:asciiTheme="minorHAnsi" w:hAnsiTheme="minorHAnsi" w:cstheme="minorHAnsi"/>
          <w:highlight w:val="cyan"/>
        </w:rPr>
        <w:t>recover</w:t>
      </w:r>
      <w:r w:rsidRPr="004B32C4">
        <w:rPr>
          <w:rFonts w:asciiTheme="minorHAnsi" w:hAnsiTheme="minorHAnsi" w:cstheme="minorHAnsi"/>
          <w:sz w:val="14"/>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sidRPr="004B32C4">
        <w:rPr>
          <w:rFonts w:asciiTheme="minorHAnsi" w:hAnsiTheme="minorHAnsi" w:cstheme="minorHAnsi"/>
          <w:sz w:val="14"/>
        </w:rPr>
        <w:t>as a whole is</w:t>
      </w:r>
      <w:proofErr w:type="gramEnd"/>
      <w:r w:rsidRPr="004B32C4">
        <w:rPr>
          <w:rFonts w:asciiTheme="minorHAnsi" w:hAnsiTheme="minorHAnsi" w:cstheme="minorHAnsi"/>
          <w:sz w:val="14"/>
        </w:rPr>
        <w:t xml:space="preserve"> imperiled. </w:t>
      </w:r>
      <w:r w:rsidRPr="004B32C4">
        <w:rPr>
          <w:rStyle w:val="StyleUnderline"/>
          <w:rFonts w:asciiTheme="minorHAnsi" w:hAnsiTheme="minorHAnsi" w:cstheme="minorHAnsi"/>
        </w:rPr>
        <w:t>Existential disasters have</w:t>
      </w:r>
      <w:r w:rsidRPr="004B32C4">
        <w:rPr>
          <w:rFonts w:asciiTheme="minorHAnsi" w:hAnsiTheme="minorHAnsi" w:cstheme="minorHAnsi"/>
          <w:sz w:val="14"/>
        </w:rPr>
        <w:t xml:space="preserve"> major </w:t>
      </w:r>
      <w:r w:rsidRPr="004B32C4">
        <w:rPr>
          <w:rStyle w:val="StyleUnderline"/>
          <w:rFonts w:asciiTheme="minorHAnsi" w:hAnsiTheme="minorHAnsi" w:cstheme="minorHAnsi"/>
        </w:rPr>
        <w:t>adverse consequences</w:t>
      </w:r>
      <w:r w:rsidRPr="004B32C4">
        <w:rPr>
          <w:rFonts w:asciiTheme="minorHAnsi" w:hAnsiTheme="minorHAnsi" w:cstheme="minorHAnsi"/>
          <w:sz w:val="14"/>
        </w:rPr>
        <w:t xml:space="preserve"> for the course of human civilization </w:t>
      </w:r>
      <w:r w:rsidRPr="004B32C4">
        <w:rPr>
          <w:rStyle w:val="StyleUnderline"/>
          <w:rFonts w:asciiTheme="minorHAnsi" w:hAnsiTheme="minorHAnsi" w:cstheme="minorHAnsi"/>
        </w:rPr>
        <w:t>for all time to come</w:t>
      </w:r>
      <w:r w:rsidRPr="004B32C4">
        <w:rPr>
          <w:rFonts w:asciiTheme="minorHAnsi" w:hAnsiTheme="minorHAnsi" w:cstheme="minorHAnsi"/>
          <w:sz w:val="14"/>
        </w:rPr>
        <w:t xml:space="preserve">. 2 The unique challenge of existential risks Risks in this sixth category are a recent phenomenon. This is part of the reason why </w:t>
      </w:r>
      <w:r w:rsidRPr="004B32C4">
        <w:rPr>
          <w:rStyle w:val="StyleUnderline"/>
          <w:rFonts w:asciiTheme="minorHAnsi" w:hAnsiTheme="minorHAnsi" w:cstheme="minorHAnsi"/>
        </w:rPr>
        <w:t>it is useful to distinguish them</w:t>
      </w:r>
      <w:r w:rsidRPr="004B32C4">
        <w:rPr>
          <w:rFonts w:asciiTheme="minorHAnsi" w:hAnsiTheme="minorHAnsi" w:cstheme="minorHAnsi"/>
          <w:sz w:val="14"/>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4B32C4">
        <w:rPr>
          <w:rStyle w:val="StyleUnderline"/>
          <w:rFonts w:asciiTheme="minorHAnsi" w:hAnsiTheme="minorHAnsi" w:cstheme="minorHAnsi"/>
        </w:rPr>
        <w:t>World War</w:t>
      </w:r>
      <w:r w:rsidRPr="004B32C4">
        <w:rPr>
          <w:rFonts w:asciiTheme="minorHAnsi" w:hAnsiTheme="minorHAnsi" w:cstheme="minorHAnsi"/>
          <w:sz w:val="14"/>
        </w:rPr>
        <w:t xml:space="preserve"> II, epidemics of influenza, </w:t>
      </w:r>
      <w:r w:rsidRPr="004B32C4">
        <w:rPr>
          <w:rStyle w:val="StyleUnderline"/>
          <w:rFonts w:asciiTheme="minorHAnsi" w:hAnsiTheme="minorHAnsi" w:cstheme="minorHAnsi"/>
        </w:rPr>
        <w:t>smallpox</w:t>
      </w:r>
      <w:r w:rsidRPr="004B32C4">
        <w:rPr>
          <w:rFonts w:asciiTheme="minorHAnsi" w:hAnsiTheme="minorHAnsi" w:cstheme="minorHAnsi"/>
          <w:sz w:val="14"/>
        </w:rPr>
        <w:t xml:space="preserve">, black plague, </w:t>
      </w:r>
      <w:r w:rsidRPr="004B32C4">
        <w:rPr>
          <w:rStyle w:val="StyleUnderline"/>
          <w:rFonts w:asciiTheme="minorHAnsi" w:hAnsiTheme="minorHAnsi" w:cstheme="minorHAnsi"/>
        </w:rPr>
        <w:t>and AIDS</w:t>
      </w:r>
      <w:r w:rsidRPr="004B32C4">
        <w:rPr>
          <w:rFonts w:asciiTheme="minorHAnsi" w:hAnsiTheme="minorHAnsi" w:cstheme="minorHAnsi"/>
          <w:sz w:val="14"/>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4B32C4">
        <w:rPr>
          <w:rStyle w:val="StyleUnderline"/>
          <w:rFonts w:asciiTheme="minorHAnsi" w:hAnsiTheme="minorHAnsi" w:cstheme="minorHAnsi"/>
        </w:rPr>
        <w:t xml:space="preserve">are </w:t>
      </w:r>
      <w:r w:rsidRPr="004B32C4">
        <w:rPr>
          <w:rStyle w:val="Emphasis"/>
          <w:rFonts w:asciiTheme="minorHAnsi" w:hAnsiTheme="minorHAnsi" w:cstheme="minorHAnsi"/>
        </w:rPr>
        <w:t>mere ripples</w:t>
      </w:r>
      <w:r w:rsidRPr="004B32C4">
        <w:rPr>
          <w:rStyle w:val="StyleUnderline"/>
          <w:rFonts w:asciiTheme="minorHAnsi" w:hAnsiTheme="minorHAnsi" w:cstheme="minorHAnsi"/>
        </w:rPr>
        <w:t xml:space="preserve"> on the surface of the great sea of life. They </w:t>
      </w:r>
      <w:r w:rsidRPr="000A1CDF">
        <w:rPr>
          <w:rStyle w:val="StyleUnderline"/>
          <w:rFonts w:asciiTheme="minorHAnsi" w:hAnsiTheme="minorHAnsi" w:cstheme="minorHAnsi"/>
          <w:highlight w:val="cyan"/>
        </w:rPr>
        <w:t>haven’t</w:t>
      </w:r>
      <w:r w:rsidRPr="004B32C4">
        <w:rPr>
          <w:rFonts w:asciiTheme="minorHAnsi" w:hAnsiTheme="minorHAnsi" w:cstheme="minorHAnsi"/>
          <w:sz w:val="14"/>
        </w:rPr>
        <w:t xml:space="preserve"> significantly affected the total amount of human suffering or happiness or </w:t>
      </w:r>
      <w:r w:rsidRPr="000A1CDF">
        <w:rPr>
          <w:rStyle w:val="StyleUnderline"/>
          <w:rFonts w:asciiTheme="minorHAnsi" w:hAnsiTheme="minorHAnsi" w:cstheme="minorHAnsi"/>
          <w:highlight w:val="cyan"/>
        </w:rPr>
        <w:t>determined the</w:t>
      </w:r>
      <w:r w:rsidRPr="004B32C4">
        <w:rPr>
          <w:rStyle w:val="StyleUnderline"/>
          <w:rFonts w:asciiTheme="minorHAnsi" w:hAnsiTheme="minorHAnsi" w:cstheme="minorHAnsi"/>
        </w:rPr>
        <w:t xml:space="preserve"> long-term </w:t>
      </w:r>
      <w:r w:rsidRPr="000A1CDF">
        <w:rPr>
          <w:rStyle w:val="StyleUnderline"/>
          <w:rFonts w:asciiTheme="minorHAnsi" w:hAnsiTheme="minorHAnsi" w:cstheme="minorHAnsi"/>
          <w:highlight w:val="cyan"/>
        </w:rPr>
        <w:t>fate of our species</w:t>
      </w:r>
      <w:r w:rsidRPr="004B32C4">
        <w:rPr>
          <w:rFonts w:asciiTheme="minorHAnsi" w:hAnsiTheme="minorHAnsi" w:cstheme="minorHAnsi"/>
          <w:sz w:val="14"/>
        </w:rPr>
        <w:t xml:space="preserve">. </w:t>
      </w:r>
      <w:proofErr w:type="gramStart"/>
      <w:r w:rsidRPr="004B32C4">
        <w:rPr>
          <w:rFonts w:asciiTheme="minorHAnsi" w:hAnsiTheme="minorHAnsi" w:cstheme="minorHAnsi"/>
          <w:sz w:val="14"/>
        </w:rPr>
        <w:t>With the exception of</w:t>
      </w:r>
      <w:proofErr w:type="gramEnd"/>
      <w:r w:rsidRPr="004B32C4">
        <w:rPr>
          <w:rFonts w:asciiTheme="minorHAnsi" w:hAnsiTheme="minorHAnsi" w:cstheme="minorHAnsi"/>
          <w:sz w:val="14"/>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4B32C4">
        <w:rPr>
          <w:rStyle w:val="StyleUnderline"/>
          <w:rFonts w:asciiTheme="minorHAnsi" w:hAnsiTheme="minorHAnsi" w:cstheme="minorHAnsi"/>
        </w:rPr>
        <w:t>a smaller nuclear exchange</w:t>
      </w:r>
      <w:r w:rsidRPr="004B32C4">
        <w:rPr>
          <w:rFonts w:asciiTheme="minorHAnsi" w:hAnsiTheme="minorHAnsi" w:cstheme="minorHAnsi"/>
          <w:sz w:val="14"/>
        </w:rPr>
        <w:t xml:space="preserve">, between India and Pakistan for instance, </w:t>
      </w:r>
      <w:r w:rsidRPr="004B32C4">
        <w:rPr>
          <w:rStyle w:val="StyleUnderline"/>
          <w:rFonts w:asciiTheme="minorHAnsi" w:hAnsiTheme="minorHAnsi" w:cstheme="minorHAnsi"/>
        </w:rPr>
        <w:t>is not an existential risk, since it would not destroy</w:t>
      </w:r>
      <w:r w:rsidRPr="004B32C4">
        <w:rPr>
          <w:rFonts w:asciiTheme="minorHAnsi" w:hAnsiTheme="minorHAnsi" w:cstheme="minorHAnsi"/>
          <w:sz w:val="14"/>
        </w:rPr>
        <w:t xml:space="preserve"> or thwart </w:t>
      </w:r>
      <w:r w:rsidRPr="004B32C4">
        <w:rPr>
          <w:rStyle w:val="StyleUnderline"/>
          <w:rFonts w:asciiTheme="minorHAnsi" w:hAnsiTheme="minorHAnsi" w:cstheme="minorHAnsi"/>
        </w:rPr>
        <w:t>humankind</w:t>
      </w:r>
      <w:r w:rsidRPr="004B32C4">
        <w:rPr>
          <w:rFonts w:asciiTheme="minorHAnsi" w:hAnsiTheme="minorHAnsi" w:cstheme="minorHAnsi"/>
          <w:sz w:val="14"/>
        </w:rPr>
        <w:t xml:space="preserve">’s potential permanently. Such a war might however be a local terminal risk for the cities most likely to be targeted. Unfortunately, we shall see that nuclear Armageddon and </w:t>
      </w:r>
      <w:proofErr w:type="gramStart"/>
      <w:r w:rsidRPr="004B32C4">
        <w:rPr>
          <w:rFonts w:asciiTheme="minorHAnsi" w:hAnsiTheme="minorHAnsi" w:cstheme="minorHAnsi"/>
          <w:sz w:val="14"/>
        </w:rPr>
        <w:t>comet</w:t>
      </w:r>
      <w:proofErr w:type="gramEnd"/>
      <w:r w:rsidRPr="004B32C4">
        <w:rPr>
          <w:rFonts w:asciiTheme="minorHAnsi" w:hAnsiTheme="minorHAnsi" w:cstheme="minorHAnsi"/>
          <w:sz w:val="14"/>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4B32C4">
        <w:rPr>
          <w:rStyle w:val="StyleUnderline"/>
          <w:rFonts w:asciiTheme="minorHAnsi" w:hAnsiTheme="minorHAnsi" w:cstheme="minorHAnsi"/>
        </w:rPr>
        <w:t xml:space="preserve">If we </w:t>
      </w:r>
      <w:proofErr w:type="gramStart"/>
      <w:r w:rsidRPr="004B32C4">
        <w:rPr>
          <w:rStyle w:val="StyleUnderline"/>
          <w:rFonts w:asciiTheme="minorHAnsi" w:hAnsiTheme="minorHAnsi" w:cstheme="minorHAnsi"/>
        </w:rPr>
        <w:t>take into account</w:t>
      </w:r>
      <w:proofErr w:type="gramEnd"/>
      <w:r w:rsidRPr="004B32C4">
        <w:rPr>
          <w:rFonts w:asciiTheme="minorHAnsi" w:hAnsiTheme="minorHAnsi" w:cstheme="minorHAnsi"/>
          <w:sz w:val="14"/>
        </w:rPr>
        <w:t xml:space="preserve"> the welfare of </w:t>
      </w:r>
      <w:r w:rsidRPr="000A1CDF">
        <w:rPr>
          <w:rStyle w:val="Emphasis"/>
          <w:rFonts w:asciiTheme="minorHAnsi" w:hAnsiTheme="minorHAnsi" w:cstheme="minorHAnsi"/>
          <w:highlight w:val="cyan"/>
        </w:rPr>
        <w:t>future generations</w:t>
      </w:r>
      <w:r w:rsidRPr="004B32C4">
        <w:rPr>
          <w:rFonts w:asciiTheme="minorHAnsi" w:hAnsiTheme="minorHAnsi" w:cstheme="minorHAnsi"/>
          <w:sz w:val="14"/>
        </w:rPr>
        <w:t xml:space="preserve">, the </w:t>
      </w:r>
      <w:r w:rsidRPr="000A1CDF">
        <w:rPr>
          <w:rStyle w:val="StyleUnderline"/>
          <w:rFonts w:asciiTheme="minorHAnsi" w:hAnsiTheme="minorHAnsi" w:cstheme="minorHAnsi"/>
          <w:highlight w:val="cyan"/>
        </w:rPr>
        <w:t xml:space="preserve">harm done by existential risks is </w:t>
      </w:r>
      <w:r w:rsidRPr="000A1CDF">
        <w:rPr>
          <w:rStyle w:val="Emphasis"/>
          <w:rFonts w:asciiTheme="minorHAnsi" w:hAnsiTheme="minorHAnsi" w:cstheme="minorHAnsi"/>
          <w:highlight w:val="cyan"/>
        </w:rPr>
        <w:t>multiplied</w:t>
      </w:r>
      <w:r w:rsidRPr="004B32C4">
        <w:rPr>
          <w:rFonts w:asciiTheme="minorHAnsi" w:hAnsiTheme="minorHAnsi" w:cstheme="minorHAnsi"/>
          <w:sz w:val="14"/>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sidRPr="004B32C4">
        <w:rPr>
          <w:rStyle w:val="StyleUnderline"/>
          <w:rFonts w:asciiTheme="minorHAnsi" w:hAnsiTheme="minorHAnsi" w:cstheme="minorHAnsi"/>
        </w:rPr>
        <w:t xml:space="preserve">existential risks </w:t>
      </w:r>
      <w:r w:rsidRPr="004B32C4">
        <w:rPr>
          <w:rFonts w:asciiTheme="minorHAnsi" w:hAnsiTheme="minorHAnsi" w:cstheme="minorHAnsi"/>
          <w:sz w:val="14"/>
        </w:rPr>
        <w:t xml:space="preserve">We shall use the following four categories to classify existential </w:t>
      </w:r>
      <w:proofErr w:type="gramStart"/>
      <w:r w:rsidRPr="004B32C4">
        <w:rPr>
          <w:rFonts w:asciiTheme="minorHAnsi" w:hAnsiTheme="minorHAnsi" w:cstheme="minorHAnsi"/>
          <w:sz w:val="14"/>
        </w:rPr>
        <w:t>risks[</w:t>
      </w:r>
      <w:proofErr w:type="gramEnd"/>
      <w:r w:rsidRPr="004B32C4">
        <w:rPr>
          <w:rFonts w:asciiTheme="minorHAnsi" w:hAnsiTheme="minorHAnsi" w:cstheme="minorHAnsi"/>
          <w:sz w:val="14"/>
        </w:rPr>
        <w:t xml:space="preserve">6]: Bangs – Earth-originating intelligent life goes extinct in relatively sudden disaster resulting from either an accident or a deliberate act of destruction. Crunches – The potential of humankind to develop into </w:t>
      </w:r>
      <w:proofErr w:type="gramStart"/>
      <w:r w:rsidRPr="004B32C4">
        <w:rPr>
          <w:rFonts w:asciiTheme="minorHAnsi" w:hAnsiTheme="minorHAnsi" w:cstheme="minorHAnsi"/>
          <w:sz w:val="14"/>
        </w:rPr>
        <w:t>posthumanity[</w:t>
      </w:r>
      <w:proofErr w:type="gramEnd"/>
      <w:r w:rsidRPr="004B32C4">
        <w:rPr>
          <w:rFonts w:asciiTheme="minorHAnsi" w:hAnsiTheme="minorHAnsi" w:cstheme="minorHAnsi"/>
          <w:sz w:val="14"/>
        </w:rPr>
        <w:t xml:space="preserve">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0A1CDF">
        <w:rPr>
          <w:rStyle w:val="Emphasis"/>
          <w:rFonts w:asciiTheme="minorHAnsi" w:hAnsiTheme="minorHAnsi" w:cstheme="minorHAnsi"/>
          <w:highlight w:val="cyan"/>
        </w:rPr>
        <w:t>Deliberate misuse of nanotech</w:t>
      </w:r>
      <w:r w:rsidRPr="004B32C4">
        <w:rPr>
          <w:rStyle w:val="Emphasis"/>
          <w:rFonts w:asciiTheme="minorHAnsi" w:hAnsiTheme="minorHAnsi" w:cstheme="minorHAnsi"/>
        </w:rPr>
        <w:t>nology</w:t>
      </w:r>
      <w:r w:rsidRPr="004B32C4">
        <w:rPr>
          <w:rFonts w:asciiTheme="minorHAnsi" w:hAnsiTheme="minorHAnsi" w:cstheme="minorHAnsi"/>
          <w:sz w:val="14"/>
        </w:rPr>
        <w:t xml:space="preserve"> </w:t>
      </w:r>
      <w:proofErr w:type="gramStart"/>
      <w:r w:rsidRPr="004B32C4">
        <w:rPr>
          <w:rFonts w:asciiTheme="minorHAnsi" w:hAnsiTheme="minorHAnsi" w:cstheme="minorHAnsi"/>
          <w:sz w:val="14"/>
        </w:rPr>
        <w:t>In</w:t>
      </w:r>
      <w:proofErr w:type="gramEnd"/>
      <w:r w:rsidRPr="004B32C4">
        <w:rPr>
          <w:rFonts w:asciiTheme="minorHAnsi" w:hAnsiTheme="minorHAnsi" w:cstheme="minorHAnsi"/>
          <w:sz w:val="14"/>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0A1CDF">
        <w:rPr>
          <w:rStyle w:val="StyleUnderline"/>
          <w:rFonts w:asciiTheme="minorHAnsi" w:hAnsiTheme="minorHAnsi" w:cstheme="minorHAnsi"/>
          <w:highlight w:val="cyan"/>
        </w:rPr>
        <w:t>there will</w:t>
      </w:r>
      <w:r w:rsidRPr="004B32C4">
        <w:rPr>
          <w:rFonts w:asciiTheme="minorHAnsi" w:hAnsiTheme="minorHAnsi" w:cstheme="minorHAnsi"/>
          <w:sz w:val="14"/>
        </w:rPr>
        <w:t xml:space="preserve"> still </w:t>
      </w:r>
      <w:r w:rsidRPr="000A1CDF">
        <w:rPr>
          <w:rStyle w:val="StyleUnderline"/>
          <w:rFonts w:asciiTheme="minorHAnsi" w:hAnsiTheme="minorHAnsi" w:cstheme="minorHAnsi"/>
          <w:highlight w:val="cyan"/>
        </w:rPr>
        <w:t>be</w:t>
      </w:r>
      <w:r w:rsidRPr="004B32C4">
        <w:rPr>
          <w:rStyle w:val="StyleUnderline"/>
          <w:rFonts w:asciiTheme="minorHAnsi" w:hAnsiTheme="minorHAnsi" w:cstheme="minorHAnsi"/>
        </w:rPr>
        <w:t xml:space="preserve"> the danger of an </w:t>
      </w:r>
      <w:r w:rsidRPr="000A1CDF">
        <w:rPr>
          <w:rStyle w:val="StyleUnderline"/>
          <w:rFonts w:asciiTheme="minorHAnsi" w:hAnsiTheme="minorHAnsi" w:cstheme="minorHAnsi"/>
          <w:highlight w:val="cyan"/>
        </w:rPr>
        <w:t>arms race</w:t>
      </w:r>
      <w:r w:rsidRPr="004B32C4">
        <w:rPr>
          <w:rStyle w:val="StyleUnderline"/>
          <w:rFonts w:asciiTheme="minorHAnsi" w:hAnsiTheme="minorHAnsi" w:cstheme="minorHAnsi"/>
        </w:rPr>
        <w:t xml:space="preserve"> between states possessing nanotechnology</w:t>
      </w:r>
      <w:r w:rsidRPr="004B32C4">
        <w:rPr>
          <w:rFonts w:asciiTheme="minorHAnsi" w:hAnsiTheme="minorHAnsi" w:cstheme="minorHAnsi"/>
          <w:sz w:val="14"/>
        </w:rPr>
        <w:t>. It has been argued [26] that molecul</w:t>
      </w:r>
      <w:r w:rsidRPr="004B32C4">
        <w:rPr>
          <w:rStyle w:val="StyleUnderline"/>
          <w:rFonts w:asciiTheme="minorHAnsi" w:hAnsiTheme="minorHAnsi" w:cstheme="minorHAnsi"/>
        </w:rPr>
        <w:t xml:space="preserve">ar manufacturing would lead to both arms race instability </w:t>
      </w:r>
      <w:r w:rsidRPr="000A1CDF">
        <w:rPr>
          <w:rStyle w:val="StyleUnderline"/>
          <w:rFonts w:asciiTheme="minorHAnsi" w:hAnsiTheme="minorHAnsi" w:cstheme="minorHAnsi"/>
          <w:highlight w:val="cyan"/>
        </w:rPr>
        <w:t>and crisis instability</w:t>
      </w:r>
      <w:r w:rsidRPr="004B32C4">
        <w:rPr>
          <w:rStyle w:val="StyleUnderline"/>
          <w:rFonts w:asciiTheme="minorHAnsi" w:hAnsiTheme="minorHAnsi" w:cstheme="minorHAnsi"/>
        </w:rPr>
        <w:t>,</w:t>
      </w:r>
      <w:r w:rsidRPr="004B32C4">
        <w:rPr>
          <w:rFonts w:asciiTheme="minorHAnsi" w:hAnsiTheme="minorHAnsi" w:cstheme="minorHAnsi"/>
          <w:sz w:val="14"/>
        </w:rPr>
        <w:t xml:space="preserve"> to a higher degree than was the case with nuclear weapons. Arms race instability means that there would be dominant incentives for each competitor to escalate its armaments, </w:t>
      </w:r>
      <w:r w:rsidRPr="004B32C4">
        <w:rPr>
          <w:rStyle w:val="StyleUnderline"/>
          <w:rFonts w:asciiTheme="minorHAnsi" w:hAnsiTheme="minorHAnsi" w:cstheme="minorHAnsi"/>
        </w:rPr>
        <w:t xml:space="preserve">leading </w:t>
      </w:r>
      <w:r w:rsidRPr="000A1CDF">
        <w:rPr>
          <w:rStyle w:val="StyleUnderline"/>
          <w:rFonts w:asciiTheme="minorHAnsi" w:hAnsiTheme="minorHAnsi" w:cstheme="minorHAnsi"/>
          <w:highlight w:val="cyan"/>
        </w:rPr>
        <w:t>to a</w:t>
      </w:r>
      <w:r w:rsidRPr="004B32C4">
        <w:rPr>
          <w:rStyle w:val="StyleUnderline"/>
          <w:rFonts w:asciiTheme="minorHAnsi" w:hAnsiTheme="minorHAnsi" w:cstheme="minorHAnsi"/>
        </w:rPr>
        <w:t xml:space="preserve"> runaway arms race</w:t>
      </w:r>
      <w:r w:rsidRPr="004B32C4">
        <w:rPr>
          <w:rFonts w:asciiTheme="minorHAnsi" w:hAnsiTheme="minorHAnsi" w:cstheme="minorHAnsi"/>
          <w:sz w:val="14"/>
        </w:rPr>
        <w:t xml:space="preserve">. Crisis instability means that </w:t>
      </w:r>
      <w:r w:rsidRPr="004B32C4">
        <w:rPr>
          <w:rStyle w:val="StyleUnderline"/>
          <w:rFonts w:asciiTheme="minorHAnsi" w:hAnsiTheme="minorHAnsi" w:cstheme="minorHAnsi"/>
        </w:rPr>
        <w:t xml:space="preserve">there would be dominant </w:t>
      </w:r>
      <w:r w:rsidRPr="000A1CDF">
        <w:rPr>
          <w:rStyle w:val="StyleUnderline"/>
          <w:rFonts w:asciiTheme="minorHAnsi" w:hAnsiTheme="minorHAnsi" w:cstheme="minorHAnsi"/>
          <w:highlight w:val="cyan"/>
        </w:rPr>
        <w:t>incentives for striking first</w:t>
      </w:r>
      <w:r w:rsidRPr="004B32C4">
        <w:rPr>
          <w:rFonts w:asciiTheme="minorHAnsi" w:hAnsiTheme="minorHAnsi" w:cstheme="minorHAnsi"/>
          <w:sz w:val="14"/>
        </w:rPr>
        <w:t xml:space="preserve">. Two roughly balanced rivals acquiring nanotechnology would, on this view, begin a massive buildup of armaments and weapons development programs that would continue until a crisis occurs and war breaks out, potentially </w:t>
      </w:r>
      <w:r w:rsidRPr="000A1CDF">
        <w:rPr>
          <w:rStyle w:val="StyleUnderline"/>
          <w:rFonts w:asciiTheme="minorHAnsi" w:hAnsiTheme="minorHAnsi" w:cstheme="minorHAnsi"/>
          <w:highlight w:val="cyan"/>
        </w:rPr>
        <w:t xml:space="preserve">causing </w:t>
      </w:r>
      <w:r w:rsidRPr="000A1CDF">
        <w:rPr>
          <w:rStyle w:val="Emphasis"/>
          <w:rFonts w:asciiTheme="minorHAnsi" w:hAnsiTheme="minorHAnsi" w:cstheme="minorHAnsi"/>
          <w:highlight w:val="cyan"/>
        </w:rPr>
        <w:t>global terminal destruction</w:t>
      </w:r>
      <w:r w:rsidRPr="004B32C4">
        <w:rPr>
          <w:rFonts w:asciiTheme="minorHAnsi" w:hAnsiTheme="minorHAnsi" w:cstheme="minorHAnsi"/>
          <w:sz w:val="14"/>
        </w:rPr>
        <w:t xml:space="preserve">. That the arms race could have been predicted is no guarantee that an international security system will be created ahead of time to prevent this disaster from happening. The nuclear arms race between the US and the USSR was predicted but </w:t>
      </w:r>
      <w:proofErr w:type="gramStart"/>
      <w:r w:rsidRPr="004B32C4">
        <w:rPr>
          <w:rFonts w:asciiTheme="minorHAnsi" w:hAnsiTheme="minorHAnsi" w:cstheme="minorHAnsi"/>
          <w:sz w:val="14"/>
        </w:rPr>
        <w:t>occurred</w:t>
      </w:r>
      <w:proofErr w:type="gramEnd"/>
      <w:r w:rsidRPr="004B32C4">
        <w:rPr>
          <w:rFonts w:asciiTheme="minorHAnsi" w:hAnsiTheme="minorHAnsi" w:cstheme="minorHAnsi"/>
          <w:sz w:val="14"/>
        </w:rPr>
        <w:t xml:space="preserve">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sidRPr="004B32C4">
        <w:rPr>
          <w:rFonts w:asciiTheme="minorHAnsi" w:hAnsiTheme="minorHAnsi" w:cstheme="minorHAnsi"/>
          <w:sz w:val="14"/>
        </w:rPr>
        <w:t>simulation</w:t>
      </w:r>
      <w:proofErr w:type="gramEnd"/>
      <w:r w:rsidRPr="004B32C4">
        <w:rPr>
          <w:rFonts w:asciiTheme="minorHAnsi" w:hAnsiTheme="minorHAnsi" w:cstheme="minorHAnsi"/>
          <w:sz w:val="14"/>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sidRPr="004B32C4">
        <w:rPr>
          <w:rFonts w:asciiTheme="minorHAnsi" w:hAnsiTheme="minorHAnsi" w:cstheme="minorHAnsi"/>
          <w:sz w:val="14"/>
        </w:rPr>
        <w:t>intellectually</w:t>
      </w:r>
      <w:proofErr w:type="gramEnd"/>
      <w:r w:rsidRPr="004B32C4">
        <w:rPr>
          <w:rFonts w:asciiTheme="minorHAnsi" w:hAnsiTheme="minorHAnsi" w:cstheme="minorHAnsi"/>
          <w:sz w:val="14"/>
        </w:rPr>
        <w:t xml:space="preserve">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0A1CDF">
        <w:rPr>
          <w:rStyle w:val="StyleUnderline"/>
          <w:rFonts w:asciiTheme="minorHAnsi" w:hAnsiTheme="minorHAnsi" w:cstheme="minorHAnsi"/>
          <w:highlight w:val="cyan"/>
        </w:rPr>
        <w:t>Genetically engineered</w:t>
      </w:r>
      <w:r w:rsidRPr="004B32C4">
        <w:rPr>
          <w:rStyle w:val="StyleUnderline"/>
          <w:rFonts w:asciiTheme="minorHAnsi" w:hAnsiTheme="minorHAnsi" w:cstheme="minorHAnsi"/>
        </w:rPr>
        <w:t xml:space="preserve"> biological </w:t>
      </w:r>
      <w:r w:rsidRPr="000A1CDF">
        <w:rPr>
          <w:rStyle w:val="StyleUnderline"/>
          <w:rFonts w:asciiTheme="minorHAnsi" w:hAnsiTheme="minorHAnsi" w:cstheme="minorHAnsi"/>
          <w:highlight w:val="cyan"/>
        </w:rPr>
        <w:t>agent</w:t>
      </w:r>
      <w:r w:rsidRPr="004B32C4">
        <w:rPr>
          <w:rStyle w:val="StyleUnderline"/>
          <w:rFonts w:asciiTheme="minorHAnsi" w:hAnsiTheme="minorHAnsi" w:cstheme="minorHAnsi"/>
        </w:rPr>
        <w:t xml:space="preserve"> </w:t>
      </w:r>
      <w:proofErr w:type="gramStart"/>
      <w:r w:rsidRPr="004B32C4">
        <w:rPr>
          <w:rFonts w:asciiTheme="minorHAnsi" w:hAnsiTheme="minorHAnsi" w:cstheme="minorHAnsi"/>
          <w:sz w:val="14"/>
        </w:rPr>
        <w:t>With</w:t>
      </w:r>
      <w:proofErr w:type="gramEnd"/>
      <w:r w:rsidRPr="004B32C4">
        <w:rPr>
          <w:rFonts w:asciiTheme="minorHAnsi" w:hAnsiTheme="minorHAnsi" w:cstheme="minorHAnsi"/>
          <w:sz w:val="14"/>
        </w:rPr>
        <w:t xml:space="preserve"> the fabulous advances in genetic technology currently taking place, </w:t>
      </w:r>
      <w:r w:rsidRPr="004B32C4">
        <w:rPr>
          <w:rStyle w:val="StyleUnderline"/>
          <w:rFonts w:asciiTheme="minorHAnsi" w:hAnsiTheme="minorHAnsi" w:cstheme="minorHAnsi"/>
        </w:rPr>
        <w:t>it may become possible for a tyrant, terrorist, or lunatic to create a doomsday virus</w:t>
      </w:r>
      <w:r w:rsidRPr="004B32C4">
        <w:rPr>
          <w:rFonts w:asciiTheme="minorHAnsi" w:hAnsiTheme="minorHAnsi" w:cstheme="minorHAnsi"/>
          <w:sz w:val="14"/>
        </w:rPr>
        <w:t xml:space="preserve">, an organism </w:t>
      </w:r>
      <w:r w:rsidRPr="000A1CDF">
        <w:rPr>
          <w:rStyle w:val="StyleUnderline"/>
          <w:rFonts w:asciiTheme="minorHAnsi" w:hAnsiTheme="minorHAnsi" w:cstheme="minorHAnsi"/>
          <w:highlight w:val="cyan"/>
        </w:rPr>
        <w:t>that combines</w:t>
      </w:r>
      <w:r w:rsidRPr="004B32C4">
        <w:rPr>
          <w:rStyle w:val="StyleUnderline"/>
          <w:rFonts w:asciiTheme="minorHAnsi" w:hAnsiTheme="minorHAnsi" w:cstheme="minorHAnsi"/>
        </w:rPr>
        <w:t xml:space="preserve"> long </w:t>
      </w:r>
      <w:r w:rsidRPr="000A1CDF">
        <w:rPr>
          <w:rStyle w:val="StyleUnderline"/>
          <w:rFonts w:asciiTheme="minorHAnsi" w:hAnsiTheme="minorHAnsi" w:cstheme="minorHAnsi"/>
          <w:highlight w:val="cyan"/>
        </w:rPr>
        <w:t>latency with</w:t>
      </w:r>
      <w:r w:rsidRPr="004B32C4">
        <w:rPr>
          <w:rStyle w:val="StyleUnderline"/>
          <w:rFonts w:asciiTheme="minorHAnsi" w:hAnsiTheme="minorHAnsi" w:cstheme="minorHAnsi"/>
        </w:rPr>
        <w:t xml:space="preserve"> high </w:t>
      </w:r>
      <w:r w:rsidRPr="000A1CDF">
        <w:rPr>
          <w:rStyle w:val="StyleUnderline"/>
          <w:rFonts w:asciiTheme="minorHAnsi" w:hAnsiTheme="minorHAnsi" w:cstheme="minorHAnsi"/>
          <w:highlight w:val="cyan"/>
        </w:rPr>
        <w:t>virulence</w:t>
      </w:r>
      <w:r w:rsidRPr="004B32C4">
        <w:rPr>
          <w:rStyle w:val="StyleUnderline"/>
          <w:rFonts w:asciiTheme="minorHAnsi" w:hAnsiTheme="minorHAnsi" w:cstheme="minorHAnsi"/>
        </w:rPr>
        <w:t xml:space="preserve"> and mortality</w:t>
      </w:r>
      <w:r w:rsidRPr="004B32C4">
        <w:rPr>
          <w:rFonts w:asciiTheme="minorHAnsi" w:hAnsiTheme="minorHAnsi" w:cstheme="minorHAnsi"/>
          <w:sz w:val="14"/>
        </w:rPr>
        <w:t xml:space="preserve"> [36]. Dangerous </w:t>
      </w:r>
      <w:r w:rsidRPr="004B32C4">
        <w:rPr>
          <w:rStyle w:val="StyleUnderline"/>
          <w:rFonts w:asciiTheme="minorHAnsi" w:hAnsiTheme="minorHAnsi" w:cstheme="minorHAnsi"/>
        </w:rPr>
        <w:t>viruses can even be spawned unintentionally</w:t>
      </w:r>
      <w:r w:rsidRPr="004B32C4">
        <w:rPr>
          <w:rFonts w:asciiTheme="minorHAnsi" w:hAnsiTheme="minorHAnsi" w:cstheme="minorHAnsi"/>
          <w:sz w:val="14"/>
        </w:rPr>
        <w:t xml:space="preserve">, as Australian researchers recently demonstrated when they created a modified mousepox virus with 100% mortality while trying to design a contraceptive virus for mice for use in pest control [37]. While this </w:t>
      </w:r>
      <w:proofErr w:type="gramStart"/>
      <w:r w:rsidRPr="004B32C4">
        <w:rPr>
          <w:rFonts w:asciiTheme="minorHAnsi" w:hAnsiTheme="minorHAnsi" w:cstheme="minorHAnsi"/>
          <w:sz w:val="14"/>
        </w:rPr>
        <w:t>particular virus</w:t>
      </w:r>
      <w:proofErr w:type="gramEnd"/>
      <w:r w:rsidRPr="004B32C4">
        <w:rPr>
          <w:rFonts w:asciiTheme="minorHAnsi" w:hAnsiTheme="minorHAnsi" w:cstheme="minorHAnsi"/>
          <w:sz w:val="14"/>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sidRPr="004B32C4">
        <w:rPr>
          <w:rFonts w:asciiTheme="minorHAnsi" w:hAnsiTheme="minorHAnsi" w:cstheme="minorHAnsi"/>
          <w:sz w:val="14"/>
        </w:rPr>
        <w:t>poses;</w:t>
      </w:r>
      <w:proofErr w:type="gramEnd"/>
      <w:r w:rsidRPr="004B32C4">
        <w:rPr>
          <w:rFonts w:asciiTheme="minorHAnsi" w:hAnsiTheme="minorHAnsi" w:cstheme="minorHAnsi"/>
          <w:sz w:val="14"/>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0A1CDF">
        <w:rPr>
          <w:rStyle w:val="StyleUnderline"/>
          <w:rFonts w:asciiTheme="minorHAnsi" w:hAnsiTheme="minorHAnsi" w:cstheme="minorHAnsi"/>
          <w:highlight w:val="cyan"/>
        </w:rPr>
        <w:t>Accidental</w:t>
      </w:r>
      <w:r w:rsidRPr="004B32C4">
        <w:rPr>
          <w:rStyle w:val="StyleUnderline"/>
          <w:rFonts w:asciiTheme="minorHAnsi" w:hAnsiTheme="minorHAnsi" w:cstheme="minorHAnsi"/>
        </w:rPr>
        <w:t xml:space="preserve"> misuse of </w:t>
      </w:r>
      <w:r w:rsidRPr="000A1CDF">
        <w:rPr>
          <w:rStyle w:val="StyleUnderline"/>
          <w:rFonts w:asciiTheme="minorHAnsi" w:hAnsiTheme="minorHAnsi" w:cstheme="minorHAnsi"/>
          <w:highlight w:val="cyan"/>
        </w:rPr>
        <w:t>nanotech</w:t>
      </w:r>
      <w:r w:rsidRPr="004B32C4">
        <w:rPr>
          <w:rStyle w:val="StyleUnderline"/>
          <w:rFonts w:asciiTheme="minorHAnsi" w:hAnsiTheme="minorHAnsi" w:cstheme="minorHAnsi"/>
        </w:rPr>
        <w:t xml:space="preserve">nology </w:t>
      </w:r>
      <w:r w:rsidRPr="000A1CDF">
        <w:rPr>
          <w:rStyle w:val="StyleUnderline"/>
          <w:rFonts w:asciiTheme="minorHAnsi" w:hAnsiTheme="minorHAnsi" w:cstheme="minorHAnsi"/>
          <w:highlight w:val="cyan"/>
        </w:rPr>
        <w:t>(“gray goo”</w:t>
      </w:r>
      <w:r w:rsidRPr="004B32C4">
        <w:rPr>
          <w:rStyle w:val="StyleUnderline"/>
          <w:rFonts w:asciiTheme="minorHAnsi" w:hAnsiTheme="minorHAnsi" w:cstheme="minorHAnsi"/>
        </w:rPr>
        <w:t xml:space="preserve">) </w:t>
      </w:r>
      <w:r w:rsidRPr="004B32C4">
        <w:rPr>
          <w:rFonts w:asciiTheme="minorHAnsi" w:hAnsiTheme="minorHAnsi" w:cstheme="minorHAnsi"/>
          <w:sz w:val="14"/>
        </w:rPr>
        <w:t xml:space="preserve">The possibility of </w:t>
      </w:r>
      <w:r w:rsidRPr="004B32C4">
        <w:rPr>
          <w:rStyle w:val="StyleUnderline"/>
          <w:rFonts w:asciiTheme="minorHAnsi" w:hAnsiTheme="minorHAnsi" w:cstheme="minorHAnsi"/>
        </w:rPr>
        <w:t>accidents can never be</w:t>
      </w:r>
      <w:r w:rsidRPr="004B32C4">
        <w:rPr>
          <w:rFonts w:asciiTheme="minorHAnsi" w:hAnsiTheme="minorHAnsi" w:cstheme="minorHAnsi"/>
          <w:sz w:val="14"/>
        </w:rPr>
        <w:t xml:space="preserve"> completely </w:t>
      </w:r>
      <w:r w:rsidRPr="004B32C4">
        <w:rPr>
          <w:rStyle w:val="StyleUnderline"/>
          <w:rFonts w:asciiTheme="minorHAnsi" w:hAnsiTheme="minorHAnsi" w:cstheme="minorHAnsi"/>
        </w:rPr>
        <w:t>ruled out</w:t>
      </w:r>
      <w:r w:rsidRPr="004B32C4">
        <w:rPr>
          <w:rFonts w:asciiTheme="minorHAnsi" w:hAnsiTheme="minorHAnsi" w:cstheme="minorHAnsi"/>
          <w:sz w:val="14"/>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sidRPr="004B32C4">
        <w:rPr>
          <w:rStyle w:val="StyleUnderline"/>
          <w:rFonts w:asciiTheme="minorHAnsi" w:hAnsiTheme="minorHAnsi" w:cstheme="minorHAnsi"/>
        </w:rPr>
        <w:t>nanotechnology</w:t>
      </w:r>
      <w:r w:rsidRPr="004B32C4">
        <w:rPr>
          <w:rFonts w:asciiTheme="minorHAnsi" w:hAnsiTheme="minorHAnsi" w:cstheme="minorHAnsi"/>
          <w:sz w:val="14"/>
        </w:rPr>
        <w:t xml:space="preserve">: it </w:t>
      </w:r>
      <w:r w:rsidRPr="004B32C4">
        <w:rPr>
          <w:rStyle w:val="StyleUnderline"/>
          <w:rFonts w:asciiTheme="minorHAnsi" w:hAnsiTheme="minorHAnsi" w:cstheme="minorHAnsi"/>
        </w:rPr>
        <w:t>may be pressed into serving military objectives in a way that carries unavoidable risks of serious accidents</w:t>
      </w:r>
      <w:r w:rsidRPr="004B32C4">
        <w:rPr>
          <w:rFonts w:asciiTheme="minorHAnsi" w:hAnsiTheme="minorHAnsi" w:cstheme="minorHAnsi"/>
          <w:sz w:val="14"/>
        </w:rPr>
        <w:t xml:space="preserve">. In some </w:t>
      </w:r>
      <w:proofErr w:type="gramStart"/>
      <w:r w:rsidRPr="004B32C4">
        <w:rPr>
          <w:rFonts w:asciiTheme="minorHAnsi" w:hAnsiTheme="minorHAnsi" w:cstheme="minorHAnsi"/>
          <w:sz w:val="14"/>
        </w:rPr>
        <w:t>situations</w:t>
      </w:r>
      <w:proofErr w:type="gramEnd"/>
      <w:r w:rsidRPr="004B32C4">
        <w:rPr>
          <w:rFonts w:asciiTheme="minorHAnsi" w:hAnsiTheme="minorHAnsi" w:cstheme="minorHAnsi"/>
          <w:sz w:val="14"/>
        </w:rPr>
        <w:t xml:space="preserve"> it can even be strategically advantageous to deliberately make one’s technology or control systems risky, for example in order to make a “threat that leaves something to chance” [42].</w:t>
      </w:r>
    </w:p>
    <w:p w14:paraId="4D2E8EF7" w14:textId="77777777" w:rsidR="007215A0" w:rsidRDefault="007215A0" w:rsidP="007215A0">
      <w:pPr>
        <w:pStyle w:val="Heading3"/>
      </w:pPr>
      <w:r>
        <w:t xml:space="preserve">1AR – AT: Rinehart </w:t>
      </w:r>
    </w:p>
    <w:p w14:paraId="4F31E589" w14:textId="12761F2C" w:rsidR="007215A0" w:rsidRPr="00517BBB" w:rsidRDefault="007215A0" w:rsidP="007215A0"/>
    <w:p w14:paraId="483F9B73" w14:textId="77777777" w:rsidR="007215A0" w:rsidRPr="00963CC9" w:rsidRDefault="007215A0" w:rsidP="007215A0">
      <w:pPr>
        <w:pStyle w:val="Heading4"/>
      </w:pPr>
      <w:r>
        <w:t xml:space="preserve">The TLF and cyberlibertarians in general misapply </w:t>
      </w:r>
      <w:r w:rsidRPr="00963CC9">
        <w:rPr>
          <w:u w:val="single"/>
        </w:rPr>
        <w:t>computer expertise</w:t>
      </w:r>
      <w:r>
        <w:t xml:space="preserve"> to all </w:t>
      </w:r>
      <w:r w:rsidRPr="00963CC9">
        <w:rPr>
          <w:u w:val="single"/>
        </w:rPr>
        <w:t>social problems</w:t>
      </w:r>
      <w:r>
        <w:t xml:space="preserve"> – even if deregulation is </w:t>
      </w:r>
      <w:r w:rsidRPr="00963CC9">
        <w:rPr>
          <w:u w:val="single"/>
        </w:rPr>
        <w:t>generally</w:t>
      </w:r>
      <w:r>
        <w:t xml:space="preserve"> good tech causes new </w:t>
      </w:r>
      <w:r>
        <w:rPr>
          <w:u w:val="single"/>
        </w:rPr>
        <w:t>problems</w:t>
      </w:r>
      <w:r>
        <w:t xml:space="preserve"> </w:t>
      </w:r>
    </w:p>
    <w:p w14:paraId="4B3B6D15" w14:textId="77777777" w:rsidR="007215A0" w:rsidRPr="00517BBB" w:rsidRDefault="007215A0" w:rsidP="007215A0">
      <w:r w:rsidRPr="00963CC9">
        <w:rPr>
          <w:rStyle w:val="Style13ptBold"/>
        </w:rPr>
        <w:t>Golumbia 13</w:t>
      </w:r>
      <w:r>
        <w:t xml:space="preserve"> David Golumbia is an associate professor of English at Virginia Commonwealth University and author of The Cultural Logic of Computation. "Cyberlibertarians’ Digital Deletion of the Left." 12 Dec. 2013, </w:t>
      </w:r>
      <w:hyperlink r:id="rId7" w:history="1">
        <w:r w:rsidRPr="006E5B44">
          <w:rPr>
            <w:rStyle w:val="Hyperlink"/>
          </w:rPr>
          <w:t>www.jacobinmag.com/2013/12/cyberlibertarians-digital-deletion-of-the-left</w:t>
        </w:r>
      </w:hyperlink>
      <w:r>
        <w:t>. [HKR QC]</w:t>
      </w:r>
    </w:p>
    <w:p w14:paraId="41D4A475" w14:textId="77777777" w:rsidR="007215A0" w:rsidRDefault="007215A0" w:rsidP="007215A0">
      <w:pPr>
        <w:rPr>
          <w:rStyle w:val="Emphasis"/>
        </w:rPr>
      </w:pPr>
      <w:r w:rsidRPr="00963CC9">
        <w:rPr>
          <w:sz w:val="16"/>
        </w:rPr>
        <w:t xml:space="preserve">Part of </w:t>
      </w:r>
      <w:r w:rsidRPr="00963CC9">
        <w:rPr>
          <w:rStyle w:val="StyleUnderline"/>
        </w:rPr>
        <w:t xml:space="preserve">this disconnect between advancing technology and a retreating left can be explained by the advent of </w:t>
      </w:r>
      <w:r w:rsidRPr="000A1CDF">
        <w:rPr>
          <w:rStyle w:val="Emphasis"/>
          <w:highlight w:val="cyan"/>
        </w:rPr>
        <w:t>cyberlibertarianism</w:t>
      </w:r>
      <w:r w:rsidRPr="00963CC9">
        <w:rPr>
          <w:rStyle w:val="StyleUnderline"/>
        </w:rPr>
        <w:t>,</w:t>
      </w:r>
      <w:r w:rsidRPr="00963CC9">
        <w:rPr>
          <w:sz w:val="16"/>
        </w:rPr>
        <w:t xml:space="preserve"> a view that widespread computerization naturally produces democracy and freedom. In the 1990s, UK media theorists Richard Barbrook and Andy Cameron, US journalist Paulina Borsook, and US philosopher of technology Langdon Winner introduced the term to describe a prominent worldview in Silicon Valley and digital culture generally; a related analysis can be found more recently in Stanford communication scholar Fred Turner’s work. While cyberlibertarianism can be </w:t>
      </w:r>
      <w:r w:rsidRPr="000A1CDF">
        <w:rPr>
          <w:rStyle w:val="StyleUnderline"/>
          <w:highlight w:val="cyan"/>
        </w:rPr>
        <w:t>defined as a general digital utopianism</w:t>
      </w:r>
      <w:r w:rsidRPr="00963CC9">
        <w:rPr>
          <w:sz w:val="16"/>
        </w:rPr>
        <w:t xml:space="preserve">, </w:t>
      </w:r>
      <w:r w:rsidRPr="00963CC9">
        <w:rPr>
          <w:rStyle w:val="StyleUnderline"/>
        </w:rPr>
        <w:t>summed up by a simple slogan like “computerization will set us free”</w:t>
      </w:r>
      <w:r w:rsidRPr="00963CC9">
        <w:rPr>
          <w:sz w:val="16"/>
        </w:rPr>
        <w:t xml:space="preserve"> or “</w:t>
      </w:r>
      <w:r w:rsidRPr="000A1CDF">
        <w:rPr>
          <w:rStyle w:val="StyleUnderline"/>
          <w:highlight w:val="cyan"/>
        </w:rPr>
        <w:t>computers</w:t>
      </w:r>
      <w:r w:rsidRPr="00963CC9">
        <w:rPr>
          <w:rStyle w:val="StyleUnderline"/>
        </w:rPr>
        <w:t xml:space="preserve"> </w:t>
      </w:r>
      <w:r w:rsidRPr="000A1CDF">
        <w:rPr>
          <w:rStyle w:val="StyleUnderline"/>
          <w:highlight w:val="cyan"/>
        </w:rPr>
        <w:t>provide</w:t>
      </w:r>
      <w:r w:rsidRPr="00963CC9">
        <w:rPr>
          <w:rStyle w:val="StyleUnderline"/>
        </w:rPr>
        <w:t xml:space="preserve"> </w:t>
      </w:r>
      <w:r w:rsidRPr="000A1CDF">
        <w:rPr>
          <w:rStyle w:val="StyleUnderline"/>
          <w:highlight w:val="cyan"/>
        </w:rPr>
        <w:t xml:space="preserve">the solution to </w:t>
      </w:r>
      <w:proofErr w:type="gramStart"/>
      <w:r w:rsidRPr="000A1CDF">
        <w:rPr>
          <w:rStyle w:val="StyleUnderline"/>
          <w:highlight w:val="cyan"/>
        </w:rPr>
        <w:t>any and all</w:t>
      </w:r>
      <w:proofErr w:type="gramEnd"/>
      <w:r w:rsidRPr="000A1CDF">
        <w:rPr>
          <w:rStyle w:val="StyleUnderline"/>
          <w:highlight w:val="cyan"/>
        </w:rPr>
        <w:t xml:space="preserve"> problems</w:t>
      </w:r>
      <w:r w:rsidRPr="00963CC9">
        <w:rPr>
          <w:sz w:val="16"/>
        </w:rPr>
        <w:t xml:space="preserve">,” </w:t>
      </w:r>
      <w:r w:rsidRPr="00963CC9">
        <w:rPr>
          <w:rStyle w:val="StyleUnderline"/>
        </w:rPr>
        <w:t>these writers note a specific political formation — one Winner describes as “ecstatic enthusiasm for electronically mediated forms of living with radical, right-wing libertarian ideas about the proper definition of freedom, social life, economics, and politics.”</w:t>
      </w:r>
      <w:r>
        <w:rPr>
          <w:rStyle w:val="StyleUnderline"/>
        </w:rPr>
        <w:t xml:space="preserve"> </w:t>
      </w:r>
      <w:r w:rsidRPr="00963CC9">
        <w:rPr>
          <w:sz w:val="16"/>
        </w:rPr>
        <w:t xml:space="preserve">There are </w:t>
      </w:r>
      <w:r w:rsidRPr="00963CC9">
        <w:rPr>
          <w:rStyle w:val="StyleUnderline"/>
        </w:rPr>
        <w:t>overt libertarians who are also digital utopians</w:t>
      </w:r>
      <w:r w:rsidRPr="00963CC9">
        <w:rPr>
          <w:sz w:val="16"/>
        </w:rPr>
        <w:t xml:space="preserve"> — figures </w:t>
      </w:r>
      <w:r w:rsidRPr="000A1CDF">
        <w:rPr>
          <w:rStyle w:val="StyleUnderline"/>
          <w:highlight w:val="cyan"/>
        </w:rPr>
        <w:t>like</w:t>
      </w:r>
      <w:r w:rsidRPr="00963CC9">
        <w:rPr>
          <w:sz w:val="16"/>
        </w:rPr>
        <w:t xml:space="preserve"> Jimmy Wales, Eric Raymond, John Perry Barlow, Kevin Kelly, Peter Thiel, Elon Musk, Julian Assange, Dread Pirate Roberts, and Sergey Brin, and </w:t>
      </w:r>
      <w:r w:rsidRPr="000A1CDF">
        <w:rPr>
          <w:rStyle w:val="StyleUnderline"/>
          <w:highlight w:val="cyan"/>
        </w:rPr>
        <w:t>the</w:t>
      </w:r>
      <w:r w:rsidRPr="00963CC9">
        <w:rPr>
          <w:rStyle w:val="StyleUnderline"/>
        </w:rPr>
        <w:t xml:space="preserve"> members </w:t>
      </w:r>
      <w:r w:rsidRPr="00CB5F68">
        <w:rPr>
          <w:rStyle w:val="Emphasis"/>
        </w:rPr>
        <w:t xml:space="preserve">of the </w:t>
      </w:r>
      <w:r w:rsidRPr="000A1CDF">
        <w:rPr>
          <w:rStyle w:val="Emphasis"/>
          <w:highlight w:val="cyan"/>
        </w:rPr>
        <w:t>Technology</w:t>
      </w:r>
      <w:r w:rsidRPr="00CB5F68">
        <w:rPr>
          <w:rStyle w:val="Emphasis"/>
        </w:rPr>
        <w:t xml:space="preserve"> </w:t>
      </w:r>
      <w:r w:rsidRPr="000A1CDF">
        <w:rPr>
          <w:rStyle w:val="Emphasis"/>
          <w:highlight w:val="cyan"/>
        </w:rPr>
        <w:t>Liberation Front</w:t>
      </w:r>
      <w:r w:rsidRPr="00963CC9">
        <w:rPr>
          <w:rStyle w:val="StyleUnderline"/>
        </w:rPr>
        <w:t xml:space="preserve"> who explicitly describe themselves as cyberlibertarians</w:t>
      </w:r>
      <w:r w:rsidRPr="00963CC9">
        <w:rPr>
          <w:sz w:val="16"/>
        </w:rPr>
        <w:t xml:space="preserve">. But the term also describes a wider ideological formation in which people embrace digital utopianism as compatible or even identical with leftist politics opposed to neoliberalism. In perhaps the most pointed form of cyberlibertarianism, </w:t>
      </w:r>
      <w:r w:rsidRPr="000A1CDF">
        <w:rPr>
          <w:rStyle w:val="StyleUnderline"/>
          <w:highlight w:val="cyan"/>
        </w:rPr>
        <w:t>computer expertise</w:t>
      </w:r>
      <w:r w:rsidRPr="00963CC9">
        <w:rPr>
          <w:rStyle w:val="StyleUnderline"/>
        </w:rPr>
        <w:t xml:space="preserve"> </w:t>
      </w:r>
      <w:r w:rsidRPr="000A1CDF">
        <w:rPr>
          <w:rStyle w:val="StyleUnderline"/>
          <w:highlight w:val="cyan"/>
        </w:rPr>
        <w:t>is seen as directly applicable to social questions</w:t>
      </w:r>
      <w:r w:rsidRPr="00963CC9">
        <w:rPr>
          <w:sz w:val="16"/>
        </w:rPr>
        <w:t xml:space="preserve">. In The Cultural Logic of Computation, I argue that computational practices are intrinsically hierarchical and shaped by identification with power. To the extent that algorithmic forms of reason and social organization can be said to have an inherent politics, these have long been understood as compatible with political formations on the Right rather than the Left. Yet today, “hacktivists” and other promoters of the liberatory nature of mass computerization are prominent political voices, despite their overall political commitments remaining quite unclear. They are championed by partisans of both the Right and the Left as if they obviously serve the political ends of each. One need only reflect on the leftist support for a project like </w:t>
      </w:r>
      <w:proofErr w:type="gramStart"/>
      <w:r w:rsidRPr="00963CC9">
        <w:rPr>
          <w:sz w:val="16"/>
        </w:rPr>
        <w:t>Open Source</w:t>
      </w:r>
      <w:proofErr w:type="gramEnd"/>
      <w:r w:rsidRPr="00963CC9">
        <w:rPr>
          <w:sz w:val="16"/>
        </w:rPr>
        <w:t xml:space="preserve"> software to notice the strange and under-examined convergence of the Right and Left around specifically digital practices whose underlying motivations are often explicitly libertarian. Open Source is a deliberate commercialization of Richard Stallman’s largely noncommercial notion ofFree Software (see Stallman himself on the distinction). Open Source is widely celebrated by libertarians and corporations, and was started by libertarian Eric Raymond and programmer Bruce Perens, with support from businessman and corporate sympathizer Tim O’Reilly. Today the term Open Source has wide currency as a political imperative outside the software development community, despite its place on the Right-Left spectrum being at best ambiguous, and at worst explicitly libertarian and pro-corporate. </w:t>
      </w:r>
      <w:r w:rsidRPr="00963CC9">
        <w:rPr>
          <w:rStyle w:val="StyleUnderline"/>
        </w:rPr>
        <w:t>When computers are involved, otherwise brilliant leftists who carefully examine the political commitments of most everyone they side with suddenly throw their lot in with libertarians — even when those libertarians explicitly disavow Left principles in their work.</w:t>
      </w:r>
      <w:r>
        <w:rPr>
          <w:rStyle w:val="StyleUnderline"/>
        </w:rPr>
        <w:t xml:space="preserve"> </w:t>
      </w:r>
      <w:r w:rsidRPr="000A1CDF">
        <w:rPr>
          <w:rStyle w:val="StyleUnderline"/>
          <w:highlight w:val="cyan"/>
        </w:rPr>
        <w:t>This</w:t>
      </w:r>
      <w:r w:rsidRPr="00963CC9">
        <w:rPr>
          <w:sz w:val="16"/>
        </w:rPr>
        <w:t xml:space="preserve">, much more than overt </w:t>
      </w:r>
      <w:r w:rsidRPr="00963CC9">
        <w:rPr>
          <w:rStyle w:val="StyleUnderline"/>
        </w:rPr>
        <w:t xml:space="preserve">digital libertarianism, </w:t>
      </w:r>
      <w:r w:rsidRPr="000A1CDF">
        <w:rPr>
          <w:rStyle w:val="StyleUnderline"/>
          <w:highlight w:val="cyan"/>
        </w:rPr>
        <w:t>should concern the Left</w:t>
      </w:r>
      <w:r w:rsidRPr="00963CC9">
        <w:rPr>
          <w:sz w:val="16"/>
        </w:rPr>
        <w:t xml:space="preserve">, and anyone who does not subscribe to libertarian politics. It is the acceptance by leftists of the largely rhetorical populist politics and explicitly pro-business thought of figures like Clay Shirky (who repeatedly </w:t>
      </w:r>
      <w:r w:rsidRPr="00963CC9">
        <w:rPr>
          <w:rStyle w:val="StyleUnderline"/>
        </w:rPr>
        <w:t>argues that representative democratic and public bodies have no business administering public resources but must defer to “disruptive</w:t>
      </w:r>
      <w:r w:rsidRPr="00963CC9">
        <w:rPr>
          <w:sz w:val="16"/>
        </w:rPr>
        <w:t xml:space="preserve">” forces like Napster) and Yochai Benkler (whose Wealth of Networks is roundly celebrated as heralding an anticapitalist “sharing economy,” yet remains firmly rooted in capitalist economics) that should concern us, especially when they are taken up as if they are obviously positions the Left should favor. </w:t>
      </w:r>
      <w:r w:rsidRPr="000A1CDF">
        <w:rPr>
          <w:rStyle w:val="StyleUnderline"/>
          <w:highlight w:val="cyan"/>
        </w:rPr>
        <w:t xml:space="preserve">It is </w:t>
      </w:r>
      <w:r w:rsidRPr="000A1CDF">
        <w:rPr>
          <w:rStyle w:val="Emphasis"/>
          <w:highlight w:val="cyan"/>
        </w:rPr>
        <w:t>the boastful self-confidence</w:t>
      </w:r>
      <w:r w:rsidRPr="00963CC9">
        <w:rPr>
          <w:rStyle w:val="Emphasis"/>
        </w:rPr>
        <w:t xml:space="preserve"> </w:t>
      </w:r>
      <w:r w:rsidRPr="000A1CDF">
        <w:rPr>
          <w:rStyle w:val="Emphasis"/>
          <w:highlight w:val="cyan"/>
        </w:rPr>
        <w:t>of engineers</w:t>
      </w:r>
      <w:r w:rsidRPr="00963CC9">
        <w:rPr>
          <w:rStyle w:val="Emphasis"/>
        </w:rPr>
        <w:t xml:space="preserve"> and hackers </w:t>
      </w:r>
      <w:r w:rsidRPr="000A1CDF">
        <w:rPr>
          <w:rStyle w:val="Emphasis"/>
          <w:highlight w:val="cyan"/>
        </w:rPr>
        <w:t>that their advanced computer skills inherently qualify them to say a great deal about any part of the social fabric to which we are lucky enough to have them contribute, regardless of their understanding of politics or society.</w:t>
      </w:r>
    </w:p>
    <w:p w14:paraId="7872BFC5" w14:textId="7ED2D59A" w:rsidR="007215A0" w:rsidRDefault="007215A0" w:rsidP="007215A0">
      <w:pPr>
        <w:pStyle w:val="Heading1"/>
      </w:pPr>
      <w:r>
        <w:t xml:space="preserve">Miscellaneous Defense Stuff </w:t>
      </w:r>
    </w:p>
    <w:p w14:paraId="15FBD357" w14:textId="77777777" w:rsidR="007215A0" w:rsidRPr="00F4047D" w:rsidRDefault="007215A0" w:rsidP="007215A0">
      <w:pPr>
        <w:pStyle w:val="Heading2"/>
      </w:pPr>
      <w:r>
        <w:t xml:space="preserve">Space Col </w:t>
      </w:r>
    </w:p>
    <w:p w14:paraId="78E75D2F" w14:textId="77777777" w:rsidR="007215A0" w:rsidRPr="003D5ABE" w:rsidRDefault="007215A0" w:rsidP="007215A0">
      <w:pPr>
        <w:pStyle w:val="Heading3"/>
      </w:pPr>
      <w:r>
        <w:t xml:space="preserve">NC – General </w:t>
      </w:r>
    </w:p>
    <w:p w14:paraId="5EEED732" w14:textId="77777777" w:rsidR="007215A0" w:rsidRPr="005D44B4" w:rsidRDefault="007215A0" w:rsidP="007215A0">
      <w:pPr>
        <w:pStyle w:val="Heading4"/>
        <w:rPr>
          <w:b w:val="0"/>
        </w:rPr>
      </w:pPr>
      <w:r>
        <w:t xml:space="preserve">Colonization </w:t>
      </w:r>
      <w:r w:rsidRPr="005D44B4">
        <w:t>doesn’t reduce</w:t>
      </w:r>
      <w:r>
        <w:t xml:space="preserve"> </w:t>
      </w:r>
      <w:r w:rsidRPr="00C56774">
        <w:rPr>
          <w:u w:val="single"/>
        </w:rPr>
        <w:t>existential risk</w:t>
      </w:r>
      <w:r>
        <w:t xml:space="preserve"> </w:t>
      </w:r>
      <w:r w:rsidRPr="005D44B4">
        <w:rPr>
          <w:b w:val="0"/>
        </w:rPr>
        <w:t xml:space="preserve">– Earth-bound threats outweigh even in </w:t>
      </w:r>
      <w:r w:rsidRPr="005D44B4">
        <w:rPr>
          <w:b w:val="0"/>
          <w:u w:val="single"/>
        </w:rPr>
        <w:t>long term</w:t>
      </w:r>
      <w:r w:rsidRPr="005D44B4">
        <w:rPr>
          <w:b w:val="0"/>
        </w:rPr>
        <w:t xml:space="preserve"> risk management</w:t>
      </w:r>
    </w:p>
    <w:p w14:paraId="0BC29493" w14:textId="77777777" w:rsidR="007215A0" w:rsidRDefault="007215A0" w:rsidP="007215A0">
      <w:pPr>
        <w:pStyle w:val="ListParagraph"/>
        <w:numPr>
          <w:ilvl w:val="0"/>
          <w:numId w:val="12"/>
        </w:numPr>
      </w:pPr>
      <w:r>
        <w:t>Short- and long-term risk assessment should focus on protecting earth</w:t>
      </w:r>
    </w:p>
    <w:p w14:paraId="42CA8519" w14:textId="77777777" w:rsidR="007215A0" w:rsidRDefault="007215A0" w:rsidP="007215A0">
      <w:pPr>
        <w:pStyle w:val="ListParagraph"/>
        <w:numPr>
          <w:ilvl w:val="0"/>
          <w:numId w:val="12"/>
        </w:numPr>
      </w:pPr>
      <w:r>
        <w:t xml:space="preserve">Earth gets riskier as tech advances which </w:t>
      </w:r>
      <w:r>
        <w:rPr>
          <w:u w:val="single"/>
        </w:rPr>
        <w:t>raises the risk</w:t>
      </w:r>
      <w:r>
        <w:t xml:space="preserve"> that our impact happens </w:t>
      </w:r>
      <w:r>
        <w:rPr>
          <w:u w:val="single"/>
        </w:rPr>
        <w:t>before colonization</w:t>
      </w:r>
    </w:p>
    <w:p w14:paraId="6E60E4AC" w14:textId="77777777" w:rsidR="007215A0" w:rsidRDefault="007215A0" w:rsidP="007215A0">
      <w:pPr>
        <w:pStyle w:val="ListParagraph"/>
        <w:numPr>
          <w:ilvl w:val="0"/>
          <w:numId w:val="12"/>
        </w:numPr>
      </w:pPr>
      <w:r>
        <w:rPr>
          <w:u w:val="single"/>
        </w:rPr>
        <w:t>Even if</w:t>
      </w:r>
      <w:r>
        <w:t xml:space="preserve"> tech gets there, future social and economic context </w:t>
      </w:r>
      <w:r>
        <w:rPr>
          <w:u w:val="single"/>
        </w:rPr>
        <w:t>prevents missions</w:t>
      </w:r>
    </w:p>
    <w:p w14:paraId="16319D76" w14:textId="77777777" w:rsidR="007215A0" w:rsidRPr="003D5ABE" w:rsidRDefault="007215A0" w:rsidP="007215A0">
      <w:pPr>
        <w:pStyle w:val="ListParagraph"/>
        <w:numPr>
          <w:ilvl w:val="0"/>
          <w:numId w:val="12"/>
        </w:numPr>
      </w:pPr>
      <w:r>
        <w:t xml:space="preserve">Risk Dynamics Paradox – existential risks are </w:t>
      </w:r>
      <w:r>
        <w:rPr>
          <w:u w:val="single"/>
        </w:rPr>
        <w:t>rooted in human psychology</w:t>
      </w:r>
      <w:r>
        <w:t xml:space="preserve">, so they’ll </w:t>
      </w:r>
      <w:r>
        <w:rPr>
          <w:u w:val="single"/>
        </w:rPr>
        <w:t>follow us to space</w:t>
      </w:r>
      <w:r>
        <w:t xml:space="preserve"> – </w:t>
      </w:r>
      <w:r w:rsidRPr="005D44B4">
        <w:rPr>
          <w:u w:val="single"/>
        </w:rPr>
        <w:t>Bostrom agrees</w:t>
      </w:r>
      <w:r>
        <w:t>!</w:t>
      </w:r>
    </w:p>
    <w:p w14:paraId="08727ED4" w14:textId="77777777" w:rsidR="007215A0" w:rsidRPr="00136D14" w:rsidRDefault="007215A0" w:rsidP="007215A0">
      <w:r w:rsidRPr="0000390D">
        <w:rPr>
          <w:rStyle w:val="Style13ptBold"/>
        </w:rPr>
        <w:t>Szocik 19</w:t>
      </w:r>
      <w:r w:rsidRPr="00136D14">
        <w:t xml:space="preserve"> [Konrad Szocik, University of Information Technology and Management in Rzeszow, Department of Philosophy and Cognitive Science. Should and could humans go to Mars? Yes, but not now and not </w:t>
      </w:r>
      <w:proofErr w:type="gramStart"/>
      <w:r w:rsidRPr="00136D14">
        <w:t>in the near future</w:t>
      </w:r>
      <w:proofErr w:type="gramEnd"/>
      <w:r w:rsidRPr="00136D14">
        <w:t>. Futures Volume 105, January 2019, Pages 54-66. https://www.sciencedirect.com/science/article/pii/S001632871830199X</w:t>
      </w:r>
      <w:r>
        <w:t>]</w:t>
      </w:r>
    </w:p>
    <w:p w14:paraId="2B783F04" w14:textId="77777777" w:rsidR="007215A0" w:rsidRDefault="007215A0" w:rsidP="007215A0">
      <w:pPr>
        <w:rPr>
          <w:sz w:val="16"/>
        </w:rPr>
      </w:pPr>
      <w:r w:rsidRPr="000B1668">
        <w:rPr>
          <w:sz w:val="16"/>
        </w:rPr>
        <w:t xml:space="preserve">I argue, following other authors (Baum, 2009; Baum, Denkenberger, &amp; Haqq-Misra, 2015; Jebari, 2015; Sandberg, Matheny, &amp; Ćirković, 2008; Turchin &amp; Green, 2017) that </w:t>
      </w:r>
      <w:r w:rsidRPr="00E81B87">
        <w:rPr>
          <w:u w:val="single"/>
        </w:rPr>
        <w:t xml:space="preserve">human </w:t>
      </w:r>
      <w:r w:rsidRPr="000A1CDF">
        <w:rPr>
          <w:rStyle w:val="Emphasis"/>
          <w:highlight w:val="cyan"/>
        </w:rPr>
        <w:t>space settlement</w:t>
      </w:r>
      <w:r w:rsidRPr="000A1CDF">
        <w:rPr>
          <w:highlight w:val="cyan"/>
          <w:u w:val="single"/>
        </w:rPr>
        <w:t xml:space="preserve"> is </w:t>
      </w:r>
      <w:r w:rsidRPr="000A1CDF">
        <w:rPr>
          <w:rStyle w:val="Emphasis"/>
          <w:highlight w:val="cyan"/>
        </w:rPr>
        <w:t>not able</w:t>
      </w:r>
      <w:r w:rsidRPr="000A1CDF">
        <w:rPr>
          <w:highlight w:val="cyan"/>
          <w:u w:val="single"/>
        </w:rPr>
        <w:t xml:space="preserve"> to </w:t>
      </w:r>
      <w:r w:rsidRPr="000A1CDF">
        <w:rPr>
          <w:rStyle w:val="Emphasis"/>
          <w:highlight w:val="cyan"/>
        </w:rPr>
        <w:t>reduce</w:t>
      </w:r>
      <w:r w:rsidRPr="00E81B87">
        <w:rPr>
          <w:u w:val="single"/>
        </w:rPr>
        <w:t xml:space="preserve"> and/or to exclude the </w:t>
      </w:r>
      <w:r w:rsidRPr="000A1CDF">
        <w:rPr>
          <w:rStyle w:val="Emphasis"/>
          <w:highlight w:val="cyan"/>
        </w:rPr>
        <w:t>risk</w:t>
      </w:r>
      <w:r w:rsidRPr="000A1CDF">
        <w:rPr>
          <w:highlight w:val="cyan"/>
          <w:u w:val="single"/>
        </w:rPr>
        <w:t xml:space="preserve"> of </w:t>
      </w:r>
      <w:r w:rsidRPr="000A1CDF">
        <w:rPr>
          <w:rStyle w:val="Emphasis"/>
          <w:highlight w:val="cyan"/>
        </w:rPr>
        <w:t>human extinction</w:t>
      </w:r>
      <w:r w:rsidRPr="000B1668">
        <w:rPr>
          <w:sz w:val="16"/>
        </w:rPr>
        <w:t xml:space="preserve">. For this reason, </w:t>
      </w:r>
      <w:r w:rsidRPr="000B1668">
        <w:rPr>
          <w:u w:val="single"/>
        </w:rPr>
        <w:t xml:space="preserve">it should </w:t>
      </w:r>
      <w:r w:rsidRPr="000B1668">
        <w:rPr>
          <w:rStyle w:val="Emphasis"/>
        </w:rPr>
        <w:t>not be perceived</w:t>
      </w:r>
      <w:r w:rsidRPr="00E81B87">
        <w:rPr>
          <w:u w:val="single"/>
        </w:rPr>
        <w:t xml:space="preserve"> in terms of space </w:t>
      </w:r>
      <w:r w:rsidRPr="00E81B87">
        <w:rPr>
          <w:rStyle w:val="Emphasis"/>
        </w:rPr>
        <w:t>refuge</w:t>
      </w:r>
      <w:r w:rsidRPr="000B1668">
        <w:rPr>
          <w:sz w:val="16"/>
        </w:rPr>
        <w:t xml:space="preserve">. </w:t>
      </w:r>
      <w:r w:rsidRPr="000A1CDF">
        <w:rPr>
          <w:highlight w:val="cyan"/>
          <w:u w:val="single"/>
        </w:rPr>
        <w:t>In</w:t>
      </w:r>
      <w:r w:rsidRPr="00AD1326">
        <w:rPr>
          <w:u w:val="single"/>
        </w:rPr>
        <w:t xml:space="preserve"> terms of </w:t>
      </w:r>
      <w:r w:rsidRPr="000A1CDF">
        <w:rPr>
          <w:rStyle w:val="Emphasis"/>
          <w:highlight w:val="cyan"/>
        </w:rPr>
        <w:t>both</w:t>
      </w:r>
      <w:r w:rsidRPr="000A1CDF">
        <w:rPr>
          <w:highlight w:val="cyan"/>
          <w:u w:val="single"/>
        </w:rPr>
        <w:t xml:space="preserve"> </w:t>
      </w:r>
      <w:r w:rsidRPr="000A1CDF">
        <w:rPr>
          <w:rStyle w:val="Emphasis"/>
          <w:highlight w:val="cyan"/>
        </w:rPr>
        <w:t>short</w:t>
      </w:r>
      <w:r w:rsidRPr="00AD1326">
        <w:rPr>
          <w:rStyle w:val="Emphasis"/>
        </w:rPr>
        <w:t xml:space="preserve">-term </w:t>
      </w:r>
      <w:r w:rsidRPr="000A1CDF">
        <w:rPr>
          <w:rStyle w:val="Emphasis"/>
          <w:highlight w:val="cyan"/>
        </w:rPr>
        <w:t>and long-term</w:t>
      </w:r>
      <w:r w:rsidRPr="000B1668">
        <w:rPr>
          <w:sz w:val="16"/>
        </w:rPr>
        <w:t xml:space="preserve"> perspectives of </w:t>
      </w:r>
      <w:r w:rsidRPr="000A1CDF">
        <w:rPr>
          <w:rStyle w:val="Emphasis"/>
          <w:highlight w:val="cyan"/>
        </w:rPr>
        <w:t>risk assessment</w:t>
      </w:r>
      <w:r w:rsidRPr="000A1CDF">
        <w:rPr>
          <w:sz w:val="16"/>
          <w:highlight w:val="cyan"/>
        </w:rPr>
        <w:t xml:space="preserve">, </w:t>
      </w:r>
      <w:r w:rsidRPr="000A1CDF">
        <w:rPr>
          <w:highlight w:val="cyan"/>
          <w:u w:val="single"/>
        </w:rPr>
        <w:t xml:space="preserve">it would be </w:t>
      </w:r>
      <w:r w:rsidRPr="000A1CDF">
        <w:rPr>
          <w:rStyle w:val="Emphasis"/>
          <w:highlight w:val="cyan"/>
        </w:rPr>
        <w:t>better</w:t>
      </w:r>
      <w:r w:rsidRPr="000A1CDF">
        <w:rPr>
          <w:highlight w:val="cyan"/>
          <w:u w:val="single"/>
        </w:rPr>
        <w:t xml:space="preserve"> to </w:t>
      </w:r>
      <w:r w:rsidRPr="000A1CDF">
        <w:rPr>
          <w:rStyle w:val="Emphasis"/>
          <w:highlight w:val="cyan"/>
        </w:rPr>
        <w:t>protect humans on Earth</w:t>
      </w:r>
      <w:r w:rsidRPr="000B1668">
        <w:rPr>
          <w:sz w:val="16"/>
        </w:rPr>
        <w:t xml:space="preserve">.5 </w:t>
      </w:r>
      <w:r w:rsidRPr="00AD1326">
        <w:rPr>
          <w:u w:val="single"/>
        </w:rPr>
        <w:t>I reject the supportive role which could be played by human space settlement after a catastrophe on Earth</w:t>
      </w:r>
      <w:r w:rsidRPr="000B1668">
        <w:rPr>
          <w:sz w:val="16"/>
        </w:rPr>
        <w:t xml:space="preserve">, i.e., a recovery coordination mission. Due to so-called the paradox of technological progress discussed in the last section, </w:t>
      </w:r>
      <w:r w:rsidRPr="000A1CDF">
        <w:rPr>
          <w:highlight w:val="cyan"/>
          <w:u w:val="single"/>
        </w:rPr>
        <w:t>further</w:t>
      </w:r>
      <w:r w:rsidRPr="00AD1326">
        <w:rPr>
          <w:u w:val="single"/>
        </w:rPr>
        <w:t xml:space="preserve"> putative </w:t>
      </w:r>
      <w:r w:rsidRPr="000A1CDF">
        <w:rPr>
          <w:highlight w:val="cyan"/>
          <w:u w:val="single"/>
        </w:rPr>
        <w:t>progress in space tech</w:t>
      </w:r>
      <w:r w:rsidRPr="00AD1326">
        <w:rPr>
          <w:u w:val="single"/>
        </w:rPr>
        <w:t xml:space="preserve">nology </w:t>
      </w:r>
      <w:r w:rsidRPr="000A1CDF">
        <w:rPr>
          <w:highlight w:val="cyan"/>
          <w:u w:val="single"/>
        </w:rPr>
        <w:t xml:space="preserve">will be counterbalanced by increasing </w:t>
      </w:r>
      <w:r w:rsidRPr="000A1CDF">
        <w:rPr>
          <w:rStyle w:val="Emphasis"/>
          <w:highlight w:val="cyan"/>
        </w:rPr>
        <w:t>anthropogenic risks</w:t>
      </w:r>
      <w:r w:rsidRPr="000B1668">
        <w:rPr>
          <w:sz w:val="16"/>
        </w:rPr>
        <w:t xml:space="preserve"> including, among others, overpopulation and limited resources (these anthropogenic threats are unavoidable in near future, in contrast to other risks that are only more or less probable but not unavoidable). Permanent lack of strong rationale for human mission to Mars – both now and </w:t>
      </w:r>
      <w:proofErr w:type="gramStart"/>
      <w:r w:rsidRPr="000B1668">
        <w:rPr>
          <w:sz w:val="16"/>
        </w:rPr>
        <w:t>in the near future</w:t>
      </w:r>
      <w:proofErr w:type="gramEnd"/>
      <w:r w:rsidRPr="000B1668">
        <w:rPr>
          <w:sz w:val="16"/>
        </w:rPr>
        <w:t xml:space="preserve"> – leads to paradoxical situation. </w:t>
      </w:r>
      <w:r w:rsidRPr="000A1CDF">
        <w:rPr>
          <w:rStyle w:val="Emphasis"/>
          <w:highlight w:val="cyan"/>
        </w:rPr>
        <w:t>Even if</w:t>
      </w:r>
      <w:r w:rsidRPr="00AD1326">
        <w:rPr>
          <w:u w:val="single"/>
        </w:rPr>
        <w:t xml:space="preserve"> in some point in the future the </w:t>
      </w:r>
      <w:r w:rsidRPr="000A1CDF">
        <w:rPr>
          <w:rStyle w:val="Emphasis"/>
          <w:highlight w:val="cyan"/>
        </w:rPr>
        <w:t>minimum</w:t>
      </w:r>
      <w:r w:rsidRPr="00AD1326">
        <w:rPr>
          <w:u w:val="single"/>
        </w:rPr>
        <w:t xml:space="preserve"> level of </w:t>
      </w:r>
      <w:r w:rsidRPr="003D5ABE">
        <w:rPr>
          <w:u w:val="single"/>
        </w:rPr>
        <w:t>advancement i</w:t>
      </w:r>
      <w:r w:rsidRPr="00AD1326">
        <w:rPr>
          <w:u w:val="single"/>
        </w:rPr>
        <w:t xml:space="preserve">n human deep-space </w:t>
      </w:r>
      <w:r w:rsidRPr="000A1CDF">
        <w:rPr>
          <w:highlight w:val="cyan"/>
          <w:u w:val="single"/>
        </w:rPr>
        <w:t>tech</w:t>
      </w:r>
      <w:r w:rsidRPr="00AD1326">
        <w:rPr>
          <w:u w:val="single"/>
        </w:rPr>
        <w:t xml:space="preserve">nologies </w:t>
      </w:r>
      <w:r w:rsidRPr="000A1CDF">
        <w:rPr>
          <w:highlight w:val="cyan"/>
          <w:u w:val="single"/>
        </w:rPr>
        <w:t xml:space="preserve">will be achieved, </w:t>
      </w:r>
      <w:r w:rsidRPr="000A1CDF">
        <w:rPr>
          <w:rStyle w:val="Emphasis"/>
          <w:highlight w:val="cyan"/>
        </w:rPr>
        <w:t>social</w:t>
      </w:r>
      <w:r w:rsidRPr="000A1CDF">
        <w:rPr>
          <w:highlight w:val="cyan"/>
          <w:u w:val="single"/>
        </w:rPr>
        <w:t xml:space="preserve">, </w:t>
      </w:r>
      <w:r w:rsidRPr="000A1CDF">
        <w:rPr>
          <w:rStyle w:val="Emphasis"/>
          <w:highlight w:val="cyan"/>
        </w:rPr>
        <w:t>political</w:t>
      </w:r>
      <w:r w:rsidRPr="000A1CDF">
        <w:rPr>
          <w:highlight w:val="cyan"/>
          <w:u w:val="single"/>
        </w:rPr>
        <w:t xml:space="preserve">, and </w:t>
      </w:r>
      <w:r w:rsidRPr="000A1CDF">
        <w:rPr>
          <w:rStyle w:val="Emphasis"/>
          <w:highlight w:val="cyan"/>
        </w:rPr>
        <w:t>economic</w:t>
      </w:r>
      <w:r w:rsidRPr="000A1CDF">
        <w:rPr>
          <w:highlight w:val="cyan"/>
          <w:u w:val="single"/>
        </w:rPr>
        <w:t xml:space="preserve"> contexts will</w:t>
      </w:r>
      <w:r w:rsidRPr="003D5ABE">
        <w:rPr>
          <w:u w:val="single"/>
        </w:rPr>
        <w:t xml:space="preserve"> gradually </w:t>
      </w:r>
      <w:r w:rsidRPr="000A1CDF">
        <w:rPr>
          <w:rStyle w:val="Emphasis"/>
          <w:highlight w:val="cyan"/>
        </w:rPr>
        <w:t>decrease</w:t>
      </w:r>
      <w:r w:rsidRPr="00AD1326">
        <w:rPr>
          <w:u w:val="single"/>
        </w:rPr>
        <w:t xml:space="preserve"> the </w:t>
      </w:r>
      <w:r w:rsidRPr="003D5ABE">
        <w:rPr>
          <w:rStyle w:val="Emphasis"/>
        </w:rPr>
        <w:t>chances</w:t>
      </w:r>
      <w:r w:rsidRPr="003D5ABE">
        <w:rPr>
          <w:u w:val="single"/>
        </w:rPr>
        <w:t xml:space="preserve"> for real </w:t>
      </w:r>
      <w:r w:rsidRPr="000A1CDF">
        <w:rPr>
          <w:rStyle w:val="Emphasis"/>
          <w:highlight w:val="cyan"/>
        </w:rPr>
        <w:t>preparation</w:t>
      </w:r>
      <w:r w:rsidRPr="00AD1326">
        <w:rPr>
          <w:u w:val="single"/>
        </w:rPr>
        <w:t xml:space="preserve"> of this mission</w:t>
      </w:r>
      <w:r w:rsidRPr="000B1668">
        <w:rPr>
          <w:sz w:val="16"/>
        </w:rPr>
        <w:t xml:space="preserve">. Another paradox, let’s call it </w:t>
      </w:r>
      <w:r w:rsidRPr="000A1CDF">
        <w:rPr>
          <w:highlight w:val="cyan"/>
          <w:u w:val="single"/>
        </w:rPr>
        <w:t xml:space="preserve">the </w:t>
      </w:r>
      <w:r w:rsidRPr="000A1CDF">
        <w:rPr>
          <w:rStyle w:val="Emphasis"/>
          <w:highlight w:val="cyan"/>
        </w:rPr>
        <w:t>risk dynamics paradox</w:t>
      </w:r>
      <w:r w:rsidRPr="000B1668">
        <w:rPr>
          <w:sz w:val="16"/>
        </w:rPr>
        <w:t xml:space="preserve">, is that </w:t>
      </w:r>
      <w:r w:rsidRPr="000A1CDF">
        <w:rPr>
          <w:highlight w:val="cyan"/>
          <w:u w:val="single"/>
        </w:rPr>
        <w:t>the most probable threats</w:t>
      </w:r>
      <w:r w:rsidRPr="00AD1326">
        <w:rPr>
          <w:u w:val="single"/>
        </w:rPr>
        <w:t xml:space="preserve"> </w:t>
      </w:r>
      <w:proofErr w:type="gramStart"/>
      <w:r w:rsidRPr="00AD1326">
        <w:rPr>
          <w:u w:val="single"/>
        </w:rPr>
        <w:t>in the near future</w:t>
      </w:r>
      <w:proofErr w:type="gramEnd"/>
      <w:r w:rsidRPr="00AD1326">
        <w:rPr>
          <w:u w:val="single"/>
        </w:rPr>
        <w:t xml:space="preserve"> </w:t>
      </w:r>
      <w:r w:rsidRPr="000A1CDF">
        <w:rPr>
          <w:highlight w:val="cyan"/>
          <w:u w:val="single"/>
        </w:rPr>
        <w:t>are</w:t>
      </w:r>
      <w:r w:rsidRPr="000A1CDF">
        <w:rPr>
          <w:sz w:val="16"/>
          <w:highlight w:val="cyan"/>
        </w:rPr>
        <w:t xml:space="preserve">, </w:t>
      </w:r>
      <w:r w:rsidRPr="000A1CDF">
        <w:rPr>
          <w:highlight w:val="cyan"/>
          <w:u w:val="single"/>
        </w:rPr>
        <w:t xml:space="preserve">as </w:t>
      </w:r>
      <w:r w:rsidRPr="000A1CDF">
        <w:rPr>
          <w:rStyle w:val="Emphasis"/>
          <w:highlight w:val="cyan"/>
        </w:rPr>
        <w:t>Bostrom</w:t>
      </w:r>
      <w:r w:rsidRPr="000B1668">
        <w:rPr>
          <w:sz w:val="16"/>
        </w:rPr>
        <w:t xml:space="preserve"> and Cirkovic (2008) </w:t>
      </w:r>
      <w:r w:rsidRPr="000A1CDF">
        <w:rPr>
          <w:rStyle w:val="Emphasis"/>
          <w:highlight w:val="cyan"/>
        </w:rPr>
        <w:t>argue</w:t>
      </w:r>
      <w:r w:rsidRPr="000B1668">
        <w:rPr>
          <w:sz w:val="16"/>
        </w:rPr>
        <w:t xml:space="preserve">, </w:t>
      </w:r>
      <w:r w:rsidRPr="000A1CDF">
        <w:rPr>
          <w:rStyle w:val="Emphasis"/>
          <w:highlight w:val="cyan"/>
        </w:rPr>
        <w:t>anthropogenic</w:t>
      </w:r>
      <w:r w:rsidRPr="00F249C0">
        <w:rPr>
          <w:rStyle w:val="Emphasis"/>
        </w:rPr>
        <w:t xml:space="preserve"> threats</w:t>
      </w:r>
      <w:r w:rsidRPr="00AD1326">
        <w:rPr>
          <w:u w:val="single"/>
        </w:rPr>
        <w:t xml:space="preserve"> caused by civilizational and technological progress</w:t>
      </w:r>
      <w:r w:rsidRPr="000B1668">
        <w:rPr>
          <w:sz w:val="16"/>
        </w:rPr>
        <w:t xml:space="preserve">. The paradox lies in the fact that </w:t>
      </w:r>
      <w:r w:rsidRPr="000A1CDF">
        <w:rPr>
          <w:highlight w:val="cyan"/>
          <w:u w:val="single"/>
        </w:rPr>
        <w:t xml:space="preserve">humans are </w:t>
      </w:r>
      <w:r w:rsidRPr="000A1CDF">
        <w:rPr>
          <w:rStyle w:val="Emphasis"/>
          <w:highlight w:val="cyan"/>
        </w:rPr>
        <w:t>not able to run</w:t>
      </w:r>
      <w:r w:rsidRPr="000A1CDF">
        <w:rPr>
          <w:highlight w:val="cyan"/>
          <w:u w:val="single"/>
        </w:rPr>
        <w:t xml:space="preserve"> from</w:t>
      </w:r>
      <w:r w:rsidRPr="00AD1326">
        <w:rPr>
          <w:u w:val="single"/>
        </w:rPr>
        <w:t xml:space="preserve"> these kinds of </w:t>
      </w:r>
      <w:r w:rsidRPr="000A1CDF">
        <w:rPr>
          <w:highlight w:val="cyan"/>
          <w:u w:val="single"/>
        </w:rPr>
        <w:t>risks</w:t>
      </w:r>
      <w:r w:rsidRPr="00AD1326">
        <w:rPr>
          <w:u w:val="single"/>
        </w:rPr>
        <w:t xml:space="preserve"> that are </w:t>
      </w:r>
      <w:r w:rsidRPr="000A1CDF">
        <w:rPr>
          <w:rStyle w:val="Emphasis"/>
          <w:highlight w:val="cyan"/>
        </w:rPr>
        <w:t>rooted</w:t>
      </w:r>
      <w:r w:rsidRPr="000A1CDF">
        <w:rPr>
          <w:highlight w:val="cyan"/>
          <w:u w:val="single"/>
        </w:rPr>
        <w:t xml:space="preserve"> in </w:t>
      </w:r>
      <w:r w:rsidRPr="000A1CDF">
        <w:rPr>
          <w:rStyle w:val="Emphasis"/>
          <w:highlight w:val="cyan"/>
        </w:rPr>
        <w:t>their way of thinking</w:t>
      </w:r>
      <w:r w:rsidRPr="000A1CDF">
        <w:rPr>
          <w:highlight w:val="cyan"/>
          <w:u w:val="single"/>
        </w:rPr>
        <w:t xml:space="preserve">, </w:t>
      </w:r>
      <w:r w:rsidRPr="000A1CDF">
        <w:rPr>
          <w:rStyle w:val="Emphasis"/>
          <w:highlight w:val="cyan"/>
        </w:rPr>
        <w:t>style of life</w:t>
      </w:r>
      <w:r w:rsidRPr="000A1CDF">
        <w:rPr>
          <w:highlight w:val="cyan"/>
          <w:u w:val="single"/>
        </w:rPr>
        <w:t xml:space="preserve">, and </w:t>
      </w:r>
      <w:r w:rsidRPr="000A1CDF">
        <w:rPr>
          <w:rStyle w:val="Emphasis"/>
          <w:highlight w:val="cyan"/>
        </w:rPr>
        <w:t>population dynamics</w:t>
      </w:r>
      <w:r w:rsidRPr="000B1668">
        <w:rPr>
          <w:sz w:val="16"/>
        </w:rPr>
        <w:t xml:space="preserve">, risks implied by Malthus’ law. The human species can try to protect against natural disaster but not against deleterious effects of its own technological progress. </w:t>
      </w:r>
      <w:proofErr w:type="gramStart"/>
      <w:r w:rsidRPr="000B1668">
        <w:rPr>
          <w:sz w:val="16"/>
        </w:rPr>
        <w:t>In regard to</w:t>
      </w:r>
      <w:proofErr w:type="gramEnd"/>
      <w:r w:rsidRPr="000B1668">
        <w:rPr>
          <w:sz w:val="16"/>
        </w:rPr>
        <w:t xml:space="preserve"> possible future existential risks, I assume that their deleterious power is a little bit exaggerated, and, in any event, human space settlement is not a right way to cope with them. However, in any case, it is hard to speculate if any human space settlement must repeat the same path of human expansion as it was the case on Earth. It is unclear if human technological expansion and exploration must always lead to deleterious and self-destructive effects. In this paper, I do not discuss ethical and moral concerns which are traditionally considered when discussing the human place in space. They include such topics as the human right to explore space (it means both right to intervene in any extraterrestrial object, and human duty and rationale for space expansionism, mostly in the context of the idea of space refuge and possible catastrophic scenarios on Earth), or the value of human life and space objects.</w:t>
      </w:r>
    </w:p>
    <w:p w14:paraId="3F16588A" w14:textId="77777777" w:rsidR="007215A0" w:rsidRDefault="007215A0" w:rsidP="007215A0">
      <w:pPr>
        <w:pStyle w:val="Heading3"/>
      </w:pPr>
      <w:r>
        <w:t>NR – XT General</w:t>
      </w:r>
    </w:p>
    <w:p w14:paraId="574F8909" w14:textId="77777777" w:rsidR="007215A0" w:rsidRPr="00C45E4D" w:rsidRDefault="007215A0" w:rsidP="007215A0">
      <w:r w:rsidRPr="00C45E4D">
        <w:t>Colonization doesn’t reduce existential risk – Earth-bound threats outweigh even in long term risk management</w:t>
      </w:r>
    </w:p>
    <w:p w14:paraId="2149157C" w14:textId="77777777" w:rsidR="007215A0" w:rsidRDefault="007215A0" w:rsidP="007215A0">
      <w:pPr>
        <w:pStyle w:val="ListParagraph"/>
        <w:numPr>
          <w:ilvl w:val="0"/>
          <w:numId w:val="12"/>
        </w:numPr>
      </w:pPr>
      <w:r>
        <w:t>Short- and long-term risk assessment should focus on protecting earth</w:t>
      </w:r>
    </w:p>
    <w:p w14:paraId="0BC9E927" w14:textId="77777777" w:rsidR="007215A0" w:rsidRDefault="007215A0" w:rsidP="007215A0">
      <w:pPr>
        <w:pStyle w:val="ListParagraph"/>
        <w:numPr>
          <w:ilvl w:val="0"/>
          <w:numId w:val="12"/>
        </w:numPr>
      </w:pPr>
      <w:r>
        <w:t xml:space="preserve">Earth gets riskier as tech advances which </w:t>
      </w:r>
      <w:r>
        <w:rPr>
          <w:u w:val="single"/>
        </w:rPr>
        <w:t>raises the risk</w:t>
      </w:r>
      <w:r>
        <w:t xml:space="preserve"> that our impact happens </w:t>
      </w:r>
      <w:r>
        <w:rPr>
          <w:u w:val="single"/>
        </w:rPr>
        <w:t>before colonization</w:t>
      </w:r>
    </w:p>
    <w:p w14:paraId="5C022BFF" w14:textId="77777777" w:rsidR="007215A0" w:rsidRDefault="007215A0" w:rsidP="007215A0">
      <w:pPr>
        <w:pStyle w:val="ListParagraph"/>
        <w:numPr>
          <w:ilvl w:val="0"/>
          <w:numId w:val="12"/>
        </w:numPr>
      </w:pPr>
      <w:r>
        <w:rPr>
          <w:u w:val="single"/>
        </w:rPr>
        <w:t>Even if</w:t>
      </w:r>
      <w:r>
        <w:t xml:space="preserve"> tech gets there, future social and economic context </w:t>
      </w:r>
      <w:r>
        <w:rPr>
          <w:u w:val="single"/>
        </w:rPr>
        <w:t>prevents missions</w:t>
      </w:r>
    </w:p>
    <w:p w14:paraId="5A5EC3A1" w14:textId="77777777" w:rsidR="007215A0" w:rsidRDefault="007215A0" w:rsidP="007215A0">
      <w:pPr>
        <w:pStyle w:val="ListParagraph"/>
        <w:numPr>
          <w:ilvl w:val="0"/>
          <w:numId w:val="12"/>
        </w:numPr>
      </w:pPr>
      <w:r>
        <w:t xml:space="preserve">Risk Dynamics Paradox – existential risks are </w:t>
      </w:r>
      <w:r>
        <w:rPr>
          <w:u w:val="single"/>
        </w:rPr>
        <w:t>rooted in human psychology</w:t>
      </w:r>
      <w:r>
        <w:t xml:space="preserve">, so they’ll </w:t>
      </w:r>
      <w:r>
        <w:rPr>
          <w:u w:val="single"/>
        </w:rPr>
        <w:t>follow us to space</w:t>
      </w:r>
      <w:r>
        <w:t xml:space="preserve"> – </w:t>
      </w:r>
      <w:r w:rsidRPr="005D44B4">
        <w:rPr>
          <w:u w:val="single"/>
        </w:rPr>
        <w:t>Bostrom agrees</w:t>
      </w:r>
      <w:r>
        <w:t>!</w:t>
      </w:r>
    </w:p>
    <w:p w14:paraId="0083EA35" w14:textId="77777777" w:rsidR="007215A0" w:rsidRPr="000E72F4" w:rsidRDefault="007215A0" w:rsidP="007215A0">
      <w:r>
        <w:t>Szocik</w:t>
      </w:r>
    </w:p>
    <w:p w14:paraId="5FBCAA40" w14:textId="77777777" w:rsidR="007215A0" w:rsidRDefault="007215A0" w:rsidP="007215A0">
      <w:pPr>
        <w:pStyle w:val="Heading4"/>
      </w:pPr>
      <w:r>
        <w:t xml:space="preserve">But, </w:t>
      </w:r>
      <w:r w:rsidRPr="00E90E64">
        <w:rPr>
          <w:u w:val="single"/>
        </w:rPr>
        <w:t>if colonization is possible</w:t>
      </w:r>
      <w:r>
        <w:t xml:space="preserve">, then the </w:t>
      </w:r>
      <w:r>
        <w:rPr>
          <w:u w:val="single"/>
        </w:rPr>
        <w:t>Drake equation</w:t>
      </w:r>
      <w:r>
        <w:t xml:space="preserve"> means </w:t>
      </w:r>
      <w:r>
        <w:rPr>
          <w:u w:val="single"/>
        </w:rPr>
        <w:t>only life on Earth</w:t>
      </w:r>
      <w:r>
        <w:t xml:space="preserve"> is valuable</w:t>
      </w:r>
    </w:p>
    <w:p w14:paraId="63DC3F87" w14:textId="77777777" w:rsidR="007215A0" w:rsidRPr="00B66653" w:rsidRDefault="007215A0" w:rsidP="007215A0">
      <w:r w:rsidRPr="00B66653">
        <w:rPr>
          <w:rStyle w:val="Style13ptBold"/>
        </w:rPr>
        <w:t>Ozimek 17</w:t>
      </w:r>
      <w:r w:rsidRPr="008049FD">
        <w:t xml:space="preserve"> [Adam Ozimek, economist at Moody's Analytics, where he covers labor markets and other aspects of the U.S. economy. Sorry Nerds, But Colonizing Other Planets Is Not </w:t>
      </w:r>
      <w:proofErr w:type="gramStart"/>
      <w:r w:rsidRPr="008049FD">
        <w:t>A</w:t>
      </w:r>
      <w:proofErr w:type="gramEnd"/>
      <w:r w:rsidRPr="008049FD">
        <w:t xml:space="preserve"> Good Plan. May 6, 2017. https://www.forbes.com/sites/modeledbehavior/2017/05/06/sorry-nerds-but-colonizing-other-planets-is-not-a-good-plan/#dbaea3551e66</w:t>
      </w:r>
      <w:r>
        <w:t>]</w:t>
      </w:r>
    </w:p>
    <w:p w14:paraId="137E0107" w14:textId="77777777" w:rsidR="007215A0" w:rsidRDefault="007215A0" w:rsidP="007215A0">
      <w:pPr>
        <w:rPr>
          <w:sz w:val="16"/>
        </w:rPr>
      </w:pPr>
      <w:r w:rsidRPr="00665012">
        <w:rPr>
          <w:sz w:val="16"/>
        </w:rPr>
        <w:t xml:space="preserve">ADDENDUM: </w:t>
      </w:r>
      <w:r w:rsidRPr="00665012">
        <w:rPr>
          <w:u w:val="single"/>
        </w:rPr>
        <w:t xml:space="preserve">The </w:t>
      </w:r>
      <w:r w:rsidRPr="00665012">
        <w:rPr>
          <w:rStyle w:val="Emphasis"/>
        </w:rPr>
        <w:t>goal</w:t>
      </w:r>
      <w:r w:rsidRPr="00665012">
        <w:rPr>
          <w:u w:val="single"/>
        </w:rPr>
        <w:t xml:space="preserve"> of </w:t>
      </w:r>
      <w:r w:rsidRPr="000A1CDF">
        <w:rPr>
          <w:rStyle w:val="Emphasis"/>
          <w:highlight w:val="cyan"/>
        </w:rPr>
        <w:t>colonizing</w:t>
      </w:r>
      <w:r w:rsidRPr="000A1CDF">
        <w:rPr>
          <w:highlight w:val="cyan"/>
          <w:u w:val="single"/>
        </w:rPr>
        <w:t xml:space="preserve"> to </w:t>
      </w:r>
      <w:r w:rsidRPr="000A1CDF">
        <w:rPr>
          <w:rStyle w:val="Emphasis"/>
          <w:highlight w:val="cyan"/>
        </w:rPr>
        <w:t>preserve</w:t>
      </w:r>
      <w:r w:rsidRPr="000A1CDF">
        <w:rPr>
          <w:highlight w:val="cyan"/>
          <w:u w:val="single"/>
        </w:rPr>
        <w:t xml:space="preserve"> the</w:t>
      </w:r>
      <w:r w:rsidRPr="00665012">
        <w:rPr>
          <w:u w:val="single"/>
        </w:rPr>
        <w:t xml:space="preserve"> </w:t>
      </w:r>
      <w:r w:rsidRPr="00665012">
        <w:rPr>
          <w:rStyle w:val="Emphasis"/>
        </w:rPr>
        <w:t xml:space="preserve">human </w:t>
      </w:r>
      <w:r w:rsidRPr="000A1CDF">
        <w:rPr>
          <w:rStyle w:val="Emphasis"/>
          <w:highlight w:val="cyan"/>
        </w:rPr>
        <w:t>species</w:t>
      </w:r>
      <w:r w:rsidRPr="00665012">
        <w:rPr>
          <w:u w:val="single"/>
        </w:rPr>
        <w:t xml:space="preserve"> rather than evacuate all humans </w:t>
      </w:r>
      <w:r w:rsidRPr="000A1CDF">
        <w:rPr>
          <w:rStyle w:val="Emphasis"/>
          <w:highlight w:val="cyan"/>
        </w:rPr>
        <w:t>doesn't make sense</w:t>
      </w:r>
      <w:r w:rsidRPr="00665012">
        <w:rPr>
          <w:sz w:val="16"/>
        </w:rPr>
        <w:t xml:space="preserve"> either. </w:t>
      </w:r>
      <w:r w:rsidRPr="000A1CDF">
        <w:rPr>
          <w:highlight w:val="cyan"/>
          <w:u w:val="single"/>
        </w:rPr>
        <w:t xml:space="preserve">If there are habitable planets </w:t>
      </w:r>
      <w:r w:rsidRPr="000A1CDF">
        <w:rPr>
          <w:rStyle w:val="Emphasis"/>
          <w:highlight w:val="cyan"/>
        </w:rPr>
        <w:t>within reach</w:t>
      </w:r>
      <w:r w:rsidRPr="000A1CDF">
        <w:rPr>
          <w:highlight w:val="cyan"/>
          <w:u w:val="single"/>
        </w:rPr>
        <w:t xml:space="preserve">, </w:t>
      </w:r>
      <w:r w:rsidRPr="000A1CDF">
        <w:rPr>
          <w:rStyle w:val="Emphasis"/>
          <w:highlight w:val="cyan"/>
        </w:rPr>
        <w:t>then</w:t>
      </w:r>
      <w:r w:rsidRPr="000A1CDF">
        <w:rPr>
          <w:highlight w:val="cyan"/>
          <w:u w:val="single"/>
        </w:rPr>
        <w:t xml:space="preserve"> there must be </w:t>
      </w:r>
      <w:r w:rsidRPr="000A1CDF">
        <w:rPr>
          <w:rStyle w:val="Emphasis"/>
          <w:highlight w:val="cyan"/>
        </w:rPr>
        <w:t>many</w:t>
      </w:r>
      <w:r w:rsidRPr="00665012">
        <w:rPr>
          <w:rStyle w:val="Emphasis"/>
        </w:rPr>
        <w:t>, many habitable planets</w:t>
      </w:r>
      <w:r w:rsidRPr="00665012">
        <w:rPr>
          <w:u w:val="single"/>
        </w:rPr>
        <w:t xml:space="preserve"> </w:t>
      </w:r>
      <w:r w:rsidRPr="000A1CDF">
        <w:rPr>
          <w:highlight w:val="cyan"/>
          <w:u w:val="single"/>
        </w:rPr>
        <w:t xml:space="preserve">that </w:t>
      </w:r>
      <w:r w:rsidRPr="000A1CDF">
        <w:rPr>
          <w:rStyle w:val="Emphasis"/>
          <w:highlight w:val="cyan"/>
        </w:rPr>
        <w:t>aren't within reach</w:t>
      </w:r>
      <w:r w:rsidRPr="00665012">
        <w:rPr>
          <w:sz w:val="16"/>
        </w:rPr>
        <w:t xml:space="preserve">. </w:t>
      </w:r>
      <w:r w:rsidRPr="000A1CDF">
        <w:rPr>
          <w:highlight w:val="cyan"/>
          <w:u w:val="single"/>
        </w:rPr>
        <w:t>In this case</w:t>
      </w:r>
      <w:r w:rsidRPr="000A1CDF">
        <w:rPr>
          <w:sz w:val="16"/>
          <w:highlight w:val="cyan"/>
        </w:rPr>
        <w:t xml:space="preserve"> </w:t>
      </w:r>
      <w:r w:rsidRPr="000A1CDF">
        <w:rPr>
          <w:highlight w:val="cyan"/>
          <w:u w:val="single"/>
        </w:rPr>
        <w:t xml:space="preserve">the </w:t>
      </w:r>
      <w:r w:rsidRPr="000A1CDF">
        <w:rPr>
          <w:rStyle w:val="Emphasis"/>
          <w:highlight w:val="cyan"/>
        </w:rPr>
        <w:t>Drake Equation</w:t>
      </w:r>
      <w:r w:rsidRPr="000A1CDF">
        <w:rPr>
          <w:highlight w:val="cyan"/>
          <w:u w:val="single"/>
        </w:rPr>
        <w:t xml:space="preserve"> implies </w:t>
      </w:r>
      <w:r w:rsidRPr="000A1CDF">
        <w:rPr>
          <w:rStyle w:val="Emphasis"/>
          <w:highlight w:val="cyan"/>
        </w:rPr>
        <w:t>humans</w:t>
      </w:r>
      <w:r w:rsidRPr="000A1CDF">
        <w:rPr>
          <w:highlight w:val="cyan"/>
          <w:u w:val="single"/>
        </w:rPr>
        <w:t xml:space="preserve"> are </w:t>
      </w:r>
      <w:r w:rsidRPr="000A1CDF">
        <w:rPr>
          <w:rStyle w:val="Emphasis"/>
          <w:highlight w:val="cyan"/>
        </w:rPr>
        <w:t>not alone</w:t>
      </w:r>
      <w:r w:rsidRPr="000A1CDF">
        <w:rPr>
          <w:highlight w:val="cyan"/>
          <w:u w:val="single"/>
        </w:rPr>
        <w:t xml:space="preserve"> in the universe</w:t>
      </w:r>
      <w:r w:rsidRPr="00665012">
        <w:rPr>
          <w:sz w:val="16"/>
        </w:rPr>
        <w:t xml:space="preserve">, and </w:t>
      </w:r>
      <w:r w:rsidRPr="000A1CDF">
        <w:rPr>
          <w:highlight w:val="cyan"/>
          <w:u w:val="single"/>
        </w:rPr>
        <w:t>therefore our existence is far less special</w:t>
      </w:r>
      <w:r w:rsidRPr="00665012">
        <w:rPr>
          <w:sz w:val="16"/>
        </w:rPr>
        <w:t>, lowering the benefit of preserving humanity</w:t>
      </w:r>
      <w:r w:rsidRPr="00E90E64">
        <w:t>.</w:t>
      </w:r>
      <w:r w:rsidRPr="00665012">
        <w:rPr>
          <w:u w:val="single"/>
        </w:rPr>
        <w:t xml:space="preserve"> </w:t>
      </w:r>
      <w:r w:rsidRPr="000A1CDF">
        <w:rPr>
          <w:highlight w:val="cyan"/>
          <w:u w:val="single"/>
        </w:rPr>
        <w:t>In a world of other habitable planets</w:t>
      </w:r>
      <w:r w:rsidRPr="000A1CDF">
        <w:rPr>
          <w:sz w:val="16"/>
          <w:highlight w:val="cyan"/>
        </w:rPr>
        <w:t xml:space="preserve">, </w:t>
      </w:r>
      <w:r w:rsidRPr="000A1CDF">
        <w:rPr>
          <w:highlight w:val="cyan"/>
          <w:u w:val="single"/>
        </w:rPr>
        <w:t xml:space="preserve">saving the actual </w:t>
      </w:r>
      <w:r w:rsidRPr="000A1CDF">
        <w:rPr>
          <w:rStyle w:val="Emphasis"/>
          <w:highlight w:val="cyan"/>
        </w:rPr>
        <w:t>life on earth</w:t>
      </w:r>
      <w:r w:rsidRPr="000A1CDF">
        <w:rPr>
          <w:highlight w:val="cyan"/>
          <w:u w:val="single"/>
        </w:rPr>
        <w:t xml:space="preserve"> </w:t>
      </w:r>
      <w:r w:rsidRPr="000A1CDF">
        <w:rPr>
          <w:rStyle w:val="Emphasis"/>
          <w:highlight w:val="cyan"/>
        </w:rPr>
        <w:t>grows in importance</w:t>
      </w:r>
      <w:r w:rsidRPr="000A1CDF">
        <w:rPr>
          <w:sz w:val="16"/>
          <w:highlight w:val="cyan"/>
        </w:rPr>
        <w:t xml:space="preserve"> </w:t>
      </w:r>
      <w:r w:rsidRPr="000A1CDF">
        <w:rPr>
          <w:rStyle w:val="Emphasis"/>
          <w:highlight w:val="cyan"/>
        </w:rPr>
        <w:t>compared</w:t>
      </w:r>
      <w:r w:rsidRPr="000A1CDF">
        <w:rPr>
          <w:highlight w:val="cyan"/>
          <w:u w:val="single"/>
        </w:rPr>
        <w:t xml:space="preserve"> to </w:t>
      </w:r>
      <w:r w:rsidRPr="000A1CDF">
        <w:rPr>
          <w:rStyle w:val="Emphasis"/>
          <w:highlight w:val="cyan"/>
        </w:rPr>
        <w:t>preserving the species</w:t>
      </w:r>
      <w:r w:rsidRPr="000A1CDF">
        <w:rPr>
          <w:highlight w:val="cyan"/>
          <w:u w:val="single"/>
        </w:rPr>
        <w:t xml:space="preserve"> </w:t>
      </w:r>
      <w:r w:rsidRPr="000A1CDF">
        <w:rPr>
          <w:rStyle w:val="Emphasis"/>
          <w:highlight w:val="cyan"/>
        </w:rPr>
        <w:t>somewhere in the universe</w:t>
      </w:r>
      <w:r w:rsidRPr="00665012">
        <w:rPr>
          <w:sz w:val="16"/>
        </w:rPr>
        <w:t>.</w:t>
      </w:r>
    </w:p>
    <w:p w14:paraId="360BB524" w14:textId="77777777" w:rsidR="007215A0" w:rsidRDefault="007215A0" w:rsidP="007215A0">
      <w:pPr>
        <w:pStyle w:val="Heading2"/>
      </w:pPr>
      <w:r>
        <w:t>Disease</w:t>
      </w:r>
    </w:p>
    <w:p w14:paraId="7A30E8C3" w14:textId="77777777" w:rsidR="007215A0" w:rsidRDefault="007215A0" w:rsidP="007215A0">
      <w:pPr>
        <w:pStyle w:val="Heading3"/>
      </w:pPr>
      <w:r>
        <w:t>1NC – AT: Disease</w:t>
      </w:r>
    </w:p>
    <w:p w14:paraId="61BD61AB" w14:textId="77777777" w:rsidR="007215A0" w:rsidRDefault="007215A0" w:rsidP="007215A0">
      <w:pPr>
        <w:pStyle w:val="Heading4"/>
      </w:pPr>
      <w:r>
        <w:t xml:space="preserve">No extinction from pandemics </w:t>
      </w:r>
    </w:p>
    <w:p w14:paraId="3958C113" w14:textId="77777777" w:rsidR="007215A0" w:rsidRDefault="007215A0" w:rsidP="007215A0">
      <w:pPr>
        <w:pStyle w:val="ListParagraph"/>
        <w:numPr>
          <w:ilvl w:val="0"/>
          <w:numId w:val="8"/>
        </w:numPr>
      </w:pPr>
      <w:r>
        <w:t>Death rates as high as 50% didn’t collapse civilization</w:t>
      </w:r>
    </w:p>
    <w:p w14:paraId="1CF3DB95" w14:textId="77777777" w:rsidR="007215A0" w:rsidRDefault="007215A0" w:rsidP="007215A0">
      <w:pPr>
        <w:pStyle w:val="ListParagraph"/>
        <w:numPr>
          <w:ilvl w:val="0"/>
          <w:numId w:val="8"/>
        </w:numPr>
      </w:pPr>
      <w:r>
        <w:t>Fossil fuel record caps risk at .1% per century</w:t>
      </w:r>
    </w:p>
    <w:p w14:paraId="523BA943" w14:textId="77777777" w:rsidR="007215A0" w:rsidRDefault="007215A0" w:rsidP="007215A0">
      <w:pPr>
        <w:pStyle w:val="ListParagraph"/>
        <w:numPr>
          <w:ilvl w:val="0"/>
          <w:numId w:val="8"/>
        </w:numPr>
      </w:pPr>
      <w:r>
        <w:t>health, sanitation, medicine, science, public health bodies, solve</w:t>
      </w:r>
    </w:p>
    <w:p w14:paraId="55D949C7" w14:textId="77777777" w:rsidR="007215A0" w:rsidRDefault="007215A0" w:rsidP="007215A0">
      <w:pPr>
        <w:pStyle w:val="ListParagraph"/>
        <w:numPr>
          <w:ilvl w:val="0"/>
          <w:numId w:val="8"/>
        </w:numPr>
      </w:pPr>
      <w:r>
        <w:t xml:space="preserve">viruses can’t survive in all locations </w:t>
      </w:r>
    </w:p>
    <w:p w14:paraId="0BF03A5A" w14:textId="77777777" w:rsidR="007215A0" w:rsidRPr="00BD0F1B" w:rsidRDefault="007215A0" w:rsidP="007215A0">
      <w:pPr>
        <w:pStyle w:val="ListParagraph"/>
        <w:numPr>
          <w:ilvl w:val="0"/>
          <w:numId w:val="8"/>
        </w:numPr>
      </w:pPr>
      <w:r>
        <w:t>refugee populations like tribes, remote researchers, submarine crews, solve</w:t>
      </w:r>
    </w:p>
    <w:p w14:paraId="19FB471E" w14:textId="77777777" w:rsidR="007215A0" w:rsidRDefault="007215A0" w:rsidP="007215A0">
      <w:r w:rsidRPr="00BD0F1B">
        <w:rPr>
          <w:rStyle w:val="Style13ptBold"/>
        </w:rPr>
        <w:t xml:space="preserve">Ord 20 </w:t>
      </w:r>
      <w:r>
        <w:t>Ord, Toby. Toby David Godfrey Ord (born 18 July 1979) is an Australian philosopher. He founded Giving What We Can, an international society whose members pledge to donate at least 10% of their income to effective charities and is a key figure in the effective altruism movement, which promotes using reason and evidence to help the lives of others as much as possible.[3] He is a Senior Research Fellow at the University of Oxford's Future of Humanity Institute, where his work is focused on existential risk. BA in Phil and Comp Sci from Melbourne, BPhil in Phil from Oxford, PhD in Phil from Oxford. The precipice: existential risk and the future of humanity. Hachette Books, 2020.</w:t>
      </w:r>
    </w:p>
    <w:p w14:paraId="57E41B1F" w14:textId="77777777" w:rsidR="007215A0" w:rsidRPr="00BD0F1B" w:rsidRDefault="007215A0" w:rsidP="007215A0">
      <w:pPr>
        <w:rPr>
          <w:sz w:val="16"/>
        </w:rPr>
      </w:pPr>
      <w:r w:rsidRPr="00BD0F1B">
        <w:rPr>
          <w:sz w:val="16"/>
        </w:rPr>
        <w:t xml:space="preserve">Are we safe now from events like this? Or are we more vulnerable? </w:t>
      </w:r>
      <w:r w:rsidRPr="00BD0F1B">
        <w:rPr>
          <w:rStyle w:val="StyleUnderline"/>
        </w:rPr>
        <w:t>Could a pandemic threaten humanity’s future</w:t>
      </w:r>
      <w:r w:rsidRPr="00BD0F1B">
        <w:rPr>
          <w:sz w:val="16"/>
        </w:rPr>
        <w:t xml:space="preserve">?10 The Black Death was not the only biological disaster to scar human history. It was not even the only great bubonic plague. In 541 CE the Plague of Justinian struck the Byzantine Empire. Over three years it took the lives of roughly 3 percent of the world’s people.11 When Europeans reached the Americas in 1492, the two populations exposed each other to completely novel diseases. Over thousands of years each population had built up resistance to their own set of </w:t>
      </w:r>
      <w:proofErr w:type="gramStart"/>
      <w:r w:rsidRPr="00BD0F1B">
        <w:rPr>
          <w:sz w:val="16"/>
        </w:rPr>
        <w:t>diseases, but</w:t>
      </w:r>
      <w:proofErr w:type="gramEnd"/>
      <w:r w:rsidRPr="00BD0F1B">
        <w:rPr>
          <w:sz w:val="16"/>
        </w:rPr>
        <w:t xml:space="preserve"> were extremely susceptible to the others. The American peoples got by far the worse end of exchange, through diseases such as measles, influenza and especially smallpox. 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Centuries later, the world had become so interconnected that </w:t>
      </w:r>
      <w:r w:rsidRPr="000A1CDF">
        <w:rPr>
          <w:rStyle w:val="StyleUnderline"/>
          <w:highlight w:val="cyan"/>
        </w:rPr>
        <w:t>a</w:t>
      </w:r>
      <w:r w:rsidRPr="00BD0F1B">
        <w:rPr>
          <w:rStyle w:val="StyleUnderline"/>
        </w:rPr>
        <w:t xml:space="preserve"> truly </w:t>
      </w:r>
      <w:r w:rsidRPr="000A1CDF">
        <w:rPr>
          <w:rStyle w:val="StyleUnderline"/>
          <w:highlight w:val="cyan"/>
        </w:rPr>
        <w:t>global</w:t>
      </w:r>
      <w:r w:rsidRPr="00BD0F1B">
        <w:rPr>
          <w:rStyle w:val="StyleUnderline"/>
        </w:rPr>
        <w:t xml:space="preserve"> </w:t>
      </w:r>
      <w:r w:rsidRPr="000A1CDF">
        <w:rPr>
          <w:rStyle w:val="StyleUnderline"/>
          <w:highlight w:val="cyan"/>
        </w:rPr>
        <w:t>pandemic was possible</w:t>
      </w:r>
      <w:r w:rsidRPr="00BD0F1B">
        <w:rPr>
          <w:rStyle w:val="StyleUnderline"/>
        </w:rPr>
        <w:t>.</w:t>
      </w:r>
      <w:r w:rsidRPr="00BD0F1B">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w:t>
      </w:r>
      <w:r w:rsidRPr="00BD0F1B">
        <w:rPr>
          <w:rStyle w:val="StyleUnderline"/>
        </w:rPr>
        <w:t xml:space="preserve">. </w:t>
      </w:r>
      <w:r w:rsidRPr="000A1CDF">
        <w:rPr>
          <w:rStyle w:val="StyleUnderline"/>
          <w:highlight w:val="cyan"/>
        </w:rPr>
        <w:t>Yet</w:t>
      </w:r>
      <w:r w:rsidRPr="00BD0F1B">
        <w:rPr>
          <w:rStyle w:val="StyleUnderline"/>
        </w:rPr>
        <w:t xml:space="preserve"> even </w:t>
      </w:r>
      <w:r w:rsidRPr="000A1CDF">
        <w:rPr>
          <w:rStyle w:val="StyleUnderline"/>
          <w:highlight w:val="cyan"/>
        </w:rPr>
        <w:t>events</w:t>
      </w:r>
      <w:r w:rsidRPr="00BD0F1B">
        <w:rPr>
          <w:rStyle w:val="StyleUnderline"/>
        </w:rPr>
        <w:t xml:space="preserve"> </w:t>
      </w:r>
      <w:r w:rsidRPr="000A1CDF">
        <w:rPr>
          <w:rStyle w:val="StyleUnderline"/>
          <w:highlight w:val="cyan"/>
        </w:rPr>
        <w:t xml:space="preserve">like </w:t>
      </w:r>
      <w:proofErr w:type="gramStart"/>
      <w:r w:rsidRPr="000A1CDF">
        <w:rPr>
          <w:rStyle w:val="StyleUnderline"/>
          <w:highlight w:val="cyan"/>
        </w:rPr>
        <w:t xml:space="preserve">these </w:t>
      </w:r>
      <w:r w:rsidRPr="000A1CDF">
        <w:rPr>
          <w:rStyle w:val="Emphasis"/>
          <w:highlight w:val="cyan"/>
        </w:rPr>
        <w:t>fall</w:t>
      </w:r>
      <w:proofErr w:type="gramEnd"/>
      <w:r w:rsidRPr="000A1CDF">
        <w:rPr>
          <w:rStyle w:val="Emphasis"/>
          <w:highlight w:val="cyan"/>
        </w:rPr>
        <w:t xml:space="preserve"> short of being a threat to humanity</w:t>
      </w:r>
      <w:r w:rsidRPr="00BD0F1B">
        <w:rPr>
          <w:rStyle w:val="Emphasis"/>
        </w:rPr>
        <w:t>’s</w:t>
      </w:r>
      <w:r w:rsidRPr="00BD0F1B">
        <w:rPr>
          <w:rStyle w:val="StyleUnderline"/>
        </w:rPr>
        <w:t xml:space="preserve"> longterm potential.15 </w:t>
      </w:r>
      <w:r w:rsidRPr="000A1CDF">
        <w:rPr>
          <w:rStyle w:val="StyleUnderline"/>
          <w:highlight w:val="cyan"/>
        </w:rPr>
        <w:t>In the</w:t>
      </w:r>
      <w:r w:rsidRPr="00BD0F1B">
        <w:rPr>
          <w:rStyle w:val="StyleUnderline"/>
        </w:rPr>
        <w:t xml:space="preserve"> great </w:t>
      </w:r>
      <w:r w:rsidRPr="000A1CDF">
        <w:rPr>
          <w:rStyle w:val="StyleUnderline"/>
          <w:highlight w:val="cyan"/>
        </w:rPr>
        <w:t>bubonic plagues</w:t>
      </w:r>
      <w:r w:rsidRPr="00BD0F1B">
        <w:rPr>
          <w:rStyle w:val="StyleUnderline"/>
        </w:rPr>
        <w:t xml:space="preserve"> </w:t>
      </w:r>
      <w:r w:rsidRPr="000A1CDF">
        <w:rPr>
          <w:rStyle w:val="StyleUnderline"/>
          <w:highlight w:val="cyan"/>
        </w:rPr>
        <w:t>we saw civilization</w:t>
      </w:r>
      <w:r w:rsidRPr="00BD0F1B">
        <w:rPr>
          <w:rStyle w:val="StyleUnderline"/>
        </w:rPr>
        <w:t xml:space="preserve"> in the affected areas falter, but </w:t>
      </w:r>
      <w:r w:rsidRPr="000A1CDF">
        <w:rPr>
          <w:rStyle w:val="StyleUnderline"/>
          <w:highlight w:val="cyan"/>
        </w:rPr>
        <w:t>recover</w:t>
      </w:r>
      <w:r w:rsidRPr="00BD0F1B">
        <w:rPr>
          <w:rStyle w:val="StyleUnderline"/>
        </w:rPr>
        <w:t xml:space="preserve">. </w:t>
      </w:r>
      <w:r w:rsidRPr="000A1CDF">
        <w:rPr>
          <w:rStyle w:val="StyleUnderline"/>
          <w:highlight w:val="cyan"/>
        </w:rPr>
        <w:t>The</w:t>
      </w:r>
      <w:r w:rsidRPr="00BD0F1B">
        <w:rPr>
          <w:rStyle w:val="StyleUnderline"/>
        </w:rPr>
        <w:t xml:space="preserve"> regional 25 to </w:t>
      </w:r>
      <w:r w:rsidRPr="000A1CDF">
        <w:rPr>
          <w:rStyle w:val="Emphasis"/>
          <w:highlight w:val="cyan"/>
        </w:rPr>
        <w:t>50</w:t>
      </w:r>
      <w:r w:rsidRPr="00BD0F1B">
        <w:rPr>
          <w:rStyle w:val="Emphasis"/>
        </w:rPr>
        <w:t xml:space="preserve"> </w:t>
      </w:r>
      <w:r w:rsidRPr="000A1CDF">
        <w:rPr>
          <w:rStyle w:val="Emphasis"/>
          <w:highlight w:val="cyan"/>
        </w:rPr>
        <w:t>percent death rate was not enough to</w:t>
      </w:r>
      <w:r w:rsidRPr="00BD0F1B">
        <w:rPr>
          <w:rStyle w:val="Emphasis"/>
        </w:rPr>
        <w:t xml:space="preserve"> </w:t>
      </w:r>
      <w:r w:rsidRPr="000A1CDF">
        <w:rPr>
          <w:rStyle w:val="Emphasis"/>
          <w:highlight w:val="cyan"/>
        </w:rPr>
        <w:t>precipitate</w:t>
      </w:r>
      <w:r w:rsidRPr="00BD0F1B">
        <w:rPr>
          <w:rStyle w:val="Emphasis"/>
        </w:rPr>
        <w:t xml:space="preserve"> </w:t>
      </w:r>
      <w:r w:rsidRPr="000A1CDF">
        <w:rPr>
          <w:rStyle w:val="Emphasis"/>
          <w:highlight w:val="cyan"/>
        </w:rPr>
        <w:t>a</w:t>
      </w:r>
      <w:r w:rsidRPr="00BD0F1B">
        <w:rPr>
          <w:rStyle w:val="Emphasis"/>
        </w:rPr>
        <w:t xml:space="preserve"> continent-wide </w:t>
      </w:r>
      <w:r w:rsidRPr="000A1CDF">
        <w:rPr>
          <w:rStyle w:val="Emphasis"/>
          <w:highlight w:val="cyan"/>
        </w:rPr>
        <w:t>collapse</w:t>
      </w:r>
      <w:r w:rsidRPr="00BD0F1B">
        <w:rPr>
          <w:rStyle w:val="Emphasis"/>
        </w:rPr>
        <w:t xml:space="preserve"> of civilization</w:t>
      </w:r>
      <w:r w:rsidRPr="00BD0F1B">
        <w:rPr>
          <w:rStyle w:val="StyleUnderline"/>
        </w:rPr>
        <w:t xml:space="preserve">. It changed the relative fortunes of empires, and may have altered the course of history substantially, but if anything, it gives us reason to believe that </w:t>
      </w:r>
      <w:r w:rsidRPr="000A1CDF">
        <w:rPr>
          <w:rStyle w:val="StyleUnderline"/>
          <w:highlight w:val="cyan"/>
        </w:rPr>
        <w:t>human civilization</w:t>
      </w:r>
      <w:r w:rsidRPr="00BD0F1B">
        <w:rPr>
          <w:rStyle w:val="StyleUnderline"/>
        </w:rPr>
        <w:t xml:space="preserve"> </w:t>
      </w:r>
      <w:r w:rsidRPr="000A1CDF">
        <w:rPr>
          <w:rStyle w:val="StyleUnderline"/>
          <w:highlight w:val="cyan"/>
        </w:rPr>
        <w:t>is likely to</w:t>
      </w:r>
      <w:r w:rsidRPr="00BD0F1B">
        <w:rPr>
          <w:rStyle w:val="StyleUnderline"/>
        </w:rPr>
        <w:t xml:space="preserve"> </w:t>
      </w:r>
      <w:r w:rsidRPr="000A1CDF">
        <w:rPr>
          <w:rStyle w:val="StyleUnderline"/>
          <w:highlight w:val="cyan"/>
        </w:rPr>
        <w:t>make it through</w:t>
      </w:r>
      <w:r w:rsidRPr="00BD0F1B">
        <w:rPr>
          <w:rStyle w:val="StyleUnderline"/>
        </w:rPr>
        <w:t xml:space="preserve"> future </w:t>
      </w:r>
      <w:r w:rsidRPr="000A1CDF">
        <w:rPr>
          <w:rStyle w:val="StyleUnderline"/>
          <w:highlight w:val="cyan"/>
        </w:rPr>
        <w:t>events</w:t>
      </w:r>
      <w:r w:rsidRPr="00BD0F1B">
        <w:rPr>
          <w:rStyle w:val="StyleUnderline"/>
        </w:rPr>
        <w:t xml:space="preserve"> </w:t>
      </w:r>
      <w:r w:rsidRPr="000A1CDF">
        <w:rPr>
          <w:rStyle w:val="StyleUnderline"/>
          <w:highlight w:val="cyan"/>
        </w:rPr>
        <w:t>with</w:t>
      </w:r>
      <w:r w:rsidRPr="00BD0F1B">
        <w:rPr>
          <w:rStyle w:val="StyleUnderline"/>
        </w:rPr>
        <w:t xml:space="preserve"> </w:t>
      </w:r>
      <w:r w:rsidRPr="000A1CDF">
        <w:rPr>
          <w:rStyle w:val="StyleUnderline"/>
          <w:highlight w:val="cyan"/>
        </w:rPr>
        <w:t>similar</w:t>
      </w:r>
      <w:r w:rsidRPr="00BD0F1B">
        <w:rPr>
          <w:rStyle w:val="StyleUnderline"/>
        </w:rPr>
        <w:t xml:space="preserve"> death </w:t>
      </w:r>
      <w:r w:rsidRPr="000A1CDF">
        <w:rPr>
          <w:rStyle w:val="StyleUnderline"/>
          <w:highlight w:val="cyan"/>
        </w:rPr>
        <w:t>rates</w:t>
      </w:r>
      <w:r w:rsidRPr="00BD0F1B">
        <w:rPr>
          <w:rStyle w:val="StyleUnderline"/>
        </w:rPr>
        <w:t>, even if they were global in scale</w:t>
      </w:r>
      <w:r w:rsidRPr="00BD0F1B">
        <w:rPr>
          <w:sz w:val="16"/>
        </w:rPr>
        <w:t xml:space="preserve">. </w:t>
      </w:r>
      <w:r w:rsidRPr="00BD0F1B">
        <w:rPr>
          <w:rStyle w:val="StyleUnderline"/>
        </w:rPr>
        <w:t>The 1918 flu pandemic was remarkable in having very little apparent effect on the world’s development despite its global reach</w:t>
      </w:r>
      <w:r w:rsidRPr="00BD0F1B">
        <w:rPr>
          <w:sz w:val="16"/>
        </w:rPr>
        <w:t xml:space="preserve">. It looks like it was lost in the wake of the First World War, which despite a smaller death toll, seems to have had a much larger effect on the course of history.16 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0A1CDF">
        <w:rPr>
          <w:rStyle w:val="StyleUnderline"/>
          <w:highlight w:val="cyan"/>
        </w:rPr>
        <w:t>The strongest case</w:t>
      </w:r>
      <w:r w:rsidRPr="00BD0F1B">
        <w:rPr>
          <w:rStyle w:val="StyleUnderline"/>
        </w:rPr>
        <w:t xml:space="preserve"> against existential risk from natural pandemics is </w:t>
      </w:r>
      <w:r w:rsidRPr="000A1CDF">
        <w:rPr>
          <w:rStyle w:val="StyleUnderline"/>
          <w:highlight w:val="cyan"/>
        </w:rPr>
        <w:t>the fossil record</w:t>
      </w:r>
      <w:r w:rsidRPr="00BD0F1B">
        <w:rPr>
          <w:rStyle w:val="StyleUnderline"/>
        </w:rPr>
        <w:t xml:space="preserve"> argument </w:t>
      </w:r>
      <w:r w:rsidRPr="00BD0F1B">
        <w:rPr>
          <w:sz w:val="16"/>
        </w:rPr>
        <w:t xml:space="preserve">from Chapter 3. </w:t>
      </w:r>
      <w:r w:rsidRPr="00BD0F1B">
        <w:rPr>
          <w:rStyle w:val="StyleUnderline"/>
        </w:rPr>
        <w:t xml:space="preserve">Extinction </w:t>
      </w:r>
      <w:r w:rsidRPr="000A1CDF">
        <w:rPr>
          <w:rStyle w:val="Emphasis"/>
          <w:highlight w:val="cyan"/>
        </w:rPr>
        <w:t>risk</w:t>
      </w:r>
      <w:r w:rsidRPr="00BD0F1B">
        <w:rPr>
          <w:rStyle w:val="Emphasis"/>
        </w:rPr>
        <w:t xml:space="preserve"> </w:t>
      </w:r>
      <w:r w:rsidRPr="000A1CDF">
        <w:rPr>
          <w:rStyle w:val="Emphasis"/>
          <w:highlight w:val="cyan"/>
        </w:rPr>
        <w:t>from natural causes above 0.1</w:t>
      </w:r>
      <w:r w:rsidRPr="00BD0F1B">
        <w:rPr>
          <w:rStyle w:val="Emphasis"/>
        </w:rPr>
        <w:t xml:space="preserve"> percent </w:t>
      </w:r>
      <w:r w:rsidRPr="000A1CDF">
        <w:rPr>
          <w:rStyle w:val="Emphasis"/>
          <w:highlight w:val="cyan"/>
        </w:rPr>
        <w:t>per century</w:t>
      </w:r>
      <w:r w:rsidRPr="00BD0F1B">
        <w:rPr>
          <w:rStyle w:val="Emphasis"/>
        </w:rPr>
        <w:t xml:space="preserve"> </w:t>
      </w:r>
      <w:r w:rsidRPr="000A1CDF">
        <w:rPr>
          <w:rStyle w:val="Emphasis"/>
          <w:highlight w:val="cyan"/>
        </w:rPr>
        <w:t>is incompatible with</w:t>
      </w:r>
      <w:r w:rsidRPr="00BD0F1B">
        <w:rPr>
          <w:rStyle w:val="Emphasis"/>
        </w:rPr>
        <w:t xml:space="preserve"> the </w:t>
      </w:r>
      <w:r w:rsidRPr="000A1CDF">
        <w:rPr>
          <w:rStyle w:val="Emphasis"/>
          <w:highlight w:val="cyan"/>
        </w:rPr>
        <w:t>evidence</w:t>
      </w:r>
      <w:r w:rsidRPr="00BD0F1B">
        <w:rPr>
          <w:rStyle w:val="Emphasis"/>
        </w:rPr>
        <w:t xml:space="preserve"> </w:t>
      </w:r>
      <w:r w:rsidRPr="000A1CDF">
        <w:rPr>
          <w:rStyle w:val="Emphasis"/>
          <w:highlight w:val="cyan"/>
        </w:rPr>
        <w:t>of how long</w:t>
      </w:r>
      <w:r w:rsidRPr="00BD0F1B">
        <w:rPr>
          <w:rStyle w:val="Emphasis"/>
        </w:rPr>
        <w:t xml:space="preserve"> </w:t>
      </w:r>
      <w:r w:rsidRPr="000A1CDF">
        <w:rPr>
          <w:rStyle w:val="Emphasis"/>
          <w:highlight w:val="cyan"/>
        </w:rPr>
        <w:t>humanity</w:t>
      </w:r>
      <w:r w:rsidRPr="00BD0F1B">
        <w:rPr>
          <w:rStyle w:val="Emphasis"/>
        </w:rPr>
        <w:t xml:space="preserve"> and similar species have </w:t>
      </w:r>
      <w:r w:rsidRPr="000A1CDF">
        <w:rPr>
          <w:rStyle w:val="Emphasis"/>
          <w:highlight w:val="cyan"/>
        </w:rPr>
        <w:t>lasted</w:t>
      </w:r>
      <w:r w:rsidRPr="000A1CDF">
        <w:rPr>
          <w:sz w:val="16"/>
          <w:highlight w:val="cyan"/>
        </w:rPr>
        <w:t>.</w:t>
      </w:r>
      <w:r w:rsidRPr="00BD0F1B">
        <w:rPr>
          <w:sz w:val="16"/>
        </w:rPr>
        <w:t xml:space="preserve">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 Our population now is a thousand times greater than over most of human history, so there are vastly more opportunities for new human diseases to originate.17 And our farming practices have created vast numbers of animals living in unhealthy conditions within </w:t>
      </w:r>
      <w:proofErr w:type="gramStart"/>
      <w:r w:rsidRPr="00BD0F1B">
        <w:rPr>
          <w:sz w:val="16"/>
        </w:rPr>
        <w:t>close proximity</w:t>
      </w:r>
      <w:proofErr w:type="gramEnd"/>
      <w:r w:rsidRPr="00BD0F1B">
        <w:rPr>
          <w:sz w:val="16"/>
        </w:rPr>
        <w:t xml:space="preserve"> to humans. This increases the risk, as many major diseases originate in animals before crossing over to humans. Examples include HIV (chimpanzees), Ebola (bats), SARS (probably bats) and influenza (usually pigs or birds).18 Evidence suggests that diseases are crossing over into human populations from animals at an increasing rate.19 Modern civilization may also make it much easier for a pandemic to spread. The higher density of people living together in cities increases the number of people each of us may infect. Rapid long-distance transport greatly increases the distance pathogens can spread, reducing the degrees of separation between any two people. Moreover, we are no longer divided into isolated populations as we were for most of the last 10,000 years.20 Together these effects suggest that we might expect more new pandemics, for them to spread more quickly, and to reach a higher percentage of the world’s people. </w:t>
      </w:r>
      <w:r w:rsidRPr="00BD0F1B">
        <w:rPr>
          <w:rStyle w:val="StyleUnderline"/>
        </w:rPr>
        <w:t xml:space="preserve">But we have also changed the world in ways that offer protection. </w:t>
      </w:r>
      <w:r w:rsidRPr="000A1CDF">
        <w:rPr>
          <w:rStyle w:val="StyleUnderline"/>
          <w:highlight w:val="cyan"/>
        </w:rPr>
        <w:t>We have a healthier population</w:t>
      </w:r>
      <w:r w:rsidRPr="00BD0F1B">
        <w:rPr>
          <w:rStyle w:val="StyleUnderline"/>
        </w:rPr>
        <w:t xml:space="preserve">; </w:t>
      </w:r>
      <w:r w:rsidRPr="000A1CDF">
        <w:rPr>
          <w:rStyle w:val="StyleUnderline"/>
          <w:highlight w:val="cyan"/>
        </w:rPr>
        <w:t>improved sanitation</w:t>
      </w:r>
      <w:r w:rsidRPr="00BD0F1B">
        <w:rPr>
          <w:rStyle w:val="StyleUnderline"/>
        </w:rPr>
        <w:t xml:space="preserve"> and hygiene; preventative and curative </w:t>
      </w:r>
      <w:r w:rsidRPr="000A1CDF">
        <w:rPr>
          <w:rStyle w:val="StyleUnderline"/>
          <w:highlight w:val="cyan"/>
        </w:rPr>
        <w:t>medicine</w:t>
      </w:r>
      <w:r w:rsidRPr="00BD0F1B">
        <w:rPr>
          <w:rStyle w:val="StyleUnderline"/>
        </w:rPr>
        <w:t xml:space="preserve">; and a </w:t>
      </w:r>
      <w:r w:rsidRPr="000A1CDF">
        <w:rPr>
          <w:rStyle w:val="StyleUnderline"/>
          <w:highlight w:val="cyan"/>
        </w:rPr>
        <w:t>scientific</w:t>
      </w:r>
      <w:r w:rsidRPr="00BD0F1B">
        <w:rPr>
          <w:rStyle w:val="StyleUnderline"/>
        </w:rPr>
        <w:t xml:space="preserve"> </w:t>
      </w:r>
      <w:r w:rsidRPr="000A1CDF">
        <w:rPr>
          <w:rStyle w:val="StyleUnderline"/>
          <w:highlight w:val="cyan"/>
        </w:rPr>
        <w:t>understanding</w:t>
      </w:r>
      <w:r w:rsidRPr="00BD0F1B">
        <w:rPr>
          <w:rStyle w:val="StyleUnderline"/>
        </w:rPr>
        <w:t xml:space="preserve"> of disease. Perhaps most importantly, we have </w:t>
      </w:r>
      <w:r w:rsidRPr="000A1CDF">
        <w:rPr>
          <w:rStyle w:val="Emphasis"/>
          <w:highlight w:val="cyan"/>
        </w:rPr>
        <w:t>public health bodies</w:t>
      </w:r>
      <w:r w:rsidRPr="00BD0F1B">
        <w:rPr>
          <w:rStyle w:val="StyleUnderline"/>
        </w:rPr>
        <w:t xml:space="preserve"> to facilitate global communication and coordination in the face of new outbreaks</w:t>
      </w:r>
      <w:r w:rsidRPr="00BD0F1B">
        <w:rPr>
          <w:sz w:val="16"/>
        </w:rPr>
        <w:t>. W</w:t>
      </w:r>
      <w:r w:rsidRPr="00BD0F1B">
        <w:rPr>
          <w:rStyle w:val="StyleUnderline"/>
        </w:rPr>
        <w:t xml:space="preserve">e have seen the benefits of this protection through the dramatic decline of endemic infectious disease over the last century (though we can’t be sure pandemics will obey the same trend). </w:t>
      </w:r>
      <w:r w:rsidRPr="00BD0F1B">
        <w:rPr>
          <w:sz w:val="16"/>
        </w:rPr>
        <w:t xml:space="preserve">Finally, </w:t>
      </w:r>
      <w:r w:rsidRPr="00BD0F1B">
        <w:rPr>
          <w:rStyle w:val="StyleUnderline"/>
        </w:rPr>
        <w:t xml:space="preserve">we have </w:t>
      </w:r>
      <w:r w:rsidRPr="000A1CDF">
        <w:rPr>
          <w:rStyle w:val="StyleUnderline"/>
          <w:highlight w:val="cyan"/>
        </w:rPr>
        <w:t>spread</w:t>
      </w:r>
      <w:r w:rsidRPr="00BD0F1B">
        <w:rPr>
          <w:rStyle w:val="StyleUnderline"/>
        </w:rPr>
        <w:t xml:space="preserve"> </w:t>
      </w:r>
      <w:r w:rsidRPr="000A1CDF">
        <w:rPr>
          <w:rStyle w:val="StyleUnderline"/>
          <w:highlight w:val="cyan"/>
        </w:rPr>
        <w:t>to a range of locations</w:t>
      </w:r>
      <w:r w:rsidRPr="00BD0F1B">
        <w:rPr>
          <w:rStyle w:val="StyleUnderline"/>
        </w:rPr>
        <w:t xml:space="preserve"> and environments </w:t>
      </w:r>
      <w:r w:rsidRPr="000A1CDF">
        <w:rPr>
          <w:rStyle w:val="Emphasis"/>
          <w:highlight w:val="cyan"/>
        </w:rPr>
        <w:t>unprecedented</w:t>
      </w:r>
      <w:r w:rsidRPr="00BD0F1B">
        <w:rPr>
          <w:rStyle w:val="StyleUnderline"/>
        </w:rPr>
        <w:t xml:space="preserve"> for any mammalian species. </w:t>
      </w:r>
      <w:r w:rsidRPr="000A1CDF">
        <w:rPr>
          <w:rStyle w:val="StyleUnderline"/>
          <w:highlight w:val="cyan"/>
        </w:rPr>
        <w:t>This</w:t>
      </w:r>
      <w:r w:rsidRPr="00BD0F1B">
        <w:rPr>
          <w:rStyle w:val="StyleUnderline"/>
        </w:rPr>
        <w:t xml:space="preserve"> </w:t>
      </w:r>
      <w:r w:rsidRPr="000A1CDF">
        <w:rPr>
          <w:rStyle w:val="StyleUnderline"/>
          <w:highlight w:val="cyan"/>
        </w:rPr>
        <w:t>offers</w:t>
      </w:r>
      <w:r w:rsidRPr="00BD0F1B">
        <w:rPr>
          <w:rStyle w:val="StyleUnderline"/>
        </w:rPr>
        <w:t xml:space="preserve"> </w:t>
      </w:r>
      <w:r w:rsidRPr="000A1CDF">
        <w:rPr>
          <w:rStyle w:val="StyleUnderline"/>
          <w:highlight w:val="cyan"/>
        </w:rPr>
        <w:t>special protection</w:t>
      </w:r>
      <w:r w:rsidRPr="00BD0F1B">
        <w:rPr>
          <w:rStyle w:val="StyleUnderline"/>
        </w:rPr>
        <w:t xml:space="preserve"> from extinction events, because </w:t>
      </w:r>
      <w:r w:rsidRPr="000A1CDF">
        <w:rPr>
          <w:rStyle w:val="StyleUnderline"/>
          <w:highlight w:val="cyan"/>
        </w:rPr>
        <w:t>it requires the pathogen to</w:t>
      </w:r>
      <w:r w:rsidRPr="00BD0F1B">
        <w:rPr>
          <w:rStyle w:val="StyleUnderline"/>
        </w:rPr>
        <w:t xml:space="preserve"> be able to </w:t>
      </w:r>
      <w:r w:rsidRPr="000A1CDF">
        <w:rPr>
          <w:rStyle w:val="StyleUnderline"/>
          <w:highlight w:val="cyan"/>
        </w:rPr>
        <w:t>flourish</w:t>
      </w:r>
      <w:r w:rsidRPr="00BD0F1B">
        <w:rPr>
          <w:rStyle w:val="StyleUnderline"/>
        </w:rPr>
        <w:t xml:space="preserve"> </w:t>
      </w:r>
      <w:r w:rsidRPr="000A1CDF">
        <w:rPr>
          <w:rStyle w:val="Emphasis"/>
          <w:highlight w:val="cyan"/>
        </w:rPr>
        <w:t>in a vast range</w:t>
      </w:r>
      <w:r w:rsidRPr="00BD0F1B">
        <w:rPr>
          <w:rStyle w:val="StyleUnderline"/>
        </w:rPr>
        <w:t xml:space="preserve"> of environments </w:t>
      </w:r>
      <w:r w:rsidRPr="000A1CDF">
        <w:rPr>
          <w:rStyle w:val="StyleUnderline"/>
          <w:highlight w:val="cyan"/>
        </w:rPr>
        <w:t>and</w:t>
      </w:r>
      <w:r w:rsidRPr="00BD0F1B">
        <w:rPr>
          <w:rStyle w:val="StyleUnderline"/>
        </w:rPr>
        <w:t xml:space="preserve"> to </w:t>
      </w:r>
      <w:r w:rsidRPr="000A1CDF">
        <w:rPr>
          <w:rStyle w:val="StyleUnderline"/>
          <w:highlight w:val="cyan"/>
        </w:rPr>
        <w:t>reach</w:t>
      </w:r>
      <w:r w:rsidRPr="00BD0F1B">
        <w:rPr>
          <w:rStyle w:val="StyleUnderline"/>
        </w:rPr>
        <w:t xml:space="preserve"> exceptionally </w:t>
      </w:r>
      <w:r w:rsidRPr="000A1CDF">
        <w:rPr>
          <w:rStyle w:val="Emphasis"/>
          <w:highlight w:val="cyan"/>
        </w:rPr>
        <w:t>isolated populations</w:t>
      </w:r>
      <w:r w:rsidRPr="00BD0F1B">
        <w:rPr>
          <w:rStyle w:val="StyleUnderline"/>
        </w:rPr>
        <w:t xml:space="preserve"> </w:t>
      </w:r>
      <w:r w:rsidRPr="000A1CDF">
        <w:rPr>
          <w:rStyle w:val="StyleUnderline"/>
          <w:highlight w:val="cyan"/>
        </w:rPr>
        <w:t>such as</w:t>
      </w:r>
      <w:r w:rsidRPr="00BD0F1B">
        <w:rPr>
          <w:rStyle w:val="StyleUnderline"/>
        </w:rPr>
        <w:t xml:space="preserve"> </w:t>
      </w:r>
      <w:r w:rsidRPr="000A1CDF">
        <w:rPr>
          <w:rStyle w:val="StyleUnderline"/>
          <w:highlight w:val="cyan"/>
        </w:rPr>
        <w:t>uncontacted tribes</w:t>
      </w:r>
      <w:r w:rsidRPr="00BD0F1B">
        <w:rPr>
          <w:rStyle w:val="StyleUnderline"/>
        </w:rPr>
        <w:t xml:space="preserve">, </w:t>
      </w:r>
      <w:r w:rsidRPr="000A1CDF">
        <w:rPr>
          <w:rStyle w:val="StyleUnderline"/>
          <w:highlight w:val="cyan"/>
        </w:rPr>
        <w:t>Antarctic researchers and</w:t>
      </w:r>
      <w:r w:rsidRPr="00BD0F1B">
        <w:rPr>
          <w:rStyle w:val="StyleUnderline"/>
        </w:rPr>
        <w:t xml:space="preserve"> nuclear </w:t>
      </w:r>
      <w:r w:rsidRPr="000A1CDF">
        <w:rPr>
          <w:rStyle w:val="StyleUnderline"/>
          <w:highlight w:val="cyan"/>
        </w:rPr>
        <w:t>sub</w:t>
      </w:r>
      <w:r w:rsidRPr="00BD0F1B">
        <w:rPr>
          <w:rStyle w:val="StyleUnderline"/>
        </w:rPr>
        <w:t xml:space="preserve">marine </w:t>
      </w:r>
      <w:r w:rsidRPr="000A1CDF">
        <w:rPr>
          <w:rStyle w:val="StyleUnderline"/>
          <w:highlight w:val="cyan"/>
        </w:rPr>
        <w:t>crew</w:t>
      </w:r>
      <w:r w:rsidRPr="000A1CDF">
        <w:rPr>
          <w:sz w:val="16"/>
          <w:highlight w:val="cyan"/>
        </w:rPr>
        <w:t>s</w:t>
      </w:r>
      <w:r w:rsidRPr="00BD0F1B">
        <w:rPr>
          <w:sz w:val="16"/>
        </w:rPr>
        <w:t xml:space="preserve">. 21 It is hard to know whether these combined effects have increased or decreased the existential risk from pandemics. This uncertainty is ultimately bad news: we were previously sitting on a powerful argument that the risk was tiny; now we are not. But note that we are not merely interested in the direction of the change, but also in the size of the change. </w:t>
      </w:r>
      <w:r w:rsidRPr="00BD0F1B">
        <w:rPr>
          <w:rStyle w:val="StyleUnderline"/>
        </w:rPr>
        <w:t>If we take the fossil record as evidence that the risk was less than one in 2,000 per century, then to reach 1 percent per century the pandemic risk would need to be at least 20 times larger</w:t>
      </w:r>
      <w:r w:rsidRPr="00BD0F1B">
        <w:rPr>
          <w:sz w:val="16"/>
        </w:rPr>
        <w:t xml:space="preserve">. </w:t>
      </w:r>
      <w:r w:rsidRPr="00BD0F1B">
        <w:rPr>
          <w:rStyle w:val="Emphasis"/>
        </w:rPr>
        <w:t>This seems unlikely.</w:t>
      </w:r>
      <w:r w:rsidRPr="00BD0F1B">
        <w:rPr>
          <w:sz w:val="16"/>
        </w:rPr>
        <w:t xml:space="preserve"> In my view, </w:t>
      </w:r>
      <w:r w:rsidRPr="00BD0F1B">
        <w:rPr>
          <w:rStyle w:val="StyleUnderline"/>
        </w:rPr>
        <w:t>the fossil record still provides a strong case against there being a high extinction risk from “natural” pandemics</w:t>
      </w:r>
      <w:r w:rsidRPr="00BD0F1B">
        <w:rPr>
          <w:sz w:val="16"/>
        </w:rPr>
        <w:t xml:space="preserve">. </w:t>
      </w:r>
      <w:proofErr w:type="gramStart"/>
      <w:r w:rsidRPr="00BD0F1B">
        <w:rPr>
          <w:sz w:val="16"/>
        </w:rPr>
        <w:t>So</w:t>
      </w:r>
      <w:proofErr w:type="gramEnd"/>
      <w:r w:rsidRPr="00BD0F1B">
        <w:rPr>
          <w:sz w:val="16"/>
        </w:rPr>
        <w:t xml:space="preserve"> most of the remaining existential risk would come from the threat of permanent collapse: a pandemic severe enough to collapse civilization globally, combined with civilization turning out to be hard to re-establish or bad luck in our attempts to do so.</w:t>
      </w:r>
    </w:p>
    <w:sectPr w:rsidR="007215A0" w:rsidRPr="00BD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Liberation Sans">
    <w:altName w:val="Arial"/>
    <w:charset w:val="01"/>
    <w:family w:val="swiss"/>
    <w:pitch w:val="variable"/>
  </w:font>
  <w:font w:name="DejaVu Sans">
    <w:altName w:val="Times New Roman"/>
    <w:charset w:val="00"/>
    <w:family w:val="auto"/>
    <w:pitch w:val="variable"/>
  </w:font>
  <w:font w:name="Droid Sans Fallback">
    <w:altName w:val="Segoe UI"/>
    <w:charset w:val="80"/>
    <w:family w:val="auto"/>
    <w:pitch w:val="variable"/>
  </w:font>
  <w:font w:name="Verdana">
    <w:panose1 w:val="020B0604030504040204"/>
    <w:charset w:val="00"/>
    <w:family w:val="swiss"/>
    <w:pitch w:val="variable"/>
    <w:sig w:usb0="A00006FF" w:usb1="4000205B" w:usb2="00000010" w:usb3="00000000" w:csb0="000001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Palatino">
    <w:charset w:val="00"/>
    <w:family w:val="auto"/>
    <w:pitch w:val="variable"/>
    <w:sig w:usb0="00000003" w:usb1="00000000" w:usb2="00000000" w:usb3="00000000" w:csb0="00000001" w:csb1="00000000"/>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Meridien-Italic">
    <w:panose1 w:val="00000000000000000000"/>
    <w:charset w:val="00"/>
    <w:family w:val="roman"/>
    <w:notTrueType/>
    <w:pitch w:val="default"/>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Neue">
    <w:altName w:val="Arial"/>
    <w:charset w:val="00"/>
    <w:family w:val="auto"/>
    <w:pitch w:val="variable"/>
    <w:sig w:usb0="00000003" w:usb1="500079DB" w:usb2="0000001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ITC Franklin Gothic Book">
    <w:altName w:val="ITC Franklin Gothic Book"/>
    <w:panose1 w:val="00000000000000000000"/>
    <w:charset w:val="00"/>
    <w:family w:val="swiss"/>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Baskerville">
    <w:altName w:val="Baskerville"/>
    <w:charset w:val="00"/>
    <w:family w:val="auto"/>
    <w:pitch w:val="variable"/>
    <w:sig w:usb0="00000000" w:usb1="00000000" w:usb2="00000000" w:usb3="00000000" w:csb0="000001FB"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652C8"/>
    <w:multiLevelType w:val="hybridMultilevel"/>
    <w:tmpl w:val="414438AA"/>
    <w:lvl w:ilvl="0" w:tplc="B9405B6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6" w15:restartNumberingAfterBreak="0">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D57178E"/>
    <w:multiLevelType w:val="hybridMultilevel"/>
    <w:tmpl w:val="74EAA9D0"/>
    <w:lvl w:ilvl="0" w:tplc="FFFFFFFF">
      <w:start w:val="1"/>
      <w:numFmt w:val="bullet"/>
      <w:pStyle w:val="Bullets-squares"/>
      <w:lvlText w:val=""/>
      <w:lvlJc w:val="left"/>
      <w:pPr>
        <w:tabs>
          <w:tab w:val="num" w:pos="567"/>
        </w:tabs>
        <w:ind w:left="567" w:hanging="567"/>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F825DB"/>
    <w:multiLevelType w:val="hybridMultilevel"/>
    <w:tmpl w:val="CB4818F4"/>
    <w:lvl w:ilvl="0" w:tplc="E16A4CCE">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165D85"/>
    <w:multiLevelType w:val="hybridMultilevel"/>
    <w:tmpl w:val="9E767C62"/>
    <w:lvl w:ilvl="0" w:tplc="0409000F">
      <w:start w:val="1"/>
      <w:numFmt w:val="upperLetter"/>
      <w:pStyle w:val="IndentedLett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22" w15:restartNumberingAfterBreak="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4" w15:restartNumberingAfterBreak="0">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15:restartNumberingAfterBreak="0">
    <w:nsid w:val="5E0B1F14"/>
    <w:multiLevelType w:val="hybridMultilevel"/>
    <w:tmpl w:val="27125636"/>
    <w:styleLink w:val="1ai1"/>
    <w:lvl w:ilvl="0" w:tplc="04090001">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7" w15:restartNumberingAfterBreak="0">
    <w:nsid w:val="67A20D21"/>
    <w:multiLevelType w:val="hybridMultilevel"/>
    <w:tmpl w:val="E078DC78"/>
    <w:lvl w:ilvl="0" w:tplc="2684F316">
      <w:start w:val="1"/>
      <w:numFmt w:val="lowerLetter"/>
      <w:pStyle w:val="IndentedNumbering"/>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8D0180D"/>
    <w:multiLevelType w:val="hybridMultilevel"/>
    <w:tmpl w:val="95F2D37A"/>
    <w:lvl w:ilvl="0" w:tplc="C09E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799379">
    <w:abstractNumId w:val="10"/>
  </w:num>
  <w:num w:numId="2" w16cid:durableId="933631268">
    <w:abstractNumId w:val="29"/>
  </w:num>
  <w:num w:numId="3" w16cid:durableId="1276209428">
    <w:abstractNumId w:val="15"/>
  </w:num>
  <w:num w:numId="4" w16cid:durableId="53430333">
    <w:abstractNumId w:val="22"/>
  </w:num>
  <w:num w:numId="5" w16cid:durableId="498009873">
    <w:abstractNumId w:val="12"/>
  </w:num>
  <w:num w:numId="6" w16cid:durableId="1057315028">
    <w:abstractNumId w:val="14"/>
  </w:num>
  <w:num w:numId="7" w16cid:durableId="63796994">
    <w:abstractNumId w:val="26"/>
  </w:num>
  <w:num w:numId="8" w16cid:durableId="1183590710">
    <w:abstractNumId w:val="11"/>
  </w:num>
  <w:num w:numId="9" w16cid:durableId="957294028">
    <w:abstractNumId w:val="19"/>
  </w:num>
  <w:num w:numId="10" w16cid:durableId="780608727">
    <w:abstractNumId w:val="24"/>
  </w:num>
  <w:num w:numId="11" w16cid:durableId="197202210">
    <w:abstractNumId w:val="21"/>
  </w:num>
  <w:num w:numId="12" w16cid:durableId="1870993733">
    <w:abstractNumId w:val="13"/>
  </w:num>
  <w:num w:numId="13" w16cid:durableId="856845629">
    <w:abstractNumId w:val="23"/>
  </w:num>
  <w:num w:numId="14" w16cid:durableId="43262349">
    <w:abstractNumId w:val="27"/>
  </w:num>
  <w:num w:numId="15" w16cid:durableId="1176572953">
    <w:abstractNumId w:val="20"/>
  </w:num>
  <w:num w:numId="16" w16cid:durableId="955796960">
    <w:abstractNumId w:val="18"/>
  </w:num>
  <w:num w:numId="17" w16cid:durableId="1324579606">
    <w:abstractNumId w:val="25"/>
  </w:num>
  <w:num w:numId="18" w16cid:durableId="1562718357">
    <w:abstractNumId w:val="28"/>
  </w:num>
  <w:num w:numId="19" w16cid:durableId="7946505">
    <w:abstractNumId w:val="16"/>
  </w:num>
  <w:num w:numId="20" w16cid:durableId="707920201">
    <w:abstractNumId w:val="17"/>
  </w:num>
  <w:num w:numId="21" w16cid:durableId="2032107476">
    <w:abstractNumId w:val="30"/>
  </w:num>
  <w:num w:numId="22" w16cid:durableId="1317958678">
    <w:abstractNumId w:val="10"/>
  </w:num>
  <w:num w:numId="23" w16cid:durableId="1040475773">
    <w:abstractNumId w:val="10"/>
  </w:num>
  <w:num w:numId="24" w16cid:durableId="500703775">
    <w:abstractNumId w:val="10"/>
  </w:num>
  <w:num w:numId="25" w16cid:durableId="727726936">
    <w:abstractNumId w:val="10"/>
  </w:num>
  <w:num w:numId="26" w16cid:durableId="1598714548">
    <w:abstractNumId w:val="10"/>
  </w:num>
  <w:num w:numId="27" w16cid:durableId="1091898300">
    <w:abstractNumId w:val="10"/>
  </w:num>
  <w:num w:numId="28" w16cid:durableId="1460606748">
    <w:abstractNumId w:val="10"/>
  </w:num>
  <w:num w:numId="29" w16cid:durableId="943685107">
    <w:abstractNumId w:val="10"/>
  </w:num>
  <w:num w:numId="30" w16cid:durableId="530267762">
    <w:abstractNumId w:val="10"/>
  </w:num>
  <w:num w:numId="31" w16cid:durableId="1617784372">
    <w:abstractNumId w:val="10"/>
  </w:num>
  <w:num w:numId="32" w16cid:durableId="1303922945">
    <w:abstractNumId w:val="9"/>
  </w:num>
  <w:num w:numId="33" w16cid:durableId="1798138609">
    <w:abstractNumId w:val="7"/>
  </w:num>
  <w:num w:numId="34" w16cid:durableId="1866015399">
    <w:abstractNumId w:val="6"/>
  </w:num>
  <w:num w:numId="35" w16cid:durableId="472211478">
    <w:abstractNumId w:val="5"/>
  </w:num>
  <w:num w:numId="36" w16cid:durableId="18817918">
    <w:abstractNumId w:val="4"/>
  </w:num>
  <w:num w:numId="37" w16cid:durableId="1504272546">
    <w:abstractNumId w:val="8"/>
  </w:num>
  <w:num w:numId="38" w16cid:durableId="1655178783">
    <w:abstractNumId w:val="3"/>
  </w:num>
  <w:num w:numId="39" w16cid:durableId="2105303520">
    <w:abstractNumId w:val="2"/>
  </w:num>
  <w:num w:numId="40" w16cid:durableId="392042199">
    <w:abstractNumId w:val="1"/>
  </w:num>
  <w:num w:numId="41" w16cid:durableId="197494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C5F9F"/>
    <w:rsid w:val="000111EA"/>
    <w:rsid w:val="000139A3"/>
    <w:rsid w:val="000D7287"/>
    <w:rsid w:val="00100833"/>
    <w:rsid w:val="00104529"/>
    <w:rsid w:val="00105942"/>
    <w:rsid w:val="00107396"/>
    <w:rsid w:val="00144A4C"/>
    <w:rsid w:val="00151B36"/>
    <w:rsid w:val="00176AB0"/>
    <w:rsid w:val="00177B7D"/>
    <w:rsid w:val="001819D0"/>
    <w:rsid w:val="0018322D"/>
    <w:rsid w:val="001B5776"/>
    <w:rsid w:val="001C5F9F"/>
    <w:rsid w:val="001E527A"/>
    <w:rsid w:val="001F221E"/>
    <w:rsid w:val="001F78CE"/>
    <w:rsid w:val="00251FC7"/>
    <w:rsid w:val="002855A7"/>
    <w:rsid w:val="002966E5"/>
    <w:rsid w:val="002B146A"/>
    <w:rsid w:val="002B5E17"/>
    <w:rsid w:val="00315690"/>
    <w:rsid w:val="00316B75"/>
    <w:rsid w:val="00325646"/>
    <w:rsid w:val="003460F2"/>
    <w:rsid w:val="0038158C"/>
    <w:rsid w:val="003902BA"/>
    <w:rsid w:val="003A09E2"/>
    <w:rsid w:val="00407037"/>
    <w:rsid w:val="004605D6"/>
    <w:rsid w:val="00493D7B"/>
    <w:rsid w:val="004C60E8"/>
    <w:rsid w:val="004E3579"/>
    <w:rsid w:val="004E728B"/>
    <w:rsid w:val="004F39E0"/>
    <w:rsid w:val="00537BD5"/>
    <w:rsid w:val="0057268A"/>
    <w:rsid w:val="005D2912"/>
    <w:rsid w:val="006065BD"/>
    <w:rsid w:val="00645FA9"/>
    <w:rsid w:val="00647866"/>
    <w:rsid w:val="00665003"/>
    <w:rsid w:val="00677256"/>
    <w:rsid w:val="006A2AD0"/>
    <w:rsid w:val="006C2375"/>
    <w:rsid w:val="006D4ECC"/>
    <w:rsid w:val="007215A0"/>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61E3"/>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7092"/>
  <w15:chartTrackingRefBased/>
  <w15:docId w15:val="{AD6390C5-7085-40BF-AD51-424399D5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0"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7287"/>
    <w:rPr>
      <w:rFonts w:ascii="Calibri" w:hAnsi="Calibri"/>
    </w:rPr>
  </w:style>
  <w:style w:type="paragraph" w:styleId="Heading1">
    <w:name w:val="heading 1"/>
    <w:aliases w:val="Pocket,Heading 1 Char2 Char,Heading 1 Char1 Char Char,Heading 1 Char Char Char Char,Heading 1 Char Char1 Char,Heading 1 Char2,Heading 1 Char Char Char,Heading 1 Char Char1, Char,Char,Block Name,ALEX"/>
    <w:basedOn w:val="Normal"/>
    <w:next w:val="Normal"/>
    <w:link w:val="Heading1Char"/>
    <w:qFormat/>
    <w:rsid w:val="000D72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Super Script,BlockText,Char2,Cha, 1,Char Char Char Char1, Char Char Char Char1,Hats"/>
    <w:basedOn w:val="Normal"/>
    <w:next w:val="Normal"/>
    <w:link w:val="Heading2Char"/>
    <w:uiPriority w:val="1"/>
    <w:unhideWhenUsed/>
    <w:qFormat/>
    <w:rsid w:val="000D728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Note Level 2,no"/>
    <w:basedOn w:val="Normal"/>
    <w:next w:val="Normal"/>
    <w:link w:val="Heading3Char"/>
    <w:uiPriority w:val="2"/>
    <w:unhideWhenUsed/>
    <w:qFormat/>
    <w:rsid w:val="000D728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3"/>
    <w:unhideWhenUsed/>
    <w:qFormat/>
    <w:rsid w:val="000D7287"/>
    <w:pPr>
      <w:keepNext/>
      <w:keepLines/>
      <w:spacing w:before="40" w:after="0"/>
      <w:outlineLvl w:val="3"/>
    </w:pPr>
    <w:rPr>
      <w:rFonts w:eastAsiaTheme="majorEastAsia" w:cstheme="majorBidi"/>
      <w:b/>
      <w:iCs/>
      <w:sz w:val="26"/>
    </w:rPr>
  </w:style>
  <w:style w:type="paragraph" w:styleId="Heading5">
    <w:name w:val="heading 5"/>
    <w:aliases w:val="Blocks"/>
    <w:basedOn w:val="Normal"/>
    <w:next w:val="Normal"/>
    <w:link w:val="Heading5Char"/>
    <w:unhideWhenUsed/>
    <w:qFormat/>
    <w:rsid w:val="007215A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qFormat/>
    <w:rsid w:val="007215A0"/>
    <w:pPr>
      <w:spacing w:before="240" w:after="60"/>
      <w:outlineLvl w:val="5"/>
    </w:pPr>
    <w:rPr>
      <w:b/>
      <w:bCs/>
      <w:lang w:eastAsia="zh-CN"/>
    </w:rPr>
  </w:style>
  <w:style w:type="paragraph" w:styleId="Heading7">
    <w:name w:val="heading 7"/>
    <w:basedOn w:val="Normal"/>
    <w:next w:val="Normal"/>
    <w:link w:val="Heading7Char"/>
    <w:qFormat/>
    <w:rsid w:val="007215A0"/>
    <w:pPr>
      <w:keepNext/>
      <w:outlineLvl w:val="6"/>
    </w:pPr>
    <w:rPr>
      <w:b/>
      <w:bCs/>
      <w:smallCaps/>
      <w:color w:val="000000"/>
      <w:u w:val="single"/>
      <w:lang w:bidi="en-US"/>
    </w:rPr>
  </w:style>
  <w:style w:type="paragraph" w:styleId="Heading8">
    <w:name w:val="heading 8"/>
    <w:basedOn w:val="Normal"/>
    <w:next w:val="Normal"/>
    <w:link w:val="Heading8Char"/>
    <w:qFormat/>
    <w:rsid w:val="007215A0"/>
    <w:pPr>
      <w:spacing w:before="240" w:after="60"/>
      <w:outlineLvl w:val="7"/>
    </w:pPr>
    <w:rPr>
      <w:i/>
      <w:iCs/>
      <w:sz w:val="24"/>
    </w:rPr>
  </w:style>
  <w:style w:type="paragraph" w:styleId="Heading9">
    <w:name w:val="heading 9"/>
    <w:basedOn w:val="Normal"/>
    <w:next w:val="Normal"/>
    <w:link w:val="Heading9Char"/>
    <w:qFormat/>
    <w:rsid w:val="007215A0"/>
    <w:pPr>
      <w:spacing w:before="240" w:after="60"/>
      <w:outlineLvl w:val="8"/>
    </w:pPr>
  </w:style>
  <w:style w:type="character" w:default="1" w:styleId="DefaultParagraphFont">
    <w:name w:val="Default Paragraph Font"/>
    <w:uiPriority w:val="1"/>
    <w:semiHidden/>
    <w:unhideWhenUsed/>
    <w:rsid w:val="000D72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7287"/>
  </w:style>
  <w:style w:type="character" w:customStyle="1" w:styleId="Heading1Char">
    <w:name w:val="Heading 1 Char"/>
    <w:aliases w:val="Pocket Char,Heading 1 Char2 Char Char2,Heading 1 Char1 Char Char Char1,Heading 1 Char Char Char Char Char2,Heading 1 Char Char1 Char Char1,Heading 1 Char2 Char2,Heading 1 Char Char Char Char3,Heading 1 Char Char1 Char2, Char Char1"/>
    <w:basedOn w:val="DefaultParagraphFont"/>
    <w:link w:val="Heading1"/>
    <w:rsid w:val="000D7287"/>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Super Script Char,BlockText Char,Char2 Char, 1 Char"/>
    <w:basedOn w:val="DefaultParagraphFont"/>
    <w:link w:val="Heading2"/>
    <w:uiPriority w:val="1"/>
    <w:rsid w:val="000D728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unread card Char,no Char"/>
    <w:basedOn w:val="DefaultParagraphFont"/>
    <w:link w:val="Heading3"/>
    <w:uiPriority w:val="2"/>
    <w:rsid w:val="000D728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0D728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Qualifications,normal card text,Shrunk,qualifications in card,qualifications,Style1,Debate,Char Char Char,Box"/>
    <w:basedOn w:val="DefaultParagraphFont"/>
    <w:link w:val="textbold"/>
    <w:uiPriority w:val="7"/>
    <w:qFormat/>
    <w:rsid w:val="000D728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D7287"/>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6"/>
    <w:qFormat/>
    <w:rsid w:val="000D7287"/>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 ,Char Char Char Char Char Char Char Char1,T,C"/>
    <w:basedOn w:val="DefaultParagraphFont"/>
    <w:uiPriority w:val="99"/>
    <w:unhideWhenUsed/>
    <w:rsid w:val="000D7287"/>
    <w:rPr>
      <w:color w:val="auto"/>
      <w:u w:val="none"/>
    </w:rPr>
  </w:style>
  <w:style w:type="character" w:styleId="FollowedHyperlink">
    <w:name w:val="FollowedHyperlink"/>
    <w:basedOn w:val="DefaultParagraphFont"/>
    <w:uiPriority w:val="99"/>
    <w:unhideWhenUsed/>
    <w:rsid w:val="000D7287"/>
    <w:rPr>
      <w:color w:val="auto"/>
      <w:u w:val="none"/>
    </w:rPr>
  </w:style>
  <w:style w:type="character" w:customStyle="1" w:styleId="Heading5Char">
    <w:name w:val="Heading 5 Char"/>
    <w:aliases w:val="Blocks Char"/>
    <w:basedOn w:val="DefaultParagraphFont"/>
    <w:link w:val="Heading5"/>
    <w:rsid w:val="007215A0"/>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rsid w:val="007215A0"/>
    <w:rPr>
      <w:rFonts w:ascii="Calibri" w:hAnsi="Calibri"/>
      <w:b/>
      <w:bCs/>
      <w:lang w:eastAsia="zh-CN"/>
    </w:rPr>
  </w:style>
  <w:style w:type="character" w:customStyle="1" w:styleId="Heading7Char">
    <w:name w:val="Heading 7 Char"/>
    <w:basedOn w:val="DefaultParagraphFont"/>
    <w:link w:val="Heading7"/>
    <w:rsid w:val="007215A0"/>
    <w:rPr>
      <w:rFonts w:ascii="Calibri" w:hAnsi="Calibri"/>
      <w:b/>
      <w:bCs/>
      <w:smallCaps/>
      <w:color w:val="000000"/>
      <w:u w:val="single"/>
      <w:lang w:bidi="en-US"/>
    </w:rPr>
  </w:style>
  <w:style w:type="character" w:customStyle="1" w:styleId="Heading8Char">
    <w:name w:val="Heading 8 Char"/>
    <w:basedOn w:val="DefaultParagraphFont"/>
    <w:link w:val="Heading8"/>
    <w:rsid w:val="007215A0"/>
    <w:rPr>
      <w:rFonts w:ascii="Calibri" w:hAnsi="Calibri"/>
      <w:i/>
      <w:iCs/>
      <w:sz w:val="24"/>
    </w:rPr>
  </w:style>
  <w:style w:type="character" w:customStyle="1" w:styleId="Heading9Char">
    <w:name w:val="Heading 9 Char"/>
    <w:basedOn w:val="DefaultParagraphFont"/>
    <w:link w:val="Heading9"/>
    <w:rsid w:val="007215A0"/>
    <w:rPr>
      <w:rFonts w:ascii="Calibri" w:hAnsi="Calibri"/>
    </w:rPr>
  </w:style>
  <w:style w:type="paragraph" w:customStyle="1" w:styleId="textbold">
    <w:name w:val="text bold"/>
    <w:basedOn w:val="Normal"/>
    <w:link w:val="Emphasis"/>
    <w:uiPriority w:val="7"/>
    <w:qFormat/>
    <w:rsid w:val="007215A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7215A0"/>
    <w:pPr>
      <w:spacing w:after="0" w:line="240" w:lineRule="auto"/>
    </w:pPr>
    <w:rPr>
      <w:u w:val="single"/>
    </w:rPr>
  </w:style>
  <w:style w:type="paragraph" w:customStyle="1" w:styleId="Analytic">
    <w:name w:val="Analytic"/>
    <w:basedOn w:val="Heading4"/>
    <w:link w:val="AnalyticChar"/>
    <w:autoRedefine/>
    <w:qFormat/>
    <w:rsid w:val="007215A0"/>
    <w:rPr>
      <w:color w:val="222A35" w:themeColor="text2" w:themeShade="80"/>
    </w:rPr>
  </w:style>
  <w:style w:type="character" w:customStyle="1" w:styleId="AnalyticChar">
    <w:name w:val="Analytic Char"/>
    <w:basedOn w:val="DefaultParagraphFont"/>
    <w:link w:val="Analytic"/>
    <w:rsid w:val="007215A0"/>
    <w:rPr>
      <w:rFonts w:ascii="Calibri" w:eastAsiaTheme="majorEastAsia" w:hAnsi="Calibri" w:cstheme="majorBidi"/>
      <w:b/>
      <w:iCs/>
      <w:color w:val="222A35" w:themeColor="text2" w:themeShade="80"/>
      <w:sz w:val="26"/>
    </w:rPr>
  </w:style>
  <w:style w:type="character" w:customStyle="1" w:styleId="m2060302432603982967gmail-style13ptbold">
    <w:name w:val="m_2060302432603982967gmail-style13ptbold"/>
    <w:basedOn w:val="DefaultParagraphFont"/>
    <w:rsid w:val="007215A0"/>
  </w:style>
  <w:style w:type="character" w:customStyle="1" w:styleId="m2060302432603982967gmail-heading1char">
    <w:name w:val="m_2060302432603982967gmail-heading1char"/>
    <w:basedOn w:val="DefaultParagraphFont"/>
    <w:rsid w:val="007215A0"/>
  </w:style>
  <w:style w:type="paragraph" w:customStyle="1" w:styleId="Emphasis1">
    <w:name w:val="Emphasis1"/>
    <w:basedOn w:val="Normal"/>
    <w:autoRedefine/>
    <w:uiPriority w:val="7"/>
    <w:qFormat/>
    <w:rsid w:val="007215A0"/>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qFormat/>
    <w:rsid w:val="007215A0"/>
    <w:rPr>
      <w:u w:val="single"/>
    </w:rPr>
  </w:style>
  <w:style w:type="character" w:customStyle="1" w:styleId="cardChar">
    <w:name w:val="card Char"/>
    <w:aliases w:val="Bold Cite Char Char,Speed Cite Char,Heading 3 Char1,Underline Char Char Char Char,Underline Char Char Char1,Heading 3 Char Char Char Char Char Char Char Char Char Char,Block Writing Char Char,Heading 3 Char Char Char Char Char,Heading 3 Char4"/>
    <w:basedOn w:val="DefaultParagraphFont"/>
    <w:link w:val="card"/>
    <w:locked/>
    <w:rsid w:val="007215A0"/>
    <w:rPr>
      <w:rFonts w:eastAsia="Times New Roman" w:cs="Calibri"/>
      <w:kern w:val="32"/>
      <w:szCs w:val="20"/>
    </w:rPr>
  </w:style>
  <w:style w:type="paragraph" w:customStyle="1" w:styleId="card">
    <w:name w:val="card"/>
    <w:aliases w:val="Medium Grid 21"/>
    <w:basedOn w:val="Normal"/>
    <w:link w:val="cardChar"/>
    <w:qFormat/>
    <w:rsid w:val="007215A0"/>
    <w:pPr>
      <w:ind w:left="288" w:right="288"/>
    </w:pPr>
    <w:rPr>
      <w:rFonts w:asciiTheme="minorHAnsi" w:eastAsia="Times New Roman" w:hAnsiTheme="minorHAnsi" w:cs="Calibri"/>
      <w:kern w:val="32"/>
      <w:szCs w:val="20"/>
    </w:rPr>
  </w:style>
  <w:style w:type="paragraph" w:customStyle="1" w:styleId="UnderlinePara">
    <w:name w:val="Underline Para"/>
    <w:basedOn w:val="Normal"/>
    <w:uiPriority w:val="6"/>
    <w:qFormat/>
    <w:rsid w:val="007215A0"/>
    <w:pPr>
      <w:widowControl w:val="0"/>
      <w:suppressAutoHyphens/>
      <w:spacing w:after="200"/>
      <w:contextualSpacing/>
    </w:pPr>
    <w:rPr>
      <w:rFonts w:asciiTheme="minorHAnsi" w:hAnsiTheme="minorHAnsi"/>
      <w:u w:val="single"/>
    </w:rPr>
  </w:style>
  <w:style w:type="paragraph" w:customStyle="1" w:styleId="DateTime">
    <w:name w:val="DateTime"/>
    <w:basedOn w:val="Normal"/>
    <w:link w:val="DateTimeChar"/>
    <w:autoRedefine/>
    <w:uiPriority w:val="4"/>
    <w:qFormat/>
    <w:rsid w:val="007215A0"/>
  </w:style>
  <w:style w:type="character" w:customStyle="1" w:styleId="DateTimeChar">
    <w:name w:val="DateTime Char"/>
    <w:basedOn w:val="DefaultParagraphFont"/>
    <w:link w:val="DateTime"/>
    <w:uiPriority w:val="4"/>
    <w:rsid w:val="007215A0"/>
    <w:rPr>
      <w:rFonts w:ascii="Calibri" w:hAnsi="Calibri"/>
    </w:rPr>
  </w:style>
  <w:style w:type="paragraph" w:customStyle="1" w:styleId="Lecture">
    <w:name w:val="Lecture"/>
    <w:next w:val="BodyText"/>
    <w:link w:val="LectureChar"/>
    <w:autoRedefine/>
    <w:uiPriority w:val="4"/>
    <w:qFormat/>
    <w:rsid w:val="007215A0"/>
    <w:pPr>
      <w:spacing w:after="0"/>
      <w:outlineLvl w:val="5"/>
    </w:pPr>
    <w:rPr>
      <w:rFonts w:ascii="Arial" w:hAnsi="Arial" w:cs="Arial"/>
      <w:spacing w:val="-10"/>
    </w:rPr>
  </w:style>
  <w:style w:type="paragraph" w:styleId="BodyText">
    <w:name w:val="Body Text"/>
    <w:aliases w:val="BT"/>
    <w:basedOn w:val="Normal"/>
    <w:link w:val="BodyTextChar"/>
    <w:unhideWhenUsed/>
    <w:qFormat/>
    <w:rsid w:val="007215A0"/>
    <w:pPr>
      <w:spacing w:after="120"/>
    </w:pPr>
  </w:style>
  <w:style w:type="character" w:customStyle="1" w:styleId="BodyTextChar">
    <w:name w:val="Body Text Char"/>
    <w:aliases w:val="BT Char"/>
    <w:basedOn w:val="DefaultParagraphFont"/>
    <w:link w:val="BodyText"/>
    <w:rsid w:val="007215A0"/>
    <w:rPr>
      <w:rFonts w:ascii="Calibri" w:hAnsi="Calibri"/>
    </w:rPr>
  </w:style>
  <w:style w:type="character" w:customStyle="1" w:styleId="LectureChar">
    <w:name w:val="Lecture Char"/>
    <w:basedOn w:val="DateTimeChar"/>
    <w:link w:val="Lecture"/>
    <w:uiPriority w:val="4"/>
    <w:rsid w:val="007215A0"/>
    <w:rPr>
      <w:rFonts w:ascii="Arial" w:hAnsi="Arial" w:cs="Arial"/>
      <w:spacing w:val="-10"/>
    </w:rPr>
  </w:style>
  <w:style w:type="character" w:styleId="UnresolvedMention">
    <w:name w:val="Unresolved Mention"/>
    <w:basedOn w:val="DefaultParagraphFont"/>
    <w:uiPriority w:val="99"/>
    <w:semiHidden/>
    <w:unhideWhenUsed/>
    <w:rsid w:val="007215A0"/>
    <w:rPr>
      <w:color w:val="605E5C"/>
      <w:shd w:val="clear" w:color="auto" w:fill="E1DFDD"/>
    </w:rPr>
  </w:style>
  <w:style w:type="paragraph" w:styleId="ListParagraph">
    <w:name w:val="List Paragraph"/>
    <w:aliases w:val="6 font"/>
    <w:basedOn w:val="Normal"/>
    <w:uiPriority w:val="99"/>
    <w:unhideWhenUsed/>
    <w:qFormat/>
    <w:rsid w:val="007215A0"/>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215A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aliases w:val="8 pt font,Small 1,Cut"/>
    <w:basedOn w:val="DefaultParagraphFont"/>
    <w:qFormat/>
    <w:rsid w:val="007215A0"/>
    <w:rPr>
      <w:b/>
      <w:bCs/>
    </w:rPr>
  </w:style>
  <w:style w:type="character" w:customStyle="1" w:styleId="wikiexternallink">
    <w:name w:val="wikiexternallink"/>
    <w:basedOn w:val="DefaultParagraphFont"/>
    <w:rsid w:val="007215A0"/>
  </w:style>
  <w:style w:type="character" w:customStyle="1" w:styleId="wikigeneratedlinkcontent">
    <w:name w:val="wikigeneratedlinkcontent"/>
    <w:basedOn w:val="DefaultParagraphFont"/>
    <w:rsid w:val="007215A0"/>
  </w:style>
  <w:style w:type="paragraph" w:styleId="Title">
    <w:name w:val="Title"/>
    <w:aliases w:val="UNDERLINE,Bold Underlined,Cites and Cards,title,Block Heading,Read This,Non Read Text"/>
    <w:basedOn w:val="Normal"/>
    <w:next w:val="Subtitle"/>
    <w:link w:val="TitleChar"/>
    <w:autoRedefine/>
    <w:qFormat/>
    <w:rsid w:val="007215A0"/>
    <w:pPr>
      <w:suppressAutoHyphens/>
      <w:spacing w:line="360" w:lineRule="auto"/>
    </w:pPr>
    <w:rPr>
      <w:rFonts w:eastAsia="Times New Roman" w:cs="Garamond"/>
      <w:bCs/>
      <w:u w:val="single"/>
    </w:rPr>
  </w:style>
  <w:style w:type="character" w:customStyle="1" w:styleId="TitleChar">
    <w:name w:val="Title Char"/>
    <w:aliases w:val="UNDERLINE Char,Bold Underlined Char,Cites and Cards Char,title Char,Block Heading Char,Read This Char,Non Read Text Char"/>
    <w:basedOn w:val="DefaultParagraphFont"/>
    <w:link w:val="Title"/>
    <w:qFormat/>
    <w:rsid w:val="007215A0"/>
    <w:rPr>
      <w:rFonts w:ascii="Calibri" w:eastAsia="Times New Roman" w:hAnsi="Calibri" w:cs="Garamond"/>
      <w:bCs/>
      <w:u w:val="single"/>
    </w:rPr>
  </w:style>
  <w:style w:type="paragraph" w:styleId="Subtitle">
    <w:name w:val="Subtitle"/>
    <w:aliases w:val="Underlined card text"/>
    <w:basedOn w:val="Normal"/>
    <w:next w:val="Normal"/>
    <w:link w:val="SubtitleChar"/>
    <w:unhideWhenUsed/>
    <w:qFormat/>
    <w:rsid w:val="007215A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aliases w:val="Underlined card text Char"/>
    <w:basedOn w:val="DefaultParagraphFont"/>
    <w:link w:val="Subtitle"/>
    <w:rsid w:val="007215A0"/>
    <w:rPr>
      <w:rFonts w:eastAsiaTheme="minorEastAsia"/>
      <w:color w:val="5A5A5A" w:themeColor="text1" w:themeTint="A5"/>
      <w:spacing w:val="15"/>
    </w:rPr>
  </w:style>
  <w:style w:type="character" w:customStyle="1" w:styleId="TitleChar1">
    <w:name w:val="Title Char1"/>
    <w:aliases w:val="Read This Char1,UNDERLINE Char2,Bold Underlined Char2"/>
    <w:basedOn w:val="DefaultParagraphFont"/>
    <w:rsid w:val="007215A0"/>
    <w:rPr>
      <w:rFonts w:asciiTheme="majorHAnsi" w:eastAsiaTheme="majorEastAsia" w:hAnsiTheme="majorHAnsi" w:cstheme="majorBidi"/>
      <w:spacing w:val="-10"/>
      <w:kern w:val="28"/>
      <w:sz w:val="56"/>
      <w:szCs w:val="56"/>
    </w:rPr>
  </w:style>
  <w:style w:type="paragraph" w:customStyle="1" w:styleId="Cites">
    <w:name w:val="Cites"/>
    <w:link w:val="CitesChar2"/>
    <w:qFormat/>
    <w:rsid w:val="007215A0"/>
    <w:pPr>
      <w:widowControl w:val="0"/>
      <w:suppressAutoHyphens/>
      <w:spacing w:after="0" w:line="252" w:lineRule="auto"/>
      <w:jc w:val="both"/>
      <w:outlineLvl w:val="2"/>
    </w:pPr>
    <w:rPr>
      <w:rFonts w:ascii="Times New Roman" w:eastAsia="Calibri" w:hAnsi="Times New Roman" w:cs="Times New Roman"/>
      <w:b/>
      <w:color w:val="00000A"/>
      <w:sz w:val="20"/>
      <w:szCs w:val="20"/>
    </w:rPr>
  </w:style>
  <w:style w:type="character" w:customStyle="1" w:styleId="CitesChar2">
    <w:name w:val="Cites Char2"/>
    <w:link w:val="Cites"/>
    <w:rsid w:val="007215A0"/>
    <w:rPr>
      <w:rFonts w:ascii="Times New Roman" w:eastAsia="Calibri" w:hAnsi="Times New Roman" w:cs="Times New Roman"/>
      <w:b/>
      <w:color w:val="00000A"/>
      <w:sz w:val="20"/>
      <w:szCs w:val="20"/>
    </w:rPr>
  </w:style>
  <w:style w:type="paragraph" w:customStyle="1" w:styleId="Cards">
    <w:name w:val="Cards"/>
    <w:next w:val="Normal"/>
    <w:link w:val="CardsChar"/>
    <w:qFormat/>
    <w:rsid w:val="007215A0"/>
    <w:pPr>
      <w:suppressAutoHyphens/>
      <w:spacing w:after="0" w:line="252" w:lineRule="auto"/>
      <w:jc w:val="both"/>
    </w:pPr>
    <w:rPr>
      <w:rFonts w:ascii="Times New Roman" w:eastAsia="Calibri" w:hAnsi="Times New Roman" w:cs="Times New Roman"/>
      <w:color w:val="00000A"/>
      <w:sz w:val="20"/>
      <w:szCs w:val="20"/>
    </w:rPr>
  </w:style>
  <w:style w:type="character" w:customStyle="1" w:styleId="apple-style-span">
    <w:name w:val="apple-style-span"/>
    <w:basedOn w:val="DefaultParagraphFont"/>
    <w:qFormat/>
    <w:rsid w:val="007215A0"/>
  </w:style>
  <w:style w:type="paragraph" w:customStyle="1" w:styleId="Tag2">
    <w:name w:val="Tag2"/>
    <w:basedOn w:val="Normal"/>
    <w:autoRedefine/>
    <w:qFormat/>
    <w:rsid w:val="007215A0"/>
    <w:rPr>
      <w:rFonts w:eastAsia="Calibri"/>
      <w:b/>
      <w:sz w:val="24"/>
    </w:rPr>
  </w:style>
  <w:style w:type="character" w:customStyle="1" w:styleId="StyleBold">
    <w:name w:val="Style Bold"/>
    <w:basedOn w:val="DefaultParagraphFont"/>
    <w:uiPriority w:val="9"/>
    <w:rsid w:val="007215A0"/>
    <w:rPr>
      <w:b/>
      <w:bCs/>
    </w:rPr>
  </w:style>
  <w:style w:type="paragraph" w:styleId="Header">
    <w:name w:val="header"/>
    <w:aliases w:val=" Char2,Header 1,Header Char Char,Header Char1 Char,Header Char Char1,Header Char2 Char Char Char,Header Char1 Char1 Char Char Char,Header Char Char Char1 Char Char Char,Header Char Char2 Char Char Char,Block Char Char,Char Char Char Cha"/>
    <w:basedOn w:val="Normal"/>
    <w:link w:val="HeaderChar"/>
    <w:uiPriority w:val="99"/>
    <w:rsid w:val="007215A0"/>
    <w:pPr>
      <w:tabs>
        <w:tab w:val="center" w:pos="4680"/>
        <w:tab w:val="right" w:pos="9360"/>
      </w:tabs>
    </w:pPr>
  </w:style>
  <w:style w:type="character" w:customStyle="1" w:styleId="HeaderChar">
    <w:name w:val="Header Char"/>
    <w:aliases w:val=" 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7215A0"/>
    <w:rPr>
      <w:rFonts w:ascii="Calibri" w:hAnsi="Calibri"/>
    </w:rPr>
  </w:style>
  <w:style w:type="paragraph" w:styleId="Footer">
    <w:name w:val="footer"/>
    <w:basedOn w:val="Normal"/>
    <w:link w:val="FooterChar"/>
    <w:uiPriority w:val="99"/>
    <w:rsid w:val="007215A0"/>
    <w:pPr>
      <w:tabs>
        <w:tab w:val="center" w:pos="4680"/>
        <w:tab w:val="right" w:pos="9360"/>
      </w:tabs>
    </w:pPr>
  </w:style>
  <w:style w:type="character" w:customStyle="1" w:styleId="FooterChar">
    <w:name w:val="Footer Char"/>
    <w:basedOn w:val="DefaultParagraphFont"/>
    <w:link w:val="Footer"/>
    <w:uiPriority w:val="99"/>
    <w:rsid w:val="007215A0"/>
    <w:rPr>
      <w:rFonts w:ascii="Calibri" w:hAnsi="Calibri"/>
    </w:rPr>
  </w:style>
  <w:style w:type="paragraph" w:styleId="NoSpacing">
    <w:name w:val="No Spacing"/>
    <w:aliases w:val="No Spacing1,Debate Text,No Spacing11,No Spacing2,Read stuff,No Spacing111,No Spacing3,Tag and Cite,No Spacing51,Tag Title,CD - Cite,Dont use,No Spacing41,No Spacing31,No Spacing6,Card Format,Hidden Block Title,Very Small Text,DDI Tag,Clear,ca"/>
    <w:link w:val="NoSpacingChar1"/>
    <w:uiPriority w:val="99"/>
    <w:qFormat/>
    <w:rsid w:val="007215A0"/>
    <w:pPr>
      <w:spacing w:after="0" w:line="240" w:lineRule="auto"/>
    </w:pPr>
    <w:rPr>
      <w:rFonts w:eastAsiaTheme="minorEastAsia"/>
      <w:sz w:val="24"/>
      <w:szCs w:val="24"/>
    </w:rPr>
  </w:style>
  <w:style w:type="paragraph" w:styleId="DocumentMap">
    <w:name w:val="Document Map"/>
    <w:basedOn w:val="Normal"/>
    <w:link w:val="DocumentMapChar"/>
    <w:unhideWhenUsed/>
    <w:rsid w:val="007215A0"/>
    <w:rPr>
      <w:rFonts w:ascii="Lucida Grande" w:hAnsi="Lucida Grande" w:cs="Lucida Grande"/>
    </w:rPr>
  </w:style>
  <w:style w:type="character" w:customStyle="1" w:styleId="DocumentMapChar">
    <w:name w:val="Document Map Char"/>
    <w:basedOn w:val="DefaultParagraphFont"/>
    <w:link w:val="DocumentMap"/>
    <w:rsid w:val="007215A0"/>
    <w:rPr>
      <w:rFonts w:ascii="Lucida Grande" w:hAnsi="Lucida Grande" w:cs="Lucida Grande"/>
    </w:rPr>
  </w:style>
  <w:style w:type="character" w:styleId="PageNumber">
    <w:name w:val="page number"/>
    <w:basedOn w:val="DefaultParagraphFont"/>
    <w:unhideWhenUsed/>
    <w:rsid w:val="007215A0"/>
  </w:style>
  <w:style w:type="character" w:styleId="HTMLCite">
    <w:name w:val="HTML Cite"/>
    <w:basedOn w:val="DefaultParagraphFont"/>
    <w:unhideWhenUsed/>
    <w:rsid w:val="007215A0"/>
    <w:rPr>
      <w:i/>
      <w:iCs/>
    </w:rPr>
  </w:style>
  <w:style w:type="character" w:customStyle="1" w:styleId="name">
    <w:name w:val="name"/>
    <w:basedOn w:val="DefaultParagraphFont"/>
    <w:rsid w:val="007215A0"/>
  </w:style>
  <w:style w:type="paragraph" w:styleId="HTMLAddress">
    <w:name w:val="HTML Address"/>
    <w:basedOn w:val="Normal"/>
    <w:link w:val="HTMLAddressChar"/>
    <w:uiPriority w:val="99"/>
    <w:unhideWhenUsed/>
    <w:rsid w:val="007215A0"/>
    <w:rPr>
      <w:rFonts w:ascii="Times" w:hAnsi="Times"/>
      <w:i/>
      <w:iCs/>
      <w:sz w:val="20"/>
      <w:szCs w:val="20"/>
    </w:rPr>
  </w:style>
  <w:style w:type="character" w:customStyle="1" w:styleId="HTMLAddressChar">
    <w:name w:val="HTML Address Char"/>
    <w:basedOn w:val="DefaultParagraphFont"/>
    <w:link w:val="HTMLAddress"/>
    <w:uiPriority w:val="99"/>
    <w:rsid w:val="007215A0"/>
    <w:rPr>
      <w:rFonts w:ascii="Times" w:hAnsi="Times"/>
      <w:i/>
      <w:iCs/>
      <w:sz w:val="20"/>
      <w:szCs w:val="20"/>
    </w:rPr>
  </w:style>
  <w:style w:type="character" w:customStyle="1" w:styleId="addr-line">
    <w:name w:val="addr-line"/>
    <w:basedOn w:val="DefaultParagraphFont"/>
    <w:rsid w:val="007215A0"/>
  </w:style>
  <w:style w:type="character" w:customStyle="1" w:styleId="slug-issue">
    <w:name w:val="slug-issue"/>
    <w:basedOn w:val="DefaultParagraphFont"/>
    <w:rsid w:val="007215A0"/>
  </w:style>
  <w:style w:type="character" w:customStyle="1" w:styleId="slug-pages">
    <w:name w:val="slug-pages"/>
    <w:basedOn w:val="DefaultParagraphFont"/>
    <w:rsid w:val="007215A0"/>
  </w:style>
  <w:style w:type="paragraph" w:customStyle="1" w:styleId="SmallText">
    <w:name w:val="Small Text"/>
    <w:basedOn w:val="Heading2"/>
    <w:qFormat/>
    <w:rsid w:val="007215A0"/>
    <w:pPr>
      <w:keepLines w:val="0"/>
      <w:pageBreakBefore w:val="0"/>
      <w:spacing w:before="0"/>
      <w:jc w:val="left"/>
    </w:pPr>
    <w:rPr>
      <w:rFonts w:eastAsia="Times New Roman" w:cs="Times New Roman"/>
      <w:b w:val="0"/>
      <w:bCs/>
      <w:sz w:val="16"/>
      <w:szCs w:val="20"/>
      <w:u w:val="none"/>
    </w:rPr>
  </w:style>
  <w:style w:type="character" w:customStyle="1" w:styleId="Brief-Smalltext">
    <w:name w:val="Brief - Small text"/>
    <w:rsid w:val="007215A0"/>
    <w:rPr>
      <w:sz w:val="14"/>
      <w:szCs w:val="18"/>
    </w:rPr>
  </w:style>
  <w:style w:type="paragraph" w:customStyle="1" w:styleId="Brief-Card">
    <w:name w:val="Brief - Card"/>
    <w:basedOn w:val="Normal"/>
    <w:rsid w:val="007215A0"/>
    <w:rPr>
      <w:rFonts w:ascii="Times New Roman" w:eastAsia="Times New Roman" w:hAnsi="Times New Roman" w:cs="Times New Roman"/>
      <w:sz w:val="20"/>
    </w:rPr>
  </w:style>
  <w:style w:type="character" w:customStyle="1" w:styleId="dquo">
    <w:name w:val="dquo"/>
    <w:basedOn w:val="DefaultParagraphFont"/>
    <w:rsid w:val="007215A0"/>
  </w:style>
  <w:style w:type="character" w:customStyle="1" w:styleId="st">
    <w:name w:val="st"/>
    <w:basedOn w:val="DefaultParagraphFont"/>
    <w:rsid w:val="007215A0"/>
  </w:style>
  <w:style w:type="paragraph" w:styleId="Caption">
    <w:name w:val="caption"/>
    <w:aliases w:val="caption"/>
    <w:basedOn w:val="Normal"/>
    <w:qFormat/>
    <w:rsid w:val="007215A0"/>
    <w:pPr>
      <w:spacing w:before="100" w:beforeAutospacing="1" w:after="100" w:afterAutospacing="1"/>
    </w:pPr>
    <w:rPr>
      <w:rFonts w:ascii="Times" w:hAnsi="Times"/>
      <w:sz w:val="20"/>
      <w:szCs w:val="20"/>
    </w:rPr>
  </w:style>
  <w:style w:type="paragraph" w:styleId="BalloonText">
    <w:name w:val="Balloon Text"/>
    <w:basedOn w:val="Normal"/>
    <w:link w:val="BalloonTextChar"/>
    <w:unhideWhenUsed/>
    <w:rsid w:val="007215A0"/>
    <w:rPr>
      <w:rFonts w:ascii="Lucida Grande" w:hAnsi="Lucida Grande" w:cs="Lucida Grande"/>
      <w:sz w:val="18"/>
      <w:szCs w:val="18"/>
    </w:rPr>
  </w:style>
  <w:style w:type="character" w:customStyle="1" w:styleId="BalloonTextChar">
    <w:name w:val="Balloon Text Char"/>
    <w:basedOn w:val="DefaultParagraphFont"/>
    <w:link w:val="BalloonText"/>
    <w:rsid w:val="007215A0"/>
    <w:rPr>
      <w:rFonts w:ascii="Lucida Grande" w:hAnsi="Lucida Grande" w:cs="Lucida Grande"/>
      <w:sz w:val="18"/>
      <w:szCs w:val="18"/>
    </w:rPr>
  </w:style>
  <w:style w:type="character" w:customStyle="1" w:styleId="slug-vol">
    <w:name w:val="slug-vol"/>
    <w:basedOn w:val="DefaultParagraphFont"/>
    <w:rsid w:val="007215A0"/>
  </w:style>
  <w:style w:type="paragraph" w:customStyle="1" w:styleId="authors">
    <w:name w:val="authors"/>
    <w:basedOn w:val="Normal"/>
    <w:rsid w:val="007215A0"/>
    <w:pPr>
      <w:spacing w:before="100" w:beforeAutospacing="1" w:after="100" w:afterAutospacing="1"/>
    </w:pPr>
    <w:rPr>
      <w:rFonts w:ascii="Times" w:hAnsi="Times"/>
      <w:sz w:val="20"/>
      <w:szCs w:val="20"/>
    </w:rPr>
  </w:style>
  <w:style w:type="character" w:customStyle="1" w:styleId="pbauthors">
    <w:name w:val="pb_authors"/>
    <w:basedOn w:val="DefaultParagraphFont"/>
    <w:rsid w:val="007215A0"/>
  </w:style>
  <w:style w:type="character" w:customStyle="1" w:styleId="pbaffiliations">
    <w:name w:val="pb_affiliations"/>
    <w:basedOn w:val="DefaultParagraphFont"/>
    <w:rsid w:val="007215A0"/>
  </w:style>
  <w:style w:type="character" w:customStyle="1" w:styleId="pbarticletitle">
    <w:name w:val="pb_article_title"/>
    <w:basedOn w:val="DefaultParagraphFont"/>
    <w:rsid w:val="007215A0"/>
  </w:style>
  <w:style w:type="paragraph" w:customStyle="1" w:styleId="author">
    <w:name w:val="author"/>
    <w:basedOn w:val="Normal"/>
    <w:rsid w:val="007215A0"/>
    <w:pPr>
      <w:spacing w:before="100" w:beforeAutospacing="1" w:after="100" w:afterAutospacing="1"/>
    </w:pPr>
    <w:rPr>
      <w:rFonts w:ascii="Times" w:hAnsi="Times"/>
      <w:sz w:val="20"/>
      <w:szCs w:val="20"/>
    </w:rPr>
  </w:style>
  <w:style w:type="paragraph" w:customStyle="1" w:styleId="affiliation">
    <w:name w:val="affiliation"/>
    <w:basedOn w:val="Normal"/>
    <w:rsid w:val="007215A0"/>
    <w:pPr>
      <w:spacing w:before="100" w:beforeAutospacing="1" w:after="100" w:afterAutospacing="1"/>
    </w:pPr>
    <w:rPr>
      <w:rFonts w:ascii="Times" w:hAnsi="Times"/>
      <w:sz w:val="20"/>
      <w:szCs w:val="20"/>
    </w:rPr>
  </w:style>
  <w:style w:type="character" w:customStyle="1" w:styleId="pnumber">
    <w:name w:val="pnumber"/>
    <w:basedOn w:val="DefaultParagraphFont"/>
    <w:rsid w:val="007215A0"/>
  </w:style>
  <w:style w:type="character" w:customStyle="1" w:styleId="ital">
    <w:name w:val="ital"/>
    <w:basedOn w:val="DefaultParagraphFont"/>
    <w:rsid w:val="007215A0"/>
  </w:style>
  <w:style w:type="character" w:customStyle="1" w:styleId="byline">
    <w:name w:val="byline"/>
    <w:basedOn w:val="DefaultParagraphFont"/>
    <w:rsid w:val="007215A0"/>
  </w:style>
  <w:style w:type="character" w:customStyle="1" w:styleId="entry-title">
    <w:name w:val="entry-title"/>
    <w:basedOn w:val="DefaultParagraphFont"/>
    <w:rsid w:val="007215A0"/>
  </w:style>
  <w:style w:type="character" w:customStyle="1" w:styleId="CiteChar">
    <w:name w:val="Cite Char"/>
    <w:aliases w:val="Heading 3 Foldover Char,cite_tag Char,Char Char Char Char1 Char Char1,Char Char Char Char1 Char,Heading 3 Char1 Char Char Char1,Taglines Char Char,Heading 3 Char Char Char Char Char Char Char,Heading 3 Char3 Char"/>
    <w:basedOn w:val="DefaultParagraphFont"/>
    <w:qFormat/>
    <w:rsid w:val="007215A0"/>
    <w:rPr>
      <w:sz w:val="18"/>
      <w:szCs w:val="24"/>
    </w:rPr>
  </w:style>
  <w:style w:type="character" w:customStyle="1" w:styleId="title1">
    <w:name w:val="title1"/>
    <w:basedOn w:val="DefaultParagraphFont"/>
    <w:rsid w:val="007215A0"/>
  </w:style>
  <w:style w:type="character" w:customStyle="1" w:styleId="i">
    <w:name w:val="i"/>
    <w:basedOn w:val="DefaultParagraphFont"/>
    <w:rsid w:val="007215A0"/>
  </w:style>
  <w:style w:type="character" w:customStyle="1" w:styleId="sparticleheadline">
    <w:name w:val="sparticleheadline"/>
    <w:basedOn w:val="DefaultParagraphFont"/>
    <w:rsid w:val="007215A0"/>
  </w:style>
  <w:style w:type="paragraph" w:styleId="TOC1">
    <w:name w:val="toc 1"/>
    <w:aliases w:val="Index Basic"/>
    <w:basedOn w:val="Normal"/>
    <w:next w:val="Normal"/>
    <w:autoRedefine/>
    <w:unhideWhenUsed/>
    <w:qFormat/>
    <w:rsid w:val="007215A0"/>
  </w:style>
  <w:style w:type="paragraph" w:styleId="TOC2">
    <w:name w:val="toc 2"/>
    <w:basedOn w:val="Normal"/>
    <w:next w:val="Normal"/>
    <w:autoRedefine/>
    <w:unhideWhenUsed/>
    <w:rsid w:val="007215A0"/>
    <w:pPr>
      <w:ind w:left="220"/>
    </w:pPr>
  </w:style>
  <w:style w:type="paragraph" w:styleId="TOC3">
    <w:name w:val="toc 3"/>
    <w:basedOn w:val="Normal"/>
    <w:next w:val="Normal"/>
    <w:autoRedefine/>
    <w:unhideWhenUsed/>
    <w:rsid w:val="007215A0"/>
    <w:pPr>
      <w:ind w:left="440"/>
    </w:pPr>
  </w:style>
  <w:style w:type="paragraph" w:styleId="TOC4">
    <w:name w:val="toc 4"/>
    <w:basedOn w:val="Normal"/>
    <w:next w:val="Normal"/>
    <w:autoRedefine/>
    <w:unhideWhenUsed/>
    <w:rsid w:val="007215A0"/>
    <w:pPr>
      <w:ind w:left="660"/>
    </w:pPr>
  </w:style>
  <w:style w:type="paragraph" w:styleId="TOC5">
    <w:name w:val="toc 5"/>
    <w:basedOn w:val="Normal"/>
    <w:next w:val="Normal"/>
    <w:autoRedefine/>
    <w:unhideWhenUsed/>
    <w:rsid w:val="007215A0"/>
    <w:pPr>
      <w:ind w:left="880"/>
    </w:pPr>
  </w:style>
  <w:style w:type="paragraph" w:styleId="TOC6">
    <w:name w:val="toc 6"/>
    <w:basedOn w:val="Normal"/>
    <w:next w:val="Normal"/>
    <w:autoRedefine/>
    <w:unhideWhenUsed/>
    <w:rsid w:val="007215A0"/>
    <w:pPr>
      <w:ind w:left="1100"/>
    </w:pPr>
  </w:style>
  <w:style w:type="paragraph" w:styleId="TOC7">
    <w:name w:val="toc 7"/>
    <w:basedOn w:val="Normal"/>
    <w:next w:val="Normal"/>
    <w:autoRedefine/>
    <w:unhideWhenUsed/>
    <w:rsid w:val="007215A0"/>
    <w:pPr>
      <w:ind w:left="1320"/>
    </w:pPr>
  </w:style>
  <w:style w:type="paragraph" w:styleId="TOC8">
    <w:name w:val="toc 8"/>
    <w:basedOn w:val="Normal"/>
    <w:next w:val="Normal"/>
    <w:autoRedefine/>
    <w:unhideWhenUsed/>
    <w:rsid w:val="007215A0"/>
    <w:pPr>
      <w:ind w:left="1540"/>
    </w:pPr>
  </w:style>
  <w:style w:type="paragraph" w:styleId="TOC9">
    <w:name w:val="toc 9"/>
    <w:basedOn w:val="Normal"/>
    <w:next w:val="Normal"/>
    <w:autoRedefine/>
    <w:unhideWhenUsed/>
    <w:rsid w:val="007215A0"/>
    <w:pPr>
      <w:ind w:left="1760"/>
    </w:pPr>
  </w:style>
  <w:style w:type="character" w:customStyle="1" w:styleId="BoldUnderlineChar">
    <w:name w:val="Bold Underline Char"/>
    <w:locked/>
    <w:rsid w:val="007215A0"/>
    <w:rPr>
      <w:rFonts w:ascii="Times New Roman" w:eastAsia="Times New Roman" w:hAnsi="Times New Roman"/>
      <w:b/>
      <w:bCs/>
      <w:szCs w:val="24"/>
      <w:u w:val="single"/>
    </w:rPr>
  </w:style>
  <w:style w:type="character" w:customStyle="1" w:styleId="citation">
    <w:name w:val="citation"/>
    <w:basedOn w:val="DefaultParagraphFont"/>
    <w:rsid w:val="007215A0"/>
  </w:style>
  <w:style w:type="character" w:customStyle="1" w:styleId="BoldUnderline">
    <w:name w:val="BoldUnderline"/>
    <w:uiPriority w:val="1"/>
    <w:qFormat/>
    <w:rsid w:val="007215A0"/>
    <w:rPr>
      <w:rFonts w:ascii="Arial" w:hAnsi="Arial"/>
      <w:b/>
      <w:sz w:val="20"/>
      <w:u w:val="single"/>
    </w:rPr>
  </w:style>
  <w:style w:type="character" w:customStyle="1" w:styleId="StyleDate">
    <w:name w:val="Style Date"/>
    <w:aliases w:val="Author"/>
    <w:basedOn w:val="DefaultParagraphFont"/>
    <w:qFormat/>
    <w:rsid w:val="007215A0"/>
    <w:rPr>
      <w:rFonts w:ascii="Georgia" w:hAnsi="Georgia"/>
      <w:b/>
      <w:sz w:val="24"/>
      <w:u w:val="single"/>
    </w:rPr>
  </w:style>
  <w:style w:type="paragraph" w:customStyle="1" w:styleId="Title10">
    <w:name w:val="Title1"/>
    <w:basedOn w:val="Normal"/>
    <w:rsid w:val="00721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215A0"/>
    <w:rPr>
      <w:color w:val="605E5C"/>
      <w:shd w:val="clear" w:color="auto" w:fill="E1DFDD"/>
    </w:rPr>
  </w:style>
  <w:style w:type="character" w:customStyle="1" w:styleId="post-meta">
    <w:name w:val="post-meta"/>
    <w:basedOn w:val="DefaultParagraphFont"/>
    <w:rsid w:val="007215A0"/>
  </w:style>
  <w:style w:type="character" w:customStyle="1" w:styleId="pf-author">
    <w:name w:val="pf-author"/>
    <w:basedOn w:val="DefaultParagraphFont"/>
    <w:rsid w:val="007215A0"/>
  </w:style>
  <w:style w:type="character" w:customStyle="1" w:styleId="pf-date">
    <w:name w:val="pf-date"/>
    <w:basedOn w:val="DefaultParagraphFont"/>
    <w:rsid w:val="007215A0"/>
  </w:style>
  <w:style w:type="character" w:customStyle="1" w:styleId="contribdegrees">
    <w:name w:val="contribdegrees"/>
    <w:basedOn w:val="DefaultParagraphFont"/>
    <w:rsid w:val="007215A0"/>
  </w:style>
  <w:style w:type="character" w:customStyle="1" w:styleId="articlepage-articlebody-firstletter">
    <w:name w:val="articlepage-articlebody-firstletter"/>
    <w:basedOn w:val="DefaultParagraphFont"/>
    <w:rsid w:val="007215A0"/>
  </w:style>
  <w:style w:type="character" w:customStyle="1" w:styleId="rollover-people">
    <w:name w:val="rollover-people"/>
    <w:basedOn w:val="DefaultParagraphFont"/>
    <w:rsid w:val="007215A0"/>
  </w:style>
  <w:style w:type="paragraph" w:customStyle="1" w:styleId="selectionshareable">
    <w:name w:val="selectionshareable"/>
    <w:basedOn w:val="Normal"/>
    <w:rsid w:val="007215A0"/>
    <w:pPr>
      <w:spacing w:before="100" w:beforeAutospacing="1" w:after="100" w:afterAutospacing="1"/>
    </w:pPr>
    <w:rPr>
      <w:rFonts w:ascii="Times New Roman" w:eastAsia="Times New Roman" w:hAnsi="Times New Roman" w:cs="Times New Roman"/>
      <w:sz w:val="24"/>
      <w:szCs w:val="24"/>
    </w:rPr>
  </w:style>
  <w:style w:type="paragraph" w:customStyle="1" w:styleId="flfc">
    <w:name w:val="flfc"/>
    <w:basedOn w:val="Normal"/>
    <w:rsid w:val="007215A0"/>
    <w:pPr>
      <w:spacing w:before="100" w:beforeAutospacing="1" w:after="100" w:afterAutospacing="1"/>
    </w:pPr>
    <w:rPr>
      <w:rFonts w:ascii="Times New Roman" w:eastAsia="Times New Roman" w:hAnsi="Times New Roman" w:cs="Times New Roman"/>
      <w:sz w:val="24"/>
      <w:szCs w:val="24"/>
    </w:rPr>
  </w:style>
  <w:style w:type="character" w:customStyle="1" w:styleId="DocumentMapChar1">
    <w:name w:val="Document Map Char1"/>
    <w:basedOn w:val="DefaultParagraphFont"/>
    <w:uiPriority w:val="99"/>
    <w:rsid w:val="007215A0"/>
    <w:rPr>
      <w:rFonts w:ascii="Segoe UI" w:hAnsi="Segoe UI" w:cs="Segoe UI"/>
      <w:sz w:val="16"/>
      <w:szCs w:val="16"/>
    </w:rPr>
  </w:style>
  <w:style w:type="paragraph" w:customStyle="1" w:styleId="Analytics">
    <w:name w:val="Analytics"/>
    <w:basedOn w:val="Normal"/>
    <w:link w:val="AnalyticsChar"/>
    <w:qFormat/>
    <w:rsid w:val="007215A0"/>
    <w:pPr>
      <w:spacing w:before="60"/>
    </w:pPr>
    <w:rPr>
      <w:b/>
      <w:color w:val="2E74B5" w:themeColor="accent1" w:themeShade="BF"/>
      <w:sz w:val="24"/>
    </w:rPr>
  </w:style>
  <w:style w:type="paragraph" w:customStyle="1" w:styleId="CiteSpacing">
    <w:name w:val="Cite Spacing"/>
    <w:basedOn w:val="Normal"/>
    <w:uiPriority w:val="4"/>
    <w:qFormat/>
    <w:rsid w:val="007215A0"/>
    <w:pPr>
      <w:spacing w:before="60" w:after="60"/>
    </w:pPr>
  </w:style>
  <w:style w:type="character" w:customStyle="1" w:styleId="storylink">
    <w:name w:val="story_link"/>
    <w:basedOn w:val="DefaultParagraphFont"/>
    <w:rsid w:val="007215A0"/>
  </w:style>
  <w:style w:type="character" w:customStyle="1" w:styleId="z-TopofFormChar">
    <w:name w:val="z-Top of Form Char"/>
    <w:basedOn w:val="DefaultParagraphFont"/>
    <w:link w:val="z-TopofForm"/>
    <w:rsid w:val="007215A0"/>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7215A0"/>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rsid w:val="007215A0"/>
    <w:rPr>
      <w:rFonts w:ascii="Arial" w:hAnsi="Arial" w:cs="Arial"/>
      <w:vanish/>
      <w:sz w:val="16"/>
      <w:szCs w:val="16"/>
    </w:rPr>
  </w:style>
  <w:style w:type="character" w:customStyle="1" w:styleId="z-BottomofFormChar">
    <w:name w:val="z-Bottom of Form Char"/>
    <w:basedOn w:val="DefaultParagraphFont"/>
    <w:link w:val="z-BottomofForm"/>
    <w:rsid w:val="007215A0"/>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7215A0"/>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rsid w:val="007215A0"/>
    <w:rPr>
      <w:rFonts w:ascii="Arial" w:hAnsi="Arial" w:cs="Arial"/>
      <w:vanish/>
      <w:sz w:val="16"/>
      <w:szCs w:val="16"/>
    </w:rPr>
  </w:style>
  <w:style w:type="character" w:customStyle="1" w:styleId="Emph">
    <w:name w:val="Emph"/>
    <w:basedOn w:val="DefaultParagraphFont"/>
    <w:uiPriority w:val="1"/>
    <w:qFormat/>
    <w:rsid w:val="007215A0"/>
    <w:rPr>
      <w:rFonts w:ascii="Arial" w:hAnsi="Arial" w:cs="Arial" w:hint="default"/>
      <w:b/>
      <w:bCs w:val="0"/>
      <w:sz w:val="20"/>
      <w:u w:val="single"/>
      <w:bdr w:val="single" w:sz="8" w:space="0" w:color="auto" w:frame="1"/>
    </w:rPr>
  </w:style>
  <w:style w:type="paragraph" w:customStyle="1" w:styleId="AnalyticsGBN">
    <w:name w:val="AnalyticsGBN"/>
    <w:basedOn w:val="Normal"/>
    <w:link w:val="AnalyticsGBNChar"/>
    <w:autoRedefine/>
    <w:uiPriority w:val="4"/>
    <w:qFormat/>
    <w:rsid w:val="007215A0"/>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7215A0"/>
    <w:rPr>
      <w:rFonts w:ascii="Calibri" w:eastAsiaTheme="majorEastAsia" w:hAnsi="Calibri" w:cstheme="majorBidi"/>
      <w:b/>
      <w:iCs/>
      <w:color w:val="7030A0"/>
      <w:sz w:val="26"/>
      <w:szCs w:val="28"/>
    </w:rPr>
  </w:style>
  <w:style w:type="character" w:customStyle="1" w:styleId="publication-date">
    <w:name w:val="publication-date"/>
    <w:basedOn w:val="DefaultParagraphFont"/>
    <w:rsid w:val="007215A0"/>
  </w:style>
  <w:style w:type="character" w:styleId="IntenseEmphasis">
    <w:name w:val="Intense Emphasis"/>
    <w:aliases w:val="Citation Char Char Cha,cites Char Char,Intense Emphasis4,Intense Emphasis5,It,9.5 p,9.5 ,cit,8.5,9.5,9.5 pt,Intense Emphasis11111,Title Cha,Intense Emphasis3,Citation Char,Citation Char Char1 Char Char Char Char Char, Char Char Char1"/>
    <w:uiPriority w:val="6"/>
    <w:qFormat/>
    <w:rsid w:val="007215A0"/>
    <w:rPr>
      <w:u w:val="single"/>
    </w:rPr>
  </w:style>
  <w:style w:type="character" w:customStyle="1" w:styleId="article-author-name">
    <w:name w:val="article-author-name"/>
    <w:basedOn w:val="DefaultParagraphFont"/>
    <w:rsid w:val="007215A0"/>
  </w:style>
  <w:style w:type="character" w:customStyle="1" w:styleId="article-published-date">
    <w:name w:val="article-published-date"/>
    <w:basedOn w:val="DefaultParagraphFont"/>
    <w:rsid w:val="007215A0"/>
  </w:style>
  <w:style w:type="paragraph" w:customStyle="1" w:styleId="cardtext">
    <w:name w:val="card text"/>
    <w:basedOn w:val="Normal"/>
    <w:link w:val="cardtextChar"/>
    <w:qFormat/>
    <w:rsid w:val="007215A0"/>
    <w:pPr>
      <w:ind w:left="288" w:right="288"/>
    </w:pPr>
  </w:style>
  <w:style w:type="character" w:customStyle="1" w:styleId="cardtextChar">
    <w:name w:val="card text Char"/>
    <w:basedOn w:val="DefaultParagraphFont"/>
    <w:link w:val="cardtext"/>
    <w:rsid w:val="007215A0"/>
    <w:rPr>
      <w:rFonts w:ascii="Calibri" w:hAnsi="Calibri"/>
    </w:rPr>
  </w:style>
  <w:style w:type="paragraph" w:customStyle="1" w:styleId="Style4">
    <w:name w:val="Style4"/>
    <w:basedOn w:val="Normal"/>
    <w:link w:val="Style4Char"/>
    <w:qFormat/>
    <w:rsid w:val="007215A0"/>
    <w:pPr>
      <w:spacing w:after="0" w:line="240" w:lineRule="auto"/>
    </w:pPr>
    <w:rPr>
      <w:rFonts w:ascii="Times New Roman" w:eastAsia="Times New Roman" w:hAnsi="Times New Roman" w:cs="Times New Roman"/>
      <w:sz w:val="20"/>
      <w:u w:val="single"/>
    </w:rPr>
  </w:style>
  <w:style w:type="character" w:customStyle="1" w:styleId="Style4Char">
    <w:name w:val="Style4 Char"/>
    <w:link w:val="Style4"/>
    <w:rsid w:val="007215A0"/>
    <w:rPr>
      <w:rFonts w:ascii="Times New Roman" w:eastAsia="Times New Roman" w:hAnsi="Times New Roman" w:cs="Times New Roman"/>
      <w:sz w:val="20"/>
      <w:u w:val="single"/>
    </w:rPr>
  </w:style>
  <w:style w:type="paragraph" w:customStyle="1" w:styleId="analytic0">
    <w:name w:val="analytic"/>
    <w:basedOn w:val="Normal"/>
    <w:link w:val="analyticChar0"/>
    <w:uiPriority w:val="4"/>
    <w:qFormat/>
    <w:rsid w:val="007215A0"/>
    <w:pPr>
      <w:spacing w:before="120"/>
    </w:pPr>
    <w:rPr>
      <w:b/>
      <w:sz w:val="20"/>
    </w:rPr>
  </w:style>
  <w:style w:type="character" w:customStyle="1" w:styleId="analyticChar0">
    <w:name w:val="analytic Char"/>
    <w:basedOn w:val="DefaultParagraphFont"/>
    <w:link w:val="analytic0"/>
    <w:uiPriority w:val="4"/>
    <w:rsid w:val="007215A0"/>
    <w:rPr>
      <w:rFonts w:ascii="Calibri" w:hAnsi="Calibri"/>
      <w:b/>
      <w:sz w:val="20"/>
    </w:rPr>
  </w:style>
  <w:style w:type="character" w:customStyle="1" w:styleId="normaltextrun">
    <w:name w:val="normaltextrun"/>
    <w:basedOn w:val="DefaultParagraphFont"/>
    <w:rsid w:val="007215A0"/>
  </w:style>
  <w:style w:type="numbering" w:customStyle="1" w:styleId="NoList1">
    <w:name w:val="No List1"/>
    <w:next w:val="NoList"/>
    <w:uiPriority w:val="99"/>
    <w:semiHidden/>
    <w:unhideWhenUsed/>
    <w:rsid w:val="007215A0"/>
  </w:style>
  <w:style w:type="character" w:customStyle="1" w:styleId="UnderlineBold">
    <w:name w:val="Underline + Bold"/>
    <w:uiPriority w:val="1"/>
    <w:qFormat/>
    <w:rsid w:val="007215A0"/>
    <w:rPr>
      <w:b/>
      <w:sz w:val="20"/>
      <w:u w:val="single"/>
    </w:rPr>
  </w:style>
  <w:style w:type="character" w:customStyle="1" w:styleId="apple-converted-space">
    <w:name w:val="apple-converted-space"/>
    <w:basedOn w:val="DefaultParagraphFont"/>
    <w:rsid w:val="007215A0"/>
  </w:style>
  <w:style w:type="paragraph" w:customStyle="1" w:styleId="tag">
    <w:name w:val="tag"/>
    <w:basedOn w:val="Normal"/>
    <w:next w:val="Normal"/>
    <w:qFormat/>
    <w:rsid w:val="007215A0"/>
    <w:rPr>
      <w:rFonts w:eastAsia="Times New Roman"/>
      <w:b/>
      <w:sz w:val="24"/>
    </w:rPr>
  </w:style>
  <w:style w:type="numbering" w:customStyle="1" w:styleId="NoList2">
    <w:name w:val="No List2"/>
    <w:next w:val="NoList"/>
    <w:semiHidden/>
    <w:unhideWhenUsed/>
    <w:rsid w:val="007215A0"/>
  </w:style>
  <w:style w:type="numbering" w:customStyle="1" w:styleId="NoList3">
    <w:name w:val="No List3"/>
    <w:next w:val="NoList"/>
    <w:uiPriority w:val="99"/>
    <w:semiHidden/>
    <w:unhideWhenUsed/>
    <w:rsid w:val="007215A0"/>
  </w:style>
  <w:style w:type="numbering" w:customStyle="1" w:styleId="NoList4">
    <w:name w:val="No List4"/>
    <w:next w:val="NoList"/>
    <w:semiHidden/>
    <w:unhideWhenUsed/>
    <w:rsid w:val="007215A0"/>
  </w:style>
  <w:style w:type="numbering" w:customStyle="1" w:styleId="NoList5">
    <w:name w:val="No List5"/>
    <w:next w:val="NoList"/>
    <w:semiHidden/>
    <w:unhideWhenUsed/>
    <w:rsid w:val="007215A0"/>
  </w:style>
  <w:style w:type="character" w:customStyle="1" w:styleId="CitesChar1">
    <w:name w:val="Cites Char1"/>
    <w:rsid w:val="007215A0"/>
    <w:rPr>
      <w:rFonts w:ascii="Georgia" w:hAnsi="Georgia" w:cs="Calibri"/>
      <w:b/>
      <w:sz w:val="18"/>
      <w:lang w:val="x-none" w:eastAsia="x-none"/>
    </w:rPr>
  </w:style>
  <w:style w:type="paragraph" w:customStyle="1" w:styleId="Stylecardtext8pt">
    <w:name w:val="Style card text + 8 pt"/>
    <w:basedOn w:val="Normal"/>
    <w:rsid w:val="007215A0"/>
    <w:pPr>
      <w:ind w:right="288"/>
    </w:pPr>
    <w:rPr>
      <w:rFonts w:ascii="Georgia" w:eastAsia="Cambria" w:hAnsi="Georgia"/>
      <w:sz w:val="16"/>
    </w:rPr>
  </w:style>
  <w:style w:type="paragraph" w:customStyle="1" w:styleId="Shrink8">
    <w:name w:val="Shrink8"/>
    <w:basedOn w:val="Normal"/>
    <w:qFormat/>
    <w:rsid w:val="007215A0"/>
    <w:rPr>
      <w:rFonts w:eastAsia="Cambria"/>
    </w:rPr>
  </w:style>
  <w:style w:type="paragraph" w:customStyle="1" w:styleId="Tag12">
    <w:name w:val="Tag12"/>
    <w:basedOn w:val="Normal"/>
    <w:qFormat/>
    <w:rsid w:val="007215A0"/>
    <w:pPr>
      <w:contextualSpacing/>
    </w:pPr>
    <w:rPr>
      <w:rFonts w:ascii="Georgia" w:eastAsia="Calibri" w:hAnsi="Georgia"/>
      <w:b/>
    </w:rPr>
  </w:style>
  <w:style w:type="character" w:customStyle="1" w:styleId="CardsCharChar">
    <w:name w:val="Cards Char Char"/>
    <w:locked/>
    <w:rsid w:val="007215A0"/>
    <w:rPr>
      <w:szCs w:val="24"/>
    </w:rPr>
  </w:style>
  <w:style w:type="character" w:customStyle="1" w:styleId="crosshead">
    <w:name w:val="crosshead"/>
    <w:basedOn w:val="DefaultParagraphFont"/>
    <w:rsid w:val="007215A0"/>
  </w:style>
  <w:style w:type="numbering" w:customStyle="1" w:styleId="NoList6">
    <w:name w:val="No List6"/>
    <w:next w:val="NoList"/>
    <w:uiPriority w:val="99"/>
    <w:semiHidden/>
    <w:unhideWhenUsed/>
    <w:rsid w:val="007215A0"/>
  </w:style>
  <w:style w:type="paragraph" w:customStyle="1" w:styleId="TagCite">
    <w:name w:val="Tag/Cite"/>
    <w:basedOn w:val="Normal"/>
    <w:rsid w:val="007215A0"/>
    <w:rPr>
      <w:rFonts w:eastAsia="Times New Roman"/>
      <w:b/>
      <w:sz w:val="24"/>
    </w:rPr>
  </w:style>
  <w:style w:type="paragraph" w:customStyle="1" w:styleId="CardText0">
    <w:name w:val="CardText"/>
    <w:basedOn w:val="Normal"/>
    <w:next w:val="Normal"/>
    <w:link w:val="CardTextChar0"/>
    <w:qFormat/>
    <w:rsid w:val="007215A0"/>
    <w:pPr>
      <w:ind w:left="288" w:right="288"/>
    </w:pPr>
    <w:rPr>
      <w:rFonts w:eastAsia="Times New Roman"/>
      <w:sz w:val="16"/>
      <w:szCs w:val="20"/>
    </w:rPr>
  </w:style>
  <w:style w:type="character" w:customStyle="1" w:styleId="CardTextChar0">
    <w:name w:val="CardText Char"/>
    <w:basedOn w:val="DefaultParagraphFont"/>
    <w:link w:val="CardText0"/>
    <w:rsid w:val="007215A0"/>
    <w:rPr>
      <w:rFonts w:ascii="Calibri" w:eastAsia="Times New Roman" w:hAnsi="Calibri"/>
      <w:sz w:val="16"/>
      <w:szCs w:val="20"/>
    </w:rPr>
  </w:style>
  <w:style w:type="paragraph" w:customStyle="1" w:styleId="Nothing">
    <w:name w:val="Nothing"/>
    <w:link w:val="NothingChar"/>
    <w:qFormat/>
    <w:rsid w:val="007215A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7215A0"/>
    <w:rPr>
      <w:rFonts w:ascii="Times New Roman" w:eastAsia="Calibri" w:hAnsi="Times New Roman" w:cs="Times New Roman"/>
      <w:sz w:val="20"/>
      <w:szCs w:val="20"/>
    </w:rPr>
  </w:style>
  <w:style w:type="character" w:customStyle="1" w:styleId="Emphasis2">
    <w:name w:val="Emphasis2"/>
    <w:basedOn w:val="DefaultParagraphFont"/>
    <w:rsid w:val="007215A0"/>
    <w:rPr>
      <w:rFonts w:ascii="Times New Roman" w:hAnsi="Times New Roman"/>
      <w:b/>
      <w:iCs/>
      <w:sz w:val="24"/>
      <w:u w:val="single"/>
    </w:rPr>
  </w:style>
  <w:style w:type="character" w:customStyle="1" w:styleId="EmphasizeThis">
    <w:name w:val="EmphasizeThis"/>
    <w:rsid w:val="007215A0"/>
    <w:rPr>
      <w:rFonts w:ascii="Georgia" w:hAnsi="Georgia"/>
      <w:b/>
      <w:iCs/>
      <w:sz w:val="24"/>
      <w:u w:val="thick"/>
    </w:rPr>
  </w:style>
  <w:style w:type="character" w:customStyle="1" w:styleId="BalloonTextChar1">
    <w:name w:val="Balloon Text Char1"/>
    <w:basedOn w:val="DefaultParagraphFont"/>
    <w:uiPriority w:val="99"/>
    <w:rsid w:val="007215A0"/>
    <w:rPr>
      <w:rFonts w:ascii="Tahoma" w:hAnsi="Tahoma" w:cs="Tahoma"/>
      <w:sz w:val="16"/>
      <w:szCs w:val="16"/>
    </w:rPr>
  </w:style>
  <w:style w:type="paragraph" w:customStyle="1" w:styleId="REALCARD">
    <w:name w:val="REAL CARD"/>
    <w:basedOn w:val="Normal"/>
    <w:link w:val="REALCARDChar"/>
    <w:qFormat/>
    <w:rsid w:val="007215A0"/>
    <w:pPr>
      <w:ind w:left="288" w:right="288"/>
    </w:pPr>
    <w:rPr>
      <w:sz w:val="16"/>
    </w:rPr>
  </w:style>
  <w:style w:type="character" w:customStyle="1" w:styleId="REALCARDChar">
    <w:name w:val="REAL CARD Char"/>
    <w:basedOn w:val="DefaultParagraphFont"/>
    <w:link w:val="REALCARD"/>
    <w:rsid w:val="007215A0"/>
    <w:rPr>
      <w:rFonts w:ascii="Calibri" w:hAnsi="Calibri"/>
      <w:sz w:val="16"/>
    </w:rPr>
  </w:style>
  <w:style w:type="character" w:customStyle="1" w:styleId="Underline0">
    <w:name w:val="Underline!!"/>
    <w:basedOn w:val="DefaultParagraphFont"/>
    <w:uiPriority w:val="1"/>
    <w:qFormat/>
    <w:rsid w:val="007215A0"/>
    <w:rPr>
      <w:b w:val="0"/>
      <w:bCs/>
      <w:sz w:val="20"/>
      <w:u w:val="single"/>
    </w:rPr>
  </w:style>
  <w:style w:type="paragraph" w:customStyle="1" w:styleId="PhoTag">
    <w:name w:val="PhoTag"/>
    <w:basedOn w:val="Normal"/>
    <w:next w:val="Normal"/>
    <w:autoRedefine/>
    <w:qFormat/>
    <w:rsid w:val="007215A0"/>
    <w:rPr>
      <w:rFonts w:ascii="Georgia" w:eastAsia="Calibri" w:hAnsi="Georgia"/>
      <w:b/>
      <w:color w:val="000000"/>
    </w:rPr>
  </w:style>
  <w:style w:type="character" w:customStyle="1" w:styleId="m3000812295800329957gmail-style13ptbold">
    <w:name w:val="m_3000812295800329957gmail-style13ptbold"/>
    <w:basedOn w:val="DefaultParagraphFont"/>
    <w:rsid w:val="007215A0"/>
  </w:style>
  <w:style w:type="character" w:customStyle="1" w:styleId="m3000812295800329957gmail-styleunderline">
    <w:name w:val="m_3000812295800329957gmail-styleunderline"/>
    <w:basedOn w:val="DefaultParagraphFont"/>
    <w:rsid w:val="007215A0"/>
  </w:style>
  <w:style w:type="character" w:customStyle="1" w:styleId="aqj">
    <w:name w:val="aqj"/>
    <w:basedOn w:val="DefaultParagraphFont"/>
    <w:rsid w:val="007215A0"/>
  </w:style>
  <w:style w:type="character" w:customStyle="1" w:styleId="m-1980040478036286082gmail-styleunderline">
    <w:name w:val="m_-1980040478036286082gmail-styleunderline"/>
    <w:basedOn w:val="DefaultParagraphFont"/>
    <w:rsid w:val="007215A0"/>
  </w:style>
  <w:style w:type="character" w:customStyle="1" w:styleId="FooterChar1">
    <w:name w:val="Footer Char1"/>
    <w:basedOn w:val="DefaultParagraphFont"/>
    <w:uiPriority w:val="99"/>
    <w:semiHidden/>
    <w:rsid w:val="007215A0"/>
    <w:rPr>
      <w:rFonts w:ascii="Georgia" w:hAnsi="Georgia" w:cs="Calibri"/>
    </w:rPr>
  </w:style>
  <w:style w:type="paragraph" w:styleId="CommentText">
    <w:name w:val="annotation text"/>
    <w:basedOn w:val="Normal"/>
    <w:link w:val="CommentTextChar"/>
    <w:rsid w:val="007215A0"/>
    <w:rPr>
      <w:rFonts w:ascii="Cambria" w:hAnsi="Cambria"/>
      <w:szCs w:val="20"/>
    </w:rPr>
  </w:style>
  <w:style w:type="character" w:customStyle="1" w:styleId="CommentTextChar">
    <w:name w:val="Comment Text Char"/>
    <w:basedOn w:val="DefaultParagraphFont"/>
    <w:link w:val="CommentText"/>
    <w:rsid w:val="007215A0"/>
    <w:rPr>
      <w:rFonts w:ascii="Cambria" w:hAnsi="Cambria"/>
      <w:szCs w:val="20"/>
    </w:rPr>
  </w:style>
  <w:style w:type="character" w:customStyle="1" w:styleId="CommentSubjectChar">
    <w:name w:val="Comment Subject Char"/>
    <w:basedOn w:val="CommentTextChar"/>
    <w:link w:val="CommentSubject"/>
    <w:rsid w:val="007215A0"/>
    <w:rPr>
      <w:rFonts w:ascii="Cambria" w:hAnsi="Cambria" w:cs="Calibri"/>
      <w:b/>
      <w:bCs/>
      <w:spacing w:val="-8"/>
      <w:szCs w:val="20"/>
    </w:rPr>
  </w:style>
  <w:style w:type="paragraph" w:styleId="CommentSubject">
    <w:name w:val="annotation subject"/>
    <w:basedOn w:val="CommentText"/>
    <w:next w:val="CommentText"/>
    <w:link w:val="CommentSubjectChar"/>
    <w:rsid w:val="007215A0"/>
    <w:rPr>
      <w:rFonts w:cs="Calibri"/>
      <w:b/>
      <w:bCs/>
      <w:spacing w:val="-8"/>
    </w:rPr>
  </w:style>
  <w:style w:type="character" w:customStyle="1" w:styleId="CommentSubjectChar1">
    <w:name w:val="Comment Subject Char1"/>
    <w:basedOn w:val="CommentTextChar"/>
    <w:rsid w:val="007215A0"/>
    <w:rPr>
      <w:rFonts w:ascii="Cambria" w:hAnsi="Cambria"/>
      <w:b/>
      <w:bCs/>
      <w:szCs w:val="20"/>
    </w:rPr>
  </w:style>
  <w:style w:type="paragraph" w:customStyle="1" w:styleId="BlockTitle">
    <w:name w:val="Block Title"/>
    <w:basedOn w:val="Heading1"/>
    <w:next w:val="Normal"/>
    <w:link w:val="BlockTitleChar"/>
    <w:autoRedefine/>
    <w:qFormat/>
    <w:rsid w:val="007215A0"/>
    <w:pPr>
      <w:suppressAutoHyphens/>
      <w:spacing w:before="20" w:after="120"/>
    </w:pPr>
    <w:rPr>
      <w:rFonts w:ascii="Cambria" w:eastAsia="Times New Roman" w:hAnsi="Cambria" w:cs="Arial"/>
      <w:bCs/>
      <w:kern w:val="32"/>
      <w:sz w:val="28"/>
    </w:rPr>
  </w:style>
  <w:style w:type="character" w:customStyle="1" w:styleId="BlockTitleChar">
    <w:name w:val="Block Title Char"/>
    <w:aliases w:val="Heading 1 Char1 Char,ALEX Char,Heading Char Char,Block Name Char,Heading Char,Heading 1 Char Char Char Char Char1,Heading 1 Char Char Char Char Char Char,Heading 1 Char4,Heading 1 Char Char2,Heading 1 Char2 Char Char1,Block Titles Char"/>
    <w:link w:val="BlockTitle"/>
    <w:rsid w:val="007215A0"/>
    <w:rPr>
      <w:rFonts w:ascii="Cambria" w:eastAsia="Times New Roman" w:hAnsi="Cambria" w:cs="Arial"/>
      <w:b/>
      <w:bCs/>
      <w:kern w:val="32"/>
      <w:sz w:val="28"/>
      <w:szCs w:val="32"/>
    </w:rPr>
  </w:style>
  <w:style w:type="character" w:customStyle="1" w:styleId="CardText1Char">
    <w:name w:val="Card Text 1 Char"/>
    <w:link w:val="CardText1"/>
    <w:rsid w:val="007215A0"/>
    <w:rPr>
      <w:rFonts w:ascii="Arial Narrow" w:hAnsi="Arial Narrow"/>
      <w:color w:val="000000"/>
      <w:u w:val="single"/>
    </w:rPr>
  </w:style>
  <w:style w:type="paragraph" w:customStyle="1" w:styleId="CardText1">
    <w:name w:val="Card Text 1"/>
    <w:link w:val="CardText1Char"/>
    <w:qFormat/>
    <w:rsid w:val="007215A0"/>
    <w:pPr>
      <w:spacing w:after="0" w:line="240" w:lineRule="auto"/>
    </w:pPr>
    <w:rPr>
      <w:rFonts w:ascii="Arial Narrow" w:hAnsi="Arial Narrow"/>
      <w:color w:val="000000"/>
      <w:u w:val="single"/>
    </w:rPr>
  </w:style>
  <w:style w:type="paragraph" w:customStyle="1" w:styleId="TagCite0">
    <w:name w:val="TagCite"/>
    <w:basedOn w:val="Normal"/>
    <w:qFormat/>
    <w:rsid w:val="007215A0"/>
    <w:rPr>
      <w:rFonts w:eastAsia="Times New Roman"/>
      <w:b/>
      <w:sz w:val="24"/>
    </w:rPr>
  </w:style>
  <w:style w:type="character" w:customStyle="1" w:styleId="CardsChar">
    <w:name w:val="Cards Char"/>
    <w:link w:val="Cards"/>
    <w:locked/>
    <w:rsid w:val="007215A0"/>
    <w:rPr>
      <w:rFonts w:ascii="Times New Roman" w:eastAsia="Calibri" w:hAnsi="Times New Roman" w:cs="Times New Roman"/>
      <w:color w:val="00000A"/>
      <w:sz w:val="20"/>
      <w:szCs w:val="20"/>
    </w:rPr>
  </w:style>
  <w:style w:type="character" w:customStyle="1" w:styleId="AuthorDateChar">
    <w:name w:val="AuthorDate Char"/>
    <w:link w:val="AuthorDate"/>
    <w:locked/>
    <w:rsid w:val="007215A0"/>
    <w:rPr>
      <w:b/>
      <w:u w:val="single"/>
    </w:rPr>
  </w:style>
  <w:style w:type="paragraph" w:customStyle="1" w:styleId="AuthorDate">
    <w:name w:val="AuthorDate"/>
    <w:basedOn w:val="Normal"/>
    <w:link w:val="AuthorDateChar"/>
    <w:autoRedefine/>
    <w:qFormat/>
    <w:rsid w:val="007215A0"/>
    <w:pPr>
      <w:widowControl w:val="0"/>
      <w:outlineLvl w:val="2"/>
    </w:pPr>
    <w:rPr>
      <w:rFonts w:asciiTheme="minorHAnsi" w:hAnsiTheme="minorHAnsi"/>
      <w:b/>
      <w:u w:val="single"/>
    </w:rPr>
  </w:style>
  <w:style w:type="character" w:customStyle="1" w:styleId="BlockHeadingsChar">
    <w:name w:val="Block Headings Char"/>
    <w:link w:val="BlockHeadings"/>
    <w:locked/>
    <w:rsid w:val="007215A0"/>
    <w:rPr>
      <w:b/>
      <w:sz w:val="28"/>
    </w:rPr>
  </w:style>
  <w:style w:type="paragraph" w:customStyle="1" w:styleId="BlockHeadings">
    <w:name w:val="Block Headings"/>
    <w:basedOn w:val="Normal"/>
    <w:link w:val="BlockHeadingsChar"/>
    <w:autoRedefine/>
    <w:qFormat/>
    <w:rsid w:val="007215A0"/>
    <w:pPr>
      <w:jc w:val="center"/>
      <w:outlineLvl w:val="0"/>
    </w:pPr>
    <w:rPr>
      <w:rFonts w:asciiTheme="minorHAnsi" w:hAnsiTheme="minorHAnsi"/>
      <w:b/>
      <w:sz w:val="28"/>
    </w:rPr>
  </w:style>
  <w:style w:type="character" w:customStyle="1" w:styleId="BlockHeaderHiddenChar">
    <w:name w:val="Block Header Hidden Char"/>
    <w:link w:val="BlockHeaderHidden"/>
    <w:locked/>
    <w:rsid w:val="007215A0"/>
    <w:rPr>
      <w:b/>
      <w:sz w:val="28"/>
    </w:rPr>
  </w:style>
  <w:style w:type="paragraph" w:customStyle="1" w:styleId="BlockHeaderHidden">
    <w:name w:val="Block Header Hidden"/>
    <w:basedOn w:val="Normal"/>
    <w:link w:val="BlockHeaderHiddenChar"/>
    <w:autoRedefine/>
    <w:rsid w:val="007215A0"/>
    <w:pPr>
      <w:jc w:val="center"/>
    </w:pPr>
    <w:rPr>
      <w:rFonts w:asciiTheme="minorHAnsi" w:hAnsiTheme="minorHAnsi"/>
      <w:b/>
      <w:sz w:val="28"/>
    </w:rPr>
  </w:style>
  <w:style w:type="paragraph" w:customStyle="1" w:styleId="CardTagandCite">
    <w:name w:val="Card Tag and Cite"/>
    <w:next w:val="Normal"/>
    <w:link w:val="CardTagandCiteChar"/>
    <w:qFormat/>
    <w:rsid w:val="007215A0"/>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7215A0"/>
    <w:rPr>
      <w:rFonts w:ascii="Arial Narrow" w:eastAsia="Times New Roman" w:hAnsi="Arial Narrow" w:cs="Times New Roman"/>
      <w:b/>
      <w:sz w:val="26"/>
      <w:szCs w:val="24"/>
    </w:rPr>
  </w:style>
  <w:style w:type="character" w:customStyle="1" w:styleId="SmallTextChar">
    <w:name w:val="Small Text Char"/>
    <w:aliases w:val="No Spacing Char,Tags Char,No Spacing1 Char,Debate Text Char,No Spacing11 Char,No Spacing2 Char,Card Char,Read stuff Char,No Spacing111 Char,tags Char,No Spacing3 Char,No Spacing1111 Char,Tag and Cite Char,No Spacing51 Char,Tag Title Char"/>
    <w:basedOn w:val="DefaultParagraphFont"/>
    <w:qFormat/>
    <w:rsid w:val="007215A0"/>
    <w:rPr>
      <w:rFonts w:ascii="Arial Narrow" w:eastAsia="Times New Roman" w:hAnsi="Arial Narrow" w:cs="Times New Roman"/>
      <w:sz w:val="18"/>
      <w:szCs w:val="24"/>
    </w:rPr>
  </w:style>
  <w:style w:type="paragraph" w:customStyle="1" w:styleId="citenon-bold">
    <w:name w:val="cite non-bold"/>
    <w:basedOn w:val="Normal"/>
    <w:link w:val="citenon-boldChar"/>
    <w:rsid w:val="007215A0"/>
    <w:rPr>
      <w:rFonts w:ascii="Cambria" w:eastAsia="Calibri" w:hAnsi="Cambria"/>
    </w:rPr>
  </w:style>
  <w:style w:type="paragraph" w:customStyle="1" w:styleId="cardCharCharChar">
    <w:name w:val="card Char Char Char"/>
    <w:basedOn w:val="Normal"/>
    <w:link w:val="cardCharCharCharChar"/>
    <w:rsid w:val="007215A0"/>
    <w:pPr>
      <w:ind w:left="288" w:right="288"/>
    </w:pPr>
    <w:rPr>
      <w:rFonts w:ascii="Cambria" w:eastAsia="Times New Roman" w:hAnsi="Cambria"/>
      <w:szCs w:val="20"/>
    </w:rPr>
  </w:style>
  <w:style w:type="character" w:customStyle="1" w:styleId="cardCharCharCharChar">
    <w:name w:val="card Char Char Char Char"/>
    <w:basedOn w:val="DefaultParagraphFont"/>
    <w:link w:val="cardCharCharChar"/>
    <w:rsid w:val="007215A0"/>
    <w:rPr>
      <w:rFonts w:ascii="Cambria" w:eastAsia="Times New Roman" w:hAnsi="Cambria"/>
      <w:szCs w:val="20"/>
    </w:rPr>
  </w:style>
  <w:style w:type="character" w:customStyle="1" w:styleId="BoldUnderlineChar0">
    <w:name w:val="BoldUnderline Char"/>
    <w:basedOn w:val="DefaultParagraphFont"/>
    <w:rsid w:val="007215A0"/>
    <w:rPr>
      <w:rFonts w:ascii="Times New Roman" w:eastAsia="Times New Roman" w:hAnsi="Times New Roman" w:cs="Times New Roman"/>
      <w:b/>
      <w:sz w:val="20"/>
      <w:szCs w:val="24"/>
      <w:u w:val="single"/>
    </w:rPr>
  </w:style>
  <w:style w:type="paragraph" w:customStyle="1" w:styleId="tiny">
    <w:name w:val="tiny"/>
    <w:link w:val="tinyChar"/>
    <w:autoRedefine/>
    <w:qFormat/>
    <w:rsid w:val="007215A0"/>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215A0"/>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7215A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215A0"/>
    <w:rPr>
      <w:rFonts w:ascii="Times New Roman" w:eastAsia="Malgun Gothic" w:hAnsi="Times New Roman" w:cs="Times New Roman"/>
      <w:sz w:val="21"/>
      <w:szCs w:val="24"/>
      <w:u w:val="single"/>
    </w:rPr>
  </w:style>
  <w:style w:type="paragraph" w:customStyle="1" w:styleId="Emphasize">
    <w:name w:val="Emphasize"/>
    <w:basedOn w:val="Normal"/>
    <w:qFormat/>
    <w:rsid w:val="007215A0"/>
    <w:pPr>
      <w:pBdr>
        <w:top w:val="single" w:sz="18" w:space="0" w:color="auto"/>
        <w:left w:val="single" w:sz="18" w:space="0" w:color="auto"/>
        <w:bottom w:val="single" w:sz="18" w:space="0" w:color="auto"/>
        <w:right w:val="single" w:sz="18" w:space="0" w:color="auto"/>
      </w:pBdr>
      <w:spacing w:line="254" w:lineRule="auto"/>
      <w:ind w:left="720"/>
      <w:jc w:val="both"/>
    </w:pPr>
    <w:rPr>
      <w:rFonts w:ascii="Cambria" w:hAnsi="Cambria"/>
      <w:b/>
      <w:iCs/>
      <w:u w:val="single"/>
      <w:bdr w:val="single" w:sz="8" w:space="0" w:color="auto"/>
    </w:rPr>
  </w:style>
  <w:style w:type="character" w:customStyle="1" w:styleId="Bold12">
    <w:name w:val="Bold12"/>
    <w:uiPriority w:val="1"/>
    <w:qFormat/>
    <w:rsid w:val="007215A0"/>
    <w:rPr>
      <w:rFonts w:ascii="Times New Roman" w:hAnsi="Times New Roman"/>
      <w:b/>
      <w:sz w:val="24"/>
    </w:rPr>
  </w:style>
  <w:style w:type="character" w:customStyle="1" w:styleId="CardTextChar1">
    <w:name w:val="Card Text Char"/>
    <w:rsid w:val="007215A0"/>
    <w:rPr>
      <w:rFonts w:ascii="Georgia" w:eastAsia="Calibri" w:hAnsi="Georgia" w:cs="Times New Roman"/>
      <w:sz w:val="24"/>
    </w:rPr>
  </w:style>
  <w:style w:type="character" w:customStyle="1" w:styleId="NotBold10Final">
    <w:name w:val="NotBold10Final"/>
    <w:uiPriority w:val="1"/>
    <w:qFormat/>
    <w:rsid w:val="007215A0"/>
    <w:rPr>
      <w:rFonts w:ascii="Times New Roman" w:hAnsi="Times New Roman"/>
      <w:b w:val="0"/>
      <w:i w:val="0"/>
      <w:sz w:val="20"/>
    </w:rPr>
  </w:style>
  <w:style w:type="character" w:customStyle="1" w:styleId="underline2">
    <w:name w:val="underline2"/>
    <w:rsid w:val="007215A0"/>
    <w:rPr>
      <w:u w:val="single"/>
      <w:bdr w:val="none" w:sz="0" w:space="0" w:color="auto"/>
      <w:shd w:val="clear" w:color="auto" w:fill="B3B3B3"/>
    </w:rPr>
  </w:style>
  <w:style w:type="character" w:customStyle="1" w:styleId="gl">
    <w:name w:val="gl"/>
    <w:basedOn w:val="DefaultParagraphFont"/>
    <w:rsid w:val="007215A0"/>
  </w:style>
  <w:style w:type="character" w:customStyle="1" w:styleId="CardtextChar2">
    <w:name w:val="Card text Char"/>
    <w:rsid w:val="007215A0"/>
    <w:rPr>
      <w:rFonts w:ascii="Arial Narrow" w:hAnsi="Arial Narrow"/>
      <w:sz w:val="24"/>
      <w:u w:val="single"/>
      <w:lang w:val="en-US" w:eastAsia="en-US" w:bidi="ar-SA"/>
    </w:rPr>
  </w:style>
  <w:style w:type="character" w:customStyle="1" w:styleId="CardTagChar">
    <w:name w:val="Card Tag Char"/>
    <w:rsid w:val="007215A0"/>
    <w:rPr>
      <w:rFonts w:ascii="Arial Narrow" w:hAnsi="Arial Narrow"/>
      <w:b/>
      <w:sz w:val="26"/>
      <w:szCs w:val="24"/>
      <w:lang w:val="en-US" w:eastAsia="en-US" w:bidi="ar-SA"/>
    </w:rPr>
  </w:style>
  <w:style w:type="character" w:customStyle="1" w:styleId="CardText2Char">
    <w:name w:val="Card Text 2 Char"/>
    <w:link w:val="CardText2"/>
    <w:rsid w:val="007215A0"/>
    <w:rPr>
      <w:rFonts w:ascii="Arial Narrow" w:hAnsi="Arial Narrow"/>
      <w:b/>
      <w:color w:val="000000"/>
      <w:u w:val="single"/>
    </w:rPr>
  </w:style>
  <w:style w:type="character" w:customStyle="1" w:styleId="CardsFont12pt0">
    <w:name w:val="Cards + Font 12pt"/>
    <w:rsid w:val="007215A0"/>
    <w:rPr>
      <w:rFonts w:ascii="Times New Roman" w:hAnsi="Times New Roman" w:cs="Times New Roman" w:hint="default"/>
      <w:sz w:val="24"/>
      <w:szCs w:val="22"/>
      <w:u w:val="single"/>
      <w:lang w:val="en-US" w:eastAsia="en-US" w:bidi="ar-SA"/>
    </w:rPr>
  </w:style>
  <w:style w:type="character" w:customStyle="1" w:styleId="Style1Char">
    <w:name w:val="Style1 Char"/>
    <w:locked/>
    <w:rsid w:val="007215A0"/>
    <w:rPr>
      <w:color w:val="000000"/>
      <w:sz w:val="16"/>
      <w:szCs w:val="24"/>
    </w:rPr>
  </w:style>
  <w:style w:type="character" w:customStyle="1" w:styleId="Heading1Char1">
    <w:name w:val="Heading 1 Char1"/>
    <w:aliases w:val="Hat Char1,Pocket Char1,Heading 2 Char1,tag Char,TAG Char Char,Heading 2 Char Char Char Char Char Char Char Char1,Heading 2 Char Char Char Char Char Char Char2,Heading 21 Char1, Char Char Char Char1 Char1,Tag Char Char1, Char Ch,Char Ch"/>
    <w:basedOn w:val="DefaultParagraphFont"/>
    <w:qFormat/>
    <w:rsid w:val="007215A0"/>
    <w:rPr>
      <w:rFonts w:asciiTheme="majorHAnsi" w:eastAsiaTheme="majorEastAsia" w:hAnsiTheme="majorHAnsi" w:cstheme="majorBidi"/>
      <w:b/>
      <w:bCs/>
      <w:color w:val="2E74B5" w:themeColor="accent1" w:themeShade="BF"/>
      <w:sz w:val="28"/>
      <w:szCs w:val="28"/>
    </w:rPr>
  </w:style>
  <w:style w:type="character" w:customStyle="1" w:styleId="cardChar1">
    <w:name w:val="card Char1"/>
    <w:basedOn w:val="DefaultParagraphFont"/>
    <w:locked/>
    <w:rsid w:val="007215A0"/>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7215A0"/>
    <w:rPr>
      <w:color w:val="808080"/>
    </w:rPr>
  </w:style>
  <w:style w:type="paragraph" w:styleId="Revision">
    <w:name w:val="Revision"/>
    <w:hidden/>
    <w:uiPriority w:val="99"/>
    <w:semiHidden/>
    <w:rsid w:val="007215A0"/>
    <w:pPr>
      <w:spacing w:after="0" w:line="240" w:lineRule="auto"/>
    </w:pPr>
    <w:rPr>
      <w:rFonts w:ascii="Georgia" w:hAnsi="Georgia" w:cs="Calibri"/>
    </w:rPr>
  </w:style>
  <w:style w:type="character" w:customStyle="1" w:styleId="m-7861393314226884088gmail-style13ptbold">
    <w:name w:val="m_-7861393314226884088gmail-style13ptbold"/>
    <w:basedOn w:val="DefaultParagraphFont"/>
    <w:rsid w:val="007215A0"/>
  </w:style>
  <w:style w:type="character" w:customStyle="1" w:styleId="m-7861393314226884088gmail-styleunderline">
    <w:name w:val="m_-7861393314226884088gmail-styleunderline"/>
    <w:basedOn w:val="DefaultParagraphFont"/>
    <w:rsid w:val="007215A0"/>
  </w:style>
  <w:style w:type="character" w:customStyle="1" w:styleId="m9157140472398192259gmail-style13ptbold">
    <w:name w:val="m_9157140472398192259gmail-style13ptbold"/>
    <w:basedOn w:val="DefaultParagraphFont"/>
    <w:rsid w:val="007215A0"/>
  </w:style>
  <w:style w:type="character" w:customStyle="1" w:styleId="m9157140472398192259gmail-msohyperlink">
    <w:name w:val="m_9157140472398192259gmail-msohyperlink"/>
    <w:basedOn w:val="DefaultParagraphFont"/>
    <w:rsid w:val="007215A0"/>
  </w:style>
  <w:style w:type="character" w:customStyle="1" w:styleId="m9157140472398192259gmail-styleunderline">
    <w:name w:val="m_9157140472398192259gmail-styleunderline"/>
    <w:basedOn w:val="DefaultParagraphFont"/>
    <w:rsid w:val="007215A0"/>
  </w:style>
  <w:style w:type="paragraph" w:customStyle="1" w:styleId="evidencetext">
    <w:name w:val="evidence text"/>
    <w:basedOn w:val="Normal"/>
    <w:link w:val="evidencetextChar1"/>
    <w:qFormat/>
    <w:rsid w:val="007215A0"/>
    <w:pPr>
      <w:ind w:left="432" w:right="432"/>
    </w:pPr>
    <w:rPr>
      <w:color w:val="000000"/>
    </w:rPr>
  </w:style>
  <w:style w:type="character" w:customStyle="1" w:styleId="evidencetextChar1">
    <w:name w:val="evidence text Char1"/>
    <w:link w:val="evidencetext"/>
    <w:rsid w:val="007215A0"/>
    <w:rPr>
      <w:rFonts w:ascii="Calibri" w:hAnsi="Calibri"/>
      <w:color w:val="000000"/>
    </w:rPr>
  </w:style>
  <w:style w:type="character" w:customStyle="1" w:styleId="cardChar2">
    <w:name w:val="card Char2"/>
    <w:basedOn w:val="DefaultParagraphFont"/>
    <w:rsid w:val="007215A0"/>
    <w:rPr>
      <w:rFonts w:ascii="Times New Roman" w:eastAsia="SimSun" w:hAnsi="Times New Roman" w:cs="Arial"/>
      <w:sz w:val="16"/>
      <w:szCs w:val="20"/>
    </w:rPr>
  </w:style>
  <w:style w:type="character" w:customStyle="1" w:styleId="highlight2">
    <w:name w:val="highlight2"/>
    <w:basedOn w:val="DefaultParagraphFont"/>
    <w:rsid w:val="007215A0"/>
    <w:rPr>
      <w:rFonts w:ascii="Arial" w:hAnsi="Arial"/>
      <w:b/>
      <w:sz w:val="19"/>
      <w:u w:val="thick"/>
      <w:bdr w:val="none" w:sz="0" w:space="0" w:color="auto"/>
      <w:shd w:val="clear" w:color="auto" w:fill="auto"/>
    </w:rPr>
  </w:style>
  <w:style w:type="character" w:customStyle="1" w:styleId="box">
    <w:name w:val="box"/>
    <w:basedOn w:val="DefaultParagraphFont"/>
    <w:rsid w:val="007215A0"/>
    <w:rPr>
      <w:rFonts w:ascii="Arial" w:hAnsi="Arial" w:cs="Arial"/>
      <w:b/>
      <w:color w:val="000000"/>
      <w:sz w:val="19"/>
      <w:szCs w:val="22"/>
      <w:u w:val="thick"/>
      <w:bdr w:val="single" w:sz="12" w:space="0" w:color="auto"/>
    </w:rPr>
  </w:style>
  <w:style w:type="character" w:customStyle="1" w:styleId="reduce2">
    <w:name w:val="reduce2"/>
    <w:rsid w:val="007215A0"/>
    <w:rPr>
      <w:rFonts w:ascii="Arial" w:hAnsi="Arial" w:cs="Arial"/>
      <w:color w:val="000000"/>
      <w:sz w:val="12"/>
      <w:szCs w:val="22"/>
    </w:rPr>
  </w:style>
  <w:style w:type="paragraph" w:customStyle="1" w:styleId="boldcite">
    <w:name w:val="bold cite"/>
    <w:basedOn w:val="Normal"/>
    <w:link w:val="boldciteChar4"/>
    <w:qFormat/>
    <w:rsid w:val="007215A0"/>
    <w:rPr>
      <w:rFonts w:eastAsia="Times New Roman"/>
      <w:b/>
      <w:color w:val="000000"/>
      <w:szCs w:val="24"/>
      <w:u w:val="thick" w:color="000000"/>
    </w:rPr>
  </w:style>
  <w:style w:type="character" w:customStyle="1" w:styleId="boldciteChar4">
    <w:name w:val="bold cite Char4"/>
    <w:basedOn w:val="DefaultParagraphFont"/>
    <w:link w:val="boldcite"/>
    <w:locked/>
    <w:rsid w:val="007215A0"/>
    <w:rPr>
      <w:rFonts w:ascii="Calibri" w:eastAsia="Times New Roman" w:hAnsi="Calibri"/>
      <w:b/>
      <w:color w:val="000000"/>
      <w:szCs w:val="24"/>
      <w:u w:val="thick" w:color="000000"/>
    </w:rPr>
  </w:style>
  <w:style w:type="character" w:customStyle="1" w:styleId="ReadUnderline">
    <w:name w:val="Read Underline"/>
    <w:rsid w:val="007215A0"/>
    <w:rPr>
      <w:rFonts w:ascii="Arial" w:hAnsi="Arial" w:cs="Arial" w:hint="default"/>
      <w:b/>
      <w:bCs w:val="0"/>
      <w:sz w:val="20"/>
      <w:u w:val="thick"/>
    </w:rPr>
  </w:style>
  <w:style w:type="paragraph" w:customStyle="1" w:styleId="Underlining">
    <w:name w:val="Underlining"/>
    <w:basedOn w:val="Normal"/>
    <w:next w:val="Normal"/>
    <w:link w:val="UnderliningChar"/>
    <w:qFormat/>
    <w:rsid w:val="007215A0"/>
    <w:rPr>
      <w:rFonts w:ascii="Arial Narrow" w:eastAsia="Times New Roman" w:hAnsi="Arial Narrow"/>
      <w:u w:val="single"/>
      <w:lang w:val="x-none" w:eastAsia="x-none"/>
    </w:rPr>
  </w:style>
  <w:style w:type="character" w:customStyle="1" w:styleId="UnderliningChar">
    <w:name w:val="Underlining Char"/>
    <w:link w:val="Underlining"/>
    <w:rsid w:val="007215A0"/>
    <w:rPr>
      <w:rFonts w:ascii="Arial Narrow" w:eastAsia="Times New Roman" w:hAnsi="Arial Narrow"/>
      <w:u w:val="single"/>
      <w:lang w:val="x-none" w:eastAsia="x-none"/>
    </w:rPr>
  </w:style>
  <w:style w:type="character" w:customStyle="1" w:styleId="MicroTextChar">
    <w:name w:val="MicroText Char"/>
    <w:basedOn w:val="DefaultParagraphFont"/>
    <w:link w:val="MicroText"/>
    <w:rsid w:val="007215A0"/>
    <w:rPr>
      <w:rFonts w:ascii="Arial Narrow" w:hAnsi="Arial Narrow"/>
      <w:sz w:val="12"/>
    </w:rPr>
  </w:style>
  <w:style w:type="paragraph" w:customStyle="1" w:styleId="MicroText">
    <w:name w:val="MicroText"/>
    <w:basedOn w:val="Normal"/>
    <w:next w:val="Normal"/>
    <w:link w:val="MicroTextChar"/>
    <w:qFormat/>
    <w:rsid w:val="007215A0"/>
    <w:rPr>
      <w:rFonts w:ascii="Arial Narrow" w:hAnsi="Arial Narrow"/>
      <w:sz w:val="12"/>
    </w:rPr>
  </w:style>
  <w:style w:type="character" w:customStyle="1" w:styleId="citation-abbreviation">
    <w:name w:val="citation-abbreviation"/>
    <w:basedOn w:val="DefaultParagraphFont"/>
    <w:rsid w:val="007215A0"/>
  </w:style>
  <w:style w:type="character" w:customStyle="1" w:styleId="citation-publication-date">
    <w:name w:val="citation-publication-date"/>
    <w:basedOn w:val="DefaultParagraphFont"/>
    <w:rsid w:val="007215A0"/>
  </w:style>
  <w:style w:type="character" w:customStyle="1" w:styleId="citation-volume">
    <w:name w:val="citation-volume"/>
    <w:basedOn w:val="DefaultParagraphFont"/>
    <w:rsid w:val="007215A0"/>
  </w:style>
  <w:style w:type="character" w:customStyle="1" w:styleId="citation-issue">
    <w:name w:val="citation-issue"/>
    <w:basedOn w:val="DefaultParagraphFont"/>
    <w:rsid w:val="007215A0"/>
  </w:style>
  <w:style w:type="character" w:customStyle="1" w:styleId="citation-flpages">
    <w:name w:val="citation-flpages"/>
    <w:basedOn w:val="DefaultParagraphFont"/>
    <w:rsid w:val="007215A0"/>
  </w:style>
  <w:style w:type="character" w:customStyle="1" w:styleId="tl8wme">
    <w:name w:val="tl8wme"/>
    <w:basedOn w:val="DefaultParagraphFont"/>
    <w:rsid w:val="007215A0"/>
  </w:style>
  <w:style w:type="character" w:customStyle="1" w:styleId="slug-pub-date">
    <w:name w:val="slug-pub-date"/>
    <w:basedOn w:val="DefaultParagraphFont"/>
    <w:rsid w:val="007215A0"/>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1,t Char"/>
    <w:basedOn w:val="DefaultParagraphFont"/>
    <w:qFormat/>
    <w:rsid w:val="007215A0"/>
    <w:rPr>
      <w:rFonts w:ascii="Calibri Light" w:eastAsia="Times New Roman" w:hAnsi="Calibri Light" w:cs="Times New Roman"/>
      <w:b/>
      <w:bCs/>
      <w:i/>
      <w:iCs/>
      <w:color w:val="5B9BD5"/>
      <w:sz w:val="16"/>
      <w:szCs w:val="22"/>
    </w:rPr>
  </w:style>
  <w:style w:type="character" w:customStyle="1" w:styleId="CardsChar1">
    <w:name w:val="Cards Char1"/>
    <w:locked/>
    <w:rsid w:val="007215A0"/>
    <w:rPr>
      <w:rFonts w:ascii="Times New Roman" w:eastAsia="Times New Roman" w:hAnsi="Times New Roman" w:cs="Calibri"/>
      <w:sz w:val="20"/>
      <w:szCs w:val="20"/>
    </w:rPr>
  </w:style>
  <w:style w:type="character" w:customStyle="1" w:styleId="StyleThickunderline1">
    <w:name w:val="Style Thick underline1"/>
    <w:basedOn w:val="DefaultParagraphFont"/>
    <w:rsid w:val="007215A0"/>
    <w:rPr>
      <w:u w:val="single"/>
    </w:rPr>
  </w:style>
  <w:style w:type="character" w:customStyle="1" w:styleId="Author-Date">
    <w:name w:val="Author-Date"/>
    <w:qFormat/>
    <w:rsid w:val="007215A0"/>
    <w:rPr>
      <w:b/>
      <w:bCs w:val="0"/>
      <w:sz w:val="24"/>
    </w:rPr>
  </w:style>
  <w:style w:type="character" w:customStyle="1" w:styleId="AnalyticsChar">
    <w:name w:val="Analytics Char"/>
    <w:basedOn w:val="DefaultParagraphFont"/>
    <w:link w:val="Analytics"/>
    <w:rsid w:val="007215A0"/>
    <w:rPr>
      <w:rFonts w:ascii="Calibri" w:hAnsi="Calibri"/>
      <w:b/>
      <w:color w:val="2E74B5" w:themeColor="accent1" w:themeShade="BF"/>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215A0"/>
    <w:rPr>
      <w:rFonts w:ascii="Times New Roman" w:eastAsia="Times New Roman" w:hAnsi="Times New Roman" w:cs="Times New Roman"/>
      <w:sz w:val="24"/>
      <w:szCs w:val="24"/>
      <w:lang w:eastAsia="zh-CN"/>
    </w:rPr>
  </w:style>
  <w:style w:type="paragraph" w:customStyle="1" w:styleId="Emphasis0">
    <w:name w:val="!!_Emphasis"/>
    <w:basedOn w:val="Normal"/>
    <w:uiPriority w:val="7"/>
    <w:qFormat/>
    <w:rsid w:val="007215A0"/>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erasure">
    <w:name w:val="erasure"/>
    <w:rsid w:val="007215A0"/>
    <w:rPr>
      <w:rFonts w:ascii="Arial" w:hAnsi="Arial" w:cs="Arial"/>
      <w:strike/>
      <w:dstrike w:val="0"/>
      <w:color w:val="000000"/>
      <w:szCs w:val="22"/>
      <w:vertAlign w:val="baseline"/>
    </w:rPr>
  </w:style>
  <w:style w:type="character" w:customStyle="1" w:styleId="Style9pt">
    <w:name w:val="Style 9 pt"/>
    <w:rsid w:val="007215A0"/>
    <w:rPr>
      <w:rFonts w:ascii="Times New Roman" w:hAnsi="Times New Roman"/>
      <w:sz w:val="20"/>
    </w:rPr>
  </w:style>
  <w:style w:type="character" w:customStyle="1" w:styleId="StyleStyle4ArialNarrow9ptBoldChar">
    <w:name w:val="Style Style4 + Arial Narrow 9 pt Bold Char"/>
    <w:link w:val="StyleStyle4ArialNarrow9ptBold"/>
    <w:locked/>
    <w:rsid w:val="007215A0"/>
    <w:rPr>
      <w:rFonts w:ascii="Arial" w:hAnsi="Arial" w:cs="Arial"/>
      <w:b/>
      <w:bCs/>
      <w:sz w:val="16"/>
      <w:szCs w:val="24"/>
      <w:u w:val="single"/>
    </w:rPr>
  </w:style>
  <w:style w:type="paragraph" w:customStyle="1" w:styleId="StyleStyle4ArialNarrow9ptBold">
    <w:name w:val="Style Style4 + Arial Narrow 9 pt Bold"/>
    <w:basedOn w:val="Normal"/>
    <w:link w:val="StyleStyle4ArialNarrow9ptBoldChar"/>
    <w:qFormat/>
    <w:rsid w:val="007215A0"/>
    <w:rPr>
      <w:rFonts w:ascii="Arial" w:hAnsi="Arial" w:cs="Arial"/>
      <w:b/>
      <w:bCs/>
      <w:sz w:val="16"/>
      <w:szCs w:val="24"/>
      <w:u w:val="single"/>
    </w:rPr>
  </w:style>
  <w:style w:type="paragraph" w:customStyle="1" w:styleId="Standard">
    <w:name w:val="Standard"/>
    <w:qFormat/>
    <w:rsid w:val="007215A0"/>
    <w:pPr>
      <w:suppressAutoHyphens/>
      <w:overflowPunct w:val="0"/>
      <w:autoSpaceDN w:val="0"/>
      <w:textAlignment w:val="baseline"/>
    </w:pPr>
    <w:rPr>
      <w:rFonts w:ascii="Liberation Sans" w:eastAsia="Calibri" w:hAnsi="Liberation Sans" w:cs="DejaVu Sans"/>
      <w:color w:val="00000A"/>
      <w:sz w:val="20"/>
      <w:szCs w:val="20"/>
    </w:rPr>
  </w:style>
  <w:style w:type="paragraph" w:customStyle="1" w:styleId="CITE">
    <w:name w:val="CITE"/>
    <w:basedOn w:val="Standard"/>
    <w:next w:val="Standard"/>
    <w:link w:val="CITEChar0"/>
    <w:qFormat/>
    <w:rsid w:val="007215A0"/>
    <w:pPr>
      <w:overflowPunct/>
      <w:spacing w:after="0" w:line="240" w:lineRule="auto"/>
    </w:pPr>
    <w:rPr>
      <w:rFonts w:eastAsia="Droid Sans Fallback" w:cs="Calibri"/>
      <w:b/>
      <w:i/>
      <w:kern w:val="32"/>
      <w:sz w:val="21"/>
    </w:rPr>
  </w:style>
  <w:style w:type="character" w:customStyle="1" w:styleId="DebateUnderline">
    <w:name w:val="Debate Underline"/>
    <w:qFormat/>
    <w:rsid w:val="007215A0"/>
    <w:rPr>
      <w:rFonts w:ascii="Liberation Sans" w:eastAsia="Liberation Sans" w:hAnsi="Liberation Sans" w:cs="Georgia"/>
      <w:sz w:val="20"/>
      <w:szCs w:val="20"/>
      <w:u w:val="single"/>
    </w:rPr>
  </w:style>
  <w:style w:type="character" w:customStyle="1" w:styleId="DebateHighlighted">
    <w:name w:val="Debate Highlighted"/>
    <w:basedOn w:val="DebateUnderline"/>
    <w:qFormat/>
    <w:rsid w:val="007215A0"/>
    <w:rPr>
      <w:rFonts w:ascii="Liberation Sans" w:eastAsia="Liberation Sans" w:hAnsi="Liberation Sans" w:cs="Georgia"/>
      <w:sz w:val="20"/>
      <w:szCs w:val="20"/>
      <w:u w:val="single"/>
      <w:shd w:val="clear" w:color="auto" w:fill="00FFFF"/>
    </w:rPr>
  </w:style>
  <w:style w:type="paragraph" w:customStyle="1" w:styleId="paragraph-paragraph-2bgue">
    <w:name w:val="paragraph-paragraph-2bgue"/>
    <w:basedOn w:val="Normal"/>
    <w:uiPriority w:val="99"/>
    <w:rsid w:val="007215A0"/>
    <w:pPr>
      <w:spacing w:before="100" w:beforeAutospacing="1" w:after="100" w:afterAutospacing="1" w:line="240" w:lineRule="auto"/>
    </w:pPr>
    <w:rPr>
      <w:rFonts w:ascii="Times New Roman" w:eastAsia="Times New Roman" w:hAnsi="Times New Roman" w:cs="Times New Roman"/>
      <w:sz w:val="24"/>
    </w:rPr>
  </w:style>
  <w:style w:type="paragraph" w:customStyle="1" w:styleId="block">
    <w:name w:val="block"/>
    <w:basedOn w:val="Normal"/>
    <w:rsid w:val="00721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Title1">
    <w:name w:val="Block Title #1"/>
    <w:basedOn w:val="Heading1"/>
    <w:next w:val="Normal"/>
    <w:qFormat/>
    <w:rsid w:val="007215A0"/>
    <w:pPr>
      <w:keepLines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24"/>
    </w:rPr>
  </w:style>
  <w:style w:type="paragraph" w:customStyle="1" w:styleId="highlightcardtext">
    <w:name w:val="highlight card text"/>
    <w:basedOn w:val="evidencetext"/>
    <w:link w:val="highlightcardtextChar2"/>
    <w:qFormat/>
    <w:rsid w:val="007215A0"/>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qFormat/>
    <w:rsid w:val="007215A0"/>
    <w:rPr>
      <w:u w:val="single"/>
    </w:rPr>
  </w:style>
  <w:style w:type="paragraph" w:styleId="BodyText3">
    <w:name w:val="Body Text 3"/>
    <w:basedOn w:val="Normal"/>
    <w:link w:val="BodyText3Char"/>
    <w:rsid w:val="007215A0"/>
    <w:rPr>
      <w:bCs/>
      <w:color w:val="000000"/>
    </w:rPr>
  </w:style>
  <w:style w:type="character" w:customStyle="1" w:styleId="BodyText3Char">
    <w:name w:val="Body Text 3 Char"/>
    <w:basedOn w:val="DefaultParagraphFont"/>
    <w:link w:val="BodyText3"/>
    <w:rsid w:val="007215A0"/>
    <w:rPr>
      <w:rFonts w:ascii="Calibri" w:hAnsi="Calibri"/>
      <w:bCs/>
      <w:color w:val="000000"/>
    </w:rPr>
  </w:style>
  <w:style w:type="character" w:customStyle="1" w:styleId="pmterms1">
    <w:name w:val="pmterms1"/>
    <w:basedOn w:val="DefaultParagraphFont"/>
    <w:rsid w:val="007215A0"/>
  </w:style>
  <w:style w:type="paragraph" w:customStyle="1" w:styleId="underlinecard">
    <w:name w:val="underline card"/>
    <w:basedOn w:val="Normal"/>
    <w:qFormat/>
    <w:rsid w:val="007215A0"/>
    <w:rPr>
      <w:u w:val="single"/>
    </w:rPr>
  </w:style>
  <w:style w:type="character" w:customStyle="1" w:styleId="underlinecardChar">
    <w:name w:val="underline card Char"/>
    <w:basedOn w:val="DefaultParagraphFont"/>
    <w:rsid w:val="007215A0"/>
    <w:rPr>
      <w:rFonts w:ascii="Arial" w:hAnsi="Arial"/>
      <w:sz w:val="18"/>
      <w:szCs w:val="24"/>
      <w:u w:val="single"/>
      <w:lang w:val="en-US" w:eastAsia="en-US" w:bidi="ar-SA"/>
    </w:rPr>
  </w:style>
  <w:style w:type="character" w:customStyle="1" w:styleId="term">
    <w:name w:val="term"/>
    <w:basedOn w:val="DefaultParagraphFont"/>
    <w:rsid w:val="007215A0"/>
  </w:style>
  <w:style w:type="character" w:customStyle="1" w:styleId="dateline">
    <w:name w:val="dateline"/>
    <w:basedOn w:val="DefaultParagraphFont"/>
    <w:rsid w:val="007215A0"/>
  </w:style>
  <w:style w:type="character" w:customStyle="1" w:styleId="dateline-separator">
    <w:name w:val="dateline-separator"/>
    <w:basedOn w:val="DefaultParagraphFont"/>
    <w:rsid w:val="007215A0"/>
  </w:style>
  <w:style w:type="character" w:customStyle="1" w:styleId="term1">
    <w:name w:val="term1"/>
    <w:basedOn w:val="DefaultParagraphFont"/>
    <w:rsid w:val="007215A0"/>
    <w:rPr>
      <w:rFonts w:ascii="Verdana" w:hAnsi="Verdana" w:hint="default"/>
      <w:b/>
      <w:bCs/>
      <w:sz w:val="20"/>
      <w:szCs w:val="20"/>
    </w:rPr>
  </w:style>
  <w:style w:type="paragraph" w:styleId="BodyText2">
    <w:name w:val="Body Text 2"/>
    <w:basedOn w:val="Normal"/>
    <w:link w:val="BodyText2Char"/>
    <w:rsid w:val="007215A0"/>
    <w:rPr>
      <w:sz w:val="12"/>
    </w:rPr>
  </w:style>
  <w:style w:type="character" w:customStyle="1" w:styleId="BodyText2Char">
    <w:name w:val="Body Text 2 Char"/>
    <w:basedOn w:val="DefaultParagraphFont"/>
    <w:link w:val="BodyText2"/>
    <w:rsid w:val="007215A0"/>
    <w:rPr>
      <w:rFonts w:ascii="Calibri" w:hAnsi="Calibri"/>
      <w:sz w:val="12"/>
    </w:rPr>
  </w:style>
  <w:style w:type="paragraph" w:customStyle="1" w:styleId="BlockTitle2">
    <w:name w:val="Block Title #2"/>
    <w:basedOn w:val="BlockTitle1"/>
    <w:next w:val="Normal"/>
    <w:qFormat/>
    <w:rsid w:val="007215A0"/>
    <w:pPr>
      <w:outlineLvl w:val="9"/>
    </w:pPr>
  </w:style>
  <w:style w:type="character" w:customStyle="1" w:styleId="Hyperlink1">
    <w:name w:val="Hyperlink1"/>
    <w:basedOn w:val="DefaultParagraphFont"/>
    <w:rsid w:val="007215A0"/>
    <w:rPr>
      <w:color w:val="745D57"/>
      <w:u w:val="single"/>
    </w:rPr>
  </w:style>
  <w:style w:type="paragraph" w:customStyle="1" w:styleId="CARD0">
    <w:name w:val="CARD"/>
    <w:basedOn w:val="Normal"/>
    <w:link w:val="CARDChar0"/>
    <w:qFormat/>
    <w:rsid w:val="007215A0"/>
    <w:rPr>
      <w:rFonts w:ascii="Verdana" w:hAnsi="Verdana"/>
      <w:szCs w:val="20"/>
      <w:lang w:val="x-none" w:eastAsia="x-none"/>
    </w:rPr>
  </w:style>
  <w:style w:type="paragraph" w:customStyle="1" w:styleId="CardTag">
    <w:name w:val="Card Tag"/>
    <w:qFormat/>
    <w:rsid w:val="007215A0"/>
    <w:pPr>
      <w:spacing w:after="0" w:line="240" w:lineRule="auto"/>
    </w:pPr>
    <w:rPr>
      <w:rFonts w:ascii="Arial Narrow" w:eastAsia="Times New Roman" w:hAnsi="Arial Narrow" w:cs="Times New Roman"/>
      <w:b/>
      <w:sz w:val="26"/>
      <w:szCs w:val="20"/>
    </w:rPr>
  </w:style>
  <w:style w:type="paragraph" w:customStyle="1" w:styleId="Cardtext3">
    <w:name w:val="Card text"/>
    <w:qFormat/>
    <w:rsid w:val="007215A0"/>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Citation0">
    <w:name w:val="Citation"/>
    <w:basedOn w:val="Normal"/>
    <w:link w:val="CitationChar1"/>
    <w:qFormat/>
    <w:rsid w:val="007215A0"/>
    <w:pPr>
      <w:ind w:left="720"/>
    </w:pPr>
  </w:style>
  <w:style w:type="character" w:customStyle="1" w:styleId="boldciteChar">
    <w:name w:val="bold cite Char"/>
    <w:basedOn w:val="DefaultParagraphFont"/>
    <w:rsid w:val="007215A0"/>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7215A0"/>
    <w:rPr>
      <w:rFonts w:ascii="Arial" w:hAnsi="Arial"/>
      <w:color w:val="000000"/>
      <w:sz w:val="18"/>
      <w:szCs w:val="24"/>
      <w:lang w:val="en-US" w:eastAsia="en-US" w:bidi="ar-SA"/>
    </w:rPr>
  </w:style>
  <w:style w:type="character" w:customStyle="1" w:styleId="evidencetextChar">
    <w:name w:val="evidence text Char"/>
    <w:basedOn w:val="DefaultParagraphFont"/>
    <w:rsid w:val="007215A0"/>
    <w:rPr>
      <w:rFonts w:ascii="Arial" w:hAnsi="Arial"/>
      <w:color w:val="000000"/>
      <w:sz w:val="18"/>
      <w:szCs w:val="24"/>
      <w:lang w:val="en-US" w:eastAsia="en-US" w:bidi="ar-SA"/>
    </w:rPr>
  </w:style>
  <w:style w:type="character" w:customStyle="1" w:styleId="Hyperlink6">
    <w:name w:val="Hyperlink6"/>
    <w:basedOn w:val="DefaultParagraphFont"/>
    <w:rsid w:val="007215A0"/>
    <w:rPr>
      <w:color w:val="3300CC"/>
      <w:u w:val="single"/>
    </w:rPr>
  </w:style>
  <w:style w:type="character" w:customStyle="1" w:styleId="pmterms11">
    <w:name w:val="pmterms11"/>
    <w:basedOn w:val="DefaultParagraphFont"/>
    <w:rsid w:val="007215A0"/>
    <w:rPr>
      <w:b/>
      <w:bCs/>
      <w:i w:val="0"/>
      <w:iCs w:val="0"/>
      <w:color w:val="000000"/>
    </w:rPr>
  </w:style>
  <w:style w:type="character" w:customStyle="1" w:styleId="bigbody1">
    <w:name w:val="bigbody1"/>
    <w:basedOn w:val="DefaultParagraphFont"/>
    <w:rsid w:val="007215A0"/>
    <w:rPr>
      <w:rFonts w:ascii="Arial" w:hAnsi="Arial" w:cs="Arial" w:hint="default"/>
      <w:sz w:val="24"/>
      <w:szCs w:val="24"/>
    </w:rPr>
  </w:style>
  <w:style w:type="character" w:customStyle="1" w:styleId="blue">
    <w:name w:val="blue"/>
    <w:basedOn w:val="DefaultParagraphFont"/>
    <w:rsid w:val="007215A0"/>
  </w:style>
  <w:style w:type="character" w:customStyle="1" w:styleId="boldciteChar1">
    <w:name w:val="bold cite Char1"/>
    <w:basedOn w:val="DefaultParagraphFont"/>
    <w:rsid w:val="007215A0"/>
    <w:rPr>
      <w:rFonts w:ascii="Arial" w:hAnsi="Arial"/>
      <w:b/>
      <w:color w:val="000000"/>
      <w:sz w:val="28"/>
      <w:szCs w:val="24"/>
      <w:u w:val="thick" w:color="000000"/>
      <w:lang w:val="en-US" w:eastAsia="en-US" w:bidi="ar-SA"/>
    </w:rPr>
  </w:style>
  <w:style w:type="character" w:customStyle="1" w:styleId="maintext">
    <w:name w:val="maintext"/>
    <w:basedOn w:val="DefaultParagraphFont"/>
    <w:rsid w:val="007215A0"/>
  </w:style>
  <w:style w:type="character" w:customStyle="1" w:styleId="papercaption1">
    <w:name w:val="papercaption1"/>
    <w:basedOn w:val="DefaultParagraphFont"/>
    <w:rsid w:val="007215A0"/>
    <w:rPr>
      <w:rFonts w:ascii="Verdana" w:hAnsi="Verdana" w:hint="default"/>
      <w:b/>
      <w:bCs/>
      <w:i w:val="0"/>
      <w:iCs w:val="0"/>
      <w:color w:val="000000"/>
      <w:sz w:val="21"/>
      <w:szCs w:val="21"/>
    </w:rPr>
  </w:style>
  <w:style w:type="character" w:customStyle="1" w:styleId="affiliation1">
    <w:name w:val="affiliation1"/>
    <w:basedOn w:val="DefaultParagraphFont"/>
    <w:rsid w:val="007215A0"/>
    <w:rPr>
      <w:rFonts w:ascii="Verdana" w:hAnsi="Verdana" w:hint="default"/>
      <w:b w:val="0"/>
      <w:bCs w:val="0"/>
      <w:i w:val="0"/>
      <w:iCs w:val="0"/>
      <w:color w:val="000000"/>
      <w:sz w:val="18"/>
      <w:szCs w:val="18"/>
    </w:rPr>
  </w:style>
  <w:style w:type="character" w:customStyle="1" w:styleId="paperquote1">
    <w:name w:val="paperquote1"/>
    <w:basedOn w:val="DefaultParagraphFont"/>
    <w:rsid w:val="007215A0"/>
    <w:rPr>
      <w:rFonts w:ascii="Verdana" w:hAnsi="Verdana" w:hint="default"/>
      <w:b w:val="0"/>
      <w:bCs w:val="0"/>
      <w:i w:val="0"/>
      <w:iCs w:val="0"/>
      <w:sz w:val="18"/>
      <w:szCs w:val="18"/>
    </w:rPr>
  </w:style>
  <w:style w:type="character" w:customStyle="1" w:styleId="7TimesNewRoman">
    <w:name w:val="7 Times New Roman"/>
    <w:rsid w:val="007215A0"/>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7215A0"/>
    <w:rPr>
      <w:rFonts w:ascii="Arial Narrow" w:eastAsia="Times New Roman" w:hAnsi="Arial Narrow"/>
      <w:b/>
      <w:szCs w:val="24"/>
      <w:u w:val="single"/>
      <w:lang w:val="en-US" w:eastAsia="en-US" w:bidi="ar-SA"/>
    </w:rPr>
  </w:style>
  <w:style w:type="paragraph" w:customStyle="1" w:styleId="BoldUnderlining">
    <w:name w:val="Bold Underlining"/>
    <w:basedOn w:val="Underlining"/>
    <w:qFormat/>
    <w:rsid w:val="007215A0"/>
    <w:rPr>
      <w:rFonts w:eastAsiaTheme="minorHAnsi"/>
      <w:b/>
      <w:lang w:val="en-US" w:eastAsia="en-US"/>
    </w:rPr>
  </w:style>
  <w:style w:type="character" w:customStyle="1" w:styleId="citationunderlineChar">
    <w:name w:val="citation/underline Char"/>
    <w:basedOn w:val="DefaultParagraphFont"/>
    <w:rsid w:val="007215A0"/>
    <w:rPr>
      <w:b/>
      <w:sz w:val="24"/>
      <w:szCs w:val="24"/>
      <w:u w:val="single"/>
      <w:lang w:val="en-US" w:eastAsia="en-US" w:bidi="ar-SA"/>
    </w:rPr>
  </w:style>
  <w:style w:type="paragraph" w:customStyle="1" w:styleId="TxBr25p1">
    <w:name w:val="TxBr_25p1"/>
    <w:basedOn w:val="Normal"/>
    <w:qFormat/>
    <w:rsid w:val="007215A0"/>
    <w:pPr>
      <w:tabs>
        <w:tab w:val="left" w:pos="204"/>
      </w:tabs>
      <w:autoSpaceDE w:val="0"/>
      <w:autoSpaceDN w:val="0"/>
      <w:adjustRightInd w:val="0"/>
      <w:spacing w:line="260" w:lineRule="atLeast"/>
      <w:jc w:val="both"/>
    </w:pPr>
  </w:style>
  <w:style w:type="paragraph" w:customStyle="1" w:styleId="BodyText1">
    <w:name w:val="Body Text1"/>
    <w:basedOn w:val="Normal"/>
    <w:autoRedefine/>
    <w:qFormat/>
    <w:rsid w:val="007215A0"/>
    <w:rPr>
      <w:color w:val="000000"/>
      <w:sz w:val="24"/>
    </w:rPr>
  </w:style>
  <w:style w:type="character" w:customStyle="1" w:styleId="boldciteChar1Char">
    <w:name w:val="bold cite Char1 Char"/>
    <w:basedOn w:val="DefaultParagraphFont"/>
    <w:rsid w:val="007215A0"/>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7215A0"/>
    <w:rPr>
      <w:sz w:val="24"/>
      <w:szCs w:val="24"/>
      <w:lang w:val="en-US" w:eastAsia="en-US" w:bidi="ar-SA"/>
    </w:rPr>
  </w:style>
  <w:style w:type="paragraph" w:styleId="PlainText">
    <w:name w:val="Plain Text"/>
    <w:basedOn w:val="Normal"/>
    <w:link w:val="PlainTextChar"/>
    <w:rsid w:val="007215A0"/>
    <w:rPr>
      <w:rFonts w:ascii="Courier New" w:hAnsi="Courier New" w:cs="Courier New"/>
      <w:szCs w:val="20"/>
    </w:rPr>
  </w:style>
  <w:style w:type="character" w:customStyle="1" w:styleId="PlainTextChar">
    <w:name w:val="Plain Text Char"/>
    <w:basedOn w:val="DefaultParagraphFont"/>
    <w:link w:val="PlainText"/>
    <w:rsid w:val="007215A0"/>
    <w:rPr>
      <w:rFonts w:ascii="Courier New" w:hAnsi="Courier New" w:cs="Courier New"/>
      <w:szCs w:val="20"/>
    </w:rPr>
  </w:style>
  <w:style w:type="paragraph" w:customStyle="1" w:styleId="CardTextCharChar">
    <w:name w:val="Card Text Char Char"/>
    <w:basedOn w:val="Normal"/>
    <w:qFormat/>
    <w:rsid w:val="007215A0"/>
    <w:pPr>
      <w:ind w:left="1728" w:right="1728"/>
    </w:pPr>
    <w:rPr>
      <w:sz w:val="18"/>
    </w:rPr>
  </w:style>
  <w:style w:type="character" w:customStyle="1" w:styleId="headline1">
    <w:name w:val="headline1"/>
    <w:basedOn w:val="DefaultParagraphFont"/>
    <w:rsid w:val="007215A0"/>
  </w:style>
  <w:style w:type="paragraph" w:customStyle="1" w:styleId="tagCharCharCharCharCharCharChar">
    <w:name w:val="tag Char Char Char Char Char Char Char"/>
    <w:basedOn w:val="Normal"/>
    <w:qFormat/>
    <w:rsid w:val="007215A0"/>
    <w:rPr>
      <w:b/>
      <w:sz w:val="24"/>
      <w:szCs w:val="20"/>
    </w:rPr>
  </w:style>
  <w:style w:type="character" w:customStyle="1" w:styleId="CharacterStyle1">
    <w:name w:val="Character Style 1"/>
    <w:rsid w:val="007215A0"/>
    <w:rPr>
      <w:sz w:val="20"/>
      <w:szCs w:val="20"/>
    </w:rPr>
  </w:style>
  <w:style w:type="paragraph" w:customStyle="1" w:styleId="Style1">
    <w:name w:val="Style 1"/>
    <w:qFormat/>
    <w:rsid w:val="007215A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7215A0"/>
    <w:pPr>
      <w:ind w:left="720"/>
    </w:pPr>
  </w:style>
  <w:style w:type="character" w:customStyle="1" w:styleId="BodyTextIndentChar">
    <w:name w:val="Body Text Indent Char"/>
    <w:basedOn w:val="DefaultParagraphFont"/>
    <w:link w:val="BodyTextIndent"/>
    <w:rsid w:val="007215A0"/>
    <w:rPr>
      <w:rFonts w:ascii="Calibri" w:hAnsi="Calibri"/>
    </w:rPr>
  </w:style>
  <w:style w:type="character" w:customStyle="1" w:styleId="boldciteChar2">
    <w:name w:val="bold cite Char2"/>
    <w:basedOn w:val="DefaultParagraphFont"/>
    <w:rsid w:val="007215A0"/>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7215A0"/>
    <w:pPr>
      <w:ind w:left="720"/>
    </w:pPr>
    <w:rPr>
      <w:sz w:val="14"/>
    </w:rPr>
  </w:style>
  <w:style w:type="character" w:customStyle="1" w:styleId="BodyTextIndent3Char">
    <w:name w:val="Body Text Indent 3 Char"/>
    <w:basedOn w:val="DefaultParagraphFont"/>
    <w:link w:val="BodyTextIndent3"/>
    <w:rsid w:val="007215A0"/>
    <w:rPr>
      <w:rFonts w:ascii="Calibri" w:hAnsi="Calibri"/>
      <w:sz w:val="14"/>
    </w:rPr>
  </w:style>
  <w:style w:type="character" w:customStyle="1" w:styleId="ft1">
    <w:name w:val="ft1"/>
    <w:basedOn w:val="DefaultParagraphFont"/>
    <w:rsid w:val="007215A0"/>
  </w:style>
  <w:style w:type="paragraph" w:customStyle="1" w:styleId="SmallCite">
    <w:name w:val="Small Cite"/>
    <w:qFormat/>
    <w:rsid w:val="007215A0"/>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qFormat/>
    <w:rsid w:val="007215A0"/>
    <w:rPr>
      <w:color w:val="000000"/>
      <w:sz w:val="18"/>
    </w:rPr>
  </w:style>
  <w:style w:type="character" w:customStyle="1" w:styleId="NormalizationChar">
    <w:name w:val="Normalization Char"/>
    <w:basedOn w:val="DefaultParagraphFont"/>
    <w:rsid w:val="007215A0"/>
    <w:rPr>
      <w:color w:val="000000"/>
      <w:sz w:val="18"/>
      <w:szCs w:val="24"/>
      <w:lang w:val="en-US" w:eastAsia="en-US" w:bidi="ar-SA"/>
    </w:rPr>
  </w:style>
  <w:style w:type="character" w:customStyle="1" w:styleId="evidenceCharChar">
    <w:name w:val="evidence Char Char"/>
    <w:basedOn w:val="DefaultParagraphFont"/>
    <w:rsid w:val="007215A0"/>
    <w:rPr>
      <w:rFonts w:ascii="Arial" w:hAnsi="Arial" w:cs="Arial"/>
      <w:color w:val="000000"/>
      <w:u w:val="thick"/>
      <w:lang w:val="en-US" w:eastAsia="en-US" w:bidi="ar-SA"/>
    </w:rPr>
  </w:style>
  <w:style w:type="character" w:customStyle="1" w:styleId="Style1CharChar">
    <w:name w:val="Style1 Char Char"/>
    <w:basedOn w:val="DefaultParagraphFont"/>
    <w:rsid w:val="007215A0"/>
    <w:rPr>
      <w:color w:val="000000"/>
      <w:sz w:val="16"/>
      <w:szCs w:val="24"/>
      <w:lang w:val="en-US" w:eastAsia="en-US" w:bidi="ar-SA"/>
    </w:rPr>
  </w:style>
  <w:style w:type="character" w:customStyle="1" w:styleId="MinimizeChar">
    <w:name w:val="Minimize Char"/>
    <w:basedOn w:val="DefaultParagraphFont"/>
    <w:link w:val="Minimize"/>
    <w:rsid w:val="007215A0"/>
    <w:rPr>
      <w:color w:val="000000"/>
      <w:sz w:val="12"/>
    </w:rPr>
  </w:style>
  <w:style w:type="character" w:customStyle="1" w:styleId="Style14ptBoldUnderline">
    <w:name w:val="Style 14 pt Bold Underline"/>
    <w:basedOn w:val="DefaultParagraphFont"/>
    <w:rsid w:val="007215A0"/>
    <w:rPr>
      <w:rFonts w:ascii="Arial" w:hAnsi="Arial"/>
      <w:b/>
      <w:bCs/>
      <w:sz w:val="28"/>
      <w:u w:val="single"/>
    </w:rPr>
  </w:style>
  <w:style w:type="paragraph" w:customStyle="1" w:styleId="CardFormatCharCharCharCharCharChar">
    <w:name w:val="Card Format Char Char Char Char Char Char"/>
    <w:basedOn w:val="Normal"/>
    <w:qFormat/>
    <w:rsid w:val="007215A0"/>
    <w:pPr>
      <w:widowControl w:val="0"/>
      <w:autoSpaceDE w:val="0"/>
      <w:autoSpaceDN w:val="0"/>
      <w:adjustRightInd w:val="0"/>
    </w:pPr>
    <w:rPr>
      <w:color w:val="000000"/>
      <w:sz w:val="18"/>
      <w:szCs w:val="18"/>
    </w:rPr>
  </w:style>
  <w:style w:type="character" w:customStyle="1" w:styleId="CardFormatCharCharCharCharCharCharChar">
    <w:name w:val="Card Format Char Char Char Char Char Char Char"/>
    <w:basedOn w:val="DefaultParagraphFont"/>
    <w:rsid w:val="007215A0"/>
    <w:rPr>
      <w:color w:val="000000"/>
      <w:sz w:val="18"/>
      <w:szCs w:val="18"/>
      <w:lang w:val="en-US" w:eastAsia="en-US" w:bidi="ar-SA"/>
    </w:rPr>
  </w:style>
  <w:style w:type="paragraph" w:customStyle="1" w:styleId="CardTextCharCharCharCharChar">
    <w:name w:val="Card Text Char Char Char Char Char"/>
    <w:basedOn w:val="Normal"/>
    <w:qFormat/>
    <w:rsid w:val="007215A0"/>
    <w:pPr>
      <w:ind w:left="1728" w:right="1728"/>
    </w:pPr>
    <w:rPr>
      <w:sz w:val="18"/>
    </w:rPr>
  </w:style>
  <w:style w:type="paragraph" w:customStyle="1" w:styleId="BlockTitle1Char">
    <w:name w:val="Block Title #1 Char"/>
    <w:basedOn w:val="Heading1"/>
    <w:qFormat/>
    <w:rsid w:val="007215A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rPr>
  </w:style>
  <w:style w:type="character" w:customStyle="1" w:styleId="newsstorytitle">
    <w:name w:val="news_story_title"/>
    <w:basedOn w:val="DefaultParagraphFont"/>
    <w:rsid w:val="007215A0"/>
  </w:style>
  <w:style w:type="character" w:customStyle="1" w:styleId="BlockTitle1CharChar">
    <w:name w:val="Block Title #1 Char Char"/>
    <w:basedOn w:val="DefaultParagraphFont"/>
    <w:rsid w:val="007215A0"/>
    <w:rPr>
      <w:rFonts w:ascii="Arial" w:hAnsi="Arial" w:cs="Arial"/>
      <w:b/>
      <w:bCs/>
      <w:color w:val="000000"/>
      <w:kern w:val="32"/>
      <w:sz w:val="32"/>
      <w:szCs w:val="32"/>
      <w:lang w:val="en-US" w:eastAsia="en-US" w:bidi="ar-SA"/>
    </w:rPr>
  </w:style>
  <w:style w:type="paragraph" w:customStyle="1" w:styleId="BlockTitle-Unlisted">
    <w:name w:val="Block Title - Unlisted"/>
    <w:next w:val="Heading4"/>
    <w:qFormat/>
    <w:rsid w:val="007215A0"/>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qFormat/>
    <w:rsid w:val="007215A0"/>
    <w:pPr>
      <w:keepLines w:val="0"/>
      <w:pageBreakBefore w:val="0"/>
      <w:spacing w:after="60"/>
      <w:jc w:val="left"/>
    </w:pPr>
    <w:rPr>
      <w:rFonts w:eastAsia="Times New Roman" w:cs="Arial"/>
      <w:sz w:val="26"/>
      <w:szCs w:val="26"/>
      <w:u w:val="none"/>
    </w:rPr>
  </w:style>
  <w:style w:type="character" w:customStyle="1" w:styleId="smalltext0">
    <w:name w:val="smalltext"/>
    <w:basedOn w:val="DefaultParagraphFont"/>
    <w:rsid w:val="007215A0"/>
  </w:style>
  <w:style w:type="character" w:customStyle="1" w:styleId="ds">
    <w:name w:val="ds"/>
    <w:basedOn w:val="DefaultParagraphFont"/>
    <w:rsid w:val="007215A0"/>
  </w:style>
  <w:style w:type="character" w:customStyle="1" w:styleId="documentbody">
    <w:name w:val="documentbody"/>
    <w:basedOn w:val="DefaultParagraphFont"/>
    <w:rsid w:val="007215A0"/>
  </w:style>
  <w:style w:type="character" w:customStyle="1" w:styleId="searchterm">
    <w:name w:val="searchterm"/>
    <w:basedOn w:val="DefaultParagraphFont"/>
    <w:rsid w:val="007215A0"/>
  </w:style>
  <w:style w:type="character" w:customStyle="1" w:styleId="text-bold">
    <w:name w:val="text-bold"/>
    <w:basedOn w:val="DefaultParagraphFont"/>
    <w:rsid w:val="007215A0"/>
  </w:style>
  <w:style w:type="character" w:customStyle="1" w:styleId="TagCharChar">
    <w:name w:val="Tag Char Char"/>
    <w:basedOn w:val="DefaultParagraphFont"/>
    <w:rsid w:val="007215A0"/>
    <w:rPr>
      <w:rFonts w:ascii="Arial" w:hAnsi="Arial"/>
      <w:b/>
      <w:sz w:val="28"/>
      <w:szCs w:val="24"/>
      <w:lang w:val="en-US" w:eastAsia="en-US" w:bidi="ar-SA"/>
    </w:rPr>
  </w:style>
  <w:style w:type="character" w:customStyle="1" w:styleId="TagChar2">
    <w:name w:val="Tag Char2"/>
    <w:basedOn w:val="DefaultParagraphFont"/>
    <w:rsid w:val="007215A0"/>
    <w:rPr>
      <w:rFonts w:ascii="Arial" w:hAnsi="Arial"/>
      <w:b/>
      <w:sz w:val="28"/>
      <w:szCs w:val="24"/>
      <w:lang w:val="en-US" w:eastAsia="en-US" w:bidi="ar-SA"/>
    </w:rPr>
  </w:style>
  <w:style w:type="character" w:customStyle="1" w:styleId="highlightcardtextChar1">
    <w:name w:val="highlight card text Char1"/>
    <w:basedOn w:val="DefaultParagraphFont"/>
    <w:rsid w:val="007215A0"/>
    <w:rPr>
      <w:rFonts w:ascii="Arial" w:hAnsi="Arial"/>
      <w:color w:val="000000"/>
      <w:sz w:val="18"/>
      <w:szCs w:val="24"/>
      <w:u w:val="single" w:color="000000"/>
      <w:lang w:val="en-US" w:eastAsia="en-US" w:bidi="ar-SA"/>
    </w:rPr>
  </w:style>
  <w:style w:type="character" w:customStyle="1" w:styleId="text">
    <w:name w:val="text"/>
    <w:basedOn w:val="DefaultParagraphFont"/>
    <w:rsid w:val="007215A0"/>
  </w:style>
  <w:style w:type="paragraph" w:customStyle="1" w:styleId="CitationCharCharChar">
    <w:name w:val="Citation Char Char Char"/>
    <w:basedOn w:val="Normal"/>
    <w:qFormat/>
    <w:rsid w:val="007215A0"/>
    <w:pPr>
      <w:ind w:left="1440" w:right="1440"/>
    </w:p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
    <w:basedOn w:val="DefaultParagraphFont"/>
    <w:qFormat/>
    <w:rsid w:val="007215A0"/>
    <w:rPr>
      <w:b/>
      <w:sz w:val="24"/>
      <w:lang w:val="en-US" w:eastAsia="en-US" w:bidi="ar-SA"/>
    </w:rPr>
  </w:style>
  <w:style w:type="character" w:customStyle="1" w:styleId="CitesChar">
    <w:name w:val="Cites Char"/>
    <w:basedOn w:val="DefaultParagraphFont"/>
    <w:rsid w:val="007215A0"/>
    <w:rPr>
      <w:b/>
      <w:bCs/>
      <w:lang w:val="en-US" w:eastAsia="en-US" w:bidi="ar-SA"/>
    </w:rPr>
  </w:style>
  <w:style w:type="character" w:customStyle="1" w:styleId="AuthorChar">
    <w:name w:val="Author Char"/>
    <w:basedOn w:val="DefaultParagraphFont"/>
    <w:rsid w:val="007215A0"/>
    <w:rPr>
      <w:b/>
      <w:sz w:val="22"/>
      <w:lang w:val="en-US" w:eastAsia="en-US" w:bidi="ar-SA"/>
    </w:rPr>
  </w:style>
  <w:style w:type="character" w:customStyle="1" w:styleId="Style8pt">
    <w:name w:val="Style 8 pt"/>
    <w:basedOn w:val="DefaultParagraphFont"/>
    <w:rsid w:val="007215A0"/>
    <w:rPr>
      <w:rFonts w:ascii="Times New Roman" w:hAnsi="Times New Roman"/>
      <w:sz w:val="16"/>
    </w:rPr>
  </w:style>
  <w:style w:type="paragraph" w:customStyle="1" w:styleId="HotRoute">
    <w:name w:val="Hot Route"/>
    <w:basedOn w:val="Normal"/>
    <w:link w:val="HotRouteChar"/>
    <w:qFormat/>
    <w:rsid w:val="007215A0"/>
    <w:pPr>
      <w:ind w:left="144"/>
    </w:pPr>
  </w:style>
  <w:style w:type="character" w:customStyle="1" w:styleId="UnderlinesCharChar1">
    <w:name w:val="Underlines Char Char1"/>
    <w:basedOn w:val="DefaultParagraphFont"/>
    <w:rsid w:val="007215A0"/>
    <w:rPr>
      <w:rFonts w:cs="Arial"/>
      <w:b/>
      <w:bCs/>
      <w:sz w:val="24"/>
      <w:szCs w:val="26"/>
      <w:lang w:val="en-US" w:eastAsia="en-US" w:bidi="ar-SA"/>
    </w:rPr>
  </w:style>
  <w:style w:type="character" w:customStyle="1" w:styleId="Style10ptUnderline1">
    <w:name w:val="Style 10 pt Underline1"/>
    <w:basedOn w:val="DefaultParagraphFont"/>
    <w:rsid w:val="007215A0"/>
    <w:rPr>
      <w:rFonts w:ascii="Times New Roman" w:hAnsi="Times New Roman"/>
      <w:sz w:val="20"/>
      <w:u w:val="single"/>
    </w:rPr>
  </w:style>
  <w:style w:type="character" w:customStyle="1" w:styleId="CharChar">
    <w:name w:val="Char Char"/>
    <w:aliases w:val="Char Char Char Char Char Char, Char Char Char Char Char Char Char Char Char Char Char Char Char Char Char Char Char Char Char Char Char, Char Char Char Char Char1, Char Char Char Char Char Char,Char Char Char Char Char2,Char Char Char Char2"/>
    <w:basedOn w:val="DefaultParagraphFont"/>
    <w:rsid w:val="007215A0"/>
    <w:rPr>
      <w:rFonts w:cs="Arial"/>
      <w:b/>
      <w:bCs/>
      <w:sz w:val="24"/>
      <w:szCs w:val="26"/>
      <w:lang w:val="en-US" w:eastAsia="en-US" w:bidi="ar-SA"/>
    </w:rPr>
  </w:style>
  <w:style w:type="paragraph" w:customStyle="1" w:styleId="Hotroute0">
    <w:name w:val="Hot route"/>
    <w:basedOn w:val="Normal"/>
    <w:qFormat/>
    <w:rsid w:val="007215A0"/>
    <w:pPr>
      <w:ind w:left="144"/>
    </w:pPr>
  </w:style>
  <w:style w:type="character" w:customStyle="1" w:styleId="StyleLatinArialBold">
    <w:name w:val="Style (Latin) Arial Bold"/>
    <w:basedOn w:val="DefaultParagraphFont"/>
    <w:rsid w:val="007215A0"/>
    <w:rPr>
      <w:rFonts w:ascii="Times New Roman" w:hAnsi="Times New Roman"/>
      <w:b/>
      <w:bCs/>
      <w:sz w:val="24"/>
    </w:rPr>
  </w:style>
  <w:style w:type="character" w:customStyle="1" w:styleId="10ptUnderline">
    <w:name w:val="10 ptUnderline"/>
    <w:basedOn w:val="DefaultParagraphFont"/>
    <w:rsid w:val="007215A0"/>
    <w:rPr>
      <w:rFonts w:ascii="Times New Roman" w:hAnsi="Times New Roman"/>
      <w:bCs/>
      <w:sz w:val="20"/>
      <w:u w:val="single"/>
    </w:rPr>
  </w:style>
  <w:style w:type="character" w:customStyle="1" w:styleId="Style10ptUnderline">
    <w:name w:val="Style 10 pt Underline"/>
    <w:basedOn w:val="DefaultParagraphFont"/>
    <w:rsid w:val="007215A0"/>
    <w:rPr>
      <w:rFonts w:ascii="Times New Roman" w:hAnsi="Times New Roman"/>
      <w:sz w:val="20"/>
      <w:u w:val="single"/>
    </w:rPr>
  </w:style>
  <w:style w:type="character" w:customStyle="1" w:styleId="boldciteCharChar2">
    <w:name w:val="bold cite Char Char2"/>
    <w:basedOn w:val="DefaultParagraphFont"/>
    <w:rsid w:val="007215A0"/>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7215A0"/>
    <w:rPr>
      <w:b/>
      <w:bCs/>
      <w:sz w:val="24"/>
      <w:szCs w:val="24"/>
      <w:lang w:val="en-US" w:eastAsia="en-US" w:bidi="ar-SA"/>
    </w:rPr>
  </w:style>
  <w:style w:type="character" w:customStyle="1" w:styleId="textlarge">
    <w:name w:val="textlarge"/>
    <w:basedOn w:val="DefaultParagraphFont"/>
    <w:rsid w:val="007215A0"/>
  </w:style>
  <w:style w:type="paragraph" w:customStyle="1" w:styleId="shellscontentions">
    <w:name w:val="shells/contentions"/>
    <w:basedOn w:val="Normal"/>
    <w:qFormat/>
    <w:rsid w:val="007215A0"/>
    <w:pPr>
      <w:widowControl w:val="0"/>
      <w:autoSpaceDE w:val="0"/>
      <w:autoSpaceDN w:val="0"/>
      <w:adjustRightInd w:val="0"/>
    </w:pPr>
    <w:rPr>
      <w:b/>
      <w:sz w:val="24"/>
      <w:szCs w:val="20"/>
    </w:rPr>
  </w:style>
  <w:style w:type="paragraph" w:customStyle="1" w:styleId="boldcitation">
    <w:name w:val="bold citation"/>
    <w:basedOn w:val="Normal"/>
    <w:qFormat/>
    <w:rsid w:val="007215A0"/>
    <w:rPr>
      <w:b/>
      <w:sz w:val="28"/>
      <w:u w:val="thick"/>
    </w:rPr>
  </w:style>
  <w:style w:type="paragraph" w:styleId="BodyTextIndent2">
    <w:name w:val="Body Text Indent 2"/>
    <w:basedOn w:val="Normal"/>
    <w:link w:val="BodyTextIndent2Char"/>
    <w:rsid w:val="007215A0"/>
    <w:pPr>
      <w:ind w:left="720"/>
    </w:pPr>
  </w:style>
  <w:style w:type="character" w:customStyle="1" w:styleId="BodyTextIndent2Char">
    <w:name w:val="Body Text Indent 2 Char"/>
    <w:basedOn w:val="DefaultParagraphFont"/>
    <w:link w:val="BodyTextIndent2"/>
    <w:rsid w:val="007215A0"/>
    <w:rPr>
      <w:rFonts w:ascii="Calibri" w:hAnsi="Calibri"/>
    </w:rPr>
  </w:style>
  <w:style w:type="character" w:styleId="EndnoteReference">
    <w:name w:val="endnote reference"/>
    <w:basedOn w:val="DefaultParagraphFont"/>
    <w:rsid w:val="007215A0"/>
    <w:rPr>
      <w:vertAlign w:val="superscript"/>
    </w:rPr>
  </w:style>
  <w:style w:type="paragraph" w:customStyle="1" w:styleId="Lettering">
    <w:name w:val="Lettering"/>
    <w:basedOn w:val="Normal"/>
    <w:next w:val="Normal"/>
    <w:qFormat/>
    <w:rsid w:val="007215A0"/>
    <w:pPr>
      <w:widowControl w:val="0"/>
      <w:numPr>
        <w:numId w:val="2"/>
      </w:numPr>
      <w:suppressAutoHyphens/>
      <w:spacing w:after="200"/>
    </w:pPr>
    <w:rPr>
      <w:b/>
      <w:sz w:val="24"/>
      <w:szCs w:val="18"/>
    </w:rPr>
  </w:style>
  <w:style w:type="paragraph" w:customStyle="1" w:styleId="BlockTOC">
    <w:name w:val="Block TOC"/>
    <w:basedOn w:val="Heading1"/>
    <w:qFormat/>
    <w:rsid w:val="007215A0"/>
    <w:pPr>
      <w:keepLines w:val="0"/>
      <w:pageBreakBefore w:val="0"/>
      <w:pBdr>
        <w:top w:val="none" w:sz="0" w:space="0" w:color="auto"/>
        <w:left w:val="none" w:sz="0" w:space="0" w:color="auto"/>
        <w:bottom w:val="none" w:sz="0" w:space="0" w:color="auto"/>
        <w:right w:val="none" w:sz="0" w:space="0" w:color="auto"/>
      </w:pBdr>
      <w:ind w:left="547" w:right="360"/>
    </w:pPr>
    <w:rPr>
      <w:rFonts w:eastAsia="Times New Roman" w:cs="Arial"/>
      <w:kern w:val="32"/>
      <w:sz w:val="32"/>
    </w:rPr>
  </w:style>
  <w:style w:type="character" w:customStyle="1" w:styleId="bylinetitle">
    <w:name w:val="bylinetitle"/>
    <w:basedOn w:val="DefaultParagraphFont"/>
    <w:rsid w:val="007215A0"/>
  </w:style>
  <w:style w:type="character" w:customStyle="1" w:styleId="headline">
    <w:name w:val="headline"/>
    <w:basedOn w:val="DefaultParagraphFont"/>
    <w:rsid w:val="007215A0"/>
  </w:style>
  <w:style w:type="character" w:customStyle="1" w:styleId="afpdateline">
    <w:name w:val="afp_dateline"/>
    <w:basedOn w:val="DefaultParagraphFont"/>
    <w:rsid w:val="007215A0"/>
  </w:style>
  <w:style w:type="character" w:customStyle="1" w:styleId="Date1">
    <w:name w:val="Date1"/>
    <w:basedOn w:val="DefaultParagraphFont"/>
    <w:rsid w:val="007215A0"/>
  </w:style>
  <w:style w:type="paragraph" w:customStyle="1" w:styleId="Default">
    <w:name w:val="Default"/>
    <w:qFormat/>
    <w:rsid w:val="007215A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atetime0">
    <w:name w:val="datetime"/>
    <w:basedOn w:val="DefaultParagraphFont"/>
    <w:rsid w:val="007215A0"/>
  </w:style>
  <w:style w:type="character" w:customStyle="1" w:styleId="backcontent">
    <w:name w:val="backcontent"/>
    <w:basedOn w:val="DefaultParagraphFont"/>
    <w:rsid w:val="007215A0"/>
  </w:style>
  <w:style w:type="character" w:customStyle="1" w:styleId="A10">
    <w:name w:val="A10"/>
    <w:rsid w:val="007215A0"/>
    <w:rPr>
      <w:rFonts w:ascii="Times New Roman" w:hAnsi="Times New Roman"/>
      <w:color w:val="000000"/>
      <w:sz w:val="14"/>
      <w:szCs w:val="14"/>
    </w:rPr>
  </w:style>
  <w:style w:type="character" w:customStyle="1" w:styleId="dropcap">
    <w:name w:val="dropcap"/>
    <w:basedOn w:val="DefaultParagraphFont"/>
    <w:rsid w:val="007215A0"/>
  </w:style>
  <w:style w:type="character" w:customStyle="1" w:styleId="smallcap">
    <w:name w:val="smallcap"/>
    <w:basedOn w:val="DefaultParagraphFont"/>
    <w:rsid w:val="007215A0"/>
  </w:style>
  <w:style w:type="paragraph" w:customStyle="1" w:styleId="Pa5">
    <w:name w:val="Pa5"/>
    <w:basedOn w:val="Normal"/>
    <w:next w:val="Normal"/>
    <w:qFormat/>
    <w:rsid w:val="007215A0"/>
    <w:pPr>
      <w:autoSpaceDE w:val="0"/>
      <w:autoSpaceDN w:val="0"/>
      <w:adjustRightInd w:val="0"/>
      <w:spacing w:line="211" w:lineRule="atLeast"/>
    </w:pPr>
    <w:rPr>
      <w:rFonts w:ascii="ZBURPN+GoudyOldStyleBT-Roman" w:hAnsi="ZBURPN+GoudyOldStyleBT-Roman"/>
      <w:sz w:val="24"/>
    </w:rPr>
  </w:style>
  <w:style w:type="paragraph" w:customStyle="1" w:styleId="Pa9">
    <w:name w:val="Pa9"/>
    <w:basedOn w:val="Normal"/>
    <w:next w:val="Normal"/>
    <w:qFormat/>
    <w:rsid w:val="007215A0"/>
    <w:pPr>
      <w:autoSpaceDE w:val="0"/>
      <w:autoSpaceDN w:val="0"/>
      <w:adjustRightInd w:val="0"/>
      <w:spacing w:line="241" w:lineRule="atLeast"/>
    </w:pPr>
    <w:rPr>
      <w:rFonts w:ascii="DHIPTF+Humanist521BT-BoldConden" w:hAnsi="DHIPTF+Humanist521BT-BoldConden"/>
      <w:sz w:val="24"/>
    </w:rPr>
  </w:style>
  <w:style w:type="paragraph" w:customStyle="1" w:styleId="Pa10">
    <w:name w:val="Pa10"/>
    <w:basedOn w:val="Normal"/>
    <w:next w:val="Normal"/>
    <w:qFormat/>
    <w:rsid w:val="007215A0"/>
    <w:pPr>
      <w:autoSpaceDE w:val="0"/>
      <w:autoSpaceDN w:val="0"/>
      <w:adjustRightInd w:val="0"/>
      <w:spacing w:line="211" w:lineRule="atLeast"/>
    </w:pPr>
    <w:rPr>
      <w:rFonts w:ascii="DHIPTF+Humanist521BT-BoldConden" w:hAnsi="DHIPTF+Humanist521BT-BoldConden"/>
      <w:sz w:val="24"/>
    </w:rPr>
  </w:style>
  <w:style w:type="paragraph" w:customStyle="1" w:styleId="Pa11">
    <w:name w:val="Pa11"/>
    <w:basedOn w:val="Normal"/>
    <w:next w:val="Normal"/>
    <w:qFormat/>
    <w:rsid w:val="007215A0"/>
    <w:pPr>
      <w:autoSpaceDE w:val="0"/>
      <w:autoSpaceDN w:val="0"/>
      <w:adjustRightInd w:val="0"/>
      <w:spacing w:line="221" w:lineRule="atLeast"/>
    </w:pPr>
    <w:rPr>
      <w:rFonts w:ascii="MBURPN+Humanist521BT-Bold" w:hAnsi="MBURPN+Humanist521BT-Bold"/>
      <w:sz w:val="24"/>
    </w:rPr>
  </w:style>
  <w:style w:type="paragraph" w:customStyle="1" w:styleId="Pa13">
    <w:name w:val="Pa13"/>
    <w:basedOn w:val="Normal"/>
    <w:next w:val="Normal"/>
    <w:qFormat/>
    <w:rsid w:val="007215A0"/>
    <w:pPr>
      <w:autoSpaceDE w:val="0"/>
      <w:autoSpaceDN w:val="0"/>
      <w:adjustRightInd w:val="0"/>
      <w:spacing w:line="281" w:lineRule="atLeast"/>
    </w:pPr>
    <w:rPr>
      <w:rFonts w:ascii="DHIPTF+Humanist521BT-BoldConden" w:hAnsi="DHIPTF+Humanist521BT-BoldConden"/>
      <w:sz w:val="24"/>
    </w:rPr>
  </w:style>
  <w:style w:type="character" w:customStyle="1" w:styleId="A1">
    <w:name w:val="A1"/>
    <w:rsid w:val="007215A0"/>
    <w:rPr>
      <w:rFonts w:ascii="IQGTLV+Humanist521BT-RomanConde" w:hAnsi="IQGTLV+Humanist521BT-RomanConde" w:cs="IQGTLV+Humanist521BT-RomanConde"/>
      <w:color w:val="000000"/>
      <w:sz w:val="48"/>
      <w:szCs w:val="48"/>
    </w:rPr>
  </w:style>
  <w:style w:type="paragraph" w:customStyle="1" w:styleId="HotRoute1">
    <w:name w:val="Hot Route!"/>
    <w:basedOn w:val="Normal"/>
    <w:qFormat/>
    <w:rsid w:val="007215A0"/>
    <w:pPr>
      <w:ind w:left="144"/>
    </w:pPr>
  </w:style>
  <w:style w:type="character" w:customStyle="1" w:styleId="SmalltextChar0">
    <w:name w:val="Small text Char"/>
    <w:aliases w:val="Quote1 Char1"/>
    <w:basedOn w:val="DefaultParagraphFont"/>
    <w:rsid w:val="007215A0"/>
    <w:rPr>
      <w:sz w:val="16"/>
      <w:szCs w:val="24"/>
      <w:lang w:val="en-US" w:eastAsia="en-US" w:bidi="ar-SA"/>
    </w:rPr>
  </w:style>
  <w:style w:type="character" w:customStyle="1" w:styleId="ReallyfuckingsmallChar">
    <w:name w:val="Really fucking small Char"/>
    <w:basedOn w:val="DefaultParagraphFont"/>
    <w:rsid w:val="007215A0"/>
    <w:rPr>
      <w:sz w:val="10"/>
      <w:szCs w:val="24"/>
      <w:lang w:val="en-US" w:eastAsia="en-US" w:bidi="ar-SA"/>
    </w:rPr>
  </w:style>
  <w:style w:type="paragraph" w:customStyle="1" w:styleId="Smalltext1">
    <w:name w:val="Small text"/>
    <w:aliases w:val="Quote11,Quote2"/>
    <w:basedOn w:val="Normal"/>
    <w:qFormat/>
    <w:rsid w:val="007215A0"/>
  </w:style>
  <w:style w:type="paragraph" w:customStyle="1" w:styleId="cards0">
    <w:name w:val="cards"/>
    <w:basedOn w:val="Cites"/>
    <w:qFormat/>
    <w:rsid w:val="007215A0"/>
    <w:pPr>
      <w:widowControl/>
      <w:suppressAutoHyphens w:val="0"/>
      <w:spacing w:after="160" w:line="259" w:lineRule="auto"/>
      <w:jc w:val="left"/>
      <w:outlineLvl w:val="9"/>
    </w:pPr>
    <w:rPr>
      <w:rFonts w:ascii="Calibri" w:hAnsi="Calibri"/>
      <w:b w:val="0"/>
      <w:color w:val="auto"/>
      <w:szCs w:val="22"/>
    </w:rPr>
  </w:style>
  <w:style w:type="paragraph" w:customStyle="1" w:styleId="TagsAndCites">
    <w:name w:val="Tags And Cites"/>
    <w:basedOn w:val="Normal"/>
    <w:qFormat/>
    <w:rsid w:val="007215A0"/>
    <w:rPr>
      <w:b/>
      <w:sz w:val="24"/>
    </w:rPr>
  </w:style>
  <w:style w:type="character" w:customStyle="1" w:styleId="highlightcardtextChar2">
    <w:name w:val="highlight card text Char2"/>
    <w:basedOn w:val="evidencetextChar1"/>
    <w:link w:val="highlightcardtext"/>
    <w:rsid w:val="007215A0"/>
    <w:rPr>
      <w:rFonts w:ascii="Calibri" w:hAnsi="Calibri"/>
      <w:color w:val="000000"/>
      <w:u w:val="single" w:color="000000"/>
      <w:shd w:val="pct10" w:color="C0C0C0" w:fill="B3B3B3"/>
    </w:rPr>
  </w:style>
  <w:style w:type="character" w:customStyle="1" w:styleId="CitationChar1">
    <w:name w:val="Citation Char1"/>
    <w:aliases w:val="citation Char Char1,citation Char Char Char Char Char Char Char,citation Char Char Char,Heading 3 Char1 Char Char Char Char Char"/>
    <w:basedOn w:val="DefaultParagraphFont"/>
    <w:link w:val="Citation0"/>
    <w:rsid w:val="007215A0"/>
    <w:rPr>
      <w:rFonts w:ascii="Calibri" w:hAnsi="Calibri"/>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7215A0"/>
    <w:rPr>
      <w:rFonts w:ascii="Verdana" w:hAnsi="Verdana"/>
      <w:b/>
    </w:rPr>
  </w:style>
  <w:style w:type="character" w:customStyle="1" w:styleId="BodyTextChar1">
    <w:name w:val="Body Text Char1"/>
    <w:basedOn w:val="DefaultParagraphFont"/>
    <w:rsid w:val="007215A0"/>
    <w:rPr>
      <w:rFonts w:ascii="Arial" w:hAnsi="Arial"/>
      <w:szCs w:val="24"/>
      <w:u w:val="single"/>
    </w:rPr>
  </w:style>
  <w:style w:type="character" w:customStyle="1" w:styleId="CITEChar0">
    <w:name w:val="CITE Char"/>
    <w:basedOn w:val="cardChar"/>
    <w:link w:val="CITE"/>
    <w:rsid w:val="007215A0"/>
    <w:rPr>
      <w:rFonts w:ascii="Liberation Sans" w:eastAsia="Droid Sans Fallback" w:hAnsi="Liberation Sans" w:cs="Calibri"/>
      <w:b/>
      <w:i/>
      <w:color w:val="00000A"/>
      <w:kern w:val="32"/>
      <w:sz w:val="21"/>
      <w:szCs w:val="20"/>
    </w:rPr>
  </w:style>
  <w:style w:type="paragraph" w:customStyle="1" w:styleId="Minimize">
    <w:name w:val="Minimize"/>
    <w:basedOn w:val="card"/>
    <w:next w:val="Normal"/>
    <w:link w:val="MinimizeChar"/>
    <w:qFormat/>
    <w:rsid w:val="007215A0"/>
    <w:pPr>
      <w:widowControl w:val="0"/>
      <w:autoSpaceDE w:val="0"/>
      <w:autoSpaceDN w:val="0"/>
      <w:adjustRightInd w:val="0"/>
    </w:pPr>
    <w:rPr>
      <w:rFonts w:eastAsiaTheme="minorHAnsi" w:cstheme="minorBidi"/>
      <w:color w:val="000000"/>
      <w:kern w:val="0"/>
      <w:sz w:val="12"/>
      <w:szCs w:val="22"/>
    </w:rPr>
  </w:style>
  <w:style w:type="character" w:customStyle="1" w:styleId="HotRouteChar">
    <w:name w:val="Hot Route Char"/>
    <w:basedOn w:val="DefaultParagraphFont"/>
    <w:link w:val="HotRoute"/>
    <w:rsid w:val="007215A0"/>
    <w:rPr>
      <w:rFonts w:ascii="Calibri" w:hAnsi="Calibri"/>
    </w:rPr>
  </w:style>
  <w:style w:type="character" w:customStyle="1" w:styleId="NoSpacingChar1">
    <w:name w:val="No Spacing Char1"/>
    <w:aliases w:val="No Spacing1 Char1,Debate Text Char1,No Spacing11 Char1,No Spacing2 Char1,Read stuff Char1,No Spacing111 Char1,No Spacing3 Char1,Tag and Cite Char1,No Spacing51 Char1,Tag Title Char1,CD - Cite Char,Dont use Char,No Spacing41 Char,ca Char"/>
    <w:basedOn w:val="DefaultParagraphFont"/>
    <w:link w:val="NoSpacing"/>
    <w:uiPriority w:val="99"/>
    <w:locked/>
    <w:rsid w:val="007215A0"/>
    <w:rPr>
      <w:rFonts w:eastAsiaTheme="minorEastAsia"/>
      <w:sz w:val="24"/>
      <w:szCs w:val="24"/>
    </w:rPr>
  </w:style>
  <w:style w:type="character" w:customStyle="1" w:styleId="UnderlinedChar0">
    <w:name w:val="Underlined Char"/>
    <w:basedOn w:val="DefaultParagraphFont"/>
    <w:rsid w:val="007215A0"/>
    <w:rPr>
      <w:rFonts w:ascii="Times New Roman" w:eastAsia="MS Mincho" w:hAnsi="Times New Roman" w:cs="Arial"/>
      <w:sz w:val="16"/>
      <w:szCs w:val="20"/>
      <w:u w:val="single"/>
      <w:lang w:eastAsia="ja-JP"/>
    </w:rPr>
  </w:style>
  <w:style w:type="paragraph" w:customStyle="1" w:styleId="CitationCharCharCharCharCharCharChar">
    <w:name w:val="Citation Char Char Char Char Char Char Char"/>
    <w:basedOn w:val="Normal"/>
    <w:link w:val="CitationCharCharCharCharCharCharCharChar"/>
    <w:rsid w:val="007215A0"/>
    <w:pPr>
      <w:ind w:left="1440" w:right="1440"/>
    </w:pPr>
  </w:style>
  <w:style w:type="character" w:customStyle="1" w:styleId="CitationCharCharCharCharCharCharCharChar">
    <w:name w:val="Citation Char Char Char Char Char Char Char Char"/>
    <w:basedOn w:val="DefaultParagraphFont"/>
    <w:link w:val="CitationCharCharCharCharCharCharChar"/>
    <w:rsid w:val="007215A0"/>
    <w:rPr>
      <w:rFonts w:ascii="Calibri" w:hAnsi="Calibri"/>
    </w:rPr>
  </w:style>
  <w:style w:type="paragraph" w:customStyle="1" w:styleId="MinimizedText">
    <w:name w:val="Minimized Text"/>
    <w:basedOn w:val="Normal"/>
    <w:link w:val="MinimizedTextChar"/>
    <w:qFormat/>
    <w:rsid w:val="007215A0"/>
    <w:rPr>
      <w:rFonts w:eastAsia="Calibri" w:cs="Times New Roman"/>
      <w:sz w:val="16"/>
      <w:szCs w:val="24"/>
    </w:rPr>
  </w:style>
  <w:style w:type="character" w:customStyle="1" w:styleId="MinimizedTextChar">
    <w:name w:val="Minimized Text Char"/>
    <w:basedOn w:val="CardTextChar1"/>
    <w:link w:val="MinimizedText"/>
    <w:rsid w:val="007215A0"/>
    <w:rPr>
      <w:rFonts w:ascii="Calibri" w:eastAsia="Calibri" w:hAnsi="Calibri" w:cs="Times New Roman"/>
      <w:sz w:val="16"/>
      <w:szCs w:val="24"/>
    </w:rPr>
  </w:style>
  <w:style w:type="paragraph" w:customStyle="1" w:styleId="Circled">
    <w:name w:val="Circled"/>
    <w:basedOn w:val="Normal"/>
    <w:link w:val="CircledChar"/>
    <w:qFormat/>
    <w:rsid w:val="007215A0"/>
    <w:rPr>
      <w:rFonts w:eastAsia="Calibri" w:cs="Times New Roman"/>
      <w:b/>
      <w:sz w:val="18"/>
      <w:szCs w:val="24"/>
      <w:u w:val="single"/>
    </w:rPr>
  </w:style>
  <w:style w:type="character" w:customStyle="1" w:styleId="CircledChar">
    <w:name w:val="Circled Char"/>
    <w:basedOn w:val="CardTextChar1"/>
    <w:link w:val="Circled"/>
    <w:rsid w:val="007215A0"/>
    <w:rPr>
      <w:rFonts w:ascii="Calibri" w:eastAsia="Calibri" w:hAnsi="Calibri" w:cs="Times New Roman"/>
      <w:b/>
      <w:sz w:val="18"/>
      <w:szCs w:val="24"/>
      <w:u w:val="single"/>
    </w:rPr>
  </w:style>
  <w:style w:type="character" w:customStyle="1" w:styleId="citebold">
    <w:name w:val="cite bold"/>
    <w:basedOn w:val="DefaultParagraphFont"/>
    <w:rsid w:val="007215A0"/>
    <w:rPr>
      <w:rFonts w:ascii="Times New Roman" w:hAnsi="Times New Roman"/>
      <w:b/>
      <w:sz w:val="24"/>
      <w:szCs w:val="24"/>
      <w:u w:val="none"/>
    </w:rPr>
  </w:style>
  <w:style w:type="paragraph" w:customStyle="1" w:styleId="Style3">
    <w:name w:val="Style3"/>
    <w:basedOn w:val="Normal"/>
    <w:link w:val="Style3Char"/>
    <w:qFormat/>
    <w:rsid w:val="007215A0"/>
    <w:rPr>
      <w:rFonts w:ascii="Arial Narrow" w:hAnsi="Arial Narrow"/>
      <w:b/>
    </w:rPr>
  </w:style>
  <w:style w:type="character" w:customStyle="1" w:styleId="Style3Char">
    <w:name w:val="Style3 Char"/>
    <w:basedOn w:val="DefaultParagraphFont"/>
    <w:link w:val="Style3"/>
    <w:rsid w:val="007215A0"/>
    <w:rPr>
      <w:rFonts w:ascii="Arial Narrow" w:hAnsi="Arial Narrow"/>
      <w:b/>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7215A0"/>
    <w:rPr>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7215A0"/>
    <w:rPr>
      <w:rFonts w:ascii="Calibri" w:hAnsi="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7215A0"/>
    <w:rPr>
      <w:b/>
      <w:u w:val="single"/>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7215A0"/>
    <w:rPr>
      <w:rFonts w:ascii="Calibri" w:hAnsi="Calibri"/>
      <w:b/>
      <w:u w:val="single"/>
    </w:rPr>
  </w:style>
  <w:style w:type="character" w:customStyle="1" w:styleId="UnderlineCharChar">
    <w:name w:val="Underline Char Char"/>
    <w:basedOn w:val="DefaultParagraphFont"/>
    <w:rsid w:val="007215A0"/>
    <w:rPr>
      <w:rFonts w:ascii="Arial Narrow" w:hAnsi="Arial Narrow"/>
      <w:szCs w:val="24"/>
      <w:u w:val="single"/>
      <w:lang w:val="en-US" w:eastAsia="en-US" w:bidi="ar-SA"/>
    </w:rPr>
  </w:style>
  <w:style w:type="character" w:customStyle="1" w:styleId="UnderlineChar5Char">
    <w:name w:val="Underline Char5 Char"/>
    <w:basedOn w:val="DefaultParagraphFont"/>
    <w:rsid w:val="007215A0"/>
    <w:rPr>
      <w:szCs w:val="24"/>
      <w:u w:val="single"/>
      <w:lang w:val="en-US" w:eastAsia="en-US" w:bidi="ar-SA"/>
    </w:rPr>
  </w:style>
  <w:style w:type="character" w:customStyle="1" w:styleId="BoldandUnderlineChar2Char1">
    <w:name w:val="Bold and Underline Char2 Char1"/>
    <w:basedOn w:val="DefaultParagraphFont"/>
    <w:rsid w:val="007215A0"/>
    <w:rPr>
      <w:b/>
      <w:szCs w:val="24"/>
      <w:u w:val="single"/>
      <w:lang w:val="en-US" w:eastAsia="en-US" w:bidi="ar-SA"/>
    </w:rPr>
  </w:style>
  <w:style w:type="character" w:customStyle="1" w:styleId="UnderlineChar2CharChar">
    <w:name w:val="Underline Char2 Char Char"/>
    <w:basedOn w:val="DefaultParagraphFont"/>
    <w:rsid w:val="007215A0"/>
    <w:rPr>
      <w:szCs w:val="24"/>
      <w:u w:val="single"/>
      <w:lang w:val="en-US" w:eastAsia="en-US" w:bidi="ar-SA"/>
    </w:rPr>
  </w:style>
  <w:style w:type="character" w:customStyle="1" w:styleId="BoldandUnderlineChar2CharCharChar">
    <w:name w:val="Bold and Underline Char2 Char Char Char"/>
    <w:basedOn w:val="DefaultParagraphFont"/>
    <w:rsid w:val="007215A0"/>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215A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215A0"/>
    <w:rPr>
      <w:szCs w:val="24"/>
      <w:u w:val="single"/>
      <w:lang w:val="en-US" w:eastAsia="en-US" w:bidi="ar-SA"/>
    </w:rPr>
  </w:style>
  <w:style w:type="paragraph" w:customStyle="1" w:styleId="Small">
    <w:name w:val="Small"/>
    <w:basedOn w:val="Normal"/>
    <w:next w:val="Normal"/>
    <w:link w:val="SmallChar"/>
    <w:qFormat/>
    <w:rsid w:val="007215A0"/>
    <w:pPr>
      <w:tabs>
        <w:tab w:val="left" w:pos="288"/>
        <w:tab w:val="left" w:pos="720"/>
      </w:tabs>
    </w:pPr>
    <w:rPr>
      <w:sz w:val="17"/>
    </w:rPr>
  </w:style>
  <w:style w:type="character" w:customStyle="1" w:styleId="SmallChar">
    <w:name w:val="Small Char"/>
    <w:basedOn w:val="DefaultParagraphFont"/>
    <w:link w:val="Small"/>
    <w:qFormat/>
    <w:rsid w:val="007215A0"/>
    <w:rPr>
      <w:rFonts w:ascii="Calibri" w:hAnsi="Calibri"/>
      <w:sz w:val="17"/>
    </w:rPr>
  </w:style>
  <w:style w:type="character" w:customStyle="1" w:styleId="ShrinkText">
    <w:name w:val="Shrink Text"/>
    <w:rsid w:val="007215A0"/>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7215A0"/>
    <w:pPr>
      <w:jc w:val="both"/>
    </w:pPr>
    <w:rPr>
      <w:b/>
      <w:sz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7215A0"/>
    <w:pPr>
      <w:jc w:val="both"/>
    </w:pPr>
    <w:rPr>
      <w:b/>
      <w:sz w:val="24"/>
    </w:rPr>
  </w:style>
  <w:style w:type="paragraph" w:customStyle="1" w:styleId="TxBr13p3">
    <w:name w:val="TxBr_13p3"/>
    <w:basedOn w:val="Normal"/>
    <w:rsid w:val="007215A0"/>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7215A0"/>
    <w:pPr>
      <w:jc w:val="both"/>
    </w:pPr>
    <w:rPr>
      <w:b/>
      <w:sz w:val="24"/>
    </w:rPr>
  </w:style>
  <w:style w:type="paragraph" w:customStyle="1" w:styleId="TxBr5p2">
    <w:name w:val="TxBr_5p2"/>
    <w:basedOn w:val="Normal"/>
    <w:rsid w:val="007215A0"/>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7215A0"/>
    <w:pPr>
      <w:jc w:val="both"/>
    </w:pPr>
    <w:rPr>
      <w:b/>
      <w:sz w:val="24"/>
    </w:rPr>
  </w:style>
  <w:style w:type="paragraph" w:customStyle="1" w:styleId="cardCharChar">
    <w:name w:val="card Char Char"/>
    <w:basedOn w:val="Normal"/>
    <w:link w:val="cardCharCharChar1"/>
    <w:qFormat/>
    <w:rsid w:val="007215A0"/>
    <w:pPr>
      <w:ind w:left="288" w:right="288"/>
      <w:jc w:val="both"/>
    </w:pPr>
  </w:style>
  <w:style w:type="paragraph" w:customStyle="1" w:styleId="TxBr10p1">
    <w:name w:val="TxBr_10p1"/>
    <w:basedOn w:val="Normal"/>
    <w:rsid w:val="007215A0"/>
    <w:pPr>
      <w:tabs>
        <w:tab w:val="left" w:pos="204"/>
      </w:tabs>
      <w:autoSpaceDE w:val="0"/>
      <w:autoSpaceDN w:val="0"/>
      <w:adjustRightInd w:val="0"/>
      <w:spacing w:line="198" w:lineRule="atLeast"/>
      <w:jc w:val="both"/>
    </w:pPr>
  </w:style>
  <w:style w:type="paragraph" w:customStyle="1" w:styleId="TxBrp1">
    <w:name w:val="TxBr_p1"/>
    <w:basedOn w:val="Normal"/>
    <w:qFormat/>
    <w:rsid w:val="007215A0"/>
    <w:pPr>
      <w:tabs>
        <w:tab w:val="left" w:pos="204"/>
      </w:tabs>
      <w:autoSpaceDE w:val="0"/>
      <w:autoSpaceDN w:val="0"/>
      <w:adjustRightInd w:val="0"/>
      <w:spacing w:line="272" w:lineRule="atLeast"/>
      <w:jc w:val="both"/>
    </w:pPr>
    <w:rPr>
      <w:sz w:val="24"/>
    </w:rPr>
  </w:style>
  <w:style w:type="paragraph" w:customStyle="1" w:styleId="CitationCharChar">
    <w:name w:val="Citation Char Char"/>
    <w:basedOn w:val="Normal"/>
    <w:qFormat/>
    <w:rsid w:val="007215A0"/>
    <w:pPr>
      <w:ind w:left="1440" w:right="1440"/>
    </w:pPr>
    <w:rPr>
      <w:sz w:val="24"/>
    </w:rPr>
  </w:style>
  <w:style w:type="paragraph" w:customStyle="1" w:styleId="tagCharChar0">
    <w:name w:val="tag Char Char"/>
    <w:basedOn w:val="Normal"/>
    <w:link w:val="tagCharCharChar"/>
    <w:rsid w:val="007215A0"/>
    <w:rPr>
      <w:b/>
      <w:bCs/>
      <w:sz w:val="24"/>
    </w:rPr>
  </w:style>
  <w:style w:type="character" w:customStyle="1" w:styleId="tagCharCharChar">
    <w:name w:val="tag Char Char Char"/>
    <w:basedOn w:val="DefaultParagraphFont"/>
    <w:link w:val="tagCharChar0"/>
    <w:rsid w:val="007215A0"/>
    <w:rPr>
      <w:rFonts w:ascii="Calibri" w:hAnsi="Calibri"/>
      <w:b/>
      <w:bCs/>
      <w:sz w:val="24"/>
    </w:rPr>
  </w:style>
  <w:style w:type="character" w:customStyle="1" w:styleId="CardTextCharCharChar">
    <w:name w:val="Card Text Char Char Char"/>
    <w:basedOn w:val="DefaultParagraphFont"/>
    <w:rsid w:val="007215A0"/>
    <w:rPr>
      <w:rFonts w:ascii="Arial" w:hAnsi="Arial"/>
      <w:sz w:val="18"/>
      <w:szCs w:val="24"/>
      <w:lang w:val="en-US" w:eastAsia="en-US" w:bidi="ar-SA"/>
    </w:rPr>
  </w:style>
  <w:style w:type="paragraph" w:customStyle="1" w:styleId="TagCharCharChar0">
    <w:name w:val="Tag Char Char Char"/>
    <w:basedOn w:val="Normal"/>
    <w:rsid w:val="007215A0"/>
    <w:pPr>
      <w:ind w:left="720" w:right="720"/>
    </w:pPr>
    <w:rPr>
      <w:b/>
      <w:sz w:val="28"/>
    </w:rPr>
  </w:style>
  <w:style w:type="paragraph" w:customStyle="1" w:styleId="CardTextCharCharCharChar">
    <w:name w:val="Card Text Char Char Char Char"/>
    <w:basedOn w:val="Normal"/>
    <w:rsid w:val="007215A0"/>
    <w:pPr>
      <w:ind w:left="1728" w:right="1728"/>
    </w:pPr>
    <w:rPr>
      <w:sz w:val="18"/>
    </w:rPr>
  </w:style>
  <w:style w:type="paragraph" w:customStyle="1" w:styleId="TagCharCharCharCharCharCharCharChar">
    <w:name w:val="Tag Char Char Char Char Char Char Char Char"/>
    <w:basedOn w:val="Normal"/>
    <w:rsid w:val="007215A0"/>
    <w:pPr>
      <w:ind w:left="720" w:right="720"/>
    </w:pPr>
    <w:rPr>
      <w:b/>
      <w:sz w:val="28"/>
    </w:rPr>
  </w:style>
  <w:style w:type="paragraph" w:customStyle="1" w:styleId="underlinecardCharChar">
    <w:name w:val="underline card Char Char"/>
    <w:basedOn w:val="Normal"/>
    <w:rsid w:val="007215A0"/>
    <w:pPr>
      <w:ind w:left="1728" w:right="1728"/>
    </w:pPr>
    <w:rPr>
      <w:sz w:val="18"/>
      <w:u w:val="single"/>
    </w:rPr>
  </w:style>
  <w:style w:type="paragraph" w:customStyle="1" w:styleId="BlockTitle20">
    <w:name w:val="Block Title2"/>
    <w:basedOn w:val="Normal"/>
    <w:qFormat/>
    <w:rsid w:val="007215A0"/>
    <w:pPr>
      <w:spacing w:after="240"/>
      <w:jc w:val="center"/>
    </w:pPr>
    <w:rPr>
      <w:b/>
      <w:sz w:val="28"/>
      <w:szCs w:val="20"/>
    </w:rPr>
  </w:style>
  <w:style w:type="paragraph" w:customStyle="1" w:styleId="Normal10pt">
    <w:name w:val="Normal + 10 pt"/>
    <w:basedOn w:val="Normal"/>
    <w:rsid w:val="007215A0"/>
    <w:rPr>
      <w:szCs w:val="20"/>
    </w:rPr>
  </w:style>
  <w:style w:type="paragraph" w:customStyle="1" w:styleId="DebateHeading1">
    <w:name w:val="Debate.Heading1"/>
    <w:basedOn w:val="Heading1"/>
    <w:autoRedefine/>
    <w:rsid w:val="007215A0"/>
    <w:pPr>
      <w:pageBreakBefore w:val="0"/>
      <w:pBdr>
        <w:top w:val="none" w:sz="0" w:space="0" w:color="auto"/>
        <w:left w:val="none" w:sz="0" w:space="0" w:color="auto"/>
        <w:bottom w:val="none" w:sz="0" w:space="0" w:color="auto"/>
        <w:right w:val="none" w:sz="0" w:space="0" w:color="auto"/>
      </w:pBdr>
      <w:ind w:right="1440"/>
      <w:jc w:val="left"/>
    </w:pPr>
    <w:rPr>
      <w:rFonts w:eastAsia="Times New Roman" w:cs="Times New Roman"/>
      <w:caps/>
      <w:sz w:val="20"/>
    </w:rPr>
  </w:style>
  <w:style w:type="character" w:customStyle="1" w:styleId="metad">
    <w:name w:val="metad"/>
    <w:rsid w:val="007215A0"/>
  </w:style>
  <w:style w:type="paragraph" w:customStyle="1" w:styleId="PageHeaderLine1">
    <w:name w:val="PageHeaderLine1"/>
    <w:basedOn w:val="Normal"/>
    <w:qFormat/>
    <w:rsid w:val="007215A0"/>
    <w:pPr>
      <w:tabs>
        <w:tab w:val="right" w:pos="10800"/>
      </w:tabs>
    </w:pPr>
    <w:rPr>
      <w:b/>
      <w:sz w:val="28"/>
    </w:rPr>
  </w:style>
  <w:style w:type="paragraph" w:customStyle="1" w:styleId="PageHeaderLine2">
    <w:name w:val="PageHeaderLine2"/>
    <w:basedOn w:val="Normal"/>
    <w:next w:val="Normal"/>
    <w:qFormat/>
    <w:rsid w:val="007215A0"/>
    <w:pPr>
      <w:tabs>
        <w:tab w:val="right" w:pos="10800"/>
      </w:tabs>
      <w:spacing w:line="480" w:lineRule="auto"/>
    </w:pPr>
    <w:rPr>
      <w:b/>
    </w:rPr>
  </w:style>
  <w:style w:type="paragraph" w:customStyle="1" w:styleId="fullstory">
    <w:name w:val="fullstory"/>
    <w:basedOn w:val="Normal"/>
    <w:qFormat/>
    <w:rsid w:val="007215A0"/>
    <w:pPr>
      <w:spacing w:before="100" w:beforeAutospacing="1" w:after="100" w:afterAutospacing="1"/>
    </w:pPr>
    <w:rPr>
      <w:sz w:val="24"/>
    </w:rPr>
  </w:style>
  <w:style w:type="paragraph" w:customStyle="1" w:styleId="morenews">
    <w:name w:val="morenews"/>
    <w:basedOn w:val="Normal"/>
    <w:rsid w:val="007215A0"/>
    <w:pPr>
      <w:spacing w:before="100" w:beforeAutospacing="1" w:after="100" w:afterAutospacing="1"/>
    </w:pPr>
    <w:rPr>
      <w:sz w:val="24"/>
    </w:rPr>
  </w:style>
  <w:style w:type="paragraph" w:customStyle="1" w:styleId="Style2">
    <w:name w:val="Style2"/>
    <w:basedOn w:val="Normal"/>
    <w:link w:val="Style2Char2"/>
    <w:qFormat/>
    <w:rsid w:val="007215A0"/>
    <w:rPr>
      <w:b/>
      <w:caps/>
    </w:rPr>
  </w:style>
  <w:style w:type="paragraph" w:customStyle="1" w:styleId="Number">
    <w:name w:val="Number"/>
    <w:basedOn w:val="Heading2"/>
    <w:rsid w:val="007215A0"/>
    <w:pPr>
      <w:keepLines w:val="0"/>
      <w:pageBreakBefore w:val="0"/>
      <w:tabs>
        <w:tab w:val="left" w:pos="144"/>
        <w:tab w:val="num" w:pos="1080"/>
      </w:tabs>
      <w:spacing w:before="240" w:after="240"/>
      <w:ind w:left="1080" w:hanging="360"/>
      <w:jc w:val="left"/>
    </w:pPr>
    <w:rPr>
      <w:rFonts w:eastAsia="SimSun" w:cs="Arial"/>
      <w:iCs/>
      <w:sz w:val="24"/>
      <w:szCs w:val="28"/>
      <w:u w:val="none"/>
      <w:lang w:eastAsia="zh-CN"/>
    </w:rPr>
  </w:style>
  <w:style w:type="paragraph" w:customStyle="1" w:styleId="StyleLeft02">
    <w:name w:val="Style Left:  0.2&quot;"/>
    <w:basedOn w:val="Normal"/>
    <w:rsid w:val="007215A0"/>
    <w:pPr>
      <w:ind w:left="288"/>
    </w:pPr>
    <w:rPr>
      <w:szCs w:val="20"/>
      <w:lang w:eastAsia="zh-CN"/>
    </w:rPr>
  </w:style>
  <w:style w:type="paragraph" w:customStyle="1" w:styleId="StyleHeading2LatinArialMT13pt">
    <w:name w:val="Style Heading 2 + (Latin) ArialMT 13 pt"/>
    <w:basedOn w:val="Heading2"/>
    <w:next w:val="Heading2"/>
    <w:rsid w:val="007215A0"/>
    <w:pPr>
      <w:keepLines w:val="0"/>
      <w:pageBreakBefore w:val="0"/>
      <w:widowControl w:val="0"/>
      <w:jc w:val="left"/>
    </w:pPr>
    <w:rPr>
      <w:rFonts w:eastAsia="Times New Roman" w:cs="Arial"/>
      <w:b w:val="0"/>
      <w:iCs/>
      <w:sz w:val="24"/>
      <w:szCs w:val="28"/>
      <w:u w:val="none"/>
    </w:rPr>
  </w:style>
  <w:style w:type="character" w:customStyle="1" w:styleId="BoldandUnderlineCharChar1">
    <w:name w:val="Bold and Underline Char Char1"/>
    <w:basedOn w:val="DefaultParagraphFont"/>
    <w:rsid w:val="007215A0"/>
    <w:rPr>
      <w:b/>
      <w:szCs w:val="24"/>
      <w:u w:val="single"/>
      <w:lang w:val="en-US" w:eastAsia="en-US" w:bidi="ar-SA"/>
    </w:rPr>
  </w:style>
  <w:style w:type="character" w:customStyle="1" w:styleId="UnderlineCharChar1">
    <w:name w:val="Underline Char Char1"/>
    <w:basedOn w:val="DefaultParagraphFont"/>
    <w:rsid w:val="007215A0"/>
    <w:rPr>
      <w:szCs w:val="24"/>
      <w:u w:val="single"/>
      <w:lang w:val="en-US" w:eastAsia="en-US" w:bidi="ar-SA"/>
    </w:rPr>
  </w:style>
  <w:style w:type="character" w:customStyle="1" w:styleId="UnderlineChar4Char">
    <w:name w:val="Underline Char4 Char"/>
    <w:basedOn w:val="DefaultParagraphFont"/>
    <w:rsid w:val="007215A0"/>
    <w:rPr>
      <w:szCs w:val="24"/>
      <w:u w:val="single"/>
      <w:lang w:val="en-US" w:eastAsia="en-US" w:bidi="ar-SA"/>
    </w:rPr>
  </w:style>
  <w:style w:type="character" w:customStyle="1" w:styleId="BoldandUnderlineChar3Char2">
    <w:name w:val="Bold and Underline Char3 Char2"/>
    <w:basedOn w:val="DefaultParagraphFont"/>
    <w:rsid w:val="007215A0"/>
    <w:rPr>
      <w:b/>
      <w:szCs w:val="24"/>
      <w:u w:val="single"/>
      <w:lang w:val="en-US" w:eastAsia="en-US" w:bidi="ar-SA"/>
    </w:rPr>
  </w:style>
  <w:style w:type="character" w:customStyle="1" w:styleId="BoldandUnderlineChar1Char2Char">
    <w:name w:val="Bold and Underline Char1 Char2 Char"/>
    <w:basedOn w:val="DefaultParagraphFont"/>
    <w:rsid w:val="007215A0"/>
    <w:rPr>
      <w:b/>
      <w:szCs w:val="24"/>
      <w:u w:val="single"/>
      <w:lang w:val="en-US" w:eastAsia="en-US" w:bidi="ar-SA"/>
    </w:rPr>
  </w:style>
  <w:style w:type="character" w:customStyle="1" w:styleId="UnderlineChar3Char">
    <w:name w:val="Underline Char3 Char"/>
    <w:basedOn w:val="DefaultParagraphFont"/>
    <w:rsid w:val="007215A0"/>
    <w:rPr>
      <w:szCs w:val="24"/>
      <w:u w:val="single"/>
      <w:lang w:val="en-US" w:eastAsia="en-US" w:bidi="ar-SA"/>
    </w:rPr>
  </w:style>
  <w:style w:type="character" w:customStyle="1" w:styleId="BoldandUnderlineChar3CharChar">
    <w:name w:val="Bold and Underline Char3 Char Char"/>
    <w:basedOn w:val="DefaultParagraphFont"/>
    <w:rsid w:val="007215A0"/>
    <w:rPr>
      <w:b/>
      <w:szCs w:val="24"/>
      <w:u w:val="single"/>
      <w:lang w:val="en-US" w:eastAsia="en-US" w:bidi="ar-SA"/>
    </w:rPr>
  </w:style>
  <w:style w:type="character" w:customStyle="1" w:styleId="UnderlineChar1Char">
    <w:name w:val="Underline Char1 Char"/>
    <w:basedOn w:val="DefaultParagraphFont"/>
    <w:rsid w:val="007215A0"/>
    <w:rPr>
      <w:szCs w:val="24"/>
      <w:u w:val="single"/>
      <w:lang w:val="en-US" w:eastAsia="en-US" w:bidi="ar-SA"/>
    </w:rPr>
  </w:style>
  <w:style w:type="character" w:customStyle="1" w:styleId="BoldandUnderlineChar1Char2">
    <w:name w:val="Bold and Underline Char1 Char2"/>
    <w:basedOn w:val="DefaultParagraphFont"/>
    <w:rsid w:val="007215A0"/>
    <w:rPr>
      <w:b/>
      <w:szCs w:val="24"/>
      <w:u w:val="single"/>
      <w:lang w:val="en-US" w:eastAsia="en-US" w:bidi="ar-SA"/>
    </w:rPr>
  </w:style>
  <w:style w:type="character" w:customStyle="1" w:styleId="LanguageChar">
    <w:name w:val="Language Char"/>
    <w:basedOn w:val="DefaultParagraphFont"/>
    <w:link w:val="Language"/>
    <w:rsid w:val="007215A0"/>
    <w:rPr>
      <w:strike/>
      <w:sz w:val="16"/>
      <w:szCs w:val="16"/>
    </w:rPr>
  </w:style>
  <w:style w:type="character" w:customStyle="1" w:styleId="BoldandUnderlineChar6">
    <w:name w:val="Bold and Underline Char6"/>
    <w:basedOn w:val="DefaultParagraphFont"/>
    <w:rsid w:val="007215A0"/>
    <w:rPr>
      <w:b/>
      <w:szCs w:val="24"/>
      <w:u w:val="single"/>
      <w:lang w:val="en-US" w:eastAsia="en-US" w:bidi="ar-SA"/>
    </w:rPr>
  </w:style>
  <w:style w:type="character" w:customStyle="1" w:styleId="UnderlineChar2">
    <w:name w:val="Underline Char2"/>
    <w:basedOn w:val="DefaultParagraphFont"/>
    <w:rsid w:val="007215A0"/>
    <w:rPr>
      <w:szCs w:val="24"/>
      <w:u w:val="single"/>
      <w:lang w:val="en-US" w:eastAsia="en-US" w:bidi="ar-SA"/>
    </w:rPr>
  </w:style>
  <w:style w:type="character" w:customStyle="1" w:styleId="UnderlineChar1">
    <w:name w:val="Underline Char1"/>
    <w:basedOn w:val="DefaultParagraphFont"/>
    <w:rsid w:val="007215A0"/>
    <w:rPr>
      <w:szCs w:val="24"/>
      <w:u w:val="single"/>
      <w:lang w:val="en-US" w:eastAsia="en-US" w:bidi="ar-SA"/>
    </w:rPr>
  </w:style>
  <w:style w:type="character" w:customStyle="1" w:styleId="Style2Char">
    <w:name w:val="Style2 Char"/>
    <w:basedOn w:val="DefaultParagraphFont"/>
    <w:rsid w:val="007215A0"/>
    <w:rPr>
      <w:rFonts w:ascii="Arial Narrow" w:hAnsi="Arial Narrow"/>
      <w:b/>
      <w:caps/>
      <w:sz w:val="22"/>
      <w:szCs w:val="24"/>
      <w:lang w:val="en-US" w:eastAsia="en-US" w:bidi="ar-SA"/>
    </w:rPr>
  </w:style>
  <w:style w:type="paragraph" w:customStyle="1" w:styleId="UnderlinedText">
    <w:name w:val="Underlined Text"/>
    <w:basedOn w:val="Normal"/>
    <w:qFormat/>
    <w:rsid w:val="007215A0"/>
    <w:rPr>
      <w:rFonts w:eastAsia="MS Mincho"/>
      <w:u w:val="thick"/>
      <w:lang w:eastAsia="ja-JP"/>
    </w:rPr>
  </w:style>
  <w:style w:type="paragraph" w:customStyle="1" w:styleId="Little">
    <w:name w:val="Little"/>
    <w:basedOn w:val="UnderlinedText"/>
    <w:qFormat/>
    <w:rsid w:val="007215A0"/>
  </w:style>
  <w:style w:type="character" w:customStyle="1" w:styleId="UnderlinedTextChar">
    <w:name w:val="Underlined Text Char"/>
    <w:basedOn w:val="DefaultParagraphFont"/>
    <w:rsid w:val="007215A0"/>
    <w:rPr>
      <w:rFonts w:eastAsia="MS Mincho"/>
      <w:szCs w:val="24"/>
      <w:u w:val="thick"/>
      <w:lang w:val="en-US" w:eastAsia="ja-JP" w:bidi="ar-SA"/>
    </w:rPr>
  </w:style>
  <w:style w:type="character" w:customStyle="1" w:styleId="LittleChar">
    <w:name w:val="Little Char"/>
    <w:basedOn w:val="DefaultParagraphFont"/>
    <w:rsid w:val="007215A0"/>
    <w:rPr>
      <w:rFonts w:eastAsia="MS Mincho"/>
      <w:sz w:val="16"/>
      <w:szCs w:val="24"/>
      <w:lang w:val="en-US" w:eastAsia="ja-JP" w:bidi="ar-SA"/>
    </w:rPr>
  </w:style>
  <w:style w:type="character" w:customStyle="1" w:styleId="BoldandUnderlineCharChar">
    <w:name w:val="Bold and Underline Char Char"/>
    <w:basedOn w:val="DefaultParagraphFont"/>
    <w:rsid w:val="007215A0"/>
    <w:rPr>
      <w:b/>
      <w:u w:val="single"/>
      <w:lang w:val="en-US" w:eastAsia="en-US" w:bidi="ar-SA"/>
    </w:rPr>
  </w:style>
  <w:style w:type="character" w:customStyle="1" w:styleId="StyleUnderlineChar">
    <w:name w:val="Style Underline Char"/>
    <w:basedOn w:val="DefaultParagraphFont"/>
    <w:rsid w:val="007215A0"/>
    <w:rPr>
      <w:u w:val="single"/>
      <w:lang w:val="en-US" w:eastAsia="en-US" w:bidi="ar-SA"/>
    </w:rPr>
  </w:style>
  <w:style w:type="character" w:customStyle="1" w:styleId="tagChar1">
    <w:name w:val="tag Char1"/>
    <w:aliases w:val="TAG Char1,Heading 2 Char2 Char Char2,Heading 2 Char1 Char Char Char11,Heading 2 Char Char Char Char Char1,Heading 2 Char Char1 Char Char2,Heading 2 Char2 Char11,Heading 2 Char1 Char Char11,Heading 2 Char Char Char Char11"/>
    <w:basedOn w:val="DefaultParagraphFont"/>
    <w:rsid w:val="007215A0"/>
    <w:rPr>
      <w:rFonts w:ascii="Georgia" w:hAnsi="Georgia" w:cs="Times New Roman"/>
      <w:sz w:val="28"/>
      <w:lang w:val="en-US" w:eastAsia="en-US"/>
    </w:rPr>
  </w:style>
  <w:style w:type="character" w:customStyle="1" w:styleId="citeChar1">
    <w:name w:val="cite Char"/>
    <w:basedOn w:val="DefaultParagraphFont"/>
    <w:rsid w:val="007215A0"/>
    <w:rPr>
      <w:rFonts w:cs="Times New Roman"/>
      <w:b/>
      <w:sz w:val="24"/>
      <w:u w:val="single"/>
      <w:lang w:val="en-US" w:eastAsia="en-US"/>
    </w:rPr>
  </w:style>
  <w:style w:type="paragraph" w:customStyle="1" w:styleId="textsmall">
    <w:name w:val="textsmall"/>
    <w:basedOn w:val="Normal"/>
    <w:rsid w:val="007215A0"/>
    <w:rPr>
      <w:sz w:val="18"/>
      <w:lang w:bidi="en-US"/>
    </w:rPr>
  </w:style>
  <w:style w:type="character" w:customStyle="1" w:styleId="textsmallChar">
    <w:name w:val="textsmall Char"/>
    <w:basedOn w:val="DefaultParagraphFont"/>
    <w:rsid w:val="007215A0"/>
    <w:rPr>
      <w:rFonts w:cs="Times New Roman"/>
      <w:sz w:val="24"/>
      <w:lang w:val="en-US" w:eastAsia="en-US"/>
    </w:rPr>
  </w:style>
  <w:style w:type="character" w:customStyle="1" w:styleId="Style1Char2">
    <w:name w:val="Style1 Char2"/>
    <w:basedOn w:val="DefaultParagraphFont"/>
    <w:rsid w:val="007215A0"/>
    <w:rPr>
      <w:rFonts w:cs="Times New Roman"/>
      <w:sz w:val="24"/>
      <w:lang w:val="en-US" w:eastAsia="en-US"/>
    </w:rPr>
  </w:style>
  <w:style w:type="paragraph" w:customStyle="1" w:styleId="cardtext4">
    <w:name w:val="cardtext"/>
    <w:qFormat/>
    <w:rsid w:val="007215A0"/>
    <w:pPr>
      <w:ind w:left="1008" w:right="720"/>
    </w:pPr>
    <w:rPr>
      <w:strike/>
      <w:color w:val="000000"/>
    </w:rPr>
  </w:style>
  <w:style w:type="character" w:customStyle="1" w:styleId="cardtextChar3">
    <w:name w:val="cardtext Char"/>
    <w:basedOn w:val="Style1Char2"/>
    <w:rsid w:val="007215A0"/>
    <w:rPr>
      <w:rFonts w:cs="Times New Roman"/>
      <w:sz w:val="24"/>
      <w:lang w:val="en-US" w:eastAsia="en-US"/>
    </w:rPr>
  </w:style>
  <w:style w:type="character" w:customStyle="1" w:styleId="HeaderChar1">
    <w:name w:val="Header Char1"/>
    <w:aliases w:val="Header 1 Char,Header Char Char Char1,Heading 1 Char Char Char Char2,Header Char Char Char Char Char1,Header Char Char Char Char Char Char Char1,Heading 1 Char Char Char Char Char Char Char Char"/>
    <w:basedOn w:val="DefaultParagraphFont"/>
    <w:rsid w:val="007215A0"/>
    <w:rPr>
      <w:rFonts w:cs="Times New Roman"/>
      <w:u w:val="single"/>
    </w:rPr>
  </w:style>
  <w:style w:type="character" w:customStyle="1" w:styleId="bio1">
    <w:name w:val="bio1"/>
    <w:basedOn w:val="DefaultParagraphFont"/>
    <w:rsid w:val="007215A0"/>
    <w:rPr>
      <w:rFonts w:ascii="Arial" w:hAnsi="Arial" w:cs="Arial"/>
      <w:i/>
      <w:iCs/>
      <w:color w:val="000000"/>
      <w:sz w:val="20"/>
    </w:rPr>
  </w:style>
  <w:style w:type="character" w:customStyle="1" w:styleId="BoldChar">
    <w:name w:val="Bold Char"/>
    <w:basedOn w:val="DefaultParagraphFont"/>
    <w:rsid w:val="007215A0"/>
    <w:rPr>
      <w:rFonts w:cs="Times New Roman"/>
      <w:b/>
      <w:lang w:val="en-US" w:eastAsia="en-US"/>
    </w:rPr>
  </w:style>
  <w:style w:type="paragraph" w:customStyle="1" w:styleId="NormalWeb3">
    <w:name w:val="Normal (Web)3"/>
    <w:basedOn w:val="Normal"/>
    <w:rsid w:val="007215A0"/>
    <w:pPr>
      <w:spacing w:before="100" w:beforeAutospacing="1" w:after="100" w:afterAutospacing="1" w:line="255" w:lineRule="atLeast"/>
    </w:pPr>
    <w:rPr>
      <w:rFonts w:ascii="Georgia" w:hAnsi="Georgia"/>
      <w:color w:val="000000"/>
      <w:szCs w:val="20"/>
      <w:lang w:bidi="en-US"/>
    </w:rPr>
  </w:style>
  <w:style w:type="paragraph" w:customStyle="1" w:styleId="cardCharCharCharCharChar">
    <w:name w:val="card Char Char Char Char Char"/>
    <w:basedOn w:val="Normal"/>
    <w:rsid w:val="007215A0"/>
    <w:pPr>
      <w:ind w:left="400"/>
    </w:pPr>
    <w:rPr>
      <w:lang w:bidi="en-US"/>
    </w:rPr>
  </w:style>
  <w:style w:type="character" w:customStyle="1" w:styleId="cardCharCharCharCharCharChar">
    <w:name w:val="card Char Char Char Char Char Char"/>
    <w:basedOn w:val="DefaultParagraphFont"/>
    <w:rsid w:val="007215A0"/>
    <w:rPr>
      <w:rFonts w:cs="Times New Roman"/>
      <w:sz w:val="24"/>
      <w:lang w:val="en-US" w:eastAsia="en-US"/>
    </w:rPr>
  </w:style>
  <w:style w:type="character" w:customStyle="1" w:styleId="bodytext0">
    <w:name w:val="bodytext"/>
    <w:basedOn w:val="DefaultParagraphFont"/>
    <w:rsid w:val="007215A0"/>
    <w:rPr>
      <w:rFonts w:cs="Times New Roman"/>
    </w:rPr>
  </w:style>
  <w:style w:type="character" w:customStyle="1" w:styleId="Style24ptBoldUnderlineCenteredCharChar">
    <w:name w:val="Style 24 pt Bold Underline Centered Char Char"/>
    <w:basedOn w:val="DefaultParagraphFont"/>
    <w:rsid w:val="007215A0"/>
    <w:rPr>
      <w:rFonts w:cs="Times New Roman"/>
      <w:b/>
      <w:bCs/>
      <w:sz w:val="24"/>
      <w:u w:val="single"/>
      <w:lang w:val="en-US" w:eastAsia="en-US"/>
    </w:rPr>
  </w:style>
  <w:style w:type="paragraph" w:customStyle="1" w:styleId="TagCiteChar">
    <w:name w:val="Tag / Cite Char"/>
    <w:basedOn w:val="Normal"/>
    <w:rsid w:val="007215A0"/>
    <w:rPr>
      <w:b/>
      <w:color w:val="000000"/>
      <w:lang w:bidi="en-US"/>
    </w:rPr>
  </w:style>
  <w:style w:type="character" w:customStyle="1" w:styleId="TagCiteCharChar">
    <w:name w:val="Tag / Cite Char Char"/>
    <w:basedOn w:val="DefaultParagraphFont"/>
    <w:rsid w:val="007215A0"/>
    <w:rPr>
      <w:rFonts w:cs="Times New Roman"/>
      <w:b/>
      <w:color w:val="000000"/>
      <w:sz w:val="24"/>
      <w:lang w:val="en-US" w:eastAsia="en-US"/>
    </w:rPr>
  </w:style>
  <w:style w:type="character" w:customStyle="1" w:styleId="Style2Char1">
    <w:name w:val="Style2 Char1"/>
    <w:basedOn w:val="DefaultParagraphFont"/>
    <w:rsid w:val="007215A0"/>
    <w:rPr>
      <w:rFonts w:ascii="Book Antiqua" w:hAnsi="Book Antiqua" w:cs="Times New Roman"/>
      <w:sz w:val="24"/>
      <w:u w:val="thick"/>
      <w:lang w:val="en-US" w:eastAsia="en-US"/>
    </w:rPr>
  </w:style>
  <w:style w:type="character" w:customStyle="1" w:styleId="Style1Char1">
    <w:name w:val="Style1 Char1"/>
    <w:basedOn w:val="DefaultParagraphFont"/>
    <w:rsid w:val="007215A0"/>
    <w:rPr>
      <w:rFonts w:ascii="Book Antiqua" w:hAnsi="Book Antiqua" w:cs="Times New Roman"/>
      <w:sz w:val="16"/>
      <w:lang w:val="en-US" w:eastAsia="en-US"/>
    </w:rPr>
  </w:style>
  <w:style w:type="paragraph" w:customStyle="1" w:styleId="DebateCiteCharChar">
    <w:name w:val="Debate Cite Char Char"/>
    <w:basedOn w:val="Normal"/>
    <w:rsid w:val="007215A0"/>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lang w:bidi="en-US"/>
    </w:rPr>
  </w:style>
  <w:style w:type="character" w:customStyle="1" w:styleId="DebateCiteCharCharChar">
    <w:name w:val="Debate Cite Char Char Char"/>
    <w:basedOn w:val="DefaultParagraphFont"/>
    <w:rsid w:val="007215A0"/>
    <w:rPr>
      <w:rFonts w:cs="Times New Roman"/>
      <w:b/>
      <w:sz w:val="32"/>
      <w:lang w:val="en-US" w:eastAsia="en-US"/>
    </w:rPr>
  </w:style>
  <w:style w:type="paragraph" w:styleId="BodyTextFirstIndent">
    <w:name w:val="Body Text First Indent"/>
    <w:basedOn w:val="BodyText"/>
    <w:link w:val="BodyTextFirstIndentChar"/>
    <w:rsid w:val="007215A0"/>
    <w:pPr>
      <w:ind w:firstLine="210"/>
    </w:pPr>
    <w:rPr>
      <w:lang w:bidi="en-US"/>
    </w:rPr>
  </w:style>
  <w:style w:type="character" w:customStyle="1" w:styleId="BodyTextFirstIndentChar">
    <w:name w:val="Body Text First Indent Char"/>
    <w:basedOn w:val="BodyTextChar"/>
    <w:link w:val="BodyTextFirstIndent"/>
    <w:rsid w:val="007215A0"/>
    <w:rPr>
      <w:rFonts w:ascii="Calibri" w:hAnsi="Calibri"/>
      <w:lang w:bidi="en-US"/>
    </w:rPr>
  </w:style>
  <w:style w:type="character" w:customStyle="1" w:styleId="TagChar3">
    <w:name w:val="Tag Char3"/>
    <w:basedOn w:val="DefaultParagraphFont"/>
    <w:rsid w:val="007215A0"/>
    <w:rPr>
      <w:rFonts w:ascii="Palatino Linotype" w:hAnsi="Palatino Linotype" w:cs="Times New Roman"/>
      <w:b/>
      <w:sz w:val="24"/>
      <w:lang w:val="en-US" w:eastAsia="en-US"/>
    </w:rPr>
  </w:style>
  <w:style w:type="paragraph" w:customStyle="1" w:styleId="DebateHeader">
    <w:name w:val="Debate Header"/>
    <w:basedOn w:val="TOC1"/>
    <w:qFormat/>
    <w:rsid w:val="007215A0"/>
    <w:pPr>
      <w:jc w:val="center"/>
      <w:outlineLvl w:val="0"/>
    </w:pPr>
    <w:rPr>
      <w:b/>
      <w:sz w:val="32"/>
      <w:szCs w:val="32"/>
      <w:u w:val="single"/>
      <w:lang w:bidi="en-US"/>
    </w:rPr>
  </w:style>
  <w:style w:type="paragraph" w:styleId="HTMLPreformatted">
    <w:name w:val="HTML Preformatted"/>
    <w:basedOn w:val="Normal"/>
    <w:link w:val="HTMLPreformattedChar"/>
    <w:rsid w:val="0072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Cs w:val="20"/>
      <w:lang w:bidi="en-US"/>
    </w:rPr>
  </w:style>
  <w:style w:type="character" w:customStyle="1" w:styleId="HTMLPreformattedChar">
    <w:name w:val="HTML Preformatted Char"/>
    <w:basedOn w:val="DefaultParagraphFont"/>
    <w:link w:val="HTMLPreformatted"/>
    <w:rsid w:val="007215A0"/>
    <w:rPr>
      <w:rFonts w:ascii="Courier New" w:hAnsi="Courier New" w:cs="Courier New"/>
      <w:color w:val="000000"/>
      <w:szCs w:val="20"/>
      <w:lang w:bidi="en-US"/>
    </w:rPr>
  </w:style>
  <w:style w:type="paragraph" w:customStyle="1" w:styleId="Tagandcite">
    <w:name w:val="Tag and cite"/>
    <w:basedOn w:val="Normal"/>
    <w:rsid w:val="007215A0"/>
    <w:rPr>
      <w:color w:val="333333"/>
      <w:lang w:bidi="en-US"/>
    </w:rPr>
  </w:style>
  <w:style w:type="paragraph" w:customStyle="1" w:styleId="StyleTagandCiteFranklinGothicDemi">
    <w:name w:val="Style Tag and Cite + Franklin Gothic Demi"/>
    <w:basedOn w:val="NoSpacing"/>
    <w:rsid w:val="007215A0"/>
    <w:pPr>
      <w:spacing w:after="160" w:line="259" w:lineRule="auto"/>
    </w:pPr>
    <w:rPr>
      <w:rFonts w:ascii="Calibri" w:eastAsiaTheme="minorHAnsi" w:hAnsi="Calibri" w:cs="Calibri"/>
      <w:color w:val="333333"/>
      <w:sz w:val="22"/>
      <w:szCs w:val="22"/>
      <w:lang w:bidi="en-US"/>
    </w:rPr>
  </w:style>
  <w:style w:type="paragraph" w:customStyle="1" w:styleId="StyleStyleTagandCiteFranklinGothicDemi11pt">
    <w:name w:val="Style Style Tag and Cite + Franklin Gothic Demi + 11 pt"/>
    <w:basedOn w:val="StyleTagandCiteFranklinGothicDemi"/>
    <w:rsid w:val="007215A0"/>
  </w:style>
  <w:style w:type="character" w:customStyle="1" w:styleId="Style10ptBold">
    <w:name w:val="Style 10 pt Bold"/>
    <w:basedOn w:val="DefaultParagraphFont"/>
    <w:rsid w:val="007215A0"/>
    <w:rPr>
      <w:rFonts w:cs="Times New Roman"/>
      <w:b/>
      <w:bCs/>
      <w:sz w:val="20"/>
    </w:rPr>
  </w:style>
  <w:style w:type="paragraph" w:styleId="Date">
    <w:name w:val="Date"/>
    <w:basedOn w:val="Normal"/>
    <w:next w:val="Normal"/>
    <w:link w:val="DateChar"/>
    <w:rsid w:val="007215A0"/>
    <w:rPr>
      <w:rFonts w:ascii="Garamond" w:hAnsi="Garamond"/>
      <w:lang w:bidi="en-US"/>
    </w:rPr>
  </w:style>
  <w:style w:type="character" w:customStyle="1" w:styleId="DateChar">
    <w:name w:val="Date Char"/>
    <w:basedOn w:val="DefaultParagraphFont"/>
    <w:link w:val="Date"/>
    <w:rsid w:val="007215A0"/>
    <w:rPr>
      <w:rFonts w:ascii="Garamond" w:hAnsi="Garamond"/>
      <w:lang w:bidi="en-US"/>
    </w:rPr>
  </w:style>
  <w:style w:type="character" w:customStyle="1" w:styleId="text9">
    <w:name w:val="text9"/>
    <w:basedOn w:val="DefaultParagraphFont"/>
    <w:rsid w:val="007215A0"/>
    <w:rPr>
      <w:rFonts w:cs="Times New Roman"/>
    </w:rPr>
  </w:style>
  <w:style w:type="character" w:customStyle="1" w:styleId="text21">
    <w:name w:val="text21"/>
    <w:basedOn w:val="DefaultParagraphFont"/>
    <w:rsid w:val="007215A0"/>
    <w:rPr>
      <w:rFonts w:cs="Times New Roman"/>
    </w:rPr>
  </w:style>
  <w:style w:type="character" w:customStyle="1" w:styleId="text19">
    <w:name w:val="text19"/>
    <w:basedOn w:val="DefaultParagraphFont"/>
    <w:rsid w:val="007215A0"/>
    <w:rPr>
      <w:rFonts w:cs="Times New Roman"/>
    </w:rPr>
  </w:style>
  <w:style w:type="paragraph" w:customStyle="1" w:styleId="CiteCard">
    <w:name w:val="Cite/Card"/>
    <w:basedOn w:val="Normal"/>
    <w:rsid w:val="007215A0"/>
    <w:pPr>
      <w:overflowPunct w:val="0"/>
      <w:autoSpaceDE w:val="0"/>
      <w:autoSpaceDN w:val="0"/>
      <w:adjustRightInd w:val="0"/>
      <w:textAlignment w:val="baseline"/>
    </w:pPr>
    <w:rPr>
      <w:rFonts w:ascii="Palatino Linotype" w:hAnsi="Palatino Linotype"/>
      <w:color w:val="000000"/>
      <w:szCs w:val="20"/>
      <w:lang w:bidi="en-US"/>
    </w:rPr>
  </w:style>
  <w:style w:type="character" w:customStyle="1" w:styleId="term2">
    <w:name w:val="term2"/>
    <w:basedOn w:val="DefaultParagraphFont"/>
    <w:rsid w:val="007215A0"/>
    <w:rPr>
      <w:rFonts w:cs="Times New Roman"/>
      <w:b/>
      <w:bCs/>
    </w:rPr>
  </w:style>
  <w:style w:type="paragraph" w:customStyle="1" w:styleId="title-bold-medium">
    <w:name w:val="title-bold-medium"/>
    <w:basedOn w:val="Normal"/>
    <w:rsid w:val="007215A0"/>
    <w:pPr>
      <w:spacing w:before="100" w:beforeAutospacing="1" w:after="100" w:afterAutospacing="1"/>
    </w:pPr>
    <w:rPr>
      <w:b/>
      <w:bCs/>
      <w:color w:val="000000"/>
      <w:szCs w:val="20"/>
      <w:lang w:bidi="en-US"/>
    </w:rPr>
  </w:style>
  <w:style w:type="character" w:customStyle="1" w:styleId="pmterms12">
    <w:name w:val="pmterms12"/>
    <w:basedOn w:val="DefaultParagraphFont"/>
    <w:rsid w:val="007215A0"/>
    <w:rPr>
      <w:rFonts w:cs="Times New Roman"/>
      <w:b/>
      <w:bCs/>
      <w:color w:val="000000"/>
    </w:rPr>
  </w:style>
  <w:style w:type="paragraph" w:customStyle="1" w:styleId="lact">
    <w:name w:val="lact"/>
    <w:basedOn w:val="Normal"/>
    <w:rsid w:val="007215A0"/>
    <w:pPr>
      <w:spacing w:before="100" w:beforeAutospacing="1" w:after="100" w:afterAutospacing="1"/>
    </w:pPr>
    <w:rPr>
      <w:b/>
      <w:bCs/>
      <w:color w:val="000000"/>
      <w:szCs w:val="20"/>
      <w:lang w:bidi="en-US"/>
    </w:rPr>
  </w:style>
  <w:style w:type="paragraph" w:styleId="BlockText">
    <w:name w:val="Block Text"/>
    <w:basedOn w:val="Normal"/>
    <w:rsid w:val="007215A0"/>
    <w:pPr>
      <w:ind w:left="229" w:right="229"/>
    </w:pPr>
    <w:rPr>
      <w:rFonts w:ascii="Verdana" w:hAnsi="Verdana"/>
      <w:szCs w:val="20"/>
      <w:lang w:bidi="en-US"/>
    </w:rPr>
  </w:style>
  <w:style w:type="paragraph" w:styleId="NormalIndent">
    <w:name w:val="Normal Indent"/>
    <w:basedOn w:val="Normal"/>
    <w:rsid w:val="007215A0"/>
    <w:pPr>
      <w:ind w:left="720"/>
    </w:pPr>
    <w:rPr>
      <w:szCs w:val="20"/>
      <w:lang w:bidi="en-US"/>
    </w:rPr>
  </w:style>
  <w:style w:type="character" w:customStyle="1" w:styleId="ToReadChar">
    <w:name w:val="To Read Char"/>
    <w:basedOn w:val="DefaultParagraphFont"/>
    <w:rsid w:val="007215A0"/>
    <w:rPr>
      <w:rFonts w:ascii="Verdana" w:hAnsi="Verdana" w:cs="Times New Roman"/>
      <w:b/>
      <w:sz w:val="24"/>
      <w:u w:val="single"/>
      <w:lang w:val="en-US" w:eastAsia="en-US"/>
    </w:rPr>
  </w:style>
  <w:style w:type="character" w:customStyle="1" w:styleId="ToReadCharChar">
    <w:name w:val="To Read Char Char"/>
    <w:basedOn w:val="DefaultParagraphFont"/>
    <w:rsid w:val="007215A0"/>
    <w:rPr>
      <w:rFonts w:ascii="Verdana" w:hAnsi="Verdana" w:cs="Times New Roman"/>
      <w:b/>
      <w:sz w:val="24"/>
      <w:u w:val="single"/>
      <w:lang w:val="en-US" w:eastAsia="en-US"/>
    </w:rPr>
  </w:style>
  <w:style w:type="paragraph" w:customStyle="1" w:styleId="BLOCKTITLE0">
    <w:name w:val="BLOCK TITLE"/>
    <w:basedOn w:val="Heading1"/>
    <w:rsid w:val="007215A0"/>
    <w:pPr>
      <w:keepLines w:val="0"/>
      <w:pageBreakBefore w:val="0"/>
      <w:pBdr>
        <w:top w:val="none" w:sz="0" w:space="0" w:color="auto"/>
        <w:left w:val="none" w:sz="0" w:space="0" w:color="auto"/>
        <w:bottom w:val="none" w:sz="0" w:space="0" w:color="auto"/>
        <w:right w:val="none" w:sz="0" w:space="0" w:color="auto"/>
      </w:pBdr>
      <w:spacing w:after="60"/>
    </w:pPr>
    <w:rPr>
      <w:rFonts w:ascii="Sylfaen" w:eastAsia="Times New Roman" w:hAnsi="Sylfaen" w:cs="Times New Roman"/>
      <w:caps/>
      <w:kern w:val="32"/>
      <w:sz w:val="32"/>
      <w:lang w:bidi="en-US"/>
    </w:rPr>
  </w:style>
  <w:style w:type="character" w:styleId="HTMLTypewriter">
    <w:name w:val="HTML Typewriter"/>
    <w:basedOn w:val="DefaultParagraphFont"/>
    <w:rsid w:val="007215A0"/>
    <w:rPr>
      <w:rFonts w:ascii="Courier New" w:eastAsia="Times New Roman" w:hAnsi="Courier New" w:cs="Courier New"/>
      <w:sz w:val="20"/>
    </w:rPr>
  </w:style>
  <w:style w:type="paragraph" w:styleId="EnvelopeReturn">
    <w:name w:val="envelope return"/>
    <w:basedOn w:val="Normal"/>
    <w:rsid w:val="007215A0"/>
    <w:rPr>
      <w:szCs w:val="20"/>
      <w:lang w:bidi="en-US"/>
    </w:rPr>
  </w:style>
  <w:style w:type="paragraph" w:styleId="EnvelopeAddress">
    <w:name w:val="envelope address"/>
    <w:basedOn w:val="Normal"/>
    <w:rsid w:val="007215A0"/>
    <w:pPr>
      <w:framePr w:w="7920" w:h="1980" w:hRule="exact" w:hSpace="180" w:wrap="auto" w:hAnchor="page" w:xAlign="center" w:yAlign="bottom"/>
      <w:ind w:left="2880"/>
    </w:pPr>
    <w:rPr>
      <w:sz w:val="28"/>
      <w:lang w:bidi="en-US"/>
    </w:rPr>
  </w:style>
  <w:style w:type="character" w:customStyle="1" w:styleId="bio">
    <w:name w:val="bio"/>
    <w:basedOn w:val="DefaultParagraphFont"/>
    <w:rsid w:val="007215A0"/>
    <w:rPr>
      <w:rFonts w:cs="Times New Roman"/>
    </w:rPr>
  </w:style>
  <w:style w:type="character" w:customStyle="1" w:styleId="storytextstyle">
    <w:name w:val="storytextstyle"/>
    <w:basedOn w:val="DefaultParagraphFont"/>
    <w:rsid w:val="007215A0"/>
    <w:rPr>
      <w:rFonts w:cs="Times New Roman"/>
    </w:rPr>
  </w:style>
  <w:style w:type="character" w:customStyle="1" w:styleId="cardunderlinedCharChar">
    <w:name w:val="card underlined Char Char"/>
    <w:basedOn w:val="DefaultParagraphFont"/>
    <w:rsid w:val="007215A0"/>
    <w:rPr>
      <w:rFonts w:ascii="Arial" w:hAnsi="Arial" w:cs="Times New Roman"/>
      <w:sz w:val="24"/>
      <w:u w:val="single"/>
      <w:lang w:val="en-US" w:eastAsia="en-US"/>
    </w:rPr>
  </w:style>
  <w:style w:type="character" w:customStyle="1" w:styleId="articlehead21">
    <w:name w:val="articlehead21"/>
    <w:basedOn w:val="DefaultParagraphFont"/>
    <w:rsid w:val="007215A0"/>
    <w:rPr>
      <w:rFonts w:ascii="Arial" w:hAnsi="Arial" w:cs="Arial"/>
      <w:b/>
      <w:bCs/>
      <w:color w:val="660000"/>
      <w:sz w:val="20"/>
    </w:rPr>
  </w:style>
  <w:style w:type="character" w:customStyle="1" w:styleId="TagCiteChar1">
    <w:name w:val="Tag/Cite Char1"/>
    <w:basedOn w:val="DefaultParagraphFont"/>
    <w:rsid w:val="007215A0"/>
    <w:rPr>
      <w:rFonts w:cs="Times New Roman"/>
      <w:b/>
      <w:lang w:val="en-US" w:eastAsia="en-US"/>
    </w:rPr>
  </w:style>
  <w:style w:type="character" w:customStyle="1" w:styleId="goohl0">
    <w:name w:val="goohl0"/>
    <w:basedOn w:val="DefaultParagraphFont"/>
    <w:rsid w:val="007215A0"/>
    <w:rPr>
      <w:rFonts w:cs="Times New Roman"/>
    </w:rPr>
  </w:style>
  <w:style w:type="character" w:customStyle="1" w:styleId="goohl2">
    <w:name w:val="goohl2"/>
    <w:basedOn w:val="DefaultParagraphFont"/>
    <w:rsid w:val="007215A0"/>
    <w:rPr>
      <w:rFonts w:cs="Times New Roman"/>
    </w:rPr>
  </w:style>
  <w:style w:type="character" w:customStyle="1" w:styleId="Normal1">
    <w:name w:val="Normal1"/>
    <w:basedOn w:val="DefaultParagraphFont"/>
    <w:rsid w:val="007215A0"/>
    <w:rPr>
      <w:rFonts w:cs="Times New Roman"/>
    </w:rPr>
  </w:style>
  <w:style w:type="paragraph" w:customStyle="1" w:styleId="BriefTitle1">
    <w:name w:val="Brief Title 1"/>
    <w:basedOn w:val="Normal"/>
    <w:rsid w:val="007215A0"/>
    <w:pPr>
      <w:widowControl w:val="0"/>
      <w:autoSpaceDE w:val="0"/>
      <w:autoSpaceDN w:val="0"/>
      <w:adjustRightInd w:val="0"/>
      <w:jc w:val="center"/>
      <w:outlineLvl w:val="0"/>
    </w:pPr>
    <w:rPr>
      <w:b/>
      <w:szCs w:val="20"/>
      <w:u w:val="single"/>
      <w:lang w:bidi="en-US"/>
    </w:rPr>
  </w:style>
  <w:style w:type="paragraph" w:customStyle="1" w:styleId="TagCiteChar0">
    <w:name w:val="Tag/Cite Char"/>
    <w:basedOn w:val="Normal"/>
    <w:rsid w:val="007215A0"/>
    <w:pPr>
      <w:widowControl w:val="0"/>
      <w:autoSpaceDE w:val="0"/>
      <w:autoSpaceDN w:val="0"/>
      <w:adjustRightInd w:val="0"/>
    </w:pPr>
    <w:rPr>
      <w:b/>
      <w:szCs w:val="20"/>
      <w:lang w:bidi="en-US"/>
    </w:rPr>
  </w:style>
  <w:style w:type="character" w:customStyle="1" w:styleId="CardCharChar0">
    <w:name w:val="Card Char Char"/>
    <w:basedOn w:val="DefaultParagraphFont"/>
    <w:rsid w:val="007215A0"/>
    <w:rPr>
      <w:rFonts w:cs="Times New Roman"/>
      <w:lang w:val="en-US" w:eastAsia="en-US"/>
    </w:rPr>
  </w:style>
  <w:style w:type="character" w:customStyle="1" w:styleId="BriefTitle1Char">
    <w:name w:val="Brief Title 1 Char"/>
    <w:basedOn w:val="DefaultParagraphFont"/>
    <w:rsid w:val="007215A0"/>
    <w:rPr>
      <w:rFonts w:cs="Times New Roman"/>
      <w:b/>
      <w:u w:val="single"/>
      <w:lang w:val="en-US" w:eastAsia="en-US"/>
    </w:rPr>
  </w:style>
  <w:style w:type="character" w:customStyle="1" w:styleId="TagCiteCharChar0">
    <w:name w:val="Tag/Cite Char Char"/>
    <w:basedOn w:val="DefaultParagraphFont"/>
    <w:rsid w:val="007215A0"/>
    <w:rPr>
      <w:rFonts w:cs="Times New Roman"/>
      <w:b/>
      <w:lang w:val="en-US" w:eastAsia="en-US"/>
    </w:rPr>
  </w:style>
  <w:style w:type="paragraph" w:customStyle="1" w:styleId="ShellTitles">
    <w:name w:val="ShellTitles"/>
    <w:basedOn w:val="Normal"/>
    <w:rsid w:val="007215A0"/>
    <w:pPr>
      <w:widowControl w:val="0"/>
      <w:autoSpaceDE w:val="0"/>
      <w:autoSpaceDN w:val="0"/>
      <w:adjustRightInd w:val="0"/>
    </w:pPr>
    <w:rPr>
      <w:b/>
      <w:szCs w:val="20"/>
      <w:lang w:bidi="en-US"/>
    </w:rPr>
  </w:style>
  <w:style w:type="paragraph" w:customStyle="1" w:styleId="noindent">
    <w:name w:val="noindent"/>
    <w:basedOn w:val="Normal"/>
    <w:rsid w:val="007215A0"/>
    <w:pPr>
      <w:spacing w:before="100" w:beforeAutospacing="1" w:after="100" w:afterAutospacing="1"/>
    </w:pPr>
    <w:rPr>
      <w:lang w:bidi="en-US"/>
    </w:rPr>
  </w:style>
  <w:style w:type="character" w:customStyle="1" w:styleId="btx">
    <w:name w:val="btx"/>
    <w:basedOn w:val="DefaultParagraphFont"/>
    <w:rsid w:val="007215A0"/>
    <w:rPr>
      <w:rFonts w:cs="Times New Roman"/>
    </w:rPr>
  </w:style>
  <w:style w:type="character" w:customStyle="1" w:styleId="CardChar10">
    <w:name w:val="Card Char1"/>
    <w:basedOn w:val="DefaultParagraphFont"/>
    <w:rsid w:val="007215A0"/>
    <w:rPr>
      <w:rFonts w:cs="Times New Roman"/>
      <w:lang w:val="en-US" w:eastAsia="en-US"/>
    </w:rPr>
  </w:style>
  <w:style w:type="character" w:customStyle="1" w:styleId="prodgeneral1">
    <w:name w:val="prodgeneral1"/>
    <w:basedOn w:val="DefaultParagraphFont"/>
    <w:rsid w:val="007215A0"/>
    <w:rPr>
      <w:rFonts w:ascii="Verdana" w:hAnsi="Verdana" w:cs="Times New Roman"/>
      <w:color w:val="000000"/>
      <w:spacing w:val="0"/>
      <w:sz w:val="16"/>
    </w:rPr>
  </w:style>
  <w:style w:type="character" w:customStyle="1" w:styleId="standardcontent">
    <w:name w:val="standardcontent"/>
    <w:basedOn w:val="DefaultParagraphFont"/>
    <w:rsid w:val="007215A0"/>
    <w:rPr>
      <w:rFonts w:cs="Times New Roman"/>
    </w:rPr>
  </w:style>
  <w:style w:type="character" w:customStyle="1" w:styleId="Heading1Char3">
    <w:name w:val="Heading 1 Char3"/>
    <w:aliases w:val="cites Char,Brief - Heading 1 Char1,Block Header Char1,Block Titles Char1,Heading 1 Char1 Char Char2,HEADER Char,HEADER Cha"/>
    <w:basedOn w:val="DefaultParagraphFont"/>
    <w:rsid w:val="007215A0"/>
    <w:rPr>
      <w:rFonts w:ascii="Arial" w:hAnsi="Arial" w:cs="Arial"/>
      <w:b/>
      <w:bCs/>
      <w:kern w:val="32"/>
      <w:sz w:val="32"/>
      <w:u w:val="single"/>
      <w:lang w:val="en-US" w:eastAsia="en-US"/>
    </w:rPr>
  </w:style>
  <w:style w:type="character" w:customStyle="1" w:styleId="texto11">
    <w:name w:val="texto11"/>
    <w:basedOn w:val="DefaultParagraphFont"/>
    <w:rsid w:val="007215A0"/>
    <w:rPr>
      <w:rFonts w:ascii="Arial" w:hAnsi="Arial" w:cs="Arial"/>
      <w:color w:val="000000"/>
      <w:spacing w:val="240"/>
      <w:sz w:val="20"/>
    </w:rPr>
  </w:style>
  <w:style w:type="character" w:customStyle="1" w:styleId="date10">
    <w:name w:val="date1"/>
    <w:basedOn w:val="DefaultParagraphFont"/>
    <w:rsid w:val="007215A0"/>
    <w:rPr>
      <w:rFonts w:cs="Times New Roman"/>
    </w:rPr>
  </w:style>
  <w:style w:type="character" w:customStyle="1" w:styleId="summary1">
    <w:name w:val="summary1"/>
    <w:basedOn w:val="DefaultParagraphFont"/>
    <w:rsid w:val="007215A0"/>
    <w:rPr>
      <w:rFonts w:ascii="Arial" w:hAnsi="Arial" w:cs="Arial"/>
      <w:sz w:val="18"/>
    </w:rPr>
  </w:style>
  <w:style w:type="paragraph" w:customStyle="1" w:styleId="ToRead">
    <w:name w:val="To Read"/>
    <w:basedOn w:val="Normal"/>
    <w:rsid w:val="007215A0"/>
    <w:pPr>
      <w:ind w:left="720"/>
    </w:pPr>
    <w:rPr>
      <w:rFonts w:ascii="Verdana" w:hAnsi="Verdana"/>
      <w:b/>
      <w:u w:val="single"/>
      <w:lang w:bidi="en-US"/>
    </w:rPr>
  </w:style>
  <w:style w:type="character" w:customStyle="1" w:styleId="text3">
    <w:name w:val="text3"/>
    <w:basedOn w:val="DefaultParagraphFont"/>
    <w:rsid w:val="007215A0"/>
    <w:rPr>
      <w:rFonts w:cs="Times New Roman"/>
    </w:rPr>
  </w:style>
  <w:style w:type="paragraph" w:customStyle="1" w:styleId="Style20">
    <w:name w:val="Style 2"/>
    <w:basedOn w:val="Normal"/>
    <w:link w:val="Style2Char0"/>
    <w:qFormat/>
    <w:rsid w:val="007215A0"/>
    <w:pPr>
      <w:widowControl w:val="0"/>
      <w:ind w:left="216" w:hanging="144"/>
    </w:pPr>
    <w:rPr>
      <w:noProof/>
      <w:color w:val="000000"/>
      <w:szCs w:val="20"/>
      <w:lang w:val="x-none" w:eastAsia="x-none" w:bidi="en-US"/>
    </w:rPr>
  </w:style>
  <w:style w:type="paragraph" w:customStyle="1" w:styleId="Style40">
    <w:name w:val="Style 4"/>
    <w:basedOn w:val="Normal"/>
    <w:rsid w:val="007215A0"/>
    <w:pPr>
      <w:widowControl w:val="0"/>
      <w:tabs>
        <w:tab w:val="left" w:pos="6876"/>
      </w:tabs>
      <w:ind w:left="3744"/>
    </w:pPr>
    <w:rPr>
      <w:noProof/>
      <w:color w:val="000000"/>
      <w:szCs w:val="20"/>
      <w:lang w:bidi="en-US"/>
    </w:rPr>
  </w:style>
  <w:style w:type="paragraph" w:customStyle="1" w:styleId="listlevel1">
    <w:name w:val="list level 1"/>
    <w:basedOn w:val="Normal"/>
    <w:rsid w:val="007215A0"/>
    <w:pPr>
      <w:overflowPunct w:val="0"/>
      <w:autoSpaceDE w:val="0"/>
      <w:autoSpaceDN w:val="0"/>
      <w:adjustRightInd w:val="0"/>
      <w:ind w:left="560" w:hanging="567"/>
      <w:jc w:val="both"/>
      <w:textAlignment w:val="baseline"/>
    </w:pPr>
    <w:rPr>
      <w:color w:val="000000"/>
      <w:szCs w:val="20"/>
      <w:lang w:bidi="en-US"/>
    </w:rPr>
  </w:style>
  <w:style w:type="paragraph" w:customStyle="1" w:styleId="listlevel2">
    <w:name w:val="list level 2"/>
    <w:basedOn w:val="Normal"/>
    <w:rsid w:val="007215A0"/>
    <w:pPr>
      <w:overflowPunct w:val="0"/>
      <w:autoSpaceDE w:val="0"/>
      <w:autoSpaceDN w:val="0"/>
      <w:adjustRightInd w:val="0"/>
      <w:ind w:left="1120" w:hanging="560"/>
      <w:jc w:val="both"/>
      <w:textAlignment w:val="baseline"/>
    </w:pPr>
    <w:rPr>
      <w:color w:val="000000"/>
      <w:szCs w:val="20"/>
      <w:lang w:bidi="en-US"/>
    </w:rPr>
  </w:style>
  <w:style w:type="paragraph" w:customStyle="1" w:styleId="listlevel3">
    <w:name w:val="list level 3"/>
    <w:basedOn w:val="listlevel2"/>
    <w:rsid w:val="007215A0"/>
  </w:style>
  <w:style w:type="paragraph" w:customStyle="1" w:styleId="PageNumber1">
    <w:name w:val="Page Number1"/>
    <w:basedOn w:val="Normal"/>
    <w:next w:val="Normal"/>
    <w:rsid w:val="007215A0"/>
    <w:rPr>
      <w:lang w:bidi="en-US"/>
    </w:rPr>
  </w:style>
  <w:style w:type="paragraph" w:customStyle="1" w:styleId="Cite1">
    <w:name w:val="Cite1"/>
    <w:rsid w:val="007215A0"/>
    <w:pPr>
      <w:spacing w:after="0" w:line="240" w:lineRule="auto"/>
    </w:pPr>
    <w:rPr>
      <w:rFonts w:ascii="Palatino Linotype" w:eastAsia="Times New Roman" w:hAnsi="Palatino Linotype" w:cs="Times New Roman"/>
      <w:bCs/>
      <w:sz w:val="24"/>
      <w:szCs w:val="24"/>
      <w:lang w:val="en-AU" w:bidi="en-US"/>
    </w:rPr>
  </w:style>
  <w:style w:type="paragraph" w:customStyle="1" w:styleId="Card1">
    <w:name w:val="Card1"/>
    <w:rsid w:val="007215A0"/>
    <w:pPr>
      <w:spacing w:after="0" w:line="240" w:lineRule="auto"/>
      <w:ind w:left="720"/>
      <w:jc w:val="both"/>
    </w:pPr>
    <w:rPr>
      <w:rFonts w:ascii="Palatino Linotype" w:eastAsia="Times New Roman" w:hAnsi="Palatino Linotype" w:cs="Times New Roman"/>
      <w:sz w:val="24"/>
      <w:szCs w:val="24"/>
      <w:lang w:val="en-AU" w:bidi="en-US"/>
    </w:rPr>
  </w:style>
  <w:style w:type="paragraph" w:customStyle="1" w:styleId="Cite2">
    <w:name w:val="Cite2"/>
    <w:rsid w:val="007215A0"/>
    <w:pPr>
      <w:spacing w:after="0" w:line="240" w:lineRule="auto"/>
    </w:pPr>
    <w:rPr>
      <w:rFonts w:ascii="Palatino Linotype" w:eastAsia="Times New Roman" w:hAnsi="Palatino Linotype" w:cs="Times New Roman"/>
      <w:b/>
      <w:sz w:val="24"/>
      <w:szCs w:val="24"/>
      <w:u w:val="single"/>
      <w:lang w:val="en-AU" w:bidi="en-US"/>
    </w:rPr>
  </w:style>
  <w:style w:type="paragraph" w:customStyle="1" w:styleId="cardCharCharCharCharCharCharCharCharCharCharCharChar">
    <w:name w:val="card Char Char Char Char Char Char Char Char Char Char Char Char"/>
    <w:basedOn w:val="Normal"/>
    <w:rsid w:val="007215A0"/>
    <w:pPr>
      <w:ind w:left="288" w:right="288"/>
    </w:pPr>
    <w:rPr>
      <w:lang w:bidi="en-US"/>
    </w:rPr>
  </w:style>
  <w:style w:type="paragraph" w:customStyle="1" w:styleId="cite20">
    <w:name w:val="cite2"/>
    <w:rsid w:val="007215A0"/>
    <w:pPr>
      <w:spacing w:after="200" w:line="276" w:lineRule="auto"/>
      <w:ind w:left="720"/>
    </w:pPr>
    <w:rPr>
      <w:rFonts w:ascii="Arial Narrow" w:hAnsi="Arial Narrow"/>
    </w:rPr>
  </w:style>
  <w:style w:type="character" w:customStyle="1" w:styleId="underline1">
    <w:name w:val="underline1"/>
    <w:basedOn w:val="DefaultParagraphFont"/>
    <w:rsid w:val="007215A0"/>
    <w:rPr>
      <w:rFonts w:ascii="Times New Roman" w:hAnsi="Times New Roman" w:cs="Times New Roman"/>
      <w:sz w:val="20"/>
      <w:u w:val="single"/>
      <w:lang w:val="x-none" w:eastAsia="en-US"/>
    </w:rPr>
  </w:style>
  <w:style w:type="paragraph" w:customStyle="1" w:styleId="articletext">
    <w:name w:val="articletext"/>
    <w:basedOn w:val="Normal"/>
    <w:rsid w:val="007215A0"/>
    <w:pPr>
      <w:spacing w:before="100" w:beforeAutospacing="1" w:after="100" w:afterAutospacing="1"/>
      <w:jc w:val="both"/>
    </w:pPr>
    <w:rPr>
      <w:rFonts w:ascii="Verdana" w:hAnsi="Verdana"/>
      <w:color w:val="2A2A2A"/>
      <w:sz w:val="21"/>
      <w:szCs w:val="21"/>
      <w:lang w:bidi="en-US"/>
    </w:rPr>
  </w:style>
  <w:style w:type="character" w:customStyle="1" w:styleId="CardTextUnderlinedChar">
    <w:name w:val="Card Text Underlined Char"/>
    <w:basedOn w:val="DefaultParagraphFont"/>
    <w:rsid w:val="007215A0"/>
    <w:rPr>
      <w:rFonts w:ascii="Arial Narrow" w:hAnsi="Arial Narrow" w:cs="Times New Roman"/>
      <w:sz w:val="24"/>
      <w:u w:val="single"/>
      <w:lang w:val="en-US" w:eastAsia="en-US"/>
    </w:rPr>
  </w:style>
  <w:style w:type="character" w:customStyle="1" w:styleId="cardtextsmallChar">
    <w:name w:val="card text small Char"/>
    <w:basedOn w:val="DefaultParagraphFont"/>
    <w:rsid w:val="007215A0"/>
    <w:rPr>
      <w:rFonts w:ascii="Arial Narrow" w:hAnsi="Arial Narrow" w:cs="Times New Roman"/>
      <w:sz w:val="24"/>
      <w:lang w:val="en-US" w:eastAsia="en-US"/>
    </w:rPr>
  </w:style>
  <w:style w:type="paragraph" w:customStyle="1" w:styleId="cardtextsmall">
    <w:name w:val="card text small"/>
    <w:basedOn w:val="Normal"/>
    <w:rsid w:val="007215A0"/>
    <w:rPr>
      <w:rFonts w:ascii="Arial Narrow" w:hAnsi="Arial Narrow"/>
      <w:lang w:bidi="en-US"/>
    </w:rPr>
  </w:style>
  <w:style w:type="paragraph" w:customStyle="1" w:styleId="CaseListNormal">
    <w:name w:val="Case List Normal"/>
    <w:basedOn w:val="Normal"/>
    <w:rsid w:val="007215A0"/>
    <w:rPr>
      <w:rFonts w:ascii="Times" w:hAnsi="Times"/>
      <w:szCs w:val="26"/>
      <w:lang w:bidi="en-US"/>
    </w:rPr>
  </w:style>
  <w:style w:type="paragraph" w:customStyle="1" w:styleId="Body">
    <w:name w:val="Body"/>
    <w:basedOn w:val="Normal"/>
    <w:rsid w:val="007215A0"/>
    <w:pPr>
      <w:outlineLvl w:val="3"/>
    </w:pPr>
    <w:rPr>
      <w:szCs w:val="20"/>
      <w:lang w:bidi="en-US"/>
    </w:rPr>
  </w:style>
  <w:style w:type="paragraph" w:customStyle="1" w:styleId="3text">
    <w:name w:val="3text"/>
    <w:basedOn w:val="Normal"/>
    <w:link w:val="3textChar"/>
    <w:rsid w:val="007215A0"/>
    <w:pPr>
      <w:spacing w:before="100" w:beforeAutospacing="1" w:after="100" w:afterAutospacing="1"/>
    </w:pPr>
    <w:rPr>
      <w:lang w:bidi="en-US"/>
    </w:rPr>
  </w:style>
  <w:style w:type="character" w:customStyle="1" w:styleId="countrytitle1">
    <w:name w:val="countrytitle1"/>
    <w:basedOn w:val="DefaultParagraphFont"/>
    <w:rsid w:val="007215A0"/>
    <w:rPr>
      <w:rFonts w:ascii="Verdana" w:hAnsi="Verdana" w:cs="Times New Roman"/>
      <w:b/>
      <w:bCs/>
      <w:color w:val="293643"/>
      <w:sz w:val="24"/>
    </w:rPr>
  </w:style>
  <w:style w:type="character" w:customStyle="1" w:styleId="storyheader1">
    <w:name w:val="storyheader1"/>
    <w:basedOn w:val="DefaultParagraphFont"/>
    <w:rsid w:val="007215A0"/>
    <w:rPr>
      <w:rFonts w:ascii="Verdana" w:hAnsi="Verdana" w:cs="Times New Roman"/>
      <w:b/>
      <w:bCs/>
      <w:color w:val="000000"/>
      <w:sz w:val="21"/>
    </w:rPr>
  </w:style>
  <w:style w:type="paragraph" w:customStyle="1" w:styleId="TimesNewRoman12">
    <w:name w:val="TimesNewRoman12"/>
    <w:rsid w:val="007215A0"/>
    <w:pPr>
      <w:spacing w:after="0" w:line="240" w:lineRule="auto"/>
      <w:jc w:val="both"/>
    </w:pPr>
    <w:rPr>
      <w:rFonts w:ascii="Times New Roman" w:eastAsia="Times New Roman" w:hAnsi="Times New Roman" w:cs="Times New Roman"/>
      <w:sz w:val="24"/>
      <w:szCs w:val="24"/>
      <w:lang w:val="de-DE" w:eastAsia="de-DE" w:bidi="en-US"/>
    </w:rPr>
  </w:style>
  <w:style w:type="paragraph" w:customStyle="1" w:styleId="htmlbody">
    <w:name w:val="htmlbody"/>
    <w:basedOn w:val="Normal"/>
    <w:rsid w:val="007215A0"/>
    <w:pPr>
      <w:spacing w:before="100" w:beforeAutospacing="1" w:after="100" w:afterAutospacing="1"/>
    </w:pPr>
    <w:rPr>
      <w:lang w:bidi="en-US"/>
    </w:rPr>
  </w:style>
  <w:style w:type="paragraph" w:customStyle="1" w:styleId="Paste">
    <w:name w:val="Paste"/>
    <w:basedOn w:val="card"/>
    <w:qFormat/>
    <w:rsid w:val="007215A0"/>
    <w:pPr>
      <w:ind w:left="0" w:right="0"/>
    </w:pPr>
    <w:rPr>
      <w:rFonts w:ascii="Arial Narrow" w:eastAsiaTheme="minorHAnsi" w:hAnsi="Arial Narrow"/>
      <w:kern w:val="0"/>
      <w:lang w:bidi="en-US"/>
    </w:rPr>
  </w:style>
  <w:style w:type="character" w:customStyle="1" w:styleId="cardunderlinedChar">
    <w:name w:val="card underlined Char"/>
    <w:basedOn w:val="DefaultParagraphFont"/>
    <w:rsid w:val="007215A0"/>
    <w:rPr>
      <w:rFonts w:ascii="Arial" w:hAnsi="Arial" w:cs="Times New Roman"/>
      <w:sz w:val="24"/>
      <w:u w:val="single"/>
      <w:lang w:val="en-US" w:eastAsia="en-US"/>
    </w:rPr>
  </w:style>
  <w:style w:type="paragraph" w:customStyle="1" w:styleId="medium-normal">
    <w:name w:val="medium-normal"/>
    <w:basedOn w:val="Normal"/>
    <w:rsid w:val="007215A0"/>
    <w:pPr>
      <w:spacing w:before="100" w:beforeAutospacing="1" w:after="100" w:afterAutospacing="1"/>
    </w:pPr>
    <w:rPr>
      <w:lang w:bidi="en-US"/>
    </w:rPr>
  </w:style>
  <w:style w:type="paragraph" w:customStyle="1" w:styleId="textChar">
    <w:name w:val="text Char"/>
    <w:basedOn w:val="Normal"/>
    <w:rsid w:val="007215A0"/>
    <w:rPr>
      <w:color w:val="000000"/>
      <w:sz w:val="18"/>
      <w:lang w:bidi="en-US"/>
    </w:rPr>
  </w:style>
  <w:style w:type="paragraph" w:customStyle="1" w:styleId="text1">
    <w:name w:val="text1"/>
    <w:basedOn w:val="Normal"/>
    <w:rsid w:val="007215A0"/>
    <w:rPr>
      <w:szCs w:val="20"/>
      <w:lang w:bidi="en-US"/>
    </w:rPr>
  </w:style>
  <w:style w:type="character" w:customStyle="1" w:styleId="article1">
    <w:name w:val="article1"/>
    <w:basedOn w:val="DefaultParagraphFont"/>
    <w:rsid w:val="007215A0"/>
    <w:rPr>
      <w:rFonts w:ascii="Verdana" w:hAnsi="Verdana" w:cs="Times New Roman"/>
      <w:color w:val="333333"/>
      <w:sz w:val="16"/>
    </w:rPr>
  </w:style>
  <w:style w:type="paragraph" w:customStyle="1" w:styleId="RepeatBlockHeading">
    <w:name w:val="Repeat Block Heading"/>
    <w:basedOn w:val="Normal"/>
    <w:rsid w:val="007215A0"/>
    <w:pPr>
      <w:jc w:val="center"/>
    </w:pPr>
    <w:rPr>
      <w:b/>
      <w:smallCaps/>
      <w:color w:val="000000"/>
      <w:u w:val="thick"/>
      <w:lang w:bidi="en-US"/>
    </w:rPr>
  </w:style>
  <w:style w:type="paragraph" w:customStyle="1" w:styleId="story-headline">
    <w:name w:val="story-headline"/>
    <w:basedOn w:val="Normal"/>
    <w:rsid w:val="007215A0"/>
    <w:pPr>
      <w:spacing w:before="72" w:after="72"/>
    </w:pPr>
    <w:rPr>
      <w:b/>
      <w:bCs/>
      <w:sz w:val="26"/>
      <w:szCs w:val="26"/>
      <w:lang w:bidi="en-US"/>
    </w:rPr>
  </w:style>
  <w:style w:type="paragraph" w:customStyle="1" w:styleId="story-body">
    <w:name w:val="story-body"/>
    <w:basedOn w:val="Normal"/>
    <w:rsid w:val="007215A0"/>
    <w:pPr>
      <w:spacing w:before="100" w:beforeAutospacing="1" w:after="100" w:afterAutospacing="1"/>
    </w:pPr>
    <w:rPr>
      <w:lang w:bidi="en-US"/>
    </w:rPr>
  </w:style>
  <w:style w:type="character" w:customStyle="1" w:styleId="story-posted-date1">
    <w:name w:val="story-posted-date1"/>
    <w:basedOn w:val="DefaultParagraphFont"/>
    <w:rsid w:val="007215A0"/>
    <w:rPr>
      <w:rFonts w:ascii="Arial" w:hAnsi="Arial" w:cs="Arial"/>
      <w:sz w:val="19"/>
    </w:rPr>
  </w:style>
  <w:style w:type="paragraph" w:customStyle="1" w:styleId="story-dateline">
    <w:name w:val="story-dateline"/>
    <w:basedOn w:val="Normal"/>
    <w:rsid w:val="007215A0"/>
    <w:rPr>
      <w:b/>
      <w:bCs/>
      <w:lang w:bidi="en-US"/>
    </w:rPr>
  </w:style>
  <w:style w:type="paragraph" w:customStyle="1" w:styleId="TextofCards">
    <w:name w:val="Text of Cards"/>
    <w:basedOn w:val="Normal"/>
    <w:rsid w:val="007215A0"/>
    <w:pPr>
      <w:jc w:val="both"/>
    </w:pPr>
    <w:rPr>
      <w:color w:val="000000"/>
      <w:spacing w:val="6"/>
      <w:szCs w:val="23"/>
      <w:lang w:bidi="en-US"/>
    </w:rPr>
  </w:style>
  <w:style w:type="paragraph" w:customStyle="1" w:styleId="Corpotesto">
    <w:name w:val="Corpo testo"/>
    <w:basedOn w:val="Normal"/>
    <w:rsid w:val="007215A0"/>
    <w:pPr>
      <w:widowControl w:val="0"/>
      <w:adjustRightInd w:val="0"/>
      <w:spacing w:after="283"/>
    </w:pPr>
    <w:rPr>
      <w:rFonts w:ascii="Times" w:hAnsi="Times"/>
      <w:lang w:bidi="en-US"/>
    </w:rPr>
  </w:style>
  <w:style w:type="paragraph" w:customStyle="1" w:styleId="HeaderFooter">
    <w:name w:val="Header &amp; Footer"/>
    <w:rsid w:val="007215A0"/>
    <w:pPr>
      <w:tabs>
        <w:tab w:val="right" w:pos="9360"/>
      </w:tabs>
      <w:spacing w:after="0" w:line="240" w:lineRule="auto"/>
    </w:pPr>
    <w:rPr>
      <w:rFonts w:ascii="Helvetica" w:eastAsia="Times New Roman" w:hAnsi="Helvetica" w:cs="Times New Roman"/>
      <w:color w:val="000000"/>
      <w:sz w:val="24"/>
      <w:szCs w:val="24"/>
      <w:u w:color="000000"/>
      <w:lang w:bidi="en-US"/>
    </w:rPr>
  </w:style>
  <w:style w:type="character" w:customStyle="1" w:styleId="BoldText12pt">
    <w:name w:val="Bold Text 12 pt"/>
    <w:rsid w:val="007215A0"/>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7215A0"/>
    <w:pPr>
      <w:spacing w:after="0" w:line="240" w:lineRule="auto"/>
    </w:pPr>
    <w:rPr>
      <w:rFonts w:ascii="Times New Roman" w:eastAsia="Times New Roman" w:hAnsi="Times New Roman" w:cs="Times New Roman"/>
      <w:b/>
      <w:color w:val="000000"/>
      <w:sz w:val="36"/>
      <w:szCs w:val="24"/>
      <w:u w:val="single" w:color="000000"/>
      <w:lang w:bidi="en-US"/>
    </w:rPr>
  </w:style>
  <w:style w:type="character" w:customStyle="1" w:styleId="12TimesNewRoman">
    <w:name w:val="12 Times New Roman"/>
    <w:rsid w:val="007215A0"/>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7215A0"/>
    <w:rPr>
      <w:rFonts w:ascii="Arial Narrow" w:hAnsi="Arial Narrow"/>
      <w:color w:val="000000"/>
      <w:lang w:bidi="en-US"/>
    </w:rPr>
  </w:style>
  <w:style w:type="paragraph" w:customStyle="1" w:styleId="CardTextUnderlined">
    <w:name w:val="Card Text Underlined"/>
    <w:basedOn w:val="Normal"/>
    <w:rsid w:val="007215A0"/>
    <w:rPr>
      <w:rFonts w:ascii="Arial Narrow" w:hAnsi="Arial Narrow"/>
      <w:u w:val="single"/>
      <w:lang w:bidi="en-US"/>
    </w:rPr>
  </w:style>
  <w:style w:type="character" w:customStyle="1" w:styleId="drop">
    <w:name w:val="drop"/>
    <w:basedOn w:val="DefaultParagraphFont"/>
    <w:rsid w:val="007215A0"/>
    <w:rPr>
      <w:rFonts w:cs="Times New Roman"/>
    </w:rPr>
  </w:style>
  <w:style w:type="character" w:customStyle="1" w:styleId="articletitle">
    <w:name w:val="article_title"/>
    <w:basedOn w:val="DefaultParagraphFont"/>
    <w:rsid w:val="007215A0"/>
    <w:rPr>
      <w:rFonts w:cs="Times New Roman"/>
    </w:rPr>
  </w:style>
  <w:style w:type="character" w:customStyle="1" w:styleId="CardTextChar10">
    <w:name w:val="Card Text Char1"/>
    <w:basedOn w:val="DefaultParagraphFont"/>
    <w:rsid w:val="007215A0"/>
    <w:rPr>
      <w:rFonts w:cs="Times New Roman"/>
      <w:sz w:val="24"/>
      <w:lang w:val="en-US" w:eastAsia="en-US"/>
    </w:rPr>
  </w:style>
  <w:style w:type="character" w:customStyle="1" w:styleId="CardTextUnderlinedCharChar">
    <w:name w:val="Card Text Underlined Char Char"/>
    <w:basedOn w:val="DefaultParagraphFont"/>
    <w:rsid w:val="007215A0"/>
    <w:rPr>
      <w:rFonts w:ascii="Arial Narrow" w:hAnsi="Arial Narrow" w:cs="Times New Roman"/>
      <w:sz w:val="24"/>
      <w:u w:val="single"/>
      <w:lang w:val="en-US" w:eastAsia="en-US"/>
    </w:rPr>
  </w:style>
  <w:style w:type="paragraph" w:customStyle="1" w:styleId="HeaderDebate">
    <w:name w:val="Header Debate"/>
    <w:basedOn w:val="Normal"/>
    <w:rsid w:val="007215A0"/>
    <w:pPr>
      <w:jc w:val="center"/>
      <w:outlineLvl w:val="0"/>
    </w:pPr>
    <w:rPr>
      <w:rFonts w:ascii="Georgia" w:hAnsi="Georgia"/>
      <w:b/>
      <w:sz w:val="48"/>
      <w:u w:val="words"/>
      <w:lang w:bidi="en-US"/>
    </w:rPr>
  </w:style>
  <w:style w:type="paragraph" w:customStyle="1" w:styleId="NormalWeb1">
    <w:name w:val="Normal (Web)1"/>
    <w:basedOn w:val="Normal"/>
    <w:rsid w:val="007215A0"/>
    <w:pPr>
      <w:spacing w:before="100" w:beforeAutospacing="1" w:after="100" w:afterAutospacing="1"/>
    </w:pPr>
    <w:rPr>
      <w:szCs w:val="20"/>
      <w:lang w:bidi="en-US"/>
    </w:rPr>
  </w:style>
  <w:style w:type="paragraph" w:customStyle="1" w:styleId="CardTagCharChar">
    <w:name w:val="Card Tag Char Char"/>
    <w:basedOn w:val="Normal"/>
    <w:rsid w:val="007215A0"/>
    <w:rPr>
      <w:b/>
      <w:lang w:bidi="en-US"/>
    </w:rPr>
  </w:style>
  <w:style w:type="character" w:customStyle="1" w:styleId="CardTagCharCharChar">
    <w:name w:val="Card Tag Char Char Char"/>
    <w:basedOn w:val="DefaultParagraphFont"/>
    <w:rsid w:val="007215A0"/>
    <w:rPr>
      <w:rFonts w:cs="Times New Roman"/>
      <w:b/>
      <w:sz w:val="24"/>
      <w:lang w:val="en-US" w:eastAsia="en-US"/>
    </w:rPr>
  </w:style>
  <w:style w:type="paragraph" w:customStyle="1" w:styleId="fixed">
    <w:name w:val="fixed"/>
    <w:basedOn w:val="Normal"/>
    <w:rsid w:val="007215A0"/>
    <w:pPr>
      <w:spacing w:before="100" w:beforeAutospacing="1" w:after="100" w:afterAutospacing="1"/>
    </w:pPr>
    <w:rPr>
      <w:rFonts w:ascii="Courier New" w:hAnsi="Courier New" w:cs="Courier New"/>
      <w:lang w:bidi="en-US"/>
    </w:rPr>
  </w:style>
  <w:style w:type="character" w:customStyle="1" w:styleId="mainbody">
    <w:name w:val="mainbody"/>
    <w:basedOn w:val="DefaultParagraphFont"/>
    <w:rsid w:val="007215A0"/>
    <w:rPr>
      <w:rFonts w:cs="Times New Roman"/>
    </w:rPr>
  </w:style>
  <w:style w:type="character" w:customStyle="1" w:styleId="UnderlineStyleChar2">
    <w:name w:val="Underline Style Char2"/>
    <w:basedOn w:val="DefaultParagraphFont"/>
    <w:rsid w:val="007215A0"/>
    <w:rPr>
      <w:rFonts w:ascii="Garamond" w:hAnsi="Garamond" w:cs="Times New Roman"/>
      <w:sz w:val="24"/>
      <w:u w:val="single"/>
      <w:lang w:val="en-US" w:eastAsia="en-US"/>
    </w:rPr>
  </w:style>
  <w:style w:type="character" w:customStyle="1" w:styleId="t13">
    <w:name w:val="t13"/>
    <w:basedOn w:val="DefaultParagraphFont"/>
    <w:rsid w:val="007215A0"/>
    <w:rPr>
      <w:rFonts w:cs="Times New Roman"/>
    </w:rPr>
  </w:style>
  <w:style w:type="character" w:customStyle="1" w:styleId="lead">
    <w:name w:val="lead"/>
    <w:basedOn w:val="DefaultParagraphFont"/>
    <w:rsid w:val="007215A0"/>
    <w:rPr>
      <w:rFonts w:cs="Times New Roman"/>
    </w:rPr>
  </w:style>
  <w:style w:type="paragraph" w:customStyle="1" w:styleId="textonormal">
    <w:name w:val="textonormal"/>
    <w:basedOn w:val="Normal"/>
    <w:rsid w:val="007215A0"/>
    <w:pPr>
      <w:spacing w:before="100" w:beforeAutospacing="1" w:after="100" w:afterAutospacing="1"/>
    </w:pPr>
    <w:rPr>
      <w:lang w:bidi="en-US"/>
    </w:rPr>
  </w:style>
  <w:style w:type="paragraph" w:customStyle="1" w:styleId="Subtitle1">
    <w:name w:val="Subtitle1"/>
    <w:basedOn w:val="Normal"/>
    <w:rsid w:val="007215A0"/>
    <w:pPr>
      <w:spacing w:before="100" w:beforeAutospacing="1" w:after="100" w:afterAutospacing="1"/>
    </w:pPr>
    <w:rPr>
      <w:lang w:bidi="en-US"/>
    </w:rPr>
  </w:style>
  <w:style w:type="paragraph" w:customStyle="1" w:styleId="CardUnderlined">
    <w:name w:val="Card Underlined"/>
    <w:basedOn w:val="Normal"/>
    <w:rsid w:val="007215A0"/>
    <w:rPr>
      <w:rFonts w:ascii="Arial Narrow" w:hAnsi="Arial Narrow"/>
      <w:u w:val="single"/>
      <w:lang w:bidi="en-US"/>
    </w:rPr>
  </w:style>
  <w:style w:type="character" w:customStyle="1" w:styleId="CardUnderlinedChar0">
    <w:name w:val="Card Underlined Char"/>
    <w:basedOn w:val="DefaultParagraphFont"/>
    <w:rsid w:val="007215A0"/>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7215A0"/>
    <w:pPr>
      <w:autoSpaceDE w:val="0"/>
      <w:autoSpaceDN w:val="0"/>
      <w:adjustRightInd w:val="0"/>
    </w:pPr>
    <w:rPr>
      <w:lang w:bidi="en-US"/>
    </w:rPr>
  </w:style>
  <w:style w:type="character" w:customStyle="1" w:styleId="NormalUnderlineChar1">
    <w:name w:val="Normal Underline Char1"/>
    <w:basedOn w:val="DefaultParagraphFont"/>
    <w:rsid w:val="007215A0"/>
    <w:rPr>
      <w:rFonts w:cs="Times New Roman"/>
      <w:sz w:val="24"/>
      <w:u w:val="single"/>
      <w:lang w:val="en-US" w:eastAsia="en-US"/>
    </w:rPr>
  </w:style>
  <w:style w:type="paragraph" w:customStyle="1" w:styleId="NormalUnderline">
    <w:name w:val="Normal Underline"/>
    <w:basedOn w:val="Normal"/>
    <w:qFormat/>
    <w:rsid w:val="007215A0"/>
    <w:pPr>
      <w:ind w:left="288"/>
    </w:pPr>
    <w:rPr>
      <w:u w:val="single"/>
      <w:lang w:bidi="en-US"/>
    </w:rPr>
  </w:style>
  <w:style w:type="paragraph" w:customStyle="1" w:styleId="CardDownx1">
    <w:name w:val="CardDown x1"/>
    <w:basedOn w:val="Header"/>
    <w:qFormat/>
    <w:rsid w:val="007215A0"/>
    <w:pPr>
      <w:tabs>
        <w:tab w:val="clear" w:pos="4680"/>
        <w:tab w:val="clear" w:pos="9360"/>
        <w:tab w:val="center" w:pos="4320"/>
        <w:tab w:val="right" w:pos="8640"/>
      </w:tabs>
    </w:pPr>
    <w:rPr>
      <w:lang w:bidi="en-US"/>
    </w:rPr>
  </w:style>
  <w:style w:type="character" w:customStyle="1" w:styleId="CardDownx1Char">
    <w:name w:val="CardDown x1 Char"/>
    <w:basedOn w:val="DefaultParagraphFont"/>
    <w:rsid w:val="007215A0"/>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qFormat/>
    <w:rsid w:val="007215A0"/>
    <w:pPr>
      <w:jc w:val="both"/>
    </w:pPr>
    <w:rPr>
      <w:szCs w:val="32"/>
      <w:u w:val="single"/>
      <w:lang w:bidi="en-US"/>
    </w:rPr>
  </w:style>
  <w:style w:type="character" w:customStyle="1" w:styleId="CardUpSize-LightChar">
    <w:name w:val="CardUpSize - Light Char"/>
    <w:basedOn w:val="DefaultParagraphFont"/>
    <w:rsid w:val="007215A0"/>
    <w:rPr>
      <w:rFonts w:cs="Times New Roman"/>
      <w:sz w:val="32"/>
      <w:u w:val="single"/>
    </w:rPr>
  </w:style>
  <w:style w:type="paragraph" w:customStyle="1" w:styleId="CiteCardUpSize-Heavy">
    <w:name w:val="Cite // CardUpSize - Heavy"/>
    <w:basedOn w:val="Normal"/>
    <w:rsid w:val="007215A0"/>
    <w:pPr>
      <w:jc w:val="both"/>
    </w:pPr>
    <w:rPr>
      <w:b/>
      <w:szCs w:val="32"/>
      <w:u w:val="single"/>
      <w:lang w:bidi="en-US"/>
    </w:rPr>
  </w:style>
  <w:style w:type="character" w:customStyle="1" w:styleId="CiteCardUpSize-HeavyChar">
    <w:name w:val="Cite // CardUpSize - Heavy Char"/>
    <w:basedOn w:val="DefaultParagraphFont"/>
    <w:rsid w:val="007215A0"/>
    <w:rPr>
      <w:rFonts w:cs="Times New Roman"/>
      <w:b/>
      <w:sz w:val="32"/>
      <w:u w:val="single"/>
    </w:rPr>
  </w:style>
  <w:style w:type="character" w:customStyle="1" w:styleId="StyleStyleThickunderlineBold1">
    <w:name w:val="Style Style Thick underline + Bold1"/>
    <w:basedOn w:val="DefaultParagraphFont"/>
    <w:rsid w:val="007215A0"/>
    <w:rPr>
      <w:rFonts w:cs="Times New Roman"/>
      <w:b/>
      <w:u w:val="thick"/>
    </w:rPr>
  </w:style>
  <w:style w:type="paragraph" w:customStyle="1" w:styleId="Card6pt">
    <w:name w:val="Card 6pt"/>
    <w:basedOn w:val="Normal"/>
    <w:qFormat/>
    <w:rsid w:val="007215A0"/>
    <w:pPr>
      <w:ind w:left="-720" w:right="-720"/>
      <w:jc w:val="both"/>
    </w:pPr>
    <w:rPr>
      <w:rFonts w:ascii="Times New Roman" w:hAnsi="Times New Roman"/>
      <w:sz w:val="12"/>
      <w:szCs w:val="20"/>
      <w:lang w:bidi="en-US"/>
    </w:rPr>
  </w:style>
  <w:style w:type="paragraph" w:customStyle="1" w:styleId="GAUnderline">
    <w:name w:val="GA Underline"/>
    <w:basedOn w:val="Normal"/>
    <w:qFormat/>
    <w:rsid w:val="007215A0"/>
    <w:rPr>
      <w:szCs w:val="20"/>
      <w:u w:val="single"/>
      <w:lang w:bidi="en-US"/>
    </w:rPr>
  </w:style>
  <w:style w:type="character" w:customStyle="1" w:styleId="GAUnderlineChar">
    <w:name w:val="GA Underline Char"/>
    <w:basedOn w:val="DefaultParagraphFont"/>
    <w:rsid w:val="007215A0"/>
    <w:rPr>
      <w:rFonts w:ascii="Arial" w:hAnsi="Arial" w:cs="Times New Roman"/>
      <w:sz w:val="22"/>
      <w:u w:val="single"/>
    </w:rPr>
  </w:style>
  <w:style w:type="character" w:customStyle="1" w:styleId="yshortcuts">
    <w:name w:val="yshortcuts"/>
    <w:basedOn w:val="DefaultParagraphFont"/>
    <w:rsid w:val="007215A0"/>
    <w:rPr>
      <w:rFonts w:cs="Times New Roman"/>
    </w:rPr>
  </w:style>
  <w:style w:type="character" w:customStyle="1" w:styleId="SmallFont7pt">
    <w:name w:val="Small Font (7 pt)"/>
    <w:basedOn w:val="DefaultParagraphFont"/>
    <w:rsid w:val="007215A0"/>
    <w:rPr>
      <w:rFonts w:cs="Times New Roman"/>
      <w:sz w:val="14"/>
    </w:rPr>
  </w:style>
  <w:style w:type="paragraph" w:customStyle="1" w:styleId="clearformatting">
    <w:name w:val="clear formatting"/>
    <w:basedOn w:val="Heading4"/>
    <w:rsid w:val="007215A0"/>
    <w:pPr>
      <w:keepNext w:val="0"/>
      <w:keepLines w:val="0"/>
      <w:widowControl w:val="0"/>
      <w:autoSpaceDE w:val="0"/>
      <w:autoSpaceDN w:val="0"/>
      <w:adjustRightInd w:val="0"/>
      <w:outlineLvl w:val="9"/>
    </w:pPr>
    <w:rPr>
      <w:rFonts w:ascii="Garamond" w:eastAsia="Times New Roman" w:hAnsi="Garamond" w:cs="Times New Roman"/>
      <w:b w:val="0"/>
      <w:bCs/>
      <w:iCs w:val="0"/>
      <w:sz w:val="20"/>
      <w:szCs w:val="18"/>
      <w:lang w:bidi="en-US"/>
    </w:rPr>
  </w:style>
  <w:style w:type="paragraph" w:customStyle="1" w:styleId="SmallFont">
    <w:name w:val="Small Font"/>
    <w:basedOn w:val="Normal"/>
    <w:qFormat/>
    <w:rsid w:val="007215A0"/>
    <w:pPr>
      <w:spacing w:after="200"/>
      <w:contextualSpacing/>
      <w:jc w:val="both"/>
    </w:pPr>
    <w:rPr>
      <w:szCs w:val="18"/>
      <w:lang w:bidi="en-US"/>
    </w:rPr>
  </w:style>
  <w:style w:type="character" w:customStyle="1" w:styleId="SmallFontChar">
    <w:name w:val="Small Font Char"/>
    <w:basedOn w:val="DefaultParagraphFont"/>
    <w:rsid w:val="007215A0"/>
    <w:rPr>
      <w:rFonts w:cs="Times New Roman"/>
      <w:sz w:val="18"/>
    </w:rPr>
  </w:style>
  <w:style w:type="character" w:customStyle="1" w:styleId="CircleChar1">
    <w:name w:val="Circle Char1"/>
    <w:basedOn w:val="DefaultParagraphFont"/>
    <w:rsid w:val="007215A0"/>
    <w:rPr>
      <w:rFonts w:cs="Times New Roman"/>
      <w:b/>
      <w:i/>
      <w:sz w:val="18"/>
      <w:u w:val="single"/>
      <w:lang w:val="en-US" w:eastAsia="en-US"/>
    </w:rPr>
  </w:style>
  <w:style w:type="character" w:customStyle="1" w:styleId="Circle">
    <w:name w:val="Circle"/>
    <w:basedOn w:val="DefaultParagraphFont"/>
    <w:rsid w:val="007215A0"/>
    <w:rPr>
      <w:rFonts w:cs="Times New Roman"/>
      <w:b/>
      <w:i/>
      <w:sz w:val="22"/>
      <w:u w:val="thick"/>
    </w:rPr>
  </w:style>
  <w:style w:type="paragraph" w:customStyle="1" w:styleId="CardStyle">
    <w:name w:val="Card Style"/>
    <w:basedOn w:val="Normal"/>
    <w:link w:val="CardStyleChar"/>
    <w:qFormat/>
    <w:rsid w:val="007215A0"/>
    <w:rPr>
      <w:lang w:val="x-none" w:eastAsia="x-none" w:bidi="en-US"/>
    </w:rPr>
  </w:style>
  <w:style w:type="character" w:customStyle="1" w:styleId="a">
    <w:name w:val="a"/>
    <w:basedOn w:val="DefaultParagraphFont"/>
    <w:rsid w:val="007215A0"/>
    <w:rPr>
      <w:rFonts w:cs="Times New Roman"/>
    </w:rPr>
  </w:style>
  <w:style w:type="character" w:customStyle="1" w:styleId="headlinetext">
    <w:name w:val="headlinetext"/>
    <w:basedOn w:val="DefaultParagraphFont"/>
    <w:rsid w:val="007215A0"/>
    <w:rPr>
      <w:rFonts w:cs="Times New Roman"/>
    </w:rPr>
  </w:style>
  <w:style w:type="character" w:customStyle="1" w:styleId="FootnoteCharacters">
    <w:name w:val="Footnote Characters"/>
    <w:basedOn w:val="DefaultParagraphFont"/>
    <w:rsid w:val="007215A0"/>
    <w:rPr>
      <w:rFonts w:cs="Times New Roman"/>
      <w:vertAlign w:val="superscript"/>
    </w:rPr>
  </w:style>
  <w:style w:type="character" w:customStyle="1" w:styleId="FootnoteTextChar">
    <w:name w:val="Footnote Text Char"/>
    <w:basedOn w:val="DefaultParagraphFont"/>
    <w:link w:val="FootnoteText"/>
    <w:rsid w:val="007215A0"/>
    <w:rPr>
      <w:sz w:val="18"/>
      <w:lang w:val="x-none" w:eastAsia="ar-SA"/>
    </w:rPr>
  </w:style>
  <w:style w:type="paragraph" w:styleId="FootnoteText">
    <w:name w:val="footnote text"/>
    <w:basedOn w:val="Normal"/>
    <w:link w:val="FootnoteTextChar"/>
    <w:rsid w:val="007215A0"/>
    <w:rPr>
      <w:rFonts w:asciiTheme="minorHAnsi" w:hAnsiTheme="minorHAnsi"/>
      <w:sz w:val="18"/>
      <w:lang w:val="x-none" w:eastAsia="ar-SA"/>
    </w:rPr>
  </w:style>
  <w:style w:type="character" w:customStyle="1" w:styleId="FootnoteTextChar1">
    <w:name w:val="Footnote Text Char1"/>
    <w:basedOn w:val="DefaultParagraphFont"/>
    <w:uiPriority w:val="99"/>
    <w:rsid w:val="007215A0"/>
    <w:rPr>
      <w:rFonts w:ascii="Calibri" w:hAnsi="Calibri"/>
      <w:sz w:val="20"/>
      <w:szCs w:val="20"/>
    </w:rPr>
  </w:style>
  <w:style w:type="character" w:customStyle="1" w:styleId="hithighlite">
    <w:name w:val="hithighlite"/>
    <w:basedOn w:val="DefaultParagraphFont"/>
    <w:rsid w:val="007215A0"/>
    <w:rPr>
      <w:rFonts w:cs="Times New Roman"/>
    </w:rPr>
  </w:style>
  <w:style w:type="paragraph" w:customStyle="1" w:styleId="Text0">
    <w:name w:val="Text"/>
    <w:basedOn w:val="Normal"/>
    <w:rsid w:val="007215A0"/>
    <w:pPr>
      <w:widowControl w:val="0"/>
    </w:pPr>
    <w:rPr>
      <w:szCs w:val="20"/>
      <w:lang w:bidi="en-US"/>
    </w:rPr>
  </w:style>
  <w:style w:type="character" w:customStyle="1" w:styleId="TextChar0">
    <w:name w:val="Text Char"/>
    <w:basedOn w:val="DefaultParagraphFont"/>
    <w:rsid w:val="007215A0"/>
    <w:rPr>
      <w:rFonts w:cs="Times New Roman"/>
    </w:rPr>
  </w:style>
  <w:style w:type="paragraph" w:customStyle="1" w:styleId="ExtendedText">
    <w:name w:val="Extended Text"/>
    <w:basedOn w:val="Normal"/>
    <w:rsid w:val="007215A0"/>
    <w:pPr>
      <w:widowControl w:val="0"/>
    </w:pPr>
    <w:rPr>
      <w:sz w:val="12"/>
      <w:szCs w:val="20"/>
      <w:lang w:bidi="en-US"/>
    </w:rPr>
  </w:style>
  <w:style w:type="character" w:customStyle="1" w:styleId="ExtendedTextChar">
    <w:name w:val="Extended Text Char"/>
    <w:basedOn w:val="DefaultParagraphFont"/>
    <w:rsid w:val="007215A0"/>
    <w:rPr>
      <w:rFonts w:cs="Times New Roman"/>
      <w:sz w:val="12"/>
    </w:rPr>
  </w:style>
  <w:style w:type="paragraph" w:customStyle="1" w:styleId="DiamondList">
    <w:name w:val="Diamond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EndnoteTextChar">
    <w:name w:val="Endnote Text Char"/>
    <w:basedOn w:val="DefaultParagraphFont"/>
    <w:link w:val="EndnoteText"/>
    <w:rsid w:val="007215A0"/>
    <w:rPr>
      <w:rFonts w:ascii="Cambria" w:hAnsi="Cambria"/>
      <w:sz w:val="24"/>
    </w:rPr>
  </w:style>
  <w:style w:type="paragraph" w:styleId="EndnoteText">
    <w:name w:val="endnote text"/>
    <w:basedOn w:val="Normal"/>
    <w:link w:val="EndnoteTextChar"/>
    <w:unhideWhenUsed/>
    <w:rsid w:val="007215A0"/>
    <w:rPr>
      <w:rFonts w:ascii="Cambria" w:hAnsi="Cambria"/>
      <w:sz w:val="24"/>
    </w:rPr>
  </w:style>
  <w:style w:type="character" w:customStyle="1" w:styleId="EndnoteTextChar1">
    <w:name w:val="Endnote Text Char1"/>
    <w:basedOn w:val="DefaultParagraphFont"/>
    <w:rsid w:val="007215A0"/>
    <w:rPr>
      <w:rFonts w:ascii="Calibri" w:hAnsi="Calibri"/>
      <w:sz w:val="20"/>
      <w:szCs w:val="20"/>
    </w:rPr>
  </w:style>
  <w:style w:type="paragraph" w:customStyle="1" w:styleId="SquareList">
    <w:name w:val="Square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
    <w:name w:val="Reference"/>
    <w:rsid w:val="007215A0"/>
    <w:rPr>
      <w:sz w:val="20"/>
    </w:rPr>
  </w:style>
  <w:style w:type="paragraph" w:customStyle="1" w:styleId="TriangleList">
    <w:name w:val="Triangle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7215A0"/>
    <w:rPr>
      <w:sz w:val="20"/>
    </w:rPr>
  </w:style>
  <w:style w:type="paragraph" w:customStyle="1" w:styleId="BulletList">
    <w:name w:val="Bullet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rsid w:val="007215A0"/>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7215A0"/>
    <w:rPr>
      <w:sz w:val="20"/>
    </w:rPr>
  </w:style>
  <w:style w:type="paragraph" w:customStyle="1" w:styleId="CardCites">
    <w:name w:val="Card Cites"/>
    <w:basedOn w:val="Normal"/>
    <w:next w:val="Normal"/>
    <w:rsid w:val="007215A0"/>
    <w:rPr>
      <w:rFonts w:ascii="Garamond" w:hAnsi="Garamond"/>
      <w:b/>
      <w:lang w:bidi="en-US"/>
    </w:rPr>
  </w:style>
  <w:style w:type="character" w:customStyle="1" w:styleId="Highlightedunderline">
    <w:name w:val="Highlighted underline"/>
    <w:qFormat/>
    <w:rsid w:val="007215A0"/>
    <w:rPr>
      <w:rFonts w:ascii="Times New Roman" w:hAnsi="Times New Roman"/>
      <w:sz w:val="20"/>
      <w:u w:val="single"/>
      <w:shd w:val="clear" w:color="auto" w:fill="C0C0C0"/>
    </w:rPr>
  </w:style>
  <w:style w:type="character" w:customStyle="1" w:styleId="SmallFontCharCharCharChar">
    <w:name w:val="Small Font Char Char Char Char"/>
    <w:basedOn w:val="DefaultParagraphFont"/>
    <w:rsid w:val="007215A0"/>
    <w:rPr>
      <w:rFonts w:ascii="Arial" w:hAnsi="Arial" w:cs="Times New Roman"/>
      <w:sz w:val="24"/>
      <w:lang w:val="en-US" w:eastAsia="en-US"/>
    </w:rPr>
  </w:style>
  <w:style w:type="paragraph" w:customStyle="1" w:styleId="Reallyfuckingsmall">
    <w:name w:val="Really fucking small"/>
    <w:basedOn w:val="Normal"/>
    <w:qFormat/>
    <w:rsid w:val="007215A0"/>
    <w:rPr>
      <w:sz w:val="10"/>
      <w:lang w:bidi="en-US"/>
    </w:rPr>
  </w:style>
  <w:style w:type="character" w:customStyle="1" w:styleId="HotRouteChar0">
    <w:name w:val="Hot Route! Char"/>
    <w:basedOn w:val="DefaultParagraphFont"/>
    <w:rsid w:val="007215A0"/>
    <w:rPr>
      <w:rFonts w:cs="Times New Roman"/>
      <w:sz w:val="24"/>
      <w:lang w:val="en-US" w:eastAsia="en-US"/>
    </w:rPr>
  </w:style>
  <w:style w:type="character" w:customStyle="1" w:styleId="boxChar">
    <w:name w:val="box Char"/>
    <w:basedOn w:val="DefaultParagraphFont"/>
    <w:rsid w:val="007215A0"/>
    <w:rPr>
      <w:rFonts w:cs="Times New Roman"/>
      <w:sz w:val="24"/>
      <w:bdr w:val="single" w:sz="4" w:space="0" w:color="auto"/>
      <w:lang w:val="en-US" w:eastAsia="en-US"/>
    </w:rPr>
  </w:style>
  <w:style w:type="paragraph" w:customStyle="1" w:styleId="StylecardGaramond12ptUnderline">
    <w:name w:val="Style card + Garamond 12 pt Underline"/>
    <w:basedOn w:val="card"/>
    <w:rsid w:val="007215A0"/>
    <w:rPr>
      <w:rFonts w:ascii="Garamond" w:eastAsiaTheme="minorHAnsi" w:hAnsi="Garamond"/>
      <w:kern w:val="0"/>
      <w:sz w:val="24"/>
      <w:szCs w:val="24"/>
      <w:u w:val="single"/>
      <w:lang w:bidi="en-US"/>
    </w:rPr>
  </w:style>
  <w:style w:type="character" w:customStyle="1" w:styleId="StylecardGaramond12ptUnderlineChar">
    <w:name w:val="Style card + Garamond 12 pt Underline Char"/>
    <w:rsid w:val="007215A0"/>
    <w:rPr>
      <w:rFonts w:ascii="Garamond" w:hAnsi="Garamond"/>
      <w:sz w:val="24"/>
      <w:u w:val="single"/>
    </w:rPr>
  </w:style>
  <w:style w:type="paragraph" w:customStyle="1" w:styleId="StyletagGaramond">
    <w:name w:val="Style tag + Garamond"/>
    <w:basedOn w:val="Heading2"/>
    <w:rsid w:val="007215A0"/>
    <w:pPr>
      <w:keepNext w:val="0"/>
      <w:keepLines w:val="0"/>
      <w:pageBreakBefore w:val="0"/>
      <w:jc w:val="left"/>
      <w:outlineLvl w:val="9"/>
    </w:pPr>
    <w:rPr>
      <w:rFonts w:ascii="Garamond" w:eastAsia="Times New Roman" w:hAnsi="Garamond" w:cs="Times New Roman"/>
      <w:sz w:val="24"/>
      <w:szCs w:val="24"/>
      <w:u w:val="none"/>
      <w:lang w:bidi="en-US"/>
    </w:rPr>
  </w:style>
  <w:style w:type="character" w:customStyle="1" w:styleId="StyletagGaramondChar">
    <w:name w:val="Style tag + Garamond Char"/>
    <w:basedOn w:val="DefaultParagraphFont"/>
    <w:rsid w:val="007215A0"/>
    <w:rPr>
      <w:rFonts w:ascii="Garamond" w:hAnsi="Garamond" w:cs="Times New Roman"/>
      <w:b/>
      <w:bCs/>
      <w:sz w:val="24"/>
    </w:rPr>
  </w:style>
  <w:style w:type="character" w:customStyle="1" w:styleId="StyleGaramond">
    <w:name w:val="Style Garamond"/>
    <w:basedOn w:val="DefaultParagraphFont"/>
    <w:rsid w:val="007215A0"/>
    <w:rPr>
      <w:rFonts w:ascii="Garamond" w:hAnsi="Garamond" w:cs="Times New Roman"/>
    </w:rPr>
  </w:style>
  <w:style w:type="paragraph" w:customStyle="1" w:styleId="StyleUnderliningBorderSinglesolidlineAuto05ptLin">
    <w:name w:val="Style Underlining + Border: : (Single solid line Auto  0.5 pt Lin..."/>
    <w:basedOn w:val="Underlining"/>
    <w:rsid w:val="007215A0"/>
    <w:rPr>
      <w:rFonts w:ascii="Times New Roman" w:eastAsiaTheme="minorHAnsi" w:hAnsi="Times New Roman"/>
      <w:bdr w:val="single" w:sz="4" w:space="0" w:color="auto"/>
      <w:lang w:val="en-US" w:eastAsia="en-US" w:bidi="en-US"/>
    </w:rPr>
  </w:style>
  <w:style w:type="character" w:customStyle="1" w:styleId="StyleUnderliningBorderSinglesolidlineAuto05ptLinChar">
    <w:name w:val="Style Underlining + Border: : (Single solid line Auto  0.5 pt Lin... Char"/>
    <w:basedOn w:val="UnderliningChar"/>
    <w:rsid w:val="007215A0"/>
    <w:rPr>
      <w:rFonts w:ascii="Arial Narrow" w:eastAsia="Times New Roman"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7215A0"/>
    <w:pPr>
      <w:keepLines w:val="0"/>
      <w:pageBreakBefore w:val="0"/>
      <w:pBdr>
        <w:top w:val="none" w:sz="0" w:space="0" w:color="auto"/>
        <w:left w:val="none" w:sz="0" w:space="0" w:color="auto"/>
        <w:bottom w:val="none" w:sz="0" w:space="0" w:color="auto"/>
        <w:right w:val="none" w:sz="0" w:space="0" w:color="auto"/>
      </w:pBdr>
    </w:pPr>
    <w:rPr>
      <w:rFonts w:ascii="Garamond" w:eastAsia="Times New Roman" w:hAnsi="Garamond" w:cs="Times New Roman"/>
      <w:kern w:val="32"/>
      <w:sz w:val="36"/>
      <w:u w:val="single"/>
      <w:lang w:bidi="en-US"/>
    </w:rPr>
  </w:style>
  <w:style w:type="character" w:customStyle="1" w:styleId="StyleHeading1GaramondChar">
    <w:name w:val="Style Heading 1 + Garamond Char"/>
    <w:rsid w:val="007215A0"/>
    <w:rPr>
      <w:rFonts w:ascii="Garamond" w:hAnsi="Garamond"/>
      <w:b/>
      <w:kern w:val="32"/>
      <w:sz w:val="32"/>
      <w:u w:val="single"/>
    </w:rPr>
  </w:style>
  <w:style w:type="paragraph" w:customStyle="1" w:styleId="NormalText">
    <w:name w:val="Normal Text"/>
    <w:basedOn w:val="Normal"/>
    <w:link w:val="NormalTextChar"/>
    <w:qFormat/>
    <w:rsid w:val="007215A0"/>
    <w:rPr>
      <w:szCs w:val="26"/>
      <w:lang w:val="x-none" w:eastAsia="x-none" w:bidi="en-US"/>
    </w:rPr>
  </w:style>
  <w:style w:type="paragraph" w:customStyle="1" w:styleId="cleanformatting">
    <w:name w:val="clean formatting"/>
    <w:basedOn w:val="Heading4"/>
    <w:rsid w:val="007215A0"/>
    <w:pPr>
      <w:keepNext w:val="0"/>
      <w:keepLines w:val="0"/>
      <w:widowControl w:val="0"/>
      <w:autoSpaceDE w:val="0"/>
      <w:autoSpaceDN w:val="0"/>
      <w:adjustRightInd w:val="0"/>
      <w:outlineLvl w:val="9"/>
    </w:pPr>
    <w:rPr>
      <w:rFonts w:ascii="Garamond" w:eastAsia="Times New Roman" w:hAnsi="Garamond" w:cs="Times New Roman"/>
      <w:b w:val="0"/>
      <w:bCs/>
      <w:iCs w:val="0"/>
      <w:sz w:val="20"/>
      <w:szCs w:val="18"/>
      <w:lang w:bidi="en-US"/>
    </w:rPr>
  </w:style>
  <w:style w:type="character" w:customStyle="1" w:styleId="articlecontent">
    <w:name w:val="articlecontent"/>
    <w:basedOn w:val="DefaultParagraphFont"/>
    <w:rsid w:val="007215A0"/>
  </w:style>
  <w:style w:type="paragraph" w:customStyle="1" w:styleId="cardCharChar1CharCharCharCharChar">
    <w:name w:val="card Char Char1 Char Char Char Char Char"/>
    <w:basedOn w:val="Normal"/>
    <w:rsid w:val="007215A0"/>
    <w:pPr>
      <w:ind w:left="288" w:right="288"/>
    </w:pPr>
    <w:rPr>
      <w:szCs w:val="20"/>
    </w:rPr>
  </w:style>
  <w:style w:type="paragraph" w:customStyle="1" w:styleId="tagCharCharChar1">
    <w:name w:val="tag Char Char Char1"/>
    <w:basedOn w:val="cardCharChar1CharCharCharCharChar"/>
    <w:rsid w:val="007215A0"/>
    <w:pPr>
      <w:ind w:left="0" w:right="0"/>
    </w:pPr>
    <w:rPr>
      <w:b/>
      <w:bCs/>
      <w:sz w:val="24"/>
      <w:szCs w:val="24"/>
    </w:rPr>
  </w:style>
  <w:style w:type="character" w:customStyle="1" w:styleId="tagChar1CharChar1">
    <w:name w:val="tag Char1 Char Char1"/>
    <w:basedOn w:val="DefaultParagraphFont"/>
    <w:rsid w:val="007215A0"/>
    <w:rPr>
      <w:b/>
      <w:bCs/>
      <w:sz w:val="24"/>
      <w:szCs w:val="24"/>
      <w:lang w:val="en-US" w:eastAsia="en-US" w:bidi="ar-SA"/>
    </w:rPr>
  </w:style>
  <w:style w:type="character" w:customStyle="1" w:styleId="tagChar1Char1CharChar">
    <w:name w:val="tag Char1 Char1 Char Char"/>
    <w:basedOn w:val="DefaultParagraphFont"/>
    <w:rsid w:val="007215A0"/>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Char11,Char111"/>
    <w:basedOn w:val="DefaultParagraphFont"/>
    <w:rsid w:val="007215A0"/>
    <w:rPr>
      <w:rFonts w:ascii="Arial" w:hAnsi="Arial" w:cs="Arial"/>
      <w:b/>
      <w:bCs/>
      <w:kern w:val="32"/>
      <w:sz w:val="32"/>
      <w:szCs w:val="32"/>
      <w:lang w:val="en-US" w:eastAsia="en-US" w:bidi="ar-SA"/>
    </w:rPr>
  </w:style>
  <w:style w:type="character" w:styleId="FootnoteReference">
    <w:name w:val="footnote reference"/>
    <w:basedOn w:val="DefaultParagraphFont"/>
    <w:rsid w:val="007215A0"/>
    <w:rPr>
      <w:vertAlign w:val="superscript"/>
    </w:rPr>
  </w:style>
  <w:style w:type="character" w:customStyle="1" w:styleId="c2">
    <w:name w:val="c2"/>
    <w:basedOn w:val="DefaultParagraphFont"/>
    <w:rsid w:val="007215A0"/>
  </w:style>
  <w:style w:type="character" w:customStyle="1" w:styleId="looseChar">
    <w:name w:val="loose Char"/>
    <w:basedOn w:val="DefaultParagraphFont"/>
    <w:rsid w:val="007215A0"/>
    <w:rPr>
      <w:sz w:val="24"/>
      <w:szCs w:val="24"/>
      <w:lang w:val="en-US" w:eastAsia="en-US" w:bidi="ar-SA"/>
    </w:rPr>
  </w:style>
  <w:style w:type="character" w:customStyle="1" w:styleId="c6">
    <w:name w:val="c6"/>
    <w:basedOn w:val="DefaultParagraphFont"/>
    <w:rsid w:val="007215A0"/>
  </w:style>
  <w:style w:type="character" w:customStyle="1" w:styleId="verdana">
    <w:name w:val="verdana"/>
    <w:basedOn w:val="DefaultParagraphFont"/>
    <w:rsid w:val="007215A0"/>
  </w:style>
  <w:style w:type="character" w:customStyle="1" w:styleId="hit">
    <w:name w:val="hit"/>
    <w:basedOn w:val="DefaultParagraphFont"/>
    <w:rsid w:val="007215A0"/>
  </w:style>
  <w:style w:type="character" w:customStyle="1" w:styleId="Irrelevant6fontChar">
    <w:name w:val="Irrelevant (6 font) Char"/>
    <w:basedOn w:val="DefaultParagraphFont"/>
    <w:rsid w:val="007215A0"/>
    <w:rPr>
      <w:sz w:val="12"/>
      <w:szCs w:val="12"/>
      <w:lang w:val="en-US" w:eastAsia="en-US" w:bidi="ar-SA"/>
    </w:rPr>
  </w:style>
  <w:style w:type="character" w:customStyle="1" w:styleId="StyleCards12ptThickunderlineChar">
    <w:name w:val="Style Cards + 12 pt Thick underline Char"/>
    <w:basedOn w:val="DefaultParagraphFont"/>
    <w:rsid w:val="007215A0"/>
    <w:rPr>
      <w:sz w:val="24"/>
      <w:u w:val="thick"/>
      <w:lang w:val="en-US" w:eastAsia="en-US" w:bidi="ar-SA"/>
    </w:rPr>
  </w:style>
  <w:style w:type="character" w:customStyle="1" w:styleId="ssl0">
    <w:name w:val="ss_l0"/>
    <w:basedOn w:val="DefaultParagraphFont"/>
    <w:rsid w:val="007215A0"/>
  </w:style>
  <w:style w:type="character" w:customStyle="1" w:styleId="nfakpe">
    <w:name w:val="nfakpe"/>
    <w:basedOn w:val="DefaultParagraphFont"/>
    <w:rsid w:val="007215A0"/>
  </w:style>
  <w:style w:type="character" w:customStyle="1" w:styleId="StyleCites12ptChar">
    <w:name w:val="Style Cites + 12 pt Char"/>
    <w:basedOn w:val="DefaultParagraphFont"/>
    <w:rsid w:val="007215A0"/>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
    <w:basedOn w:val="DefaultParagraphFont"/>
    <w:qFormat/>
    <w:rsid w:val="007215A0"/>
    <w:rPr>
      <w:rFonts w:ascii="Arial" w:hAnsi="Arial"/>
      <w:b/>
      <w:sz w:val="18"/>
      <w:szCs w:val="24"/>
      <w:u w:val="thick"/>
      <w:lang w:val="en-US" w:eastAsia="en-US" w:bidi="ar-SA"/>
    </w:rPr>
  </w:style>
  <w:style w:type="character" w:customStyle="1" w:styleId="style10">
    <w:name w:val="style1"/>
    <w:basedOn w:val="DefaultParagraphFont"/>
    <w:rsid w:val="007215A0"/>
  </w:style>
  <w:style w:type="character" w:customStyle="1" w:styleId="UnderlinesCharChar">
    <w:name w:val="Underlines Char Char"/>
    <w:basedOn w:val="DefaultParagraphFont"/>
    <w:rsid w:val="007215A0"/>
    <w:rPr>
      <w:rFonts w:cs="Arial"/>
      <w:b/>
      <w:bCs/>
      <w:sz w:val="22"/>
      <w:szCs w:val="26"/>
      <w:u w:val="single"/>
      <w:lang w:val="en-US" w:eastAsia="en-US" w:bidi="ar-SA"/>
    </w:rPr>
  </w:style>
  <w:style w:type="character" w:customStyle="1" w:styleId="news1">
    <w:name w:val="news1"/>
    <w:basedOn w:val="DefaultParagraphFont"/>
    <w:rsid w:val="007215A0"/>
  </w:style>
  <w:style w:type="character" w:customStyle="1" w:styleId="articlebody">
    <w:name w:val="article_body"/>
    <w:basedOn w:val="DefaultParagraphFont"/>
    <w:rsid w:val="007215A0"/>
  </w:style>
  <w:style w:type="character" w:customStyle="1" w:styleId="newstdtext12">
    <w:name w:val="newstdtext12"/>
    <w:basedOn w:val="DefaultParagraphFont"/>
    <w:rsid w:val="007215A0"/>
  </w:style>
  <w:style w:type="character" w:customStyle="1" w:styleId="underlinecardCharCharChar">
    <w:name w:val="underline card Char Char Char"/>
    <w:basedOn w:val="DefaultParagraphFont"/>
    <w:rsid w:val="007215A0"/>
    <w:rPr>
      <w:rFonts w:ascii="Arial" w:hAnsi="Arial"/>
      <w:sz w:val="18"/>
      <w:szCs w:val="24"/>
      <w:u w:val="single"/>
      <w:lang w:val="en-US" w:eastAsia="en-US" w:bidi="ar-SA"/>
    </w:rPr>
  </w:style>
  <w:style w:type="character" w:customStyle="1" w:styleId="texto1">
    <w:name w:val="texto1"/>
    <w:basedOn w:val="DefaultParagraphFont"/>
    <w:rsid w:val="007215A0"/>
  </w:style>
  <w:style w:type="character" w:customStyle="1" w:styleId="klink">
    <w:name w:val="klink"/>
    <w:basedOn w:val="DefaultParagraphFont"/>
    <w:rsid w:val="007215A0"/>
  </w:style>
  <w:style w:type="character" w:customStyle="1" w:styleId="style30">
    <w:name w:val="style3"/>
    <w:basedOn w:val="DefaultParagraphFont"/>
    <w:rsid w:val="007215A0"/>
  </w:style>
  <w:style w:type="paragraph" w:customStyle="1" w:styleId="hat">
    <w:name w:val="hat"/>
    <w:basedOn w:val="Normal"/>
    <w:next w:val="Normal"/>
    <w:link w:val="hatChar"/>
    <w:qFormat/>
    <w:rsid w:val="007215A0"/>
    <w:pPr>
      <w:spacing w:before="240" w:after="240"/>
      <w:jc w:val="center"/>
      <w:outlineLvl w:val="0"/>
    </w:pPr>
    <w:rPr>
      <w:b/>
      <w:bCs/>
      <w:sz w:val="32"/>
      <w:u w:val="single"/>
    </w:rPr>
  </w:style>
  <w:style w:type="character" w:customStyle="1" w:styleId="hatChar">
    <w:name w:val="hat Char"/>
    <w:basedOn w:val="DefaultParagraphFont"/>
    <w:link w:val="hat"/>
    <w:rsid w:val="007215A0"/>
    <w:rPr>
      <w:rFonts w:ascii="Calibri" w:hAnsi="Calibri"/>
      <w:b/>
      <w:bCs/>
      <w:sz w:val="32"/>
      <w:u w:val="single"/>
    </w:rPr>
  </w:style>
  <w:style w:type="character" w:customStyle="1" w:styleId="storyby">
    <w:name w:val="storyby"/>
    <w:basedOn w:val="DefaultParagraphFont"/>
    <w:rsid w:val="007215A0"/>
  </w:style>
  <w:style w:type="paragraph" w:customStyle="1" w:styleId="loose">
    <w:name w:val="loose"/>
    <w:basedOn w:val="Normal"/>
    <w:qFormat/>
    <w:rsid w:val="007215A0"/>
    <w:pPr>
      <w:spacing w:before="100" w:beforeAutospacing="1" w:after="100" w:afterAutospacing="1"/>
    </w:pPr>
    <w:rPr>
      <w:sz w:val="24"/>
    </w:rPr>
  </w:style>
  <w:style w:type="paragraph" w:customStyle="1" w:styleId="subhead">
    <w:name w:val="subhead"/>
    <w:basedOn w:val="Normal"/>
    <w:qFormat/>
    <w:rsid w:val="007215A0"/>
    <w:pPr>
      <w:spacing w:beforeLines="1" w:afterLines="1"/>
    </w:pPr>
    <w:rPr>
      <w:rFonts w:ascii="Times" w:eastAsia="Cambria" w:hAnsi="Times"/>
      <w:szCs w:val="20"/>
    </w:rPr>
  </w:style>
  <w:style w:type="character" w:customStyle="1" w:styleId="quoted">
    <w:name w:val="quoted"/>
    <w:basedOn w:val="DefaultParagraphFont"/>
    <w:rsid w:val="007215A0"/>
  </w:style>
  <w:style w:type="character" w:customStyle="1" w:styleId="storytext">
    <w:name w:val="storytext"/>
    <w:basedOn w:val="DefaultParagraphFont"/>
    <w:rsid w:val="007215A0"/>
  </w:style>
  <w:style w:type="paragraph" w:customStyle="1" w:styleId="cnninline">
    <w:name w:val="cnninline"/>
    <w:basedOn w:val="Normal"/>
    <w:rsid w:val="007215A0"/>
    <w:pPr>
      <w:spacing w:beforeLines="1" w:afterLines="1"/>
    </w:pPr>
    <w:rPr>
      <w:rFonts w:ascii="Times" w:eastAsia="Cambria" w:hAnsi="Times"/>
      <w:szCs w:val="20"/>
    </w:rPr>
  </w:style>
  <w:style w:type="character" w:customStyle="1" w:styleId="EndnoteTextChar2">
    <w:name w:val="Endnote Text Char2"/>
    <w:basedOn w:val="DefaultParagraphFont"/>
    <w:uiPriority w:val="99"/>
    <w:semiHidden/>
    <w:rsid w:val="007215A0"/>
    <w:rPr>
      <w:rFonts w:ascii="Arial" w:hAnsi="Arial"/>
    </w:rPr>
  </w:style>
  <w:style w:type="paragraph" w:customStyle="1" w:styleId="2909F619802848F09E01365C32F34654">
    <w:name w:val="2909F619802848F09E01365C32F34654"/>
    <w:qFormat/>
    <w:rsid w:val="007215A0"/>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7215A0"/>
    <w:pPr>
      <w:spacing w:after="200" w:line="276" w:lineRule="auto"/>
    </w:pPr>
    <w:rPr>
      <w:rFonts w:ascii="Calibri" w:eastAsia="Times New Roman" w:hAnsi="Calibri" w:cs="Times New Roman"/>
      <w:lang w:eastAsia="ja-JP"/>
    </w:rPr>
  </w:style>
  <w:style w:type="character" w:customStyle="1" w:styleId="AuthorDate0">
    <w:name w:val="Author Date"/>
    <w:rsid w:val="007215A0"/>
    <w:rPr>
      <w:b/>
      <w:sz w:val="24"/>
      <w:u w:val="thick"/>
    </w:rPr>
  </w:style>
  <w:style w:type="paragraph" w:customStyle="1" w:styleId="TagsCites">
    <w:name w:val="Tags/Cites"/>
    <w:basedOn w:val="Normal"/>
    <w:rsid w:val="007215A0"/>
    <w:pPr>
      <w:autoSpaceDE w:val="0"/>
      <w:autoSpaceDN w:val="0"/>
      <w:adjustRightInd w:val="0"/>
    </w:pPr>
    <w:rPr>
      <w:sz w:val="26"/>
    </w:rPr>
  </w:style>
  <w:style w:type="character" w:customStyle="1" w:styleId="SubtleEmphasis1">
    <w:name w:val="Subtle Emphasis1"/>
    <w:basedOn w:val="DefaultParagraphFont"/>
    <w:qFormat/>
    <w:rsid w:val="007215A0"/>
    <w:rPr>
      <w:rFonts w:ascii="Arial" w:hAnsi="Arial" w:cs="Times New Roman"/>
      <w:b/>
      <w:iCs/>
      <w:color w:val="auto"/>
      <w:sz w:val="20"/>
    </w:rPr>
  </w:style>
  <w:style w:type="character" w:customStyle="1" w:styleId="textunderlineChar">
    <w:name w:val="text underline Char"/>
    <w:basedOn w:val="DefaultParagraphFont"/>
    <w:locked/>
    <w:rsid w:val="007215A0"/>
    <w:rPr>
      <w:rFonts w:ascii="Garamond" w:eastAsia="Times New Roman" w:hAnsi="Garamond" w:cs="Times New Roman"/>
      <w:sz w:val="22"/>
      <w:szCs w:val="22"/>
      <w:u w:val="single"/>
    </w:rPr>
  </w:style>
  <w:style w:type="character" w:customStyle="1" w:styleId="italic">
    <w:name w:val="italic"/>
    <w:basedOn w:val="DefaultParagraphFont"/>
    <w:rsid w:val="007215A0"/>
  </w:style>
  <w:style w:type="paragraph" w:customStyle="1" w:styleId="datestamp">
    <w:name w:val="datestamp"/>
    <w:basedOn w:val="Normal"/>
    <w:rsid w:val="007215A0"/>
    <w:pPr>
      <w:spacing w:before="100" w:beforeAutospacing="1" w:after="100" w:afterAutospacing="1"/>
    </w:pPr>
    <w:rPr>
      <w:sz w:val="24"/>
    </w:rPr>
  </w:style>
  <w:style w:type="character" w:customStyle="1" w:styleId="cardtext-underlined">
    <w:name w:val="card text- underlined"/>
    <w:rsid w:val="007215A0"/>
    <w:rPr>
      <w:rFonts w:ascii="Arial" w:hAnsi="Arial"/>
      <w:sz w:val="12"/>
      <w:u w:val="single"/>
    </w:rPr>
  </w:style>
  <w:style w:type="character" w:customStyle="1" w:styleId="UnderlineTextChar">
    <w:name w:val="Underline Text Char"/>
    <w:basedOn w:val="DefaultParagraphFont"/>
    <w:rsid w:val="007215A0"/>
    <w:rPr>
      <w:sz w:val="24"/>
      <w:szCs w:val="24"/>
      <w:u w:val="single"/>
      <w:lang w:val="en-US" w:eastAsia="en-US"/>
    </w:rPr>
  </w:style>
  <w:style w:type="character" w:customStyle="1" w:styleId="cardtext-un-underlined">
    <w:name w:val="card text- un-underlined"/>
    <w:rsid w:val="007215A0"/>
    <w:rPr>
      <w:sz w:val="12"/>
    </w:rPr>
  </w:style>
  <w:style w:type="paragraph" w:customStyle="1" w:styleId="BodyA">
    <w:name w:val="Body A"/>
    <w:rsid w:val="007215A0"/>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7215A0"/>
    <w:pPr>
      <w:ind w:left="1440" w:right="720"/>
    </w:pPr>
    <w:rPr>
      <w:sz w:val="10"/>
    </w:rPr>
  </w:style>
  <w:style w:type="character" w:customStyle="1" w:styleId="SmalltextCharCharCharChar">
    <w:name w:val="Small text Char Char Char Char"/>
    <w:basedOn w:val="DefaultParagraphFont"/>
    <w:rsid w:val="007215A0"/>
    <w:rPr>
      <w:sz w:val="16"/>
      <w:szCs w:val="24"/>
      <w:lang w:val="en-US" w:eastAsia="en-US" w:bidi="ar-SA"/>
    </w:rPr>
  </w:style>
  <w:style w:type="paragraph" w:customStyle="1" w:styleId="HotRouteCharCharCharCharChar">
    <w:name w:val="Hot Route! Char Char Char Char Char"/>
    <w:basedOn w:val="Normal"/>
    <w:link w:val="HotRouteCharCharCharCharCharChar"/>
    <w:rsid w:val="007215A0"/>
    <w:pPr>
      <w:ind w:left="144"/>
    </w:pPr>
    <w:rPr>
      <w:lang w:val="x-none" w:eastAsia="x-none"/>
    </w:rPr>
  </w:style>
  <w:style w:type="character" w:customStyle="1" w:styleId="UnderlineCharCharCharCharCharCharCharChar">
    <w:name w:val="Underline Char Char Char Char Char Char Char Char"/>
    <w:basedOn w:val="DefaultParagraphFont"/>
    <w:link w:val="UnderlineCharCharCharCharCharCharChar"/>
    <w:rsid w:val="007215A0"/>
    <w:rPr>
      <w:szCs w:val="24"/>
      <w:u w:val="single"/>
    </w:rPr>
  </w:style>
  <w:style w:type="paragraph" w:customStyle="1" w:styleId="DebateTag">
    <w:name w:val="DebateTag"/>
    <w:basedOn w:val="Normal"/>
    <w:next w:val="Normal"/>
    <w:qFormat/>
    <w:rsid w:val="007215A0"/>
    <w:pPr>
      <w:widowControl w:val="0"/>
      <w:autoSpaceDE w:val="0"/>
      <w:autoSpaceDN w:val="0"/>
    </w:pPr>
    <w:rPr>
      <w:b/>
      <w:sz w:val="24"/>
    </w:rPr>
  </w:style>
  <w:style w:type="character" w:customStyle="1" w:styleId="DebateNormal">
    <w:name w:val="DebateNormal"/>
    <w:basedOn w:val="DefaultParagraphFont"/>
    <w:rsid w:val="007215A0"/>
    <w:rPr>
      <w:rFonts w:ascii="Times New Roman" w:hAnsi="Times New Roman"/>
      <w:sz w:val="20"/>
    </w:rPr>
  </w:style>
  <w:style w:type="character" w:customStyle="1" w:styleId="DebateTagChar">
    <w:name w:val="DebateTag Char"/>
    <w:basedOn w:val="DefaultParagraphFont"/>
    <w:rsid w:val="007215A0"/>
    <w:rPr>
      <w:b/>
      <w:sz w:val="24"/>
      <w:szCs w:val="24"/>
      <w:lang w:val="en-US" w:eastAsia="en-US" w:bidi="ar-SA"/>
    </w:rPr>
  </w:style>
  <w:style w:type="character" w:customStyle="1" w:styleId="DebateSmallText">
    <w:name w:val="DebateSmallText"/>
    <w:basedOn w:val="DebateNormal"/>
    <w:rsid w:val="007215A0"/>
    <w:rPr>
      <w:rFonts w:ascii="Times New Roman" w:hAnsi="Times New Roman"/>
      <w:sz w:val="20"/>
    </w:rPr>
  </w:style>
  <w:style w:type="character" w:customStyle="1" w:styleId="DebateUnderline0">
    <w:name w:val="DebateUnderline"/>
    <w:basedOn w:val="DefaultParagraphFont"/>
    <w:rsid w:val="007215A0"/>
    <w:rPr>
      <w:rFonts w:ascii="Times New Roman" w:hAnsi="Times New Roman"/>
      <w:sz w:val="20"/>
      <w:u w:val="single"/>
    </w:rPr>
  </w:style>
  <w:style w:type="character" w:customStyle="1" w:styleId="CardUnderlineChar">
    <w:name w:val="Card Underline Char"/>
    <w:basedOn w:val="DefaultParagraphFont"/>
    <w:link w:val="CardUnderline"/>
    <w:rsid w:val="007215A0"/>
    <w:rPr>
      <w:szCs w:val="24"/>
      <w:u w:val="single"/>
    </w:rPr>
  </w:style>
  <w:style w:type="character" w:customStyle="1" w:styleId="UnderlinestyleChar">
    <w:name w:val="Underline style Char"/>
    <w:basedOn w:val="DefaultParagraphFont"/>
    <w:rsid w:val="007215A0"/>
    <w:rPr>
      <w:szCs w:val="24"/>
      <w:u w:val="single"/>
    </w:rPr>
  </w:style>
  <w:style w:type="character" w:customStyle="1" w:styleId="maintextleft">
    <w:name w:val="maintextleft"/>
    <w:basedOn w:val="DefaultParagraphFont"/>
    <w:rsid w:val="007215A0"/>
  </w:style>
  <w:style w:type="character" w:customStyle="1" w:styleId="cardUnderlineChar0">
    <w:name w:val="card+Underline Char"/>
    <w:basedOn w:val="DefaultParagraphFont"/>
    <w:rsid w:val="007215A0"/>
    <w:rPr>
      <w:rFonts w:ascii="Times" w:hAnsi="Times"/>
      <w:u w:val="single"/>
      <w:lang w:val="en-US" w:eastAsia="en-US" w:bidi="ar-SA"/>
    </w:rPr>
  </w:style>
  <w:style w:type="paragraph" w:customStyle="1" w:styleId="FR4">
    <w:name w:val="FR4"/>
    <w:rsid w:val="007215A0"/>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7215A0"/>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customStyle="1" w:styleId="Normaltag">
    <w:name w:val="Normal tag"/>
    <w:basedOn w:val="Normal"/>
    <w:link w:val="NormaltagChar"/>
    <w:qFormat/>
    <w:rsid w:val="007215A0"/>
    <w:rPr>
      <w:b/>
      <w:sz w:val="24"/>
      <w:szCs w:val="20"/>
    </w:rPr>
  </w:style>
  <w:style w:type="character" w:customStyle="1" w:styleId="NormaltagChar">
    <w:name w:val="Normal tag Char"/>
    <w:basedOn w:val="DefaultParagraphFont"/>
    <w:link w:val="Normaltag"/>
    <w:locked/>
    <w:rsid w:val="007215A0"/>
    <w:rPr>
      <w:rFonts w:ascii="Calibri" w:hAnsi="Calibri"/>
      <w:b/>
      <w:sz w:val="24"/>
      <w:szCs w:val="20"/>
    </w:rPr>
  </w:style>
  <w:style w:type="paragraph" w:customStyle="1" w:styleId="Cardnon-underlined">
    <w:name w:val="Card non-underlined"/>
    <w:basedOn w:val="Normal"/>
    <w:autoRedefine/>
    <w:qFormat/>
    <w:rsid w:val="007215A0"/>
    <w:rPr>
      <w:sz w:val="14"/>
      <w:szCs w:val="20"/>
    </w:rPr>
  </w:style>
  <w:style w:type="character" w:customStyle="1" w:styleId="Highlight">
    <w:name w:val="Highlight"/>
    <w:qFormat/>
    <w:rsid w:val="007215A0"/>
    <w:rPr>
      <w:b/>
      <w:sz w:val="20"/>
      <w:u w:val="single"/>
    </w:rPr>
  </w:style>
  <w:style w:type="character" w:customStyle="1" w:styleId="BoxText">
    <w:name w:val="Box Text"/>
    <w:qFormat/>
    <w:rsid w:val="007215A0"/>
    <w:rPr>
      <w:bdr w:val="single" w:sz="8" w:space="0" w:color="auto"/>
    </w:rPr>
  </w:style>
  <w:style w:type="character" w:customStyle="1" w:styleId="NoCharacterStyle">
    <w:name w:val="No Character Style"/>
    <w:qFormat/>
    <w:rsid w:val="007215A0"/>
  </w:style>
  <w:style w:type="paragraph" w:customStyle="1" w:styleId="DebateHeading2">
    <w:name w:val="Debate.Heading2"/>
    <w:basedOn w:val="Heading2"/>
    <w:rsid w:val="007215A0"/>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sz w:val="32"/>
      <w:u w:val="none"/>
    </w:rPr>
  </w:style>
  <w:style w:type="paragraph" w:customStyle="1" w:styleId="blocktitle3">
    <w:name w:val="block title"/>
    <w:basedOn w:val="DebateHeading1"/>
    <w:autoRedefine/>
    <w:rsid w:val="007215A0"/>
    <w:pPr>
      <w:tabs>
        <w:tab w:val="left" w:pos="9450"/>
        <w:tab w:val="left" w:pos="9900"/>
        <w:tab w:val="left" w:pos="10260"/>
      </w:tabs>
      <w:spacing w:line="276" w:lineRule="auto"/>
      <w:ind w:right="0"/>
      <w:jc w:val="center"/>
    </w:pPr>
    <w:rPr>
      <w:rFonts w:ascii="Cambria" w:hAnsi="Cambria"/>
      <w:caps w:val="0"/>
      <w:sz w:val="24"/>
      <w:u w:val="single"/>
    </w:rPr>
  </w:style>
  <w:style w:type="character" w:customStyle="1" w:styleId="contentauthor">
    <w:name w:val="contentauthor"/>
    <w:basedOn w:val="DefaultParagraphFont"/>
    <w:rsid w:val="007215A0"/>
  </w:style>
  <w:style w:type="paragraph" w:customStyle="1" w:styleId="UnderlinedCardText">
    <w:name w:val="Underlined Card Text"/>
    <w:basedOn w:val="Normal"/>
    <w:link w:val="UnderlinedCardTextChar"/>
    <w:qFormat/>
    <w:rsid w:val="007215A0"/>
    <w:pPr>
      <w:spacing w:after="200"/>
    </w:pPr>
    <w:rPr>
      <w:rFonts w:ascii="Arial Narrow" w:eastAsia="Calibri" w:hAnsi="Arial Narrow"/>
      <w:sz w:val="18"/>
      <w:u w:val="single"/>
    </w:rPr>
  </w:style>
  <w:style w:type="character" w:customStyle="1" w:styleId="UnderlinedCardTextChar">
    <w:name w:val="Underlined Card Text Char"/>
    <w:basedOn w:val="DefaultParagraphFont"/>
    <w:link w:val="UnderlinedCardText"/>
    <w:locked/>
    <w:rsid w:val="007215A0"/>
    <w:rPr>
      <w:rFonts w:ascii="Arial Narrow" w:eastAsia="Calibri" w:hAnsi="Arial Narrow"/>
      <w:sz w:val="18"/>
      <w:u w:val="single"/>
    </w:rPr>
  </w:style>
  <w:style w:type="character" w:customStyle="1" w:styleId="detailpagebody2">
    <w:name w:val="detail_page_body2"/>
    <w:basedOn w:val="DefaultParagraphFont"/>
    <w:rsid w:val="007215A0"/>
  </w:style>
  <w:style w:type="paragraph" w:customStyle="1" w:styleId="first">
    <w:name w:val="first"/>
    <w:basedOn w:val="Normal"/>
    <w:rsid w:val="007215A0"/>
    <w:pPr>
      <w:spacing w:before="100" w:beforeAutospacing="1" w:after="100" w:afterAutospacing="1"/>
    </w:pPr>
    <w:rPr>
      <w:sz w:val="24"/>
      <w:lang w:eastAsia="zh-CN"/>
    </w:rPr>
  </w:style>
  <w:style w:type="paragraph" w:customStyle="1" w:styleId="body-paragraph">
    <w:name w:val="body-paragraph"/>
    <w:basedOn w:val="Normal"/>
    <w:qFormat/>
    <w:rsid w:val="007215A0"/>
    <w:pPr>
      <w:spacing w:before="100" w:beforeAutospacing="1" w:after="100" w:afterAutospacing="1"/>
    </w:pPr>
    <w:rPr>
      <w:sz w:val="24"/>
      <w:lang w:eastAsia="zh-CN"/>
    </w:rPr>
  </w:style>
  <w:style w:type="paragraph" w:customStyle="1" w:styleId="looseLeft016">
    <w:name w:val="loose + Left:  0.16&quot;"/>
    <w:aliases w:val="Right:  0normal16&quot;"/>
    <w:basedOn w:val="loose"/>
    <w:rsid w:val="007215A0"/>
    <w:pPr>
      <w:ind w:left="225" w:right="225"/>
    </w:pPr>
  </w:style>
  <w:style w:type="paragraph" w:customStyle="1" w:styleId="Tagline">
    <w:name w:val="Tagline"/>
    <w:basedOn w:val="Heading2"/>
    <w:qFormat/>
    <w:rsid w:val="007215A0"/>
    <w:pPr>
      <w:keepLines w:val="0"/>
      <w:pageBreakBefore w:val="0"/>
      <w:spacing w:after="120"/>
      <w:jc w:val="left"/>
    </w:pPr>
    <w:rPr>
      <w:rFonts w:eastAsia="Times New Roman" w:cs="Times New Roman"/>
      <w:bCs/>
      <w:sz w:val="22"/>
      <w:szCs w:val="28"/>
      <w:u w:val="none"/>
    </w:rPr>
  </w:style>
  <w:style w:type="paragraph" w:customStyle="1" w:styleId="CiteExtras">
    <w:name w:val="Cite Extras"/>
    <w:basedOn w:val="Heading4"/>
    <w:rsid w:val="007215A0"/>
    <w:pPr>
      <w:keepLines w:val="0"/>
      <w:spacing w:after="120"/>
    </w:pPr>
    <w:rPr>
      <w:rFonts w:eastAsia="Times New Roman" w:cs="Times New Roman"/>
      <w:b w:val="0"/>
      <w:bCs/>
      <w:iCs w:val="0"/>
      <w:sz w:val="16"/>
      <w:szCs w:val="28"/>
    </w:rPr>
  </w:style>
  <w:style w:type="paragraph" w:styleId="TOCHeading">
    <w:name w:val="TOC Heading"/>
    <w:basedOn w:val="Heading1"/>
    <w:next w:val="Normal"/>
    <w:qFormat/>
    <w:rsid w:val="007215A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paragraph" w:customStyle="1" w:styleId="BlockTitle4">
    <w:name w:val="BlockTitle"/>
    <w:basedOn w:val="Normal"/>
    <w:rsid w:val="007215A0"/>
    <w:pPr>
      <w:spacing w:after="240"/>
      <w:jc w:val="center"/>
      <w:outlineLvl w:val="0"/>
    </w:pPr>
    <w:rPr>
      <w:b/>
      <w:sz w:val="28"/>
      <w:szCs w:val="20"/>
    </w:rPr>
  </w:style>
  <w:style w:type="paragraph" w:customStyle="1" w:styleId="tagCharCharCharChar">
    <w:name w:val="tag Char Char Char Char"/>
    <w:basedOn w:val="Normal"/>
    <w:rsid w:val="007215A0"/>
    <w:rPr>
      <w:b/>
      <w:sz w:val="24"/>
      <w:szCs w:val="20"/>
    </w:rPr>
  </w:style>
  <w:style w:type="character" w:customStyle="1" w:styleId="normaltext0">
    <w:name w:val="normaltext"/>
    <w:basedOn w:val="DefaultParagraphFont"/>
    <w:rsid w:val="007215A0"/>
    <w:rPr>
      <w:rFonts w:ascii="Times New Roman" w:hAnsi="Times New Roman"/>
      <w:sz w:val="18"/>
    </w:rPr>
  </w:style>
  <w:style w:type="paragraph" w:customStyle="1" w:styleId="styleannouncement">
    <w:name w:val="styleannouncement"/>
    <w:basedOn w:val="Normal"/>
    <w:rsid w:val="007215A0"/>
    <w:pPr>
      <w:spacing w:before="100" w:beforeAutospacing="1" w:after="100" w:afterAutospacing="1"/>
    </w:pPr>
    <w:rPr>
      <w:sz w:val="24"/>
    </w:rPr>
  </w:style>
  <w:style w:type="paragraph" w:customStyle="1" w:styleId="KellyEvChar">
    <w:name w:val="KellyEv Char"/>
    <w:basedOn w:val="Normal"/>
    <w:autoRedefine/>
    <w:rsid w:val="007215A0"/>
    <w:pPr>
      <w:keepLines/>
      <w:widowControl w:val="0"/>
      <w:tabs>
        <w:tab w:val="left" w:pos="-6120"/>
        <w:tab w:val="left" w:pos="7470"/>
        <w:tab w:val="left" w:pos="7650"/>
        <w:tab w:val="left" w:pos="7740"/>
        <w:tab w:val="left" w:pos="8190"/>
      </w:tabs>
      <w:spacing w:before="120" w:line="210" w:lineRule="exact"/>
      <w:ind w:left="1080" w:right="780"/>
      <w:jc w:val="both"/>
    </w:pPr>
    <w:rPr>
      <w:snapToGrid w:val="0"/>
    </w:rPr>
  </w:style>
  <w:style w:type="paragraph" w:customStyle="1" w:styleId="KD1">
    <w:name w:val="KD1"/>
    <w:basedOn w:val="Normal"/>
    <w:autoRedefine/>
    <w:rsid w:val="007215A0"/>
    <w:pPr>
      <w:keepLines/>
      <w:widowControl w:val="0"/>
      <w:tabs>
        <w:tab w:val="left" w:pos="-6120"/>
        <w:tab w:val="left" w:pos="7470"/>
        <w:tab w:val="left" w:pos="7650"/>
        <w:tab w:val="left" w:pos="7740"/>
        <w:tab w:val="left" w:pos="8190"/>
      </w:tabs>
      <w:spacing w:before="120" w:line="220" w:lineRule="exact"/>
      <w:ind w:left="1080" w:right="780" w:hanging="360"/>
    </w:pPr>
    <w:rPr>
      <w:snapToGrid w:val="0"/>
      <w:sz w:val="24"/>
      <w:u w:val="single"/>
    </w:rPr>
  </w:style>
  <w:style w:type="paragraph" w:customStyle="1" w:styleId="StyleHeading210pt">
    <w:name w:val="Style Heading 2 + 10 pt"/>
    <w:basedOn w:val="Heading2"/>
    <w:rsid w:val="007215A0"/>
    <w:pPr>
      <w:keepLines w:val="0"/>
      <w:pageBreakBefore w:val="0"/>
      <w:spacing w:before="240" w:after="60"/>
      <w:jc w:val="left"/>
    </w:pPr>
    <w:rPr>
      <w:rFonts w:eastAsia="SimSun" w:cs="Times New Roman"/>
      <w:sz w:val="24"/>
      <w:szCs w:val="24"/>
      <w:u w:val="none"/>
      <w:lang w:eastAsia="zh-CN"/>
    </w:rPr>
  </w:style>
  <w:style w:type="paragraph" w:customStyle="1" w:styleId="StyleHeading29pt">
    <w:name w:val="Style Heading 2 + 9 pt"/>
    <w:basedOn w:val="Heading3"/>
    <w:rsid w:val="007215A0"/>
    <w:pPr>
      <w:keepLines w:val="0"/>
      <w:pageBreakBefore w:val="0"/>
      <w:spacing w:before="240" w:after="60"/>
      <w:jc w:val="left"/>
    </w:pPr>
    <w:rPr>
      <w:rFonts w:eastAsia="SimSun" w:cs="Times New Roman"/>
      <w:b w:val="0"/>
      <w:bCs/>
      <w:sz w:val="18"/>
      <w:szCs w:val="18"/>
      <w:u w:val="none"/>
      <w:lang w:eastAsia="zh-CN"/>
    </w:rPr>
  </w:style>
  <w:style w:type="character" w:customStyle="1" w:styleId="StyleHeading2Char6ptNotBoldSmallcapsChar">
    <w:name w:val="Style Heading 2Char + 6 pt Not Bold Small caps Char"/>
    <w:basedOn w:val="DefaultParagraphFont"/>
    <w:rsid w:val="007215A0"/>
    <w:rPr>
      <w:rFonts w:cs="Arial"/>
      <w:b/>
      <w:bCs/>
      <w:iCs/>
      <w:noProof w:val="0"/>
      <w:sz w:val="12"/>
      <w:szCs w:val="12"/>
      <w:lang w:val="en-US" w:eastAsia="en-US" w:bidi="ar-SA"/>
    </w:rPr>
  </w:style>
  <w:style w:type="paragraph" w:customStyle="1" w:styleId="normalunderlined">
    <w:name w:val="normal + underlined"/>
    <w:basedOn w:val="BodyText2"/>
    <w:rsid w:val="007215A0"/>
    <w:rPr>
      <w:sz w:val="20"/>
      <w:u w:val="single"/>
    </w:rPr>
  </w:style>
  <w:style w:type="paragraph" w:customStyle="1" w:styleId="text14-black">
    <w:name w:val="text14-black"/>
    <w:basedOn w:val="Normal"/>
    <w:rsid w:val="007215A0"/>
    <w:pPr>
      <w:spacing w:before="100" w:beforeAutospacing="1" w:after="100" w:afterAutospacing="1"/>
    </w:pPr>
    <w:rPr>
      <w:sz w:val="24"/>
    </w:rPr>
  </w:style>
  <w:style w:type="paragraph" w:customStyle="1" w:styleId="NormalNoUnderline">
    <w:name w:val="Normal + No Underline"/>
    <w:basedOn w:val="Normal"/>
    <w:link w:val="NormalNoUnderlineChar"/>
    <w:rsid w:val="007215A0"/>
    <w:pPr>
      <w:ind w:left="720"/>
    </w:pPr>
    <w:rPr>
      <w:sz w:val="12"/>
      <w:lang w:val="x-none" w:eastAsia="x-none"/>
    </w:rPr>
  </w:style>
  <w:style w:type="paragraph" w:customStyle="1" w:styleId="source">
    <w:name w:val="source"/>
    <w:basedOn w:val="Normal"/>
    <w:rsid w:val="007215A0"/>
    <w:pPr>
      <w:spacing w:before="100" w:beforeAutospacing="1" w:after="100" w:afterAutospacing="1"/>
    </w:pPr>
    <w:rPr>
      <w:rFonts w:ascii="Arial Unicode MS" w:hAnsi="Arial Unicode MS"/>
      <w:sz w:val="24"/>
    </w:rPr>
  </w:style>
  <w:style w:type="paragraph" w:customStyle="1" w:styleId="tag0">
    <w:name w:val="%tag"/>
    <w:basedOn w:val="Normal"/>
    <w:qFormat/>
    <w:rsid w:val="007215A0"/>
    <w:rPr>
      <w:b/>
      <w:sz w:val="24"/>
      <w:szCs w:val="20"/>
    </w:rPr>
  </w:style>
  <w:style w:type="paragraph" w:customStyle="1" w:styleId="card2">
    <w:name w:val="%card"/>
    <w:basedOn w:val="Normal"/>
    <w:rsid w:val="007215A0"/>
    <w:pPr>
      <w:ind w:left="288" w:right="288"/>
    </w:pPr>
    <w:rPr>
      <w:szCs w:val="20"/>
    </w:rPr>
  </w:style>
  <w:style w:type="character" w:customStyle="1" w:styleId="hit1">
    <w:name w:val="hit1"/>
    <w:basedOn w:val="DefaultParagraphFont"/>
    <w:rsid w:val="007215A0"/>
    <w:rPr>
      <w:b/>
      <w:bCs/>
      <w:color w:val="CC0033"/>
    </w:rPr>
  </w:style>
  <w:style w:type="paragraph" w:customStyle="1" w:styleId="CardsFont6pt">
    <w:name w:val="Cards + Font: 6 pt"/>
    <w:basedOn w:val="Cards"/>
    <w:rsid w:val="007215A0"/>
    <w:pPr>
      <w:suppressAutoHyphens w:val="0"/>
      <w:autoSpaceDE w:val="0"/>
      <w:autoSpaceDN w:val="0"/>
      <w:adjustRightInd w:val="0"/>
      <w:spacing w:after="160" w:line="259" w:lineRule="auto"/>
      <w:ind w:left="432" w:right="432"/>
    </w:pPr>
    <w:rPr>
      <w:rFonts w:ascii="Calibri" w:eastAsiaTheme="minorHAnsi" w:hAnsi="Calibri" w:cs="Calibri"/>
      <w:color w:val="auto"/>
      <w:sz w:val="12"/>
      <w:lang w:val="x-none" w:eastAsia="x-none"/>
    </w:rPr>
  </w:style>
  <w:style w:type="paragraph" w:customStyle="1" w:styleId="Irrelevant6font">
    <w:name w:val="Irrelevant (6 font)"/>
    <w:basedOn w:val="Normal"/>
    <w:link w:val="Irrelevant6fontCharChar"/>
    <w:rsid w:val="007215A0"/>
    <w:pPr>
      <w:ind w:left="547" w:right="648"/>
      <w:jc w:val="both"/>
    </w:pPr>
    <w:rPr>
      <w:sz w:val="12"/>
      <w:szCs w:val="12"/>
    </w:rPr>
  </w:style>
  <w:style w:type="character" w:customStyle="1" w:styleId="Irrelevant6fontCharChar">
    <w:name w:val="Irrelevant (6 font) Char Char"/>
    <w:basedOn w:val="DefaultParagraphFont"/>
    <w:link w:val="Irrelevant6font"/>
    <w:rsid w:val="007215A0"/>
    <w:rPr>
      <w:rFonts w:ascii="Calibri" w:hAnsi="Calibri"/>
      <w:sz w:val="12"/>
      <w:szCs w:val="12"/>
    </w:rPr>
  </w:style>
  <w:style w:type="paragraph" w:customStyle="1" w:styleId="UnderlinedCard">
    <w:name w:val="Underlined Card"/>
    <w:basedOn w:val="Normal"/>
    <w:rsid w:val="007215A0"/>
    <w:pPr>
      <w:ind w:left="720" w:right="720"/>
    </w:pPr>
    <w:rPr>
      <w:rFonts w:ascii="Palatino Linotype" w:hAnsi="Palatino Linotype"/>
      <w:szCs w:val="20"/>
      <w:u w:val="single"/>
    </w:rPr>
  </w:style>
  <w:style w:type="paragraph" w:customStyle="1" w:styleId="rddateline">
    <w:name w:val="rddateline"/>
    <w:basedOn w:val="Normal"/>
    <w:rsid w:val="007215A0"/>
    <w:rPr>
      <w:szCs w:val="20"/>
    </w:rPr>
  </w:style>
  <w:style w:type="paragraph" w:customStyle="1" w:styleId="rdheadline">
    <w:name w:val="rdheadline"/>
    <w:basedOn w:val="Normal"/>
    <w:rsid w:val="007215A0"/>
    <w:pPr>
      <w:spacing w:before="100" w:beforeAutospacing="1" w:after="100" w:afterAutospacing="1"/>
    </w:pPr>
    <w:rPr>
      <w:rFonts w:ascii="Verdana" w:hAnsi="Verdana"/>
      <w:b/>
      <w:bCs/>
      <w:sz w:val="32"/>
      <w:szCs w:val="32"/>
    </w:rPr>
  </w:style>
  <w:style w:type="paragraph" w:customStyle="1" w:styleId="rdbyline">
    <w:name w:val="rdbyline"/>
    <w:basedOn w:val="Normal"/>
    <w:rsid w:val="007215A0"/>
    <w:pPr>
      <w:spacing w:after="100" w:afterAutospacing="1"/>
    </w:pPr>
    <w:rPr>
      <w:rFonts w:ascii="Verdana" w:hAnsi="Verdana"/>
      <w:szCs w:val="20"/>
    </w:rPr>
  </w:style>
  <w:style w:type="character" w:customStyle="1" w:styleId="rddeckline1">
    <w:name w:val="rddeckline1"/>
    <w:basedOn w:val="DefaultParagraphFont"/>
    <w:rsid w:val="007215A0"/>
    <w:rPr>
      <w:rFonts w:ascii="Verdana" w:hAnsi="Verdana" w:hint="default"/>
      <w:b/>
      <w:bCs/>
      <w:sz w:val="22"/>
      <w:szCs w:val="22"/>
    </w:rPr>
  </w:style>
  <w:style w:type="character" w:customStyle="1" w:styleId="contact1">
    <w:name w:val="contact1"/>
    <w:basedOn w:val="DefaultParagraphFont"/>
    <w:rsid w:val="007215A0"/>
    <w:rPr>
      <w:rFonts w:ascii="Tahoma" w:hAnsi="Tahoma" w:cs="Tahoma" w:hint="default"/>
      <w:color w:val="999999"/>
      <w:sz w:val="20"/>
      <w:szCs w:val="20"/>
    </w:rPr>
  </w:style>
  <w:style w:type="character" w:customStyle="1" w:styleId="credits1">
    <w:name w:val="credits1"/>
    <w:basedOn w:val="DefaultParagraphFont"/>
    <w:rsid w:val="007215A0"/>
    <w:rPr>
      <w:rFonts w:ascii="Tahoma" w:hAnsi="Tahoma" w:cs="Tahoma" w:hint="default"/>
      <w:color w:val="999999"/>
      <w:sz w:val="16"/>
      <w:szCs w:val="16"/>
    </w:rPr>
  </w:style>
  <w:style w:type="paragraph" w:customStyle="1" w:styleId="Heading20">
    <w:name w:val="Heading2"/>
    <w:basedOn w:val="Normal"/>
    <w:rsid w:val="007215A0"/>
    <w:pPr>
      <w:jc w:val="center"/>
    </w:pPr>
    <w:rPr>
      <w:b/>
      <w:caps/>
    </w:rPr>
  </w:style>
  <w:style w:type="character" w:customStyle="1" w:styleId="Heading2Char0">
    <w:name w:val="Heading2 Char"/>
    <w:basedOn w:val="DefaultParagraphFont"/>
    <w:rsid w:val="007215A0"/>
    <w:rPr>
      <w:b/>
      <w:caps/>
      <w:szCs w:val="24"/>
      <w:lang w:val="en-US" w:eastAsia="en-US" w:bidi="ar-SA"/>
    </w:rPr>
  </w:style>
  <w:style w:type="paragraph" w:customStyle="1" w:styleId="Header2">
    <w:name w:val="Header2"/>
    <w:basedOn w:val="Heading20"/>
    <w:rsid w:val="007215A0"/>
  </w:style>
  <w:style w:type="paragraph" w:customStyle="1" w:styleId="Underlinedcard0">
    <w:name w:val="Underlined card"/>
    <w:basedOn w:val="Normal"/>
    <w:autoRedefine/>
    <w:qFormat/>
    <w:rsid w:val="007215A0"/>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7215A0"/>
    <w:rPr>
      <w:sz w:val="24"/>
      <w:szCs w:val="24"/>
      <w:u w:val="thick"/>
      <w:lang w:val="en-US" w:eastAsia="en-US" w:bidi="ar-SA"/>
    </w:rPr>
  </w:style>
  <w:style w:type="paragraph" w:customStyle="1" w:styleId="StyleHeading212pt">
    <w:name w:val="Style Heading2 + 12 pt"/>
    <w:basedOn w:val="Heading20"/>
    <w:rsid w:val="007215A0"/>
    <w:rPr>
      <w:bCs/>
      <w:sz w:val="24"/>
    </w:rPr>
  </w:style>
  <w:style w:type="character" w:customStyle="1" w:styleId="StyleHeading212ptChar">
    <w:name w:val="Style Heading2 + 12 pt Char"/>
    <w:basedOn w:val="Heading2Char0"/>
    <w:rsid w:val="007215A0"/>
    <w:rPr>
      <w:b/>
      <w:bCs/>
      <w:caps/>
      <w:sz w:val="24"/>
      <w:szCs w:val="24"/>
      <w:lang w:val="en-US" w:eastAsia="en-US" w:bidi="ar-SA"/>
    </w:rPr>
  </w:style>
  <w:style w:type="paragraph" w:customStyle="1" w:styleId="Heading212pt">
    <w:name w:val="Heading2 + 12 pt"/>
    <w:basedOn w:val="StyleHeading212pt"/>
    <w:link w:val="Heading212ptChar"/>
    <w:rsid w:val="007215A0"/>
  </w:style>
  <w:style w:type="character" w:customStyle="1" w:styleId="Heading212ptChar">
    <w:name w:val="Heading2 + 12 pt Char"/>
    <w:basedOn w:val="DefaultParagraphFont"/>
    <w:link w:val="Heading212pt"/>
    <w:rsid w:val="007215A0"/>
    <w:rPr>
      <w:rFonts w:ascii="Calibri" w:hAnsi="Calibri"/>
      <w:b/>
      <w:bCs/>
      <w:caps/>
      <w:sz w:val="24"/>
    </w:rPr>
  </w:style>
  <w:style w:type="paragraph" w:customStyle="1" w:styleId="StyleHeading110pt">
    <w:name w:val="Style Heading 1 + 10 pt"/>
    <w:basedOn w:val="Heading1"/>
    <w:rsid w:val="007215A0"/>
    <w:pPr>
      <w:keepNext w:val="0"/>
      <w:keepLines w:val="0"/>
      <w:pageBreakBefore w:val="0"/>
      <w:pBdr>
        <w:top w:val="single" w:sz="18" w:space="1" w:color="000000"/>
        <w:left w:val="single" w:sz="18" w:space="4" w:color="000000"/>
        <w:bottom w:val="single" w:sz="18" w:space="1" w:color="000000"/>
        <w:right w:val="single" w:sz="18" w:space="4" w:color="000000"/>
      </w:pBdr>
      <w:spacing w:after="60"/>
    </w:pPr>
    <w:rPr>
      <w:rFonts w:eastAsia="Times New Roman" w:cs="Times New Roman"/>
      <w:kern w:val="32"/>
      <w:sz w:val="32"/>
    </w:rPr>
  </w:style>
  <w:style w:type="paragraph" w:customStyle="1" w:styleId="StyleStyleHeading110pt10pt">
    <w:name w:val="Style Style Heading 1 + 10 pt + 10 pt"/>
    <w:basedOn w:val="StyleHeading110pt"/>
    <w:rsid w:val="007215A0"/>
  </w:style>
  <w:style w:type="paragraph" w:customStyle="1" w:styleId="StyleUnderliningTimesNewRomanBoldNounderlineKernat16">
    <w:name w:val="Style Underlining + Times New Roman Bold No underline Kern at 16..."/>
    <w:basedOn w:val="Normal"/>
    <w:rsid w:val="007215A0"/>
    <w:rPr>
      <w:b/>
      <w:bCs/>
      <w:kern w:val="32"/>
      <w:sz w:val="32"/>
      <w:szCs w:val="32"/>
    </w:rPr>
  </w:style>
  <w:style w:type="paragraph" w:customStyle="1" w:styleId="StyleUnderliningTimesNewRomanBoldNounderlineKernat161">
    <w:name w:val="Style Underlining + Times New Roman Bold No underline Kern at 16...1"/>
    <w:basedOn w:val="Normal"/>
    <w:rsid w:val="007215A0"/>
    <w:rPr>
      <w:b/>
      <w:bCs/>
      <w:kern w:val="32"/>
      <w:sz w:val="32"/>
      <w:szCs w:val="32"/>
    </w:rPr>
  </w:style>
  <w:style w:type="paragraph" w:customStyle="1" w:styleId="StyleBoldUnderliningKernat16pt">
    <w:name w:val="Style Bold Underlining + Kern at 16 pt"/>
    <w:basedOn w:val="Normal"/>
    <w:rsid w:val="007215A0"/>
    <w:pPr>
      <w:widowControl w:val="0"/>
      <w:tabs>
        <w:tab w:val="left" w:pos="8820"/>
      </w:tabs>
      <w:autoSpaceDE w:val="0"/>
      <w:autoSpaceDN w:val="0"/>
      <w:spacing w:before="100" w:after="100"/>
    </w:pPr>
    <w:rPr>
      <w:b/>
      <w:bCs/>
      <w:kern w:val="32"/>
      <w:sz w:val="32"/>
      <w:szCs w:val="32"/>
      <w:u w:val="single"/>
      <w:lang w:val="en-GB"/>
    </w:rPr>
  </w:style>
  <w:style w:type="character" w:customStyle="1" w:styleId="bodytext10">
    <w:name w:val="bodytext1"/>
    <w:basedOn w:val="DefaultParagraphFont"/>
    <w:rsid w:val="007215A0"/>
  </w:style>
  <w:style w:type="paragraph" w:customStyle="1" w:styleId="CardsChar2">
    <w:name w:val="Cards Char2"/>
    <w:basedOn w:val="Normal"/>
    <w:rsid w:val="007215A0"/>
    <w:pPr>
      <w:autoSpaceDE w:val="0"/>
      <w:autoSpaceDN w:val="0"/>
      <w:adjustRightInd w:val="0"/>
      <w:ind w:left="432" w:right="432"/>
      <w:jc w:val="both"/>
    </w:pPr>
    <w:rPr>
      <w:szCs w:val="20"/>
    </w:rPr>
  </w:style>
  <w:style w:type="character" w:customStyle="1" w:styleId="CardsFont6ptCharChar">
    <w:name w:val="Cards + Font: 6 pt Char Char"/>
    <w:basedOn w:val="DefaultParagraphFont"/>
    <w:rsid w:val="007215A0"/>
    <w:rPr>
      <w:sz w:val="12"/>
      <w:szCs w:val="24"/>
      <w:lang w:val="en-US" w:eastAsia="en-US" w:bidi="ar-SA"/>
    </w:rPr>
  </w:style>
  <w:style w:type="paragraph" w:customStyle="1" w:styleId="CitesCharChar">
    <w:name w:val="Cites Char Char"/>
    <w:basedOn w:val="Normal"/>
    <w:qFormat/>
    <w:rsid w:val="007215A0"/>
    <w:pPr>
      <w:widowControl w:val="0"/>
      <w:autoSpaceDE w:val="0"/>
      <w:autoSpaceDN w:val="0"/>
      <w:adjustRightInd w:val="0"/>
      <w:jc w:val="both"/>
      <w:outlineLvl w:val="2"/>
    </w:pPr>
    <w:rPr>
      <w:b/>
      <w:bCs/>
    </w:rPr>
  </w:style>
  <w:style w:type="character" w:customStyle="1" w:styleId="ReallyfuckingsmallCharCharCharChar">
    <w:name w:val="Really fucking small Char Char Char Char"/>
    <w:basedOn w:val="DefaultParagraphFont"/>
    <w:link w:val="ReallyfuckingsmallCharCharChar"/>
    <w:rsid w:val="007215A0"/>
    <w:rPr>
      <w:sz w:val="10"/>
      <w:szCs w:val="24"/>
    </w:rPr>
  </w:style>
  <w:style w:type="character" w:customStyle="1" w:styleId="SmallTextCharCharCharChar0">
    <w:name w:val="Small Text Char Char Char Char"/>
    <w:basedOn w:val="DefaultParagraphFont"/>
    <w:rsid w:val="007215A0"/>
    <w:rPr>
      <w:sz w:val="16"/>
      <w:szCs w:val="24"/>
      <w:lang w:val="en-US" w:eastAsia="en-US" w:bidi="ar-SA"/>
    </w:rPr>
  </w:style>
  <w:style w:type="paragraph" w:customStyle="1" w:styleId="SmallTextCharCharChar">
    <w:name w:val="Small Text Char Char Char"/>
    <w:basedOn w:val="Normal"/>
    <w:qFormat/>
    <w:rsid w:val="007215A0"/>
  </w:style>
  <w:style w:type="paragraph" w:customStyle="1" w:styleId="SmalltextCharCharChar0">
    <w:name w:val="Small text Char Char Char"/>
    <w:basedOn w:val="Normal"/>
    <w:rsid w:val="007215A0"/>
  </w:style>
  <w:style w:type="paragraph" w:customStyle="1" w:styleId="loose1">
    <w:name w:val="loose1"/>
    <w:basedOn w:val="Normal"/>
    <w:rsid w:val="007215A0"/>
    <w:pPr>
      <w:spacing w:before="100" w:beforeAutospacing="1" w:after="100" w:afterAutospacing="1"/>
    </w:pPr>
    <w:rPr>
      <w:rFonts w:eastAsia="Calibri"/>
      <w:sz w:val="24"/>
    </w:rPr>
  </w:style>
  <w:style w:type="paragraph" w:customStyle="1" w:styleId="org">
    <w:name w:val="org"/>
    <w:basedOn w:val="Normal"/>
    <w:rsid w:val="007215A0"/>
    <w:pPr>
      <w:spacing w:before="100" w:beforeAutospacing="1" w:after="100" w:afterAutospacing="1"/>
    </w:pPr>
    <w:rPr>
      <w:sz w:val="24"/>
    </w:rPr>
  </w:style>
  <w:style w:type="character" w:customStyle="1" w:styleId="StyleUnderlineUnderlineChar">
    <w:name w:val="Style Underline + Underline Char"/>
    <w:basedOn w:val="DefaultParagraphFont"/>
    <w:rsid w:val="007215A0"/>
    <w:rPr>
      <w:rFonts w:ascii="Verdana" w:hAnsi="Verdana"/>
      <w:szCs w:val="18"/>
      <w:u w:val="single"/>
      <w:lang w:val="en-US" w:eastAsia="en-US" w:bidi="ar-SA"/>
    </w:rPr>
  </w:style>
  <w:style w:type="character" w:customStyle="1" w:styleId="ps63">
    <w:name w:val="ps63"/>
    <w:basedOn w:val="DefaultParagraphFont"/>
    <w:rsid w:val="007215A0"/>
  </w:style>
  <w:style w:type="character" w:customStyle="1" w:styleId="ps65">
    <w:name w:val="ps65"/>
    <w:basedOn w:val="DefaultParagraphFont"/>
    <w:rsid w:val="007215A0"/>
  </w:style>
  <w:style w:type="character" w:customStyle="1" w:styleId="ps66">
    <w:name w:val="ps66"/>
    <w:basedOn w:val="DefaultParagraphFont"/>
    <w:rsid w:val="007215A0"/>
  </w:style>
  <w:style w:type="character" w:customStyle="1" w:styleId="ps67">
    <w:name w:val="ps67"/>
    <w:basedOn w:val="DefaultParagraphFont"/>
    <w:rsid w:val="007215A0"/>
  </w:style>
  <w:style w:type="character" w:customStyle="1" w:styleId="ps69">
    <w:name w:val="ps69"/>
    <w:basedOn w:val="DefaultParagraphFont"/>
    <w:rsid w:val="007215A0"/>
  </w:style>
  <w:style w:type="character" w:customStyle="1" w:styleId="ps75">
    <w:name w:val="ps75"/>
    <w:basedOn w:val="DefaultParagraphFont"/>
    <w:rsid w:val="007215A0"/>
  </w:style>
  <w:style w:type="character" w:customStyle="1" w:styleId="ps76">
    <w:name w:val="ps76"/>
    <w:basedOn w:val="DefaultParagraphFont"/>
    <w:rsid w:val="007215A0"/>
  </w:style>
  <w:style w:type="character" w:customStyle="1" w:styleId="ps77">
    <w:name w:val="ps77"/>
    <w:basedOn w:val="DefaultParagraphFont"/>
    <w:rsid w:val="007215A0"/>
  </w:style>
  <w:style w:type="character" w:customStyle="1" w:styleId="ps79">
    <w:name w:val="ps79"/>
    <w:basedOn w:val="DefaultParagraphFont"/>
    <w:rsid w:val="007215A0"/>
  </w:style>
  <w:style w:type="character" w:customStyle="1" w:styleId="ps80">
    <w:name w:val="ps80"/>
    <w:basedOn w:val="DefaultParagraphFont"/>
    <w:rsid w:val="007215A0"/>
  </w:style>
  <w:style w:type="character" w:customStyle="1" w:styleId="ps81">
    <w:name w:val="ps81"/>
    <w:basedOn w:val="DefaultParagraphFont"/>
    <w:rsid w:val="007215A0"/>
  </w:style>
  <w:style w:type="character" w:customStyle="1" w:styleId="ps85">
    <w:name w:val="ps85"/>
    <w:basedOn w:val="DefaultParagraphFont"/>
    <w:rsid w:val="007215A0"/>
  </w:style>
  <w:style w:type="character" w:customStyle="1" w:styleId="ps87">
    <w:name w:val="ps87"/>
    <w:basedOn w:val="DefaultParagraphFont"/>
    <w:rsid w:val="007215A0"/>
  </w:style>
  <w:style w:type="character" w:customStyle="1" w:styleId="ps88">
    <w:name w:val="ps88"/>
    <w:basedOn w:val="DefaultParagraphFont"/>
    <w:rsid w:val="007215A0"/>
  </w:style>
  <w:style w:type="paragraph" w:customStyle="1" w:styleId="H3">
    <w:name w:val="H3"/>
    <w:basedOn w:val="Normal"/>
    <w:next w:val="Normal"/>
    <w:rsid w:val="007215A0"/>
    <w:pPr>
      <w:keepNext/>
      <w:overflowPunct w:val="0"/>
      <w:autoSpaceDE w:val="0"/>
      <w:autoSpaceDN w:val="0"/>
      <w:adjustRightInd w:val="0"/>
      <w:spacing w:before="100" w:after="100"/>
      <w:textAlignment w:val="baseline"/>
    </w:pPr>
    <w:rPr>
      <w:b/>
      <w:sz w:val="28"/>
      <w:szCs w:val="20"/>
    </w:rPr>
  </w:style>
  <w:style w:type="character" w:customStyle="1" w:styleId="TagsCharChar">
    <w:name w:val="Tags Char Char"/>
    <w:basedOn w:val="DefaultParagraphFont"/>
    <w:rsid w:val="007215A0"/>
    <w:rPr>
      <w:b/>
      <w:sz w:val="24"/>
      <w:lang w:val="en-US" w:eastAsia="en-US" w:bidi="ar-SA"/>
    </w:rPr>
  </w:style>
  <w:style w:type="character" w:customStyle="1" w:styleId="SmallText2">
    <w:name w:val="SmallText"/>
    <w:rsid w:val="007215A0"/>
    <w:rPr>
      <w:color w:val="000000"/>
    </w:rPr>
  </w:style>
  <w:style w:type="character" w:customStyle="1" w:styleId="underlineChar">
    <w:name w:val="underline Char"/>
    <w:basedOn w:val="DefaultParagraphFont"/>
    <w:rsid w:val="007215A0"/>
    <w:rPr>
      <w:szCs w:val="24"/>
      <w:u w:val="single"/>
      <w:lang w:val="en-US" w:eastAsia="en-US" w:bidi="ar-SA"/>
    </w:rPr>
  </w:style>
  <w:style w:type="character" w:customStyle="1" w:styleId="body-text-2">
    <w:name w:val="body-text-2"/>
    <w:basedOn w:val="DefaultParagraphFont"/>
    <w:rsid w:val="007215A0"/>
  </w:style>
  <w:style w:type="paragraph" w:customStyle="1" w:styleId="Style0">
    <w:name w:val="Style0"/>
    <w:rsid w:val="007215A0"/>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7215A0"/>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7215A0"/>
  </w:style>
  <w:style w:type="character" w:customStyle="1" w:styleId="WW-Teletype">
    <w:name w:val="WW-Teletype"/>
    <w:rsid w:val="007215A0"/>
    <w:rPr>
      <w:rFonts w:ascii="Courier New" w:eastAsia="Courier New" w:hAnsi="Courier New" w:cs="Courier New"/>
    </w:rPr>
  </w:style>
  <w:style w:type="character" w:customStyle="1" w:styleId="lightemphasis">
    <w:name w:val="lightemphasis"/>
    <w:basedOn w:val="DefaultParagraphFont"/>
    <w:rsid w:val="007215A0"/>
  </w:style>
  <w:style w:type="character" w:customStyle="1" w:styleId="booktitle">
    <w:name w:val="booktitle"/>
    <w:basedOn w:val="DefaultParagraphFont"/>
    <w:rsid w:val="007215A0"/>
  </w:style>
  <w:style w:type="character" w:customStyle="1" w:styleId="filmtitle">
    <w:name w:val="filmtitle"/>
    <w:basedOn w:val="DefaultParagraphFont"/>
    <w:rsid w:val="007215A0"/>
  </w:style>
  <w:style w:type="paragraph" w:customStyle="1" w:styleId="Quotations">
    <w:name w:val="Quotations"/>
    <w:basedOn w:val="Normal"/>
    <w:rsid w:val="007215A0"/>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rsid w:val="007215A0"/>
    <w:pPr>
      <w:widowControl w:val="0"/>
      <w:suppressLineNumbers/>
      <w:suppressAutoHyphens/>
      <w:spacing w:line="100" w:lineRule="atLeast"/>
    </w:pPr>
    <w:rPr>
      <w:rFonts w:eastAsia="DejaVu Sans"/>
      <w:color w:val="000000"/>
      <w:sz w:val="18"/>
    </w:rPr>
  </w:style>
  <w:style w:type="paragraph" w:customStyle="1" w:styleId="CardDownx15">
    <w:name w:val="CardDown x1.5"/>
    <w:basedOn w:val="Header"/>
    <w:rsid w:val="007215A0"/>
    <w:pPr>
      <w:tabs>
        <w:tab w:val="clear" w:pos="4680"/>
        <w:tab w:val="clear" w:pos="9360"/>
        <w:tab w:val="center" w:pos="4320"/>
        <w:tab w:val="right" w:pos="8640"/>
      </w:tabs>
    </w:pPr>
    <w:rPr>
      <w:sz w:val="14"/>
    </w:rPr>
  </w:style>
  <w:style w:type="character" w:customStyle="1" w:styleId="byline-detail">
    <w:name w:val="byline-detail"/>
    <w:basedOn w:val="DefaultParagraphFont"/>
    <w:rsid w:val="007215A0"/>
  </w:style>
  <w:style w:type="character" w:customStyle="1" w:styleId="headline-detail">
    <w:name w:val="headline-detail"/>
    <w:basedOn w:val="DefaultParagraphFont"/>
    <w:rsid w:val="007215A0"/>
  </w:style>
  <w:style w:type="character" w:customStyle="1" w:styleId="inside-head">
    <w:name w:val="inside-head"/>
    <w:basedOn w:val="DefaultParagraphFont"/>
    <w:rsid w:val="007215A0"/>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basedOn w:val="DefaultParagraphFont"/>
    <w:rsid w:val="007215A0"/>
    <w:rPr>
      <w:rFonts w:ascii="Arial" w:eastAsia="Times New Roman" w:hAnsi="Arial" w:cs="Times New Roman"/>
      <w:b/>
      <w:bCs/>
      <w:sz w:val="32"/>
      <w:szCs w:val="28"/>
    </w:rPr>
  </w:style>
  <w:style w:type="character" w:customStyle="1" w:styleId="UnderlinedCardTextCharCharChar">
    <w:name w:val="Underlined Card Text Char Char Char"/>
    <w:basedOn w:val="DefaultParagraphFont"/>
    <w:rsid w:val="007215A0"/>
    <w:rPr>
      <w:rFonts w:ascii="Arial Narrow" w:hAnsi="Arial Narrow"/>
      <w:noProof w:val="0"/>
      <w:sz w:val="18"/>
      <w:szCs w:val="24"/>
      <w:u w:val="single"/>
      <w:lang w:val="en-US" w:eastAsia="en-US" w:bidi="ar-SA"/>
    </w:rPr>
  </w:style>
  <w:style w:type="character" w:customStyle="1" w:styleId="storytext1">
    <w:name w:val="storytext1"/>
    <w:basedOn w:val="DefaultParagraphFont"/>
    <w:rsid w:val="007215A0"/>
    <w:rPr>
      <w:rFonts w:ascii="Arial" w:hAnsi="Arial" w:cs="Arial" w:hint="default"/>
      <w:b w:val="0"/>
      <w:bCs w:val="0"/>
      <w:i w:val="0"/>
      <w:iCs w:val="0"/>
      <w:color w:val="000000"/>
      <w:sz w:val="16"/>
      <w:szCs w:val="16"/>
    </w:rPr>
  </w:style>
  <w:style w:type="character" w:customStyle="1" w:styleId="georgiamd">
    <w:name w:val="georgia md"/>
    <w:basedOn w:val="DefaultParagraphFont"/>
    <w:rsid w:val="007215A0"/>
  </w:style>
  <w:style w:type="character" w:customStyle="1" w:styleId="UnderlineStyleCharCharChar">
    <w:name w:val="Underline Style Char Char Char"/>
    <w:basedOn w:val="DefaultParagraphFont"/>
    <w:rsid w:val="007215A0"/>
    <w:rPr>
      <w:rFonts w:cs="Arial"/>
      <w:b/>
      <w:bCs/>
      <w:noProof w:val="0"/>
      <w:kern w:val="32"/>
      <w:sz w:val="24"/>
      <w:szCs w:val="24"/>
      <w:u w:val="single"/>
      <w:lang w:val="en-US" w:eastAsia="en-US" w:bidi="ar-SA"/>
    </w:rPr>
  </w:style>
  <w:style w:type="character" w:customStyle="1" w:styleId="cardtextemphasisChar">
    <w:name w:val="card text emphasis Char"/>
    <w:basedOn w:val="DefaultParagraphFont"/>
    <w:link w:val="cardtextemphasis"/>
    <w:rsid w:val="007215A0"/>
    <w:rPr>
      <w:rFonts w:ascii="Arial Narrow" w:hAnsi="Arial Narrow"/>
      <w:b/>
      <w:sz w:val="18"/>
      <w:szCs w:val="24"/>
      <w:u w:val="single"/>
    </w:rPr>
  </w:style>
  <w:style w:type="character" w:customStyle="1" w:styleId="collectmed">
    <w:name w:val="collectmed"/>
    <w:basedOn w:val="DefaultParagraphFont"/>
    <w:rsid w:val="007215A0"/>
  </w:style>
  <w:style w:type="character" w:customStyle="1" w:styleId="StyleEmphasisArial12ptBold">
    <w:name w:val="Style Emphasis + Arial 12 pt Bold"/>
    <w:basedOn w:val="Emphasis"/>
    <w:rsid w:val="007215A0"/>
    <w:rPr>
      <w:rFonts w:ascii="Arial" w:eastAsia="SimSun" w:hAnsi="Arial" w:cs="Arial"/>
      <w:b/>
      <w:bCs/>
      <w:i/>
      <w:iCs/>
      <w:sz w:val="24"/>
      <w:u w:val="thick"/>
      <w:bdr w:val="single" w:sz="18" w:space="0" w:color="auto"/>
    </w:rPr>
  </w:style>
  <w:style w:type="character" w:customStyle="1" w:styleId="grey10">
    <w:name w:val="grey10"/>
    <w:basedOn w:val="DefaultParagraphFont"/>
    <w:rsid w:val="007215A0"/>
  </w:style>
  <w:style w:type="character" w:customStyle="1" w:styleId="lingoregion">
    <w:name w:val="lingo_region"/>
    <w:basedOn w:val="DefaultParagraphFont"/>
    <w:rsid w:val="007215A0"/>
  </w:style>
  <w:style w:type="character" w:customStyle="1" w:styleId="vitstorybody">
    <w:name w:val="vitstorybody"/>
    <w:basedOn w:val="DefaultParagraphFont"/>
    <w:rsid w:val="007215A0"/>
  </w:style>
  <w:style w:type="character" w:customStyle="1" w:styleId="updated-short-citation">
    <w:name w:val="updated-short-citation"/>
    <w:basedOn w:val="DefaultParagraphFont"/>
    <w:rsid w:val="007215A0"/>
  </w:style>
  <w:style w:type="character" w:customStyle="1" w:styleId="crosslinkpopup">
    <w:name w:val="crosslinkpopup"/>
    <w:basedOn w:val="DefaultParagraphFont"/>
    <w:rsid w:val="007215A0"/>
  </w:style>
  <w:style w:type="character" w:customStyle="1" w:styleId="searchtermbold">
    <w:name w:val="searchtermbold"/>
    <w:basedOn w:val="DefaultParagraphFont"/>
    <w:rsid w:val="007215A0"/>
  </w:style>
  <w:style w:type="character" w:customStyle="1" w:styleId="spanstyle">
    <w:name w:val="spanstyle"/>
    <w:basedOn w:val="DefaultParagraphFont"/>
    <w:rsid w:val="007215A0"/>
  </w:style>
  <w:style w:type="character" w:customStyle="1" w:styleId="TaglineChar1">
    <w:name w:val="Tagline Char1"/>
    <w:basedOn w:val="DefaultParagraphFont"/>
    <w:locked/>
    <w:rsid w:val="007215A0"/>
    <w:rPr>
      <w:b/>
      <w:noProof w:val="0"/>
      <w:sz w:val="22"/>
      <w:szCs w:val="28"/>
      <w:lang w:val="en-US" w:eastAsia="en-US" w:bidi="ar-SA"/>
    </w:rPr>
  </w:style>
  <w:style w:type="character" w:customStyle="1" w:styleId="CiteExtrasChar1">
    <w:name w:val="Cite Extras Char1"/>
    <w:basedOn w:val="DefaultParagraphFont"/>
    <w:locked/>
    <w:rsid w:val="007215A0"/>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7215A0"/>
    <w:rPr>
      <w:rFonts w:cs="Arial"/>
      <w:b/>
      <w:bCs/>
      <w:iCs/>
      <w:noProof w:val="0"/>
      <w:sz w:val="28"/>
      <w:szCs w:val="28"/>
      <w:u w:val="single"/>
      <w:lang w:val="en-US" w:eastAsia="en-US" w:bidi="ar-SA"/>
    </w:rPr>
  </w:style>
  <w:style w:type="character" w:customStyle="1" w:styleId="CiteChar10">
    <w:name w:val="Cite Char1"/>
    <w:aliases w:val="cite_tag Char1,Char Char Char Char1 Char Char11,Taglines Char Char1,Heading 3 Foldover Char1,Heading 3 Char Char Char Char Char Char Char1"/>
    <w:basedOn w:val="DefaultParagraphFont"/>
    <w:qFormat/>
    <w:rsid w:val="007215A0"/>
    <w:rPr>
      <w:b/>
      <w:noProof w:val="0"/>
      <w:sz w:val="22"/>
      <w:szCs w:val="26"/>
      <w:u w:val="single"/>
      <w:lang w:val="en-US" w:eastAsia="en-US" w:bidi="ar-SA"/>
    </w:rPr>
  </w:style>
  <w:style w:type="character" w:customStyle="1" w:styleId="hw">
    <w:name w:val="hw"/>
    <w:basedOn w:val="DefaultParagraphFont"/>
    <w:rsid w:val="007215A0"/>
  </w:style>
  <w:style w:type="character" w:customStyle="1" w:styleId="filed">
    <w:name w:val="filed"/>
    <w:basedOn w:val="DefaultParagraphFont"/>
    <w:rsid w:val="007215A0"/>
  </w:style>
  <w:style w:type="character" w:customStyle="1" w:styleId="tagCharCharCharCharChar">
    <w:name w:val="tag Char Char Char Char Char"/>
    <w:basedOn w:val="DefaultParagraphFont"/>
    <w:rsid w:val="007215A0"/>
    <w:rPr>
      <w:b/>
      <w:noProof w:val="0"/>
      <w:sz w:val="24"/>
      <w:lang w:val="en-US" w:eastAsia="en-US" w:bidi="ar-SA"/>
    </w:rPr>
  </w:style>
  <w:style w:type="character" w:customStyle="1" w:styleId="UnderlinedEvChar">
    <w:name w:val="Underlined Ev Char"/>
    <w:basedOn w:val="DefaultParagraphFont"/>
    <w:rsid w:val="007215A0"/>
    <w:rPr>
      <w:noProof w:val="0"/>
      <w:szCs w:val="24"/>
      <w:u w:val="single"/>
      <w:lang w:val="en-US" w:eastAsia="en-US" w:bidi="ar-SA"/>
    </w:rPr>
  </w:style>
  <w:style w:type="character" w:customStyle="1" w:styleId="textnew">
    <w:name w:val="textnew"/>
    <w:basedOn w:val="DefaultParagraphFont"/>
    <w:rsid w:val="007215A0"/>
    <w:rPr>
      <w:rFonts w:ascii="Georgia" w:hAnsi="Georgia" w:hint="default"/>
      <w:b w:val="0"/>
      <w:bCs w:val="0"/>
      <w:color w:val="000000"/>
      <w:sz w:val="21"/>
      <w:szCs w:val="21"/>
    </w:rPr>
  </w:style>
  <w:style w:type="character" w:customStyle="1" w:styleId="headlinefnt">
    <w:name w:val="headlinefnt"/>
    <w:basedOn w:val="DefaultParagraphFont"/>
    <w:rsid w:val="007215A0"/>
  </w:style>
  <w:style w:type="character" w:customStyle="1" w:styleId="citation1">
    <w:name w:val="citation1"/>
    <w:basedOn w:val="DefaultParagraphFont"/>
    <w:rsid w:val="007215A0"/>
    <w:rPr>
      <w:rFonts w:ascii="Verdana" w:hAnsi="Verdana" w:hint="default"/>
      <w:sz w:val="17"/>
      <w:szCs w:val="17"/>
    </w:rPr>
  </w:style>
  <w:style w:type="character" w:customStyle="1" w:styleId="KellyEvCharChar">
    <w:name w:val="KellyEv Char Char"/>
    <w:basedOn w:val="DefaultParagraphFont"/>
    <w:rsid w:val="007215A0"/>
    <w:rPr>
      <w:rFonts w:cs="Arial"/>
      <w:noProof w:val="0"/>
      <w:snapToGrid w:val="0"/>
      <w:szCs w:val="24"/>
      <w:lang w:val="en-US" w:eastAsia="en-US" w:bidi="ar-SA"/>
    </w:rPr>
  </w:style>
  <w:style w:type="character" w:customStyle="1" w:styleId="postbody">
    <w:name w:val="postbody"/>
    <w:basedOn w:val="DefaultParagraphFont"/>
    <w:rsid w:val="007215A0"/>
  </w:style>
  <w:style w:type="character" w:customStyle="1" w:styleId="StyleThickunderline">
    <w:name w:val="Style Thick underline"/>
    <w:basedOn w:val="DefaultParagraphFont"/>
    <w:qFormat/>
    <w:rsid w:val="007215A0"/>
    <w:rPr>
      <w:rFonts w:ascii="Times New Roman" w:hAnsi="Times New Roman"/>
      <w:sz w:val="20"/>
      <w:u w:val="thick"/>
    </w:rPr>
  </w:style>
  <w:style w:type="character" w:customStyle="1" w:styleId="StyleStyleThickunderlineSmallcaps">
    <w:name w:val="Style Style Thick underline + Small caps"/>
    <w:basedOn w:val="StyleThickunderline"/>
    <w:rsid w:val="007215A0"/>
    <w:rPr>
      <w:rFonts w:ascii="Times New Roman" w:hAnsi="Times New Roman"/>
      <w:dstrike w:val="0"/>
      <w:sz w:val="20"/>
      <w:u w:val="thick"/>
      <w:vertAlign w:val="baseline"/>
    </w:rPr>
  </w:style>
  <w:style w:type="character" w:customStyle="1" w:styleId="report-headline">
    <w:name w:val="report-headline"/>
    <w:basedOn w:val="DefaultParagraphFont"/>
    <w:rsid w:val="007215A0"/>
  </w:style>
  <w:style w:type="character" w:customStyle="1" w:styleId="Heading5CharCharChar">
    <w:name w:val="Heading 5 Char Char Char"/>
    <w:aliases w:val="Heading 51"/>
    <w:basedOn w:val="DefaultParagraphFont"/>
    <w:rsid w:val="007215A0"/>
    <w:rPr>
      <w:b/>
      <w:bCs/>
      <w:iCs/>
      <w:noProof w:val="0"/>
      <w:szCs w:val="26"/>
      <w:lang w:val="en-US" w:eastAsia="en-US" w:bidi="ar-SA"/>
    </w:rPr>
  </w:style>
  <w:style w:type="character" w:customStyle="1" w:styleId="UnderlineCardChar0">
    <w:name w:val="Underline Card Char"/>
    <w:basedOn w:val="DefaultParagraphFont"/>
    <w:rsid w:val="007215A0"/>
    <w:rPr>
      <w:noProof w:val="0"/>
      <w:sz w:val="24"/>
      <w:szCs w:val="24"/>
      <w:u w:val="thick"/>
      <w:lang w:val="en-US" w:eastAsia="en-US" w:bidi="ar-SA"/>
    </w:rPr>
  </w:style>
  <w:style w:type="character" w:customStyle="1" w:styleId="viewnewsarticle">
    <w:name w:val="viewnewsarticle"/>
    <w:basedOn w:val="DefaultParagraphFont"/>
    <w:rsid w:val="007215A0"/>
  </w:style>
  <w:style w:type="character" w:customStyle="1" w:styleId="UnunderlinedChar">
    <w:name w:val="Ununderlined Char"/>
    <w:basedOn w:val="DefaultParagraphFont"/>
    <w:link w:val="Ununderlined"/>
    <w:rsid w:val="007215A0"/>
    <w:rPr>
      <w:rFonts w:ascii="Arial Narrow" w:hAnsi="Arial Narrow"/>
      <w:sz w:val="12"/>
      <w:szCs w:val="24"/>
    </w:rPr>
  </w:style>
  <w:style w:type="character" w:customStyle="1" w:styleId="leftidx">
    <w:name w:val="leftidx"/>
    <w:basedOn w:val="DefaultParagraphFont"/>
    <w:rsid w:val="007215A0"/>
  </w:style>
  <w:style w:type="character" w:customStyle="1" w:styleId="NormalUnderlineChar">
    <w:name w:val="Normal + Underline Char"/>
    <w:basedOn w:val="DefaultParagraphFont"/>
    <w:link w:val="NormalUnderline0"/>
    <w:rsid w:val="007215A0"/>
    <w:rPr>
      <w:b/>
      <w:sz w:val="24"/>
      <w:szCs w:val="24"/>
      <w:u w:val="single"/>
    </w:rPr>
  </w:style>
  <w:style w:type="character" w:customStyle="1" w:styleId="c9">
    <w:name w:val="c9"/>
    <w:basedOn w:val="DefaultParagraphFont"/>
    <w:rsid w:val="007215A0"/>
  </w:style>
  <w:style w:type="character" w:customStyle="1" w:styleId="cite0">
    <w:name w:val="%cite"/>
    <w:basedOn w:val="DefaultParagraphFont"/>
    <w:rsid w:val="007215A0"/>
    <w:rPr>
      <w:rFonts w:ascii="Times New Roman" w:hAnsi="Times New Roman"/>
      <w:b/>
      <w:sz w:val="24"/>
    </w:rPr>
  </w:style>
  <w:style w:type="character" w:customStyle="1" w:styleId="underline3">
    <w:name w:val="%underline"/>
    <w:basedOn w:val="DefaultParagraphFont"/>
    <w:qFormat/>
    <w:rsid w:val="007215A0"/>
    <w:rPr>
      <w:b/>
      <w:u w:val="single"/>
    </w:rPr>
  </w:style>
  <w:style w:type="character" w:customStyle="1" w:styleId="Card-UnderlineChar">
    <w:name w:val="Card-Underline Char"/>
    <w:basedOn w:val="DefaultParagraphFont"/>
    <w:rsid w:val="007215A0"/>
    <w:rPr>
      <w:rFonts w:ascii="Century Gothic" w:eastAsia="Cambria" w:hAnsi="Century Gothic"/>
      <w:szCs w:val="24"/>
      <w:u w:val="thick"/>
    </w:rPr>
  </w:style>
  <w:style w:type="character" w:customStyle="1" w:styleId="CardsFont12ptCharCharCharChar">
    <w:name w:val="Cards + Font: 12 pt Char Char Char Char"/>
    <w:basedOn w:val="DefaultParagraphFont"/>
    <w:rsid w:val="007215A0"/>
    <w:rPr>
      <w:noProof w:val="0"/>
      <w:sz w:val="24"/>
      <w:szCs w:val="24"/>
      <w:u w:val="thick"/>
      <w:lang w:val="en-US" w:eastAsia="en-US" w:bidi="ar-SA"/>
    </w:rPr>
  </w:style>
  <w:style w:type="character" w:customStyle="1" w:styleId="normal10">
    <w:name w:val="normal1"/>
    <w:basedOn w:val="DefaultParagraphFont"/>
    <w:rsid w:val="007215A0"/>
  </w:style>
  <w:style w:type="character" w:customStyle="1" w:styleId="verdana12black1aheight18a">
    <w:name w:val="verdana12black1a height18a"/>
    <w:basedOn w:val="DefaultParagraphFont"/>
    <w:rsid w:val="007215A0"/>
  </w:style>
  <w:style w:type="character" w:customStyle="1" w:styleId="BlockStyleChar">
    <w:name w:val="BlockStyle Char"/>
    <w:basedOn w:val="DefaultParagraphFont"/>
    <w:rsid w:val="007215A0"/>
    <w:rPr>
      <w:rFonts w:ascii="Arial" w:hAnsi="Arial" w:cs="Arial"/>
      <w:b/>
      <w:bCs/>
      <w:kern w:val="32"/>
      <w:sz w:val="28"/>
      <w:szCs w:val="32"/>
    </w:rPr>
  </w:style>
  <w:style w:type="character" w:customStyle="1" w:styleId="FontStyle86">
    <w:name w:val="Font Style86"/>
    <w:basedOn w:val="DefaultParagraphFont"/>
    <w:uiPriority w:val="99"/>
    <w:rsid w:val="007215A0"/>
    <w:rPr>
      <w:rFonts w:ascii="Times New Roman" w:hAnsi="Times New Roman" w:cs="Times New Roman"/>
      <w:b/>
      <w:bCs/>
      <w:i/>
      <w:iCs/>
      <w:sz w:val="16"/>
      <w:szCs w:val="16"/>
    </w:rPr>
  </w:style>
  <w:style w:type="paragraph" w:customStyle="1" w:styleId="Style5">
    <w:name w:val="Style5"/>
    <w:basedOn w:val="Normal"/>
    <w:link w:val="Style5Char"/>
    <w:uiPriority w:val="99"/>
    <w:qFormat/>
    <w:rsid w:val="007215A0"/>
    <w:pPr>
      <w:widowControl w:val="0"/>
      <w:autoSpaceDE w:val="0"/>
      <w:autoSpaceDN w:val="0"/>
      <w:adjustRightInd w:val="0"/>
      <w:spacing w:line="230" w:lineRule="exact"/>
      <w:jc w:val="both"/>
    </w:pPr>
    <w:rPr>
      <w:sz w:val="24"/>
    </w:rPr>
  </w:style>
  <w:style w:type="paragraph" w:customStyle="1" w:styleId="Style6">
    <w:name w:val="Style6"/>
    <w:basedOn w:val="Normal"/>
    <w:link w:val="Style6Char"/>
    <w:qFormat/>
    <w:rsid w:val="007215A0"/>
    <w:pPr>
      <w:widowControl w:val="0"/>
      <w:autoSpaceDE w:val="0"/>
      <w:autoSpaceDN w:val="0"/>
      <w:adjustRightInd w:val="0"/>
    </w:pPr>
    <w:rPr>
      <w:sz w:val="24"/>
      <w:lang w:val="x-none" w:eastAsia="x-none"/>
    </w:rPr>
  </w:style>
  <w:style w:type="character" w:customStyle="1" w:styleId="FontStyle141">
    <w:name w:val="Font Style141"/>
    <w:basedOn w:val="DefaultParagraphFont"/>
    <w:uiPriority w:val="99"/>
    <w:rsid w:val="007215A0"/>
    <w:rPr>
      <w:rFonts w:ascii="Times New Roman" w:hAnsi="Times New Roman" w:cs="Times New Roman"/>
      <w:b/>
      <w:bCs/>
      <w:sz w:val="22"/>
      <w:szCs w:val="22"/>
    </w:rPr>
  </w:style>
  <w:style w:type="character" w:customStyle="1" w:styleId="FontStyle88">
    <w:name w:val="Font Style88"/>
    <w:basedOn w:val="DefaultParagraphFont"/>
    <w:uiPriority w:val="99"/>
    <w:rsid w:val="007215A0"/>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7215A0"/>
    <w:rPr>
      <w:rFonts w:ascii="Times New Roman" w:hAnsi="Times New Roman" w:cs="Times New Roman"/>
      <w:b/>
      <w:bCs/>
      <w:sz w:val="16"/>
      <w:szCs w:val="16"/>
    </w:rPr>
  </w:style>
  <w:style w:type="character" w:customStyle="1" w:styleId="FontStyle92">
    <w:name w:val="Font Style92"/>
    <w:basedOn w:val="DefaultParagraphFont"/>
    <w:uiPriority w:val="99"/>
    <w:rsid w:val="007215A0"/>
    <w:rPr>
      <w:rFonts w:ascii="Times New Roman" w:hAnsi="Times New Roman" w:cs="Times New Roman"/>
      <w:i/>
      <w:iCs/>
      <w:sz w:val="22"/>
      <w:szCs w:val="22"/>
    </w:rPr>
  </w:style>
  <w:style w:type="character" w:customStyle="1" w:styleId="FontStyle77">
    <w:name w:val="Font Style77"/>
    <w:basedOn w:val="DefaultParagraphFont"/>
    <w:uiPriority w:val="99"/>
    <w:rsid w:val="007215A0"/>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7215A0"/>
    <w:rPr>
      <w:rFonts w:ascii="Georgia" w:hAnsi="Georgia" w:cs="Georgia"/>
      <w:b/>
      <w:bCs/>
      <w:sz w:val="12"/>
      <w:szCs w:val="12"/>
    </w:rPr>
  </w:style>
  <w:style w:type="character" w:customStyle="1" w:styleId="FontStyle122">
    <w:name w:val="Font Style122"/>
    <w:basedOn w:val="DefaultParagraphFont"/>
    <w:uiPriority w:val="99"/>
    <w:rsid w:val="007215A0"/>
    <w:rPr>
      <w:rFonts w:ascii="Times New Roman" w:hAnsi="Times New Roman" w:cs="Times New Roman"/>
      <w:b/>
      <w:bCs/>
      <w:sz w:val="12"/>
      <w:szCs w:val="12"/>
    </w:rPr>
  </w:style>
  <w:style w:type="character" w:customStyle="1" w:styleId="FontStyle93">
    <w:name w:val="Font Style93"/>
    <w:basedOn w:val="DefaultParagraphFont"/>
    <w:uiPriority w:val="99"/>
    <w:rsid w:val="007215A0"/>
    <w:rPr>
      <w:rFonts w:ascii="Times New Roman" w:hAnsi="Times New Roman" w:cs="Times New Roman"/>
      <w:sz w:val="22"/>
      <w:szCs w:val="22"/>
    </w:rPr>
  </w:style>
  <w:style w:type="paragraph" w:customStyle="1" w:styleId="Style49">
    <w:name w:val="Style49"/>
    <w:basedOn w:val="Normal"/>
    <w:uiPriority w:val="99"/>
    <w:rsid w:val="007215A0"/>
    <w:pPr>
      <w:widowControl w:val="0"/>
      <w:autoSpaceDE w:val="0"/>
      <w:autoSpaceDN w:val="0"/>
      <w:adjustRightInd w:val="0"/>
      <w:spacing w:line="165" w:lineRule="exact"/>
    </w:pPr>
    <w:rPr>
      <w:sz w:val="24"/>
    </w:rPr>
  </w:style>
  <w:style w:type="paragraph" w:customStyle="1" w:styleId="Style13">
    <w:name w:val="Style13"/>
    <w:basedOn w:val="Normal"/>
    <w:uiPriority w:val="99"/>
    <w:rsid w:val="007215A0"/>
    <w:pPr>
      <w:widowControl w:val="0"/>
      <w:autoSpaceDE w:val="0"/>
      <w:autoSpaceDN w:val="0"/>
      <w:adjustRightInd w:val="0"/>
    </w:pPr>
    <w:rPr>
      <w:sz w:val="24"/>
    </w:rPr>
  </w:style>
  <w:style w:type="character" w:customStyle="1" w:styleId="FontStyle78">
    <w:name w:val="Font Style78"/>
    <w:basedOn w:val="DefaultParagraphFont"/>
    <w:uiPriority w:val="99"/>
    <w:rsid w:val="007215A0"/>
    <w:rPr>
      <w:rFonts w:ascii="Times New Roman" w:hAnsi="Times New Roman" w:cs="Times New Roman"/>
      <w:b/>
      <w:bCs/>
      <w:sz w:val="12"/>
      <w:szCs w:val="12"/>
    </w:rPr>
  </w:style>
  <w:style w:type="character" w:customStyle="1" w:styleId="FontStyle79">
    <w:name w:val="Font Style79"/>
    <w:basedOn w:val="DefaultParagraphFont"/>
    <w:uiPriority w:val="99"/>
    <w:rsid w:val="007215A0"/>
    <w:rPr>
      <w:rFonts w:ascii="Georgia" w:hAnsi="Georgia" w:cs="Georgia"/>
      <w:b/>
      <w:bCs/>
      <w:sz w:val="10"/>
      <w:szCs w:val="10"/>
    </w:rPr>
  </w:style>
  <w:style w:type="character" w:customStyle="1" w:styleId="FontStyle81">
    <w:name w:val="Font Style81"/>
    <w:basedOn w:val="DefaultParagraphFont"/>
    <w:uiPriority w:val="99"/>
    <w:rsid w:val="007215A0"/>
    <w:rPr>
      <w:rFonts w:ascii="Times New Roman" w:hAnsi="Times New Roman" w:cs="Times New Roman"/>
      <w:sz w:val="14"/>
      <w:szCs w:val="14"/>
    </w:rPr>
  </w:style>
  <w:style w:type="character" w:customStyle="1" w:styleId="FontStyle82">
    <w:name w:val="Font Style82"/>
    <w:basedOn w:val="DefaultParagraphFont"/>
    <w:uiPriority w:val="99"/>
    <w:rsid w:val="007215A0"/>
    <w:rPr>
      <w:rFonts w:ascii="Times New Roman" w:hAnsi="Times New Roman" w:cs="Times New Roman"/>
      <w:b/>
      <w:bCs/>
      <w:i/>
      <w:iCs/>
      <w:sz w:val="12"/>
      <w:szCs w:val="12"/>
    </w:rPr>
  </w:style>
  <w:style w:type="paragraph" w:customStyle="1" w:styleId="pagpag2">
    <w:name w:val="pagpag2"/>
    <w:basedOn w:val="Normal"/>
    <w:rsid w:val="007215A0"/>
    <w:pPr>
      <w:spacing w:beforeLines="1" w:afterLines="1"/>
    </w:pPr>
    <w:rPr>
      <w:rFonts w:ascii="Times" w:hAnsi="Times"/>
      <w:szCs w:val="20"/>
    </w:rPr>
  </w:style>
  <w:style w:type="character" w:customStyle="1" w:styleId="article">
    <w:name w:val="article"/>
    <w:basedOn w:val="DefaultParagraphFont"/>
    <w:rsid w:val="007215A0"/>
  </w:style>
  <w:style w:type="paragraph" w:customStyle="1" w:styleId="UnreadText">
    <w:name w:val="Unread Text"/>
    <w:basedOn w:val="Normal"/>
    <w:link w:val="UnreadTextChar"/>
    <w:autoRedefine/>
    <w:rsid w:val="007215A0"/>
    <w:rPr>
      <w:sz w:val="15"/>
      <w:lang w:val="x-none" w:eastAsia="x-none"/>
    </w:rPr>
  </w:style>
  <w:style w:type="character" w:customStyle="1" w:styleId="UnreadTextChar">
    <w:name w:val="Unread Text Char"/>
    <w:link w:val="UnreadText"/>
    <w:rsid w:val="007215A0"/>
    <w:rPr>
      <w:rFonts w:ascii="Calibri" w:hAnsi="Calibri"/>
      <w:sz w:val="15"/>
      <w:lang w:val="x-none" w:eastAsia="x-none"/>
    </w:rPr>
  </w:style>
  <w:style w:type="character" w:customStyle="1" w:styleId="heading2char1">
    <w:name w:val="heading2char"/>
    <w:basedOn w:val="DefaultParagraphFont"/>
    <w:rsid w:val="007215A0"/>
  </w:style>
  <w:style w:type="character" w:customStyle="1" w:styleId="il">
    <w:name w:val="il"/>
    <w:basedOn w:val="DefaultParagraphFont"/>
    <w:rsid w:val="007215A0"/>
  </w:style>
  <w:style w:type="character" w:customStyle="1" w:styleId="cardsfont12ptchar">
    <w:name w:val="cardsfont12ptchar"/>
    <w:basedOn w:val="DefaultParagraphFont"/>
    <w:rsid w:val="007215A0"/>
  </w:style>
  <w:style w:type="paragraph" w:customStyle="1" w:styleId="ColorfulList-Accent11">
    <w:name w:val="Colorful List - Accent 11"/>
    <w:basedOn w:val="Normal"/>
    <w:qFormat/>
    <w:rsid w:val="007215A0"/>
    <w:pPr>
      <w:ind w:left="720"/>
    </w:pPr>
    <w:rPr>
      <w:sz w:val="24"/>
    </w:rPr>
  </w:style>
  <w:style w:type="character" w:customStyle="1" w:styleId="Bold-UnderlineChar">
    <w:name w:val="Bold-Underline Char"/>
    <w:basedOn w:val="DefaultParagraphFont"/>
    <w:rsid w:val="007215A0"/>
    <w:rPr>
      <w:b/>
      <w:noProof w:val="0"/>
      <w:sz w:val="24"/>
      <w:szCs w:val="24"/>
      <w:u w:val="single"/>
      <w:lang w:val="en-US" w:eastAsia="en-US" w:bidi="ar-SA"/>
    </w:rPr>
  </w:style>
  <w:style w:type="character" w:customStyle="1" w:styleId="StyleArialNarrow">
    <w:name w:val="Style Arial Narrow"/>
    <w:basedOn w:val="DefaultParagraphFont"/>
    <w:rsid w:val="007215A0"/>
    <w:rPr>
      <w:rFonts w:ascii="Arial Narrow" w:hAnsi="Arial Narrow"/>
      <w:sz w:val="20"/>
    </w:rPr>
  </w:style>
  <w:style w:type="character" w:customStyle="1" w:styleId="StyleArialNarrow12ptBold">
    <w:name w:val="Style Arial Narrow 12 pt Bold"/>
    <w:basedOn w:val="DefaultParagraphFont"/>
    <w:rsid w:val="007215A0"/>
    <w:rPr>
      <w:rFonts w:ascii="Arial Narrow" w:hAnsi="Arial Narrow"/>
      <w:b/>
      <w:bCs/>
      <w:sz w:val="24"/>
    </w:rPr>
  </w:style>
  <w:style w:type="character" w:customStyle="1" w:styleId="boldciteChar3">
    <w:name w:val="bold cite Char3"/>
    <w:basedOn w:val="DefaultParagraphFont"/>
    <w:rsid w:val="007215A0"/>
    <w:rPr>
      <w:rFonts w:ascii="Arial" w:hAnsi="Arial" w:cs="Arial"/>
      <w:b/>
      <w:bCs/>
      <w:noProof w:val="0"/>
      <w:kern w:val="32"/>
      <w:sz w:val="24"/>
      <w:szCs w:val="24"/>
      <w:lang w:val="en-US" w:eastAsia="en-US" w:bidi="ar-SA"/>
    </w:rPr>
  </w:style>
  <w:style w:type="character" w:customStyle="1" w:styleId="BoldandUnderlineChar">
    <w:name w:val="Bold and Underline Char"/>
    <w:basedOn w:val="DefaultParagraphFont"/>
    <w:link w:val="BoldandUnderline"/>
    <w:locked/>
    <w:rsid w:val="007215A0"/>
    <w:rPr>
      <w:b/>
      <w:szCs w:val="24"/>
      <w:u w:val="single"/>
    </w:rPr>
  </w:style>
  <w:style w:type="paragraph" w:customStyle="1" w:styleId="Microtext0">
    <w:name w:val="Microtext"/>
    <w:basedOn w:val="Normal"/>
    <w:next w:val="Normal"/>
    <w:link w:val="MicrotextChar0"/>
    <w:qFormat/>
    <w:rsid w:val="007215A0"/>
    <w:rPr>
      <w:sz w:val="12"/>
    </w:rPr>
  </w:style>
  <w:style w:type="character" w:customStyle="1" w:styleId="MicrotextChar0">
    <w:name w:val="Microtext Char"/>
    <w:basedOn w:val="DefaultParagraphFont"/>
    <w:link w:val="Microtext0"/>
    <w:rsid w:val="007215A0"/>
    <w:rPr>
      <w:rFonts w:ascii="Calibri" w:hAnsi="Calibri"/>
      <w:sz w:val="12"/>
    </w:rPr>
  </w:style>
  <w:style w:type="paragraph" w:customStyle="1" w:styleId="western">
    <w:name w:val="western"/>
    <w:basedOn w:val="Normal"/>
    <w:rsid w:val="007215A0"/>
    <w:pPr>
      <w:spacing w:before="100" w:beforeAutospacing="1" w:after="100" w:afterAutospacing="1"/>
    </w:pPr>
    <w:rPr>
      <w:sz w:val="24"/>
    </w:rPr>
  </w:style>
  <w:style w:type="character" w:customStyle="1" w:styleId="CharChar4">
    <w:name w:val="Char Char4"/>
    <w:basedOn w:val="DefaultParagraphFont"/>
    <w:locked/>
    <w:rsid w:val="007215A0"/>
    <w:rPr>
      <w:rFonts w:cs="Arial"/>
      <w:b/>
      <w:bCs/>
      <w:iCs/>
      <w:sz w:val="24"/>
      <w:lang w:val="en-US" w:eastAsia="en-US" w:bidi="ar-SA"/>
    </w:rPr>
  </w:style>
  <w:style w:type="paragraph" w:customStyle="1" w:styleId="CardNotUnderlined">
    <w:name w:val="Card Not Underlined"/>
    <w:basedOn w:val="Normal"/>
    <w:link w:val="CardNotUnderlinedChar1"/>
    <w:autoRedefine/>
    <w:rsid w:val="007215A0"/>
    <w:rPr>
      <w:szCs w:val="20"/>
    </w:rPr>
  </w:style>
  <w:style w:type="character" w:customStyle="1" w:styleId="CardNotUnderlinedChar1">
    <w:name w:val="Card Not Underlined Char1"/>
    <w:basedOn w:val="DefaultParagraphFont"/>
    <w:link w:val="CardNotUnderlined"/>
    <w:rsid w:val="007215A0"/>
    <w:rPr>
      <w:rFonts w:ascii="Calibri" w:hAnsi="Calibri"/>
      <w:szCs w:val="20"/>
    </w:rPr>
  </w:style>
  <w:style w:type="paragraph" w:customStyle="1" w:styleId="ecomaintext">
    <w:name w:val="ecomaintext"/>
    <w:basedOn w:val="Normal"/>
    <w:rsid w:val="007215A0"/>
    <w:pPr>
      <w:spacing w:before="100" w:beforeAutospacing="1" w:after="100" w:afterAutospacing="1"/>
    </w:pPr>
    <w:rPr>
      <w:sz w:val="24"/>
      <w:lang w:eastAsia="zh-CN"/>
    </w:rPr>
  </w:style>
  <w:style w:type="paragraph" w:customStyle="1" w:styleId="Normal8pt">
    <w:name w:val="Normal + 8 pt"/>
    <w:basedOn w:val="Normal"/>
    <w:rsid w:val="007215A0"/>
    <w:pPr>
      <w:jc w:val="both"/>
    </w:pPr>
    <w:rPr>
      <w:color w:val="000000"/>
      <w:szCs w:val="16"/>
    </w:rPr>
  </w:style>
  <w:style w:type="paragraph" w:customStyle="1" w:styleId="Brief-SecondarySource">
    <w:name w:val="Brief - Secondary Source"/>
    <w:basedOn w:val="Normal"/>
    <w:qFormat/>
    <w:rsid w:val="007215A0"/>
    <w:rPr>
      <w:sz w:val="14"/>
      <w:szCs w:val="20"/>
    </w:rPr>
  </w:style>
  <w:style w:type="character" w:customStyle="1" w:styleId="medium-normal1">
    <w:name w:val="medium-normal1"/>
    <w:basedOn w:val="DefaultParagraphFont"/>
    <w:rsid w:val="007215A0"/>
    <w:rPr>
      <w:rFonts w:ascii="Arial" w:hAnsi="Arial" w:cs="Arial" w:hint="default"/>
      <w:b w:val="0"/>
      <w:bCs w:val="0"/>
      <w:i w:val="0"/>
      <w:iCs w:val="0"/>
      <w:sz w:val="20"/>
      <w:szCs w:val="20"/>
    </w:rPr>
  </w:style>
  <w:style w:type="character" w:customStyle="1" w:styleId="bps-topic-ident">
    <w:name w:val="bps-topic-ident"/>
    <w:basedOn w:val="DefaultParagraphFont"/>
    <w:rsid w:val="007215A0"/>
  </w:style>
  <w:style w:type="character" w:customStyle="1" w:styleId="artbyline">
    <w:name w:val="artbyline"/>
    <w:basedOn w:val="DefaultParagraphFont"/>
    <w:rsid w:val="007215A0"/>
  </w:style>
  <w:style w:type="character" w:customStyle="1" w:styleId="UNDERLINECharChar0">
    <w:name w:val="UNDERLINE Char Char"/>
    <w:basedOn w:val="DefaultParagraphFont"/>
    <w:rsid w:val="007215A0"/>
    <w:rPr>
      <w:bCs/>
      <w:kern w:val="28"/>
      <w:szCs w:val="32"/>
      <w:u w:val="single"/>
    </w:rPr>
  </w:style>
  <w:style w:type="paragraph" w:customStyle="1" w:styleId="tagcite1">
    <w:name w:val="tagcite"/>
    <w:basedOn w:val="Normal"/>
    <w:qFormat/>
    <w:rsid w:val="007215A0"/>
    <w:rPr>
      <w:rFonts w:ascii="Garamond" w:hAnsi="Garamond"/>
      <w:b/>
      <w:sz w:val="24"/>
    </w:rPr>
  </w:style>
  <w:style w:type="character" w:customStyle="1" w:styleId="Style11ptUnderline">
    <w:name w:val="Style 11 pt Underline"/>
    <w:basedOn w:val="DefaultParagraphFont"/>
    <w:rsid w:val="007215A0"/>
    <w:rPr>
      <w:sz w:val="20"/>
      <w:u w:val="single"/>
    </w:rPr>
  </w:style>
  <w:style w:type="character" w:customStyle="1" w:styleId="DebateUnderlineBoldChar">
    <w:name w:val="Debate Underline Bold Char"/>
    <w:basedOn w:val="DefaultParagraphFont"/>
    <w:link w:val="DebateUnderlineBold"/>
    <w:locked/>
    <w:rsid w:val="007215A0"/>
    <w:rPr>
      <w:b/>
      <w:sz w:val="24"/>
      <w:szCs w:val="24"/>
      <w:u w:val="thick"/>
    </w:rPr>
  </w:style>
  <w:style w:type="paragraph" w:customStyle="1" w:styleId="DebateUnderlineBold">
    <w:name w:val="Debate Underline Bold"/>
    <w:basedOn w:val="Nothing"/>
    <w:link w:val="DebateUnderlineBoldChar"/>
    <w:rsid w:val="007215A0"/>
    <w:pPr>
      <w:spacing w:after="160" w:line="259" w:lineRule="auto"/>
    </w:pPr>
    <w:rPr>
      <w:rFonts w:asciiTheme="minorHAnsi" w:eastAsiaTheme="minorHAnsi" w:hAnsiTheme="minorHAnsi" w:cstheme="minorBidi"/>
      <w:b/>
      <w:sz w:val="24"/>
      <w:szCs w:val="24"/>
      <w:u w:val="thick"/>
    </w:rPr>
  </w:style>
  <w:style w:type="character" w:customStyle="1" w:styleId="UnunderlinedTextChar">
    <w:name w:val="Ununderlined Text Char"/>
    <w:basedOn w:val="DefaultParagraphFont"/>
    <w:link w:val="UnunderlinedText"/>
    <w:locked/>
    <w:rsid w:val="007215A0"/>
    <w:rPr>
      <w:sz w:val="12"/>
      <w:szCs w:val="24"/>
    </w:rPr>
  </w:style>
  <w:style w:type="paragraph" w:customStyle="1" w:styleId="UnunderlinedText">
    <w:name w:val="Ununderlined Text"/>
    <w:basedOn w:val="Normal"/>
    <w:link w:val="UnunderlinedTextChar"/>
    <w:autoRedefine/>
    <w:rsid w:val="007215A0"/>
    <w:rPr>
      <w:rFonts w:asciiTheme="minorHAnsi" w:hAnsiTheme="minorHAnsi"/>
      <w:sz w:val="12"/>
      <w:szCs w:val="24"/>
    </w:rPr>
  </w:style>
  <w:style w:type="character" w:customStyle="1" w:styleId="TagCiteChar2">
    <w:name w:val="Tag &amp; Cite Char"/>
    <w:basedOn w:val="DefaultParagraphFont"/>
    <w:link w:val="TagCite2"/>
    <w:locked/>
    <w:rsid w:val="007215A0"/>
    <w:rPr>
      <w:rFonts w:ascii="Arial Narrow" w:hAnsi="Arial Narrow"/>
      <w:b/>
      <w:sz w:val="24"/>
      <w:szCs w:val="24"/>
    </w:rPr>
  </w:style>
  <w:style w:type="paragraph" w:customStyle="1" w:styleId="TagCite2">
    <w:name w:val="Tag &amp; Cite"/>
    <w:basedOn w:val="Normal"/>
    <w:link w:val="TagCiteChar2"/>
    <w:rsid w:val="007215A0"/>
    <w:pPr>
      <w:jc w:val="both"/>
    </w:pPr>
    <w:rPr>
      <w:rFonts w:ascii="Arial Narrow" w:hAnsi="Arial Narrow"/>
      <w:b/>
      <w:sz w:val="24"/>
      <w:szCs w:val="24"/>
    </w:rPr>
  </w:style>
  <w:style w:type="character" w:customStyle="1" w:styleId="HighlightedTextChar">
    <w:name w:val="Highlighted Text Char"/>
    <w:basedOn w:val="DefaultParagraphFont"/>
    <w:link w:val="HighlightedText"/>
    <w:locked/>
    <w:rsid w:val="007215A0"/>
    <w:rPr>
      <w:rFonts w:ascii="Arial Narrow" w:hAnsi="Arial Narrow"/>
      <w:sz w:val="24"/>
      <w:szCs w:val="24"/>
      <w:u w:val="thick"/>
    </w:rPr>
  </w:style>
  <w:style w:type="paragraph" w:customStyle="1" w:styleId="HighlightedText">
    <w:name w:val="Highlighted Text"/>
    <w:basedOn w:val="Normal"/>
    <w:link w:val="HighlightedTextChar"/>
    <w:rsid w:val="007215A0"/>
    <w:pPr>
      <w:jc w:val="both"/>
    </w:pPr>
    <w:rPr>
      <w:rFonts w:ascii="Arial Narrow" w:hAnsi="Arial Narrow"/>
      <w:sz w:val="24"/>
      <w:szCs w:val="24"/>
      <w:u w:val="thick"/>
    </w:rPr>
  </w:style>
  <w:style w:type="character" w:customStyle="1" w:styleId="UnderlinedCharChar">
    <w:name w:val="Underlined Char Char"/>
    <w:basedOn w:val="DefaultParagraphFont"/>
    <w:locked/>
    <w:rsid w:val="007215A0"/>
    <w:rPr>
      <w:sz w:val="24"/>
      <w:szCs w:val="24"/>
      <w:u w:val="single"/>
      <w:lang w:bidi="ar-SA"/>
    </w:rPr>
  </w:style>
  <w:style w:type="character" w:customStyle="1" w:styleId="smallChar0">
    <w:name w:val="small Char"/>
    <w:basedOn w:val="DefaultParagraphFont"/>
    <w:locked/>
    <w:rsid w:val="007215A0"/>
    <w:rPr>
      <w:sz w:val="16"/>
      <w:szCs w:val="24"/>
      <w:lang w:bidi="ar-SA"/>
    </w:rPr>
  </w:style>
  <w:style w:type="paragraph" w:customStyle="1" w:styleId="CM3">
    <w:name w:val="CM3"/>
    <w:basedOn w:val="Normal"/>
    <w:next w:val="Normal"/>
    <w:rsid w:val="007215A0"/>
    <w:pPr>
      <w:widowControl w:val="0"/>
      <w:suppressAutoHyphens/>
      <w:spacing w:line="240" w:lineRule="atLeast"/>
    </w:pPr>
    <w:rPr>
      <w:rFonts w:eastAsia="Lucida Sans Unicode" w:cs="Tahoma"/>
      <w:kern w:val="2"/>
      <w:sz w:val="24"/>
    </w:rPr>
  </w:style>
  <w:style w:type="paragraph" w:customStyle="1" w:styleId="CM2">
    <w:name w:val="CM2"/>
    <w:basedOn w:val="Normal"/>
    <w:next w:val="Normal"/>
    <w:rsid w:val="007215A0"/>
    <w:pPr>
      <w:widowControl w:val="0"/>
      <w:suppressAutoHyphens/>
      <w:spacing w:line="243" w:lineRule="atLeast"/>
    </w:pPr>
    <w:rPr>
      <w:rFonts w:eastAsia="Lucida Sans Unicode" w:cs="Tahoma"/>
      <w:kern w:val="2"/>
      <w:sz w:val="24"/>
    </w:rPr>
  </w:style>
  <w:style w:type="character" w:customStyle="1" w:styleId="CardDownSizeChar">
    <w:name w:val="CardDownSize Char"/>
    <w:basedOn w:val="DefaultParagraphFont"/>
    <w:link w:val="CardDownSize"/>
    <w:locked/>
    <w:rsid w:val="007215A0"/>
    <w:rPr>
      <w:sz w:val="16"/>
      <w:szCs w:val="32"/>
    </w:rPr>
  </w:style>
  <w:style w:type="paragraph" w:customStyle="1" w:styleId="CardDownSize">
    <w:name w:val="CardDownSize"/>
    <w:basedOn w:val="Normal"/>
    <w:link w:val="CardDownSizeChar"/>
    <w:autoRedefine/>
    <w:rsid w:val="007215A0"/>
    <w:pPr>
      <w:jc w:val="both"/>
    </w:pPr>
    <w:rPr>
      <w:rFonts w:asciiTheme="minorHAnsi" w:hAnsiTheme="minorHAnsi"/>
      <w:sz w:val="16"/>
      <w:szCs w:val="32"/>
    </w:rPr>
  </w:style>
  <w:style w:type="character" w:customStyle="1" w:styleId="BoldunderlineChar1">
    <w:name w:val="Bold/underline Char"/>
    <w:basedOn w:val="DefaultParagraphFont"/>
    <w:link w:val="Boldunderline0"/>
    <w:locked/>
    <w:rsid w:val="007215A0"/>
    <w:rPr>
      <w:rFonts w:ascii="SimSun" w:eastAsia="SimSun" w:hAnsi="SimSun"/>
      <w:b/>
      <w:sz w:val="24"/>
      <w:szCs w:val="24"/>
      <w:u w:val="single"/>
      <w:lang w:eastAsia="zh-CN"/>
    </w:rPr>
  </w:style>
  <w:style w:type="paragraph" w:customStyle="1" w:styleId="Boldunderline0">
    <w:name w:val="Bold/underline"/>
    <w:basedOn w:val="Normal"/>
    <w:link w:val="BoldunderlineChar1"/>
    <w:autoRedefine/>
    <w:rsid w:val="007215A0"/>
    <w:rPr>
      <w:rFonts w:ascii="SimSun" w:eastAsia="SimSun" w:hAnsi="SimSun"/>
      <w:b/>
      <w:sz w:val="24"/>
      <w:szCs w:val="24"/>
      <w:u w:val="single"/>
      <w:lang w:eastAsia="zh-CN"/>
    </w:rPr>
  </w:style>
  <w:style w:type="paragraph" w:customStyle="1" w:styleId="AuthorDate1">
    <w:name w:val="Author + Date"/>
    <w:basedOn w:val="Normal"/>
    <w:link w:val="AuthorDateChar0"/>
    <w:qFormat/>
    <w:rsid w:val="007215A0"/>
    <w:pPr>
      <w:widowControl w:val="0"/>
      <w:jc w:val="both"/>
      <w:outlineLvl w:val="2"/>
    </w:pPr>
    <w:rPr>
      <w:rFonts w:eastAsia="Calibri"/>
      <w:b/>
      <w:szCs w:val="20"/>
    </w:rPr>
  </w:style>
  <w:style w:type="character" w:customStyle="1" w:styleId="AuthorDateChar0">
    <w:name w:val="Author + Date Char"/>
    <w:basedOn w:val="DefaultParagraphFont"/>
    <w:link w:val="AuthorDate1"/>
    <w:rsid w:val="007215A0"/>
    <w:rPr>
      <w:rFonts w:ascii="Calibri" w:eastAsia="Calibri" w:hAnsi="Calibri"/>
      <w:b/>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7215A0"/>
    <w:pPr>
      <w:keepLines w:val="0"/>
      <w:pageBreakBefore w:val="0"/>
      <w:spacing w:before="240" w:after="60"/>
      <w:jc w:val="left"/>
    </w:pPr>
    <w:rPr>
      <w:rFonts w:eastAsia="Times New Roman" w:cs="Arial"/>
      <w:i/>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215A0"/>
    <w:rPr>
      <w:rFonts w:ascii="Calibri" w:eastAsia="Times New Roman" w:hAnsi="Calibri" w:cs="Arial"/>
      <w:b/>
      <w:i/>
      <w:sz w:val="24"/>
      <w:szCs w:val="28"/>
    </w:rPr>
  </w:style>
  <w:style w:type="character" w:customStyle="1" w:styleId="ThickUnderlineCharChar">
    <w:name w:val="Thick Underline Char Char"/>
    <w:basedOn w:val="DefaultParagraphFont"/>
    <w:rsid w:val="007215A0"/>
    <w:rPr>
      <w:sz w:val="24"/>
      <w:szCs w:val="24"/>
      <w:u w:val="thick"/>
      <w:lang w:val="en-US" w:eastAsia="en-US" w:bidi="ar-SA"/>
    </w:rPr>
  </w:style>
  <w:style w:type="paragraph" w:customStyle="1" w:styleId="CM50">
    <w:name w:val="CM50"/>
    <w:basedOn w:val="Normal"/>
    <w:next w:val="Normal"/>
    <w:rsid w:val="007215A0"/>
    <w:pPr>
      <w:widowControl w:val="0"/>
      <w:autoSpaceDE w:val="0"/>
      <w:autoSpaceDN w:val="0"/>
      <w:adjustRightInd w:val="0"/>
    </w:pPr>
    <w:rPr>
      <w:sz w:val="24"/>
    </w:rPr>
  </w:style>
  <w:style w:type="character" w:customStyle="1" w:styleId="bodyblack1">
    <w:name w:val="bodyblack1"/>
    <w:basedOn w:val="DefaultParagraphFont"/>
    <w:rsid w:val="007215A0"/>
    <w:rPr>
      <w:rFonts w:ascii="Verdana" w:hAnsi="Verdana" w:hint="default"/>
      <w:b w:val="0"/>
      <w:bCs w:val="0"/>
      <w:color w:val="000000"/>
      <w:sz w:val="20"/>
      <w:szCs w:val="20"/>
    </w:rPr>
  </w:style>
  <w:style w:type="paragraph" w:customStyle="1" w:styleId="Maximize">
    <w:name w:val="Maximize"/>
    <w:basedOn w:val="Normal"/>
    <w:link w:val="MaximizeChar"/>
    <w:rsid w:val="007215A0"/>
    <w:pPr>
      <w:keepNext/>
      <w:keepLines/>
      <w:jc w:val="both"/>
    </w:pPr>
    <w:rPr>
      <w:sz w:val="24"/>
      <w:u w:val="single"/>
    </w:rPr>
  </w:style>
  <w:style w:type="character" w:customStyle="1" w:styleId="MaximizeChar">
    <w:name w:val="Maximize Char"/>
    <w:basedOn w:val="DefaultParagraphFont"/>
    <w:link w:val="Maximize"/>
    <w:rsid w:val="007215A0"/>
    <w:rPr>
      <w:rFonts w:ascii="Calibri" w:hAnsi="Calibri"/>
      <w:sz w:val="24"/>
      <w:u w:val="single"/>
    </w:rPr>
  </w:style>
  <w:style w:type="paragraph" w:customStyle="1" w:styleId="StyleCardSizeDown6pt">
    <w:name w:val="Style Card Size Down + 6 pt"/>
    <w:basedOn w:val="Normal"/>
    <w:link w:val="StyleCardSizeDown6ptChar"/>
    <w:rsid w:val="007215A0"/>
    <w:pPr>
      <w:jc w:val="both"/>
    </w:pPr>
    <w:rPr>
      <w:sz w:val="12"/>
      <w:szCs w:val="16"/>
    </w:rPr>
  </w:style>
  <w:style w:type="character" w:customStyle="1" w:styleId="StyleCardSizeDown6ptChar">
    <w:name w:val="Style Card Size Down + 6 pt Char"/>
    <w:basedOn w:val="DefaultParagraphFont"/>
    <w:link w:val="StyleCardSizeDown6pt"/>
    <w:rsid w:val="007215A0"/>
    <w:rPr>
      <w:rFonts w:ascii="Calibri" w:hAnsi="Calibri"/>
      <w:sz w:val="12"/>
      <w:szCs w:val="16"/>
    </w:rPr>
  </w:style>
  <w:style w:type="paragraph" w:customStyle="1" w:styleId="CardDownMid">
    <w:name w:val="CardDownMid"/>
    <w:basedOn w:val="Normal"/>
    <w:link w:val="CardDownMidChar"/>
    <w:rsid w:val="007215A0"/>
    <w:rPr>
      <w:sz w:val="14"/>
      <w:szCs w:val="20"/>
    </w:rPr>
  </w:style>
  <w:style w:type="character" w:customStyle="1" w:styleId="CardDownMidChar">
    <w:name w:val="CardDownMid Char"/>
    <w:basedOn w:val="DefaultParagraphFont"/>
    <w:link w:val="CardDownMid"/>
    <w:rsid w:val="007215A0"/>
    <w:rPr>
      <w:rFonts w:ascii="Calibri" w:hAnsi="Calibri"/>
      <w:sz w:val="14"/>
      <w:szCs w:val="20"/>
    </w:rPr>
  </w:style>
  <w:style w:type="paragraph" w:customStyle="1" w:styleId="TagStyle">
    <w:name w:val="Tag Style"/>
    <w:basedOn w:val="Normal"/>
    <w:rsid w:val="007215A0"/>
    <w:rPr>
      <w:b/>
      <w:bCs/>
      <w:sz w:val="24"/>
    </w:rPr>
  </w:style>
  <w:style w:type="character" w:customStyle="1" w:styleId="QuickFormat1">
    <w:name w:val="QuickFormat1"/>
    <w:rsid w:val="007215A0"/>
  </w:style>
  <w:style w:type="paragraph" w:customStyle="1" w:styleId="HiddenBlockHeader">
    <w:name w:val="Hidden Block Header"/>
    <w:basedOn w:val="BlockHeadings"/>
    <w:next w:val="Nothing"/>
    <w:link w:val="HiddenBlockHeaderChar"/>
    <w:qFormat/>
    <w:rsid w:val="007215A0"/>
    <w:pPr>
      <w:widowControl w:val="0"/>
      <w:outlineLvl w:val="9"/>
    </w:pPr>
    <w:rPr>
      <w:rFonts w:ascii="Calibri" w:hAnsi="Calibri"/>
      <w:szCs w:val="24"/>
      <w:lang w:val="x-none" w:eastAsia="x-none"/>
    </w:rPr>
  </w:style>
  <w:style w:type="character" w:customStyle="1" w:styleId="CardCharChar1">
    <w:name w:val="Card Char Char1"/>
    <w:basedOn w:val="DefaultParagraphFont"/>
    <w:rsid w:val="007215A0"/>
    <w:rPr>
      <w:b/>
      <w:bCs/>
      <w:sz w:val="28"/>
      <w:szCs w:val="28"/>
    </w:rPr>
  </w:style>
  <w:style w:type="paragraph" w:customStyle="1" w:styleId="TextUnderline">
    <w:name w:val="Text Underline"/>
    <w:basedOn w:val="Normal"/>
    <w:link w:val="TextUnderlineChar0"/>
    <w:rsid w:val="007215A0"/>
    <w:rPr>
      <w:rFonts w:ascii="Garamond" w:hAnsi="Garamond"/>
      <w:bCs/>
      <w:kern w:val="20"/>
      <w:sz w:val="24"/>
      <w:szCs w:val="32"/>
      <w:u w:val="single"/>
    </w:rPr>
  </w:style>
  <w:style w:type="character" w:customStyle="1" w:styleId="TextUnderlineChar0">
    <w:name w:val="Text Underline Char"/>
    <w:basedOn w:val="DefaultParagraphFont"/>
    <w:link w:val="TextUnderline"/>
    <w:rsid w:val="007215A0"/>
    <w:rPr>
      <w:rFonts w:ascii="Garamond" w:hAnsi="Garamond"/>
      <w:bCs/>
      <w:kern w:val="20"/>
      <w:sz w:val="24"/>
      <w:szCs w:val="32"/>
      <w:u w:val="single"/>
    </w:rPr>
  </w:style>
  <w:style w:type="paragraph" w:customStyle="1" w:styleId="Boldunderline1">
    <w:name w:val="Bold underline"/>
    <w:basedOn w:val="TextUnderline"/>
    <w:link w:val="BoldunderlineChar2"/>
    <w:rsid w:val="007215A0"/>
    <w:rPr>
      <w:b/>
    </w:rPr>
  </w:style>
  <w:style w:type="character" w:customStyle="1" w:styleId="BoldunderlineChar2">
    <w:name w:val="Bold underline Char"/>
    <w:basedOn w:val="TextUnderlineChar0"/>
    <w:link w:val="Boldunderline1"/>
    <w:rsid w:val="007215A0"/>
    <w:rPr>
      <w:rFonts w:ascii="Garamond" w:hAnsi="Garamond"/>
      <w:b/>
      <w:bCs/>
      <w:kern w:val="20"/>
      <w:sz w:val="24"/>
      <w:szCs w:val="32"/>
      <w:u w:val="single"/>
    </w:rPr>
  </w:style>
  <w:style w:type="paragraph" w:customStyle="1" w:styleId="para">
    <w:name w:val="para"/>
    <w:basedOn w:val="Normal"/>
    <w:rsid w:val="007215A0"/>
    <w:pPr>
      <w:spacing w:before="100" w:beforeAutospacing="1" w:after="100" w:afterAutospacing="1"/>
    </w:pPr>
    <w:rPr>
      <w:sz w:val="24"/>
    </w:rPr>
  </w:style>
  <w:style w:type="paragraph" w:customStyle="1" w:styleId="StylecardArialNarrow9pt">
    <w:name w:val="Style card + Arial Narrow 9 pt"/>
    <w:basedOn w:val="card"/>
    <w:link w:val="StylecardArialNarrow9ptChar"/>
    <w:rsid w:val="007215A0"/>
    <w:rPr>
      <w:rFonts w:ascii="Calibri" w:hAnsi="Calibri"/>
      <w:color w:val="000000"/>
      <w:sz w:val="24"/>
      <w:szCs w:val="24"/>
    </w:rPr>
  </w:style>
  <w:style w:type="character" w:customStyle="1" w:styleId="StylecardArialNarrow9ptChar">
    <w:name w:val="Style card + Arial Narrow 9 pt Char"/>
    <w:basedOn w:val="cardChar"/>
    <w:link w:val="StylecardArialNarrow9pt"/>
    <w:rsid w:val="007215A0"/>
    <w:rPr>
      <w:rFonts w:ascii="Calibri" w:eastAsia="Times New Roman" w:hAnsi="Calibri" w:cs="Calibri"/>
      <w:color w:val="000000"/>
      <w:kern w:val="32"/>
      <w:sz w:val="24"/>
      <w:szCs w:val="24"/>
    </w:rPr>
  </w:style>
  <w:style w:type="paragraph" w:customStyle="1" w:styleId="8point">
    <w:name w:val="8 point"/>
    <w:basedOn w:val="Normal"/>
    <w:link w:val="8pointChar"/>
    <w:rsid w:val="007215A0"/>
  </w:style>
  <w:style w:type="character" w:customStyle="1" w:styleId="8pointChar">
    <w:name w:val="8 point Char"/>
    <w:basedOn w:val="DefaultParagraphFont"/>
    <w:link w:val="8point"/>
    <w:rsid w:val="007215A0"/>
    <w:rPr>
      <w:rFonts w:ascii="Calibri" w:hAnsi="Calibri"/>
    </w:rPr>
  </w:style>
  <w:style w:type="character" w:customStyle="1" w:styleId="Irrelevant5fontChar">
    <w:name w:val="Irrelevant (5 font) Char"/>
    <w:basedOn w:val="DefaultParagraphFont"/>
    <w:link w:val="Irrelevant5font"/>
    <w:rsid w:val="007215A0"/>
    <w:rPr>
      <w:sz w:val="10"/>
      <w:szCs w:val="10"/>
    </w:rPr>
  </w:style>
  <w:style w:type="paragraph" w:customStyle="1" w:styleId="Irrelevant5font">
    <w:name w:val="Irrelevant (5 font)"/>
    <w:basedOn w:val="Normal"/>
    <w:link w:val="Irrelevant5fontChar"/>
    <w:rsid w:val="007215A0"/>
    <w:pPr>
      <w:ind w:left="576" w:right="576"/>
      <w:jc w:val="both"/>
    </w:pPr>
    <w:rPr>
      <w:rFonts w:asciiTheme="minorHAnsi" w:hAnsiTheme="minorHAnsi"/>
      <w:sz w:val="10"/>
      <w:szCs w:val="10"/>
    </w:rPr>
  </w:style>
  <w:style w:type="paragraph" w:customStyle="1" w:styleId="UnderlineEmphasis">
    <w:name w:val="Underline + Emphasis"/>
    <w:basedOn w:val="Normal"/>
    <w:next w:val="Normal"/>
    <w:link w:val="UnderlineEmphasisChar"/>
    <w:autoRedefine/>
    <w:qFormat/>
    <w:rsid w:val="007215A0"/>
    <w:rPr>
      <w:b/>
      <w:color w:val="000000"/>
      <w:sz w:val="24"/>
      <w:u w:val="single"/>
    </w:rPr>
  </w:style>
  <w:style w:type="character" w:customStyle="1" w:styleId="UnderlineEmphasisChar">
    <w:name w:val="Underline + Emphasis Char"/>
    <w:basedOn w:val="DefaultParagraphFont"/>
    <w:link w:val="UnderlineEmphasis"/>
    <w:locked/>
    <w:rsid w:val="007215A0"/>
    <w:rPr>
      <w:rFonts w:ascii="Calibri" w:hAnsi="Calibri"/>
      <w:b/>
      <w:color w:val="000000"/>
      <w:sz w:val="24"/>
      <w:u w:val="single"/>
    </w:rPr>
  </w:style>
  <w:style w:type="paragraph" w:customStyle="1" w:styleId="Regular">
    <w:name w:val="Regular"/>
    <w:link w:val="RegularChar"/>
    <w:qFormat/>
    <w:rsid w:val="007215A0"/>
    <w:pPr>
      <w:spacing w:after="0" w:line="240" w:lineRule="auto"/>
    </w:pPr>
    <w:rPr>
      <w:rFonts w:ascii="Garamond" w:eastAsia="Times New Roman" w:hAnsi="Garamond" w:cs="Times New Roman"/>
      <w:bCs/>
      <w:kern w:val="20"/>
      <w:sz w:val="20"/>
      <w:szCs w:val="32"/>
    </w:rPr>
  </w:style>
  <w:style w:type="paragraph" w:customStyle="1" w:styleId="tag1">
    <w:name w:val="tag1"/>
    <w:basedOn w:val="Normal"/>
    <w:qFormat/>
    <w:rsid w:val="007215A0"/>
    <w:rPr>
      <w:b/>
      <w:sz w:val="24"/>
      <w:szCs w:val="20"/>
    </w:rPr>
  </w:style>
  <w:style w:type="paragraph" w:customStyle="1" w:styleId="Shrink">
    <w:name w:val="Shrink"/>
    <w:link w:val="ShrinkChar"/>
    <w:qFormat/>
    <w:rsid w:val="007215A0"/>
    <w:pPr>
      <w:spacing w:after="0" w:line="240" w:lineRule="auto"/>
      <w:ind w:left="288" w:right="288"/>
    </w:pPr>
    <w:rPr>
      <w:rFonts w:ascii="Garamond" w:eastAsia="Times New Roman" w:hAnsi="Garamond" w:cs="Times New Roman"/>
      <w:sz w:val="12"/>
      <w:szCs w:val="20"/>
    </w:rPr>
  </w:style>
  <w:style w:type="paragraph" w:customStyle="1" w:styleId="Ciii">
    <w:name w:val="Ciii"/>
    <w:basedOn w:val="Normal"/>
    <w:qFormat/>
    <w:rsid w:val="007215A0"/>
    <w:rPr>
      <w:b/>
      <w:sz w:val="24"/>
      <w:szCs w:val="20"/>
      <w:u w:val="thick"/>
    </w:rPr>
  </w:style>
  <w:style w:type="paragraph" w:customStyle="1" w:styleId="CiteNormal">
    <w:name w:val="Cite Normal"/>
    <w:basedOn w:val="Normal"/>
    <w:autoRedefine/>
    <w:rsid w:val="007215A0"/>
    <w:rPr>
      <w:sz w:val="18"/>
    </w:rPr>
  </w:style>
  <w:style w:type="paragraph" w:customStyle="1" w:styleId="DebateCardSmall">
    <w:name w:val="Debate Card Small"/>
    <w:basedOn w:val="Normal"/>
    <w:qFormat/>
    <w:rsid w:val="007215A0"/>
    <w:pPr>
      <w:autoSpaceDE w:val="0"/>
      <w:autoSpaceDN w:val="0"/>
      <w:adjustRightInd w:val="0"/>
    </w:pPr>
    <w:rPr>
      <w:szCs w:val="16"/>
    </w:rPr>
  </w:style>
  <w:style w:type="paragraph" w:customStyle="1" w:styleId="Times">
    <w:name w:val="Times"/>
    <w:basedOn w:val="Heading2"/>
    <w:rsid w:val="007215A0"/>
    <w:pPr>
      <w:keepLines w:val="0"/>
      <w:pageBreakBefore w:val="0"/>
      <w:jc w:val="left"/>
    </w:pPr>
    <w:rPr>
      <w:rFonts w:eastAsia="Times New Roman" w:cs="Arial"/>
      <w:iCs/>
      <w:sz w:val="24"/>
      <w:szCs w:val="20"/>
      <w:u w:val="none"/>
    </w:rPr>
  </w:style>
  <w:style w:type="paragraph" w:customStyle="1" w:styleId="Cardstyle0">
    <w:name w:val="Cardstyle"/>
    <w:basedOn w:val="Normal"/>
    <w:next w:val="Normal"/>
    <w:rsid w:val="007215A0"/>
    <w:rPr>
      <w:sz w:val="24"/>
    </w:rPr>
  </w:style>
  <w:style w:type="character" w:customStyle="1" w:styleId="searchhit">
    <w:name w:val="searchhit"/>
    <w:basedOn w:val="DefaultParagraphFont"/>
    <w:rsid w:val="007215A0"/>
    <w:rPr>
      <w:rFonts w:cs="Times New Roman"/>
    </w:rPr>
  </w:style>
  <w:style w:type="paragraph" w:customStyle="1" w:styleId="CiteCard0">
    <w:name w:val="Cite_Card"/>
    <w:link w:val="CiteCardChar"/>
    <w:rsid w:val="007215A0"/>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basedOn w:val="DefaultParagraphFont"/>
    <w:rsid w:val="007215A0"/>
    <w:rPr>
      <w:rFonts w:cs="Times New Roman"/>
    </w:rPr>
  </w:style>
  <w:style w:type="character" w:customStyle="1" w:styleId="citationiacgale">
    <w:name w:val="citation iac gale"/>
    <w:basedOn w:val="DefaultParagraphFont"/>
    <w:rsid w:val="007215A0"/>
    <w:rPr>
      <w:rFonts w:cs="Times New Roman"/>
    </w:rPr>
  </w:style>
  <w:style w:type="character" w:customStyle="1" w:styleId="highlight0">
    <w:name w:val="highlight"/>
    <w:basedOn w:val="DefaultParagraphFont"/>
    <w:rsid w:val="007215A0"/>
    <w:rPr>
      <w:rFonts w:cs="Times New Roman"/>
    </w:rPr>
  </w:style>
  <w:style w:type="character" w:customStyle="1" w:styleId="bodycontentlink">
    <w:name w:val="bodycontentlink"/>
    <w:basedOn w:val="DefaultParagraphFont"/>
    <w:rsid w:val="007215A0"/>
  </w:style>
  <w:style w:type="character" w:customStyle="1" w:styleId="BoldCiteCharCharChar">
    <w:name w:val="Bold Cite Char Char Char"/>
    <w:basedOn w:val="DefaultParagraphFont"/>
    <w:rsid w:val="007215A0"/>
    <w:rPr>
      <w:rFonts w:cs="Arial"/>
      <w:bCs/>
      <w:sz w:val="14"/>
      <w:szCs w:val="14"/>
      <w:lang w:val="en-US" w:eastAsia="en-US" w:bidi="ar-SA"/>
    </w:rPr>
  </w:style>
  <w:style w:type="paragraph" w:customStyle="1" w:styleId="Tagstyle0">
    <w:name w:val="Tagstyle"/>
    <w:basedOn w:val="Normal"/>
    <w:next w:val="Normal"/>
    <w:rsid w:val="007215A0"/>
    <w:rPr>
      <w:b/>
      <w:sz w:val="24"/>
    </w:rPr>
  </w:style>
  <w:style w:type="character" w:customStyle="1" w:styleId="underlinetextchar0">
    <w:name w:val="underlinetextchar"/>
    <w:basedOn w:val="DefaultParagraphFont"/>
    <w:rsid w:val="007215A0"/>
  </w:style>
  <w:style w:type="character" w:customStyle="1" w:styleId="ff2">
    <w:name w:val="ff2"/>
    <w:basedOn w:val="DefaultParagraphFont"/>
    <w:rsid w:val="007215A0"/>
  </w:style>
  <w:style w:type="character" w:customStyle="1" w:styleId="ib">
    <w:name w:val="ib"/>
    <w:basedOn w:val="DefaultParagraphFont"/>
    <w:rsid w:val="007215A0"/>
  </w:style>
  <w:style w:type="paragraph" w:customStyle="1" w:styleId="plff6">
    <w:name w:val="pl ff6"/>
    <w:basedOn w:val="Normal"/>
    <w:rsid w:val="007215A0"/>
    <w:pPr>
      <w:spacing w:beforeLines="1" w:afterLines="1"/>
    </w:pPr>
    <w:rPr>
      <w:rFonts w:ascii="Times" w:hAnsi="Times"/>
      <w:szCs w:val="20"/>
    </w:rPr>
  </w:style>
  <w:style w:type="character" w:customStyle="1" w:styleId="ff6">
    <w:name w:val="ff6"/>
    <w:basedOn w:val="DefaultParagraphFont"/>
    <w:rsid w:val="007215A0"/>
  </w:style>
  <w:style w:type="paragraph" w:customStyle="1" w:styleId="HeaderStyle">
    <w:name w:val="Header Style"/>
    <w:basedOn w:val="TagStyle"/>
    <w:rsid w:val="007215A0"/>
    <w:pPr>
      <w:jc w:val="center"/>
    </w:pPr>
    <w:rPr>
      <w:bCs w:val="0"/>
      <w:u w:val="single"/>
    </w:rPr>
  </w:style>
  <w:style w:type="paragraph" w:customStyle="1" w:styleId="HeaderFormat">
    <w:name w:val="Header Format"/>
    <w:basedOn w:val="Normal"/>
    <w:rsid w:val="007215A0"/>
    <w:pPr>
      <w:jc w:val="center"/>
    </w:pPr>
    <w:rPr>
      <w:b/>
      <w:sz w:val="24"/>
      <w:u w:val="single"/>
    </w:rPr>
  </w:style>
  <w:style w:type="paragraph" w:customStyle="1" w:styleId="TagFormat">
    <w:name w:val="Tag Format"/>
    <w:basedOn w:val="Normal"/>
    <w:rsid w:val="007215A0"/>
    <w:rPr>
      <w:b/>
      <w:sz w:val="24"/>
    </w:rPr>
  </w:style>
  <w:style w:type="paragraph" w:customStyle="1" w:styleId="pagpag1">
    <w:name w:val="pagpag1"/>
    <w:basedOn w:val="Normal"/>
    <w:rsid w:val="007215A0"/>
    <w:pPr>
      <w:spacing w:beforeLines="1" w:afterLines="1"/>
    </w:pPr>
    <w:rPr>
      <w:rFonts w:ascii="Times" w:hAnsi="Times"/>
      <w:szCs w:val="20"/>
    </w:rPr>
  </w:style>
  <w:style w:type="paragraph" w:customStyle="1" w:styleId="pagpag3">
    <w:name w:val="pagpag3"/>
    <w:basedOn w:val="Normal"/>
    <w:rsid w:val="007215A0"/>
    <w:pPr>
      <w:spacing w:beforeLines="1" w:afterLines="1"/>
    </w:pPr>
    <w:rPr>
      <w:rFonts w:ascii="Times" w:hAnsi="Times"/>
      <w:szCs w:val="20"/>
    </w:rPr>
  </w:style>
  <w:style w:type="character" w:customStyle="1" w:styleId="ilad">
    <w:name w:val="il_ad"/>
    <w:basedOn w:val="DefaultParagraphFont"/>
    <w:rsid w:val="007215A0"/>
  </w:style>
  <w:style w:type="paragraph" w:customStyle="1" w:styleId="c3">
    <w:name w:val="c3"/>
    <w:basedOn w:val="Normal"/>
    <w:rsid w:val="007215A0"/>
    <w:pPr>
      <w:spacing w:beforeLines="1" w:afterLines="1"/>
    </w:pPr>
    <w:rPr>
      <w:rFonts w:ascii="Times" w:hAnsi="Times"/>
      <w:szCs w:val="20"/>
    </w:rPr>
  </w:style>
  <w:style w:type="character" w:customStyle="1" w:styleId="underlineCharChar2">
    <w:name w:val="underline Char Char"/>
    <w:basedOn w:val="DefaultParagraphFont"/>
    <w:rsid w:val="007215A0"/>
    <w:rPr>
      <w:szCs w:val="24"/>
      <w:u w:val="single"/>
    </w:rPr>
  </w:style>
  <w:style w:type="paragraph" w:customStyle="1" w:styleId="hotroute2">
    <w:name w:val="hot route!"/>
    <w:basedOn w:val="Normal"/>
    <w:link w:val="hotrouteChar1"/>
    <w:qFormat/>
    <w:rsid w:val="007215A0"/>
    <w:pPr>
      <w:ind w:left="144"/>
    </w:pPr>
  </w:style>
  <w:style w:type="character" w:customStyle="1" w:styleId="hotrouteChar1">
    <w:name w:val="hot route! Char"/>
    <w:basedOn w:val="DefaultParagraphFont"/>
    <w:link w:val="hotroute2"/>
    <w:rsid w:val="007215A0"/>
    <w:rPr>
      <w:rFonts w:ascii="Calibri" w:hAnsi="Calibri"/>
    </w:rPr>
  </w:style>
  <w:style w:type="character" w:customStyle="1" w:styleId="smallChar1">
    <w:name w:val="small Char1"/>
    <w:basedOn w:val="DefaultParagraphFont"/>
    <w:rsid w:val="007215A0"/>
    <w:rPr>
      <w:sz w:val="16"/>
      <w:szCs w:val="24"/>
    </w:rPr>
  </w:style>
  <w:style w:type="paragraph" w:customStyle="1" w:styleId="reallysmall">
    <w:name w:val="really small"/>
    <w:basedOn w:val="Normal"/>
    <w:link w:val="reallysmallChar"/>
    <w:rsid w:val="007215A0"/>
    <w:rPr>
      <w:sz w:val="12"/>
    </w:rPr>
  </w:style>
  <w:style w:type="character" w:customStyle="1" w:styleId="reallysmallChar">
    <w:name w:val="really small Char"/>
    <w:basedOn w:val="DefaultParagraphFont"/>
    <w:link w:val="reallysmall"/>
    <w:rsid w:val="007215A0"/>
    <w:rPr>
      <w:rFonts w:ascii="Calibri" w:hAnsi="Calibri"/>
      <w:sz w:val="12"/>
    </w:rPr>
  </w:style>
  <w:style w:type="paragraph" w:customStyle="1" w:styleId="times0">
    <w:name w:val="times"/>
    <w:basedOn w:val="Normal"/>
    <w:rsid w:val="007215A0"/>
    <w:pPr>
      <w:spacing w:before="100" w:beforeAutospacing="1" w:after="100" w:afterAutospacing="1"/>
    </w:pPr>
    <w:rPr>
      <w:sz w:val="24"/>
    </w:rPr>
  </w:style>
  <w:style w:type="paragraph" w:customStyle="1" w:styleId="Pa2">
    <w:name w:val="Pa2"/>
    <w:basedOn w:val="Normal"/>
    <w:next w:val="Normal"/>
    <w:uiPriority w:val="99"/>
    <w:rsid w:val="007215A0"/>
    <w:pPr>
      <w:autoSpaceDE w:val="0"/>
      <w:autoSpaceDN w:val="0"/>
      <w:adjustRightInd w:val="0"/>
      <w:spacing w:after="280" w:line="221" w:lineRule="atLeast"/>
    </w:pPr>
    <w:rPr>
      <w:rFonts w:ascii="Foundry Sterling" w:hAnsi="Foundry Sterling"/>
      <w:sz w:val="24"/>
    </w:rPr>
  </w:style>
  <w:style w:type="paragraph" w:customStyle="1" w:styleId="titlebignews">
    <w:name w:val="title_big_news"/>
    <w:basedOn w:val="Normal"/>
    <w:rsid w:val="007215A0"/>
    <w:pPr>
      <w:spacing w:beforeLines="1" w:afterLines="1"/>
    </w:pPr>
    <w:rPr>
      <w:rFonts w:ascii="Times" w:eastAsia="Cambria" w:hAnsi="Times"/>
      <w:szCs w:val="20"/>
    </w:rPr>
  </w:style>
  <w:style w:type="character" w:customStyle="1" w:styleId="underlinedCharChar0">
    <w:name w:val="underlined Char Char"/>
    <w:basedOn w:val="DefaultParagraphFont"/>
    <w:rsid w:val="007215A0"/>
    <w:rPr>
      <w:rFonts w:ascii="Calibri" w:hAnsi="Calibri" w:cs="Calibri"/>
      <w:szCs w:val="20"/>
      <w:u w:val="single"/>
    </w:rPr>
  </w:style>
  <w:style w:type="character" w:customStyle="1" w:styleId="definition">
    <w:name w:val="definition"/>
    <w:basedOn w:val="DefaultParagraphFont"/>
    <w:rsid w:val="007215A0"/>
  </w:style>
  <w:style w:type="paragraph" w:customStyle="1" w:styleId="stand-first-alone">
    <w:name w:val="stand-first-alone"/>
    <w:basedOn w:val="Normal"/>
    <w:rsid w:val="007215A0"/>
    <w:pPr>
      <w:spacing w:before="100" w:beforeAutospacing="1" w:after="100" w:afterAutospacing="1"/>
    </w:pPr>
    <w:rPr>
      <w:sz w:val="24"/>
    </w:rPr>
  </w:style>
  <w:style w:type="character" w:customStyle="1" w:styleId="abodyblack3">
    <w:name w:val="abodyblack3"/>
    <w:basedOn w:val="DefaultParagraphFont"/>
    <w:rsid w:val="007215A0"/>
  </w:style>
  <w:style w:type="paragraph" w:customStyle="1" w:styleId="abodyblack31">
    <w:name w:val="abodyblack31"/>
    <w:basedOn w:val="Normal"/>
    <w:rsid w:val="007215A0"/>
    <w:pPr>
      <w:spacing w:before="100" w:beforeAutospacing="1" w:after="100" w:afterAutospacing="1"/>
    </w:pPr>
    <w:rPr>
      <w:sz w:val="24"/>
    </w:rPr>
  </w:style>
  <w:style w:type="character" w:customStyle="1" w:styleId="see">
    <w:name w:val="see"/>
    <w:basedOn w:val="DefaultParagraphFont"/>
    <w:rsid w:val="007215A0"/>
  </w:style>
  <w:style w:type="character" w:customStyle="1" w:styleId="Hyperlink4">
    <w:name w:val="Hyperlink4"/>
    <w:rsid w:val="007215A0"/>
    <w:rPr>
      <w:strike w:val="0"/>
      <w:dstrike w:val="0"/>
      <w:color w:val="195FA4"/>
      <w:u w:val="single"/>
      <w:effect w:val="none"/>
    </w:rPr>
  </w:style>
  <w:style w:type="paragraph" w:customStyle="1" w:styleId="CardBody">
    <w:name w:val="Card Body"/>
    <w:basedOn w:val="Normal"/>
    <w:link w:val="CardBodyChar"/>
    <w:qFormat/>
    <w:rsid w:val="007215A0"/>
    <w:rPr>
      <w:szCs w:val="16"/>
      <w:lang w:val="x-none" w:eastAsia="x-none"/>
    </w:rPr>
  </w:style>
  <w:style w:type="paragraph" w:customStyle="1" w:styleId="PicCaption">
    <w:name w:val="PicCaption"/>
    <w:basedOn w:val="Normal"/>
    <w:qFormat/>
    <w:rsid w:val="007215A0"/>
    <w:rPr>
      <w:rFonts w:ascii="Georgia" w:eastAsia="Calibri" w:hAnsi="Georgia"/>
      <w:b/>
      <w:sz w:val="18"/>
      <w:szCs w:val="20"/>
      <w:lang w:val="x-none" w:eastAsia="x-none"/>
    </w:rPr>
  </w:style>
  <w:style w:type="character" w:customStyle="1" w:styleId="Style11pt">
    <w:name w:val="Style 11 pt"/>
    <w:basedOn w:val="DefaultParagraphFont"/>
    <w:rsid w:val="007215A0"/>
    <w:rPr>
      <w:sz w:val="20"/>
    </w:rPr>
  </w:style>
  <w:style w:type="character" w:customStyle="1" w:styleId="Style11ptUnderlineBorderSinglesolidlineAuto05pt">
    <w:name w:val="Style 11 pt Underline Border: : (Single solid line Auto  0.5 pt..."/>
    <w:basedOn w:val="DefaultParagraphFont"/>
    <w:rsid w:val="007215A0"/>
    <w:rPr>
      <w:sz w:val="20"/>
      <w:u w:val="single"/>
      <w:bdr w:val="single" w:sz="4" w:space="0" w:color="auto"/>
    </w:rPr>
  </w:style>
  <w:style w:type="character" w:customStyle="1" w:styleId="bhl">
    <w:name w:val="bhl"/>
    <w:basedOn w:val="DefaultParagraphFont"/>
    <w:rsid w:val="007215A0"/>
    <w:rPr>
      <w:rFonts w:cs="Times New Roman"/>
    </w:rPr>
  </w:style>
  <w:style w:type="paragraph" w:customStyle="1" w:styleId="SynergyTag">
    <w:name w:val="SynergyTag"/>
    <w:basedOn w:val="Normal"/>
    <w:qFormat/>
    <w:rsid w:val="007215A0"/>
    <w:rPr>
      <w:rFonts w:ascii="Georgia" w:eastAsia="Calibri" w:hAnsi="Georgia"/>
      <w:b/>
    </w:rPr>
  </w:style>
  <w:style w:type="character" w:customStyle="1" w:styleId="TagsCharCharChar">
    <w:name w:val="Tags Char Char Char"/>
    <w:basedOn w:val="DefaultParagraphFont"/>
    <w:rsid w:val="007215A0"/>
    <w:rPr>
      <w:b/>
      <w:lang w:val="en-US" w:eastAsia="en-US" w:bidi="ar-SA"/>
    </w:rPr>
  </w:style>
  <w:style w:type="character" w:customStyle="1" w:styleId="tightinline1">
    <w:name w:val="tightinline1"/>
    <w:basedOn w:val="DefaultParagraphFont"/>
    <w:rsid w:val="007215A0"/>
    <w:rPr>
      <w:rFonts w:ascii="Verdana" w:hAnsi="Verdana" w:hint="default"/>
      <w:vanish w:val="0"/>
      <w:webHidden w:val="0"/>
      <w:color w:val="000000"/>
      <w:sz w:val="20"/>
      <w:szCs w:val="20"/>
      <w:specVanish w:val="0"/>
    </w:rPr>
  </w:style>
  <w:style w:type="paragraph" w:customStyle="1" w:styleId="cites0">
    <w:name w:val="cites"/>
    <w:autoRedefine/>
    <w:qFormat/>
    <w:rsid w:val="007215A0"/>
    <w:pPr>
      <w:spacing w:after="0" w:line="240" w:lineRule="auto"/>
      <w:contextualSpacing/>
    </w:pPr>
    <w:rPr>
      <w:rFonts w:ascii="Times New Roman" w:eastAsia="Malgun Gothic" w:hAnsi="Times New Roman" w:cs="Times New Roman"/>
      <w:b/>
      <w:sz w:val="24"/>
      <w:szCs w:val="24"/>
    </w:rPr>
  </w:style>
  <w:style w:type="paragraph" w:customStyle="1" w:styleId="PageTitle">
    <w:name w:val="Page Title"/>
    <w:basedOn w:val="Normal"/>
    <w:next w:val="Normal"/>
    <w:qFormat/>
    <w:rsid w:val="007215A0"/>
    <w:pPr>
      <w:tabs>
        <w:tab w:val="left" w:pos="1440"/>
      </w:tabs>
      <w:jc w:val="center"/>
      <w:outlineLvl w:val="2"/>
    </w:pPr>
    <w:rPr>
      <w:rFonts w:eastAsia="Calibri"/>
      <w:b/>
      <w:smallCaps/>
      <w:color w:val="000000"/>
      <w:sz w:val="36"/>
      <w:u w:val="single"/>
    </w:rPr>
  </w:style>
  <w:style w:type="paragraph" w:customStyle="1" w:styleId="Hat1">
    <w:name w:val="Hat1"/>
    <w:basedOn w:val="Normal"/>
    <w:next w:val="Normal"/>
    <w:qFormat/>
    <w:rsid w:val="007215A0"/>
    <w:pPr>
      <w:pageBreakBefore/>
      <w:spacing w:before="6000"/>
      <w:jc w:val="center"/>
      <w:outlineLvl w:val="0"/>
    </w:pPr>
    <w:rPr>
      <w:rFonts w:eastAsia="Calibri"/>
      <w:b/>
      <w:color w:val="000000"/>
      <w:sz w:val="36"/>
      <w:u w:val="single"/>
    </w:rPr>
  </w:style>
  <w:style w:type="character" w:customStyle="1" w:styleId="NameofFile">
    <w:name w:val="Name of File"/>
    <w:rsid w:val="007215A0"/>
    <w:rPr>
      <w:rFonts w:ascii="Times New Roman" w:hAnsi="Times New Roman"/>
      <w:b/>
      <w:color w:val="000000"/>
      <w:sz w:val="36"/>
      <w:u w:val="single"/>
    </w:rPr>
  </w:style>
  <w:style w:type="paragraph" w:customStyle="1" w:styleId="Hat2">
    <w:name w:val="Hat2"/>
    <w:basedOn w:val="Hat1"/>
    <w:next w:val="Normal"/>
    <w:qFormat/>
    <w:rsid w:val="007215A0"/>
  </w:style>
  <w:style w:type="character" w:customStyle="1" w:styleId="CommentTextChar1">
    <w:name w:val="Comment Text Char1"/>
    <w:basedOn w:val="DefaultParagraphFont"/>
    <w:rsid w:val="007215A0"/>
    <w:rPr>
      <w:rFonts w:ascii="Calibri" w:hAnsi="Calibri" w:cs="Calibri"/>
      <w:sz w:val="20"/>
      <w:szCs w:val="20"/>
    </w:rPr>
  </w:style>
  <w:style w:type="paragraph" w:styleId="Quote">
    <w:name w:val="Quote"/>
    <w:basedOn w:val="Normal"/>
    <w:next w:val="Normal"/>
    <w:link w:val="QuoteChar"/>
    <w:qFormat/>
    <w:rsid w:val="007215A0"/>
    <w:pPr>
      <w:ind w:left="144"/>
    </w:pPr>
    <w:rPr>
      <w:rFonts w:eastAsia="Calibri"/>
      <w:iCs/>
      <w:sz w:val="19"/>
    </w:rPr>
  </w:style>
  <w:style w:type="character" w:customStyle="1" w:styleId="QuoteChar">
    <w:name w:val="Quote Char"/>
    <w:basedOn w:val="DefaultParagraphFont"/>
    <w:link w:val="Quote"/>
    <w:rsid w:val="007215A0"/>
    <w:rPr>
      <w:rFonts w:ascii="Calibri" w:eastAsia="Calibri" w:hAnsi="Calibri"/>
      <w:iCs/>
      <w:sz w:val="19"/>
    </w:rPr>
  </w:style>
  <w:style w:type="character" w:customStyle="1" w:styleId="A11">
    <w:name w:val="A11"/>
    <w:rsid w:val="007215A0"/>
    <w:rPr>
      <w:rFonts w:ascii="Times New Roman" w:hAnsi="Times New Roman" w:cs="Times New Roman"/>
      <w:color w:val="000000"/>
      <w:sz w:val="12"/>
      <w:szCs w:val="12"/>
    </w:rPr>
  </w:style>
  <w:style w:type="paragraph" w:customStyle="1" w:styleId="Style31">
    <w:name w:val="Style 3"/>
    <w:rsid w:val="007215A0"/>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7215A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paragraph" w:customStyle="1" w:styleId="TOCHeading2">
    <w:name w:val="TOC Heading2"/>
    <w:basedOn w:val="Heading1"/>
    <w:next w:val="Normal"/>
    <w:unhideWhenUsed/>
    <w:qFormat/>
    <w:rsid w:val="007215A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paragraph" w:customStyle="1" w:styleId="TagLine0">
    <w:name w:val="Tag Line"/>
    <w:next w:val="Body"/>
    <w:rsid w:val="007215A0"/>
    <w:pPr>
      <w:keepNext/>
      <w:spacing w:after="0" w:line="240" w:lineRule="auto"/>
    </w:pPr>
    <w:rPr>
      <w:rFonts w:ascii="Helvetica" w:eastAsia="ヒラギノ角ゴ Pro W3" w:hAnsi="Helvetica" w:cs="Times New Roman"/>
      <w:b/>
      <w:color w:val="000000"/>
      <w:sz w:val="28"/>
      <w:szCs w:val="20"/>
    </w:rPr>
  </w:style>
  <w:style w:type="paragraph" w:customStyle="1" w:styleId="CITEF3">
    <w:name w:val="CITE F3"/>
    <w:rsid w:val="007215A0"/>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link w:val="StyletinyBoldChar"/>
    <w:rsid w:val="007215A0"/>
    <w:pPr>
      <w:contextualSpacing/>
    </w:pPr>
    <w:rPr>
      <w:rFonts w:eastAsia="Malgun Gothic"/>
      <w:bCs/>
      <w:sz w:val="19"/>
      <w:szCs w:val="20"/>
    </w:rPr>
  </w:style>
  <w:style w:type="character" w:customStyle="1" w:styleId="StyletinyBoldChar">
    <w:name w:val="Style tiny + Bold Char"/>
    <w:basedOn w:val="DefaultParagraphFont"/>
    <w:link w:val="StyletinyBold"/>
    <w:rsid w:val="007215A0"/>
    <w:rPr>
      <w:rFonts w:ascii="Calibri" w:eastAsia="Malgun Gothic" w:hAnsi="Calibri"/>
      <w:bCs/>
      <w:sz w:val="19"/>
      <w:szCs w:val="20"/>
    </w:rPr>
  </w:style>
  <w:style w:type="character" w:customStyle="1" w:styleId="kn">
    <w:name w:val="kn"/>
    <w:basedOn w:val="DefaultParagraphFont"/>
    <w:rsid w:val="007215A0"/>
  </w:style>
  <w:style w:type="paragraph" w:customStyle="1" w:styleId="StylecardLatinVerdana-BoldUnderline">
    <w:name w:val="Style card + (Latin) Verdana-Bold Underline"/>
    <w:basedOn w:val="card"/>
    <w:link w:val="StylecardLatinVerdana-BoldUnderlineChar"/>
    <w:rsid w:val="007215A0"/>
    <w:rPr>
      <w:rFonts w:ascii="Calibri" w:hAnsi="Calibri"/>
      <w:color w:val="000000"/>
      <w:szCs w:val="24"/>
      <w:u w:val="single"/>
      <w:lang w:eastAsia="zh-CN"/>
    </w:rPr>
  </w:style>
  <w:style w:type="character" w:customStyle="1" w:styleId="StylecardLatinVerdana-BoldUnderlineChar">
    <w:name w:val="Style card + (Latin) Verdana-Bold Underline Char"/>
    <w:basedOn w:val="cardChar"/>
    <w:link w:val="StylecardLatinVerdana-BoldUnderline"/>
    <w:rsid w:val="007215A0"/>
    <w:rPr>
      <w:rFonts w:ascii="Calibri" w:eastAsia="Times New Roman" w:hAnsi="Calibri" w:cs="Calibri"/>
      <w:color w:val="000000"/>
      <w:kern w:val="32"/>
      <w:szCs w:val="24"/>
      <w:u w:val="single"/>
      <w:lang w:eastAsia="zh-CN"/>
    </w:rPr>
  </w:style>
  <w:style w:type="character" w:customStyle="1" w:styleId="StyleCards12ptThickunderlineChar1">
    <w:name w:val="Style Cards + 12 pt Thick underline Char1"/>
    <w:basedOn w:val="DefaultParagraphFont"/>
    <w:rsid w:val="007215A0"/>
    <w:rPr>
      <w:sz w:val="24"/>
      <w:szCs w:val="24"/>
      <w:u w:val="thick"/>
      <w:lang w:val="en-US" w:eastAsia="en-US" w:bidi="ar-SA"/>
    </w:rPr>
  </w:style>
  <w:style w:type="character" w:customStyle="1" w:styleId="TagsChar2">
    <w:name w:val="Tags Char2"/>
    <w:basedOn w:val="DefaultParagraphFont"/>
    <w:rsid w:val="007215A0"/>
    <w:rPr>
      <w:b/>
      <w:sz w:val="24"/>
      <w:lang w:val="en-US" w:eastAsia="en-US" w:bidi="ar-SA"/>
    </w:rPr>
  </w:style>
  <w:style w:type="character" w:customStyle="1" w:styleId="StyleCards12ptThickunderlineChar2">
    <w:name w:val="Style Cards + 12 pt Thick underline Char2"/>
    <w:basedOn w:val="DefaultParagraphFont"/>
    <w:rsid w:val="007215A0"/>
    <w:rPr>
      <w:sz w:val="24"/>
      <w:szCs w:val="24"/>
      <w:u w:val="thick"/>
      <w:lang w:val="en-US" w:eastAsia="en-US" w:bidi="ar-SA"/>
    </w:rPr>
  </w:style>
  <w:style w:type="character" w:customStyle="1" w:styleId="StyleHeading310ptChar">
    <w:name w:val="Style Heading 3 + 10 pt Char"/>
    <w:basedOn w:val="DefaultParagraphFont"/>
    <w:rsid w:val="007215A0"/>
    <w:rPr>
      <w:rFonts w:cs="Arial"/>
      <w:bCs/>
      <w:sz w:val="16"/>
      <w:szCs w:val="26"/>
      <w:lang w:val="en-US" w:eastAsia="en-US" w:bidi="ar-SA"/>
    </w:rPr>
  </w:style>
  <w:style w:type="character" w:customStyle="1" w:styleId="Style7pt">
    <w:name w:val="Style 7 pt"/>
    <w:basedOn w:val="DefaultParagraphFont"/>
    <w:rsid w:val="007215A0"/>
    <w:rPr>
      <w:rFonts w:ascii="Times New Roman" w:hAnsi="Times New Roman"/>
      <w:sz w:val="14"/>
    </w:rPr>
  </w:style>
  <w:style w:type="character" w:customStyle="1" w:styleId="Style10pt">
    <w:name w:val="Style 10 pt"/>
    <w:basedOn w:val="DefaultParagraphFont"/>
    <w:rsid w:val="007215A0"/>
    <w:rPr>
      <w:sz w:val="20"/>
    </w:rPr>
  </w:style>
  <w:style w:type="character" w:customStyle="1" w:styleId="articleheadline1">
    <w:name w:val="articleheadline1"/>
    <w:basedOn w:val="DefaultParagraphFont"/>
    <w:rsid w:val="007215A0"/>
    <w:rPr>
      <w:b/>
      <w:bCs/>
      <w:strike w:val="0"/>
      <w:dstrike w:val="0"/>
      <w:sz w:val="27"/>
      <w:szCs w:val="27"/>
      <w:u w:val="none"/>
      <w:effect w:val="none"/>
    </w:rPr>
  </w:style>
  <w:style w:type="character" w:customStyle="1" w:styleId="A7">
    <w:name w:val="A7"/>
    <w:rsid w:val="007215A0"/>
    <w:rPr>
      <w:rFonts w:ascii="Times New Roman" w:hAnsi="Times New Roman"/>
      <w:color w:val="000000"/>
      <w:sz w:val="12"/>
      <w:szCs w:val="12"/>
    </w:rPr>
  </w:style>
  <w:style w:type="paragraph" w:customStyle="1" w:styleId="StyleHeading310pt">
    <w:name w:val="Style Heading 3 + 10 pt"/>
    <w:basedOn w:val="Heading3"/>
    <w:rsid w:val="007215A0"/>
    <w:pPr>
      <w:keepLines w:val="0"/>
      <w:pageBreakBefore w:val="0"/>
      <w:ind w:left="576"/>
      <w:jc w:val="left"/>
    </w:pPr>
    <w:rPr>
      <w:rFonts w:eastAsia="Times New Roman" w:cs="Arial"/>
      <w:b w:val="0"/>
      <w:bCs/>
      <w:sz w:val="20"/>
      <w:szCs w:val="26"/>
      <w:u w:val="none"/>
    </w:rPr>
  </w:style>
  <w:style w:type="character" w:customStyle="1" w:styleId="StyleStyle16ptChar">
    <w:name w:val="Style Style1 + 6 pt Char"/>
    <w:basedOn w:val="DefaultParagraphFont"/>
    <w:link w:val="StyleStyle16pt"/>
    <w:rsid w:val="007215A0"/>
    <w:rPr>
      <w:sz w:val="12"/>
      <w:szCs w:val="14"/>
    </w:rPr>
  </w:style>
  <w:style w:type="character" w:customStyle="1" w:styleId="UnderlinedTextCharChar">
    <w:name w:val="Underlined Text Char Char"/>
    <w:basedOn w:val="DefaultParagraphFont"/>
    <w:rsid w:val="007215A0"/>
    <w:rPr>
      <w:rFonts w:cs="Arial"/>
      <w:bCs/>
      <w:szCs w:val="26"/>
      <w:u w:val="single"/>
      <w:lang w:val="en-US" w:eastAsia="en-US" w:bidi="ar-SA"/>
    </w:rPr>
  </w:style>
  <w:style w:type="character" w:customStyle="1" w:styleId="StyleHeading2BlackChar">
    <w:name w:val="Style Heading 2 + Black Char"/>
    <w:basedOn w:val="DefaultParagraphFont"/>
    <w:rsid w:val="007215A0"/>
    <w:rPr>
      <w:rFonts w:cs="Arial"/>
      <w:b/>
      <w:bCs/>
      <w:iCs/>
      <w:color w:val="000000"/>
      <w:sz w:val="22"/>
      <w:szCs w:val="28"/>
      <w:lang w:val="en-US" w:eastAsia="en-US" w:bidi="ar-SA"/>
    </w:rPr>
  </w:style>
  <w:style w:type="paragraph" w:customStyle="1" w:styleId="TagsandCites0">
    <w:name w:val="Tags and Cites"/>
    <w:basedOn w:val="Normal"/>
    <w:rsid w:val="007215A0"/>
    <w:pPr>
      <w:spacing w:before="120" w:after="120"/>
    </w:pPr>
    <w:rPr>
      <w:rFonts w:ascii="Copperplate" w:hAnsi="Copperplate"/>
      <w:sz w:val="24"/>
      <w:szCs w:val="20"/>
    </w:rPr>
  </w:style>
  <w:style w:type="character" w:customStyle="1" w:styleId="articletitle0">
    <w:name w:val="articletitle"/>
    <w:basedOn w:val="DefaultParagraphFont"/>
    <w:rsid w:val="007215A0"/>
  </w:style>
  <w:style w:type="character" w:customStyle="1" w:styleId="spelle">
    <w:name w:val="spelle"/>
    <w:basedOn w:val="DefaultParagraphFont"/>
    <w:rsid w:val="007215A0"/>
  </w:style>
  <w:style w:type="character" w:customStyle="1" w:styleId="pagetitle0">
    <w:name w:val="pagetitle"/>
    <w:basedOn w:val="DefaultParagraphFont"/>
    <w:rsid w:val="007215A0"/>
  </w:style>
  <w:style w:type="character" w:customStyle="1" w:styleId="descriptionstyle1block">
    <w:name w:val="description style1 block"/>
    <w:basedOn w:val="DefaultParagraphFont"/>
    <w:rsid w:val="007215A0"/>
  </w:style>
  <w:style w:type="character" w:customStyle="1" w:styleId="profileshighlighttext">
    <w:name w:val="profileshighlighttext"/>
    <w:basedOn w:val="DefaultParagraphFont"/>
    <w:rsid w:val="007215A0"/>
  </w:style>
  <w:style w:type="paragraph" w:customStyle="1" w:styleId="column-byline">
    <w:name w:val="column-byline"/>
    <w:basedOn w:val="Normal"/>
    <w:rsid w:val="007215A0"/>
    <w:pPr>
      <w:spacing w:before="100" w:beforeAutospacing="1" w:after="100" w:afterAutospacing="1"/>
    </w:pPr>
    <w:rPr>
      <w:sz w:val="24"/>
    </w:rPr>
  </w:style>
  <w:style w:type="paragraph" w:customStyle="1" w:styleId="en">
    <w:name w:val="en"/>
    <w:basedOn w:val="Normal"/>
    <w:rsid w:val="007215A0"/>
    <w:pPr>
      <w:spacing w:before="100" w:beforeAutospacing="1" w:after="100" w:afterAutospacing="1"/>
    </w:pPr>
    <w:rPr>
      <w:sz w:val="24"/>
    </w:rPr>
  </w:style>
  <w:style w:type="paragraph" w:customStyle="1" w:styleId="Cardnotunderlined0">
    <w:name w:val="Card not underlined"/>
    <w:basedOn w:val="Normal"/>
    <w:rsid w:val="007215A0"/>
    <w:rPr>
      <w:color w:val="000000"/>
      <w:sz w:val="10"/>
    </w:rPr>
  </w:style>
  <w:style w:type="paragraph" w:customStyle="1" w:styleId="Cardunderlined0">
    <w:name w:val="Card underlined"/>
    <w:basedOn w:val="Normal"/>
    <w:rsid w:val="007215A0"/>
    <w:rPr>
      <w:color w:val="000000"/>
      <w:u w:val="single"/>
    </w:rPr>
  </w:style>
  <w:style w:type="character" w:customStyle="1" w:styleId="boldciteCharChar">
    <w:name w:val="bold cite Char Char"/>
    <w:basedOn w:val="DefaultParagraphFont"/>
    <w:rsid w:val="007215A0"/>
    <w:rPr>
      <w:rFonts w:ascii="Arial" w:hAnsi="Arial" w:cs="Arial"/>
      <w:b/>
      <w:bCs/>
      <w:kern w:val="32"/>
      <w:sz w:val="24"/>
      <w:szCs w:val="24"/>
      <w:lang w:val="en-US" w:eastAsia="en-US" w:bidi="ar-SA"/>
    </w:rPr>
  </w:style>
  <w:style w:type="character" w:customStyle="1" w:styleId="goohl1">
    <w:name w:val="goohl1"/>
    <w:basedOn w:val="DefaultParagraphFont"/>
    <w:rsid w:val="007215A0"/>
  </w:style>
  <w:style w:type="character" w:customStyle="1" w:styleId="comments-post">
    <w:name w:val="comments-post"/>
    <w:basedOn w:val="DefaultParagraphFont"/>
    <w:rsid w:val="007215A0"/>
  </w:style>
  <w:style w:type="paragraph" w:customStyle="1" w:styleId="authorbio">
    <w:name w:val="authorbio"/>
    <w:basedOn w:val="Normal"/>
    <w:rsid w:val="007215A0"/>
    <w:pPr>
      <w:spacing w:before="100" w:beforeAutospacing="1" w:after="100" w:afterAutospacing="1"/>
    </w:pPr>
    <w:rPr>
      <w:rFonts w:ascii="Arial Unicode MS" w:hAnsi="Arial Unicode MS"/>
      <w:sz w:val="24"/>
    </w:rPr>
  </w:style>
  <w:style w:type="character" w:customStyle="1" w:styleId="txt">
    <w:name w:val="txt"/>
    <w:basedOn w:val="DefaultParagraphFont"/>
    <w:rsid w:val="007215A0"/>
  </w:style>
  <w:style w:type="character" w:customStyle="1" w:styleId="Char5">
    <w:name w:val="Char5"/>
    <w:basedOn w:val="DefaultParagraphFont"/>
    <w:rsid w:val="007215A0"/>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7215A0"/>
    <w:pPr>
      <w:autoSpaceDE w:val="0"/>
      <w:autoSpaceDN w:val="0"/>
      <w:adjustRightInd w:val="0"/>
      <w:jc w:val="both"/>
    </w:pPr>
    <w:rPr>
      <w:spacing w:val="-1"/>
      <w:sz w:val="12"/>
      <w:szCs w:val="20"/>
    </w:rPr>
  </w:style>
  <w:style w:type="paragraph" w:customStyle="1" w:styleId="StyleNothing6ptCondensedby005ptChar">
    <w:name w:val="Style Nothing + 6 pt Condensed by  0.05 pt Char"/>
    <w:basedOn w:val="Normal"/>
    <w:autoRedefine/>
    <w:rsid w:val="007215A0"/>
    <w:pPr>
      <w:autoSpaceDE w:val="0"/>
      <w:autoSpaceDN w:val="0"/>
      <w:adjustRightInd w:val="0"/>
      <w:jc w:val="both"/>
    </w:pPr>
    <w:rPr>
      <w:spacing w:val="-1"/>
      <w:sz w:val="12"/>
    </w:rPr>
  </w:style>
  <w:style w:type="paragraph" w:customStyle="1" w:styleId="TagCharCharCharCharCharCharChar0">
    <w:name w:val="Tag Char Char Char Char Char Char Char"/>
    <w:basedOn w:val="Normal"/>
    <w:rsid w:val="007215A0"/>
    <w:pPr>
      <w:ind w:left="720" w:right="720"/>
    </w:pPr>
    <w:rPr>
      <w:b/>
      <w:sz w:val="28"/>
    </w:rPr>
  </w:style>
  <w:style w:type="character" w:customStyle="1" w:styleId="Heading2CharCharChar1CharChar">
    <w:name w:val="Heading 2 Char Char Char1 Char Char"/>
    <w:aliases w:val="Heading 2 Char Char2 Char Char,Heading 2 Char1 Char1 Char Char Char,Heading 2 Char1 Char Char Char Char,Heading 2 Char1 Char Char Char Char Char Char"/>
    <w:basedOn w:val="DefaultParagraphFont"/>
    <w:rsid w:val="007215A0"/>
    <w:rPr>
      <w:rFonts w:cs="Arial"/>
      <w:b/>
      <w:bCs/>
      <w:iCs/>
      <w:sz w:val="24"/>
      <w:szCs w:val="28"/>
      <w:lang w:val="en-US" w:eastAsia="en-US" w:bidi="ar-SA"/>
    </w:rPr>
  </w:style>
  <w:style w:type="character" w:customStyle="1" w:styleId="CharacterStyle4">
    <w:name w:val="Character Style 4"/>
    <w:rsid w:val="007215A0"/>
    <w:rPr>
      <w:sz w:val="20"/>
      <w:u w:val="single"/>
    </w:rPr>
  </w:style>
  <w:style w:type="character" w:customStyle="1" w:styleId="CardsFont6ptChar">
    <w:name w:val="Cards + Font: 6 pt Char"/>
    <w:basedOn w:val="DefaultParagraphFont"/>
    <w:rsid w:val="007215A0"/>
    <w:rPr>
      <w:sz w:val="12"/>
      <w:lang w:val="en-US" w:eastAsia="en-US" w:bidi="ar-SA"/>
    </w:rPr>
  </w:style>
  <w:style w:type="character" w:customStyle="1" w:styleId="BoxedChar">
    <w:name w:val="Boxed Char"/>
    <w:basedOn w:val="cardChar"/>
    <w:rsid w:val="007215A0"/>
    <w:rPr>
      <w:rFonts w:eastAsia="Times New Roman" w:cs="Calibri"/>
      <w:color w:val="000000"/>
      <w:kern w:val="32"/>
      <w:szCs w:val="20"/>
      <w:bdr w:val="single" w:sz="6" w:space="0" w:color="auto"/>
      <w:lang w:val="en-US" w:eastAsia="en-US" w:bidi="ar-SA"/>
    </w:rPr>
  </w:style>
  <w:style w:type="character" w:customStyle="1" w:styleId="ssl4">
    <w:name w:val="ss_l4"/>
    <w:basedOn w:val="DefaultParagraphFont"/>
    <w:rsid w:val="007215A0"/>
  </w:style>
  <w:style w:type="paragraph" w:customStyle="1" w:styleId="summary">
    <w:name w:val="summary"/>
    <w:basedOn w:val="Normal"/>
    <w:rsid w:val="007215A0"/>
    <w:pPr>
      <w:spacing w:before="100" w:beforeAutospacing="1" w:after="100" w:afterAutospacing="1"/>
    </w:pPr>
    <w:rPr>
      <w:rFonts w:ascii="Verdana" w:hAnsi="Verdana"/>
      <w:color w:val="646464"/>
      <w:sz w:val="18"/>
      <w:szCs w:val="18"/>
    </w:rPr>
  </w:style>
  <w:style w:type="paragraph" w:customStyle="1" w:styleId="citeunread">
    <w:name w:val="cite unread"/>
    <w:basedOn w:val="Heading4"/>
    <w:link w:val="citeunreadChar"/>
    <w:rsid w:val="007215A0"/>
    <w:pPr>
      <w:keepNext w:val="0"/>
      <w:keepLines w:val="0"/>
      <w:suppressAutoHyphens/>
      <w:ind w:left="1440" w:right="720"/>
      <w:outlineLvl w:val="9"/>
    </w:pPr>
    <w:rPr>
      <w:rFonts w:eastAsia="Times New Roman" w:cs="Times New Roman"/>
      <w:b w:val="0"/>
      <w:bCs/>
      <w:iCs w:val="0"/>
      <w:sz w:val="20"/>
      <w:lang w:val="x-none" w:eastAsia="ar-SA"/>
    </w:rPr>
  </w:style>
  <w:style w:type="paragraph" w:customStyle="1" w:styleId="CtieRead">
    <w:name w:val="Ctie Read"/>
    <w:basedOn w:val="Heading4"/>
    <w:rsid w:val="007215A0"/>
    <w:pPr>
      <w:keepNext w:val="0"/>
      <w:keepLines w:val="0"/>
      <w:suppressAutoHyphens/>
      <w:ind w:left="1440" w:right="720"/>
      <w:outlineLvl w:val="9"/>
    </w:pPr>
    <w:rPr>
      <w:rFonts w:eastAsia="Times New Roman" w:cs="Times New Roman"/>
      <w:bCs/>
      <w:iCs w:val="0"/>
      <w:lang w:eastAsia="ar-SA"/>
    </w:rPr>
  </w:style>
  <w:style w:type="character" w:customStyle="1" w:styleId="UnderliningChar1">
    <w:name w:val="Underlining Char1"/>
    <w:basedOn w:val="DefaultParagraphFont"/>
    <w:rsid w:val="007215A0"/>
    <w:rPr>
      <w:rFonts w:ascii="Arial Narrow" w:hAnsi="Arial Narrow"/>
      <w:szCs w:val="24"/>
      <w:u w:val="single"/>
      <w:lang w:val="en-US" w:eastAsia="en-US" w:bidi="ar-SA"/>
    </w:rPr>
  </w:style>
  <w:style w:type="paragraph" w:customStyle="1" w:styleId="CiteRead">
    <w:name w:val="Cite Read"/>
    <w:basedOn w:val="Heading4"/>
    <w:rsid w:val="007215A0"/>
    <w:pPr>
      <w:keepNext w:val="0"/>
      <w:keepLines w:val="0"/>
      <w:suppressAutoHyphens/>
      <w:ind w:left="1440" w:right="720"/>
      <w:outlineLvl w:val="9"/>
    </w:pPr>
    <w:rPr>
      <w:rFonts w:eastAsia="Times New Roman" w:cs="Arial"/>
      <w:iCs w:val="0"/>
      <w:sz w:val="28"/>
      <w:szCs w:val="28"/>
      <w:lang w:eastAsia="ar-SA"/>
    </w:rPr>
  </w:style>
  <w:style w:type="paragraph" w:customStyle="1" w:styleId="CiteNotRead">
    <w:name w:val="Cite Not Read"/>
    <w:basedOn w:val="CiteRead"/>
    <w:rsid w:val="007215A0"/>
    <w:rPr>
      <w:b w:val="0"/>
      <w:bCs/>
      <w:sz w:val="20"/>
    </w:rPr>
  </w:style>
  <w:style w:type="paragraph" w:customStyle="1" w:styleId="LanguageEditing">
    <w:name w:val="Language Editing"/>
    <w:basedOn w:val="Normal"/>
    <w:link w:val="LanguageEditingChar"/>
    <w:qFormat/>
    <w:rsid w:val="007215A0"/>
    <w:rPr>
      <w:rFonts w:ascii="Arial Narrow" w:hAnsi="Arial Narrow"/>
      <w:strike/>
      <w:szCs w:val="20"/>
      <w:lang w:val="x-none" w:eastAsia="x-none"/>
    </w:rPr>
  </w:style>
  <w:style w:type="character" w:customStyle="1" w:styleId="UnderliningCharChar">
    <w:name w:val="Underlining Char Char"/>
    <w:basedOn w:val="DefaultParagraphFont"/>
    <w:rsid w:val="007215A0"/>
    <w:rPr>
      <w:rFonts w:ascii="Arial Narrow" w:hAnsi="Arial Narrow"/>
      <w:szCs w:val="24"/>
      <w:u w:val="single"/>
      <w:lang w:val="en-US" w:eastAsia="en-US" w:bidi="ar-SA"/>
    </w:rPr>
  </w:style>
  <w:style w:type="paragraph" w:customStyle="1" w:styleId="ZNormalText">
    <w:name w:val="Z Normal Text"/>
    <w:basedOn w:val="Normal"/>
    <w:autoRedefine/>
    <w:rsid w:val="007215A0"/>
  </w:style>
  <w:style w:type="paragraph" w:customStyle="1" w:styleId="ZTag">
    <w:name w:val="Z Tag"/>
    <w:basedOn w:val="Normal"/>
    <w:autoRedefine/>
    <w:rsid w:val="007215A0"/>
    <w:rPr>
      <w:b/>
      <w:color w:val="000000"/>
      <w:sz w:val="28"/>
    </w:rPr>
  </w:style>
  <w:style w:type="character" w:customStyle="1" w:styleId="style11">
    <w:name w:val="style11"/>
    <w:basedOn w:val="DefaultParagraphFont"/>
    <w:rsid w:val="007215A0"/>
    <w:rPr>
      <w:sz w:val="12"/>
      <w:szCs w:val="12"/>
    </w:rPr>
  </w:style>
  <w:style w:type="character" w:customStyle="1" w:styleId="subtitlesarticles1">
    <w:name w:val="subtitles_articles1"/>
    <w:basedOn w:val="DefaultParagraphFont"/>
    <w:rsid w:val="007215A0"/>
    <w:rPr>
      <w:rFonts w:ascii="Verdana" w:hAnsi="Verdana" w:cs="Times New Roman"/>
      <w:b/>
      <w:bCs/>
      <w:color w:val="000000"/>
      <w:sz w:val="20"/>
      <w:szCs w:val="20"/>
    </w:rPr>
  </w:style>
  <w:style w:type="character" w:customStyle="1" w:styleId="NothingCharChar">
    <w:name w:val="Nothing Char Char"/>
    <w:basedOn w:val="DefaultParagraphFont"/>
    <w:rsid w:val="007215A0"/>
    <w:rPr>
      <w:lang w:val="en-US" w:eastAsia="en-US" w:bidi="ar-SA"/>
    </w:rPr>
  </w:style>
  <w:style w:type="paragraph" w:customStyle="1" w:styleId="TagCharCharCharChar0">
    <w:name w:val="Tag Char Char Char Char"/>
    <w:basedOn w:val="Normal"/>
    <w:rsid w:val="007215A0"/>
    <w:pPr>
      <w:ind w:left="720" w:right="720"/>
    </w:pPr>
    <w:rPr>
      <w:b/>
      <w:sz w:val="28"/>
    </w:rPr>
  </w:style>
  <w:style w:type="character" w:customStyle="1" w:styleId="BlockTitleChar1">
    <w:name w:val="Block Title Char1"/>
    <w:basedOn w:val="DefaultParagraphFont"/>
    <w:rsid w:val="007215A0"/>
    <w:rPr>
      <w:rFonts w:ascii="Arial" w:hAnsi="Arial" w:cs="Arial"/>
      <w:b/>
      <w:bCs/>
      <w:color w:val="000000"/>
      <w:kern w:val="32"/>
      <w:sz w:val="32"/>
      <w:szCs w:val="32"/>
      <w:lang w:val="en-US" w:eastAsia="en-US" w:bidi="ar-SA"/>
    </w:rPr>
  </w:style>
  <w:style w:type="character" w:customStyle="1" w:styleId="IndexHeadersCharChar">
    <w:name w:val="Index Headers Char Char"/>
    <w:basedOn w:val="DefaultParagraphFont"/>
    <w:rsid w:val="007215A0"/>
    <w:rPr>
      <w:rFonts w:cs="Arial"/>
      <w:bCs/>
      <w:caps/>
      <w:color w:val="FFFFFF"/>
      <w:sz w:val="2"/>
      <w:szCs w:val="2"/>
      <w:lang w:val="en-US" w:eastAsia="en-US" w:bidi="ar-SA"/>
    </w:rPr>
  </w:style>
  <w:style w:type="paragraph" w:customStyle="1" w:styleId="Numbering">
    <w:name w:val="Numbering"/>
    <w:basedOn w:val="Normal"/>
    <w:next w:val="Normal"/>
    <w:rsid w:val="007215A0"/>
    <w:pPr>
      <w:widowControl w:val="0"/>
      <w:numPr>
        <w:numId w:val="16"/>
      </w:numPr>
      <w:suppressAutoHyphens/>
      <w:spacing w:after="200"/>
    </w:pPr>
    <w:rPr>
      <w:b/>
      <w:sz w:val="24"/>
      <w:szCs w:val="18"/>
    </w:rPr>
  </w:style>
  <w:style w:type="paragraph" w:customStyle="1" w:styleId="Un-IndexedHeading">
    <w:name w:val="Un-Indexed Heading"/>
    <w:basedOn w:val="Heading1"/>
    <w:next w:val="Normal"/>
    <w:rsid w:val="007215A0"/>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kern w:val="32"/>
      <w:sz w:val="32"/>
      <w:u w:val="thick"/>
    </w:rPr>
  </w:style>
  <w:style w:type="paragraph" w:customStyle="1" w:styleId="PageHeader">
    <w:name w:val="Page Header"/>
    <w:basedOn w:val="Normal"/>
    <w:link w:val="PageHeaderChar"/>
    <w:qFormat/>
    <w:rsid w:val="007215A0"/>
    <w:pPr>
      <w:widowControl w:val="0"/>
      <w:tabs>
        <w:tab w:val="left" w:pos="10080"/>
      </w:tabs>
      <w:suppressAutoHyphens/>
      <w:jc w:val="both"/>
    </w:pPr>
    <w:rPr>
      <w:b/>
      <w:sz w:val="24"/>
      <w:szCs w:val="18"/>
      <w:lang w:val="x-none" w:eastAsia="x-none"/>
    </w:rPr>
  </w:style>
  <w:style w:type="paragraph" w:customStyle="1" w:styleId="IndentedLettering">
    <w:name w:val="Indented Lettering"/>
    <w:basedOn w:val="Numbering"/>
    <w:next w:val="Normal"/>
    <w:rsid w:val="007215A0"/>
    <w:pPr>
      <w:numPr>
        <w:numId w:val="15"/>
      </w:numPr>
    </w:pPr>
  </w:style>
  <w:style w:type="paragraph" w:customStyle="1" w:styleId="FileName">
    <w:name w:val="File Name"/>
    <w:basedOn w:val="Normal"/>
    <w:next w:val="Normal"/>
    <w:rsid w:val="007215A0"/>
    <w:pPr>
      <w:widowControl w:val="0"/>
      <w:suppressAutoHyphens/>
      <w:spacing w:after="120"/>
      <w:jc w:val="center"/>
    </w:pPr>
    <w:rPr>
      <w:b/>
      <w:caps/>
      <w:sz w:val="28"/>
      <w:szCs w:val="20"/>
    </w:rPr>
  </w:style>
  <w:style w:type="paragraph" w:customStyle="1" w:styleId="Pagination">
    <w:name w:val="Pagination"/>
    <w:basedOn w:val="Normal"/>
    <w:next w:val="Normal"/>
    <w:rsid w:val="007215A0"/>
    <w:pPr>
      <w:widowControl w:val="0"/>
      <w:suppressAutoHyphens/>
      <w:jc w:val="right"/>
    </w:pPr>
    <w:rPr>
      <w:b/>
      <w:sz w:val="28"/>
      <w:szCs w:val="18"/>
    </w:rPr>
  </w:style>
  <w:style w:type="paragraph" w:customStyle="1" w:styleId="IndentedNumbering">
    <w:name w:val="Indented Numbering"/>
    <w:basedOn w:val="IndentedLettering"/>
    <w:next w:val="Normal"/>
    <w:rsid w:val="007215A0"/>
    <w:pPr>
      <w:numPr>
        <w:numId w:val="14"/>
      </w:numPr>
    </w:pPr>
  </w:style>
  <w:style w:type="paragraph" w:customStyle="1" w:styleId="CardContinued1">
    <w:name w:val="Card Continued 1"/>
    <w:basedOn w:val="Normal"/>
    <w:next w:val="Normal"/>
    <w:rsid w:val="007215A0"/>
    <w:pPr>
      <w:widowControl w:val="0"/>
      <w:suppressAutoHyphens/>
      <w:spacing w:before="120"/>
      <w:jc w:val="right"/>
    </w:pPr>
    <w:rPr>
      <w:b/>
      <w:caps/>
      <w:szCs w:val="18"/>
    </w:rPr>
  </w:style>
  <w:style w:type="paragraph" w:customStyle="1" w:styleId="CardContinued2">
    <w:name w:val="Card Continued 2"/>
    <w:basedOn w:val="CardContinued1"/>
    <w:next w:val="Normal"/>
    <w:rsid w:val="007215A0"/>
    <w:pPr>
      <w:spacing w:before="0" w:after="120"/>
      <w:jc w:val="left"/>
    </w:pPr>
  </w:style>
  <w:style w:type="paragraph" w:customStyle="1" w:styleId="Clearformatting0">
    <w:name w:val="Clear formatting"/>
    <w:basedOn w:val="Normal"/>
    <w:rsid w:val="007215A0"/>
    <w:pPr>
      <w:keepNext/>
      <w:outlineLvl w:val="2"/>
    </w:pPr>
    <w:rPr>
      <w:rFonts w:ascii="Arial Narrow" w:hAnsi="Arial Narrow"/>
      <w:b/>
      <w:bCs/>
      <w:sz w:val="24"/>
      <w:szCs w:val="26"/>
    </w:rPr>
  </w:style>
  <w:style w:type="character" w:customStyle="1" w:styleId="textmedium">
    <w:name w:val="textmedium"/>
    <w:basedOn w:val="DefaultParagraphFont"/>
    <w:rsid w:val="007215A0"/>
  </w:style>
  <w:style w:type="character" w:customStyle="1" w:styleId="justify">
    <w:name w:val="justify"/>
    <w:basedOn w:val="DefaultParagraphFont"/>
    <w:rsid w:val="007215A0"/>
  </w:style>
  <w:style w:type="paragraph" w:customStyle="1" w:styleId="SmallCardText">
    <w:name w:val="Small Card Text"/>
    <w:basedOn w:val="Normal"/>
    <w:rsid w:val="007215A0"/>
    <w:rPr>
      <w:sz w:val="16"/>
      <w:szCs w:val="16"/>
    </w:rPr>
  </w:style>
  <w:style w:type="character" w:customStyle="1" w:styleId="SmallCardTextChar">
    <w:name w:val="Small Card Text Char"/>
    <w:basedOn w:val="CardTextChar1"/>
    <w:rsid w:val="007215A0"/>
    <w:rPr>
      <w:rFonts w:ascii="Arial" w:eastAsia="Calibri" w:hAnsi="Arial" w:cs="Times New Roman"/>
      <w:sz w:val="16"/>
      <w:szCs w:val="16"/>
      <w:lang w:val="en-US" w:eastAsia="en-US" w:bidi="ar-SA"/>
    </w:rPr>
  </w:style>
  <w:style w:type="paragraph" w:customStyle="1" w:styleId="TAGFONT">
    <w:name w:val="TAG FONT"/>
    <w:basedOn w:val="Normal"/>
    <w:autoRedefine/>
    <w:rsid w:val="007215A0"/>
    <w:rPr>
      <w:sz w:val="24"/>
    </w:rPr>
  </w:style>
  <w:style w:type="paragraph" w:customStyle="1" w:styleId="BlockWriting">
    <w:name w:val="Block Writing"/>
    <w:basedOn w:val="Normal"/>
    <w:rsid w:val="007215A0"/>
    <w:pPr>
      <w:tabs>
        <w:tab w:val="num" w:pos="1080"/>
      </w:tabs>
      <w:spacing w:after="200"/>
      <w:ind w:left="1080" w:hanging="360"/>
      <w:jc w:val="both"/>
    </w:pPr>
    <w:rPr>
      <w:b/>
      <w:sz w:val="24"/>
    </w:rPr>
  </w:style>
  <w:style w:type="character" w:customStyle="1" w:styleId="BigcardCharChar">
    <w:name w:val="Big card Char Char"/>
    <w:basedOn w:val="DefaultParagraphFont"/>
    <w:rsid w:val="007215A0"/>
    <w:rPr>
      <w:bCs/>
      <w:sz w:val="16"/>
      <w:szCs w:val="28"/>
      <w:lang w:val="en-US" w:eastAsia="en-US" w:bidi="ar-SA"/>
    </w:rPr>
  </w:style>
  <w:style w:type="paragraph" w:customStyle="1" w:styleId="StyleUnderlineUnderline">
    <w:name w:val="Style Underline + Underline"/>
    <w:basedOn w:val="Normal"/>
    <w:rsid w:val="007215A0"/>
    <w:pPr>
      <w:widowControl w:val="0"/>
      <w:suppressAutoHyphens/>
    </w:pPr>
    <w:rPr>
      <w:szCs w:val="18"/>
      <w:u w:val="single"/>
    </w:rPr>
  </w:style>
  <w:style w:type="character" w:customStyle="1" w:styleId="maintextbldleft">
    <w:name w:val="maintextbldleft"/>
    <w:basedOn w:val="DefaultParagraphFont"/>
    <w:rsid w:val="007215A0"/>
  </w:style>
  <w:style w:type="character" w:customStyle="1" w:styleId="ft4">
    <w:name w:val="ft4"/>
    <w:basedOn w:val="DefaultParagraphFont"/>
    <w:rsid w:val="007215A0"/>
  </w:style>
  <w:style w:type="character" w:customStyle="1" w:styleId="ps2">
    <w:name w:val="ps2"/>
    <w:basedOn w:val="DefaultParagraphFont"/>
    <w:rsid w:val="007215A0"/>
  </w:style>
  <w:style w:type="character" w:customStyle="1" w:styleId="ps3">
    <w:name w:val="ps3"/>
    <w:basedOn w:val="DefaultParagraphFont"/>
    <w:rsid w:val="007215A0"/>
  </w:style>
  <w:style w:type="character" w:customStyle="1" w:styleId="ps4">
    <w:name w:val="ps4"/>
    <w:basedOn w:val="DefaultParagraphFont"/>
    <w:rsid w:val="007215A0"/>
  </w:style>
  <w:style w:type="character" w:customStyle="1" w:styleId="ps5">
    <w:name w:val="ps5"/>
    <w:basedOn w:val="DefaultParagraphFont"/>
    <w:rsid w:val="007215A0"/>
  </w:style>
  <w:style w:type="character" w:customStyle="1" w:styleId="ps6">
    <w:name w:val="ps6"/>
    <w:basedOn w:val="DefaultParagraphFont"/>
    <w:rsid w:val="007215A0"/>
  </w:style>
  <w:style w:type="character" w:customStyle="1" w:styleId="ps7">
    <w:name w:val="ps7"/>
    <w:basedOn w:val="DefaultParagraphFont"/>
    <w:rsid w:val="007215A0"/>
  </w:style>
  <w:style w:type="character" w:customStyle="1" w:styleId="ps8">
    <w:name w:val="ps8"/>
    <w:basedOn w:val="DefaultParagraphFont"/>
    <w:rsid w:val="007215A0"/>
  </w:style>
  <w:style w:type="character" w:customStyle="1" w:styleId="ps9">
    <w:name w:val="ps9"/>
    <w:basedOn w:val="DefaultParagraphFont"/>
    <w:rsid w:val="007215A0"/>
  </w:style>
  <w:style w:type="character" w:customStyle="1" w:styleId="ps10">
    <w:name w:val="ps10"/>
    <w:basedOn w:val="DefaultParagraphFont"/>
    <w:rsid w:val="007215A0"/>
  </w:style>
  <w:style w:type="character" w:customStyle="1" w:styleId="ps11">
    <w:name w:val="ps11"/>
    <w:basedOn w:val="DefaultParagraphFont"/>
    <w:rsid w:val="007215A0"/>
  </w:style>
  <w:style w:type="character" w:customStyle="1" w:styleId="ps12">
    <w:name w:val="ps12"/>
    <w:basedOn w:val="DefaultParagraphFont"/>
    <w:rsid w:val="007215A0"/>
  </w:style>
  <w:style w:type="character" w:customStyle="1" w:styleId="ps13">
    <w:name w:val="ps13"/>
    <w:basedOn w:val="DefaultParagraphFont"/>
    <w:rsid w:val="007215A0"/>
  </w:style>
  <w:style w:type="character" w:customStyle="1" w:styleId="ps14">
    <w:name w:val="ps14"/>
    <w:basedOn w:val="DefaultParagraphFont"/>
    <w:rsid w:val="007215A0"/>
  </w:style>
  <w:style w:type="character" w:customStyle="1" w:styleId="ps15">
    <w:name w:val="ps15"/>
    <w:basedOn w:val="DefaultParagraphFont"/>
    <w:rsid w:val="007215A0"/>
  </w:style>
  <w:style w:type="character" w:customStyle="1" w:styleId="ps16">
    <w:name w:val="ps16"/>
    <w:basedOn w:val="DefaultParagraphFont"/>
    <w:rsid w:val="007215A0"/>
  </w:style>
  <w:style w:type="character" w:customStyle="1" w:styleId="ps17">
    <w:name w:val="ps17"/>
    <w:basedOn w:val="DefaultParagraphFont"/>
    <w:rsid w:val="007215A0"/>
  </w:style>
  <w:style w:type="character" w:customStyle="1" w:styleId="ps18">
    <w:name w:val="ps18"/>
    <w:basedOn w:val="DefaultParagraphFont"/>
    <w:rsid w:val="007215A0"/>
  </w:style>
  <w:style w:type="character" w:customStyle="1" w:styleId="ps19">
    <w:name w:val="ps19"/>
    <w:basedOn w:val="DefaultParagraphFont"/>
    <w:rsid w:val="007215A0"/>
  </w:style>
  <w:style w:type="character" w:customStyle="1" w:styleId="ps20">
    <w:name w:val="ps20"/>
    <w:basedOn w:val="DefaultParagraphFont"/>
    <w:rsid w:val="007215A0"/>
  </w:style>
  <w:style w:type="character" w:customStyle="1" w:styleId="ps21">
    <w:name w:val="ps21"/>
    <w:basedOn w:val="DefaultParagraphFont"/>
    <w:rsid w:val="007215A0"/>
  </w:style>
  <w:style w:type="character" w:customStyle="1" w:styleId="ps22">
    <w:name w:val="ps22"/>
    <w:basedOn w:val="DefaultParagraphFont"/>
    <w:rsid w:val="007215A0"/>
  </w:style>
  <w:style w:type="character" w:customStyle="1" w:styleId="em0">
    <w:name w:val="em0"/>
    <w:basedOn w:val="DefaultParagraphFont"/>
    <w:rsid w:val="007215A0"/>
  </w:style>
  <w:style w:type="character" w:customStyle="1" w:styleId="ps23">
    <w:name w:val="ps23"/>
    <w:basedOn w:val="DefaultParagraphFont"/>
    <w:rsid w:val="007215A0"/>
  </w:style>
  <w:style w:type="character" w:customStyle="1" w:styleId="ps24">
    <w:name w:val="ps24"/>
    <w:basedOn w:val="DefaultParagraphFont"/>
    <w:rsid w:val="007215A0"/>
  </w:style>
  <w:style w:type="character" w:customStyle="1" w:styleId="ps25">
    <w:name w:val="ps25"/>
    <w:basedOn w:val="DefaultParagraphFont"/>
    <w:rsid w:val="007215A0"/>
  </w:style>
  <w:style w:type="character" w:customStyle="1" w:styleId="ps26">
    <w:name w:val="ps26"/>
    <w:basedOn w:val="DefaultParagraphFont"/>
    <w:rsid w:val="007215A0"/>
  </w:style>
  <w:style w:type="character" w:customStyle="1" w:styleId="ps27">
    <w:name w:val="ps27"/>
    <w:basedOn w:val="DefaultParagraphFont"/>
    <w:rsid w:val="007215A0"/>
  </w:style>
  <w:style w:type="character" w:customStyle="1" w:styleId="ps28">
    <w:name w:val="ps28"/>
    <w:basedOn w:val="DefaultParagraphFont"/>
    <w:rsid w:val="007215A0"/>
  </w:style>
  <w:style w:type="character" w:customStyle="1" w:styleId="ps29">
    <w:name w:val="ps29"/>
    <w:basedOn w:val="DefaultParagraphFont"/>
    <w:rsid w:val="007215A0"/>
  </w:style>
  <w:style w:type="character" w:customStyle="1" w:styleId="ps30">
    <w:name w:val="ps30"/>
    <w:basedOn w:val="DefaultParagraphFont"/>
    <w:rsid w:val="007215A0"/>
  </w:style>
  <w:style w:type="character" w:customStyle="1" w:styleId="ps31">
    <w:name w:val="ps31"/>
    <w:basedOn w:val="DefaultParagraphFont"/>
    <w:rsid w:val="007215A0"/>
  </w:style>
  <w:style w:type="character" w:customStyle="1" w:styleId="ps32">
    <w:name w:val="ps32"/>
    <w:basedOn w:val="DefaultParagraphFont"/>
    <w:rsid w:val="007215A0"/>
  </w:style>
  <w:style w:type="character" w:customStyle="1" w:styleId="ps33">
    <w:name w:val="ps33"/>
    <w:basedOn w:val="DefaultParagraphFont"/>
    <w:rsid w:val="007215A0"/>
  </w:style>
  <w:style w:type="character" w:customStyle="1" w:styleId="ps34">
    <w:name w:val="ps34"/>
    <w:basedOn w:val="DefaultParagraphFont"/>
    <w:rsid w:val="007215A0"/>
  </w:style>
  <w:style w:type="character" w:customStyle="1" w:styleId="ps35">
    <w:name w:val="ps35"/>
    <w:basedOn w:val="DefaultParagraphFont"/>
    <w:rsid w:val="007215A0"/>
  </w:style>
  <w:style w:type="character" w:customStyle="1" w:styleId="ps36">
    <w:name w:val="ps36"/>
    <w:basedOn w:val="DefaultParagraphFont"/>
    <w:rsid w:val="007215A0"/>
  </w:style>
  <w:style w:type="character" w:customStyle="1" w:styleId="ps37">
    <w:name w:val="ps37"/>
    <w:basedOn w:val="DefaultParagraphFont"/>
    <w:rsid w:val="007215A0"/>
  </w:style>
  <w:style w:type="character" w:customStyle="1" w:styleId="ps38">
    <w:name w:val="ps38"/>
    <w:basedOn w:val="DefaultParagraphFont"/>
    <w:rsid w:val="007215A0"/>
  </w:style>
  <w:style w:type="character" w:customStyle="1" w:styleId="ft3">
    <w:name w:val="ft3"/>
    <w:basedOn w:val="DefaultParagraphFont"/>
    <w:rsid w:val="007215A0"/>
  </w:style>
  <w:style w:type="character" w:customStyle="1" w:styleId="ps40">
    <w:name w:val="ps40"/>
    <w:basedOn w:val="DefaultParagraphFont"/>
    <w:rsid w:val="007215A0"/>
  </w:style>
  <w:style w:type="character" w:customStyle="1" w:styleId="ps41">
    <w:name w:val="ps41"/>
    <w:basedOn w:val="DefaultParagraphFont"/>
    <w:rsid w:val="007215A0"/>
  </w:style>
  <w:style w:type="character" w:customStyle="1" w:styleId="ps42">
    <w:name w:val="ps42"/>
    <w:basedOn w:val="DefaultParagraphFont"/>
    <w:rsid w:val="007215A0"/>
  </w:style>
  <w:style w:type="character" w:customStyle="1" w:styleId="ps43">
    <w:name w:val="ps43"/>
    <w:basedOn w:val="DefaultParagraphFont"/>
    <w:rsid w:val="007215A0"/>
  </w:style>
  <w:style w:type="character" w:customStyle="1" w:styleId="ps46">
    <w:name w:val="ps46"/>
    <w:basedOn w:val="DefaultParagraphFont"/>
    <w:rsid w:val="007215A0"/>
  </w:style>
  <w:style w:type="character" w:customStyle="1" w:styleId="ps47">
    <w:name w:val="ps47"/>
    <w:basedOn w:val="DefaultParagraphFont"/>
    <w:rsid w:val="007215A0"/>
  </w:style>
  <w:style w:type="character" w:customStyle="1" w:styleId="ps48">
    <w:name w:val="ps48"/>
    <w:basedOn w:val="DefaultParagraphFont"/>
    <w:rsid w:val="007215A0"/>
  </w:style>
  <w:style w:type="character" w:customStyle="1" w:styleId="ps49">
    <w:name w:val="ps49"/>
    <w:basedOn w:val="DefaultParagraphFont"/>
    <w:rsid w:val="007215A0"/>
  </w:style>
  <w:style w:type="character" w:customStyle="1" w:styleId="ps50">
    <w:name w:val="ps50"/>
    <w:basedOn w:val="DefaultParagraphFont"/>
    <w:rsid w:val="007215A0"/>
  </w:style>
  <w:style w:type="character" w:customStyle="1" w:styleId="ps51">
    <w:name w:val="ps51"/>
    <w:basedOn w:val="DefaultParagraphFont"/>
    <w:rsid w:val="007215A0"/>
  </w:style>
  <w:style w:type="character" w:customStyle="1" w:styleId="ps52">
    <w:name w:val="ps52"/>
    <w:basedOn w:val="DefaultParagraphFont"/>
    <w:rsid w:val="007215A0"/>
  </w:style>
  <w:style w:type="character" w:customStyle="1" w:styleId="ps53">
    <w:name w:val="ps53"/>
    <w:basedOn w:val="DefaultParagraphFont"/>
    <w:rsid w:val="007215A0"/>
  </w:style>
  <w:style w:type="character" w:customStyle="1" w:styleId="ps54">
    <w:name w:val="ps54"/>
    <w:basedOn w:val="DefaultParagraphFont"/>
    <w:rsid w:val="007215A0"/>
  </w:style>
  <w:style w:type="character" w:customStyle="1" w:styleId="ps55">
    <w:name w:val="ps55"/>
    <w:basedOn w:val="DefaultParagraphFont"/>
    <w:rsid w:val="007215A0"/>
  </w:style>
  <w:style w:type="character" w:customStyle="1" w:styleId="ps56">
    <w:name w:val="ps56"/>
    <w:basedOn w:val="DefaultParagraphFont"/>
    <w:rsid w:val="007215A0"/>
  </w:style>
  <w:style w:type="character" w:customStyle="1" w:styleId="ps57">
    <w:name w:val="ps57"/>
    <w:basedOn w:val="DefaultParagraphFont"/>
    <w:rsid w:val="007215A0"/>
  </w:style>
  <w:style w:type="character" w:customStyle="1" w:styleId="ps58">
    <w:name w:val="ps58"/>
    <w:basedOn w:val="DefaultParagraphFont"/>
    <w:rsid w:val="007215A0"/>
  </w:style>
  <w:style w:type="character" w:customStyle="1" w:styleId="ps59">
    <w:name w:val="ps59"/>
    <w:basedOn w:val="DefaultParagraphFont"/>
    <w:rsid w:val="007215A0"/>
  </w:style>
  <w:style w:type="character" w:customStyle="1" w:styleId="ps60">
    <w:name w:val="ps60"/>
    <w:basedOn w:val="DefaultParagraphFont"/>
    <w:rsid w:val="007215A0"/>
  </w:style>
  <w:style w:type="character" w:customStyle="1" w:styleId="ps61">
    <w:name w:val="ps61"/>
    <w:basedOn w:val="DefaultParagraphFont"/>
    <w:rsid w:val="007215A0"/>
  </w:style>
  <w:style w:type="character" w:customStyle="1" w:styleId="ps62">
    <w:name w:val="ps62"/>
    <w:basedOn w:val="DefaultParagraphFont"/>
    <w:rsid w:val="007215A0"/>
  </w:style>
  <w:style w:type="character" w:customStyle="1" w:styleId="ps64">
    <w:name w:val="ps64"/>
    <w:basedOn w:val="DefaultParagraphFont"/>
    <w:rsid w:val="007215A0"/>
  </w:style>
  <w:style w:type="character" w:customStyle="1" w:styleId="ps68">
    <w:name w:val="ps68"/>
    <w:basedOn w:val="DefaultParagraphFont"/>
    <w:rsid w:val="007215A0"/>
  </w:style>
  <w:style w:type="character" w:customStyle="1" w:styleId="ps70">
    <w:name w:val="ps70"/>
    <w:basedOn w:val="DefaultParagraphFont"/>
    <w:rsid w:val="007215A0"/>
  </w:style>
  <w:style w:type="character" w:customStyle="1" w:styleId="ps71">
    <w:name w:val="ps71"/>
    <w:basedOn w:val="DefaultParagraphFont"/>
    <w:rsid w:val="007215A0"/>
  </w:style>
  <w:style w:type="character" w:customStyle="1" w:styleId="ps72">
    <w:name w:val="ps72"/>
    <w:basedOn w:val="DefaultParagraphFont"/>
    <w:rsid w:val="007215A0"/>
  </w:style>
  <w:style w:type="character" w:customStyle="1" w:styleId="ps73">
    <w:name w:val="ps73"/>
    <w:basedOn w:val="DefaultParagraphFont"/>
    <w:rsid w:val="007215A0"/>
  </w:style>
  <w:style w:type="character" w:customStyle="1" w:styleId="ps74">
    <w:name w:val="ps74"/>
    <w:basedOn w:val="DefaultParagraphFont"/>
    <w:rsid w:val="007215A0"/>
  </w:style>
  <w:style w:type="character" w:customStyle="1" w:styleId="ps78">
    <w:name w:val="ps78"/>
    <w:basedOn w:val="DefaultParagraphFont"/>
    <w:rsid w:val="007215A0"/>
  </w:style>
  <w:style w:type="character" w:customStyle="1" w:styleId="ps82">
    <w:name w:val="ps82"/>
    <w:basedOn w:val="DefaultParagraphFont"/>
    <w:rsid w:val="007215A0"/>
  </w:style>
  <w:style w:type="character" w:customStyle="1" w:styleId="ps83">
    <w:name w:val="ps83"/>
    <w:basedOn w:val="DefaultParagraphFont"/>
    <w:rsid w:val="007215A0"/>
  </w:style>
  <w:style w:type="character" w:customStyle="1" w:styleId="ps84">
    <w:name w:val="ps84"/>
    <w:basedOn w:val="DefaultParagraphFont"/>
    <w:rsid w:val="007215A0"/>
  </w:style>
  <w:style w:type="character" w:customStyle="1" w:styleId="ps86">
    <w:name w:val="ps86"/>
    <w:basedOn w:val="DefaultParagraphFont"/>
    <w:rsid w:val="007215A0"/>
  </w:style>
  <w:style w:type="character" w:customStyle="1" w:styleId="smallchar2">
    <w:name w:val="smallchar"/>
    <w:basedOn w:val="DefaultParagraphFont"/>
    <w:rsid w:val="007215A0"/>
  </w:style>
  <w:style w:type="character" w:customStyle="1" w:styleId="fullpost">
    <w:name w:val="fullpost"/>
    <w:basedOn w:val="DefaultParagraphFont"/>
    <w:rsid w:val="007215A0"/>
    <w:rPr>
      <w:vanish w:val="0"/>
      <w:webHidden w:val="0"/>
      <w:specVanish w:val="0"/>
    </w:rPr>
  </w:style>
  <w:style w:type="character" w:customStyle="1" w:styleId="style311">
    <w:name w:val="style311"/>
    <w:basedOn w:val="DefaultParagraphFont"/>
    <w:rsid w:val="007215A0"/>
    <w:rPr>
      <w:rFonts w:ascii="Times New Roman" w:hAnsi="Times New Roman" w:cs="Times New Roman" w:hint="default"/>
      <w:sz w:val="26"/>
      <w:szCs w:val="26"/>
    </w:rPr>
  </w:style>
  <w:style w:type="paragraph" w:customStyle="1" w:styleId="TxBrp2">
    <w:name w:val="TxBr_p2"/>
    <w:basedOn w:val="Normal"/>
    <w:rsid w:val="007215A0"/>
    <w:pPr>
      <w:tabs>
        <w:tab w:val="left" w:pos="362"/>
      </w:tabs>
      <w:autoSpaceDE w:val="0"/>
      <w:autoSpaceDN w:val="0"/>
      <w:adjustRightInd w:val="0"/>
      <w:spacing w:line="260" w:lineRule="atLeast"/>
      <w:ind w:firstLine="363"/>
      <w:jc w:val="both"/>
    </w:pPr>
    <w:rPr>
      <w:sz w:val="24"/>
    </w:rPr>
  </w:style>
  <w:style w:type="paragraph" w:customStyle="1" w:styleId="TxBr2p1">
    <w:name w:val="TxBr_2p1"/>
    <w:basedOn w:val="Normal"/>
    <w:rsid w:val="007215A0"/>
    <w:pPr>
      <w:tabs>
        <w:tab w:val="left" w:pos="204"/>
      </w:tabs>
      <w:autoSpaceDE w:val="0"/>
      <w:autoSpaceDN w:val="0"/>
      <w:adjustRightInd w:val="0"/>
      <w:spacing w:line="260" w:lineRule="atLeast"/>
      <w:jc w:val="both"/>
    </w:pPr>
    <w:rPr>
      <w:sz w:val="24"/>
    </w:rPr>
  </w:style>
  <w:style w:type="paragraph" w:customStyle="1" w:styleId="TxBr2p2">
    <w:name w:val="TxBr_2p2"/>
    <w:basedOn w:val="Normal"/>
    <w:rsid w:val="007215A0"/>
    <w:pPr>
      <w:tabs>
        <w:tab w:val="left" w:pos="357"/>
      </w:tabs>
      <w:autoSpaceDE w:val="0"/>
      <w:autoSpaceDN w:val="0"/>
      <w:adjustRightInd w:val="0"/>
      <w:spacing w:line="260" w:lineRule="atLeast"/>
      <w:ind w:firstLine="357"/>
      <w:jc w:val="both"/>
    </w:pPr>
    <w:rPr>
      <w:sz w:val="24"/>
    </w:rPr>
  </w:style>
  <w:style w:type="paragraph" w:customStyle="1" w:styleId="TxBr3p1">
    <w:name w:val="TxBr_3p1"/>
    <w:basedOn w:val="Normal"/>
    <w:rsid w:val="007215A0"/>
    <w:pPr>
      <w:tabs>
        <w:tab w:val="left" w:pos="204"/>
      </w:tabs>
      <w:autoSpaceDE w:val="0"/>
      <w:autoSpaceDN w:val="0"/>
      <w:adjustRightInd w:val="0"/>
      <w:spacing w:line="260" w:lineRule="atLeast"/>
      <w:jc w:val="both"/>
    </w:pPr>
    <w:rPr>
      <w:sz w:val="24"/>
    </w:rPr>
  </w:style>
  <w:style w:type="paragraph" w:customStyle="1" w:styleId="TxBr3p2">
    <w:name w:val="TxBr_3p2"/>
    <w:basedOn w:val="Normal"/>
    <w:rsid w:val="007215A0"/>
    <w:pPr>
      <w:tabs>
        <w:tab w:val="left" w:pos="357"/>
      </w:tabs>
      <w:autoSpaceDE w:val="0"/>
      <w:autoSpaceDN w:val="0"/>
      <w:adjustRightInd w:val="0"/>
      <w:spacing w:line="260" w:lineRule="atLeast"/>
      <w:ind w:firstLine="358"/>
      <w:jc w:val="both"/>
    </w:pPr>
    <w:rPr>
      <w:sz w:val="24"/>
    </w:rPr>
  </w:style>
  <w:style w:type="paragraph" w:customStyle="1" w:styleId="TxBr4p1">
    <w:name w:val="TxBr_4p1"/>
    <w:basedOn w:val="Normal"/>
    <w:rsid w:val="007215A0"/>
    <w:pPr>
      <w:tabs>
        <w:tab w:val="left" w:pos="340"/>
      </w:tabs>
      <w:autoSpaceDE w:val="0"/>
      <w:autoSpaceDN w:val="0"/>
      <w:adjustRightInd w:val="0"/>
      <w:spacing w:line="260" w:lineRule="atLeast"/>
      <w:ind w:firstLine="340"/>
      <w:jc w:val="both"/>
    </w:pPr>
    <w:rPr>
      <w:sz w:val="24"/>
    </w:rPr>
  </w:style>
  <w:style w:type="paragraph" w:customStyle="1" w:styleId="TxBr4p2">
    <w:name w:val="TxBr_4p2"/>
    <w:basedOn w:val="Normal"/>
    <w:rsid w:val="007215A0"/>
    <w:pPr>
      <w:tabs>
        <w:tab w:val="left" w:pos="204"/>
      </w:tabs>
      <w:autoSpaceDE w:val="0"/>
      <w:autoSpaceDN w:val="0"/>
      <w:adjustRightInd w:val="0"/>
      <w:spacing w:line="240" w:lineRule="atLeast"/>
      <w:jc w:val="both"/>
    </w:pPr>
    <w:rPr>
      <w:sz w:val="24"/>
    </w:rPr>
  </w:style>
  <w:style w:type="paragraph" w:customStyle="1" w:styleId="TxBr5p1">
    <w:name w:val="TxBr_5p1"/>
    <w:basedOn w:val="Normal"/>
    <w:rsid w:val="007215A0"/>
    <w:pPr>
      <w:tabs>
        <w:tab w:val="left" w:pos="204"/>
      </w:tabs>
      <w:autoSpaceDE w:val="0"/>
      <w:autoSpaceDN w:val="0"/>
      <w:adjustRightInd w:val="0"/>
      <w:spacing w:line="260" w:lineRule="atLeast"/>
      <w:jc w:val="both"/>
    </w:pPr>
    <w:rPr>
      <w:sz w:val="24"/>
    </w:rPr>
  </w:style>
  <w:style w:type="paragraph" w:customStyle="1" w:styleId="TxBr6p1">
    <w:name w:val="TxBr_6p1"/>
    <w:basedOn w:val="Normal"/>
    <w:rsid w:val="007215A0"/>
    <w:pPr>
      <w:tabs>
        <w:tab w:val="left" w:pos="204"/>
      </w:tabs>
      <w:autoSpaceDE w:val="0"/>
      <w:autoSpaceDN w:val="0"/>
      <w:adjustRightInd w:val="0"/>
      <w:spacing w:line="260" w:lineRule="atLeast"/>
      <w:jc w:val="both"/>
    </w:pPr>
    <w:rPr>
      <w:sz w:val="24"/>
    </w:rPr>
  </w:style>
  <w:style w:type="paragraph" w:customStyle="1" w:styleId="TxBr7p1">
    <w:name w:val="TxBr_7p1"/>
    <w:basedOn w:val="Normal"/>
    <w:rsid w:val="007215A0"/>
    <w:pPr>
      <w:tabs>
        <w:tab w:val="left" w:pos="204"/>
      </w:tabs>
      <w:autoSpaceDE w:val="0"/>
      <w:autoSpaceDN w:val="0"/>
      <w:adjustRightInd w:val="0"/>
      <w:spacing w:line="260" w:lineRule="atLeast"/>
      <w:jc w:val="both"/>
    </w:pPr>
    <w:rPr>
      <w:sz w:val="24"/>
    </w:rPr>
  </w:style>
  <w:style w:type="paragraph" w:customStyle="1" w:styleId="TxBr7p2">
    <w:name w:val="TxBr_7p2"/>
    <w:basedOn w:val="Normal"/>
    <w:rsid w:val="007215A0"/>
    <w:pPr>
      <w:tabs>
        <w:tab w:val="left" w:pos="328"/>
      </w:tabs>
      <w:autoSpaceDE w:val="0"/>
      <w:autoSpaceDN w:val="0"/>
      <w:adjustRightInd w:val="0"/>
      <w:spacing w:line="260" w:lineRule="atLeast"/>
      <w:ind w:firstLine="329"/>
      <w:jc w:val="both"/>
    </w:pPr>
    <w:rPr>
      <w:sz w:val="24"/>
    </w:rPr>
  </w:style>
  <w:style w:type="paragraph" w:customStyle="1" w:styleId="TxBr8p1">
    <w:name w:val="TxBr_8p1"/>
    <w:basedOn w:val="Normal"/>
    <w:rsid w:val="007215A0"/>
    <w:pPr>
      <w:tabs>
        <w:tab w:val="left" w:pos="345"/>
      </w:tabs>
      <w:autoSpaceDE w:val="0"/>
      <w:autoSpaceDN w:val="0"/>
      <w:adjustRightInd w:val="0"/>
      <w:spacing w:line="260" w:lineRule="atLeast"/>
      <w:ind w:firstLine="346"/>
      <w:jc w:val="both"/>
    </w:pPr>
    <w:rPr>
      <w:sz w:val="24"/>
    </w:rPr>
  </w:style>
  <w:style w:type="paragraph" w:customStyle="1" w:styleId="TxBr9p1">
    <w:name w:val="TxBr_9p1"/>
    <w:basedOn w:val="Normal"/>
    <w:rsid w:val="007215A0"/>
    <w:pPr>
      <w:tabs>
        <w:tab w:val="left" w:pos="204"/>
      </w:tabs>
      <w:autoSpaceDE w:val="0"/>
      <w:autoSpaceDN w:val="0"/>
      <w:adjustRightInd w:val="0"/>
      <w:spacing w:line="260" w:lineRule="atLeast"/>
      <w:jc w:val="both"/>
    </w:pPr>
    <w:rPr>
      <w:sz w:val="24"/>
    </w:rPr>
  </w:style>
  <w:style w:type="paragraph" w:customStyle="1" w:styleId="TxBr9p2">
    <w:name w:val="TxBr_9p2"/>
    <w:basedOn w:val="Normal"/>
    <w:rsid w:val="007215A0"/>
    <w:pPr>
      <w:tabs>
        <w:tab w:val="left" w:pos="351"/>
      </w:tabs>
      <w:autoSpaceDE w:val="0"/>
      <w:autoSpaceDN w:val="0"/>
      <w:adjustRightInd w:val="0"/>
      <w:spacing w:line="260" w:lineRule="atLeast"/>
      <w:ind w:firstLine="352"/>
      <w:jc w:val="both"/>
    </w:pPr>
    <w:rPr>
      <w:sz w:val="24"/>
    </w:rPr>
  </w:style>
  <w:style w:type="paragraph" w:customStyle="1" w:styleId="TxBr10p2">
    <w:name w:val="TxBr_10p2"/>
    <w:basedOn w:val="Normal"/>
    <w:rsid w:val="007215A0"/>
    <w:pPr>
      <w:tabs>
        <w:tab w:val="left" w:pos="351"/>
      </w:tabs>
      <w:autoSpaceDE w:val="0"/>
      <w:autoSpaceDN w:val="0"/>
      <w:adjustRightInd w:val="0"/>
      <w:spacing w:line="260" w:lineRule="atLeast"/>
      <w:ind w:firstLine="352"/>
      <w:jc w:val="both"/>
    </w:pPr>
    <w:rPr>
      <w:sz w:val="24"/>
    </w:rPr>
  </w:style>
  <w:style w:type="paragraph" w:customStyle="1" w:styleId="TxBr11p1">
    <w:name w:val="TxBr_11p1"/>
    <w:basedOn w:val="Normal"/>
    <w:rsid w:val="007215A0"/>
    <w:pPr>
      <w:tabs>
        <w:tab w:val="left" w:pos="204"/>
      </w:tabs>
      <w:autoSpaceDE w:val="0"/>
      <w:autoSpaceDN w:val="0"/>
      <w:adjustRightInd w:val="0"/>
      <w:spacing w:line="260" w:lineRule="atLeast"/>
      <w:jc w:val="both"/>
    </w:pPr>
    <w:rPr>
      <w:sz w:val="24"/>
    </w:rPr>
  </w:style>
  <w:style w:type="paragraph" w:customStyle="1" w:styleId="TxBr11p2">
    <w:name w:val="TxBr_11p2"/>
    <w:basedOn w:val="Normal"/>
    <w:rsid w:val="007215A0"/>
    <w:pPr>
      <w:tabs>
        <w:tab w:val="left" w:pos="351"/>
      </w:tabs>
      <w:autoSpaceDE w:val="0"/>
      <w:autoSpaceDN w:val="0"/>
      <w:adjustRightInd w:val="0"/>
      <w:spacing w:line="260" w:lineRule="atLeast"/>
      <w:ind w:firstLine="352"/>
      <w:jc w:val="both"/>
    </w:pPr>
    <w:rPr>
      <w:sz w:val="24"/>
    </w:rPr>
  </w:style>
  <w:style w:type="paragraph" w:customStyle="1" w:styleId="TxBr12p1">
    <w:name w:val="TxBr_12p1"/>
    <w:basedOn w:val="Normal"/>
    <w:rsid w:val="007215A0"/>
    <w:pPr>
      <w:tabs>
        <w:tab w:val="left" w:pos="204"/>
      </w:tabs>
      <w:autoSpaceDE w:val="0"/>
      <w:autoSpaceDN w:val="0"/>
      <w:adjustRightInd w:val="0"/>
      <w:spacing w:line="260" w:lineRule="atLeast"/>
      <w:jc w:val="both"/>
    </w:pPr>
    <w:rPr>
      <w:sz w:val="24"/>
    </w:rPr>
  </w:style>
  <w:style w:type="paragraph" w:customStyle="1" w:styleId="TxBr13p1">
    <w:name w:val="TxBr_13p1"/>
    <w:basedOn w:val="Normal"/>
    <w:rsid w:val="007215A0"/>
    <w:pPr>
      <w:tabs>
        <w:tab w:val="left" w:pos="345"/>
      </w:tabs>
      <w:autoSpaceDE w:val="0"/>
      <w:autoSpaceDN w:val="0"/>
      <w:adjustRightInd w:val="0"/>
      <w:spacing w:line="260" w:lineRule="atLeast"/>
      <w:ind w:firstLine="346"/>
      <w:jc w:val="both"/>
    </w:pPr>
    <w:rPr>
      <w:sz w:val="24"/>
    </w:rPr>
  </w:style>
  <w:style w:type="paragraph" w:customStyle="1" w:styleId="TxBr14p1">
    <w:name w:val="TxBr_14p1"/>
    <w:basedOn w:val="Normal"/>
    <w:rsid w:val="007215A0"/>
    <w:pPr>
      <w:tabs>
        <w:tab w:val="left" w:pos="204"/>
      </w:tabs>
      <w:autoSpaceDE w:val="0"/>
      <w:autoSpaceDN w:val="0"/>
      <w:adjustRightInd w:val="0"/>
      <w:spacing w:line="260" w:lineRule="atLeast"/>
      <w:jc w:val="both"/>
    </w:pPr>
    <w:rPr>
      <w:sz w:val="24"/>
    </w:rPr>
  </w:style>
  <w:style w:type="paragraph" w:customStyle="1" w:styleId="TxBr14p2">
    <w:name w:val="TxBr_14p2"/>
    <w:basedOn w:val="Normal"/>
    <w:rsid w:val="007215A0"/>
    <w:pPr>
      <w:tabs>
        <w:tab w:val="left" w:pos="357"/>
      </w:tabs>
      <w:autoSpaceDE w:val="0"/>
      <w:autoSpaceDN w:val="0"/>
      <w:adjustRightInd w:val="0"/>
      <w:spacing w:line="260" w:lineRule="atLeast"/>
      <w:ind w:firstLine="358"/>
      <w:jc w:val="both"/>
    </w:pPr>
    <w:rPr>
      <w:sz w:val="24"/>
    </w:rPr>
  </w:style>
  <w:style w:type="character" w:customStyle="1" w:styleId="BlockTitle2Char">
    <w:name w:val="Block Title2 Char"/>
    <w:basedOn w:val="DefaultParagraphFont"/>
    <w:rsid w:val="007215A0"/>
    <w:rPr>
      <w:rFonts w:ascii="Arial" w:hAnsi="Arial"/>
      <w:b/>
      <w:sz w:val="28"/>
      <w:lang w:val="en-US" w:eastAsia="en-US" w:bidi="ar-SA"/>
    </w:rPr>
  </w:style>
  <w:style w:type="character" w:customStyle="1" w:styleId="AAunderlining">
    <w:name w:val="AA underlining"/>
    <w:rsid w:val="007215A0"/>
    <w:rPr>
      <w:rFonts w:ascii="Arial" w:hAnsi="Arial" w:cs="Arial"/>
      <w:b/>
      <w:noProof w:val="0"/>
      <w:color w:val="000000"/>
      <w:u w:val="thick"/>
      <w:lang w:val="en-US" w:eastAsia="en-US" w:bidi="ar-SA"/>
    </w:rPr>
  </w:style>
  <w:style w:type="character" w:customStyle="1" w:styleId="articletext1">
    <w:name w:val="article_text1"/>
    <w:basedOn w:val="DefaultParagraphFont"/>
    <w:rsid w:val="007215A0"/>
    <w:rPr>
      <w:rFonts w:ascii="Arial" w:hAnsi="Arial" w:cs="Arial"/>
      <w:sz w:val="18"/>
      <w:szCs w:val="18"/>
    </w:rPr>
  </w:style>
  <w:style w:type="character" w:customStyle="1" w:styleId="ippcaptionblack">
    <w:name w:val="ippcaptionblack"/>
    <w:basedOn w:val="DefaultParagraphFont"/>
    <w:rsid w:val="007215A0"/>
  </w:style>
  <w:style w:type="character" w:customStyle="1" w:styleId="BlockTitleCharChar">
    <w:name w:val="Block Title Char Char"/>
    <w:basedOn w:val="DefaultParagraphFont"/>
    <w:rsid w:val="007215A0"/>
    <w:rPr>
      <w:rFonts w:ascii="Arial" w:hAnsi="Arial" w:cs="Arial"/>
      <w:b/>
      <w:bCs/>
      <w:kern w:val="32"/>
      <w:sz w:val="28"/>
      <w:szCs w:val="32"/>
      <w:lang w:val="en-US" w:eastAsia="en-US" w:bidi="ar-SA"/>
    </w:rPr>
  </w:style>
  <w:style w:type="character" w:customStyle="1" w:styleId="ssl01">
    <w:name w:val="ss_l01"/>
    <w:basedOn w:val="DefaultParagraphFont"/>
    <w:rsid w:val="007215A0"/>
    <w:rPr>
      <w:color w:val="000000"/>
      <w:sz w:val="32"/>
      <w:szCs w:val="32"/>
    </w:rPr>
  </w:style>
  <w:style w:type="character" w:customStyle="1" w:styleId="UnderlinedCardChar0">
    <w:name w:val="Underlined Card Char"/>
    <w:basedOn w:val="DefaultParagraphFont"/>
    <w:rsid w:val="007215A0"/>
    <w:rPr>
      <w:rFonts w:ascii="Palatino Linotype" w:hAnsi="Palatino Linotype"/>
      <w:u w:val="single"/>
      <w:lang w:val="en-US" w:eastAsia="en-US" w:bidi="ar-SA"/>
    </w:rPr>
  </w:style>
  <w:style w:type="character" w:customStyle="1" w:styleId="copy">
    <w:name w:val="copy"/>
    <w:basedOn w:val="DefaultParagraphFont"/>
    <w:rsid w:val="007215A0"/>
  </w:style>
  <w:style w:type="character" w:customStyle="1" w:styleId="p">
    <w:name w:val="p"/>
    <w:basedOn w:val="DefaultParagraphFont"/>
    <w:rsid w:val="007215A0"/>
  </w:style>
  <w:style w:type="character" w:customStyle="1" w:styleId="A4">
    <w:name w:val="A4"/>
    <w:rsid w:val="007215A0"/>
    <w:rPr>
      <w:rFonts w:cs="Verdana"/>
      <w:color w:val="000000"/>
      <w:sz w:val="180"/>
      <w:szCs w:val="180"/>
    </w:rPr>
  </w:style>
  <w:style w:type="paragraph" w:customStyle="1" w:styleId="Pa3">
    <w:name w:val="Pa3"/>
    <w:basedOn w:val="Normal"/>
    <w:next w:val="Normal"/>
    <w:uiPriority w:val="99"/>
    <w:rsid w:val="007215A0"/>
    <w:pPr>
      <w:autoSpaceDE w:val="0"/>
      <w:autoSpaceDN w:val="0"/>
      <w:adjustRightInd w:val="0"/>
      <w:spacing w:line="241" w:lineRule="atLeast"/>
    </w:pPr>
    <w:rPr>
      <w:rFonts w:ascii="Verdana" w:hAnsi="Verdana"/>
      <w:sz w:val="24"/>
    </w:rPr>
  </w:style>
  <w:style w:type="character" w:customStyle="1" w:styleId="A5">
    <w:name w:val="A5"/>
    <w:rsid w:val="007215A0"/>
    <w:rPr>
      <w:rFonts w:ascii="ESBAYY+MyriadPro-LightIt" w:hAnsi="ESBAYY+MyriadPro-LightIt" w:cs="ESBAYY+MyriadPro-LightIt"/>
      <w:color w:val="000000"/>
      <w:sz w:val="42"/>
      <w:szCs w:val="42"/>
    </w:rPr>
  </w:style>
  <w:style w:type="paragraph" w:customStyle="1" w:styleId="Pa0">
    <w:name w:val="Pa0"/>
    <w:basedOn w:val="Normal"/>
    <w:next w:val="Normal"/>
    <w:rsid w:val="007215A0"/>
    <w:pPr>
      <w:autoSpaceDE w:val="0"/>
      <w:autoSpaceDN w:val="0"/>
      <w:adjustRightInd w:val="0"/>
      <w:spacing w:line="281" w:lineRule="atLeast"/>
    </w:pPr>
    <w:rPr>
      <w:rFonts w:ascii="Verdana" w:hAnsi="Verdana"/>
      <w:sz w:val="24"/>
    </w:rPr>
  </w:style>
  <w:style w:type="paragraph" w:customStyle="1" w:styleId="Pa1">
    <w:name w:val="Pa1"/>
    <w:basedOn w:val="Normal"/>
    <w:next w:val="Normal"/>
    <w:uiPriority w:val="99"/>
    <w:rsid w:val="007215A0"/>
    <w:pPr>
      <w:autoSpaceDE w:val="0"/>
      <w:autoSpaceDN w:val="0"/>
      <w:adjustRightInd w:val="0"/>
      <w:spacing w:line="225" w:lineRule="atLeast"/>
    </w:pPr>
    <w:rPr>
      <w:rFonts w:ascii="Verdana" w:hAnsi="Verdana"/>
      <w:sz w:val="24"/>
    </w:rPr>
  </w:style>
  <w:style w:type="character" w:customStyle="1" w:styleId="A0">
    <w:name w:val="A0"/>
    <w:rsid w:val="007215A0"/>
    <w:rPr>
      <w:rFonts w:ascii="WGZEQO+MyriadPro-Regular" w:hAnsi="WGZEQO+MyriadPro-Regular" w:cs="WGZEQO+MyriadPro-Regular"/>
      <w:color w:val="000000"/>
      <w:sz w:val="12"/>
      <w:szCs w:val="12"/>
    </w:rPr>
  </w:style>
  <w:style w:type="paragraph" w:customStyle="1" w:styleId="Pa4">
    <w:name w:val="Pa4"/>
    <w:basedOn w:val="Normal"/>
    <w:next w:val="Normal"/>
    <w:rsid w:val="007215A0"/>
    <w:pPr>
      <w:autoSpaceDE w:val="0"/>
      <w:autoSpaceDN w:val="0"/>
      <w:adjustRightInd w:val="0"/>
      <w:spacing w:line="1041" w:lineRule="atLeast"/>
    </w:pPr>
    <w:rPr>
      <w:rFonts w:ascii="Verdana" w:hAnsi="Verdana"/>
      <w:sz w:val="24"/>
    </w:rPr>
  </w:style>
  <w:style w:type="character" w:customStyle="1" w:styleId="A9">
    <w:name w:val="A9"/>
    <w:rsid w:val="007215A0"/>
    <w:rPr>
      <w:rFonts w:ascii="Times New Roman" w:hAnsi="Times New Roman"/>
      <w:color w:val="000000"/>
      <w:sz w:val="14"/>
      <w:szCs w:val="14"/>
    </w:rPr>
  </w:style>
  <w:style w:type="paragraph" w:customStyle="1" w:styleId="maintitle">
    <w:name w:val="maintitle"/>
    <w:basedOn w:val="Normal"/>
    <w:rsid w:val="007215A0"/>
    <w:pPr>
      <w:spacing w:before="100" w:beforeAutospacing="1" w:after="100" w:afterAutospacing="1"/>
    </w:pPr>
    <w:rPr>
      <w:sz w:val="24"/>
    </w:rPr>
  </w:style>
  <w:style w:type="paragraph" w:customStyle="1" w:styleId="tag10">
    <w:name w:val="tag 1"/>
    <w:basedOn w:val="Normal"/>
    <w:rsid w:val="007215A0"/>
    <w:rPr>
      <w:b/>
      <w:sz w:val="24"/>
      <w:szCs w:val="20"/>
    </w:rPr>
  </w:style>
  <w:style w:type="paragraph" w:customStyle="1" w:styleId="CardsFont12ptCharCharCharCharCharCharCharCharChar">
    <w:name w:val="Cards + Font: 12 pt Char Char Char Char Char Char Char Char Char"/>
    <w:basedOn w:val="Cards"/>
    <w:rsid w:val="007215A0"/>
    <w:pPr>
      <w:suppressAutoHyphens w:val="0"/>
      <w:autoSpaceDE w:val="0"/>
      <w:autoSpaceDN w:val="0"/>
      <w:adjustRightInd w:val="0"/>
      <w:spacing w:after="160" w:line="259" w:lineRule="auto"/>
      <w:ind w:left="432" w:right="432"/>
    </w:pPr>
    <w:rPr>
      <w:rFonts w:ascii="Calibri" w:eastAsiaTheme="minorHAnsi" w:hAnsi="Calibri" w:cs="Calibri"/>
      <w:color w:val="auto"/>
      <w:sz w:val="24"/>
      <w:szCs w:val="22"/>
      <w:u w:val="thick"/>
    </w:rPr>
  </w:style>
  <w:style w:type="character" w:customStyle="1" w:styleId="CardsFont6ptChar1">
    <w:name w:val="Cards + Font: 6 pt Char1"/>
    <w:basedOn w:val="CardsChar1"/>
    <w:rsid w:val="007215A0"/>
    <w:rPr>
      <w:rFonts w:ascii="Calibri" w:eastAsia="Times New Roman" w:hAnsi="Calibri" w:cs="Calibri"/>
      <w:sz w:val="12"/>
      <w:szCs w:val="20"/>
      <w:lang w:val="en-US" w:eastAsia="en-US" w:bidi="ar-SA"/>
    </w:rPr>
  </w:style>
  <w:style w:type="paragraph" w:customStyle="1" w:styleId="StyleCards12ptThickunderline">
    <w:name w:val="Style Cards + 12 pt Thick underline"/>
    <w:basedOn w:val="Cards"/>
    <w:rsid w:val="007215A0"/>
    <w:pPr>
      <w:suppressAutoHyphens w:val="0"/>
      <w:autoSpaceDE w:val="0"/>
      <w:autoSpaceDN w:val="0"/>
      <w:adjustRightInd w:val="0"/>
      <w:spacing w:after="160" w:line="259" w:lineRule="auto"/>
      <w:ind w:left="432" w:right="432"/>
    </w:pPr>
    <w:rPr>
      <w:rFonts w:ascii="Calibri" w:eastAsiaTheme="minorHAnsi" w:hAnsi="Calibri" w:cs="Calibri"/>
      <w:color w:val="auto"/>
      <w:sz w:val="24"/>
      <w:u w:val="thick"/>
    </w:rPr>
  </w:style>
  <w:style w:type="character" w:customStyle="1" w:styleId="textboldChar">
    <w:name w:val="text bold Char"/>
    <w:basedOn w:val="DefaultParagraphFont"/>
    <w:rsid w:val="007215A0"/>
    <w:rPr>
      <w:b/>
      <w:sz w:val="24"/>
      <w:szCs w:val="24"/>
      <w:u w:val="thick"/>
      <w:lang w:val="en-US" w:eastAsia="en-US" w:bidi="ar-SA"/>
    </w:rPr>
  </w:style>
  <w:style w:type="character" w:customStyle="1" w:styleId="normalChar">
    <w:name w:val="normal Char"/>
    <w:basedOn w:val="DefaultParagraphFont"/>
    <w:rsid w:val="007215A0"/>
    <w:rPr>
      <w:szCs w:val="24"/>
      <w:lang w:val="en-US" w:eastAsia="en-US" w:bidi="ar-SA"/>
    </w:rPr>
  </w:style>
  <w:style w:type="character" w:customStyle="1" w:styleId="size2arialtext1">
    <w:name w:val="size2arialtext1"/>
    <w:basedOn w:val="DefaultParagraphFont"/>
    <w:rsid w:val="007215A0"/>
    <w:rPr>
      <w:rFonts w:ascii="Arial" w:hAnsi="Arial" w:cs="Arial" w:hint="default"/>
      <w:i w:val="0"/>
      <w:iCs w:val="0"/>
      <w:strike w:val="0"/>
      <w:dstrike w:val="0"/>
      <w:color w:val="000000"/>
      <w:sz w:val="24"/>
      <w:szCs w:val="24"/>
      <w:u w:val="none"/>
      <w:effect w:val="none"/>
    </w:rPr>
  </w:style>
  <w:style w:type="character" w:customStyle="1" w:styleId="articletitle1">
    <w:name w:val="articletitle1"/>
    <w:basedOn w:val="DefaultParagraphFont"/>
    <w:rsid w:val="007215A0"/>
    <w:rPr>
      <w:rFonts w:ascii="Arial" w:hAnsi="Arial" w:cs="Arial" w:hint="default"/>
      <w:b/>
      <w:bCs/>
      <w:color w:val="000000"/>
      <w:sz w:val="36"/>
      <w:szCs w:val="36"/>
    </w:rPr>
  </w:style>
  <w:style w:type="character" w:customStyle="1" w:styleId="TagsChar3">
    <w:name w:val="Tags Char3"/>
    <w:basedOn w:val="DefaultParagraphFont"/>
    <w:rsid w:val="007215A0"/>
    <w:rPr>
      <w:b/>
      <w:sz w:val="24"/>
      <w:lang w:val="en-US" w:eastAsia="en-US" w:bidi="ar-SA"/>
    </w:rPr>
  </w:style>
  <w:style w:type="character" w:customStyle="1" w:styleId="StyleCards12ptThickunderlineChar3">
    <w:name w:val="Style Cards + 12 pt Thick underline Char3"/>
    <w:basedOn w:val="DefaultParagraphFont"/>
    <w:rsid w:val="007215A0"/>
    <w:rPr>
      <w:sz w:val="24"/>
      <w:szCs w:val="24"/>
      <w:u w:val="thick"/>
      <w:lang w:val="en-US" w:eastAsia="en-US" w:bidi="ar-SA"/>
    </w:rPr>
  </w:style>
  <w:style w:type="paragraph" w:customStyle="1" w:styleId="StyleCites10pt">
    <w:name w:val="Style Cites + 10 pt"/>
    <w:rsid w:val="007215A0"/>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basedOn w:val="CitesChar1"/>
    <w:rsid w:val="007215A0"/>
    <w:rPr>
      <w:rFonts w:ascii="Georgia" w:eastAsia="SimSun" w:hAnsi="Georgia" w:cs="Calibri"/>
      <w:b/>
      <w:bCs/>
      <w:noProof w:val="0"/>
      <w:sz w:val="18"/>
      <w:szCs w:val="24"/>
      <w:lang w:val="en-US" w:eastAsia="zh-CN" w:bidi="ar-SA"/>
    </w:rPr>
  </w:style>
  <w:style w:type="paragraph" w:customStyle="1" w:styleId="StyleCites12pt">
    <w:name w:val="Style Cites + 12 pt"/>
    <w:basedOn w:val="Cites"/>
    <w:rsid w:val="007215A0"/>
    <w:pPr>
      <w:suppressAutoHyphens w:val="0"/>
      <w:autoSpaceDE w:val="0"/>
      <w:autoSpaceDN w:val="0"/>
      <w:adjustRightInd w:val="0"/>
      <w:spacing w:after="160" w:line="259" w:lineRule="auto"/>
    </w:pPr>
    <w:rPr>
      <w:rFonts w:ascii="Calibri" w:eastAsiaTheme="minorHAnsi" w:hAnsi="Calibri"/>
      <w:b w:val="0"/>
      <w:color w:val="auto"/>
      <w:sz w:val="24"/>
    </w:rPr>
  </w:style>
  <w:style w:type="character" w:customStyle="1" w:styleId="CardsCharCharChar">
    <w:name w:val="Cards Char Char Char"/>
    <w:basedOn w:val="DefaultParagraphFont"/>
    <w:rsid w:val="007215A0"/>
    <w:rPr>
      <w:lang w:val="en-US" w:eastAsia="en-US" w:bidi="ar-SA"/>
    </w:rPr>
  </w:style>
  <w:style w:type="character" w:customStyle="1" w:styleId="CardsFont12ptCharCharCharCharChar">
    <w:name w:val="Cards + Font: 12 pt Char Char Char Char Char"/>
    <w:basedOn w:val="DefaultParagraphFont"/>
    <w:rsid w:val="007215A0"/>
    <w:rPr>
      <w:sz w:val="24"/>
      <w:szCs w:val="24"/>
      <w:u w:val="thick"/>
      <w:lang w:val="en-US" w:eastAsia="en-US" w:bidi="ar-SA"/>
    </w:rPr>
  </w:style>
  <w:style w:type="character" w:customStyle="1" w:styleId="standardcontent1">
    <w:name w:val="standardcontent1"/>
    <w:basedOn w:val="DefaultParagraphFont"/>
    <w:rsid w:val="007215A0"/>
    <w:rPr>
      <w:rFonts w:ascii="Arial" w:hAnsi="Arial" w:cs="Arial" w:hint="default"/>
      <w:strike w:val="0"/>
      <w:dstrike w:val="0"/>
      <w:sz w:val="24"/>
      <w:szCs w:val="24"/>
      <w:u w:val="none"/>
      <w:effect w:val="none"/>
    </w:rPr>
  </w:style>
  <w:style w:type="character" w:customStyle="1" w:styleId="charchar1">
    <w:name w:val="charchar1"/>
    <w:basedOn w:val="DefaultParagraphFont"/>
    <w:rsid w:val="007215A0"/>
  </w:style>
  <w:style w:type="character" w:customStyle="1" w:styleId="hidden">
    <w:name w:val="hidden"/>
    <w:basedOn w:val="DefaultParagraphFont"/>
    <w:rsid w:val="007215A0"/>
  </w:style>
  <w:style w:type="character" w:customStyle="1" w:styleId="underlineevidencetextCharChar">
    <w:name w:val="underline evidence text Char Char"/>
    <w:basedOn w:val="DefaultParagraphFont"/>
    <w:rsid w:val="007215A0"/>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7215A0"/>
    <w:pPr>
      <w:ind w:left="1728" w:right="1008"/>
    </w:pPr>
    <w:rPr>
      <w:sz w:val="18"/>
      <w:u w:val="single"/>
    </w:rPr>
  </w:style>
  <w:style w:type="character" w:customStyle="1" w:styleId="clsarial12">
    <w:name w:val="clsarial_12"/>
    <w:basedOn w:val="DefaultParagraphFont"/>
    <w:rsid w:val="007215A0"/>
  </w:style>
  <w:style w:type="paragraph" w:customStyle="1" w:styleId="PageHeading">
    <w:name w:val="PageHeading"/>
    <w:basedOn w:val="Normal"/>
    <w:autoRedefine/>
    <w:rsid w:val="007215A0"/>
    <w:pPr>
      <w:jc w:val="center"/>
      <w:outlineLvl w:val="0"/>
    </w:pPr>
    <w:rPr>
      <w:b/>
      <w:sz w:val="32"/>
      <w:szCs w:val="32"/>
      <w:u w:val="single"/>
    </w:rPr>
  </w:style>
  <w:style w:type="paragraph" w:customStyle="1" w:styleId="Cite1HeavyCardSizeUp">
    <w:name w:val="Cite1||HeavyCardSizeUp"/>
    <w:basedOn w:val="Normal"/>
    <w:rsid w:val="007215A0"/>
    <w:rPr>
      <w:b/>
      <w:sz w:val="24"/>
      <w:u w:val="single"/>
    </w:rPr>
  </w:style>
  <w:style w:type="paragraph" w:customStyle="1" w:styleId="NormalText1">
    <w:name w:val="NormalText"/>
    <w:basedOn w:val="Normal"/>
    <w:rsid w:val="007215A0"/>
    <w:rPr>
      <w:sz w:val="24"/>
    </w:rPr>
  </w:style>
  <w:style w:type="character" w:customStyle="1" w:styleId="CardUpSizeChar">
    <w:name w:val="CardUpSize Char"/>
    <w:basedOn w:val="DefaultParagraphFont"/>
    <w:rsid w:val="007215A0"/>
    <w:rPr>
      <w:sz w:val="24"/>
      <w:szCs w:val="24"/>
      <w:u w:val="single"/>
      <w:lang w:val="en-US" w:eastAsia="en-US" w:bidi="ar-SA"/>
    </w:rPr>
  </w:style>
  <w:style w:type="character" w:customStyle="1" w:styleId="Cite1HeavyCardSizeUpChar">
    <w:name w:val="Cite1||HeavyCardSizeUp Char"/>
    <w:basedOn w:val="DefaultParagraphFont"/>
    <w:rsid w:val="007215A0"/>
    <w:rPr>
      <w:b/>
      <w:sz w:val="24"/>
      <w:szCs w:val="24"/>
      <w:u w:val="single"/>
      <w:lang w:val="en-US" w:eastAsia="en-US" w:bidi="ar-SA"/>
    </w:rPr>
  </w:style>
  <w:style w:type="character" w:customStyle="1" w:styleId="end">
    <w:name w:val="end"/>
    <w:basedOn w:val="DefaultParagraphFont"/>
    <w:rsid w:val="007215A0"/>
  </w:style>
  <w:style w:type="character" w:customStyle="1" w:styleId="Reallysmall0">
    <w:name w:val="Reallysmall"/>
    <w:basedOn w:val="DefaultParagraphFont"/>
    <w:rsid w:val="007215A0"/>
    <w:rPr>
      <w:sz w:val="12"/>
    </w:rPr>
  </w:style>
  <w:style w:type="character" w:customStyle="1" w:styleId="HotRouteCharChar">
    <w:name w:val="Hot Route Char Char"/>
    <w:basedOn w:val="DefaultParagraphFont"/>
    <w:rsid w:val="007215A0"/>
    <w:rPr>
      <w:szCs w:val="24"/>
    </w:rPr>
  </w:style>
  <w:style w:type="character" w:customStyle="1" w:styleId="StyleUnderlineCharChar">
    <w:name w:val="Style Underline Char Char"/>
    <w:basedOn w:val="DefaultParagraphFont"/>
    <w:rsid w:val="007215A0"/>
    <w:rPr>
      <w:u w:val="single"/>
      <w:lang w:val="en-US" w:eastAsia="en-US" w:bidi="ar-SA"/>
    </w:rPr>
  </w:style>
  <w:style w:type="character" w:customStyle="1" w:styleId="Style12ptBoldUnderline">
    <w:name w:val="Style 12 pt Bold Underline"/>
    <w:basedOn w:val="DefaultParagraphFont"/>
    <w:rsid w:val="007215A0"/>
    <w:rPr>
      <w:bCs/>
      <w:sz w:val="20"/>
      <w:u w:val="single"/>
    </w:rPr>
  </w:style>
  <w:style w:type="character" w:customStyle="1" w:styleId="StyleArial12ptBoldItalic">
    <w:name w:val="Style Arial 12 pt Bold Italic"/>
    <w:basedOn w:val="DefaultParagraphFont"/>
    <w:rsid w:val="007215A0"/>
    <w:rPr>
      <w:rFonts w:ascii="Times New Roman" w:hAnsi="Times New Roman"/>
      <w:b/>
      <w:bCs/>
      <w:iCs/>
      <w:sz w:val="24"/>
    </w:rPr>
  </w:style>
  <w:style w:type="paragraph" w:customStyle="1" w:styleId="Smalllouietext">
    <w:name w:val="Small louie text"/>
    <w:basedOn w:val="Normal"/>
    <w:autoRedefine/>
    <w:rsid w:val="007215A0"/>
  </w:style>
  <w:style w:type="character" w:customStyle="1" w:styleId="pubdate">
    <w:name w:val="pubdate"/>
    <w:basedOn w:val="DefaultParagraphFont"/>
    <w:rsid w:val="007215A0"/>
  </w:style>
  <w:style w:type="paragraph" w:styleId="List">
    <w:name w:val="List"/>
    <w:basedOn w:val="Normal"/>
    <w:uiPriority w:val="99"/>
    <w:unhideWhenUsed/>
    <w:rsid w:val="007215A0"/>
    <w:pPr>
      <w:contextualSpacing/>
    </w:pPr>
    <w:rPr>
      <w:rFonts w:eastAsia="Calibri"/>
    </w:rPr>
  </w:style>
  <w:style w:type="paragraph" w:customStyle="1" w:styleId="sdate">
    <w:name w:val="sdate"/>
    <w:basedOn w:val="Normal"/>
    <w:rsid w:val="007215A0"/>
    <w:pPr>
      <w:spacing w:before="100" w:beforeAutospacing="1" w:after="100" w:afterAutospacing="1"/>
    </w:pPr>
    <w:rPr>
      <w:sz w:val="24"/>
    </w:rPr>
  </w:style>
  <w:style w:type="character" w:customStyle="1" w:styleId="Heading3FoldoverCharChar">
    <w:name w:val="Heading 3 Foldover Char Char"/>
    <w:basedOn w:val="DefaultParagraphFont"/>
    <w:rsid w:val="007215A0"/>
    <w:rPr>
      <w:rFonts w:cs="Arial"/>
      <w:b/>
      <w:bCs/>
      <w:sz w:val="40"/>
      <w:szCs w:val="26"/>
      <w:lang w:val="en-US" w:eastAsia="en-US" w:bidi="ar-SA"/>
    </w:rPr>
  </w:style>
  <w:style w:type="character" w:customStyle="1" w:styleId="A6">
    <w:name w:val="A6"/>
    <w:uiPriority w:val="99"/>
    <w:rsid w:val="007215A0"/>
    <w:rPr>
      <w:rFonts w:cs="GADHJZ+GoudyOldStyleBT-Roman"/>
      <w:color w:val="000000"/>
      <w:sz w:val="12"/>
      <w:szCs w:val="12"/>
    </w:rPr>
  </w:style>
  <w:style w:type="character" w:customStyle="1" w:styleId="verdana1">
    <w:name w:val="verdana1"/>
    <w:basedOn w:val="DefaultParagraphFont"/>
    <w:rsid w:val="007215A0"/>
    <w:rPr>
      <w:rFonts w:ascii="Verdana" w:hAnsi="Verdana" w:hint="default"/>
    </w:rPr>
  </w:style>
  <w:style w:type="character" w:customStyle="1" w:styleId="bullet-text">
    <w:name w:val="bullet-text"/>
    <w:rsid w:val="007215A0"/>
  </w:style>
  <w:style w:type="character" w:customStyle="1" w:styleId="attrib">
    <w:name w:val="attrib"/>
    <w:rsid w:val="007215A0"/>
  </w:style>
  <w:style w:type="character" w:customStyle="1" w:styleId="type">
    <w:name w:val="type"/>
    <w:rsid w:val="007215A0"/>
  </w:style>
  <w:style w:type="paragraph" w:customStyle="1" w:styleId="Micro">
    <w:name w:val="Micro"/>
    <w:basedOn w:val="Normal"/>
    <w:next w:val="Normal"/>
    <w:link w:val="MicroChar"/>
    <w:rsid w:val="007215A0"/>
    <w:rPr>
      <w:sz w:val="12"/>
      <w:lang w:val="x-none" w:eastAsia="x-none"/>
    </w:rPr>
  </w:style>
  <w:style w:type="character" w:customStyle="1" w:styleId="MicroChar">
    <w:name w:val="Micro Char"/>
    <w:link w:val="Micro"/>
    <w:rsid w:val="007215A0"/>
    <w:rPr>
      <w:rFonts w:ascii="Calibri" w:hAnsi="Calibri"/>
      <w:sz w:val="12"/>
      <w:lang w:val="x-none" w:eastAsia="x-none"/>
    </w:rPr>
  </w:style>
  <w:style w:type="character" w:styleId="CommentReference">
    <w:name w:val="annotation reference"/>
    <w:uiPriority w:val="99"/>
    <w:unhideWhenUsed/>
    <w:rsid w:val="007215A0"/>
    <w:rPr>
      <w:sz w:val="16"/>
      <w:szCs w:val="16"/>
    </w:rPr>
  </w:style>
  <w:style w:type="character" w:customStyle="1" w:styleId="BodyText2Char1">
    <w:name w:val="Body Text 2 Char1"/>
    <w:rsid w:val="007215A0"/>
    <w:rPr>
      <w:rFonts w:ascii="Times New Roman" w:eastAsia="Times New Roman" w:hAnsi="Times New Roman"/>
      <w:sz w:val="12"/>
      <w:szCs w:val="24"/>
    </w:rPr>
  </w:style>
  <w:style w:type="character" w:customStyle="1" w:styleId="StylecardThickunderlineChar">
    <w:name w:val="Style card + Thick underline Char"/>
    <w:rsid w:val="007215A0"/>
    <w:rPr>
      <w:noProof w:val="0"/>
      <w:color w:val="000000"/>
      <w:u w:val="thick"/>
      <w:lang w:val="en-US" w:eastAsia="en-US" w:bidi="ar-SA"/>
    </w:rPr>
  </w:style>
  <w:style w:type="paragraph" w:customStyle="1" w:styleId="StylecardThickunderline">
    <w:name w:val="Style card + Thick underline"/>
    <w:basedOn w:val="card"/>
    <w:rsid w:val="007215A0"/>
    <w:rPr>
      <w:rFonts w:ascii="Calibri" w:eastAsiaTheme="minorHAnsi" w:hAnsi="Calibri"/>
      <w:kern w:val="0"/>
      <w:u w:val="thick"/>
    </w:rPr>
  </w:style>
  <w:style w:type="character" w:customStyle="1" w:styleId="searchtermbold1">
    <w:name w:val="searchtermbold1"/>
    <w:rsid w:val="007215A0"/>
    <w:rPr>
      <w:b/>
      <w:bCs/>
      <w:sz w:val="17"/>
      <w:szCs w:val="17"/>
    </w:rPr>
  </w:style>
  <w:style w:type="character" w:customStyle="1" w:styleId="spanstyle1">
    <w:name w:val="spanstyle1"/>
    <w:rsid w:val="007215A0"/>
    <w:rPr>
      <w:b w:val="0"/>
      <w:bCs w:val="0"/>
      <w:sz w:val="17"/>
      <w:szCs w:val="17"/>
    </w:rPr>
  </w:style>
  <w:style w:type="character" w:customStyle="1" w:styleId="crosslinkpopup1">
    <w:name w:val="crosslinkpopup1"/>
    <w:rsid w:val="007215A0"/>
    <w:rPr>
      <w:vanish/>
      <w:webHidden w:val="0"/>
      <w:bdr w:val="single" w:sz="12" w:space="0" w:color="666666" w:frame="1"/>
      <w:shd w:val="clear" w:color="auto" w:fill="FFFFFF"/>
      <w:specVanish w:val="0"/>
    </w:rPr>
  </w:style>
  <w:style w:type="character" w:customStyle="1" w:styleId="crosslinkpopup2">
    <w:name w:val="crosslinkpopup2"/>
    <w:rsid w:val="007215A0"/>
    <w:rPr>
      <w:vanish/>
      <w:webHidden w:val="0"/>
      <w:bdr w:val="single" w:sz="12" w:space="0" w:color="666666" w:frame="1"/>
      <w:shd w:val="clear" w:color="auto" w:fill="FFFFFF"/>
      <w:specVanish w:val="0"/>
    </w:rPr>
  </w:style>
  <w:style w:type="paragraph" w:styleId="Index3">
    <w:name w:val="index 3"/>
    <w:basedOn w:val="Normal"/>
    <w:next w:val="Normal"/>
    <w:autoRedefine/>
    <w:rsid w:val="007215A0"/>
    <w:pPr>
      <w:ind w:left="720" w:hanging="240"/>
    </w:pPr>
    <w:rPr>
      <w:sz w:val="24"/>
    </w:rPr>
  </w:style>
  <w:style w:type="paragraph" w:customStyle="1" w:styleId="speechnumber">
    <w:name w:val="speechnumber"/>
    <w:basedOn w:val="Normal"/>
    <w:rsid w:val="007215A0"/>
    <w:pPr>
      <w:spacing w:before="100" w:beforeAutospacing="1" w:after="100" w:afterAutospacing="1"/>
    </w:pPr>
    <w:rPr>
      <w:sz w:val="24"/>
      <w:lang w:val="tr-TR" w:eastAsia="tr-TR"/>
    </w:rPr>
  </w:style>
  <w:style w:type="character" w:customStyle="1" w:styleId="printhtml">
    <w:name w:val="print_html"/>
    <w:rsid w:val="007215A0"/>
  </w:style>
  <w:style w:type="character" w:customStyle="1" w:styleId="printmail">
    <w:name w:val="print_mail"/>
    <w:rsid w:val="007215A0"/>
  </w:style>
  <w:style w:type="character" w:customStyle="1" w:styleId="printpdf">
    <w:name w:val="print_pdf"/>
    <w:rsid w:val="007215A0"/>
  </w:style>
  <w:style w:type="character" w:customStyle="1" w:styleId="custom-facebook-button">
    <w:name w:val="custom-facebook-button"/>
    <w:rsid w:val="007215A0"/>
  </w:style>
  <w:style w:type="character" w:customStyle="1" w:styleId="custom-twitter-button">
    <w:name w:val="custom-twitter-button"/>
    <w:rsid w:val="007215A0"/>
  </w:style>
  <w:style w:type="character" w:customStyle="1" w:styleId="timestamp">
    <w:name w:val="timestamp"/>
    <w:rsid w:val="007215A0"/>
  </w:style>
  <w:style w:type="character" w:customStyle="1" w:styleId="support">
    <w:name w:val="support"/>
    <w:basedOn w:val="DefaultParagraphFont"/>
    <w:rsid w:val="007215A0"/>
  </w:style>
  <w:style w:type="character" w:customStyle="1" w:styleId="cardCharCharChar1">
    <w:name w:val="card Char Char Char1"/>
    <w:basedOn w:val="DefaultParagraphFont"/>
    <w:link w:val="cardCharChar"/>
    <w:rsid w:val="007215A0"/>
    <w:rPr>
      <w:rFonts w:ascii="Calibri" w:hAnsi="Calibri"/>
    </w:rPr>
  </w:style>
  <w:style w:type="character" w:customStyle="1" w:styleId="HTMLPreformattedChar1">
    <w:name w:val="HTML Preformatted Char1"/>
    <w:basedOn w:val="DefaultParagraphFont"/>
    <w:uiPriority w:val="99"/>
    <w:rsid w:val="007215A0"/>
    <w:rPr>
      <w:rFonts w:ascii="Courier New" w:hAnsi="Courier New" w:cs="Courier New"/>
    </w:rPr>
  </w:style>
  <w:style w:type="character" w:customStyle="1" w:styleId="3textChar">
    <w:name w:val="3text Char"/>
    <w:basedOn w:val="DefaultParagraphFont"/>
    <w:link w:val="3text"/>
    <w:rsid w:val="007215A0"/>
    <w:rPr>
      <w:rFonts w:ascii="Calibri" w:hAnsi="Calibri"/>
      <w:lang w:bidi="en-US"/>
    </w:rPr>
  </w:style>
  <w:style w:type="character" w:customStyle="1" w:styleId="FontStyle67">
    <w:name w:val="Font Style67"/>
    <w:uiPriority w:val="99"/>
    <w:rsid w:val="007215A0"/>
    <w:rPr>
      <w:rFonts w:ascii="Garamond" w:hAnsi="Garamond" w:cs="Garamond"/>
      <w:b/>
      <w:bCs/>
      <w:spacing w:val="10"/>
      <w:sz w:val="14"/>
      <w:szCs w:val="14"/>
    </w:rPr>
  </w:style>
  <w:style w:type="character" w:customStyle="1" w:styleId="Hyperlink13">
    <w:name w:val="Hyperlink13"/>
    <w:basedOn w:val="DefaultParagraphFont"/>
    <w:rsid w:val="007215A0"/>
    <w:rPr>
      <w:b w:val="0"/>
      <w:bCs w:val="0"/>
      <w:strike w:val="0"/>
      <w:dstrike w:val="0"/>
      <w:color w:val="008000"/>
      <w:sz w:val="20"/>
      <w:szCs w:val="20"/>
      <w:u w:val="none"/>
      <w:effect w:val="none"/>
    </w:rPr>
  </w:style>
  <w:style w:type="character" w:customStyle="1" w:styleId="link-external">
    <w:name w:val="link-external"/>
    <w:basedOn w:val="DefaultParagraphFont"/>
    <w:rsid w:val="007215A0"/>
  </w:style>
  <w:style w:type="character" w:customStyle="1" w:styleId="Header2Char">
    <w:name w:val="Header2 Char"/>
    <w:basedOn w:val="Heading2Char0"/>
    <w:rsid w:val="007215A0"/>
    <w:rPr>
      <w:b/>
      <w:caps/>
      <w:szCs w:val="24"/>
      <w:lang w:val="en-US" w:eastAsia="en-US" w:bidi="ar-SA"/>
    </w:rPr>
  </w:style>
  <w:style w:type="character" w:customStyle="1" w:styleId="StyleBoldText12pt10ptNotBoldKernat16pt">
    <w:name w:val="Style Bold Text 12 pt + 10 pt Not Bold Kern at 16 pt"/>
    <w:basedOn w:val="DefaultParagraphFont"/>
    <w:rsid w:val="007215A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basedOn w:val="DefaultParagraphFont"/>
    <w:rsid w:val="007215A0"/>
    <w:rPr>
      <w:b/>
      <w:bCs/>
      <w:szCs w:val="24"/>
      <w:lang w:val="en-US" w:eastAsia="en-US" w:bidi="ar-SA"/>
    </w:rPr>
  </w:style>
  <w:style w:type="character" w:customStyle="1" w:styleId="Char3">
    <w:name w:val="Char3"/>
    <w:basedOn w:val="DefaultParagraphFont"/>
    <w:rsid w:val="007215A0"/>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7215A0"/>
    <w:rPr>
      <w:sz w:val="24"/>
      <w:szCs w:val="24"/>
      <w:u w:val="thick"/>
      <w:lang w:val="en-US" w:eastAsia="en-US" w:bidi="ar-SA"/>
    </w:rPr>
  </w:style>
  <w:style w:type="character" w:customStyle="1" w:styleId="TagsChar4">
    <w:name w:val="Tags Char4"/>
    <w:basedOn w:val="DefaultParagraphFont"/>
    <w:rsid w:val="007215A0"/>
    <w:rPr>
      <w:b/>
      <w:lang w:val="en-US" w:eastAsia="en-US" w:bidi="ar-SA"/>
    </w:rPr>
  </w:style>
  <w:style w:type="character" w:customStyle="1" w:styleId="StyleStyle7pt8pt">
    <w:name w:val="Style Style 7 pt + 8 pt"/>
    <w:basedOn w:val="DefaultParagraphFont"/>
    <w:rsid w:val="007215A0"/>
    <w:rPr>
      <w:sz w:val="16"/>
    </w:rPr>
  </w:style>
  <w:style w:type="character" w:customStyle="1" w:styleId="StyleUnderline2">
    <w:name w:val="Style Underline2"/>
    <w:basedOn w:val="DefaultParagraphFont"/>
    <w:rsid w:val="007215A0"/>
    <w:rPr>
      <w:u w:val="single"/>
    </w:rPr>
  </w:style>
  <w:style w:type="character" w:customStyle="1" w:styleId="StyleUnderline1">
    <w:name w:val="Style Underline1"/>
    <w:basedOn w:val="DefaultParagraphFont"/>
    <w:rsid w:val="007215A0"/>
    <w:rPr>
      <w:u w:val="single"/>
    </w:rPr>
  </w:style>
  <w:style w:type="character" w:customStyle="1" w:styleId="StyleStyleThickunderlineBold">
    <w:name w:val="Style Style Thick underline + Bold"/>
    <w:basedOn w:val="DefaultParagraphFont"/>
    <w:rsid w:val="007215A0"/>
    <w:rPr>
      <w:b/>
      <w:bCs/>
      <w:u w:val="thick"/>
    </w:rPr>
  </w:style>
  <w:style w:type="character" w:customStyle="1" w:styleId="underlinecharchar3">
    <w:name w:val="underlinecharchar"/>
    <w:basedOn w:val="DefaultParagraphFont"/>
    <w:rsid w:val="007215A0"/>
  </w:style>
  <w:style w:type="character" w:customStyle="1" w:styleId="tagchar">
    <w:name w:val="tagchar"/>
    <w:basedOn w:val="DefaultParagraphFont"/>
    <w:rsid w:val="007215A0"/>
  </w:style>
  <w:style w:type="paragraph" w:customStyle="1" w:styleId="unread">
    <w:name w:val="unread"/>
    <w:basedOn w:val="Normal"/>
    <w:rsid w:val="007215A0"/>
  </w:style>
  <w:style w:type="character" w:customStyle="1" w:styleId="unreadChar">
    <w:name w:val="unread Char"/>
    <w:basedOn w:val="DefaultParagraphFont"/>
    <w:rsid w:val="007215A0"/>
    <w:rPr>
      <w:szCs w:val="24"/>
    </w:rPr>
  </w:style>
  <w:style w:type="character" w:customStyle="1" w:styleId="FontStyle32">
    <w:name w:val="Font Style32"/>
    <w:basedOn w:val="DefaultParagraphFont"/>
    <w:rsid w:val="007215A0"/>
    <w:rPr>
      <w:rFonts w:ascii="Times New Roman" w:hAnsi="Times New Roman" w:cs="Times New Roman"/>
      <w:b/>
      <w:bCs/>
      <w:sz w:val="20"/>
      <w:szCs w:val="20"/>
    </w:rPr>
  </w:style>
  <w:style w:type="character" w:customStyle="1" w:styleId="FontStyle31">
    <w:name w:val="Font Style31"/>
    <w:basedOn w:val="DefaultParagraphFont"/>
    <w:rsid w:val="007215A0"/>
    <w:rPr>
      <w:rFonts w:ascii="Times New Roman" w:hAnsi="Times New Roman" w:cs="Times New Roman"/>
      <w:smallCaps/>
      <w:sz w:val="12"/>
      <w:szCs w:val="12"/>
    </w:rPr>
  </w:style>
  <w:style w:type="character" w:customStyle="1" w:styleId="FontStyle40">
    <w:name w:val="Font Style40"/>
    <w:basedOn w:val="DefaultParagraphFont"/>
    <w:rsid w:val="007215A0"/>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7215A0"/>
    <w:rPr>
      <w:rFonts w:ascii="Franklin Gothic Medium Cond" w:hAnsi="Franklin Gothic Medium Cond" w:cs="Franklin Gothic Medium Cond"/>
      <w:sz w:val="12"/>
      <w:szCs w:val="12"/>
    </w:rPr>
  </w:style>
  <w:style w:type="character" w:customStyle="1" w:styleId="hilite1">
    <w:name w:val="hilite1"/>
    <w:basedOn w:val="DefaultParagraphFont"/>
    <w:rsid w:val="007215A0"/>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7215A0"/>
  </w:style>
  <w:style w:type="character" w:customStyle="1" w:styleId="sensecontent">
    <w:name w:val="sense_content"/>
    <w:basedOn w:val="DefaultParagraphFont"/>
    <w:rsid w:val="007215A0"/>
  </w:style>
  <w:style w:type="character" w:customStyle="1" w:styleId="senselabel">
    <w:name w:val="sense_label"/>
    <w:basedOn w:val="DefaultParagraphFont"/>
    <w:rsid w:val="007215A0"/>
  </w:style>
  <w:style w:type="character" w:customStyle="1" w:styleId="TitlesChar">
    <w:name w:val="Titles Char"/>
    <w:basedOn w:val="DefaultParagraphFont"/>
    <w:rsid w:val="007215A0"/>
    <w:rPr>
      <w:rFonts w:ascii="Arial" w:hAnsi="Arial" w:cs="Arial"/>
      <w:b/>
      <w:bCs/>
      <w:kern w:val="32"/>
      <w:sz w:val="32"/>
      <w:szCs w:val="32"/>
    </w:rPr>
  </w:style>
  <w:style w:type="paragraph" w:styleId="Index1">
    <w:name w:val="index 1"/>
    <w:basedOn w:val="Normal"/>
    <w:next w:val="Normal"/>
    <w:autoRedefine/>
    <w:rsid w:val="007215A0"/>
    <w:pPr>
      <w:ind w:left="240" w:hanging="240"/>
    </w:pPr>
    <w:rPr>
      <w:rFonts w:eastAsia="Calibri"/>
      <w:sz w:val="24"/>
    </w:rPr>
  </w:style>
  <w:style w:type="paragraph" w:customStyle="1" w:styleId="CiteChar1CharCharCharCharCharCharCharCharCharCharChar">
    <w:name w:val="Cite Char1 Char Char Char Char Char Char Char Char Char Char Char"/>
    <w:basedOn w:val="Heading3"/>
    <w:rsid w:val="007215A0"/>
    <w:pPr>
      <w:keepLines w:val="0"/>
      <w:pageBreakBefore w:val="0"/>
      <w:jc w:val="left"/>
    </w:pPr>
    <w:rPr>
      <w:rFonts w:eastAsia="Times New Roman" w:cs="Times New Roman"/>
      <w:bCs/>
      <w:sz w:val="22"/>
      <w:szCs w:val="26"/>
    </w:rPr>
  </w:style>
  <w:style w:type="character" w:customStyle="1" w:styleId="CiteChar1CharCharCharCharCharCharCharCharCharCharCharChar">
    <w:name w:val="Cite Char1 Char Char Char Char Char Char Char Char Char Char Char Char"/>
    <w:basedOn w:val="DefaultParagraphFont"/>
    <w:rsid w:val="007215A0"/>
    <w:rPr>
      <w:b/>
      <w:sz w:val="22"/>
      <w:szCs w:val="26"/>
      <w:u w:val="single"/>
    </w:rPr>
  </w:style>
  <w:style w:type="paragraph" w:customStyle="1" w:styleId="CiteExtrasChar1CharCharCharCharCharCharCharCharCharChar">
    <w:name w:val="Cite Extras Char1 Char Char Char Char Char Char Char Char Char Char"/>
    <w:basedOn w:val="Heading4"/>
    <w:rsid w:val="007215A0"/>
    <w:pPr>
      <w:keepLines w:val="0"/>
      <w:spacing w:after="120"/>
    </w:pPr>
    <w:rPr>
      <w:rFonts w:eastAsia="Times New Roman" w:cs="Times New Roman"/>
      <w:b w:val="0"/>
      <w:bCs/>
      <w:iCs w:val="0"/>
      <w:sz w:val="16"/>
      <w:szCs w:val="28"/>
    </w:rPr>
  </w:style>
  <w:style w:type="character" w:customStyle="1" w:styleId="CiteExtrasChar1CharCharCharCharCharCharCharCharCharCharChar">
    <w:name w:val="Cite Extras Char1 Char Char Char Char Char Char Char Char Char Char Char"/>
    <w:basedOn w:val="DefaultParagraphFont"/>
    <w:rsid w:val="007215A0"/>
    <w:rPr>
      <w:sz w:val="16"/>
      <w:szCs w:val="28"/>
    </w:rPr>
  </w:style>
  <w:style w:type="character" w:customStyle="1" w:styleId="debate-underlinedchar">
    <w:name w:val="debate-underlinedchar"/>
    <w:basedOn w:val="DefaultParagraphFont"/>
    <w:rsid w:val="007215A0"/>
  </w:style>
  <w:style w:type="character" w:customStyle="1" w:styleId="medium-font">
    <w:name w:val="medium-font"/>
    <w:basedOn w:val="DefaultParagraphFont"/>
    <w:rsid w:val="007215A0"/>
  </w:style>
  <w:style w:type="character" w:customStyle="1" w:styleId="QuoteChar1">
    <w:name w:val="Quote Char1"/>
    <w:basedOn w:val="DefaultParagraphFont"/>
    <w:rsid w:val="007215A0"/>
    <w:rPr>
      <w:rFonts w:eastAsia="Calibri"/>
      <w:iCs/>
      <w:szCs w:val="22"/>
    </w:rPr>
  </w:style>
  <w:style w:type="character" w:customStyle="1" w:styleId="time-date">
    <w:name w:val="time-date"/>
    <w:basedOn w:val="DefaultParagraphFont"/>
    <w:rsid w:val="007215A0"/>
  </w:style>
  <w:style w:type="character" w:customStyle="1" w:styleId="addmd">
    <w:name w:val="addmd"/>
    <w:basedOn w:val="DefaultParagraphFont"/>
    <w:rsid w:val="007215A0"/>
  </w:style>
  <w:style w:type="character" w:customStyle="1" w:styleId="SmallFont5pt">
    <w:name w:val="Small Font (5 pt)"/>
    <w:basedOn w:val="DefaultParagraphFont"/>
    <w:rsid w:val="007215A0"/>
    <w:rPr>
      <w:sz w:val="10"/>
    </w:rPr>
  </w:style>
  <w:style w:type="character" w:customStyle="1" w:styleId="Style12ptBold">
    <w:name w:val="Style 12 pt Bold"/>
    <w:basedOn w:val="DefaultParagraphFont"/>
    <w:rsid w:val="007215A0"/>
    <w:rPr>
      <w:b/>
      <w:bCs/>
      <w:caps/>
      <w:sz w:val="24"/>
      <w:szCs w:val="24"/>
    </w:rPr>
  </w:style>
  <w:style w:type="character" w:customStyle="1" w:styleId="ecverdana">
    <w:name w:val="ec_verdana"/>
    <w:basedOn w:val="DefaultParagraphFont"/>
    <w:rsid w:val="007215A0"/>
  </w:style>
  <w:style w:type="character" w:customStyle="1" w:styleId="ecssl0">
    <w:name w:val="ec_ss_l0"/>
    <w:basedOn w:val="DefaultParagraphFont"/>
    <w:rsid w:val="007215A0"/>
  </w:style>
  <w:style w:type="character" w:customStyle="1" w:styleId="echit">
    <w:name w:val="ec_hit"/>
    <w:basedOn w:val="DefaultParagraphFont"/>
    <w:rsid w:val="007215A0"/>
  </w:style>
  <w:style w:type="character" w:customStyle="1" w:styleId="bodyblack">
    <w:name w:val="bodyblack"/>
    <w:basedOn w:val="DefaultParagraphFont"/>
    <w:rsid w:val="007215A0"/>
  </w:style>
  <w:style w:type="character" w:customStyle="1" w:styleId="Style12ptBoldUnderline1">
    <w:name w:val="Style 12 pt Bold Underline1"/>
    <w:basedOn w:val="DefaultParagraphFont"/>
    <w:rsid w:val="007215A0"/>
    <w:rPr>
      <w:b/>
      <w:bCs/>
      <w:sz w:val="24"/>
      <w:u w:val="single"/>
    </w:rPr>
  </w:style>
  <w:style w:type="character" w:customStyle="1" w:styleId="BlockTitle2Char1">
    <w:name w:val="Block Title2 Char1"/>
    <w:basedOn w:val="DefaultParagraphFont"/>
    <w:rsid w:val="007215A0"/>
    <w:rPr>
      <w:rFonts w:ascii="Arial" w:hAnsi="Arial"/>
      <w:b/>
      <w:sz w:val="28"/>
      <w:lang w:val="en-US" w:eastAsia="en-US" w:bidi="ar-SA"/>
    </w:rPr>
  </w:style>
  <w:style w:type="paragraph" w:customStyle="1" w:styleId="BreifTitle">
    <w:name w:val="Breif Title"/>
    <w:basedOn w:val="Normal"/>
    <w:rsid w:val="007215A0"/>
    <w:pPr>
      <w:widowControl w:val="0"/>
      <w:autoSpaceDE w:val="0"/>
      <w:autoSpaceDN w:val="0"/>
      <w:adjustRightInd w:val="0"/>
      <w:jc w:val="center"/>
      <w:outlineLvl w:val="0"/>
    </w:pPr>
    <w:rPr>
      <w:b/>
      <w:caps/>
      <w:u w:val="single"/>
    </w:rPr>
  </w:style>
  <w:style w:type="character" w:customStyle="1" w:styleId="searchterm2">
    <w:name w:val="searchterm2"/>
    <w:basedOn w:val="DefaultParagraphFont"/>
    <w:rsid w:val="007215A0"/>
  </w:style>
  <w:style w:type="character" w:customStyle="1" w:styleId="searchterm1">
    <w:name w:val="searchterm1"/>
    <w:basedOn w:val="DefaultParagraphFont"/>
    <w:rsid w:val="007215A0"/>
  </w:style>
  <w:style w:type="paragraph" w:customStyle="1" w:styleId="last">
    <w:name w:val="last"/>
    <w:basedOn w:val="Normal"/>
    <w:rsid w:val="007215A0"/>
    <w:pPr>
      <w:spacing w:before="100" w:beforeAutospacing="1" w:after="100" w:afterAutospacing="1"/>
    </w:pPr>
  </w:style>
  <w:style w:type="character" w:customStyle="1" w:styleId="blogbody">
    <w:name w:val="blogbody"/>
    <w:basedOn w:val="DefaultParagraphFont"/>
    <w:rsid w:val="007215A0"/>
  </w:style>
  <w:style w:type="character" w:customStyle="1" w:styleId="yschurl">
    <w:name w:val="yschurl"/>
    <w:basedOn w:val="DefaultParagraphFont"/>
    <w:rsid w:val="007215A0"/>
  </w:style>
  <w:style w:type="character" w:customStyle="1" w:styleId="BreifTitleChar">
    <w:name w:val="Breif Title Char"/>
    <w:basedOn w:val="DefaultParagraphFont"/>
    <w:rsid w:val="007215A0"/>
    <w:rPr>
      <w:b/>
      <w:caps/>
      <w:sz w:val="24"/>
      <w:szCs w:val="24"/>
      <w:u w:val="single"/>
      <w:lang w:val="en-US" w:eastAsia="en-US" w:bidi="ar-SA"/>
    </w:rPr>
  </w:style>
  <w:style w:type="character" w:customStyle="1" w:styleId="evhighlight">
    <w:name w:val="ev highlight"/>
    <w:basedOn w:val="DefaultParagraphFont"/>
    <w:rsid w:val="007215A0"/>
    <w:rPr>
      <w:b/>
      <w:color w:val="FF6600"/>
      <w:u w:val="single"/>
    </w:rPr>
  </w:style>
  <w:style w:type="paragraph" w:customStyle="1" w:styleId="feedback">
    <w:name w:val="feedback"/>
    <w:basedOn w:val="Normal"/>
    <w:rsid w:val="007215A0"/>
    <w:pPr>
      <w:spacing w:after="200" w:line="276" w:lineRule="auto"/>
      <w:ind w:left="720" w:hanging="360"/>
    </w:pPr>
    <w:rPr>
      <w:lang w:bidi="en-US"/>
    </w:rPr>
  </w:style>
  <w:style w:type="paragraph" w:customStyle="1" w:styleId="cardtextemphasis">
    <w:name w:val="card text emphasis"/>
    <w:basedOn w:val="UnderlinedCardText"/>
    <w:link w:val="cardtextemphasisChar"/>
    <w:qFormat/>
    <w:rsid w:val="007215A0"/>
    <w:pPr>
      <w:spacing w:after="0"/>
    </w:pPr>
    <w:rPr>
      <w:rFonts w:eastAsiaTheme="minorHAnsi"/>
      <w:b/>
      <w:szCs w:val="24"/>
    </w:rPr>
  </w:style>
  <w:style w:type="character" w:customStyle="1" w:styleId="msgcontent">
    <w:name w:val="msgcontent"/>
    <w:basedOn w:val="DefaultParagraphFont"/>
    <w:rsid w:val="007215A0"/>
  </w:style>
  <w:style w:type="character" w:customStyle="1" w:styleId="title11">
    <w:name w:val="title_11"/>
    <w:basedOn w:val="DefaultParagraphFont"/>
    <w:rsid w:val="007215A0"/>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7215A0"/>
    <w:rPr>
      <w:color w:val="000000"/>
      <w:sz w:val="18"/>
      <w:szCs w:val="24"/>
      <w:lang w:val="en-US" w:eastAsia="en-US" w:bidi="ar-SA"/>
    </w:rPr>
  </w:style>
  <w:style w:type="character" w:customStyle="1" w:styleId="noidunggioithieu">
    <w:name w:val="noidung_gioithieu"/>
    <w:basedOn w:val="DefaultParagraphFont"/>
    <w:rsid w:val="007215A0"/>
  </w:style>
  <w:style w:type="character" w:customStyle="1" w:styleId="popup">
    <w:name w:val="popup"/>
    <w:basedOn w:val="DefaultParagraphFont"/>
    <w:rsid w:val="007215A0"/>
  </w:style>
  <w:style w:type="character" w:customStyle="1" w:styleId="bold">
    <w:name w:val="bold"/>
    <w:basedOn w:val="DefaultParagraphFont"/>
    <w:rsid w:val="007215A0"/>
  </w:style>
  <w:style w:type="character" w:customStyle="1" w:styleId="ReallyFuckinSmall">
    <w:name w:val="Really Fuckin' Small"/>
    <w:basedOn w:val="DefaultParagraphFont"/>
    <w:rsid w:val="007215A0"/>
    <w:rPr>
      <w:rFonts w:ascii="Times New Roman" w:hAnsi="Times New Roman"/>
      <w:sz w:val="12"/>
    </w:rPr>
  </w:style>
  <w:style w:type="character" w:customStyle="1" w:styleId="apturelink">
    <w:name w:val="apturelink"/>
    <w:basedOn w:val="DefaultParagraphFont"/>
    <w:rsid w:val="007215A0"/>
  </w:style>
  <w:style w:type="character" w:customStyle="1" w:styleId="apturelinkicon">
    <w:name w:val="apturelinkicon"/>
    <w:basedOn w:val="DefaultParagraphFont"/>
    <w:rsid w:val="007215A0"/>
  </w:style>
  <w:style w:type="character" w:customStyle="1" w:styleId="blogpostwords">
    <w:name w:val="blogpostwords"/>
    <w:basedOn w:val="DefaultParagraphFont"/>
    <w:rsid w:val="007215A0"/>
  </w:style>
  <w:style w:type="character" w:customStyle="1" w:styleId="TAGSChar">
    <w:name w:val="TAGS Char"/>
    <w:basedOn w:val="DefaultParagraphFont"/>
    <w:rsid w:val="007215A0"/>
    <w:rPr>
      <w:rFonts w:ascii="Arial" w:hAnsi="Arial" w:cs="Arial"/>
      <w:b/>
      <w:bCs/>
      <w:sz w:val="26"/>
      <w:szCs w:val="26"/>
    </w:rPr>
  </w:style>
  <w:style w:type="paragraph" w:customStyle="1" w:styleId="CM6">
    <w:name w:val="CM6"/>
    <w:basedOn w:val="Default"/>
    <w:next w:val="Default"/>
    <w:rsid w:val="007215A0"/>
    <w:pPr>
      <w:spacing w:line="506" w:lineRule="atLeast"/>
    </w:pPr>
    <w:rPr>
      <w:color w:val="auto"/>
    </w:rPr>
  </w:style>
  <w:style w:type="paragraph" w:customStyle="1" w:styleId="CM17">
    <w:name w:val="CM17"/>
    <w:basedOn w:val="Default"/>
    <w:next w:val="Default"/>
    <w:rsid w:val="007215A0"/>
    <w:pPr>
      <w:spacing w:after="693"/>
    </w:pPr>
    <w:rPr>
      <w:color w:val="auto"/>
    </w:rPr>
  </w:style>
  <w:style w:type="paragraph" w:customStyle="1" w:styleId="CM12">
    <w:name w:val="CM12"/>
    <w:basedOn w:val="Default"/>
    <w:next w:val="Default"/>
    <w:rsid w:val="007215A0"/>
    <w:pPr>
      <w:spacing w:after="1200"/>
    </w:pPr>
    <w:rPr>
      <w:color w:val="auto"/>
    </w:rPr>
  </w:style>
  <w:style w:type="character" w:customStyle="1" w:styleId="style3Char0">
    <w:name w:val="style 3 Char"/>
    <w:basedOn w:val="DefaultParagraphFont"/>
    <w:rsid w:val="007215A0"/>
    <w:rPr>
      <w:sz w:val="18"/>
      <w:szCs w:val="24"/>
      <w:lang w:val="en-US" w:eastAsia="en-US" w:bidi="ar-SA"/>
    </w:rPr>
  </w:style>
  <w:style w:type="character" w:customStyle="1" w:styleId="article-author">
    <w:name w:val="article-author"/>
    <w:basedOn w:val="DefaultParagraphFont"/>
    <w:rsid w:val="007215A0"/>
  </w:style>
  <w:style w:type="character" w:customStyle="1" w:styleId="ashadds">
    <w:name w:val="ashadds"/>
    <w:basedOn w:val="DefaultParagraphFont"/>
    <w:rsid w:val="007215A0"/>
  </w:style>
  <w:style w:type="character" w:customStyle="1" w:styleId="hn-date">
    <w:name w:val="hn-date"/>
    <w:basedOn w:val="DefaultParagraphFont"/>
    <w:rsid w:val="007215A0"/>
  </w:style>
  <w:style w:type="paragraph" w:customStyle="1" w:styleId="TxBr17p1">
    <w:name w:val="TxBr_17p1"/>
    <w:basedOn w:val="Normal"/>
    <w:rsid w:val="007215A0"/>
    <w:pPr>
      <w:tabs>
        <w:tab w:val="left" w:pos="317"/>
      </w:tabs>
      <w:autoSpaceDE w:val="0"/>
      <w:autoSpaceDN w:val="0"/>
      <w:adjustRightInd w:val="0"/>
      <w:spacing w:line="249" w:lineRule="atLeast"/>
      <w:ind w:left="1123"/>
      <w:jc w:val="both"/>
    </w:pPr>
  </w:style>
  <w:style w:type="paragraph" w:customStyle="1" w:styleId="TxBrp11">
    <w:name w:val="TxBr_p11"/>
    <w:basedOn w:val="Normal"/>
    <w:rsid w:val="007215A0"/>
    <w:pPr>
      <w:widowControl w:val="0"/>
      <w:tabs>
        <w:tab w:val="left" w:pos="204"/>
      </w:tabs>
      <w:autoSpaceDE w:val="0"/>
      <w:autoSpaceDN w:val="0"/>
      <w:adjustRightInd w:val="0"/>
      <w:spacing w:line="240" w:lineRule="atLeast"/>
      <w:jc w:val="both"/>
    </w:pPr>
    <w:rPr>
      <w:sz w:val="24"/>
    </w:rPr>
  </w:style>
  <w:style w:type="paragraph" w:customStyle="1" w:styleId="TxBrp15">
    <w:name w:val="TxBr_p15"/>
    <w:basedOn w:val="Normal"/>
    <w:rsid w:val="007215A0"/>
    <w:pPr>
      <w:widowControl w:val="0"/>
      <w:tabs>
        <w:tab w:val="left" w:pos="1661"/>
      </w:tabs>
      <w:autoSpaceDE w:val="0"/>
      <w:autoSpaceDN w:val="0"/>
      <w:adjustRightInd w:val="0"/>
      <w:spacing w:line="300" w:lineRule="atLeast"/>
      <w:ind w:left="1282"/>
      <w:jc w:val="both"/>
    </w:pPr>
    <w:rPr>
      <w:sz w:val="24"/>
    </w:rPr>
  </w:style>
  <w:style w:type="paragraph" w:customStyle="1" w:styleId="TxBrp16">
    <w:name w:val="TxBr_p16"/>
    <w:basedOn w:val="Normal"/>
    <w:rsid w:val="007215A0"/>
    <w:pPr>
      <w:widowControl w:val="0"/>
      <w:tabs>
        <w:tab w:val="left" w:pos="1882"/>
      </w:tabs>
      <w:autoSpaceDE w:val="0"/>
      <w:autoSpaceDN w:val="0"/>
      <w:adjustRightInd w:val="0"/>
      <w:spacing w:line="300" w:lineRule="atLeast"/>
      <w:ind w:left="1661" w:firstLine="222"/>
      <w:jc w:val="both"/>
    </w:pPr>
    <w:rPr>
      <w:sz w:val="24"/>
    </w:rPr>
  </w:style>
  <w:style w:type="paragraph" w:customStyle="1" w:styleId="TxBrp3">
    <w:name w:val="TxBr_p3"/>
    <w:basedOn w:val="Normal"/>
    <w:rsid w:val="007215A0"/>
    <w:pPr>
      <w:widowControl w:val="0"/>
      <w:tabs>
        <w:tab w:val="left" w:pos="1581"/>
      </w:tabs>
      <w:autoSpaceDE w:val="0"/>
      <w:autoSpaceDN w:val="0"/>
      <w:adjustRightInd w:val="0"/>
      <w:spacing w:line="300" w:lineRule="atLeast"/>
      <w:ind w:left="1203"/>
      <w:jc w:val="both"/>
    </w:pPr>
    <w:rPr>
      <w:sz w:val="24"/>
    </w:rPr>
  </w:style>
  <w:style w:type="paragraph" w:customStyle="1" w:styleId="TxBrp8">
    <w:name w:val="TxBr_p8"/>
    <w:basedOn w:val="Normal"/>
    <w:rsid w:val="007215A0"/>
    <w:pPr>
      <w:widowControl w:val="0"/>
      <w:tabs>
        <w:tab w:val="left" w:pos="340"/>
      </w:tabs>
      <w:autoSpaceDE w:val="0"/>
      <w:autoSpaceDN w:val="0"/>
      <w:adjustRightInd w:val="0"/>
      <w:spacing w:line="300" w:lineRule="atLeast"/>
      <w:ind w:firstLine="340"/>
      <w:jc w:val="both"/>
    </w:pPr>
    <w:rPr>
      <w:sz w:val="24"/>
    </w:rPr>
  </w:style>
  <w:style w:type="paragraph" w:customStyle="1" w:styleId="TxBrp10">
    <w:name w:val="TxBr_p10"/>
    <w:basedOn w:val="Normal"/>
    <w:rsid w:val="007215A0"/>
    <w:pPr>
      <w:widowControl w:val="0"/>
      <w:tabs>
        <w:tab w:val="left" w:pos="204"/>
      </w:tabs>
      <w:autoSpaceDE w:val="0"/>
      <w:autoSpaceDN w:val="0"/>
      <w:adjustRightInd w:val="0"/>
      <w:spacing w:line="300" w:lineRule="atLeast"/>
      <w:jc w:val="both"/>
    </w:pPr>
    <w:rPr>
      <w:sz w:val="24"/>
    </w:rPr>
  </w:style>
  <w:style w:type="paragraph" w:customStyle="1" w:styleId="TxBrp12">
    <w:name w:val="TxBr_p12"/>
    <w:basedOn w:val="Normal"/>
    <w:rsid w:val="007215A0"/>
    <w:pPr>
      <w:widowControl w:val="0"/>
      <w:tabs>
        <w:tab w:val="left" w:pos="317"/>
      </w:tabs>
      <w:autoSpaceDE w:val="0"/>
      <w:autoSpaceDN w:val="0"/>
      <w:adjustRightInd w:val="0"/>
      <w:spacing w:line="300" w:lineRule="atLeast"/>
      <w:ind w:firstLine="318"/>
      <w:jc w:val="both"/>
    </w:pPr>
    <w:rPr>
      <w:sz w:val="24"/>
    </w:rPr>
  </w:style>
  <w:style w:type="paragraph" w:customStyle="1" w:styleId="TxBrp4">
    <w:name w:val="TxBr_p4"/>
    <w:basedOn w:val="Normal"/>
    <w:rsid w:val="007215A0"/>
    <w:pPr>
      <w:widowControl w:val="0"/>
      <w:tabs>
        <w:tab w:val="left" w:pos="1371"/>
      </w:tabs>
      <w:autoSpaceDE w:val="0"/>
      <w:autoSpaceDN w:val="0"/>
      <w:adjustRightInd w:val="0"/>
      <w:spacing w:line="240" w:lineRule="atLeast"/>
      <w:ind w:left="993"/>
      <w:jc w:val="both"/>
    </w:pPr>
    <w:rPr>
      <w:sz w:val="24"/>
    </w:rPr>
  </w:style>
  <w:style w:type="paragraph" w:customStyle="1" w:styleId="TxBrp6">
    <w:name w:val="TxBr_p6"/>
    <w:basedOn w:val="Normal"/>
    <w:rsid w:val="007215A0"/>
    <w:pPr>
      <w:widowControl w:val="0"/>
      <w:tabs>
        <w:tab w:val="left" w:pos="204"/>
      </w:tabs>
      <w:autoSpaceDE w:val="0"/>
      <w:autoSpaceDN w:val="0"/>
      <w:adjustRightInd w:val="0"/>
      <w:spacing w:line="300" w:lineRule="atLeast"/>
    </w:pPr>
    <w:rPr>
      <w:sz w:val="24"/>
    </w:rPr>
  </w:style>
  <w:style w:type="paragraph" w:customStyle="1" w:styleId="TagCharCharCharCharChar0">
    <w:name w:val="Tag Char Char Char Char Char"/>
    <w:basedOn w:val="Normal"/>
    <w:rsid w:val="007215A0"/>
    <w:rPr>
      <w:b/>
      <w:sz w:val="24"/>
      <w:szCs w:val="20"/>
    </w:rPr>
  </w:style>
  <w:style w:type="character" w:customStyle="1" w:styleId="TagCharCharCharCharCharChar">
    <w:name w:val="Tag Char Char Char Char Char Char"/>
    <w:basedOn w:val="DefaultParagraphFont"/>
    <w:rsid w:val="007215A0"/>
    <w:rPr>
      <w:b/>
      <w:sz w:val="24"/>
    </w:rPr>
  </w:style>
  <w:style w:type="character" w:customStyle="1" w:styleId="blocktitleChar0">
    <w:name w:val="block title Char"/>
    <w:basedOn w:val="DefaultParagraphFont"/>
    <w:rsid w:val="007215A0"/>
    <w:rPr>
      <w:rFonts w:ascii="Georgia" w:hAnsi="Georgia" w:cs="Arial"/>
      <w:b/>
      <w:bCs/>
      <w:kern w:val="32"/>
      <w:sz w:val="28"/>
      <w:szCs w:val="32"/>
      <w:lang w:val="en-US" w:eastAsia="en-US" w:bidi="ar-SA"/>
    </w:rPr>
  </w:style>
  <w:style w:type="paragraph" w:customStyle="1" w:styleId="tagcite3">
    <w:name w:val="tag/cite"/>
    <w:basedOn w:val="Normal"/>
    <w:rsid w:val="007215A0"/>
    <w:rPr>
      <w:rFonts w:ascii="Palatino Linotype" w:hAnsi="Palatino Linotype"/>
      <w:b/>
    </w:rPr>
  </w:style>
  <w:style w:type="character" w:customStyle="1" w:styleId="tagciteChar3">
    <w:name w:val="tag/cite Char"/>
    <w:basedOn w:val="DefaultParagraphFont"/>
    <w:rsid w:val="007215A0"/>
    <w:rPr>
      <w:rFonts w:ascii="Palatino Linotype" w:hAnsi="Palatino Linotype"/>
      <w:b/>
      <w:sz w:val="22"/>
      <w:szCs w:val="24"/>
    </w:rPr>
  </w:style>
  <w:style w:type="paragraph" w:customStyle="1" w:styleId="blockquote">
    <w:name w:val="blockquote"/>
    <w:basedOn w:val="Normal"/>
    <w:rsid w:val="007215A0"/>
    <w:pPr>
      <w:spacing w:before="100" w:beforeAutospacing="1" w:after="100" w:afterAutospacing="1"/>
    </w:pPr>
    <w:rPr>
      <w:sz w:val="24"/>
    </w:rPr>
  </w:style>
  <w:style w:type="character" w:customStyle="1" w:styleId="filterlink">
    <w:name w:val="filterlink"/>
    <w:basedOn w:val="DefaultParagraphFont"/>
    <w:rsid w:val="007215A0"/>
  </w:style>
  <w:style w:type="paragraph" w:customStyle="1" w:styleId="DefaultText">
    <w:name w:val="Default Text"/>
    <w:basedOn w:val="Normal"/>
    <w:rsid w:val="007215A0"/>
    <w:pPr>
      <w:tabs>
        <w:tab w:val="left" w:pos="0"/>
      </w:tabs>
      <w:overflowPunct w:val="0"/>
      <w:autoSpaceDE w:val="0"/>
      <w:autoSpaceDN w:val="0"/>
      <w:adjustRightInd w:val="0"/>
      <w:textAlignment w:val="baseline"/>
    </w:pPr>
    <w:rPr>
      <w:color w:val="000000"/>
      <w:szCs w:val="20"/>
    </w:rPr>
  </w:style>
  <w:style w:type="paragraph" w:customStyle="1" w:styleId="TxBr10p3">
    <w:name w:val="TxBr_10p3"/>
    <w:basedOn w:val="Normal"/>
    <w:rsid w:val="007215A0"/>
    <w:pPr>
      <w:tabs>
        <w:tab w:val="left" w:pos="204"/>
      </w:tabs>
      <w:autoSpaceDE w:val="0"/>
      <w:autoSpaceDN w:val="0"/>
      <w:adjustRightInd w:val="0"/>
      <w:spacing w:line="238" w:lineRule="atLeast"/>
      <w:ind w:firstLine="204"/>
      <w:jc w:val="both"/>
    </w:pPr>
    <w:rPr>
      <w:sz w:val="24"/>
      <w:szCs w:val="20"/>
    </w:rPr>
  </w:style>
  <w:style w:type="paragraph" w:customStyle="1" w:styleId="TxBr8p2">
    <w:name w:val="TxBr_8p2"/>
    <w:basedOn w:val="Normal"/>
    <w:rsid w:val="007215A0"/>
    <w:pPr>
      <w:tabs>
        <w:tab w:val="left" w:pos="170"/>
      </w:tabs>
      <w:autoSpaceDE w:val="0"/>
      <w:autoSpaceDN w:val="0"/>
      <w:adjustRightInd w:val="0"/>
      <w:spacing w:line="238" w:lineRule="atLeast"/>
      <w:ind w:firstLine="170"/>
      <w:jc w:val="both"/>
    </w:pPr>
    <w:rPr>
      <w:szCs w:val="20"/>
    </w:rPr>
  </w:style>
  <w:style w:type="paragraph" w:customStyle="1" w:styleId="TxBr83p1">
    <w:name w:val="TxBr_83p1"/>
    <w:basedOn w:val="Normal"/>
    <w:rsid w:val="007215A0"/>
    <w:pPr>
      <w:tabs>
        <w:tab w:val="left" w:pos="204"/>
      </w:tabs>
      <w:autoSpaceDE w:val="0"/>
      <w:autoSpaceDN w:val="0"/>
      <w:adjustRightInd w:val="0"/>
      <w:spacing w:line="232" w:lineRule="atLeast"/>
      <w:jc w:val="both"/>
    </w:pPr>
    <w:rPr>
      <w:sz w:val="24"/>
      <w:szCs w:val="20"/>
    </w:rPr>
  </w:style>
  <w:style w:type="paragraph" w:customStyle="1" w:styleId="TxBr66p1">
    <w:name w:val="TxBr_66p1"/>
    <w:basedOn w:val="Normal"/>
    <w:rsid w:val="007215A0"/>
    <w:pPr>
      <w:tabs>
        <w:tab w:val="left" w:pos="209"/>
      </w:tabs>
      <w:autoSpaceDE w:val="0"/>
      <w:autoSpaceDN w:val="0"/>
      <w:adjustRightInd w:val="0"/>
      <w:spacing w:line="232" w:lineRule="atLeast"/>
      <w:ind w:firstLine="209"/>
      <w:jc w:val="both"/>
    </w:pPr>
    <w:rPr>
      <w:sz w:val="24"/>
      <w:szCs w:val="20"/>
    </w:rPr>
  </w:style>
  <w:style w:type="paragraph" w:customStyle="1" w:styleId="TxBr17p2">
    <w:name w:val="TxBr_17p2"/>
    <w:basedOn w:val="Normal"/>
    <w:rsid w:val="007215A0"/>
    <w:pPr>
      <w:tabs>
        <w:tab w:val="left" w:pos="997"/>
      </w:tabs>
      <w:autoSpaceDE w:val="0"/>
      <w:autoSpaceDN w:val="0"/>
      <w:adjustRightInd w:val="0"/>
      <w:spacing w:line="260" w:lineRule="atLeast"/>
      <w:ind w:firstLine="997"/>
      <w:jc w:val="both"/>
    </w:pPr>
    <w:rPr>
      <w:szCs w:val="20"/>
    </w:rPr>
  </w:style>
  <w:style w:type="character" w:customStyle="1" w:styleId="Hyperlink3">
    <w:name w:val="Hyperlink3"/>
    <w:basedOn w:val="DefaultParagraphFont"/>
    <w:rsid w:val="007215A0"/>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7215A0"/>
    <w:pPr>
      <w:tabs>
        <w:tab w:val="left" w:pos="187"/>
      </w:tabs>
      <w:autoSpaceDE w:val="0"/>
      <w:autoSpaceDN w:val="0"/>
      <w:adjustRightInd w:val="0"/>
      <w:spacing w:line="238" w:lineRule="atLeast"/>
      <w:ind w:firstLine="187"/>
      <w:jc w:val="both"/>
    </w:pPr>
    <w:rPr>
      <w:sz w:val="24"/>
    </w:rPr>
  </w:style>
  <w:style w:type="paragraph" w:customStyle="1" w:styleId="sy">
    <w:name w:val="sy"/>
    <w:basedOn w:val="Normal"/>
    <w:rsid w:val="007215A0"/>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7215A0"/>
  </w:style>
  <w:style w:type="character" w:customStyle="1" w:styleId="text26">
    <w:name w:val="text26"/>
    <w:basedOn w:val="DefaultParagraphFont"/>
    <w:rsid w:val="007215A0"/>
  </w:style>
  <w:style w:type="character" w:customStyle="1" w:styleId="text11">
    <w:name w:val="text11"/>
    <w:basedOn w:val="DefaultParagraphFont"/>
    <w:rsid w:val="007215A0"/>
  </w:style>
  <w:style w:type="character" w:customStyle="1" w:styleId="text28">
    <w:name w:val="text28"/>
    <w:basedOn w:val="DefaultParagraphFont"/>
    <w:rsid w:val="007215A0"/>
  </w:style>
  <w:style w:type="character" w:customStyle="1" w:styleId="TagCharCharChar10">
    <w:name w:val="Tag Char Char Char1"/>
    <w:basedOn w:val="DefaultParagraphFont"/>
    <w:rsid w:val="007215A0"/>
    <w:rPr>
      <w:b/>
      <w:caps/>
      <w:lang w:val="en-US" w:eastAsia="en-US" w:bidi="ar-SA"/>
    </w:rPr>
  </w:style>
  <w:style w:type="paragraph" w:customStyle="1" w:styleId="evidence">
    <w:name w:val="evidence"/>
    <w:basedOn w:val="Normal"/>
    <w:rsid w:val="007215A0"/>
    <w:pPr>
      <w:ind w:left="-720" w:right="-720"/>
    </w:pPr>
    <w:rPr>
      <w:rFonts w:ascii="Palatino Linotype" w:hAnsi="Palatino Linotype"/>
    </w:rPr>
  </w:style>
  <w:style w:type="character" w:customStyle="1" w:styleId="evidenceChar">
    <w:name w:val="evidence Char"/>
    <w:basedOn w:val="DefaultParagraphFont"/>
    <w:rsid w:val="007215A0"/>
    <w:rPr>
      <w:rFonts w:ascii="Palatino Linotype" w:hAnsi="Palatino Linotype"/>
      <w:szCs w:val="24"/>
    </w:rPr>
  </w:style>
  <w:style w:type="character" w:customStyle="1" w:styleId="Style11ptBold">
    <w:name w:val="Style 11 pt Bold"/>
    <w:basedOn w:val="DefaultParagraphFont"/>
    <w:rsid w:val="007215A0"/>
    <w:rPr>
      <w:rFonts w:ascii="Palatino Linotype" w:hAnsi="Palatino Linotype"/>
      <w:b/>
      <w:bCs/>
      <w:sz w:val="22"/>
    </w:rPr>
  </w:style>
  <w:style w:type="character" w:customStyle="1" w:styleId="BlocksCharChar">
    <w:name w:val="Blocks Char Char"/>
    <w:basedOn w:val="DefaultParagraphFont"/>
    <w:rsid w:val="007215A0"/>
    <w:rPr>
      <w:rFonts w:ascii="Times-Roman" w:hAnsi="Times-Roman"/>
      <w:sz w:val="32"/>
      <w:lang w:val="en-US" w:eastAsia="en-US" w:bidi="ar-SA"/>
    </w:rPr>
  </w:style>
  <w:style w:type="character" w:customStyle="1" w:styleId="CharChar15">
    <w:name w:val="Char Char15"/>
    <w:basedOn w:val="DefaultParagraphFont"/>
    <w:rsid w:val="007215A0"/>
    <w:rPr>
      <w:i/>
      <w:iCs/>
      <w:sz w:val="24"/>
      <w:szCs w:val="24"/>
      <w:lang w:val="en-US" w:eastAsia="en-US" w:bidi="ar-SA"/>
    </w:rPr>
  </w:style>
  <w:style w:type="character" w:customStyle="1" w:styleId="CharChar14">
    <w:name w:val="Char Char14"/>
    <w:basedOn w:val="DefaultParagraphFont"/>
    <w:rsid w:val="007215A0"/>
    <w:rPr>
      <w:rFonts w:ascii="Arial" w:hAnsi="Arial"/>
      <w:szCs w:val="24"/>
      <w:lang w:val="en-US" w:eastAsia="en-US" w:bidi="ar-SA"/>
    </w:rPr>
  </w:style>
  <w:style w:type="character" w:customStyle="1" w:styleId="CharChar13">
    <w:name w:val="Char Char13"/>
    <w:basedOn w:val="DefaultParagraphFont"/>
    <w:rsid w:val="007215A0"/>
    <w:rPr>
      <w:rFonts w:ascii="Arial" w:hAnsi="Arial" w:cs="Tahoma"/>
      <w:sz w:val="16"/>
      <w:szCs w:val="24"/>
      <w:lang w:val="en-US" w:eastAsia="en-US" w:bidi="ar-SA"/>
    </w:rPr>
  </w:style>
  <w:style w:type="character" w:customStyle="1" w:styleId="CharChar12">
    <w:name w:val="Char Char12"/>
    <w:basedOn w:val="DefaultParagraphFont"/>
    <w:rsid w:val="007215A0"/>
    <w:rPr>
      <w:rFonts w:ascii="Arial" w:eastAsia="SimSun" w:hAnsi="Arial" w:cs="Arial"/>
      <w:vanish/>
      <w:sz w:val="16"/>
      <w:szCs w:val="16"/>
      <w:lang w:val="en-US" w:eastAsia="zh-CN" w:bidi="ar-SA"/>
    </w:rPr>
  </w:style>
  <w:style w:type="character" w:customStyle="1" w:styleId="CharChar11">
    <w:name w:val="Char Char11"/>
    <w:basedOn w:val="DefaultParagraphFont"/>
    <w:rsid w:val="007215A0"/>
    <w:rPr>
      <w:rFonts w:ascii="Arial" w:hAnsi="Arial" w:cs="Arial"/>
      <w:bCs/>
      <w:color w:val="000000"/>
      <w:szCs w:val="24"/>
      <w:lang w:val="en-US" w:eastAsia="en-US" w:bidi="ar-SA"/>
    </w:rPr>
  </w:style>
  <w:style w:type="character" w:customStyle="1" w:styleId="CharChar10">
    <w:name w:val="Char Char10"/>
    <w:basedOn w:val="DefaultParagraphFont"/>
    <w:rsid w:val="007215A0"/>
    <w:rPr>
      <w:rFonts w:ascii="Arial" w:hAnsi="Arial"/>
      <w:szCs w:val="24"/>
      <w:u w:val="single"/>
      <w:lang w:val="en-US" w:eastAsia="en-US" w:bidi="ar-SA"/>
    </w:rPr>
  </w:style>
  <w:style w:type="character" w:customStyle="1" w:styleId="CharChar8">
    <w:name w:val="Char Char8"/>
    <w:basedOn w:val="DefaultParagraphFont"/>
    <w:rsid w:val="007215A0"/>
    <w:rPr>
      <w:rFonts w:ascii="Arial" w:hAnsi="Arial"/>
      <w:sz w:val="12"/>
      <w:szCs w:val="24"/>
      <w:lang w:val="en-US" w:eastAsia="en-US" w:bidi="ar-SA"/>
    </w:rPr>
  </w:style>
  <w:style w:type="character" w:customStyle="1" w:styleId="CharChar7">
    <w:name w:val="Char Char7"/>
    <w:basedOn w:val="DefaultParagraphFont"/>
    <w:rsid w:val="007215A0"/>
    <w:rPr>
      <w:rFonts w:ascii="Courier New" w:hAnsi="Courier New" w:cs="Courier New"/>
      <w:lang w:val="en-US" w:eastAsia="en-US" w:bidi="ar-SA"/>
    </w:rPr>
  </w:style>
  <w:style w:type="character" w:customStyle="1" w:styleId="CharChar6">
    <w:name w:val="Char Char6"/>
    <w:basedOn w:val="DefaultParagraphFont"/>
    <w:rsid w:val="007215A0"/>
    <w:rPr>
      <w:rFonts w:ascii="Arial" w:hAnsi="Arial"/>
      <w:sz w:val="16"/>
      <w:szCs w:val="24"/>
      <w:lang w:val="en-US" w:eastAsia="en-US" w:bidi="ar-SA"/>
    </w:rPr>
  </w:style>
  <w:style w:type="character" w:customStyle="1" w:styleId="CharChar5">
    <w:name w:val="Char Char5"/>
    <w:basedOn w:val="DefaultParagraphFont"/>
    <w:rsid w:val="007215A0"/>
    <w:rPr>
      <w:rFonts w:ascii="Arial" w:hAnsi="Arial"/>
      <w:sz w:val="14"/>
      <w:szCs w:val="24"/>
      <w:lang w:val="en-US" w:eastAsia="en-US" w:bidi="ar-SA"/>
    </w:rPr>
  </w:style>
  <w:style w:type="character" w:customStyle="1" w:styleId="UnderlinedcardtextCharChar">
    <w:name w:val="Underlined card text Char Char"/>
    <w:basedOn w:val="DefaultParagraphFont"/>
    <w:rsid w:val="007215A0"/>
    <w:rPr>
      <w:iCs/>
      <w:color w:val="000000"/>
      <w:spacing w:val="15"/>
      <w:szCs w:val="24"/>
      <w:u w:val="single"/>
      <w:lang w:val="en-US" w:eastAsia="en-US" w:bidi="ar-SA"/>
    </w:rPr>
  </w:style>
  <w:style w:type="character" w:customStyle="1" w:styleId="TitlenoindexCharChar">
    <w:name w:val="Title (no index) Char Char"/>
    <w:basedOn w:val="DefaultParagraphFont"/>
    <w:rsid w:val="007215A0"/>
    <w:rPr>
      <w:b/>
      <w:bCs/>
      <w:sz w:val="36"/>
      <w:szCs w:val="22"/>
      <w:lang w:val="en-US" w:eastAsia="en-US" w:bidi="ar-SA"/>
    </w:rPr>
  </w:style>
  <w:style w:type="character" w:customStyle="1" w:styleId="CharChar3">
    <w:name w:val="Char Char3"/>
    <w:basedOn w:val="DefaultParagraphFont"/>
    <w:rsid w:val="007215A0"/>
    <w:rPr>
      <w:rFonts w:ascii="Arial" w:hAnsi="Arial" w:cs="Arial"/>
      <w:vanish/>
      <w:sz w:val="16"/>
      <w:szCs w:val="16"/>
      <w:lang w:val="en-US" w:eastAsia="en-US" w:bidi="ar-SA"/>
    </w:rPr>
  </w:style>
  <w:style w:type="paragraph" w:customStyle="1" w:styleId="CIte3">
    <w:name w:val="CIte"/>
    <w:basedOn w:val="Normal"/>
    <w:qFormat/>
    <w:rsid w:val="007215A0"/>
    <w:pPr>
      <w:ind w:left="720"/>
    </w:pPr>
    <w:rPr>
      <w:b/>
      <w:u w:val="single"/>
    </w:rPr>
  </w:style>
  <w:style w:type="paragraph" w:customStyle="1" w:styleId="Language">
    <w:name w:val="Language"/>
    <w:basedOn w:val="Normal"/>
    <w:link w:val="LanguageChar"/>
    <w:rsid w:val="007215A0"/>
    <w:rPr>
      <w:rFonts w:asciiTheme="minorHAnsi" w:hAnsiTheme="minorHAnsi"/>
      <w:strike/>
      <w:sz w:val="16"/>
      <w:szCs w:val="16"/>
    </w:rPr>
  </w:style>
  <w:style w:type="character" w:customStyle="1" w:styleId="Style11ptBoldUnderlineBorderSinglesolidlineAuto">
    <w:name w:val="Style 11 pt Bold Underline Border: : (Single solid line Auto  ..."/>
    <w:basedOn w:val="DefaultParagraphFont"/>
    <w:rsid w:val="007215A0"/>
    <w:rPr>
      <w:b/>
      <w:bCs/>
      <w:sz w:val="20"/>
      <w:u w:val="single"/>
      <w:bdr w:val="single" w:sz="4" w:space="0" w:color="auto"/>
    </w:rPr>
  </w:style>
  <w:style w:type="character" w:customStyle="1" w:styleId="Style11ptBoldUnderline">
    <w:name w:val="Style 11 pt Bold Underline"/>
    <w:basedOn w:val="DefaultParagraphFont"/>
    <w:rsid w:val="007215A0"/>
    <w:rPr>
      <w:rFonts w:ascii="Times New Roman" w:hAnsi="Times New Roman"/>
      <w:b/>
      <w:bCs/>
      <w:sz w:val="20"/>
      <w:u w:val="single"/>
    </w:rPr>
  </w:style>
  <w:style w:type="character" w:customStyle="1" w:styleId="StyleUnderlineChar11pt">
    <w:name w:val="Style Underline Char + 11 pt"/>
    <w:basedOn w:val="DefaultParagraphFont"/>
    <w:rsid w:val="007215A0"/>
    <w:rPr>
      <w:rFonts w:ascii="Times New Roman" w:hAnsi="Times New Roman"/>
      <w:sz w:val="20"/>
      <w:u w:val="single"/>
      <w:lang w:val="en-US" w:eastAsia="en-US" w:bidi="ar-SA"/>
    </w:rPr>
  </w:style>
  <w:style w:type="character" w:customStyle="1" w:styleId="StyleUnderlineChar11ptBold">
    <w:name w:val="Style Underline Char + 11 pt Bold"/>
    <w:basedOn w:val="DefaultParagraphFont"/>
    <w:rsid w:val="007215A0"/>
    <w:rPr>
      <w:rFonts w:ascii="Times New Roman" w:hAnsi="Times New Roman"/>
      <w:b/>
      <w:bCs/>
      <w:sz w:val="20"/>
      <w:u w:val="single"/>
      <w:lang w:val="en-US" w:eastAsia="en-US" w:bidi="ar-SA"/>
    </w:rPr>
  </w:style>
  <w:style w:type="character" w:customStyle="1" w:styleId="post-footers">
    <w:name w:val="post-footers"/>
    <w:basedOn w:val="DefaultParagraphFont"/>
    <w:rsid w:val="007215A0"/>
  </w:style>
  <w:style w:type="character" w:customStyle="1" w:styleId="Style11ptBoldUnderline1">
    <w:name w:val="Style 11 pt Bold Underline1"/>
    <w:basedOn w:val="DefaultParagraphFont"/>
    <w:rsid w:val="007215A0"/>
    <w:rPr>
      <w:b/>
      <w:bCs/>
      <w:sz w:val="20"/>
      <w:u w:val="single"/>
    </w:rPr>
  </w:style>
  <w:style w:type="character" w:customStyle="1" w:styleId="Style11ptBoldUnderlineBorderSinglesolidlineAuto1">
    <w:name w:val="Style 11 pt Bold Underline Border: : (Single solid line Auto  ...1"/>
    <w:basedOn w:val="DefaultParagraphFont"/>
    <w:rsid w:val="007215A0"/>
    <w:rPr>
      <w:b/>
      <w:bCs/>
      <w:sz w:val="20"/>
      <w:u w:val="single"/>
      <w:bdr w:val="single" w:sz="4" w:space="0" w:color="auto"/>
    </w:rPr>
  </w:style>
  <w:style w:type="character" w:customStyle="1" w:styleId="Style11ptUnderline1">
    <w:name w:val="Style 11 pt Underline1"/>
    <w:basedOn w:val="DefaultParagraphFont"/>
    <w:rsid w:val="007215A0"/>
    <w:rPr>
      <w:sz w:val="20"/>
      <w:u w:val="single"/>
    </w:rPr>
  </w:style>
  <w:style w:type="paragraph" w:customStyle="1" w:styleId="StyleStyle411pt">
    <w:name w:val="Style Style4 + 11 pt"/>
    <w:basedOn w:val="Normal"/>
    <w:link w:val="StyleStyle411ptChar"/>
    <w:qFormat/>
    <w:rsid w:val="007215A0"/>
    <w:rPr>
      <w:u w:val="single"/>
    </w:rPr>
  </w:style>
  <w:style w:type="character" w:customStyle="1" w:styleId="StyleStyle411ptChar">
    <w:name w:val="Style Style4 + 11 pt Char"/>
    <w:basedOn w:val="DefaultParagraphFont"/>
    <w:link w:val="StyleStyle411pt"/>
    <w:rsid w:val="007215A0"/>
    <w:rPr>
      <w:rFonts w:ascii="Calibri" w:hAnsi="Calibri"/>
      <w:u w:val="single"/>
    </w:rPr>
  </w:style>
  <w:style w:type="paragraph" w:customStyle="1" w:styleId="StyleStyle411ptBold">
    <w:name w:val="Style Style4 + 11 pt Bold"/>
    <w:basedOn w:val="Normal"/>
    <w:link w:val="StyleStyle411ptBoldChar"/>
    <w:qFormat/>
    <w:rsid w:val="007215A0"/>
    <w:rPr>
      <w:b/>
      <w:bCs/>
      <w:u w:val="single"/>
    </w:rPr>
  </w:style>
  <w:style w:type="character" w:customStyle="1" w:styleId="StyleStyle411ptBoldChar">
    <w:name w:val="Style Style4 + 11 pt Bold Char"/>
    <w:basedOn w:val="DefaultParagraphFont"/>
    <w:link w:val="StyleStyle411ptBold"/>
    <w:rsid w:val="007215A0"/>
    <w:rPr>
      <w:rFonts w:ascii="Calibri" w:hAnsi="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7215A0"/>
    <w:rPr>
      <w:b/>
      <w:bCs/>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7215A0"/>
    <w:rPr>
      <w:rFonts w:ascii="Calibri" w:hAnsi="Calibri"/>
      <w:b/>
      <w:bCs/>
      <w:u w:val="single"/>
      <w:bdr w:val="single" w:sz="4" w:space="0" w:color="auto"/>
    </w:rPr>
  </w:style>
  <w:style w:type="paragraph" w:customStyle="1" w:styleId="Smallfont0">
    <w:name w:val="Smallfont"/>
    <w:basedOn w:val="Normal"/>
    <w:rsid w:val="007215A0"/>
    <w:rPr>
      <w:sz w:val="15"/>
    </w:rPr>
  </w:style>
  <w:style w:type="character" w:customStyle="1" w:styleId="authors1">
    <w:name w:val="authors1"/>
    <w:basedOn w:val="DefaultParagraphFont"/>
    <w:rsid w:val="007215A0"/>
    <w:rPr>
      <w:rFonts w:ascii="Verdana" w:hAnsi="Verdana" w:hint="default"/>
      <w:b/>
      <w:bCs/>
      <w:color w:val="006699"/>
      <w:sz w:val="20"/>
      <w:szCs w:val="20"/>
    </w:rPr>
  </w:style>
  <w:style w:type="paragraph" w:customStyle="1" w:styleId="NormalFont">
    <w:name w:val="Normal Font"/>
    <w:link w:val="NormalFontChar"/>
    <w:rsid w:val="007215A0"/>
    <w:pPr>
      <w:spacing w:after="0" w:line="240" w:lineRule="auto"/>
    </w:pPr>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7215A0"/>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7215A0"/>
  </w:style>
  <w:style w:type="paragraph" w:customStyle="1" w:styleId="formatvorlage2">
    <w:name w:val="formatvorlage2"/>
    <w:basedOn w:val="Normal"/>
    <w:rsid w:val="007215A0"/>
    <w:pPr>
      <w:spacing w:before="100" w:beforeAutospacing="1" w:after="100" w:afterAutospacing="1"/>
    </w:pPr>
    <w:rPr>
      <w:sz w:val="24"/>
      <w:lang w:eastAsia="zh-CN"/>
    </w:rPr>
  </w:style>
  <w:style w:type="character" w:customStyle="1" w:styleId="Styleunderline11pt">
    <w:name w:val="Style underline + 11 pt"/>
    <w:basedOn w:val="underline"/>
    <w:rsid w:val="007215A0"/>
    <w:rPr>
      <w:sz w:val="20"/>
      <w:u w:val="single"/>
    </w:rPr>
  </w:style>
  <w:style w:type="character" w:customStyle="1" w:styleId="Styleunderline11ptBold">
    <w:name w:val="Style underline + 11 pt Bold"/>
    <w:basedOn w:val="underline"/>
    <w:rsid w:val="007215A0"/>
    <w:rPr>
      <w:b/>
      <w:bCs/>
      <w:sz w:val="20"/>
      <w:u w:val="single"/>
    </w:rPr>
  </w:style>
  <w:style w:type="character" w:customStyle="1" w:styleId="Styleunderline11ptBlack">
    <w:name w:val="Style underline + 11 pt Black"/>
    <w:basedOn w:val="underline"/>
    <w:rsid w:val="007215A0"/>
    <w:rPr>
      <w:color w:val="000000"/>
      <w:sz w:val="20"/>
      <w:u w:val="single"/>
    </w:rPr>
  </w:style>
  <w:style w:type="character" w:customStyle="1" w:styleId="Styleunderline11ptBoldBlack">
    <w:name w:val="Style underline + 11 pt Bold Black"/>
    <w:basedOn w:val="underline"/>
    <w:rsid w:val="007215A0"/>
    <w:rPr>
      <w:b/>
      <w:bCs/>
      <w:color w:val="000000"/>
      <w:sz w:val="20"/>
      <w:u w:val="single"/>
    </w:rPr>
  </w:style>
  <w:style w:type="character" w:customStyle="1" w:styleId="Style11ptItalicUnderline">
    <w:name w:val="Style 11 pt Italic Underline"/>
    <w:basedOn w:val="DefaultParagraphFont"/>
    <w:rsid w:val="007215A0"/>
    <w:rPr>
      <w:i/>
      <w:iCs/>
      <w:sz w:val="20"/>
      <w:u w:val="single"/>
    </w:rPr>
  </w:style>
  <w:style w:type="character" w:customStyle="1" w:styleId="Styleunderline11ptBoldBorderSinglesolidlineAuto">
    <w:name w:val="Style underline + 11 pt Bold Border: : (Single solid line Auto ..."/>
    <w:basedOn w:val="underline"/>
    <w:rsid w:val="007215A0"/>
    <w:rPr>
      <w:b/>
      <w:bCs/>
      <w:sz w:val="20"/>
      <w:u w:val="single"/>
      <w:bdr w:val="single" w:sz="4" w:space="0" w:color="auto"/>
    </w:rPr>
  </w:style>
  <w:style w:type="paragraph" w:customStyle="1" w:styleId="Stylecard11pt">
    <w:name w:val="Style card + 11 pt"/>
    <w:basedOn w:val="card"/>
    <w:link w:val="Stylecard11ptChar"/>
    <w:qFormat/>
    <w:rsid w:val="007215A0"/>
    <w:rPr>
      <w:rFonts w:ascii="Calibri" w:hAnsi="Calibri"/>
      <w:color w:val="000000"/>
      <w:szCs w:val="24"/>
      <w:lang w:eastAsia="zh-CN"/>
    </w:rPr>
  </w:style>
  <w:style w:type="character" w:customStyle="1" w:styleId="Stylecard11ptChar">
    <w:name w:val="Style card + 11 pt Char"/>
    <w:basedOn w:val="cardChar"/>
    <w:link w:val="Stylecard11pt"/>
    <w:rsid w:val="007215A0"/>
    <w:rPr>
      <w:rFonts w:ascii="Calibri" w:eastAsia="Times New Roman" w:hAnsi="Calibri" w:cs="Calibri"/>
      <w:color w:val="000000"/>
      <w:kern w:val="32"/>
      <w:szCs w:val="24"/>
      <w:lang w:eastAsia="zh-CN"/>
    </w:rPr>
  </w:style>
  <w:style w:type="paragraph" w:customStyle="1" w:styleId="StyleTitle11ptNotBold">
    <w:name w:val="Style Title + 11 pt Not Bold"/>
    <w:basedOn w:val="Title"/>
    <w:link w:val="StyleTitle11ptNotBoldChar"/>
    <w:rsid w:val="007215A0"/>
    <w:pPr>
      <w:suppressAutoHyphens w:val="0"/>
      <w:spacing w:line="259" w:lineRule="auto"/>
      <w:jc w:val="center"/>
    </w:pPr>
    <w:rPr>
      <w:rFonts w:cs="Calibri"/>
      <w:b/>
      <w:bCs w:val="0"/>
      <w:sz w:val="32"/>
      <w:lang w:bidi="en-US"/>
    </w:rPr>
  </w:style>
  <w:style w:type="character" w:customStyle="1" w:styleId="StyleTitle11ptNotBoldChar">
    <w:name w:val="Style Title + 11 pt Not Bold Char"/>
    <w:basedOn w:val="TitleChar"/>
    <w:link w:val="StyleTitle11ptNotBold"/>
    <w:rsid w:val="007215A0"/>
    <w:rPr>
      <w:rFonts w:ascii="Calibri" w:eastAsia="Times New Roman" w:hAnsi="Calibri" w:cs="Calibri"/>
      <w:b/>
      <w:bCs w:val="0"/>
      <w:sz w:val="32"/>
      <w:u w:val="single"/>
      <w:lang w:bidi="en-US"/>
    </w:rPr>
  </w:style>
  <w:style w:type="paragraph" w:customStyle="1" w:styleId="StyleTitle11ptNotBoldNounderline">
    <w:name w:val="Style Title + 11 pt Not Bold No underline"/>
    <w:basedOn w:val="Title"/>
    <w:link w:val="StyleTitle11ptNotBoldNounderlineChar"/>
    <w:rsid w:val="007215A0"/>
    <w:pPr>
      <w:suppressAutoHyphens w:val="0"/>
      <w:spacing w:line="259" w:lineRule="auto"/>
      <w:jc w:val="center"/>
    </w:pPr>
    <w:rPr>
      <w:rFonts w:cs="Calibri"/>
      <w:bCs w:val="0"/>
      <w:sz w:val="32"/>
      <w:lang w:bidi="en-US"/>
    </w:rPr>
  </w:style>
  <w:style w:type="character" w:customStyle="1" w:styleId="StyleTitle11ptNotBoldNounderlineChar">
    <w:name w:val="Style Title + 11 pt Not Bold No underline Char"/>
    <w:basedOn w:val="TitleChar"/>
    <w:link w:val="StyleTitle11ptNotBoldNounderline"/>
    <w:rsid w:val="007215A0"/>
    <w:rPr>
      <w:rFonts w:ascii="Calibri" w:eastAsia="Times New Roman" w:hAnsi="Calibri" w:cs="Calibri"/>
      <w:bCs w:val="0"/>
      <w:sz w:val="32"/>
      <w:u w:val="single"/>
      <w:lang w:bidi="en-US"/>
    </w:rPr>
  </w:style>
  <w:style w:type="paragraph" w:customStyle="1" w:styleId="StylecardCharChar11pt">
    <w:name w:val="Style card Char Char + 11 pt"/>
    <w:basedOn w:val="cardCharChar"/>
    <w:link w:val="StylecardCharChar11ptChar"/>
    <w:rsid w:val="007215A0"/>
    <w:pPr>
      <w:jc w:val="left"/>
    </w:pPr>
  </w:style>
  <w:style w:type="character" w:customStyle="1" w:styleId="StylecardCharChar11ptChar">
    <w:name w:val="Style card Char Char + 11 pt Char"/>
    <w:basedOn w:val="cardCharCharChar1"/>
    <w:link w:val="StylecardCharChar11pt"/>
    <w:rsid w:val="007215A0"/>
    <w:rPr>
      <w:rFonts w:ascii="Calibri" w:hAnsi="Calibri"/>
    </w:rPr>
  </w:style>
  <w:style w:type="paragraph" w:customStyle="1" w:styleId="StyleStyle49pt">
    <w:name w:val="Style Style4 + 9 pt"/>
    <w:basedOn w:val="Style4"/>
    <w:link w:val="StyleStyle49ptChar"/>
    <w:qFormat/>
    <w:rsid w:val="007215A0"/>
    <w:pPr>
      <w:spacing w:after="160" w:line="259" w:lineRule="auto"/>
    </w:pPr>
    <w:rPr>
      <w:rFonts w:ascii="Arial Narrow" w:hAnsi="Arial Narrow" w:cs="Calibri"/>
    </w:rPr>
  </w:style>
  <w:style w:type="character" w:customStyle="1" w:styleId="StyleStyle49ptChar">
    <w:name w:val="Style Style4 + 9 pt Char"/>
    <w:basedOn w:val="Style4Char"/>
    <w:link w:val="StyleStyle49pt"/>
    <w:rsid w:val="007215A0"/>
    <w:rPr>
      <w:rFonts w:ascii="Arial Narrow" w:eastAsia="Times New Roman" w:hAnsi="Arial Narrow" w:cs="Calibri"/>
      <w:sz w:val="20"/>
      <w:u w:val="single"/>
    </w:rPr>
  </w:style>
  <w:style w:type="character" w:customStyle="1" w:styleId="Style11ptBlack">
    <w:name w:val="Style 11 pt Black"/>
    <w:basedOn w:val="DefaultParagraphFont"/>
    <w:rsid w:val="007215A0"/>
    <w:rPr>
      <w:color w:val="000000"/>
      <w:sz w:val="20"/>
    </w:rPr>
  </w:style>
  <w:style w:type="character" w:customStyle="1" w:styleId="Style11ptBlackUnderline">
    <w:name w:val="Style 11 pt Black Underline"/>
    <w:basedOn w:val="DefaultParagraphFont"/>
    <w:rsid w:val="007215A0"/>
    <w:rPr>
      <w:color w:val="000000"/>
      <w:sz w:val="20"/>
      <w:u w:val="single"/>
    </w:rPr>
  </w:style>
  <w:style w:type="character" w:customStyle="1" w:styleId="Style11ptBoldBlackUnderline">
    <w:name w:val="Style 11 pt Bold Black Underline"/>
    <w:basedOn w:val="DefaultParagraphFont"/>
    <w:rsid w:val="007215A0"/>
    <w:rPr>
      <w:b/>
      <w:bCs/>
      <w:color w:val="000000"/>
      <w:sz w:val="20"/>
      <w:u w:val="single"/>
    </w:rPr>
  </w:style>
  <w:style w:type="character" w:customStyle="1" w:styleId="Style11ptBoldBlackUnderlineBorderSinglesolidline">
    <w:name w:val="Style 11 pt Bold Black Underline Border: : (Single solid line ..."/>
    <w:basedOn w:val="DefaultParagraphFont"/>
    <w:rsid w:val="007215A0"/>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rsid w:val="007215A0"/>
    <w:pPr>
      <w:ind w:left="288" w:right="288"/>
    </w:pPr>
    <w:rPr>
      <w:rFonts w:eastAsia="Times New Roman"/>
      <w:szCs w:val="20"/>
    </w:rPr>
  </w:style>
  <w:style w:type="character" w:customStyle="1" w:styleId="StylecardCharCharChar11ptChar">
    <w:name w:val="Style card Char Char Char + 11 pt Char"/>
    <w:basedOn w:val="cardCharCharCharChar"/>
    <w:link w:val="StylecardCharCharChar11pt"/>
    <w:rsid w:val="007215A0"/>
    <w:rPr>
      <w:rFonts w:ascii="Calibri" w:eastAsia="Times New Roman" w:hAnsi="Calibri"/>
      <w:szCs w:val="20"/>
    </w:rPr>
  </w:style>
  <w:style w:type="paragraph" w:customStyle="1" w:styleId="StyleCards11pt">
    <w:name w:val="Style Cards + 11 pt"/>
    <w:basedOn w:val="Cards"/>
    <w:link w:val="StyleCards11ptChar"/>
    <w:rsid w:val="007215A0"/>
    <w:pPr>
      <w:suppressAutoHyphens w:val="0"/>
      <w:autoSpaceDE w:val="0"/>
      <w:autoSpaceDN w:val="0"/>
      <w:adjustRightInd w:val="0"/>
      <w:spacing w:after="160" w:line="259" w:lineRule="auto"/>
      <w:ind w:left="432" w:right="432"/>
    </w:pPr>
    <w:rPr>
      <w:rFonts w:ascii="Calibri" w:hAnsi="Calibri" w:cs="Calibri"/>
      <w:sz w:val="18"/>
      <w:szCs w:val="24"/>
    </w:rPr>
  </w:style>
  <w:style w:type="character" w:customStyle="1" w:styleId="StyleCards11ptChar">
    <w:name w:val="Style Cards + 11 pt Char"/>
    <w:basedOn w:val="CardsChar"/>
    <w:link w:val="StyleCards11pt"/>
    <w:rsid w:val="007215A0"/>
    <w:rPr>
      <w:rFonts w:ascii="Calibri" w:eastAsia="Calibri" w:hAnsi="Calibri" w:cs="Calibri"/>
      <w:color w:val="00000A"/>
      <w:sz w:val="18"/>
      <w:szCs w:val="24"/>
    </w:rPr>
  </w:style>
  <w:style w:type="paragraph" w:customStyle="1" w:styleId="StyleCards11ptUnderline">
    <w:name w:val="Style Cards + 11 pt Underline"/>
    <w:basedOn w:val="Cards"/>
    <w:link w:val="StyleCards11ptUnderlineChar"/>
    <w:rsid w:val="007215A0"/>
    <w:pPr>
      <w:suppressAutoHyphens w:val="0"/>
      <w:autoSpaceDE w:val="0"/>
      <w:autoSpaceDN w:val="0"/>
      <w:adjustRightInd w:val="0"/>
      <w:spacing w:after="160" w:line="259" w:lineRule="auto"/>
      <w:ind w:left="432" w:right="432"/>
    </w:pPr>
    <w:rPr>
      <w:rFonts w:ascii="Calibri" w:hAnsi="Calibri" w:cs="Calibri"/>
      <w:sz w:val="18"/>
      <w:szCs w:val="24"/>
      <w:u w:val="single"/>
    </w:rPr>
  </w:style>
  <w:style w:type="character" w:customStyle="1" w:styleId="StyleCards11ptUnderlineChar">
    <w:name w:val="Style Cards + 11 pt Underline Char"/>
    <w:basedOn w:val="CardsChar"/>
    <w:link w:val="StyleCards11ptUnderline"/>
    <w:rsid w:val="007215A0"/>
    <w:rPr>
      <w:rFonts w:ascii="Calibri" w:eastAsia="Calibri" w:hAnsi="Calibri" w:cs="Calibri"/>
      <w:color w:val="00000A"/>
      <w:sz w:val="18"/>
      <w:szCs w:val="24"/>
      <w:u w:val="single"/>
    </w:rPr>
  </w:style>
  <w:style w:type="paragraph" w:customStyle="1" w:styleId="StyleCards11ptBoldUnderline">
    <w:name w:val="Style Cards + 11 pt Bold Underline"/>
    <w:basedOn w:val="Cards"/>
    <w:link w:val="StyleCards11ptBoldUnderlineChar"/>
    <w:rsid w:val="007215A0"/>
    <w:pPr>
      <w:suppressAutoHyphens w:val="0"/>
      <w:autoSpaceDE w:val="0"/>
      <w:autoSpaceDN w:val="0"/>
      <w:adjustRightInd w:val="0"/>
      <w:spacing w:after="160" w:line="259" w:lineRule="auto"/>
      <w:ind w:left="432" w:right="432"/>
    </w:pPr>
    <w:rPr>
      <w:rFonts w:ascii="Calibri" w:hAnsi="Calibri" w:cs="Calibri"/>
      <w:b/>
      <w:bCs/>
      <w:sz w:val="18"/>
      <w:szCs w:val="24"/>
      <w:u w:val="single"/>
    </w:rPr>
  </w:style>
  <w:style w:type="character" w:customStyle="1" w:styleId="StyleCards11ptBoldUnderlineChar">
    <w:name w:val="Style Cards + 11 pt Bold Underline Char"/>
    <w:basedOn w:val="CardsChar"/>
    <w:link w:val="StyleCards11ptBoldUnderline"/>
    <w:rsid w:val="007215A0"/>
    <w:rPr>
      <w:rFonts w:ascii="Calibri" w:eastAsia="Calibri" w:hAnsi="Calibri" w:cs="Calibri"/>
      <w:b/>
      <w:bCs/>
      <w:color w:val="00000A"/>
      <w:sz w:val="18"/>
      <w:szCs w:val="24"/>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7215A0"/>
    <w:pPr>
      <w:suppressAutoHyphens w:val="0"/>
      <w:autoSpaceDE w:val="0"/>
      <w:autoSpaceDN w:val="0"/>
      <w:adjustRightInd w:val="0"/>
      <w:spacing w:after="160" w:line="259" w:lineRule="auto"/>
      <w:ind w:left="432" w:right="432"/>
    </w:pPr>
    <w:rPr>
      <w:rFonts w:ascii="Calibri" w:hAnsi="Calibri" w:cs="Calibri"/>
      <w:b/>
      <w:bCs/>
      <w:sz w:val="18"/>
      <w:szCs w:val="24"/>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7215A0"/>
    <w:rPr>
      <w:rFonts w:ascii="Calibri" w:eastAsia="Calibri" w:hAnsi="Calibri" w:cs="Calibri"/>
      <w:b/>
      <w:bCs/>
      <w:color w:val="00000A"/>
      <w:sz w:val="18"/>
      <w:szCs w:val="24"/>
      <w:u w:val="single"/>
      <w:bdr w:val="single" w:sz="4" w:space="0" w:color="auto"/>
    </w:rPr>
  </w:style>
  <w:style w:type="paragraph" w:customStyle="1" w:styleId="StyleSmall11pt">
    <w:name w:val="Style Small + 11 pt"/>
    <w:basedOn w:val="Small"/>
    <w:rsid w:val="007215A0"/>
    <w:pPr>
      <w:tabs>
        <w:tab w:val="clear" w:pos="288"/>
        <w:tab w:val="clear" w:pos="720"/>
      </w:tabs>
    </w:pPr>
    <w:rPr>
      <w:rFonts w:ascii="Times" w:hAnsi="Times"/>
      <w:sz w:val="20"/>
    </w:rPr>
  </w:style>
  <w:style w:type="character" w:customStyle="1" w:styleId="Style11ptThickunderline">
    <w:name w:val="Style 11 pt Thick underline"/>
    <w:basedOn w:val="DefaultParagraphFont"/>
    <w:rsid w:val="007215A0"/>
    <w:rPr>
      <w:sz w:val="20"/>
      <w:u w:val="thick"/>
    </w:rPr>
  </w:style>
  <w:style w:type="character" w:customStyle="1" w:styleId="Style11ptBoldThickunderline">
    <w:name w:val="Style 11 pt Bold Thick underline"/>
    <w:basedOn w:val="DefaultParagraphFont"/>
    <w:rsid w:val="007215A0"/>
    <w:rPr>
      <w:b/>
      <w:bCs/>
      <w:sz w:val="20"/>
      <w:u w:val="thick"/>
    </w:rPr>
  </w:style>
  <w:style w:type="paragraph" w:customStyle="1" w:styleId="StyleNormalFont11ptUnderline">
    <w:name w:val="Style Normal Font + 11 pt Underline"/>
    <w:basedOn w:val="NormalFont"/>
    <w:link w:val="StyleNormalFont11ptUnderlineChar"/>
    <w:rsid w:val="007215A0"/>
    <w:rPr>
      <w:u w:val="single"/>
    </w:rPr>
  </w:style>
  <w:style w:type="character" w:customStyle="1" w:styleId="StyleNormalFont11ptUnderlineChar">
    <w:name w:val="Style Normal Font + 11 pt Underline Char"/>
    <w:basedOn w:val="NormalFontChar"/>
    <w:link w:val="StyleNormalFont11ptUnderline"/>
    <w:rsid w:val="007215A0"/>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7215A0"/>
    <w:rPr>
      <w:b/>
      <w:bCs/>
      <w:u w:val="single"/>
    </w:rPr>
  </w:style>
  <w:style w:type="character" w:customStyle="1" w:styleId="StyleNormalFont11ptBoldUnderlineChar">
    <w:name w:val="Style Normal Font + 11 pt Bold Underline Char"/>
    <w:basedOn w:val="NormalFontChar"/>
    <w:link w:val="StyleNormalFont11ptBoldUnderline"/>
    <w:rsid w:val="007215A0"/>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7215A0"/>
    <w:rPr>
      <w:rFonts w:ascii="Meridien-Italic" w:hAnsi="Meridien-Italic"/>
      <w:i/>
      <w:iCs/>
      <w:sz w:val="20"/>
      <w:u w:val="single"/>
    </w:rPr>
  </w:style>
  <w:style w:type="paragraph" w:customStyle="1" w:styleId="StyleStyle1Bold">
    <w:name w:val="Style Style1 + Bold"/>
    <w:link w:val="StyleStyle1BoldChar"/>
    <w:qFormat/>
    <w:rsid w:val="007215A0"/>
    <w:rPr>
      <w:rFonts w:ascii="Arial" w:eastAsia="SimSun" w:hAnsi="Arial" w:cs="Arial"/>
      <w:b/>
      <w:bCs/>
      <w:color w:val="000000"/>
      <w:sz w:val="16"/>
      <w:szCs w:val="24"/>
      <w:u w:val="single"/>
      <w:lang w:eastAsia="zh-CN"/>
    </w:rPr>
  </w:style>
  <w:style w:type="character" w:customStyle="1" w:styleId="StyleStyle1BoldChar">
    <w:name w:val="Style Style1 + Bold Char"/>
    <w:basedOn w:val="Style1Char"/>
    <w:link w:val="StyleStyle1Bold"/>
    <w:rsid w:val="007215A0"/>
    <w:rPr>
      <w:rFonts w:ascii="Arial" w:eastAsia="SimSun" w:hAnsi="Arial" w:cs="Arial"/>
      <w:b/>
      <w:bCs/>
      <w:color w:val="000000"/>
      <w:sz w:val="16"/>
      <w:szCs w:val="24"/>
      <w:u w:val="single"/>
      <w:lang w:eastAsia="zh-CN"/>
    </w:rPr>
  </w:style>
  <w:style w:type="paragraph" w:customStyle="1" w:styleId="StyleLeft021">
    <w:name w:val="Style Left:  0.2&quot;1"/>
    <w:basedOn w:val="Normal"/>
    <w:rsid w:val="007215A0"/>
    <w:pPr>
      <w:ind w:left="288"/>
    </w:pPr>
    <w:rPr>
      <w:szCs w:val="20"/>
      <w:lang w:eastAsia="zh-CN"/>
    </w:rPr>
  </w:style>
  <w:style w:type="character" w:customStyle="1" w:styleId="Styleunderline10ptBold">
    <w:name w:val="Style underline + 10 pt Bold"/>
    <w:basedOn w:val="underline"/>
    <w:rsid w:val="007215A0"/>
    <w:rPr>
      <w:bCs/>
      <w:sz w:val="20"/>
      <w:u w:val="single"/>
    </w:rPr>
  </w:style>
  <w:style w:type="character" w:customStyle="1" w:styleId="Style13ptBoldUnderlineBorderSinglesolidlineAuto">
    <w:name w:val="Style 13 pt Bold Underline Border: : (Single solid line Auto  ..."/>
    <w:basedOn w:val="DefaultParagraphFont"/>
    <w:rsid w:val="007215A0"/>
    <w:rPr>
      <w:b/>
      <w:bCs/>
      <w:sz w:val="20"/>
      <w:u w:val="single"/>
      <w:bdr w:val="single" w:sz="4" w:space="0" w:color="auto"/>
    </w:rPr>
  </w:style>
  <w:style w:type="paragraph" w:customStyle="1" w:styleId="StyleCards11ptBlackUnderline">
    <w:name w:val="Style Cards + 11 pt Black Underline"/>
    <w:basedOn w:val="Cards"/>
    <w:link w:val="StyleCards11ptBlackUnderlineChar"/>
    <w:rsid w:val="007215A0"/>
    <w:pPr>
      <w:suppressAutoHyphens w:val="0"/>
      <w:autoSpaceDE w:val="0"/>
      <w:autoSpaceDN w:val="0"/>
      <w:adjustRightInd w:val="0"/>
      <w:spacing w:after="160" w:line="259" w:lineRule="auto"/>
      <w:ind w:left="432" w:right="432"/>
    </w:pPr>
    <w:rPr>
      <w:rFonts w:ascii="Calibri" w:hAnsi="Calibri" w:cs="Calibri"/>
      <w:color w:val="000000"/>
      <w:sz w:val="18"/>
      <w:szCs w:val="24"/>
      <w:u w:val="single"/>
    </w:rPr>
  </w:style>
  <w:style w:type="character" w:customStyle="1" w:styleId="StyleCards11ptBlackUnderlineChar">
    <w:name w:val="Style Cards + 11 pt Black Underline Char"/>
    <w:basedOn w:val="CardsChar"/>
    <w:link w:val="StyleCards11ptBlackUnderline"/>
    <w:rsid w:val="007215A0"/>
    <w:rPr>
      <w:rFonts w:ascii="Calibri" w:eastAsia="Calibri" w:hAnsi="Calibri" w:cs="Calibri"/>
      <w:color w:val="000000"/>
      <w:sz w:val="18"/>
      <w:szCs w:val="24"/>
      <w:u w:val="single"/>
    </w:rPr>
  </w:style>
  <w:style w:type="paragraph" w:customStyle="1" w:styleId="StyleCards11ptBoldBlackUnderline">
    <w:name w:val="Style Cards + 11 pt Bold Black Underline"/>
    <w:basedOn w:val="Cards"/>
    <w:link w:val="StyleCards11ptBoldBlackUnderlineChar"/>
    <w:rsid w:val="007215A0"/>
    <w:pPr>
      <w:suppressAutoHyphens w:val="0"/>
      <w:autoSpaceDE w:val="0"/>
      <w:autoSpaceDN w:val="0"/>
      <w:adjustRightInd w:val="0"/>
      <w:spacing w:after="160" w:line="259" w:lineRule="auto"/>
      <w:ind w:left="432" w:right="432"/>
    </w:pPr>
    <w:rPr>
      <w:rFonts w:ascii="Calibri" w:hAnsi="Calibri" w:cs="Calibri"/>
      <w:b/>
      <w:bCs/>
      <w:color w:val="000000"/>
      <w:sz w:val="18"/>
      <w:szCs w:val="24"/>
      <w:u w:val="single"/>
    </w:rPr>
  </w:style>
  <w:style w:type="character" w:customStyle="1" w:styleId="StyleCards11ptBoldBlackUnderlineChar">
    <w:name w:val="Style Cards + 11 pt Bold Black Underline Char"/>
    <w:basedOn w:val="CardsChar"/>
    <w:link w:val="StyleCards11ptBoldBlackUnderline"/>
    <w:rsid w:val="007215A0"/>
    <w:rPr>
      <w:rFonts w:ascii="Calibri" w:eastAsia="Calibri" w:hAnsi="Calibri" w:cs="Calibri"/>
      <w:b/>
      <w:bCs/>
      <w:color w:val="000000"/>
      <w:sz w:val="18"/>
      <w:szCs w:val="24"/>
      <w:u w:val="single"/>
    </w:rPr>
  </w:style>
  <w:style w:type="paragraph" w:customStyle="1" w:styleId="Style60">
    <w:name w:val="Style 6"/>
    <w:rsid w:val="007215A0"/>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qFormat/>
    <w:rsid w:val="007215A0"/>
    <w:pPr>
      <w:spacing w:before="120" w:after="120" w:line="240" w:lineRule="atLeast"/>
      <w:ind w:left="120" w:right="120"/>
    </w:pPr>
    <w:rPr>
      <w:sz w:val="18"/>
      <w:szCs w:val="18"/>
    </w:rPr>
  </w:style>
  <w:style w:type="character" w:customStyle="1" w:styleId="CharCharChar2">
    <w:name w:val="Char Char Char2"/>
    <w:basedOn w:val="DefaultParagraphFont"/>
    <w:rsid w:val="007215A0"/>
    <w:rPr>
      <w:rFonts w:cs="Arial"/>
      <w:b/>
      <w:bCs/>
      <w:szCs w:val="32"/>
      <w:lang w:val="en-US" w:eastAsia="en-US" w:bidi="ar-SA"/>
    </w:rPr>
  </w:style>
  <w:style w:type="paragraph" w:customStyle="1" w:styleId="CardText2">
    <w:name w:val="Card Text 2"/>
    <w:basedOn w:val="CardText1"/>
    <w:link w:val="CardText2Char"/>
    <w:qFormat/>
    <w:rsid w:val="007215A0"/>
    <w:rPr>
      <w:b/>
    </w:rPr>
  </w:style>
  <w:style w:type="character" w:customStyle="1" w:styleId="mainheading">
    <w:name w:val="mainheading"/>
    <w:basedOn w:val="DefaultParagraphFont"/>
    <w:rsid w:val="007215A0"/>
  </w:style>
  <w:style w:type="character" w:customStyle="1" w:styleId="StyleStyleunderlineBold11ptBold">
    <w:name w:val="Style Style underline + Bold + 11 pt Bold"/>
    <w:basedOn w:val="StyleunderlineBold"/>
    <w:rsid w:val="007215A0"/>
    <w:rPr>
      <w:b/>
      <w:bCs/>
      <w:sz w:val="20"/>
      <w:u w:val="single"/>
    </w:rPr>
  </w:style>
  <w:style w:type="character" w:customStyle="1" w:styleId="StyleunderlineBold">
    <w:name w:val="Style underline + Bold"/>
    <w:basedOn w:val="underline"/>
    <w:rsid w:val="007215A0"/>
    <w:rPr>
      <w:bCs/>
      <w:u w:val="single"/>
    </w:rPr>
  </w:style>
  <w:style w:type="character" w:customStyle="1" w:styleId="StyleStyleunderlineAsianTimesNewRomanBold11pt">
    <w:name w:val="Style Style underline + (Asian) Times New Roman Bold + 11 pt"/>
    <w:basedOn w:val="StyleunderlineAsianTimesNewRomanBold"/>
    <w:rsid w:val="007215A0"/>
    <w:rPr>
      <w:rFonts w:eastAsia="Times New Roman"/>
      <w:bCs/>
      <w:sz w:val="20"/>
      <w:u w:val="single"/>
    </w:rPr>
  </w:style>
  <w:style w:type="character" w:customStyle="1" w:styleId="StyleunderlineAsianTimesNewRomanBold">
    <w:name w:val="Style underline + (Asian) Times New Roman Bold"/>
    <w:basedOn w:val="underline"/>
    <w:rsid w:val="007215A0"/>
    <w:rPr>
      <w:rFonts w:eastAsia="Times New Roman"/>
      <w:bCs/>
      <w:u w:val="single"/>
    </w:rPr>
  </w:style>
  <w:style w:type="character" w:customStyle="1" w:styleId="StyleStyleunderlineBold11pt">
    <w:name w:val="Style Style underline + Bold + 11 pt"/>
    <w:basedOn w:val="StyleunderlineBold"/>
    <w:rsid w:val="007215A0"/>
    <w:rPr>
      <w:bCs/>
      <w:sz w:val="20"/>
      <w:u w:val="single"/>
    </w:rPr>
  </w:style>
  <w:style w:type="paragraph" w:customStyle="1" w:styleId="msolistparagraph0">
    <w:name w:val="msolistparagraph"/>
    <w:basedOn w:val="Normal"/>
    <w:rsid w:val="007215A0"/>
    <w:pPr>
      <w:spacing w:before="100" w:beforeAutospacing="1" w:after="100" w:afterAutospacing="1"/>
    </w:pPr>
    <w:rPr>
      <w:sz w:val="24"/>
    </w:rPr>
  </w:style>
  <w:style w:type="paragraph" w:customStyle="1" w:styleId="msonormalcxspmiddle">
    <w:name w:val="msonormalcxspmiddle"/>
    <w:basedOn w:val="Normal"/>
    <w:rsid w:val="007215A0"/>
    <w:pPr>
      <w:spacing w:before="100" w:beforeAutospacing="1" w:after="100" w:afterAutospacing="1"/>
    </w:pPr>
    <w:rPr>
      <w:sz w:val="24"/>
    </w:rPr>
  </w:style>
  <w:style w:type="paragraph" w:customStyle="1" w:styleId="msonormalcxsplast">
    <w:name w:val="msonormalcxsplast"/>
    <w:basedOn w:val="Normal"/>
    <w:rsid w:val="007215A0"/>
    <w:pPr>
      <w:spacing w:before="100" w:beforeAutospacing="1" w:after="100" w:afterAutospacing="1"/>
    </w:pPr>
    <w:rPr>
      <w:sz w:val="24"/>
    </w:rPr>
  </w:style>
  <w:style w:type="paragraph" w:customStyle="1" w:styleId="msolistparagraphcxsplast">
    <w:name w:val="msolistparagraphcxsplast"/>
    <w:basedOn w:val="Normal"/>
    <w:rsid w:val="007215A0"/>
    <w:pPr>
      <w:spacing w:before="100" w:beforeAutospacing="1" w:after="100" w:afterAutospacing="1"/>
    </w:pPr>
    <w:rPr>
      <w:sz w:val="24"/>
    </w:rPr>
  </w:style>
  <w:style w:type="paragraph" w:customStyle="1" w:styleId="Card-Text">
    <w:name w:val="Card-Text"/>
    <w:basedOn w:val="Normal"/>
    <w:next w:val="Normal"/>
    <w:rsid w:val="007215A0"/>
    <w:pPr>
      <w:spacing w:before="120"/>
      <w:ind w:left="288" w:right="288"/>
      <w:jc w:val="both"/>
    </w:pPr>
    <w:rPr>
      <w:rFonts w:ascii="Cambria" w:hAnsi="Cambria"/>
    </w:rPr>
  </w:style>
  <w:style w:type="paragraph" w:customStyle="1" w:styleId="FileTitle">
    <w:name w:val="File Title"/>
    <w:basedOn w:val="Heading1"/>
    <w:rsid w:val="007215A0"/>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smallCaps/>
      <w:sz w:val="72"/>
      <w:u w:val="single"/>
      <w:lang w:eastAsia="zh-CN"/>
    </w:rPr>
  </w:style>
  <w:style w:type="character" w:customStyle="1" w:styleId="Heading2CharCharCharCharCharCharCharChar">
    <w:name w:val="Heading 2 Char Char Char Char Char Char Char Char"/>
    <w:basedOn w:val="DefaultParagraphFont"/>
    <w:rsid w:val="007215A0"/>
    <w:rPr>
      <w:rFonts w:cs="Arial"/>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7215A0"/>
    <w:rPr>
      <w:b/>
      <w:u w:val="single"/>
    </w:rPr>
  </w:style>
  <w:style w:type="character" w:customStyle="1" w:styleId="BoldandUnderlineCharCharCharCharCharChar">
    <w:name w:val="Bold and Underline Char Char Char Char Char Char"/>
    <w:basedOn w:val="DefaultParagraphFont"/>
    <w:link w:val="BoldandUnderlineCharCharCharCharChar"/>
    <w:rsid w:val="007215A0"/>
    <w:rPr>
      <w:rFonts w:ascii="Calibri" w:hAnsi="Calibri"/>
      <w:b/>
      <w:u w:val="single"/>
    </w:rPr>
  </w:style>
  <w:style w:type="character" w:customStyle="1" w:styleId="UnderlineCharCharCharCharChar">
    <w:name w:val="Underline Char Char Char Char Char"/>
    <w:basedOn w:val="DefaultParagraphFont"/>
    <w:rsid w:val="007215A0"/>
    <w:rPr>
      <w:szCs w:val="24"/>
      <w:u w:val="single"/>
    </w:rPr>
  </w:style>
  <w:style w:type="character" w:customStyle="1" w:styleId="Style9ptBoldUnderline">
    <w:name w:val="Style 9 pt Bold Underline"/>
    <w:basedOn w:val="DefaultParagraphFont"/>
    <w:rsid w:val="007215A0"/>
    <w:rPr>
      <w:bCs/>
      <w:sz w:val="18"/>
      <w:u w:val="single"/>
    </w:rPr>
  </w:style>
  <w:style w:type="paragraph" w:customStyle="1" w:styleId="StyleHeading3Underline">
    <w:name w:val="Style Heading 3 + Underline"/>
    <w:basedOn w:val="Heading3"/>
    <w:link w:val="StyleHeading3UnderlineChar"/>
    <w:rsid w:val="007215A0"/>
    <w:pPr>
      <w:keepLines w:val="0"/>
      <w:pageBreakBefore w:val="0"/>
      <w:spacing w:after="60"/>
      <w:jc w:val="both"/>
    </w:pPr>
    <w:rPr>
      <w:rFonts w:eastAsia="SimSun" w:cs="Arial"/>
      <w:smallCaps/>
      <w:color w:val="000000"/>
      <w:sz w:val="24"/>
      <w:szCs w:val="26"/>
      <w:lang w:eastAsia="zh-CN"/>
    </w:rPr>
  </w:style>
  <w:style w:type="character" w:customStyle="1" w:styleId="StyleHeading3UnderlineChar">
    <w:name w:val="Style Heading 3 + Underline Char"/>
    <w:basedOn w:val="DefaultParagraphFont"/>
    <w:link w:val="StyleHeading3Underline"/>
    <w:rsid w:val="007215A0"/>
    <w:rPr>
      <w:rFonts w:ascii="Calibri" w:eastAsia="SimSun" w:hAnsi="Calibri" w:cs="Arial"/>
      <w:b/>
      <w:smallCaps/>
      <w:color w:val="000000"/>
      <w:sz w:val="24"/>
      <w:szCs w:val="26"/>
      <w:u w:val="single"/>
      <w:lang w:eastAsia="zh-CN"/>
    </w:rPr>
  </w:style>
  <w:style w:type="character" w:customStyle="1" w:styleId="Style9ptBoldUnderline1">
    <w:name w:val="Style 9 pt Bold Underline1"/>
    <w:basedOn w:val="DefaultParagraphFont"/>
    <w:rsid w:val="007215A0"/>
    <w:rPr>
      <w:bCs/>
      <w:sz w:val="22"/>
      <w:u w:val="single"/>
    </w:rPr>
  </w:style>
  <w:style w:type="paragraph" w:customStyle="1" w:styleId="FullText">
    <w:name w:val="Full Text"/>
    <w:basedOn w:val="Normal"/>
    <w:rsid w:val="007215A0"/>
    <w:rPr>
      <w:rFonts w:ascii="Arial Narrow" w:hAnsi="Arial Narrow"/>
    </w:rPr>
  </w:style>
  <w:style w:type="character" w:customStyle="1" w:styleId="CircleChar">
    <w:name w:val="Circle Char"/>
    <w:basedOn w:val="DefaultParagraphFont"/>
    <w:rsid w:val="007215A0"/>
    <w:rPr>
      <w:b/>
      <w:u w:val="words"/>
    </w:rPr>
  </w:style>
  <w:style w:type="character" w:customStyle="1" w:styleId="BlockNameChar1">
    <w:name w:val="Block Name Char1"/>
    <w:basedOn w:val="DefaultParagraphFont"/>
    <w:rsid w:val="007215A0"/>
    <w:rPr>
      <w:rFonts w:cs="Arial"/>
      <w:b/>
      <w:bCs/>
      <w:szCs w:val="32"/>
    </w:rPr>
  </w:style>
  <w:style w:type="paragraph" w:styleId="ListBullet">
    <w:name w:val="List Bullet"/>
    <w:basedOn w:val="Normal"/>
    <w:link w:val="ListBulletChar"/>
    <w:rsid w:val="007215A0"/>
    <w:pPr>
      <w:tabs>
        <w:tab w:val="num" w:pos="1080"/>
      </w:tabs>
      <w:ind w:left="1080" w:hanging="360"/>
    </w:pPr>
    <w:rPr>
      <w:lang w:val="x-none" w:eastAsia="x-none"/>
    </w:rPr>
  </w:style>
  <w:style w:type="character" w:customStyle="1" w:styleId="subject">
    <w:name w:val="subject"/>
    <w:basedOn w:val="DefaultParagraphFont"/>
    <w:rsid w:val="007215A0"/>
  </w:style>
  <w:style w:type="character" w:customStyle="1" w:styleId="abstract">
    <w:name w:val="abstract"/>
    <w:basedOn w:val="DefaultParagraphFont"/>
    <w:rsid w:val="007215A0"/>
  </w:style>
  <w:style w:type="character" w:customStyle="1" w:styleId="Style9ptUnderline">
    <w:name w:val="Style 9 pt Underline"/>
    <w:basedOn w:val="DefaultParagraphFont"/>
    <w:rsid w:val="007215A0"/>
    <w:rPr>
      <w:sz w:val="20"/>
      <w:u w:val="single"/>
    </w:rPr>
  </w:style>
  <w:style w:type="character" w:customStyle="1" w:styleId="StyleTimesNewRoman9pt">
    <w:name w:val="Style Times New Roman 9 pt"/>
    <w:basedOn w:val="DefaultParagraphFont"/>
    <w:rsid w:val="007215A0"/>
    <w:rPr>
      <w:sz w:val="20"/>
    </w:rPr>
  </w:style>
  <w:style w:type="paragraph" w:customStyle="1" w:styleId="StyleStyle49ptBold">
    <w:name w:val="Style Style4 + 9 pt Bold"/>
    <w:basedOn w:val="Style4"/>
    <w:link w:val="StyleStyle49ptBoldChar"/>
    <w:qFormat/>
    <w:rsid w:val="007215A0"/>
    <w:pPr>
      <w:spacing w:after="160" w:line="259" w:lineRule="auto"/>
    </w:pPr>
    <w:rPr>
      <w:rFonts w:ascii="Arial Narrow" w:hAnsi="Arial Narrow" w:cs="Calibri"/>
      <w:b/>
      <w:bCs/>
    </w:rPr>
  </w:style>
  <w:style w:type="character" w:customStyle="1" w:styleId="StyleStyle49ptBoldChar">
    <w:name w:val="Style Style4 + 9 pt Bold Char"/>
    <w:basedOn w:val="Style4Char"/>
    <w:link w:val="StyleStyle49ptBold"/>
    <w:rsid w:val="007215A0"/>
    <w:rPr>
      <w:rFonts w:ascii="Arial Narrow" w:eastAsia="Times New Roman" w:hAnsi="Arial Narrow" w:cs="Calibri"/>
      <w:b/>
      <w:bCs/>
      <w:sz w:val="20"/>
      <w:u w:val="single"/>
    </w:rPr>
  </w:style>
  <w:style w:type="character" w:customStyle="1" w:styleId="Style9ptUnderline1">
    <w:name w:val="Style 9 pt Underline1"/>
    <w:basedOn w:val="DefaultParagraphFont"/>
    <w:rsid w:val="007215A0"/>
    <w:rPr>
      <w:sz w:val="20"/>
      <w:u w:val="single"/>
    </w:rPr>
  </w:style>
  <w:style w:type="character" w:customStyle="1" w:styleId="Styleunderline9pt">
    <w:name w:val="Style underline + 9 pt"/>
    <w:basedOn w:val="underline"/>
    <w:rsid w:val="007215A0"/>
    <w:rPr>
      <w:sz w:val="20"/>
      <w:u w:val="single"/>
    </w:rPr>
  </w:style>
  <w:style w:type="paragraph" w:customStyle="1" w:styleId="StyleStyleStyle49pt11pt">
    <w:name w:val="Style Style Style4 + 9 pt + 11 pt"/>
    <w:basedOn w:val="StyleStyle49pt"/>
    <w:link w:val="StyleStyleStyle49pt11ptChar"/>
    <w:rsid w:val="007215A0"/>
  </w:style>
  <w:style w:type="character" w:customStyle="1" w:styleId="StyleStyleStyle49pt11ptChar">
    <w:name w:val="Style Style Style4 + 9 pt + 11 pt Char"/>
    <w:basedOn w:val="StyleStyle49ptChar"/>
    <w:link w:val="StyleStyleStyle49pt11pt"/>
    <w:rsid w:val="007215A0"/>
    <w:rPr>
      <w:rFonts w:ascii="Arial Narrow" w:eastAsia="Times New Roman" w:hAnsi="Arial Narrow" w:cs="Calibri"/>
      <w:sz w:val="20"/>
      <w:u w:val="single"/>
    </w:rPr>
  </w:style>
  <w:style w:type="character" w:customStyle="1" w:styleId="Style9ptUnderline2">
    <w:name w:val="Style 9 pt Underline2"/>
    <w:basedOn w:val="DefaultParagraphFont"/>
    <w:rsid w:val="007215A0"/>
    <w:rPr>
      <w:sz w:val="20"/>
      <w:u w:val="single"/>
    </w:rPr>
  </w:style>
  <w:style w:type="character" w:customStyle="1" w:styleId="Styleunderline9pt1">
    <w:name w:val="Style underline + 9 pt1"/>
    <w:basedOn w:val="underline"/>
    <w:rsid w:val="007215A0"/>
    <w:rPr>
      <w:rFonts w:ascii="Times New Roman" w:hAnsi="Times New Roman"/>
      <w:sz w:val="20"/>
      <w:u w:val="single"/>
    </w:rPr>
  </w:style>
  <w:style w:type="character" w:customStyle="1" w:styleId="Style9ptBlackUnderline">
    <w:name w:val="Style 9 pt Black Underline"/>
    <w:basedOn w:val="DefaultParagraphFont"/>
    <w:rsid w:val="007215A0"/>
    <w:rPr>
      <w:color w:val="000000"/>
      <w:sz w:val="20"/>
      <w:u w:val="single"/>
    </w:rPr>
  </w:style>
  <w:style w:type="character" w:customStyle="1" w:styleId="StyleunderlineArialNarrow9pt">
    <w:name w:val="Style underline + Arial Narrow 9 pt"/>
    <w:basedOn w:val="underline"/>
    <w:rsid w:val="007215A0"/>
    <w:rPr>
      <w:rFonts w:ascii="Times New Roman" w:hAnsi="Times New Roman"/>
      <w:sz w:val="20"/>
      <w:u w:val="single"/>
    </w:rPr>
  </w:style>
  <w:style w:type="paragraph" w:customStyle="1" w:styleId="Stylecard7pt">
    <w:name w:val="Style card + 7 pt"/>
    <w:basedOn w:val="card"/>
    <w:link w:val="Stylecard7ptChar"/>
    <w:rsid w:val="007215A0"/>
    <w:rPr>
      <w:rFonts w:ascii="Calibri" w:hAnsi="Calibri"/>
      <w:color w:val="000000"/>
      <w:sz w:val="14"/>
      <w:szCs w:val="24"/>
    </w:rPr>
  </w:style>
  <w:style w:type="character" w:customStyle="1" w:styleId="Stylecard7ptChar">
    <w:name w:val="Style card + 7 pt Char"/>
    <w:basedOn w:val="cardChar"/>
    <w:link w:val="Stylecard7pt"/>
    <w:rsid w:val="007215A0"/>
    <w:rPr>
      <w:rFonts w:ascii="Calibri" w:eastAsia="Times New Roman" w:hAnsi="Calibri" w:cs="Calibri"/>
      <w:color w:val="000000"/>
      <w:kern w:val="32"/>
      <w:sz w:val="14"/>
      <w:szCs w:val="24"/>
    </w:rPr>
  </w:style>
  <w:style w:type="character" w:customStyle="1" w:styleId="Style9ptItalicUnderline">
    <w:name w:val="Style 9 pt Italic Underline"/>
    <w:basedOn w:val="DefaultParagraphFont"/>
    <w:rsid w:val="007215A0"/>
    <w:rPr>
      <w:i/>
      <w:iCs/>
      <w:sz w:val="20"/>
      <w:u w:val="single"/>
    </w:rPr>
  </w:style>
  <w:style w:type="paragraph" w:customStyle="1" w:styleId="StyleStyle49pt1">
    <w:name w:val="Style Style4 + 9 pt1"/>
    <w:basedOn w:val="Style4"/>
    <w:link w:val="StyleStyle49pt1Char"/>
    <w:rsid w:val="007215A0"/>
    <w:pPr>
      <w:spacing w:after="160" w:line="259" w:lineRule="auto"/>
    </w:pPr>
    <w:rPr>
      <w:rFonts w:ascii="Arial Narrow" w:hAnsi="Arial Narrow" w:cs="Calibri"/>
    </w:rPr>
  </w:style>
  <w:style w:type="character" w:customStyle="1" w:styleId="StyleStyle49pt1Char">
    <w:name w:val="Style Style4 + 9 pt1 Char"/>
    <w:basedOn w:val="Style4Char"/>
    <w:link w:val="StyleStyle49pt1"/>
    <w:rsid w:val="007215A0"/>
    <w:rPr>
      <w:rFonts w:ascii="Arial Narrow" w:eastAsia="Times New Roman" w:hAnsi="Arial Narrow" w:cs="Calibri"/>
      <w:sz w:val="20"/>
      <w:u w:val="single"/>
    </w:rPr>
  </w:style>
  <w:style w:type="paragraph" w:customStyle="1" w:styleId="StyleStyle49ptBold1">
    <w:name w:val="Style Style4 + 9 pt Bold1"/>
    <w:basedOn w:val="Style4"/>
    <w:link w:val="StyleStyle49ptBold1Char"/>
    <w:rsid w:val="007215A0"/>
    <w:pPr>
      <w:spacing w:after="160" w:line="259" w:lineRule="auto"/>
    </w:pPr>
    <w:rPr>
      <w:rFonts w:ascii="Arial Narrow" w:hAnsi="Arial Narrow" w:cs="Calibri"/>
      <w:b/>
      <w:bCs/>
    </w:rPr>
  </w:style>
  <w:style w:type="character" w:customStyle="1" w:styleId="StyleStyle49ptBold1Char">
    <w:name w:val="Style Style4 + 9 pt Bold1 Char"/>
    <w:basedOn w:val="Style4Char"/>
    <w:link w:val="StyleStyle49ptBold1"/>
    <w:rsid w:val="007215A0"/>
    <w:rPr>
      <w:rFonts w:ascii="Arial Narrow" w:eastAsia="Times New Roman" w:hAnsi="Arial Narrow" w:cs="Calibri"/>
      <w:b/>
      <w:bCs/>
      <w:sz w:val="20"/>
      <w:u w:val="single"/>
    </w:rPr>
  </w:style>
  <w:style w:type="paragraph" w:customStyle="1" w:styleId="Stylecard9pt">
    <w:name w:val="Style card + 9 pt"/>
    <w:basedOn w:val="card"/>
    <w:link w:val="Stylecard9ptChar"/>
    <w:rsid w:val="007215A0"/>
    <w:rPr>
      <w:rFonts w:ascii="Calibri" w:hAnsi="Calibri"/>
      <w:color w:val="000000"/>
      <w:szCs w:val="24"/>
    </w:rPr>
  </w:style>
  <w:style w:type="character" w:customStyle="1" w:styleId="Stylecard9ptChar">
    <w:name w:val="Style card + 9 pt Char"/>
    <w:basedOn w:val="cardChar"/>
    <w:link w:val="Stylecard9pt"/>
    <w:rsid w:val="007215A0"/>
    <w:rPr>
      <w:rFonts w:ascii="Calibri" w:eastAsia="Times New Roman" w:hAnsi="Calibri" w:cs="Calibri"/>
      <w:color w:val="000000"/>
      <w:kern w:val="32"/>
      <w:szCs w:val="24"/>
    </w:rPr>
  </w:style>
  <w:style w:type="character" w:customStyle="1" w:styleId="StyleunderlineArialNarrow9ptBold">
    <w:name w:val="Style underline + Arial Narrow 9 pt Bold"/>
    <w:basedOn w:val="underline"/>
    <w:rsid w:val="007215A0"/>
    <w:rPr>
      <w:rFonts w:ascii="Times New Roman" w:hAnsi="Times New Roman"/>
      <w:b/>
      <w:bCs/>
      <w:sz w:val="20"/>
      <w:u w:val="single"/>
    </w:rPr>
  </w:style>
  <w:style w:type="paragraph" w:customStyle="1" w:styleId="StyleMinimize9pt">
    <w:name w:val="Style Minimize + 9 pt"/>
    <w:basedOn w:val="Minimize"/>
    <w:link w:val="StyleMinimize9ptChar"/>
    <w:rsid w:val="007215A0"/>
    <w:pPr>
      <w:widowControl/>
    </w:pPr>
  </w:style>
  <w:style w:type="character" w:customStyle="1" w:styleId="StyleMinimize9ptChar">
    <w:name w:val="Style Minimize + 9 pt Char"/>
    <w:basedOn w:val="MinimizeChar"/>
    <w:link w:val="StyleMinimize9pt"/>
    <w:rsid w:val="007215A0"/>
    <w:rPr>
      <w:color w:val="000000"/>
      <w:sz w:val="12"/>
    </w:rPr>
  </w:style>
  <w:style w:type="paragraph" w:customStyle="1" w:styleId="StyleMinimize7pt">
    <w:name w:val="Style Minimize + 7 pt"/>
    <w:basedOn w:val="Minimize"/>
    <w:link w:val="StyleMinimize7ptChar"/>
    <w:rsid w:val="007215A0"/>
    <w:pPr>
      <w:widowControl/>
    </w:pPr>
    <w:rPr>
      <w:sz w:val="14"/>
    </w:rPr>
  </w:style>
  <w:style w:type="character" w:customStyle="1" w:styleId="StyleMinimize7ptChar">
    <w:name w:val="Style Minimize + 7 pt Char"/>
    <w:basedOn w:val="MinimizeChar"/>
    <w:link w:val="StyleMinimize7pt"/>
    <w:rsid w:val="007215A0"/>
    <w:rPr>
      <w:color w:val="000000"/>
      <w:sz w:val="14"/>
    </w:rPr>
  </w:style>
  <w:style w:type="paragraph" w:customStyle="1" w:styleId="StyleMinimizeArialNarrow">
    <w:name w:val="Style Minimize + Arial Narrow"/>
    <w:basedOn w:val="Minimize"/>
    <w:link w:val="StyleMinimizeArialNarrowChar"/>
    <w:rsid w:val="007215A0"/>
    <w:pPr>
      <w:widowControl/>
    </w:pPr>
  </w:style>
  <w:style w:type="character" w:customStyle="1" w:styleId="StyleMinimizeArialNarrowChar">
    <w:name w:val="Style Minimize + Arial Narrow Char"/>
    <w:basedOn w:val="MinimizeChar"/>
    <w:link w:val="StyleMinimizeArialNarrow"/>
    <w:rsid w:val="007215A0"/>
    <w:rPr>
      <w:color w:val="000000"/>
      <w:sz w:val="12"/>
    </w:rPr>
  </w:style>
  <w:style w:type="paragraph" w:customStyle="1" w:styleId="Style50">
    <w:name w:val="Style 5"/>
    <w:rsid w:val="007215A0"/>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basedOn w:val="DefaultParagraphFont"/>
    <w:rsid w:val="007215A0"/>
    <w:rPr>
      <w:rFonts w:ascii="Times New Roman" w:hAnsi="Times New Roman"/>
      <w:b/>
      <w:bCs/>
      <w:sz w:val="20"/>
    </w:rPr>
  </w:style>
  <w:style w:type="character" w:customStyle="1" w:styleId="Longcite">
    <w:name w:val="Longcite"/>
    <w:basedOn w:val="DefaultParagraphFont"/>
    <w:rsid w:val="007215A0"/>
    <w:rPr>
      <w:sz w:val="16"/>
    </w:rPr>
  </w:style>
  <w:style w:type="character" w:customStyle="1" w:styleId="Debate-CardTagandCite-F6Char">
    <w:name w:val="Debate- Card Tag and Cite- F6 Char"/>
    <w:basedOn w:val="DefaultParagraphFont"/>
    <w:link w:val="Debate-CardTagandCite-F6"/>
    <w:locked/>
    <w:rsid w:val="007215A0"/>
    <w:rPr>
      <w:rFonts w:ascii="Georgia" w:hAnsi="Georgia"/>
      <w:b/>
    </w:rPr>
  </w:style>
  <w:style w:type="paragraph" w:customStyle="1" w:styleId="Debate-CardTagandCite-F6">
    <w:name w:val="Debate- Card Tag and Cite- F6"/>
    <w:basedOn w:val="Normal"/>
    <w:link w:val="Debate-CardTagandCite-F6Char"/>
    <w:qFormat/>
    <w:rsid w:val="007215A0"/>
    <w:pPr>
      <w:contextualSpacing/>
    </w:pPr>
    <w:rPr>
      <w:rFonts w:ascii="Georgia" w:hAnsi="Georgia"/>
      <w:b/>
    </w:rPr>
  </w:style>
  <w:style w:type="character" w:customStyle="1" w:styleId="CharacterStyle2">
    <w:name w:val="Character Style 2"/>
    <w:rsid w:val="007215A0"/>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link w:val="Debate-CardSmalltextF2Char"/>
    <w:qFormat/>
    <w:rsid w:val="007215A0"/>
    <w:rPr>
      <w:rFonts w:ascii="Arial Narrow" w:eastAsia="Calibri" w:hAnsi="Arial Narrow"/>
    </w:rPr>
  </w:style>
  <w:style w:type="character" w:customStyle="1" w:styleId="Debate-CardSmalltextF2Char">
    <w:name w:val="Debate- Card Small text F2 Char"/>
    <w:basedOn w:val="DefaultParagraphFont"/>
    <w:link w:val="Debate-CardSmalltextF2"/>
    <w:rsid w:val="007215A0"/>
    <w:rPr>
      <w:rFonts w:ascii="Arial Narrow" w:eastAsia="Calibri" w:hAnsi="Arial Narrow"/>
    </w:rPr>
  </w:style>
  <w:style w:type="paragraph" w:customStyle="1" w:styleId="Debate-EmphasizedText-F5">
    <w:name w:val="Debate- Emphasized Text- F5"/>
    <w:basedOn w:val="Normal"/>
    <w:link w:val="Debate-EmphasizedText-F5Char"/>
    <w:qFormat/>
    <w:rsid w:val="007215A0"/>
    <w:pPr>
      <w:contextualSpacing/>
    </w:pPr>
    <w:rPr>
      <w:rFonts w:ascii="Arial Narrow" w:eastAsia="Calibri" w:hAnsi="Arial Narrow"/>
      <w:b/>
      <w:sz w:val="18"/>
      <w:u w:val="single"/>
    </w:rPr>
  </w:style>
  <w:style w:type="character" w:customStyle="1" w:styleId="Debate-EmphasizedText-F5Char">
    <w:name w:val="Debate- Emphasized Text- F5 Char"/>
    <w:basedOn w:val="DefaultParagraphFont"/>
    <w:link w:val="Debate-EmphasizedText-F5"/>
    <w:rsid w:val="007215A0"/>
    <w:rPr>
      <w:rFonts w:ascii="Arial Narrow" w:eastAsia="Calibri" w:hAnsi="Arial Narrow"/>
      <w:b/>
      <w:sz w:val="18"/>
      <w:u w:val="single"/>
    </w:rPr>
  </w:style>
  <w:style w:type="paragraph" w:customStyle="1" w:styleId="Debate-CardTextUnderlined-F3">
    <w:name w:val="Debate- Card Text Underlined- F3"/>
    <w:basedOn w:val="Normal"/>
    <w:next w:val="NoSpacing"/>
    <w:link w:val="Debate-CardTextUnderlined-F3Char"/>
    <w:qFormat/>
    <w:rsid w:val="007215A0"/>
    <w:pPr>
      <w:contextualSpacing/>
    </w:pPr>
    <w:rPr>
      <w:rFonts w:ascii="Arial Narrow" w:eastAsia="Calibri" w:hAnsi="Arial Narrow"/>
      <w:sz w:val="18"/>
      <w:u w:val="single"/>
    </w:rPr>
  </w:style>
  <w:style w:type="character" w:customStyle="1" w:styleId="Debate-CardTextUnderlined-F3Char">
    <w:name w:val="Debate- Card Text Underlined- F3 Char"/>
    <w:basedOn w:val="DefaultParagraphFont"/>
    <w:link w:val="Debate-CardTextUnderlined-F3"/>
    <w:rsid w:val="007215A0"/>
    <w:rPr>
      <w:rFonts w:ascii="Arial Narrow" w:eastAsia="Calibri" w:hAnsi="Arial Narrow"/>
      <w:sz w:val="18"/>
      <w:u w:val="single"/>
    </w:rPr>
  </w:style>
  <w:style w:type="character" w:customStyle="1" w:styleId="volokh">
    <w:name w:val="volokh"/>
    <w:basedOn w:val="DefaultParagraphFont"/>
    <w:rsid w:val="007215A0"/>
  </w:style>
  <w:style w:type="paragraph" w:customStyle="1" w:styleId="StyleUnderlineTimesNewRomanBoldNounderline">
    <w:name w:val="Style Underline + Times New Roman Bold No underline"/>
    <w:basedOn w:val="Normal"/>
    <w:link w:val="StyleUnderlineTimesNewRomanBoldNounderlineChar"/>
    <w:rsid w:val="007215A0"/>
    <w:pPr>
      <w:ind w:left="360" w:right="360"/>
    </w:pPr>
    <w:rPr>
      <w:rFonts w:ascii="Verdana" w:hAnsi="Verdana"/>
      <w:bCs/>
      <w:szCs w:val="24"/>
      <w:u w:val="single"/>
    </w:rPr>
  </w:style>
  <w:style w:type="character" w:customStyle="1" w:styleId="StyleUnderlineTimesNewRomanBoldNounderlineChar">
    <w:name w:val="Style Underline + Times New Roman Bold No underline Char"/>
    <w:basedOn w:val="DefaultParagraphFont"/>
    <w:link w:val="StyleUnderlineTimesNewRomanBoldNounderline"/>
    <w:rsid w:val="007215A0"/>
    <w:rPr>
      <w:rFonts w:ascii="Verdana" w:hAnsi="Verdana"/>
      <w:bCs/>
      <w:szCs w:val="24"/>
      <w:u w:val="single"/>
    </w:rPr>
  </w:style>
  <w:style w:type="paragraph" w:customStyle="1" w:styleId="StylecardBoldUnderline">
    <w:name w:val="Style card + Bold Underline"/>
    <w:basedOn w:val="card"/>
    <w:link w:val="StylecardBoldUnderlineChar"/>
    <w:rsid w:val="007215A0"/>
    <w:rPr>
      <w:rFonts w:ascii="Calibri" w:hAnsi="Calibri"/>
      <w:bCs/>
      <w:color w:val="000000"/>
      <w:szCs w:val="24"/>
      <w:u w:val="single"/>
    </w:rPr>
  </w:style>
  <w:style w:type="character" w:customStyle="1" w:styleId="StylecardBoldUnderlineChar">
    <w:name w:val="Style card + Bold Underline Char"/>
    <w:basedOn w:val="cardChar"/>
    <w:link w:val="StylecardBoldUnderline"/>
    <w:rsid w:val="007215A0"/>
    <w:rPr>
      <w:rFonts w:ascii="Calibri" w:eastAsia="Times New Roman" w:hAnsi="Calibri" w:cs="Calibri"/>
      <w:bCs/>
      <w:color w:val="000000"/>
      <w:kern w:val="32"/>
      <w:szCs w:val="24"/>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7215A0"/>
    <w:rPr>
      <w:b w:val="0"/>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7215A0"/>
    <w:rPr>
      <w:rFonts w:ascii="Calibri" w:hAnsi="Calibri"/>
      <w:b w:val="0"/>
      <w:u w:val="singl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7215A0"/>
    <w:rPr>
      <w:bCs/>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7215A0"/>
    <w:rPr>
      <w:rFonts w:ascii="Calibri" w:hAnsi="Calibri"/>
      <w:b/>
      <w:bCs/>
      <w:u w:val="single"/>
    </w:rPr>
  </w:style>
  <w:style w:type="character" w:customStyle="1" w:styleId="Style11ptBoldItalicUnderline">
    <w:name w:val="Style 11 pt Bold Italic Underline"/>
    <w:basedOn w:val="DefaultParagraphFont"/>
    <w:rsid w:val="007215A0"/>
    <w:rPr>
      <w:b/>
      <w:bCs/>
      <w:i/>
      <w:iCs/>
      <w:sz w:val="20"/>
      <w:u w:val="single"/>
    </w:rPr>
  </w:style>
  <w:style w:type="paragraph" w:customStyle="1" w:styleId="StyleUnderline105pt">
    <w:name w:val="Style Underline + 10.5 pt"/>
    <w:basedOn w:val="Normal"/>
    <w:link w:val="StyleUnderline105ptChar"/>
    <w:rsid w:val="007215A0"/>
    <w:pPr>
      <w:ind w:left="360" w:right="360"/>
    </w:pPr>
    <w:rPr>
      <w:rFonts w:ascii="Adobe Garamond Pro" w:hAnsi="Adobe Garamond Pro"/>
      <w:szCs w:val="24"/>
      <w:u w:val="single"/>
    </w:rPr>
  </w:style>
  <w:style w:type="character" w:customStyle="1" w:styleId="StyleUnderline105ptChar">
    <w:name w:val="Style Underline + 10.5 pt Char"/>
    <w:basedOn w:val="DefaultParagraphFont"/>
    <w:link w:val="StyleUnderline105pt"/>
    <w:rsid w:val="007215A0"/>
    <w:rPr>
      <w:rFonts w:ascii="Adobe Garamond Pro" w:hAnsi="Adobe Garamond Pro"/>
      <w:szCs w:val="24"/>
      <w:u w:val="single"/>
    </w:rPr>
  </w:style>
  <w:style w:type="paragraph" w:customStyle="1" w:styleId="StyleUnderline105ptBold">
    <w:name w:val="Style Underline + 10.5 pt Bold"/>
    <w:basedOn w:val="Normal"/>
    <w:link w:val="StyleUnderline105ptBoldChar"/>
    <w:rsid w:val="007215A0"/>
    <w:pPr>
      <w:ind w:left="360" w:right="360"/>
    </w:pPr>
    <w:rPr>
      <w:rFonts w:ascii="Adobe Garamond Pro" w:hAnsi="Adobe Garamond Pro"/>
      <w:b/>
      <w:bCs/>
      <w:szCs w:val="24"/>
      <w:u w:val="single"/>
    </w:rPr>
  </w:style>
  <w:style w:type="character" w:customStyle="1" w:styleId="StyleUnderline105ptBoldChar">
    <w:name w:val="Style Underline + 10.5 pt Bold Char"/>
    <w:basedOn w:val="DefaultParagraphFont"/>
    <w:link w:val="StyleUnderline105ptBold"/>
    <w:rsid w:val="007215A0"/>
    <w:rPr>
      <w:rFonts w:ascii="Adobe Garamond Pro" w:hAnsi="Adobe Garamond Pro"/>
      <w:b/>
      <w:bCs/>
      <w:szCs w:val="24"/>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7215A0"/>
    <w:pPr>
      <w:ind w:left="360" w:right="360"/>
    </w:pPr>
    <w:rPr>
      <w:rFonts w:ascii="Adobe Garamond Pro" w:hAnsi="Adobe Garamond Pro"/>
      <w:b/>
      <w:bCs/>
      <w:szCs w:val="24"/>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7215A0"/>
    <w:rPr>
      <w:rFonts w:ascii="Adobe Garamond Pro" w:hAnsi="Adobe Garamond Pro"/>
      <w:b/>
      <w:bCs/>
      <w:szCs w:val="24"/>
      <w:u w:val="single"/>
      <w:bdr w:val="single" w:sz="4" w:space="0" w:color="auto"/>
    </w:rPr>
  </w:style>
  <w:style w:type="paragraph" w:customStyle="1" w:styleId="StyleBoldUnderline11pt">
    <w:name w:val="Style BoldUnderline + 11 pt"/>
    <w:basedOn w:val="Normal"/>
    <w:link w:val="StyleBoldUnderline11ptChar"/>
    <w:rsid w:val="007215A0"/>
    <w:rPr>
      <w:rFonts w:eastAsia="Times New Roman" w:cs="Times New Roman"/>
      <w:b/>
      <w:bCs/>
      <w:sz w:val="20"/>
      <w:szCs w:val="24"/>
      <w:u w:val="single"/>
    </w:rPr>
  </w:style>
  <w:style w:type="character" w:customStyle="1" w:styleId="StyleBoldUnderline11ptChar">
    <w:name w:val="Style BoldUnderline + 11 pt Char"/>
    <w:basedOn w:val="BoldUnderlineChar0"/>
    <w:link w:val="StyleBoldUnderline11pt"/>
    <w:rsid w:val="007215A0"/>
    <w:rPr>
      <w:rFonts w:ascii="Calibri" w:eastAsia="Times New Roman" w:hAnsi="Calibri" w:cs="Times New Roman"/>
      <w:b/>
      <w:bCs/>
      <w:sz w:val="20"/>
      <w:szCs w:val="24"/>
      <w:u w:val="single"/>
    </w:rPr>
  </w:style>
  <w:style w:type="character" w:customStyle="1" w:styleId="StyleCardUnderlinedCharLatinTimesNewRomanAsianCalib">
    <w:name w:val="Style Card Underlined Char + (Latin) Times New Roman (Asian) Calib..."/>
    <w:basedOn w:val="CardUnderlinedChar0"/>
    <w:rsid w:val="007215A0"/>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0"/>
    <w:rsid w:val="007215A0"/>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basedOn w:val="CardUnderlinedChar0"/>
    <w:rsid w:val="007215A0"/>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7215A0"/>
    <w:rPr>
      <w:szCs w:val="24"/>
      <w:u w:val="single"/>
    </w:rPr>
  </w:style>
  <w:style w:type="character" w:customStyle="1" w:styleId="StyleUnderlineCharCharCharChar11ptChar">
    <w:name w:val="Style Underline Char Char Char Char + 11 pt Char"/>
    <w:basedOn w:val="UnderlineCharCharCharCharChar"/>
    <w:link w:val="StyleUnderlineCharCharCharChar11pt"/>
    <w:rsid w:val="007215A0"/>
    <w:rPr>
      <w:rFonts w:ascii="Calibri" w:hAnsi="Calibri"/>
      <w:szCs w:val="24"/>
      <w:u w:val="single"/>
    </w:rPr>
  </w:style>
  <w:style w:type="paragraph" w:customStyle="1" w:styleId="StyleUnderlineCharCharCharChar11ptBold">
    <w:name w:val="Style Underline Char Char Char Char + 11 pt Bold"/>
    <w:basedOn w:val="Normal"/>
    <w:link w:val="StyleUnderlineCharCharCharChar11ptBoldChar"/>
    <w:rsid w:val="007215A0"/>
    <w:rPr>
      <w:b/>
      <w:bCs/>
      <w:szCs w:val="24"/>
      <w:u w:val="single"/>
    </w:rPr>
  </w:style>
  <w:style w:type="character" w:customStyle="1" w:styleId="StyleUnderlineCharCharCharChar11ptBoldChar">
    <w:name w:val="Style Underline Char Char Char Char + 11 pt Bold Char"/>
    <w:basedOn w:val="UnderlineCharCharCharCharChar"/>
    <w:link w:val="StyleUnderlineCharCharCharChar11ptBold"/>
    <w:rsid w:val="007215A0"/>
    <w:rPr>
      <w:rFonts w:ascii="Calibri" w:hAnsi="Calibri"/>
      <w:b/>
      <w:bCs/>
      <w:szCs w:val="24"/>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7215A0"/>
    <w:rPr>
      <w:b/>
      <w:bCs/>
      <w:szCs w:val="24"/>
      <w:u w:val="single"/>
      <w:bdr w:val="single" w:sz="4" w:space="0" w:color="auto"/>
    </w:rPr>
  </w:style>
  <w:style w:type="character" w:customStyle="1" w:styleId="StyleUnderlineCharCharCharChar11ptBoldBorderSinglChar">
    <w:name w:val="Style Underline Char Char Char Char + 11 pt Bold Border: : (Singl... Char"/>
    <w:basedOn w:val="UnderlineCharCharCharCharChar"/>
    <w:link w:val="StyleUnderlineCharCharCharChar11ptBoldBorderSingl"/>
    <w:rsid w:val="007215A0"/>
    <w:rPr>
      <w:rFonts w:ascii="Calibri" w:hAnsi="Calibri"/>
      <w:b/>
      <w:bCs/>
      <w:szCs w:val="24"/>
      <w:u w:val="single"/>
      <w:bdr w:val="single" w:sz="4" w:space="0" w:color="auto"/>
    </w:rPr>
  </w:style>
  <w:style w:type="character" w:customStyle="1" w:styleId="UnderlineChar4">
    <w:name w:val="Underline Char4"/>
    <w:basedOn w:val="DefaultParagraphFont"/>
    <w:rsid w:val="007215A0"/>
    <w:rPr>
      <w:rFonts w:ascii="Times New Roman" w:hAnsi="Times New Roman"/>
      <w:sz w:val="20"/>
      <w:szCs w:val="24"/>
      <w:u w:val="single"/>
      <w:lang w:val="en-US" w:eastAsia="en-US" w:bidi="ar-SA"/>
    </w:rPr>
  </w:style>
  <w:style w:type="character" w:customStyle="1" w:styleId="BoldandUnderlineChar3">
    <w:name w:val="Bold and Underline Char3"/>
    <w:basedOn w:val="DefaultParagraphFont"/>
    <w:rsid w:val="007215A0"/>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link w:val="StyleStyle49ptBoldItalicChar"/>
    <w:rsid w:val="007215A0"/>
    <w:pPr>
      <w:spacing w:after="160" w:line="259" w:lineRule="auto"/>
    </w:pPr>
    <w:rPr>
      <w:rFonts w:ascii="Arial Narrow" w:hAnsi="Arial Narrow" w:cs="Calibri"/>
      <w:b/>
      <w:bCs/>
      <w:i/>
      <w:iCs/>
    </w:rPr>
  </w:style>
  <w:style w:type="character" w:customStyle="1" w:styleId="StyleStyle49ptBoldItalicChar">
    <w:name w:val="Style Style4 + 9 pt Bold Italic Char"/>
    <w:basedOn w:val="Style4Char"/>
    <w:link w:val="StyleStyle49ptBoldItalic"/>
    <w:rsid w:val="007215A0"/>
    <w:rPr>
      <w:rFonts w:ascii="Arial Narrow" w:eastAsia="Times New Roman" w:hAnsi="Arial Narrow" w:cs="Calibri"/>
      <w:b/>
      <w:bCs/>
      <w:i/>
      <w:iCs/>
      <w:sz w:val="20"/>
      <w:u w:val="single"/>
    </w:rPr>
  </w:style>
  <w:style w:type="paragraph" w:customStyle="1" w:styleId="StyleStyle4BorderSinglesolidlineAuto05ptLinewid">
    <w:name w:val="Style Style4 + Border: : (Single solid line Auto  0.5 pt Line wid..."/>
    <w:basedOn w:val="Style4"/>
    <w:link w:val="StyleStyle4BorderSinglesolidlineAuto05ptLinewidChar"/>
    <w:rsid w:val="007215A0"/>
    <w:pPr>
      <w:spacing w:after="160" w:line="259" w:lineRule="auto"/>
    </w:pPr>
    <w:rPr>
      <w:rFonts w:ascii="Arial Narrow" w:hAnsi="Arial Narrow" w:cs="Calibri"/>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7215A0"/>
    <w:rPr>
      <w:rFonts w:ascii="Arial Narrow" w:eastAsia="Times New Roman" w:hAnsi="Arial Narrow" w:cs="Calibri"/>
      <w:sz w:val="20"/>
      <w:u w:val="single"/>
      <w:bdr w:val="single" w:sz="4" w:space="0" w:color="auto"/>
    </w:rPr>
  </w:style>
  <w:style w:type="paragraph" w:customStyle="1" w:styleId="StyleCardBoldUnderline0">
    <w:name w:val="Style Card + Bold Underline"/>
    <w:basedOn w:val="Normal"/>
    <w:link w:val="StyleCardBoldUnderlineChar0"/>
    <w:rsid w:val="007215A0"/>
    <w:rPr>
      <w:rFonts w:ascii="Times New Roman" w:hAnsi="Times New Roman"/>
      <w:bCs/>
      <w:szCs w:val="24"/>
      <w:u w:val="single"/>
    </w:rPr>
  </w:style>
  <w:style w:type="character" w:customStyle="1" w:styleId="StyleCardBoldUnderlineChar0">
    <w:name w:val="Style Card + Bold Underline Char"/>
    <w:basedOn w:val="DefaultParagraphFont"/>
    <w:link w:val="StyleCardBoldUnderline0"/>
    <w:rsid w:val="007215A0"/>
    <w:rPr>
      <w:rFonts w:ascii="Times New Roman" w:hAnsi="Times New Roman"/>
      <w:bCs/>
      <w:szCs w:val="24"/>
      <w:u w:val="single"/>
    </w:rPr>
  </w:style>
  <w:style w:type="character" w:customStyle="1" w:styleId="Stylereduce210pt">
    <w:name w:val="Style reduce2 + 10 pt"/>
    <w:basedOn w:val="reduce2"/>
    <w:rsid w:val="007215A0"/>
    <w:rPr>
      <w:rFonts w:ascii="Times New Roman" w:hAnsi="Times New Roman" w:cs="Arial"/>
      <w:color w:val="000000"/>
      <w:sz w:val="20"/>
      <w:szCs w:val="22"/>
    </w:rPr>
  </w:style>
  <w:style w:type="character" w:customStyle="1" w:styleId="Style11ptUnderline2">
    <w:name w:val="Style 11 pt Underline2"/>
    <w:basedOn w:val="DefaultParagraphFont"/>
    <w:rsid w:val="007215A0"/>
    <w:rPr>
      <w:sz w:val="20"/>
      <w:u w:val="single"/>
    </w:rPr>
  </w:style>
  <w:style w:type="character" w:customStyle="1" w:styleId="Style11ptBoldUnderline2">
    <w:name w:val="Style 11 pt Bold Underline2"/>
    <w:basedOn w:val="DefaultParagraphFont"/>
    <w:rsid w:val="007215A0"/>
    <w:rPr>
      <w:b/>
      <w:bCs/>
      <w:sz w:val="20"/>
      <w:u w:val="single"/>
    </w:rPr>
  </w:style>
  <w:style w:type="character" w:customStyle="1" w:styleId="Style11ptItalic">
    <w:name w:val="Style 11 pt Italic"/>
    <w:basedOn w:val="DefaultParagraphFont"/>
    <w:rsid w:val="007215A0"/>
    <w:rPr>
      <w:rFonts w:ascii="Times New Roman" w:hAnsi="Times New Roman"/>
      <w:i/>
      <w:iCs/>
      <w:sz w:val="20"/>
    </w:rPr>
  </w:style>
  <w:style w:type="character" w:customStyle="1" w:styleId="SmallCharChar">
    <w:name w:val="Small Char Char"/>
    <w:basedOn w:val="DefaultParagraphFont"/>
    <w:rsid w:val="007215A0"/>
    <w:rPr>
      <w:sz w:val="17"/>
      <w:szCs w:val="24"/>
      <w:lang w:val="en-US" w:eastAsia="en-US" w:bidi="ar-SA"/>
    </w:rPr>
  </w:style>
  <w:style w:type="paragraph" w:customStyle="1" w:styleId="p1">
    <w:name w:val="p1"/>
    <w:basedOn w:val="Normal"/>
    <w:rsid w:val="007215A0"/>
    <w:pPr>
      <w:widowControl w:val="0"/>
      <w:tabs>
        <w:tab w:val="left" w:pos="232"/>
      </w:tabs>
      <w:autoSpaceDE w:val="0"/>
      <w:autoSpaceDN w:val="0"/>
      <w:adjustRightInd w:val="0"/>
      <w:ind w:firstLine="232"/>
      <w:jc w:val="both"/>
    </w:pPr>
    <w:rPr>
      <w:sz w:val="24"/>
    </w:rPr>
  </w:style>
  <w:style w:type="paragraph" w:customStyle="1" w:styleId="p2">
    <w:name w:val="p2"/>
    <w:basedOn w:val="Normal"/>
    <w:rsid w:val="007215A0"/>
    <w:pPr>
      <w:widowControl w:val="0"/>
      <w:tabs>
        <w:tab w:val="left" w:pos="232"/>
      </w:tabs>
      <w:autoSpaceDE w:val="0"/>
      <w:autoSpaceDN w:val="0"/>
      <w:adjustRightInd w:val="0"/>
      <w:ind w:firstLine="232"/>
      <w:jc w:val="both"/>
    </w:pPr>
    <w:rPr>
      <w:sz w:val="24"/>
    </w:rPr>
  </w:style>
  <w:style w:type="paragraph" w:customStyle="1" w:styleId="ACITE">
    <w:name w:val="ACITE"/>
    <w:basedOn w:val="Normal"/>
    <w:qFormat/>
    <w:rsid w:val="007215A0"/>
    <w:pPr>
      <w:spacing w:line="276" w:lineRule="auto"/>
    </w:pPr>
    <w:rPr>
      <w:rFonts w:eastAsia="Calibri"/>
      <w:b/>
      <w:u w:val="single"/>
    </w:rPr>
  </w:style>
  <w:style w:type="character" w:customStyle="1" w:styleId="AnormalChar">
    <w:name w:val="Anormal Char"/>
    <w:basedOn w:val="DefaultParagraphFont"/>
    <w:rsid w:val="007215A0"/>
    <w:rPr>
      <w:rFonts w:ascii="Times New Roman" w:eastAsia="Times New Roman" w:hAnsi="Times New Roman"/>
      <w:bCs/>
      <w:sz w:val="22"/>
      <w:szCs w:val="22"/>
    </w:rPr>
  </w:style>
  <w:style w:type="paragraph" w:customStyle="1" w:styleId="aAlittle">
    <w:name w:val="aAlittle"/>
    <w:basedOn w:val="Normal"/>
    <w:qFormat/>
    <w:rsid w:val="007215A0"/>
    <w:pPr>
      <w:spacing w:line="276" w:lineRule="auto"/>
    </w:pPr>
    <w:rPr>
      <w:rFonts w:eastAsia="Calibri"/>
      <w:szCs w:val="16"/>
    </w:rPr>
  </w:style>
  <w:style w:type="character" w:customStyle="1" w:styleId="StyleBlackUnderline">
    <w:name w:val="Style Black Underline"/>
    <w:basedOn w:val="DefaultParagraphFont"/>
    <w:rsid w:val="007215A0"/>
    <w:rPr>
      <w:color w:val="000000"/>
      <w:sz w:val="20"/>
      <w:u w:val="single"/>
    </w:rPr>
  </w:style>
  <w:style w:type="paragraph" w:customStyle="1" w:styleId="Style3text10ptUnderline">
    <w:name w:val="Style 3text + 10 pt Underline"/>
    <w:basedOn w:val="3text"/>
    <w:link w:val="Style3text10ptUnderlineChar"/>
    <w:rsid w:val="007215A0"/>
    <w:rPr>
      <w:u w:val="single"/>
    </w:rPr>
  </w:style>
  <w:style w:type="character" w:customStyle="1" w:styleId="Style3text10ptUnderlineChar">
    <w:name w:val="Style 3text + 10 pt Underline Char"/>
    <w:basedOn w:val="3textChar"/>
    <w:link w:val="Style3text10ptUnderline"/>
    <w:rsid w:val="007215A0"/>
    <w:rPr>
      <w:rFonts w:ascii="Calibri" w:hAnsi="Calibri"/>
      <w:u w:val="single"/>
      <w:lang w:bidi="en-US"/>
    </w:rPr>
  </w:style>
  <w:style w:type="paragraph" w:customStyle="1" w:styleId="StylecardUnderline">
    <w:name w:val="Style card + Underline"/>
    <w:basedOn w:val="card"/>
    <w:link w:val="StylecardUnderlineChar"/>
    <w:rsid w:val="007215A0"/>
    <w:rPr>
      <w:rFonts w:ascii="Calibri" w:hAnsi="Calibri"/>
      <w:color w:val="000000"/>
      <w:szCs w:val="24"/>
      <w:u w:val="single"/>
      <w:lang w:eastAsia="zh-CN"/>
    </w:rPr>
  </w:style>
  <w:style w:type="character" w:customStyle="1" w:styleId="StylecardUnderlineChar">
    <w:name w:val="Style card + Underline Char"/>
    <w:basedOn w:val="cardChar"/>
    <w:link w:val="StylecardUnderline"/>
    <w:rsid w:val="007215A0"/>
    <w:rPr>
      <w:rFonts w:ascii="Calibri" w:eastAsia="Times New Roman" w:hAnsi="Calibri" w:cs="Calibri"/>
      <w:color w:val="000000"/>
      <w:kern w:val="32"/>
      <w:szCs w:val="24"/>
      <w:u w:val="single"/>
      <w:lang w:eastAsia="zh-CN"/>
    </w:rPr>
  </w:style>
  <w:style w:type="character" w:customStyle="1" w:styleId="StyleUnderlineChar11ptChar">
    <w:name w:val="Style Underline Char + 11 pt Char"/>
    <w:basedOn w:val="UnderlineCharChar"/>
    <w:rsid w:val="007215A0"/>
    <w:rPr>
      <w:rFonts w:ascii="Arial Narrow" w:hAnsi="Arial Narrow"/>
      <w:szCs w:val="24"/>
      <w:u w:val="single"/>
      <w:lang w:val="en-US" w:eastAsia="en-US" w:bidi="ar-SA"/>
    </w:rPr>
  </w:style>
  <w:style w:type="paragraph" w:customStyle="1" w:styleId="StyleBoldandUnderlineChar11pt">
    <w:name w:val="Style Bold and Underline Char + 11 pt"/>
    <w:basedOn w:val="Normal"/>
    <w:link w:val="StyleBoldandUnderlineChar11ptChar"/>
    <w:qFormat/>
    <w:rsid w:val="007215A0"/>
    <w:rPr>
      <w:b/>
      <w:bCs/>
      <w:szCs w:val="20"/>
      <w:u w:val="single"/>
    </w:rPr>
  </w:style>
  <w:style w:type="character" w:customStyle="1" w:styleId="StyleBoldandUnderlineChar11ptChar">
    <w:name w:val="Style Bold and Underline Char + 11 pt Char"/>
    <w:basedOn w:val="BoldandUnderlineCharChar"/>
    <w:link w:val="StyleBoldandUnderlineChar11pt"/>
    <w:rsid w:val="007215A0"/>
    <w:rPr>
      <w:rFonts w:ascii="Calibri" w:hAnsi="Calibri"/>
      <w:b/>
      <w:bCs/>
      <w:szCs w:val="20"/>
      <w:u w:val="single"/>
      <w:lang w:val="en-US" w:eastAsia="en-US" w:bidi="ar-SA"/>
    </w:rPr>
  </w:style>
  <w:style w:type="character" w:customStyle="1" w:styleId="Style11ptUnderline3">
    <w:name w:val="Style 11 pt Underline3"/>
    <w:basedOn w:val="DefaultParagraphFont"/>
    <w:rsid w:val="007215A0"/>
    <w:rPr>
      <w:spacing w:val="-3"/>
      <w:sz w:val="20"/>
      <w:u w:val="single"/>
    </w:rPr>
  </w:style>
  <w:style w:type="character" w:customStyle="1" w:styleId="Style11ptUnderline4">
    <w:name w:val="Style 11 pt Underline4"/>
    <w:basedOn w:val="DefaultParagraphFont"/>
    <w:rsid w:val="007215A0"/>
    <w:rPr>
      <w:spacing w:val="2"/>
      <w:sz w:val="20"/>
      <w:u w:val="single"/>
    </w:rPr>
  </w:style>
  <w:style w:type="character" w:customStyle="1" w:styleId="Style11ptUnderline5">
    <w:name w:val="Style 11 pt Underline5"/>
    <w:basedOn w:val="DefaultParagraphFont"/>
    <w:rsid w:val="007215A0"/>
    <w:rPr>
      <w:spacing w:val="1"/>
      <w:sz w:val="20"/>
      <w:u w:val="single"/>
    </w:rPr>
  </w:style>
  <w:style w:type="character" w:customStyle="1" w:styleId="Style11ptUnderline6">
    <w:name w:val="Style 11 pt Underline6"/>
    <w:basedOn w:val="DefaultParagraphFont"/>
    <w:rsid w:val="007215A0"/>
    <w:rPr>
      <w:rFonts w:ascii="Times New Roman" w:hAnsi="Times New Roman"/>
      <w:spacing w:val="8"/>
      <w:sz w:val="20"/>
      <w:u w:val="single"/>
    </w:rPr>
  </w:style>
  <w:style w:type="character" w:customStyle="1" w:styleId="Style11ptUnderline7">
    <w:name w:val="Style 11 pt Underline7"/>
    <w:basedOn w:val="DefaultParagraphFont"/>
    <w:rsid w:val="007215A0"/>
    <w:rPr>
      <w:rFonts w:ascii="Times New Roman" w:hAnsi="Times New Roman"/>
      <w:spacing w:val="-1"/>
      <w:sz w:val="20"/>
      <w:u w:val="single"/>
    </w:rPr>
  </w:style>
  <w:style w:type="character" w:customStyle="1" w:styleId="Style11ptUnderline8">
    <w:name w:val="Style 11 pt Underline8"/>
    <w:basedOn w:val="DefaultParagraphFont"/>
    <w:rsid w:val="007215A0"/>
    <w:rPr>
      <w:rFonts w:ascii="Times New Roman" w:hAnsi="Times New Roman"/>
      <w:spacing w:val="-2"/>
      <w:sz w:val="20"/>
      <w:u w:val="single"/>
    </w:rPr>
  </w:style>
  <w:style w:type="character" w:customStyle="1" w:styleId="StyleStyle10ptUnderline12pt">
    <w:name w:val="Style Style 10 pt Underline + 12 pt"/>
    <w:basedOn w:val="Style10ptUnderline"/>
    <w:rsid w:val="007215A0"/>
    <w:rPr>
      <w:rFonts w:ascii="Times New Roman" w:hAnsi="Times New Roman"/>
      <w:sz w:val="20"/>
      <w:u w:val="single"/>
    </w:rPr>
  </w:style>
  <w:style w:type="character" w:customStyle="1" w:styleId="Style4Char1">
    <w:name w:val="Style4 Char1"/>
    <w:basedOn w:val="DefaultParagraphFont"/>
    <w:rsid w:val="007215A0"/>
    <w:rPr>
      <w:rFonts w:ascii="Arial" w:hAnsi="Arial"/>
      <w:b/>
      <w:sz w:val="22"/>
      <w:szCs w:val="24"/>
    </w:rPr>
  </w:style>
  <w:style w:type="character" w:customStyle="1" w:styleId="Style5Char">
    <w:name w:val="Style5 Char"/>
    <w:basedOn w:val="DefaultParagraphFont"/>
    <w:link w:val="Style5"/>
    <w:uiPriority w:val="99"/>
    <w:rsid w:val="007215A0"/>
    <w:rPr>
      <w:rFonts w:ascii="Calibri" w:hAnsi="Calibri"/>
      <w:sz w:val="24"/>
    </w:rPr>
  </w:style>
  <w:style w:type="character" w:customStyle="1" w:styleId="Heading2Char5">
    <w:name w:val="Heading 2 Char5"/>
    <w:aliases w:val="Heading 2 Char Char2,Heading 2 Char2 Char Char4,Heading 2 Char1 Char Char Char3,Heading 2 Char Char Char Char Char3,Heading 2 Char Char1 Char Char3,Heading 2 Char2 Char4,Heading 2 Char1 Char Char3,Heading 2 Char Char Char Char3,TAG Char3"/>
    <w:basedOn w:val="DefaultParagraphFont"/>
    <w:rsid w:val="007215A0"/>
    <w:rPr>
      <w:rFonts w:ascii="Verdana" w:hAnsi="Verdana"/>
      <w:b/>
    </w:rPr>
  </w:style>
  <w:style w:type="character" w:customStyle="1" w:styleId="datestamp2">
    <w:name w:val="datestamp2"/>
    <w:rsid w:val="007215A0"/>
  </w:style>
  <w:style w:type="character" w:customStyle="1" w:styleId="linktypelabel1">
    <w:name w:val="link_type_label1"/>
    <w:rsid w:val="007215A0"/>
    <w:rPr>
      <w:color w:val="000000"/>
    </w:rPr>
  </w:style>
  <w:style w:type="character" w:customStyle="1" w:styleId="Bodytext4">
    <w:name w:val="Body text_"/>
    <w:basedOn w:val="DefaultParagraphFont"/>
    <w:link w:val="BodyText5"/>
    <w:rsid w:val="007215A0"/>
    <w:rPr>
      <w:rFonts w:ascii="Georgia" w:eastAsia="Georgia" w:hAnsi="Georgia" w:cs="Georgia"/>
      <w:sz w:val="21"/>
      <w:szCs w:val="21"/>
      <w:shd w:val="clear" w:color="auto" w:fill="FFFFFF"/>
    </w:rPr>
  </w:style>
  <w:style w:type="paragraph" w:customStyle="1" w:styleId="BodyText5">
    <w:name w:val="Body Text5"/>
    <w:basedOn w:val="Normal"/>
    <w:link w:val="Bodytext4"/>
    <w:rsid w:val="007215A0"/>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smalltext10">
    <w:name w:val="small text1"/>
    <w:basedOn w:val="Normal"/>
    <w:next w:val="Normal"/>
    <w:uiPriority w:val="4"/>
    <w:qFormat/>
    <w:rsid w:val="007215A0"/>
    <w:pPr>
      <w:keepNext/>
      <w:keepLines/>
      <w:spacing w:before="200"/>
      <w:outlineLvl w:val="3"/>
    </w:pPr>
    <w:rPr>
      <w:rFonts w:ascii="Georgia" w:eastAsia="Calibri" w:hAnsi="Georgia"/>
      <w:b/>
      <w:bCs/>
      <w:iCs/>
      <w:sz w:val="26"/>
    </w:rPr>
  </w:style>
  <w:style w:type="character" w:customStyle="1" w:styleId="citenon-boldChar">
    <w:name w:val="cite non-bold Char"/>
    <w:link w:val="citenon-bold"/>
    <w:rsid w:val="007215A0"/>
    <w:rPr>
      <w:rFonts w:ascii="Cambria" w:eastAsia="Calibri" w:hAnsi="Cambria"/>
    </w:rPr>
  </w:style>
  <w:style w:type="character" w:customStyle="1" w:styleId="orgdiv">
    <w:name w:val="orgdiv"/>
    <w:rsid w:val="007215A0"/>
  </w:style>
  <w:style w:type="character" w:customStyle="1" w:styleId="orgname">
    <w:name w:val="orgname"/>
    <w:rsid w:val="007215A0"/>
  </w:style>
  <w:style w:type="character" w:customStyle="1" w:styleId="city">
    <w:name w:val="city"/>
    <w:rsid w:val="007215A0"/>
  </w:style>
  <w:style w:type="character" w:customStyle="1" w:styleId="state">
    <w:name w:val="state"/>
    <w:rsid w:val="007215A0"/>
  </w:style>
  <w:style w:type="character" w:customStyle="1" w:styleId="country">
    <w:name w:val="country"/>
    <w:rsid w:val="007215A0"/>
  </w:style>
  <w:style w:type="character" w:customStyle="1" w:styleId="Style8pt1">
    <w:name w:val="Style 8 pt1"/>
    <w:basedOn w:val="DefaultParagraphFont"/>
    <w:rsid w:val="007215A0"/>
    <w:rPr>
      <w:rFonts w:ascii="Georgia" w:hAnsi="Georgia" w:hint="default"/>
      <w:sz w:val="16"/>
    </w:rPr>
  </w:style>
  <w:style w:type="character" w:customStyle="1" w:styleId="TitleChar2">
    <w:name w:val="Title Char2"/>
    <w:basedOn w:val="DefaultParagraphFont"/>
    <w:uiPriority w:val="1"/>
    <w:qFormat/>
    <w:rsid w:val="007215A0"/>
    <w:rPr>
      <w:rFonts w:ascii="Cambria" w:eastAsia="Times New Roman" w:hAnsi="Cambria" w:cs="Times New Roman"/>
      <w:color w:val="17365D"/>
      <w:spacing w:val="5"/>
      <w:kern w:val="28"/>
      <w:sz w:val="52"/>
      <w:szCs w:val="52"/>
    </w:rPr>
  </w:style>
  <w:style w:type="paragraph" w:customStyle="1" w:styleId="Tagtemplate">
    <w:name w:val="Tagtemplate"/>
    <w:basedOn w:val="Normal"/>
    <w:link w:val="TagtemplateChar"/>
    <w:autoRedefine/>
    <w:qFormat/>
    <w:rsid w:val="007215A0"/>
    <w:pPr>
      <w:keepNext/>
      <w:keepLines/>
    </w:pPr>
    <w:rPr>
      <w:rFonts w:eastAsia="Calibri"/>
      <w:b/>
      <w:sz w:val="24"/>
    </w:rPr>
  </w:style>
  <w:style w:type="character" w:customStyle="1" w:styleId="TagtemplateChar">
    <w:name w:val="Tagtemplate Char"/>
    <w:basedOn w:val="DefaultParagraphFont"/>
    <w:link w:val="Tagtemplate"/>
    <w:rsid w:val="007215A0"/>
    <w:rPr>
      <w:rFonts w:ascii="Calibri" w:eastAsia="Calibri" w:hAnsi="Calibri"/>
      <w:b/>
      <w:sz w:val="24"/>
    </w:rPr>
  </w:style>
  <w:style w:type="paragraph" w:customStyle="1" w:styleId="Cite21">
    <w:name w:val="Cite 2"/>
    <w:basedOn w:val="Normal"/>
    <w:qFormat/>
    <w:rsid w:val="007215A0"/>
    <w:rPr>
      <w:rFonts w:eastAsia="Calibri"/>
      <w:b/>
      <w:sz w:val="24"/>
      <w:u w:val="single"/>
    </w:rPr>
  </w:style>
  <w:style w:type="character" w:customStyle="1" w:styleId="citeunreadChar">
    <w:name w:val="cite unread Char"/>
    <w:link w:val="citeunread"/>
    <w:rsid w:val="007215A0"/>
    <w:rPr>
      <w:rFonts w:ascii="Calibri" w:eastAsia="Times New Roman" w:hAnsi="Calibri" w:cs="Times New Roman"/>
      <w:bCs/>
      <w:sz w:val="20"/>
      <w:lang w:val="x-none" w:eastAsia="ar-SA"/>
    </w:rPr>
  </w:style>
  <w:style w:type="paragraph" w:customStyle="1" w:styleId="read">
    <w:name w:val="read"/>
    <w:basedOn w:val="Normal"/>
    <w:next w:val="Normal"/>
    <w:link w:val="readCharChar"/>
    <w:rsid w:val="007215A0"/>
    <w:rPr>
      <w:b/>
      <w:szCs w:val="20"/>
      <w:u w:val="single"/>
      <w:lang w:val="x-none" w:eastAsia="x-none"/>
    </w:rPr>
  </w:style>
  <w:style w:type="character" w:customStyle="1" w:styleId="readCharChar">
    <w:name w:val="read Char Char"/>
    <w:link w:val="read"/>
    <w:locked/>
    <w:rsid w:val="007215A0"/>
    <w:rPr>
      <w:rFonts w:ascii="Calibri" w:hAnsi="Calibri"/>
      <w:b/>
      <w:szCs w:val="20"/>
      <w:u w:val="single"/>
      <w:lang w:val="x-none" w:eastAsia="x-none"/>
    </w:rPr>
  </w:style>
  <w:style w:type="character" w:customStyle="1" w:styleId="readChar">
    <w:name w:val="read Char"/>
    <w:rsid w:val="007215A0"/>
    <w:rPr>
      <w:szCs w:val="22"/>
      <w:u w:val="single"/>
      <w:lang w:val="en-US" w:eastAsia="en-US" w:bidi="ar-SA"/>
    </w:rPr>
  </w:style>
  <w:style w:type="paragraph" w:customStyle="1" w:styleId="TagText">
    <w:name w:val="TagText"/>
    <w:basedOn w:val="Normal"/>
    <w:qFormat/>
    <w:rsid w:val="007215A0"/>
    <w:rPr>
      <w:rFonts w:eastAsia="Calibri"/>
      <w:b/>
      <w:sz w:val="24"/>
    </w:rPr>
  </w:style>
  <w:style w:type="paragraph" w:customStyle="1" w:styleId="CiteReal">
    <w:name w:val="Cite Real"/>
    <w:basedOn w:val="Normal"/>
    <w:next w:val="Normal"/>
    <w:qFormat/>
    <w:rsid w:val="007215A0"/>
    <w:rPr>
      <w:rFonts w:eastAsia="MS Mincho"/>
      <w:b/>
      <w:sz w:val="24"/>
      <w:u w:val="single"/>
    </w:rPr>
  </w:style>
  <w:style w:type="character" w:customStyle="1" w:styleId="NormalTextChar">
    <w:name w:val="Normal Text Char"/>
    <w:link w:val="NormalText"/>
    <w:rsid w:val="007215A0"/>
    <w:rPr>
      <w:rFonts w:ascii="Calibri" w:hAnsi="Calibri"/>
      <w:szCs w:val="26"/>
      <w:lang w:val="x-none" w:eastAsia="x-none" w:bidi="en-US"/>
    </w:rPr>
  </w:style>
  <w:style w:type="numbering" w:customStyle="1" w:styleId="NoList7">
    <w:name w:val="No List7"/>
    <w:next w:val="NoList"/>
    <w:semiHidden/>
    <w:unhideWhenUsed/>
    <w:rsid w:val="007215A0"/>
  </w:style>
  <w:style w:type="numbering" w:customStyle="1" w:styleId="NoList8">
    <w:name w:val="No List8"/>
    <w:next w:val="NoList"/>
    <w:uiPriority w:val="99"/>
    <w:semiHidden/>
    <w:unhideWhenUsed/>
    <w:rsid w:val="007215A0"/>
  </w:style>
  <w:style w:type="numbering" w:customStyle="1" w:styleId="NoList9">
    <w:name w:val="No List9"/>
    <w:next w:val="NoList"/>
    <w:semiHidden/>
    <w:unhideWhenUsed/>
    <w:rsid w:val="007215A0"/>
  </w:style>
  <w:style w:type="numbering" w:customStyle="1" w:styleId="NoList10">
    <w:name w:val="No List10"/>
    <w:next w:val="NoList"/>
    <w:uiPriority w:val="99"/>
    <w:semiHidden/>
    <w:unhideWhenUsed/>
    <w:rsid w:val="007215A0"/>
  </w:style>
  <w:style w:type="character" w:customStyle="1" w:styleId="smallcaps">
    <w:name w:val="smallcaps"/>
    <w:rsid w:val="007215A0"/>
  </w:style>
  <w:style w:type="numbering" w:customStyle="1" w:styleId="NoList11">
    <w:name w:val="No List11"/>
    <w:next w:val="NoList"/>
    <w:uiPriority w:val="99"/>
    <w:semiHidden/>
    <w:unhideWhenUsed/>
    <w:rsid w:val="007215A0"/>
  </w:style>
  <w:style w:type="numbering" w:customStyle="1" w:styleId="NoList12">
    <w:name w:val="No List12"/>
    <w:next w:val="NoList"/>
    <w:uiPriority w:val="99"/>
    <w:semiHidden/>
    <w:unhideWhenUsed/>
    <w:rsid w:val="007215A0"/>
  </w:style>
  <w:style w:type="numbering" w:customStyle="1" w:styleId="NoList13">
    <w:name w:val="No List13"/>
    <w:next w:val="NoList"/>
    <w:semiHidden/>
    <w:unhideWhenUsed/>
    <w:rsid w:val="007215A0"/>
  </w:style>
  <w:style w:type="numbering" w:customStyle="1" w:styleId="NoList14">
    <w:name w:val="No List14"/>
    <w:next w:val="NoList"/>
    <w:semiHidden/>
    <w:unhideWhenUsed/>
    <w:rsid w:val="007215A0"/>
  </w:style>
  <w:style w:type="numbering" w:customStyle="1" w:styleId="NoList15">
    <w:name w:val="No List15"/>
    <w:next w:val="NoList"/>
    <w:semiHidden/>
    <w:unhideWhenUsed/>
    <w:rsid w:val="007215A0"/>
  </w:style>
  <w:style w:type="character" w:customStyle="1" w:styleId="tagChar20">
    <w:name w:val="tag Char2"/>
    <w:rsid w:val="007215A0"/>
    <w:rPr>
      <w:rFonts w:ascii="Georgia" w:eastAsia="Times New Roman" w:hAnsi="Georgia"/>
      <w:b/>
      <w:sz w:val="20"/>
      <w:szCs w:val="20"/>
    </w:rPr>
  </w:style>
  <w:style w:type="character" w:customStyle="1" w:styleId="cardchar00">
    <w:name w:val="cardchar0"/>
    <w:basedOn w:val="DefaultParagraphFont"/>
    <w:rsid w:val="007215A0"/>
  </w:style>
  <w:style w:type="character" w:customStyle="1" w:styleId="UnderlineNon-bold">
    <w:name w:val="Underline Non - bold"/>
    <w:basedOn w:val="DefaultParagraphFont"/>
    <w:rsid w:val="007215A0"/>
    <w:rPr>
      <w:rFonts w:ascii="Times New Roman" w:hAnsi="Times New Roman"/>
      <w:iCs/>
      <w:sz w:val="22"/>
      <w:u w:val="single"/>
    </w:rPr>
  </w:style>
  <w:style w:type="character" w:customStyle="1" w:styleId="UnderlineBold0">
    <w:name w:val="Underline Bold"/>
    <w:rsid w:val="007215A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rsid w:val="007215A0"/>
    <w:rPr>
      <w:rFonts w:ascii="Cambria" w:eastAsia="Calibri" w:hAnsi="Cambria" w:cs="Arial"/>
      <w:b w:val="0"/>
      <w:bCs/>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7215A0"/>
    <w:rPr>
      <w:rFonts w:ascii="Cambria" w:eastAsia="Calibri" w:hAnsi="Cambria" w:cs="Arial"/>
      <w:bCs/>
      <w:szCs w:val="20"/>
      <w:u w:val="single"/>
    </w:rPr>
  </w:style>
  <w:style w:type="character" w:customStyle="1" w:styleId="Heading5Char2">
    <w:name w:val="Heading 5 Char2"/>
    <w:basedOn w:val="DefaultParagraphFont"/>
    <w:rsid w:val="007215A0"/>
    <w:rPr>
      <w:rFonts w:ascii="Bell MT" w:eastAsia="Times New Roman" w:hAnsi="Bell MT"/>
      <w:bCs/>
      <w:iCs/>
      <w:sz w:val="10"/>
      <w:szCs w:val="26"/>
    </w:rPr>
  </w:style>
  <w:style w:type="character" w:customStyle="1" w:styleId="Boxed">
    <w:name w:val="Boxed"/>
    <w:qFormat/>
    <w:rsid w:val="007215A0"/>
    <w:rPr>
      <w:rFonts w:ascii="Garamond" w:hAnsi="Garamond"/>
      <w:b/>
      <w:sz w:val="22"/>
      <w:bdr w:val="single" w:sz="6" w:space="0" w:color="auto"/>
    </w:rPr>
  </w:style>
  <w:style w:type="paragraph" w:customStyle="1" w:styleId="Heading2-NotBold">
    <w:name w:val="Heading 2 - Not Bold"/>
    <w:basedOn w:val="Heading2"/>
    <w:autoRedefine/>
    <w:qFormat/>
    <w:rsid w:val="007215A0"/>
    <w:pPr>
      <w:keepNext w:val="0"/>
      <w:keepLines w:val="0"/>
      <w:pageBreakBefore w:val="0"/>
      <w:jc w:val="left"/>
    </w:pPr>
    <w:rPr>
      <w:rFonts w:ascii="Cambria" w:eastAsia="Calibri" w:hAnsi="Cambria" w:cs="Arial"/>
      <w:b w:val="0"/>
      <w:bCs/>
      <w:sz w:val="22"/>
      <w:u w:val="none"/>
    </w:rPr>
  </w:style>
  <w:style w:type="paragraph" w:customStyle="1" w:styleId="Heading2-Bold">
    <w:name w:val="Heading 2 - Bold"/>
    <w:basedOn w:val="Normal"/>
    <w:autoRedefine/>
    <w:qFormat/>
    <w:rsid w:val="007215A0"/>
    <w:rPr>
      <w:rFonts w:ascii="Garamond" w:eastAsia="Calibri" w:hAnsi="Garamond"/>
      <w:b/>
    </w:rPr>
  </w:style>
  <w:style w:type="character" w:customStyle="1" w:styleId="Style2CharChar">
    <w:name w:val="Style2 Char Char"/>
    <w:rsid w:val="007215A0"/>
    <w:rPr>
      <w:u w:val="thick"/>
      <w:lang w:val="en-US" w:eastAsia="en-US" w:bidi="ar-SA"/>
    </w:rPr>
  </w:style>
  <w:style w:type="character" w:customStyle="1" w:styleId="underlinechar0">
    <w:name w:val="underlinechar"/>
    <w:rsid w:val="007215A0"/>
  </w:style>
  <w:style w:type="character" w:customStyle="1" w:styleId="authordate2">
    <w:name w:val="authordate"/>
    <w:rsid w:val="007215A0"/>
  </w:style>
  <w:style w:type="character" w:customStyle="1" w:styleId="AUNDERLINE">
    <w:name w:val="AUNDERLINE"/>
    <w:qFormat/>
    <w:rsid w:val="007215A0"/>
    <w:rPr>
      <w:rFonts w:ascii="Times New Roman" w:hAnsi="Times New Roman"/>
      <w:sz w:val="20"/>
      <w:u w:val="single"/>
    </w:rPr>
  </w:style>
  <w:style w:type="character" w:customStyle="1" w:styleId="Style2Char0">
    <w:name w:val="Style 2 Char"/>
    <w:link w:val="Style20"/>
    <w:rsid w:val="007215A0"/>
    <w:rPr>
      <w:rFonts w:ascii="Calibri" w:hAnsi="Calibri"/>
      <w:noProof/>
      <w:color w:val="000000"/>
      <w:szCs w:val="20"/>
      <w:lang w:val="x-none" w:eastAsia="x-none" w:bidi="en-US"/>
    </w:rPr>
  </w:style>
  <w:style w:type="paragraph" w:customStyle="1" w:styleId="h-lead">
    <w:name w:val="h-lead"/>
    <w:basedOn w:val="Normal"/>
    <w:rsid w:val="007215A0"/>
    <w:pPr>
      <w:spacing w:before="100" w:beforeAutospacing="1" w:after="100" w:afterAutospacing="1"/>
    </w:pPr>
    <w:rPr>
      <w:rFonts w:eastAsia="Calibri"/>
      <w:sz w:val="24"/>
    </w:rPr>
  </w:style>
  <w:style w:type="character" w:customStyle="1" w:styleId="slug-doi">
    <w:name w:val="slug-doi"/>
    <w:basedOn w:val="DefaultParagraphFont"/>
    <w:rsid w:val="007215A0"/>
  </w:style>
  <w:style w:type="paragraph" w:customStyle="1" w:styleId="intro">
    <w:name w:val="intro"/>
    <w:basedOn w:val="Normal"/>
    <w:rsid w:val="007215A0"/>
    <w:pPr>
      <w:spacing w:before="100" w:beforeAutospacing="1" w:after="100" w:afterAutospacing="1"/>
    </w:pPr>
    <w:rPr>
      <w:rFonts w:eastAsia="Calibri"/>
      <w:sz w:val="24"/>
    </w:rPr>
  </w:style>
  <w:style w:type="character" w:customStyle="1" w:styleId="af">
    <w:name w:val="af"/>
    <w:basedOn w:val="DefaultParagraphFont"/>
    <w:rsid w:val="007215A0"/>
  </w:style>
  <w:style w:type="character" w:customStyle="1" w:styleId="ab">
    <w:name w:val="ab"/>
    <w:basedOn w:val="DefaultParagraphFont"/>
    <w:rsid w:val="007215A0"/>
  </w:style>
  <w:style w:type="character" w:customStyle="1" w:styleId="em">
    <w:name w:val="em"/>
    <w:basedOn w:val="DefaultParagraphFont"/>
    <w:rsid w:val="007215A0"/>
  </w:style>
  <w:style w:type="character" w:customStyle="1" w:styleId="au">
    <w:name w:val="au"/>
    <w:basedOn w:val="DefaultParagraphFont"/>
    <w:rsid w:val="007215A0"/>
  </w:style>
  <w:style w:type="character" w:customStyle="1" w:styleId="ti">
    <w:name w:val="ti"/>
    <w:basedOn w:val="DefaultParagraphFont"/>
    <w:rsid w:val="007215A0"/>
  </w:style>
  <w:style w:type="character" w:customStyle="1" w:styleId="subheadblue">
    <w:name w:val="subhead_blue"/>
    <w:basedOn w:val="DefaultParagraphFont"/>
    <w:rsid w:val="007215A0"/>
  </w:style>
  <w:style w:type="character" w:customStyle="1" w:styleId="slug-doi-wrapper">
    <w:name w:val="slug-doi-wrapper"/>
    <w:basedOn w:val="DefaultParagraphFont"/>
    <w:rsid w:val="007215A0"/>
  </w:style>
  <w:style w:type="character" w:customStyle="1" w:styleId="slug-metadata-noteahead-of-print">
    <w:name w:val="slug-metadata-note ahead-of-print"/>
    <w:basedOn w:val="DefaultParagraphFont"/>
    <w:rsid w:val="007215A0"/>
  </w:style>
  <w:style w:type="character" w:customStyle="1" w:styleId="slug-ahead-of-print-date">
    <w:name w:val="slug-ahead-of-print-date"/>
    <w:basedOn w:val="DefaultParagraphFont"/>
    <w:rsid w:val="007215A0"/>
  </w:style>
  <w:style w:type="character" w:customStyle="1" w:styleId="medium-bold">
    <w:name w:val="medium-bold"/>
    <w:basedOn w:val="DefaultParagraphFont"/>
    <w:rsid w:val="007215A0"/>
  </w:style>
  <w:style w:type="paragraph" w:customStyle="1" w:styleId="StyleHeading2TagHEADING2TagCite11pt">
    <w:name w:val="Style Heading 2TagHEADING 2Tag&amp;Cite + 11 pt"/>
    <w:basedOn w:val="Heading2"/>
    <w:link w:val="StyleHeading2TagHEADING2TagCite11ptChar"/>
    <w:rsid w:val="007215A0"/>
    <w:pPr>
      <w:keepNext w:val="0"/>
      <w:keepLines w:val="0"/>
      <w:pageBreakBefore w:val="0"/>
      <w:widowControl w:val="0"/>
      <w:spacing w:before="60" w:after="60"/>
      <w:jc w:val="left"/>
    </w:pPr>
    <w:rPr>
      <w:rFonts w:ascii="Bell MT" w:eastAsia="Calibri" w:hAnsi="Bell MT" w:cs="Arial"/>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7215A0"/>
    <w:rPr>
      <w:rFonts w:ascii="Bell MT" w:eastAsia="Calibri" w:hAnsi="Bell MT" w:cs="Arial"/>
      <w:b/>
      <w:szCs w:val="28"/>
    </w:rPr>
  </w:style>
  <w:style w:type="paragraph" w:customStyle="1" w:styleId="F4-NormalText">
    <w:name w:val="F4 - Normal Text"/>
    <w:basedOn w:val="Normal"/>
    <w:qFormat/>
    <w:rsid w:val="007215A0"/>
    <w:rPr>
      <w:rFonts w:eastAsia="Calibri"/>
    </w:rPr>
  </w:style>
  <w:style w:type="character" w:customStyle="1" w:styleId="berief">
    <w:name w:val="berief"/>
    <w:basedOn w:val="DefaultParagraphFont"/>
    <w:rsid w:val="007215A0"/>
    <w:rPr>
      <w:rFonts w:ascii="Times New Roman" w:eastAsia="Times New Roman" w:hAnsi="Times New Roman" w:cs="Times New Roman"/>
      <w:sz w:val="20"/>
      <w:u w:val="none"/>
    </w:rPr>
  </w:style>
  <w:style w:type="paragraph" w:customStyle="1" w:styleId="F3-TagAuthor">
    <w:name w:val="F3 - Tag/Author"/>
    <w:basedOn w:val="Normal"/>
    <w:rsid w:val="007215A0"/>
    <w:rPr>
      <w:rFonts w:eastAsia="Calibri"/>
      <w:b/>
    </w:rPr>
  </w:style>
  <w:style w:type="paragraph" w:customStyle="1" w:styleId="F5-UnderlineNormal">
    <w:name w:val="F5 - Underline Normal"/>
    <w:basedOn w:val="Normal"/>
    <w:qFormat/>
    <w:rsid w:val="007215A0"/>
    <w:rPr>
      <w:rFonts w:eastAsia="Calibri"/>
      <w:u w:val="single"/>
    </w:rPr>
  </w:style>
  <w:style w:type="character" w:customStyle="1" w:styleId="F8-UnderlineBold">
    <w:name w:val="F8 - Underline/Bold"/>
    <w:basedOn w:val="DefaultParagraphFont"/>
    <w:rsid w:val="007215A0"/>
    <w:rPr>
      <w:rFonts w:ascii="Times New Roman" w:hAnsi="Times New Roman"/>
      <w:b/>
      <w:sz w:val="20"/>
      <w:u w:val="single"/>
    </w:rPr>
  </w:style>
  <w:style w:type="character" w:customStyle="1" w:styleId="F7-SmallFont">
    <w:name w:val="F7 - Small Font"/>
    <w:basedOn w:val="DefaultParagraphFont"/>
    <w:rsid w:val="007215A0"/>
    <w:rPr>
      <w:rFonts w:ascii="Times New Roman" w:hAnsi="Times New Roman"/>
      <w:sz w:val="14"/>
    </w:rPr>
  </w:style>
  <w:style w:type="paragraph" w:customStyle="1" w:styleId="Brief-PrimarySource">
    <w:name w:val="Brief - Primary Source"/>
    <w:basedOn w:val="Normal"/>
    <w:rsid w:val="007215A0"/>
    <w:rPr>
      <w:rFonts w:eastAsia="Calibri"/>
      <w:b/>
      <w:sz w:val="24"/>
      <w:u w:val="single"/>
    </w:rPr>
  </w:style>
  <w:style w:type="paragraph" w:customStyle="1" w:styleId="Brief-Underline">
    <w:name w:val="Brief - Underline"/>
    <w:basedOn w:val="Normal"/>
    <w:rsid w:val="007215A0"/>
    <w:rPr>
      <w:rFonts w:eastAsia="Calibri"/>
      <w:u w:val="single"/>
    </w:rPr>
  </w:style>
  <w:style w:type="character" w:customStyle="1" w:styleId="Brief-Bold">
    <w:name w:val="Brief - Bold"/>
    <w:basedOn w:val="DefaultParagraphFont"/>
    <w:rsid w:val="007215A0"/>
    <w:rPr>
      <w:rFonts w:cs="Times New Roman"/>
      <w:b/>
    </w:rPr>
  </w:style>
  <w:style w:type="character" w:customStyle="1" w:styleId="Card-Underline">
    <w:name w:val="Card - Underline"/>
    <w:basedOn w:val="DefaultParagraphFont"/>
    <w:rsid w:val="007215A0"/>
    <w:rPr>
      <w:rFonts w:cs="Times New Roman"/>
      <w:u w:val="single"/>
    </w:rPr>
  </w:style>
  <w:style w:type="character" w:customStyle="1" w:styleId="beriefunderline">
    <w:name w:val="berief = underline"/>
    <w:basedOn w:val="DefaultParagraphFont"/>
    <w:rsid w:val="007215A0"/>
    <w:rPr>
      <w:rFonts w:ascii="Times New Roman" w:eastAsia="Times New Roman" w:hAnsi="Times New Roman" w:cs="Times New Roman"/>
      <w:sz w:val="20"/>
      <w:u w:val="single"/>
    </w:rPr>
  </w:style>
  <w:style w:type="paragraph" w:customStyle="1" w:styleId="Brief">
    <w:name w:val="Brief"/>
    <w:basedOn w:val="Brief-PrimarySource"/>
    <w:qFormat/>
    <w:rsid w:val="007215A0"/>
    <w:rPr>
      <w:b w:val="0"/>
    </w:rPr>
  </w:style>
  <w:style w:type="character" w:customStyle="1" w:styleId="BoldText10pt">
    <w:name w:val="Bold Text 10 pt"/>
    <w:rsid w:val="007215A0"/>
    <w:rPr>
      <w:rFonts w:ascii="Times New Roman" w:hAnsi="Times New Roman"/>
      <w:b/>
      <w:color w:val="000000"/>
      <w:spacing w:val="0"/>
      <w:position w:val="0"/>
      <w:sz w:val="20"/>
      <w:u w:val="none" w:color="000000"/>
      <w:vertAlign w:val="baseline"/>
      <w:lang w:val="en-US"/>
    </w:rPr>
  </w:style>
  <w:style w:type="paragraph" w:customStyle="1" w:styleId="CM9">
    <w:name w:val="CM9"/>
    <w:basedOn w:val="Normal"/>
    <w:next w:val="Normal"/>
    <w:rsid w:val="007215A0"/>
    <w:pPr>
      <w:widowControl w:val="0"/>
      <w:autoSpaceDE w:val="0"/>
      <w:autoSpaceDN w:val="0"/>
      <w:adjustRightInd w:val="0"/>
      <w:spacing w:line="553" w:lineRule="atLeast"/>
    </w:pPr>
    <w:rPr>
      <w:rFonts w:eastAsia="Calibri"/>
      <w:sz w:val="24"/>
    </w:rPr>
  </w:style>
  <w:style w:type="paragraph" w:customStyle="1" w:styleId="CM4">
    <w:name w:val="CM4"/>
    <w:basedOn w:val="Normal"/>
    <w:next w:val="Normal"/>
    <w:rsid w:val="007215A0"/>
    <w:pPr>
      <w:widowControl w:val="0"/>
      <w:autoSpaceDE w:val="0"/>
      <w:autoSpaceDN w:val="0"/>
      <w:adjustRightInd w:val="0"/>
      <w:spacing w:line="553" w:lineRule="atLeast"/>
    </w:pPr>
    <w:rPr>
      <w:rFonts w:eastAsia="Calibri"/>
      <w:sz w:val="24"/>
    </w:rPr>
  </w:style>
  <w:style w:type="paragraph" w:customStyle="1" w:styleId="CM11">
    <w:name w:val="CM11"/>
    <w:basedOn w:val="Normal"/>
    <w:next w:val="Normal"/>
    <w:rsid w:val="007215A0"/>
    <w:pPr>
      <w:widowControl w:val="0"/>
      <w:autoSpaceDE w:val="0"/>
      <w:autoSpaceDN w:val="0"/>
      <w:adjustRightInd w:val="0"/>
      <w:spacing w:line="553" w:lineRule="atLeast"/>
    </w:pPr>
    <w:rPr>
      <w:rFonts w:eastAsia="Calibri"/>
      <w:sz w:val="24"/>
    </w:rPr>
  </w:style>
  <w:style w:type="paragraph" w:customStyle="1" w:styleId="CM16">
    <w:name w:val="CM16"/>
    <w:basedOn w:val="Normal"/>
    <w:next w:val="Normal"/>
    <w:rsid w:val="007215A0"/>
    <w:pPr>
      <w:widowControl w:val="0"/>
      <w:autoSpaceDE w:val="0"/>
      <w:autoSpaceDN w:val="0"/>
      <w:adjustRightInd w:val="0"/>
      <w:spacing w:line="553" w:lineRule="atLeast"/>
    </w:pPr>
    <w:rPr>
      <w:rFonts w:eastAsia="Calibri"/>
      <w:sz w:val="24"/>
    </w:rPr>
  </w:style>
  <w:style w:type="paragraph" w:customStyle="1" w:styleId="CM19">
    <w:name w:val="CM19"/>
    <w:basedOn w:val="Default"/>
    <w:next w:val="Default"/>
    <w:rsid w:val="007215A0"/>
    <w:pPr>
      <w:spacing w:line="276" w:lineRule="atLeast"/>
    </w:pPr>
    <w:rPr>
      <w:color w:val="auto"/>
    </w:rPr>
  </w:style>
  <w:style w:type="paragraph" w:customStyle="1" w:styleId="CM34">
    <w:name w:val="CM34"/>
    <w:basedOn w:val="Default"/>
    <w:next w:val="Default"/>
    <w:rsid w:val="007215A0"/>
    <w:rPr>
      <w:color w:val="auto"/>
    </w:rPr>
  </w:style>
  <w:style w:type="paragraph" w:customStyle="1" w:styleId="CM56">
    <w:name w:val="CM56"/>
    <w:basedOn w:val="Default"/>
    <w:next w:val="Default"/>
    <w:rsid w:val="007215A0"/>
    <w:rPr>
      <w:rFonts w:eastAsia="Calibri"/>
      <w:color w:val="auto"/>
    </w:rPr>
  </w:style>
  <w:style w:type="paragraph" w:customStyle="1" w:styleId="CM58">
    <w:name w:val="CM58"/>
    <w:basedOn w:val="Default"/>
    <w:next w:val="Default"/>
    <w:rsid w:val="007215A0"/>
    <w:rPr>
      <w:rFonts w:eastAsia="Calibri"/>
      <w:color w:val="auto"/>
    </w:rPr>
  </w:style>
  <w:style w:type="paragraph" w:customStyle="1" w:styleId="CM57">
    <w:name w:val="CM57"/>
    <w:basedOn w:val="Default"/>
    <w:next w:val="Default"/>
    <w:rsid w:val="007215A0"/>
    <w:rPr>
      <w:rFonts w:eastAsia="Calibri"/>
      <w:color w:val="auto"/>
    </w:rPr>
  </w:style>
  <w:style w:type="paragraph" w:customStyle="1" w:styleId="CM1">
    <w:name w:val="CM1"/>
    <w:basedOn w:val="Default"/>
    <w:next w:val="Default"/>
    <w:rsid w:val="007215A0"/>
    <w:rPr>
      <w:rFonts w:eastAsia="Calibri"/>
      <w:color w:val="auto"/>
    </w:rPr>
  </w:style>
  <w:style w:type="paragraph" w:customStyle="1" w:styleId="CM49">
    <w:name w:val="CM49"/>
    <w:basedOn w:val="Default"/>
    <w:next w:val="Default"/>
    <w:rsid w:val="007215A0"/>
    <w:rPr>
      <w:rFonts w:eastAsia="Calibri"/>
      <w:color w:val="auto"/>
    </w:rPr>
  </w:style>
  <w:style w:type="paragraph" w:customStyle="1" w:styleId="CM41">
    <w:name w:val="CM41"/>
    <w:basedOn w:val="Default"/>
    <w:next w:val="Default"/>
    <w:rsid w:val="007215A0"/>
    <w:rPr>
      <w:rFonts w:eastAsia="Calibri"/>
      <w:color w:val="auto"/>
    </w:rPr>
  </w:style>
  <w:style w:type="paragraph" w:customStyle="1" w:styleId="Quote1">
    <w:name w:val="Quote1"/>
    <w:basedOn w:val="Default"/>
    <w:next w:val="Default"/>
    <w:rsid w:val="007215A0"/>
    <w:rPr>
      <w:rFonts w:eastAsia="Calibri"/>
      <w:color w:val="auto"/>
    </w:rPr>
  </w:style>
  <w:style w:type="paragraph" w:customStyle="1" w:styleId="3rdOrderPara">
    <w:name w:val="3rd Order Para"/>
    <w:basedOn w:val="Default"/>
    <w:next w:val="Default"/>
    <w:rsid w:val="007215A0"/>
    <w:rPr>
      <w:rFonts w:eastAsia="Calibri"/>
      <w:color w:val="auto"/>
    </w:rPr>
  </w:style>
  <w:style w:type="paragraph" w:customStyle="1" w:styleId="2ndOrderPara">
    <w:name w:val="2nd Order Para"/>
    <w:basedOn w:val="Default"/>
    <w:next w:val="Default"/>
    <w:rsid w:val="007215A0"/>
    <w:rPr>
      <w:rFonts w:eastAsia="Calibri"/>
      <w:color w:val="auto"/>
    </w:rPr>
  </w:style>
  <w:style w:type="paragraph" w:customStyle="1" w:styleId="Normal-SIGN2">
    <w:name w:val="Normal-SIGN2"/>
    <w:basedOn w:val="Default"/>
    <w:next w:val="Default"/>
    <w:rsid w:val="007215A0"/>
    <w:rPr>
      <w:rFonts w:eastAsia="Calibri"/>
      <w:color w:val="auto"/>
    </w:rPr>
  </w:style>
  <w:style w:type="paragraph" w:customStyle="1" w:styleId="Normal-SIGN1">
    <w:name w:val="Normal-SIGN1"/>
    <w:basedOn w:val="Default"/>
    <w:next w:val="Default"/>
    <w:rsid w:val="007215A0"/>
    <w:rPr>
      <w:rFonts w:eastAsia="Calibri"/>
      <w:color w:val="auto"/>
    </w:rPr>
  </w:style>
  <w:style w:type="paragraph" w:customStyle="1" w:styleId="CM33">
    <w:name w:val="CM33"/>
    <w:basedOn w:val="Default"/>
    <w:next w:val="Default"/>
    <w:rsid w:val="007215A0"/>
    <w:rPr>
      <w:rFonts w:eastAsia="Calibri"/>
      <w:color w:val="auto"/>
    </w:rPr>
  </w:style>
  <w:style w:type="paragraph" w:customStyle="1" w:styleId="CM37">
    <w:name w:val="CM37"/>
    <w:basedOn w:val="Default"/>
    <w:next w:val="Default"/>
    <w:rsid w:val="007215A0"/>
    <w:rPr>
      <w:rFonts w:eastAsia="Calibri"/>
      <w:color w:val="auto"/>
    </w:rPr>
  </w:style>
  <w:style w:type="paragraph" w:customStyle="1" w:styleId="CM7">
    <w:name w:val="CM7"/>
    <w:basedOn w:val="Default"/>
    <w:next w:val="Default"/>
    <w:rsid w:val="007215A0"/>
    <w:pPr>
      <w:spacing w:line="553" w:lineRule="atLeast"/>
    </w:pPr>
    <w:rPr>
      <w:rFonts w:eastAsia="Calibri"/>
      <w:color w:val="auto"/>
    </w:rPr>
  </w:style>
  <w:style w:type="paragraph" w:customStyle="1" w:styleId="Normal3">
    <w:name w:val="Normal+3"/>
    <w:basedOn w:val="Normal"/>
    <w:next w:val="Normal"/>
    <w:rsid w:val="007215A0"/>
    <w:pPr>
      <w:widowControl w:val="0"/>
      <w:autoSpaceDE w:val="0"/>
      <w:autoSpaceDN w:val="0"/>
      <w:adjustRightInd w:val="0"/>
    </w:pPr>
    <w:rPr>
      <w:rFonts w:eastAsia="Calibri"/>
      <w:sz w:val="24"/>
    </w:rPr>
  </w:style>
  <w:style w:type="paragraph" w:customStyle="1" w:styleId="Normal11">
    <w:name w:val="Normal+1"/>
    <w:basedOn w:val="Normal"/>
    <w:next w:val="Normal"/>
    <w:rsid w:val="007215A0"/>
    <w:pPr>
      <w:widowControl w:val="0"/>
      <w:autoSpaceDE w:val="0"/>
      <w:autoSpaceDN w:val="0"/>
      <w:adjustRightInd w:val="0"/>
    </w:pPr>
    <w:rPr>
      <w:rFonts w:eastAsia="Calibri"/>
      <w:sz w:val="24"/>
    </w:rPr>
  </w:style>
  <w:style w:type="paragraph" w:customStyle="1" w:styleId="Heading23">
    <w:name w:val="Heading 2+3"/>
    <w:basedOn w:val="Normal"/>
    <w:next w:val="Normal"/>
    <w:rsid w:val="007215A0"/>
    <w:pPr>
      <w:widowControl w:val="0"/>
      <w:autoSpaceDE w:val="0"/>
      <w:autoSpaceDN w:val="0"/>
      <w:adjustRightInd w:val="0"/>
    </w:pPr>
    <w:rPr>
      <w:rFonts w:eastAsia="Calibri"/>
      <w:sz w:val="24"/>
    </w:rPr>
  </w:style>
  <w:style w:type="paragraph" w:customStyle="1" w:styleId="Normal5">
    <w:name w:val="Normal+5"/>
    <w:basedOn w:val="Default"/>
    <w:next w:val="Default"/>
    <w:rsid w:val="007215A0"/>
    <w:rPr>
      <w:rFonts w:ascii="Arial Black" w:hAnsi="Arial Black"/>
      <w:color w:val="auto"/>
    </w:rPr>
  </w:style>
  <w:style w:type="character" w:customStyle="1" w:styleId="eoeaheader">
    <w:name w:val="eoea_header"/>
    <w:basedOn w:val="DefaultParagraphFont"/>
    <w:rsid w:val="007215A0"/>
  </w:style>
  <w:style w:type="character" w:customStyle="1" w:styleId="SC4208902">
    <w:name w:val="SC.4.208902"/>
    <w:rsid w:val="007215A0"/>
    <w:rPr>
      <w:rFonts w:cs="Century"/>
      <w:color w:val="000000"/>
      <w:sz w:val="22"/>
      <w:szCs w:val="22"/>
    </w:rPr>
  </w:style>
  <w:style w:type="character" w:customStyle="1" w:styleId="SC4208915">
    <w:name w:val="SC.4.208915"/>
    <w:rsid w:val="007215A0"/>
    <w:rPr>
      <w:rFonts w:cs="Century"/>
      <w:color w:val="000000"/>
      <w:sz w:val="13"/>
      <w:szCs w:val="13"/>
    </w:rPr>
  </w:style>
  <w:style w:type="character" w:customStyle="1" w:styleId="SC273764">
    <w:name w:val="SC.2.73764"/>
    <w:rsid w:val="007215A0"/>
    <w:rPr>
      <w:rFonts w:cs="Century"/>
      <w:color w:val="000000"/>
      <w:sz w:val="72"/>
      <w:szCs w:val="72"/>
    </w:rPr>
  </w:style>
  <w:style w:type="character" w:customStyle="1" w:styleId="SC273779">
    <w:name w:val="SC.2.73779"/>
    <w:rsid w:val="007215A0"/>
    <w:rPr>
      <w:rFonts w:cs="Century"/>
      <w:color w:val="000000"/>
      <w:sz w:val="40"/>
      <w:szCs w:val="40"/>
    </w:rPr>
  </w:style>
  <w:style w:type="character" w:customStyle="1" w:styleId="SC273763">
    <w:name w:val="SC.2.73763"/>
    <w:rsid w:val="007215A0"/>
    <w:rPr>
      <w:rFonts w:cs="Century"/>
      <w:b/>
      <w:bCs/>
      <w:color w:val="000000"/>
    </w:rPr>
  </w:style>
  <w:style w:type="character" w:customStyle="1" w:styleId="SC4208910">
    <w:name w:val="SC.4.208910"/>
    <w:rsid w:val="007215A0"/>
    <w:rPr>
      <w:rFonts w:cs="Century"/>
      <w:color w:val="000000"/>
      <w:sz w:val="28"/>
      <w:szCs w:val="28"/>
    </w:rPr>
  </w:style>
  <w:style w:type="character" w:customStyle="1" w:styleId="SC4208911">
    <w:name w:val="SC.4.208911"/>
    <w:rsid w:val="007215A0"/>
    <w:rPr>
      <w:rFonts w:cs="Century"/>
      <w:color w:val="000000"/>
    </w:rPr>
  </w:style>
  <w:style w:type="paragraph" w:customStyle="1" w:styleId="Cover1">
    <w:name w:val="Cover 1"/>
    <w:basedOn w:val="Normal"/>
    <w:next w:val="Normal"/>
    <w:rsid w:val="007215A0"/>
    <w:pPr>
      <w:widowControl w:val="0"/>
      <w:autoSpaceDE w:val="0"/>
      <w:autoSpaceDN w:val="0"/>
      <w:adjustRightInd w:val="0"/>
    </w:pPr>
    <w:rPr>
      <w:rFonts w:eastAsia="Calibri"/>
      <w:sz w:val="24"/>
    </w:rPr>
  </w:style>
  <w:style w:type="paragraph" w:customStyle="1" w:styleId="Cover2">
    <w:name w:val="Cover 2"/>
    <w:basedOn w:val="Normal"/>
    <w:next w:val="Normal"/>
    <w:rsid w:val="007215A0"/>
    <w:pPr>
      <w:widowControl w:val="0"/>
      <w:autoSpaceDE w:val="0"/>
      <w:autoSpaceDN w:val="0"/>
      <w:adjustRightInd w:val="0"/>
    </w:pPr>
    <w:rPr>
      <w:rFonts w:eastAsia="Calibri"/>
      <w:sz w:val="24"/>
    </w:rPr>
  </w:style>
  <w:style w:type="paragraph" w:customStyle="1" w:styleId="ReportDate">
    <w:name w:val="ReportDate"/>
    <w:basedOn w:val="Default"/>
    <w:next w:val="Default"/>
    <w:rsid w:val="007215A0"/>
    <w:rPr>
      <w:color w:val="auto"/>
    </w:rPr>
  </w:style>
  <w:style w:type="paragraph" w:customStyle="1" w:styleId="CM30">
    <w:name w:val="CM30"/>
    <w:basedOn w:val="Default"/>
    <w:next w:val="Default"/>
    <w:rsid w:val="007215A0"/>
    <w:rPr>
      <w:rFonts w:eastAsia="Calibri"/>
      <w:color w:val="auto"/>
    </w:rPr>
  </w:style>
  <w:style w:type="paragraph" w:customStyle="1" w:styleId="CM5">
    <w:name w:val="CM5"/>
    <w:basedOn w:val="Default"/>
    <w:next w:val="Default"/>
    <w:rsid w:val="007215A0"/>
    <w:pPr>
      <w:spacing w:line="553" w:lineRule="atLeast"/>
    </w:pPr>
    <w:rPr>
      <w:rFonts w:eastAsia="Calibri"/>
      <w:color w:val="auto"/>
    </w:rPr>
  </w:style>
  <w:style w:type="paragraph" w:customStyle="1" w:styleId="CM28">
    <w:name w:val="CM28"/>
    <w:basedOn w:val="Default"/>
    <w:next w:val="Default"/>
    <w:rsid w:val="007215A0"/>
    <w:rPr>
      <w:rFonts w:eastAsia="Calibri"/>
      <w:color w:val="auto"/>
    </w:rPr>
  </w:style>
  <w:style w:type="paragraph" w:customStyle="1" w:styleId="CM8">
    <w:name w:val="CM8"/>
    <w:basedOn w:val="Default"/>
    <w:next w:val="Default"/>
    <w:rsid w:val="007215A0"/>
    <w:rPr>
      <w:rFonts w:eastAsia="Calibri"/>
      <w:color w:val="auto"/>
    </w:rPr>
  </w:style>
  <w:style w:type="paragraph" w:customStyle="1" w:styleId="CM22">
    <w:name w:val="CM22"/>
    <w:basedOn w:val="Default"/>
    <w:next w:val="Default"/>
    <w:rsid w:val="007215A0"/>
    <w:rPr>
      <w:rFonts w:eastAsia="Calibri"/>
      <w:color w:val="auto"/>
    </w:rPr>
  </w:style>
  <w:style w:type="character" w:customStyle="1" w:styleId="articlesubtitle">
    <w:name w:val="article_sub_title"/>
    <w:basedOn w:val="DefaultParagraphFont"/>
    <w:rsid w:val="007215A0"/>
  </w:style>
  <w:style w:type="character" w:customStyle="1" w:styleId="newsdate2">
    <w:name w:val="news_date2"/>
    <w:basedOn w:val="DefaultParagraphFont"/>
    <w:rsid w:val="007215A0"/>
  </w:style>
  <w:style w:type="character" w:customStyle="1" w:styleId="readarticleheader">
    <w:name w:val="readarticleheader"/>
    <w:basedOn w:val="DefaultParagraphFont"/>
    <w:rsid w:val="007215A0"/>
  </w:style>
  <w:style w:type="paragraph" w:customStyle="1" w:styleId="DoubleUnderlined">
    <w:name w:val="Double Underlined"/>
    <w:basedOn w:val="Heading2"/>
    <w:autoRedefine/>
    <w:rsid w:val="007215A0"/>
    <w:pPr>
      <w:keepLines w:val="0"/>
      <w:pageBreakBefore w:val="0"/>
      <w:widowControl w:val="0"/>
      <w:suppressAutoHyphens/>
      <w:contextualSpacing/>
      <w:jc w:val="left"/>
    </w:pPr>
    <w:rPr>
      <w:rFonts w:ascii="Trebuchet MS" w:eastAsia="Calibri" w:hAnsi="Trebuchet MS" w:cs="Arial"/>
      <w:b w:val="0"/>
      <w:bCs/>
      <w:sz w:val="22"/>
      <w:szCs w:val="20"/>
      <w:u w:val="thick"/>
    </w:rPr>
  </w:style>
  <w:style w:type="paragraph" w:customStyle="1" w:styleId="IndexFixer">
    <w:name w:val="Index Fixer"/>
    <w:basedOn w:val="Heading1"/>
    <w:rsid w:val="007215A0"/>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eastAsia="Times" w:cs="Times New Roman"/>
      <w:bCs/>
      <w:caps/>
      <w:sz w:val="32"/>
      <w:szCs w:val="20"/>
    </w:rPr>
  </w:style>
  <w:style w:type="paragraph" w:customStyle="1" w:styleId="SmallNormal">
    <w:name w:val="Small Normal"/>
    <w:basedOn w:val="Normal"/>
    <w:rsid w:val="007215A0"/>
    <w:pPr>
      <w:widowControl w:val="0"/>
      <w:suppressAutoHyphens/>
      <w:contextualSpacing/>
    </w:pPr>
    <w:rPr>
      <w:rFonts w:ascii="Garamond" w:eastAsia="Calibri" w:hAnsi="Garamond"/>
      <w:sz w:val="18"/>
      <w:szCs w:val="18"/>
    </w:rPr>
  </w:style>
  <w:style w:type="paragraph" w:customStyle="1" w:styleId="StyleLeft025Right025TopSinglesolidlineAuto">
    <w:name w:val="Style Left:  0.25&quot; Right:  0.25&quot; Top: (Single solid line Auto  ..."/>
    <w:basedOn w:val="Normal"/>
    <w:rsid w:val="007215A0"/>
    <w:pPr>
      <w:pBdr>
        <w:top w:val="single" w:sz="4" w:space="1" w:color="auto"/>
        <w:left w:val="single" w:sz="4" w:space="0" w:color="auto"/>
        <w:bottom w:val="single" w:sz="4" w:space="1" w:color="auto"/>
        <w:right w:val="single" w:sz="4" w:space="4" w:color="auto"/>
      </w:pBdr>
      <w:ind w:left="360" w:right="360"/>
    </w:pPr>
    <w:rPr>
      <w:rFonts w:eastAsia="Calibri"/>
      <w:sz w:val="24"/>
      <w:szCs w:val="20"/>
    </w:rPr>
  </w:style>
  <w:style w:type="character" w:customStyle="1" w:styleId="char">
    <w:name w:val="char"/>
    <w:basedOn w:val="DefaultParagraphFont"/>
    <w:rsid w:val="007215A0"/>
  </w:style>
  <w:style w:type="character" w:customStyle="1" w:styleId="UnderlineCharCharCharCharCharChar">
    <w:name w:val="Underline Char Char Char Char Char Char"/>
    <w:basedOn w:val="DefaultParagraphFont"/>
    <w:rsid w:val="007215A0"/>
    <w:rPr>
      <w:rFonts w:ascii="Arial Narrow" w:hAnsi="Arial Narrow"/>
      <w:szCs w:val="24"/>
      <w:u w:val="single"/>
      <w:lang w:val="en-US" w:eastAsia="en-US" w:bidi="ar-SA"/>
    </w:rPr>
  </w:style>
  <w:style w:type="paragraph" w:customStyle="1" w:styleId="ArgumentTags">
    <w:name w:val="Argument Tags"/>
    <w:basedOn w:val="Heading2"/>
    <w:rsid w:val="007215A0"/>
    <w:pPr>
      <w:keepLines w:val="0"/>
      <w:pageBreakBefore w:val="0"/>
      <w:suppressAutoHyphens/>
      <w:contextualSpacing/>
      <w:jc w:val="left"/>
    </w:pPr>
    <w:rPr>
      <w:rFonts w:eastAsia="Calibri" w:cs="Arial"/>
      <w:iCs/>
      <w:sz w:val="24"/>
      <w:szCs w:val="28"/>
      <w:u w:val="none"/>
    </w:rPr>
  </w:style>
  <w:style w:type="character" w:customStyle="1" w:styleId="hdr">
    <w:name w:val="hdr"/>
    <w:basedOn w:val="DefaultParagraphFont"/>
    <w:rsid w:val="007215A0"/>
  </w:style>
  <w:style w:type="character" w:customStyle="1" w:styleId="bolding1">
    <w:name w:val="bolding1"/>
    <w:basedOn w:val="DefaultParagraphFont"/>
    <w:rsid w:val="007215A0"/>
    <w:rPr>
      <w:b/>
      <w:bCs/>
    </w:rPr>
  </w:style>
  <w:style w:type="character" w:customStyle="1" w:styleId="bookoptions1">
    <w:name w:val="book_options1"/>
    <w:basedOn w:val="DefaultParagraphFont"/>
    <w:rsid w:val="007215A0"/>
    <w:rPr>
      <w:b/>
      <w:bCs/>
      <w:color w:val="333366"/>
    </w:rPr>
  </w:style>
  <w:style w:type="character" w:customStyle="1" w:styleId="descriptionblock">
    <w:name w:val="description block"/>
    <w:basedOn w:val="DefaultParagraphFont"/>
    <w:rsid w:val="007215A0"/>
  </w:style>
  <w:style w:type="character" w:customStyle="1" w:styleId="detailsboxblock">
    <w:name w:val="detailsbox block"/>
    <w:basedOn w:val="DefaultParagraphFont"/>
    <w:rsid w:val="007215A0"/>
  </w:style>
  <w:style w:type="paragraph" w:customStyle="1" w:styleId="boldy">
    <w:name w:val="boldy"/>
    <w:basedOn w:val="Heading2"/>
    <w:rsid w:val="007215A0"/>
    <w:pPr>
      <w:keepLines w:val="0"/>
      <w:pageBreakBefore w:val="0"/>
      <w:suppressAutoHyphens/>
      <w:contextualSpacing/>
      <w:jc w:val="left"/>
    </w:pPr>
    <w:rPr>
      <w:rFonts w:eastAsia="Calibri" w:cs="Arial"/>
      <w:iCs/>
      <w:sz w:val="22"/>
      <w:szCs w:val="20"/>
      <w:u w:val="none"/>
    </w:rPr>
  </w:style>
  <w:style w:type="paragraph" w:customStyle="1" w:styleId="cardCharCharCharCharCharCharCharCharCharCharCharCharCharCharChar">
    <w:name w:val="card Char Char Char Char Char Char Char Char Char Char Char Char Char Char Char"/>
    <w:basedOn w:val="Normal"/>
    <w:rsid w:val="007215A0"/>
    <w:pPr>
      <w:ind w:left="400"/>
    </w:pPr>
    <w:rPr>
      <w:rFonts w:eastAsia="Calibri"/>
      <w:szCs w:val="20"/>
    </w:rPr>
  </w:style>
  <w:style w:type="paragraph" w:customStyle="1" w:styleId="UnderlineStyle">
    <w:name w:val="Underline Style"/>
    <w:basedOn w:val="Normal"/>
    <w:rsid w:val="007215A0"/>
    <w:rPr>
      <w:szCs w:val="24"/>
    </w:rPr>
  </w:style>
  <w:style w:type="character" w:customStyle="1" w:styleId="Heading2CharCharCharCharCharCharCharCharCharCharCharCharCharChar">
    <w:name w:val="Heading 2 Char Char Char Char Char Char Char Char Char Char Char Char Char Char"/>
    <w:basedOn w:val="DefaultParagraphFont"/>
    <w:rsid w:val="007215A0"/>
    <w:rPr>
      <w:rFonts w:eastAsia="SimSun" w:cs="Arial"/>
      <w:b/>
      <w:bCs/>
      <w:iCs/>
      <w:sz w:val="24"/>
      <w:szCs w:val="28"/>
      <w:lang w:val="en-US" w:eastAsia="zh-CN" w:bidi="ar-SA"/>
    </w:rPr>
  </w:style>
  <w:style w:type="paragraph" w:customStyle="1" w:styleId="tagCharChar1Char">
    <w:name w:val="tag Char Char1 Char"/>
    <w:basedOn w:val="Normal"/>
    <w:rsid w:val="007215A0"/>
    <w:rPr>
      <w:rFonts w:eastAsia="Calibri"/>
      <w:b/>
      <w:bCs/>
      <w:sz w:val="24"/>
      <w:szCs w:val="24"/>
    </w:rPr>
  </w:style>
  <w:style w:type="paragraph" w:customStyle="1" w:styleId="inside-copy">
    <w:name w:val="inside-copy"/>
    <w:basedOn w:val="Normal"/>
    <w:qFormat/>
    <w:rsid w:val="007215A0"/>
    <w:pPr>
      <w:spacing w:before="100" w:beforeAutospacing="1" w:after="100" w:afterAutospacing="1" w:line="225" w:lineRule="atLeast"/>
    </w:pPr>
    <w:rPr>
      <w:rFonts w:eastAsia="Calibri"/>
      <w:color w:val="000000"/>
      <w:sz w:val="18"/>
      <w:szCs w:val="18"/>
    </w:rPr>
  </w:style>
  <w:style w:type="paragraph" w:customStyle="1" w:styleId="OmniPage1">
    <w:name w:val="OmniPage #1"/>
    <w:basedOn w:val="Normal"/>
    <w:rsid w:val="007215A0"/>
    <w:pPr>
      <w:widowControl w:val="0"/>
      <w:autoSpaceDE w:val="0"/>
      <w:autoSpaceDN w:val="0"/>
      <w:adjustRightInd w:val="0"/>
      <w:spacing w:line="240" w:lineRule="atLeast"/>
    </w:pPr>
    <w:rPr>
      <w:rFonts w:ascii="Times" w:eastAsia="Calibri" w:hAnsi="Times"/>
      <w:sz w:val="24"/>
    </w:rPr>
  </w:style>
  <w:style w:type="paragraph" w:customStyle="1" w:styleId="TitlePageCenter">
    <w:name w:val="Title Page Center"/>
    <w:basedOn w:val="Normal"/>
    <w:autoRedefine/>
    <w:rsid w:val="007215A0"/>
    <w:pPr>
      <w:jc w:val="center"/>
    </w:pPr>
    <w:rPr>
      <w:rFonts w:ascii="Arial Narrow" w:eastAsia="Calibri" w:hAnsi="Arial Narrow"/>
      <w:b/>
      <w:caps/>
      <w:sz w:val="24"/>
      <w:szCs w:val="20"/>
    </w:rPr>
  </w:style>
  <w:style w:type="paragraph" w:customStyle="1" w:styleId="TitlePageBy">
    <w:name w:val="Title Page By"/>
    <w:basedOn w:val="TitlePageCenter"/>
    <w:next w:val="Normal"/>
    <w:autoRedefine/>
    <w:rsid w:val="007215A0"/>
    <w:rPr>
      <w:rFonts w:ascii="Arial" w:hAnsi="Arial"/>
      <w:b w:val="0"/>
      <w:caps w:val="0"/>
      <w:sz w:val="20"/>
    </w:rPr>
  </w:style>
  <w:style w:type="paragraph" w:customStyle="1" w:styleId="ProjectTitleLine">
    <w:name w:val="Project Title Line"/>
    <w:basedOn w:val="Normal"/>
    <w:next w:val="Normal"/>
    <w:autoRedefine/>
    <w:rsid w:val="007215A0"/>
    <w:pPr>
      <w:jc w:val="center"/>
    </w:pPr>
    <w:rPr>
      <w:rFonts w:eastAsia="Calibri"/>
      <w:caps/>
      <w:szCs w:val="20"/>
    </w:rPr>
  </w:style>
  <w:style w:type="character" w:customStyle="1" w:styleId="fource1">
    <w:name w:val="fource1"/>
    <w:basedOn w:val="DefaultParagraphFont"/>
    <w:rsid w:val="007215A0"/>
    <w:rPr>
      <w:sz w:val="34"/>
      <w:szCs w:val="34"/>
    </w:rPr>
  </w:style>
  <w:style w:type="paragraph" w:customStyle="1" w:styleId="LanguageStrike">
    <w:name w:val="Language Strike"/>
    <w:basedOn w:val="Normal"/>
    <w:next w:val="Normal"/>
    <w:rsid w:val="007215A0"/>
    <w:rPr>
      <w:rFonts w:ascii="Arial Narrow" w:eastAsia="Calibri" w:hAnsi="Arial Narrow"/>
      <w:strike/>
    </w:rPr>
  </w:style>
  <w:style w:type="character" w:customStyle="1" w:styleId="LanguageStrikeChar">
    <w:name w:val="Language Strike Char"/>
    <w:basedOn w:val="DefaultParagraphFont"/>
    <w:rsid w:val="007215A0"/>
    <w:rPr>
      <w:rFonts w:ascii="Arial Narrow" w:hAnsi="Arial Narrow"/>
      <w:strike/>
      <w:szCs w:val="24"/>
      <w:lang w:val="en-US" w:eastAsia="en-US" w:bidi="ar-SA"/>
    </w:rPr>
  </w:style>
  <w:style w:type="paragraph" w:customStyle="1" w:styleId="NormalVerdana">
    <w:name w:val="Normal + Verdana"/>
    <w:aliases w:val="10 pt,White,Normal + Arial"/>
    <w:basedOn w:val="Normal"/>
    <w:rsid w:val="007215A0"/>
    <w:rPr>
      <w:rFonts w:eastAsia="Calibri"/>
      <w:szCs w:val="20"/>
      <w:u w:val="single"/>
    </w:rPr>
  </w:style>
  <w:style w:type="paragraph" w:customStyle="1" w:styleId="cardChar1Char">
    <w:name w:val="card Char1 Char"/>
    <w:basedOn w:val="Normal"/>
    <w:rsid w:val="007215A0"/>
    <w:pPr>
      <w:ind w:left="288" w:right="288"/>
    </w:pPr>
    <w:rPr>
      <w:rFonts w:eastAsia="Calibri"/>
      <w:szCs w:val="20"/>
    </w:rPr>
  </w:style>
  <w:style w:type="character" w:customStyle="1" w:styleId="caps">
    <w:name w:val="caps"/>
    <w:basedOn w:val="DefaultParagraphFont"/>
    <w:rsid w:val="007215A0"/>
  </w:style>
  <w:style w:type="character" w:customStyle="1" w:styleId="UnderliningChar2">
    <w:name w:val="Underlining Char2"/>
    <w:basedOn w:val="DefaultParagraphFont"/>
    <w:rsid w:val="007215A0"/>
    <w:rPr>
      <w:rFonts w:ascii="Arial Narrow" w:hAnsi="Arial Narrow"/>
      <w:szCs w:val="24"/>
      <w:u w:val="single"/>
      <w:lang w:val="en-US" w:eastAsia="en-US" w:bidi="ar-SA"/>
    </w:rPr>
  </w:style>
  <w:style w:type="character" w:customStyle="1" w:styleId="MicroTextChar1">
    <w:name w:val="MicroText Char1"/>
    <w:basedOn w:val="DefaultParagraphFont"/>
    <w:rsid w:val="007215A0"/>
    <w:rPr>
      <w:rFonts w:ascii="Arial Narrow" w:hAnsi="Arial Narrow"/>
      <w:sz w:val="12"/>
      <w:szCs w:val="24"/>
      <w:lang w:val="en-US" w:eastAsia="en-US" w:bidi="ar-SA"/>
    </w:rPr>
  </w:style>
  <w:style w:type="paragraph" w:customStyle="1" w:styleId="CM44">
    <w:name w:val="CM44"/>
    <w:basedOn w:val="Default"/>
    <w:next w:val="Default"/>
    <w:rsid w:val="007215A0"/>
    <w:pPr>
      <w:spacing w:after="480"/>
    </w:pPr>
    <w:rPr>
      <w:rFonts w:ascii="Granjon LT Std" w:hAnsi="Granjon LT Std"/>
      <w:color w:val="auto"/>
    </w:rPr>
  </w:style>
  <w:style w:type="paragraph" w:customStyle="1" w:styleId="CM10">
    <w:name w:val="CM10"/>
    <w:basedOn w:val="Default"/>
    <w:next w:val="Default"/>
    <w:rsid w:val="007215A0"/>
    <w:pPr>
      <w:spacing w:line="320" w:lineRule="atLeast"/>
    </w:pPr>
    <w:rPr>
      <w:rFonts w:ascii="Granjon LT Std" w:hAnsi="Granjon LT Std"/>
      <w:color w:val="auto"/>
    </w:rPr>
  </w:style>
  <w:style w:type="paragraph" w:customStyle="1" w:styleId="StrikeThrough">
    <w:name w:val="Strike Through"/>
    <w:basedOn w:val="Normal"/>
    <w:next w:val="Normal"/>
    <w:rsid w:val="007215A0"/>
    <w:rPr>
      <w:rFonts w:ascii="Arial Narrow" w:eastAsia="Calibri" w:hAnsi="Arial Narrow"/>
      <w:strike/>
      <w:szCs w:val="20"/>
    </w:rPr>
  </w:style>
  <w:style w:type="paragraph" w:customStyle="1" w:styleId="textbodyblack">
    <w:name w:val="textbodyblack"/>
    <w:basedOn w:val="Normal"/>
    <w:rsid w:val="007215A0"/>
    <w:pPr>
      <w:spacing w:before="100" w:beforeAutospacing="1" w:after="100" w:afterAutospacing="1"/>
    </w:pPr>
    <w:rPr>
      <w:rFonts w:eastAsia="Calibri"/>
      <w:sz w:val="24"/>
    </w:rPr>
  </w:style>
  <w:style w:type="character" w:customStyle="1" w:styleId="DefaultPara">
    <w:name w:val="Default Para"/>
    <w:basedOn w:val="DefaultParagraphFont"/>
    <w:rsid w:val="007215A0"/>
    <w:rPr>
      <w:sz w:val="20"/>
    </w:rPr>
  </w:style>
  <w:style w:type="character" w:customStyle="1" w:styleId="SYSHYPERTEXT">
    <w:name w:val="SYS_HYPERTEXT"/>
    <w:basedOn w:val="DefaultParagraphFont"/>
    <w:rsid w:val="007215A0"/>
    <w:rPr>
      <w:color w:val="0000FF"/>
      <w:u w:val="single"/>
    </w:rPr>
  </w:style>
  <w:style w:type="character" w:customStyle="1" w:styleId="cardtextsmallCharCharCharCharCharCharCharCharCharCharCharChar">
    <w:name w:val="card text small Char Char Char Char Char Char Char Char Char Char Char Char"/>
    <w:basedOn w:val="DefaultParagraphFont"/>
    <w:rsid w:val="007215A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215A0"/>
    <w:rPr>
      <w:rFonts w:ascii="Arial Narrow" w:hAnsi="Arial Narrow"/>
      <w:noProof w:val="0"/>
      <w:szCs w:val="24"/>
      <w:u w:val="single"/>
      <w:lang w:val="en-US" w:eastAsia="en-US" w:bidi="ar-SA"/>
    </w:rPr>
  </w:style>
  <w:style w:type="paragraph" w:customStyle="1" w:styleId="BlockHeading1">
    <w:name w:val="Block Heading 1"/>
    <w:basedOn w:val="Normal"/>
    <w:rsid w:val="007215A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basedOn w:val="DefaultParagraphFont"/>
    <w:rsid w:val="007215A0"/>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7215A0"/>
    <w:rPr>
      <w:b/>
      <w:bCs/>
      <w:noProof w:val="0"/>
      <w:sz w:val="24"/>
      <w:szCs w:val="24"/>
      <w:lang w:val="en-US" w:eastAsia="en-US" w:bidi="ar-SA"/>
    </w:rPr>
  </w:style>
  <w:style w:type="character" w:customStyle="1" w:styleId="ShrinkChar">
    <w:name w:val="Shrink Char"/>
    <w:basedOn w:val="DefaultParagraphFont"/>
    <w:link w:val="Shrink"/>
    <w:rsid w:val="007215A0"/>
    <w:rPr>
      <w:rFonts w:ascii="Garamond" w:eastAsia="Times New Roman" w:hAnsi="Garamond" w:cs="Times New Roman"/>
      <w:sz w:val="12"/>
      <w:szCs w:val="20"/>
    </w:rPr>
  </w:style>
  <w:style w:type="paragraph" w:customStyle="1" w:styleId="SmallCard">
    <w:name w:val="Small Card"/>
    <w:basedOn w:val="Normal"/>
    <w:rsid w:val="007215A0"/>
    <w:pPr>
      <w:spacing w:line="288" w:lineRule="auto"/>
      <w:ind w:left="720" w:right="720"/>
    </w:pPr>
    <w:rPr>
      <w:rFonts w:ascii="Bookman Old Style" w:eastAsia="Calibri"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7215A0"/>
    <w:rPr>
      <w:rFonts w:ascii="Arial Narrow" w:hAnsi="Arial Narrow" w:cs="Arial"/>
      <w:b/>
      <w:bCs/>
      <w:iCs/>
      <w:sz w:val="24"/>
      <w:szCs w:val="28"/>
      <w:lang w:val="en-US" w:eastAsia="en-US" w:bidi="ar-SA"/>
    </w:rPr>
  </w:style>
  <w:style w:type="character" w:customStyle="1" w:styleId="UnderlinedCharChar1">
    <w:name w:val="Underlined Char Char1"/>
    <w:basedOn w:val="DefaultParagraphFont"/>
    <w:rsid w:val="007215A0"/>
    <w:rPr>
      <w:rFonts w:ascii="Bell MT" w:eastAsia="Times New Roman" w:hAnsi="Bell MT"/>
      <w:bCs/>
      <w:iCs/>
      <w:sz w:val="22"/>
      <w:u w:val="single"/>
    </w:rPr>
  </w:style>
  <w:style w:type="character" w:customStyle="1" w:styleId="doctitle">
    <w:name w:val="doctitle"/>
    <w:rsid w:val="007215A0"/>
  </w:style>
  <w:style w:type="paragraph" w:customStyle="1" w:styleId="CiteCorrected">
    <w:name w:val="Cite Corrected"/>
    <w:basedOn w:val="Normal"/>
    <w:link w:val="CiteCorrectedChar"/>
    <w:rsid w:val="007215A0"/>
    <w:rPr>
      <w:rFonts w:eastAsia="Calibri"/>
      <w:b/>
      <w:bCs/>
      <w:sz w:val="24"/>
      <w:szCs w:val="16"/>
      <w:u w:val="single"/>
    </w:rPr>
  </w:style>
  <w:style w:type="character" w:customStyle="1" w:styleId="CiteCorrectedChar">
    <w:name w:val="Cite Corrected Char"/>
    <w:basedOn w:val="DefaultParagraphFont"/>
    <w:link w:val="CiteCorrected"/>
    <w:rsid w:val="007215A0"/>
    <w:rPr>
      <w:rFonts w:ascii="Calibri" w:eastAsia="Calibri" w:hAnsi="Calibri"/>
      <w:b/>
      <w:bCs/>
      <w:sz w:val="24"/>
      <w:szCs w:val="16"/>
      <w:u w:val="single"/>
    </w:rPr>
  </w:style>
  <w:style w:type="character" w:customStyle="1" w:styleId="entry-date">
    <w:name w:val="entry-date"/>
    <w:basedOn w:val="DefaultParagraphFont"/>
    <w:rsid w:val="007215A0"/>
  </w:style>
  <w:style w:type="character" w:customStyle="1" w:styleId="desc">
    <w:name w:val="desc"/>
    <w:basedOn w:val="DefaultParagraphFont"/>
    <w:rsid w:val="007215A0"/>
  </w:style>
  <w:style w:type="paragraph" w:customStyle="1" w:styleId="user">
    <w:name w:val="user"/>
    <w:basedOn w:val="Normal"/>
    <w:rsid w:val="007215A0"/>
    <w:pPr>
      <w:spacing w:before="100" w:beforeAutospacing="1" w:after="100" w:afterAutospacing="1"/>
    </w:pPr>
    <w:rPr>
      <w:rFonts w:ascii="Times" w:eastAsia="Calibri" w:hAnsi="Times"/>
      <w:szCs w:val="20"/>
    </w:rPr>
  </w:style>
  <w:style w:type="character" w:customStyle="1" w:styleId="divider">
    <w:name w:val="divider"/>
    <w:basedOn w:val="DefaultParagraphFont"/>
    <w:rsid w:val="007215A0"/>
  </w:style>
  <w:style w:type="character" w:customStyle="1" w:styleId="fn">
    <w:name w:val="fn"/>
    <w:basedOn w:val="DefaultParagraphFont"/>
    <w:rsid w:val="007215A0"/>
  </w:style>
  <w:style w:type="character" w:customStyle="1" w:styleId="comma">
    <w:name w:val="comma"/>
    <w:basedOn w:val="DefaultParagraphFont"/>
    <w:rsid w:val="007215A0"/>
  </w:style>
  <w:style w:type="character" w:customStyle="1" w:styleId="blogdate">
    <w:name w:val="blogdate"/>
    <w:basedOn w:val="DefaultParagraphFont"/>
    <w:rsid w:val="007215A0"/>
  </w:style>
  <w:style w:type="character" w:customStyle="1" w:styleId="date-display-single">
    <w:name w:val="date-display-single"/>
    <w:basedOn w:val="DefaultParagraphFont"/>
    <w:rsid w:val="007215A0"/>
  </w:style>
  <w:style w:type="character" w:customStyle="1" w:styleId="author-name">
    <w:name w:val="author-name"/>
    <w:basedOn w:val="DefaultParagraphFont"/>
    <w:rsid w:val="007215A0"/>
  </w:style>
  <w:style w:type="character" w:customStyle="1" w:styleId="ticker">
    <w:name w:val="ticker"/>
    <w:basedOn w:val="DefaultParagraphFont"/>
    <w:rsid w:val="007215A0"/>
  </w:style>
  <w:style w:type="character" w:customStyle="1" w:styleId="posted">
    <w:name w:val="posted"/>
    <w:basedOn w:val="DefaultParagraphFont"/>
    <w:rsid w:val="007215A0"/>
  </w:style>
  <w:style w:type="paragraph" w:customStyle="1" w:styleId="lastupdated">
    <w:name w:val="lastupdated"/>
    <w:basedOn w:val="Normal"/>
    <w:rsid w:val="007215A0"/>
    <w:pPr>
      <w:spacing w:before="100" w:beforeAutospacing="1" w:after="100" w:afterAutospacing="1"/>
    </w:pPr>
    <w:rPr>
      <w:rFonts w:ascii="Times" w:eastAsia="Calibri" w:hAnsi="Times"/>
      <w:szCs w:val="20"/>
    </w:rPr>
  </w:style>
  <w:style w:type="character" w:customStyle="1" w:styleId="time">
    <w:name w:val="time"/>
    <w:basedOn w:val="DefaultParagraphFont"/>
    <w:rsid w:val="007215A0"/>
  </w:style>
  <w:style w:type="character" w:customStyle="1" w:styleId="dot">
    <w:name w:val="dot"/>
    <w:basedOn w:val="DefaultParagraphFont"/>
    <w:rsid w:val="007215A0"/>
  </w:style>
  <w:style w:type="paragraph" w:customStyle="1" w:styleId="hn-byline">
    <w:name w:val="hn-byline"/>
    <w:basedOn w:val="Normal"/>
    <w:rsid w:val="007215A0"/>
    <w:pPr>
      <w:spacing w:before="100" w:beforeAutospacing="1" w:after="100" w:afterAutospacing="1"/>
    </w:pPr>
    <w:rPr>
      <w:rFonts w:ascii="Times" w:eastAsia="Calibri" w:hAnsi="Times"/>
      <w:szCs w:val="20"/>
    </w:rPr>
  </w:style>
  <w:style w:type="character" w:customStyle="1" w:styleId="location">
    <w:name w:val="location"/>
    <w:basedOn w:val="DefaultParagraphFont"/>
    <w:rsid w:val="007215A0"/>
  </w:style>
  <w:style w:type="character" w:customStyle="1" w:styleId="arial11">
    <w:name w:val="arial_11"/>
    <w:basedOn w:val="DefaultParagraphFont"/>
    <w:rsid w:val="007215A0"/>
  </w:style>
  <w:style w:type="character" w:customStyle="1" w:styleId="dropcap-letter">
    <w:name w:val="dropcap-letter"/>
    <w:basedOn w:val="DefaultParagraphFont"/>
    <w:rsid w:val="007215A0"/>
  </w:style>
  <w:style w:type="character" w:customStyle="1" w:styleId="offscreen">
    <w:name w:val="offscreen"/>
    <w:basedOn w:val="DefaultParagraphFont"/>
    <w:rsid w:val="007215A0"/>
  </w:style>
  <w:style w:type="character" w:customStyle="1" w:styleId="linked-in">
    <w:name w:val="linked-in"/>
    <w:basedOn w:val="DefaultParagraphFont"/>
    <w:rsid w:val="007215A0"/>
  </w:style>
  <w:style w:type="character" w:customStyle="1" w:styleId="in-widget">
    <w:name w:val="in-widget"/>
    <w:basedOn w:val="DefaultParagraphFont"/>
    <w:rsid w:val="007215A0"/>
  </w:style>
  <w:style w:type="character" w:customStyle="1" w:styleId="in-right">
    <w:name w:val="in-right"/>
    <w:basedOn w:val="DefaultParagraphFont"/>
    <w:rsid w:val="007215A0"/>
  </w:style>
  <w:style w:type="character" w:customStyle="1" w:styleId="tickerwrap">
    <w:name w:val="ticker_wrap"/>
    <w:basedOn w:val="DefaultParagraphFont"/>
    <w:rsid w:val="007215A0"/>
  </w:style>
  <w:style w:type="character" w:customStyle="1" w:styleId="divs">
    <w:name w:val="divs"/>
    <w:basedOn w:val="DefaultParagraphFont"/>
    <w:rsid w:val="007215A0"/>
  </w:style>
  <w:style w:type="paragraph" w:customStyle="1" w:styleId="articleinfo">
    <w:name w:val="articleinfo"/>
    <w:basedOn w:val="Normal"/>
    <w:rsid w:val="007215A0"/>
    <w:pPr>
      <w:spacing w:before="100" w:beforeAutospacing="1" w:after="100" w:afterAutospacing="1"/>
    </w:pPr>
    <w:rPr>
      <w:rFonts w:ascii="Times" w:eastAsia="Calibri" w:hAnsi="Times"/>
      <w:szCs w:val="20"/>
    </w:rPr>
  </w:style>
  <w:style w:type="character" w:customStyle="1" w:styleId="in-top">
    <w:name w:val="in-top"/>
    <w:basedOn w:val="DefaultParagraphFont"/>
    <w:rsid w:val="007215A0"/>
  </w:style>
  <w:style w:type="numbering" w:styleId="1ai">
    <w:name w:val="Outline List 1"/>
    <w:basedOn w:val="NoList"/>
    <w:rsid w:val="007215A0"/>
    <w:pPr>
      <w:numPr>
        <w:numId w:val="18"/>
      </w:numPr>
    </w:pPr>
  </w:style>
  <w:style w:type="numbering" w:customStyle="1" w:styleId="NoList21">
    <w:name w:val="No List21"/>
    <w:next w:val="NoList"/>
    <w:semiHidden/>
    <w:unhideWhenUsed/>
    <w:rsid w:val="007215A0"/>
  </w:style>
  <w:style w:type="paragraph" w:customStyle="1" w:styleId="StyleStyle16pt">
    <w:name w:val="Style Style1 + 6 pt"/>
    <w:basedOn w:val="Normal"/>
    <w:link w:val="StyleStyle16ptChar"/>
    <w:rsid w:val="007215A0"/>
    <w:pPr>
      <w:tabs>
        <w:tab w:val="center" w:pos="4320"/>
        <w:tab w:val="right" w:pos="8640"/>
      </w:tabs>
    </w:pPr>
    <w:rPr>
      <w:rFonts w:asciiTheme="minorHAnsi" w:hAnsiTheme="minorHAnsi"/>
      <w:sz w:val="12"/>
      <w:szCs w:val="14"/>
    </w:rPr>
  </w:style>
  <w:style w:type="numbering" w:customStyle="1" w:styleId="NoList16">
    <w:name w:val="No List16"/>
    <w:next w:val="NoList"/>
    <w:semiHidden/>
    <w:unhideWhenUsed/>
    <w:rsid w:val="007215A0"/>
  </w:style>
  <w:style w:type="numbering" w:customStyle="1" w:styleId="NoList17">
    <w:name w:val="No List17"/>
    <w:next w:val="NoList"/>
    <w:semiHidden/>
    <w:unhideWhenUsed/>
    <w:rsid w:val="007215A0"/>
  </w:style>
  <w:style w:type="numbering" w:customStyle="1" w:styleId="NoList22">
    <w:name w:val="No List22"/>
    <w:next w:val="NoList"/>
    <w:semiHidden/>
    <w:unhideWhenUsed/>
    <w:rsid w:val="007215A0"/>
  </w:style>
  <w:style w:type="numbering" w:customStyle="1" w:styleId="NoList31">
    <w:name w:val="No List31"/>
    <w:next w:val="NoList"/>
    <w:semiHidden/>
    <w:unhideWhenUsed/>
    <w:rsid w:val="007215A0"/>
  </w:style>
  <w:style w:type="numbering" w:customStyle="1" w:styleId="NoList41">
    <w:name w:val="No List41"/>
    <w:next w:val="NoList"/>
    <w:semiHidden/>
    <w:unhideWhenUsed/>
    <w:rsid w:val="007215A0"/>
  </w:style>
  <w:style w:type="numbering" w:customStyle="1" w:styleId="NoList51">
    <w:name w:val="No List51"/>
    <w:next w:val="NoList"/>
    <w:semiHidden/>
    <w:unhideWhenUsed/>
    <w:rsid w:val="007215A0"/>
  </w:style>
  <w:style w:type="numbering" w:customStyle="1" w:styleId="NoList61">
    <w:name w:val="No List61"/>
    <w:next w:val="NoList"/>
    <w:uiPriority w:val="99"/>
    <w:semiHidden/>
    <w:unhideWhenUsed/>
    <w:rsid w:val="007215A0"/>
  </w:style>
  <w:style w:type="numbering" w:customStyle="1" w:styleId="NoList71">
    <w:name w:val="No List71"/>
    <w:next w:val="NoList"/>
    <w:semiHidden/>
    <w:unhideWhenUsed/>
    <w:rsid w:val="007215A0"/>
  </w:style>
  <w:style w:type="numbering" w:customStyle="1" w:styleId="1ai1">
    <w:name w:val="1 / a / i1"/>
    <w:basedOn w:val="NoList"/>
    <w:next w:val="1ai"/>
    <w:rsid w:val="007215A0"/>
    <w:pPr>
      <w:numPr>
        <w:numId w:val="17"/>
      </w:numPr>
    </w:pPr>
  </w:style>
  <w:style w:type="character" w:customStyle="1" w:styleId="Style2Char2">
    <w:name w:val="Style2 Char2"/>
    <w:basedOn w:val="DefaultParagraphFont"/>
    <w:link w:val="Style2"/>
    <w:rsid w:val="007215A0"/>
    <w:rPr>
      <w:rFonts w:ascii="Calibri" w:hAnsi="Calibri"/>
      <w:b/>
      <w:caps/>
    </w:rPr>
  </w:style>
  <w:style w:type="character" w:customStyle="1" w:styleId="PlainTextChar1">
    <w:name w:val="Plain Text Char1"/>
    <w:rsid w:val="007215A0"/>
    <w:rPr>
      <w:rFonts w:ascii="Courier New" w:hAnsi="Courier New" w:cs="Courier New"/>
    </w:rPr>
  </w:style>
  <w:style w:type="character" w:customStyle="1" w:styleId="underlinecardChar1">
    <w:name w:val="underline card Char1"/>
    <w:rsid w:val="007215A0"/>
    <w:rPr>
      <w:rFonts w:ascii="Arial" w:hAnsi="Arial"/>
      <w:szCs w:val="24"/>
      <w:u w:val="single"/>
      <w:lang w:val="en-US" w:eastAsia="en-US" w:bidi="ar-SA"/>
    </w:rPr>
  </w:style>
  <w:style w:type="paragraph" w:customStyle="1" w:styleId="EvidenceText0">
    <w:name w:val="Evidence Text"/>
    <w:basedOn w:val="Normal"/>
    <w:rsid w:val="007215A0"/>
    <w:pPr>
      <w:widowControl w:val="0"/>
      <w:autoSpaceDE w:val="0"/>
      <w:autoSpaceDN w:val="0"/>
      <w:adjustRightInd w:val="0"/>
      <w:ind w:left="360"/>
    </w:pPr>
    <w:rPr>
      <w:rFonts w:eastAsia="Calibri"/>
    </w:rPr>
  </w:style>
  <w:style w:type="character" w:customStyle="1" w:styleId="font43">
    <w:name w:val="font43"/>
    <w:basedOn w:val="DefaultParagraphFont"/>
    <w:rsid w:val="007215A0"/>
  </w:style>
  <w:style w:type="character" w:customStyle="1" w:styleId="font42">
    <w:name w:val="font42"/>
    <w:basedOn w:val="DefaultParagraphFont"/>
    <w:rsid w:val="007215A0"/>
  </w:style>
  <w:style w:type="paragraph" w:customStyle="1" w:styleId="highlighted">
    <w:name w:val="highlighted"/>
    <w:basedOn w:val="Heading4"/>
    <w:link w:val="highlightedChar"/>
    <w:rsid w:val="007215A0"/>
    <w:pPr>
      <w:keepNext w:val="0"/>
      <w:keepLines w:val="0"/>
      <w:outlineLvl w:val="9"/>
    </w:pPr>
    <w:rPr>
      <w:rFonts w:eastAsia="Calibri" w:cs="Times New Roman"/>
      <w:bCs/>
      <w:iCs w:val="0"/>
      <w:u w:val="single"/>
      <w:lang w:val="x-none" w:eastAsia="x-none"/>
    </w:rPr>
  </w:style>
  <w:style w:type="character" w:customStyle="1" w:styleId="highlightedChar">
    <w:name w:val="highlighted Char"/>
    <w:link w:val="highlighted"/>
    <w:rsid w:val="007215A0"/>
    <w:rPr>
      <w:rFonts w:ascii="Calibri" w:eastAsia="Calibri" w:hAnsi="Calibri" w:cs="Times New Roman"/>
      <w:b/>
      <w:bCs/>
      <w:sz w:val="26"/>
      <w:u w:val="single"/>
      <w:lang w:val="x-none" w:eastAsia="x-none"/>
    </w:rPr>
  </w:style>
  <w:style w:type="paragraph" w:customStyle="1" w:styleId="StyleLittle">
    <w:name w:val="Style Little +"/>
    <w:basedOn w:val="Normal"/>
    <w:link w:val="StyleLittleChar"/>
    <w:rsid w:val="007215A0"/>
    <w:rPr>
      <w:rFonts w:eastAsia="Calibri"/>
      <w:lang w:val="x-none" w:eastAsia="x-none"/>
    </w:rPr>
  </w:style>
  <w:style w:type="character" w:customStyle="1" w:styleId="StyleLittleChar">
    <w:name w:val="Style Little + Char"/>
    <w:link w:val="StyleLittle"/>
    <w:rsid w:val="007215A0"/>
    <w:rPr>
      <w:rFonts w:ascii="Calibri" w:eastAsia="Calibri" w:hAnsi="Calibri"/>
      <w:lang w:val="x-none" w:eastAsia="x-none"/>
    </w:rPr>
  </w:style>
  <w:style w:type="character" w:customStyle="1" w:styleId="e1">
    <w:name w:val="e1"/>
    <w:basedOn w:val="DefaultParagraphFont"/>
    <w:rsid w:val="007215A0"/>
  </w:style>
  <w:style w:type="character" w:customStyle="1" w:styleId="underLight">
    <w:name w:val="underLight"/>
    <w:qFormat/>
    <w:rsid w:val="007215A0"/>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7215A0"/>
    <w:pPr>
      <w:spacing w:before="100" w:beforeAutospacing="1" w:after="100" w:afterAutospacing="1"/>
    </w:pPr>
    <w:rPr>
      <w:rFonts w:eastAsia="Calibri"/>
      <w:sz w:val="24"/>
    </w:rPr>
  </w:style>
  <w:style w:type="paragraph" w:customStyle="1" w:styleId="infowrap">
    <w:name w:val="infowrap"/>
    <w:basedOn w:val="Normal"/>
    <w:rsid w:val="007215A0"/>
    <w:pPr>
      <w:spacing w:before="100" w:beforeAutospacing="1" w:after="100" w:afterAutospacing="1"/>
    </w:pPr>
    <w:rPr>
      <w:rFonts w:eastAsia="Calibri"/>
      <w:sz w:val="24"/>
    </w:rPr>
  </w:style>
  <w:style w:type="character" w:customStyle="1" w:styleId="f">
    <w:name w:val="f"/>
    <w:rsid w:val="007215A0"/>
  </w:style>
  <w:style w:type="character" w:customStyle="1" w:styleId="A2">
    <w:name w:val="A2"/>
    <w:rsid w:val="007215A0"/>
    <w:rPr>
      <w:color w:val="000000"/>
      <w:sz w:val="22"/>
      <w:szCs w:val="22"/>
    </w:rPr>
  </w:style>
  <w:style w:type="character" w:customStyle="1" w:styleId="A12">
    <w:name w:val="A12"/>
    <w:rsid w:val="007215A0"/>
    <w:rPr>
      <w:rFonts w:ascii="LCLKPS+MetaPlusMedium-Roman" w:hAnsi="LCLKPS+MetaPlusMedium-Roman" w:cs="LCLKPS+MetaPlusMedium-Roman"/>
      <w:color w:val="000000"/>
      <w:sz w:val="12"/>
      <w:szCs w:val="12"/>
    </w:rPr>
  </w:style>
  <w:style w:type="character" w:customStyle="1" w:styleId="A3">
    <w:name w:val="A3"/>
    <w:rsid w:val="007215A0"/>
    <w:rPr>
      <w:rFonts w:cs="LCLKPS+MetaPlusMedium-Roman"/>
      <w:color w:val="000000"/>
      <w:sz w:val="32"/>
      <w:szCs w:val="32"/>
    </w:rPr>
  </w:style>
  <w:style w:type="character" w:styleId="SubtleEmphasis">
    <w:name w:val="Subtle Emphasis"/>
    <w:qFormat/>
    <w:rsid w:val="007215A0"/>
    <w:rPr>
      <w:rFonts w:ascii="Times New Roman" w:hAnsi="Times New Roman" w:cs="Times New Roman" w:hint="default"/>
      <w:sz w:val="14"/>
      <w:szCs w:val="14"/>
    </w:rPr>
  </w:style>
  <w:style w:type="character" w:customStyle="1" w:styleId="A8">
    <w:name w:val="A8"/>
    <w:rsid w:val="007215A0"/>
    <w:rPr>
      <w:rFonts w:cs="Avenir 35 Light"/>
      <w:color w:val="000000"/>
      <w:sz w:val="26"/>
      <w:szCs w:val="26"/>
    </w:rPr>
  </w:style>
  <w:style w:type="character" w:customStyle="1" w:styleId="multiplespeakers">
    <w:name w:val="multiple_speakers"/>
    <w:rsid w:val="007215A0"/>
  </w:style>
  <w:style w:type="character" w:customStyle="1" w:styleId="officialsname">
    <w:name w:val="official_s_name"/>
    <w:rsid w:val="007215A0"/>
  </w:style>
  <w:style w:type="character" w:customStyle="1" w:styleId="officialstitle-">
    <w:name w:val="official_s_title-"/>
    <w:rsid w:val="007215A0"/>
  </w:style>
  <w:style w:type="character" w:customStyle="1" w:styleId="officialsbureau">
    <w:name w:val="official_s_bureau"/>
    <w:rsid w:val="007215A0"/>
  </w:style>
  <w:style w:type="paragraph" w:customStyle="1" w:styleId="i1">
    <w:name w:val="i1"/>
    <w:basedOn w:val="Normal"/>
    <w:rsid w:val="007215A0"/>
    <w:pPr>
      <w:spacing w:before="100" w:beforeAutospacing="1" w:after="100" w:afterAutospacing="1"/>
    </w:pPr>
    <w:rPr>
      <w:rFonts w:eastAsia="Calibri"/>
      <w:sz w:val="24"/>
    </w:rPr>
  </w:style>
  <w:style w:type="character" w:customStyle="1" w:styleId="itxtrst">
    <w:name w:val="itxtrst"/>
    <w:rsid w:val="007215A0"/>
  </w:style>
  <w:style w:type="character" w:customStyle="1" w:styleId="keyword">
    <w:name w:val="keyword"/>
    <w:rsid w:val="007215A0"/>
  </w:style>
  <w:style w:type="character" w:customStyle="1" w:styleId="ReallySmallChar0">
    <w:name w:val="Really Small Char"/>
    <w:rsid w:val="007215A0"/>
    <w:rPr>
      <w:sz w:val="16"/>
      <w:szCs w:val="24"/>
      <w:lang w:val="en-US" w:eastAsia="en-US" w:bidi="ar-SA"/>
    </w:rPr>
  </w:style>
  <w:style w:type="character" w:customStyle="1" w:styleId="newsmain">
    <w:name w:val="news_main"/>
    <w:basedOn w:val="DefaultParagraphFont"/>
    <w:rsid w:val="007215A0"/>
  </w:style>
  <w:style w:type="paragraph" w:customStyle="1" w:styleId="Style7">
    <w:name w:val="Style 7"/>
    <w:basedOn w:val="Normal"/>
    <w:rsid w:val="007215A0"/>
    <w:pPr>
      <w:widowControl w:val="0"/>
      <w:autoSpaceDE w:val="0"/>
      <w:autoSpaceDN w:val="0"/>
      <w:ind w:firstLine="432"/>
      <w:jc w:val="both"/>
    </w:pPr>
    <w:rPr>
      <w:rFonts w:ascii="Arial Narrow" w:eastAsia="Calibri" w:hAnsi="Arial Narrow"/>
      <w:sz w:val="24"/>
    </w:rPr>
  </w:style>
  <w:style w:type="character" w:customStyle="1" w:styleId="StyleTimesNewRoman12ptBold">
    <w:name w:val="Style Times New Roman 12 pt Bold"/>
    <w:rsid w:val="007215A0"/>
    <w:rPr>
      <w:rFonts w:ascii="Times New Roman" w:hAnsi="Times New Roman"/>
      <w:b/>
      <w:bCs/>
      <w:sz w:val="24"/>
    </w:rPr>
  </w:style>
  <w:style w:type="character" w:customStyle="1" w:styleId="focusparagraph">
    <w:name w:val="focusparagraph"/>
    <w:rsid w:val="007215A0"/>
  </w:style>
  <w:style w:type="paragraph" w:customStyle="1" w:styleId="NormalUnderline0">
    <w:name w:val="Normal + Underline"/>
    <w:basedOn w:val="Normal"/>
    <w:link w:val="NormalUnderlineChar"/>
    <w:rsid w:val="007215A0"/>
    <w:pPr>
      <w:ind w:left="720"/>
    </w:pPr>
    <w:rPr>
      <w:rFonts w:asciiTheme="minorHAnsi" w:hAnsiTheme="minorHAnsi"/>
      <w:b/>
      <w:sz w:val="24"/>
      <w:szCs w:val="24"/>
      <w:u w:val="single"/>
    </w:rPr>
  </w:style>
  <w:style w:type="character" w:customStyle="1" w:styleId="itxtrstitxtrstspanitxthookspan">
    <w:name w:val="itxtrst itxtrstspan itxthookspan"/>
    <w:basedOn w:val="DefaultParagraphFont"/>
    <w:rsid w:val="007215A0"/>
  </w:style>
  <w:style w:type="character" w:customStyle="1" w:styleId="DottedUnderline">
    <w:name w:val="Dotted Underline"/>
    <w:rsid w:val="007215A0"/>
    <w:rPr>
      <w:rFonts w:ascii="Times New Roman" w:hAnsi="Times New Roman"/>
      <w:sz w:val="20"/>
      <w:u w:val="dottedHeavy"/>
    </w:rPr>
  </w:style>
  <w:style w:type="paragraph" w:customStyle="1" w:styleId="style9">
    <w:name w:val="style9"/>
    <w:basedOn w:val="Normal"/>
    <w:rsid w:val="007215A0"/>
    <w:pPr>
      <w:spacing w:beforeLines="1" w:afterLines="1"/>
    </w:pPr>
    <w:rPr>
      <w:rFonts w:ascii="Times" w:eastAsia="Calibri" w:hAnsi="Times"/>
      <w:sz w:val="19"/>
      <w:szCs w:val="20"/>
    </w:rPr>
  </w:style>
  <w:style w:type="character" w:customStyle="1" w:styleId="meta-prep">
    <w:name w:val="meta-prep"/>
    <w:basedOn w:val="DefaultParagraphFont"/>
    <w:rsid w:val="007215A0"/>
  </w:style>
  <w:style w:type="character" w:customStyle="1" w:styleId="ColorfulGrid-Accent1Char">
    <w:name w:val="Colorful Grid - Accent 1 Char"/>
    <w:aliases w:val="quote Char"/>
    <w:link w:val="ColorfulGrid-Accent1"/>
    <w:uiPriority w:val="29"/>
    <w:rsid w:val="007215A0"/>
    <w:rPr>
      <w:rFonts w:ascii="Times" w:hAnsi="Times"/>
    </w:rPr>
  </w:style>
  <w:style w:type="character" w:customStyle="1" w:styleId="fnorg">
    <w:name w:val="fn org"/>
    <w:basedOn w:val="DefaultParagraphFont"/>
    <w:rsid w:val="007215A0"/>
  </w:style>
  <w:style w:type="character" w:customStyle="1" w:styleId="numofcomments">
    <w:name w:val="num_of_comments"/>
    <w:basedOn w:val="DefaultParagraphFont"/>
    <w:rsid w:val="007215A0"/>
  </w:style>
  <w:style w:type="character" w:customStyle="1" w:styleId="authornameforprint">
    <w:name w:val="author_name_for_print"/>
    <w:basedOn w:val="DefaultParagraphFont"/>
    <w:rsid w:val="007215A0"/>
  </w:style>
  <w:style w:type="paragraph" w:customStyle="1" w:styleId="authorvcard">
    <w:name w:val="author vcard"/>
    <w:basedOn w:val="Normal"/>
    <w:rsid w:val="007215A0"/>
    <w:pPr>
      <w:spacing w:beforeLines="1" w:afterLines="1"/>
    </w:pPr>
    <w:rPr>
      <w:rFonts w:ascii="Times" w:eastAsia="Calibri" w:hAnsi="Times"/>
      <w:sz w:val="19"/>
      <w:szCs w:val="20"/>
    </w:rPr>
  </w:style>
  <w:style w:type="paragraph" w:customStyle="1" w:styleId="publishedupdateddtstamp">
    <w:name w:val="published updated dtstamp"/>
    <w:basedOn w:val="Normal"/>
    <w:rsid w:val="007215A0"/>
    <w:pPr>
      <w:spacing w:beforeLines="1" w:afterLines="1"/>
    </w:pPr>
    <w:rPr>
      <w:rFonts w:ascii="Times" w:eastAsia="Calibri" w:hAnsi="Times"/>
      <w:sz w:val="19"/>
      <w:szCs w:val="20"/>
    </w:rPr>
  </w:style>
  <w:style w:type="paragraph" w:customStyle="1" w:styleId="source-orgvcard">
    <w:name w:val="source-org vcard"/>
    <w:basedOn w:val="Normal"/>
    <w:rsid w:val="007215A0"/>
    <w:pPr>
      <w:spacing w:beforeLines="1" w:afterLines="1"/>
    </w:pPr>
    <w:rPr>
      <w:rFonts w:ascii="Times" w:eastAsia="Calibri" w:hAnsi="Times"/>
      <w:sz w:val="19"/>
      <w:szCs w:val="20"/>
    </w:rPr>
  </w:style>
  <w:style w:type="character" w:customStyle="1" w:styleId="orgfn">
    <w:name w:val="org fn"/>
    <w:basedOn w:val="DefaultParagraphFont"/>
    <w:rsid w:val="007215A0"/>
  </w:style>
  <w:style w:type="character" w:customStyle="1" w:styleId="fnnone">
    <w:name w:val="fn none"/>
    <w:basedOn w:val="DefaultParagraphFont"/>
    <w:rsid w:val="007215A0"/>
  </w:style>
  <w:style w:type="character" w:customStyle="1" w:styleId="degree">
    <w:name w:val="degree"/>
    <w:basedOn w:val="DefaultParagraphFont"/>
    <w:rsid w:val="007215A0"/>
  </w:style>
  <w:style w:type="character" w:customStyle="1" w:styleId="major">
    <w:name w:val="major"/>
    <w:basedOn w:val="DefaultParagraphFont"/>
    <w:rsid w:val="007215A0"/>
  </w:style>
  <w:style w:type="character" w:customStyle="1" w:styleId="ssl3">
    <w:name w:val="ss_l3"/>
    <w:basedOn w:val="DefaultParagraphFont"/>
    <w:rsid w:val="007215A0"/>
  </w:style>
  <w:style w:type="paragraph" w:customStyle="1" w:styleId="StyleNormalWebNormalWebChar1CharNormalWebCharCharC">
    <w:name w:val="Style Normal (Web)Normal (Web) Char1 CharNormal (Web) Char Char C..."/>
    <w:basedOn w:val="NormalWeb"/>
    <w:rsid w:val="007215A0"/>
    <w:pPr>
      <w:widowControl w:val="0"/>
      <w:spacing w:before="0" w:beforeAutospacing="0" w:after="0" w:afterAutospacing="0" w:line="259" w:lineRule="auto"/>
    </w:pPr>
    <w:rPr>
      <w:rFonts w:ascii="Georgia" w:eastAsiaTheme="minorHAnsi" w:hAnsi="Georgia"/>
      <w:color w:val="000000"/>
      <w:sz w:val="22"/>
      <w:szCs w:val="20"/>
    </w:rPr>
  </w:style>
  <w:style w:type="character" w:customStyle="1" w:styleId="inhoud">
    <w:name w:val="inhoud"/>
    <w:rsid w:val="007215A0"/>
  </w:style>
  <w:style w:type="character" w:customStyle="1" w:styleId="CardsUnderlined">
    <w:name w:val="Cards Underlined"/>
    <w:qFormat/>
    <w:rsid w:val="007215A0"/>
    <w:rPr>
      <w:rFonts w:ascii="Helvetica" w:hAnsi="Helvetica"/>
      <w:sz w:val="22"/>
      <w:szCs w:val="24"/>
      <w:u w:val="single"/>
    </w:rPr>
  </w:style>
  <w:style w:type="character" w:customStyle="1" w:styleId="Cites-AuthorDate">
    <w:name w:val="Cites-Author/Date"/>
    <w:qFormat/>
    <w:rsid w:val="007215A0"/>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7215A0"/>
    <w:pPr>
      <w:keepNext w:val="0"/>
      <w:keepLines w:val="0"/>
      <w:pageBreakBefore w:val="0"/>
      <w:widowControl w:val="0"/>
      <w:suppressAutoHyphens/>
      <w:spacing w:before="200"/>
      <w:contextualSpacing/>
      <w:jc w:val="left"/>
    </w:pPr>
    <w:rPr>
      <w:rFonts w:ascii="Georgia" w:eastAsia="SimSun" w:hAnsi="Georgia" w:cs="Arial"/>
      <w:b w:val="0"/>
      <w:bCs/>
      <w:sz w:val="22"/>
      <w:u w:val="none"/>
    </w:rPr>
  </w:style>
  <w:style w:type="character" w:customStyle="1" w:styleId="Boxout">
    <w:name w:val="Box out"/>
    <w:uiPriority w:val="1"/>
    <w:qFormat/>
    <w:rsid w:val="007215A0"/>
    <w:rPr>
      <w:rFonts w:ascii="Georgia" w:hAnsi="Georgia"/>
      <w:b/>
      <w:sz w:val="22"/>
      <w:u w:val="single"/>
      <w:bdr w:val="single" w:sz="4" w:space="0" w:color="auto"/>
      <w:shd w:val="clear" w:color="auto" w:fill="89FF94"/>
    </w:rPr>
  </w:style>
  <w:style w:type="character" w:customStyle="1" w:styleId="StyleCardtextChar10pt">
    <w:name w:val="Style Card text Char + 10 pt"/>
    <w:rsid w:val="007215A0"/>
    <w:rPr>
      <w:rFonts w:ascii="Georgia" w:eastAsia="Calibri" w:hAnsi="Georgia"/>
      <w:sz w:val="20"/>
      <w:u w:val="single"/>
    </w:rPr>
  </w:style>
  <w:style w:type="character" w:customStyle="1" w:styleId="DateChar1">
    <w:name w:val="Date Char1"/>
    <w:basedOn w:val="DefaultParagraphFont"/>
    <w:uiPriority w:val="99"/>
    <w:rsid w:val="007215A0"/>
    <w:rPr>
      <w:sz w:val="24"/>
    </w:rPr>
  </w:style>
  <w:style w:type="paragraph" w:customStyle="1" w:styleId="CiteSmallText">
    <w:name w:val="Cite Small Text"/>
    <w:basedOn w:val="Normal"/>
    <w:qFormat/>
    <w:rsid w:val="007215A0"/>
    <w:rPr>
      <w:rFonts w:ascii="Georgia" w:hAnsi="Georgia"/>
      <w:b/>
      <w:sz w:val="18"/>
      <w:lang w:eastAsia="zh-CN"/>
    </w:rPr>
  </w:style>
  <w:style w:type="character" w:customStyle="1" w:styleId="nw">
    <w:name w:val="nw"/>
    <w:rsid w:val="007215A0"/>
  </w:style>
  <w:style w:type="character" w:customStyle="1" w:styleId="CardsNotUnderlined">
    <w:name w:val="Cards Not Underlined"/>
    <w:qFormat/>
    <w:rsid w:val="007215A0"/>
    <w:rPr>
      <w:rFonts w:ascii="Helvetica" w:hAnsi="Helvetica"/>
      <w:sz w:val="14"/>
      <w:szCs w:val="16"/>
    </w:rPr>
  </w:style>
  <w:style w:type="table" w:customStyle="1" w:styleId="MediumShading1-Accent11">
    <w:name w:val="Medium Shading 1 - Accent 11"/>
    <w:basedOn w:val="TableNormal"/>
    <w:rsid w:val="007215A0"/>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7215A0"/>
  </w:style>
  <w:style w:type="paragraph" w:customStyle="1" w:styleId="NotUnderlined">
    <w:name w:val="Not Underlined"/>
    <w:basedOn w:val="Normal"/>
    <w:rsid w:val="007215A0"/>
    <w:rPr>
      <w:rFonts w:ascii="Century" w:eastAsia="Calibri" w:hAnsi="Century"/>
    </w:rPr>
  </w:style>
  <w:style w:type="paragraph" w:customStyle="1" w:styleId="CiteEmphasis">
    <w:name w:val="Cite/Emphasis"/>
    <w:basedOn w:val="Normal"/>
    <w:link w:val="CiteEmphasisChar"/>
    <w:rsid w:val="007215A0"/>
    <w:rPr>
      <w:b/>
      <w:sz w:val="24"/>
      <w:u w:val="single"/>
      <w:lang w:val="x-none" w:eastAsia="x-none"/>
    </w:rPr>
  </w:style>
  <w:style w:type="character" w:customStyle="1" w:styleId="CiteEmphasisChar">
    <w:name w:val="Cite/Emphasis Char"/>
    <w:link w:val="CiteEmphasis"/>
    <w:rsid w:val="007215A0"/>
    <w:rPr>
      <w:rFonts w:ascii="Calibri" w:hAnsi="Calibri"/>
      <w:b/>
      <w:sz w:val="24"/>
      <w:u w:val="single"/>
      <w:lang w:val="x-none" w:eastAsia="x-none"/>
    </w:rPr>
  </w:style>
  <w:style w:type="numbering" w:customStyle="1" w:styleId="StyleNumbered">
    <w:name w:val="Style Numbered"/>
    <w:basedOn w:val="NoList"/>
    <w:rsid w:val="007215A0"/>
    <w:pPr>
      <w:numPr>
        <w:numId w:val="19"/>
      </w:numPr>
    </w:pPr>
  </w:style>
  <w:style w:type="paragraph" w:customStyle="1" w:styleId="Heading1subtitle">
    <w:name w:val="Heading 1 + subtitle"/>
    <w:basedOn w:val="Heading1"/>
    <w:next w:val="Subtitle"/>
    <w:link w:val="Heading1subtitleChar"/>
    <w:rsid w:val="007215A0"/>
    <w:pPr>
      <w:keepLines w:val="0"/>
      <w:pageBreakBefore w:val="0"/>
      <w:pBdr>
        <w:top w:val="none" w:sz="0" w:space="0" w:color="auto"/>
        <w:left w:val="none" w:sz="0" w:space="0" w:color="auto"/>
        <w:bottom w:val="none" w:sz="0" w:space="0" w:color="auto"/>
        <w:right w:val="none" w:sz="0" w:space="0" w:color="auto"/>
      </w:pBdr>
    </w:pPr>
    <w:rPr>
      <w:rFonts w:ascii="Arial Black" w:eastAsia="Times New Roman" w:hAnsi="Arial Black" w:cs="Times New Roman"/>
      <w:caps/>
      <w:kern w:val="32"/>
      <w:sz w:val="28"/>
      <w:u w:val="single"/>
      <w:lang w:val="x-none" w:eastAsia="x-none"/>
    </w:rPr>
  </w:style>
  <w:style w:type="paragraph" w:customStyle="1" w:styleId="thesubtitle">
    <w:name w:val="the subtitle"/>
    <w:basedOn w:val="Normal"/>
    <w:next w:val="Normal"/>
    <w:rsid w:val="007215A0"/>
    <w:pPr>
      <w:spacing w:after="120"/>
      <w:jc w:val="center"/>
    </w:pPr>
    <w:rPr>
      <w:rFonts w:eastAsia="Calibri"/>
      <w:i/>
      <w:sz w:val="24"/>
    </w:rPr>
  </w:style>
  <w:style w:type="paragraph" w:customStyle="1" w:styleId="ImportantText">
    <w:name w:val="Important Text"/>
    <w:basedOn w:val="Normal"/>
    <w:next w:val="Normal"/>
    <w:link w:val="ImportantTextChar"/>
    <w:rsid w:val="007215A0"/>
    <w:rPr>
      <w:b/>
      <w:sz w:val="24"/>
      <w:szCs w:val="44"/>
      <w:u w:val="single"/>
      <w:bdr w:val="single" w:sz="8" w:space="0" w:color="auto"/>
      <w:lang w:val="x-none" w:eastAsia="x-none"/>
    </w:rPr>
  </w:style>
  <w:style w:type="character" w:customStyle="1" w:styleId="ImportantTextChar">
    <w:name w:val="Important Text Char"/>
    <w:link w:val="ImportantText"/>
    <w:rsid w:val="007215A0"/>
    <w:rPr>
      <w:rFonts w:ascii="Calibri" w:hAnsi="Calibri"/>
      <w:b/>
      <w:sz w:val="24"/>
      <w:szCs w:val="44"/>
      <w:u w:val="single"/>
      <w:bdr w:val="single" w:sz="8" w:space="0" w:color="auto"/>
      <w:lang w:val="x-none" w:eastAsia="x-none"/>
    </w:rPr>
  </w:style>
  <w:style w:type="character" w:customStyle="1" w:styleId="Box0">
    <w:name w:val="Box!"/>
    <w:uiPriority w:val="1"/>
    <w:rsid w:val="007215A0"/>
    <w:rPr>
      <w:rFonts w:ascii="Times New Roman" w:hAnsi="Times New Roman"/>
      <w:sz w:val="20"/>
      <w:u w:val="thick"/>
      <w:bdr w:val="single" w:sz="4" w:space="0" w:color="auto"/>
    </w:rPr>
  </w:style>
  <w:style w:type="paragraph" w:customStyle="1" w:styleId="Normaltext2">
    <w:name w:val="Normal text"/>
    <w:basedOn w:val="Normal"/>
    <w:link w:val="NormaltextCharChar"/>
    <w:autoRedefine/>
    <w:qFormat/>
    <w:rsid w:val="007215A0"/>
    <w:pPr>
      <w:tabs>
        <w:tab w:val="left" w:pos="0"/>
      </w:tabs>
    </w:pPr>
    <w:rPr>
      <w:b/>
      <w:sz w:val="24"/>
      <w:lang w:val="x-none" w:eastAsia="x-none"/>
    </w:rPr>
  </w:style>
  <w:style w:type="character" w:customStyle="1" w:styleId="NormaltextCharChar">
    <w:name w:val="Normal text Char Char"/>
    <w:link w:val="Normaltext2"/>
    <w:locked/>
    <w:rsid w:val="007215A0"/>
    <w:rPr>
      <w:rFonts w:ascii="Calibri" w:hAnsi="Calibri"/>
      <w:b/>
      <w:sz w:val="24"/>
      <w:lang w:val="x-none" w:eastAsia="x-none"/>
    </w:rPr>
  </w:style>
  <w:style w:type="paragraph" w:customStyle="1" w:styleId="TagofCard">
    <w:name w:val="Tag of Card"/>
    <w:basedOn w:val="Normaltext2"/>
    <w:next w:val="Normaltext2"/>
    <w:link w:val="TagofCardChar"/>
    <w:autoRedefine/>
    <w:qFormat/>
    <w:rsid w:val="007215A0"/>
  </w:style>
  <w:style w:type="character" w:customStyle="1" w:styleId="TagofCardChar">
    <w:name w:val="Tag of Card Char"/>
    <w:basedOn w:val="NormaltextCharChar"/>
    <w:link w:val="TagofCard"/>
    <w:locked/>
    <w:rsid w:val="007215A0"/>
    <w:rPr>
      <w:rFonts w:ascii="Calibri" w:hAnsi="Calibri"/>
      <w:b/>
      <w:sz w:val="24"/>
      <w:lang w:val="x-none" w:eastAsia="x-none"/>
    </w:rPr>
  </w:style>
  <w:style w:type="paragraph" w:customStyle="1" w:styleId="TopHeader">
    <w:name w:val="Top Header"/>
    <w:basedOn w:val="Normal"/>
    <w:next w:val="Normaltext2"/>
    <w:autoRedefine/>
    <w:qFormat/>
    <w:rsid w:val="007215A0"/>
    <w:pPr>
      <w:keepNext/>
      <w:pageBreakBefore/>
      <w:jc w:val="center"/>
    </w:pPr>
    <w:rPr>
      <w:rFonts w:ascii="Arial Narrow" w:eastAsia="Calibri" w:hAnsi="Arial Narrow"/>
      <w:b/>
      <w:sz w:val="36"/>
      <w:u w:val="single"/>
    </w:rPr>
  </w:style>
  <w:style w:type="paragraph" w:customStyle="1" w:styleId="Sourcename">
    <w:name w:val="Source name"/>
    <w:basedOn w:val="Normaltext2"/>
    <w:link w:val="SourcenameChar"/>
    <w:autoRedefine/>
    <w:rsid w:val="007215A0"/>
  </w:style>
  <w:style w:type="character" w:customStyle="1" w:styleId="SourcenameChar">
    <w:name w:val="Source name Char"/>
    <w:link w:val="Sourcename"/>
    <w:locked/>
    <w:rsid w:val="007215A0"/>
    <w:rPr>
      <w:rFonts w:ascii="Calibri" w:hAnsi="Calibri"/>
      <w:b/>
      <w:sz w:val="24"/>
      <w:lang w:val="x-none" w:eastAsia="x-none"/>
    </w:rPr>
  </w:style>
  <w:style w:type="paragraph" w:customStyle="1" w:styleId="underlinedcard1">
    <w:name w:val="underlined card"/>
    <w:basedOn w:val="Normaltext2"/>
    <w:link w:val="underlinedcardChar1"/>
    <w:autoRedefine/>
    <w:qFormat/>
    <w:rsid w:val="007215A0"/>
  </w:style>
  <w:style w:type="character" w:customStyle="1" w:styleId="underlinedcardChar1">
    <w:name w:val="underlined card Char"/>
    <w:link w:val="underlinedcard1"/>
    <w:locked/>
    <w:rsid w:val="007215A0"/>
    <w:rPr>
      <w:rFonts w:ascii="Calibri" w:hAnsi="Calibri"/>
      <w:b/>
      <w:sz w:val="24"/>
      <w:lang w:val="x-none" w:eastAsia="x-none"/>
    </w:rPr>
  </w:style>
  <w:style w:type="paragraph" w:customStyle="1" w:styleId="Ununderlined">
    <w:name w:val="Ununderlined"/>
    <w:basedOn w:val="Normal"/>
    <w:link w:val="UnunderlinedChar"/>
    <w:autoRedefine/>
    <w:rsid w:val="007215A0"/>
    <w:rPr>
      <w:rFonts w:ascii="Arial Narrow" w:hAnsi="Arial Narrow"/>
      <w:sz w:val="12"/>
      <w:szCs w:val="24"/>
    </w:rPr>
  </w:style>
  <w:style w:type="paragraph" w:customStyle="1" w:styleId="Warrant">
    <w:name w:val="Warrant"/>
    <w:basedOn w:val="Normal"/>
    <w:link w:val="WarrantChar"/>
    <w:rsid w:val="007215A0"/>
    <w:rPr>
      <w:sz w:val="24"/>
      <w:u w:val="single"/>
      <w:lang w:val="x-none" w:eastAsia="x-none"/>
    </w:rPr>
  </w:style>
  <w:style w:type="character" w:customStyle="1" w:styleId="WarrantChar">
    <w:name w:val="Warrant Char"/>
    <w:link w:val="Warrant"/>
    <w:rsid w:val="007215A0"/>
    <w:rPr>
      <w:rFonts w:ascii="Calibri" w:hAnsi="Calibri"/>
      <w:sz w:val="24"/>
      <w:u w:val="single"/>
      <w:lang w:val="x-none" w:eastAsia="x-none"/>
    </w:rPr>
  </w:style>
  <w:style w:type="character" w:customStyle="1" w:styleId="Heading1subtitleChar">
    <w:name w:val="Heading 1 + subtitle Char"/>
    <w:link w:val="Heading1subtitle"/>
    <w:rsid w:val="007215A0"/>
    <w:rPr>
      <w:rFonts w:ascii="Arial Black" w:eastAsia="Times New Roman" w:hAnsi="Arial Black" w:cs="Times New Roman"/>
      <w:b/>
      <w:caps/>
      <w:kern w:val="32"/>
      <w:sz w:val="28"/>
      <w:szCs w:val="32"/>
      <w:u w:val="single"/>
      <w:lang w:val="x-none" w:eastAsia="x-none"/>
    </w:rPr>
  </w:style>
  <w:style w:type="character" w:customStyle="1" w:styleId="rednegchange">
    <w:name w:val="red_neg_change"/>
    <w:basedOn w:val="DefaultParagraphFont"/>
    <w:rsid w:val="007215A0"/>
  </w:style>
  <w:style w:type="character" w:customStyle="1" w:styleId="wsodqchgshow">
    <w:name w:val="wsodq_chgshow"/>
    <w:basedOn w:val="DefaultParagraphFont"/>
    <w:rsid w:val="007215A0"/>
  </w:style>
  <w:style w:type="paragraph" w:customStyle="1" w:styleId="introcopy">
    <w:name w:val="introcopy"/>
    <w:basedOn w:val="Normal"/>
    <w:rsid w:val="007215A0"/>
    <w:pPr>
      <w:spacing w:beforeLines="1" w:afterLines="1"/>
    </w:pPr>
    <w:rPr>
      <w:rFonts w:ascii="Times" w:eastAsia="Calibri" w:hAnsi="Times"/>
      <w:sz w:val="19"/>
      <w:szCs w:val="20"/>
    </w:rPr>
  </w:style>
  <w:style w:type="paragraph" w:customStyle="1" w:styleId="storycopy">
    <w:name w:val="storycopy"/>
    <w:basedOn w:val="Normal"/>
    <w:rsid w:val="007215A0"/>
    <w:pPr>
      <w:spacing w:beforeLines="1" w:afterLines="1"/>
    </w:pPr>
    <w:rPr>
      <w:rFonts w:ascii="Times" w:eastAsia="Calibri" w:hAnsi="Times"/>
      <w:sz w:val="19"/>
      <w:szCs w:val="20"/>
    </w:rPr>
  </w:style>
  <w:style w:type="paragraph" w:customStyle="1" w:styleId="ui-caption">
    <w:name w:val="ui-caption"/>
    <w:basedOn w:val="Normal"/>
    <w:rsid w:val="007215A0"/>
    <w:pPr>
      <w:spacing w:beforeLines="1" w:afterLines="1"/>
    </w:pPr>
    <w:rPr>
      <w:rFonts w:ascii="Times" w:eastAsia="Calibri" w:hAnsi="Times"/>
      <w:sz w:val="19"/>
      <w:szCs w:val="20"/>
    </w:rPr>
  </w:style>
  <w:style w:type="character" w:customStyle="1" w:styleId="kicker">
    <w:name w:val="kicker"/>
    <w:basedOn w:val="DefaultParagraphFont"/>
    <w:rsid w:val="007215A0"/>
  </w:style>
  <w:style w:type="character" w:customStyle="1" w:styleId="bodycopy">
    <w:name w:val="bodycopy"/>
    <w:rsid w:val="007215A0"/>
  </w:style>
  <w:style w:type="character" w:customStyle="1" w:styleId="sl-ad-label">
    <w:name w:val="sl-ad-label"/>
    <w:basedOn w:val="DefaultParagraphFont"/>
    <w:rsid w:val="007215A0"/>
  </w:style>
  <w:style w:type="character" w:customStyle="1" w:styleId="blkin10">
    <w:name w:val="blkin10"/>
    <w:rsid w:val="007215A0"/>
  </w:style>
  <w:style w:type="character" w:customStyle="1" w:styleId="trcrboxheaderspan">
    <w:name w:val="trc_rbox_header_span"/>
    <w:rsid w:val="007215A0"/>
  </w:style>
  <w:style w:type="character" w:customStyle="1" w:styleId="video-label">
    <w:name w:val="video-label"/>
    <w:rsid w:val="007215A0"/>
  </w:style>
  <w:style w:type="character" w:customStyle="1" w:styleId="sponsored">
    <w:name w:val="sponsored"/>
    <w:rsid w:val="007215A0"/>
  </w:style>
  <w:style w:type="character" w:customStyle="1" w:styleId="sponsored-url">
    <w:name w:val="sponsored-url"/>
    <w:rsid w:val="007215A0"/>
  </w:style>
  <w:style w:type="character" w:customStyle="1" w:styleId="dynamiccommentcount">
    <w:name w:val="dynamic_comment_count"/>
    <w:rsid w:val="007215A0"/>
  </w:style>
  <w:style w:type="paragraph" w:customStyle="1" w:styleId="commentsprivacy">
    <w:name w:val="comments_privacy"/>
    <w:basedOn w:val="Normal"/>
    <w:rsid w:val="007215A0"/>
    <w:pPr>
      <w:spacing w:before="100" w:beforeAutospacing="1" w:after="100" w:afterAutospacing="1"/>
    </w:pPr>
    <w:rPr>
      <w:rFonts w:eastAsia="Calibri"/>
      <w:sz w:val="24"/>
    </w:rPr>
  </w:style>
  <w:style w:type="character" w:customStyle="1" w:styleId="submitlabel">
    <w:name w:val="submit_label"/>
    <w:rsid w:val="007215A0"/>
  </w:style>
  <w:style w:type="character" w:customStyle="1" w:styleId="formtip">
    <w:name w:val="formtip"/>
    <w:rsid w:val="007215A0"/>
  </w:style>
  <w:style w:type="character" w:customStyle="1" w:styleId="currenttemplabel">
    <w:name w:val="current_temp_label"/>
    <w:rsid w:val="007215A0"/>
  </w:style>
  <w:style w:type="character" w:customStyle="1" w:styleId="currenttemp">
    <w:name w:val="current_temp"/>
    <w:rsid w:val="007215A0"/>
  </w:style>
  <w:style w:type="character" w:customStyle="1" w:styleId="currenttempdegree">
    <w:name w:val="current_temp_degree"/>
    <w:rsid w:val="007215A0"/>
  </w:style>
  <w:style w:type="character" w:customStyle="1" w:styleId="currentconditions">
    <w:name w:val="current_conditions"/>
    <w:rsid w:val="007215A0"/>
  </w:style>
  <w:style w:type="character" w:customStyle="1" w:styleId="currentwind">
    <w:name w:val="current_wind"/>
    <w:rsid w:val="007215A0"/>
  </w:style>
  <w:style w:type="character" w:customStyle="1" w:styleId="todaytemplabel">
    <w:name w:val="today_temp_label"/>
    <w:rsid w:val="007215A0"/>
  </w:style>
  <w:style w:type="character" w:customStyle="1" w:styleId="hitemp">
    <w:name w:val="hi_temp"/>
    <w:rsid w:val="007215A0"/>
  </w:style>
  <w:style w:type="character" w:customStyle="1" w:styleId="lotemp">
    <w:name w:val="lo_temp"/>
    <w:rsid w:val="007215A0"/>
  </w:style>
  <w:style w:type="character" w:customStyle="1" w:styleId="caltabday">
    <w:name w:val="cal_tab_day"/>
    <w:rsid w:val="007215A0"/>
  </w:style>
  <w:style w:type="character" w:customStyle="1" w:styleId="caltabmonth">
    <w:name w:val="cal_tab_month"/>
    <w:rsid w:val="007215A0"/>
  </w:style>
  <w:style w:type="character" w:customStyle="1" w:styleId="caltabdate">
    <w:name w:val="cal_tab_date"/>
    <w:rsid w:val="007215A0"/>
  </w:style>
  <w:style w:type="character" w:customStyle="1" w:styleId="caltabicon">
    <w:name w:val="cal_tab_icon"/>
    <w:rsid w:val="007215A0"/>
  </w:style>
  <w:style w:type="character" w:customStyle="1" w:styleId="paramv">
    <w:name w:val="paramv"/>
    <w:rsid w:val="007215A0"/>
  </w:style>
  <w:style w:type="paragraph" w:customStyle="1" w:styleId="indent">
    <w:name w:val="indent"/>
    <w:basedOn w:val="Normal"/>
    <w:qFormat/>
    <w:rsid w:val="007215A0"/>
    <w:pPr>
      <w:spacing w:before="100" w:beforeAutospacing="1" w:after="100" w:afterAutospacing="1"/>
    </w:pPr>
    <w:rPr>
      <w:rFonts w:ascii="Times" w:eastAsia="Calibri" w:hAnsi="Times"/>
      <w:sz w:val="19"/>
      <w:szCs w:val="20"/>
    </w:rPr>
  </w:style>
  <w:style w:type="paragraph" w:customStyle="1" w:styleId="center">
    <w:name w:val="center"/>
    <w:basedOn w:val="Normal"/>
    <w:qFormat/>
    <w:rsid w:val="007215A0"/>
    <w:pPr>
      <w:spacing w:before="100" w:beforeAutospacing="1" w:after="100" w:afterAutospacing="1"/>
    </w:pPr>
    <w:rPr>
      <w:rFonts w:ascii="Times" w:eastAsia="Calibri" w:hAnsi="Times"/>
      <w:sz w:val="19"/>
      <w:szCs w:val="20"/>
    </w:rPr>
  </w:style>
  <w:style w:type="character" w:customStyle="1" w:styleId="dart-ad-title">
    <w:name w:val="dart-ad-title"/>
    <w:rsid w:val="007215A0"/>
  </w:style>
  <w:style w:type="paragraph" w:customStyle="1" w:styleId="Citation-Complete">
    <w:name w:val="Citation - Complete"/>
    <w:basedOn w:val="Normal"/>
    <w:link w:val="Citation-CompleteChar"/>
    <w:autoRedefine/>
    <w:rsid w:val="007215A0"/>
    <w:pPr>
      <w:spacing w:after="120"/>
    </w:pPr>
    <w:rPr>
      <w:rFonts w:ascii="Arial Narrow" w:eastAsia="Calibri" w:hAnsi="Arial Narrow"/>
      <w:sz w:val="19"/>
    </w:rPr>
  </w:style>
  <w:style w:type="paragraph" w:customStyle="1" w:styleId="CardText-Underlined0">
    <w:name w:val="Card Text - Underlined"/>
    <w:link w:val="CardText-UnderlinedChar"/>
    <w:autoRedefine/>
    <w:rsid w:val="007215A0"/>
    <w:pPr>
      <w:spacing w:after="0" w:line="240" w:lineRule="auto"/>
    </w:pPr>
    <w:rPr>
      <w:rFonts w:ascii="Arial" w:eastAsia="Times New Roman" w:hAnsi="Arial" w:cs="Times New Roman"/>
      <w:b/>
      <w:sz w:val="18"/>
      <w:szCs w:val="24"/>
      <w:u w:val="single"/>
    </w:rPr>
  </w:style>
  <w:style w:type="paragraph" w:customStyle="1" w:styleId="Citation-AuthorDate">
    <w:name w:val="Citation - Author/Date"/>
    <w:basedOn w:val="Normal"/>
    <w:link w:val="Citation-AuthorDateChar"/>
    <w:autoRedefine/>
    <w:qFormat/>
    <w:rsid w:val="007215A0"/>
    <w:rPr>
      <w:rFonts w:eastAsia="Calibri"/>
      <w:b/>
      <w:smallCaps/>
      <w:sz w:val="24"/>
      <w:u w:val="single"/>
    </w:rPr>
  </w:style>
  <w:style w:type="character" w:customStyle="1" w:styleId="Citation-CompleteChar">
    <w:name w:val="Citation - Complete Char"/>
    <w:basedOn w:val="DefaultParagraphFont"/>
    <w:link w:val="Citation-Complete"/>
    <w:rsid w:val="007215A0"/>
    <w:rPr>
      <w:rFonts w:ascii="Arial Narrow" w:eastAsia="Calibri" w:hAnsi="Arial Narrow"/>
      <w:sz w:val="19"/>
    </w:rPr>
  </w:style>
  <w:style w:type="character" w:customStyle="1" w:styleId="Citation-AuthorDateChar">
    <w:name w:val="Citation - Author/Date Char"/>
    <w:basedOn w:val="DefaultParagraphFont"/>
    <w:link w:val="Citation-AuthorDate"/>
    <w:rsid w:val="007215A0"/>
    <w:rPr>
      <w:rFonts w:ascii="Calibri" w:eastAsia="Calibri" w:hAnsi="Calibri"/>
      <w:b/>
      <w:smallCaps/>
      <w:sz w:val="24"/>
      <w:u w:val="single"/>
    </w:rPr>
  </w:style>
  <w:style w:type="character" w:customStyle="1" w:styleId="CardText-UnderlinedChar">
    <w:name w:val="Card Text - Underlined Char"/>
    <w:link w:val="CardText-Underlined0"/>
    <w:rsid w:val="007215A0"/>
    <w:rPr>
      <w:rFonts w:ascii="Arial" w:eastAsia="Times New Roman" w:hAnsi="Arial" w:cs="Times New Roman"/>
      <w:b/>
      <w:sz w:val="18"/>
      <w:szCs w:val="24"/>
      <w:u w:val="single"/>
    </w:rPr>
  </w:style>
  <w:style w:type="character" w:customStyle="1" w:styleId="ui-iconui-icon-info">
    <w:name w:val="ui-icon ui-icon-info"/>
    <w:basedOn w:val="DefaultParagraphFont"/>
    <w:rsid w:val="007215A0"/>
  </w:style>
  <w:style w:type="character" w:customStyle="1" w:styleId="crosslinkh2">
    <w:name w:val="crosslinkh2"/>
    <w:basedOn w:val="DefaultParagraphFont"/>
    <w:rsid w:val="007215A0"/>
  </w:style>
  <w:style w:type="character" w:customStyle="1" w:styleId="crosslinksrc">
    <w:name w:val="crosslinksrc"/>
    <w:basedOn w:val="DefaultParagraphFont"/>
    <w:rsid w:val="007215A0"/>
  </w:style>
  <w:style w:type="table" w:styleId="ColorfulGrid-Accent1">
    <w:name w:val="Colorful Grid Accent 1"/>
    <w:basedOn w:val="TableNormal"/>
    <w:link w:val="ColorfulGrid-Accent1Char"/>
    <w:uiPriority w:val="29"/>
    <w:rsid w:val="007215A0"/>
    <w:pPr>
      <w:spacing w:after="0" w:line="240" w:lineRule="auto"/>
    </w:pPr>
    <w:rPr>
      <w:rFonts w:ascii="Times" w:hAnsi="Time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ReallySamllTextChar">
    <w:name w:val="ReallySamllText Char"/>
    <w:rsid w:val="007215A0"/>
    <w:rPr>
      <w:sz w:val="12"/>
      <w:szCs w:val="24"/>
      <w:lang w:val="en-US" w:eastAsia="en-US" w:bidi="ar-SA"/>
    </w:rPr>
  </w:style>
  <w:style w:type="paragraph" w:customStyle="1" w:styleId="FreeForm">
    <w:name w:val="Free Form"/>
    <w:rsid w:val="007215A0"/>
    <w:pPr>
      <w:spacing w:after="0" w:line="240" w:lineRule="auto"/>
    </w:pPr>
    <w:rPr>
      <w:rFonts w:ascii="Helvetica" w:eastAsia="ヒラギノ角ゴ Pro W3" w:hAnsi="Helvetica" w:cs="Times New Roman"/>
      <w:color w:val="000000"/>
      <w:sz w:val="24"/>
      <w:szCs w:val="20"/>
    </w:rPr>
  </w:style>
  <w:style w:type="character" w:customStyle="1" w:styleId="Underline-Highlighted">
    <w:name w:val="Underline-Highlighted"/>
    <w:uiPriority w:val="1"/>
    <w:qFormat/>
    <w:rsid w:val="007215A0"/>
    <w:rPr>
      <w:rFonts w:ascii="Cambria" w:hAnsi="Cambria"/>
      <w:sz w:val="24"/>
      <w:u w:val="single"/>
      <w:bdr w:val="none" w:sz="0" w:space="0" w:color="auto"/>
      <w:shd w:val="clear" w:color="auto" w:fill="99FF66"/>
    </w:rPr>
  </w:style>
  <w:style w:type="character" w:customStyle="1" w:styleId="volume-issue">
    <w:name w:val="volume-issue"/>
    <w:rsid w:val="007215A0"/>
    <w:rPr>
      <w:rFonts w:ascii="Times New Roman" w:hAnsi="Times New Roman" w:cs="Times New Roman" w:hint="default"/>
    </w:rPr>
  </w:style>
  <w:style w:type="paragraph" w:customStyle="1" w:styleId="reallyfuckinsmall0">
    <w:name w:val="really fuckin small"/>
    <w:basedOn w:val="Normal"/>
    <w:link w:val="reallyfuckinsmallChar"/>
    <w:qFormat/>
    <w:rsid w:val="007215A0"/>
    <w:rPr>
      <w:rFonts w:ascii="Georgia" w:eastAsia="Calibri" w:hAnsi="Georgia"/>
      <w:sz w:val="10"/>
      <w:lang w:val="x-none" w:eastAsia="x-none"/>
    </w:rPr>
  </w:style>
  <w:style w:type="character" w:customStyle="1" w:styleId="reallyfuckinsmallChar">
    <w:name w:val="really fuckin small Char"/>
    <w:link w:val="reallyfuckinsmall0"/>
    <w:rsid w:val="007215A0"/>
    <w:rPr>
      <w:rFonts w:ascii="Georgia" w:eastAsia="Calibri" w:hAnsi="Georgia"/>
      <w:sz w:val="10"/>
      <w:lang w:val="x-none" w:eastAsia="x-none"/>
    </w:rPr>
  </w:style>
  <w:style w:type="character" w:customStyle="1" w:styleId="Style14ptBold">
    <w:name w:val="Style 14 pt Bold"/>
    <w:rsid w:val="007215A0"/>
    <w:rPr>
      <w:b/>
      <w:bCs/>
      <w:sz w:val="24"/>
    </w:rPr>
  </w:style>
  <w:style w:type="character" w:customStyle="1" w:styleId="MediumGrid2Char">
    <w:name w:val="Medium Grid 2 Char"/>
    <w:rsid w:val="007215A0"/>
    <w:rPr>
      <w:rFonts w:ascii="Times New Roman" w:eastAsia="Cambria" w:hAnsi="Times New Roman" w:cs="Times New Roman"/>
      <w:sz w:val="20"/>
    </w:rPr>
  </w:style>
  <w:style w:type="character" w:customStyle="1" w:styleId="BoldUnderlineCharChar">
    <w:name w:val="BoldUnderline Char Char"/>
    <w:rsid w:val="007215A0"/>
    <w:rPr>
      <w:rFonts w:ascii="Calibri" w:eastAsia="Times New Roman" w:hAnsi="Calibri"/>
      <w:b/>
      <w:szCs w:val="24"/>
      <w:u w:val="single"/>
      <w:lang w:eastAsia="en-US"/>
    </w:rPr>
  </w:style>
  <w:style w:type="paragraph" w:customStyle="1" w:styleId="Normalspacing">
    <w:name w:val="Normal + spacing"/>
    <w:basedOn w:val="Normal"/>
    <w:qFormat/>
    <w:rsid w:val="007215A0"/>
    <w:pPr>
      <w:spacing w:after="240" w:line="480" w:lineRule="auto"/>
    </w:pPr>
    <w:rPr>
      <w:rFonts w:ascii="Cambria" w:eastAsia="Calibri" w:hAnsi="Cambria"/>
      <w:sz w:val="24"/>
      <w:szCs w:val="20"/>
      <w:lang w:eastAsia="zh-TW"/>
    </w:rPr>
  </w:style>
  <w:style w:type="paragraph" w:customStyle="1" w:styleId="Tagg">
    <w:name w:val="Tagg"/>
    <w:basedOn w:val="Normal"/>
    <w:link w:val="TaggChar"/>
    <w:qFormat/>
    <w:rsid w:val="007215A0"/>
    <w:rPr>
      <w:rFonts w:ascii="Garamond" w:eastAsia="Calibri" w:hAnsi="Garamond"/>
      <w:b/>
      <w:lang w:val="x-none" w:eastAsia="x-none"/>
    </w:rPr>
  </w:style>
  <w:style w:type="character" w:customStyle="1" w:styleId="TaggChar">
    <w:name w:val="Tagg Char"/>
    <w:link w:val="Tagg"/>
    <w:rsid w:val="007215A0"/>
    <w:rPr>
      <w:rFonts w:ascii="Garamond" w:eastAsia="Calibri" w:hAnsi="Garamond"/>
      <w:b/>
      <w:lang w:val="x-none" w:eastAsia="x-none"/>
    </w:rPr>
  </w:style>
  <w:style w:type="character" w:customStyle="1" w:styleId="detailtitle">
    <w:name w:val="detailtitle"/>
    <w:rsid w:val="007215A0"/>
  </w:style>
  <w:style w:type="character" w:customStyle="1" w:styleId="StyleBoldUnderline1">
    <w:name w:val="Style Bold Underline1"/>
    <w:rsid w:val="007215A0"/>
    <w:rPr>
      <w:b w:val="0"/>
      <w:bCs/>
      <w:u w:val="single"/>
    </w:rPr>
  </w:style>
  <w:style w:type="character" w:customStyle="1" w:styleId="SmallText-New">
    <w:name w:val="Small Text - New"/>
    <w:rsid w:val="007215A0"/>
    <w:rPr>
      <w:rFonts w:ascii="Arial Narrow" w:hAnsi="Arial Narrow"/>
      <w:sz w:val="14"/>
    </w:rPr>
  </w:style>
  <w:style w:type="paragraph" w:customStyle="1" w:styleId="Style24">
    <w:name w:val="Style24"/>
    <w:basedOn w:val="Normal"/>
    <w:uiPriority w:val="99"/>
    <w:rsid w:val="007215A0"/>
    <w:pPr>
      <w:widowControl w:val="0"/>
      <w:autoSpaceDE w:val="0"/>
      <w:autoSpaceDN w:val="0"/>
      <w:adjustRightInd w:val="0"/>
      <w:spacing w:line="230" w:lineRule="exact"/>
    </w:pPr>
    <w:rPr>
      <w:rFonts w:eastAsia="Calibri"/>
      <w:sz w:val="24"/>
    </w:rPr>
  </w:style>
  <w:style w:type="character" w:customStyle="1" w:styleId="FontStyle39">
    <w:name w:val="Font Style39"/>
    <w:rsid w:val="007215A0"/>
    <w:rPr>
      <w:rFonts w:ascii="Constantia" w:hAnsi="Constantia" w:cs="Constantia"/>
      <w:b/>
      <w:bCs/>
      <w:sz w:val="18"/>
      <w:szCs w:val="18"/>
    </w:rPr>
  </w:style>
  <w:style w:type="paragraph" w:customStyle="1" w:styleId="Normal2">
    <w:name w:val="Normal2"/>
    <w:basedOn w:val="Normal"/>
    <w:rsid w:val="007215A0"/>
    <w:rPr>
      <w:rFonts w:eastAsia="Calibri"/>
      <w:sz w:val="19"/>
    </w:rPr>
  </w:style>
  <w:style w:type="character" w:customStyle="1" w:styleId="postby">
    <w:name w:val="post_by"/>
    <w:rsid w:val="007215A0"/>
  </w:style>
  <w:style w:type="character" w:customStyle="1" w:styleId="message">
    <w:name w:val="message"/>
    <w:rsid w:val="007215A0"/>
  </w:style>
  <w:style w:type="character" w:customStyle="1" w:styleId="search-everything-highlight-color">
    <w:name w:val="search-everything-highlight-color"/>
    <w:rsid w:val="007215A0"/>
  </w:style>
  <w:style w:type="paragraph" w:customStyle="1" w:styleId="attribution">
    <w:name w:val="attribution"/>
    <w:basedOn w:val="Normal"/>
    <w:qFormat/>
    <w:rsid w:val="007215A0"/>
    <w:pPr>
      <w:spacing w:before="100" w:beforeAutospacing="1" w:after="100" w:afterAutospacing="1"/>
    </w:pPr>
    <w:rPr>
      <w:rFonts w:eastAsia="Calibri"/>
      <w:sz w:val="24"/>
    </w:rPr>
  </w:style>
  <w:style w:type="character" w:customStyle="1" w:styleId="CenturthGothic">
    <w:name w:val="Centurth Gothic"/>
    <w:basedOn w:val="DefaultParagraphFont"/>
    <w:rsid w:val="007215A0"/>
    <w:rPr>
      <w:rFonts w:ascii="Times New Roman" w:hAnsi="Times New Roman"/>
      <w:b/>
      <w:sz w:val="24"/>
    </w:rPr>
  </w:style>
  <w:style w:type="character" w:customStyle="1" w:styleId="Boxing">
    <w:name w:val="Boxing"/>
    <w:rsid w:val="007215A0"/>
    <w:rPr>
      <w:rFonts w:ascii="Arial Narrow" w:hAnsi="Arial Narrow"/>
      <w:dstrike w:val="0"/>
      <w:sz w:val="18"/>
      <w:bdr w:val="single" w:sz="2" w:space="0" w:color="auto"/>
      <w:vertAlign w:val="baseline"/>
    </w:rPr>
  </w:style>
  <w:style w:type="character" w:customStyle="1" w:styleId="Underlined-New">
    <w:name w:val="Underlined - New"/>
    <w:rsid w:val="007215A0"/>
    <w:rPr>
      <w:rFonts w:ascii="Arial Narrow" w:hAnsi="Arial Narrow"/>
      <w:sz w:val="16"/>
      <w:u w:val="single"/>
    </w:rPr>
  </w:style>
  <w:style w:type="paragraph" w:customStyle="1" w:styleId="WestCoast">
    <w:name w:val="West Coast"/>
    <w:rsid w:val="007215A0"/>
    <w:pPr>
      <w:spacing w:after="0" w:line="240" w:lineRule="auto"/>
    </w:pPr>
    <w:rPr>
      <w:rFonts w:ascii="Times New Roman" w:eastAsia="Times New Roman" w:hAnsi="Times New Roman" w:cs="Times New Roman"/>
      <w:snapToGrid w:val="0"/>
      <w:sz w:val="20"/>
      <w:szCs w:val="20"/>
    </w:rPr>
  </w:style>
  <w:style w:type="paragraph" w:customStyle="1" w:styleId="CardsHighlighted">
    <w:name w:val="Cards Highlighted"/>
    <w:basedOn w:val="Normal"/>
    <w:link w:val="CardsHighlightedChar"/>
    <w:autoRedefine/>
    <w:rsid w:val="007215A0"/>
    <w:pPr>
      <w:shd w:val="clear" w:color="auto" w:fill="00FFFF"/>
      <w:ind w:left="288" w:right="288"/>
    </w:pPr>
    <w:rPr>
      <w:rFonts w:ascii="Georgia" w:eastAsia="Calibri" w:hAnsi="Georgia"/>
      <w:sz w:val="24"/>
      <w:u w:val="single"/>
      <w:lang w:val="x-none" w:eastAsia="x-none"/>
    </w:rPr>
  </w:style>
  <w:style w:type="character" w:customStyle="1" w:styleId="CardsHighlightedChar">
    <w:name w:val="Cards Highlighted Char"/>
    <w:link w:val="CardsHighlighted"/>
    <w:rsid w:val="007215A0"/>
    <w:rPr>
      <w:rFonts w:ascii="Georgia" w:eastAsia="Calibri" w:hAnsi="Georgia"/>
      <w:sz w:val="24"/>
      <w:u w:val="single"/>
      <w:shd w:val="clear" w:color="auto" w:fill="00FFFF"/>
      <w:lang w:val="x-none" w:eastAsia="x-none"/>
    </w:rPr>
  </w:style>
  <w:style w:type="character" w:customStyle="1" w:styleId="Heading3CharCharChar2">
    <w:name w:val="Heading 3 Char Char Char2"/>
    <w:basedOn w:val="DefaultParagraphFont"/>
    <w:qFormat/>
    <w:rsid w:val="007215A0"/>
    <w:rPr>
      <w:rFonts w:ascii="Arial" w:hAnsi="Arial" w:cs="Arial"/>
      <w:b/>
      <w:bCs/>
      <w:sz w:val="26"/>
      <w:szCs w:val="26"/>
    </w:rPr>
  </w:style>
  <w:style w:type="paragraph" w:customStyle="1" w:styleId="CiteCharCharCharChar">
    <w:name w:val="Cite Char Char Char Char"/>
    <w:basedOn w:val="Normal"/>
    <w:next w:val="Normal"/>
    <w:link w:val="CiteCharCharCharCharChar"/>
    <w:rsid w:val="007215A0"/>
    <w:pPr>
      <w:ind w:left="576"/>
    </w:pPr>
    <w:rPr>
      <w:rFonts w:ascii="Arial Narrow" w:hAnsi="Arial Narrow"/>
      <w:lang w:val="x-none" w:eastAsia="x-none"/>
    </w:rPr>
  </w:style>
  <w:style w:type="character" w:customStyle="1" w:styleId="CiteCharCharCharCharChar">
    <w:name w:val="Cite Char Char Char Char Char"/>
    <w:link w:val="CiteCharCharCharChar"/>
    <w:rsid w:val="007215A0"/>
    <w:rPr>
      <w:rFonts w:ascii="Arial Narrow" w:hAnsi="Arial Narrow"/>
      <w:lang w:val="x-none" w:eastAsia="x-none"/>
    </w:rPr>
  </w:style>
  <w:style w:type="paragraph" w:customStyle="1" w:styleId="UnderliningCharChar1CharChar">
    <w:name w:val="Underlining Char Char1 Char Char"/>
    <w:basedOn w:val="Normal"/>
    <w:next w:val="Normal"/>
    <w:link w:val="UnderliningCharChar1CharCharChar"/>
    <w:rsid w:val="007215A0"/>
    <w:rPr>
      <w:rFonts w:ascii="Arial Narrow" w:hAnsi="Arial Narrow"/>
      <w:u w:val="thick"/>
      <w:lang w:val="x-none" w:eastAsia="x-none"/>
    </w:rPr>
  </w:style>
  <w:style w:type="character" w:customStyle="1" w:styleId="UnderliningCharChar1CharCharChar">
    <w:name w:val="Underlining Char Char1 Char Char Char"/>
    <w:link w:val="UnderliningCharChar1CharChar"/>
    <w:rsid w:val="007215A0"/>
    <w:rPr>
      <w:rFonts w:ascii="Arial Narrow" w:hAnsi="Arial Narrow"/>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7215A0"/>
    <w:rPr>
      <w:rFonts w:ascii="Georgia" w:hAnsi="Georgia"/>
      <w:sz w:val="24"/>
      <w:szCs w:val="22"/>
      <w:u w:val="thick"/>
    </w:rPr>
  </w:style>
  <w:style w:type="character" w:customStyle="1" w:styleId="FontStyle41">
    <w:name w:val="Font Style41"/>
    <w:uiPriority w:val="99"/>
    <w:rsid w:val="007215A0"/>
    <w:rPr>
      <w:rFonts w:ascii="Times New Roman" w:hAnsi="Times New Roman" w:cs="Times New Roman"/>
      <w:i/>
      <w:iCs/>
      <w:sz w:val="20"/>
      <w:szCs w:val="20"/>
    </w:rPr>
  </w:style>
  <w:style w:type="character" w:customStyle="1" w:styleId="BoldUnderlineChar10">
    <w:name w:val="BoldUnderline Char1"/>
    <w:locked/>
    <w:rsid w:val="007215A0"/>
    <w:rPr>
      <w:b/>
      <w:szCs w:val="24"/>
      <w:u w:val="single"/>
      <w:lang w:bidi="ar-SA"/>
    </w:rPr>
  </w:style>
  <w:style w:type="character" w:customStyle="1" w:styleId="FontStyle94">
    <w:name w:val="Font Style94"/>
    <w:uiPriority w:val="99"/>
    <w:rsid w:val="007215A0"/>
    <w:rPr>
      <w:rFonts w:ascii="Times New Roman" w:hAnsi="Times New Roman" w:cs="Times New Roman"/>
      <w:sz w:val="18"/>
      <w:szCs w:val="18"/>
    </w:rPr>
  </w:style>
  <w:style w:type="paragraph" w:customStyle="1" w:styleId="Style110">
    <w:name w:val="Style11"/>
    <w:basedOn w:val="Normal"/>
    <w:link w:val="Style11Char"/>
    <w:qFormat/>
    <w:rsid w:val="007215A0"/>
    <w:pPr>
      <w:widowControl w:val="0"/>
      <w:autoSpaceDE w:val="0"/>
      <w:autoSpaceDN w:val="0"/>
      <w:adjustRightInd w:val="0"/>
      <w:spacing w:line="236" w:lineRule="exact"/>
      <w:jc w:val="both"/>
    </w:pPr>
    <w:rPr>
      <w:rFonts w:ascii="Arial Unicode MS" w:eastAsia="Arial Unicode MS"/>
      <w:sz w:val="24"/>
      <w:lang w:val="x-none" w:eastAsia="x-none"/>
    </w:rPr>
  </w:style>
  <w:style w:type="character" w:customStyle="1" w:styleId="sup1">
    <w:name w:val="sup1"/>
    <w:rsid w:val="007215A0"/>
    <w:rPr>
      <w:rFonts w:ascii="Times New Roman" w:hAnsi="Times New Roman" w:cs="Times New Roman" w:hint="default"/>
      <w:color w:val="000000"/>
      <w:shd w:val="clear" w:color="auto" w:fill="FEFFCF"/>
    </w:rPr>
  </w:style>
  <w:style w:type="character" w:customStyle="1" w:styleId="pgnum1">
    <w:name w:val="pgnum1"/>
    <w:rsid w:val="007215A0"/>
    <w:rPr>
      <w:rFonts w:ascii="Arial" w:hAnsi="Arial" w:cs="Arial" w:hint="default"/>
      <w:color w:val="FF0000"/>
      <w:sz w:val="22"/>
      <w:szCs w:val="22"/>
    </w:rPr>
  </w:style>
  <w:style w:type="character" w:customStyle="1" w:styleId="CardsHighlight">
    <w:name w:val="Cards Highlight"/>
    <w:rsid w:val="007215A0"/>
    <w:rPr>
      <w:rFonts w:ascii="Times New Roman" w:hAnsi="Times New Roman"/>
      <w:sz w:val="24"/>
      <w:u w:val="single"/>
      <w:bdr w:val="none" w:sz="0" w:space="0" w:color="auto"/>
      <w:shd w:val="clear" w:color="auto" w:fill="00FFFF"/>
    </w:rPr>
  </w:style>
  <w:style w:type="character" w:customStyle="1" w:styleId="apple">
    <w:name w:val="apple"/>
    <w:rsid w:val="007215A0"/>
  </w:style>
  <w:style w:type="paragraph" w:customStyle="1" w:styleId="BlockHeadingsCharChar">
    <w:name w:val="Block Headings Char Char"/>
    <w:basedOn w:val="Normal"/>
    <w:link w:val="BlockHeadingsCharCharChar"/>
    <w:rsid w:val="007215A0"/>
    <w:pPr>
      <w:autoSpaceDE w:val="0"/>
      <w:autoSpaceDN w:val="0"/>
      <w:adjustRightInd w:val="0"/>
      <w:jc w:val="center"/>
      <w:outlineLvl w:val="0"/>
    </w:pPr>
    <w:rPr>
      <w:rFonts w:eastAsia="Calibri"/>
      <w:b/>
      <w:caps/>
      <w:szCs w:val="20"/>
      <w:lang w:val="x-none" w:eastAsia="x-none"/>
    </w:rPr>
  </w:style>
  <w:style w:type="paragraph" w:customStyle="1" w:styleId="TagsChar1Char">
    <w:name w:val="Tags Char1 Char"/>
    <w:basedOn w:val="Normal"/>
    <w:link w:val="TagsChar1CharChar"/>
    <w:rsid w:val="007215A0"/>
    <w:pPr>
      <w:autoSpaceDE w:val="0"/>
      <w:autoSpaceDN w:val="0"/>
      <w:adjustRightInd w:val="0"/>
      <w:jc w:val="both"/>
      <w:outlineLvl w:val="1"/>
    </w:pPr>
    <w:rPr>
      <w:rFonts w:ascii="Georgia" w:eastAsia="Calibri" w:hAnsi="Georgia"/>
      <w:b/>
      <w:sz w:val="24"/>
      <w:lang w:val="x-none" w:eastAsia="x-none"/>
    </w:rPr>
  </w:style>
  <w:style w:type="character" w:customStyle="1" w:styleId="TagsChar1CharChar">
    <w:name w:val="Tags Char1 Char Char"/>
    <w:link w:val="TagsChar1Char"/>
    <w:rsid w:val="007215A0"/>
    <w:rPr>
      <w:rFonts w:ascii="Georgia" w:eastAsia="Calibri" w:hAnsi="Georgia"/>
      <w:b/>
      <w:sz w:val="24"/>
      <w:lang w:val="x-none" w:eastAsia="x-none"/>
    </w:rPr>
  </w:style>
  <w:style w:type="character" w:customStyle="1" w:styleId="CitesCharCharCharChar">
    <w:name w:val="Cites Char Char Char Char"/>
    <w:rsid w:val="007215A0"/>
    <w:rPr>
      <w:rFonts w:ascii="Georgia" w:hAnsi="Georgia"/>
      <w:b/>
      <w:bCs/>
      <w:sz w:val="24"/>
      <w:szCs w:val="22"/>
    </w:rPr>
  </w:style>
  <w:style w:type="character" w:customStyle="1" w:styleId="CardsFont6ptCharCharChar">
    <w:name w:val="Cards + Font: 6 pt Char Char Char"/>
    <w:rsid w:val="007215A0"/>
    <w:rPr>
      <w:rFonts w:ascii="Georgia" w:hAnsi="Georgia"/>
      <w:sz w:val="12"/>
      <w:szCs w:val="22"/>
    </w:rPr>
  </w:style>
  <w:style w:type="character" w:customStyle="1" w:styleId="BlockHeadingsCharCharChar">
    <w:name w:val="Block Headings Char Char Char"/>
    <w:link w:val="BlockHeadingsCharChar"/>
    <w:rsid w:val="007215A0"/>
    <w:rPr>
      <w:rFonts w:ascii="Calibri" w:eastAsia="Calibri" w:hAnsi="Calibri"/>
      <w:b/>
      <w:caps/>
      <w:szCs w:val="20"/>
      <w:lang w:val="x-none" w:eastAsia="x-none"/>
    </w:rPr>
  </w:style>
  <w:style w:type="character" w:customStyle="1" w:styleId="style61">
    <w:name w:val="style6"/>
    <w:rsid w:val="007215A0"/>
  </w:style>
  <w:style w:type="paragraph" w:customStyle="1" w:styleId="aa">
    <w:name w:val="aa"/>
    <w:basedOn w:val="Normal"/>
    <w:rsid w:val="007215A0"/>
    <w:pPr>
      <w:spacing w:before="100" w:beforeAutospacing="1" w:after="100" w:afterAutospacing="1"/>
      <w:jc w:val="both"/>
    </w:pPr>
    <w:rPr>
      <w:sz w:val="24"/>
      <w:lang w:eastAsia="zh-CN"/>
    </w:rPr>
  </w:style>
  <w:style w:type="character" w:customStyle="1" w:styleId="goohl5">
    <w:name w:val="goohl5"/>
    <w:rsid w:val="007215A0"/>
  </w:style>
  <w:style w:type="character" w:customStyle="1" w:styleId="goohl4">
    <w:name w:val="goohl4"/>
    <w:rsid w:val="007215A0"/>
  </w:style>
  <w:style w:type="character" w:customStyle="1" w:styleId="MicroTextCharChar">
    <w:name w:val="MicroText Char Char"/>
    <w:rsid w:val="007215A0"/>
    <w:rPr>
      <w:rFonts w:ascii="Arial Narrow" w:eastAsia="Times New Roman" w:hAnsi="Arial Narrow"/>
      <w:sz w:val="12"/>
      <w:szCs w:val="24"/>
    </w:rPr>
  </w:style>
  <w:style w:type="character" w:customStyle="1" w:styleId="FontStyle11">
    <w:name w:val="Font Style11"/>
    <w:uiPriority w:val="99"/>
    <w:rsid w:val="007215A0"/>
    <w:rPr>
      <w:rFonts w:ascii="Palatino Linotype" w:eastAsia="Palatino Linotype" w:hAnsi="Palatino Linotype" w:cs="Palatino Linotype"/>
      <w:i/>
      <w:iCs/>
      <w:sz w:val="20"/>
      <w:szCs w:val="20"/>
    </w:rPr>
  </w:style>
  <w:style w:type="character" w:customStyle="1" w:styleId="resultbodyblack">
    <w:name w:val="resultbodyblack"/>
    <w:rsid w:val="007215A0"/>
  </w:style>
  <w:style w:type="character" w:customStyle="1" w:styleId="resultbody">
    <w:name w:val="resultbody"/>
    <w:rsid w:val="007215A0"/>
  </w:style>
  <w:style w:type="character" w:customStyle="1" w:styleId="resultbodysmallitalic">
    <w:name w:val="resultbodysmallitalic"/>
    <w:rsid w:val="007215A0"/>
  </w:style>
  <w:style w:type="paragraph" w:customStyle="1" w:styleId="FullCite">
    <w:name w:val="Full Cite"/>
    <w:basedOn w:val="Normal"/>
    <w:next w:val="Normal"/>
    <w:link w:val="FullCiteChar"/>
    <w:qFormat/>
    <w:rsid w:val="007215A0"/>
    <w:rPr>
      <w:rFonts w:eastAsia="Cambria"/>
      <w:szCs w:val="20"/>
    </w:rPr>
  </w:style>
  <w:style w:type="character" w:customStyle="1" w:styleId="storydate">
    <w:name w:val="storydate"/>
    <w:rsid w:val="007215A0"/>
  </w:style>
  <w:style w:type="character" w:customStyle="1" w:styleId="preloadwrap">
    <w:name w:val="preloadwrap"/>
    <w:rsid w:val="007215A0"/>
  </w:style>
  <w:style w:type="character" w:customStyle="1" w:styleId="module-content">
    <w:name w:val="module-content"/>
    <w:rsid w:val="007215A0"/>
  </w:style>
  <w:style w:type="character" w:customStyle="1" w:styleId="citechar2">
    <w:name w:val="citechar"/>
    <w:rsid w:val="007215A0"/>
  </w:style>
  <w:style w:type="character" w:customStyle="1" w:styleId="mw-headline">
    <w:name w:val="mw-headline"/>
    <w:rsid w:val="007215A0"/>
  </w:style>
  <w:style w:type="paragraph" w:customStyle="1" w:styleId="ReallyfuckingsmallCharCharChar">
    <w:name w:val="Really fucking small Char Char Char"/>
    <w:basedOn w:val="Normal"/>
    <w:link w:val="ReallyfuckingsmallCharCharCharChar"/>
    <w:rsid w:val="007215A0"/>
    <w:rPr>
      <w:rFonts w:asciiTheme="minorHAnsi" w:hAnsiTheme="minorHAnsi"/>
      <w:sz w:val="10"/>
      <w:szCs w:val="24"/>
    </w:rPr>
  </w:style>
  <w:style w:type="character" w:customStyle="1" w:styleId="HotRouteCharCharCharCharCharChar">
    <w:name w:val="Hot Route! Char Char Char Char Char Char"/>
    <w:link w:val="HotRouteCharCharCharCharChar"/>
    <w:rsid w:val="007215A0"/>
    <w:rPr>
      <w:rFonts w:ascii="Calibri" w:hAnsi="Calibri"/>
      <w:lang w:val="x-none" w:eastAsia="x-none"/>
    </w:rPr>
  </w:style>
  <w:style w:type="paragraph" w:customStyle="1" w:styleId="UnderlineCharCharCharCharCharCharChar">
    <w:name w:val="Underline Char Char Char Char Char Char Char"/>
    <w:basedOn w:val="Normal"/>
    <w:link w:val="UnderlineCharCharCharCharCharCharCharChar"/>
    <w:qFormat/>
    <w:rsid w:val="007215A0"/>
    <w:rPr>
      <w:rFonts w:asciiTheme="minorHAnsi" w:hAnsiTheme="minorHAnsi"/>
      <w:szCs w:val="24"/>
      <w:u w:val="single"/>
    </w:rPr>
  </w:style>
  <w:style w:type="character" w:customStyle="1" w:styleId="stbuttontext">
    <w:name w:val="stbuttontext"/>
    <w:rsid w:val="007215A0"/>
  </w:style>
  <w:style w:type="character" w:customStyle="1" w:styleId="video-title">
    <w:name w:val="video-title"/>
    <w:rsid w:val="007215A0"/>
  </w:style>
  <w:style w:type="character" w:customStyle="1" w:styleId="h4">
    <w:name w:val="h4"/>
    <w:rsid w:val="007215A0"/>
  </w:style>
  <w:style w:type="character" w:customStyle="1" w:styleId="copyrightdescription">
    <w:name w:val="copyrightdescription"/>
    <w:rsid w:val="007215A0"/>
  </w:style>
  <w:style w:type="character" w:customStyle="1" w:styleId="tabtitle">
    <w:name w:val="tabtitle"/>
    <w:rsid w:val="007215A0"/>
  </w:style>
  <w:style w:type="paragraph" w:customStyle="1" w:styleId="StyleevidencetextBorderSinglesolidlineAuto05ptL">
    <w:name w:val="Style evidence text + Border: : (Single solid line Auto  0.5 pt L..."/>
    <w:basedOn w:val="evidencetext"/>
    <w:link w:val="StyleevidencetextBorderSinglesolidlineAuto05ptLChar"/>
    <w:rsid w:val="007215A0"/>
    <w:pPr>
      <w:ind w:left="-1080" w:right="1728"/>
    </w:pPr>
    <w:rPr>
      <w:rFonts w:ascii="Arial Narrow" w:hAnsi="Arial Narrow"/>
      <w:color w:val="auto"/>
      <w:sz w:val="24"/>
      <w:szCs w:val="20"/>
      <w:u w:val="thick"/>
      <w:bdr w:val="single" w:sz="4" w:space="0" w:color="auto"/>
      <w:lang w:val="x-none" w:eastAsia="x-none"/>
    </w:rPr>
  </w:style>
  <w:style w:type="character" w:customStyle="1" w:styleId="StyleevidencetextBorderSinglesolidlineAuto05ptLChar">
    <w:name w:val="Style evidence text + Border: : (Single solid line Auto  0.5 pt L... Char"/>
    <w:link w:val="StyleevidencetextBorderSinglesolidlineAuto05ptL"/>
    <w:rsid w:val="007215A0"/>
    <w:rPr>
      <w:rFonts w:ascii="Arial Narrow" w:hAnsi="Arial Narrow"/>
      <w:sz w:val="24"/>
      <w:szCs w:val="20"/>
      <w:u w:val="thick"/>
      <w:bdr w:val="single" w:sz="4" w:space="0" w:color="auto"/>
      <w:lang w:val="x-none" w:eastAsia="x-none"/>
    </w:rPr>
  </w:style>
  <w:style w:type="character" w:customStyle="1" w:styleId="6Underlined">
    <w:name w:val="6 Underlined"/>
    <w:rsid w:val="007215A0"/>
    <w:rPr>
      <w:rFonts w:ascii="Times New Roman" w:hAnsi="Times New Roman"/>
      <w:b/>
      <w:sz w:val="22"/>
      <w:u w:val="single"/>
    </w:rPr>
  </w:style>
  <w:style w:type="character" w:customStyle="1" w:styleId="5Notunderlined">
    <w:name w:val="5 Not underlined"/>
    <w:rsid w:val="007215A0"/>
    <w:rPr>
      <w:rFonts w:ascii="Times New Roman" w:hAnsi="Times New Roman"/>
      <w:sz w:val="14"/>
    </w:rPr>
  </w:style>
  <w:style w:type="character" w:customStyle="1" w:styleId="externaledithide">
    <w:name w:val="external_edit_hide"/>
    <w:rsid w:val="007215A0"/>
  </w:style>
  <w:style w:type="character" w:customStyle="1" w:styleId="submitted-date">
    <w:name w:val="submitted-date"/>
    <w:rsid w:val="007215A0"/>
  </w:style>
  <w:style w:type="character" w:customStyle="1" w:styleId="Underline-Highlighted-WFU">
    <w:name w:val="Underline-Highlighted-WFU"/>
    <w:uiPriority w:val="1"/>
    <w:qFormat/>
    <w:rsid w:val="007215A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7215A0"/>
    <w:rPr>
      <w:rFonts w:ascii="Times New Roman Bold" w:hAnsi="Times New Roman Bold"/>
      <w:b/>
      <w:caps w:val="0"/>
      <w:smallCaps w:val="0"/>
      <w:sz w:val="21"/>
      <w:u w:val="none"/>
      <w:bdr w:val="none" w:sz="0" w:space="0" w:color="auto"/>
      <w:shd w:val="clear" w:color="auto" w:fill="00F2C4"/>
    </w:rPr>
  </w:style>
  <w:style w:type="paragraph" w:customStyle="1" w:styleId="BoldandUnderline">
    <w:name w:val="Bold and Underline"/>
    <w:basedOn w:val="Normal"/>
    <w:link w:val="BoldandUnderlineChar"/>
    <w:rsid w:val="007215A0"/>
    <w:rPr>
      <w:rFonts w:asciiTheme="minorHAnsi" w:hAnsiTheme="minorHAnsi"/>
      <w:b/>
      <w:szCs w:val="24"/>
      <w:u w:val="single"/>
    </w:rPr>
  </w:style>
  <w:style w:type="character" w:customStyle="1" w:styleId="symbol">
    <w:name w:val="symbol"/>
    <w:rsid w:val="007215A0"/>
  </w:style>
  <w:style w:type="character" w:customStyle="1" w:styleId="data">
    <w:name w:val="data"/>
    <w:rsid w:val="007215A0"/>
  </w:style>
  <w:style w:type="character" w:customStyle="1" w:styleId="NormalNoUnderlineChar">
    <w:name w:val="Normal + No Underline Char"/>
    <w:link w:val="NormalNoUnderline"/>
    <w:rsid w:val="007215A0"/>
    <w:rPr>
      <w:rFonts w:ascii="Calibri" w:hAnsi="Calibri"/>
      <w:sz w:val="12"/>
      <w:lang w:val="x-none" w:eastAsia="x-none"/>
    </w:rPr>
  </w:style>
  <w:style w:type="character" w:customStyle="1" w:styleId="2xBoldUnderline">
    <w:name w:val="2x_Bold_Underline"/>
    <w:rsid w:val="007215A0"/>
    <w:rPr>
      <w:b/>
      <w:bCs/>
      <w:sz w:val="24"/>
      <w:u w:val="thick"/>
    </w:rPr>
  </w:style>
  <w:style w:type="paragraph" w:customStyle="1" w:styleId="H4Tag">
    <w:name w:val="H4 (Tag)"/>
    <w:basedOn w:val="Normal"/>
    <w:link w:val="H4TagChar1"/>
    <w:uiPriority w:val="99"/>
    <w:qFormat/>
    <w:rsid w:val="007215A0"/>
    <w:rPr>
      <w:rFonts w:ascii="Georgia" w:eastAsia="Calibri" w:hAnsi="Georgia"/>
      <w:b/>
      <w:lang w:val="x-none" w:eastAsia="x-none"/>
    </w:rPr>
  </w:style>
  <w:style w:type="character" w:customStyle="1" w:styleId="H4TagChar1">
    <w:name w:val="H4 (Tag) Char1"/>
    <w:link w:val="H4Tag"/>
    <w:uiPriority w:val="99"/>
    <w:rsid w:val="007215A0"/>
    <w:rPr>
      <w:rFonts w:ascii="Georgia" w:eastAsia="Calibri" w:hAnsi="Georgia"/>
      <w:b/>
      <w:lang w:val="x-none" w:eastAsia="x-none"/>
    </w:rPr>
  </w:style>
  <w:style w:type="paragraph" w:customStyle="1" w:styleId="NormalF6">
    <w:name w:val="Normal F6"/>
    <w:basedOn w:val="Normal"/>
    <w:link w:val="NormalF6Char"/>
    <w:rsid w:val="007215A0"/>
    <w:rPr>
      <w:sz w:val="24"/>
      <w:lang w:val="x-none" w:eastAsia="x-none"/>
    </w:rPr>
  </w:style>
  <w:style w:type="character" w:customStyle="1" w:styleId="NormalF6Char">
    <w:name w:val="Normal F6 Char"/>
    <w:link w:val="NormalF6"/>
    <w:rsid w:val="007215A0"/>
    <w:rPr>
      <w:rFonts w:ascii="Calibri" w:hAnsi="Calibri"/>
      <w:sz w:val="24"/>
      <w:lang w:val="x-none" w:eastAsia="x-none"/>
    </w:rPr>
  </w:style>
  <w:style w:type="paragraph" w:customStyle="1" w:styleId="UnreadF7">
    <w:name w:val="Unread F7"/>
    <w:basedOn w:val="Normal"/>
    <w:next w:val="NormalF6"/>
    <w:link w:val="UnreadF7Char"/>
    <w:uiPriority w:val="99"/>
    <w:rsid w:val="007215A0"/>
    <w:rPr>
      <w:sz w:val="12"/>
      <w:lang w:val="x-none" w:eastAsia="x-none"/>
    </w:rPr>
  </w:style>
  <w:style w:type="character" w:customStyle="1" w:styleId="UnreadF7Char">
    <w:name w:val="Unread F7 Char"/>
    <w:link w:val="UnreadF7"/>
    <w:uiPriority w:val="99"/>
    <w:rsid w:val="007215A0"/>
    <w:rPr>
      <w:rFonts w:ascii="Calibri" w:hAnsi="Calibri"/>
      <w:sz w:val="12"/>
      <w:lang w:val="x-none" w:eastAsia="x-none"/>
    </w:rPr>
  </w:style>
  <w:style w:type="paragraph" w:customStyle="1" w:styleId="TagCiteF8">
    <w:name w:val="Tag/Cite F8"/>
    <w:basedOn w:val="Normal"/>
    <w:next w:val="NormalF6"/>
    <w:link w:val="TagCiteF8Char"/>
    <w:rsid w:val="007215A0"/>
    <w:rPr>
      <w:b/>
      <w:sz w:val="24"/>
      <w:lang w:val="x-none" w:eastAsia="x-none"/>
    </w:rPr>
  </w:style>
  <w:style w:type="character" w:customStyle="1" w:styleId="TagCiteF8Char">
    <w:name w:val="Tag/Cite F8 Char"/>
    <w:link w:val="TagCiteF8"/>
    <w:rsid w:val="007215A0"/>
    <w:rPr>
      <w:rFonts w:ascii="Calibri" w:hAnsi="Calibri"/>
      <w:b/>
      <w:sz w:val="24"/>
      <w:lang w:val="x-none" w:eastAsia="x-none"/>
    </w:rPr>
  </w:style>
  <w:style w:type="paragraph" w:customStyle="1" w:styleId="UnderlinedF9">
    <w:name w:val="Underlined F9"/>
    <w:basedOn w:val="Normal"/>
    <w:next w:val="NormalF6"/>
    <w:link w:val="UnderlinedF9Char"/>
    <w:rsid w:val="007215A0"/>
    <w:rPr>
      <w:b/>
      <w:sz w:val="24"/>
      <w:u w:val="single"/>
      <w:lang w:val="x-none" w:eastAsia="x-none"/>
    </w:rPr>
  </w:style>
  <w:style w:type="character" w:customStyle="1" w:styleId="UnderlinedF9Char">
    <w:name w:val="Underlined F9 Char"/>
    <w:link w:val="UnderlinedF9"/>
    <w:rsid w:val="007215A0"/>
    <w:rPr>
      <w:rFonts w:ascii="Calibri" w:hAnsi="Calibri"/>
      <w:b/>
      <w:sz w:val="24"/>
      <w:u w:val="single"/>
      <w:lang w:val="x-none" w:eastAsia="x-none"/>
    </w:rPr>
  </w:style>
  <w:style w:type="character" w:customStyle="1" w:styleId="UnderlineCharChar20">
    <w:name w:val="Underline Char Char2"/>
    <w:basedOn w:val="DefaultParagraphFont"/>
    <w:rsid w:val="007215A0"/>
    <w:rPr>
      <w:rFonts w:eastAsia="MS Mincho"/>
      <w:u w:val="single"/>
      <w:lang w:val="en-US" w:eastAsia="en-US" w:bidi="ar-SA"/>
    </w:rPr>
  </w:style>
  <w:style w:type="paragraph" w:customStyle="1" w:styleId="Debate-Underlined">
    <w:name w:val="Debate- Underlined"/>
    <w:basedOn w:val="Normal"/>
    <w:link w:val="Debate-UnderlinedChar0"/>
    <w:qFormat/>
    <w:rsid w:val="007215A0"/>
    <w:pPr>
      <w:tabs>
        <w:tab w:val="left" w:pos="360"/>
      </w:tabs>
      <w:ind w:left="360"/>
      <w:outlineLvl w:val="2"/>
    </w:pPr>
    <w:rPr>
      <w:rFonts w:ascii="Arial Narrow" w:eastAsia="Calibri" w:hAnsi="Arial Narrow"/>
      <w:szCs w:val="20"/>
      <w:u w:val="single"/>
    </w:rPr>
  </w:style>
  <w:style w:type="character" w:customStyle="1" w:styleId="Debate-UnderlinedChar0">
    <w:name w:val="Debate- Underlined Char"/>
    <w:basedOn w:val="DefaultParagraphFont"/>
    <w:link w:val="Debate-Underlined"/>
    <w:rsid w:val="007215A0"/>
    <w:rPr>
      <w:rFonts w:ascii="Arial Narrow" w:eastAsia="Calibri" w:hAnsi="Arial Narrow"/>
      <w:szCs w:val="20"/>
      <w:u w:val="single"/>
    </w:rPr>
  </w:style>
  <w:style w:type="paragraph" w:customStyle="1" w:styleId="TxBr118p2">
    <w:name w:val="TxBr_118p2"/>
    <w:basedOn w:val="Normal"/>
    <w:rsid w:val="007215A0"/>
    <w:pPr>
      <w:tabs>
        <w:tab w:val="left" w:pos="204"/>
      </w:tabs>
      <w:autoSpaceDE w:val="0"/>
      <w:autoSpaceDN w:val="0"/>
      <w:adjustRightInd w:val="0"/>
      <w:spacing w:line="238" w:lineRule="atLeast"/>
    </w:pPr>
    <w:rPr>
      <w:rFonts w:eastAsia="Calibri"/>
    </w:rPr>
  </w:style>
  <w:style w:type="paragraph" w:customStyle="1" w:styleId="hotroute3">
    <w:name w:val="hotroute"/>
    <w:basedOn w:val="Normal"/>
    <w:qFormat/>
    <w:rsid w:val="007215A0"/>
    <w:pPr>
      <w:ind w:left="288"/>
    </w:pPr>
    <w:rPr>
      <w:rFonts w:eastAsia="Cambria"/>
    </w:rPr>
  </w:style>
  <w:style w:type="paragraph" w:customStyle="1" w:styleId="hotroute4">
    <w:name w:val="hot route"/>
    <w:basedOn w:val="Normal"/>
    <w:qFormat/>
    <w:rsid w:val="007215A0"/>
    <w:pPr>
      <w:ind w:left="288"/>
    </w:pPr>
    <w:rPr>
      <w:rFonts w:eastAsia="Cambria"/>
      <w:sz w:val="18"/>
    </w:rPr>
  </w:style>
  <w:style w:type="paragraph" w:customStyle="1" w:styleId="HotRouteReal">
    <w:name w:val="Hot Route Real"/>
    <w:qFormat/>
    <w:rsid w:val="007215A0"/>
    <w:pPr>
      <w:spacing w:after="0" w:line="240" w:lineRule="auto"/>
      <w:ind w:left="288"/>
    </w:pPr>
    <w:rPr>
      <w:rFonts w:ascii="Calibri" w:eastAsia="MS Gothic" w:hAnsi="Calibri" w:cs="Times New Roman"/>
      <w:bCs/>
      <w:sz w:val="18"/>
    </w:rPr>
  </w:style>
  <w:style w:type="paragraph" w:customStyle="1" w:styleId="CardIndented">
    <w:name w:val="Card (Indented)"/>
    <w:basedOn w:val="Normal"/>
    <w:link w:val="CardIndentedChar"/>
    <w:qFormat/>
    <w:rsid w:val="007215A0"/>
    <w:pPr>
      <w:ind w:left="288"/>
    </w:pPr>
    <w:rPr>
      <w:rFonts w:eastAsia="Calibri"/>
      <w:lang w:val="x-none" w:eastAsia="x-none"/>
    </w:rPr>
  </w:style>
  <w:style w:type="character" w:customStyle="1" w:styleId="Undlerine">
    <w:name w:val="Undlerine"/>
    <w:qFormat/>
    <w:rsid w:val="007215A0"/>
    <w:rPr>
      <w:rFonts w:ascii="Times New Roman" w:hAnsi="Times New Roman"/>
      <w:w w:val="110"/>
      <w:sz w:val="20"/>
      <w:szCs w:val="20"/>
      <w:u w:val="single"/>
      <w:bdr w:val="none" w:sz="0" w:space="0" w:color="auto"/>
      <w:lang w:bidi="he-IL"/>
    </w:rPr>
  </w:style>
  <w:style w:type="character" w:customStyle="1" w:styleId="aunderline0">
    <w:name w:val="aunderline"/>
    <w:basedOn w:val="DefaultParagraphFont"/>
    <w:qFormat/>
    <w:rsid w:val="007215A0"/>
    <w:rPr>
      <w:rFonts w:ascii="Times New Roman" w:hAnsi="Times New Roman"/>
      <w:sz w:val="20"/>
      <w:szCs w:val="24"/>
      <w:u w:val="thick"/>
    </w:rPr>
  </w:style>
  <w:style w:type="character" w:customStyle="1" w:styleId="AUnterdline">
    <w:name w:val="AUnterdline"/>
    <w:basedOn w:val="DefaultParagraphFont"/>
    <w:qFormat/>
    <w:rsid w:val="007215A0"/>
    <w:rPr>
      <w:rFonts w:ascii="Times New Roman" w:hAnsi="Times New Roman"/>
      <w:sz w:val="20"/>
      <w:u w:val="single"/>
    </w:rPr>
  </w:style>
  <w:style w:type="character" w:customStyle="1" w:styleId="Aunderline1">
    <w:name w:val="Aunderline"/>
    <w:basedOn w:val="DefaultParagraphFont"/>
    <w:qFormat/>
    <w:rsid w:val="007215A0"/>
    <w:rPr>
      <w:rFonts w:ascii="Times New Roman" w:hAnsi="Times New Roman"/>
      <w:sz w:val="20"/>
      <w:u w:val="single"/>
    </w:rPr>
  </w:style>
  <w:style w:type="character" w:customStyle="1" w:styleId="Boxes">
    <w:name w:val="Boxes"/>
    <w:basedOn w:val="AUNDERLINE"/>
    <w:qFormat/>
    <w:rsid w:val="007215A0"/>
    <w:rPr>
      <w:rFonts w:ascii="Times New Roman" w:hAnsi="Times New Roman"/>
      <w:sz w:val="20"/>
      <w:u w:val="single"/>
    </w:rPr>
  </w:style>
  <w:style w:type="character" w:customStyle="1" w:styleId="tim">
    <w:name w:val="tim"/>
    <w:basedOn w:val="DefaultParagraphFont"/>
    <w:qFormat/>
    <w:rsid w:val="007215A0"/>
    <w:rPr>
      <w:rFonts w:ascii="Times New Roman" w:hAnsi="Times New Roman"/>
      <w:sz w:val="20"/>
      <w:u w:val="single"/>
    </w:rPr>
  </w:style>
  <w:style w:type="paragraph" w:customStyle="1" w:styleId="PageHeading0">
    <w:name w:val="Page Heading"/>
    <w:basedOn w:val="Normal"/>
    <w:rsid w:val="007215A0"/>
    <w:pPr>
      <w:jc w:val="center"/>
    </w:pPr>
    <w:rPr>
      <w:rFonts w:eastAsia="Calibri"/>
      <w:b/>
      <w:bCs/>
      <w:sz w:val="32"/>
      <w:szCs w:val="20"/>
      <w:u w:val="single"/>
    </w:rPr>
  </w:style>
  <w:style w:type="character" w:customStyle="1" w:styleId="Style12ptUnderline">
    <w:name w:val="Style 12 pt Underline"/>
    <w:basedOn w:val="DefaultParagraphFont"/>
    <w:rsid w:val="007215A0"/>
    <w:rPr>
      <w:sz w:val="24"/>
      <w:u w:val="single"/>
    </w:rPr>
  </w:style>
  <w:style w:type="character" w:customStyle="1" w:styleId="artpublinespan">
    <w:name w:val="artpubline_span"/>
    <w:basedOn w:val="DefaultParagraphFont"/>
    <w:rsid w:val="007215A0"/>
  </w:style>
  <w:style w:type="paragraph" w:customStyle="1" w:styleId="default0">
    <w:name w:val="default"/>
    <w:basedOn w:val="Normal"/>
    <w:rsid w:val="007215A0"/>
    <w:pPr>
      <w:spacing w:before="100" w:beforeAutospacing="1" w:after="100" w:afterAutospacing="1"/>
    </w:pPr>
    <w:rPr>
      <w:rFonts w:eastAsia="Calibri"/>
      <w:sz w:val="24"/>
      <w:lang w:eastAsia="zh-CN"/>
    </w:rPr>
  </w:style>
  <w:style w:type="character" w:customStyle="1" w:styleId="star-caretcode-b1">
    <w:name w:val="star-caretcode-b1"/>
    <w:basedOn w:val="DefaultParagraphFont"/>
    <w:rsid w:val="007215A0"/>
    <w:rPr>
      <w:b/>
      <w:bCs/>
    </w:rPr>
  </w:style>
  <w:style w:type="paragraph" w:customStyle="1" w:styleId="fine">
    <w:name w:val="fine"/>
    <w:basedOn w:val="Normal"/>
    <w:rsid w:val="007215A0"/>
    <w:pPr>
      <w:spacing w:after="100" w:afterAutospacing="1"/>
    </w:pPr>
    <w:rPr>
      <w:rFonts w:eastAsia="Calibri"/>
      <w:sz w:val="15"/>
      <w:lang w:eastAsia="zh-CN"/>
    </w:rPr>
  </w:style>
  <w:style w:type="paragraph" w:customStyle="1" w:styleId="CardDownSize2">
    <w:name w:val="CardDownSize2"/>
    <w:basedOn w:val="Normal"/>
    <w:autoRedefine/>
    <w:rsid w:val="007215A0"/>
    <w:pPr>
      <w:jc w:val="both"/>
    </w:pPr>
    <w:rPr>
      <w:rFonts w:eastAsia="Calibri"/>
      <w:sz w:val="10"/>
      <w:szCs w:val="32"/>
    </w:rPr>
  </w:style>
  <w:style w:type="character" w:customStyle="1" w:styleId="CardDownSizeChar1">
    <w:name w:val="CardDownSize Char1"/>
    <w:basedOn w:val="DefaultParagraphFont"/>
    <w:rsid w:val="007215A0"/>
    <w:rPr>
      <w:sz w:val="16"/>
      <w:szCs w:val="32"/>
      <w:lang w:val="en-US" w:eastAsia="en-US" w:bidi="ar-SA"/>
    </w:rPr>
  </w:style>
  <w:style w:type="character" w:customStyle="1" w:styleId="CiteCardUpSize-HeavyChar1">
    <w:name w:val="Cite // CardUpSize - Heavy Char1"/>
    <w:basedOn w:val="DefaultParagraphFont"/>
    <w:rsid w:val="007215A0"/>
    <w:rPr>
      <w:b/>
      <w:sz w:val="24"/>
      <w:szCs w:val="24"/>
      <w:u w:val="thick"/>
      <w:lang w:val="en-US" w:eastAsia="en-US" w:bidi="ar-SA"/>
    </w:rPr>
  </w:style>
  <w:style w:type="character" w:customStyle="1" w:styleId="CardDownSize2Char">
    <w:name w:val="CardDownSize2 Char"/>
    <w:basedOn w:val="DefaultParagraphFont"/>
    <w:rsid w:val="007215A0"/>
    <w:rPr>
      <w:sz w:val="10"/>
      <w:szCs w:val="32"/>
      <w:lang w:val="en-US" w:eastAsia="en-US" w:bidi="ar-SA"/>
    </w:rPr>
  </w:style>
  <w:style w:type="character" w:customStyle="1" w:styleId="secondarystorycopy">
    <w:name w:val="secondarystorycopy"/>
    <w:basedOn w:val="DefaultParagraphFont"/>
    <w:rsid w:val="007215A0"/>
  </w:style>
  <w:style w:type="paragraph" w:customStyle="1" w:styleId="PageHeading1">
    <w:name w:val="Page_Heading"/>
    <w:basedOn w:val="Normal"/>
    <w:autoRedefine/>
    <w:rsid w:val="007215A0"/>
    <w:pPr>
      <w:jc w:val="center"/>
      <w:outlineLvl w:val="0"/>
    </w:pPr>
    <w:rPr>
      <w:rFonts w:eastAsia="Calibri"/>
      <w:b/>
      <w:sz w:val="32"/>
      <w:u w:val="single"/>
    </w:rPr>
  </w:style>
  <w:style w:type="paragraph" w:customStyle="1" w:styleId="CardDown1">
    <w:name w:val="Card_Down1"/>
    <w:basedOn w:val="Normal"/>
    <w:autoRedefine/>
    <w:rsid w:val="007215A0"/>
    <w:pPr>
      <w:jc w:val="both"/>
    </w:pPr>
    <w:rPr>
      <w:rFonts w:eastAsia="Calibri"/>
      <w:szCs w:val="14"/>
    </w:rPr>
  </w:style>
  <w:style w:type="paragraph" w:customStyle="1" w:styleId="CardUp2">
    <w:name w:val="Card_Up2"/>
    <w:basedOn w:val="Normal"/>
    <w:autoRedefine/>
    <w:rsid w:val="007215A0"/>
    <w:rPr>
      <w:rFonts w:eastAsia="Calibri"/>
      <w:b/>
      <w:sz w:val="24"/>
      <w:u w:val="single"/>
    </w:rPr>
  </w:style>
  <w:style w:type="character" w:customStyle="1" w:styleId="CardUp1Char">
    <w:name w:val="Card_Up1 Char"/>
    <w:basedOn w:val="DefaultParagraphFont"/>
    <w:rsid w:val="007215A0"/>
    <w:rPr>
      <w:rFonts w:cs="Arial"/>
      <w:sz w:val="24"/>
      <w:szCs w:val="24"/>
      <w:u w:val="single"/>
      <w:lang w:val="en-US" w:eastAsia="en-US" w:bidi="ar-SA"/>
    </w:rPr>
  </w:style>
  <w:style w:type="character" w:customStyle="1" w:styleId="CardUp2Char">
    <w:name w:val="Card_Up2 Char"/>
    <w:basedOn w:val="DefaultParagraphFont"/>
    <w:rsid w:val="007215A0"/>
    <w:rPr>
      <w:rFonts w:cs="Arial"/>
      <w:b/>
      <w:sz w:val="24"/>
      <w:szCs w:val="24"/>
      <w:u w:val="single"/>
      <w:lang w:val="en-US" w:eastAsia="en-US" w:bidi="ar-SA"/>
    </w:rPr>
  </w:style>
  <w:style w:type="character" w:customStyle="1" w:styleId="NormalUnderlineChar0">
    <w:name w:val="Normal Underline Char"/>
    <w:basedOn w:val="DefaultParagraphFont"/>
    <w:rsid w:val="007215A0"/>
    <w:rPr>
      <w:szCs w:val="24"/>
      <w:u w:val="single"/>
      <w:lang w:val="en-US" w:eastAsia="en-US" w:bidi="ar-SA"/>
    </w:rPr>
  </w:style>
  <w:style w:type="paragraph" w:customStyle="1" w:styleId="StyleCiteCardUpSize-HeavyLinespacingsingle">
    <w:name w:val="Style Cite // CardUpSize - Heavy + Line spacing:  single"/>
    <w:basedOn w:val="CiteCardUpSize-Heavy"/>
    <w:autoRedefine/>
    <w:rsid w:val="007215A0"/>
    <w:pPr>
      <w:spacing w:after="200"/>
      <w:jc w:val="left"/>
    </w:pPr>
    <w:rPr>
      <w:rFonts w:eastAsia="Calibri"/>
      <w:bCs/>
      <w:sz w:val="24"/>
      <w:szCs w:val="20"/>
      <w:lang w:eastAsia="ko-KR" w:bidi="ar-SA"/>
    </w:rPr>
  </w:style>
  <w:style w:type="paragraph" w:customStyle="1" w:styleId="HiddenHeader">
    <w:name w:val="Hidden Header"/>
    <w:basedOn w:val="cardtextemphasis"/>
    <w:next w:val="Title"/>
    <w:qFormat/>
    <w:rsid w:val="007215A0"/>
    <w:pPr>
      <w:spacing w:after="200"/>
      <w:contextualSpacing/>
      <w:jc w:val="center"/>
      <w:outlineLvl w:val="0"/>
    </w:pPr>
    <w:rPr>
      <w:rFonts w:eastAsia="Calibri"/>
      <w:b w:val="0"/>
      <w:sz w:val="2"/>
      <w:szCs w:val="22"/>
      <w:u w:val="none"/>
    </w:rPr>
  </w:style>
  <w:style w:type="paragraph" w:customStyle="1" w:styleId="Repeatheader">
    <w:name w:val="Repeat header"/>
    <w:basedOn w:val="Title"/>
    <w:qFormat/>
    <w:rsid w:val="007215A0"/>
    <w:pPr>
      <w:pBdr>
        <w:bottom w:val="single" w:sz="4" w:space="1" w:color="auto"/>
      </w:pBdr>
      <w:suppressAutoHyphens w:val="0"/>
      <w:spacing w:after="200" w:line="259" w:lineRule="auto"/>
      <w:contextualSpacing/>
      <w:jc w:val="center"/>
      <w:outlineLvl w:val="1"/>
    </w:pPr>
    <w:rPr>
      <w:rFonts w:ascii="Arial Narrow" w:eastAsia="Calibri" w:hAnsi="Arial Narrow" w:cs="Calibri"/>
      <w:b/>
      <w:bCs w:val="0"/>
      <w:sz w:val="48"/>
      <w:u w:val="none"/>
    </w:rPr>
  </w:style>
  <w:style w:type="character" w:customStyle="1" w:styleId="BlockNameCharChar">
    <w:name w:val="Block Name Char Char"/>
    <w:basedOn w:val="DefaultParagraphFont"/>
    <w:rsid w:val="007215A0"/>
    <w:rPr>
      <w:rFonts w:ascii="Cambria" w:hAnsi="Cambria"/>
      <w:b/>
      <w:bCs/>
      <w:kern w:val="32"/>
      <w:sz w:val="32"/>
      <w:szCs w:val="32"/>
      <w:lang w:val="en-US" w:eastAsia="en-US" w:bidi="ar-SA"/>
    </w:rPr>
  </w:style>
  <w:style w:type="character" w:customStyle="1" w:styleId="regtext">
    <w:name w:val="regtext"/>
    <w:basedOn w:val="DefaultParagraphFont"/>
    <w:rsid w:val="007215A0"/>
  </w:style>
  <w:style w:type="paragraph" w:customStyle="1" w:styleId="industryhead">
    <w:name w:val="industryhead"/>
    <w:basedOn w:val="Normal"/>
    <w:rsid w:val="007215A0"/>
    <w:pPr>
      <w:spacing w:before="100" w:beforeAutospacing="1" w:after="100" w:afterAutospacing="1"/>
    </w:pPr>
    <w:rPr>
      <w:rFonts w:eastAsia="Calibri"/>
      <w:sz w:val="24"/>
    </w:rPr>
  </w:style>
  <w:style w:type="character" w:customStyle="1" w:styleId="body-text">
    <w:name w:val="body-text"/>
    <w:basedOn w:val="DefaultParagraphFont"/>
    <w:rsid w:val="007215A0"/>
  </w:style>
  <w:style w:type="character" w:customStyle="1" w:styleId="newsbody">
    <w:name w:val="news_body"/>
    <w:basedOn w:val="DefaultParagraphFont"/>
    <w:rsid w:val="007215A0"/>
  </w:style>
  <w:style w:type="character" w:customStyle="1" w:styleId="vitstorybyline">
    <w:name w:val="vitstorybyline"/>
    <w:basedOn w:val="DefaultParagraphFont"/>
    <w:rsid w:val="007215A0"/>
  </w:style>
  <w:style w:type="paragraph" w:customStyle="1" w:styleId="UnderlineText">
    <w:name w:val="Underline Text"/>
    <w:basedOn w:val="Normal"/>
    <w:rsid w:val="007215A0"/>
    <w:pPr>
      <w:ind w:left="288"/>
    </w:pPr>
    <w:rPr>
      <w:rFonts w:eastAsia="Calibri"/>
      <w:u w:val="single"/>
    </w:rPr>
  </w:style>
  <w:style w:type="paragraph" w:customStyle="1" w:styleId="Style16ptBoldThickunderlineCenteredLeft05">
    <w:name w:val="Style 16 pt Bold Thick underline Centered Left:  0.5&quot;"/>
    <w:basedOn w:val="Normal"/>
    <w:autoRedefine/>
    <w:rsid w:val="007215A0"/>
    <w:pPr>
      <w:ind w:left="720"/>
      <w:jc w:val="center"/>
      <w:outlineLvl w:val="0"/>
    </w:pPr>
    <w:rPr>
      <w:rFonts w:eastAsia="Calibri"/>
      <w:b/>
      <w:bCs/>
      <w:sz w:val="32"/>
      <w:szCs w:val="20"/>
      <w:u w:val="thick"/>
    </w:rPr>
  </w:style>
  <w:style w:type="paragraph" w:customStyle="1" w:styleId="CardUp1">
    <w:name w:val="Card_Up1"/>
    <w:basedOn w:val="Normal"/>
    <w:autoRedefine/>
    <w:rsid w:val="007215A0"/>
    <w:rPr>
      <w:rFonts w:eastAsia="Calibri"/>
      <w:sz w:val="24"/>
      <w:u w:val="single"/>
    </w:rPr>
  </w:style>
  <w:style w:type="paragraph" w:customStyle="1" w:styleId="CardDown2">
    <w:name w:val="Card_Down2"/>
    <w:basedOn w:val="Normal"/>
    <w:autoRedefine/>
    <w:rsid w:val="007215A0"/>
    <w:pPr>
      <w:jc w:val="both"/>
    </w:pPr>
    <w:rPr>
      <w:rFonts w:eastAsia="Calibri"/>
      <w:sz w:val="14"/>
    </w:rPr>
  </w:style>
  <w:style w:type="paragraph" w:customStyle="1" w:styleId="weirdx">
    <w:name w:val="weirdx"/>
    <w:basedOn w:val="CardDownSize"/>
    <w:rsid w:val="007215A0"/>
  </w:style>
  <w:style w:type="character" w:customStyle="1" w:styleId="weirdxChar">
    <w:name w:val="weirdx Char"/>
    <w:basedOn w:val="CardDownSizeChar1"/>
    <w:rsid w:val="007215A0"/>
    <w:rPr>
      <w:sz w:val="16"/>
      <w:szCs w:val="32"/>
      <w:lang w:val="en-US" w:eastAsia="en-US" w:bidi="ar-SA"/>
    </w:rPr>
  </w:style>
  <w:style w:type="paragraph" w:customStyle="1" w:styleId="CardsFont8pt">
    <w:name w:val="Cards + Font: 8 pt"/>
    <w:basedOn w:val="Normal"/>
    <w:rsid w:val="007215A0"/>
    <w:pPr>
      <w:autoSpaceDE w:val="0"/>
      <w:autoSpaceDN w:val="0"/>
      <w:adjustRightInd w:val="0"/>
      <w:ind w:left="432" w:right="432"/>
      <w:jc w:val="both"/>
    </w:pPr>
    <w:rPr>
      <w:rFonts w:eastAsia="Calibri"/>
    </w:rPr>
  </w:style>
  <w:style w:type="character" w:customStyle="1" w:styleId="CardsFont8ptChar">
    <w:name w:val="Cards + Font: 8 pt Char"/>
    <w:basedOn w:val="DefaultParagraphFont"/>
    <w:rsid w:val="007215A0"/>
    <w:rPr>
      <w:rFonts w:cs="Arial"/>
      <w:sz w:val="16"/>
      <w:szCs w:val="24"/>
      <w:lang w:val="en-US" w:eastAsia="en-US" w:bidi="ar-SA"/>
    </w:rPr>
  </w:style>
  <w:style w:type="character" w:customStyle="1" w:styleId="BigCiteChar">
    <w:name w:val="Big Cite Char"/>
    <w:basedOn w:val="CitesChar"/>
    <w:rsid w:val="007215A0"/>
    <w:rPr>
      <w:rFonts w:cs="Arial"/>
      <w:b w:val="0"/>
      <w:bCs w:val="0"/>
      <w:sz w:val="24"/>
      <w:szCs w:val="24"/>
      <w:lang w:val="en-US" w:eastAsia="en-US" w:bidi="ar-SA"/>
    </w:rPr>
  </w:style>
  <w:style w:type="paragraph" w:customStyle="1" w:styleId="CardUpSize">
    <w:name w:val="CardUpSize"/>
    <w:basedOn w:val="Normal"/>
    <w:rsid w:val="007215A0"/>
    <w:rPr>
      <w:sz w:val="24"/>
      <w:u w:val="single"/>
    </w:rPr>
  </w:style>
  <w:style w:type="character" w:customStyle="1" w:styleId="textcaps">
    <w:name w:val="textcaps"/>
    <w:basedOn w:val="DefaultParagraphFont"/>
    <w:rsid w:val="007215A0"/>
  </w:style>
  <w:style w:type="character" w:customStyle="1" w:styleId="docbody">
    <w:name w:val="docbody"/>
    <w:basedOn w:val="DefaultParagraphFont"/>
    <w:rsid w:val="007215A0"/>
  </w:style>
  <w:style w:type="character" w:customStyle="1" w:styleId="return">
    <w:name w:val="return"/>
    <w:basedOn w:val="DefaultParagraphFont"/>
    <w:rsid w:val="007215A0"/>
  </w:style>
  <w:style w:type="character" w:customStyle="1" w:styleId="referencenumbers">
    <w:name w:val="reference_numbers"/>
    <w:basedOn w:val="DefaultParagraphFont"/>
    <w:rsid w:val="007215A0"/>
  </w:style>
  <w:style w:type="character" w:customStyle="1" w:styleId="CardDown1Char">
    <w:name w:val="Card_Down1 Char"/>
    <w:basedOn w:val="DefaultParagraphFont"/>
    <w:rsid w:val="007215A0"/>
    <w:rPr>
      <w:rFonts w:cs="Arial"/>
      <w:sz w:val="16"/>
      <w:szCs w:val="14"/>
      <w:lang w:val="en-US" w:eastAsia="en-US" w:bidi="ar-SA"/>
    </w:rPr>
  </w:style>
  <w:style w:type="paragraph" w:customStyle="1" w:styleId="subhead2">
    <w:name w:val="subhead2"/>
    <w:basedOn w:val="Normal"/>
    <w:rsid w:val="007215A0"/>
    <w:pPr>
      <w:spacing w:before="100" w:beforeAutospacing="1" w:after="100" w:afterAutospacing="1"/>
    </w:pPr>
    <w:rPr>
      <w:rFonts w:eastAsia="Calibri"/>
      <w:sz w:val="24"/>
    </w:rPr>
  </w:style>
  <w:style w:type="paragraph" w:customStyle="1" w:styleId="document">
    <w:name w:val="document"/>
    <w:basedOn w:val="Normal"/>
    <w:rsid w:val="007215A0"/>
    <w:pPr>
      <w:spacing w:before="100" w:beforeAutospacing="1" w:after="100" w:afterAutospacing="1"/>
    </w:pPr>
    <w:rPr>
      <w:rFonts w:eastAsia="Calibri"/>
      <w:sz w:val="24"/>
    </w:rPr>
  </w:style>
  <w:style w:type="character" w:customStyle="1" w:styleId="Style6pt">
    <w:name w:val="Style 6 pt"/>
    <w:basedOn w:val="DefaultParagraphFont"/>
    <w:rsid w:val="007215A0"/>
    <w:rPr>
      <w:sz w:val="12"/>
    </w:rPr>
  </w:style>
  <w:style w:type="paragraph" w:customStyle="1" w:styleId="MaggieTag">
    <w:name w:val="MaggieTag"/>
    <w:basedOn w:val="Heading2"/>
    <w:rsid w:val="007215A0"/>
    <w:pPr>
      <w:keepNext w:val="0"/>
      <w:keepLines w:val="0"/>
      <w:pageBreakBefore w:val="0"/>
      <w:jc w:val="left"/>
      <w:outlineLvl w:val="9"/>
    </w:pPr>
    <w:rPr>
      <w:rFonts w:ascii="Garamond" w:eastAsia="Calibri" w:hAnsi="Garamond" w:cs="Arial"/>
      <w:bCs/>
      <w:sz w:val="24"/>
      <w:szCs w:val="24"/>
      <w:u w:val="none"/>
      <w:lang w:bidi="en-US"/>
    </w:rPr>
  </w:style>
  <w:style w:type="character" w:customStyle="1" w:styleId="LightShading-Accent2Char">
    <w:name w:val="Light Shading - Accent 2 Char"/>
    <w:basedOn w:val="DefaultParagraphFont"/>
    <w:link w:val="LightShading-Accent2"/>
    <w:rsid w:val="007215A0"/>
    <w:rPr>
      <w:b/>
      <w:bCs/>
      <w:i/>
      <w:iCs/>
      <w:sz w:val="24"/>
      <w:szCs w:val="24"/>
      <w:lang w:bidi="en-US"/>
    </w:rPr>
  </w:style>
  <w:style w:type="character" w:customStyle="1" w:styleId="SubtleReference1">
    <w:name w:val="Subtle Reference1"/>
    <w:qFormat/>
    <w:rsid w:val="007215A0"/>
    <w:rPr>
      <w:smallCaps/>
    </w:rPr>
  </w:style>
  <w:style w:type="character" w:customStyle="1" w:styleId="IntenseReference1">
    <w:name w:val="Intense Reference1"/>
    <w:qFormat/>
    <w:rsid w:val="007215A0"/>
    <w:rPr>
      <w:smallCaps/>
      <w:spacing w:val="5"/>
      <w:u w:val="single"/>
    </w:rPr>
  </w:style>
  <w:style w:type="character" w:customStyle="1" w:styleId="BookTitle1">
    <w:name w:val="Book Title1"/>
    <w:qFormat/>
    <w:rsid w:val="007215A0"/>
    <w:rPr>
      <w:i/>
      <w:iCs/>
      <w:smallCaps/>
      <w:spacing w:val="5"/>
    </w:rPr>
  </w:style>
  <w:style w:type="character" w:customStyle="1" w:styleId="goohl3">
    <w:name w:val="goohl3"/>
    <w:basedOn w:val="DefaultParagraphFont"/>
    <w:rsid w:val="007215A0"/>
  </w:style>
  <w:style w:type="character" w:customStyle="1" w:styleId="refpreview">
    <w:name w:val="refpreview"/>
    <w:basedOn w:val="DefaultParagraphFont"/>
    <w:rsid w:val="007215A0"/>
  </w:style>
  <w:style w:type="character" w:customStyle="1" w:styleId="headingnextag">
    <w:name w:val="headingnextag"/>
    <w:basedOn w:val="DefaultParagraphFont"/>
    <w:rsid w:val="007215A0"/>
  </w:style>
  <w:style w:type="character" w:customStyle="1" w:styleId="mainartdate">
    <w:name w:val="mainartdate"/>
    <w:basedOn w:val="DefaultParagraphFont"/>
    <w:rsid w:val="007215A0"/>
  </w:style>
  <w:style w:type="character" w:customStyle="1" w:styleId="mainarttitle">
    <w:name w:val="mainarttitle"/>
    <w:basedOn w:val="DefaultParagraphFont"/>
    <w:rsid w:val="007215A0"/>
  </w:style>
  <w:style w:type="character" w:customStyle="1" w:styleId="superscript">
    <w:name w:val="superscript"/>
    <w:basedOn w:val="DefaultParagraphFont"/>
    <w:rsid w:val="007215A0"/>
  </w:style>
  <w:style w:type="character" w:customStyle="1" w:styleId="sehl">
    <w:name w:val="sehl"/>
    <w:basedOn w:val="DefaultParagraphFont"/>
    <w:rsid w:val="007215A0"/>
  </w:style>
  <w:style w:type="table" w:styleId="LightShading-Accent2">
    <w:name w:val="Light Shading Accent 2"/>
    <w:basedOn w:val="TableNormal"/>
    <w:link w:val="LightShading-Accent2Char"/>
    <w:rsid w:val="007215A0"/>
    <w:pPr>
      <w:spacing w:after="0" w:line="240" w:lineRule="auto"/>
    </w:pPr>
    <w:rPr>
      <w:b/>
      <w:bCs/>
      <w:i/>
      <w:iCs/>
      <w:sz w:val="24"/>
      <w:szCs w:val="24"/>
      <w:lang w:bidi="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IntenseQuote">
    <w:name w:val="Intense Quote"/>
    <w:basedOn w:val="Normal"/>
    <w:next w:val="Normal"/>
    <w:link w:val="IntenseQuoteChar"/>
    <w:qFormat/>
    <w:rsid w:val="007215A0"/>
    <w:pPr>
      <w:pBdr>
        <w:bottom w:val="single" w:sz="4" w:space="1" w:color="auto"/>
      </w:pBdr>
      <w:spacing w:before="200" w:after="280"/>
      <w:ind w:left="1008" w:right="1152"/>
      <w:jc w:val="both"/>
    </w:pPr>
    <w:rPr>
      <w:rFonts w:eastAsia="Calibri"/>
      <w:b/>
      <w:bCs/>
      <w:i/>
      <w:iCs/>
      <w:sz w:val="24"/>
      <w:lang w:bidi="en-US"/>
    </w:rPr>
  </w:style>
  <w:style w:type="character" w:customStyle="1" w:styleId="IntenseQuoteChar">
    <w:name w:val="Intense Quote Char"/>
    <w:basedOn w:val="DefaultParagraphFont"/>
    <w:link w:val="IntenseQuote"/>
    <w:rsid w:val="007215A0"/>
    <w:rPr>
      <w:rFonts w:ascii="Calibri" w:eastAsia="Calibri" w:hAnsi="Calibri"/>
      <w:b/>
      <w:bCs/>
      <w:i/>
      <w:iCs/>
      <w:sz w:val="24"/>
      <w:lang w:bidi="en-US"/>
    </w:rPr>
  </w:style>
  <w:style w:type="character" w:customStyle="1" w:styleId="Heading7Char1">
    <w:name w:val="Heading 7 Char1"/>
    <w:basedOn w:val="DefaultParagraphFont"/>
    <w:semiHidden/>
    <w:rsid w:val="007215A0"/>
    <w:rPr>
      <w:rFonts w:ascii="Calibri" w:eastAsia="Times New Roman" w:hAnsi="Calibri" w:cs="Times New Roman"/>
      <w:sz w:val="24"/>
      <w:szCs w:val="24"/>
    </w:rPr>
  </w:style>
  <w:style w:type="character" w:customStyle="1" w:styleId="Heading9Char1">
    <w:name w:val="Heading 9 Char1"/>
    <w:basedOn w:val="DefaultParagraphFont"/>
    <w:semiHidden/>
    <w:rsid w:val="007215A0"/>
    <w:rPr>
      <w:rFonts w:ascii="Cambria" w:eastAsia="Times New Roman" w:hAnsi="Cambria" w:cs="Times New Roman"/>
      <w:sz w:val="22"/>
      <w:szCs w:val="22"/>
    </w:rPr>
  </w:style>
  <w:style w:type="character" w:customStyle="1" w:styleId="boldciteCharChar1">
    <w:name w:val="bold cite Char Char1"/>
    <w:basedOn w:val="DefaultParagraphFont"/>
    <w:rsid w:val="007215A0"/>
    <w:rPr>
      <w:rFonts w:ascii="Arial" w:hAnsi="Arial" w:cs="Arial"/>
      <w:b/>
      <w:bCs/>
      <w:kern w:val="32"/>
      <w:sz w:val="24"/>
      <w:szCs w:val="24"/>
      <w:lang w:val="en-US" w:eastAsia="en-US" w:bidi="ar-SA"/>
    </w:rPr>
  </w:style>
  <w:style w:type="character" w:customStyle="1" w:styleId="msoins0">
    <w:name w:val="msoins"/>
    <w:basedOn w:val="DefaultParagraphFont"/>
    <w:rsid w:val="007215A0"/>
  </w:style>
  <w:style w:type="character" w:customStyle="1" w:styleId="UnderlineA">
    <w:name w:val="Underline A"/>
    <w:autoRedefine/>
    <w:rsid w:val="007215A0"/>
    <w:rPr>
      <w:rFonts w:ascii="Times New Roman" w:eastAsia="ヒラギノ角ゴ Pro W3" w:hAnsi="Times New Roman"/>
      <w:b w:val="0"/>
      <w:i w:val="0"/>
      <w:color w:val="000000"/>
      <w:sz w:val="20"/>
      <w:u w:val="single"/>
    </w:rPr>
  </w:style>
  <w:style w:type="character" w:customStyle="1" w:styleId="AuthorandDateChar">
    <w:name w:val="Author and Date Char"/>
    <w:rsid w:val="007215A0"/>
    <w:rPr>
      <w:rFonts w:ascii="Arial" w:hAnsi="Arial" w:cs="Arial"/>
      <w:b/>
      <w:bCs/>
      <w:sz w:val="26"/>
      <w:szCs w:val="26"/>
    </w:rPr>
  </w:style>
  <w:style w:type="character" w:customStyle="1" w:styleId="author3">
    <w:name w:val="author3"/>
    <w:rsid w:val="007215A0"/>
    <w:rPr>
      <w:color w:val="053769"/>
    </w:rPr>
  </w:style>
  <w:style w:type="character" w:customStyle="1" w:styleId="inlinetitle">
    <w:name w:val="inlinetitle"/>
    <w:rsid w:val="007215A0"/>
  </w:style>
  <w:style w:type="character" w:customStyle="1" w:styleId="citation-abbreviation3">
    <w:name w:val="citation-abbreviation3"/>
    <w:rsid w:val="007215A0"/>
  </w:style>
  <w:style w:type="character" w:customStyle="1" w:styleId="post-date">
    <w:name w:val="post-date"/>
    <w:rsid w:val="007215A0"/>
  </w:style>
  <w:style w:type="character" w:customStyle="1" w:styleId="CardsFont6ptChar3">
    <w:name w:val="Cards + Font: 6 pt Char3"/>
    <w:rsid w:val="007215A0"/>
    <w:rPr>
      <w:sz w:val="12"/>
      <w:szCs w:val="24"/>
      <w:lang w:val="en-US" w:eastAsia="en-US" w:bidi="ar-SA"/>
    </w:rPr>
  </w:style>
  <w:style w:type="character" w:customStyle="1" w:styleId="CardsFont6ptChar2">
    <w:name w:val="Cards + Font: 6 pt Char2"/>
    <w:rsid w:val="007215A0"/>
    <w:rPr>
      <w:sz w:val="12"/>
      <w:lang w:val="en-US" w:eastAsia="en-US" w:bidi="ar-SA"/>
    </w:rPr>
  </w:style>
  <w:style w:type="character" w:customStyle="1" w:styleId="footnote">
    <w:name w:val="footnote"/>
    <w:rsid w:val="007215A0"/>
  </w:style>
  <w:style w:type="character" w:customStyle="1" w:styleId="SourceBold">
    <w:name w:val="Source Bold"/>
    <w:rsid w:val="007215A0"/>
    <w:rPr>
      <w:rFonts w:ascii="Arial Narrow" w:hAnsi="Arial Narrow"/>
      <w:b/>
      <w:sz w:val="24"/>
      <w:u w:val="none"/>
    </w:rPr>
  </w:style>
  <w:style w:type="character" w:customStyle="1" w:styleId="highlightedsearchterm">
    <w:name w:val="highlightedsearchterm"/>
    <w:rsid w:val="007215A0"/>
  </w:style>
  <w:style w:type="paragraph" w:customStyle="1" w:styleId="QualsCharCharChar">
    <w:name w:val="Quals Char Char Char"/>
    <w:basedOn w:val="Normal"/>
    <w:link w:val="QualsCharCharCharChar"/>
    <w:rsid w:val="007215A0"/>
    <w:pPr>
      <w:ind w:left="432"/>
    </w:pPr>
    <w:rPr>
      <w:rFonts w:eastAsia="Batang"/>
      <w:sz w:val="18"/>
      <w:szCs w:val="20"/>
      <w:lang w:val="x-none" w:eastAsia="x-none"/>
    </w:rPr>
  </w:style>
  <w:style w:type="character" w:customStyle="1" w:styleId="QualsCharCharCharChar">
    <w:name w:val="Quals Char Char Char Char"/>
    <w:link w:val="QualsCharCharChar"/>
    <w:rsid w:val="007215A0"/>
    <w:rPr>
      <w:rFonts w:ascii="Calibri" w:eastAsia="Batang" w:hAnsi="Calibri"/>
      <w:sz w:val="18"/>
      <w:szCs w:val="20"/>
      <w:lang w:val="x-none" w:eastAsia="x-none"/>
    </w:rPr>
  </w:style>
  <w:style w:type="paragraph" w:customStyle="1" w:styleId="Quals">
    <w:name w:val="Quals"/>
    <w:basedOn w:val="Normal"/>
    <w:link w:val="QualsChar"/>
    <w:rsid w:val="007215A0"/>
    <w:pPr>
      <w:ind w:left="432"/>
    </w:pPr>
    <w:rPr>
      <w:rFonts w:eastAsia="Batang"/>
      <w:szCs w:val="20"/>
      <w:lang w:val="x-none" w:eastAsia="x-none"/>
    </w:rPr>
  </w:style>
  <w:style w:type="character" w:customStyle="1" w:styleId="QualsChar">
    <w:name w:val="Quals Char"/>
    <w:link w:val="Quals"/>
    <w:rsid w:val="007215A0"/>
    <w:rPr>
      <w:rFonts w:ascii="Calibri" w:eastAsia="Batang" w:hAnsi="Calibri"/>
      <w:szCs w:val="20"/>
      <w:lang w:val="x-none" w:eastAsia="x-none"/>
    </w:rPr>
  </w:style>
  <w:style w:type="character" w:customStyle="1" w:styleId="HeaderCharChar2">
    <w:name w:val="Header Char Char2"/>
    <w:aliases w:val="Header Char1 Char1 Char,Header Char Char1 Char Char,Header Char Char Char Char Char"/>
    <w:rsid w:val="007215A0"/>
    <w:rPr>
      <w:u w:val="single"/>
      <w:lang w:val="en-US" w:eastAsia="en-US" w:bidi="ar-SA"/>
    </w:rPr>
  </w:style>
  <w:style w:type="character" w:customStyle="1" w:styleId="BoldUnderlineCharChar0">
    <w:name w:val="Bold Underline Char Char"/>
    <w:rsid w:val="007215A0"/>
    <w:rPr>
      <w:b/>
      <w:u w:val="single"/>
      <w:lang w:val="en-US" w:eastAsia="en-US" w:bidi="ar-SA"/>
    </w:rPr>
  </w:style>
  <w:style w:type="paragraph" w:customStyle="1" w:styleId="StyleHeading2Heading2CharHeading2Char1CharHeading2CharCharChar">
    <w:name w:val="Style Heading 2Heading 2 CharHeading 2 Char1 CharHeading 2 Char ... Char Char"/>
    <w:basedOn w:val="Heading2"/>
    <w:link w:val="StyleHeading2Heading2CharHeading2Char1CharHeading2CharCharCharChar"/>
    <w:rsid w:val="007215A0"/>
    <w:pPr>
      <w:keepLines w:val="0"/>
      <w:pageBreakBefore w:val="0"/>
      <w:jc w:val="left"/>
    </w:pPr>
    <w:rPr>
      <w:rFonts w:eastAsia="Batang" w:cs="Times New Roman"/>
      <w:sz w:val="20"/>
      <w:szCs w:val="20"/>
      <w:u w:val="none"/>
      <w:lang w:val="x-none" w:eastAsia="x-none"/>
    </w:rPr>
  </w:style>
  <w:style w:type="character" w:customStyle="1" w:styleId="StyleHeading2Heading2CharHeading2Char1CharHeading2CharCharCharChar">
    <w:name w:val="Style Heading 2Heading 2 CharHeading 2 Char1 CharHeading 2 Char ... Char Char Char"/>
    <w:link w:val="StyleHeading2Heading2CharHeading2Char1CharHeading2CharCharChar"/>
    <w:rsid w:val="007215A0"/>
    <w:rPr>
      <w:rFonts w:ascii="Calibri" w:eastAsia="Batang" w:hAnsi="Calibri" w:cs="Times New Roman"/>
      <w:b/>
      <w:sz w:val="20"/>
      <w:szCs w:val="20"/>
      <w:lang w:val="x-none" w:eastAsia="x-none"/>
    </w:rPr>
  </w:style>
  <w:style w:type="character" w:customStyle="1" w:styleId="pageheadline">
    <w:name w:val="pageheadline"/>
    <w:basedOn w:val="DefaultParagraphFont"/>
    <w:rsid w:val="007215A0"/>
  </w:style>
  <w:style w:type="paragraph" w:customStyle="1" w:styleId="StyleHeading3Heading3Char1Heading3CharCharCitationCharC1Char">
    <w:name w:val="Style Heading 3Heading 3 Char1Heading 3 Char CharCitation Char C...1 Char"/>
    <w:basedOn w:val="Heading3"/>
    <w:rsid w:val="007215A0"/>
    <w:pPr>
      <w:keepLines w:val="0"/>
      <w:pageBreakBefore w:val="0"/>
      <w:ind w:left="576"/>
      <w:jc w:val="left"/>
    </w:pPr>
    <w:rPr>
      <w:rFonts w:eastAsia="Batang" w:cs="Arial"/>
      <w:b w:val="0"/>
      <w:bCs/>
      <w:sz w:val="14"/>
      <w:szCs w:val="14"/>
      <w:u w:val="none"/>
    </w:rPr>
  </w:style>
  <w:style w:type="character" w:customStyle="1" w:styleId="StyleHeading3Heading3Char1Heading3CharCharCitationCharC1CharChar">
    <w:name w:val="Style Heading 3Heading 3 Char1Heading 3 Char CharCitation Char C...1 Char Char"/>
    <w:rsid w:val="007215A0"/>
    <w:rPr>
      <w:rFonts w:cs="Arial"/>
      <w:bCs/>
      <w:sz w:val="14"/>
      <w:szCs w:val="14"/>
      <w:lang w:val="en-US" w:eastAsia="en-US" w:bidi="ar-SA"/>
    </w:rPr>
  </w:style>
  <w:style w:type="character" w:customStyle="1" w:styleId="DebateHeaderChar">
    <w:name w:val="Debate Header Char"/>
    <w:rsid w:val="007215A0"/>
    <w:rPr>
      <w:rFonts w:eastAsia="Batang" w:cs="Arial"/>
      <w:bCs/>
      <w:kern w:val="32"/>
      <w:sz w:val="36"/>
      <w:szCs w:val="36"/>
      <w:u w:val="single"/>
      <w:lang w:val="en-US" w:eastAsia="en-US" w:bidi="ar-SA"/>
    </w:rPr>
  </w:style>
  <w:style w:type="paragraph" w:customStyle="1" w:styleId="StyleJustifiedCharChar">
    <w:name w:val="Style Justified Char Char"/>
    <w:basedOn w:val="Normal"/>
    <w:link w:val="StyleJustifiedCharCharChar"/>
    <w:rsid w:val="007215A0"/>
    <w:pPr>
      <w:ind w:left="432"/>
      <w:jc w:val="both"/>
    </w:pPr>
    <w:rPr>
      <w:rFonts w:eastAsia="Batang"/>
      <w:szCs w:val="20"/>
      <w:lang w:val="x-none" w:eastAsia="x-none"/>
    </w:rPr>
  </w:style>
  <w:style w:type="character" w:customStyle="1" w:styleId="StyleJustifiedCharCharChar">
    <w:name w:val="Style Justified Char Char Char"/>
    <w:link w:val="StyleJustifiedCharChar"/>
    <w:rsid w:val="007215A0"/>
    <w:rPr>
      <w:rFonts w:ascii="Calibri" w:eastAsia="Batang" w:hAnsi="Calibri"/>
      <w:szCs w:val="20"/>
      <w:lang w:val="x-none" w:eastAsia="x-none"/>
    </w:rPr>
  </w:style>
  <w:style w:type="character" w:customStyle="1" w:styleId="inside-head2">
    <w:name w:val="inside-head2"/>
    <w:basedOn w:val="DefaultParagraphFont"/>
    <w:rsid w:val="007215A0"/>
  </w:style>
  <w:style w:type="character" w:customStyle="1" w:styleId="CardIndentedChar">
    <w:name w:val="Card (Indented) Char"/>
    <w:link w:val="CardIndented"/>
    <w:rsid w:val="007215A0"/>
    <w:rPr>
      <w:rFonts w:ascii="Calibri" w:eastAsia="Calibri" w:hAnsi="Calibri"/>
      <w:lang w:val="x-none" w:eastAsia="x-none"/>
    </w:rPr>
  </w:style>
  <w:style w:type="character" w:customStyle="1" w:styleId="StyleUnderlineChar9pt">
    <w:name w:val="Style Underline Char + 9 pt"/>
    <w:basedOn w:val="DefaultParagraphFont"/>
    <w:rsid w:val="007215A0"/>
    <w:rPr>
      <w:b w:val="0"/>
      <w:bCs/>
      <w:sz w:val="20"/>
      <w:u w:val="single"/>
      <w:lang w:val="en-US" w:eastAsia="en-US" w:bidi="ar-SA"/>
    </w:rPr>
  </w:style>
  <w:style w:type="character" w:customStyle="1" w:styleId="StyleUnderlineCharChar9ptBold1">
    <w:name w:val="Style Underline Char Char + 9 pt Bold1"/>
    <w:rsid w:val="007215A0"/>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215A0"/>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7215A0"/>
    <w:rPr>
      <w:rFonts w:ascii="Times New Roman" w:hAnsi="Times New Roman" w:cs="Times New Roman" w:hint="default"/>
      <w:b/>
      <w:bCs/>
      <w:sz w:val="20"/>
      <w:u w:val="single"/>
      <w:lang w:val="en-US" w:eastAsia="en-US" w:bidi="ar-SA"/>
    </w:rPr>
  </w:style>
  <w:style w:type="character" w:customStyle="1" w:styleId="ListBulletChar">
    <w:name w:val="List Bullet Char"/>
    <w:link w:val="ListBullet"/>
    <w:locked/>
    <w:rsid w:val="007215A0"/>
    <w:rPr>
      <w:rFonts w:ascii="Calibri" w:hAnsi="Calibri"/>
      <w:lang w:val="x-none" w:eastAsia="x-none"/>
    </w:rPr>
  </w:style>
  <w:style w:type="character" w:customStyle="1" w:styleId="CARDChar0">
    <w:name w:val="CARD Char"/>
    <w:link w:val="CARD0"/>
    <w:locked/>
    <w:rsid w:val="007215A0"/>
    <w:rPr>
      <w:rFonts w:ascii="Verdana" w:hAnsi="Verdana"/>
      <w:szCs w:val="20"/>
      <w:lang w:val="x-none" w:eastAsia="x-none"/>
    </w:rPr>
  </w:style>
  <w:style w:type="character" w:customStyle="1" w:styleId="Style11Char">
    <w:name w:val="Style11 Char"/>
    <w:link w:val="Style110"/>
    <w:locked/>
    <w:rsid w:val="007215A0"/>
    <w:rPr>
      <w:rFonts w:ascii="Arial Unicode MS" w:eastAsia="Arial Unicode MS" w:hAnsi="Calibri"/>
      <w:sz w:val="24"/>
      <w:lang w:val="x-none" w:eastAsia="x-none"/>
    </w:rPr>
  </w:style>
  <w:style w:type="character" w:customStyle="1" w:styleId="Style12Char">
    <w:name w:val="Style12 Char"/>
    <w:link w:val="Style12"/>
    <w:locked/>
    <w:rsid w:val="007215A0"/>
    <w:rPr>
      <w:b/>
      <w:sz w:val="24"/>
      <w:szCs w:val="24"/>
      <w:u w:val="thick"/>
    </w:rPr>
  </w:style>
  <w:style w:type="paragraph" w:customStyle="1" w:styleId="Style12">
    <w:name w:val="Style12"/>
    <w:basedOn w:val="Normal"/>
    <w:link w:val="Style12Char"/>
    <w:qFormat/>
    <w:rsid w:val="007215A0"/>
    <w:rPr>
      <w:rFonts w:asciiTheme="minorHAnsi" w:hAnsiTheme="minorHAnsi"/>
      <w:b/>
      <w:sz w:val="24"/>
      <w:szCs w:val="24"/>
      <w:u w:val="thick"/>
    </w:rPr>
  </w:style>
  <w:style w:type="paragraph" w:customStyle="1" w:styleId="DebateBlocking">
    <w:name w:val="DebateBlocking"/>
    <w:basedOn w:val="Normal"/>
    <w:qFormat/>
    <w:rsid w:val="007215A0"/>
    <w:rPr>
      <w:rFonts w:eastAsia="Calibri"/>
      <w:b/>
      <w:bCs/>
      <w:smallCaps/>
      <w:szCs w:val="20"/>
    </w:rPr>
  </w:style>
  <w:style w:type="paragraph" w:customStyle="1" w:styleId="CardUnderline">
    <w:name w:val="Card Underline"/>
    <w:link w:val="CardUnderlineChar"/>
    <w:qFormat/>
    <w:rsid w:val="007215A0"/>
    <w:pPr>
      <w:spacing w:after="200" w:line="276" w:lineRule="auto"/>
    </w:pPr>
    <w:rPr>
      <w:szCs w:val="24"/>
      <w:u w:val="single"/>
    </w:rPr>
  </w:style>
  <w:style w:type="paragraph" w:customStyle="1" w:styleId="Pa12">
    <w:name w:val="Pa12"/>
    <w:basedOn w:val="Default"/>
    <w:next w:val="Default"/>
    <w:uiPriority w:val="99"/>
    <w:qFormat/>
    <w:rsid w:val="007215A0"/>
    <w:pPr>
      <w:widowControl/>
      <w:spacing w:line="181" w:lineRule="atLeast"/>
    </w:pPr>
    <w:rPr>
      <w:rFonts w:ascii="ITC Franklin Gothic Book" w:eastAsia="Calibri" w:hAnsi="ITC Franklin Gothic Book"/>
      <w:color w:val="auto"/>
    </w:rPr>
  </w:style>
  <w:style w:type="paragraph" w:customStyle="1" w:styleId="authorcontact">
    <w:name w:val="authorcontact"/>
    <w:basedOn w:val="Normal"/>
    <w:qFormat/>
    <w:rsid w:val="007215A0"/>
    <w:pPr>
      <w:spacing w:before="100" w:beforeAutospacing="1" w:after="100" w:afterAutospacing="1"/>
    </w:pPr>
    <w:rPr>
      <w:rFonts w:eastAsia="Calibri"/>
      <w:sz w:val="24"/>
    </w:rPr>
  </w:style>
  <w:style w:type="character" w:customStyle="1" w:styleId="StyleUnderlineChar11ptBoldChar">
    <w:name w:val="Style Underline Char + 11 pt Bold Char"/>
    <w:locked/>
    <w:rsid w:val="007215A0"/>
    <w:rPr>
      <w:rFonts w:ascii="MS Mincho" w:eastAsia="MS Mincho" w:hAnsi="MS Mincho"/>
      <w:b/>
      <w:bCs/>
      <w:sz w:val="24"/>
      <w:szCs w:val="24"/>
      <w:u w:val="single"/>
    </w:rPr>
  </w:style>
  <w:style w:type="character" w:customStyle="1" w:styleId="StyleStyle4LatinTimesNewRomanAsianSimSunChar">
    <w:name w:val="Style Style4 + (Latin) Times New Roman (Asian) SimSun Char"/>
    <w:link w:val="StyleStyle4LatinTimesNewRomanAsianSimSun"/>
    <w:locked/>
    <w:rsid w:val="007215A0"/>
    <w:rPr>
      <w:rFonts w:ascii="SimSun" w:eastAsia="SimSun" w:hAnsi="SimSun"/>
      <w:u w:val="single"/>
    </w:rPr>
  </w:style>
  <w:style w:type="paragraph" w:customStyle="1" w:styleId="StyleStyle4LatinTimesNewRomanAsianSimSun">
    <w:name w:val="Style Style4 + (Latin) Times New Roman (Asian) SimSun"/>
    <w:basedOn w:val="Normal"/>
    <w:link w:val="StyleStyle4LatinTimesNewRomanAsianSimSunChar"/>
    <w:qFormat/>
    <w:rsid w:val="007215A0"/>
    <w:rPr>
      <w:rFonts w:ascii="SimSun" w:eastAsia="SimSun" w:hAnsi="SimSun"/>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7215A0"/>
    <w:rPr>
      <w:rFonts w:ascii="SimSun" w:eastAsia="SimSun" w:hAnsi="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215A0"/>
    <w:rPr>
      <w:rFonts w:ascii="SimSun" w:eastAsia="SimSun" w:hAnsi="SimSun"/>
      <w:b/>
      <w:bCs/>
      <w:u w:val="single"/>
    </w:rPr>
  </w:style>
  <w:style w:type="character" w:customStyle="1" w:styleId="StyleStyleCardTextLeft-075Right0Char">
    <w:name w:val="Style Style Card Text + Left:  -0.75&quot; + Right:  0&quot; Char"/>
    <w:link w:val="StyleStyleCardTextLeft-075Right0"/>
    <w:locked/>
    <w:rsid w:val="007215A0"/>
    <w:rPr>
      <w:rFonts w:eastAsia="Calibri" w:cs="Arial"/>
    </w:rPr>
  </w:style>
  <w:style w:type="paragraph" w:customStyle="1" w:styleId="StyleStyleCardTextLeft-075Right0">
    <w:name w:val="Style Style Card Text + Left:  -0.75&quot; + Right:  0&quot;"/>
    <w:basedOn w:val="Normal"/>
    <w:link w:val="StyleStyleCardTextLeft-075Right0Char"/>
    <w:autoRedefine/>
    <w:qFormat/>
    <w:rsid w:val="007215A0"/>
    <w:rPr>
      <w:rFonts w:asciiTheme="minorHAnsi" w:eastAsia="Calibri" w:hAnsiTheme="minorHAnsi" w:cs="Arial"/>
    </w:rPr>
  </w:style>
  <w:style w:type="paragraph" w:customStyle="1" w:styleId="cardCharCharCharCharCharCharCharCharCharCharCharCharCharCharCharCharChar">
    <w:name w:val="card Char Char Char Char Char Char Char Char Char Char Char Char Char Char Char Char Char"/>
    <w:basedOn w:val="Normal"/>
    <w:qFormat/>
    <w:rsid w:val="007215A0"/>
    <w:pPr>
      <w:ind w:left="400"/>
    </w:pPr>
    <w:rPr>
      <w:rFonts w:ascii="Georgia" w:eastAsia="Calibri" w:hAnsi="Georgia"/>
      <w:szCs w:val="20"/>
    </w:rPr>
  </w:style>
  <w:style w:type="character" w:customStyle="1" w:styleId="StyleUnderlined11ptBoldChar">
    <w:name w:val="Style Underlined + 11 pt Bold Char"/>
    <w:link w:val="StyleUnderlined11ptBold"/>
    <w:locked/>
    <w:rsid w:val="007215A0"/>
    <w:rPr>
      <w:rFonts w:ascii="Calibri" w:hAnsi="Calibri"/>
      <w:b/>
      <w:bCs/>
      <w:szCs w:val="24"/>
      <w:u w:val="single"/>
    </w:rPr>
  </w:style>
  <w:style w:type="paragraph" w:customStyle="1" w:styleId="StyleUnderlined11ptBold">
    <w:name w:val="Style Underlined + 11 pt Bold"/>
    <w:link w:val="StyleUnderlined11ptBoldChar"/>
    <w:qFormat/>
    <w:rsid w:val="007215A0"/>
    <w:pPr>
      <w:spacing w:after="200" w:line="276" w:lineRule="auto"/>
    </w:pPr>
    <w:rPr>
      <w:rFonts w:ascii="Calibri" w:hAnsi="Calibri"/>
      <w:b/>
      <w:bCs/>
      <w:szCs w:val="24"/>
      <w:u w:val="single"/>
    </w:rPr>
  </w:style>
  <w:style w:type="character" w:customStyle="1" w:styleId="StyleStyle4ArialNarrow9ptChar">
    <w:name w:val="Style Style4 + Arial Narrow 9 pt Char"/>
    <w:basedOn w:val="DefaultParagraphFont"/>
    <w:link w:val="StyleStyle4ArialNarrow9pt"/>
    <w:locked/>
    <w:rsid w:val="007215A0"/>
    <w:rPr>
      <w:rFonts w:ascii="Arial" w:hAnsi="Arial" w:cs="Arial"/>
      <w:sz w:val="16"/>
      <w:szCs w:val="24"/>
      <w:u w:val="single"/>
    </w:rPr>
  </w:style>
  <w:style w:type="paragraph" w:customStyle="1" w:styleId="StyleStyle4ArialNarrow9pt">
    <w:name w:val="Style Style4 + Arial Narrow 9 pt"/>
    <w:basedOn w:val="Normal"/>
    <w:link w:val="StyleStyle4ArialNarrow9ptChar"/>
    <w:qFormat/>
    <w:rsid w:val="007215A0"/>
    <w:rPr>
      <w:rFonts w:ascii="Arial" w:hAnsi="Arial" w:cs="Arial"/>
      <w:sz w:val="16"/>
      <w:szCs w:val="24"/>
      <w:u w:val="single"/>
    </w:rPr>
  </w:style>
  <w:style w:type="character" w:customStyle="1" w:styleId="Stylecard8ptChar">
    <w:name w:val="Style card + 8 pt Char"/>
    <w:basedOn w:val="cardChar"/>
    <w:link w:val="Stylecard8pt"/>
    <w:locked/>
    <w:rsid w:val="007215A0"/>
    <w:rPr>
      <w:rFonts w:ascii="Arial" w:eastAsia="Times New Roman" w:hAnsi="Arial" w:cs="Arial"/>
      <w:color w:val="000000"/>
      <w:kern w:val="32"/>
      <w:sz w:val="16"/>
      <w:szCs w:val="24"/>
    </w:rPr>
  </w:style>
  <w:style w:type="paragraph" w:customStyle="1" w:styleId="Stylecard8pt">
    <w:name w:val="Style card + 8 pt"/>
    <w:basedOn w:val="card"/>
    <w:link w:val="Stylecard8ptChar"/>
    <w:qFormat/>
    <w:rsid w:val="007215A0"/>
    <w:rPr>
      <w:rFonts w:ascii="Arial" w:hAnsi="Arial" w:cs="Arial"/>
      <w:color w:val="000000"/>
      <w:sz w:val="16"/>
      <w:szCs w:val="24"/>
    </w:rPr>
  </w:style>
  <w:style w:type="character" w:customStyle="1" w:styleId="StyleUnderlining11ptChar">
    <w:name w:val="Style Underlining + 11 pt Char"/>
    <w:basedOn w:val="DefaultParagraphFont"/>
    <w:link w:val="StyleUnderlining11pt"/>
    <w:locked/>
    <w:rsid w:val="007215A0"/>
    <w:rPr>
      <w:rFonts w:ascii="Arial" w:hAnsi="Arial" w:cs="Arial"/>
      <w:sz w:val="16"/>
      <w:szCs w:val="24"/>
      <w:u w:val="single"/>
    </w:rPr>
  </w:style>
  <w:style w:type="paragraph" w:customStyle="1" w:styleId="StyleUnderlining11pt">
    <w:name w:val="Style Underlining + 11 pt"/>
    <w:basedOn w:val="Normal"/>
    <w:link w:val="StyleUnderlining11ptChar"/>
    <w:qFormat/>
    <w:rsid w:val="007215A0"/>
    <w:rPr>
      <w:rFonts w:ascii="Arial" w:hAnsi="Arial" w:cs="Arial"/>
      <w:sz w:val="16"/>
      <w:szCs w:val="24"/>
      <w:u w:val="single"/>
    </w:rPr>
  </w:style>
  <w:style w:type="character" w:customStyle="1" w:styleId="StyleStyleMicroText7ptArialNarrow10ptChar">
    <w:name w:val="Style Style MicroText + 7 pt + Arial Narrow 10 pt Char"/>
    <w:basedOn w:val="DefaultParagraphFont"/>
    <w:link w:val="StyleStyleMicroText7ptArialNarrow10pt"/>
    <w:locked/>
    <w:rsid w:val="007215A0"/>
    <w:rPr>
      <w:rFonts w:ascii="Arial" w:hAnsi="Arial" w:cs="Arial"/>
      <w:sz w:val="16"/>
      <w:szCs w:val="24"/>
    </w:rPr>
  </w:style>
  <w:style w:type="paragraph" w:customStyle="1" w:styleId="StyleStyleMicroText7ptArialNarrow10pt">
    <w:name w:val="Style Style MicroText + 7 pt + Arial Narrow 10 pt"/>
    <w:basedOn w:val="Normal"/>
    <w:link w:val="StyleStyleMicroText7ptArialNarrow10ptChar"/>
    <w:qFormat/>
    <w:rsid w:val="007215A0"/>
    <w:rPr>
      <w:rFonts w:ascii="Arial" w:hAnsi="Arial" w:cs="Arial"/>
      <w:sz w:val="16"/>
      <w:szCs w:val="24"/>
    </w:rPr>
  </w:style>
  <w:style w:type="paragraph" w:customStyle="1" w:styleId="card3">
    <w:name w:val="card 3"/>
    <w:basedOn w:val="Normal"/>
    <w:qFormat/>
    <w:rsid w:val="007215A0"/>
    <w:pPr>
      <w:ind w:left="400"/>
    </w:pPr>
    <w:rPr>
      <w:rFonts w:eastAsia="Calibri"/>
      <w:szCs w:val="20"/>
    </w:rPr>
  </w:style>
  <w:style w:type="paragraph" w:customStyle="1" w:styleId="BodyText55">
    <w:name w:val="Body Text55"/>
    <w:basedOn w:val="Normal"/>
    <w:qFormat/>
    <w:rsid w:val="007215A0"/>
    <w:pPr>
      <w:shd w:val="clear" w:color="auto" w:fill="FFFFFF"/>
      <w:spacing w:line="252" w:lineRule="exact"/>
      <w:jc w:val="both"/>
    </w:pPr>
    <w:rPr>
      <w:rFonts w:eastAsia="Calibri"/>
      <w:sz w:val="19"/>
      <w:szCs w:val="19"/>
    </w:rPr>
  </w:style>
  <w:style w:type="character" w:customStyle="1" w:styleId="SourceBoldedChar">
    <w:name w:val="Source Bolded Char"/>
    <w:link w:val="SourceBolded"/>
    <w:locked/>
    <w:rsid w:val="007215A0"/>
    <w:rPr>
      <w:rFonts w:ascii="Arial" w:hAnsi="Arial" w:cs="Arial"/>
      <w:b/>
      <w:sz w:val="24"/>
      <w:szCs w:val="24"/>
    </w:rPr>
  </w:style>
  <w:style w:type="paragraph" w:customStyle="1" w:styleId="SourceBolded">
    <w:name w:val="Source Bolded"/>
    <w:basedOn w:val="Normaltext2"/>
    <w:next w:val="Normaltext2"/>
    <w:link w:val="SourceBoldedChar"/>
    <w:autoRedefine/>
    <w:qFormat/>
    <w:rsid w:val="007215A0"/>
    <w:pPr>
      <w:tabs>
        <w:tab w:val="clear" w:pos="0"/>
      </w:tabs>
    </w:pPr>
    <w:rPr>
      <w:rFonts w:ascii="Arial" w:hAnsi="Arial" w:cs="Arial"/>
      <w:szCs w:val="24"/>
      <w:lang w:val="en-US" w:eastAsia="en-US"/>
    </w:rPr>
  </w:style>
  <w:style w:type="character" w:customStyle="1" w:styleId="StyleUnderlineChar11pt3Char">
    <w:name w:val="Style Underline Char + 11 pt3 Char"/>
    <w:link w:val="StyleUnderlineChar11pt3"/>
    <w:locked/>
    <w:rsid w:val="007215A0"/>
    <w:rPr>
      <w:szCs w:val="24"/>
      <w:u w:val="single"/>
    </w:rPr>
  </w:style>
  <w:style w:type="paragraph" w:customStyle="1" w:styleId="StyleUnderlineChar11pt3">
    <w:name w:val="Style Underline Char + 11 pt3"/>
    <w:basedOn w:val="Normal"/>
    <w:link w:val="StyleUnderlineChar11pt3Char"/>
    <w:qFormat/>
    <w:rsid w:val="007215A0"/>
    <w:rPr>
      <w:rFonts w:asciiTheme="minorHAnsi" w:hAnsiTheme="minorHAnsi"/>
      <w:szCs w:val="24"/>
      <w:u w:val="single"/>
    </w:rPr>
  </w:style>
  <w:style w:type="character" w:customStyle="1" w:styleId="StyleUnderlineChar11ptBold3Char">
    <w:name w:val="Style Underline Char + 11 pt Bold3 Char"/>
    <w:link w:val="StyleUnderlineChar11ptBold3"/>
    <w:locked/>
    <w:rsid w:val="007215A0"/>
    <w:rPr>
      <w:b/>
      <w:bCs/>
      <w:szCs w:val="24"/>
      <w:u w:val="single"/>
    </w:rPr>
  </w:style>
  <w:style w:type="paragraph" w:customStyle="1" w:styleId="StyleUnderlineChar11ptBold3">
    <w:name w:val="Style Underline Char + 11 pt Bold3"/>
    <w:basedOn w:val="Normal"/>
    <w:link w:val="StyleUnderlineChar11ptBold3Char"/>
    <w:qFormat/>
    <w:rsid w:val="007215A0"/>
    <w:rPr>
      <w:rFonts w:asciiTheme="minorHAnsi" w:hAnsiTheme="minorHAnsi"/>
      <w:b/>
      <w:bCs/>
      <w:szCs w:val="24"/>
      <w:u w:val="single"/>
    </w:rPr>
  </w:style>
  <w:style w:type="character" w:customStyle="1" w:styleId="StyleCardTextArialNarrow9ptChar">
    <w:name w:val="Style Card Text + Arial Narrow 9 pt Char"/>
    <w:link w:val="StyleCardTextArialNarrow9pt"/>
    <w:locked/>
    <w:rsid w:val="007215A0"/>
    <w:rPr>
      <w:szCs w:val="24"/>
    </w:rPr>
  </w:style>
  <w:style w:type="paragraph" w:customStyle="1" w:styleId="StyleCardTextArialNarrow9pt">
    <w:name w:val="Style Card Text + Arial Narrow 9 pt"/>
    <w:basedOn w:val="Normal"/>
    <w:link w:val="StyleCardTextArialNarrow9ptChar"/>
    <w:qFormat/>
    <w:rsid w:val="007215A0"/>
    <w:rPr>
      <w:rFonts w:asciiTheme="minorHAnsi" w:hAnsiTheme="minorHAnsi"/>
      <w:szCs w:val="24"/>
    </w:rPr>
  </w:style>
  <w:style w:type="character" w:customStyle="1" w:styleId="StylecardCharCharArialNarrow9ptChar">
    <w:name w:val="Style card Char Char + Arial Narrow 9 pt Char"/>
    <w:link w:val="StylecardCharCharArialNarrow9pt"/>
    <w:locked/>
    <w:rsid w:val="007215A0"/>
  </w:style>
  <w:style w:type="paragraph" w:customStyle="1" w:styleId="StylecardCharCharArialNarrow9pt">
    <w:name w:val="Style card Char Char + Arial Narrow 9 pt"/>
    <w:basedOn w:val="cardCharChar"/>
    <w:link w:val="StylecardCharCharArialNarrow9ptChar"/>
    <w:qFormat/>
    <w:rsid w:val="007215A0"/>
    <w:pPr>
      <w:jc w:val="left"/>
    </w:pPr>
    <w:rPr>
      <w:rFonts w:asciiTheme="minorHAnsi" w:hAnsiTheme="minorHAnsi"/>
    </w:rPr>
  </w:style>
  <w:style w:type="character" w:customStyle="1" w:styleId="StyleCardTextArialNarrow8ptChar">
    <w:name w:val="Style Card Text + Arial Narrow 8 pt Char"/>
    <w:link w:val="StyleCardTextArialNarrow8pt"/>
    <w:locked/>
    <w:rsid w:val="007215A0"/>
    <w:rPr>
      <w:szCs w:val="24"/>
    </w:rPr>
  </w:style>
  <w:style w:type="paragraph" w:customStyle="1" w:styleId="StyleCardTextArialNarrow8pt">
    <w:name w:val="Style Card Text + Arial Narrow 8 pt"/>
    <w:basedOn w:val="Normal"/>
    <w:link w:val="StyleCardTextArialNarrow8ptChar"/>
    <w:qFormat/>
    <w:rsid w:val="007215A0"/>
    <w:rPr>
      <w:rFonts w:asciiTheme="minorHAnsi" w:hAnsiTheme="minorHAnsi"/>
      <w:szCs w:val="24"/>
    </w:rPr>
  </w:style>
  <w:style w:type="character" w:customStyle="1" w:styleId="BoldandUnderlineCharChar2">
    <w:name w:val="Bold and Underline Char Char2"/>
    <w:locked/>
    <w:rsid w:val="007215A0"/>
    <w:rPr>
      <w:b/>
      <w:u w:val="single"/>
    </w:rPr>
  </w:style>
  <w:style w:type="character" w:customStyle="1" w:styleId="Stylecard11ptUnderlineChar">
    <w:name w:val="Style card + 11 pt Underline Char"/>
    <w:link w:val="Stylecard11ptUnderline"/>
    <w:locked/>
    <w:rsid w:val="007215A0"/>
    <w:rPr>
      <w:rFonts w:ascii="SimSun" w:eastAsia="SimSun" w:hAnsi="SimSun"/>
      <w:szCs w:val="24"/>
      <w:u w:val="single"/>
      <w:lang w:eastAsia="zh-CN"/>
    </w:rPr>
  </w:style>
  <w:style w:type="paragraph" w:customStyle="1" w:styleId="Stylecard11ptUnderline">
    <w:name w:val="Style card + 11 pt Underline"/>
    <w:basedOn w:val="card"/>
    <w:link w:val="Stylecard11ptUnderlineChar"/>
    <w:qFormat/>
    <w:rsid w:val="007215A0"/>
    <w:rPr>
      <w:rFonts w:ascii="SimSun" w:eastAsia="SimSun" w:hAnsi="SimSun" w:cstheme="minorBidi"/>
      <w:kern w:val="0"/>
      <w:szCs w:val="24"/>
      <w:u w:val="single"/>
      <w:lang w:eastAsia="zh-CN"/>
    </w:rPr>
  </w:style>
  <w:style w:type="character" w:customStyle="1" w:styleId="Stylecard11ptBoldUnderlineChar">
    <w:name w:val="Style card + 11 pt Bold Underline Char"/>
    <w:link w:val="Stylecard11ptBoldUnderline"/>
    <w:locked/>
    <w:rsid w:val="007215A0"/>
    <w:rPr>
      <w:rFonts w:ascii="SimSun" w:eastAsia="SimSun" w:hAnsi="SimSun"/>
      <w:b/>
      <w:bCs/>
      <w:szCs w:val="24"/>
      <w:u w:val="single"/>
      <w:lang w:eastAsia="zh-CN"/>
    </w:rPr>
  </w:style>
  <w:style w:type="paragraph" w:customStyle="1" w:styleId="Stylecard11ptBoldUnderline">
    <w:name w:val="Style card + 11 pt Bold Underline"/>
    <w:basedOn w:val="card"/>
    <w:link w:val="Stylecard11ptBoldUnderlineChar"/>
    <w:qFormat/>
    <w:rsid w:val="007215A0"/>
    <w:rPr>
      <w:rFonts w:ascii="SimSun" w:eastAsia="SimSun" w:hAnsi="SimSun" w:cstheme="minorBidi"/>
      <w:b/>
      <w:bCs/>
      <w:kern w:val="0"/>
      <w:szCs w:val="24"/>
      <w:u w:val="single"/>
      <w:lang w:eastAsia="zh-CN"/>
    </w:rPr>
  </w:style>
  <w:style w:type="character" w:customStyle="1" w:styleId="StyleUnderlineChar11ptBorderSinglesolidlineAutoChar">
    <w:name w:val="Style Underline Char + 11 pt Border: : (Single solid line Auto  ... Char"/>
    <w:link w:val="StyleUnderlineChar11ptBorderSinglesolidlineAuto"/>
    <w:locked/>
    <w:rsid w:val="007215A0"/>
    <w:rPr>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215A0"/>
    <w:pPr>
      <w:pBdr>
        <w:top w:val="single" w:sz="4" w:space="0" w:color="auto"/>
        <w:left w:val="single" w:sz="4" w:space="0" w:color="auto"/>
        <w:bottom w:val="single" w:sz="4" w:space="0" w:color="auto"/>
        <w:right w:val="single" w:sz="4" w:space="0" w:color="auto"/>
      </w:pBdr>
    </w:pPr>
    <w:rPr>
      <w:rFonts w:asciiTheme="minorHAnsi" w:hAnsiTheme="minorHAnsi"/>
      <w:szCs w:val="24"/>
      <w:u w:val="single"/>
      <w:bdr w:val="single" w:sz="4" w:space="0" w:color="auto" w:frame="1"/>
    </w:rPr>
  </w:style>
  <w:style w:type="character" w:customStyle="1" w:styleId="StyleMinimizedTextArialNarrow10ptChar">
    <w:name w:val="Style Minimized Text + Arial Narrow 10 pt Char"/>
    <w:link w:val="StyleMinimizedTextArialNarrow10pt"/>
    <w:locked/>
    <w:rsid w:val="007215A0"/>
    <w:rPr>
      <w:szCs w:val="24"/>
      <w:lang w:eastAsia="zh-CN"/>
    </w:rPr>
  </w:style>
  <w:style w:type="paragraph" w:customStyle="1" w:styleId="StyleMinimizedTextArialNarrow10pt">
    <w:name w:val="Style Minimized Text + Arial Narrow 10 pt"/>
    <w:basedOn w:val="MinimizedText"/>
    <w:link w:val="StyleMinimizedTextArialNarrow10ptChar"/>
    <w:qFormat/>
    <w:rsid w:val="007215A0"/>
    <w:rPr>
      <w:rFonts w:asciiTheme="minorHAnsi" w:eastAsiaTheme="minorHAnsi" w:hAnsiTheme="minorHAnsi" w:cstheme="minorBidi"/>
      <w:sz w:val="22"/>
      <w:lang w:eastAsia="zh-CN"/>
    </w:rPr>
  </w:style>
  <w:style w:type="character" w:customStyle="1" w:styleId="StyleStyle49pt3Char">
    <w:name w:val="Style Style4 + 9 pt3 Char"/>
    <w:link w:val="StyleStyle49pt3"/>
    <w:locked/>
    <w:rsid w:val="007215A0"/>
    <w:rPr>
      <w:szCs w:val="24"/>
      <w:u w:val="single"/>
    </w:rPr>
  </w:style>
  <w:style w:type="paragraph" w:customStyle="1" w:styleId="StyleStyle49pt3">
    <w:name w:val="Style Style4 + 9 pt3"/>
    <w:basedOn w:val="Style4"/>
    <w:link w:val="StyleStyle49pt3Char"/>
    <w:qFormat/>
    <w:rsid w:val="007215A0"/>
    <w:pPr>
      <w:spacing w:after="160" w:line="259" w:lineRule="auto"/>
    </w:pPr>
    <w:rPr>
      <w:rFonts w:asciiTheme="minorHAnsi" w:eastAsiaTheme="minorHAnsi" w:hAnsiTheme="minorHAnsi" w:cstheme="minorBidi"/>
      <w:sz w:val="22"/>
      <w:szCs w:val="24"/>
    </w:rPr>
  </w:style>
  <w:style w:type="character" w:customStyle="1" w:styleId="StyleStyle49ptBold3Char">
    <w:name w:val="Style Style4 + 9 pt Bold3 Char"/>
    <w:link w:val="StyleStyle49ptBold3"/>
    <w:locked/>
    <w:rsid w:val="007215A0"/>
    <w:rPr>
      <w:b/>
      <w:bCs/>
      <w:szCs w:val="24"/>
      <w:u w:val="single"/>
    </w:rPr>
  </w:style>
  <w:style w:type="paragraph" w:customStyle="1" w:styleId="StyleStyle49ptBold3">
    <w:name w:val="Style Style4 + 9 pt Bold3"/>
    <w:basedOn w:val="Style4"/>
    <w:link w:val="StyleStyle49ptBold3Char"/>
    <w:qFormat/>
    <w:rsid w:val="007215A0"/>
    <w:pPr>
      <w:spacing w:after="160" w:line="259" w:lineRule="auto"/>
    </w:pPr>
    <w:rPr>
      <w:rFonts w:asciiTheme="minorHAnsi" w:eastAsiaTheme="minorHAnsi" w:hAnsiTheme="minorHAnsi" w:cstheme="minorBidi"/>
      <w:b/>
      <w:bCs/>
      <w:sz w:val="22"/>
      <w:szCs w:val="24"/>
    </w:rPr>
  </w:style>
  <w:style w:type="character" w:customStyle="1" w:styleId="HiddenBlockHeaderChar">
    <w:name w:val="Hidden Block Header Char"/>
    <w:link w:val="HiddenBlockHeader"/>
    <w:locked/>
    <w:rsid w:val="007215A0"/>
    <w:rPr>
      <w:rFonts w:ascii="Calibri" w:hAnsi="Calibri"/>
      <w:b/>
      <w:sz w:val="28"/>
      <w:szCs w:val="24"/>
      <w:lang w:val="x-none" w:eastAsia="x-none"/>
    </w:rPr>
  </w:style>
  <w:style w:type="character" w:customStyle="1" w:styleId="FifthChar">
    <w:name w:val="Fifth Char"/>
    <w:link w:val="Fifth"/>
    <w:locked/>
    <w:rsid w:val="007215A0"/>
    <w:rPr>
      <w:rFonts w:ascii="Arial" w:hAnsi="Arial" w:cs="Arial"/>
      <w:szCs w:val="24"/>
    </w:rPr>
  </w:style>
  <w:style w:type="paragraph" w:customStyle="1" w:styleId="Fifth">
    <w:name w:val="Fifth"/>
    <w:basedOn w:val="Normal"/>
    <w:link w:val="FifthChar"/>
    <w:qFormat/>
    <w:rsid w:val="007215A0"/>
    <w:rPr>
      <w:rFonts w:ascii="Arial" w:hAnsi="Arial" w:cs="Arial"/>
      <w:szCs w:val="24"/>
    </w:rPr>
  </w:style>
  <w:style w:type="character" w:customStyle="1" w:styleId="ThirdChar">
    <w:name w:val="Third Char"/>
    <w:link w:val="Third"/>
    <w:locked/>
    <w:rsid w:val="007215A0"/>
    <w:rPr>
      <w:rFonts w:ascii="Arial" w:hAnsi="Arial" w:cs="Arial"/>
      <w:b/>
      <w:szCs w:val="24"/>
      <w:u w:val="single"/>
    </w:rPr>
  </w:style>
  <w:style w:type="paragraph" w:customStyle="1" w:styleId="Third">
    <w:name w:val="Third"/>
    <w:basedOn w:val="Normal"/>
    <w:link w:val="ThirdChar"/>
    <w:qFormat/>
    <w:rsid w:val="007215A0"/>
    <w:rPr>
      <w:rFonts w:ascii="Arial" w:hAnsi="Arial" w:cs="Arial"/>
      <w:b/>
      <w:szCs w:val="24"/>
      <w:u w:val="single"/>
    </w:rPr>
  </w:style>
  <w:style w:type="paragraph" w:customStyle="1" w:styleId="CharCharCharCharCharChar1CharCharCharCharChar">
    <w:name w:val="Char Char Char Char Char Char1 Char Char Char Char Char"/>
    <w:next w:val="Normal"/>
    <w:qFormat/>
    <w:rsid w:val="007215A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215A0"/>
    <w:rPr>
      <w:b/>
      <w:szCs w:val="24"/>
      <w:u w:val="thick"/>
    </w:rPr>
  </w:style>
  <w:style w:type="character" w:customStyle="1" w:styleId="UnderlineCardChar2">
    <w:name w:val="UnderlineCard Char"/>
    <w:link w:val="UnderlineCard0"/>
    <w:locked/>
    <w:rsid w:val="007215A0"/>
    <w:rPr>
      <w:rFonts w:ascii="Georgia" w:eastAsia="Calibri" w:hAnsi="Georgia"/>
      <w:u w:val="single"/>
    </w:rPr>
  </w:style>
  <w:style w:type="paragraph" w:customStyle="1" w:styleId="UnderlineCard0">
    <w:name w:val="UnderlineCard"/>
    <w:basedOn w:val="Normal"/>
    <w:link w:val="UnderlineCardChar2"/>
    <w:qFormat/>
    <w:rsid w:val="007215A0"/>
    <w:rPr>
      <w:rFonts w:ascii="Georgia" w:eastAsia="Calibri" w:hAnsi="Georgia"/>
      <w:u w:val="single"/>
    </w:rPr>
  </w:style>
  <w:style w:type="paragraph" w:customStyle="1" w:styleId="WW-Default">
    <w:name w:val="WW-Default"/>
    <w:qFormat/>
    <w:rsid w:val="007215A0"/>
    <w:pPr>
      <w:suppressAutoHyphens/>
      <w:spacing w:after="0" w:line="240" w:lineRule="auto"/>
    </w:pPr>
    <w:rPr>
      <w:rFonts w:ascii="Georgia" w:eastAsia="Calibri" w:hAnsi="Georgia" w:cs="Calibri"/>
      <w:lang w:eastAsia="ar-SA"/>
    </w:rPr>
  </w:style>
  <w:style w:type="character" w:customStyle="1" w:styleId="Style6Char">
    <w:name w:val="Style6 Char"/>
    <w:link w:val="Style6"/>
    <w:locked/>
    <w:rsid w:val="007215A0"/>
    <w:rPr>
      <w:rFonts w:ascii="Calibri" w:hAnsi="Calibri"/>
      <w:sz w:val="24"/>
      <w:lang w:val="x-none" w:eastAsia="x-none"/>
    </w:rPr>
  </w:style>
  <w:style w:type="character" w:customStyle="1" w:styleId="bloctitlesChar">
    <w:name w:val="bloc titles Char"/>
    <w:link w:val="bloctitles"/>
    <w:locked/>
    <w:rsid w:val="007215A0"/>
    <w:rPr>
      <w:rFonts w:ascii="Malgun Gothic" w:eastAsia="Malgun Gothic" w:hAnsi="Malgun Gothic"/>
      <w:b/>
      <w:bCs/>
      <w:sz w:val="28"/>
      <w:szCs w:val="28"/>
      <w:u w:val="single"/>
    </w:rPr>
  </w:style>
  <w:style w:type="paragraph" w:customStyle="1" w:styleId="bloctitles">
    <w:name w:val="bloc titles"/>
    <w:basedOn w:val="Heading1"/>
    <w:next w:val="Normal"/>
    <w:link w:val="bloctitlesChar"/>
    <w:autoRedefine/>
    <w:qFormat/>
    <w:rsid w:val="007215A0"/>
    <w:pPr>
      <w:keepNext w:val="0"/>
      <w:keepLines w:val="0"/>
      <w:pBdr>
        <w:top w:val="none" w:sz="0" w:space="0" w:color="auto"/>
        <w:left w:val="none" w:sz="0" w:space="0" w:color="auto"/>
        <w:bottom w:val="none" w:sz="0" w:space="0" w:color="auto"/>
        <w:right w:val="none" w:sz="0" w:space="0" w:color="auto"/>
      </w:pBdr>
      <w:contextualSpacing/>
    </w:pPr>
    <w:rPr>
      <w:rFonts w:ascii="Malgun Gothic" w:eastAsia="Malgun Gothic" w:hAnsi="Malgun Gothic" w:cstheme="minorBidi"/>
      <w:bCs/>
      <w:sz w:val="28"/>
      <w:szCs w:val="28"/>
      <w:u w:val="single"/>
    </w:rPr>
  </w:style>
  <w:style w:type="character" w:customStyle="1" w:styleId="Cards1CharCharChar">
    <w:name w:val="Cards1 Char Char Char"/>
    <w:link w:val="Cards1CharChar"/>
    <w:locked/>
    <w:rsid w:val="007215A0"/>
    <w:rPr>
      <w:rFonts w:ascii="Georgia" w:eastAsia="Calibri" w:hAnsi="Georgia"/>
    </w:rPr>
  </w:style>
  <w:style w:type="paragraph" w:customStyle="1" w:styleId="Cards1CharChar">
    <w:name w:val="Cards1 Char Char"/>
    <w:basedOn w:val="Normal"/>
    <w:link w:val="Cards1CharCharChar"/>
    <w:qFormat/>
    <w:rsid w:val="007215A0"/>
    <w:pPr>
      <w:autoSpaceDE w:val="0"/>
      <w:autoSpaceDN w:val="0"/>
      <w:adjustRightInd w:val="0"/>
      <w:ind w:left="432" w:right="432"/>
      <w:jc w:val="both"/>
    </w:pPr>
    <w:rPr>
      <w:rFonts w:ascii="Georgia" w:eastAsia="Calibri" w:hAnsi="Georgia"/>
    </w:rPr>
  </w:style>
  <w:style w:type="character" w:customStyle="1" w:styleId="SwagChar">
    <w:name w:val="Swag Char"/>
    <w:link w:val="Swag"/>
    <w:locked/>
    <w:rsid w:val="007215A0"/>
    <w:rPr>
      <w:rFonts w:ascii="Georgia" w:eastAsia="Calibri" w:hAnsi="Georgia"/>
      <w:color w:val="0000FF"/>
      <w:sz w:val="12"/>
      <w:u w:val="single"/>
    </w:rPr>
  </w:style>
  <w:style w:type="paragraph" w:customStyle="1" w:styleId="Swag">
    <w:name w:val="Swag"/>
    <w:basedOn w:val="Normal"/>
    <w:link w:val="SwagChar"/>
    <w:qFormat/>
    <w:rsid w:val="007215A0"/>
    <w:rPr>
      <w:rFonts w:ascii="Georgia" w:eastAsia="Calibri" w:hAnsi="Georgia"/>
      <w:color w:val="0000FF"/>
      <w:sz w:val="12"/>
      <w:u w:val="single"/>
    </w:rPr>
  </w:style>
  <w:style w:type="character" w:customStyle="1" w:styleId="StyleUnderlineTimesNewRoman1Char">
    <w:name w:val="Style Underline + Times New Roman1 Char"/>
    <w:link w:val="StyleUnderlineTimesNewRoman1"/>
    <w:locked/>
    <w:rsid w:val="007215A0"/>
    <w:rPr>
      <w:rFonts w:ascii="Calibri" w:hAnsi="Calibri"/>
      <w:szCs w:val="24"/>
      <w:u w:val="single"/>
    </w:rPr>
  </w:style>
  <w:style w:type="paragraph" w:customStyle="1" w:styleId="StyleUnderlineTimesNewRoman1">
    <w:name w:val="Style Underline + Times New Roman1"/>
    <w:link w:val="StyleUnderlineTimesNewRoman1Char"/>
    <w:qFormat/>
    <w:rsid w:val="007215A0"/>
    <w:pPr>
      <w:spacing w:after="200" w:line="276" w:lineRule="auto"/>
    </w:pPr>
    <w:rPr>
      <w:rFonts w:ascii="Calibri" w:hAnsi="Calibri"/>
      <w:szCs w:val="24"/>
      <w:u w:val="single"/>
    </w:rPr>
  </w:style>
  <w:style w:type="character" w:customStyle="1" w:styleId="StyleUnderlineTimesNewRomanBold1Char">
    <w:name w:val="Style Underline + Times New Roman Bold1 Char"/>
    <w:link w:val="StyleUnderlineTimesNewRomanBold1"/>
    <w:locked/>
    <w:rsid w:val="007215A0"/>
    <w:rPr>
      <w:rFonts w:ascii="Calibri" w:hAnsi="Calibri"/>
      <w:b/>
      <w:bCs/>
      <w:szCs w:val="24"/>
      <w:u w:val="single"/>
    </w:rPr>
  </w:style>
  <w:style w:type="paragraph" w:customStyle="1" w:styleId="StyleUnderlineTimesNewRomanBold1">
    <w:name w:val="Style Underline + Times New Roman Bold1"/>
    <w:link w:val="StyleUnderlineTimesNewRomanBold1Char"/>
    <w:qFormat/>
    <w:rsid w:val="007215A0"/>
    <w:pPr>
      <w:spacing w:after="200" w:line="276" w:lineRule="auto"/>
    </w:pPr>
    <w:rPr>
      <w:rFonts w:ascii="Calibri" w:hAnsi="Calibri"/>
      <w:b/>
      <w:bCs/>
      <w:szCs w:val="24"/>
      <w:u w:val="single"/>
    </w:rPr>
  </w:style>
  <w:style w:type="paragraph" w:customStyle="1" w:styleId="conintrotext">
    <w:name w:val="conintrotext"/>
    <w:basedOn w:val="Normal"/>
    <w:qFormat/>
    <w:rsid w:val="007215A0"/>
    <w:pPr>
      <w:spacing w:before="100" w:beforeAutospacing="1" w:after="100" w:afterAutospacing="1"/>
    </w:pPr>
    <w:rPr>
      <w:rFonts w:eastAsia="Calibri"/>
      <w:sz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215A0"/>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215A0"/>
    <w:rPr>
      <w:rFonts w:ascii="MS Mincho" w:eastAsia="MS Mincho" w:hAnsi="MS Mincho"/>
      <w:b/>
      <w:u w:val="single"/>
    </w:rPr>
  </w:style>
  <w:style w:type="paragraph" w:customStyle="1" w:styleId="more">
    <w:name w:val="more"/>
    <w:basedOn w:val="Normal"/>
    <w:qFormat/>
    <w:rsid w:val="007215A0"/>
    <w:pPr>
      <w:spacing w:before="100" w:beforeAutospacing="1" w:after="100" w:afterAutospacing="1"/>
    </w:pPr>
    <w:rPr>
      <w:rFonts w:eastAsia="Calibri"/>
      <w:sz w:val="24"/>
    </w:rPr>
  </w:style>
  <w:style w:type="paragraph" w:customStyle="1" w:styleId="assert">
    <w:name w:val="assert"/>
    <w:basedOn w:val="Normal"/>
    <w:qFormat/>
    <w:rsid w:val="007215A0"/>
    <w:pPr>
      <w:spacing w:before="100" w:beforeAutospacing="1" w:after="100" w:afterAutospacing="1"/>
    </w:pPr>
    <w:rPr>
      <w:rFonts w:eastAsia="Calibri"/>
      <w:sz w:val="24"/>
    </w:rPr>
  </w:style>
  <w:style w:type="paragraph" w:customStyle="1" w:styleId="Default1">
    <w:name w:val="Default1"/>
    <w:basedOn w:val="Default"/>
    <w:next w:val="Default"/>
    <w:qFormat/>
    <w:rsid w:val="007215A0"/>
    <w:pPr>
      <w:widowControl/>
    </w:pPr>
    <w:rPr>
      <w:color w:val="auto"/>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215A0"/>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215A0"/>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215A0"/>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215A0"/>
    <w:rPr>
      <w:rFonts w:ascii="MS Mincho" w:eastAsia="MS Mincho" w:hAnsi="MS Mincho"/>
      <w:b/>
      <w:u w:val="single"/>
    </w:rPr>
  </w:style>
  <w:style w:type="character" w:customStyle="1" w:styleId="UnderlineChar2CharCharChar">
    <w:name w:val="Underline Char2 Char Char Char"/>
    <w:locked/>
    <w:rsid w:val="007215A0"/>
    <w:rPr>
      <w:rFonts w:ascii="MS Mincho" w:eastAsia="MS Mincho" w:hAnsi="MS Mincho"/>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215A0"/>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215A0"/>
    <w:rPr>
      <w:rFonts w:ascii="MS Mincho" w:eastAsia="MS Mincho" w:hAnsi="MS Mincho"/>
      <w:b/>
      <w:u w:val="single"/>
    </w:rPr>
  </w:style>
  <w:style w:type="character" w:customStyle="1" w:styleId="CardBodyChar">
    <w:name w:val="Card Body Char"/>
    <w:link w:val="CardBody"/>
    <w:locked/>
    <w:rsid w:val="007215A0"/>
    <w:rPr>
      <w:rFonts w:ascii="Calibri" w:hAnsi="Calibri"/>
      <w:szCs w:val="16"/>
      <w:lang w:val="x-none" w:eastAsia="x-none"/>
    </w:rPr>
  </w:style>
  <w:style w:type="character" w:customStyle="1" w:styleId="StyleBoldandUnderlineChar11ptBorderSinglesolidlineChar">
    <w:name w:val="Style Bold and Underline Char + 11 pt Border: : (Single solid line... Char"/>
    <w:link w:val="StyleBoldandUnderlineChar11ptBorderSinglesolidline"/>
    <w:locked/>
    <w:rsid w:val="007215A0"/>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215A0"/>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character" w:customStyle="1" w:styleId="StyleMinimizedTextArialNarrow9ptChar">
    <w:name w:val="Style Minimized Text + Arial Narrow 9 pt Char"/>
    <w:link w:val="StyleMinimizedTextArialNarrow9pt"/>
    <w:locked/>
    <w:rsid w:val="007215A0"/>
    <w:rPr>
      <w:szCs w:val="24"/>
    </w:rPr>
  </w:style>
  <w:style w:type="paragraph" w:customStyle="1" w:styleId="StyleMinimizedTextArialNarrow9pt">
    <w:name w:val="Style Minimized Text + Arial Narrow 9 pt"/>
    <w:basedOn w:val="Normal"/>
    <w:link w:val="StyleMinimizedTextArialNarrow9ptChar"/>
    <w:qFormat/>
    <w:rsid w:val="007215A0"/>
    <w:rPr>
      <w:rFonts w:asciiTheme="minorHAnsi" w:hAnsiTheme="minorHAnsi"/>
      <w:szCs w:val="24"/>
    </w:rPr>
  </w:style>
  <w:style w:type="character" w:customStyle="1" w:styleId="StyleBoldandUnderlineChar11ptNotBoldChar">
    <w:name w:val="Style Bold and Underline Char + 11 pt Not Bold Char"/>
    <w:link w:val="StyleBoldandUnderlineChar11ptNotBold"/>
    <w:locked/>
    <w:rsid w:val="007215A0"/>
    <w:rPr>
      <w:u w:val="single"/>
    </w:rPr>
  </w:style>
  <w:style w:type="paragraph" w:customStyle="1" w:styleId="StyleBoldandUnderlineChar11ptNotBold">
    <w:name w:val="Style Bold and Underline Char + 11 pt Not Bold"/>
    <w:link w:val="StyleBoldandUnderlineChar11ptNotBoldChar"/>
    <w:qFormat/>
    <w:rsid w:val="007215A0"/>
    <w:pPr>
      <w:spacing w:after="0" w:line="240" w:lineRule="auto"/>
    </w:pPr>
    <w:rPr>
      <w:u w:val="single"/>
    </w:rPr>
  </w:style>
  <w:style w:type="character" w:customStyle="1" w:styleId="StyleStyle411pt1Char">
    <w:name w:val="Style Style4 + 11 pt1 Char"/>
    <w:link w:val="StyleStyle411pt1"/>
    <w:locked/>
    <w:rsid w:val="007215A0"/>
    <w:rPr>
      <w:szCs w:val="24"/>
      <w:u w:val="single"/>
    </w:rPr>
  </w:style>
  <w:style w:type="paragraph" w:customStyle="1" w:styleId="StyleStyle411pt1">
    <w:name w:val="Style Style4 + 11 pt1"/>
    <w:basedOn w:val="Style4"/>
    <w:link w:val="StyleStyle411pt1Char"/>
    <w:qFormat/>
    <w:rsid w:val="007215A0"/>
    <w:pPr>
      <w:spacing w:after="160" w:line="259" w:lineRule="auto"/>
    </w:pPr>
    <w:rPr>
      <w:rFonts w:asciiTheme="minorHAnsi" w:eastAsiaTheme="minorHAnsi" w:hAnsiTheme="minorHAnsi" w:cstheme="minorBidi"/>
      <w:sz w:val="22"/>
      <w:szCs w:val="24"/>
    </w:rPr>
  </w:style>
  <w:style w:type="character" w:customStyle="1" w:styleId="StyleStyle411ptBorderSinglesolidlineAuto05ptLChar">
    <w:name w:val="Style Style4 + 11 pt Border: : (Single solid line Auto  0.5 pt L... Char"/>
    <w:link w:val="StyleStyle411ptBorderSinglesolidlineAuto05ptL"/>
    <w:locked/>
    <w:rsid w:val="007215A0"/>
    <w:rPr>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7215A0"/>
    <w:pPr>
      <w:pBdr>
        <w:top w:val="single" w:sz="4" w:space="0" w:color="auto"/>
        <w:left w:val="single" w:sz="4" w:space="0" w:color="auto"/>
        <w:bottom w:val="single" w:sz="4" w:space="0" w:color="auto"/>
        <w:right w:val="single" w:sz="4" w:space="0" w:color="auto"/>
      </w:pBdr>
      <w:spacing w:after="160" w:line="259" w:lineRule="auto"/>
    </w:pPr>
    <w:rPr>
      <w:rFonts w:asciiTheme="minorHAnsi" w:eastAsiaTheme="minorHAnsi" w:hAnsiTheme="minorHAnsi" w:cstheme="minorBidi"/>
      <w:sz w:val="22"/>
      <w:szCs w:val="24"/>
      <w:bdr w:val="single" w:sz="4" w:space="0" w:color="auto" w:frame="1"/>
    </w:rPr>
  </w:style>
  <w:style w:type="paragraph" w:customStyle="1" w:styleId="Indentation">
    <w:name w:val="Indentation"/>
    <w:basedOn w:val="Normal"/>
    <w:qFormat/>
    <w:rsid w:val="007215A0"/>
    <w:pPr>
      <w:ind w:left="288" w:right="288"/>
    </w:pPr>
    <w:rPr>
      <w:rFonts w:eastAsia="Calibri"/>
    </w:rPr>
  </w:style>
  <w:style w:type="character" w:customStyle="1" w:styleId="StyleStyle49pt10Char">
    <w:name w:val="Style Style4 + 9 pt10 Char"/>
    <w:link w:val="StyleStyle49pt10"/>
    <w:locked/>
    <w:rsid w:val="007215A0"/>
    <w:rPr>
      <w:rFonts w:ascii="Calibri" w:eastAsia="Calibri" w:hAnsi="Calibri"/>
      <w:szCs w:val="24"/>
      <w:u w:val="single"/>
    </w:rPr>
  </w:style>
  <w:style w:type="paragraph" w:customStyle="1" w:styleId="StyleStyle49pt10">
    <w:name w:val="Style Style4 + 9 pt10"/>
    <w:basedOn w:val="Style4"/>
    <w:link w:val="StyleStyle49pt10Char"/>
    <w:qFormat/>
    <w:rsid w:val="007215A0"/>
    <w:pPr>
      <w:spacing w:after="160" w:line="259" w:lineRule="auto"/>
    </w:pPr>
    <w:rPr>
      <w:rFonts w:ascii="Calibri" w:eastAsia="Calibri" w:hAnsi="Calibri" w:cstheme="minorBidi"/>
      <w:sz w:val="22"/>
      <w:szCs w:val="24"/>
    </w:rPr>
  </w:style>
  <w:style w:type="character" w:customStyle="1" w:styleId="StyleStyle49ptBold7Char">
    <w:name w:val="Style Style4 + 9 pt Bold7 Char"/>
    <w:link w:val="StyleStyle49ptBold7"/>
    <w:locked/>
    <w:rsid w:val="007215A0"/>
    <w:rPr>
      <w:rFonts w:ascii="Calibri" w:eastAsia="Calibri" w:hAnsi="Calibri"/>
      <w:b/>
      <w:bCs/>
      <w:szCs w:val="24"/>
      <w:u w:val="single"/>
    </w:rPr>
  </w:style>
  <w:style w:type="paragraph" w:customStyle="1" w:styleId="StyleStyle49ptBold7">
    <w:name w:val="Style Style4 + 9 pt Bold7"/>
    <w:basedOn w:val="Style4"/>
    <w:link w:val="StyleStyle49ptBold7Char"/>
    <w:qFormat/>
    <w:rsid w:val="007215A0"/>
    <w:pPr>
      <w:spacing w:after="160" w:line="259" w:lineRule="auto"/>
    </w:pPr>
    <w:rPr>
      <w:rFonts w:ascii="Calibri" w:eastAsia="Calibri" w:hAnsi="Calibri" w:cstheme="minorBidi"/>
      <w:b/>
      <w:bCs/>
      <w:sz w:val="22"/>
      <w:szCs w:val="24"/>
    </w:rPr>
  </w:style>
  <w:style w:type="paragraph" w:customStyle="1" w:styleId="003Cite">
    <w:name w:val="003Cite"/>
    <w:basedOn w:val="Normal"/>
    <w:qFormat/>
    <w:rsid w:val="007215A0"/>
    <w:rPr>
      <w:rFonts w:eastAsia="Calibri"/>
      <w:szCs w:val="16"/>
    </w:rPr>
  </w:style>
  <w:style w:type="character" w:customStyle="1" w:styleId="shrinkCharCharChar">
    <w:name w:val="shrink Char Char Char"/>
    <w:link w:val="shrinkCharChar"/>
    <w:locked/>
    <w:rsid w:val="007215A0"/>
    <w:rPr>
      <w:bCs/>
      <w:color w:val="000000"/>
      <w:sz w:val="10"/>
      <w:szCs w:val="17"/>
    </w:rPr>
  </w:style>
  <w:style w:type="paragraph" w:customStyle="1" w:styleId="shrinkCharChar">
    <w:name w:val="shrink Char Char"/>
    <w:basedOn w:val="Heading3"/>
    <w:link w:val="shrinkCharCharChar"/>
    <w:autoRedefine/>
    <w:qFormat/>
    <w:rsid w:val="007215A0"/>
    <w:pPr>
      <w:keepLines w:val="0"/>
      <w:pageBreakBefore w:val="0"/>
      <w:spacing w:before="240" w:after="60"/>
      <w:jc w:val="left"/>
    </w:pPr>
    <w:rPr>
      <w:rFonts w:asciiTheme="minorHAnsi" w:eastAsiaTheme="minorHAnsi" w:hAnsiTheme="minorHAnsi" w:cstheme="minorBidi"/>
      <w:b w:val="0"/>
      <w:bCs/>
      <w:color w:val="000000"/>
      <w:sz w:val="10"/>
      <w:szCs w:val="17"/>
      <w:u w:val="none"/>
    </w:rPr>
  </w:style>
  <w:style w:type="character" w:customStyle="1" w:styleId="Heading8Char1">
    <w:name w:val="Heading 8 Char1"/>
    <w:basedOn w:val="DefaultParagraphFont"/>
    <w:semiHidden/>
    <w:rsid w:val="007215A0"/>
    <w:rPr>
      <w:rFonts w:ascii="Cambria" w:eastAsia="Times New Roman" w:hAnsi="Cambria" w:cs="Times New Roman"/>
      <w:color w:val="404040"/>
    </w:rPr>
  </w:style>
  <w:style w:type="character" w:customStyle="1" w:styleId="BodyText3Char1">
    <w:name w:val="Body Text 3 Char1"/>
    <w:basedOn w:val="DefaultParagraphFont"/>
    <w:semiHidden/>
    <w:rsid w:val="007215A0"/>
    <w:rPr>
      <w:rFonts w:ascii="Arial" w:hAnsi="Arial"/>
      <w:sz w:val="16"/>
      <w:szCs w:val="16"/>
    </w:rPr>
  </w:style>
  <w:style w:type="character" w:customStyle="1" w:styleId="BodyTextIndentChar1">
    <w:name w:val="Body Text Indent Char1"/>
    <w:basedOn w:val="DefaultParagraphFont"/>
    <w:semiHidden/>
    <w:rsid w:val="007215A0"/>
    <w:rPr>
      <w:rFonts w:ascii="Arial" w:hAnsi="Arial"/>
      <w:szCs w:val="24"/>
    </w:rPr>
  </w:style>
  <w:style w:type="character" w:customStyle="1" w:styleId="BodyTextIndent3Char1">
    <w:name w:val="Body Text Indent 3 Char1"/>
    <w:basedOn w:val="DefaultParagraphFont"/>
    <w:semiHidden/>
    <w:rsid w:val="007215A0"/>
    <w:rPr>
      <w:rFonts w:ascii="Arial" w:hAnsi="Arial"/>
      <w:sz w:val="16"/>
      <w:szCs w:val="16"/>
    </w:rPr>
  </w:style>
  <w:style w:type="character" w:customStyle="1" w:styleId="BodyTextIndent2Char1">
    <w:name w:val="Body Text Indent 2 Char1"/>
    <w:basedOn w:val="DefaultParagraphFont"/>
    <w:semiHidden/>
    <w:rsid w:val="007215A0"/>
    <w:rPr>
      <w:rFonts w:ascii="Arial" w:hAnsi="Arial"/>
      <w:szCs w:val="24"/>
    </w:rPr>
  </w:style>
  <w:style w:type="character" w:customStyle="1" w:styleId="grame">
    <w:name w:val="grame"/>
    <w:basedOn w:val="DefaultParagraphFont"/>
    <w:rsid w:val="007215A0"/>
  </w:style>
  <w:style w:type="character" w:customStyle="1" w:styleId="styleboldunderline">
    <w:name w:val="styleboldunderline"/>
    <w:basedOn w:val="DefaultParagraphFont"/>
    <w:rsid w:val="007215A0"/>
  </w:style>
  <w:style w:type="character" w:customStyle="1" w:styleId="heading4char0">
    <w:name w:val="heading4char"/>
    <w:basedOn w:val="DefaultParagraphFont"/>
    <w:rsid w:val="007215A0"/>
  </w:style>
  <w:style w:type="character" w:customStyle="1" w:styleId="stylestylebold12pt">
    <w:name w:val="stylestylebold12pt"/>
    <w:rsid w:val="007215A0"/>
  </w:style>
  <w:style w:type="character" w:customStyle="1" w:styleId="StyleStyle4CharTimesNewRoman11pt">
    <w:name w:val="Style Style4 Char + Times New Roman 11 pt"/>
    <w:rsid w:val="007215A0"/>
    <w:rPr>
      <w:rFonts w:ascii="Times New Roman" w:hAnsi="Times New Roman" w:cs="Times New Roman" w:hint="default"/>
      <w:sz w:val="20"/>
      <w:szCs w:val="24"/>
      <w:u w:val="single"/>
      <w:lang w:val="en-US" w:eastAsia="en-US" w:bidi="ar-SA"/>
    </w:rPr>
  </w:style>
  <w:style w:type="character" w:customStyle="1" w:styleId="print-footnote">
    <w:name w:val="print-footnote"/>
    <w:basedOn w:val="DefaultParagraphFont"/>
    <w:rsid w:val="007215A0"/>
  </w:style>
  <w:style w:type="character" w:customStyle="1" w:styleId="createdby">
    <w:name w:val="createdby"/>
    <w:rsid w:val="007215A0"/>
  </w:style>
  <w:style w:type="character" w:customStyle="1" w:styleId="createdate">
    <w:name w:val="createdate"/>
    <w:rsid w:val="007215A0"/>
  </w:style>
  <w:style w:type="character" w:customStyle="1" w:styleId="publicationinfo">
    <w:name w:val="publicationinfo"/>
    <w:rsid w:val="007215A0"/>
  </w:style>
  <w:style w:type="character" w:customStyle="1" w:styleId="style131">
    <w:name w:val="style131"/>
    <w:rsid w:val="007215A0"/>
    <w:rPr>
      <w:sz w:val="20"/>
      <w:szCs w:val="20"/>
    </w:rPr>
  </w:style>
  <w:style w:type="character" w:customStyle="1" w:styleId="b">
    <w:name w:val="b"/>
    <w:rsid w:val="007215A0"/>
  </w:style>
  <w:style w:type="character" w:customStyle="1" w:styleId="2">
    <w:name w:val="2"/>
    <w:rsid w:val="007215A0"/>
    <w:rPr>
      <w:rFonts w:ascii="Arial" w:hAnsi="Arial" w:cs="Arial" w:hint="default"/>
      <w:bCs/>
      <w:sz w:val="20"/>
      <w:u w:val="single"/>
      <w:lang w:val="en-US" w:eastAsia="en-US" w:bidi="ar-SA"/>
    </w:rPr>
  </w:style>
  <w:style w:type="character" w:customStyle="1" w:styleId="HIGHLIGHT1">
    <w:name w:val="HIGHLIGHT"/>
    <w:basedOn w:val="Emphasis"/>
    <w:qFormat/>
    <w:rsid w:val="007215A0"/>
    <w:rPr>
      <w:rFonts w:ascii="Arial Narrow" w:eastAsia="Cambria" w:hAnsi="Arial Narrow" w:cs="Times New Roman" w:hint="default"/>
      <w:b w:val="0"/>
      <w:bCs w:val="0"/>
      <w:i/>
      <w:iCs/>
      <w:color w:val="000000"/>
      <w:sz w:val="24"/>
      <w:szCs w:val="22"/>
      <w:u w:val="single"/>
      <w:bdr w:val="none" w:sz="0" w:space="0" w:color="auto" w:frame="1"/>
      <w:shd w:val="clear" w:color="auto" w:fill="00FFFF"/>
      <w:lang w:eastAsia="en-US"/>
    </w:rPr>
  </w:style>
  <w:style w:type="character" w:customStyle="1" w:styleId="HighlightedUnderline0">
    <w:name w:val="Highlighted Underline"/>
    <w:basedOn w:val="DefaultParagraphFont"/>
    <w:qFormat/>
    <w:rsid w:val="007215A0"/>
    <w:rPr>
      <w:rFonts w:ascii="Times New Roman" w:hAnsi="Times New Roman" w:cs="Times New Roman" w:hint="default"/>
      <w:b/>
      <w:bCs/>
      <w:sz w:val="22"/>
      <w:u w:val="single"/>
      <w:bdr w:val="none" w:sz="0" w:space="0" w:color="auto" w:frame="1"/>
      <w:shd w:val="clear" w:color="auto" w:fill="B3423F"/>
    </w:rPr>
  </w:style>
  <w:style w:type="character" w:customStyle="1" w:styleId="text11gold">
    <w:name w:val="text11 gold"/>
    <w:basedOn w:val="DefaultParagraphFont"/>
    <w:rsid w:val="007215A0"/>
  </w:style>
  <w:style w:type="character" w:customStyle="1" w:styleId="StyleunderlineNotBold">
    <w:name w:val="Style underline + Not Bold"/>
    <w:basedOn w:val="DefaultParagraphFont"/>
    <w:rsid w:val="007215A0"/>
    <w:rPr>
      <w:b/>
      <w:bCs w:val="0"/>
      <w:u w:val="single"/>
    </w:rPr>
  </w:style>
  <w:style w:type="character" w:customStyle="1" w:styleId="StyleunderlineNotBold1">
    <w:name w:val="Style underline + Not Bold1"/>
    <w:basedOn w:val="DefaultParagraphFont"/>
    <w:rsid w:val="007215A0"/>
    <w:rPr>
      <w:b/>
      <w:bCs w:val="0"/>
      <w:u w:val="single"/>
    </w:rPr>
  </w:style>
  <w:style w:type="character" w:customStyle="1" w:styleId="Bodytext595pt">
    <w:name w:val="Body text (5) + 9.5 pt"/>
    <w:rsid w:val="007215A0"/>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BodyText30">
    <w:name w:val="Body Text3"/>
    <w:rsid w:val="007215A0"/>
    <w:rPr>
      <w:rFonts w:ascii="Times New Roman" w:eastAsia="Times New Roman" w:hAnsi="Times New Roman" w:cs="Times New Roman" w:hint="default"/>
      <w:b w:val="0"/>
      <w:bCs w:val="0"/>
      <w:i w:val="0"/>
      <w:iCs w:val="0"/>
      <w:smallCaps w:val="0"/>
      <w:spacing w:val="0"/>
      <w:sz w:val="19"/>
      <w:szCs w:val="19"/>
      <w:u w:val="single"/>
    </w:rPr>
  </w:style>
  <w:style w:type="character" w:customStyle="1" w:styleId="Style7ptBold">
    <w:name w:val="Style 7 pt Bold"/>
    <w:basedOn w:val="DefaultParagraphFont"/>
    <w:rsid w:val="007215A0"/>
    <w:rPr>
      <w:b w:val="0"/>
      <w:bCs/>
      <w:sz w:val="14"/>
    </w:rPr>
  </w:style>
  <w:style w:type="character" w:customStyle="1" w:styleId="StyleUnderlineChar9ptBorderSinglesolidlineAuto0">
    <w:name w:val="Style Underline Char + 9 pt Border: : (Single solid line Auto  0..."/>
    <w:rsid w:val="007215A0"/>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7215A0"/>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7215A0"/>
    <w:rPr>
      <w:rFonts w:ascii="Times New Roman" w:hAnsi="Times New Roman" w:cs="Times New Roman" w:hint="default"/>
      <w:b/>
      <w:bCs/>
      <w:sz w:val="20"/>
      <w:szCs w:val="24"/>
      <w:u w:val="single"/>
      <w:lang w:val="en-US" w:eastAsia="en-US" w:bidi="ar-SA"/>
    </w:rPr>
  </w:style>
  <w:style w:type="character" w:customStyle="1" w:styleId="Heading3CharCharCharChar1">
    <w:name w:val="Heading 3 Char Char Char Char1"/>
    <w:rsid w:val="007215A0"/>
    <w:rPr>
      <w:rFonts w:ascii="Arial" w:hAnsi="Arial" w:cs="Arial" w:hint="default"/>
      <w:bCs/>
      <w:szCs w:val="26"/>
      <w:u w:val="single"/>
      <w:lang w:val="en-US" w:eastAsia="en-US" w:bidi="ar-SA"/>
    </w:rPr>
  </w:style>
  <w:style w:type="character" w:customStyle="1" w:styleId="qlabel">
    <w:name w:val="q_label"/>
    <w:rsid w:val="007215A0"/>
  </w:style>
  <w:style w:type="character" w:customStyle="1" w:styleId="alabel">
    <w:name w:val="a_label"/>
    <w:rsid w:val="007215A0"/>
  </w:style>
  <w:style w:type="character" w:customStyle="1" w:styleId="StyleBoldandUnderlineCharChar29pt">
    <w:name w:val="Style Bold and Underline Char Char2 + 9 pt"/>
    <w:rsid w:val="007215A0"/>
    <w:rPr>
      <w:rFonts w:ascii="Times New Roman" w:hAnsi="Times New Roman" w:cs="Times New Roman" w:hint="default"/>
      <w:b/>
      <w:bCs/>
      <w:noProof w:val="0"/>
      <w:sz w:val="20"/>
      <w:u w:val="single"/>
    </w:rPr>
  </w:style>
  <w:style w:type="character" w:customStyle="1" w:styleId="StyleUnderlineCharChar19pt">
    <w:name w:val="Style Underline Char Char1 + 9 pt"/>
    <w:rsid w:val="007215A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215A0"/>
    <w:rPr>
      <w:rFonts w:ascii="Times New Roman" w:hAnsi="Times New Roman" w:cs="Times New Roman" w:hint="default"/>
      <w:noProof w:val="0"/>
      <w:sz w:val="20"/>
      <w:u w:val="single"/>
      <w:bdr w:val="single" w:sz="4" w:space="0" w:color="auto" w:frame="1"/>
      <w:lang w:val="en-US" w:eastAsia="en-US" w:bidi="ar-SA"/>
    </w:rPr>
  </w:style>
  <w:style w:type="character" w:customStyle="1" w:styleId="StyleBoldandUnderlineCharCharCharChar9pt">
    <w:name w:val="Style Bold and Underline Char Char Char Char + 9 pt"/>
    <w:rsid w:val="007215A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215A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215A0"/>
    <w:rPr>
      <w:rFonts w:ascii="Times New Roman" w:hAnsi="Times New Roman" w:cs="Times New Roman" w:hint="default"/>
      <w:noProof w:val="0"/>
      <w:sz w:val="20"/>
      <w:u w:val="single"/>
      <w:lang w:val="en-US" w:eastAsia="en-US" w:bidi="ar-SA"/>
    </w:rPr>
  </w:style>
  <w:style w:type="character" w:customStyle="1" w:styleId="StyleUnderlineCharChar111pt">
    <w:name w:val="Style Underline Char Char1 + 11 pt"/>
    <w:rsid w:val="007215A0"/>
  </w:style>
  <w:style w:type="character" w:customStyle="1" w:styleId="StyleUnderlineChar2CharChar11pt">
    <w:name w:val="Style Underline Char2 Char Char + 11 pt"/>
    <w:rsid w:val="007215A0"/>
    <w:rPr>
      <w:rFonts w:ascii="Times New Roman" w:hAnsi="Times New Roman" w:cs="Times New Roman" w:hint="default"/>
      <w:sz w:val="20"/>
      <w:u w:val="single"/>
    </w:rPr>
  </w:style>
  <w:style w:type="character" w:customStyle="1" w:styleId="StyleStyleBoldUnderline11pt">
    <w:name w:val="Style Style Bold Underline + 11 pt"/>
    <w:rsid w:val="007215A0"/>
    <w:rPr>
      <w:b/>
      <w:bCs/>
      <w:sz w:val="20"/>
      <w:u w:val="single"/>
    </w:rPr>
  </w:style>
  <w:style w:type="character" w:customStyle="1" w:styleId="Styleunderline11ptBorderSinglesolidlineAuto05p">
    <w:name w:val="Style underline + 11 pt Border: : (Single solid line Auto  0.5 p..."/>
    <w:rsid w:val="007215A0"/>
    <w:rPr>
      <w:rFonts w:ascii="Times New Roman" w:hAnsi="Times New Roman" w:cs="Times New Roman" w:hint="default"/>
      <w:sz w:val="20"/>
      <w:u w:val="single"/>
      <w:bdr w:val="single" w:sz="4" w:space="0" w:color="auto" w:frame="1"/>
    </w:rPr>
  </w:style>
  <w:style w:type="character" w:customStyle="1" w:styleId="SubtitleChar1">
    <w:name w:val="Subtitle Char1"/>
    <w:basedOn w:val="DefaultParagraphFont"/>
    <w:uiPriority w:val="11"/>
    <w:rsid w:val="007215A0"/>
    <w:rPr>
      <w:rFonts w:ascii="Cambria" w:eastAsia="Times New Roman" w:hAnsi="Cambria" w:cs="Times New Roman"/>
      <w:i/>
      <w:iCs/>
      <w:color w:val="4F81BD"/>
      <w:spacing w:val="15"/>
      <w:sz w:val="24"/>
      <w:szCs w:val="24"/>
    </w:rPr>
  </w:style>
  <w:style w:type="character" w:customStyle="1" w:styleId="Styleterm111ptUnderline">
    <w:name w:val="Style term1 + 11 pt Underline"/>
    <w:rsid w:val="007215A0"/>
    <w:rPr>
      <w:b/>
      <w:bCs/>
      <w:sz w:val="20"/>
      <w:u w:val="single"/>
    </w:rPr>
  </w:style>
  <w:style w:type="character" w:customStyle="1" w:styleId="Style9ptUnderline6">
    <w:name w:val="Style 9 pt Underline6"/>
    <w:rsid w:val="007215A0"/>
    <w:rPr>
      <w:sz w:val="20"/>
      <w:u w:val="single"/>
    </w:rPr>
  </w:style>
  <w:style w:type="character" w:customStyle="1" w:styleId="ct-with-fmlt">
    <w:name w:val="ct-with-fmlt"/>
    <w:rsid w:val="007215A0"/>
  </w:style>
  <w:style w:type="character" w:customStyle="1" w:styleId="StyleStyle4CharTimesNewRoman11ptBold">
    <w:name w:val="Style Style4 Char + Times New Roman 11 pt Bold"/>
    <w:rsid w:val="007215A0"/>
    <w:rPr>
      <w:rFonts w:ascii="Times New Roman" w:eastAsia="Times New Roman" w:hAnsi="Times New Roman" w:cs="Calibri" w:hint="default"/>
      <w:b/>
      <w:bCs/>
      <w:sz w:val="20"/>
      <w:szCs w:val="24"/>
      <w:u w:val="single"/>
      <w:lang w:val="en-US" w:eastAsia="en-US" w:bidi="ar-SA"/>
    </w:rPr>
  </w:style>
  <w:style w:type="character" w:customStyle="1" w:styleId="StyleStyle4CharTimesNewRoman11pt1">
    <w:name w:val="Style Style4 Char + Times New Roman 11 pt1"/>
    <w:rsid w:val="007215A0"/>
    <w:rPr>
      <w:rFonts w:ascii="Times New Roman" w:eastAsia="Times New Roman" w:hAnsi="Times New Roman" w:cs="Calibri" w:hint="default"/>
      <w:sz w:val="20"/>
      <w:szCs w:val="24"/>
      <w:u w:val="single"/>
      <w:lang w:val="en-US" w:eastAsia="en-US" w:bidi="ar-SA"/>
    </w:rPr>
  </w:style>
  <w:style w:type="character" w:customStyle="1" w:styleId="StyleStyle4CharTimesNewRoman11ptItalic">
    <w:name w:val="Style Style4 Char + Times New Roman 11 pt Italic"/>
    <w:rsid w:val="007215A0"/>
    <w:rPr>
      <w:rFonts w:ascii="Times New Roman" w:eastAsia="Times New Roman" w:hAnsi="Times New Roman" w:cs="Calibri" w:hint="default"/>
      <w:i/>
      <w:iCs/>
      <w:sz w:val="20"/>
      <w:szCs w:val="24"/>
      <w:u w:val="single"/>
      <w:lang w:val="en-US" w:eastAsia="en-US" w:bidi="ar-SA"/>
    </w:rPr>
  </w:style>
  <w:style w:type="character" w:customStyle="1" w:styleId="globalcontentbody">
    <w:name w:val="globalcontentbody"/>
    <w:rsid w:val="007215A0"/>
  </w:style>
  <w:style w:type="character" w:customStyle="1" w:styleId="Heading3CharCharChar3">
    <w:name w:val="Heading 3 Char Char Char3"/>
    <w:aliases w:val="Char Char Char3, Char Char Char3"/>
    <w:rsid w:val="007215A0"/>
    <w:rPr>
      <w:rFonts w:ascii="Arial" w:hAnsi="Arial" w:cs="Arial" w:hint="default"/>
      <w:bCs/>
      <w:szCs w:val="26"/>
      <w:u w:val="single"/>
      <w:lang w:val="en-US" w:eastAsia="en-US" w:bidi="ar-SA"/>
    </w:rPr>
  </w:style>
  <w:style w:type="character" w:customStyle="1" w:styleId="StyleStyleUnderline411pt">
    <w:name w:val="Style Style Underline4 + 11 pt"/>
    <w:rsid w:val="007215A0"/>
    <w:rPr>
      <w:sz w:val="20"/>
      <w:u w:val="single"/>
    </w:rPr>
  </w:style>
  <w:style w:type="character" w:customStyle="1" w:styleId="StyleStyleUnderline411ptBold">
    <w:name w:val="Style Style Underline4 + 11 pt Bold"/>
    <w:rsid w:val="007215A0"/>
    <w:rPr>
      <w:b/>
      <w:bCs/>
      <w:sz w:val="20"/>
      <w:u w:val="single"/>
    </w:rPr>
  </w:style>
  <w:style w:type="character" w:customStyle="1" w:styleId="StyleStyleUnderline311pt">
    <w:name w:val="Style Style Underline3 + 11 pt"/>
    <w:rsid w:val="007215A0"/>
    <w:rPr>
      <w:sz w:val="20"/>
      <w:u w:val="single"/>
    </w:rPr>
  </w:style>
  <w:style w:type="character" w:customStyle="1" w:styleId="StyleStyleUnderline311ptBold">
    <w:name w:val="Style Style Underline3 + 11 pt Bold"/>
    <w:rsid w:val="007215A0"/>
    <w:rPr>
      <w:b/>
      <w:bCs/>
      <w:sz w:val="20"/>
      <w:u w:val="single"/>
    </w:rPr>
  </w:style>
  <w:style w:type="character" w:customStyle="1" w:styleId="27">
    <w:name w:val="27"/>
    <w:rsid w:val="007215A0"/>
    <w:rPr>
      <w:rFonts w:ascii="Arial" w:hAnsi="Arial" w:cs="Arial" w:hint="default"/>
      <w:bCs/>
      <w:sz w:val="20"/>
      <w:u w:val="single"/>
      <w:lang w:val="en-US" w:eastAsia="en-US" w:bidi="ar-SA"/>
    </w:rPr>
  </w:style>
  <w:style w:type="character" w:customStyle="1" w:styleId="Heading3CharCharCharChar2">
    <w:name w:val="Heading 3 Char Char Char Char2"/>
    <w:rsid w:val="007215A0"/>
    <w:rPr>
      <w:rFonts w:ascii="Arial" w:hAnsi="Arial" w:cs="Arial" w:hint="default"/>
      <w:bCs/>
      <w:szCs w:val="26"/>
      <w:u w:val="single"/>
      <w:lang w:val="en-US" w:eastAsia="en-US" w:bidi="ar-SA"/>
    </w:rPr>
  </w:style>
  <w:style w:type="character" w:customStyle="1" w:styleId="StyleBold1">
    <w:name w:val="Style Bold1"/>
    <w:rsid w:val="007215A0"/>
    <w:rPr>
      <w:rFonts w:ascii="Georgia" w:hAnsi="Georgia" w:hint="default"/>
      <w:b/>
      <w:bCs/>
      <w:sz w:val="22"/>
    </w:rPr>
  </w:style>
  <w:style w:type="character" w:customStyle="1" w:styleId="article-record-publication-volume-issue">
    <w:name w:val="article-record-publication-volume-issue"/>
    <w:rsid w:val="007215A0"/>
  </w:style>
  <w:style w:type="character" w:customStyle="1" w:styleId="NothingChar1">
    <w:name w:val="Nothing Char1"/>
    <w:rsid w:val="007215A0"/>
    <w:rPr>
      <w:szCs w:val="24"/>
      <w:lang w:val="en-US" w:eastAsia="en-US" w:bidi="ar-SA"/>
    </w:rPr>
  </w:style>
  <w:style w:type="character" w:customStyle="1" w:styleId="quotechar0">
    <w:name w:val="quotechar"/>
    <w:rsid w:val="007215A0"/>
  </w:style>
  <w:style w:type="character" w:customStyle="1" w:styleId="CharChar61">
    <w:name w:val="Char Char61"/>
    <w:rsid w:val="007215A0"/>
    <w:rPr>
      <w:rFonts w:ascii="Arial" w:hAnsi="Arial" w:cs="Arial" w:hint="default"/>
      <w:bCs/>
      <w:sz w:val="16"/>
      <w:szCs w:val="26"/>
      <w:lang w:val="en-US" w:eastAsia="en-US" w:bidi="ar-SA"/>
    </w:rPr>
  </w:style>
  <w:style w:type="character" w:customStyle="1" w:styleId="3TagCite">
    <w:name w:val="3 Tag/Cite"/>
    <w:rsid w:val="007215A0"/>
    <w:rPr>
      <w:rFonts w:ascii="Times New Roman" w:hAnsi="Times New Roman" w:cs="Times New Roman" w:hint="default"/>
      <w:b/>
      <w:bCs w:val="0"/>
    </w:rPr>
  </w:style>
  <w:style w:type="character" w:customStyle="1" w:styleId="4Qualifications">
    <w:name w:val="4 Qualifications"/>
    <w:rsid w:val="007215A0"/>
    <w:rPr>
      <w:rFonts w:ascii="Times New Roman" w:hAnsi="Times New Roman" w:cs="Times New Roman" w:hint="default"/>
      <w:sz w:val="19"/>
    </w:rPr>
  </w:style>
  <w:style w:type="character" w:customStyle="1" w:styleId="at">
    <w:name w:val="at"/>
    <w:rsid w:val="007215A0"/>
  </w:style>
  <w:style w:type="character" w:customStyle="1" w:styleId="vitstoryheadline">
    <w:name w:val="vitstoryheadline"/>
    <w:rsid w:val="007215A0"/>
    <w:rPr>
      <w:rFonts w:ascii="Times New Roman" w:hAnsi="Times New Roman" w:cs="Times New Roman" w:hint="default"/>
    </w:rPr>
  </w:style>
  <w:style w:type="character" w:customStyle="1" w:styleId="nohighlighting">
    <w:name w:val="no highlighting"/>
    <w:rsid w:val="007215A0"/>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7215A0"/>
    <w:rPr>
      <w:rFonts w:ascii="Cambria" w:hAnsi="Cambria" w:hint="default"/>
      <w:sz w:val="21"/>
      <w:u w:val="single"/>
    </w:rPr>
  </w:style>
  <w:style w:type="character" w:customStyle="1" w:styleId="comment-body">
    <w:name w:val="comment-body"/>
    <w:rsid w:val="007215A0"/>
  </w:style>
  <w:style w:type="character" w:customStyle="1" w:styleId="flagicon">
    <w:name w:val="flagicon"/>
    <w:rsid w:val="007215A0"/>
  </w:style>
  <w:style w:type="character" w:customStyle="1" w:styleId="reality">
    <w:name w:val="reality"/>
    <w:rsid w:val="007215A0"/>
  </w:style>
  <w:style w:type="character" w:customStyle="1" w:styleId="share">
    <w:name w:val="share"/>
    <w:rsid w:val="007215A0"/>
  </w:style>
  <w:style w:type="character" w:customStyle="1" w:styleId="StyleUnderlinePatternClearYellow">
    <w:name w:val="Style Underline Pattern: Clear (Yellow)"/>
    <w:rsid w:val="007215A0"/>
    <w:rPr>
      <w:u w:val="single"/>
      <w:shd w:val="clear" w:color="auto" w:fill="00FF00"/>
    </w:rPr>
  </w:style>
  <w:style w:type="character" w:customStyle="1" w:styleId="credit">
    <w:name w:val="credit"/>
    <w:rsid w:val="007215A0"/>
  </w:style>
  <w:style w:type="character" w:customStyle="1" w:styleId="Caption1">
    <w:name w:val="Caption1"/>
    <w:rsid w:val="007215A0"/>
  </w:style>
  <w:style w:type="character" w:customStyle="1" w:styleId="ptitleinside">
    <w:name w:val="p_title_inside"/>
    <w:rsid w:val="007215A0"/>
  </w:style>
  <w:style w:type="character" w:customStyle="1" w:styleId="StyleUnderlineCharChar111ptBorderSinglesolidlineA">
    <w:name w:val="Style Underline Char Char1 + 11 pt Border: : (Single solid line A..."/>
    <w:rsid w:val="007215A0"/>
    <w:rPr>
      <w:rFonts w:ascii="Times New Roman" w:hAnsi="Times New Roman" w:cs="Times New Roman" w:hint="default"/>
      <w:sz w:val="20"/>
      <w:u w:val="single"/>
      <w:bdr w:val="single" w:sz="4" w:space="0" w:color="auto" w:frame="1"/>
      <w:lang w:val="en-US" w:eastAsia="en-US" w:bidi="ar-SA"/>
    </w:rPr>
  </w:style>
  <w:style w:type="character" w:customStyle="1" w:styleId="ital-inline">
    <w:name w:val="ital-inline"/>
    <w:rsid w:val="007215A0"/>
  </w:style>
  <w:style w:type="character" w:customStyle="1" w:styleId="Style9ptUnderline9">
    <w:name w:val="Style 9 pt Underline9"/>
    <w:rsid w:val="007215A0"/>
    <w:rPr>
      <w:sz w:val="20"/>
      <w:u w:val="single"/>
    </w:rPr>
  </w:style>
  <w:style w:type="character" w:customStyle="1" w:styleId="Style9ptBoldUnderline4">
    <w:name w:val="Style 9 pt Bold Underline4"/>
    <w:rsid w:val="007215A0"/>
    <w:rPr>
      <w:b/>
      <w:bCs/>
      <w:sz w:val="20"/>
      <w:u w:val="single"/>
    </w:rPr>
  </w:style>
  <w:style w:type="character" w:customStyle="1" w:styleId="citationdate">
    <w:name w:val="citation_date"/>
    <w:basedOn w:val="DefaultParagraphFont"/>
    <w:rsid w:val="007215A0"/>
  </w:style>
  <w:style w:type="character" w:customStyle="1" w:styleId="citationarticletitle">
    <w:name w:val="citation_article_title"/>
    <w:basedOn w:val="DefaultParagraphFont"/>
    <w:rsid w:val="007215A0"/>
  </w:style>
  <w:style w:type="character" w:customStyle="1" w:styleId="citationjournaltitle">
    <w:name w:val="citation_journal_title"/>
    <w:basedOn w:val="DefaultParagraphFont"/>
    <w:rsid w:val="007215A0"/>
  </w:style>
  <w:style w:type="character" w:customStyle="1" w:styleId="CiteCardChar">
    <w:name w:val="Cite_Card Char"/>
    <w:link w:val="CiteCard0"/>
    <w:rsid w:val="007215A0"/>
    <w:rPr>
      <w:rFonts w:ascii="Times New Roman" w:eastAsia="Cambria" w:hAnsi="Times New Roman" w:cs="Arial"/>
      <w:bCs/>
      <w:sz w:val="20"/>
      <w:szCs w:val="20"/>
    </w:rPr>
  </w:style>
  <w:style w:type="character" w:customStyle="1" w:styleId="Dottedunderline0">
    <w:name w:val="Dotted underline"/>
    <w:rsid w:val="007215A0"/>
    <w:rPr>
      <w:u w:val="dotted"/>
    </w:rPr>
  </w:style>
  <w:style w:type="character" w:customStyle="1" w:styleId="Picturecaption2">
    <w:name w:val="Picture caption (2)_"/>
    <w:basedOn w:val="DefaultParagraphFont"/>
    <w:link w:val="Picturecaption20"/>
    <w:rsid w:val="007215A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7215A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215A0"/>
    <w:rPr>
      <w:rFonts w:ascii="Arial" w:eastAsia="Arial" w:hAnsi="Arial" w:cs="Arial"/>
      <w:shd w:val="clear" w:color="auto" w:fill="FFFFFF"/>
    </w:rPr>
  </w:style>
  <w:style w:type="paragraph" w:customStyle="1" w:styleId="Picturecaption0">
    <w:name w:val="Picture caption"/>
    <w:basedOn w:val="Normal"/>
    <w:link w:val="Picturecaption"/>
    <w:rsid w:val="007215A0"/>
    <w:pPr>
      <w:widowControl w:val="0"/>
      <w:shd w:val="clear" w:color="auto" w:fill="FFFFFF"/>
      <w:spacing w:line="0" w:lineRule="atLeast"/>
    </w:pPr>
    <w:rPr>
      <w:rFonts w:ascii="Arial" w:eastAsia="Arial" w:hAnsi="Arial" w:cs="Arial"/>
    </w:rPr>
  </w:style>
  <w:style w:type="character" w:customStyle="1" w:styleId="Bodytext3Spacing0ptExact">
    <w:name w:val="Body text (3) + Spacing 0 pt Exact"/>
    <w:basedOn w:val="DefaultParagraphFont"/>
    <w:rsid w:val="007215A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7215A0"/>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7215A0"/>
    <w:rPr>
      <w:rFonts w:ascii="Arial" w:eastAsia="Arial" w:hAnsi="Arial" w:cs="Arial"/>
      <w:b/>
      <w:bCs/>
      <w:color w:val="000000"/>
      <w:spacing w:val="-9"/>
      <w:w w:val="100"/>
      <w:position w:val="0"/>
      <w:sz w:val="15"/>
      <w:szCs w:val="15"/>
      <w:shd w:val="clear" w:color="auto" w:fill="FFFFFF"/>
      <w:lang w:val="en-US"/>
    </w:rPr>
  </w:style>
  <w:style w:type="character" w:customStyle="1" w:styleId="ft6">
    <w:name w:val="ft6"/>
    <w:basedOn w:val="DefaultParagraphFont"/>
    <w:rsid w:val="007215A0"/>
  </w:style>
  <w:style w:type="paragraph" w:customStyle="1" w:styleId="TENPOINT">
    <w:name w:val="TENPOINT"/>
    <w:basedOn w:val="Normal"/>
    <w:link w:val="TENPOINTChar"/>
    <w:rsid w:val="007215A0"/>
    <w:rPr>
      <w:szCs w:val="20"/>
      <w:lang w:eastAsia="zh-CN"/>
    </w:rPr>
  </w:style>
  <w:style w:type="character" w:customStyle="1" w:styleId="TENPOINTChar">
    <w:name w:val="TENPOINT Char"/>
    <w:basedOn w:val="DefaultParagraphFont"/>
    <w:link w:val="TENPOINT"/>
    <w:rsid w:val="007215A0"/>
    <w:rPr>
      <w:rFonts w:ascii="Calibri" w:hAnsi="Calibri"/>
      <w:szCs w:val="20"/>
      <w:lang w:eastAsia="zh-CN"/>
    </w:rPr>
  </w:style>
  <w:style w:type="paragraph" w:customStyle="1" w:styleId="EIGHTPOINT">
    <w:name w:val="EIGHTPOINT"/>
    <w:basedOn w:val="Normal"/>
    <w:link w:val="EIGHTPOINTChar"/>
    <w:rsid w:val="007215A0"/>
    <w:rPr>
      <w:szCs w:val="20"/>
      <w:lang w:eastAsia="zh-CN"/>
    </w:rPr>
  </w:style>
  <w:style w:type="character" w:customStyle="1" w:styleId="EIGHTPOINTChar">
    <w:name w:val="EIGHTPOINT Char"/>
    <w:basedOn w:val="DefaultParagraphFont"/>
    <w:link w:val="EIGHTPOINT"/>
    <w:rsid w:val="007215A0"/>
    <w:rPr>
      <w:rFonts w:ascii="Calibri" w:hAnsi="Calibri"/>
      <w:szCs w:val="20"/>
      <w:lang w:eastAsia="zh-CN"/>
    </w:rPr>
  </w:style>
  <w:style w:type="character" w:customStyle="1" w:styleId="Qualified">
    <w:name w:val="Qualified"/>
    <w:rsid w:val="007215A0"/>
    <w:rPr>
      <w:rFonts w:ascii="Cambria" w:hAnsi="Cambria"/>
      <w:b/>
      <w:bCs/>
      <w:sz w:val="16"/>
    </w:rPr>
  </w:style>
  <w:style w:type="character" w:customStyle="1" w:styleId="content">
    <w:name w:val="content"/>
    <w:rsid w:val="007215A0"/>
  </w:style>
  <w:style w:type="paragraph" w:customStyle="1" w:styleId="about">
    <w:name w:val="about"/>
    <w:basedOn w:val="Normal"/>
    <w:rsid w:val="007215A0"/>
    <w:pPr>
      <w:spacing w:before="100" w:beforeAutospacing="1" w:after="100" w:afterAutospacing="1"/>
    </w:pPr>
    <w:rPr>
      <w:sz w:val="24"/>
    </w:rPr>
  </w:style>
  <w:style w:type="character" w:customStyle="1" w:styleId="titleauthoretc">
    <w:name w:val="titleauthoretc"/>
    <w:rsid w:val="007215A0"/>
  </w:style>
  <w:style w:type="character" w:customStyle="1" w:styleId="n">
    <w:name w:val="n"/>
    <w:rsid w:val="007215A0"/>
  </w:style>
  <w:style w:type="paragraph" w:customStyle="1" w:styleId="teaserpermalink">
    <w:name w:val="teaser_permalink"/>
    <w:basedOn w:val="Normal"/>
    <w:rsid w:val="007215A0"/>
    <w:pPr>
      <w:spacing w:before="100" w:beforeAutospacing="1" w:after="100" w:afterAutospacing="1"/>
    </w:pPr>
    <w:rPr>
      <w:sz w:val="24"/>
    </w:rPr>
  </w:style>
  <w:style w:type="paragraph" w:customStyle="1" w:styleId="wp-caption-text">
    <w:name w:val="wp-caption-text"/>
    <w:basedOn w:val="Normal"/>
    <w:rsid w:val="007215A0"/>
    <w:pPr>
      <w:spacing w:before="100" w:beforeAutospacing="1" w:after="100" w:afterAutospacing="1"/>
    </w:pPr>
    <w:rPr>
      <w:sz w:val="24"/>
    </w:rPr>
  </w:style>
  <w:style w:type="character" w:customStyle="1" w:styleId="nukeled">
    <w:name w:val="nukeled"/>
    <w:rsid w:val="007215A0"/>
  </w:style>
  <w:style w:type="character" w:customStyle="1" w:styleId="contextlyrelated">
    <w:name w:val="contextly_related"/>
    <w:rsid w:val="007215A0"/>
  </w:style>
  <w:style w:type="character" w:customStyle="1" w:styleId="adtext">
    <w:name w:val="ad_text"/>
    <w:rsid w:val="007215A0"/>
  </w:style>
  <w:style w:type="character" w:customStyle="1" w:styleId="linkrow">
    <w:name w:val="link_row"/>
    <w:rsid w:val="007215A0"/>
  </w:style>
  <w:style w:type="character" w:customStyle="1" w:styleId="revision-date">
    <w:name w:val="revision-date"/>
    <w:rsid w:val="007215A0"/>
  </w:style>
  <w:style w:type="paragraph" w:customStyle="1" w:styleId="t6">
    <w:name w:val="t6"/>
    <w:basedOn w:val="Normal"/>
    <w:rsid w:val="007215A0"/>
    <w:pPr>
      <w:spacing w:before="100" w:beforeAutospacing="1" w:after="100" w:afterAutospacing="1"/>
    </w:pPr>
    <w:rPr>
      <w:sz w:val="24"/>
    </w:rPr>
  </w:style>
  <w:style w:type="paragraph" w:customStyle="1" w:styleId="thumbnail">
    <w:name w:val="thumbnail"/>
    <w:basedOn w:val="Normal"/>
    <w:rsid w:val="007215A0"/>
    <w:pPr>
      <w:spacing w:before="100" w:beforeAutospacing="1" w:after="100" w:afterAutospacing="1"/>
    </w:pPr>
    <w:rPr>
      <w:sz w:val="24"/>
    </w:rPr>
  </w:style>
  <w:style w:type="character" w:customStyle="1" w:styleId="facebook-share">
    <w:name w:val="facebook-share"/>
    <w:rsid w:val="007215A0"/>
  </w:style>
  <w:style w:type="character" w:customStyle="1" w:styleId="facebook-share-label">
    <w:name w:val="facebook-share-label"/>
    <w:rsid w:val="007215A0"/>
  </w:style>
  <w:style w:type="character" w:customStyle="1" w:styleId="cap">
    <w:name w:val="cap"/>
    <w:rsid w:val="007215A0"/>
  </w:style>
  <w:style w:type="character" w:customStyle="1" w:styleId="ata11y">
    <w:name w:val="at_a11y"/>
    <w:rsid w:val="007215A0"/>
  </w:style>
  <w:style w:type="paragraph" w:customStyle="1" w:styleId="wallacepara">
    <w:name w:val="wallacepara"/>
    <w:basedOn w:val="Normal"/>
    <w:rsid w:val="007215A0"/>
    <w:pPr>
      <w:spacing w:before="100" w:beforeAutospacing="1" w:after="100" w:afterAutospacing="1"/>
    </w:pPr>
    <w:rPr>
      <w:sz w:val="24"/>
    </w:rPr>
  </w:style>
  <w:style w:type="paragraph" w:customStyle="1" w:styleId="morelink">
    <w:name w:val="morelink"/>
    <w:basedOn w:val="Normal"/>
    <w:rsid w:val="007215A0"/>
    <w:pPr>
      <w:spacing w:before="100" w:beforeAutospacing="1" w:after="100" w:afterAutospacing="1"/>
    </w:pPr>
    <w:rPr>
      <w:sz w:val="24"/>
    </w:rPr>
  </w:style>
  <w:style w:type="paragraph" w:customStyle="1" w:styleId="audiolink">
    <w:name w:val="audiolink"/>
    <w:basedOn w:val="Normal"/>
    <w:rsid w:val="007215A0"/>
    <w:pPr>
      <w:spacing w:before="100" w:beforeAutospacing="1" w:after="100" w:afterAutospacing="1"/>
    </w:pPr>
    <w:rPr>
      <w:sz w:val="24"/>
    </w:rPr>
  </w:style>
  <w:style w:type="character" w:customStyle="1" w:styleId="tpk">
    <w:name w:val="tpk"/>
    <w:rsid w:val="007215A0"/>
  </w:style>
  <w:style w:type="character" w:customStyle="1" w:styleId="description">
    <w:name w:val="description"/>
    <w:rsid w:val="007215A0"/>
  </w:style>
  <w:style w:type="paragraph" w:customStyle="1" w:styleId="titlestyle1">
    <w:name w:val="titlestyle1"/>
    <w:basedOn w:val="Normal"/>
    <w:rsid w:val="007215A0"/>
    <w:pPr>
      <w:spacing w:before="100" w:beforeAutospacing="1" w:after="100" w:afterAutospacing="1"/>
    </w:pPr>
    <w:rPr>
      <w:sz w:val="24"/>
    </w:rPr>
  </w:style>
  <w:style w:type="paragraph" w:customStyle="1" w:styleId="nav1">
    <w:name w:val="nav1"/>
    <w:basedOn w:val="Normal"/>
    <w:rsid w:val="007215A0"/>
    <w:pPr>
      <w:spacing w:before="100" w:beforeAutospacing="1" w:after="100" w:afterAutospacing="1"/>
    </w:pPr>
    <w:rPr>
      <w:sz w:val="24"/>
    </w:rPr>
  </w:style>
  <w:style w:type="paragraph" w:customStyle="1" w:styleId="nav2">
    <w:name w:val="nav2"/>
    <w:basedOn w:val="Normal"/>
    <w:rsid w:val="007215A0"/>
    <w:pPr>
      <w:spacing w:before="100" w:beforeAutospacing="1" w:after="100" w:afterAutospacing="1"/>
    </w:pPr>
    <w:rPr>
      <w:sz w:val="24"/>
    </w:rPr>
  </w:style>
  <w:style w:type="character" w:customStyle="1" w:styleId="A24">
    <w:name w:val="A24"/>
    <w:uiPriority w:val="99"/>
    <w:rsid w:val="007215A0"/>
    <w:rPr>
      <w:rFonts w:ascii="Paperback 24" w:hAnsi="Paperback 24" w:cs="Paperback 24"/>
      <w:color w:val="000000"/>
      <w:sz w:val="32"/>
      <w:szCs w:val="32"/>
    </w:rPr>
  </w:style>
  <w:style w:type="character" w:customStyle="1" w:styleId="A25">
    <w:name w:val="A25"/>
    <w:uiPriority w:val="99"/>
    <w:rsid w:val="007215A0"/>
    <w:rPr>
      <w:rFonts w:ascii="Webdings" w:hAnsi="Webdings" w:cs="Webdings"/>
      <w:color w:val="000000"/>
      <w:sz w:val="16"/>
      <w:szCs w:val="16"/>
    </w:rPr>
  </w:style>
  <w:style w:type="paragraph" w:customStyle="1" w:styleId="CM45">
    <w:name w:val="CM45"/>
    <w:basedOn w:val="Default"/>
    <w:next w:val="Default"/>
    <w:uiPriority w:val="99"/>
    <w:rsid w:val="007215A0"/>
    <w:pPr>
      <w:widowControl/>
    </w:pPr>
    <w:rPr>
      <w:rFonts w:eastAsia="Calibri"/>
      <w:color w:val="auto"/>
    </w:rPr>
  </w:style>
  <w:style w:type="paragraph" w:customStyle="1" w:styleId="CM46">
    <w:name w:val="CM46"/>
    <w:basedOn w:val="Default"/>
    <w:next w:val="Default"/>
    <w:uiPriority w:val="99"/>
    <w:rsid w:val="007215A0"/>
    <w:pPr>
      <w:widowControl/>
    </w:pPr>
    <w:rPr>
      <w:rFonts w:eastAsia="Calibri"/>
      <w:color w:val="auto"/>
    </w:rPr>
  </w:style>
  <w:style w:type="paragraph" w:customStyle="1" w:styleId="Card10f2">
    <w:name w:val="Card.10.f2"/>
    <w:basedOn w:val="Normal"/>
    <w:link w:val="Card10f2Char"/>
    <w:autoRedefine/>
    <w:qFormat/>
    <w:rsid w:val="007215A0"/>
    <w:rPr>
      <w:rFonts w:ascii="Georgia" w:hAnsi="Georgia"/>
      <w:szCs w:val="20"/>
      <w:lang w:val="x-none" w:eastAsia="x-none"/>
    </w:rPr>
  </w:style>
  <w:style w:type="character" w:customStyle="1" w:styleId="Card10f2Char">
    <w:name w:val="Card.10.f2 Char"/>
    <w:link w:val="Card10f2"/>
    <w:rsid w:val="007215A0"/>
    <w:rPr>
      <w:rFonts w:ascii="Georgia" w:hAnsi="Georgia"/>
      <w:szCs w:val="20"/>
      <w:lang w:val="x-none" w:eastAsia="x-none"/>
    </w:rPr>
  </w:style>
  <w:style w:type="character" w:customStyle="1" w:styleId="Headerorfooter">
    <w:name w:val="Header or footer_"/>
    <w:basedOn w:val="DefaultParagraphFont"/>
    <w:rsid w:val="007215A0"/>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7215A0"/>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7215A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215A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215A0"/>
    <w:rPr>
      <w:rFonts w:ascii="Arial" w:eastAsia="Arial" w:hAnsi="Arial" w:cs="Arial"/>
      <w:b/>
      <w:bCs/>
      <w:shd w:val="clear" w:color="auto" w:fill="FFFFFF"/>
    </w:rPr>
  </w:style>
  <w:style w:type="paragraph" w:customStyle="1" w:styleId="Heading180">
    <w:name w:val="Heading #18"/>
    <w:basedOn w:val="Normal"/>
    <w:link w:val="Heading18"/>
    <w:rsid w:val="007215A0"/>
    <w:pPr>
      <w:widowControl w:val="0"/>
      <w:shd w:val="clear" w:color="auto" w:fill="FFFFFF"/>
      <w:spacing w:before="480" w:after="180" w:line="0" w:lineRule="atLeast"/>
      <w:jc w:val="both"/>
    </w:pPr>
    <w:rPr>
      <w:rFonts w:ascii="Arial" w:eastAsia="Arial" w:hAnsi="Arial" w:cs="Arial"/>
      <w:b/>
      <w:bCs/>
    </w:rPr>
  </w:style>
  <w:style w:type="character" w:customStyle="1" w:styleId="Bodytext31">
    <w:name w:val="Body text (3)_"/>
    <w:basedOn w:val="DefaultParagraphFont"/>
    <w:rsid w:val="007215A0"/>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7215A0"/>
    <w:rPr>
      <w:rFonts w:ascii="Arial" w:eastAsia="Arial" w:hAnsi="Arial" w:cs="Arial"/>
      <w:b/>
      <w:bCs/>
      <w:sz w:val="18"/>
      <w:szCs w:val="18"/>
      <w:shd w:val="clear" w:color="auto" w:fill="FFFFFF"/>
    </w:rPr>
  </w:style>
  <w:style w:type="paragraph" w:customStyle="1" w:styleId="Bodytext311">
    <w:name w:val="Body text (31)"/>
    <w:basedOn w:val="Normal"/>
    <w:link w:val="Bodytext310"/>
    <w:rsid w:val="007215A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7215A0"/>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7215A0"/>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7215A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7215A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215A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215A0"/>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7215A0"/>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7215A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215A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215A0"/>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7215A0"/>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7215A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0">
    <w:name w:val="Heading #22_"/>
    <w:basedOn w:val="DefaultParagraphFont"/>
    <w:link w:val="Heading221"/>
    <w:rsid w:val="007215A0"/>
    <w:rPr>
      <w:rFonts w:ascii="Arial" w:eastAsia="Arial" w:hAnsi="Arial" w:cs="Arial"/>
      <w:shd w:val="clear" w:color="auto" w:fill="FFFFFF"/>
    </w:rPr>
  </w:style>
  <w:style w:type="paragraph" w:customStyle="1" w:styleId="Heading221">
    <w:name w:val="Heading #22"/>
    <w:basedOn w:val="Normal"/>
    <w:link w:val="Heading220"/>
    <w:rsid w:val="007215A0"/>
    <w:pPr>
      <w:widowControl w:val="0"/>
      <w:shd w:val="clear" w:color="auto" w:fill="FFFFFF"/>
      <w:spacing w:before="180" w:after="180" w:line="0" w:lineRule="atLeast"/>
      <w:jc w:val="center"/>
    </w:pPr>
    <w:rPr>
      <w:rFonts w:ascii="Arial" w:eastAsia="Arial" w:hAnsi="Arial" w:cs="Arial"/>
    </w:rPr>
  </w:style>
  <w:style w:type="character" w:customStyle="1" w:styleId="Bodytext820">
    <w:name w:val="Body text (82)"/>
    <w:basedOn w:val="Bodytext82"/>
    <w:rsid w:val="007215A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7215A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215A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215A0"/>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7215A0"/>
    <w:rPr>
      <w:rFonts w:ascii="Arial" w:eastAsia="Arial" w:hAnsi="Arial" w:cs="Arial"/>
      <w:b/>
      <w:bCs/>
      <w:sz w:val="17"/>
      <w:szCs w:val="17"/>
      <w:shd w:val="clear" w:color="auto" w:fill="FFFFFF"/>
    </w:rPr>
  </w:style>
  <w:style w:type="paragraph" w:customStyle="1" w:styleId="Bodytext1310">
    <w:name w:val="Body text (131)"/>
    <w:basedOn w:val="Normal"/>
    <w:link w:val="Bodytext131"/>
    <w:rsid w:val="007215A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7215A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215A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215A0"/>
    <w:rPr>
      <w:rFonts w:ascii="Arial" w:eastAsia="Arial" w:hAnsi="Arial" w:cs="Arial"/>
      <w:i/>
      <w:iCs/>
      <w:sz w:val="19"/>
      <w:szCs w:val="19"/>
      <w:shd w:val="clear" w:color="auto" w:fill="FFFFFF"/>
    </w:rPr>
  </w:style>
  <w:style w:type="paragraph" w:customStyle="1" w:styleId="Bodytext1400">
    <w:name w:val="Body text (140)"/>
    <w:basedOn w:val="Normal"/>
    <w:link w:val="Bodytext140"/>
    <w:rsid w:val="007215A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7215A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215A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7215A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215A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215A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215A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215A0"/>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7215A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215A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7215A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7215A0"/>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7215A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7215A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7215A0"/>
    <w:rPr>
      <w:rFonts w:ascii="Arial" w:eastAsia="Arial" w:hAnsi="Arial" w:cs="Arial"/>
      <w:i/>
      <w:iCs/>
      <w:sz w:val="14"/>
      <w:szCs w:val="14"/>
      <w:shd w:val="clear" w:color="auto" w:fill="FFFFFF"/>
    </w:rPr>
  </w:style>
  <w:style w:type="paragraph" w:customStyle="1" w:styleId="Bodytext1420">
    <w:name w:val="Body text (142)"/>
    <w:basedOn w:val="Normal"/>
    <w:link w:val="Bodytext142"/>
    <w:rsid w:val="007215A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7215A0"/>
    <w:rPr>
      <w:sz w:val="16"/>
      <w:szCs w:val="16"/>
      <w:shd w:val="clear" w:color="auto" w:fill="FFFFFF"/>
    </w:rPr>
  </w:style>
  <w:style w:type="paragraph" w:customStyle="1" w:styleId="Bodytext1430">
    <w:name w:val="Body text (143)"/>
    <w:basedOn w:val="Normal"/>
    <w:link w:val="Bodytext143"/>
    <w:rsid w:val="007215A0"/>
    <w:pPr>
      <w:widowControl w:val="0"/>
      <w:shd w:val="clear" w:color="auto" w:fill="FFFFFF"/>
      <w:spacing w:line="0" w:lineRule="atLeast"/>
      <w:jc w:val="right"/>
    </w:pPr>
    <w:rPr>
      <w:rFonts w:asciiTheme="minorHAnsi" w:hAnsiTheme="minorHAnsi"/>
      <w:sz w:val="16"/>
      <w:szCs w:val="16"/>
    </w:rPr>
  </w:style>
  <w:style w:type="character" w:customStyle="1" w:styleId="Bodytext144Exact">
    <w:name w:val="Body text (144) Exact"/>
    <w:basedOn w:val="DefaultParagraphFont"/>
    <w:link w:val="Bodytext144"/>
    <w:rsid w:val="007215A0"/>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7215A0"/>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7215A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7215A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7215A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215A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215A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215A0"/>
    <w:rPr>
      <w:rFonts w:ascii="Arial" w:eastAsia="Arial" w:hAnsi="Arial" w:cs="Arial"/>
      <w:b/>
      <w:bCs/>
      <w:sz w:val="16"/>
      <w:szCs w:val="16"/>
      <w:shd w:val="clear" w:color="auto" w:fill="FFFFFF"/>
    </w:rPr>
  </w:style>
  <w:style w:type="paragraph" w:customStyle="1" w:styleId="Bodytext1460">
    <w:name w:val="Body text (146)"/>
    <w:basedOn w:val="Normal"/>
    <w:link w:val="Bodytext146"/>
    <w:rsid w:val="007215A0"/>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7215A0"/>
    <w:rPr>
      <w:rFonts w:ascii="Arial" w:eastAsia="Arial" w:hAnsi="Arial" w:cs="Arial"/>
      <w:b/>
      <w:bCs/>
      <w:shd w:val="clear" w:color="auto" w:fill="FFFFFF"/>
    </w:rPr>
  </w:style>
  <w:style w:type="paragraph" w:customStyle="1" w:styleId="Heading231">
    <w:name w:val="Heading #23"/>
    <w:basedOn w:val="Normal"/>
    <w:link w:val="Heading230"/>
    <w:rsid w:val="007215A0"/>
    <w:pPr>
      <w:widowControl w:val="0"/>
      <w:shd w:val="clear" w:color="auto" w:fill="FFFFFF"/>
      <w:spacing w:after="180" w:line="0" w:lineRule="atLeast"/>
      <w:jc w:val="both"/>
    </w:pPr>
    <w:rPr>
      <w:rFonts w:ascii="Arial" w:eastAsia="Arial" w:hAnsi="Arial" w:cs="Arial"/>
      <w:b/>
      <w:bCs/>
    </w:rPr>
  </w:style>
  <w:style w:type="character" w:customStyle="1" w:styleId="Bodytext115Spacing0ptExact">
    <w:name w:val="Body text (115) + Spacing 0 pt Exact"/>
    <w:basedOn w:val="Bodytext115"/>
    <w:rsid w:val="007215A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215A0"/>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7215A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215A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7215A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7215A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215A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7215A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215A0"/>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4"/>
    <w:rsid w:val="007215A0"/>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7215A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7215A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215A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7215A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215A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215A0"/>
    <w:rPr>
      <w:rFonts w:ascii="CordiaUPC" w:eastAsia="CordiaUPC" w:hAnsi="CordiaUPC" w:cs="CordiaUPC"/>
      <w:b/>
      <w:bCs/>
      <w:i w:val="0"/>
      <w:iCs w:val="0"/>
      <w:smallCaps w:val="0"/>
      <w:strike w:val="0"/>
      <w:spacing w:val="150"/>
      <w:sz w:val="16"/>
      <w:szCs w:val="16"/>
      <w:u w:val="none"/>
    </w:rPr>
  </w:style>
  <w:style w:type="character" w:customStyle="1" w:styleId="Bodytext1570">
    <w:name w:val="Body text (157)"/>
    <w:basedOn w:val="Bodytext157"/>
    <w:rsid w:val="007215A0"/>
    <w:rPr>
      <w:rFonts w:ascii="CordiaUPC" w:eastAsia="CordiaUPC" w:hAnsi="CordiaUPC" w:cs="CordiaUPC"/>
      <w:b/>
      <w:bCs/>
      <w:i w:val="0"/>
      <w:iCs w:val="0"/>
      <w:smallCaps w:val="0"/>
      <w:strike w:val="0"/>
      <w:spacing w:val="150"/>
      <w:sz w:val="16"/>
      <w:szCs w:val="16"/>
      <w:u w:val="none"/>
    </w:rPr>
  </w:style>
  <w:style w:type="character" w:customStyle="1" w:styleId="Heading2213pt">
    <w:name w:val="Heading #22 + 13 pt"/>
    <w:basedOn w:val="Heading220"/>
    <w:rsid w:val="007215A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0"/>
    <w:rsid w:val="007215A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215A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215A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215A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7215A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7215A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215A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215A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215A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7215A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215A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7215A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7215A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215A0"/>
    <w:rPr>
      <w:sz w:val="23"/>
      <w:szCs w:val="23"/>
      <w:shd w:val="clear" w:color="auto" w:fill="FFFFFF"/>
    </w:rPr>
  </w:style>
  <w:style w:type="paragraph" w:customStyle="1" w:styleId="Bodytext1590">
    <w:name w:val="Body text (159)"/>
    <w:basedOn w:val="Normal"/>
    <w:link w:val="Bodytext159"/>
    <w:rsid w:val="007215A0"/>
    <w:pPr>
      <w:widowControl w:val="0"/>
      <w:shd w:val="clear" w:color="auto" w:fill="FFFFFF"/>
      <w:spacing w:before="180" w:after="120" w:line="0" w:lineRule="atLeast"/>
    </w:pPr>
    <w:rPr>
      <w:rFonts w:asciiTheme="minorHAnsi" w:hAnsiTheme="minorHAnsi"/>
      <w:sz w:val="23"/>
      <w:szCs w:val="23"/>
    </w:rPr>
  </w:style>
  <w:style w:type="character" w:customStyle="1" w:styleId="Bodytext160">
    <w:name w:val="Body text (160)_"/>
    <w:basedOn w:val="DefaultParagraphFont"/>
    <w:link w:val="Bodytext1600"/>
    <w:rsid w:val="007215A0"/>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7215A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7215A0"/>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7215A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7215A0"/>
    <w:rPr>
      <w:rFonts w:ascii="Arial" w:eastAsia="Arial" w:hAnsi="Arial" w:cs="Arial"/>
      <w:b/>
      <w:bCs/>
      <w:shd w:val="clear" w:color="auto" w:fill="FFFFFF"/>
    </w:rPr>
  </w:style>
  <w:style w:type="paragraph" w:customStyle="1" w:styleId="Heading100">
    <w:name w:val="Heading #10"/>
    <w:basedOn w:val="Normal"/>
    <w:link w:val="Heading10"/>
    <w:rsid w:val="007215A0"/>
    <w:pPr>
      <w:widowControl w:val="0"/>
      <w:shd w:val="clear" w:color="auto" w:fill="FFFFFF"/>
      <w:spacing w:before="180" w:after="180" w:line="0" w:lineRule="atLeast"/>
      <w:jc w:val="both"/>
    </w:pPr>
    <w:rPr>
      <w:rFonts w:ascii="Arial" w:eastAsia="Arial" w:hAnsi="Arial" w:cs="Arial"/>
      <w:b/>
      <w:bCs/>
    </w:rPr>
  </w:style>
  <w:style w:type="character" w:customStyle="1" w:styleId="Picturecaption3">
    <w:name w:val="Picture caption (3)_"/>
    <w:basedOn w:val="DefaultParagraphFont"/>
    <w:link w:val="Picturecaption30"/>
    <w:rsid w:val="007215A0"/>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7215A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7215A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7215A0"/>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215A0"/>
    <w:rPr>
      <w:rFonts w:ascii="Arial" w:eastAsia="Arial" w:hAnsi="Arial" w:cs="Arial"/>
      <w:b/>
      <w:bCs/>
      <w:shd w:val="clear" w:color="auto" w:fill="FFFFFF"/>
    </w:rPr>
  </w:style>
  <w:style w:type="paragraph" w:customStyle="1" w:styleId="Heading130">
    <w:name w:val="Heading #13"/>
    <w:basedOn w:val="Normal"/>
    <w:link w:val="Heading13"/>
    <w:rsid w:val="007215A0"/>
    <w:pPr>
      <w:widowControl w:val="0"/>
      <w:shd w:val="clear" w:color="auto" w:fill="FFFFFF"/>
      <w:spacing w:after="180" w:line="0" w:lineRule="atLeast"/>
      <w:jc w:val="both"/>
    </w:pPr>
    <w:rPr>
      <w:rFonts w:ascii="Arial" w:eastAsia="Arial" w:hAnsi="Arial" w:cs="Arial"/>
      <w:b/>
      <w:bCs/>
    </w:rPr>
  </w:style>
  <w:style w:type="character" w:customStyle="1" w:styleId="Heading13Italic">
    <w:name w:val="Heading #13 + Italic"/>
    <w:basedOn w:val="Heading13"/>
    <w:rsid w:val="007215A0"/>
    <w:rPr>
      <w:rFonts w:ascii="Arial" w:eastAsia="Arial" w:hAnsi="Arial" w:cs="Arial"/>
      <w:b/>
      <w:bCs/>
      <w:i/>
      <w:iCs/>
      <w:color w:val="000000"/>
      <w:spacing w:val="0"/>
      <w:w w:val="100"/>
      <w:position w:val="0"/>
      <w:u w:val="single"/>
      <w:shd w:val="clear" w:color="auto" w:fill="FFFFFF"/>
      <w:lang w:val="en-US"/>
    </w:rPr>
  </w:style>
  <w:style w:type="character" w:customStyle="1" w:styleId="BodytextItalic">
    <w:name w:val="Body text + Italic"/>
    <w:basedOn w:val="Bodytext4"/>
    <w:rsid w:val="007215A0"/>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7215A0"/>
    <w:rPr>
      <w:rFonts w:ascii="Georgia" w:eastAsia="Georgia" w:hAnsi="Georgia" w:cs="Georgia"/>
      <w:b/>
      <w:bCs/>
      <w:i/>
      <w:iCs/>
      <w:shd w:val="clear" w:color="auto" w:fill="FFFFFF"/>
    </w:rPr>
  </w:style>
  <w:style w:type="paragraph" w:customStyle="1" w:styleId="Heading920">
    <w:name w:val="Heading #9 (2)"/>
    <w:basedOn w:val="Normal"/>
    <w:link w:val="Heading92"/>
    <w:rsid w:val="007215A0"/>
    <w:pPr>
      <w:widowControl w:val="0"/>
      <w:shd w:val="clear" w:color="auto" w:fill="FFFFFF"/>
      <w:spacing w:after="660" w:line="0" w:lineRule="atLeast"/>
      <w:outlineLvl w:val="8"/>
    </w:pPr>
    <w:rPr>
      <w:rFonts w:ascii="Georgia" w:eastAsia="Georgia" w:hAnsi="Georgia" w:cs="Georgia"/>
      <w:b/>
      <w:bCs/>
      <w:i/>
      <w:iCs/>
    </w:rPr>
  </w:style>
  <w:style w:type="character" w:customStyle="1" w:styleId="Heading92Spacing2pt">
    <w:name w:val="Heading #9 (2) + Spacing 2 pt"/>
    <w:basedOn w:val="Heading92"/>
    <w:rsid w:val="007215A0"/>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basedOn w:val="DefaultParagraphFont"/>
    <w:link w:val="Heading150"/>
    <w:rsid w:val="007215A0"/>
    <w:rPr>
      <w:rFonts w:ascii="Arial" w:eastAsia="Arial" w:hAnsi="Arial" w:cs="Arial"/>
      <w:b/>
      <w:bCs/>
      <w:shd w:val="clear" w:color="auto" w:fill="FFFFFF"/>
    </w:rPr>
  </w:style>
  <w:style w:type="paragraph" w:customStyle="1" w:styleId="Heading150">
    <w:name w:val="Heading #15"/>
    <w:basedOn w:val="Normal"/>
    <w:link w:val="Heading15"/>
    <w:rsid w:val="007215A0"/>
    <w:pPr>
      <w:widowControl w:val="0"/>
      <w:shd w:val="clear" w:color="auto" w:fill="FFFFFF"/>
      <w:spacing w:before="480" w:after="180" w:line="0" w:lineRule="atLeast"/>
      <w:jc w:val="both"/>
    </w:pPr>
    <w:rPr>
      <w:rFonts w:ascii="Arial" w:eastAsia="Arial" w:hAnsi="Arial" w:cs="Arial"/>
      <w:b/>
      <w:bCs/>
    </w:rPr>
  </w:style>
  <w:style w:type="character" w:customStyle="1" w:styleId="Bodytext38">
    <w:name w:val="Body text (38)_"/>
    <w:basedOn w:val="DefaultParagraphFont"/>
    <w:link w:val="Bodytext380"/>
    <w:rsid w:val="007215A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7215A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7215A0"/>
    <w:rPr>
      <w:rFonts w:ascii="Arial" w:eastAsia="Arial" w:hAnsi="Arial" w:cs="Arial"/>
      <w:b/>
      <w:bCs/>
      <w:shd w:val="clear" w:color="auto" w:fill="FFFFFF"/>
    </w:rPr>
  </w:style>
  <w:style w:type="paragraph" w:customStyle="1" w:styleId="Heading170">
    <w:name w:val="Heading #17"/>
    <w:basedOn w:val="Normal"/>
    <w:link w:val="Heading17"/>
    <w:rsid w:val="007215A0"/>
    <w:pPr>
      <w:widowControl w:val="0"/>
      <w:shd w:val="clear" w:color="auto" w:fill="FFFFFF"/>
      <w:spacing w:after="360" w:line="0" w:lineRule="atLeast"/>
      <w:jc w:val="both"/>
    </w:pPr>
    <w:rPr>
      <w:rFonts w:ascii="Arial" w:eastAsia="Arial" w:hAnsi="Arial" w:cs="Arial"/>
      <w:b/>
      <w:bCs/>
    </w:rPr>
  </w:style>
  <w:style w:type="character" w:customStyle="1" w:styleId="Bodytext97Exact">
    <w:name w:val="Body text (97) Exact"/>
    <w:basedOn w:val="DefaultParagraphFont"/>
    <w:link w:val="Bodytext97"/>
    <w:rsid w:val="007215A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7215A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215A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215A0"/>
    <w:rPr>
      <w:rFonts w:ascii="Arial" w:eastAsia="Arial" w:hAnsi="Arial" w:cs="Arial"/>
      <w:b/>
      <w:bCs/>
      <w:sz w:val="26"/>
      <w:szCs w:val="26"/>
      <w:shd w:val="clear" w:color="auto" w:fill="FFFFFF"/>
    </w:rPr>
  </w:style>
  <w:style w:type="paragraph" w:customStyle="1" w:styleId="Bodytext420">
    <w:name w:val="Body text (42)"/>
    <w:basedOn w:val="Normal"/>
    <w:link w:val="Bodytext42"/>
    <w:rsid w:val="007215A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7215A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215A0"/>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7215A0"/>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7215A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215A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215A0"/>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215A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215A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215A0"/>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7215A0"/>
    <w:pPr>
      <w:widowControl w:val="0"/>
      <w:shd w:val="clear" w:color="auto" w:fill="FFFFFF"/>
      <w:spacing w:line="0" w:lineRule="atLeast"/>
    </w:pPr>
    <w:rPr>
      <w:rFonts w:ascii="CordiaUPC" w:eastAsia="CordiaUPC" w:hAnsi="CordiaUPC" w:cs="CordiaUPC"/>
      <w:b/>
      <w:bCs/>
      <w:spacing w:val="4"/>
    </w:rPr>
  </w:style>
  <w:style w:type="character" w:customStyle="1" w:styleId="Heading142">
    <w:name w:val="Heading #14 (2)_"/>
    <w:basedOn w:val="DefaultParagraphFont"/>
    <w:link w:val="Heading1420"/>
    <w:rsid w:val="007215A0"/>
    <w:rPr>
      <w:rFonts w:ascii="Arial" w:eastAsia="Arial" w:hAnsi="Arial" w:cs="Arial"/>
      <w:b/>
      <w:bCs/>
      <w:sz w:val="26"/>
      <w:szCs w:val="26"/>
      <w:shd w:val="clear" w:color="auto" w:fill="FFFFFF"/>
    </w:rPr>
  </w:style>
  <w:style w:type="paragraph" w:customStyle="1" w:styleId="Heading1420">
    <w:name w:val="Heading #14 (2)"/>
    <w:basedOn w:val="Normal"/>
    <w:link w:val="Heading142"/>
    <w:rsid w:val="007215A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7215A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215A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215A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7215A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215A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215A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7215A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215A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215A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7215A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7215A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215A0"/>
    <w:rPr>
      <w:rFonts w:ascii="Gungsuh" w:eastAsia="Gungsuh" w:hAnsi="Gungsuh" w:cs="Gungsuh"/>
      <w:i/>
      <w:iCs/>
      <w:spacing w:val="-20"/>
      <w:shd w:val="clear" w:color="auto" w:fill="FFFFFF"/>
    </w:rPr>
  </w:style>
  <w:style w:type="paragraph" w:customStyle="1" w:styleId="Bodytext1090">
    <w:name w:val="Body text (109)"/>
    <w:basedOn w:val="Normal"/>
    <w:link w:val="Bodytext109"/>
    <w:rsid w:val="007215A0"/>
    <w:pPr>
      <w:widowControl w:val="0"/>
      <w:shd w:val="clear" w:color="auto" w:fill="FFFFFF"/>
      <w:spacing w:line="0" w:lineRule="atLeast"/>
    </w:pPr>
    <w:rPr>
      <w:rFonts w:ascii="Gungsuh" w:eastAsia="Gungsuh" w:hAnsi="Gungsuh" w:cs="Gungsuh"/>
      <w:i/>
      <w:iCs/>
      <w:spacing w:val="-20"/>
    </w:rPr>
  </w:style>
  <w:style w:type="character" w:customStyle="1" w:styleId="Bodytext61">
    <w:name w:val="Body text (6)"/>
    <w:basedOn w:val="Bodytext6"/>
    <w:rsid w:val="007215A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215A0"/>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7215A0"/>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7215A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215A0"/>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7215A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215A0"/>
    <w:rPr>
      <w:rFonts w:ascii="Arial" w:eastAsia="Arial" w:hAnsi="Arial" w:cs="Arial"/>
      <w:sz w:val="13"/>
      <w:szCs w:val="13"/>
      <w:shd w:val="clear" w:color="auto" w:fill="FFFFFF"/>
    </w:rPr>
  </w:style>
  <w:style w:type="paragraph" w:customStyle="1" w:styleId="Tablecaption70">
    <w:name w:val="Table caption (7)"/>
    <w:basedOn w:val="Normal"/>
    <w:link w:val="Tablecaption7"/>
    <w:rsid w:val="007215A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7215A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215A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215A0"/>
    <w:rPr>
      <w:rFonts w:ascii="Arial" w:eastAsia="Arial" w:hAnsi="Arial" w:cs="Arial"/>
      <w:b/>
      <w:bCs/>
      <w:sz w:val="25"/>
      <w:szCs w:val="25"/>
      <w:shd w:val="clear" w:color="auto" w:fill="FFFFFF"/>
    </w:rPr>
  </w:style>
  <w:style w:type="paragraph" w:customStyle="1" w:styleId="Bodytext1120">
    <w:name w:val="Body text (112)"/>
    <w:basedOn w:val="Normal"/>
    <w:link w:val="Bodytext112"/>
    <w:rsid w:val="007215A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7215A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215A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215A0"/>
    <w:rPr>
      <w:rFonts w:ascii="Arial" w:eastAsia="Arial" w:hAnsi="Arial" w:cs="Arial"/>
      <w:b/>
      <w:bCs/>
      <w:shd w:val="clear" w:color="auto" w:fill="FFFFFF"/>
    </w:rPr>
  </w:style>
  <w:style w:type="paragraph" w:customStyle="1" w:styleId="Bodytext1130">
    <w:name w:val="Body text (113)"/>
    <w:basedOn w:val="Normal"/>
    <w:link w:val="Bodytext113"/>
    <w:rsid w:val="007215A0"/>
    <w:pPr>
      <w:widowControl w:val="0"/>
      <w:shd w:val="clear" w:color="auto" w:fill="FFFFFF"/>
      <w:spacing w:before="180" w:after="480" w:line="0" w:lineRule="atLeast"/>
      <w:jc w:val="both"/>
    </w:pPr>
    <w:rPr>
      <w:rFonts w:ascii="Arial" w:eastAsia="Arial" w:hAnsi="Arial" w:cs="Arial"/>
      <w:b/>
      <w:bCs/>
    </w:rPr>
  </w:style>
  <w:style w:type="character" w:customStyle="1" w:styleId="Tableofcontents10">
    <w:name w:val="Table of contents (10)_"/>
    <w:basedOn w:val="DefaultParagraphFont"/>
    <w:link w:val="Tableofcontents100"/>
    <w:rsid w:val="007215A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7215A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215A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215A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215A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7215A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7215A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7215A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215A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215A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215A0"/>
    <w:rPr>
      <w:rFonts w:ascii="Arial" w:eastAsia="Arial" w:hAnsi="Arial" w:cs="Arial"/>
      <w:b/>
      <w:bCs/>
      <w:sz w:val="26"/>
      <w:szCs w:val="26"/>
      <w:shd w:val="clear" w:color="auto" w:fill="FFFFFF"/>
    </w:rPr>
  </w:style>
  <w:style w:type="paragraph" w:customStyle="1" w:styleId="Heading1620">
    <w:name w:val="Heading #16 (2)"/>
    <w:basedOn w:val="Normal"/>
    <w:link w:val="Heading162"/>
    <w:rsid w:val="007215A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7215A0"/>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7215A0"/>
  </w:style>
  <w:style w:type="character" w:customStyle="1" w:styleId="article-quote-right">
    <w:name w:val="article-quote-right"/>
    <w:basedOn w:val="DefaultParagraphFont"/>
    <w:rsid w:val="007215A0"/>
  </w:style>
  <w:style w:type="character" w:customStyle="1" w:styleId="StyleBox12ptBold">
    <w:name w:val="Style Box + 12 pt Bold"/>
    <w:basedOn w:val="DefaultParagraphFont"/>
    <w:rsid w:val="007215A0"/>
    <w:rPr>
      <w:rFonts w:ascii="Georgia" w:hAnsi="Georgia"/>
      <w:b/>
      <w:bCs/>
      <w:sz w:val="22"/>
      <w:u w:val="single"/>
      <w:bdr w:val="none" w:sz="0" w:space="0" w:color="auto"/>
    </w:rPr>
  </w:style>
  <w:style w:type="character" w:customStyle="1" w:styleId="StyleBox12pt">
    <w:name w:val="Style Box + 12 pt"/>
    <w:basedOn w:val="DefaultParagraphFont"/>
    <w:rsid w:val="007215A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215A0"/>
    <w:rPr>
      <w:rFonts w:ascii="Georgia" w:eastAsia="SimSun" w:hAnsi="Georgia" w:cs="Calibri"/>
      <w:b/>
      <w:bCs/>
      <w:i/>
      <w:iCs/>
      <w:sz w:val="22"/>
      <w:u w:val="single"/>
      <w:bdr w:val="none" w:sz="0" w:space="0" w:color="auto"/>
    </w:rPr>
  </w:style>
  <w:style w:type="character" w:customStyle="1" w:styleId="StyleUnderlineCharLatinTimesNewRomanAsianSimSunChar">
    <w:name w:val="Style Underline Char + (Latin) Times New Roman (Asian) SimSun Char"/>
    <w:link w:val="StyleUnderlineCharLatinTimesNewRomanAsianSimSun"/>
    <w:locked/>
    <w:rsid w:val="007215A0"/>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215A0"/>
    <w:rPr>
      <w:rFonts w:asciiTheme="minorHAnsi" w:eastAsia="SimSun" w:hAnsiTheme="minorHAns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215A0"/>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215A0"/>
    <w:rPr>
      <w:rFonts w:asciiTheme="minorHAnsi" w:eastAsia="SimSun" w:hAnsiTheme="minorHAnsi"/>
      <w:b/>
      <w:bCs/>
      <w:szCs w:val="24"/>
      <w:u w:val="single"/>
    </w:rPr>
  </w:style>
  <w:style w:type="character" w:customStyle="1" w:styleId="StyleStyle4BoldChar">
    <w:name w:val="Style Style4 + Bold Char"/>
    <w:link w:val="StyleStyle4Bold"/>
    <w:locked/>
    <w:rsid w:val="007215A0"/>
    <w:rPr>
      <w:b/>
      <w:bCs/>
      <w:szCs w:val="24"/>
      <w:u w:val="single"/>
    </w:rPr>
  </w:style>
  <w:style w:type="paragraph" w:customStyle="1" w:styleId="StyleStyle4Bold">
    <w:name w:val="Style Style4 + Bold"/>
    <w:basedOn w:val="Style4"/>
    <w:link w:val="StyleStyle4BoldChar"/>
    <w:rsid w:val="007215A0"/>
    <w:pPr>
      <w:spacing w:after="160" w:line="259" w:lineRule="auto"/>
    </w:pPr>
    <w:rPr>
      <w:rFonts w:asciiTheme="minorHAnsi" w:eastAsiaTheme="minorHAnsi" w:hAnsiTheme="minorHAnsi" w:cstheme="minorBidi"/>
      <w:b/>
      <w:bCs/>
      <w:sz w:val="22"/>
      <w:szCs w:val="24"/>
    </w:rPr>
  </w:style>
  <w:style w:type="character" w:customStyle="1" w:styleId="StyleStyle49ptBoldBorderSinglesolidlineAuto05Char">
    <w:name w:val="Style Style4 + 9 pt Bold Border: : (Single solid line Auto  0.5... Char"/>
    <w:link w:val="StyleStyle49ptBoldBorderSinglesolidlineAuto05"/>
    <w:locked/>
    <w:rsid w:val="007215A0"/>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7215A0"/>
    <w:pPr>
      <w:pBdr>
        <w:top w:val="single" w:sz="4" w:space="0" w:color="auto"/>
        <w:left w:val="single" w:sz="4" w:space="0" w:color="auto"/>
        <w:bottom w:val="single" w:sz="4" w:space="0" w:color="auto"/>
        <w:right w:val="single" w:sz="4" w:space="0" w:color="auto"/>
      </w:pBdr>
      <w:spacing w:after="160" w:line="259" w:lineRule="auto"/>
    </w:pPr>
    <w:rPr>
      <w:rFonts w:asciiTheme="minorHAnsi" w:eastAsiaTheme="minorHAnsi" w:hAnsiTheme="minorHAnsi" w:cstheme="minorBidi"/>
      <w:b/>
      <w:bCs/>
      <w:sz w:val="22"/>
      <w:szCs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215A0"/>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7215A0"/>
    <w:pPr>
      <w:pBdr>
        <w:top w:val="single" w:sz="4" w:space="0" w:color="auto"/>
        <w:left w:val="single" w:sz="4" w:space="0" w:color="auto"/>
        <w:bottom w:val="single" w:sz="4" w:space="0" w:color="auto"/>
        <w:right w:val="single" w:sz="4" w:space="0" w:color="auto"/>
      </w:pBdr>
      <w:spacing w:after="160" w:line="259" w:lineRule="auto"/>
    </w:pPr>
    <w:rPr>
      <w:rFonts w:asciiTheme="minorHAnsi" w:eastAsiaTheme="minorHAnsi" w:hAnsiTheme="minorHAnsi" w:cstheme="minorBidi"/>
      <w:sz w:val="22"/>
      <w:szCs w:val="24"/>
      <w:bdr w:val="single" w:sz="4" w:space="0" w:color="auto" w:frame="1"/>
    </w:rPr>
  </w:style>
  <w:style w:type="character" w:customStyle="1" w:styleId="TextsmallChar0">
    <w:name w:val="Textsmall Char"/>
    <w:link w:val="Textsmall0"/>
    <w:locked/>
    <w:rsid w:val="007215A0"/>
    <w:rPr>
      <w:sz w:val="16"/>
      <w:szCs w:val="24"/>
    </w:rPr>
  </w:style>
  <w:style w:type="paragraph" w:customStyle="1" w:styleId="Textsmall0">
    <w:name w:val="Textsmall"/>
    <w:basedOn w:val="Normal"/>
    <w:next w:val="Normal"/>
    <w:link w:val="TextsmallChar0"/>
    <w:rsid w:val="007215A0"/>
    <w:rPr>
      <w:rFonts w:asciiTheme="minorHAnsi" w:hAnsiTheme="minorHAnsi"/>
      <w:sz w:val="16"/>
      <w:szCs w:val="24"/>
    </w:rPr>
  </w:style>
  <w:style w:type="character" w:customStyle="1" w:styleId="BoldandUnderlineCharCharCharChar">
    <w:name w:val="Bold and Underline Char Char Char Char"/>
    <w:rsid w:val="007215A0"/>
    <w:rPr>
      <w:b/>
      <w:bCs w:val="0"/>
      <w:noProof w:val="0"/>
      <w:u w:val="single"/>
      <w:lang w:val="en-US" w:eastAsia="en-US" w:bidi="ar-SA"/>
    </w:rPr>
  </w:style>
  <w:style w:type="character" w:customStyle="1" w:styleId="commentstext">
    <w:name w:val="commentstext"/>
    <w:rsid w:val="007215A0"/>
  </w:style>
  <w:style w:type="paragraph" w:customStyle="1" w:styleId="StyleHeading4TagBigcardNotBold">
    <w:name w:val="Style Heading 4TagBig card + Not Bold"/>
    <w:basedOn w:val="Heading4"/>
    <w:rsid w:val="007215A0"/>
    <w:rPr>
      <w:rFonts w:ascii="Georgia" w:eastAsia="Times New Roman" w:hAnsi="Georgia" w:cs="Times New Roman"/>
      <w:bCs/>
      <w:iCs w:val="0"/>
      <w:sz w:val="22"/>
    </w:rPr>
  </w:style>
  <w:style w:type="character" w:customStyle="1" w:styleId="StyleDebateUnderlineBold">
    <w:name w:val="Style Debate Underline + Bold"/>
    <w:basedOn w:val="DebateUnderline"/>
    <w:rsid w:val="007215A0"/>
    <w:rPr>
      <w:rFonts w:ascii="Times New Roman" w:eastAsia="Liberation Sans" w:hAnsi="Times New Roman" w:cs="Georgia"/>
      <w:b/>
      <w:bCs/>
      <w:sz w:val="20"/>
      <w:szCs w:val="20"/>
      <w:u w:val="single"/>
    </w:rPr>
  </w:style>
  <w:style w:type="paragraph" w:customStyle="1" w:styleId="Style21">
    <w:name w:val="Style21"/>
    <w:basedOn w:val="Normal"/>
    <w:uiPriority w:val="99"/>
    <w:rsid w:val="007215A0"/>
    <w:pPr>
      <w:widowControl w:val="0"/>
      <w:autoSpaceDE w:val="0"/>
      <w:autoSpaceDN w:val="0"/>
      <w:adjustRightInd w:val="0"/>
      <w:spacing w:line="224" w:lineRule="exact"/>
      <w:ind w:hanging="158"/>
      <w:jc w:val="both"/>
    </w:pPr>
    <w:rPr>
      <w:rFonts w:eastAsia="Calibri"/>
      <w:sz w:val="24"/>
    </w:rPr>
  </w:style>
  <w:style w:type="character" w:customStyle="1" w:styleId="FontStyle310">
    <w:name w:val="Font Style310"/>
    <w:basedOn w:val="DefaultParagraphFont"/>
    <w:uiPriority w:val="99"/>
    <w:rsid w:val="007215A0"/>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7215A0"/>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7215A0"/>
    <w:rPr>
      <w:rFonts w:ascii="Cambria" w:hAnsi="Cambria" w:cs="Cambria"/>
      <w:b/>
      <w:bCs/>
      <w:spacing w:val="-10"/>
      <w:sz w:val="18"/>
      <w:szCs w:val="18"/>
    </w:rPr>
  </w:style>
  <w:style w:type="paragraph" w:customStyle="1" w:styleId="StyleStyle112pt">
    <w:name w:val="Style Style1 + 12 pt"/>
    <w:basedOn w:val="Normal"/>
    <w:link w:val="StyleStyle112ptChar"/>
    <w:rsid w:val="007215A0"/>
    <w:rPr>
      <w:u w:val="single"/>
      <w:lang w:eastAsia="zh-CN"/>
    </w:rPr>
  </w:style>
  <w:style w:type="character" w:customStyle="1" w:styleId="StyleStyle112ptChar">
    <w:name w:val="Style Style1 + 12 pt Char"/>
    <w:basedOn w:val="DefaultParagraphFont"/>
    <w:link w:val="StyleStyle112pt"/>
    <w:rsid w:val="007215A0"/>
    <w:rPr>
      <w:rFonts w:ascii="Calibri" w:hAnsi="Calibri"/>
      <w:u w:val="single"/>
      <w:lang w:eastAsia="zh-CN"/>
    </w:rPr>
  </w:style>
  <w:style w:type="character" w:customStyle="1" w:styleId="StyleUnderline3">
    <w:name w:val="Style Underline3"/>
    <w:basedOn w:val="DefaultParagraphFont"/>
    <w:rsid w:val="007215A0"/>
    <w:rPr>
      <w:u w:val="single"/>
    </w:rPr>
  </w:style>
  <w:style w:type="paragraph" w:customStyle="1" w:styleId="StyleStyle111ptBorderSinglesolidlineAuto05ptL">
    <w:name w:val="Style Style1 + 11 pt Border: : (Single solid line Auto  0.5 pt L..."/>
    <w:link w:val="StyleStyle111ptBorderSinglesolidlineAuto05ptLChar"/>
    <w:rsid w:val="007215A0"/>
    <w:rPr>
      <w:rFonts w:ascii="Arial" w:eastAsia="SimSun" w:hAnsi="Arial" w:cs="Calibri"/>
      <w:color w:val="000000"/>
      <w:sz w:val="16"/>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215A0"/>
    <w:rPr>
      <w:rFonts w:ascii="Arial" w:eastAsia="SimSun" w:hAnsi="Arial" w:cs="Calibri"/>
      <w:color w:val="000000"/>
      <w:sz w:val="16"/>
      <w:szCs w:val="24"/>
      <w:u w:val="single"/>
      <w:bdr w:val="single" w:sz="4" w:space="0" w:color="auto"/>
      <w:lang w:eastAsia="zh-CN"/>
    </w:rPr>
  </w:style>
  <w:style w:type="character" w:customStyle="1" w:styleId="StyleUnderline4">
    <w:name w:val="Style Underline4"/>
    <w:basedOn w:val="DefaultParagraphFont"/>
    <w:rsid w:val="007215A0"/>
    <w:rPr>
      <w:u w:val="single"/>
    </w:rPr>
  </w:style>
  <w:style w:type="character" w:customStyle="1" w:styleId="StyleunderlineCharNotBold">
    <w:name w:val="Style underline Char + Not Bold"/>
    <w:basedOn w:val="underlineChar"/>
    <w:rsid w:val="007215A0"/>
    <w:rPr>
      <w:rFonts w:ascii="Times New Roman" w:hAnsi="Times New Roman"/>
      <w:b/>
      <w:sz w:val="20"/>
      <w:szCs w:val="24"/>
      <w:u w:val="single"/>
      <w:lang w:val="en-US" w:eastAsia="en-US" w:bidi="ar-SA"/>
    </w:rPr>
  </w:style>
  <w:style w:type="character" w:customStyle="1" w:styleId="base">
    <w:name w:val="base"/>
    <w:basedOn w:val="DefaultParagraphFont"/>
    <w:rsid w:val="007215A0"/>
  </w:style>
  <w:style w:type="character" w:customStyle="1" w:styleId="part-of-speech">
    <w:name w:val="part-of-speech"/>
    <w:basedOn w:val="DefaultParagraphFont"/>
    <w:rsid w:val="007215A0"/>
  </w:style>
  <w:style w:type="character" w:customStyle="1" w:styleId="sep">
    <w:name w:val="sep"/>
    <w:basedOn w:val="DefaultParagraphFont"/>
    <w:rsid w:val="007215A0"/>
  </w:style>
  <w:style w:type="character" w:customStyle="1" w:styleId="pron">
    <w:name w:val="pron"/>
    <w:basedOn w:val="DefaultParagraphFont"/>
    <w:rsid w:val="007215A0"/>
  </w:style>
  <w:style w:type="paragraph" w:customStyle="1" w:styleId="StyleUnderlineChar11pt2">
    <w:name w:val="Style Underline Char + 11 pt2"/>
    <w:link w:val="StyleUnderlineChar11pt2Char"/>
    <w:rsid w:val="007215A0"/>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DefaultParagraphFont"/>
    <w:link w:val="StyleUnderlineChar11pt2"/>
    <w:rsid w:val="007215A0"/>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7215A0"/>
    <w:rPr>
      <w:b/>
      <w:bCs/>
      <w:noProof w:val="0"/>
      <w:sz w:val="20"/>
      <w:u w:val="single"/>
      <w:lang w:val="en-US" w:eastAsia="en-US" w:bidi="ar-SA"/>
    </w:rPr>
  </w:style>
  <w:style w:type="character" w:customStyle="1" w:styleId="Hyperlink23">
    <w:name w:val="Hyperlink23"/>
    <w:basedOn w:val="DefaultParagraphFont"/>
    <w:rsid w:val="007215A0"/>
    <w:rPr>
      <w:color w:val="3300CC"/>
      <w:u w:val="single"/>
    </w:rPr>
  </w:style>
  <w:style w:type="character" w:customStyle="1" w:styleId="CharChar111">
    <w:name w:val="Char Char111"/>
    <w:basedOn w:val="DefaultParagraphFont"/>
    <w:rsid w:val="007215A0"/>
    <w:rPr>
      <w:rFonts w:cs="Arial"/>
      <w:bCs/>
      <w:szCs w:val="26"/>
      <w:u w:val="single"/>
      <w:lang w:val="en-US" w:eastAsia="en-US" w:bidi="ar-SA"/>
    </w:rPr>
  </w:style>
  <w:style w:type="character" w:customStyle="1" w:styleId="DontRead">
    <w:name w:val="Don't Read"/>
    <w:qFormat/>
    <w:rsid w:val="007215A0"/>
    <w:rPr>
      <w:rFonts w:ascii="Times New Roman" w:hAnsi="Times New Roman"/>
      <w:sz w:val="16"/>
    </w:rPr>
  </w:style>
  <w:style w:type="paragraph" w:customStyle="1" w:styleId="Underlinestyle0">
    <w:name w:val="Underline style"/>
    <w:basedOn w:val="Normal"/>
    <w:rsid w:val="007215A0"/>
    <w:rPr>
      <w:u w:val="single"/>
    </w:rPr>
  </w:style>
  <w:style w:type="character" w:customStyle="1" w:styleId="Style9ptUnderline11">
    <w:name w:val="Style 9 pt Underline11"/>
    <w:basedOn w:val="DefaultParagraphFont"/>
    <w:rsid w:val="007215A0"/>
    <w:rPr>
      <w:sz w:val="20"/>
      <w:u w:val="single"/>
    </w:rPr>
  </w:style>
  <w:style w:type="character" w:customStyle="1" w:styleId="Style9ptBoldUnderline5">
    <w:name w:val="Style 9 pt Bold Underline5"/>
    <w:basedOn w:val="DefaultParagraphFont"/>
    <w:rsid w:val="007215A0"/>
    <w:rPr>
      <w:b/>
      <w:bCs/>
      <w:sz w:val="20"/>
      <w:u w:val="single"/>
    </w:rPr>
  </w:style>
  <w:style w:type="paragraph" w:customStyle="1" w:styleId="WW-Default1">
    <w:name w:val="WW-Default1"/>
    <w:basedOn w:val="Normal"/>
    <w:rsid w:val="007215A0"/>
    <w:pPr>
      <w:suppressAutoHyphens/>
    </w:pPr>
    <w:rPr>
      <w:b/>
      <w:bCs/>
      <w:szCs w:val="20"/>
      <w:lang w:eastAsia="ar-SA"/>
    </w:rPr>
  </w:style>
  <w:style w:type="character" w:customStyle="1" w:styleId="zoomme">
    <w:name w:val="zoomme"/>
    <w:basedOn w:val="DefaultParagraphFont"/>
    <w:rsid w:val="007215A0"/>
  </w:style>
  <w:style w:type="character" w:customStyle="1" w:styleId="classauthor">
    <w:name w:val="class=&quot;author&quot;"/>
    <w:basedOn w:val="DefaultParagraphFont"/>
    <w:rsid w:val="007215A0"/>
  </w:style>
  <w:style w:type="paragraph" w:customStyle="1" w:styleId="svarticle">
    <w:name w:val="svarticle"/>
    <w:basedOn w:val="Normal"/>
    <w:rsid w:val="007215A0"/>
    <w:pPr>
      <w:spacing w:before="100" w:beforeAutospacing="1" w:after="100" w:afterAutospacing="1"/>
    </w:pPr>
    <w:rPr>
      <w:sz w:val="24"/>
    </w:rPr>
  </w:style>
  <w:style w:type="character" w:customStyle="1" w:styleId="label">
    <w:name w:val="label"/>
    <w:rsid w:val="007215A0"/>
  </w:style>
  <w:style w:type="paragraph" w:customStyle="1" w:styleId="legend">
    <w:name w:val="legend"/>
    <w:basedOn w:val="Normal"/>
    <w:rsid w:val="007215A0"/>
    <w:pPr>
      <w:spacing w:before="100" w:beforeAutospacing="1" w:after="100" w:afterAutospacing="1"/>
    </w:pPr>
    <w:rPr>
      <w:sz w:val="24"/>
    </w:rPr>
  </w:style>
  <w:style w:type="character" w:customStyle="1" w:styleId="pg">
    <w:name w:val="pg"/>
    <w:basedOn w:val="DefaultParagraphFont"/>
    <w:rsid w:val="007215A0"/>
  </w:style>
  <w:style w:type="character" w:customStyle="1" w:styleId="senselabelstart">
    <w:name w:val="sense_label start"/>
    <w:basedOn w:val="DefaultParagraphFont"/>
    <w:rsid w:val="007215A0"/>
  </w:style>
  <w:style w:type="character" w:customStyle="1" w:styleId="vi">
    <w:name w:val="vi"/>
    <w:basedOn w:val="DefaultParagraphFont"/>
    <w:rsid w:val="007215A0"/>
  </w:style>
  <w:style w:type="character" w:customStyle="1" w:styleId="showipapr">
    <w:name w:val="show_ipapr"/>
    <w:basedOn w:val="DefaultParagraphFont"/>
    <w:rsid w:val="007215A0"/>
  </w:style>
  <w:style w:type="character" w:customStyle="1" w:styleId="prondelim">
    <w:name w:val="prondelim"/>
    <w:basedOn w:val="DefaultParagraphFont"/>
    <w:rsid w:val="007215A0"/>
  </w:style>
  <w:style w:type="character" w:customStyle="1" w:styleId="prontoggle">
    <w:name w:val="pron_toggle"/>
    <w:basedOn w:val="DefaultParagraphFont"/>
    <w:rsid w:val="007215A0"/>
  </w:style>
  <w:style w:type="character" w:customStyle="1" w:styleId="showspellpr">
    <w:name w:val="show_spellpr"/>
    <w:basedOn w:val="DefaultParagraphFont"/>
    <w:rsid w:val="007215A0"/>
  </w:style>
  <w:style w:type="character" w:customStyle="1" w:styleId="dnindex">
    <w:name w:val="dnindex"/>
    <w:basedOn w:val="DefaultParagraphFont"/>
    <w:rsid w:val="007215A0"/>
  </w:style>
  <w:style w:type="character" w:customStyle="1" w:styleId="boldface">
    <w:name w:val="boldface"/>
    <w:basedOn w:val="DefaultParagraphFont"/>
    <w:rsid w:val="007215A0"/>
  </w:style>
  <w:style w:type="character" w:customStyle="1" w:styleId="labset">
    <w:name w:val="labset"/>
    <w:basedOn w:val="DefaultParagraphFont"/>
    <w:rsid w:val="007215A0"/>
  </w:style>
  <w:style w:type="character" w:customStyle="1" w:styleId="pmterms2">
    <w:name w:val="pmterms2"/>
    <w:basedOn w:val="DefaultParagraphFont"/>
    <w:rsid w:val="007215A0"/>
  </w:style>
  <w:style w:type="paragraph" w:styleId="Index2">
    <w:name w:val="index 2"/>
    <w:basedOn w:val="Normal"/>
    <w:next w:val="Normal"/>
    <w:autoRedefine/>
    <w:rsid w:val="007215A0"/>
    <w:pPr>
      <w:ind w:left="440" w:hanging="220"/>
    </w:pPr>
    <w:rPr>
      <w:rFonts w:eastAsia="Calibri"/>
      <w:sz w:val="18"/>
      <w:szCs w:val="18"/>
    </w:rPr>
  </w:style>
  <w:style w:type="paragraph" w:styleId="Index4">
    <w:name w:val="index 4"/>
    <w:basedOn w:val="Normal"/>
    <w:next w:val="Normal"/>
    <w:autoRedefine/>
    <w:rsid w:val="007215A0"/>
    <w:pPr>
      <w:ind w:left="880" w:hanging="220"/>
    </w:pPr>
    <w:rPr>
      <w:rFonts w:eastAsia="Calibri"/>
      <w:sz w:val="18"/>
      <w:szCs w:val="18"/>
    </w:rPr>
  </w:style>
  <w:style w:type="paragraph" w:styleId="Index5">
    <w:name w:val="index 5"/>
    <w:basedOn w:val="Normal"/>
    <w:next w:val="Normal"/>
    <w:autoRedefine/>
    <w:rsid w:val="007215A0"/>
    <w:pPr>
      <w:ind w:left="1100" w:hanging="220"/>
    </w:pPr>
    <w:rPr>
      <w:rFonts w:eastAsia="Calibri"/>
      <w:sz w:val="18"/>
      <w:szCs w:val="18"/>
    </w:rPr>
  </w:style>
  <w:style w:type="paragraph" w:styleId="Index6">
    <w:name w:val="index 6"/>
    <w:basedOn w:val="Normal"/>
    <w:next w:val="Normal"/>
    <w:autoRedefine/>
    <w:rsid w:val="007215A0"/>
    <w:pPr>
      <w:ind w:left="1320" w:hanging="220"/>
    </w:pPr>
    <w:rPr>
      <w:rFonts w:eastAsia="Calibri"/>
      <w:sz w:val="18"/>
      <w:szCs w:val="18"/>
    </w:rPr>
  </w:style>
  <w:style w:type="paragraph" w:styleId="Index7">
    <w:name w:val="index 7"/>
    <w:basedOn w:val="Normal"/>
    <w:next w:val="Normal"/>
    <w:autoRedefine/>
    <w:rsid w:val="007215A0"/>
    <w:pPr>
      <w:ind w:left="1540" w:hanging="220"/>
    </w:pPr>
    <w:rPr>
      <w:rFonts w:eastAsia="Calibri"/>
      <w:sz w:val="18"/>
      <w:szCs w:val="18"/>
    </w:rPr>
  </w:style>
  <w:style w:type="paragraph" w:styleId="Index8">
    <w:name w:val="index 8"/>
    <w:basedOn w:val="Normal"/>
    <w:next w:val="Normal"/>
    <w:autoRedefine/>
    <w:rsid w:val="007215A0"/>
    <w:pPr>
      <w:ind w:left="1760" w:hanging="220"/>
    </w:pPr>
    <w:rPr>
      <w:rFonts w:eastAsia="Calibri"/>
      <w:sz w:val="18"/>
      <w:szCs w:val="18"/>
    </w:rPr>
  </w:style>
  <w:style w:type="paragraph" w:styleId="Index9">
    <w:name w:val="index 9"/>
    <w:basedOn w:val="Normal"/>
    <w:next w:val="Normal"/>
    <w:autoRedefine/>
    <w:rsid w:val="007215A0"/>
    <w:pPr>
      <w:ind w:left="1980" w:hanging="220"/>
    </w:pPr>
    <w:rPr>
      <w:rFonts w:eastAsia="Calibri"/>
      <w:sz w:val="18"/>
      <w:szCs w:val="18"/>
    </w:rPr>
  </w:style>
  <w:style w:type="paragraph" w:styleId="IndexHeading">
    <w:name w:val="index heading"/>
    <w:basedOn w:val="Normal"/>
    <w:next w:val="Index1"/>
    <w:rsid w:val="007215A0"/>
    <w:pPr>
      <w:spacing w:before="240" w:after="120"/>
      <w:jc w:val="center"/>
    </w:pPr>
    <w:rPr>
      <w:rFonts w:eastAsia="Calibri"/>
      <w:b/>
      <w:bCs/>
      <w:sz w:val="26"/>
      <w:szCs w:val="26"/>
    </w:rPr>
  </w:style>
  <w:style w:type="paragraph" w:customStyle="1" w:styleId="CM123">
    <w:name w:val="CM123"/>
    <w:basedOn w:val="Normal"/>
    <w:next w:val="Normal"/>
    <w:uiPriority w:val="99"/>
    <w:rsid w:val="007215A0"/>
    <w:pPr>
      <w:widowControl w:val="0"/>
      <w:autoSpaceDE w:val="0"/>
      <w:autoSpaceDN w:val="0"/>
      <w:adjustRightInd w:val="0"/>
    </w:pPr>
    <w:rPr>
      <w:rFonts w:ascii="Gill Sans MT Pro Light" w:eastAsia="MS Mincho" w:hAnsi="Gill Sans MT Pro Light"/>
      <w:sz w:val="24"/>
    </w:rPr>
  </w:style>
  <w:style w:type="paragraph" w:customStyle="1" w:styleId="articledetails">
    <w:name w:val="articledetails"/>
    <w:basedOn w:val="Normal"/>
    <w:rsid w:val="007215A0"/>
    <w:pPr>
      <w:spacing w:before="100" w:beforeAutospacing="1" w:after="100" w:afterAutospacing="1"/>
    </w:pPr>
    <w:rPr>
      <w:rFonts w:ascii="Times" w:eastAsia="MS Mincho" w:hAnsi="Times"/>
      <w:szCs w:val="20"/>
    </w:rPr>
  </w:style>
  <w:style w:type="character" w:customStyle="1" w:styleId="longtitlespan">
    <w:name w:val="longtitlespan"/>
    <w:rsid w:val="007215A0"/>
  </w:style>
  <w:style w:type="character" w:customStyle="1" w:styleId="addressspan">
    <w:name w:val="addressspan"/>
    <w:rsid w:val="007215A0"/>
  </w:style>
  <w:style w:type="character" w:customStyle="1" w:styleId="role">
    <w:name w:val="role"/>
    <w:rsid w:val="007215A0"/>
  </w:style>
  <w:style w:type="paragraph" w:customStyle="1" w:styleId="ReportTitle">
    <w:name w:val="Report Title"/>
    <w:basedOn w:val="Default"/>
    <w:next w:val="Default"/>
    <w:uiPriority w:val="99"/>
    <w:rsid w:val="007215A0"/>
    <w:pPr>
      <w:widowControl/>
      <w:spacing w:after="200" w:line="276" w:lineRule="auto"/>
    </w:pPr>
    <w:rPr>
      <w:rFonts w:ascii="Century" w:eastAsia="Calibri" w:hAnsi="Century"/>
      <w:color w:val="auto"/>
      <w:sz w:val="16"/>
    </w:rPr>
  </w:style>
  <w:style w:type="character" w:customStyle="1" w:styleId="LanguageEditingChar">
    <w:name w:val="Language Editing Char"/>
    <w:link w:val="LanguageEditing"/>
    <w:locked/>
    <w:rsid w:val="007215A0"/>
    <w:rPr>
      <w:rFonts w:ascii="Arial Narrow" w:hAnsi="Arial Narrow"/>
      <w:strike/>
      <w:szCs w:val="20"/>
      <w:lang w:val="x-none" w:eastAsia="x-none"/>
    </w:rPr>
  </w:style>
  <w:style w:type="paragraph" w:customStyle="1" w:styleId="volissue">
    <w:name w:val="volissue"/>
    <w:basedOn w:val="Normal"/>
    <w:rsid w:val="007215A0"/>
    <w:pPr>
      <w:spacing w:before="100" w:beforeAutospacing="1" w:after="100" w:afterAutospacing="1"/>
    </w:pPr>
    <w:rPr>
      <w:sz w:val="24"/>
    </w:rPr>
  </w:style>
  <w:style w:type="character" w:customStyle="1" w:styleId="grey1">
    <w:name w:val="grey1"/>
    <w:basedOn w:val="DefaultParagraphFont"/>
    <w:rsid w:val="007215A0"/>
  </w:style>
  <w:style w:type="character" w:customStyle="1" w:styleId="searchwithinhl">
    <w:name w:val="searchwithinhl"/>
    <w:basedOn w:val="DefaultParagraphFont"/>
    <w:rsid w:val="007215A0"/>
  </w:style>
  <w:style w:type="character" w:customStyle="1" w:styleId="read-pgnum">
    <w:name w:val="read-pgnum"/>
    <w:basedOn w:val="DefaultParagraphFont"/>
    <w:rsid w:val="007215A0"/>
  </w:style>
  <w:style w:type="character" w:customStyle="1" w:styleId="RegularChar">
    <w:name w:val="Regular Char"/>
    <w:link w:val="Regular"/>
    <w:rsid w:val="007215A0"/>
    <w:rPr>
      <w:rFonts w:ascii="Garamond" w:eastAsia="Times New Roman" w:hAnsi="Garamond" w:cs="Times New Roman"/>
      <w:bCs/>
      <w:kern w:val="20"/>
      <w:sz w:val="20"/>
      <w:szCs w:val="32"/>
    </w:rPr>
  </w:style>
  <w:style w:type="character" w:customStyle="1" w:styleId="middleheadline">
    <w:name w:val="middleheadline"/>
    <w:basedOn w:val="DefaultParagraphFont"/>
    <w:rsid w:val="007215A0"/>
  </w:style>
  <w:style w:type="character" w:customStyle="1" w:styleId="style22">
    <w:name w:val="style2"/>
    <w:basedOn w:val="DefaultParagraphFont"/>
    <w:rsid w:val="007215A0"/>
  </w:style>
  <w:style w:type="paragraph" w:customStyle="1" w:styleId="style1style2">
    <w:name w:val="style1 style2"/>
    <w:basedOn w:val="Normal"/>
    <w:rsid w:val="007215A0"/>
    <w:pPr>
      <w:spacing w:beforeLines="1" w:afterLines="1"/>
    </w:pPr>
    <w:rPr>
      <w:rFonts w:ascii="Times" w:hAnsi="Times"/>
      <w:szCs w:val="20"/>
    </w:rPr>
  </w:style>
  <w:style w:type="character" w:customStyle="1" w:styleId="endemailtag">
    <w:name w:val="endemailtag"/>
    <w:basedOn w:val="DefaultParagraphFont"/>
    <w:rsid w:val="007215A0"/>
  </w:style>
  <w:style w:type="character" w:customStyle="1" w:styleId="UnhighlightedChar">
    <w:name w:val="Unhighlighted Char"/>
    <w:link w:val="Unhighlighted"/>
    <w:rsid w:val="007215A0"/>
    <w:rPr>
      <w:sz w:val="12"/>
    </w:rPr>
  </w:style>
  <w:style w:type="paragraph" w:customStyle="1" w:styleId="Unhighlighted">
    <w:name w:val="Unhighlighted"/>
    <w:basedOn w:val="Normal"/>
    <w:link w:val="UnhighlightedChar"/>
    <w:autoRedefine/>
    <w:rsid w:val="007215A0"/>
    <w:rPr>
      <w:rFonts w:asciiTheme="minorHAnsi" w:hAnsiTheme="minorHAnsi"/>
      <w:sz w:val="12"/>
    </w:rPr>
  </w:style>
  <w:style w:type="character" w:customStyle="1" w:styleId="fpred">
    <w:name w:val="fp_red"/>
    <w:basedOn w:val="DefaultParagraphFont"/>
    <w:rsid w:val="007215A0"/>
  </w:style>
  <w:style w:type="character" w:customStyle="1" w:styleId="title3">
    <w:name w:val="title3"/>
    <w:rsid w:val="007215A0"/>
    <w:rPr>
      <w:b/>
      <w:bCs/>
      <w:sz w:val="26"/>
      <w:szCs w:val="26"/>
    </w:rPr>
  </w:style>
  <w:style w:type="character" w:customStyle="1" w:styleId="articlebyline">
    <w:name w:val="articlebyline"/>
    <w:basedOn w:val="DefaultParagraphFont"/>
    <w:rsid w:val="007215A0"/>
  </w:style>
  <w:style w:type="paragraph" w:customStyle="1" w:styleId="non-feed">
    <w:name w:val="non-feed"/>
    <w:basedOn w:val="Normal"/>
    <w:rsid w:val="007215A0"/>
    <w:pPr>
      <w:spacing w:beforeLines="1" w:afterLines="1"/>
    </w:pPr>
    <w:rPr>
      <w:rFonts w:ascii="Times" w:hAnsi="Times"/>
      <w:szCs w:val="20"/>
    </w:rPr>
  </w:style>
  <w:style w:type="character" w:customStyle="1" w:styleId="pullquote">
    <w:name w:val="pullquote"/>
    <w:basedOn w:val="DefaultParagraphFont"/>
    <w:rsid w:val="007215A0"/>
  </w:style>
  <w:style w:type="paragraph" w:customStyle="1" w:styleId="articleparagraphenarticleparagraph">
    <w:name w:val="articleparagraph enarticleparagraph"/>
    <w:basedOn w:val="Normal"/>
    <w:rsid w:val="007215A0"/>
    <w:pPr>
      <w:spacing w:beforeLines="1" w:afterLines="1"/>
    </w:pPr>
    <w:rPr>
      <w:rFonts w:ascii="Times" w:hAnsi="Times"/>
      <w:szCs w:val="20"/>
    </w:rPr>
  </w:style>
  <w:style w:type="character" w:customStyle="1" w:styleId="authorpub2">
    <w:name w:val="author_pub2"/>
    <w:basedOn w:val="DefaultParagraphFont"/>
    <w:rsid w:val="007215A0"/>
  </w:style>
  <w:style w:type="paragraph" w:customStyle="1" w:styleId="epblock">
    <w:name w:val="ep_block"/>
    <w:basedOn w:val="Normal"/>
    <w:rsid w:val="007215A0"/>
    <w:pPr>
      <w:spacing w:beforeLines="1" w:afterLines="1"/>
    </w:pPr>
    <w:rPr>
      <w:rFonts w:ascii="Times" w:hAnsi="Times"/>
      <w:szCs w:val="20"/>
    </w:rPr>
  </w:style>
  <w:style w:type="character" w:customStyle="1" w:styleId="personname">
    <w:name w:val="person_name"/>
    <w:rsid w:val="007215A0"/>
  </w:style>
  <w:style w:type="paragraph" w:customStyle="1" w:styleId="BoldItalics">
    <w:name w:val="Bold Italics"/>
    <w:basedOn w:val="Normal"/>
    <w:rsid w:val="007215A0"/>
    <w:rPr>
      <w:b/>
      <w:i/>
    </w:rPr>
  </w:style>
  <w:style w:type="paragraph" w:customStyle="1" w:styleId="Pa15">
    <w:name w:val="Pa15"/>
    <w:basedOn w:val="Normal"/>
    <w:next w:val="Normal"/>
    <w:rsid w:val="007215A0"/>
    <w:pPr>
      <w:autoSpaceDE w:val="0"/>
      <w:autoSpaceDN w:val="0"/>
      <w:adjustRightInd w:val="0"/>
      <w:spacing w:after="60" w:line="181" w:lineRule="atLeast"/>
    </w:pPr>
    <w:rPr>
      <w:rFonts w:ascii="ZBURPN+GoudyOldStyleBT-Roman" w:hAnsi="ZBURPN+GoudyOldStyleBT-Roman"/>
      <w:sz w:val="24"/>
    </w:rPr>
  </w:style>
  <w:style w:type="paragraph" w:customStyle="1" w:styleId="story2">
    <w:name w:val="story2"/>
    <w:basedOn w:val="Normal"/>
    <w:rsid w:val="007215A0"/>
    <w:pPr>
      <w:spacing w:before="100" w:beforeAutospacing="1" w:after="100" w:afterAutospacing="1"/>
    </w:pPr>
    <w:rPr>
      <w:sz w:val="24"/>
    </w:rPr>
  </w:style>
  <w:style w:type="paragraph" w:customStyle="1" w:styleId="spintrotext">
    <w:name w:val="spintrotext"/>
    <w:basedOn w:val="Normal"/>
    <w:rsid w:val="007215A0"/>
    <w:pPr>
      <w:spacing w:before="100" w:beforeAutospacing="1" w:after="180"/>
    </w:pPr>
    <w:rPr>
      <w:b/>
      <w:bCs/>
      <w:sz w:val="24"/>
    </w:rPr>
  </w:style>
  <w:style w:type="character" w:customStyle="1" w:styleId="majorhd1">
    <w:name w:val="majorhd1"/>
    <w:basedOn w:val="DefaultParagraphFont"/>
    <w:rsid w:val="007215A0"/>
    <w:rPr>
      <w:rFonts w:ascii="Arial" w:hAnsi="Arial" w:cs="Arial" w:hint="default"/>
      <w:b/>
      <w:bCs/>
      <w:color w:val="660000"/>
      <w:sz w:val="25"/>
      <w:szCs w:val="25"/>
    </w:rPr>
  </w:style>
  <w:style w:type="paragraph" w:customStyle="1" w:styleId="summary10">
    <w:name w:val="summary10"/>
    <w:basedOn w:val="Normal"/>
    <w:rsid w:val="007215A0"/>
    <w:pPr>
      <w:spacing w:before="30" w:line="336" w:lineRule="atLeast"/>
    </w:pPr>
    <w:rPr>
      <w:rFonts w:ascii="Georgia" w:hAnsi="Georgia"/>
      <w:color w:val="333333"/>
    </w:rPr>
  </w:style>
  <w:style w:type="character" w:customStyle="1" w:styleId="origin10">
    <w:name w:val="origin10"/>
    <w:basedOn w:val="DefaultParagraphFont"/>
    <w:rsid w:val="007215A0"/>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7215A0"/>
    <w:pPr>
      <w:spacing w:before="100" w:beforeAutospacing="1" w:after="100" w:afterAutospacing="1"/>
    </w:pPr>
    <w:rPr>
      <w:sz w:val="24"/>
    </w:rPr>
  </w:style>
  <w:style w:type="character" w:customStyle="1" w:styleId="bzhistoryinfo">
    <w:name w:val="bz_history_info"/>
    <w:basedOn w:val="DefaultParagraphFont"/>
    <w:rsid w:val="007215A0"/>
  </w:style>
  <w:style w:type="character" w:customStyle="1" w:styleId="firstlast">
    <w:name w:val="first last"/>
    <w:basedOn w:val="DefaultParagraphFont"/>
    <w:rsid w:val="007215A0"/>
  </w:style>
  <w:style w:type="paragraph" w:customStyle="1" w:styleId="h">
    <w:name w:val="h"/>
    <w:basedOn w:val="Normal"/>
    <w:rsid w:val="007215A0"/>
    <w:pPr>
      <w:spacing w:before="100" w:beforeAutospacing="1" w:after="100" w:afterAutospacing="1"/>
    </w:pPr>
    <w:rPr>
      <w:rFonts w:ascii="Times" w:hAnsi="Times"/>
      <w:szCs w:val="20"/>
    </w:rPr>
  </w:style>
  <w:style w:type="character" w:customStyle="1" w:styleId="CardStyleChar">
    <w:name w:val="Card Style Char"/>
    <w:link w:val="CardStyle"/>
    <w:rsid w:val="007215A0"/>
    <w:rPr>
      <w:rFonts w:ascii="Calibri" w:hAnsi="Calibri"/>
      <w:lang w:val="x-none" w:eastAsia="x-none" w:bidi="en-US"/>
    </w:rPr>
  </w:style>
  <w:style w:type="character" w:customStyle="1" w:styleId="fbconnectbuttontext">
    <w:name w:val="fbconnectbutton_text"/>
    <w:basedOn w:val="DefaultParagraphFont"/>
    <w:rsid w:val="007215A0"/>
  </w:style>
  <w:style w:type="character" w:customStyle="1" w:styleId="fbsharecountinner">
    <w:name w:val="fb_share_count_inner"/>
    <w:basedOn w:val="DefaultParagraphFont"/>
    <w:rsid w:val="007215A0"/>
  </w:style>
  <w:style w:type="character" w:customStyle="1" w:styleId="header1">
    <w:name w:val="header1"/>
    <w:basedOn w:val="DefaultParagraphFont"/>
    <w:rsid w:val="007215A0"/>
  </w:style>
  <w:style w:type="paragraph" w:customStyle="1" w:styleId="font-null">
    <w:name w:val="font-null"/>
    <w:basedOn w:val="Normal"/>
    <w:rsid w:val="007215A0"/>
    <w:pPr>
      <w:spacing w:beforeLines="1" w:afterLines="1"/>
    </w:pPr>
    <w:rPr>
      <w:rFonts w:ascii="Times" w:hAnsi="Times"/>
      <w:szCs w:val="20"/>
    </w:rPr>
  </w:style>
  <w:style w:type="paragraph" w:customStyle="1" w:styleId="snippet">
    <w:name w:val="snippet"/>
    <w:basedOn w:val="Normal"/>
    <w:rsid w:val="007215A0"/>
    <w:pPr>
      <w:spacing w:beforeLines="1" w:afterLines="1"/>
    </w:pPr>
    <w:rPr>
      <w:rFonts w:ascii="Times" w:hAnsi="Times"/>
      <w:szCs w:val="20"/>
    </w:rPr>
  </w:style>
  <w:style w:type="character" w:styleId="HTMLAcronym">
    <w:name w:val="HTML Acronym"/>
    <w:basedOn w:val="DefaultParagraphFont"/>
    <w:rsid w:val="007215A0"/>
  </w:style>
  <w:style w:type="paragraph" w:customStyle="1" w:styleId="firstletter">
    <w:name w:val="firstletter"/>
    <w:basedOn w:val="Normal"/>
    <w:rsid w:val="007215A0"/>
    <w:pPr>
      <w:spacing w:beforeLines="1" w:afterLines="1"/>
    </w:pPr>
    <w:rPr>
      <w:rFonts w:ascii="Times" w:hAnsi="Times"/>
      <w:szCs w:val="20"/>
    </w:rPr>
  </w:style>
  <w:style w:type="paragraph" w:customStyle="1" w:styleId="p3">
    <w:name w:val="p3"/>
    <w:basedOn w:val="Normal"/>
    <w:rsid w:val="007215A0"/>
    <w:pPr>
      <w:spacing w:beforeLines="1" w:afterLines="1"/>
    </w:pPr>
    <w:rPr>
      <w:rFonts w:ascii="Times" w:hAnsi="Times"/>
      <w:szCs w:val="20"/>
    </w:rPr>
  </w:style>
  <w:style w:type="paragraph" w:customStyle="1" w:styleId="p5">
    <w:name w:val="p5"/>
    <w:basedOn w:val="Normal"/>
    <w:rsid w:val="007215A0"/>
    <w:pPr>
      <w:spacing w:beforeLines="1" w:afterLines="1"/>
    </w:pPr>
    <w:rPr>
      <w:rFonts w:ascii="Times" w:hAnsi="Times"/>
      <w:szCs w:val="20"/>
    </w:rPr>
  </w:style>
  <w:style w:type="character" w:customStyle="1" w:styleId="s2">
    <w:name w:val="s2"/>
    <w:basedOn w:val="DefaultParagraphFont"/>
    <w:rsid w:val="007215A0"/>
  </w:style>
  <w:style w:type="paragraph" w:customStyle="1" w:styleId="p6">
    <w:name w:val="p6"/>
    <w:basedOn w:val="Normal"/>
    <w:rsid w:val="007215A0"/>
    <w:pPr>
      <w:spacing w:beforeLines="1" w:afterLines="1"/>
    </w:pPr>
    <w:rPr>
      <w:rFonts w:ascii="Times" w:hAnsi="Times"/>
      <w:szCs w:val="20"/>
    </w:rPr>
  </w:style>
  <w:style w:type="character" w:customStyle="1" w:styleId="s1">
    <w:name w:val="s1"/>
    <w:basedOn w:val="DefaultParagraphFont"/>
    <w:rsid w:val="007215A0"/>
  </w:style>
  <w:style w:type="character" w:customStyle="1" w:styleId="styledate0">
    <w:name w:val="styledate"/>
    <w:basedOn w:val="DefaultParagraphFont"/>
    <w:rsid w:val="007215A0"/>
  </w:style>
  <w:style w:type="character" w:customStyle="1" w:styleId="cnbcsbhdcomp">
    <w:name w:val="cnbc_sbhd_comp"/>
    <w:basedOn w:val="DefaultParagraphFont"/>
    <w:rsid w:val="007215A0"/>
  </w:style>
  <w:style w:type="character" w:customStyle="1" w:styleId="searchword">
    <w:name w:val="searchword"/>
    <w:basedOn w:val="DefaultParagraphFont"/>
    <w:rsid w:val="007215A0"/>
  </w:style>
  <w:style w:type="paragraph" w:customStyle="1" w:styleId="targetcaption">
    <w:name w:val="targetcaption"/>
    <w:basedOn w:val="Normal"/>
    <w:rsid w:val="007215A0"/>
    <w:pPr>
      <w:spacing w:beforeLines="1" w:afterLines="1"/>
    </w:pPr>
    <w:rPr>
      <w:rFonts w:ascii="Times" w:hAnsi="Times"/>
      <w:szCs w:val="20"/>
    </w:rPr>
  </w:style>
  <w:style w:type="paragraph" w:customStyle="1" w:styleId="p7">
    <w:name w:val="p7"/>
    <w:basedOn w:val="Normal"/>
    <w:rsid w:val="007215A0"/>
    <w:pPr>
      <w:spacing w:beforeLines="1" w:afterLines="1"/>
    </w:pPr>
    <w:rPr>
      <w:rFonts w:ascii="Times" w:hAnsi="Times"/>
      <w:szCs w:val="20"/>
    </w:rPr>
  </w:style>
  <w:style w:type="paragraph" w:customStyle="1" w:styleId="p8">
    <w:name w:val="p8"/>
    <w:basedOn w:val="Normal"/>
    <w:rsid w:val="007215A0"/>
    <w:pPr>
      <w:spacing w:beforeLines="1" w:afterLines="1"/>
    </w:pPr>
    <w:rPr>
      <w:rFonts w:ascii="Times" w:hAnsi="Times"/>
      <w:szCs w:val="20"/>
    </w:rPr>
  </w:style>
  <w:style w:type="paragraph" w:customStyle="1" w:styleId="p9">
    <w:name w:val="p9"/>
    <w:basedOn w:val="Normal"/>
    <w:rsid w:val="007215A0"/>
    <w:pPr>
      <w:spacing w:beforeLines="1" w:afterLines="1"/>
    </w:pPr>
    <w:rPr>
      <w:rFonts w:ascii="Times" w:hAnsi="Times"/>
      <w:szCs w:val="20"/>
    </w:rPr>
  </w:style>
  <w:style w:type="paragraph" w:customStyle="1" w:styleId="p10">
    <w:name w:val="p10"/>
    <w:basedOn w:val="Normal"/>
    <w:rsid w:val="007215A0"/>
    <w:pPr>
      <w:spacing w:beforeLines="1" w:afterLines="1"/>
    </w:pPr>
    <w:rPr>
      <w:rFonts w:ascii="Times" w:hAnsi="Times"/>
      <w:szCs w:val="20"/>
    </w:rPr>
  </w:style>
  <w:style w:type="character" w:customStyle="1" w:styleId="s5">
    <w:name w:val="s5"/>
    <w:basedOn w:val="DefaultParagraphFont"/>
    <w:rsid w:val="007215A0"/>
  </w:style>
  <w:style w:type="character" w:customStyle="1" w:styleId="s3">
    <w:name w:val="s3"/>
    <w:basedOn w:val="DefaultParagraphFont"/>
    <w:rsid w:val="007215A0"/>
  </w:style>
  <w:style w:type="paragraph" w:customStyle="1" w:styleId="p13">
    <w:name w:val="p13"/>
    <w:basedOn w:val="Normal"/>
    <w:rsid w:val="007215A0"/>
    <w:pPr>
      <w:spacing w:beforeLines="1" w:afterLines="1"/>
    </w:pPr>
    <w:rPr>
      <w:rFonts w:ascii="Times" w:hAnsi="Times"/>
      <w:szCs w:val="20"/>
    </w:rPr>
  </w:style>
  <w:style w:type="character" w:customStyle="1" w:styleId="s6">
    <w:name w:val="s6"/>
    <w:basedOn w:val="DefaultParagraphFont"/>
    <w:rsid w:val="007215A0"/>
  </w:style>
  <w:style w:type="character" w:customStyle="1" w:styleId="detailcname">
    <w:name w:val="detailcname"/>
    <w:basedOn w:val="DefaultParagraphFont"/>
    <w:rsid w:val="007215A0"/>
  </w:style>
  <w:style w:type="character" w:customStyle="1" w:styleId="articleheadline">
    <w:name w:val="articleheadline"/>
    <w:basedOn w:val="DefaultParagraphFont"/>
    <w:rsid w:val="007215A0"/>
  </w:style>
  <w:style w:type="character" w:customStyle="1" w:styleId="block-spacer">
    <w:name w:val="block-spacer"/>
    <w:basedOn w:val="DefaultParagraphFont"/>
    <w:rsid w:val="007215A0"/>
  </w:style>
  <w:style w:type="paragraph" w:customStyle="1" w:styleId="cnnfirst">
    <w:name w:val="cnn_first"/>
    <w:basedOn w:val="Normal"/>
    <w:rsid w:val="007215A0"/>
    <w:pPr>
      <w:spacing w:beforeLines="1" w:afterLines="1"/>
    </w:pPr>
    <w:rPr>
      <w:rFonts w:ascii="Times" w:hAnsi="Times"/>
      <w:szCs w:val="20"/>
    </w:rPr>
  </w:style>
  <w:style w:type="character" w:customStyle="1" w:styleId="articlesource">
    <w:name w:val="articlesource"/>
    <w:basedOn w:val="DefaultParagraphFont"/>
    <w:rsid w:val="007215A0"/>
  </w:style>
  <w:style w:type="character" w:customStyle="1" w:styleId="separator">
    <w:name w:val="separator"/>
    <w:basedOn w:val="DefaultParagraphFont"/>
    <w:rsid w:val="007215A0"/>
  </w:style>
  <w:style w:type="paragraph" w:customStyle="1" w:styleId="darkgreen">
    <w:name w:val="darkgreen"/>
    <w:basedOn w:val="Normal"/>
    <w:rsid w:val="007215A0"/>
    <w:pPr>
      <w:spacing w:beforeLines="1" w:afterLines="1"/>
    </w:pPr>
    <w:rPr>
      <w:rFonts w:ascii="Times" w:hAnsi="Times"/>
      <w:szCs w:val="20"/>
    </w:rPr>
  </w:style>
  <w:style w:type="paragraph" w:customStyle="1" w:styleId="story">
    <w:name w:val="story"/>
    <w:basedOn w:val="Normal"/>
    <w:rsid w:val="007215A0"/>
    <w:pPr>
      <w:spacing w:beforeLines="1" w:afterLines="1"/>
    </w:pPr>
    <w:rPr>
      <w:rFonts w:ascii="Times" w:hAnsi="Times"/>
      <w:szCs w:val="20"/>
    </w:rPr>
  </w:style>
  <w:style w:type="character" w:customStyle="1" w:styleId="wl-startdate">
    <w:name w:val="wl-startdate"/>
    <w:basedOn w:val="DefaultParagraphFont"/>
    <w:rsid w:val="007215A0"/>
  </w:style>
  <w:style w:type="paragraph" w:customStyle="1" w:styleId="cpf-viewbox-edit-highlight">
    <w:name w:val="cpf-viewbox-edit-highlight"/>
    <w:basedOn w:val="Normal"/>
    <w:rsid w:val="007215A0"/>
    <w:pPr>
      <w:spacing w:beforeLines="1" w:afterLines="1"/>
    </w:pPr>
    <w:rPr>
      <w:rFonts w:ascii="Times" w:hAnsi="Times"/>
      <w:szCs w:val="20"/>
    </w:rPr>
  </w:style>
  <w:style w:type="paragraph" w:customStyle="1" w:styleId="leadin">
    <w:name w:val="leadin"/>
    <w:basedOn w:val="Normal"/>
    <w:rsid w:val="007215A0"/>
    <w:pPr>
      <w:spacing w:beforeLines="1" w:afterLines="1"/>
    </w:pPr>
    <w:rPr>
      <w:rFonts w:ascii="Times" w:hAnsi="Times"/>
      <w:szCs w:val="20"/>
    </w:rPr>
  </w:style>
  <w:style w:type="paragraph" w:customStyle="1" w:styleId="CardHighlight">
    <w:name w:val="Card Highlight"/>
    <w:basedOn w:val="Normal"/>
    <w:link w:val="CardHighlightChar"/>
    <w:qFormat/>
    <w:rsid w:val="007215A0"/>
    <w:pPr>
      <w:shd w:val="clear" w:color="auto" w:fill="66FFFF"/>
      <w:jc w:val="both"/>
    </w:pPr>
    <w:rPr>
      <w:rFonts w:ascii="Georgia" w:eastAsia="Calibri" w:hAnsi="Georgia"/>
      <w:sz w:val="24"/>
      <w:u w:val="single"/>
      <w:lang w:val="x-none" w:eastAsia="x-none"/>
    </w:rPr>
  </w:style>
  <w:style w:type="character" w:customStyle="1" w:styleId="CardHighlightChar">
    <w:name w:val="Card Highlight Char"/>
    <w:link w:val="CardHighlight"/>
    <w:rsid w:val="007215A0"/>
    <w:rPr>
      <w:rFonts w:ascii="Georgia" w:eastAsia="Calibri" w:hAnsi="Georgia"/>
      <w:sz w:val="24"/>
      <w:u w:val="single"/>
      <w:shd w:val="clear" w:color="auto" w:fill="66FFFF"/>
      <w:lang w:val="x-none" w:eastAsia="x-none"/>
    </w:rPr>
  </w:style>
  <w:style w:type="paragraph" w:customStyle="1" w:styleId="Highlighting">
    <w:name w:val="Highlighting"/>
    <w:basedOn w:val="Normal"/>
    <w:link w:val="HighlightingChar"/>
    <w:autoRedefine/>
    <w:rsid w:val="007215A0"/>
    <w:rPr>
      <w:sz w:val="24"/>
      <w:u w:val="thick"/>
    </w:rPr>
  </w:style>
  <w:style w:type="character" w:customStyle="1" w:styleId="HighlightingChar">
    <w:name w:val="Highlighting Char"/>
    <w:basedOn w:val="DefaultParagraphFont"/>
    <w:link w:val="Highlighting"/>
    <w:rsid w:val="007215A0"/>
    <w:rPr>
      <w:rFonts w:ascii="Calibri" w:hAnsi="Calibri"/>
      <w:sz w:val="24"/>
      <w:u w:val="thick"/>
    </w:rPr>
  </w:style>
  <w:style w:type="character" w:customStyle="1" w:styleId="articletext0">
    <w:name w:val="article_text"/>
    <w:basedOn w:val="DefaultParagraphFont"/>
    <w:rsid w:val="007215A0"/>
  </w:style>
  <w:style w:type="paragraph" w:customStyle="1" w:styleId="CM104">
    <w:name w:val="CM104"/>
    <w:basedOn w:val="Default"/>
    <w:next w:val="Default"/>
    <w:uiPriority w:val="99"/>
    <w:rsid w:val="007215A0"/>
    <w:rPr>
      <w:rFonts w:ascii="Arial" w:hAnsi="Arial"/>
      <w:color w:val="auto"/>
    </w:rPr>
  </w:style>
  <w:style w:type="paragraph" w:customStyle="1" w:styleId="CM105">
    <w:name w:val="CM105"/>
    <w:basedOn w:val="Default"/>
    <w:next w:val="Default"/>
    <w:uiPriority w:val="99"/>
    <w:rsid w:val="007215A0"/>
    <w:rPr>
      <w:rFonts w:ascii="Arial" w:hAnsi="Arial"/>
      <w:color w:val="auto"/>
    </w:rPr>
  </w:style>
  <w:style w:type="character" w:customStyle="1" w:styleId="referencetext">
    <w:name w:val="referencetext"/>
    <w:basedOn w:val="DefaultParagraphFont"/>
    <w:rsid w:val="007215A0"/>
  </w:style>
  <w:style w:type="paragraph" w:customStyle="1" w:styleId="UnderlinedV2">
    <w:name w:val="Underlined V2"/>
    <w:basedOn w:val="Normal"/>
    <w:next w:val="Normal"/>
    <w:link w:val="UnderlinedV2Char"/>
    <w:qFormat/>
    <w:rsid w:val="007215A0"/>
    <w:rPr>
      <w:rFonts w:ascii="Cambria" w:hAnsi="Cambria"/>
      <w:u w:val="single"/>
      <w:lang w:val="x-none" w:eastAsia="x-none"/>
    </w:rPr>
  </w:style>
  <w:style w:type="character" w:customStyle="1" w:styleId="UnderlinedV2Char">
    <w:name w:val="Underlined V2 Char"/>
    <w:link w:val="UnderlinedV2"/>
    <w:rsid w:val="007215A0"/>
    <w:rPr>
      <w:rFonts w:ascii="Cambria" w:hAnsi="Cambria"/>
      <w:u w:val="single"/>
      <w:lang w:val="x-none" w:eastAsia="x-none"/>
    </w:rPr>
  </w:style>
  <w:style w:type="character" w:customStyle="1" w:styleId="LDDebateCard">
    <w:name w:val="LD Debate Card"/>
    <w:basedOn w:val="DefaultParagraphFont"/>
    <w:rsid w:val="007215A0"/>
    <w:rPr>
      <w:rFonts w:ascii="Times New Roman" w:hAnsi="Times New Roman" w:cs="Times New Roman" w:hint="default"/>
      <w:b/>
      <w:bCs/>
      <w:color w:val="000000"/>
      <w:u w:val="single"/>
    </w:rPr>
  </w:style>
  <w:style w:type="character" w:customStyle="1" w:styleId="F5Normal">
    <w:name w:val="F5 Normal"/>
    <w:basedOn w:val="DefaultParagraphFont"/>
    <w:rsid w:val="007215A0"/>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7215A0"/>
    <w:rPr>
      <w:rFonts w:ascii="Times New Roman" w:hAnsi="Times New Roman"/>
      <w:sz w:val="18"/>
    </w:rPr>
  </w:style>
  <w:style w:type="paragraph" w:styleId="TableofFigures">
    <w:name w:val="table of figures"/>
    <w:basedOn w:val="Normal"/>
    <w:next w:val="Normal"/>
    <w:unhideWhenUsed/>
    <w:rsid w:val="007215A0"/>
    <w:pPr>
      <w:ind w:left="400" w:hanging="400"/>
    </w:pPr>
    <w:rPr>
      <w:szCs w:val="20"/>
    </w:rPr>
  </w:style>
  <w:style w:type="paragraph" w:customStyle="1" w:styleId="F5CardText">
    <w:name w:val="F5 Card Text"/>
    <w:rsid w:val="007215A0"/>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7215A0"/>
  </w:style>
  <w:style w:type="character" w:customStyle="1" w:styleId="journalname">
    <w:name w:val="journalname"/>
    <w:basedOn w:val="DefaultParagraphFont"/>
    <w:rsid w:val="007215A0"/>
  </w:style>
  <w:style w:type="character" w:customStyle="1" w:styleId="stnd">
    <w:name w:val="stnd"/>
    <w:basedOn w:val="DefaultParagraphFont"/>
    <w:rsid w:val="007215A0"/>
  </w:style>
  <w:style w:type="paragraph" w:customStyle="1" w:styleId="Starblocktitle">
    <w:name w:val="Star block title"/>
    <w:rsid w:val="007215A0"/>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7215A0"/>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7215A0"/>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HighlightedTextBold">
    <w:name w:val="Highlighted Text &amp; Bold"/>
    <w:basedOn w:val="Normal"/>
    <w:link w:val="HighlightedTextBoldChar"/>
    <w:rsid w:val="007215A0"/>
    <w:pPr>
      <w:jc w:val="both"/>
    </w:pPr>
    <w:rPr>
      <w:rFonts w:ascii="Arial Narrow" w:hAnsi="Arial Narrow"/>
      <w:b/>
      <w:sz w:val="24"/>
      <w:u w:val="thick"/>
      <w:lang w:val="x-none" w:eastAsia="x-none"/>
    </w:rPr>
  </w:style>
  <w:style w:type="character" w:customStyle="1" w:styleId="HighlightedTextBoldChar">
    <w:name w:val="Highlighted Text &amp; Bold Char"/>
    <w:link w:val="HighlightedTextBold"/>
    <w:rsid w:val="007215A0"/>
    <w:rPr>
      <w:rFonts w:ascii="Arial Narrow" w:hAnsi="Arial Narrow"/>
      <w:b/>
      <w:sz w:val="24"/>
      <w:u w:val="thick"/>
      <w:lang w:val="x-none" w:eastAsia="x-none"/>
    </w:rPr>
  </w:style>
  <w:style w:type="paragraph" w:customStyle="1" w:styleId="StyleHeading1Justified">
    <w:name w:val="Style Heading 1 + Justified"/>
    <w:basedOn w:val="Heading1"/>
    <w:link w:val="StyleHeading1JustifiedChar"/>
    <w:rsid w:val="007215A0"/>
    <w:pPr>
      <w:keepLines w:val="0"/>
      <w:pageBreakBefore w:val="0"/>
      <w:pBdr>
        <w:top w:val="none" w:sz="0" w:space="0" w:color="auto"/>
        <w:left w:val="none" w:sz="0" w:space="0" w:color="auto"/>
        <w:bottom w:val="none" w:sz="0" w:space="0" w:color="auto"/>
        <w:right w:val="none" w:sz="0" w:space="0" w:color="auto"/>
      </w:pBdr>
      <w:spacing w:after="60"/>
      <w:jc w:val="both"/>
    </w:pPr>
    <w:rPr>
      <w:rFonts w:ascii="Arial Narrow" w:eastAsia="Times New Roman" w:hAnsi="Arial Narrow" w:cs="Times New Roman"/>
      <w:kern w:val="32"/>
      <w:sz w:val="36"/>
      <w:u w:val="single"/>
      <w:lang w:val="x-none" w:eastAsia="x-none"/>
    </w:rPr>
  </w:style>
  <w:style w:type="character" w:customStyle="1" w:styleId="StyleHeading1JustifiedChar">
    <w:name w:val="Style Heading 1 + Justified Char"/>
    <w:link w:val="StyleHeading1Justified"/>
    <w:rsid w:val="007215A0"/>
    <w:rPr>
      <w:rFonts w:ascii="Arial Narrow" w:eastAsia="Times New Roman" w:hAnsi="Arial Narrow" w:cs="Times New Roman"/>
      <w:b/>
      <w:kern w:val="32"/>
      <w:sz w:val="36"/>
      <w:szCs w:val="32"/>
      <w:u w:val="single"/>
      <w:lang w:val="x-none" w:eastAsia="x-none"/>
    </w:rPr>
  </w:style>
  <w:style w:type="paragraph" w:customStyle="1" w:styleId="AAAcard">
    <w:name w:val="AAAcard"/>
    <w:basedOn w:val="Normal"/>
    <w:link w:val="AAAcardChar"/>
    <w:rsid w:val="007215A0"/>
    <w:pPr>
      <w:ind w:left="288" w:right="288"/>
    </w:pPr>
    <w:rPr>
      <w:szCs w:val="20"/>
    </w:rPr>
  </w:style>
  <w:style w:type="character" w:customStyle="1" w:styleId="AAAcardChar">
    <w:name w:val="AAAcard Char"/>
    <w:link w:val="AAAcard"/>
    <w:rsid w:val="007215A0"/>
    <w:rPr>
      <w:rFonts w:ascii="Calibri" w:hAnsi="Calibri"/>
      <w:szCs w:val="20"/>
    </w:rPr>
  </w:style>
  <w:style w:type="character" w:customStyle="1" w:styleId="AAAunderline">
    <w:name w:val="AAAunderline"/>
    <w:qFormat/>
    <w:rsid w:val="007215A0"/>
    <w:rPr>
      <w:b/>
      <w:u w:val="single"/>
    </w:rPr>
  </w:style>
  <w:style w:type="character" w:customStyle="1" w:styleId="AAAEmphasis2">
    <w:name w:val="AAAEmphasis2"/>
    <w:rsid w:val="007215A0"/>
    <w:rPr>
      <w:rFonts w:ascii="Cooper Black" w:hAnsi="Cooper Black"/>
      <w:iCs/>
      <w:u w:val="single"/>
    </w:rPr>
  </w:style>
  <w:style w:type="character" w:customStyle="1" w:styleId="AAAcite">
    <w:name w:val="AAAcite"/>
    <w:rsid w:val="007215A0"/>
    <w:rPr>
      <w:rFonts w:ascii="Times New Roman" w:hAnsi="Times New Roman"/>
      <w:b/>
      <w:sz w:val="24"/>
    </w:rPr>
  </w:style>
  <w:style w:type="paragraph" w:customStyle="1" w:styleId="shrink80">
    <w:name w:val="shrink8"/>
    <w:basedOn w:val="Normal"/>
    <w:rsid w:val="007215A0"/>
    <w:pPr>
      <w:spacing w:beforeLines="1" w:afterLines="1"/>
    </w:pPr>
    <w:rPr>
      <w:rFonts w:ascii="Times" w:hAnsi="Times"/>
      <w:szCs w:val="20"/>
    </w:rPr>
  </w:style>
  <w:style w:type="character" w:customStyle="1" w:styleId="underline00">
    <w:name w:val="underline0"/>
    <w:basedOn w:val="DefaultParagraphFont"/>
    <w:rsid w:val="007215A0"/>
  </w:style>
  <w:style w:type="character" w:customStyle="1" w:styleId="sub">
    <w:name w:val="sub"/>
    <w:basedOn w:val="DefaultParagraphFont"/>
    <w:rsid w:val="007215A0"/>
  </w:style>
  <w:style w:type="character" w:customStyle="1" w:styleId="citedby">
    <w:name w:val="citedby_"/>
    <w:basedOn w:val="DefaultParagraphFont"/>
    <w:rsid w:val="007215A0"/>
  </w:style>
  <w:style w:type="paragraph" w:customStyle="1" w:styleId="svarticlesection">
    <w:name w:val="svarticle section"/>
    <w:basedOn w:val="Normal"/>
    <w:rsid w:val="007215A0"/>
    <w:pPr>
      <w:spacing w:beforeLines="1" w:afterLines="1"/>
    </w:pPr>
    <w:rPr>
      <w:rFonts w:ascii="Times" w:hAnsi="Times"/>
      <w:szCs w:val="20"/>
    </w:rPr>
  </w:style>
  <w:style w:type="character" w:customStyle="1" w:styleId="formulatext">
    <w:name w:val="formulatext"/>
    <w:basedOn w:val="DefaultParagraphFont"/>
    <w:rsid w:val="007215A0"/>
  </w:style>
  <w:style w:type="character" w:customStyle="1" w:styleId="fu-autorenangabe-fu-beschreibung">
    <w:name w:val="fu-autorenangabe-fu-beschreibung"/>
    <w:rsid w:val="007215A0"/>
  </w:style>
  <w:style w:type="paragraph" w:customStyle="1" w:styleId="MicroMicroText">
    <w:name w:val="MicroMicroText"/>
    <w:basedOn w:val="Normal"/>
    <w:next w:val="Normal"/>
    <w:link w:val="MicroMicroTextChar"/>
    <w:qFormat/>
    <w:rsid w:val="007215A0"/>
    <w:rPr>
      <w:rFonts w:eastAsia="Calibri"/>
      <w:sz w:val="8"/>
      <w:lang w:val="x-none" w:eastAsia="x-none"/>
    </w:rPr>
  </w:style>
  <w:style w:type="character" w:customStyle="1" w:styleId="MicroMicroTextChar">
    <w:name w:val="MicroMicroText Char"/>
    <w:link w:val="MicroMicroText"/>
    <w:rsid w:val="007215A0"/>
    <w:rPr>
      <w:rFonts w:ascii="Calibri" w:eastAsia="Calibri" w:hAnsi="Calibri"/>
      <w:sz w:val="8"/>
      <w:lang w:val="x-none" w:eastAsia="x-none"/>
    </w:rPr>
  </w:style>
  <w:style w:type="paragraph" w:customStyle="1" w:styleId="StyleCardStyleBlackUnderline">
    <w:name w:val="Style Card Style + Black Underline"/>
    <w:basedOn w:val="CardStyle"/>
    <w:link w:val="StyleCardStyleBlackUnderlineChar"/>
    <w:rsid w:val="007215A0"/>
    <w:rPr>
      <w:color w:val="000000"/>
      <w:u w:val="single"/>
      <w:lang w:bidi="ar-SA"/>
    </w:rPr>
  </w:style>
  <w:style w:type="character" w:customStyle="1" w:styleId="StyleCardStyleBlackUnderlineChar">
    <w:name w:val="Style Card Style + Black Underline Char"/>
    <w:link w:val="StyleCardStyleBlackUnderline"/>
    <w:rsid w:val="007215A0"/>
    <w:rPr>
      <w:rFonts w:ascii="Calibri" w:hAnsi="Calibri"/>
      <w:color w:val="000000"/>
      <w:u w:val="single"/>
      <w:lang w:val="x-none" w:eastAsia="x-none"/>
    </w:rPr>
  </w:style>
  <w:style w:type="character" w:customStyle="1" w:styleId="StyleGaramondText1">
    <w:name w:val="Style Garamond Text 1"/>
    <w:basedOn w:val="DefaultParagraphFont"/>
    <w:rsid w:val="007215A0"/>
    <w:rPr>
      <w:rFonts w:ascii="Georgia" w:hAnsi="Georgia"/>
      <w:color w:val="0D0D0D"/>
      <w:sz w:val="22"/>
    </w:rPr>
  </w:style>
  <w:style w:type="character" w:customStyle="1" w:styleId="StyleGaramondText1Underline">
    <w:name w:val="Style Garamond Text 1 Underline"/>
    <w:basedOn w:val="DefaultParagraphFont"/>
    <w:rsid w:val="007215A0"/>
    <w:rPr>
      <w:rFonts w:ascii="Georgia" w:hAnsi="Georgia"/>
      <w:color w:val="0D0D0D"/>
      <w:sz w:val="22"/>
      <w:u w:val="single"/>
    </w:rPr>
  </w:style>
  <w:style w:type="paragraph" w:customStyle="1" w:styleId="TagNew">
    <w:name w:val="Tag New"/>
    <w:qFormat/>
    <w:rsid w:val="007215A0"/>
    <w:pPr>
      <w:spacing w:after="0" w:line="240" w:lineRule="auto"/>
    </w:pPr>
    <w:rPr>
      <w:rFonts w:ascii="Times New Roman" w:eastAsia="Times New Roman" w:hAnsi="Times New Roman" w:cs="Times New Roman"/>
      <w:b/>
      <w:sz w:val="24"/>
      <w:szCs w:val="20"/>
    </w:rPr>
  </w:style>
  <w:style w:type="character" w:customStyle="1" w:styleId="paragraph">
    <w:name w:val="paragraph"/>
    <w:rsid w:val="007215A0"/>
  </w:style>
  <w:style w:type="paragraph" w:customStyle="1" w:styleId="author-image">
    <w:name w:val="author-image"/>
    <w:basedOn w:val="Normal"/>
    <w:rsid w:val="007215A0"/>
    <w:pPr>
      <w:spacing w:before="100" w:beforeAutospacing="1" w:after="100" w:afterAutospacing="1"/>
    </w:pPr>
    <w:rPr>
      <w:sz w:val="24"/>
    </w:rPr>
  </w:style>
  <w:style w:type="paragraph" w:customStyle="1" w:styleId="HeadingsBase">
    <w:name w:val="Headings Base"/>
    <w:basedOn w:val="Normal"/>
    <w:link w:val="HeadingsBaseChar"/>
    <w:rsid w:val="007215A0"/>
    <w:pPr>
      <w:keepNext/>
      <w:keepLines/>
      <w:suppressAutoHyphens/>
      <w:spacing w:before="20" w:after="120"/>
      <w:jc w:val="center"/>
    </w:pPr>
    <w:rPr>
      <w:rFonts w:eastAsia="Calibri"/>
      <w:b/>
      <w:sz w:val="32"/>
      <w:szCs w:val="20"/>
      <w:lang w:val="x-none" w:eastAsia="x-none"/>
    </w:rPr>
  </w:style>
  <w:style w:type="character" w:customStyle="1" w:styleId="HeadingsBaseChar">
    <w:name w:val="Headings Base Char"/>
    <w:link w:val="HeadingsBase"/>
    <w:rsid w:val="007215A0"/>
    <w:rPr>
      <w:rFonts w:ascii="Calibri" w:eastAsia="Calibri" w:hAnsi="Calibri"/>
      <w:b/>
      <w:sz w:val="32"/>
      <w:szCs w:val="20"/>
      <w:lang w:val="x-none" w:eastAsia="x-none"/>
    </w:rPr>
  </w:style>
  <w:style w:type="character" w:customStyle="1" w:styleId="underline30">
    <w:name w:val="underline3"/>
    <w:rsid w:val="007215A0"/>
    <w:rPr>
      <w:u w:val="single"/>
      <w:bdr w:val="none" w:sz="0" w:space="0" w:color="auto"/>
      <w:shd w:val="clear" w:color="auto" w:fill="FFFF00"/>
    </w:rPr>
  </w:style>
  <w:style w:type="paragraph" w:customStyle="1" w:styleId="HeadingFake">
    <w:name w:val="Heading Fake"/>
    <w:basedOn w:val="Heading3"/>
    <w:rsid w:val="007215A0"/>
    <w:pPr>
      <w:outlineLvl w:val="9"/>
    </w:pPr>
    <w:rPr>
      <w:rFonts w:eastAsia="Times New Roman" w:cs="Times New Roman"/>
    </w:rPr>
  </w:style>
  <w:style w:type="paragraph" w:customStyle="1" w:styleId="SchoolPaper">
    <w:name w:val="School Paper"/>
    <w:basedOn w:val="Normal"/>
    <w:rsid w:val="007215A0"/>
    <w:pPr>
      <w:spacing w:line="480" w:lineRule="auto"/>
      <w:ind w:firstLine="720"/>
    </w:pPr>
    <w:rPr>
      <w:rFonts w:eastAsia="Calibri"/>
    </w:rPr>
  </w:style>
  <w:style w:type="paragraph" w:customStyle="1" w:styleId="SchoolBlockQuote">
    <w:name w:val="School Block Quote"/>
    <w:basedOn w:val="SchoolPaper"/>
    <w:rsid w:val="007215A0"/>
    <w:pPr>
      <w:spacing w:line="240" w:lineRule="auto"/>
      <w:ind w:left="720" w:right="720" w:firstLine="0"/>
    </w:pPr>
  </w:style>
  <w:style w:type="paragraph" w:customStyle="1" w:styleId="SchoolWorksCited">
    <w:name w:val="School Works Cited"/>
    <w:basedOn w:val="SchoolPaper"/>
    <w:rsid w:val="007215A0"/>
    <w:pPr>
      <w:ind w:left="720" w:hanging="720"/>
    </w:pPr>
  </w:style>
  <w:style w:type="paragraph" w:customStyle="1" w:styleId="BlockQuote0">
    <w:name w:val="Block Quote"/>
    <w:basedOn w:val="Normal"/>
    <w:rsid w:val="007215A0"/>
    <w:pPr>
      <w:ind w:left="720" w:right="720"/>
    </w:pPr>
    <w:rPr>
      <w:rFonts w:eastAsia="Calibri"/>
      <w:sz w:val="24"/>
    </w:rPr>
  </w:style>
  <w:style w:type="character" w:customStyle="1" w:styleId="menu">
    <w:name w:val="menu"/>
    <w:basedOn w:val="DefaultParagraphFont"/>
    <w:rsid w:val="007215A0"/>
  </w:style>
  <w:style w:type="paragraph" w:customStyle="1" w:styleId="PaperBody">
    <w:name w:val="Paper Body"/>
    <w:basedOn w:val="Normal"/>
    <w:rsid w:val="007215A0"/>
    <w:pPr>
      <w:spacing w:line="480" w:lineRule="auto"/>
      <w:ind w:firstLine="720"/>
    </w:pPr>
    <w:rPr>
      <w:rFonts w:eastAsia="Calibri"/>
    </w:rPr>
  </w:style>
  <w:style w:type="paragraph" w:customStyle="1" w:styleId="PaperCitation">
    <w:name w:val="Paper Citation"/>
    <w:basedOn w:val="Normal"/>
    <w:rsid w:val="007215A0"/>
    <w:pPr>
      <w:spacing w:line="480" w:lineRule="auto"/>
      <w:ind w:left="720" w:hanging="720"/>
    </w:pPr>
    <w:rPr>
      <w:rFonts w:eastAsia="Calibri"/>
    </w:rPr>
  </w:style>
  <w:style w:type="character" w:customStyle="1" w:styleId="ColorfulGrid-Accent1Char1">
    <w:name w:val="Colorful Grid - Accent 1 Char1"/>
    <w:uiPriority w:val="29"/>
    <w:rsid w:val="007215A0"/>
    <w:rPr>
      <w:iCs/>
      <w:sz w:val="16"/>
      <w:szCs w:val="22"/>
    </w:rPr>
  </w:style>
  <w:style w:type="character" w:customStyle="1" w:styleId="CharChar114">
    <w:name w:val="Char Char114"/>
    <w:basedOn w:val="DefaultParagraphFont"/>
    <w:rsid w:val="007215A0"/>
    <w:rPr>
      <w:rFonts w:cs="Arial"/>
      <w:bCs/>
      <w:szCs w:val="26"/>
      <w:u w:val="single"/>
      <w:lang w:val="en-US" w:eastAsia="en-US" w:bidi="ar-SA"/>
    </w:rPr>
  </w:style>
  <w:style w:type="character" w:customStyle="1" w:styleId="CharChar113">
    <w:name w:val="Char Char113"/>
    <w:basedOn w:val="DefaultParagraphFont"/>
    <w:rsid w:val="007215A0"/>
    <w:rPr>
      <w:rFonts w:cs="Arial"/>
      <w:bCs/>
      <w:szCs w:val="26"/>
      <w:u w:val="single"/>
      <w:lang w:val="en-US" w:eastAsia="en-US" w:bidi="ar-SA"/>
    </w:rPr>
  </w:style>
  <w:style w:type="character" w:customStyle="1" w:styleId="CharChar112">
    <w:name w:val="Char Char112"/>
    <w:basedOn w:val="DefaultParagraphFont"/>
    <w:rsid w:val="007215A0"/>
    <w:rPr>
      <w:rFonts w:cs="Arial"/>
      <w:bCs/>
      <w:szCs w:val="26"/>
      <w:u w:val="single"/>
      <w:lang w:val="en-US" w:eastAsia="en-US" w:bidi="ar-SA"/>
    </w:rPr>
  </w:style>
  <w:style w:type="character" w:customStyle="1" w:styleId="DebateNormalChar">
    <w:name w:val="DebateNormal Char"/>
    <w:basedOn w:val="DefaultParagraphFont"/>
    <w:rsid w:val="007215A0"/>
    <w:rPr>
      <w:rFonts w:ascii="Arial" w:eastAsia="Calibri" w:hAnsi="Arial"/>
    </w:rPr>
  </w:style>
  <w:style w:type="paragraph" w:customStyle="1" w:styleId="StylePlainTextTimesNewRomanBold">
    <w:name w:val="Style Plain Text + Times New Roman Bold"/>
    <w:basedOn w:val="PlainText"/>
    <w:rsid w:val="007215A0"/>
    <w:rPr>
      <w:rFonts w:ascii="Courier" w:eastAsia="Cambria" w:hAnsi="Courier" w:cs="Times New Roman"/>
      <w:sz w:val="21"/>
      <w:szCs w:val="21"/>
    </w:rPr>
  </w:style>
  <w:style w:type="paragraph" w:customStyle="1" w:styleId="DeleteAnalytics">
    <w:name w:val="Delete Analytics"/>
    <w:basedOn w:val="Heading4"/>
    <w:qFormat/>
    <w:rsid w:val="007215A0"/>
    <w:rPr>
      <w:rFonts w:ascii="Georgia" w:eastAsia="Times New Roman" w:hAnsi="Georgia" w:cs="Times New Roman"/>
      <w:color w:val="800000"/>
    </w:rPr>
  </w:style>
  <w:style w:type="paragraph" w:customStyle="1" w:styleId="ReallyFuckingSmall0">
    <w:name w:val="Really Fucking Small"/>
    <w:basedOn w:val="Normal"/>
    <w:link w:val="ReallyFuckingSmallChar0"/>
    <w:rsid w:val="007215A0"/>
    <w:pPr>
      <w:ind w:left="144"/>
    </w:pPr>
    <w:rPr>
      <w:sz w:val="12"/>
      <w:lang w:val="x-none" w:eastAsia="x-none"/>
    </w:rPr>
  </w:style>
  <w:style w:type="character" w:customStyle="1" w:styleId="ReallyFuckingSmallChar0">
    <w:name w:val="Really Fucking Small Char"/>
    <w:link w:val="ReallyFuckingSmall0"/>
    <w:rsid w:val="007215A0"/>
    <w:rPr>
      <w:rFonts w:ascii="Calibri" w:hAnsi="Calibri"/>
      <w:sz w:val="12"/>
      <w:lang w:val="x-none" w:eastAsia="x-none"/>
    </w:rPr>
  </w:style>
  <w:style w:type="paragraph" w:customStyle="1" w:styleId="Boxempahsis">
    <w:name w:val="Box empahsis"/>
    <w:basedOn w:val="Normal"/>
    <w:link w:val="BoxempahsisChar"/>
    <w:qFormat/>
    <w:rsid w:val="007215A0"/>
    <w:rPr>
      <w:rFonts w:ascii="Franklin Gothic Heavy" w:eastAsia="Calibri" w:hAnsi="Franklin Gothic Heavy"/>
      <w:sz w:val="24"/>
      <w:u w:val="single"/>
      <w:bdr w:val="single" w:sz="4" w:space="0" w:color="auto"/>
    </w:rPr>
  </w:style>
  <w:style w:type="character" w:customStyle="1" w:styleId="BoxempahsisChar">
    <w:name w:val="Box empahsis Char"/>
    <w:basedOn w:val="DefaultParagraphFont"/>
    <w:link w:val="Boxempahsis"/>
    <w:rsid w:val="007215A0"/>
    <w:rPr>
      <w:rFonts w:ascii="Franklin Gothic Heavy" w:eastAsia="Calibri" w:hAnsi="Franklin Gothic Heavy"/>
      <w:sz w:val="24"/>
      <w:u w:val="single"/>
      <w:bdr w:val="single" w:sz="4" w:space="0" w:color="auto"/>
    </w:rPr>
  </w:style>
  <w:style w:type="character" w:customStyle="1" w:styleId="BlockTitleChar2">
    <w:name w:val="%Block Title Char"/>
    <w:rsid w:val="007215A0"/>
    <w:rPr>
      <w:rFonts w:ascii="Arial" w:eastAsia="Times New Roman" w:hAnsi="Arial" w:cs="Arial"/>
      <w:b/>
      <w:bCs/>
      <w:kern w:val="32"/>
      <w:sz w:val="28"/>
      <w:szCs w:val="32"/>
    </w:rPr>
  </w:style>
  <w:style w:type="character" w:customStyle="1" w:styleId="columntexthead">
    <w:name w:val="columntexthead"/>
    <w:rsid w:val="007215A0"/>
  </w:style>
  <w:style w:type="character" w:customStyle="1" w:styleId="instruction">
    <w:name w:val="instruction"/>
    <w:rsid w:val="007215A0"/>
  </w:style>
  <w:style w:type="character" w:customStyle="1" w:styleId="yahoobuzzbadge-form">
    <w:name w:val="yahoobuzzbadge-form"/>
    <w:rsid w:val="007215A0"/>
  </w:style>
  <w:style w:type="character" w:customStyle="1" w:styleId="listpipe">
    <w:name w:val="listpipe"/>
    <w:rsid w:val="007215A0"/>
  </w:style>
  <w:style w:type="character" w:customStyle="1" w:styleId="imagelink">
    <w:name w:val="imagelink"/>
    <w:rsid w:val="007215A0"/>
  </w:style>
  <w:style w:type="character" w:customStyle="1" w:styleId="noticiabyline">
    <w:name w:val="noticia_byline"/>
    <w:rsid w:val="007215A0"/>
  </w:style>
  <w:style w:type="character" w:customStyle="1" w:styleId="rightnowyahoo">
    <w:name w:val="right_now_yahoo"/>
    <w:rsid w:val="007215A0"/>
  </w:style>
  <w:style w:type="character" w:customStyle="1" w:styleId="submittedmeta">
    <w:name w:val="submitted meta"/>
    <w:rsid w:val="007215A0"/>
  </w:style>
  <w:style w:type="paragraph" w:customStyle="1" w:styleId="Pa6">
    <w:name w:val="Pa6"/>
    <w:basedOn w:val="Default"/>
    <w:next w:val="Default"/>
    <w:rsid w:val="007215A0"/>
    <w:pPr>
      <w:spacing w:before="280" w:line="221" w:lineRule="atLeast"/>
    </w:pPr>
    <w:rPr>
      <w:rFonts w:ascii="Baskerville" w:hAnsi="Baskerville"/>
      <w:color w:val="auto"/>
    </w:rPr>
  </w:style>
  <w:style w:type="paragraph" w:customStyle="1" w:styleId="Pa7">
    <w:name w:val="Pa7"/>
    <w:basedOn w:val="Default"/>
    <w:next w:val="Default"/>
    <w:rsid w:val="007215A0"/>
    <w:pPr>
      <w:spacing w:before="280" w:line="221" w:lineRule="atLeast"/>
    </w:pPr>
    <w:rPr>
      <w:rFonts w:ascii="Baskerville" w:hAnsi="Baskerville"/>
      <w:color w:val="auto"/>
    </w:rPr>
  </w:style>
  <w:style w:type="paragraph" w:customStyle="1" w:styleId="Pa8">
    <w:name w:val="Pa8"/>
    <w:basedOn w:val="Default"/>
    <w:next w:val="Default"/>
    <w:rsid w:val="007215A0"/>
    <w:pPr>
      <w:spacing w:line="221" w:lineRule="atLeast"/>
    </w:pPr>
    <w:rPr>
      <w:rFonts w:ascii="Baskerville" w:hAnsi="Baskerville"/>
      <w:color w:val="auto"/>
    </w:rPr>
  </w:style>
  <w:style w:type="character" w:customStyle="1" w:styleId="tagChar0">
    <w:name w:val="%tag Char"/>
    <w:rsid w:val="007215A0"/>
    <w:rPr>
      <w:rFonts w:ascii="Times New Roman" w:eastAsia="Times New Roman" w:hAnsi="Times New Roman" w:cs="Times New Roman"/>
      <w:b/>
    </w:rPr>
  </w:style>
  <w:style w:type="character" w:customStyle="1" w:styleId="cardChar3">
    <w:name w:val="%card Char"/>
    <w:rsid w:val="007215A0"/>
    <w:rPr>
      <w:rFonts w:ascii="Times New Roman" w:eastAsia="Times New Roman" w:hAnsi="Times New Roman" w:cs="Times New Roman"/>
      <w:sz w:val="20"/>
    </w:rPr>
  </w:style>
  <w:style w:type="character" w:customStyle="1" w:styleId="Emphasis20">
    <w:name w:val="%Emphasis2"/>
    <w:rsid w:val="007215A0"/>
    <w:rPr>
      <w:rFonts w:ascii="Cooper Black" w:hAnsi="Cooper Black"/>
      <w:iCs/>
      <w:u w:val="single"/>
    </w:rPr>
  </w:style>
  <w:style w:type="paragraph" w:customStyle="1" w:styleId="BlockTitle5">
    <w:name w:val="%Block Title"/>
    <w:basedOn w:val="Heading1"/>
    <w:rsid w:val="007215A0"/>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post-author">
    <w:name w:val="post-author"/>
    <w:rsid w:val="007215A0"/>
  </w:style>
  <w:style w:type="paragraph" w:customStyle="1" w:styleId="IndexHeader">
    <w:name w:val="Index Header"/>
    <w:basedOn w:val="Normal"/>
    <w:rsid w:val="007215A0"/>
    <w:pPr>
      <w:ind w:left="-720"/>
      <w:outlineLvl w:val="0"/>
    </w:pPr>
    <w:rPr>
      <w:b/>
      <w:bCs/>
      <w:sz w:val="36"/>
      <w:szCs w:val="20"/>
    </w:rPr>
  </w:style>
  <w:style w:type="character" w:customStyle="1" w:styleId="IndexHeaderChar">
    <w:name w:val="Index Header Char"/>
    <w:rsid w:val="007215A0"/>
    <w:rPr>
      <w:rFonts w:ascii="Times New Roman" w:eastAsia="Times New Roman" w:hAnsi="Times New Roman"/>
      <w:b/>
      <w:bCs/>
      <w:sz w:val="36"/>
    </w:rPr>
  </w:style>
  <w:style w:type="paragraph" w:customStyle="1" w:styleId="CardRead">
    <w:name w:val="Card_Read"/>
    <w:basedOn w:val="Normal"/>
    <w:rsid w:val="007215A0"/>
    <w:rPr>
      <w:rFonts w:ascii="Times" w:eastAsia="Times" w:hAnsi="Times"/>
      <w:szCs w:val="20"/>
    </w:rPr>
  </w:style>
  <w:style w:type="paragraph" w:customStyle="1" w:styleId="CardNU">
    <w:name w:val="CardNU"/>
    <w:basedOn w:val="Normal"/>
    <w:rsid w:val="007215A0"/>
    <w:rPr>
      <w:rFonts w:ascii="Times" w:eastAsia="Times" w:hAnsi="Times"/>
      <w:sz w:val="14"/>
      <w:szCs w:val="20"/>
    </w:rPr>
  </w:style>
  <w:style w:type="character" w:customStyle="1" w:styleId="CiteCardCharChar">
    <w:name w:val="Cite_Card Char Char"/>
    <w:rsid w:val="007215A0"/>
    <w:rPr>
      <w:rFonts w:cs="Arial"/>
      <w:bCs/>
      <w:lang w:val="en-US" w:eastAsia="en-US" w:bidi="ar-SA"/>
    </w:rPr>
  </w:style>
  <w:style w:type="paragraph" w:customStyle="1" w:styleId="CardText-NotUnderlined">
    <w:name w:val="Card Text - Not Underlined"/>
    <w:basedOn w:val="Normal"/>
    <w:rsid w:val="007215A0"/>
    <w:pPr>
      <w:spacing w:after="60"/>
    </w:pPr>
    <w:rPr>
      <w:sz w:val="18"/>
    </w:rPr>
  </w:style>
  <w:style w:type="paragraph" w:customStyle="1" w:styleId="OmniPage8">
    <w:name w:val="OmniPage #8"/>
    <w:basedOn w:val="Normal"/>
    <w:rsid w:val="007215A0"/>
    <w:rPr>
      <w:color w:val="000000"/>
      <w:szCs w:val="20"/>
    </w:rPr>
  </w:style>
  <w:style w:type="paragraph" w:customStyle="1" w:styleId="OmniPage2">
    <w:name w:val="OmniPage #2"/>
    <w:basedOn w:val="Normal"/>
    <w:rsid w:val="007215A0"/>
    <w:rPr>
      <w:color w:val="000000"/>
      <w:szCs w:val="20"/>
    </w:rPr>
  </w:style>
  <w:style w:type="paragraph" w:customStyle="1" w:styleId="OmniPage6">
    <w:name w:val="OmniPage #6"/>
    <w:basedOn w:val="Normal"/>
    <w:rsid w:val="007215A0"/>
    <w:rPr>
      <w:color w:val="000000"/>
      <w:szCs w:val="20"/>
    </w:rPr>
  </w:style>
  <w:style w:type="paragraph" w:customStyle="1" w:styleId="OmniPage7">
    <w:name w:val="OmniPage #7"/>
    <w:basedOn w:val="Normal"/>
    <w:rsid w:val="007215A0"/>
    <w:rPr>
      <w:color w:val="000000"/>
      <w:szCs w:val="20"/>
    </w:rPr>
  </w:style>
  <w:style w:type="paragraph" w:customStyle="1" w:styleId="OmniPage11">
    <w:name w:val="OmniPage #11"/>
    <w:basedOn w:val="Normal"/>
    <w:rsid w:val="007215A0"/>
    <w:rPr>
      <w:color w:val="000000"/>
      <w:szCs w:val="20"/>
    </w:rPr>
  </w:style>
  <w:style w:type="paragraph" w:customStyle="1" w:styleId="OmniPage12">
    <w:name w:val="OmniPage #12"/>
    <w:basedOn w:val="Normal"/>
    <w:rsid w:val="007215A0"/>
    <w:rPr>
      <w:color w:val="000000"/>
      <w:szCs w:val="20"/>
    </w:rPr>
  </w:style>
  <w:style w:type="paragraph" w:customStyle="1" w:styleId="OmniPage10">
    <w:name w:val="OmniPage #10"/>
    <w:basedOn w:val="Normal"/>
    <w:rsid w:val="007215A0"/>
    <w:rPr>
      <w:color w:val="000000"/>
      <w:szCs w:val="20"/>
    </w:rPr>
  </w:style>
  <w:style w:type="paragraph" w:customStyle="1" w:styleId="OmniPage13">
    <w:name w:val="OmniPage #13"/>
    <w:basedOn w:val="Normal"/>
    <w:rsid w:val="007215A0"/>
    <w:rPr>
      <w:color w:val="000000"/>
      <w:szCs w:val="20"/>
    </w:rPr>
  </w:style>
  <w:style w:type="paragraph" w:customStyle="1" w:styleId="OmniPage14">
    <w:name w:val="OmniPage #14"/>
    <w:basedOn w:val="Normal"/>
    <w:rsid w:val="007215A0"/>
    <w:rPr>
      <w:color w:val="000000"/>
      <w:szCs w:val="20"/>
    </w:rPr>
  </w:style>
  <w:style w:type="paragraph" w:customStyle="1" w:styleId="OmniPage15">
    <w:name w:val="OmniPage #15"/>
    <w:basedOn w:val="Normal"/>
    <w:rsid w:val="007215A0"/>
    <w:rPr>
      <w:color w:val="000000"/>
      <w:szCs w:val="20"/>
    </w:rPr>
  </w:style>
  <w:style w:type="paragraph" w:customStyle="1" w:styleId="OmniPage17">
    <w:name w:val="OmniPage #17"/>
    <w:basedOn w:val="Normal"/>
    <w:rsid w:val="007215A0"/>
    <w:rPr>
      <w:color w:val="000000"/>
      <w:szCs w:val="20"/>
    </w:rPr>
  </w:style>
  <w:style w:type="paragraph" w:customStyle="1" w:styleId="OmniPage19">
    <w:name w:val="OmniPage #19"/>
    <w:basedOn w:val="Normal"/>
    <w:rsid w:val="007215A0"/>
    <w:rPr>
      <w:color w:val="000000"/>
      <w:szCs w:val="20"/>
    </w:rPr>
  </w:style>
  <w:style w:type="paragraph" w:customStyle="1" w:styleId="OmniPage20">
    <w:name w:val="OmniPage #20"/>
    <w:basedOn w:val="Normal"/>
    <w:rsid w:val="007215A0"/>
    <w:rPr>
      <w:color w:val="000000"/>
      <w:szCs w:val="20"/>
    </w:rPr>
  </w:style>
  <w:style w:type="paragraph" w:customStyle="1" w:styleId="OmniPage21">
    <w:name w:val="OmniPage #21"/>
    <w:basedOn w:val="Normal"/>
    <w:rsid w:val="007215A0"/>
    <w:rPr>
      <w:color w:val="000000"/>
      <w:szCs w:val="20"/>
    </w:rPr>
  </w:style>
  <w:style w:type="paragraph" w:customStyle="1" w:styleId="OmniPage22">
    <w:name w:val="OmniPage #22"/>
    <w:basedOn w:val="Normal"/>
    <w:rsid w:val="007215A0"/>
    <w:rPr>
      <w:color w:val="000000"/>
      <w:szCs w:val="20"/>
    </w:rPr>
  </w:style>
  <w:style w:type="paragraph" w:customStyle="1" w:styleId="OmniPage25">
    <w:name w:val="OmniPage #25"/>
    <w:basedOn w:val="Normal"/>
    <w:rsid w:val="007215A0"/>
    <w:rPr>
      <w:color w:val="000000"/>
      <w:szCs w:val="20"/>
    </w:rPr>
  </w:style>
  <w:style w:type="paragraph" w:customStyle="1" w:styleId="OmniPage18">
    <w:name w:val="OmniPage #18"/>
    <w:basedOn w:val="Normal"/>
    <w:rsid w:val="007215A0"/>
    <w:rPr>
      <w:color w:val="000000"/>
      <w:szCs w:val="20"/>
    </w:rPr>
  </w:style>
  <w:style w:type="paragraph" w:customStyle="1" w:styleId="OmniPage26">
    <w:name w:val="OmniPage #26"/>
    <w:basedOn w:val="Normal"/>
    <w:rsid w:val="007215A0"/>
    <w:rPr>
      <w:color w:val="000000"/>
      <w:szCs w:val="20"/>
    </w:rPr>
  </w:style>
  <w:style w:type="character" w:customStyle="1" w:styleId="Char1Char1">
    <w:name w:val="Char1 Char1"/>
    <w:rsid w:val="007215A0"/>
    <w:rPr>
      <w:rFonts w:ascii="Arial" w:hAnsi="Arial" w:cs="Arial"/>
      <w:b/>
      <w:bCs/>
      <w:kern w:val="32"/>
      <w:sz w:val="28"/>
      <w:szCs w:val="32"/>
      <w:lang w:val="en-US" w:eastAsia="en-US" w:bidi="ar-SA"/>
    </w:rPr>
  </w:style>
  <w:style w:type="character" w:customStyle="1" w:styleId="iagsheaderlarge">
    <w:name w:val="iags_header_large"/>
    <w:rsid w:val="007215A0"/>
  </w:style>
  <w:style w:type="paragraph" w:customStyle="1" w:styleId="OmniPage9">
    <w:name w:val="OmniPage #9"/>
    <w:basedOn w:val="Normal"/>
    <w:rsid w:val="007215A0"/>
    <w:rPr>
      <w:color w:val="000000"/>
      <w:szCs w:val="20"/>
    </w:rPr>
  </w:style>
  <w:style w:type="paragraph" w:customStyle="1" w:styleId="OmniPage5">
    <w:name w:val="OmniPage #5"/>
    <w:basedOn w:val="Normal"/>
    <w:rsid w:val="007215A0"/>
    <w:rPr>
      <w:color w:val="000000"/>
      <w:szCs w:val="20"/>
    </w:rPr>
  </w:style>
  <w:style w:type="character" w:customStyle="1" w:styleId="style12char0">
    <w:name w:val="style12char"/>
    <w:rsid w:val="007215A0"/>
  </w:style>
  <w:style w:type="character" w:customStyle="1" w:styleId="charchar2">
    <w:name w:val="charchar2"/>
    <w:rsid w:val="007215A0"/>
  </w:style>
  <w:style w:type="character" w:customStyle="1" w:styleId="style11char0">
    <w:name w:val="style11char"/>
    <w:rsid w:val="007215A0"/>
  </w:style>
  <w:style w:type="paragraph" w:customStyle="1" w:styleId="CitesandCardText">
    <w:name w:val="Cites and Card Text"/>
    <w:basedOn w:val="Normal"/>
    <w:rsid w:val="007215A0"/>
  </w:style>
  <w:style w:type="paragraph" w:styleId="List2">
    <w:name w:val="List 2"/>
    <w:basedOn w:val="Default"/>
    <w:next w:val="Default"/>
    <w:rsid w:val="007215A0"/>
    <w:pPr>
      <w:widowControl/>
    </w:pPr>
    <w:rPr>
      <w:color w:val="auto"/>
    </w:rPr>
  </w:style>
  <w:style w:type="paragraph" w:customStyle="1" w:styleId="Citation-FirstLine">
    <w:name w:val="Citation - First Line"/>
    <w:basedOn w:val="Normal"/>
    <w:next w:val="Citation-Complete"/>
    <w:autoRedefine/>
    <w:rsid w:val="007215A0"/>
    <w:pPr>
      <w:spacing w:line="320" w:lineRule="atLeast"/>
    </w:pPr>
  </w:style>
  <w:style w:type="paragraph" w:customStyle="1" w:styleId="Style16">
    <w:name w:val="Style 16"/>
    <w:basedOn w:val="Normal"/>
    <w:rsid w:val="007215A0"/>
    <w:pPr>
      <w:widowControl w:val="0"/>
      <w:autoSpaceDE w:val="0"/>
      <w:autoSpaceDN w:val="0"/>
      <w:adjustRightInd w:val="0"/>
    </w:pPr>
    <w:rPr>
      <w:sz w:val="24"/>
    </w:rPr>
  </w:style>
  <w:style w:type="character" w:customStyle="1" w:styleId="smalltextChar1">
    <w:name w:val="smalltext Char"/>
    <w:rsid w:val="007215A0"/>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7215A0"/>
    <w:pPr>
      <w:spacing w:after="120"/>
    </w:pPr>
    <w:rPr>
      <w:color w:val="auto"/>
    </w:rPr>
  </w:style>
  <w:style w:type="paragraph" w:customStyle="1" w:styleId="headingChar">
    <w:name w:val="heading Char"/>
    <w:basedOn w:val="Normal"/>
    <w:rsid w:val="007215A0"/>
    <w:pPr>
      <w:jc w:val="center"/>
    </w:pPr>
    <w:rPr>
      <w:rFonts w:ascii="Arial Black" w:hAnsi="Arial Black"/>
      <w:b/>
      <w:sz w:val="36"/>
      <w:u w:val="single"/>
    </w:rPr>
  </w:style>
  <w:style w:type="character" w:customStyle="1" w:styleId="boldunderlineCharChar1">
    <w:name w:val="boldunderline Char Char"/>
    <w:rsid w:val="007215A0"/>
    <w:rPr>
      <w:b/>
      <w:sz w:val="22"/>
      <w:szCs w:val="24"/>
      <w:u w:val="single"/>
      <w:lang w:val="en-US" w:eastAsia="en-US" w:bidi="ar-SA"/>
    </w:rPr>
  </w:style>
  <w:style w:type="paragraph" w:customStyle="1" w:styleId="Bullets-squares">
    <w:name w:val="Bullets - squares"/>
    <w:basedOn w:val="Normal"/>
    <w:next w:val="Normal"/>
    <w:rsid w:val="007215A0"/>
    <w:pPr>
      <w:numPr>
        <w:numId w:val="20"/>
      </w:numPr>
      <w:overflowPunct w:val="0"/>
      <w:autoSpaceDE w:val="0"/>
      <w:autoSpaceDN w:val="0"/>
      <w:adjustRightInd w:val="0"/>
      <w:jc w:val="both"/>
      <w:textAlignment w:val="baseline"/>
    </w:pPr>
    <w:rPr>
      <w:lang w:val="en-GB"/>
    </w:rPr>
  </w:style>
  <w:style w:type="paragraph" w:customStyle="1" w:styleId="Size8">
    <w:name w:val="Size 8"/>
    <w:link w:val="Size8Char"/>
    <w:rsid w:val="007215A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215A0"/>
    <w:rPr>
      <w:rFonts w:ascii="Times New Roman" w:eastAsia="Times New Roman" w:hAnsi="Times New Roman" w:cs="Times New Roman"/>
      <w:sz w:val="16"/>
    </w:rPr>
  </w:style>
  <w:style w:type="paragraph" w:customStyle="1" w:styleId="RegularCite">
    <w:name w:val="Regular Cite"/>
    <w:qFormat/>
    <w:rsid w:val="007215A0"/>
    <w:pPr>
      <w:spacing w:after="0" w:line="240" w:lineRule="auto"/>
    </w:pPr>
    <w:rPr>
      <w:rFonts w:ascii="Times New Roman" w:eastAsia="Times New Roman" w:hAnsi="Times New Roman" w:cs="Times New Roman"/>
      <w:sz w:val="20"/>
    </w:rPr>
  </w:style>
  <w:style w:type="character" w:customStyle="1" w:styleId="eudoraheader">
    <w:name w:val="eudoraheader"/>
    <w:rsid w:val="007215A0"/>
  </w:style>
  <w:style w:type="character" w:customStyle="1" w:styleId="emailstyle26">
    <w:name w:val="emailstyle26"/>
    <w:rsid w:val="007215A0"/>
  </w:style>
  <w:style w:type="paragraph" w:customStyle="1" w:styleId="context">
    <w:name w:val="context"/>
    <w:basedOn w:val="Normal"/>
    <w:rsid w:val="007215A0"/>
    <w:pPr>
      <w:spacing w:before="100" w:beforeAutospacing="1" w:after="100" w:afterAutospacing="1"/>
    </w:pPr>
    <w:rPr>
      <w:sz w:val="24"/>
    </w:rPr>
  </w:style>
  <w:style w:type="character" w:customStyle="1" w:styleId="newstitle1">
    <w:name w:val="newstitle1"/>
    <w:rsid w:val="007215A0"/>
  </w:style>
  <w:style w:type="character" w:customStyle="1" w:styleId="sendtofriend">
    <w:name w:val="sendtofriend"/>
    <w:rsid w:val="007215A0"/>
  </w:style>
  <w:style w:type="character" w:customStyle="1" w:styleId="pagetype">
    <w:name w:val="pagetype"/>
    <w:rsid w:val="007215A0"/>
  </w:style>
  <w:style w:type="character" w:customStyle="1" w:styleId="byl">
    <w:name w:val="byl"/>
    <w:rsid w:val="007215A0"/>
  </w:style>
  <w:style w:type="character" w:customStyle="1" w:styleId="byd">
    <w:name w:val="byd"/>
    <w:rsid w:val="007215A0"/>
  </w:style>
  <w:style w:type="paragraph" w:customStyle="1" w:styleId="Size6">
    <w:name w:val="Size 6"/>
    <w:link w:val="Size6Char"/>
    <w:qFormat/>
    <w:rsid w:val="007215A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215A0"/>
    <w:rPr>
      <w:rFonts w:ascii="Times New Roman" w:eastAsia="Times New Roman" w:hAnsi="Times New Roman" w:cs="Times New Roman"/>
      <w:sz w:val="16"/>
    </w:rPr>
  </w:style>
  <w:style w:type="character" w:customStyle="1" w:styleId="underliningchar0">
    <w:name w:val="underliningchar"/>
    <w:rsid w:val="007215A0"/>
  </w:style>
  <w:style w:type="paragraph" w:customStyle="1" w:styleId="TxBrp7">
    <w:name w:val="TxBr_p7"/>
    <w:basedOn w:val="Normal"/>
    <w:rsid w:val="007215A0"/>
    <w:pPr>
      <w:widowControl w:val="0"/>
      <w:tabs>
        <w:tab w:val="left" w:pos="204"/>
      </w:tabs>
      <w:autoSpaceDE w:val="0"/>
      <w:autoSpaceDN w:val="0"/>
      <w:adjustRightInd w:val="0"/>
      <w:spacing w:line="300" w:lineRule="atLeast"/>
      <w:jc w:val="both"/>
    </w:pPr>
    <w:rPr>
      <w:sz w:val="24"/>
    </w:rPr>
  </w:style>
  <w:style w:type="paragraph" w:customStyle="1" w:styleId="TxBrp5">
    <w:name w:val="TxBr_p5"/>
    <w:basedOn w:val="Normal"/>
    <w:rsid w:val="007215A0"/>
    <w:pPr>
      <w:widowControl w:val="0"/>
      <w:tabs>
        <w:tab w:val="left" w:pos="255"/>
      </w:tabs>
      <w:autoSpaceDE w:val="0"/>
      <w:autoSpaceDN w:val="0"/>
      <w:adjustRightInd w:val="0"/>
      <w:spacing w:line="300" w:lineRule="atLeast"/>
      <w:ind w:firstLine="255"/>
      <w:jc w:val="both"/>
    </w:pPr>
    <w:rPr>
      <w:sz w:val="24"/>
    </w:rPr>
  </w:style>
  <w:style w:type="paragraph" w:customStyle="1" w:styleId="TxBrp27">
    <w:name w:val="TxBr_p27"/>
    <w:basedOn w:val="Normal"/>
    <w:rsid w:val="007215A0"/>
    <w:pPr>
      <w:widowControl w:val="0"/>
      <w:tabs>
        <w:tab w:val="left" w:pos="204"/>
      </w:tabs>
      <w:autoSpaceDE w:val="0"/>
      <w:autoSpaceDN w:val="0"/>
      <w:adjustRightInd w:val="0"/>
      <w:spacing w:line="300" w:lineRule="atLeast"/>
    </w:pPr>
    <w:rPr>
      <w:sz w:val="24"/>
    </w:rPr>
  </w:style>
  <w:style w:type="paragraph" w:customStyle="1" w:styleId="TxBrp25">
    <w:name w:val="TxBr_p25"/>
    <w:basedOn w:val="Normal"/>
    <w:rsid w:val="007215A0"/>
    <w:pPr>
      <w:widowControl w:val="0"/>
      <w:tabs>
        <w:tab w:val="left" w:pos="204"/>
      </w:tabs>
      <w:autoSpaceDE w:val="0"/>
      <w:autoSpaceDN w:val="0"/>
      <w:adjustRightInd w:val="0"/>
      <w:spacing w:line="300" w:lineRule="atLeast"/>
      <w:jc w:val="both"/>
    </w:pPr>
    <w:rPr>
      <w:sz w:val="24"/>
    </w:rPr>
  </w:style>
  <w:style w:type="paragraph" w:customStyle="1" w:styleId="TxBrp9">
    <w:name w:val="TxBr_p9"/>
    <w:basedOn w:val="Normal"/>
    <w:rsid w:val="007215A0"/>
    <w:pPr>
      <w:widowControl w:val="0"/>
      <w:tabs>
        <w:tab w:val="left" w:pos="2931"/>
      </w:tabs>
      <w:autoSpaceDE w:val="0"/>
      <w:autoSpaceDN w:val="0"/>
      <w:adjustRightInd w:val="0"/>
      <w:spacing w:line="300" w:lineRule="atLeast"/>
      <w:ind w:left="2552"/>
      <w:jc w:val="both"/>
    </w:pPr>
    <w:rPr>
      <w:sz w:val="24"/>
    </w:rPr>
  </w:style>
  <w:style w:type="character" w:customStyle="1" w:styleId="adtext124">
    <w:name w:val="adtext124"/>
    <w:rsid w:val="007215A0"/>
    <w:rPr>
      <w:vanish w:val="0"/>
      <w:webHidden w:val="0"/>
      <w:color w:val="999999"/>
      <w:sz w:val="12"/>
      <w:szCs w:val="12"/>
      <w:specVanish/>
    </w:rPr>
  </w:style>
  <w:style w:type="character" w:customStyle="1" w:styleId="TagLineCharChar">
    <w:name w:val="Tag Line Char Char"/>
    <w:rsid w:val="007215A0"/>
    <w:rPr>
      <w:rFonts w:cs="Arial"/>
      <w:b/>
      <w:bCs/>
      <w:iCs/>
      <w:sz w:val="24"/>
      <w:szCs w:val="28"/>
      <w:lang w:val="en-US" w:eastAsia="en-US" w:bidi="ar-SA"/>
    </w:rPr>
  </w:style>
  <w:style w:type="paragraph" w:customStyle="1" w:styleId="published">
    <w:name w:val="published"/>
    <w:basedOn w:val="Normal"/>
    <w:rsid w:val="007215A0"/>
    <w:pPr>
      <w:spacing w:before="100" w:beforeAutospacing="1" w:after="100" w:afterAutospacing="1"/>
    </w:pPr>
    <w:rPr>
      <w:sz w:val="24"/>
    </w:rPr>
  </w:style>
  <w:style w:type="paragraph" w:customStyle="1" w:styleId="updated">
    <w:name w:val="updated"/>
    <w:basedOn w:val="Normal"/>
    <w:rsid w:val="007215A0"/>
    <w:pPr>
      <w:spacing w:before="100" w:beforeAutospacing="1" w:after="100" w:afterAutospacing="1"/>
    </w:pPr>
    <w:rPr>
      <w:sz w:val="24"/>
    </w:rPr>
  </w:style>
  <w:style w:type="character" w:customStyle="1" w:styleId="articlecommentcount">
    <w:name w:val="article_comment_count"/>
    <w:rsid w:val="007215A0"/>
  </w:style>
  <w:style w:type="character" w:customStyle="1" w:styleId="articlerecommendcount">
    <w:name w:val="article_recommend_count"/>
    <w:rsid w:val="007215A0"/>
  </w:style>
  <w:style w:type="character" w:customStyle="1" w:styleId="normaltext3">
    <w:name w:val="normal_text"/>
    <w:rsid w:val="007215A0"/>
  </w:style>
  <w:style w:type="paragraph" w:customStyle="1" w:styleId="storytimestamp">
    <w:name w:val="storytimestamp"/>
    <w:basedOn w:val="Normal"/>
    <w:rsid w:val="007215A0"/>
    <w:pPr>
      <w:spacing w:before="100" w:beforeAutospacing="1" w:after="100" w:afterAutospacing="1"/>
    </w:pPr>
    <w:rPr>
      <w:sz w:val="24"/>
    </w:rPr>
  </w:style>
  <w:style w:type="character" w:customStyle="1" w:styleId="story-byline">
    <w:name w:val="story-byline"/>
    <w:rsid w:val="007215A0"/>
  </w:style>
  <w:style w:type="character" w:customStyle="1" w:styleId="story-titleline">
    <w:name w:val="story-titleline"/>
    <w:rsid w:val="007215A0"/>
  </w:style>
  <w:style w:type="paragraph" w:styleId="ListBullet2">
    <w:name w:val="List Bullet 2"/>
    <w:basedOn w:val="Normal"/>
    <w:rsid w:val="007215A0"/>
    <w:pPr>
      <w:tabs>
        <w:tab w:val="num" w:pos="1440"/>
      </w:tabs>
      <w:ind w:left="1440" w:hanging="360"/>
    </w:pPr>
    <w:rPr>
      <w:b/>
      <w:sz w:val="24"/>
      <w:szCs w:val="44"/>
    </w:rPr>
  </w:style>
  <w:style w:type="character" w:customStyle="1" w:styleId="marron">
    <w:name w:val="marron"/>
    <w:rsid w:val="007215A0"/>
  </w:style>
  <w:style w:type="character" w:customStyle="1" w:styleId="marrontitulobig">
    <w:name w:val="marron_titulo_big"/>
    <w:rsid w:val="007215A0"/>
  </w:style>
  <w:style w:type="character" w:customStyle="1" w:styleId="SourcesCharChar1">
    <w:name w:val="Sources Char Char1"/>
    <w:rsid w:val="007215A0"/>
    <w:rPr>
      <w:rFonts w:cs="Arial"/>
      <w:b/>
      <w:bCs/>
      <w:iCs/>
      <w:sz w:val="24"/>
      <w:szCs w:val="28"/>
      <w:lang w:val="en-US" w:eastAsia="en-US" w:bidi="ar-SA"/>
    </w:rPr>
  </w:style>
  <w:style w:type="paragraph" w:customStyle="1" w:styleId="OmniPage3">
    <w:name w:val="OmniPage #3"/>
    <w:basedOn w:val="Normal"/>
    <w:rsid w:val="007215A0"/>
    <w:rPr>
      <w:color w:val="000000"/>
      <w:szCs w:val="20"/>
    </w:rPr>
  </w:style>
  <w:style w:type="paragraph" w:customStyle="1" w:styleId="OmniPage4">
    <w:name w:val="OmniPage #4"/>
    <w:basedOn w:val="Normal"/>
    <w:rsid w:val="007215A0"/>
    <w:rPr>
      <w:color w:val="000000"/>
      <w:szCs w:val="20"/>
    </w:rPr>
  </w:style>
  <w:style w:type="paragraph" w:customStyle="1" w:styleId="OmniPage16">
    <w:name w:val="OmniPage #16"/>
    <w:basedOn w:val="Normal"/>
    <w:rsid w:val="007215A0"/>
    <w:rPr>
      <w:color w:val="000000"/>
      <w:szCs w:val="20"/>
    </w:rPr>
  </w:style>
  <w:style w:type="paragraph" w:customStyle="1" w:styleId="OmniPage23">
    <w:name w:val="OmniPage #23"/>
    <w:basedOn w:val="Normal"/>
    <w:rsid w:val="007215A0"/>
    <w:rPr>
      <w:color w:val="000000"/>
      <w:szCs w:val="20"/>
    </w:rPr>
  </w:style>
  <w:style w:type="paragraph" w:customStyle="1" w:styleId="OmniPage24">
    <w:name w:val="OmniPage #24"/>
    <w:basedOn w:val="Normal"/>
    <w:rsid w:val="007215A0"/>
    <w:rPr>
      <w:color w:val="000000"/>
      <w:szCs w:val="20"/>
    </w:rPr>
  </w:style>
  <w:style w:type="paragraph" w:customStyle="1" w:styleId="OmniPage27">
    <w:name w:val="OmniPage #27"/>
    <w:basedOn w:val="Normal"/>
    <w:rsid w:val="007215A0"/>
    <w:rPr>
      <w:color w:val="000000"/>
      <w:szCs w:val="20"/>
    </w:rPr>
  </w:style>
  <w:style w:type="paragraph" w:customStyle="1" w:styleId="OmniPage28">
    <w:name w:val="OmniPage #28"/>
    <w:basedOn w:val="Normal"/>
    <w:rsid w:val="007215A0"/>
    <w:rPr>
      <w:color w:val="000000"/>
      <w:szCs w:val="20"/>
    </w:rPr>
  </w:style>
  <w:style w:type="paragraph" w:customStyle="1" w:styleId="OmniPage29">
    <w:name w:val="OmniPage #29"/>
    <w:basedOn w:val="Normal"/>
    <w:rsid w:val="007215A0"/>
    <w:rPr>
      <w:color w:val="000000"/>
      <w:szCs w:val="20"/>
    </w:rPr>
  </w:style>
  <w:style w:type="paragraph" w:customStyle="1" w:styleId="OmniPage30">
    <w:name w:val="OmniPage #30"/>
    <w:basedOn w:val="Normal"/>
    <w:rsid w:val="007215A0"/>
    <w:rPr>
      <w:color w:val="000000"/>
      <w:szCs w:val="20"/>
    </w:rPr>
  </w:style>
  <w:style w:type="paragraph" w:customStyle="1" w:styleId="OmniPage31">
    <w:name w:val="OmniPage #31"/>
    <w:basedOn w:val="Normal"/>
    <w:rsid w:val="007215A0"/>
    <w:rPr>
      <w:color w:val="000000"/>
      <w:szCs w:val="20"/>
    </w:rPr>
  </w:style>
  <w:style w:type="paragraph" w:customStyle="1" w:styleId="OmniPage32">
    <w:name w:val="OmniPage #32"/>
    <w:basedOn w:val="Normal"/>
    <w:rsid w:val="007215A0"/>
    <w:rPr>
      <w:color w:val="000000"/>
      <w:szCs w:val="20"/>
    </w:rPr>
  </w:style>
  <w:style w:type="paragraph" w:customStyle="1" w:styleId="OmniPage33">
    <w:name w:val="OmniPage #33"/>
    <w:basedOn w:val="Normal"/>
    <w:rsid w:val="007215A0"/>
    <w:rPr>
      <w:color w:val="000000"/>
      <w:szCs w:val="20"/>
    </w:rPr>
  </w:style>
  <w:style w:type="paragraph" w:customStyle="1" w:styleId="OmniPage34">
    <w:name w:val="OmniPage #34"/>
    <w:basedOn w:val="Normal"/>
    <w:rsid w:val="007215A0"/>
    <w:rPr>
      <w:color w:val="000000"/>
      <w:szCs w:val="20"/>
    </w:rPr>
  </w:style>
  <w:style w:type="paragraph" w:customStyle="1" w:styleId="OmniPage35">
    <w:name w:val="OmniPage #35"/>
    <w:basedOn w:val="Normal"/>
    <w:rsid w:val="007215A0"/>
    <w:rPr>
      <w:color w:val="000000"/>
      <w:szCs w:val="20"/>
    </w:rPr>
  </w:style>
  <w:style w:type="paragraph" w:customStyle="1" w:styleId="OmniPage36">
    <w:name w:val="OmniPage #36"/>
    <w:basedOn w:val="Normal"/>
    <w:rsid w:val="007215A0"/>
    <w:rPr>
      <w:color w:val="000000"/>
      <w:szCs w:val="20"/>
    </w:rPr>
  </w:style>
  <w:style w:type="paragraph" w:customStyle="1" w:styleId="OmniPage37">
    <w:name w:val="OmniPage #37"/>
    <w:basedOn w:val="Normal"/>
    <w:rsid w:val="007215A0"/>
    <w:rPr>
      <w:color w:val="000000"/>
      <w:szCs w:val="20"/>
    </w:rPr>
  </w:style>
  <w:style w:type="paragraph" w:customStyle="1" w:styleId="OmniPage38">
    <w:name w:val="OmniPage #38"/>
    <w:basedOn w:val="Normal"/>
    <w:rsid w:val="007215A0"/>
    <w:rPr>
      <w:color w:val="000000"/>
      <w:szCs w:val="20"/>
    </w:rPr>
  </w:style>
  <w:style w:type="paragraph" w:customStyle="1" w:styleId="OmniPage39">
    <w:name w:val="OmniPage #39"/>
    <w:basedOn w:val="Normal"/>
    <w:rsid w:val="007215A0"/>
    <w:rPr>
      <w:color w:val="000000"/>
      <w:szCs w:val="20"/>
    </w:rPr>
  </w:style>
  <w:style w:type="paragraph" w:customStyle="1" w:styleId="OmniPage40">
    <w:name w:val="OmniPage #40"/>
    <w:basedOn w:val="Normal"/>
    <w:rsid w:val="007215A0"/>
    <w:rPr>
      <w:color w:val="000000"/>
      <w:szCs w:val="20"/>
    </w:rPr>
  </w:style>
  <w:style w:type="paragraph" w:customStyle="1" w:styleId="OmniPage41">
    <w:name w:val="OmniPage #41"/>
    <w:basedOn w:val="Normal"/>
    <w:rsid w:val="007215A0"/>
    <w:rPr>
      <w:color w:val="000000"/>
      <w:szCs w:val="20"/>
    </w:rPr>
  </w:style>
  <w:style w:type="paragraph" w:customStyle="1" w:styleId="OmniPage42">
    <w:name w:val="OmniPage #42"/>
    <w:basedOn w:val="Normal"/>
    <w:rsid w:val="007215A0"/>
    <w:rPr>
      <w:color w:val="000000"/>
      <w:szCs w:val="20"/>
    </w:rPr>
  </w:style>
  <w:style w:type="paragraph" w:customStyle="1" w:styleId="OmniPage43">
    <w:name w:val="OmniPage #43"/>
    <w:basedOn w:val="Normal"/>
    <w:rsid w:val="007215A0"/>
    <w:rPr>
      <w:color w:val="000000"/>
      <w:szCs w:val="20"/>
    </w:rPr>
  </w:style>
  <w:style w:type="paragraph" w:customStyle="1" w:styleId="OmniPage44">
    <w:name w:val="OmniPage #44"/>
    <w:basedOn w:val="Normal"/>
    <w:rsid w:val="007215A0"/>
    <w:rPr>
      <w:color w:val="000000"/>
      <w:szCs w:val="20"/>
    </w:rPr>
  </w:style>
  <w:style w:type="paragraph" w:customStyle="1" w:styleId="OmniPage45">
    <w:name w:val="OmniPage #45"/>
    <w:basedOn w:val="Normal"/>
    <w:rsid w:val="007215A0"/>
    <w:rPr>
      <w:color w:val="000000"/>
      <w:szCs w:val="20"/>
    </w:rPr>
  </w:style>
  <w:style w:type="paragraph" w:customStyle="1" w:styleId="OmniPage46">
    <w:name w:val="OmniPage #46"/>
    <w:basedOn w:val="Normal"/>
    <w:rsid w:val="007215A0"/>
    <w:rPr>
      <w:color w:val="000000"/>
      <w:szCs w:val="20"/>
    </w:rPr>
  </w:style>
  <w:style w:type="paragraph" w:customStyle="1" w:styleId="OmniPage47">
    <w:name w:val="OmniPage #47"/>
    <w:basedOn w:val="Normal"/>
    <w:rsid w:val="007215A0"/>
    <w:rPr>
      <w:color w:val="000000"/>
      <w:szCs w:val="20"/>
    </w:rPr>
  </w:style>
  <w:style w:type="paragraph" w:customStyle="1" w:styleId="OmniPage48">
    <w:name w:val="OmniPage #48"/>
    <w:basedOn w:val="Normal"/>
    <w:rsid w:val="007215A0"/>
    <w:rPr>
      <w:color w:val="000000"/>
      <w:szCs w:val="20"/>
    </w:rPr>
  </w:style>
  <w:style w:type="paragraph" w:customStyle="1" w:styleId="OmniPage49">
    <w:name w:val="OmniPage #49"/>
    <w:basedOn w:val="Normal"/>
    <w:rsid w:val="007215A0"/>
    <w:rPr>
      <w:color w:val="000000"/>
      <w:szCs w:val="20"/>
    </w:rPr>
  </w:style>
  <w:style w:type="paragraph" w:customStyle="1" w:styleId="OmniPage50">
    <w:name w:val="OmniPage #50"/>
    <w:basedOn w:val="Normal"/>
    <w:rsid w:val="007215A0"/>
    <w:rPr>
      <w:color w:val="000000"/>
      <w:szCs w:val="20"/>
    </w:rPr>
  </w:style>
  <w:style w:type="paragraph" w:customStyle="1" w:styleId="OmniPage51">
    <w:name w:val="OmniPage #51"/>
    <w:basedOn w:val="Normal"/>
    <w:rsid w:val="007215A0"/>
    <w:rPr>
      <w:color w:val="000000"/>
      <w:szCs w:val="20"/>
    </w:rPr>
  </w:style>
  <w:style w:type="paragraph" w:customStyle="1" w:styleId="OmniPage52">
    <w:name w:val="OmniPage #52"/>
    <w:basedOn w:val="Normal"/>
    <w:rsid w:val="007215A0"/>
    <w:rPr>
      <w:color w:val="000000"/>
      <w:szCs w:val="20"/>
    </w:rPr>
  </w:style>
  <w:style w:type="paragraph" w:customStyle="1" w:styleId="OmniPage53">
    <w:name w:val="OmniPage #53"/>
    <w:basedOn w:val="Normal"/>
    <w:rsid w:val="007215A0"/>
    <w:rPr>
      <w:color w:val="000000"/>
      <w:szCs w:val="20"/>
    </w:rPr>
  </w:style>
  <w:style w:type="paragraph" w:customStyle="1" w:styleId="OmniPage54">
    <w:name w:val="OmniPage #54"/>
    <w:basedOn w:val="Normal"/>
    <w:rsid w:val="007215A0"/>
    <w:rPr>
      <w:color w:val="000000"/>
      <w:szCs w:val="20"/>
    </w:rPr>
  </w:style>
  <w:style w:type="paragraph" w:customStyle="1" w:styleId="OmniPage55">
    <w:name w:val="OmniPage #55"/>
    <w:basedOn w:val="Normal"/>
    <w:rsid w:val="007215A0"/>
    <w:rPr>
      <w:color w:val="000000"/>
      <w:szCs w:val="20"/>
    </w:rPr>
  </w:style>
  <w:style w:type="paragraph" w:customStyle="1" w:styleId="OmniPage56">
    <w:name w:val="OmniPage #56"/>
    <w:basedOn w:val="Normal"/>
    <w:rsid w:val="007215A0"/>
    <w:rPr>
      <w:color w:val="000000"/>
      <w:szCs w:val="20"/>
    </w:rPr>
  </w:style>
  <w:style w:type="paragraph" w:customStyle="1" w:styleId="OmniPage57">
    <w:name w:val="OmniPage #57"/>
    <w:basedOn w:val="Normal"/>
    <w:rsid w:val="007215A0"/>
    <w:rPr>
      <w:color w:val="000000"/>
      <w:szCs w:val="20"/>
    </w:rPr>
  </w:style>
  <w:style w:type="paragraph" w:customStyle="1" w:styleId="OmniPage58">
    <w:name w:val="OmniPage #58"/>
    <w:basedOn w:val="Normal"/>
    <w:rsid w:val="007215A0"/>
    <w:rPr>
      <w:color w:val="000000"/>
      <w:szCs w:val="20"/>
    </w:rPr>
  </w:style>
  <w:style w:type="paragraph" w:customStyle="1" w:styleId="OmniPage59">
    <w:name w:val="OmniPage #59"/>
    <w:basedOn w:val="Normal"/>
    <w:rsid w:val="007215A0"/>
    <w:rPr>
      <w:color w:val="000000"/>
      <w:szCs w:val="20"/>
    </w:rPr>
  </w:style>
  <w:style w:type="paragraph" w:customStyle="1" w:styleId="OmniPage60">
    <w:name w:val="OmniPage #60"/>
    <w:basedOn w:val="Normal"/>
    <w:rsid w:val="007215A0"/>
    <w:rPr>
      <w:color w:val="000000"/>
      <w:szCs w:val="20"/>
    </w:rPr>
  </w:style>
  <w:style w:type="paragraph" w:customStyle="1" w:styleId="OmniPage61">
    <w:name w:val="OmniPage #61"/>
    <w:basedOn w:val="Normal"/>
    <w:rsid w:val="007215A0"/>
    <w:rPr>
      <w:color w:val="000000"/>
      <w:szCs w:val="20"/>
    </w:rPr>
  </w:style>
  <w:style w:type="paragraph" w:customStyle="1" w:styleId="OmniPage62">
    <w:name w:val="OmniPage #62"/>
    <w:basedOn w:val="Normal"/>
    <w:rsid w:val="007215A0"/>
    <w:rPr>
      <w:color w:val="000000"/>
      <w:szCs w:val="20"/>
    </w:rPr>
  </w:style>
  <w:style w:type="paragraph" w:customStyle="1" w:styleId="OmniPage63">
    <w:name w:val="OmniPage #63"/>
    <w:basedOn w:val="Normal"/>
    <w:rsid w:val="007215A0"/>
    <w:rPr>
      <w:color w:val="000000"/>
      <w:szCs w:val="20"/>
    </w:rPr>
  </w:style>
  <w:style w:type="paragraph" w:customStyle="1" w:styleId="OmniPage64">
    <w:name w:val="OmniPage #64"/>
    <w:basedOn w:val="Normal"/>
    <w:rsid w:val="007215A0"/>
    <w:rPr>
      <w:color w:val="000000"/>
      <w:szCs w:val="20"/>
    </w:rPr>
  </w:style>
  <w:style w:type="paragraph" w:customStyle="1" w:styleId="OmniPage65">
    <w:name w:val="OmniPage #65"/>
    <w:basedOn w:val="Normal"/>
    <w:rsid w:val="007215A0"/>
    <w:rPr>
      <w:color w:val="000000"/>
      <w:szCs w:val="20"/>
    </w:rPr>
  </w:style>
  <w:style w:type="paragraph" w:customStyle="1" w:styleId="OmniPage66">
    <w:name w:val="OmniPage #66"/>
    <w:basedOn w:val="Normal"/>
    <w:rsid w:val="007215A0"/>
    <w:rPr>
      <w:color w:val="000000"/>
      <w:szCs w:val="20"/>
    </w:rPr>
  </w:style>
  <w:style w:type="paragraph" w:customStyle="1" w:styleId="OmniPage67">
    <w:name w:val="OmniPage #67"/>
    <w:basedOn w:val="Normal"/>
    <w:rsid w:val="007215A0"/>
    <w:rPr>
      <w:color w:val="000000"/>
      <w:szCs w:val="20"/>
    </w:rPr>
  </w:style>
  <w:style w:type="paragraph" w:customStyle="1" w:styleId="OmniPage68">
    <w:name w:val="OmniPage #68"/>
    <w:basedOn w:val="Normal"/>
    <w:rsid w:val="007215A0"/>
    <w:rPr>
      <w:color w:val="000000"/>
      <w:szCs w:val="20"/>
    </w:rPr>
  </w:style>
  <w:style w:type="paragraph" w:customStyle="1" w:styleId="OmniPage69">
    <w:name w:val="OmniPage #69"/>
    <w:basedOn w:val="Normal"/>
    <w:rsid w:val="007215A0"/>
    <w:rPr>
      <w:color w:val="000000"/>
      <w:szCs w:val="20"/>
    </w:rPr>
  </w:style>
  <w:style w:type="paragraph" w:customStyle="1" w:styleId="OmniPage70">
    <w:name w:val="OmniPage #70"/>
    <w:basedOn w:val="Normal"/>
    <w:rsid w:val="007215A0"/>
    <w:rPr>
      <w:color w:val="000000"/>
      <w:szCs w:val="20"/>
    </w:rPr>
  </w:style>
  <w:style w:type="paragraph" w:customStyle="1" w:styleId="OmniPage71">
    <w:name w:val="OmniPage #71"/>
    <w:basedOn w:val="Normal"/>
    <w:rsid w:val="007215A0"/>
    <w:rPr>
      <w:color w:val="000000"/>
      <w:szCs w:val="20"/>
    </w:rPr>
  </w:style>
  <w:style w:type="table" w:customStyle="1" w:styleId="MediumGrid22">
    <w:name w:val="Medium Grid 22"/>
    <w:basedOn w:val="TableNormal"/>
    <w:uiPriority w:val="68"/>
    <w:rsid w:val="007215A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7215A0"/>
    <w:rPr>
      <w:szCs w:val="20"/>
      <w:lang w:val="x-none" w:eastAsia="x-none"/>
    </w:rPr>
  </w:style>
  <w:style w:type="character" w:customStyle="1" w:styleId="infoChar">
    <w:name w:val="info Char"/>
    <w:link w:val="info"/>
    <w:locked/>
    <w:rsid w:val="007215A0"/>
    <w:rPr>
      <w:rFonts w:ascii="Calibri" w:hAnsi="Calibri"/>
      <w:szCs w:val="20"/>
      <w:lang w:val="x-none" w:eastAsia="x-none"/>
    </w:rPr>
  </w:style>
  <w:style w:type="character" w:customStyle="1" w:styleId="address">
    <w:name w:val="address"/>
    <w:rsid w:val="007215A0"/>
    <w:rPr>
      <w:rFonts w:cs="Times New Roman"/>
    </w:rPr>
  </w:style>
  <w:style w:type="character" w:customStyle="1" w:styleId="createby">
    <w:name w:val="createby"/>
    <w:rsid w:val="007215A0"/>
  </w:style>
  <w:style w:type="paragraph" w:customStyle="1" w:styleId="Heading4Cite">
    <w:name w:val="Heading 4 Cite"/>
    <w:basedOn w:val="Normal"/>
    <w:link w:val="Heading4CiteChar"/>
    <w:autoRedefine/>
    <w:rsid w:val="007215A0"/>
    <w:rPr>
      <w:lang w:val="x-none" w:eastAsia="x-none"/>
    </w:rPr>
  </w:style>
  <w:style w:type="character" w:customStyle="1" w:styleId="Heading4CiteChar">
    <w:name w:val="Heading 4 Cite Char"/>
    <w:link w:val="Heading4Cite"/>
    <w:rsid w:val="007215A0"/>
    <w:rPr>
      <w:rFonts w:ascii="Calibri" w:hAnsi="Calibri"/>
      <w:lang w:val="x-none" w:eastAsia="x-none"/>
    </w:rPr>
  </w:style>
  <w:style w:type="paragraph" w:customStyle="1" w:styleId="Heading5SizeDown">
    <w:name w:val="Heading 5 Size Down"/>
    <w:basedOn w:val="Normal"/>
    <w:link w:val="Heading5SizeDownChar"/>
    <w:autoRedefine/>
    <w:rsid w:val="007215A0"/>
    <w:pPr>
      <w:tabs>
        <w:tab w:val="left" w:pos="1440"/>
      </w:tabs>
    </w:pPr>
    <w:rPr>
      <w:szCs w:val="16"/>
      <w:lang w:val="x-none" w:eastAsia="x-none"/>
    </w:rPr>
  </w:style>
  <w:style w:type="character" w:customStyle="1" w:styleId="Heading5SizeDownChar">
    <w:name w:val="Heading 5 Size Down Char"/>
    <w:link w:val="Heading5SizeDown"/>
    <w:rsid w:val="007215A0"/>
    <w:rPr>
      <w:rFonts w:ascii="Calibri" w:hAnsi="Calibri"/>
      <w:szCs w:val="16"/>
      <w:lang w:val="x-none" w:eastAsia="x-none"/>
    </w:rPr>
  </w:style>
  <w:style w:type="character" w:customStyle="1" w:styleId="quote-right">
    <w:name w:val="quote-right"/>
    <w:rsid w:val="007215A0"/>
  </w:style>
  <w:style w:type="character" w:customStyle="1" w:styleId="smallcase">
    <w:name w:val="smallcase"/>
    <w:rsid w:val="007215A0"/>
  </w:style>
  <w:style w:type="character" w:customStyle="1" w:styleId="ft0">
    <w:name w:val="ft0"/>
    <w:rsid w:val="007215A0"/>
  </w:style>
  <w:style w:type="character" w:customStyle="1" w:styleId="ft2">
    <w:name w:val="ft2"/>
    <w:rsid w:val="007215A0"/>
  </w:style>
  <w:style w:type="character" w:customStyle="1" w:styleId="StyleTimesNewRoman12ptBold1">
    <w:name w:val="Style Times New Roman 12 pt Bold1"/>
    <w:rsid w:val="007215A0"/>
    <w:rPr>
      <w:b/>
      <w:bCs/>
      <w:sz w:val="24"/>
    </w:rPr>
  </w:style>
  <w:style w:type="character" w:customStyle="1" w:styleId="CircledChar2">
    <w:name w:val="Circled Char2"/>
    <w:rsid w:val="007215A0"/>
    <w:rPr>
      <w:rFonts w:eastAsia="MS Mincho"/>
      <w:b/>
      <w:szCs w:val="24"/>
      <w:u w:val="single"/>
      <w:lang w:val="en-US" w:eastAsia="ja-JP" w:bidi="ar-SA"/>
    </w:rPr>
  </w:style>
  <w:style w:type="character" w:customStyle="1" w:styleId="SmallTextChar2">
    <w:name w:val="Small Text Char2"/>
    <w:rsid w:val="007215A0"/>
    <w:rPr>
      <w:rFonts w:eastAsia="MS Mincho"/>
      <w:sz w:val="15"/>
      <w:szCs w:val="24"/>
      <w:lang w:val="en-US" w:eastAsia="ja-JP" w:bidi="ar-SA"/>
    </w:rPr>
  </w:style>
  <w:style w:type="character" w:customStyle="1" w:styleId="BoldandUnderlineCharCharCharCharChar1">
    <w:name w:val="Bold and Underline Char Char Char Char Char1"/>
    <w:rsid w:val="007215A0"/>
    <w:rPr>
      <w:b/>
      <w:szCs w:val="24"/>
      <w:u w:val="single"/>
      <w:lang w:val="en-US" w:eastAsia="en-US" w:bidi="ar-SA"/>
    </w:rPr>
  </w:style>
  <w:style w:type="character" w:customStyle="1" w:styleId="SmallCardChar">
    <w:name w:val="Small Card Char"/>
    <w:rsid w:val="007215A0"/>
    <w:rPr>
      <w:rFonts w:ascii="Palatino Linotype" w:eastAsia="Times New Roman" w:hAnsi="Palatino Linotype"/>
      <w:sz w:val="12"/>
      <w:szCs w:val="24"/>
    </w:rPr>
  </w:style>
  <w:style w:type="character" w:customStyle="1" w:styleId="StyleBoldUnderline10ptBold">
    <w:name w:val="Style Bold Underline + 10 pt Bold"/>
    <w:rsid w:val="007215A0"/>
    <w:rPr>
      <w:b/>
      <w:bCs/>
      <w:sz w:val="20"/>
      <w:u w:val="thick"/>
    </w:rPr>
  </w:style>
  <w:style w:type="character" w:customStyle="1" w:styleId="PageHeaderChar">
    <w:name w:val="Page Header Char"/>
    <w:link w:val="PageHeader"/>
    <w:rsid w:val="007215A0"/>
    <w:rPr>
      <w:rFonts w:ascii="Calibri" w:hAnsi="Calibri"/>
      <w:b/>
      <w:sz w:val="24"/>
      <w:szCs w:val="18"/>
      <w:lang w:val="x-none" w:eastAsia="x-none"/>
    </w:rPr>
  </w:style>
  <w:style w:type="paragraph" w:customStyle="1" w:styleId="TagCite4">
    <w:name w:val="Tag Cite"/>
    <w:basedOn w:val="PageHeader"/>
    <w:link w:val="TagCiteChar4"/>
    <w:qFormat/>
    <w:rsid w:val="007215A0"/>
    <w:pPr>
      <w:widowControl/>
      <w:tabs>
        <w:tab w:val="clear" w:pos="10080"/>
      </w:tabs>
      <w:suppressAutoHyphens w:val="0"/>
      <w:jc w:val="left"/>
    </w:pPr>
    <w:rPr>
      <w:rFonts w:ascii="Arial Narrow" w:hAnsi="Arial Narrow"/>
      <w:szCs w:val="24"/>
      <w:lang w:eastAsia="zh-CN"/>
    </w:rPr>
  </w:style>
  <w:style w:type="character" w:customStyle="1" w:styleId="TagCiteChar4">
    <w:name w:val="Tag Cite Char"/>
    <w:link w:val="TagCite4"/>
    <w:rsid w:val="007215A0"/>
    <w:rPr>
      <w:rFonts w:ascii="Arial Narrow" w:hAnsi="Arial Narrow"/>
      <w:b/>
      <w:sz w:val="24"/>
      <w:szCs w:val="24"/>
      <w:lang w:val="x-none" w:eastAsia="zh-CN"/>
    </w:rPr>
  </w:style>
  <w:style w:type="character" w:customStyle="1" w:styleId="smalllink">
    <w:name w:val="smalllink"/>
    <w:rsid w:val="007215A0"/>
  </w:style>
  <w:style w:type="character" w:customStyle="1" w:styleId="bighead1">
    <w:name w:val="bighead1"/>
    <w:rsid w:val="007215A0"/>
    <w:rPr>
      <w:rFonts w:ascii="Verdana" w:hAnsi="Verdana" w:hint="default"/>
      <w:b/>
      <w:bCs/>
      <w:sz w:val="27"/>
      <w:szCs w:val="27"/>
    </w:rPr>
  </w:style>
  <w:style w:type="paragraph" w:customStyle="1" w:styleId="Tiny-WFU">
    <w:name w:val="Tiny-WFU"/>
    <w:basedOn w:val="Normal"/>
    <w:qFormat/>
    <w:rsid w:val="007215A0"/>
    <w:rPr>
      <w:rFonts w:ascii="Cambria" w:eastAsia="Malgun Gothic" w:hAnsi="Cambria"/>
      <w:sz w:val="12"/>
      <w:lang w:eastAsia="ko-KR"/>
    </w:rPr>
  </w:style>
  <w:style w:type="paragraph" w:customStyle="1" w:styleId="departments">
    <w:name w:val="departments"/>
    <w:basedOn w:val="Normal"/>
    <w:rsid w:val="007215A0"/>
    <w:pPr>
      <w:spacing w:before="100" w:beforeAutospacing="1" w:after="100" w:afterAutospacing="1"/>
    </w:pPr>
    <w:rPr>
      <w:sz w:val="24"/>
    </w:rPr>
  </w:style>
  <w:style w:type="character" w:customStyle="1" w:styleId="left-date1">
    <w:name w:val="left-date1"/>
    <w:rsid w:val="007215A0"/>
    <w:rPr>
      <w:rFonts w:ascii="Verdana" w:hAnsi="Verdana" w:hint="default"/>
      <w:color w:val="666666"/>
      <w:sz w:val="14"/>
      <w:szCs w:val="14"/>
    </w:rPr>
  </w:style>
  <w:style w:type="paragraph" w:customStyle="1" w:styleId="seeall">
    <w:name w:val="seeall"/>
    <w:basedOn w:val="Normal"/>
    <w:rsid w:val="007215A0"/>
    <w:pPr>
      <w:spacing w:before="100" w:beforeAutospacing="1" w:after="100" w:afterAutospacing="1"/>
    </w:pPr>
    <w:rPr>
      <w:sz w:val="24"/>
    </w:rPr>
  </w:style>
  <w:style w:type="character" w:customStyle="1" w:styleId="Title2">
    <w:name w:val="Title2"/>
    <w:basedOn w:val="DefaultParagraphFont"/>
    <w:rsid w:val="007215A0"/>
  </w:style>
  <w:style w:type="character" w:customStyle="1" w:styleId="list-comma">
    <w:name w:val="list-comma"/>
    <w:basedOn w:val="DefaultParagraphFont"/>
    <w:rsid w:val="007215A0"/>
  </w:style>
  <w:style w:type="character" w:customStyle="1" w:styleId="livefyre-commentcount">
    <w:name w:val="livefyre-commentcount"/>
    <w:basedOn w:val="DefaultParagraphFont"/>
    <w:rsid w:val="007215A0"/>
  </w:style>
  <w:style w:type="character" w:customStyle="1" w:styleId="greenposchange">
    <w:name w:val="green_pos_change"/>
    <w:basedOn w:val="DefaultParagraphFont"/>
    <w:rsid w:val="007215A0"/>
  </w:style>
  <w:style w:type="paragraph" w:customStyle="1" w:styleId="image-caption">
    <w:name w:val="image-caption"/>
    <w:basedOn w:val="Normal"/>
    <w:rsid w:val="007215A0"/>
    <w:pPr>
      <w:spacing w:before="100" w:beforeAutospacing="1" w:after="100" w:afterAutospacing="1"/>
    </w:pPr>
    <w:rPr>
      <w:sz w:val="24"/>
    </w:rPr>
  </w:style>
  <w:style w:type="character" w:customStyle="1" w:styleId="image-credit">
    <w:name w:val="image-credit"/>
    <w:basedOn w:val="DefaultParagraphFont"/>
    <w:rsid w:val="007215A0"/>
  </w:style>
  <w:style w:type="paragraph" w:customStyle="1" w:styleId="gascontcredit">
    <w:name w:val="gas_cont_credit"/>
    <w:basedOn w:val="Normal"/>
    <w:rsid w:val="007215A0"/>
    <w:pPr>
      <w:spacing w:before="100" w:beforeAutospacing="1" w:after="100" w:afterAutospacing="1"/>
    </w:pPr>
    <w:rPr>
      <w:sz w:val="24"/>
    </w:rPr>
  </w:style>
  <w:style w:type="paragraph" w:customStyle="1" w:styleId="Block1">
    <w:name w:val="Block1"/>
    <w:basedOn w:val="Normal"/>
    <w:next w:val="Normal"/>
    <w:uiPriority w:val="3"/>
    <w:qFormat/>
    <w:rsid w:val="007215A0"/>
    <w:pPr>
      <w:keepNext/>
      <w:keepLines/>
      <w:pageBreakBefore/>
      <w:spacing w:before="200"/>
      <w:jc w:val="center"/>
      <w:outlineLvl w:val="2"/>
    </w:pPr>
    <w:rPr>
      <w:rFonts w:ascii="Garamond" w:hAnsi="Garamond"/>
      <w:b/>
      <w:bCs/>
      <w:sz w:val="32"/>
      <w:u w:val="single"/>
    </w:rPr>
  </w:style>
  <w:style w:type="paragraph" w:customStyle="1" w:styleId="NormalTag1">
    <w:name w:val="Normal Tag1"/>
    <w:basedOn w:val="Normal"/>
    <w:next w:val="Normal"/>
    <w:uiPriority w:val="4"/>
    <w:qFormat/>
    <w:rsid w:val="007215A0"/>
    <w:pPr>
      <w:keepNext/>
      <w:keepLines/>
      <w:spacing w:before="200"/>
      <w:outlineLvl w:val="3"/>
    </w:pPr>
    <w:rPr>
      <w:rFonts w:ascii="Garamond" w:hAnsi="Garamond"/>
      <w:b/>
      <w:bCs/>
      <w:iCs/>
      <w:sz w:val="26"/>
    </w:rPr>
  </w:style>
  <w:style w:type="character" w:customStyle="1" w:styleId="6">
    <w:name w:val="6"/>
    <w:rsid w:val="007215A0"/>
    <w:rPr>
      <w:rFonts w:cs="Arial"/>
      <w:bCs/>
      <w:sz w:val="20"/>
      <w:u w:val="single"/>
      <w:lang w:val="en-US" w:eastAsia="en-US" w:bidi="ar-SA"/>
    </w:rPr>
  </w:style>
  <w:style w:type="character" w:customStyle="1" w:styleId="StyleBoldUnderlineBorderSinglesolidlineAuto05pt">
    <w:name w:val="Style Bold Underline Border: : (Single solid line Auto  0.5 pt ..."/>
    <w:basedOn w:val="DefaultParagraphFont"/>
    <w:rsid w:val="007215A0"/>
    <w:rPr>
      <w:b/>
      <w:bCs/>
      <w:u w:val="single"/>
      <w:bdr w:val="none" w:sz="0" w:space="0" w:color="auto"/>
    </w:rPr>
  </w:style>
  <w:style w:type="character" w:customStyle="1" w:styleId="caps-label">
    <w:name w:val="caps-label"/>
    <w:basedOn w:val="DefaultParagraphFont"/>
    <w:rsid w:val="007215A0"/>
  </w:style>
  <w:style w:type="character" w:customStyle="1" w:styleId="StyleUnderlineChar19ptBold">
    <w:name w:val="Style Underline Char1 + 9 pt Bold"/>
    <w:rsid w:val="007215A0"/>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7215A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215A0"/>
    <w:rPr>
      <w:rFonts w:ascii="Times New Roman" w:hAnsi="Times New Roman" w:cs="Times New Roman" w:hint="default"/>
      <w:b/>
      <w:bCs/>
      <w:sz w:val="20"/>
      <w:szCs w:val="24"/>
      <w:u w:val="single"/>
      <w:lang w:val="en-US" w:eastAsia="en-US" w:bidi="ar-SA"/>
    </w:rPr>
  </w:style>
  <w:style w:type="character" w:customStyle="1" w:styleId="StyleUnderlineChar9pt2">
    <w:name w:val="Style Underline Char + 9 pt2"/>
    <w:rsid w:val="007215A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215A0"/>
    <w:rPr>
      <w:rFonts w:ascii="Times New Roman" w:hAnsi="Times New Roman" w:cs="Times New Roman" w:hint="default"/>
      <w:b/>
      <w:bCs/>
      <w:sz w:val="20"/>
      <w:u w:val="single"/>
      <w:lang w:val="en-US" w:eastAsia="en-US" w:bidi="ar-SA"/>
    </w:rPr>
  </w:style>
  <w:style w:type="character" w:customStyle="1" w:styleId="3">
    <w:name w:val="3"/>
    <w:basedOn w:val="DefaultParagraphFont"/>
    <w:rsid w:val="007215A0"/>
    <w:rPr>
      <w:rFonts w:cs="Arial"/>
      <w:bCs/>
      <w:sz w:val="20"/>
      <w:u w:val="single"/>
      <w:lang w:val="en-US" w:eastAsia="en-US" w:bidi="ar-SA"/>
    </w:rPr>
  </w:style>
  <w:style w:type="character" w:customStyle="1" w:styleId="FullCiteChar">
    <w:name w:val="Full Cite Char"/>
    <w:basedOn w:val="DefaultParagraphFont"/>
    <w:link w:val="FullCite"/>
    <w:rsid w:val="007215A0"/>
    <w:rPr>
      <w:rFonts w:ascii="Calibri" w:eastAsia="Cambria" w:hAnsi="Calibri"/>
      <w:szCs w:val="20"/>
    </w:rPr>
  </w:style>
  <w:style w:type="character" w:customStyle="1" w:styleId="tagChar30">
    <w:name w:val="tag Char3"/>
    <w:basedOn w:val="DefaultParagraphFont"/>
    <w:rsid w:val="007215A0"/>
    <w:rPr>
      <w:b/>
      <w:color w:val="000000"/>
      <w:sz w:val="24"/>
    </w:rPr>
  </w:style>
  <w:style w:type="paragraph" w:customStyle="1" w:styleId="Lettered">
    <w:name w:val="Lettered"/>
    <w:basedOn w:val="Normal"/>
    <w:link w:val="LetteredChar"/>
    <w:rsid w:val="007215A0"/>
    <w:pPr>
      <w:tabs>
        <w:tab w:val="num" w:pos="678"/>
      </w:tabs>
      <w:ind w:left="360" w:hanging="390"/>
      <w:outlineLvl w:val="3"/>
    </w:pPr>
    <w:rPr>
      <w:rFonts w:eastAsia="Calibri"/>
      <w:b/>
      <w:sz w:val="26"/>
    </w:rPr>
  </w:style>
  <w:style w:type="character" w:customStyle="1" w:styleId="LetteredChar">
    <w:name w:val="Lettered Char"/>
    <w:basedOn w:val="DefaultParagraphFont"/>
    <w:link w:val="Lettered"/>
    <w:rsid w:val="007215A0"/>
    <w:rPr>
      <w:rFonts w:ascii="Calibri" w:eastAsia="Calibri" w:hAnsi="Calibri"/>
      <w:b/>
      <w:sz w:val="26"/>
    </w:rPr>
  </w:style>
  <w:style w:type="paragraph" w:customStyle="1" w:styleId="Numbered">
    <w:name w:val="Numbered"/>
    <w:basedOn w:val="Normal"/>
    <w:link w:val="NumberedChar"/>
    <w:qFormat/>
    <w:rsid w:val="007215A0"/>
    <w:pPr>
      <w:tabs>
        <w:tab w:val="num" w:pos="750"/>
      </w:tabs>
      <w:ind w:left="750" w:hanging="390"/>
      <w:outlineLvl w:val="3"/>
    </w:pPr>
    <w:rPr>
      <w:rFonts w:eastAsia="Calibri"/>
      <w:b/>
      <w:sz w:val="26"/>
    </w:rPr>
  </w:style>
  <w:style w:type="character" w:customStyle="1" w:styleId="NumberedChar">
    <w:name w:val="Numbered Char"/>
    <w:basedOn w:val="DefaultParagraphFont"/>
    <w:link w:val="Numbered"/>
    <w:rsid w:val="007215A0"/>
    <w:rPr>
      <w:rFonts w:ascii="Calibri" w:eastAsia="Calibri" w:hAnsi="Calibri"/>
      <w:b/>
      <w:sz w:val="26"/>
    </w:rPr>
  </w:style>
  <w:style w:type="paragraph" w:customStyle="1" w:styleId="CardsShrunk">
    <w:name w:val="Cards Shrunk"/>
    <w:basedOn w:val="Normal"/>
    <w:next w:val="Normal"/>
    <w:qFormat/>
    <w:rsid w:val="007215A0"/>
    <w:pPr>
      <w:ind w:left="432" w:right="432"/>
      <w:jc w:val="both"/>
    </w:pPr>
    <w:rPr>
      <w:rFonts w:ascii="Helvetica" w:eastAsia="Arial Unicode MS" w:hAnsi="Helvetica"/>
      <w:sz w:val="12"/>
      <w:szCs w:val="20"/>
    </w:rPr>
  </w:style>
  <w:style w:type="paragraph" w:customStyle="1" w:styleId="StyleCardText11ptUnderline">
    <w:name w:val="Style Card Text + 11 pt Underline"/>
    <w:link w:val="StyleCardText11ptUnderlineChar"/>
    <w:rsid w:val="007215A0"/>
    <w:pPr>
      <w:spacing w:after="200" w:line="276" w:lineRule="auto"/>
    </w:pPr>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7215A0"/>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rsid w:val="007215A0"/>
    <w:pPr>
      <w:spacing w:after="200" w:line="276" w:lineRule="auto"/>
    </w:pPr>
    <w:rPr>
      <w:sz w:val="20"/>
      <w:lang w:val="x-none" w:eastAsia="x-none"/>
    </w:rPr>
  </w:style>
  <w:style w:type="character" w:customStyle="1" w:styleId="StyleMinimizedText11ptChar">
    <w:name w:val="Style Minimized Text + 11 pt Char"/>
    <w:link w:val="StyleMinimizedText11pt"/>
    <w:rsid w:val="007215A0"/>
    <w:rPr>
      <w:rFonts w:ascii="Calibri" w:eastAsia="Calibri" w:hAnsi="Calibri" w:cs="Times New Roman"/>
      <w:sz w:val="20"/>
      <w:szCs w:val="24"/>
      <w:lang w:val="x-none" w:eastAsia="x-none"/>
    </w:rPr>
  </w:style>
  <w:style w:type="character" w:customStyle="1" w:styleId="StyleUnderlineBorderSinglesolidlineAuto05ptLinew">
    <w:name w:val="Style Underline Border: : (Single solid line Auto  0.5 pt Line w..."/>
    <w:basedOn w:val="DefaultParagraphFont"/>
    <w:rsid w:val="007215A0"/>
    <w:rPr>
      <w:b/>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215A0"/>
    <w:rPr>
      <w:b w:val="0"/>
      <w:bCs w:val="0"/>
      <w:sz w:val="14"/>
      <w:u w:val="none"/>
    </w:rPr>
  </w:style>
  <w:style w:type="paragraph" w:customStyle="1" w:styleId="Stylecardtext5pt">
    <w:name w:val="Style card text + 5 pt"/>
    <w:basedOn w:val="Normal"/>
    <w:rsid w:val="007215A0"/>
    <w:pPr>
      <w:ind w:right="288"/>
    </w:pPr>
    <w:rPr>
      <w:rFonts w:ascii="Georgia" w:hAnsi="Georgia"/>
      <w:sz w:val="10"/>
    </w:rPr>
  </w:style>
  <w:style w:type="paragraph" w:customStyle="1" w:styleId="StyleHeading4TagsmalltextBigcardbodyNormalTagNotBold">
    <w:name w:val="Style Heading 4Tagsmall textBig cardbodyNormal Tag + Not Bold"/>
    <w:basedOn w:val="Heading4"/>
    <w:rsid w:val="007215A0"/>
    <w:rPr>
      <w:rFonts w:ascii="Georgia" w:eastAsia="Times New Roman" w:hAnsi="Georgia" w:cs="Times New Roman"/>
      <w:bCs/>
      <w:iCs w:val="0"/>
      <w:sz w:val="22"/>
    </w:rPr>
  </w:style>
  <w:style w:type="character" w:customStyle="1" w:styleId="noindex">
    <w:name w:val="noindex"/>
    <w:basedOn w:val="DefaultParagraphFont"/>
    <w:rsid w:val="007215A0"/>
  </w:style>
  <w:style w:type="character" w:customStyle="1" w:styleId="dispurl">
    <w:name w:val="dispurl"/>
    <w:basedOn w:val="DefaultParagraphFont"/>
    <w:rsid w:val="007215A0"/>
  </w:style>
  <w:style w:type="paragraph" w:customStyle="1" w:styleId="c-4">
    <w:name w:val="c-4"/>
    <w:basedOn w:val="Normal"/>
    <w:rsid w:val="007215A0"/>
    <w:pPr>
      <w:spacing w:before="100" w:beforeAutospacing="1" w:after="100" w:afterAutospacing="1"/>
    </w:pPr>
    <w:rPr>
      <w:rFonts w:eastAsia="Calibri"/>
      <w:sz w:val="24"/>
    </w:rPr>
  </w:style>
  <w:style w:type="character" w:customStyle="1" w:styleId="imgleft">
    <w:name w:val="imgleft"/>
    <w:basedOn w:val="DefaultParagraphFont"/>
    <w:rsid w:val="007215A0"/>
  </w:style>
  <w:style w:type="character" w:customStyle="1" w:styleId="tkrname">
    <w:name w:val="tkrname"/>
    <w:basedOn w:val="DefaultParagraphFont"/>
    <w:rsid w:val="007215A0"/>
  </w:style>
  <w:style w:type="character" w:customStyle="1" w:styleId="tkrchange">
    <w:name w:val="tkrchange"/>
    <w:basedOn w:val="DefaultParagraphFont"/>
    <w:rsid w:val="007215A0"/>
  </w:style>
  <w:style w:type="character" w:customStyle="1" w:styleId="nodetype">
    <w:name w:val="nodetype"/>
    <w:basedOn w:val="DefaultParagraphFont"/>
    <w:rsid w:val="007215A0"/>
  </w:style>
  <w:style w:type="character" w:customStyle="1" w:styleId="Underline-Highlighted-WFU-Big">
    <w:name w:val="Underline-Highlighted-WFU-Big"/>
    <w:uiPriority w:val="1"/>
    <w:qFormat/>
    <w:rsid w:val="007215A0"/>
    <w:rPr>
      <w:rFonts w:ascii="Cambria" w:hAnsi="Cambria"/>
      <w:b/>
      <w:sz w:val="24"/>
      <w:u w:val="single"/>
      <w:bdr w:val="single" w:sz="4" w:space="0" w:color="000000"/>
      <w:shd w:val="clear" w:color="auto" w:fill="BEFF7D"/>
    </w:rPr>
  </w:style>
  <w:style w:type="character" w:customStyle="1" w:styleId="ln2">
    <w:name w:val="ln2"/>
    <w:basedOn w:val="DefaultParagraphFont"/>
    <w:rsid w:val="007215A0"/>
  </w:style>
  <w:style w:type="paragraph" w:customStyle="1" w:styleId="StyleStyle1">
    <w:name w:val="Style Style1 +"/>
    <w:basedOn w:val="Normal"/>
    <w:rsid w:val="007215A0"/>
    <w:rPr>
      <w:rFonts w:eastAsia="Calibri"/>
      <w:sz w:val="24"/>
    </w:rPr>
  </w:style>
  <w:style w:type="character" w:customStyle="1" w:styleId="StyleStyle1Char">
    <w:name w:val="Style Style1 + Char"/>
    <w:basedOn w:val="Style1Char"/>
    <w:rsid w:val="007215A0"/>
    <w:rPr>
      <w:rFonts w:ascii="Times New Roman" w:eastAsia="SimSun" w:hAnsi="Times New Roman" w:cs="Arial"/>
      <w:strike w:val="0"/>
      <w:color w:val="000000"/>
      <w:sz w:val="20"/>
      <w:szCs w:val="20"/>
      <w:u w:val="single"/>
    </w:rPr>
  </w:style>
  <w:style w:type="character" w:customStyle="1" w:styleId="editorname">
    <w:name w:val="editorname"/>
    <w:basedOn w:val="DefaultParagraphFont"/>
    <w:rsid w:val="007215A0"/>
  </w:style>
  <w:style w:type="paragraph" w:customStyle="1" w:styleId="StyleLinespacingDouble">
    <w:name w:val="Style Line spacing:  Double"/>
    <w:basedOn w:val="Normal"/>
    <w:rsid w:val="007215A0"/>
    <w:pPr>
      <w:spacing w:after="240" w:line="480" w:lineRule="auto"/>
    </w:pPr>
    <w:rPr>
      <w:rFonts w:ascii="Cambria" w:eastAsia="Calibri" w:hAnsi="Cambria"/>
      <w:szCs w:val="20"/>
    </w:rPr>
  </w:style>
  <w:style w:type="character" w:customStyle="1" w:styleId="StyleLinespacingDoubleChar">
    <w:name w:val="Style Line spacing:  Double Char"/>
    <w:basedOn w:val="DefaultParagraphFont"/>
    <w:rsid w:val="007215A0"/>
    <w:rPr>
      <w:rFonts w:ascii="Cambria" w:hAnsi="Cambria" w:cs="Times New Roman"/>
      <w:sz w:val="20"/>
      <w:szCs w:val="20"/>
    </w:rPr>
  </w:style>
  <w:style w:type="character" w:customStyle="1" w:styleId="NormalspacingChar">
    <w:name w:val="Normal + spacing Char"/>
    <w:basedOn w:val="StyleLinespacingDoubleChar"/>
    <w:rsid w:val="007215A0"/>
    <w:rPr>
      <w:rFonts w:ascii="Cambria" w:hAnsi="Cambria" w:cs="Times New Roman"/>
      <w:sz w:val="20"/>
      <w:szCs w:val="20"/>
    </w:rPr>
  </w:style>
  <w:style w:type="character" w:customStyle="1" w:styleId="textbold0">
    <w:name w:val="textbold"/>
    <w:basedOn w:val="DefaultParagraphFont"/>
    <w:rsid w:val="007215A0"/>
  </w:style>
  <w:style w:type="character" w:customStyle="1" w:styleId="textitalics">
    <w:name w:val="textitalics"/>
    <w:basedOn w:val="DefaultParagraphFont"/>
    <w:rsid w:val="007215A0"/>
  </w:style>
  <w:style w:type="character" w:customStyle="1" w:styleId="cardtextsmallCharChar">
    <w:name w:val="card text small Char Char"/>
    <w:basedOn w:val="DefaultParagraphFont"/>
    <w:rsid w:val="007215A0"/>
    <w:rPr>
      <w:rFonts w:ascii="Arial Narrow" w:hAnsi="Arial Narrow" w:cs="Times New Roman"/>
      <w:sz w:val="16"/>
    </w:rPr>
  </w:style>
  <w:style w:type="character" w:customStyle="1" w:styleId="reportbody1">
    <w:name w:val="reportbody1"/>
    <w:basedOn w:val="DefaultParagraphFont"/>
    <w:rsid w:val="007215A0"/>
    <w:rPr>
      <w:rFonts w:ascii="Tahoma" w:hAnsi="Tahoma" w:cs="Tahoma" w:hint="default"/>
      <w:color w:val="000000"/>
      <w:sz w:val="14"/>
      <w:szCs w:val="14"/>
    </w:rPr>
  </w:style>
  <w:style w:type="character" w:customStyle="1" w:styleId="dd">
    <w:name w:val="dd"/>
    <w:rsid w:val="007215A0"/>
  </w:style>
  <w:style w:type="character" w:customStyle="1" w:styleId="StyleStyleBold12pt1">
    <w:name w:val="Style Style Bold + 12 pt1"/>
    <w:aliases w:val="Style Style Bold1,Style Style Bold + 12pt1,Style Style + 12 pt1,Style Style Bo... +1"/>
    <w:basedOn w:val="DefaultParagraphFont"/>
    <w:uiPriority w:val="5"/>
    <w:qFormat/>
    <w:rsid w:val="007215A0"/>
    <w:rPr>
      <w:b/>
      <w:bCs/>
      <w:strike w:val="0"/>
      <w:dstrike w:val="0"/>
      <w:sz w:val="26"/>
      <w:u w:val="none"/>
      <w:effect w:val="none"/>
    </w:rPr>
  </w:style>
  <w:style w:type="character" w:customStyle="1" w:styleId="gsstx">
    <w:name w:val="gsstx"/>
    <w:rsid w:val="007215A0"/>
  </w:style>
  <w:style w:type="character" w:customStyle="1" w:styleId="heading2char2charchar1">
    <w:name w:val="heading2char2charchar1"/>
    <w:rsid w:val="007215A0"/>
  </w:style>
  <w:style w:type="character" w:customStyle="1" w:styleId="StyleStyleHighlightedunderlineBorderSinglesolidlineAu">
    <w:name w:val="Style Style Highlighted underline + Border: : (Single solid line Au..."/>
    <w:basedOn w:val="DefaultParagraphFont"/>
    <w:rsid w:val="007215A0"/>
    <w:rPr>
      <w:rFonts w:ascii="Times New Roman" w:hAnsi="Times New Roman"/>
      <w:b/>
      <w:bCs/>
      <w:sz w:val="20"/>
      <w:u w:val="single"/>
      <w:bdr w:val="single" w:sz="6" w:space="0" w:color="auto"/>
      <w:shd w:val="clear" w:color="auto" w:fill="C4C4C4"/>
    </w:rPr>
  </w:style>
  <w:style w:type="paragraph" w:customStyle="1" w:styleId="BBCite">
    <w:name w:val="BB Cite"/>
    <w:basedOn w:val="Normal"/>
    <w:autoRedefine/>
    <w:rsid w:val="007215A0"/>
    <w:pPr>
      <w:keepNext/>
      <w:keepLines/>
      <w:widowControl w:val="0"/>
      <w:tabs>
        <w:tab w:val="left" w:pos="8280"/>
      </w:tabs>
      <w:autoSpaceDE w:val="0"/>
      <w:autoSpaceDN w:val="0"/>
      <w:adjustRightInd w:val="0"/>
      <w:spacing w:line="200" w:lineRule="exact"/>
      <w:ind w:left="994"/>
    </w:pPr>
    <w:rPr>
      <w:snapToGrid w:val="0"/>
      <w:color w:val="000000"/>
      <w:szCs w:val="20"/>
    </w:rPr>
  </w:style>
  <w:style w:type="character" w:customStyle="1" w:styleId="underlinetext0">
    <w:name w:val="underline_text"/>
    <w:basedOn w:val="DefaultParagraphFont"/>
    <w:rsid w:val="007215A0"/>
  </w:style>
  <w:style w:type="character" w:customStyle="1" w:styleId="BodytextItalic1">
    <w:name w:val="Body text + Italic1"/>
    <w:aliases w:val="Spacing 0 pt1"/>
    <w:uiPriority w:val="99"/>
    <w:rsid w:val="007215A0"/>
    <w:rPr>
      <w:rFonts w:ascii="Sylfaen" w:hAnsi="Sylfaen" w:cs="Sylfaen"/>
      <w:i/>
      <w:iCs/>
      <w:sz w:val="19"/>
      <w:szCs w:val="19"/>
      <w:u w:val="none"/>
      <w:shd w:val="clear" w:color="auto" w:fill="FFFFFF"/>
    </w:rPr>
  </w:style>
  <w:style w:type="character" w:customStyle="1" w:styleId="Bodytext65pt">
    <w:name w:val="Body text + 6.5 pt"/>
    <w:rsid w:val="007215A0"/>
    <w:rPr>
      <w:rFonts w:ascii="Times New Roman" w:eastAsia="Times New Roman" w:hAnsi="Times New Roman" w:cs="Times New Roman"/>
      <w:b w:val="0"/>
      <w:bCs w:val="0"/>
      <w:i w:val="0"/>
      <w:iCs w:val="0"/>
      <w:smallCaps w:val="0"/>
      <w:strike w:val="0"/>
      <w:spacing w:val="0"/>
      <w:sz w:val="13"/>
      <w:szCs w:val="13"/>
    </w:rPr>
  </w:style>
  <w:style w:type="character" w:customStyle="1" w:styleId="CharChar9">
    <w:name w:val="Char Char9"/>
    <w:basedOn w:val="DefaultParagraphFont"/>
    <w:rsid w:val="007215A0"/>
    <w:rPr>
      <w:rFonts w:cs="Arial"/>
      <w:bCs/>
      <w:sz w:val="26"/>
      <w:lang w:val="en-US" w:eastAsia="en-US"/>
    </w:rPr>
  </w:style>
  <w:style w:type="paragraph" w:customStyle="1" w:styleId="Card20">
    <w:name w:val="Card2"/>
    <w:basedOn w:val="Heading4"/>
    <w:rsid w:val="007215A0"/>
    <w:pPr>
      <w:keepNext w:val="0"/>
      <w:keepLines w:val="0"/>
      <w:suppressAutoHyphens/>
      <w:ind w:left="1440" w:right="720"/>
      <w:outlineLvl w:val="9"/>
    </w:pPr>
    <w:rPr>
      <w:rFonts w:eastAsia="Times New Roman" w:cs="Times New Roman"/>
      <w:b w:val="0"/>
      <w:bCs/>
      <w:iCs w:val="0"/>
      <w:sz w:val="18"/>
      <w:lang w:eastAsia="ar-SA"/>
    </w:rPr>
  </w:style>
  <w:style w:type="character" w:customStyle="1" w:styleId="CharChar51">
    <w:name w:val="Char Char51"/>
    <w:rsid w:val="007215A0"/>
    <w:rPr>
      <w:rFonts w:ascii="Georgia" w:hAnsi="Georgia"/>
      <w:b/>
      <w:bCs/>
      <w:caps/>
      <w:sz w:val="28"/>
      <w:szCs w:val="28"/>
      <w:u w:val="single"/>
    </w:rPr>
  </w:style>
  <w:style w:type="character" w:customStyle="1" w:styleId="CharChar41">
    <w:name w:val="Char Char41"/>
    <w:rsid w:val="007215A0"/>
    <w:rPr>
      <w:rFonts w:ascii="Georgia" w:hAnsi="Georgia"/>
      <w:b/>
      <w:sz w:val="22"/>
      <w:szCs w:val="26"/>
    </w:rPr>
  </w:style>
  <w:style w:type="character" w:customStyle="1" w:styleId="node-submitted">
    <w:name w:val="node-submitted"/>
    <w:rsid w:val="007215A0"/>
  </w:style>
  <w:style w:type="character" w:customStyle="1" w:styleId="spacer">
    <w:name w:val="spacer"/>
    <w:rsid w:val="007215A0"/>
  </w:style>
  <w:style w:type="character" w:customStyle="1" w:styleId="node-terms">
    <w:name w:val="node-terms"/>
    <w:rsid w:val="007215A0"/>
  </w:style>
  <w:style w:type="character" w:customStyle="1" w:styleId="username">
    <w:name w:val="username"/>
    <w:rsid w:val="007215A0"/>
  </w:style>
  <w:style w:type="character" w:customStyle="1" w:styleId="meta-sep">
    <w:name w:val="meta-sep"/>
    <w:rsid w:val="007215A0"/>
  </w:style>
  <w:style w:type="character" w:customStyle="1" w:styleId="addthisseparator">
    <w:name w:val="addthis_separator"/>
    <w:rsid w:val="007215A0"/>
  </w:style>
  <w:style w:type="character" w:customStyle="1" w:styleId="ssens">
    <w:name w:val="ssens"/>
    <w:rsid w:val="007215A0"/>
  </w:style>
  <w:style w:type="character" w:customStyle="1" w:styleId="textspot">
    <w:name w:val="text_spot"/>
    <w:rsid w:val="007215A0"/>
  </w:style>
  <w:style w:type="character" w:customStyle="1" w:styleId="incbody">
    <w:name w:val="inc_body"/>
    <w:rsid w:val="007215A0"/>
  </w:style>
  <w:style w:type="character" w:customStyle="1" w:styleId="HighlightedEmphasis">
    <w:name w:val="Highlighted Emphasis"/>
    <w:qFormat/>
    <w:rsid w:val="007215A0"/>
    <w:rPr>
      <w:rFonts w:ascii="Arial Narrow" w:hAnsi="Arial Narrow" w:cs="Times New Roman"/>
      <w:b/>
      <w:sz w:val="28"/>
      <w:u w:val="single"/>
      <w:bdr w:val="single" w:sz="12" w:space="0" w:color="auto"/>
    </w:rPr>
  </w:style>
  <w:style w:type="character" w:customStyle="1" w:styleId="BodyTextChar2">
    <w:name w:val="Body Text Char2"/>
    <w:rsid w:val="007215A0"/>
    <w:rPr>
      <w:rFonts w:ascii="Arial" w:hAnsi="Arial"/>
      <w:szCs w:val="24"/>
      <w:u w:val="single"/>
    </w:rPr>
  </w:style>
  <w:style w:type="character" w:customStyle="1" w:styleId="DebateEmphasisChar">
    <w:name w:val="DebateEmphasis Char"/>
    <w:link w:val="DebateEmphasis"/>
    <w:locked/>
    <w:rsid w:val="007215A0"/>
    <w:rPr>
      <w:rFonts w:ascii="Calibri" w:eastAsia="Calibri" w:hAnsi="Calibri" w:cs="Calibri"/>
      <w:b/>
      <w:sz w:val="24"/>
      <w:szCs w:val="24"/>
      <w:u w:val="single"/>
    </w:rPr>
  </w:style>
  <w:style w:type="paragraph" w:customStyle="1" w:styleId="DebateEmphasis">
    <w:name w:val="DebateEmphasis"/>
    <w:basedOn w:val="Normal"/>
    <w:link w:val="DebateEmphasisChar"/>
    <w:qFormat/>
    <w:rsid w:val="007215A0"/>
    <w:pPr>
      <w:spacing w:line="276" w:lineRule="auto"/>
    </w:pPr>
    <w:rPr>
      <w:rFonts w:eastAsia="Calibri" w:cs="Calibri"/>
      <w:b/>
      <w:sz w:val="24"/>
      <w:szCs w:val="24"/>
      <w:u w:val="single"/>
    </w:rPr>
  </w:style>
  <w:style w:type="paragraph" w:customStyle="1" w:styleId="Style19">
    <w:name w:val="Style19"/>
    <w:basedOn w:val="Normal"/>
    <w:rsid w:val="007215A0"/>
    <w:pPr>
      <w:spacing w:line="218" w:lineRule="exact"/>
      <w:ind w:firstLine="187"/>
      <w:jc w:val="both"/>
    </w:pPr>
    <w:rPr>
      <w:rFonts w:ascii="Book Antiqua" w:eastAsia="Book Antiqua" w:hAnsi="Book Antiqua" w:cs="Book Antiqua"/>
      <w:szCs w:val="20"/>
    </w:rPr>
  </w:style>
  <w:style w:type="character" w:customStyle="1" w:styleId="CharStyle13">
    <w:name w:val="CharStyle13"/>
    <w:rsid w:val="007215A0"/>
    <w:rPr>
      <w:rFonts w:ascii="Book Antiqua" w:eastAsia="Book Antiqua" w:hAnsi="Book Antiqua" w:cs="Book Antiqua"/>
      <w:b w:val="0"/>
      <w:bCs w:val="0"/>
      <w:i/>
      <w:iCs/>
      <w:smallCaps w:val="0"/>
      <w:sz w:val="18"/>
      <w:szCs w:val="18"/>
    </w:rPr>
  </w:style>
  <w:style w:type="character" w:customStyle="1" w:styleId="CharStyle18">
    <w:name w:val="CharStyle18"/>
    <w:rsid w:val="007215A0"/>
    <w:rPr>
      <w:rFonts w:ascii="Book Antiqua" w:eastAsia="Book Antiqua" w:hAnsi="Book Antiqua" w:cs="Book Antiqua"/>
      <w:b w:val="0"/>
      <w:bCs w:val="0"/>
      <w:i w:val="0"/>
      <w:iCs w:val="0"/>
      <w:smallCaps w:val="0"/>
      <w:sz w:val="18"/>
      <w:szCs w:val="18"/>
    </w:rPr>
  </w:style>
  <w:style w:type="character" w:customStyle="1" w:styleId="CharStyle0">
    <w:name w:val="CharStyle0"/>
    <w:rsid w:val="007215A0"/>
    <w:rPr>
      <w:rFonts w:ascii="Book Antiqua" w:eastAsia="Book Antiqua" w:hAnsi="Book Antiqua" w:cs="Book Antiqua"/>
      <w:b w:val="0"/>
      <w:bCs w:val="0"/>
      <w:i/>
      <w:iCs/>
      <w:smallCaps w:val="0"/>
      <w:sz w:val="20"/>
      <w:szCs w:val="20"/>
    </w:rPr>
  </w:style>
  <w:style w:type="character" w:customStyle="1" w:styleId="CharStyle1">
    <w:name w:val="CharStyle1"/>
    <w:rsid w:val="007215A0"/>
    <w:rPr>
      <w:rFonts w:ascii="Book Antiqua" w:eastAsia="Book Antiqua" w:hAnsi="Book Antiqua" w:cs="Book Antiqua"/>
      <w:b w:val="0"/>
      <w:bCs w:val="0"/>
      <w:i w:val="0"/>
      <w:iCs w:val="0"/>
      <w:smallCaps w:val="0"/>
      <w:sz w:val="20"/>
      <w:szCs w:val="20"/>
    </w:rPr>
  </w:style>
  <w:style w:type="character" w:customStyle="1" w:styleId="CharStyle2">
    <w:name w:val="CharStyle2"/>
    <w:rsid w:val="007215A0"/>
    <w:rPr>
      <w:rFonts w:ascii="Palatino Linotype" w:eastAsia="Palatino Linotype" w:hAnsi="Palatino Linotype" w:cs="Palatino Linotype"/>
      <w:b/>
      <w:bCs/>
      <w:i w:val="0"/>
      <w:iCs w:val="0"/>
      <w:smallCaps w:val="0"/>
      <w:spacing w:val="-10"/>
      <w:w w:val="150"/>
      <w:sz w:val="20"/>
      <w:szCs w:val="20"/>
    </w:rPr>
  </w:style>
  <w:style w:type="character" w:customStyle="1" w:styleId="CharStyle3">
    <w:name w:val="CharStyle3"/>
    <w:rsid w:val="007215A0"/>
    <w:rPr>
      <w:rFonts w:ascii="Tahoma" w:eastAsia="Tahoma" w:hAnsi="Tahoma" w:cs="Tahoma"/>
      <w:b w:val="0"/>
      <w:bCs w:val="0"/>
      <w:i w:val="0"/>
      <w:iCs w:val="0"/>
      <w:smallCaps w:val="0"/>
      <w:sz w:val="22"/>
      <w:szCs w:val="22"/>
    </w:rPr>
  </w:style>
  <w:style w:type="paragraph" w:customStyle="1" w:styleId="StyleUnderline0">
    <w:name w:val="Style Underline +"/>
    <w:rsid w:val="007215A0"/>
    <w:pPr>
      <w:spacing w:after="200" w:line="276" w:lineRule="auto"/>
    </w:pPr>
    <w:rPr>
      <w:rFonts w:ascii="Times New Roman" w:eastAsia="Times New Roman" w:hAnsi="Times New Roman" w:cs="Times New Roman"/>
      <w:sz w:val="20"/>
      <w:szCs w:val="24"/>
      <w:u w:val="single"/>
    </w:rPr>
  </w:style>
  <w:style w:type="character" w:customStyle="1" w:styleId="StyleUnderlineChar0">
    <w:name w:val="Style Underline + Char"/>
    <w:rsid w:val="007215A0"/>
    <w:rPr>
      <w:szCs w:val="24"/>
      <w:u w:val="single"/>
      <w:lang w:bidi="ar-SA"/>
    </w:rPr>
  </w:style>
  <w:style w:type="paragraph" w:customStyle="1" w:styleId="Cite-Big">
    <w:name w:val="Cite - Big"/>
    <w:next w:val="Cite-Small"/>
    <w:rsid w:val="007215A0"/>
    <w:pPr>
      <w:spacing w:after="40" w:line="240" w:lineRule="auto"/>
    </w:pPr>
    <w:rPr>
      <w:rFonts w:ascii="Verdana" w:eastAsia="Times New Roman" w:hAnsi="Verdana" w:cs="Times New Roman"/>
      <w:b/>
      <w:szCs w:val="24"/>
    </w:rPr>
  </w:style>
  <w:style w:type="paragraph" w:customStyle="1" w:styleId="Cite-Small">
    <w:name w:val="Cite - Small"/>
    <w:next w:val="CardText-NotUnderlined"/>
    <w:rsid w:val="007215A0"/>
    <w:pPr>
      <w:spacing w:after="0" w:line="240" w:lineRule="auto"/>
    </w:pPr>
    <w:rPr>
      <w:rFonts w:ascii="Times New Roman" w:eastAsia="Times New Roman" w:hAnsi="Times New Roman" w:cs="Times New Roman"/>
      <w:sz w:val="16"/>
      <w:szCs w:val="24"/>
    </w:rPr>
  </w:style>
  <w:style w:type="character" w:customStyle="1" w:styleId="WPHyperlink">
    <w:name w:val="WP_Hyperlink"/>
    <w:rsid w:val="007215A0"/>
    <w:rPr>
      <w:color w:val="0000FF"/>
      <w:u w:val="single"/>
    </w:rPr>
  </w:style>
  <w:style w:type="character" w:customStyle="1" w:styleId="query">
    <w:name w:val="query"/>
    <w:rsid w:val="007215A0"/>
  </w:style>
  <w:style w:type="character" w:customStyle="1" w:styleId="infl-inline1">
    <w:name w:val="infl-inline1"/>
    <w:rsid w:val="007215A0"/>
    <w:rPr>
      <w:vanish w:val="0"/>
      <w:webHidden w:val="0"/>
      <w:specVanish w:val="0"/>
    </w:rPr>
  </w:style>
  <w:style w:type="character" w:customStyle="1" w:styleId="pos">
    <w:name w:val="pos"/>
    <w:rsid w:val="007215A0"/>
  </w:style>
  <w:style w:type="character" w:customStyle="1" w:styleId="referencediv">
    <w:name w:val="referencediv"/>
    <w:rsid w:val="007215A0"/>
  </w:style>
  <w:style w:type="character" w:customStyle="1" w:styleId="blockspan">
    <w:name w:val="blockspan"/>
    <w:rsid w:val="007215A0"/>
  </w:style>
  <w:style w:type="character" w:customStyle="1" w:styleId="captionlabel">
    <w:name w:val="captionlabel"/>
    <w:rsid w:val="007215A0"/>
  </w:style>
  <w:style w:type="character" w:customStyle="1" w:styleId="forenames">
    <w:name w:val="forenames"/>
    <w:rsid w:val="007215A0"/>
  </w:style>
  <w:style w:type="character" w:customStyle="1" w:styleId="surname">
    <w:name w:val="surname"/>
    <w:rsid w:val="007215A0"/>
  </w:style>
  <w:style w:type="paragraph" w:customStyle="1" w:styleId="heading">
    <w:name w:val="heading"/>
    <w:basedOn w:val="Normal"/>
    <w:rsid w:val="007215A0"/>
    <w:pPr>
      <w:spacing w:before="100" w:beforeAutospacing="1" w:after="100" w:afterAutospacing="1" w:line="276" w:lineRule="auto"/>
    </w:pPr>
    <w:rPr>
      <w:rFonts w:eastAsia="Calibri"/>
      <w:sz w:val="24"/>
    </w:rPr>
  </w:style>
  <w:style w:type="character" w:customStyle="1" w:styleId="echocontainer">
    <w:name w:val="echo_container"/>
    <w:rsid w:val="007215A0"/>
  </w:style>
  <w:style w:type="paragraph" w:customStyle="1" w:styleId="comment-count-label">
    <w:name w:val="comment-count-label"/>
    <w:basedOn w:val="Normal"/>
    <w:rsid w:val="007215A0"/>
    <w:pPr>
      <w:spacing w:before="100" w:beforeAutospacing="1" w:after="100" w:afterAutospacing="1" w:line="276" w:lineRule="auto"/>
    </w:pPr>
    <w:rPr>
      <w:rFonts w:eastAsia="Calibri"/>
      <w:sz w:val="24"/>
    </w:rPr>
  </w:style>
  <w:style w:type="paragraph" w:customStyle="1" w:styleId="all-items">
    <w:name w:val="all-items"/>
    <w:basedOn w:val="Normal"/>
    <w:rsid w:val="007215A0"/>
    <w:pPr>
      <w:spacing w:before="100" w:beforeAutospacing="1" w:after="100" w:afterAutospacing="1" w:line="276" w:lineRule="auto"/>
    </w:pPr>
    <w:rPr>
      <w:rFonts w:eastAsia="Calibri"/>
      <w:sz w:val="24"/>
    </w:rPr>
  </w:style>
  <w:style w:type="character" w:customStyle="1" w:styleId="Reduce8ptCharChar">
    <w:name w:val="Reduce 8pt Char Char"/>
    <w:link w:val="Reduce8pt"/>
    <w:rsid w:val="007215A0"/>
    <w:rPr>
      <w:sz w:val="16"/>
    </w:rPr>
  </w:style>
  <w:style w:type="paragraph" w:customStyle="1" w:styleId="Reduce8pt">
    <w:name w:val="Reduce 8pt"/>
    <w:basedOn w:val="Normal"/>
    <w:link w:val="Reduce8ptCharChar"/>
    <w:autoRedefine/>
    <w:rsid w:val="007215A0"/>
    <w:pPr>
      <w:autoSpaceDE w:val="0"/>
      <w:autoSpaceDN w:val="0"/>
      <w:adjustRightInd w:val="0"/>
      <w:ind w:right="288"/>
      <w:jc w:val="both"/>
    </w:pPr>
    <w:rPr>
      <w:rFonts w:asciiTheme="minorHAnsi" w:hAnsiTheme="minorHAnsi"/>
      <w:sz w:val="16"/>
    </w:rPr>
  </w:style>
  <w:style w:type="paragraph" w:customStyle="1" w:styleId="sitemain">
    <w:name w:val="site (main)"/>
    <w:basedOn w:val="Heading1"/>
    <w:link w:val="sitemainCharChar"/>
    <w:rsid w:val="007215A0"/>
    <w:pPr>
      <w:keepLines w:val="0"/>
      <w:pageBreakBefore w:val="0"/>
      <w:pBdr>
        <w:top w:val="none" w:sz="0" w:space="0" w:color="auto"/>
        <w:left w:val="none" w:sz="0" w:space="0" w:color="auto"/>
        <w:bottom w:val="none" w:sz="0" w:space="0" w:color="auto"/>
        <w:right w:val="none" w:sz="0" w:space="0" w:color="auto"/>
      </w:pBdr>
      <w:jc w:val="left"/>
      <w:outlineLvl w:val="9"/>
    </w:pPr>
    <w:rPr>
      <w:rFonts w:ascii="Century Gothic" w:eastAsia="Times New Roman" w:hAnsi="Century Gothic" w:cs="Times New Roman"/>
      <w:caps/>
      <w:kern w:val="32"/>
      <w:sz w:val="24"/>
      <w:szCs w:val="24"/>
      <w:lang w:val="x-none" w:eastAsia="x-none"/>
    </w:rPr>
  </w:style>
  <w:style w:type="character" w:customStyle="1" w:styleId="sitemainCharChar">
    <w:name w:val="site (main) Char Char"/>
    <w:link w:val="sitemain"/>
    <w:rsid w:val="007215A0"/>
    <w:rPr>
      <w:rFonts w:ascii="Century Gothic" w:eastAsia="Times New Roman" w:hAnsi="Century Gothic" w:cs="Times New Roman"/>
      <w:b/>
      <w:caps/>
      <w:kern w:val="32"/>
      <w:sz w:val="24"/>
      <w:szCs w:val="24"/>
      <w:lang w:val="x-none" w:eastAsia="x-none"/>
    </w:rPr>
  </w:style>
  <w:style w:type="character" w:customStyle="1" w:styleId="FontStyle38">
    <w:name w:val="Font Style38"/>
    <w:rsid w:val="007215A0"/>
    <w:rPr>
      <w:rFonts w:ascii="Arial" w:hAnsi="Arial" w:cs="Arial"/>
      <w:b/>
      <w:bCs/>
      <w:sz w:val="22"/>
      <w:szCs w:val="22"/>
    </w:rPr>
  </w:style>
  <w:style w:type="character" w:customStyle="1" w:styleId="webtext">
    <w:name w:val="webtext"/>
    <w:rsid w:val="00721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cobinmag.com/2013/12/cyberlibertarians-digital-deletion-of-the-le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ckbostrom.com/existential/risk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tc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 Clark</dc:creator>
  <cp:keywords>5.1.1</cp:keywords>
  <dc:description/>
  <cp:lastModifiedBy>Quentin T Clark</cp:lastModifiedBy>
  <cp:revision>10</cp:revision>
  <dcterms:created xsi:type="dcterms:W3CDTF">2022-05-24T22:39:00Z</dcterms:created>
  <dcterms:modified xsi:type="dcterms:W3CDTF">2022-05-24T23:08:00Z</dcterms:modified>
</cp:coreProperties>
</file>