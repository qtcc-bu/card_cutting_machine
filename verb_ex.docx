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C134" w14:textId="6961466B" w:rsidR="00A95652" w:rsidRDefault="00510AC7" w:rsidP="00510AC7">
      <w:pPr>
        <w:pStyle w:val="Heading1"/>
      </w:pPr>
      <w:r>
        <w:t>Pocket</w:t>
      </w:r>
    </w:p>
    <w:p w14:paraId="30900728" w14:textId="67B4B920" w:rsidR="00510AC7" w:rsidRDefault="00510AC7" w:rsidP="00510AC7">
      <w:pPr>
        <w:pStyle w:val="Heading2"/>
      </w:pPr>
      <w:r>
        <w:t>Hat</w:t>
      </w:r>
    </w:p>
    <w:p w14:paraId="1BF704D4" w14:textId="4474637D" w:rsidR="00510AC7" w:rsidRDefault="00510AC7" w:rsidP="00510AC7">
      <w:pPr>
        <w:pStyle w:val="Heading3"/>
      </w:pPr>
      <w:r>
        <w:t>Block</w:t>
      </w:r>
    </w:p>
    <w:p w14:paraId="2056A358" w14:textId="17286635" w:rsidR="00510AC7" w:rsidRDefault="00510AC7" w:rsidP="00510AC7">
      <w:pPr>
        <w:pStyle w:val="Heading4"/>
      </w:pPr>
      <w:r>
        <w:t>Tag</w:t>
      </w:r>
      <w:r w:rsidR="000830BF">
        <w:t>1</w:t>
      </w:r>
    </w:p>
    <w:p w14:paraId="2FC4699F" w14:textId="12D903C5" w:rsidR="00510AC7" w:rsidRDefault="00510AC7" w:rsidP="00510AC7">
      <w:r w:rsidRPr="00510AC7">
        <w:rPr>
          <w:rStyle w:val="Style13ptBold"/>
        </w:rPr>
        <w:t>Cite</w:t>
      </w:r>
      <w:r>
        <w:t xml:space="preserve"> stuff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</w:p>
    <w:p w14:paraId="2A7251D8" w14:textId="6F6B1DEC" w:rsidR="00510AC7" w:rsidRDefault="00A74095" w:rsidP="00510AC7">
      <w:r>
        <w:t>First</w:t>
      </w:r>
      <w:r w:rsidR="00510AC7">
        <w:t xml:space="preserve"> </w:t>
      </w:r>
      <w:r>
        <w:rPr>
          <w:rStyle w:val="StyleUnderline"/>
        </w:rPr>
        <w:t>second</w:t>
      </w:r>
      <w:r w:rsidR="00510AC7">
        <w:t xml:space="preserve"> </w:t>
      </w:r>
      <w:r>
        <w:rPr>
          <w:rStyle w:val="Emphasis"/>
        </w:rPr>
        <w:t>third</w:t>
      </w:r>
      <w:r w:rsidR="00510AC7">
        <w:t xml:space="preserve"> </w:t>
      </w:r>
      <w:r w:rsidRPr="00114C3B">
        <w:rPr>
          <w:rStyle w:val="StyleUnderline"/>
          <w:highlight w:val="cyan"/>
        </w:rPr>
        <w:t>fourth</w:t>
      </w:r>
      <w:r w:rsidR="00510AC7" w:rsidRPr="00114C3B">
        <w:rPr>
          <w:highlight w:val="cyan"/>
        </w:rPr>
        <w:t xml:space="preserve"> </w:t>
      </w:r>
      <w:r w:rsidRPr="00114C3B">
        <w:rPr>
          <w:rStyle w:val="Emphasis"/>
          <w:highlight w:val="cyan"/>
        </w:rPr>
        <w:t>fifth</w:t>
      </w:r>
      <w:r w:rsidR="00510AC7">
        <w:t xml:space="preserve"> </w:t>
      </w:r>
    </w:p>
    <w:p w14:paraId="5E18CE54" w14:textId="01D7B849" w:rsidR="001B4F42" w:rsidRDefault="001B4F42" w:rsidP="001B4F42">
      <w:pPr>
        <w:pStyle w:val="Heading4"/>
      </w:pPr>
      <w:r>
        <w:t>Tag2</w:t>
      </w:r>
    </w:p>
    <w:p w14:paraId="78B053FD" w14:textId="77777777" w:rsidR="001B4F42" w:rsidRDefault="001B4F42" w:rsidP="001B4F42">
      <w:r w:rsidRPr="00510AC7">
        <w:rPr>
          <w:rStyle w:val="Style13ptBold"/>
        </w:rPr>
        <w:t>Cite</w:t>
      </w:r>
      <w:r>
        <w:t xml:space="preserve"> stuff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</w:p>
    <w:p w14:paraId="1F930B32" w14:textId="37A2496E" w:rsidR="001B4F42" w:rsidRPr="00510AC7" w:rsidRDefault="001B4F42" w:rsidP="001B4F42">
      <w:r>
        <w:t xml:space="preserve">Text </w:t>
      </w:r>
      <w:proofErr w:type="spellStart"/>
      <w:r w:rsidRPr="00510AC7">
        <w:rPr>
          <w:rStyle w:val="StyleUnderline"/>
        </w:rPr>
        <w:t>text</w:t>
      </w:r>
      <w:proofErr w:type="spellEnd"/>
      <w:r>
        <w:t xml:space="preserve"> </w:t>
      </w:r>
      <w:proofErr w:type="spellStart"/>
      <w:r w:rsidRPr="00510AC7">
        <w:rPr>
          <w:rStyle w:val="Emphasis"/>
        </w:rPr>
        <w:t>text</w:t>
      </w:r>
      <w:proofErr w:type="spellEnd"/>
      <w:r>
        <w:t xml:space="preserve"> </w:t>
      </w:r>
      <w:proofErr w:type="spellStart"/>
      <w:r w:rsidRPr="00510AC7">
        <w:rPr>
          <w:rStyle w:val="StyleUnderline"/>
          <w:highlight w:val="cyan"/>
        </w:rPr>
        <w:t>text</w:t>
      </w:r>
      <w:proofErr w:type="spellEnd"/>
      <w:r>
        <w:t xml:space="preserve"> </w:t>
      </w:r>
      <w:proofErr w:type="spellStart"/>
      <w:r w:rsidRPr="00510AC7">
        <w:rPr>
          <w:rStyle w:val="Emphasis"/>
          <w:highlight w:val="cyan"/>
        </w:rPr>
        <w:t>text</w:t>
      </w:r>
      <w:proofErr w:type="spellEnd"/>
    </w:p>
    <w:p w14:paraId="32BED5B2" w14:textId="77777777" w:rsidR="001B4F42" w:rsidRPr="00510AC7" w:rsidRDefault="001B4F42" w:rsidP="00510AC7"/>
    <w:p w14:paraId="0A52972D" w14:textId="77777777" w:rsidR="00510AC7" w:rsidRPr="00B55AD5" w:rsidRDefault="00510AC7" w:rsidP="00B55AD5"/>
    <w:sectPr w:rsidR="00510AC7" w:rsidRPr="00B5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7901918">
    <w:abstractNumId w:val="9"/>
  </w:num>
  <w:num w:numId="2" w16cid:durableId="1331561591">
    <w:abstractNumId w:val="7"/>
  </w:num>
  <w:num w:numId="3" w16cid:durableId="1397778954">
    <w:abstractNumId w:val="6"/>
  </w:num>
  <w:num w:numId="4" w16cid:durableId="1935356856">
    <w:abstractNumId w:val="5"/>
  </w:num>
  <w:num w:numId="5" w16cid:durableId="1113017674">
    <w:abstractNumId w:val="4"/>
  </w:num>
  <w:num w:numId="6" w16cid:durableId="1090659364">
    <w:abstractNumId w:val="8"/>
  </w:num>
  <w:num w:numId="7" w16cid:durableId="973758871">
    <w:abstractNumId w:val="3"/>
  </w:num>
  <w:num w:numId="8" w16cid:durableId="1301575136">
    <w:abstractNumId w:val="2"/>
  </w:num>
  <w:num w:numId="9" w16cid:durableId="36663275">
    <w:abstractNumId w:val="1"/>
  </w:num>
  <w:num w:numId="10" w16cid:durableId="1344162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50407768"/>
    <w:docVar w:name="VerbatimVersion" w:val="5.1"/>
  </w:docVars>
  <w:rsids>
    <w:rsidRoot w:val="0000338F"/>
    <w:rsid w:val="0000338F"/>
    <w:rsid w:val="000139A3"/>
    <w:rsid w:val="000830BF"/>
    <w:rsid w:val="00100833"/>
    <w:rsid w:val="00104529"/>
    <w:rsid w:val="00105942"/>
    <w:rsid w:val="00107396"/>
    <w:rsid w:val="00114C3B"/>
    <w:rsid w:val="00144A4C"/>
    <w:rsid w:val="00176AB0"/>
    <w:rsid w:val="00177B7D"/>
    <w:rsid w:val="001814B2"/>
    <w:rsid w:val="0018322D"/>
    <w:rsid w:val="001B4F42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407037"/>
    <w:rsid w:val="004605D6"/>
    <w:rsid w:val="004C60E8"/>
    <w:rsid w:val="004E3579"/>
    <w:rsid w:val="004E728B"/>
    <w:rsid w:val="004F39E0"/>
    <w:rsid w:val="00510AC7"/>
    <w:rsid w:val="00537BD5"/>
    <w:rsid w:val="0057268A"/>
    <w:rsid w:val="005D2912"/>
    <w:rsid w:val="006065BD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74095"/>
    <w:rsid w:val="00A93661"/>
    <w:rsid w:val="00A95652"/>
    <w:rsid w:val="00AC0AB8"/>
    <w:rsid w:val="00B33C6D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B5DF"/>
  <w15:chartTrackingRefBased/>
  <w15:docId w15:val="{53C41EBD-86B4-4A3C-88FD-28CAFA03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A74095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A7409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A74095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A74095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A74095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A7409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74095"/>
  </w:style>
  <w:style w:type="character" w:customStyle="1" w:styleId="Heading1Char">
    <w:name w:val="Heading 1 Char"/>
    <w:aliases w:val="Pocket Char"/>
    <w:basedOn w:val="DefaultParagraphFont"/>
    <w:link w:val="Heading1"/>
    <w:rsid w:val="00A74095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A74095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A74095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A74095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A74095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A74095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A74095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A7409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74095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tcc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735DD-8199-4E6E-8C76-1621369A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233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T Clark</dc:creator>
  <cp:keywords>5.1.1</cp:keywords>
  <dc:description/>
  <cp:lastModifiedBy>Quentin T Clark</cp:lastModifiedBy>
  <cp:revision>7</cp:revision>
  <dcterms:created xsi:type="dcterms:W3CDTF">2022-05-23T20:16:00Z</dcterms:created>
  <dcterms:modified xsi:type="dcterms:W3CDTF">2022-05-24T04:06:00Z</dcterms:modified>
</cp:coreProperties>
</file>