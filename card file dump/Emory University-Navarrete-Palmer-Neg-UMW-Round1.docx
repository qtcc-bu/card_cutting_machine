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A787" w14:textId="40F58168" w:rsidR="00822165" w:rsidRDefault="00822165" w:rsidP="00822165">
      <w:pPr>
        <w:pStyle w:val="Heading1"/>
      </w:pPr>
      <w:r>
        <w:t>1NC</w:t>
      </w:r>
    </w:p>
    <w:p w14:paraId="382A2AFE" w14:textId="331B429F" w:rsidR="00822165" w:rsidRDefault="00822165" w:rsidP="00822165">
      <w:pPr>
        <w:pStyle w:val="Heading3"/>
      </w:pPr>
      <w:r>
        <w:t>States CP</w:t>
      </w:r>
    </w:p>
    <w:p w14:paraId="44C01A0F" w14:textId="77777777" w:rsidR="00822165" w:rsidRPr="00930058" w:rsidRDefault="00822165" w:rsidP="00822165">
      <w:pPr>
        <w:pStyle w:val="Heading4"/>
      </w:pPr>
      <w:r>
        <w:t>The fifty states and all relevant territories should substantially increase prohibitions on anticompetitive business practices by the private sector by at least expanding the scope of their core antitrust laws by interpreting profit as an anticompetitive business practice.</w:t>
      </w:r>
    </w:p>
    <w:p w14:paraId="18B47C61" w14:textId="77777777" w:rsidR="00822165" w:rsidRPr="00FC39B9" w:rsidRDefault="00822165" w:rsidP="00822165"/>
    <w:p w14:paraId="5F14614A" w14:textId="77777777" w:rsidR="00822165" w:rsidRPr="00E03133" w:rsidRDefault="00822165" w:rsidP="00822165">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2BE53BBC" w14:textId="77777777" w:rsidR="00822165" w:rsidRPr="00E03133" w:rsidRDefault="00822165" w:rsidP="00822165">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14316BB3" w14:textId="77777777" w:rsidR="00822165" w:rsidRPr="000F3915" w:rsidRDefault="00822165" w:rsidP="00822165">
      <w:pPr>
        <w:rPr>
          <w:sz w:val="16"/>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4F3471">
        <w:rPr>
          <w:highlight w:val="cyan"/>
          <w:u w:val="single"/>
        </w:rPr>
        <w:t xml:space="preserve">have antitrust laws, </w:t>
      </w:r>
      <w:r w:rsidRPr="000F649B">
        <w:rPr>
          <w:u w:val="single"/>
        </w:rPr>
        <w:t xml:space="preserve">which are </w:t>
      </w:r>
      <w:r w:rsidRPr="004F3471">
        <w:rPr>
          <w:highlight w:val="cyan"/>
          <w:u w:val="single"/>
        </w:rPr>
        <w:t>enforced by state 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4F3471">
        <w:rPr>
          <w:highlight w:val="cyan"/>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6" w:anchor="_ftn3" w:history="1">
        <w:r w:rsidRPr="00E03133">
          <w:rPr>
            <w:rStyle w:val="Hyperlink"/>
            <w:u w:val="single"/>
          </w:rPr>
          <w:t>[3]</w:t>
        </w:r>
      </w:hyperlink>
      <w:r>
        <w:rPr>
          <w:u w:val="single"/>
        </w:rPr>
        <w:t xml:space="preserve"> </w:t>
      </w:r>
      <w:r w:rsidRPr="004F3471">
        <w:rPr>
          <w:highlight w:val="cyan"/>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92EF5">
        <w:rPr>
          <w:u w:val="single"/>
        </w:rPr>
        <w:t xml:space="preserve">in </w:t>
      </w:r>
      <w:r w:rsidRPr="000F3915">
        <w:rPr>
          <w:u w:val="single"/>
        </w:rPr>
        <w:t xml:space="preserve">order </w:t>
      </w:r>
      <w:r w:rsidRPr="00C92EF5">
        <w:rPr>
          <w:highlight w:val="cyan"/>
          <w:u w:val="single"/>
        </w:rPr>
        <w:t>to “fill the gap</w:t>
      </w:r>
      <w:r w:rsidRPr="004F3471">
        <w:rPr>
          <w:highlight w:val="cyan"/>
          <w:u w:val="single"/>
        </w:rPr>
        <w:t xml:space="preserve">”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AG 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4F3471">
        <w:rPr>
          <w:highlight w:val="cyan"/>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0F3915">
        <w:rPr>
          <w:rStyle w:val="Emphasis"/>
          <w:highlight w:val="cyan"/>
        </w:rPr>
        <w:t xml:space="preserve">major </w:t>
      </w:r>
      <w:r w:rsidRPr="000F3915">
        <w:rPr>
          <w:rStyle w:val="Emphasis"/>
        </w:rPr>
        <w:t xml:space="preserve">investigations and </w:t>
      </w:r>
      <w:r w:rsidRPr="000F3915">
        <w:rPr>
          <w:rStyle w:val="Emphasis"/>
          <w:highlight w:val="cyan"/>
        </w:rPr>
        <w:t xml:space="preserve">enforcement </w:t>
      </w:r>
      <w:r w:rsidRPr="000F3915">
        <w:rPr>
          <w:rStyle w:val="Emphasis"/>
        </w:rPr>
        <w:t xml:space="preserve">actions </w:t>
      </w:r>
      <w:r w:rsidRPr="000F3915">
        <w:rPr>
          <w:rStyle w:val="Emphasis"/>
          <w:highlight w:val="cyan"/>
        </w:rPr>
        <w:t>by 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0F3915">
        <w:rPr>
          <w:rStyle w:val="Emphasis"/>
          <w:highlight w:val="cyan"/>
        </w:rPr>
        <w:t xml:space="preserve">aggressive, independent antitrust </w:t>
      </w:r>
      <w:r w:rsidRPr="00C92EF5">
        <w:rPr>
          <w:rStyle w:val="Emphasis"/>
          <w:highlight w:val="cyan"/>
        </w:rPr>
        <w:t>enforcement</w:t>
      </w:r>
      <w:r w:rsidRPr="00C92EF5">
        <w:rPr>
          <w:rStyle w:val="Emphasis"/>
        </w:rPr>
        <w:t>, even where it may depart</w:t>
      </w:r>
      <w:r w:rsidRPr="000F3915">
        <w:rPr>
          <w:rStyle w:val="Emphasis"/>
        </w:rPr>
        <w:t xml:space="preserve"> (or conflict) </w:t>
      </w:r>
      <w:r w:rsidRPr="00C92EF5">
        <w:rPr>
          <w:rStyle w:val="Emphasis"/>
        </w:rPr>
        <w:t>with federal action.</w:t>
      </w:r>
      <w:r>
        <w:rPr>
          <w:rStyle w:val="Emphasis"/>
        </w:rPr>
        <w:t xml:space="preserve"> </w:t>
      </w:r>
    </w:p>
    <w:p w14:paraId="46FD61AF" w14:textId="77777777" w:rsidR="00822165" w:rsidRDefault="00822165" w:rsidP="00822165">
      <w:pPr>
        <w:pStyle w:val="Heading3"/>
      </w:pPr>
      <w:r>
        <w:t>Politics DA</w:t>
      </w:r>
    </w:p>
    <w:p w14:paraId="01993E23" w14:textId="77777777" w:rsidR="00822165" w:rsidRDefault="00822165" w:rsidP="00822165">
      <w:pPr>
        <w:pStyle w:val="Heading4"/>
      </w:pPr>
      <w:r>
        <w:t>Will pass now- Biden pressure and timing key</w:t>
      </w:r>
    </w:p>
    <w:p w14:paraId="6EF163BC" w14:textId="77777777" w:rsidR="00822165" w:rsidRDefault="00822165" w:rsidP="00822165">
      <w:r>
        <w:t xml:space="preserve">Shannon </w:t>
      </w:r>
      <w:proofErr w:type="spellStart"/>
      <w:r w:rsidRPr="00ED755D">
        <w:rPr>
          <w:rStyle w:val="Heading4Char"/>
        </w:rPr>
        <w:t>Pettypiece</w:t>
      </w:r>
      <w:proofErr w:type="spellEnd"/>
      <w:r w:rsidRPr="00ED755D">
        <w:rPr>
          <w:rStyle w:val="Heading4Char"/>
        </w:rPr>
        <w:t>, 10-14</w:t>
      </w:r>
      <w:r>
        <w:t>-2021, "White House pushing Congress to reach deal on spending bill soon," NBC News, https://www.nbcnews.com/politics/white-house/white-house-pushing-congress-reach-spending-bill-deal-soon-n1281567</w:t>
      </w:r>
    </w:p>
    <w:p w14:paraId="3D8C04C8" w14:textId="77777777" w:rsidR="00822165" w:rsidRPr="00ED755D" w:rsidRDefault="00822165" w:rsidP="00822165">
      <w:pPr>
        <w:rPr>
          <w:rStyle w:val="StyleUnderline"/>
        </w:rPr>
      </w:pPr>
      <w:r w:rsidRPr="00A167A2">
        <w:rPr>
          <w:rStyle w:val="StyleUnderline"/>
          <w:highlight w:val="cyan"/>
        </w:rPr>
        <w:t xml:space="preserve">White House </w:t>
      </w:r>
      <w:r w:rsidRPr="00A167A2">
        <w:rPr>
          <w:rStyle w:val="StyleUnderline"/>
        </w:rPr>
        <w:t>officials</w:t>
      </w:r>
      <w:r w:rsidRPr="00ED755D">
        <w:rPr>
          <w:rStyle w:val="StyleUnderline"/>
        </w:rPr>
        <w:t xml:space="preserve"> are </w:t>
      </w:r>
      <w:r w:rsidRPr="00A167A2">
        <w:rPr>
          <w:rStyle w:val="StyleUnderline"/>
          <w:highlight w:val="cyan"/>
        </w:rPr>
        <w:t xml:space="preserve">signaling to Congress that </w:t>
      </w:r>
      <w:r w:rsidRPr="00A167A2">
        <w:rPr>
          <w:rStyle w:val="StyleUnderline"/>
        </w:rPr>
        <w:t xml:space="preserve">the </w:t>
      </w:r>
      <w:r w:rsidRPr="00A167A2">
        <w:rPr>
          <w:rStyle w:val="StyleUnderline"/>
          <w:highlight w:val="cyan"/>
        </w:rPr>
        <w:t>time is running short for</w:t>
      </w:r>
      <w:r w:rsidRPr="00ED755D">
        <w:rPr>
          <w:rStyle w:val="StyleUnderline"/>
        </w:rPr>
        <w:t xml:space="preserve"> negotiations over</w:t>
      </w:r>
      <w:r>
        <w:t xml:space="preserve"> President Joe Biden's </w:t>
      </w:r>
      <w:r w:rsidRPr="00A167A2">
        <w:rPr>
          <w:rStyle w:val="StyleUnderline"/>
          <w:highlight w:val="cyan"/>
        </w:rPr>
        <w:t>infrastructure and social spending</w:t>
      </w:r>
      <w:r>
        <w:t xml:space="preserve"> packages and that </w:t>
      </w:r>
      <w:r w:rsidRPr="00ED755D">
        <w:rPr>
          <w:rStyle w:val="StyleUnderline"/>
        </w:rPr>
        <w:t>they want a deal to get done quickly.</w:t>
      </w:r>
    </w:p>
    <w:p w14:paraId="3FA037CF" w14:textId="77777777" w:rsidR="00822165" w:rsidRPr="00ED755D" w:rsidRDefault="00822165" w:rsidP="00822165">
      <w:pPr>
        <w:rPr>
          <w:rStyle w:val="StyleUnderline"/>
        </w:rPr>
      </w:pPr>
      <w:r>
        <w:t xml:space="preserve">A person familiar with the White House's thinking said that </w:t>
      </w:r>
      <w:r w:rsidRPr="00A167A2">
        <w:rPr>
          <w:rStyle w:val="StyleUnderline"/>
          <w:highlight w:val="cyan"/>
        </w:rPr>
        <w:t>while</w:t>
      </w:r>
      <w:r w:rsidRPr="00A167A2">
        <w:rPr>
          <w:highlight w:val="cyan"/>
        </w:rPr>
        <w:t xml:space="preserve"> </w:t>
      </w:r>
      <w:r w:rsidRPr="00A167A2">
        <w:rPr>
          <w:rStyle w:val="StyleUnderline"/>
          <w:highlight w:val="cyan"/>
        </w:rPr>
        <w:t>Biden believes good progress has been made</w:t>
      </w:r>
      <w:r w:rsidRPr="00ED755D">
        <w:rPr>
          <w:rStyle w:val="StyleUnderline"/>
        </w:rPr>
        <w:t xml:space="preserve"> in negotiations</w:t>
      </w:r>
      <w:r>
        <w:t xml:space="preserve">, </w:t>
      </w:r>
      <w:r w:rsidRPr="00ED755D">
        <w:rPr>
          <w:rStyle w:val="StyleUnderline"/>
        </w:rPr>
        <w:t xml:space="preserve">he thinks it is </w:t>
      </w:r>
      <w:r w:rsidRPr="00A167A2">
        <w:rPr>
          <w:rStyle w:val="StyleUnderline"/>
          <w:highlight w:val="cyan"/>
        </w:rPr>
        <w:t>crucial to pass</w:t>
      </w:r>
      <w:r w:rsidRPr="00ED755D">
        <w:rPr>
          <w:rStyle w:val="StyleUnderline"/>
        </w:rPr>
        <w:t xml:space="preserve"> the </w:t>
      </w:r>
      <w:r w:rsidRPr="00A167A2">
        <w:rPr>
          <w:rStyle w:val="StyleUnderline"/>
          <w:highlight w:val="cyan"/>
        </w:rPr>
        <w:t>bills soon,</w:t>
      </w:r>
      <w:r w:rsidRPr="00ED755D">
        <w:rPr>
          <w:rStyle w:val="StyleUnderline"/>
        </w:rPr>
        <w:t xml:space="preserve"> and officials are pushing members to do so.</w:t>
      </w:r>
    </w:p>
    <w:p w14:paraId="0089E129" w14:textId="77777777" w:rsidR="00822165" w:rsidRPr="00ED755D" w:rsidRDefault="00822165" w:rsidP="00822165">
      <w:r>
        <w:t>White House press secretary Jen Psaki said Thursday, "</w:t>
      </w:r>
      <w:r w:rsidRPr="00ED755D">
        <w:rPr>
          <w:rStyle w:val="StyleUnderline"/>
        </w:rPr>
        <w:t xml:space="preserve">The </w:t>
      </w:r>
      <w:r w:rsidRPr="00A167A2">
        <w:rPr>
          <w:rStyle w:val="StyleUnderline"/>
        </w:rPr>
        <w:t>time for negotiations is not unending</w:t>
      </w:r>
      <w:r w:rsidRPr="00ED755D">
        <w:rPr>
          <w:rStyle w:val="StyleUnderline"/>
        </w:rPr>
        <w:t xml:space="preserve">, and </w:t>
      </w:r>
      <w:r w:rsidRPr="00A167A2">
        <w:rPr>
          <w:rStyle w:val="StyleUnderline"/>
          <w:highlight w:val="cyan"/>
        </w:rPr>
        <w:t>we are eager to move forward</w:t>
      </w:r>
      <w:r>
        <w:t>, we are eager to deliver on what he promised to the American people." She said that the White House wasn't setting any deadlines but that "it is time to move forward with negotiations."</w:t>
      </w:r>
    </w:p>
    <w:p w14:paraId="448F9705" w14:textId="77777777" w:rsidR="00822165" w:rsidRDefault="00822165" w:rsidP="00822165"/>
    <w:p w14:paraId="53A16C57" w14:textId="77777777" w:rsidR="00822165" w:rsidRPr="004D3B74" w:rsidRDefault="00822165" w:rsidP="00822165">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72C61C85" w14:textId="77777777" w:rsidR="00822165" w:rsidRPr="004D3B74" w:rsidRDefault="00822165" w:rsidP="00822165">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35410F21" w14:textId="77777777" w:rsidR="00822165" w:rsidRPr="004D3B74" w:rsidRDefault="00822165" w:rsidP="00822165">
      <w:pPr>
        <w:rPr>
          <w:sz w:val="16"/>
        </w:rPr>
      </w:pPr>
      <w:r w:rsidRPr="004D3B74">
        <w:rPr>
          <w:sz w:val="16"/>
        </w:rPr>
        <w:t xml:space="preserve">14. Similarly, </w:t>
      </w:r>
      <w:r w:rsidRPr="002C03C0">
        <w:rPr>
          <w:rStyle w:val="Emphasis"/>
          <w:highlight w:val="cyan"/>
        </w:rPr>
        <w:t>despite bipartisan murmurs</w:t>
      </w:r>
      <w:r w:rsidRPr="004D3B74">
        <w:rPr>
          <w:rStyle w:val="StyleUnderline"/>
        </w:rPr>
        <w:t xml:space="preserve"> about competitive issues, the </w:t>
      </w:r>
      <w:r w:rsidRPr="002C03C0">
        <w:rPr>
          <w:rStyle w:val="StyleUnderline"/>
          <w:highlight w:val="cyan"/>
        </w:rPr>
        <w:t xml:space="preserve">potential </w:t>
      </w:r>
      <w:r w:rsidRPr="00953DCD">
        <w:rPr>
          <w:rStyle w:val="StyleUnderline"/>
        </w:rPr>
        <w:t xml:space="preserve">in a </w:t>
      </w:r>
      <w:r w:rsidRPr="002C03C0">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2C03C0">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2C03C0">
        <w:rPr>
          <w:rStyle w:val="StyleUnderline"/>
          <w:highlight w:val="cyan"/>
        </w:rPr>
        <w:t>challenge</w:t>
      </w:r>
      <w:r w:rsidRPr="004D3B74">
        <w:rPr>
          <w:sz w:val="16"/>
        </w:rPr>
        <w:t xml:space="preserve"> here </w:t>
      </w:r>
      <w:r w:rsidRPr="002C03C0">
        <w:rPr>
          <w:rStyle w:val="StyleUnderline"/>
          <w:highlight w:val="cyan"/>
        </w:rPr>
        <w:t>is how</w:t>
      </w:r>
      <w:r w:rsidRPr="004D3B74">
        <w:rPr>
          <w:rStyle w:val="StyleUnderline"/>
        </w:rPr>
        <w:t xml:space="preserve"> the </w:t>
      </w:r>
      <w:r w:rsidRPr="002C03C0">
        <w:rPr>
          <w:rStyle w:val="StyleUnderline"/>
          <w:highlight w:val="cyan"/>
        </w:rPr>
        <w:t>Biden</w:t>
      </w:r>
      <w:r w:rsidRPr="004D3B74">
        <w:rPr>
          <w:rStyle w:val="StyleUnderline"/>
        </w:rPr>
        <w:t xml:space="preserve"> administration </w:t>
      </w:r>
      <w:r w:rsidRPr="002C03C0">
        <w:rPr>
          <w:rStyle w:val="StyleUnderline"/>
          <w:highlight w:val="cyan"/>
        </w:rPr>
        <w:t>will rank</w:t>
      </w:r>
      <w:r w:rsidRPr="004D3B74">
        <w:rPr>
          <w:rStyle w:val="StyleUnderline"/>
        </w:rPr>
        <w:t xml:space="preserve"> its </w:t>
      </w:r>
      <w:r w:rsidRPr="002C03C0">
        <w:rPr>
          <w:rStyle w:val="StyleUnderline"/>
          <w:highlight w:val="cyan"/>
        </w:rPr>
        <w:t xml:space="preserve">commitments. </w:t>
      </w:r>
      <w:r w:rsidRPr="00953DCD">
        <w:rPr>
          <w:rStyle w:val="StyleUnderline"/>
        </w:rPr>
        <w:t xml:space="preserve">If it were </w:t>
      </w:r>
      <w:r w:rsidRPr="002C03C0">
        <w:rPr>
          <w:rStyle w:val="StyleUnderline"/>
          <w:highlight w:val="cyan"/>
        </w:rPr>
        <w:t xml:space="preserve">to make reform of competition law </w:t>
      </w:r>
      <w:r w:rsidRPr="00953DCD">
        <w:rPr>
          <w:rStyle w:val="StyleUnderline"/>
        </w:rPr>
        <w:t xml:space="preserve">a </w:t>
      </w:r>
      <w:r w:rsidRPr="006939E9">
        <w:rPr>
          <w:rStyle w:val="StyleUnderline"/>
        </w:rPr>
        <w:t>major</w:t>
      </w:r>
      <w:r w:rsidRPr="004D3B74">
        <w:rPr>
          <w:rStyle w:val="StyleUnderline"/>
        </w:rPr>
        <w:t xml:space="preserve"> and primary </w:t>
      </w:r>
      <w:r w:rsidRPr="00953DCD">
        <w:rPr>
          <w:rStyle w:val="StyleUnderline"/>
        </w:rPr>
        <w:t xml:space="preserve">commitment, it </w:t>
      </w:r>
      <w:r w:rsidRPr="002C03C0">
        <w:rPr>
          <w:rStyle w:val="StyleUnderline"/>
          <w:highlight w:val="cyan"/>
        </w:rPr>
        <w:t xml:space="preserve">would </w:t>
      </w:r>
      <w:r w:rsidRPr="002C03C0">
        <w:rPr>
          <w:rStyle w:val="Emphasis"/>
          <w:highlight w:val="cyan"/>
        </w:rPr>
        <w:t>have to trade off other goals</w:t>
      </w:r>
      <w:r w:rsidRPr="004D3B74">
        <w:rPr>
          <w:rStyle w:val="StyleUnderline"/>
        </w:rPr>
        <w:t xml:space="preserve">, which might include </w:t>
      </w:r>
      <w:r w:rsidRPr="006939E9">
        <w:rPr>
          <w:rStyle w:val="StyleUnderline"/>
        </w:rPr>
        <w:t>health care reform or increases in the 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2C03C0">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2C03C0">
        <w:rPr>
          <w:rStyle w:val="StyleUnderline"/>
          <w:highlight w:val="cyan"/>
        </w:rPr>
        <w:t>would</w:t>
      </w:r>
      <w:r w:rsidRPr="004D3B74">
        <w:rPr>
          <w:rStyle w:val="StyleUnderline"/>
        </w:rPr>
        <w:t xml:space="preserve"> elect to </w:t>
      </w:r>
      <w:r w:rsidRPr="002C03C0">
        <w:rPr>
          <w:rStyle w:val="Emphasis"/>
          <w:highlight w:val="cyan"/>
        </w:rPr>
        <w:t>give up stricter competition rules</w:t>
      </w:r>
      <w:r w:rsidRPr="004D3B74">
        <w:rPr>
          <w:rStyle w:val="StyleUnderline"/>
        </w:rPr>
        <w:t xml:space="preserve"> in order </w:t>
      </w:r>
      <w:r w:rsidRPr="002C03C0">
        <w:rPr>
          <w:rStyle w:val="StyleUnderline"/>
          <w:highlight w:val="cyan"/>
        </w:rPr>
        <w:t>to achieve other legislative priorities</w:t>
      </w:r>
      <w:r w:rsidRPr="004D3B74">
        <w:rPr>
          <w:sz w:val="16"/>
        </w:rPr>
        <w:t>.</w:t>
      </w:r>
    </w:p>
    <w:p w14:paraId="1BEE45B9" w14:textId="77777777" w:rsidR="00822165" w:rsidRPr="004D3B74" w:rsidRDefault="00822165" w:rsidP="00822165">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EF590CB" w14:textId="77777777" w:rsidR="00822165" w:rsidRPr="00311E48" w:rsidRDefault="00822165" w:rsidP="00822165">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2C03C0">
        <w:rPr>
          <w:rStyle w:val="StyleUnderline"/>
          <w:highlight w:val="cyan"/>
        </w:rPr>
        <w:t>much</w:t>
      </w:r>
      <w:r w:rsidRPr="004D3B74">
        <w:rPr>
          <w:rStyle w:val="StyleUnderline"/>
        </w:rPr>
        <w:t xml:space="preserve"> that ought </w:t>
      </w:r>
      <w:r w:rsidRPr="002C03C0">
        <w:rPr>
          <w:rStyle w:val="StyleUnderline"/>
          <w:highlight w:val="cyan"/>
        </w:rPr>
        <w:t xml:space="preserve">to be done. </w:t>
      </w:r>
      <w:r w:rsidRPr="00953DCD">
        <w:rPr>
          <w:rStyle w:val="StyleUnderline"/>
        </w:rPr>
        <w:t xml:space="preserve">But this </w:t>
      </w:r>
      <w:r w:rsidRPr="002C03C0">
        <w:rPr>
          <w:rStyle w:val="StyleUnderline"/>
          <w:highlight w:val="cyan"/>
        </w:rPr>
        <w:t>requires</w:t>
      </w:r>
      <w:r w:rsidRPr="004D3B74">
        <w:rPr>
          <w:rStyle w:val="StyleUnderline"/>
        </w:rPr>
        <w:t xml:space="preserve"> a </w:t>
      </w:r>
      <w:r w:rsidRPr="002C03C0">
        <w:rPr>
          <w:rStyle w:val="StyleUnderline"/>
          <w:highlight w:val="cyan"/>
        </w:rPr>
        <w:t>willingness</w:t>
      </w:r>
      <w:r w:rsidRPr="004D3B74">
        <w:rPr>
          <w:rStyle w:val="StyleUnderline"/>
        </w:rPr>
        <w:t xml:space="preserve"> to take major enforcement risks, </w:t>
      </w:r>
      <w:r w:rsidRPr="002C03C0">
        <w:rPr>
          <w:rStyle w:val="StyleUnderline"/>
          <w:highlight w:val="cyan"/>
        </w:rPr>
        <w:t xml:space="preserve">to invest </w:t>
      </w:r>
      <w:r w:rsidRPr="002C03C0">
        <w:rPr>
          <w:rStyle w:val="Emphasis"/>
          <w:highlight w:val="cyan"/>
        </w:rPr>
        <w:t>significant 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2C03C0">
        <w:rPr>
          <w:rStyle w:val="StyleUnderline"/>
          <w:highlight w:val="cyan"/>
        </w:rPr>
        <w:t>early signs are</w:t>
      </w:r>
      <w:r w:rsidRPr="004D3B74">
        <w:rPr>
          <w:rStyle w:val="StyleUnderline"/>
        </w:rPr>
        <w:t xml:space="preserve"> that </w:t>
      </w:r>
      <w:r w:rsidRPr="002C03C0">
        <w:rPr>
          <w:rStyle w:val="StyleUnderline"/>
          <w:highlight w:val="cyan"/>
        </w:rPr>
        <w:t>the</w:t>
      </w:r>
      <w:r w:rsidRPr="004D3B74">
        <w:rPr>
          <w:rStyle w:val="StyleUnderline"/>
        </w:rPr>
        <w:t xml:space="preserve"> new </w:t>
      </w:r>
      <w:r w:rsidRPr="002C03C0">
        <w:rPr>
          <w:rStyle w:val="StyleUnderline"/>
          <w:highlight w:val="cyan"/>
        </w:rPr>
        <w:t>admin</w:t>
      </w:r>
      <w:r w:rsidRPr="00953DCD">
        <w:rPr>
          <w:rStyle w:val="StyleUnderline"/>
        </w:rPr>
        <w:t>istration</w:t>
      </w:r>
      <w:r w:rsidRPr="002C03C0">
        <w:rPr>
          <w:rStyle w:val="StyleUnderline"/>
          <w:highlight w:val="cyan"/>
        </w:rPr>
        <w:t xml:space="preserve"> will be no more committed to </w:t>
      </w:r>
      <w:r w:rsidRPr="00953DCD">
        <w:rPr>
          <w:rStyle w:val="StyleUnderline"/>
        </w:rPr>
        <w:t xml:space="preserve">robust </w:t>
      </w:r>
      <w:r w:rsidRPr="002C03C0">
        <w:rPr>
          <w:rStyle w:val="StyleUnderline"/>
          <w:highlight w:val="cyan"/>
        </w:rPr>
        <w:t>competition policy than</w:t>
      </w:r>
      <w:r w:rsidRPr="004D3B74">
        <w:rPr>
          <w:sz w:val="16"/>
        </w:rPr>
        <w:t xml:space="preserve"> the </w:t>
      </w:r>
      <w:r w:rsidRPr="002C03C0">
        <w:rPr>
          <w:rStyle w:val="StyleUnderline"/>
          <w:highlight w:val="cyan"/>
        </w:rPr>
        <w:t>Obama</w:t>
      </w:r>
      <w:r w:rsidRPr="004D3B74">
        <w:rPr>
          <w:sz w:val="16"/>
        </w:rPr>
        <w:t xml:space="preserve"> administration. Events may force a more vigorous policy—I will cling to that hope as the Biden administration takes shape.</w:t>
      </w:r>
    </w:p>
    <w:p w14:paraId="4DC07344" w14:textId="77777777" w:rsidR="00822165" w:rsidRDefault="00822165" w:rsidP="00822165">
      <w:pPr>
        <w:pStyle w:val="Heading4"/>
      </w:pPr>
      <w:r>
        <w:t>Infrastructure bill key to cyber security</w:t>
      </w:r>
    </w:p>
    <w:p w14:paraId="6B12E865" w14:textId="77777777" w:rsidR="00822165" w:rsidRDefault="00822165" w:rsidP="00822165">
      <w:r w:rsidRPr="002D471A">
        <w:rPr>
          <w:rStyle w:val="StyleUnderline"/>
        </w:rPr>
        <w:t xml:space="preserve">Cat </w:t>
      </w:r>
      <w:proofErr w:type="spellStart"/>
      <w:r w:rsidRPr="00520461">
        <w:rPr>
          <w:rStyle w:val="Heading4Char"/>
        </w:rPr>
        <w:t>Zakrzewski</w:t>
      </w:r>
      <w:proofErr w:type="spellEnd"/>
      <w:r w:rsidRPr="00520461">
        <w:rPr>
          <w:rStyle w:val="Heading4Char"/>
        </w:rPr>
        <w:t>, 8-14</w:t>
      </w:r>
      <w:r>
        <w:t>-2021, "The Senate’s $1 trillion infrastructure bill includes funding to secure Americans’ water systems and power grids from cyberattacks," https://www.washingtonpost.com/technology/2021/08/14/cybersecurity-infrastructure-senate-legislation/</w:t>
      </w:r>
    </w:p>
    <w:p w14:paraId="4F6A4BB9" w14:textId="77777777" w:rsidR="00822165" w:rsidRPr="00561F77" w:rsidRDefault="00822165" w:rsidP="00822165">
      <w:pPr>
        <w:rPr>
          <w:rStyle w:val="StyleUnderline"/>
        </w:rPr>
      </w:pPr>
      <w:r>
        <w:t xml:space="preserve">A </w:t>
      </w:r>
      <w:r w:rsidRPr="002C03C0">
        <w:rPr>
          <w:rStyle w:val="StyleUnderline"/>
          <w:highlight w:val="cyan"/>
        </w:rPr>
        <w:t>Senate bill</w:t>
      </w:r>
      <w:r>
        <w:t xml:space="preserve"> intended to shore up the nation’s roads, pipes and electric grid </w:t>
      </w:r>
      <w:r w:rsidRPr="002C03C0">
        <w:rPr>
          <w:rStyle w:val="StyleUnderline"/>
          <w:highlight w:val="cyan"/>
        </w:rPr>
        <w:t>includes</w:t>
      </w:r>
      <w:r w:rsidRPr="00561F77">
        <w:rPr>
          <w:rStyle w:val="StyleUnderline"/>
        </w:rPr>
        <w:t xml:space="preserve"> </w:t>
      </w:r>
      <w:r w:rsidRPr="002C03C0">
        <w:rPr>
          <w:rStyle w:val="StyleUnderline"/>
          <w:highlight w:val="cyan"/>
        </w:rPr>
        <w:t>billions</w:t>
      </w:r>
      <w:r w:rsidRPr="00561F77">
        <w:rPr>
          <w:rStyle w:val="StyleUnderline"/>
        </w:rPr>
        <w:t xml:space="preserve"> </w:t>
      </w:r>
      <w:r w:rsidRPr="002C03C0">
        <w:rPr>
          <w:rStyle w:val="StyleUnderline"/>
          <w:highlight w:val="cyan"/>
        </w:rPr>
        <w:t>to protect</w:t>
      </w:r>
      <w:r w:rsidRPr="00561F77">
        <w:rPr>
          <w:rStyle w:val="StyleUnderline"/>
        </w:rPr>
        <w:t xml:space="preserve"> that aging infrastructure </w:t>
      </w:r>
      <w:r w:rsidRPr="002C03C0">
        <w:rPr>
          <w:rStyle w:val="StyleUnderline"/>
          <w:highlight w:val="cyan"/>
        </w:rPr>
        <w:t>from cyberattacks</w:t>
      </w:r>
      <w:r w:rsidRPr="00561F77">
        <w:rPr>
          <w:rStyle w:val="StyleUnderline"/>
        </w:rPr>
        <w:t>.</w:t>
      </w:r>
    </w:p>
    <w:p w14:paraId="3BE7DABD" w14:textId="77777777" w:rsidR="00822165" w:rsidRDefault="00822165" w:rsidP="00822165">
      <w:r>
        <w:t xml:space="preserve">With a series of high-profile ransomware attacks fresh in their minds, U.S. </w:t>
      </w:r>
      <w:r w:rsidRPr="00692F0E">
        <w:rPr>
          <w:rStyle w:val="StyleUnderline"/>
        </w:rPr>
        <w:t xml:space="preserve">Senate </w:t>
      </w:r>
      <w:r w:rsidRPr="002C03C0">
        <w:rPr>
          <w:rStyle w:val="StyleUnderline"/>
          <w:highlight w:val="cyan"/>
        </w:rPr>
        <w:t>negotiators wove cybersecurity</w:t>
      </w:r>
      <w:r w:rsidRPr="00692F0E">
        <w:rPr>
          <w:rStyle w:val="StyleUnderline"/>
        </w:rPr>
        <w:t xml:space="preserve"> investments </w:t>
      </w:r>
      <w:r w:rsidRPr="002C03C0">
        <w:rPr>
          <w:rStyle w:val="StyleUnderline"/>
          <w:highlight w:val="cyan"/>
        </w:rPr>
        <w:t>through</w:t>
      </w:r>
      <w:r w:rsidRPr="00692F0E">
        <w:rPr>
          <w:rStyle w:val="StyleUnderline"/>
        </w:rPr>
        <w:t>out the bipartisan $</w:t>
      </w:r>
      <w:r w:rsidRPr="002C03C0">
        <w:rPr>
          <w:rStyle w:val="StyleUnderline"/>
          <w:highlight w:val="cyan"/>
        </w:rPr>
        <w:t>1 trillion infrastructure proposal</w:t>
      </w:r>
      <w:r>
        <w:t>, which passed the Senate in a 69-to-30 vote on Tuesday and now moves to the House for a vote. The allocations are a reflection of the growing realization in Congress that a computer attack could leave Americans without water, power or other essentials.</w:t>
      </w:r>
    </w:p>
    <w:p w14:paraId="48BF5907" w14:textId="77777777" w:rsidR="00822165" w:rsidRDefault="00822165" w:rsidP="00822165">
      <w:r>
        <w:t>“</w:t>
      </w:r>
      <w:r w:rsidRPr="002C03C0">
        <w:rPr>
          <w:rStyle w:val="StyleUnderline"/>
          <w:highlight w:val="cyan"/>
        </w:rPr>
        <w:t>This is a</w:t>
      </w:r>
      <w:r w:rsidRPr="007C1C7D">
        <w:rPr>
          <w:rStyle w:val="StyleUnderline"/>
        </w:rPr>
        <w:t xml:space="preserve">n incredibly </w:t>
      </w:r>
      <w:r w:rsidRPr="002C03C0">
        <w:rPr>
          <w:rStyle w:val="StyleUnderline"/>
          <w:highlight w:val="cyan"/>
        </w:rPr>
        <w:t>serious</w:t>
      </w:r>
      <w:r w:rsidRPr="007C1C7D">
        <w:rPr>
          <w:rStyle w:val="StyleUnderline"/>
        </w:rPr>
        <w:t xml:space="preserve"> </w:t>
      </w:r>
      <w:r w:rsidRPr="002C03C0">
        <w:rPr>
          <w:rStyle w:val="StyleUnderline"/>
          <w:highlight w:val="cyan"/>
        </w:rPr>
        <w:t>threat</w:t>
      </w:r>
      <w:r>
        <w:t xml:space="preserve"> to this country </w:t>
      </w:r>
      <w:r w:rsidRPr="007C1C7D">
        <w:rPr>
          <w:rStyle w:val="StyleUnderline"/>
        </w:rPr>
        <w:t xml:space="preserve">that’s </w:t>
      </w:r>
      <w:r w:rsidRPr="002C03C0">
        <w:rPr>
          <w:rStyle w:val="StyleUnderline"/>
          <w:highlight w:val="cyan"/>
        </w:rPr>
        <w:t>only</w:t>
      </w:r>
      <w:r w:rsidRPr="007C1C7D">
        <w:rPr>
          <w:rStyle w:val="StyleUnderline"/>
        </w:rPr>
        <w:t xml:space="preserve"> </w:t>
      </w:r>
      <w:r w:rsidRPr="002C03C0">
        <w:rPr>
          <w:rStyle w:val="StyleUnderline"/>
          <w:highlight w:val="cyan"/>
        </w:rPr>
        <w:t>growing</w:t>
      </w:r>
      <w:r w:rsidRPr="007C1C7D">
        <w:rPr>
          <w:rStyle w:val="StyleUnderline"/>
        </w:rPr>
        <w:t xml:space="preserve"> </w:t>
      </w:r>
      <w:r w:rsidRPr="002C03C0">
        <w:rPr>
          <w:rStyle w:val="StyleUnderline"/>
          <w:highlight w:val="cyan"/>
        </w:rPr>
        <w:t>more</w:t>
      </w:r>
      <w:r w:rsidRPr="007C1C7D">
        <w:rPr>
          <w:rStyle w:val="StyleUnderline"/>
        </w:rPr>
        <w:t xml:space="preserve"> </w:t>
      </w:r>
      <w:r w:rsidRPr="002C03C0">
        <w:rPr>
          <w:rStyle w:val="StyleUnderline"/>
          <w:highlight w:val="cyan"/>
        </w:rPr>
        <w:t>serious</w:t>
      </w:r>
      <w:r>
        <w:t>,” said Sen. Angus King (I-Maine).</w:t>
      </w:r>
    </w:p>
    <w:p w14:paraId="6FC74F9C" w14:textId="77777777" w:rsidR="00822165" w:rsidRDefault="00822165" w:rsidP="00822165">
      <w:r>
        <w:t>The Colonial Pipeline ransomware attack in May was a wake-up call that gave lawmakers and the public “a taste of what is potentially in store,” King said. The attack disrupted fuel supplies in the eastern United States, prompting gasoline shortages and panicked buying that affected millions for days.</w:t>
      </w:r>
    </w:p>
    <w:p w14:paraId="4C460D5B" w14:textId="77777777" w:rsidR="00822165" w:rsidRDefault="00822165" w:rsidP="00822165">
      <w:r>
        <w:t>The Colonial hack was just one in a series of attacks on lawmakers’ minds. King said he is particularly wary of attacks on the more than 100,000 public water systems in the United States, especially after a hacker in February took control of a water treatment facility in Oldsmar, Fla. The intruder raised the levels of sodium hydroxide to a hazardous point that could have sickened residents. An operator noticed the rising levels and was able to quickly intervene, but the incident highlighted the broader weaknesses at the facilities responsible for ensuring Americans have clean drinking water.</w:t>
      </w:r>
    </w:p>
    <w:p w14:paraId="367B354D" w14:textId="77777777" w:rsidR="00822165" w:rsidRDefault="00822165" w:rsidP="00822165">
      <w:r>
        <w:t xml:space="preserve">To King, one of the Senate negotiators, these incidents underlined </w:t>
      </w:r>
      <w:r w:rsidRPr="002C03C0">
        <w:t>that</w:t>
      </w:r>
      <w:r w:rsidRPr="002C03C0">
        <w:rPr>
          <w:highlight w:val="cyan"/>
        </w:rPr>
        <w:t xml:space="preserve"> </w:t>
      </w:r>
      <w:r w:rsidRPr="002C03C0">
        <w:rPr>
          <w:rStyle w:val="StyleUnderline"/>
          <w:highlight w:val="cyan"/>
        </w:rPr>
        <w:t>cybersecurity</w:t>
      </w:r>
      <w:r w:rsidRPr="007C1C7D">
        <w:rPr>
          <w:rStyle w:val="StyleUnderline"/>
        </w:rPr>
        <w:t xml:space="preserve"> </w:t>
      </w:r>
      <w:r w:rsidRPr="002C03C0">
        <w:rPr>
          <w:rStyle w:val="StyleUnderline"/>
          <w:highlight w:val="cyan"/>
        </w:rPr>
        <w:t>has</w:t>
      </w:r>
      <w:r w:rsidRPr="007C1C7D">
        <w:rPr>
          <w:rStyle w:val="StyleUnderline"/>
        </w:rPr>
        <w:t xml:space="preserve"> </w:t>
      </w:r>
      <w:r w:rsidRPr="002C03C0">
        <w:rPr>
          <w:rStyle w:val="StyleUnderline"/>
          <w:highlight w:val="cyan"/>
        </w:rPr>
        <w:t>to be</w:t>
      </w:r>
      <w:r w:rsidRPr="007C1C7D">
        <w:rPr>
          <w:rStyle w:val="StyleUnderline"/>
        </w:rPr>
        <w:t xml:space="preserve"> a </w:t>
      </w:r>
      <w:r w:rsidRPr="002C03C0">
        <w:rPr>
          <w:rStyle w:val="StyleUnderline"/>
          <w:highlight w:val="cyan"/>
        </w:rPr>
        <w:t>part</w:t>
      </w:r>
      <w:r w:rsidRPr="007C1C7D">
        <w:rPr>
          <w:rStyle w:val="StyleUnderline"/>
        </w:rPr>
        <w:t xml:space="preserve"> </w:t>
      </w:r>
      <w:r w:rsidRPr="002C03C0">
        <w:rPr>
          <w:rStyle w:val="StyleUnderline"/>
          <w:highlight w:val="cyan"/>
        </w:rPr>
        <w:t>of</w:t>
      </w:r>
      <w:r w:rsidRPr="007C1C7D">
        <w:rPr>
          <w:rStyle w:val="StyleUnderline"/>
        </w:rPr>
        <w:t xml:space="preserve"> any </w:t>
      </w:r>
      <w:r w:rsidRPr="002C03C0">
        <w:rPr>
          <w:rStyle w:val="StyleUnderline"/>
          <w:highlight w:val="cyan"/>
        </w:rPr>
        <w:t>work</w:t>
      </w:r>
      <w:r w:rsidRPr="007C1C7D">
        <w:rPr>
          <w:rStyle w:val="StyleUnderline"/>
        </w:rPr>
        <w:t xml:space="preserve"> </w:t>
      </w:r>
      <w:r w:rsidRPr="002C03C0">
        <w:rPr>
          <w:rStyle w:val="StyleUnderline"/>
          <w:highlight w:val="cyan"/>
        </w:rPr>
        <w:t>the gov</w:t>
      </w:r>
      <w:r w:rsidRPr="007C1C7D">
        <w:rPr>
          <w:rStyle w:val="StyleUnderline"/>
        </w:rPr>
        <w:t xml:space="preserve">ernment </w:t>
      </w:r>
      <w:r w:rsidRPr="002C03C0">
        <w:rPr>
          <w:rStyle w:val="StyleUnderline"/>
          <w:highlight w:val="cyan"/>
        </w:rPr>
        <w:t>does</w:t>
      </w:r>
      <w:r w:rsidRPr="007C1C7D">
        <w:rPr>
          <w:rStyle w:val="StyleUnderline"/>
        </w:rPr>
        <w:t xml:space="preserve"> </w:t>
      </w:r>
      <w:r w:rsidRPr="002C03C0">
        <w:rPr>
          <w:rStyle w:val="StyleUnderline"/>
          <w:highlight w:val="cyan"/>
        </w:rPr>
        <w:t>on infra</w:t>
      </w:r>
      <w:r w:rsidRPr="007C1C7D">
        <w:rPr>
          <w:rStyle w:val="StyleUnderline"/>
        </w:rPr>
        <w:t>structure, from broadband to power grids.</w:t>
      </w:r>
    </w:p>
    <w:p w14:paraId="2FB88B43" w14:textId="77777777" w:rsidR="00822165" w:rsidRPr="007C1C7D" w:rsidRDefault="00822165" w:rsidP="00822165">
      <w:pPr>
        <w:rPr>
          <w:rStyle w:val="StyleUnderline"/>
        </w:rPr>
      </w:pPr>
      <w:r w:rsidRPr="007C1C7D">
        <w:rPr>
          <w:rStyle w:val="StyleUnderline"/>
        </w:rPr>
        <w:t>The bill directs</w:t>
      </w:r>
      <w:r>
        <w:t xml:space="preserve"> the Federal Highway Administration to create </w:t>
      </w:r>
      <w:r w:rsidRPr="002C03C0">
        <w:rPr>
          <w:rStyle w:val="StyleUnderline"/>
          <w:highlight w:val="cyan"/>
        </w:rPr>
        <w:t>a new tool to help</w:t>
      </w:r>
      <w:r w:rsidRPr="007C1C7D">
        <w:rPr>
          <w:rStyle w:val="StyleUnderline"/>
        </w:rPr>
        <w:t xml:space="preserve"> </w:t>
      </w:r>
      <w:r w:rsidRPr="002C03C0">
        <w:rPr>
          <w:rStyle w:val="StyleUnderline"/>
          <w:highlight w:val="cyan"/>
        </w:rPr>
        <w:t>transportation</w:t>
      </w:r>
      <w:r w:rsidRPr="007C1C7D">
        <w:rPr>
          <w:rStyle w:val="StyleUnderline"/>
        </w:rPr>
        <w:t xml:space="preserve"> </w:t>
      </w:r>
      <w:proofErr w:type="spellStart"/>
      <w:r w:rsidRPr="007C1C7D">
        <w:rPr>
          <w:rStyle w:val="StyleUnderline"/>
        </w:rPr>
        <w:t>authorities</w:t>
      </w:r>
      <w:proofErr w:type="spellEnd"/>
      <w:r w:rsidRPr="007C1C7D">
        <w:rPr>
          <w:rStyle w:val="StyleUnderline"/>
        </w:rPr>
        <w:t xml:space="preserve"> better detect and respond </w:t>
      </w:r>
      <w:r w:rsidRPr="002C03C0">
        <w:rPr>
          <w:rStyle w:val="StyleUnderline"/>
          <w:highlight w:val="cyan"/>
        </w:rPr>
        <w:t xml:space="preserve">to </w:t>
      </w:r>
      <w:proofErr w:type="spellStart"/>
      <w:r w:rsidRPr="002C03C0">
        <w:rPr>
          <w:rStyle w:val="StyleUnderline"/>
          <w:highlight w:val="cyan"/>
        </w:rPr>
        <w:t>cyber attacks</w:t>
      </w:r>
      <w:proofErr w:type="spellEnd"/>
      <w:r>
        <w:t xml:space="preserve">, which could range from ransomware attacks on transportation departments or hacks of traffic lights and road signs. </w:t>
      </w:r>
      <w:r w:rsidRPr="007C1C7D">
        <w:rPr>
          <w:rStyle w:val="StyleUnderline"/>
        </w:rPr>
        <w:t xml:space="preserve">It </w:t>
      </w:r>
      <w:r w:rsidRPr="002C03C0">
        <w:rPr>
          <w:rStyle w:val="StyleUnderline"/>
          <w:highlight w:val="cyan"/>
        </w:rPr>
        <w:t>makes</w:t>
      </w:r>
      <w:r w:rsidRPr="007C1C7D">
        <w:rPr>
          <w:rStyle w:val="StyleUnderline"/>
        </w:rPr>
        <w:t xml:space="preserve"> emergency </w:t>
      </w:r>
      <w:r w:rsidRPr="002C03C0">
        <w:rPr>
          <w:rStyle w:val="StyleUnderline"/>
          <w:highlight w:val="cyan"/>
        </w:rPr>
        <w:t>funding</w:t>
      </w:r>
      <w:r w:rsidRPr="007C1C7D">
        <w:rPr>
          <w:rStyle w:val="StyleUnderline"/>
        </w:rPr>
        <w:t xml:space="preserve"> </w:t>
      </w:r>
      <w:r w:rsidRPr="002C03C0">
        <w:rPr>
          <w:rStyle w:val="StyleUnderline"/>
          <w:highlight w:val="cyan"/>
        </w:rPr>
        <w:t>available</w:t>
      </w:r>
      <w:r w:rsidRPr="007C1C7D">
        <w:rPr>
          <w:rStyle w:val="StyleUnderline"/>
        </w:rPr>
        <w:t xml:space="preserve"> to respond to digital attacks on public water systems and makes grants</w:t>
      </w:r>
      <w:r>
        <w:t xml:space="preserve"> available </w:t>
      </w:r>
      <w:r w:rsidRPr="002C03C0">
        <w:rPr>
          <w:rStyle w:val="StyleUnderline"/>
          <w:highlight w:val="cyan"/>
        </w:rPr>
        <w:t>that</w:t>
      </w:r>
      <w:r>
        <w:t xml:space="preserve"> can be used to </w:t>
      </w:r>
      <w:r w:rsidRPr="002C03C0">
        <w:rPr>
          <w:rStyle w:val="StyleUnderline"/>
          <w:highlight w:val="cyan"/>
        </w:rPr>
        <w:t>help</w:t>
      </w:r>
      <w:r>
        <w:t xml:space="preserve"> some </w:t>
      </w:r>
      <w:r w:rsidRPr="007C1C7D">
        <w:rPr>
          <w:rStyle w:val="StyleUnderline"/>
        </w:rPr>
        <w:t xml:space="preserve">water </w:t>
      </w:r>
      <w:r w:rsidRPr="002C03C0">
        <w:rPr>
          <w:rStyle w:val="StyleUnderline"/>
          <w:highlight w:val="cyan"/>
        </w:rPr>
        <w:t>systems</w:t>
      </w:r>
      <w:r w:rsidRPr="007C1C7D">
        <w:rPr>
          <w:rStyle w:val="StyleUnderline"/>
        </w:rPr>
        <w:t xml:space="preserve"> increase their </w:t>
      </w:r>
      <w:r w:rsidRPr="002C03C0">
        <w:rPr>
          <w:rStyle w:val="StyleUnderline"/>
          <w:highlight w:val="cyan"/>
        </w:rPr>
        <w:t>ability</w:t>
      </w:r>
      <w:r w:rsidRPr="007C1C7D">
        <w:rPr>
          <w:rStyle w:val="StyleUnderline"/>
        </w:rPr>
        <w:t xml:space="preserve"> </w:t>
      </w:r>
      <w:r w:rsidRPr="002C03C0">
        <w:rPr>
          <w:rStyle w:val="StyleUnderline"/>
          <w:highlight w:val="cyan"/>
        </w:rPr>
        <w:t>to deal with cyberattacks</w:t>
      </w:r>
      <w:r w:rsidRPr="007C1C7D">
        <w:rPr>
          <w:rStyle w:val="StyleUnderline"/>
        </w:rPr>
        <w:t xml:space="preserve"> as well as natural hazards and extreme weather.</w:t>
      </w:r>
    </w:p>
    <w:p w14:paraId="55C35D55" w14:textId="77777777" w:rsidR="00822165" w:rsidRDefault="00822165" w:rsidP="00822165">
      <w:r>
        <w:t>It also calls on the Federal Energy Regulatory Commission to develop incentives to ensure that electric utilities are investing in cybersecurity and sharing data about potential threats.</w:t>
      </w:r>
    </w:p>
    <w:p w14:paraId="42E07778" w14:textId="77777777" w:rsidR="00822165" w:rsidRDefault="00822165" w:rsidP="00822165">
      <w:r w:rsidRPr="007C1C7D">
        <w:rPr>
          <w:rStyle w:val="StyleUnderline"/>
        </w:rPr>
        <w:t xml:space="preserve">The </w:t>
      </w:r>
      <w:r w:rsidRPr="002C03C0">
        <w:rPr>
          <w:rStyle w:val="StyleUnderline"/>
          <w:highlight w:val="cyan"/>
        </w:rPr>
        <w:t>bill</w:t>
      </w:r>
      <w:r w:rsidRPr="007C1C7D">
        <w:rPr>
          <w:rStyle w:val="StyleUnderline"/>
        </w:rPr>
        <w:t xml:space="preserve"> also </w:t>
      </w:r>
      <w:r w:rsidRPr="002C03C0">
        <w:rPr>
          <w:rStyle w:val="StyleUnderline"/>
          <w:highlight w:val="cyan"/>
        </w:rPr>
        <w:t>authorizes</w:t>
      </w:r>
      <w:r>
        <w:t xml:space="preserve"> nearly </w:t>
      </w:r>
      <w:r w:rsidRPr="002C03C0">
        <w:rPr>
          <w:highlight w:val="cyan"/>
        </w:rPr>
        <w:t>$</w:t>
      </w:r>
      <w:r w:rsidRPr="002C03C0">
        <w:rPr>
          <w:rStyle w:val="StyleUnderline"/>
          <w:highlight w:val="cyan"/>
        </w:rPr>
        <w:t>2 billion in spending</w:t>
      </w:r>
      <w:r w:rsidRPr="007C1C7D">
        <w:rPr>
          <w:rStyle w:val="StyleUnderline"/>
        </w:rPr>
        <w:t xml:space="preserve"> for specific cybersecurity initiatives</w:t>
      </w:r>
      <w:r>
        <w:t xml:space="preserve">, such as the creation of </w:t>
      </w:r>
      <w:r w:rsidRPr="007C1C7D">
        <w:rPr>
          <w:rStyle w:val="StyleUnderline"/>
        </w:rPr>
        <w:t>a $1 billion grant program to provide federal cybersecurity assistance to state and local governments</w:t>
      </w:r>
      <w:r>
        <w:t xml:space="preserve">, </w:t>
      </w:r>
      <w:r w:rsidRPr="007C1C7D">
        <w:rPr>
          <w:rStyle w:val="StyleUnderline"/>
        </w:rPr>
        <w:t>which</w:t>
      </w:r>
      <w:r>
        <w:t xml:space="preserve"> </w:t>
      </w:r>
      <w:r w:rsidRPr="007C1C7D">
        <w:rPr>
          <w:rStyle w:val="StyleUnderline"/>
        </w:rPr>
        <w:t>experts say are</w:t>
      </w:r>
      <w:r>
        <w:t xml:space="preserve"> among </w:t>
      </w:r>
      <w:r w:rsidRPr="007C1C7D">
        <w:rPr>
          <w:rStyle w:val="StyleUnderline"/>
        </w:rPr>
        <w:t>the most vulnerable institutions</w:t>
      </w:r>
      <w:r>
        <w:t xml:space="preserve"> to ransomware attacks. The bill also would fund </w:t>
      </w:r>
      <w:r w:rsidRPr="007C1C7D">
        <w:rPr>
          <w:rStyle w:val="StyleUnderline"/>
        </w:rPr>
        <w:t>a new cyber director office, so that the federal government can better coordinate its response to major hacks,</w:t>
      </w:r>
      <w:r>
        <w:t xml:space="preserve"> and would create a $100 million response and recovery fund, which the Department of Homeland Security could use to support both private companies and governments’ recoveries from cyberattacks.</w:t>
      </w:r>
    </w:p>
    <w:p w14:paraId="38541E85" w14:textId="77777777" w:rsidR="00822165" w:rsidRDefault="00822165" w:rsidP="00822165">
      <w:r>
        <w:t>The infusion of funding follows years of warnings from across the federal government of the vulnerability of U.S. critical infrastructure to cyberattacks. A year ago, the National Security Agency and the Cybersecurity and Infrastructure Security Agency warned that c</w:t>
      </w:r>
      <w:r w:rsidRPr="007C1C7D">
        <w:rPr>
          <w:rStyle w:val="StyleUnderline"/>
        </w:rPr>
        <w:t xml:space="preserve">ritical infrastructure systems, including energy, transportation and water systems, make “attractive targets </w:t>
      </w:r>
      <w:r>
        <w:t>for foreign powers attempting to do harm to U.S. interests or retaliate for perceived U.S. aggression.”</w:t>
      </w:r>
    </w:p>
    <w:p w14:paraId="0E23ABB0" w14:textId="77777777" w:rsidR="00822165" w:rsidRDefault="00822165" w:rsidP="00822165"/>
    <w:p w14:paraId="097E2A79" w14:textId="77777777" w:rsidR="00822165" w:rsidRDefault="00822165" w:rsidP="00822165">
      <w:pPr>
        <w:pStyle w:val="Heading4"/>
      </w:pPr>
      <w:r>
        <w:t>Cyberattacks go nuclear.</w:t>
      </w:r>
    </w:p>
    <w:p w14:paraId="48302BE3" w14:textId="77777777" w:rsidR="00822165" w:rsidRPr="00763B36" w:rsidRDefault="00822165" w:rsidP="00822165">
      <w:r w:rsidRPr="00763B36">
        <w:t xml:space="preserve">Michael T. </w:t>
      </w:r>
      <w:proofErr w:type="spellStart"/>
      <w:r w:rsidRPr="00763B36">
        <w:rPr>
          <w:rStyle w:val="Style13ptBold"/>
        </w:rPr>
        <w:t>Klare</w:t>
      </w:r>
      <w:proofErr w:type="spellEnd"/>
      <w:r w:rsidRPr="00763B36">
        <w:rPr>
          <w:rStyle w:val="Style13ptBold"/>
        </w:rPr>
        <w:t xml:space="preserve"> 19</w:t>
      </w:r>
      <w:r>
        <w:t>. P</w:t>
      </w:r>
      <w:r w:rsidRPr="00763B36">
        <w:t>rofessor emeritus of peace and world security studies at Hampshire College and senior visiting fellow at the Arms Control Association. “Cyber Battles, Nuclear Outcomes? Dangerous New Pathways to Escalation</w:t>
      </w:r>
      <w:r>
        <w:t>.</w:t>
      </w:r>
      <w:r w:rsidRPr="00763B36">
        <w:t>” https://www.armscontrol.org/act/2019-11/features/cyber-battles-nuclear-outcomes-dangerous-new-pathways-escalation</w:t>
      </w:r>
    </w:p>
    <w:p w14:paraId="7B108BB0" w14:textId="77777777" w:rsidR="00822165" w:rsidRPr="004821B6" w:rsidRDefault="00822165" w:rsidP="00822165">
      <w:pPr>
        <w:rPr>
          <w:rStyle w:val="StyleUnderline"/>
        </w:rPr>
      </w:pPr>
      <w:r w:rsidRPr="004821B6">
        <w:rPr>
          <w:sz w:val="16"/>
        </w:rPr>
        <w:t xml:space="preserve">Another initiative incorporated in the strategy document also aroused concern: the claim that </w:t>
      </w:r>
      <w:r w:rsidRPr="002C03C0">
        <w:rPr>
          <w:rStyle w:val="StyleUnderline"/>
          <w:highlight w:val="cyan"/>
        </w:rPr>
        <w:t>a</w:t>
      </w:r>
      <w:r w:rsidRPr="004821B6">
        <w:rPr>
          <w:rStyle w:val="StyleUnderline"/>
        </w:rPr>
        <w:t xml:space="preserve">n enemy </w:t>
      </w:r>
      <w:r w:rsidRPr="002C03C0">
        <w:rPr>
          <w:rStyle w:val="StyleUnderline"/>
          <w:highlight w:val="cyan"/>
        </w:rPr>
        <w:t>cyberattack on</w:t>
      </w:r>
      <w:r w:rsidRPr="004821B6">
        <w:rPr>
          <w:rStyle w:val="StyleUnderline"/>
        </w:rPr>
        <w:t xml:space="preserve"> U.S. nuclear</w:t>
      </w:r>
      <w:r w:rsidRPr="004821B6">
        <w:rPr>
          <w:sz w:val="16"/>
        </w:rPr>
        <w:t xml:space="preserve"> command, control, and communications (N</w:t>
      </w:r>
      <w:r w:rsidRPr="002C03C0">
        <w:rPr>
          <w:rStyle w:val="StyleUnderline"/>
          <w:highlight w:val="cyan"/>
        </w:rPr>
        <w:t>C3</w:t>
      </w:r>
      <w:r w:rsidRPr="004821B6">
        <w:rPr>
          <w:sz w:val="16"/>
        </w:rPr>
        <w:t xml:space="preserve">) facilities </w:t>
      </w:r>
      <w:r w:rsidRPr="002C03C0">
        <w:rPr>
          <w:rStyle w:val="StyleUnderline"/>
          <w:highlight w:val="cyan"/>
        </w:rPr>
        <w:t>would</w:t>
      </w:r>
      <w:r w:rsidRPr="004821B6">
        <w:rPr>
          <w:rStyle w:val="StyleUnderline"/>
        </w:rPr>
        <w:t xml:space="preserve"> constitute a “non-nuclear strategic attack” of sufficient magnitude to </w:t>
      </w:r>
      <w:r w:rsidRPr="002C03C0">
        <w:rPr>
          <w:rStyle w:val="Emphasis"/>
          <w:highlight w:val="cyan"/>
        </w:rPr>
        <w:t>justify the use of nuclear weapons</w:t>
      </w:r>
      <w:r w:rsidRPr="004821B6">
        <w:rPr>
          <w:rStyle w:val="StyleUnderline"/>
        </w:rPr>
        <w:t xml:space="preserve"> in response.</w:t>
      </w:r>
    </w:p>
    <w:p w14:paraId="44CBD22D" w14:textId="77777777" w:rsidR="00822165" w:rsidRPr="00763B36" w:rsidRDefault="00822165" w:rsidP="00822165">
      <w:pPr>
        <w:rPr>
          <w:sz w:val="8"/>
          <w:szCs w:val="8"/>
        </w:rPr>
      </w:pPr>
      <w:r w:rsidRPr="00763B36">
        <w:rPr>
          <w:sz w:val="8"/>
          <w:szCs w:val="8"/>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attacks might be deemed severe enough to justify a nuclear response, </w:t>
      </w:r>
      <w:proofErr w:type="spellStart"/>
      <w:r w:rsidRPr="00763B36">
        <w:rPr>
          <w:sz w:val="8"/>
          <w:szCs w:val="8"/>
        </w:rPr>
        <w:t>cyberstrikes</w:t>
      </w:r>
      <w:proofErr w:type="spellEnd"/>
      <w:r w:rsidRPr="00763B36">
        <w:rPr>
          <w:sz w:val="8"/>
          <w:szCs w:val="8"/>
        </w:rPr>
        <w:t xml:space="preserve"> were not identified as one of these. The 2018 NPR report, however, portrayed a very different environment, one in which nuclear combat is seen as increasingly possible and in which non-nuclear strategic threats, especially in cyberspace, were viewed as sufficiently menacing to justify a nuclear response.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 </w:t>
      </w:r>
    </w:p>
    <w:p w14:paraId="5A4AF046" w14:textId="77777777" w:rsidR="00822165" w:rsidRPr="00763B36" w:rsidRDefault="00822165" w:rsidP="00822165">
      <w:pPr>
        <w:rPr>
          <w:sz w:val="8"/>
          <w:szCs w:val="8"/>
        </w:rPr>
      </w:pPr>
      <w:r w:rsidRPr="00763B36">
        <w:rPr>
          <w:sz w:val="8"/>
          <w:szCs w:val="8"/>
        </w:rPr>
        <w:t>The notion that a cyberattack on U.S. digital systems, even those used for nuclear weapons, would constitute sufficient grounds to launch a nuclear attack was seen by many observers as a dangerous shift in policy, greatly increasing the risk of accidental or inadvertent nuclear escalation in a crisis. “The entire broadening of the landscape for nuclear deterrence is a very fundamental step in the wrong direction,” said former Secretary of Energy Ernest Moniz. “I think the idea of nuclear deterrence of cyberattacks, broadly, certainly does not make any sense.”2</w:t>
      </w:r>
    </w:p>
    <w:p w14:paraId="07F084CD" w14:textId="77777777" w:rsidR="00822165" w:rsidRPr="00763B36" w:rsidRDefault="00822165" w:rsidP="00822165">
      <w:pPr>
        <w:rPr>
          <w:sz w:val="8"/>
          <w:szCs w:val="8"/>
        </w:rPr>
      </w:pPr>
      <w:r w:rsidRPr="00763B36">
        <w:rPr>
          <w:sz w:val="8"/>
          <w:szCs w:val="8"/>
        </w:rPr>
        <w:t xml:space="preserve">Despite such admonitions, the Pentagon reaffirmed its views on the links between cyberattacks and nuclear weapons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 </w:t>
      </w:r>
    </w:p>
    <w:p w14:paraId="31235802" w14:textId="77777777" w:rsidR="00822165" w:rsidRPr="00763B36" w:rsidRDefault="00822165" w:rsidP="00822165">
      <w:pPr>
        <w:rPr>
          <w:sz w:val="8"/>
          <w:szCs w:val="8"/>
        </w:rPr>
      </w:pPr>
      <w:r w:rsidRPr="00763B36">
        <w:rPr>
          <w:sz w:val="8"/>
          <w:szCs w:val="8"/>
        </w:rPr>
        <w:t xml:space="preserve">That cyberwarfare had risen to this level of threat, the 2018 NPR report indicated, was a product of the enhanced </w:t>
      </w:r>
      <w:proofErr w:type="spellStart"/>
      <w:r w:rsidRPr="00763B36">
        <w:rPr>
          <w:sz w:val="8"/>
          <w:szCs w:val="8"/>
        </w:rPr>
        <w:t>cybercapabilities</w:t>
      </w:r>
      <w:proofErr w:type="spellEnd"/>
      <w:r w:rsidRPr="00763B36">
        <w:rPr>
          <w:sz w:val="8"/>
          <w:szCs w:val="8"/>
        </w:rPr>
        <w:t xml:space="preserve"> of potential adversaries and of the creeping obsolescence of many existing U.S. NC3 systems. To overcome these vulnerabilities, it called for substantial investment in an upgraded NC3 infrastructure. Not mentioned, however, were extensive U.S. efforts to employ </w:t>
      </w:r>
      <w:proofErr w:type="spellStart"/>
      <w:r w:rsidRPr="00763B36">
        <w:rPr>
          <w:sz w:val="8"/>
          <w:szCs w:val="8"/>
        </w:rPr>
        <w:t>cybertools</w:t>
      </w:r>
      <w:proofErr w:type="spellEnd"/>
      <w:r w:rsidRPr="00763B36">
        <w:rPr>
          <w:sz w:val="8"/>
          <w:szCs w:val="8"/>
        </w:rPr>
        <w:t xml:space="preserve"> to infiltrate and potentially incapacitate the NC3 systems of likely adversaries, including Russia, China, and North Korea.</w:t>
      </w:r>
    </w:p>
    <w:p w14:paraId="33F40CA9" w14:textId="77777777" w:rsidR="00822165" w:rsidRPr="00763B36" w:rsidRDefault="00822165" w:rsidP="00822165">
      <w:pPr>
        <w:rPr>
          <w:sz w:val="8"/>
          <w:szCs w:val="8"/>
        </w:rPr>
      </w:pPr>
      <w:r w:rsidRPr="00763B36">
        <w:rPr>
          <w:sz w:val="8"/>
          <w:szCs w:val="8"/>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Wherever one looks, therefore, the links between cyberwar and nuclear war are growing. </w:t>
      </w:r>
    </w:p>
    <w:p w14:paraId="34967142" w14:textId="77777777" w:rsidR="00822165" w:rsidRPr="00763B36" w:rsidRDefault="00822165" w:rsidP="00822165">
      <w:pPr>
        <w:rPr>
          <w:sz w:val="8"/>
          <w:szCs w:val="8"/>
        </w:rPr>
      </w:pPr>
      <w:r w:rsidRPr="00763B36">
        <w:rPr>
          <w:sz w:val="8"/>
          <w:szCs w:val="8"/>
        </w:rPr>
        <w:t>The Nuclear-Cyber Connection</w:t>
      </w:r>
    </w:p>
    <w:p w14:paraId="0A83BDDB" w14:textId="77777777" w:rsidR="00822165" w:rsidRPr="004821B6" w:rsidRDefault="00822165" w:rsidP="00822165">
      <w:pPr>
        <w:rPr>
          <w:rStyle w:val="StyleUnderline"/>
        </w:rPr>
      </w:pPr>
      <w:r w:rsidRPr="004821B6">
        <w:rPr>
          <w:sz w:val="16"/>
        </w:rPr>
        <w:t xml:space="preserve">These links exist because </w:t>
      </w:r>
      <w:r w:rsidRPr="004821B6">
        <w:rPr>
          <w:rStyle w:val="StyleUnderline"/>
        </w:rPr>
        <w:t>the N</w:t>
      </w:r>
      <w:r w:rsidRPr="002C03C0">
        <w:rPr>
          <w:rStyle w:val="StyleUnderline"/>
          <w:highlight w:val="cyan"/>
        </w:rPr>
        <w:t>C3</w:t>
      </w:r>
      <w:r w:rsidRPr="004821B6">
        <w:rPr>
          <w:rStyle w:val="StyleUnderline"/>
        </w:rPr>
        <w:t xml:space="preserve"> systems of the United States and other nuclear-armed states </w:t>
      </w:r>
      <w:r w:rsidRPr="00763B36">
        <w:rPr>
          <w:rStyle w:val="StyleUnderline"/>
        </w:rPr>
        <w:t xml:space="preserve">are </w:t>
      </w:r>
      <w:r w:rsidRPr="00763B36">
        <w:rPr>
          <w:rStyle w:val="Emphasis"/>
        </w:rPr>
        <w:t>heavily dependent on computers</w:t>
      </w:r>
      <w:r w:rsidRPr="004821B6">
        <w:rPr>
          <w:rStyle w:val="Emphasis"/>
        </w:rPr>
        <w:t xml:space="preserve"> and other digital processors</w:t>
      </w:r>
      <w:r w:rsidRPr="004821B6">
        <w:rPr>
          <w:sz w:val="16"/>
        </w:rPr>
        <w:t xml:space="preserve"> for virtually every aspect of their operation </w:t>
      </w:r>
      <w:r w:rsidRPr="004821B6">
        <w:rPr>
          <w:rStyle w:val="StyleUnderline"/>
        </w:rPr>
        <w:t>and</w:t>
      </w:r>
      <w:r w:rsidRPr="004821B6">
        <w:rPr>
          <w:sz w:val="16"/>
        </w:rPr>
        <w:t xml:space="preserve"> because those systems </w:t>
      </w:r>
      <w:r w:rsidRPr="002C03C0">
        <w:rPr>
          <w:rStyle w:val="StyleUnderline"/>
          <w:highlight w:val="cyan"/>
        </w:rPr>
        <w:t xml:space="preserve">are </w:t>
      </w:r>
      <w:r w:rsidRPr="002C03C0">
        <w:rPr>
          <w:rStyle w:val="Emphasis"/>
          <w:highlight w:val="cyan"/>
        </w:rPr>
        <w:t>highly vulnerable</w:t>
      </w:r>
      <w:r w:rsidRPr="00763B36">
        <w:rPr>
          <w:rStyle w:val="Emphasis"/>
        </w:rPr>
        <w:t xml:space="preserve"> to cyberattack</w:t>
      </w:r>
      <w:r w:rsidRPr="004821B6">
        <w:rPr>
          <w:rStyle w:val="StyleUnderline"/>
        </w:rPr>
        <w:t>. Every nuclear force is composed</w:t>
      </w:r>
      <w:r w:rsidRPr="004821B6">
        <w:rPr>
          <w:sz w:val="16"/>
        </w:rPr>
        <w:t xml:space="preserve">, most basically, </w:t>
      </w:r>
      <w:r w:rsidRPr="004821B6">
        <w:rPr>
          <w:rStyle w:val="StyleUnderline"/>
        </w:rPr>
        <w:t>of weapons, early-warning radars, launch facilities, and the top officials</w:t>
      </w:r>
      <w:r w:rsidRPr="004821B6">
        <w:rPr>
          <w:sz w:val="16"/>
        </w:rPr>
        <w:t xml:space="preserve">, usually presidents or prime ministers, empowered to initiate a nuclear exchange. </w:t>
      </w:r>
      <w:r w:rsidRPr="004821B6">
        <w:rPr>
          <w:rStyle w:val="StyleUnderline"/>
        </w:rPr>
        <w:t xml:space="preserve">Connecting them all, however, is an extended network of communications and data-processing systems, all reliant on </w:t>
      </w:r>
      <w:r w:rsidRPr="004821B6">
        <w:rPr>
          <w:rStyle w:val="Emphasis"/>
        </w:rPr>
        <w:t>cyberspace</w:t>
      </w:r>
      <w:r w:rsidRPr="004821B6">
        <w:rPr>
          <w:rStyle w:val="StyleUnderline"/>
        </w:rPr>
        <w:t>. Warning systems, ground- and space-based, must constantly watch for and analyze possible enemy missile launches. Data on actual threats must rapidly be communicated to decision-makers</w:t>
      </w:r>
      <w:r w:rsidRPr="004821B6">
        <w:rPr>
          <w:sz w:val="16"/>
        </w:rPr>
        <w:t xml:space="preserve">, who must then weigh possible responses and communicate chosen outcomes to launch facilities, which in turn must provide attack vectors to delivery systems. </w:t>
      </w:r>
      <w:r w:rsidRPr="004821B6">
        <w:rPr>
          <w:rStyle w:val="StyleUnderline"/>
        </w:rPr>
        <w:t xml:space="preserve">All of this involves operations in </w:t>
      </w:r>
      <w:r w:rsidRPr="004821B6">
        <w:rPr>
          <w:rStyle w:val="Emphasis"/>
        </w:rPr>
        <w:t>cyberspace</w:t>
      </w:r>
      <w:r w:rsidRPr="004821B6">
        <w:rPr>
          <w:rStyle w:val="StyleUnderline"/>
        </w:rPr>
        <w:t xml:space="preserve">, and it is </w:t>
      </w:r>
      <w:r w:rsidRPr="00763B36">
        <w:rPr>
          <w:rStyle w:val="StyleUnderline"/>
        </w:rPr>
        <w:t xml:space="preserve">in </w:t>
      </w:r>
      <w:r w:rsidRPr="00763B36">
        <w:rPr>
          <w:rStyle w:val="Emphasis"/>
        </w:rPr>
        <w:t>this domain</w:t>
      </w:r>
      <w:r w:rsidRPr="004821B6">
        <w:rPr>
          <w:rStyle w:val="Emphasis"/>
        </w:rPr>
        <w:t xml:space="preserve"> that </w:t>
      </w:r>
      <w:r w:rsidRPr="002C03C0">
        <w:rPr>
          <w:rStyle w:val="Emphasis"/>
          <w:highlight w:val="cyan"/>
        </w:rPr>
        <w:t>great power rivals seek vulnerabilities</w:t>
      </w:r>
      <w:r w:rsidRPr="004821B6">
        <w:rPr>
          <w:rStyle w:val="StyleUnderline"/>
        </w:rPr>
        <w:t xml:space="preserve"> to exploit in a constant struggle for advantage. </w:t>
      </w:r>
    </w:p>
    <w:p w14:paraId="7B173BF8" w14:textId="77777777" w:rsidR="00822165" w:rsidRPr="00B41B61" w:rsidRDefault="00822165" w:rsidP="00822165">
      <w:pPr>
        <w:rPr>
          <w:rStyle w:val="StyleUnderline"/>
        </w:rPr>
      </w:pPr>
      <w:r w:rsidRPr="00B41B61">
        <w:rPr>
          <w:sz w:val="16"/>
        </w:rPr>
        <w:t xml:space="preserve">The use of cyberspace to gain an advantage over adversaries takes many forms and is not always aimed at nuclear systems. China has been accused of engaging in widespread cyberespionage to steal technical secrets from U.S. firms for economic and military advantages. </w:t>
      </w:r>
      <w:r w:rsidRPr="00B41B61">
        <w:rPr>
          <w:rStyle w:val="StyleUnderline"/>
        </w:rPr>
        <w:t>Russia has been accused</w:t>
      </w:r>
      <w:r w:rsidRPr="00B41B61">
        <w:rPr>
          <w:sz w:val="16"/>
        </w:rPr>
        <w:t xml:space="preserve">, most extensively in the Robert Mueller report, </w:t>
      </w:r>
      <w:r w:rsidRPr="00B41B61">
        <w:rPr>
          <w:rStyle w:val="StyleUnderline"/>
        </w:rPr>
        <w:t>of exploiting cyberspace to interfere in the 2016 U.S. presidential election. Nonstate actors</w:t>
      </w:r>
      <w:r w:rsidRPr="00B41B61">
        <w:rPr>
          <w:sz w:val="16"/>
        </w:rPr>
        <w:t xml:space="preserve">, including terrorist groups such as al Qaeda and the Islamic State group, </w:t>
      </w:r>
      <w:r w:rsidRPr="00B41B61">
        <w:rPr>
          <w:rStyle w:val="StyleUnderline"/>
        </w:rPr>
        <w:t>have used the internet for recruiting combatants and spreading fear. Criminal groups</w:t>
      </w:r>
      <w:r w:rsidRPr="00B41B61">
        <w:rPr>
          <w:sz w:val="16"/>
        </w:rPr>
        <w:t xml:space="preserve">, including some thought to be allied with state actors, such as North Korea, </w:t>
      </w:r>
      <w:r w:rsidRPr="00B41B61">
        <w:rPr>
          <w:rStyle w:val="StyleUnderline"/>
        </w:rPr>
        <w:t>have used cyberspace to extort money from banks, municipalities, and individuals</w:t>
      </w:r>
      <w:r w:rsidRPr="00B41B61">
        <w:rPr>
          <w:sz w:val="16"/>
        </w:rPr>
        <w:t xml:space="preserve">.4 Attacks such as these occupy most of the time and attention of civilian and military cybersecurity organizations that attempt to thwart such attacks. Yet </w:t>
      </w:r>
      <w:r w:rsidRPr="00B41B61">
        <w:rPr>
          <w:rStyle w:val="StyleUnderline"/>
        </w:rPr>
        <w:t xml:space="preserve">for those who </w:t>
      </w:r>
      <w:r w:rsidRPr="00763B36">
        <w:rPr>
          <w:rStyle w:val="StyleUnderline"/>
        </w:rPr>
        <w:t xml:space="preserve">worry about </w:t>
      </w:r>
      <w:r w:rsidRPr="002C03C0">
        <w:rPr>
          <w:rStyle w:val="Emphasis"/>
          <w:highlight w:val="cyan"/>
        </w:rPr>
        <w:t>strategic stability</w:t>
      </w:r>
      <w:r w:rsidRPr="00763B36">
        <w:rPr>
          <w:rStyle w:val="Emphasis"/>
        </w:rPr>
        <w:t xml:space="preserve"> and</w:t>
      </w:r>
      <w:r w:rsidRPr="00B41B61">
        <w:rPr>
          <w:rStyle w:val="Emphasis"/>
        </w:rPr>
        <w:t xml:space="preserve"> the </w:t>
      </w:r>
      <w:r w:rsidRPr="002C03C0">
        <w:rPr>
          <w:rStyle w:val="Emphasis"/>
          <w:highlight w:val="cyan"/>
        </w:rPr>
        <w:t>risks of nuclear escalation</w:t>
      </w:r>
      <w:r w:rsidRPr="00B41B61">
        <w:rPr>
          <w:rStyle w:val="StyleUnderline"/>
        </w:rPr>
        <w:t xml:space="preserve">, it is the </w:t>
      </w:r>
      <w:r w:rsidRPr="00763B36">
        <w:rPr>
          <w:rStyle w:val="StyleUnderline"/>
        </w:rPr>
        <w:t xml:space="preserve">threat of </w:t>
      </w:r>
      <w:r w:rsidRPr="002C03C0">
        <w:rPr>
          <w:rStyle w:val="Emphasis"/>
          <w:highlight w:val="cyan"/>
        </w:rPr>
        <w:t>cyberattacks on</w:t>
      </w:r>
      <w:r w:rsidRPr="00B41B61">
        <w:rPr>
          <w:rStyle w:val="Emphasis"/>
        </w:rPr>
        <w:t xml:space="preserve"> N</w:t>
      </w:r>
      <w:r w:rsidRPr="002C03C0">
        <w:rPr>
          <w:rStyle w:val="Emphasis"/>
          <w:highlight w:val="cyan"/>
        </w:rPr>
        <w:t>C3</w:t>
      </w:r>
      <w:r w:rsidRPr="00B41B61">
        <w:rPr>
          <w:rStyle w:val="Emphasis"/>
        </w:rPr>
        <w:t xml:space="preserve"> systems</w:t>
      </w:r>
      <w:r w:rsidRPr="00B41B61">
        <w:rPr>
          <w:rStyle w:val="StyleUnderline"/>
        </w:rPr>
        <w:t xml:space="preserve"> that </w:t>
      </w:r>
      <w:r w:rsidRPr="002C03C0">
        <w:rPr>
          <w:rStyle w:val="StyleUnderline"/>
          <w:highlight w:val="cyan"/>
        </w:rPr>
        <w:t>provoke</w:t>
      </w:r>
      <w:r w:rsidRPr="00763B36">
        <w:rPr>
          <w:rStyle w:val="StyleUnderline"/>
        </w:rPr>
        <w:t xml:space="preserve">s the </w:t>
      </w:r>
      <w:r w:rsidRPr="002C03C0">
        <w:rPr>
          <w:rStyle w:val="StyleUnderline"/>
          <w:highlight w:val="cyan"/>
        </w:rPr>
        <w:t>great</w:t>
      </w:r>
      <w:r w:rsidRPr="00763B36">
        <w:rPr>
          <w:rStyle w:val="StyleUnderline"/>
        </w:rPr>
        <w:t xml:space="preserve">est </w:t>
      </w:r>
      <w:r w:rsidRPr="002C03C0">
        <w:rPr>
          <w:rStyle w:val="StyleUnderline"/>
          <w:highlight w:val="cyan"/>
        </w:rPr>
        <w:t>concern</w:t>
      </w:r>
      <w:r w:rsidRPr="00B41B61">
        <w:rPr>
          <w:rStyle w:val="StyleUnderline"/>
        </w:rPr>
        <w:t>.</w:t>
      </w:r>
    </w:p>
    <w:p w14:paraId="456488E3" w14:textId="77777777" w:rsidR="00822165" w:rsidRPr="00763B36" w:rsidRDefault="00822165" w:rsidP="00822165">
      <w:pPr>
        <w:rPr>
          <w:sz w:val="8"/>
          <w:szCs w:val="8"/>
        </w:rPr>
      </w:pPr>
      <w:r w:rsidRPr="00763B36">
        <w:rPr>
          <w:sz w:val="8"/>
          <w:szCs w:val="8"/>
        </w:rPr>
        <w:t>This concern stems from the fact that, despite the immense effort devoted to protecting NC3 systems from cyberattack, no enterprise that relies so extensively on computers and cyberspace can be made 100 percent invulnerable to attack.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insertion; and the whole system itself is dependent to a considerable degree on the electrical grid, which itself is vulnerable to cyberattack and is far less protected. Experienced “cyberwarriors” of every major power have been working for years to probe for weaknesses in these systems and in many cases have devised cyberweapons, typically, malicious software (malware) and computer viruses, to exploit those weaknesses for military advantage.5</w:t>
      </w:r>
    </w:p>
    <w:p w14:paraId="3CE4469B" w14:textId="77777777" w:rsidR="00822165" w:rsidRPr="00763B36" w:rsidRDefault="00822165" w:rsidP="00822165">
      <w:pPr>
        <w:rPr>
          <w:sz w:val="8"/>
          <w:szCs w:val="8"/>
        </w:rPr>
      </w:pPr>
      <w:r w:rsidRPr="00763B36">
        <w:rPr>
          <w:sz w:val="8"/>
          <w:szCs w:val="8"/>
        </w:rPr>
        <w:t>Although activity in cyberspace is much more difficult to detect and track than conventional military operations, enough information has become public to indicate that the major nuclear powers, notably China, Russia, and the United States, along with such secondary powers as Iran and North Korea, have established extensive cyberwarfare capabilities and engage in offensive cyberoperations on a regular basis, often aimed at critical military infrastructure. “Cyberspace is a contested environment where we are in constant contact with adversaries,” General Paul M. Nakasone, commander of the U.S. Cyber Command (</w:t>
      </w:r>
      <w:proofErr w:type="spellStart"/>
      <w:r w:rsidRPr="00763B36">
        <w:rPr>
          <w:sz w:val="8"/>
          <w:szCs w:val="8"/>
        </w:rPr>
        <w:t>Cybercom</w:t>
      </w:r>
      <w:proofErr w:type="spellEnd"/>
      <w:r w:rsidRPr="00763B36">
        <w:rPr>
          <w:sz w:val="8"/>
          <w:szCs w:val="8"/>
        </w:rPr>
        <w:t xml:space="preserve">), told the Senate Armed Services Committee in February 2019. “We see near-peer competitors [China and Russia] conducting sustained campaigns below the level of armed conflict to erode American strength and gain strategic advantage.” </w:t>
      </w:r>
    </w:p>
    <w:p w14:paraId="1C756F7E" w14:textId="77777777" w:rsidR="00822165" w:rsidRPr="00763B36" w:rsidRDefault="00822165" w:rsidP="00822165">
      <w:pPr>
        <w:rPr>
          <w:sz w:val="8"/>
          <w:szCs w:val="8"/>
        </w:rPr>
      </w:pPr>
      <w:r w:rsidRPr="00763B36">
        <w:rPr>
          <w:sz w:val="8"/>
          <w:szCs w:val="8"/>
        </w:rPr>
        <w:t xml:space="preserve">Although eager to speak of adversary threats to U.S. interests, Nakasone was noticeably but not surprisingly reluctant to say much about U.S. offensive operations in cyberspace. He acknowledged, however, that </w:t>
      </w:r>
      <w:proofErr w:type="spellStart"/>
      <w:r w:rsidRPr="00763B36">
        <w:rPr>
          <w:sz w:val="8"/>
          <w:szCs w:val="8"/>
        </w:rPr>
        <w:t>Cybercom</w:t>
      </w:r>
      <w:proofErr w:type="spellEnd"/>
      <w:r w:rsidRPr="00763B36">
        <w:rPr>
          <w:sz w:val="8"/>
          <w:szCs w:val="8"/>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6042FDAD" w14:textId="77777777" w:rsidR="00822165" w:rsidRPr="00763B36" w:rsidRDefault="00822165" w:rsidP="00822165">
      <w:pPr>
        <w:rPr>
          <w:sz w:val="8"/>
          <w:szCs w:val="8"/>
        </w:rPr>
      </w:pPr>
      <w:r w:rsidRPr="00763B36">
        <w:rPr>
          <w:sz w:val="8"/>
          <w:szCs w:val="8"/>
        </w:rPr>
        <w:t xml:space="preserve">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 </w:t>
      </w:r>
    </w:p>
    <w:p w14:paraId="050ACBF0" w14:textId="77777777" w:rsidR="00822165" w:rsidRPr="00763B36" w:rsidRDefault="00822165" w:rsidP="00822165">
      <w:pPr>
        <w:rPr>
          <w:sz w:val="8"/>
          <w:szCs w:val="8"/>
        </w:rPr>
      </w:pPr>
      <w:r w:rsidRPr="00763B36">
        <w:rPr>
          <w:sz w:val="8"/>
          <w:szCs w:val="8"/>
        </w:rPr>
        <w:t>Efforts by strategic rivals of the United States to infiltrate and eventually degrade U.S. nuclear infrastructure are far less documented but thought to be no less prevalent. Russia, for example, is believed to have planted malware in the U.S. electrical utility grid, possibly with the intent of cutting off the flow of electricity to critical NC3 facilities in the event of a major crisis.8 Indeed, every major power, including the United States, is believed to have crafted cyberweapons aimed at critical NC3 components and to have implanted malware in enemy systems for potential use in some future confrontation.</w:t>
      </w:r>
    </w:p>
    <w:p w14:paraId="0A3E73DB" w14:textId="77777777" w:rsidR="00822165" w:rsidRPr="00763B36" w:rsidRDefault="00822165" w:rsidP="00822165">
      <w:pPr>
        <w:rPr>
          <w:sz w:val="8"/>
          <w:szCs w:val="8"/>
        </w:rPr>
      </w:pPr>
      <w:r w:rsidRPr="00763B36">
        <w:rPr>
          <w:sz w:val="8"/>
          <w:szCs w:val="8"/>
        </w:rPr>
        <w:t xml:space="preserve">Pathways to Escalation </w:t>
      </w:r>
    </w:p>
    <w:p w14:paraId="18EF5ED8" w14:textId="77777777" w:rsidR="00822165" w:rsidRPr="00763B36" w:rsidRDefault="00822165" w:rsidP="00822165">
      <w:pPr>
        <w:rPr>
          <w:sz w:val="8"/>
          <w:szCs w:val="8"/>
        </w:rPr>
      </w:pPr>
      <w:r w:rsidRPr="00763B36">
        <w:rPr>
          <w:sz w:val="8"/>
          <w:szCs w:val="8"/>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763B36">
        <w:rPr>
          <w:sz w:val="8"/>
          <w:szCs w:val="8"/>
        </w:rPr>
        <w:t>nonkinetic</w:t>
      </w:r>
      <w:proofErr w:type="spellEnd"/>
      <w:r w:rsidRPr="00763B36">
        <w:rPr>
          <w:sz w:val="8"/>
          <w:szCs w:val="8"/>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3216467B" w14:textId="77777777" w:rsidR="00822165" w:rsidRPr="00B41B61" w:rsidRDefault="00822165" w:rsidP="00822165">
      <w:pPr>
        <w:rPr>
          <w:sz w:val="16"/>
        </w:rPr>
      </w:pPr>
      <w:r w:rsidRPr="00B41B61">
        <w:rPr>
          <w:rStyle w:val="StyleUnderline"/>
        </w:rPr>
        <w:t>The</w:t>
      </w:r>
      <w:r w:rsidRPr="00B41B61">
        <w:rPr>
          <w:sz w:val="16"/>
        </w:rPr>
        <w:t xml:space="preserve"> first and possibly </w:t>
      </w:r>
      <w:r w:rsidRPr="00B41B61">
        <w:rPr>
          <w:rStyle w:val="StyleUnderline"/>
        </w:rPr>
        <w:t>most dangerous path to escalation would arise from the early use of cyberweapons in a great power crisis</w:t>
      </w:r>
      <w:r w:rsidRPr="00B41B61">
        <w:rPr>
          <w:sz w:val="16"/>
        </w:rPr>
        <w:t xml:space="preserve"> to paralyze the vital command, control, and communications capabilities of an adversary, many of which serve nuclear and conventional forces. </w:t>
      </w:r>
      <w:r w:rsidRPr="002C03C0">
        <w:rPr>
          <w:rStyle w:val="StyleUnderline"/>
          <w:highlight w:val="cyan"/>
        </w:rPr>
        <w:t>In the “fog of war</w:t>
      </w:r>
      <w:r w:rsidRPr="00B41B61">
        <w:rPr>
          <w:rStyle w:val="StyleUnderline"/>
        </w:rPr>
        <w:t xml:space="preserve">” that would naturally ensue from such an encounter, </w:t>
      </w:r>
      <w:r w:rsidRPr="002C03C0">
        <w:rPr>
          <w:rStyle w:val="StyleUnderline"/>
          <w:highlight w:val="cyan"/>
        </w:rPr>
        <w:t>the recipient</w:t>
      </w:r>
      <w:r w:rsidRPr="00B41B61">
        <w:rPr>
          <w:sz w:val="16"/>
        </w:rPr>
        <w:t xml:space="preserve"> of such an attack </w:t>
      </w:r>
      <w:r w:rsidRPr="002C03C0">
        <w:rPr>
          <w:rStyle w:val="StyleUnderline"/>
          <w:highlight w:val="cyan"/>
        </w:rPr>
        <w:t>might</w:t>
      </w:r>
      <w:r w:rsidRPr="00B41B61">
        <w:rPr>
          <w:rStyle w:val="StyleUnderline"/>
        </w:rPr>
        <w:t xml:space="preserve"> fear more punishing follow-up kinetic attacks, possibly including the use of nuclear weapons, and, fearing the loss of its own arsenal, </w:t>
      </w:r>
      <w:r w:rsidRPr="002C03C0">
        <w:rPr>
          <w:rStyle w:val="Emphasis"/>
          <w:highlight w:val="cyan"/>
        </w:rPr>
        <w:t>launch</w:t>
      </w:r>
      <w:r w:rsidRPr="00B41B61">
        <w:rPr>
          <w:rStyle w:val="Emphasis"/>
        </w:rPr>
        <w:t xml:space="preserve"> its </w:t>
      </w:r>
      <w:r w:rsidRPr="002C03C0">
        <w:rPr>
          <w:rStyle w:val="Emphasis"/>
          <w:highlight w:val="cyan"/>
        </w:rPr>
        <w:t>weapons immediately</w:t>
      </w:r>
      <w:r w:rsidRPr="00B41B61">
        <w:rPr>
          <w:sz w:val="16"/>
        </w:rPr>
        <w:t xml:space="preserve">. This might occur, for example, in a confrontation between NATO and Russian forces in east and central Europe or between U.S. and Chinese forces in the Asia-Pacific region. </w:t>
      </w:r>
    </w:p>
    <w:p w14:paraId="1B9AB780" w14:textId="77777777" w:rsidR="00822165" w:rsidRPr="00B41B61" w:rsidRDefault="00822165" w:rsidP="00822165">
      <w:pPr>
        <w:rPr>
          <w:sz w:val="16"/>
          <w:szCs w:val="16"/>
        </w:rPr>
      </w:pPr>
      <w:r w:rsidRPr="00B41B61">
        <w:rPr>
          <w:sz w:val="16"/>
          <w:szCs w:val="16"/>
        </w:rPr>
        <w:t>Speaking of a possible confrontation in Europe, for example, James N. Miller Jr. and Richard Fontaine wrote that “both sides would have overwhelming incentives to go early with offensive cyber and counter-space capabilities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even a very limited attack or incident could set both sides on a slippery slope to rapid escalation.”10</w:t>
      </w:r>
    </w:p>
    <w:p w14:paraId="197E62AC" w14:textId="77777777" w:rsidR="00822165" w:rsidRPr="00B41B61" w:rsidRDefault="00822165" w:rsidP="00822165">
      <w:pPr>
        <w:rPr>
          <w:sz w:val="16"/>
        </w:rPr>
      </w:pPr>
      <w:r w:rsidRPr="00B41B61">
        <w:rPr>
          <w:rStyle w:val="StyleUnderline"/>
        </w:rPr>
        <w:t>What makes the insertion of latent malware</w:t>
      </w:r>
      <w:r w:rsidRPr="00B41B61">
        <w:rPr>
          <w:sz w:val="16"/>
        </w:rPr>
        <w:t xml:space="preserve"> in an adversary’s NC3 systems </w:t>
      </w:r>
      <w:r w:rsidRPr="00B41B61">
        <w:rPr>
          <w:rStyle w:val="StyleUnderline"/>
        </w:rPr>
        <w:t>so dangerous is that it may not even need to be activated to increase the risk of nuclear escalation. If a nuclear-armed state comes to believe that its critical systems are infested with enemy malware, its leaders might not trust the information</w:t>
      </w:r>
      <w:r w:rsidRPr="00B41B61">
        <w:rPr>
          <w:sz w:val="16"/>
        </w:rPr>
        <w:t xml:space="preserve"> provided by its early-warning systems in a crisis and might misconstrue the nature of an enemy attack, </w:t>
      </w:r>
      <w:r w:rsidRPr="00B41B61">
        <w:rPr>
          <w:rStyle w:val="StyleUnderline"/>
        </w:rPr>
        <w:t xml:space="preserve">leading them to overreact and possibly </w:t>
      </w:r>
      <w:r w:rsidRPr="00B41B61">
        <w:rPr>
          <w:rStyle w:val="Emphasis"/>
        </w:rPr>
        <w:t>launch their nuclear weapons out of fear</w:t>
      </w:r>
      <w:r w:rsidRPr="00B41B61">
        <w:rPr>
          <w:sz w:val="16"/>
        </w:rPr>
        <w:t xml:space="preserve"> they are at risk of a preemptive strike. </w:t>
      </w:r>
    </w:p>
    <w:p w14:paraId="209C2AAA" w14:textId="77777777" w:rsidR="00822165" w:rsidRPr="00B41B61" w:rsidRDefault="00822165" w:rsidP="00822165">
      <w:pPr>
        <w:rPr>
          <w:sz w:val="16"/>
        </w:rPr>
      </w:pPr>
      <w:r w:rsidRPr="00B41B61">
        <w:rPr>
          <w:sz w:val="16"/>
        </w:rPr>
        <w:t xml:space="preserve">“The </w:t>
      </w:r>
      <w:r w:rsidRPr="002C03C0">
        <w:rPr>
          <w:rStyle w:val="Emphasis"/>
          <w:highlight w:val="cyan"/>
        </w:rPr>
        <w:t>uncertainty</w:t>
      </w:r>
      <w:r w:rsidRPr="00B41B61">
        <w:rPr>
          <w:rStyle w:val="Emphasis"/>
        </w:rPr>
        <w:t xml:space="preserve"> caused by</w:t>
      </w:r>
      <w:r w:rsidRPr="00B41B61">
        <w:rPr>
          <w:sz w:val="16"/>
        </w:rPr>
        <w:t xml:space="preserve"> the unique character of </w:t>
      </w:r>
      <w:r w:rsidRPr="00B41B61">
        <w:rPr>
          <w:rStyle w:val="Emphasis"/>
        </w:rPr>
        <w:t xml:space="preserve">a cyber threat </w:t>
      </w:r>
      <w:r w:rsidRPr="002C03C0">
        <w:rPr>
          <w:rStyle w:val="Emphasis"/>
          <w:highlight w:val="cyan"/>
        </w:rPr>
        <w:t>could jeopardize</w:t>
      </w:r>
      <w:r w:rsidRPr="00B41B61">
        <w:rPr>
          <w:rStyle w:val="Emphasis"/>
        </w:rPr>
        <w:t xml:space="preserve"> the credibility of the </w:t>
      </w:r>
      <w:r w:rsidRPr="002C03C0">
        <w:rPr>
          <w:rStyle w:val="Emphasis"/>
          <w:highlight w:val="cyan"/>
        </w:rPr>
        <w:t>nuclear deterrent</w:t>
      </w:r>
      <w:r w:rsidRPr="00763B36">
        <w:rPr>
          <w:rStyle w:val="Emphasis"/>
        </w:rPr>
        <w:t xml:space="preserve"> and</w:t>
      </w:r>
      <w:r w:rsidRPr="00B41B61">
        <w:rPr>
          <w:rStyle w:val="Emphasis"/>
        </w:rPr>
        <w:t xml:space="preserve"> </w:t>
      </w:r>
      <w:r w:rsidRPr="00763B36">
        <w:rPr>
          <w:rStyle w:val="Emphasis"/>
        </w:rPr>
        <w:t>undermine strategic stability</w:t>
      </w:r>
      <w:r w:rsidRPr="00B41B61">
        <w:rPr>
          <w:sz w:val="16"/>
        </w:rPr>
        <w:t xml:space="preserve"> in ways that advances in nuclear and conventional weapons do not,” Page O. Stoutland and Samantha Pitts-Kiefer wrote in 2018 paper for the Nuclear Threat Initiative. </w:t>
      </w:r>
      <w:r w:rsidRPr="00B41B61">
        <w:rPr>
          <w:rStyle w:val="StyleUnderline"/>
        </w:rPr>
        <w:t xml:space="preserve">“[T]he introduction of a flaw or malicious code into nuclear weapons through the supply chain that compromises the effectiveness of those weapons could lead to a </w:t>
      </w:r>
      <w:r w:rsidRPr="00B41B61">
        <w:rPr>
          <w:rStyle w:val="Emphasis"/>
        </w:rPr>
        <w:t>lack of confidence in the nuclear deterrent,” undermining strategic stability</w:t>
      </w:r>
      <w:r w:rsidRPr="00B41B61">
        <w:rPr>
          <w:sz w:val="16"/>
        </w:rPr>
        <w:t xml:space="preserve">.11 </w:t>
      </w:r>
      <w:r w:rsidRPr="00B41B61">
        <w:rPr>
          <w:rStyle w:val="StyleUnderline"/>
        </w:rPr>
        <w:t>Without confidence</w:t>
      </w:r>
      <w:r w:rsidRPr="00B41B61">
        <w:rPr>
          <w:sz w:val="16"/>
        </w:rPr>
        <w:t xml:space="preserve"> in the reliability of its nuclear weapons infrastructure, </w:t>
      </w:r>
      <w:r w:rsidRPr="002C03C0">
        <w:rPr>
          <w:rStyle w:val="StyleUnderline"/>
          <w:highlight w:val="cyan"/>
        </w:rPr>
        <w:t>a</w:t>
      </w:r>
      <w:r w:rsidRPr="00B41B61">
        <w:rPr>
          <w:rStyle w:val="StyleUnderline"/>
        </w:rPr>
        <w:t xml:space="preserve"> nuclear-armed </w:t>
      </w:r>
      <w:r w:rsidRPr="002C03C0">
        <w:rPr>
          <w:rStyle w:val="StyleUnderline"/>
          <w:highlight w:val="cyan"/>
        </w:rPr>
        <w:t xml:space="preserve">state may </w:t>
      </w:r>
      <w:r w:rsidRPr="002C03C0">
        <w:rPr>
          <w:rStyle w:val="Emphasis"/>
          <w:highlight w:val="cyan"/>
        </w:rPr>
        <w:t>misinterpret confusing signals</w:t>
      </w:r>
      <w:r w:rsidRPr="00B41B61">
        <w:rPr>
          <w:sz w:val="16"/>
        </w:rPr>
        <w:t xml:space="preserve"> from its early-warning systems </w:t>
      </w:r>
      <w:r w:rsidRPr="00763B36">
        <w:rPr>
          <w:rStyle w:val="StyleUnderline"/>
        </w:rPr>
        <w:t>and</w:t>
      </w:r>
      <w:r w:rsidRPr="00B41B61">
        <w:rPr>
          <w:rStyle w:val="StyleUnderline"/>
        </w:rPr>
        <w:t xml:space="preserve">, fearing the worst, </w:t>
      </w:r>
      <w:r w:rsidRPr="002C03C0">
        <w:rPr>
          <w:rStyle w:val="Emphasis"/>
          <w:highlight w:val="cyan"/>
        </w:rPr>
        <w:t>launch its</w:t>
      </w:r>
      <w:r w:rsidRPr="00B41B61">
        <w:rPr>
          <w:rStyle w:val="Emphasis"/>
        </w:rPr>
        <w:t xml:space="preserve"> own </w:t>
      </w:r>
      <w:r w:rsidRPr="002C03C0">
        <w:rPr>
          <w:rStyle w:val="Emphasis"/>
          <w:highlight w:val="cyan"/>
        </w:rPr>
        <w:t>nuclear weapons</w:t>
      </w:r>
      <w:r w:rsidRPr="00B41B61">
        <w:rPr>
          <w:sz w:val="16"/>
        </w:rPr>
        <w:t xml:space="preserve"> rather than lose them to an enemy’s first strike. </w:t>
      </w:r>
      <w:r w:rsidRPr="00B41B61">
        <w:rPr>
          <w:rStyle w:val="StyleUnderline"/>
        </w:rPr>
        <w:t>This makes</w:t>
      </w:r>
      <w:r w:rsidRPr="00B41B61">
        <w:rPr>
          <w:sz w:val="16"/>
        </w:rPr>
        <w:t xml:space="preserve"> the scenario proffered in the 2018 NPR report, of </w:t>
      </w:r>
      <w:r w:rsidRPr="00B41B61">
        <w:rPr>
          <w:rStyle w:val="StyleUnderline"/>
        </w:rPr>
        <w:t>a nuclear response to an enemy cyberattack, that much more alarming</w:t>
      </w:r>
      <w:r w:rsidRPr="00B41B61">
        <w:rPr>
          <w:sz w:val="16"/>
        </w:rPr>
        <w:t>.</w:t>
      </w:r>
    </w:p>
    <w:p w14:paraId="221D8EDB" w14:textId="77777777" w:rsidR="00822165" w:rsidRDefault="00822165" w:rsidP="00822165"/>
    <w:p w14:paraId="62FE2BE4" w14:textId="77777777" w:rsidR="00822165" w:rsidRDefault="00822165" w:rsidP="00822165"/>
    <w:p w14:paraId="4BE6BCD8" w14:textId="77777777" w:rsidR="00822165" w:rsidRDefault="00822165" w:rsidP="00822165">
      <w:pPr>
        <w:pStyle w:val="Heading3"/>
      </w:pPr>
      <w:r>
        <w:t>Regs CP</w:t>
      </w:r>
    </w:p>
    <w:p w14:paraId="6DE77D56" w14:textId="77777777" w:rsidR="00822165" w:rsidRDefault="00822165" w:rsidP="00822165">
      <w:pPr>
        <w:pStyle w:val="Heading4"/>
      </w:pPr>
      <w:r>
        <w:t>Through non-antitrust regulations, the United States federal government should adopt policies of:</w:t>
      </w:r>
    </w:p>
    <w:p w14:paraId="64C04865" w14:textId="77777777" w:rsidR="00822165" w:rsidRPr="000841A5" w:rsidRDefault="00822165" w:rsidP="00822165">
      <w:pPr>
        <w:pStyle w:val="Heading4"/>
        <w:numPr>
          <w:ilvl w:val="0"/>
          <w:numId w:val="12"/>
        </w:numPr>
      </w:pPr>
      <w:r w:rsidRPr="000841A5">
        <w:t xml:space="preserve">debt cancellation </w:t>
      </w:r>
    </w:p>
    <w:p w14:paraId="3FA64A25" w14:textId="77777777" w:rsidR="00822165" w:rsidRPr="000841A5" w:rsidRDefault="00822165" w:rsidP="00822165">
      <w:pPr>
        <w:pStyle w:val="Heading4"/>
        <w:numPr>
          <w:ilvl w:val="0"/>
          <w:numId w:val="12"/>
        </w:numPr>
      </w:pPr>
      <w:r w:rsidRPr="000841A5">
        <w:t>negative interest rates</w:t>
      </w:r>
    </w:p>
    <w:p w14:paraId="69774628" w14:textId="77777777" w:rsidR="00822165" w:rsidRPr="000841A5" w:rsidRDefault="00822165" w:rsidP="00822165">
      <w:pPr>
        <w:pStyle w:val="Heading4"/>
        <w:numPr>
          <w:ilvl w:val="0"/>
          <w:numId w:val="12"/>
        </w:numPr>
      </w:pPr>
      <w:r w:rsidRPr="000841A5">
        <w:t>environmental conservation through shift of taxation onto property and resources</w:t>
      </w:r>
    </w:p>
    <w:p w14:paraId="1FCB48C5" w14:textId="77777777" w:rsidR="00822165" w:rsidRPr="000841A5" w:rsidRDefault="00822165" w:rsidP="00822165">
      <w:pPr>
        <w:pStyle w:val="Heading4"/>
        <w:numPr>
          <w:ilvl w:val="0"/>
          <w:numId w:val="12"/>
        </w:numPr>
      </w:pPr>
      <w:r w:rsidRPr="000841A5">
        <w:t>tax</w:t>
      </w:r>
      <w:r>
        <w:t xml:space="preserve">ation of </w:t>
      </w:r>
      <w:r w:rsidRPr="000841A5">
        <w:t>pollution</w:t>
      </w:r>
    </w:p>
    <w:p w14:paraId="54B3780B" w14:textId="77777777" w:rsidR="00822165" w:rsidRPr="000841A5" w:rsidRDefault="00822165" w:rsidP="00822165">
      <w:pPr>
        <w:pStyle w:val="Heading4"/>
        <w:numPr>
          <w:ilvl w:val="0"/>
          <w:numId w:val="12"/>
        </w:numPr>
      </w:pPr>
      <w:r>
        <w:t>redistribution of wealth</w:t>
      </w:r>
      <w:r w:rsidRPr="000841A5">
        <w:t xml:space="preserve"> </w:t>
      </w:r>
    </w:p>
    <w:p w14:paraId="04112CF8" w14:textId="77777777" w:rsidR="00822165" w:rsidRPr="000841A5" w:rsidRDefault="00822165" w:rsidP="00822165">
      <w:pPr>
        <w:pStyle w:val="Heading4"/>
        <w:numPr>
          <w:ilvl w:val="0"/>
          <w:numId w:val="12"/>
        </w:numPr>
      </w:pPr>
      <w:r w:rsidRPr="000841A5">
        <w:t>degrowth</w:t>
      </w:r>
    </w:p>
    <w:p w14:paraId="21F6D9F2" w14:textId="77777777" w:rsidR="00822165" w:rsidRPr="000841A5" w:rsidRDefault="00822165" w:rsidP="00822165">
      <w:pPr>
        <w:pStyle w:val="Heading4"/>
        <w:numPr>
          <w:ilvl w:val="0"/>
          <w:numId w:val="12"/>
        </w:numPr>
      </w:pPr>
      <w:r w:rsidRPr="000841A5">
        <w:t>a decentralized internet</w:t>
      </w:r>
    </w:p>
    <w:p w14:paraId="1613E711" w14:textId="77777777" w:rsidR="00822165" w:rsidRPr="00604CC2" w:rsidRDefault="00822165" w:rsidP="00822165">
      <w:r w:rsidRPr="000841A5">
        <w:t xml:space="preserve"> </w:t>
      </w:r>
    </w:p>
    <w:p w14:paraId="14943BF7" w14:textId="77777777" w:rsidR="00822165" w:rsidRDefault="00822165" w:rsidP="00822165">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15CD1C78" w14:textId="77777777" w:rsidR="00822165" w:rsidRPr="00604CC2" w:rsidRDefault="00822165" w:rsidP="00822165">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78C9E1BC" w14:textId="77777777" w:rsidR="00822165" w:rsidRPr="00604CC2" w:rsidRDefault="00822165" w:rsidP="00822165">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73E5E7B3" w14:textId="77777777" w:rsidR="00822165" w:rsidRPr="00604CC2" w:rsidRDefault="00822165" w:rsidP="00822165">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55F6A859" w14:textId="77777777" w:rsidR="00822165" w:rsidRDefault="00822165" w:rsidP="00822165">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72A554F1" w14:textId="77777777" w:rsidR="00822165" w:rsidRPr="00816076" w:rsidRDefault="00822165" w:rsidP="00822165"/>
    <w:p w14:paraId="4BB88FFF" w14:textId="77777777" w:rsidR="00822165" w:rsidRDefault="00822165" w:rsidP="00822165">
      <w:pPr>
        <w:pStyle w:val="Heading3"/>
      </w:pPr>
      <w:r>
        <w:t>Tradeoff DA</w:t>
      </w:r>
    </w:p>
    <w:p w14:paraId="0278F997" w14:textId="77777777" w:rsidR="00822165" w:rsidRPr="00CF628E" w:rsidRDefault="00822165" w:rsidP="00822165"/>
    <w:p w14:paraId="760BC20F" w14:textId="77777777" w:rsidR="00822165" w:rsidRDefault="00822165" w:rsidP="00822165">
      <w:pPr>
        <w:pStyle w:val="Heading4"/>
      </w:pPr>
      <w:r>
        <w:t xml:space="preserve">FTC’s increasing enforcement in privacy </w:t>
      </w:r>
      <w:r w:rsidRPr="00A87DA9">
        <w:rPr>
          <w:u w:val="single"/>
        </w:rPr>
        <w:t>now</w:t>
      </w:r>
      <w:r>
        <w:t>---it’s focused on algorithmic bias.</w:t>
      </w:r>
    </w:p>
    <w:p w14:paraId="3C20C019" w14:textId="77777777" w:rsidR="00822165" w:rsidRPr="00636A82" w:rsidRDefault="00822165" w:rsidP="00822165">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4F765938" w14:textId="77777777" w:rsidR="00822165" w:rsidRPr="00636A82" w:rsidRDefault="00822165" w:rsidP="00822165">
      <w:pPr>
        <w:rPr>
          <w:sz w:val="16"/>
        </w:rPr>
      </w:pPr>
      <w:r w:rsidRPr="00636A82">
        <w:rPr>
          <w:sz w:val="16"/>
        </w:rPr>
        <w:t xml:space="preserve">The </w:t>
      </w:r>
      <w:r w:rsidRPr="00E07E59">
        <w:rPr>
          <w:rStyle w:val="StyleUnderline"/>
        </w:rPr>
        <w:t>new</w:t>
      </w:r>
      <w:r w:rsidRPr="00E07E59">
        <w:rPr>
          <w:sz w:val="16"/>
        </w:rPr>
        <w:t xml:space="preserve"> acting </w:t>
      </w:r>
      <w:r w:rsidRPr="00E07E59">
        <w:rPr>
          <w:rStyle w:val="StyleUnderline"/>
        </w:rPr>
        <w:t>FTC chair</w:t>
      </w:r>
      <w:r w:rsidRPr="00E07E59">
        <w:rPr>
          <w:sz w:val="16"/>
        </w:rPr>
        <w:t xml:space="preserve">, Rebecca Kelly </w:t>
      </w:r>
      <w:r w:rsidRPr="00E07E59">
        <w:rPr>
          <w:rStyle w:val="StyleUnderline"/>
        </w:rPr>
        <w:t>Slaughter</w:t>
      </w:r>
      <w:r w:rsidRPr="00E07E59">
        <w:rPr>
          <w:sz w:val="16"/>
        </w:rPr>
        <w:t xml:space="preserve">, recently </w:t>
      </w:r>
      <w:r w:rsidRPr="00E07E59">
        <w:rPr>
          <w:rStyle w:val="StyleUnderline"/>
        </w:rPr>
        <w:t xml:space="preserve">signaled </w:t>
      </w:r>
      <w:r w:rsidRPr="00A87DA9">
        <w:rPr>
          <w:rStyle w:val="StyleUnderline"/>
        </w:rPr>
        <w:t xml:space="preserve">that the </w:t>
      </w:r>
      <w:r w:rsidRPr="00622CE2">
        <w:rPr>
          <w:rStyle w:val="StyleUnderline"/>
          <w:highlight w:val="cyan"/>
        </w:rPr>
        <w:t xml:space="preserve">FTC </w:t>
      </w:r>
      <w:r w:rsidRPr="0032482A">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w:t>
      </w:r>
      <w:r w:rsidRPr="00E07E59">
        <w:rPr>
          <w:rStyle w:val="StyleUnderline"/>
        </w:rPr>
        <w:t>realm</w:t>
      </w:r>
      <w:r w:rsidRPr="00636A82">
        <w:rPr>
          <w:sz w:val="16"/>
        </w:rPr>
        <w:t xml:space="preserve">. </w:t>
      </w:r>
      <w:r w:rsidRPr="00E07E59">
        <w:rPr>
          <w:rStyle w:val="StyleUnderline"/>
        </w:rPr>
        <w:t>Slaughter pointed to several areas of focus for the FTC this year</w:t>
      </w:r>
      <w:r w:rsidRPr="00E07E59">
        <w:rPr>
          <w:sz w:val="16"/>
        </w:rPr>
        <w:t xml:space="preserve">, which companies will want to keep in mind: </w:t>
      </w:r>
      <w:r w:rsidRPr="00E07E59">
        <w:rPr>
          <w:sz w:val="13"/>
          <w:szCs w:val="21"/>
        </w:rPr>
        <w:t xml:space="preserve">Notifying Consumers About FTC Allegations: Slaughter referred favorably to two recent cases: (1) the </w:t>
      </w:r>
      <w:proofErr w:type="spellStart"/>
      <w:r w:rsidRPr="00E07E59">
        <w:rPr>
          <w:sz w:val="13"/>
          <w:szCs w:val="21"/>
        </w:rPr>
        <w:t>Everalbum</w:t>
      </w:r>
      <w:proofErr w:type="spellEnd"/>
      <w:r w:rsidRPr="00E07E59">
        <w:rPr>
          <w:sz w:val="13"/>
          <w:szCs w:val="21"/>
        </w:rPr>
        <w:t xml:space="preserve"> biometric settlement from earlier this year (</w:t>
      </w:r>
      <w:r w:rsidRPr="00636A82">
        <w:rPr>
          <w:sz w:val="13"/>
          <w:szCs w:val="21"/>
        </w:rPr>
        <w:t>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32482A">
        <w:rPr>
          <w:rStyle w:val="StyleUnderline"/>
        </w:rPr>
        <w:t xml:space="preserve">FTC intends to </w:t>
      </w:r>
      <w:r w:rsidRPr="0032482A">
        <w:rPr>
          <w:rStyle w:val="StyleUnderline"/>
          <w:highlight w:val="cyan"/>
        </w:rPr>
        <w:t xml:space="preserve">focus </w:t>
      </w:r>
      <w:r w:rsidRPr="00C23C2A">
        <w:rPr>
          <w:rStyle w:val="StyleUnderline"/>
          <w:highlight w:val="cyan"/>
        </w:rPr>
        <w:t>on algorithmic discrimination</w:t>
      </w:r>
      <w:r w:rsidRPr="00636A82">
        <w:rPr>
          <w:sz w:val="16"/>
        </w:rPr>
        <w:t xml:space="preserve">, </w:t>
      </w:r>
      <w:r w:rsidRPr="00636A82">
        <w:rPr>
          <w:rStyle w:val="StyleUnderline"/>
        </w:rPr>
        <w:t xml:space="preserve">as well as on the discrimination </w:t>
      </w:r>
      <w:r w:rsidRPr="00C23C2A">
        <w:rPr>
          <w:rStyle w:val="StyleUnderline"/>
          <w:highlight w:val="cyan"/>
        </w:rPr>
        <w:t>potentially embedded into facial recognition</w:t>
      </w:r>
      <w:r w:rsidRPr="00636A82">
        <w:rPr>
          <w:rStyle w:val="StyleUnderline"/>
        </w:rPr>
        <w:t xml:space="preserve"> </w:t>
      </w:r>
      <w:r w:rsidRPr="00C23C2A">
        <w:rPr>
          <w:rStyle w:val="StyleUnderline"/>
          <w:highlight w:val="cyan"/>
        </w:rPr>
        <w:t>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32482A">
        <w:rPr>
          <w:rStyle w:val="StyleUnderline"/>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E07E59">
        <w:rPr>
          <w:rStyle w:val="StyleUnderline"/>
        </w:rPr>
        <w:t>will</w:t>
      </w:r>
      <w:r w:rsidRPr="00636A82">
        <w:rPr>
          <w:rStyle w:val="StyleUnderline"/>
        </w:rPr>
        <w:t xml:space="preserve"> want to </w:t>
      </w:r>
      <w:r w:rsidRPr="0032482A">
        <w:rPr>
          <w:rStyle w:val="StyleUnderline"/>
        </w:rPr>
        <w:t>keep in mind that</w:t>
      </w:r>
      <w:r w:rsidRPr="00636A82">
        <w:rPr>
          <w:rStyle w:val="StyleUnderline"/>
        </w:rPr>
        <w:t xml:space="preserve"> </w:t>
      </w:r>
      <w:r w:rsidRPr="00A87DA9">
        <w:rPr>
          <w:rStyle w:val="StyleUnderline"/>
        </w:rPr>
        <w:t>these</w:t>
      </w:r>
      <w:r w:rsidRPr="00636A82">
        <w:rPr>
          <w:rStyle w:val="StyleUnderline"/>
        </w:rPr>
        <w:t xml:space="preserve"> are areas </w:t>
      </w:r>
      <w:r w:rsidRPr="00A87DA9">
        <w:rPr>
          <w:rStyle w:val="StyleUnderline"/>
        </w:rPr>
        <w:t xml:space="preserve">of </w:t>
      </w:r>
      <w:r w:rsidRPr="0032482A">
        <w:rPr>
          <w:rStyle w:val="StyleUnderline"/>
        </w:rPr>
        <w:t xml:space="preserve">focus for </w:t>
      </w:r>
      <w:r w:rsidRPr="00A87DA9">
        <w:rPr>
          <w:rStyle w:val="StyleUnderline"/>
        </w:rPr>
        <w:t xml:space="preserve">the </w:t>
      </w:r>
      <w:r w:rsidRPr="0032482A">
        <w:rPr>
          <w:rStyle w:val="StyleUnderline"/>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32482A">
        <w:rPr>
          <w:rStyle w:val="StyleUnderline"/>
        </w:rPr>
        <w:t xml:space="preserve">FTC </w:t>
      </w:r>
      <w:r w:rsidRPr="00E07E59">
        <w:rPr>
          <w:rStyle w:val="StyleUnderline"/>
        </w:rPr>
        <w:t xml:space="preserve">has </w:t>
      </w:r>
      <w:r w:rsidRPr="0032482A">
        <w:rPr>
          <w:rStyle w:val="StyleUnderline"/>
        </w:rPr>
        <w:t xml:space="preserve">indicated it will </w:t>
      </w:r>
      <w:r w:rsidRPr="00622CE2">
        <w:rPr>
          <w:rStyle w:val="Emphasis"/>
          <w:highlight w:val="cyan"/>
        </w:rPr>
        <w:t>beef up privacy law penalties</w:t>
      </w:r>
      <w:r w:rsidRPr="00636A82">
        <w:rPr>
          <w:sz w:val="16"/>
        </w:rPr>
        <w:t xml:space="preserve"> and will ask for more notification to injured consumers. </w:t>
      </w:r>
    </w:p>
    <w:p w14:paraId="0A49A6E4" w14:textId="77777777" w:rsidR="00822165" w:rsidRDefault="00822165" w:rsidP="00822165">
      <w:pPr>
        <w:pStyle w:val="Heading4"/>
      </w:pPr>
      <w:r>
        <w:t xml:space="preserve">Antitrust enforcement saps up FTC resources and personnel, which are </w:t>
      </w:r>
      <w:r w:rsidRPr="009053B2">
        <w:rPr>
          <w:u w:val="single"/>
        </w:rPr>
        <w:t>finite</w:t>
      </w:r>
      <w:r>
        <w:t>.</w:t>
      </w:r>
    </w:p>
    <w:p w14:paraId="469441BC" w14:textId="77777777" w:rsidR="00822165" w:rsidRDefault="00822165" w:rsidP="00822165">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0AA9905" w14:textId="77777777" w:rsidR="00822165" w:rsidRDefault="00822165" w:rsidP="00822165">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 xml:space="preserve">FTC </w:t>
      </w:r>
      <w:r w:rsidRPr="00E07E59">
        <w:rPr>
          <w:rStyle w:val="StyleUnderline"/>
        </w:rPr>
        <w:t xml:space="preserve">will </w:t>
      </w:r>
      <w:r w:rsidRPr="00767BAD">
        <w:rPr>
          <w:rStyle w:val="StyleUnderline"/>
          <w:highlight w:val="cyan"/>
        </w:rPr>
        <w:t xml:space="preserve">face </w:t>
      </w:r>
      <w:r w:rsidRPr="00E07E59">
        <w:rPr>
          <w:rStyle w:val="StyleUnderline"/>
        </w:rPr>
        <w:t xml:space="preserve">resource </w:t>
      </w:r>
      <w:r w:rsidRPr="00767BAD">
        <w:rPr>
          <w:rStyle w:val="StyleUnderline"/>
          <w:highlight w:val="cyan"/>
        </w:rPr>
        <w:t>constraints</w:t>
      </w:r>
      <w:r w:rsidRPr="00D242A4">
        <w:rPr>
          <w:sz w:val="16"/>
        </w:rPr>
        <w:t xml:space="preserve">. Bringing </w:t>
      </w:r>
      <w:r w:rsidRPr="00767BAD">
        <w:rPr>
          <w:rStyle w:val="Emphasis"/>
          <w:highlight w:val="cyan"/>
        </w:rPr>
        <w:t xml:space="preserve">antitrust </w:t>
      </w:r>
      <w:r w:rsidRPr="008B6115">
        <w:rPr>
          <w:rStyle w:val="Emphasis"/>
          <w:highlight w:val="cyan"/>
        </w:rPr>
        <w:t>litigation i</w:t>
      </w:r>
      <w:r w:rsidRPr="00767BAD">
        <w:rPr>
          <w:rStyle w:val="Emphasis"/>
          <w:highlight w:val="cyan"/>
        </w:rPr>
        <w:t>s</w:t>
      </w:r>
      <w:r w:rsidRPr="00D242A4">
        <w:rPr>
          <w:rStyle w:val="Emphasis"/>
        </w:rPr>
        <w:t xml:space="preserve"> an </w:t>
      </w:r>
      <w:r w:rsidRPr="00767BAD">
        <w:rPr>
          <w:rStyle w:val="Emphasis"/>
          <w:highlight w:val="cyan"/>
        </w:rPr>
        <w:t xml:space="preserve">expensive and laborious </w:t>
      </w:r>
      <w:r w:rsidRPr="008B6115">
        <w:rPr>
          <w:rStyle w:val="Emphasis"/>
        </w:rPr>
        <w:t>process</w:t>
      </w:r>
      <w:r w:rsidRPr="00D242A4">
        <w:rPr>
          <w:sz w:val="16"/>
        </w:rPr>
        <w:t xml:space="preserve">, often </w:t>
      </w:r>
      <w:r w:rsidRPr="008B6115">
        <w:rPr>
          <w:rStyle w:val="StyleUnderline"/>
          <w:highlight w:val="cyan"/>
        </w:rPr>
        <w:t>requiring</w:t>
      </w:r>
      <w:r w:rsidRPr="008B6115">
        <w:rPr>
          <w:rStyle w:val="StyleUnderline"/>
        </w:rPr>
        <w:t xml:space="preserve"> millions </w:t>
      </w:r>
      <w:r w:rsidRPr="00A87DA9">
        <w:rPr>
          <w:rStyle w:val="StyleUnderline"/>
        </w:rPr>
        <w:t>of dollars for</w:t>
      </w:r>
      <w:r w:rsidRPr="00D242A4">
        <w:rPr>
          <w:rStyle w:val="StyleUnderline"/>
        </w:rPr>
        <w:t xml:space="preserve"> expert fees </w:t>
      </w:r>
      <w:r w:rsidRPr="008B6115">
        <w:rPr>
          <w:rStyle w:val="StyleUnderline"/>
        </w:rPr>
        <w:t xml:space="preserve">and </w:t>
      </w:r>
      <w:r w:rsidRPr="00194DDC">
        <w:rPr>
          <w:rStyle w:val="StyleUnderline"/>
        </w:rPr>
        <w:t xml:space="preserve">a </w:t>
      </w:r>
      <w:r w:rsidRPr="008B6115">
        <w:rPr>
          <w:rStyle w:val="StyleUnderline"/>
        </w:rPr>
        <w:t xml:space="preserve">large </w:t>
      </w:r>
      <w:r w:rsidRPr="0032482A">
        <w:rPr>
          <w:rStyle w:val="StyleUnderline"/>
          <w:highlight w:val="cyan"/>
        </w:rPr>
        <w:t>army of</w:t>
      </w:r>
      <w:r w:rsidRPr="008B6115">
        <w:rPr>
          <w:rStyle w:val="StyleUnderline"/>
        </w:rPr>
        <w:t xml:space="preserve"> </w:t>
      </w:r>
      <w:r w:rsidRPr="00A87DA9">
        <w:rPr>
          <w:rStyle w:val="StyleUnderline"/>
        </w:rPr>
        <w:t xml:space="preserve">FTC </w:t>
      </w:r>
      <w:r w:rsidRPr="0032482A">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32482A">
        <w:rPr>
          <w:rStyle w:val="StyleUnderline"/>
        </w:rPr>
        <w:t>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 xml:space="preserve">handful </w:t>
      </w:r>
      <w:r w:rsidRPr="008B6115">
        <w:rPr>
          <w:rStyle w:val="Emphasis"/>
        </w:rPr>
        <w:t>of</w:t>
      </w:r>
      <w:r w:rsidRPr="00386F0A">
        <w:rPr>
          <w:rStyle w:val="Emphasis"/>
        </w:rPr>
        <w:t xml:space="preserve"> antitrust </w:t>
      </w:r>
      <w:r w:rsidRPr="008B6115">
        <w:rPr>
          <w:rStyle w:val="Emphasis"/>
        </w:rPr>
        <w:t>matters</w:t>
      </w:r>
      <w:r w:rsidRPr="008B6115">
        <w:rPr>
          <w:rStyle w:val="StyleUnderline"/>
        </w:rPr>
        <w:t xml:space="preserve"> </w:t>
      </w:r>
      <w:r w:rsidRPr="0032482A">
        <w:rPr>
          <w:rStyle w:val="StyleUnderline"/>
          <w:highlight w:val="cyan"/>
        </w:rPr>
        <w:t>at a time</w:t>
      </w:r>
      <w:r w:rsidRPr="00D242A4">
        <w:rPr>
          <w:sz w:val="16"/>
        </w:rPr>
        <w:t xml:space="preserve">. It seems likely that Congress will provide more funding to the FTC in the current environment, but </w:t>
      </w:r>
      <w:r w:rsidRPr="008B6115">
        <w:rPr>
          <w:rStyle w:val="StyleUnderline"/>
        </w:rPr>
        <w:t>even with</w:t>
      </w:r>
      <w:r w:rsidRPr="00D242A4">
        <w:rPr>
          <w:sz w:val="16"/>
        </w:rPr>
        <w:t xml:space="preserve"> these </w:t>
      </w:r>
      <w:r w:rsidRPr="008B6115">
        <w:rPr>
          <w:rStyle w:val="StyleUnderline"/>
        </w:rPr>
        <w:t>extra resources</w:t>
      </w:r>
      <w:r w:rsidRPr="00D242A4">
        <w:rPr>
          <w:rStyle w:val="StyleUnderline"/>
        </w:rPr>
        <w:t xml:space="preserve">, the </w:t>
      </w:r>
      <w:r w:rsidRPr="00767BAD">
        <w:rPr>
          <w:rStyle w:val="Emphasis"/>
          <w:highlight w:val="cyan"/>
        </w:rPr>
        <w:t xml:space="preserve">FTC </w:t>
      </w:r>
      <w:r w:rsidRPr="008B6115">
        <w:rPr>
          <w:rStyle w:val="Emphasis"/>
        </w:rPr>
        <w:t>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6BBD38D8" w14:textId="77777777" w:rsidR="00822165" w:rsidRDefault="00822165" w:rsidP="00822165"/>
    <w:p w14:paraId="553AA31D" w14:textId="77777777" w:rsidR="00822165" w:rsidRPr="00386F0A" w:rsidRDefault="00822165" w:rsidP="00822165">
      <w:pPr>
        <w:pStyle w:val="Heading4"/>
      </w:pPr>
      <w:r>
        <w:t xml:space="preserve">That </w:t>
      </w:r>
      <w:r>
        <w:rPr>
          <w:u w:val="single"/>
        </w:rPr>
        <w:t>trades off</w:t>
      </w:r>
      <w:r>
        <w:t xml:space="preserve"> with the necessary resources for privacy enforcement.</w:t>
      </w:r>
    </w:p>
    <w:p w14:paraId="4590780F" w14:textId="77777777" w:rsidR="00822165" w:rsidRDefault="00822165" w:rsidP="00822165">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525AC033" w14:textId="77777777" w:rsidR="00822165" w:rsidRDefault="00822165" w:rsidP="00822165">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 xml:space="preserve">privacy </w:t>
      </w:r>
      <w:r w:rsidRPr="008B6115">
        <w:rPr>
          <w:rStyle w:val="StyleUnderline"/>
        </w:rPr>
        <w:t>concerns</w:t>
      </w:r>
      <w:r w:rsidRPr="0066275A">
        <w:rPr>
          <w:sz w:val="16"/>
        </w:rPr>
        <w:t xml:space="preserve">. Currently, </w:t>
      </w:r>
      <w:r w:rsidRPr="008B6115">
        <w:rPr>
          <w:rStyle w:val="StyleUnderline"/>
        </w:rPr>
        <w:t>the FTC oversees both consumer protection—encompassing privacy—and antitrust</w:t>
      </w:r>
      <w:r w:rsidRPr="008B6115">
        <w:rPr>
          <w:sz w:val="16"/>
        </w:rPr>
        <w:t>,249 making the FTC</w:t>
      </w:r>
      <w:r w:rsidRPr="0066275A">
        <w:rPr>
          <w:sz w:val="16"/>
        </w:rPr>
        <w:t xml:space="preserve">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32482A">
        <w:rPr>
          <w:rStyle w:val="StyleUnderline"/>
        </w:rPr>
        <w:t>the FTC needs</w:t>
      </w:r>
      <w:r w:rsidRPr="008B6115">
        <w:rPr>
          <w:sz w:val="16"/>
        </w:rPr>
        <w:t xml:space="preserve"> more </w:t>
      </w:r>
      <w:r w:rsidRPr="0032482A">
        <w:rPr>
          <w:rStyle w:val="StyleUnderline"/>
        </w:rPr>
        <w:t>resources</w:t>
      </w:r>
      <w:r w:rsidRPr="008B6115">
        <w:rPr>
          <w:sz w:val="16"/>
        </w:rPr>
        <w:t xml:space="preserve">.256 </w:t>
      </w:r>
      <w:r w:rsidRPr="008B6115">
        <w:rPr>
          <w:rStyle w:val="StyleUnderline"/>
        </w:rPr>
        <w:t>The agency has been explicit that it needs more</w:t>
      </w:r>
      <w:r w:rsidRPr="008B6115">
        <w:rPr>
          <w:sz w:val="16"/>
        </w:rPr>
        <w:t xml:space="preserve"> man</w:t>
      </w:r>
      <w:r w:rsidRPr="008B6115">
        <w:rPr>
          <w:rStyle w:val="StyleUnderline"/>
        </w:rPr>
        <w:t>power</w:t>
      </w:r>
      <w:r w:rsidRPr="008B6115">
        <w:rPr>
          <w:sz w:val="16"/>
        </w:rPr>
        <w:t xml:space="preserve"> </w:t>
      </w:r>
      <w:r w:rsidRPr="008B6115">
        <w:rPr>
          <w:rStyle w:val="StyleUnderline"/>
          <w:highlight w:val="cyan"/>
        </w:rPr>
        <w:t>to police tech companies</w:t>
      </w:r>
      <w:r w:rsidRPr="008B6115">
        <w:rPr>
          <w:rStyle w:val="StyleUnderline"/>
        </w:rPr>
        <w:t>. In requesting increased funding from Congress, FTC Director</w:t>
      </w:r>
      <w:r w:rsidRPr="008B6115">
        <w:rPr>
          <w:sz w:val="16"/>
        </w:rPr>
        <w:t xml:space="preserve"> Joseph </w:t>
      </w:r>
      <w:r w:rsidRPr="008B6115">
        <w:rPr>
          <w:rStyle w:val="StyleUnderline"/>
        </w:rPr>
        <w:t>Simons said the</w:t>
      </w:r>
      <w:r w:rsidRPr="00A87DA9">
        <w:rPr>
          <w:rStyle w:val="StyleUnderline"/>
        </w:rPr>
        <w:t xml:space="preserv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8B6115">
        <w:rPr>
          <w:rStyle w:val="StyleUnderline"/>
        </w:rPr>
        <w:t>Without</w:t>
      </w:r>
      <w:r w:rsidRPr="0066275A">
        <w:rPr>
          <w:rStyle w:val="StyleUnderline"/>
        </w:rPr>
        <w:t xml:space="preserve"> </w:t>
      </w:r>
      <w:r w:rsidRPr="00A87DA9">
        <w:rPr>
          <w:rStyle w:val="StyleUnderline"/>
        </w:rPr>
        <w:t xml:space="preserve">more lawyers, investigators, and technologists, the </w:t>
      </w:r>
      <w:r w:rsidRPr="0032482A">
        <w:rPr>
          <w:rStyle w:val="StyleUnderline"/>
        </w:rPr>
        <w:t xml:space="preserve">FTC will be </w:t>
      </w:r>
      <w:r w:rsidRPr="00622CE2">
        <w:rPr>
          <w:rStyle w:val="StyleUnderline"/>
          <w:highlight w:val="cyan"/>
        </w:rPr>
        <w:t xml:space="preserve">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32482A">
        <w:rPr>
          <w:rStyle w:val="StyleUnderline"/>
        </w:rPr>
        <w:t xml:space="preserve">FTC’s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8B6115">
        <w:rPr>
          <w:rStyle w:val="StyleUnderline"/>
        </w:rPr>
        <w:t>Removing</w:t>
      </w:r>
      <w:r w:rsidRPr="008B6115">
        <w:rPr>
          <w:sz w:val="16"/>
        </w:rPr>
        <w:t xml:space="preserve"> the agency’s </w:t>
      </w:r>
      <w:r w:rsidRPr="008B6115">
        <w:rPr>
          <w:rStyle w:val="StyleUnderline"/>
        </w:rPr>
        <w:t>antitrust</w:t>
      </w:r>
      <w:r w:rsidRPr="008B6115">
        <w:rPr>
          <w:sz w:val="16"/>
        </w:rPr>
        <w:t xml:space="preserve"> responsibilities would </w:t>
      </w:r>
      <w:r w:rsidRPr="008B6115">
        <w:rPr>
          <w:rStyle w:val="StyleUnderline"/>
        </w:rPr>
        <w:t>reallocate resources from the antitrust department to</w:t>
      </w:r>
      <w:r w:rsidRPr="008B6115">
        <w:rPr>
          <w:sz w:val="16"/>
        </w:rPr>
        <w:t xml:space="preserve"> its </w:t>
      </w:r>
      <w:r w:rsidRPr="008B6115">
        <w:rPr>
          <w:rStyle w:val="StyleUnderline"/>
        </w:rPr>
        <w:t>privacy</w:t>
      </w:r>
      <w:r w:rsidRPr="008B6115">
        <w:rPr>
          <w:sz w:val="16"/>
        </w:rPr>
        <w:t xml:space="preserve"> unit and other areas of consumer protection. Further, it would </w:t>
      </w:r>
      <w:r w:rsidRPr="008B6115">
        <w:rPr>
          <w:rStyle w:val="StyleUnderline"/>
        </w:rPr>
        <w:t>free up the scarce time of the commissioners</w:t>
      </w:r>
      <w:r w:rsidRPr="00A87DA9">
        <w:rPr>
          <w:rStyle w:val="StyleUnderline"/>
        </w:rPr>
        <w:t xml:space="preserve"> to oversee this essential effort</w:t>
      </w:r>
      <w:r w:rsidRPr="00A87DA9">
        <w:rPr>
          <w:sz w:val="16"/>
        </w:rPr>
        <w:t>.261</w:t>
      </w:r>
    </w:p>
    <w:p w14:paraId="7E8C3BD1" w14:textId="77777777" w:rsidR="00822165" w:rsidRDefault="00822165" w:rsidP="00822165"/>
    <w:p w14:paraId="64DFB237" w14:textId="77777777" w:rsidR="00822165" w:rsidRDefault="00822165" w:rsidP="00822165">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74C4DA65" w14:textId="77777777" w:rsidR="00822165" w:rsidRDefault="00822165" w:rsidP="00822165">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3EFB3C8B" w14:textId="77777777" w:rsidR="00822165" w:rsidRPr="00386F0A" w:rsidRDefault="00822165" w:rsidP="00822165">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474E710B" w14:textId="77777777" w:rsidR="00822165" w:rsidRDefault="00822165" w:rsidP="00822165">
      <w:pPr>
        <w:rPr>
          <w:sz w:val="16"/>
        </w:rPr>
      </w:pPr>
    </w:p>
    <w:p w14:paraId="275396F4" w14:textId="77777777" w:rsidR="00822165" w:rsidRDefault="00822165" w:rsidP="00822165">
      <w:pPr>
        <w:pStyle w:val="Heading3"/>
      </w:pPr>
      <w:r>
        <w:t>Rule Making CP</w:t>
      </w:r>
    </w:p>
    <w:p w14:paraId="4CD2CDF4" w14:textId="77777777" w:rsidR="00822165" w:rsidRDefault="00822165" w:rsidP="00822165">
      <w:pPr>
        <w:pStyle w:val="Heading4"/>
      </w:pPr>
      <w:r>
        <w:t>Text: The United States federal government should delegate antitrust rulemaking authority to a new expert agency. The agency should begin notice-and-comment rulemaking to substantially increase prohibitions on anticompetitive business practices by the private sector by at least expanding the scope of its core antitrust laws by interpreting profit as an anticompetitive business practice.</w:t>
      </w:r>
    </w:p>
    <w:p w14:paraId="4E33F623" w14:textId="77777777" w:rsidR="00822165" w:rsidRPr="00E51F3C" w:rsidRDefault="00822165" w:rsidP="00822165"/>
    <w:p w14:paraId="3A767727" w14:textId="77777777" w:rsidR="00822165" w:rsidRDefault="00822165" w:rsidP="00822165">
      <w:pPr>
        <w:pStyle w:val="Heading4"/>
      </w:pPr>
      <w:r>
        <w:t xml:space="preserve">Solves the </w:t>
      </w:r>
      <w:r w:rsidRPr="00DD4F3B">
        <w:rPr>
          <w:u w:val="single"/>
        </w:rPr>
        <w:t>case</w:t>
      </w:r>
      <w:r>
        <w:t xml:space="preserve">, engages </w:t>
      </w:r>
      <w:r w:rsidRPr="00DD4F3B">
        <w:rPr>
          <w:u w:val="single"/>
        </w:rPr>
        <w:t>notice and comment</w:t>
      </w:r>
      <w:r>
        <w:t xml:space="preserve">. </w:t>
      </w:r>
    </w:p>
    <w:p w14:paraId="6DC5F638" w14:textId="77777777" w:rsidR="00822165" w:rsidRPr="007848B1" w:rsidRDefault="00822165" w:rsidP="00822165">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5E83C77D" w14:textId="77777777" w:rsidR="00822165" w:rsidRPr="00E51F3C" w:rsidRDefault="00822165" w:rsidP="00822165">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088FE13" w14:textId="77777777" w:rsidR="00822165" w:rsidRPr="00E51F3C" w:rsidRDefault="00822165" w:rsidP="00822165">
      <w:pPr>
        <w:rPr>
          <w:sz w:val="16"/>
          <w:szCs w:val="16"/>
        </w:rPr>
      </w:pPr>
      <w:r w:rsidRPr="00E51F3C">
        <w:rPr>
          <w:sz w:val="16"/>
          <w:szCs w:val="16"/>
        </w:rPr>
        <w:t>A. The Agency Solution</w:t>
      </w:r>
    </w:p>
    <w:p w14:paraId="2287D574" w14:textId="77777777" w:rsidR="00822165" w:rsidRPr="00E51F3C" w:rsidRDefault="00822165" w:rsidP="00822165">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50147F9C" w14:textId="77777777" w:rsidR="00822165" w:rsidRPr="00E51F3C" w:rsidRDefault="00822165" w:rsidP="00822165">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3D70590E" w14:textId="77777777" w:rsidR="00822165" w:rsidRPr="00E51F3C" w:rsidRDefault="00822165" w:rsidP="00822165">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1A1533EC" w14:textId="77777777" w:rsidR="00822165" w:rsidRDefault="00822165" w:rsidP="00822165">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3A75A34D" w14:textId="77777777" w:rsidR="00822165" w:rsidRDefault="00822165" w:rsidP="00822165">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4E068E26" w14:textId="77777777" w:rsidR="00822165" w:rsidRPr="0050450C" w:rsidRDefault="00822165" w:rsidP="00822165">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6C882517" w14:textId="77777777" w:rsidR="00822165" w:rsidRDefault="00822165" w:rsidP="00822165">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3E03C2AA" w14:textId="77777777" w:rsidR="00822165" w:rsidRDefault="00822165" w:rsidP="00822165">
      <w:pPr>
        <w:rPr>
          <w:sz w:val="16"/>
        </w:rPr>
      </w:pPr>
      <w:r>
        <w:rPr>
          <w:sz w:val="16"/>
        </w:rPr>
        <w:t>CONCLUSION</w:t>
      </w:r>
    </w:p>
    <w:p w14:paraId="314FCF65" w14:textId="77777777" w:rsidR="00822165" w:rsidRDefault="00822165" w:rsidP="00822165">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5DD43526" w14:textId="77777777" w:rsidR="00822165" w:rsidRDefault="00822165" w:rsidP="00822165">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3107DC61" w14:textId="77777777" w:rsidR="00822165" w:rsidRDefault="00822165" w:rsidP="00822165">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159E4C75" w14:textId="77777777" w:rsidR="00822165" w:rsidRDefault="00822165" w:rsidP="00822165">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74E7E876" w14:textId="77777777" w:rsidR="00822165" w:rsidRPr="00453D65" w:rsidRDefault="00822165" w:rsidP="00822165"/>
    <w:p w14:paraId="7FCDED66" w14:textId="77777777" w:rsidR="00822165" w:rsidRDefault="00822165" w:rsidP="00822165">
      <w:pPr>
        <w:pStyle w:val="Heading3"/>
      </w:pPr>
      <w:r>
        <w:t>Advantage</w:t>
      </w:r>
    </w:p>
    <w:p w14:paraId="1A19700C" w14:textId="77777777" w:rsidR="00822165" w:rsidRDefault="00822165" w:rsidP="00822165"/>
    <w:p w14:paraId="5CEC37ED" w14:textId="77777777" w:rsidR="00822165" w:rsidRPr="00307AB6" w:rsidRDefault="00822165" w:rsidP="00822165">
      <w:pPr>
        <w:pStyle w:val="Heading4"/>
      </w:pPr>
      <w:r>
        <w:t>*1. Util</w:t>
      </w:r>
      <w:r w:rsidRPr="00307AB6">
        <w:t xml:space="preserve"> is the only </w:t>
      </w:r>
      <w:r w:rsidRPr="00307AB6">
        <w:rPr>
          <w:u w:val="single"/>
        </w:rPr>
        <w:t>egalitarian metric</w:t>
      </w:r>
      <w:r w:rsidRPr="00307AB6">
        <w:t xml:space="preserve">---anything else collapses cooperation on </w:t>
      </w:r>
      <w:r w:rsidRPr="00307AB6">
        <w:rPr>
          <w:u w:val="single"/>
        </w:rPr>
        <w:t>collective action</w:t>
      </w:r>
      <w:r w:rsidRPr="00307AB6">
        <w:t xml:space="preserve"> crises and makes extinction inevitable </w:t>
      </w:r>
    </w:p>
    <w:p w14:paraId="6D2A6872" w14:textId="77777777" w:rsidR="00822165" w:rsidRPr="00307AB6" w:rsidRDefault="00822165" w:rsidP="00822165">
      <w:pPr>
        <w:rPr>
          <w:rFonts w:asciiTheme="majorHAnsi" w:hAnsiTheme="majorHAnsi" w:cstheme="majorHAnsi"/>
        </w:rPr>
      </w:pPr>
      <w:r w:rsidRPr="00307AB6">
        <w:rPr>
          <w:rStyle w:val="Style13ptBold"/>
          <w:rFonts w:asciiTheme="majorHAnsi" w:hAnsiTheme="majorHAnsi" w:cstheme="majorHAnsi"/>
        </w:rPr>
        <w:t xml:space="preserve">Khan 18 </w:t>
      </w:r>
      <w:r w:rsidRPr="00307AB6">
        <w:rPr>
          <w:rFonts w:asciiTheme="majorHAnsi" w:hAnsiTheme="majorHAnsi" w:cstheme="majorHAnsi"/>
        </w:rPr>
        <w:t>(</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was part of a small core team that spearheaded the largest climate marches in history with a turnout of over 800,000 across 2,000 cities. After fighting for the Paris Agreement,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led a campaign joined by over a million people to stop the Rampal coal plant in Bangladesh to protect the Sundarbans World Heritage forest, and elicited criticism of the plant from Crédit </w:t>
      </w:r>
      <w:proofErr w:type="spellStart"/>
      <w:r w:rsidRPr="00307AB6">
        <w:rPr>
          <w:rFonts w:asciiTheme="majorHAnsi" w:hAnsiTheme="majorHAnsi" w:cstheme="majorHAnsi"/>
        </w:rPr>
        <w:t>Agricolé</w:t>
      </w:r>
      <w:proofErr w:type="spellEnd"/>
      <w:r w:rsidRPr="00307AB6">
        <w:rPr>
          <w:rFonts w:asciiTheme="majorHAnsi" w:hAnsiTheme="majorHAnsi" w:cstheme="majorHAnsi"/>
        </w:rPr>
        <w:t xml:space="preserve"> through targeted advocacy. Currently, </w:t>
      </w:r>
      <w:proofErr w:type="spellStart"/>
      <w:r w:rsidRPr="00307AB6">
        <w:rPr>
          <w:rFonts w:asciiTheme="majorHAnsi" w:hAnsiTheme="majorHAnsi" w:cstheme="majorHAnsi"/>
        </w:rPr>
        <w:t>Risalat</w:t>
      </w:r>
      <w:proofErr w:type="spellEnd"/>
      <w:r w:rsidRPr="00307AB6">
        <w:rPr>
          <w:rFonts w:asciiTheme="majorHAnsi" w:hAnsiTheme="majorHAnsi" w:cstheme="majorHAnsi"/>
        </w:rPr>
        <w:t xml:space="preserve"> is pursuing an MPA in Environmental Science and Policy at Columbia University as a SIPA Environmental Fellow, “5 reasons why we need to start talking about existential risks,” https://www.weforum.org/agenda/2018/01/5-reasons-start-talking-existential-risks-extinction-moriori/)</w:t>
      </w:r>
    </w:p>
    <w:p w14:paraId="0EF5C618" w14:textId="77777777" w:rsidR="00822165" w:rsidRPr="00307AB6" w:rsidRDefault="00822165" w:rsidP="00822165">
      <w:pPr>
        <w:rPr>
          <w:rFonts w:asciiTheme="majorHAnsi" w:hAnsiTheme="majorHAnsi" w:cstheme="majorHAnsi"/>
          <w:u w:val="single"/>
        </w:rPr>
      </w:pPr>
      <w:r w:rsidRPr="00307AB6">
        <w:rPr>
          <w:rStyle w:val="Emphasis"/>
          <w:rFonts w:asciiTheme="majorHAnsi" w:hAnsiTheme="majorHAnsi" w:cstheme="majorHAnsi"/>
        </w:rPr>
        <w:t>Infinite</w:t>
      </w:r>
      <w:r w:rsidRPr="00307AB6">
        <w:rPr>
          <w:rFonts w:asciiTheme="majorHAnsi" w:hAnsiTheme="majorHAnsi" w:cstheme="majorHAnsi"/>
          <w:sz w:val="12"/>
        </w:rPr>
        <w:t xml:space="preserve"> future </w:t>
      </w:r>
      <w:r w:rsidRPr="00307AB6">
        <w:rPr>
          <w:rStyle w:val="Emphasis"/>
          <w:rFonts w:asciiTheme="majorHAnsi" w:hAnsiTheme="majorHAnsi" w:cstheme="majorHAnsi"/>
        </w:rPr>
        <w:t>possibilities</w:t>
      </w:r>
      <w:r w:rsidRPr="00307AB6">
        <w:rPr>
          <w:rFonts w:asciiTheme="majorHAnsi" w:hAnsiTheme="majorHAnsi" w:cstheme="majorHAnsi"/>
          <w:sz w:val="12"/>
        </w:rPr>
        <w:t xml:space="preserve"> I find the story of the </w:t>
      </w:r>
      <w:proofErr w:type="spellStart"/>
      <w:r w:rsidRPr="00307AB6">
        <w:rPr>
          <w:rFonts w:asciiTheme="majorHAnsi" w:hAnsiTheme="majorHAnsi" w:cstheme="majorHAnsi"/>
          <w:sz w:val="12"/>
        </w:rPr>
        <w:t>Moriori</w:t>
      </w:r>
      <w:proofErr w:type="spellEnd"/>
      <w:r w:rsidRPr="00307AB6">
        <w:rPr>
          <w:rFonts w:asciiTheme="majorHAnsi" w:hAnsiTheme="majorHAnsi" w:cstheme="majorHAnsi"/>
          <w:sz w:val="12"/>
        </w:rPr>
        <w:t xml:space="preserve"> profound. It teaches me two lessons. Firstly, that </w:t>
      </w:r>
      <w:r w:rsidRPr="00307AB6">
        <w:rPr>
          <w:rStyle w:val="StyleUnderline"/>
          <w:rFonts w:asciiTheme="majorHAnsi" w:hAnsiTheme="majorHAnsi" w:cstheme="majorHAnsi"/>
          <w:highlight w:val="cyan"/>
        </w:rPr>
        <w:t xml:space="preserve">human culture is </w:t>
      </w:r>
      <w:r w:rsidRPr="00307AB6">
        <w:rPr>
          <w:rStyle w:val="Emphasis"/>
          <w:rFonts w:asciiTheme="majorHAnsi" w:hAnsiTheme="majorHAnsi" w:cstheme="majorHAnsi"/>
          <w:highlight w:val="cyan"/>
        </w:rPr>
        <w:t>far from immutable</w:t>
      </w:r>
      <w:r w:rsidRPr="00307AB6">
        <w:rPr>
          <w:rFonts w:asciiTheme="majorHAnsi" w:hAnsiTheme="majorHAnsi" w:cstheme="majorHAnsi"/>
          <w:sz w:val="12"/>
          <w:highlight w:val="cyan"/>
        </w:rPr>
        <w:t>.</w:t>
      </w:r>
      <w:r w:rsidRPr="00307AB6">
        <w:rPr>
          <w:rFonts w:asciiTheme="majorHAnsi" w:hAnsiTheme="majorHAnsi" w:cstheme="majorHAnsi"/>
          <w:sz w:val="12"/>
        </w:rPr>
        <w:t xml:space="preserve"> That we can struggle against our baser instincts. That </w:t>
      </w:r>
      <w:r w:rsidRPr="00307AB6">
        <w:rPr>
          <w:rStyle w:val="Emphasis"/>
          <w:rFonts w:asciiTheme="majorHAnsi" w:hAnsiTheme="majorHAnsi" w:cstheme="majorHAnsi"/>
          <w:highlight w:val="cyan"/>
        </w:rPr>
        <w:t>we can</w:t>
      </w:r>
      <w:r w:rsidRPr="00307AB6">
        <w:rPr>
          <w:rStyle w:val="Emphasis"/>
          <w:rFonts w:asciiTheme="majorHAnsi" w:hAnsiTheme="majorHAnsi" w:cstheme="majorHAnsi"/>
        </w:rPr>
        <w:t xml:space="preserve"> master them and </w:t>
      </w:r>
      <w:r w:rsidRPr="00307AB6">
        <w:rPr>
          <w:rStyle w:val="Emphasis"/>
          <w:rFonts w:asciiTheme="majorHAnsi" w:hAnsiTheme="majorHAnsi" w:cstheme="majorHAnsi"/>
          <w:highlight w:val="cyan"/>
        </w:rPr>
        <w:t>rise to</w:t>
      </w:r>
      <w:r w:rsidRPr="00307AB6">
        <w:rPr>
          <w:rStyle w:val="Emphasis"/>
          <w:rFonts w:asciiTheme="majorHAnsi" w:hAnsiTheme="majorHAnsi" w:cstheme="majorHAnsi"/>
        </w:rPr>
        <w:t xml:space="preserve"> unprecedented </w:t>
      </w:r>
      <w:r w:rsidRPr="00307AB6">
        <w:rPr>
          <w:rStyle w:val="Emphasis"/>
          <w:rFonts w:asciiTheme="majorHAnsi" w:hAnsiTheme="majorHAnsi" w:cstheme="majorHAnsi"/>
          <w:highlight w:val="cyan"/>
        </w:rPr>
        <w:t>challenges</w:t>
      </w:r>
      <w:r w:rsidRPr="00307AB6">
        <w:rPr>
          <w:rFonts w:asciiTheme="majorHAnsi" w:hAnsiTheme="majorHAnsi" w:cstheme="majorHAnsi"/>
          <w:sz w:val="12"/>
        </w:rPr>
        <w:t xml:space="preserve">. Secondly, that </w:t>
      </w:r>
      <w:r w:rsidRPr="00307AB6">
        <w:rPr>
          <w:rStyle w:val="StyleUnderline"/>
          <w:rFonts w:asciiTheme="majorHAnsi" w:hAnsiTheme="majorHAnsi" w:cstheme="majorHAnsi"/>
        </w:rPr>
        <w:t xml:space="preserve">even this does not make us masters of our own destiny. We can make visionary choices, but the future can still surprise us. </w:t>
      </w:r>
      <w:r w:rsidRPr="00307AB6">
        <w:rPr>
          <w:rFonts w:asciiTheme="majorHAnsi" w:hAnsiTheme="majorHAnsi" w:cstheme="majorHAnsi"/>
          <w:sz w:val="12"/>
        </w:rPr>
        <w:t xml:space="preserve">This is a humbling realization. Because </w:t>
      </w:r>
      <w:r w:rsidRPr="00307AB6">
        <w:rPr>
          <w:rStyle w:val="Emphasis"/>
          <w:rFonts w:asciiTheme="majorHAnsi" w:hAnsiTheme="majorHAnsi" w:cstheme="majorHAnsi"/>
          <w:highlight w:val="cyan"/>
        </w:rPr>
        <w:t>faced with an uncertain future, the only wise thing we can do is prepare</w:t>
      </w:r>
      <w:r w:rsidRPr="00307AB6">
        <w:rPr>
          <w:rFonts w:asciiTheme="majorHAnsi" w:hAnsiTheme="majorHAnsi" w:cstheme="majorHAnsi"/>
          <w:sz w:val="12"/>
        </w:rPr>
        <w:t xml:space="preserve"> for possibilities. Standing at the launch pad of the Fourth Industrial Revolution, </w:t>
      </w:r>
      <w:r w:rsidRPr="00307AB6">
        <w:rPr>
          <w:rStyle w:val="StyleUnderline"/>
          <w:rFonts w:asciiTheme="majorHAnsi" w:hAnsiTheme="majorHAnsi" w:cstheme="majorHAnsi"/>
        </w:rPr>
        <w:t>the possibilities seem endless. They range from</w:t>
      </w:r>
      <w:r w:rsidRPr="00307AB6">
        <w:rPr>
          <w:rFonts w:asciiTheme="majorHAnsi" w:hAnsiTheme="majorHAnsi" w:cstheme="majorHAnsi"/>
          <w:sz w:val="12"/>
        </w:rPr>
        <w:t xml:space="preserve"> an era of </w:t>
      </w:r>
      <w:r w:rsidRPr="00307AB6">
        <w:rPr>
          <w:rStyle w:val="StyleUnderline"/>
          <w:rFonts w:asciiTheme="majorHAnsi" w:hAnsiTheme="majorHAnsi" w:cstheme="majorHAnsi"/>
        </w:rPr>
        <w:t>abundance to the end of humanity</w:t>
      </w:r>
      <w:r w:rsidRPr="00307AB6">
        <w:rPr>
          <w:rFonts w:asciiTheme="majorHAnsi" w:hAnsiTheme="majorHAnsi" w:cstheme="majorHAnsi"/>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307AB6">
        <w:rPr>
          <w:rStyle w:val="StyleUnderline"/>
          <w:rFonts w:asciiTheme="majorHAnsi" w:hAnsiTheme="majorHAnsi" w:cstheme="majorHAnsi"/>
        </w:rPr>
        <w:t>Among the infinite future possibilities</w:t>
      </w:r>
      <w:r w:rsidRPr="00307AB6">
        <w:rPr>
          <w:rStyle w:val="Emphasis"/>
          <w:rFonts w:asciiTheme="majorHAnsi" w:hAnsiTheme="majorHAnsi" w:cstheme="majorHAnsi"/>
        </w:rPr>
        <w:t xml:space="preserve">, </w:t>
      </w:r>
      <w:r w:rsidRPr="00307AB6">
        <w:rPr>
          <w:rStyle w:val="Emphasis"/>
          <w:rFonts w:asciiTheme="majorHAnsi" w:hAnsiTheme="majorHAnsi" w:cstheme="majorHAnsi"/>
          <w:highlight w:val="cyan"/>
        </w:rPr>
        <w:t>only one outcome is truly irreversible: extinction</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Concerns</w:t>
      </w:r>
      <w:r w:rsidRPr="00307AB6">
        <w:rPr>
          <w:rFonts w:asciiTheme="majorHAnsi" w:hAnsiTheme="majorHAnsi" w:cstheme="majorHAnsi"/>
          <w:sz w:val="12"/>
        </w:rPr>
        <w:t xml:space="preserve"> about extinction </w:t>
      </w:r>
      <w:r w:rsidRPr="00307AB6">
        <w:rPr>
          <w:rStyle w:val="StyleUnderline"/>
          <w:rFonts w:asciiTheme="majorHAnsi" w:hAnsiTheme="majorHAnsi" w:cstheme="majorHAnsi"/>
          <w:highlight w:val="cyan"/>
        </w:rPr>
        <w:t>are</w:t>
      </w:r>
      <w:r w:rsidRPr="00307AB6">
        <w:rPr>
          <w:rFonts w:asciiTheme="majorHAnsi" w:hAnsiTheme="majorHAnsi" w:cstheme="majorHAnsi"/>
          <w:sz w:val="12"/>
        </w:rPr>
        <w:t xml:space="preserve"> often </w:t>
      </w:r>
      <w:r w:rsidRPr="00307AB6">
        <w:rPr>
          <w:rStyle w:val="StyleUnderline"/>
          <w:rFonts w:asciiTheme="majorHAnsi" w:hAnsiTheme="majorHAnsi" w:cstheme="majorHAnsi"/>
          <w:highlight w:val="cyan"/>
        </w:rPr>
        <w:t>dismissed</w:t>
      </w:r>
      <w:r w:rsidRPr="00307AB6">
        <w:rPr>
          <w:rStyle w:val="StyleUnderline"/>
          <w:rFonts w:asciiTheme="majorHAnsi" w:hAnsiTheme="majorHAnsi" w:cstheme="majorHAnsi"/>
        </w:rPr>
        <w:t xml:space="preserve"> as </w:t>
      </w:r>
      <w:r w:rsidRPr="00307AB6">
        <w:rPr>
          <w:rStyle w:val="Emphasis"/>
          <w:rFonts w:asciiTheme="majorHAnsi" w:hAnsiTheme="majorHAnsi" w:cstheme="majorHAnsi"/>
        </w:rPr>
        <w:t>apocalyptic alarmism</w:t>
      </w:r>
      <w:r w:rsidRPr="00307AB6">
        <w:rPr>
          <w:rFonts w:asciiTheme="majorHAnsi" w:hAnsiTheme="majorHAnsi" w:cstheme="majorHAnsi"/>
          <w:sz w:val="12"/>
        </w:rPr>
        <w:t xml:space="preserve">. Sometimes, they are. But </w:t>
      </w:r>
      <w:r w:rsidRPr="00307AB6">
        <w:rPr>
          <w:rStyle w:val="StyleUnderline"/>
          <w:rFonts w:asciiTheme="majorHAnsi" w:hAnsiTheme="majorHAnsi" w:cstheme="majorHAnsi"/>
        </w:rPr>
        <w:t xml:space="preserve">repeating that mankind is still here after 70 years of existential warning about nuclear warfare is a </w:t>
      </w:r>
      <w:r w:rsidRPr="00307AB6">
        <w:rPr>
          <w:rStyle w:val="Emphasis"/>
          <w:rFonts w:asciiTheme="majorHAnsi" w:hAnsiTheme="majorHAnsi" w:cstheme="majorHAnsi"/>
        </w:rPr>
        <w:t>straw man argument</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Emphasis"/>
          <w:rFonts w:asciiTheme="majorHAnsi" w:hAnsiTheme="majorHAnsi" w:cstheme="majorHAnsi"/>
        </w:rPr>
        <w:t>The fact that a 1000-year flood has not happened does not negate its possibility</w:t>
      </w:r>
      <w:r w:rsidRPr="00307AB6">
        <w:rPr>
          <w:rFonts w:asciiTheme="majorHAnsi" w:hAnsiTheme="majorHAnsi" w:cstheme="majorHAnsi"/>
          <w:sz w:val="12"/>
        </w:rPr>
        <w:t xml:space="preserve">. And </w:t>
      </w:r>
      <w:r w:rsidRPr="00307AB6">
        <w:rPr>
          <w:rStyle w:val="StyleUnderline"/>
          <w:rFonts w:asciiTheme="majorHAnsi" w:hAnsiTheme="majorHAnsi" w:cstheme="majorHAnsi"/>
          <w:highlight w:val="cyan"/>
        </w:rPr>
        <w:t xml:space="preserve">there have been </w:t>
      </w:r>
      <w:r w:rsidRPr="00307AB6">
        <w:rPr>
          <w:rStyle w:val="Emphasis"/>
          <w:rFonts w:asciiTheme="majorHAnsi" w:hAnsiTheme="majorHAnsi" w:cstheme="majorHAnsi"/>
          <w:highlight w:val="cyan"/>
        </w:rPr>
        <w:t>far too many nuclear near-misses to rest easy.</w:t>
      </w:r>
      <w:r w:rsidRPr="00307AB6">
        <w:rPr>
          <w:rStyle w:val="Emphasis"/>
          <w:rFonts w:asciiTheme="majorHAnsi" w:hAnsiTheme="majorHAnsi" w:cstheme="majorHAnsi"/>
        </w:rPr>
        <w:t xml:space="preserve"> </w:t>
      </w:r>
      <w:r w:rsidRPr="00307AB6">
        <w:rPr>
          <w:rFonts w:asciiTheme="majorHAnsi" w:hAnsiTheme="majorHAnsi" w:cstheme="majorHAnsi"/>
          <w:sz w:val="12"/>
        </w:rPr>
        <w:t xml:space="preserve">As the World Economic Forum’s Annual Meeting in </w:t>
      </w:r>
      <w:r w:rsidRPr="00307AB6">
        <w:rPr>
          <w:rStyle w:val="StyleUnderline"/>
          <w:rFonts w:asciiTheme="majorHAnsi" w:hAnsiTheme="majorHAnsi" w:cstheme="majorHAnsi"/>
        </w:rPr>
        <w:t>Davos discusses</w:t>
      </w:r>
      <w:r w:rsidRPr="00307AB6">
        <w:rPr>
          <w:rFonts w:asciiTheme="majorHAnsi" w:hAnsiTheme="majorHAnsi" w:cstheme="majorHAnsi"/>
          <w:sz w:val="12"/>
        </w:rPr>
        <w:t xml:space="preserve"> how to create a shared future in a fractured world, here are </w:t>
      </w:r>
      <w:r w:rsidRPr="00307AB6">
        <w:rPr>
          <w:rStyle w:val="StyleUnderline"/>
          <w:rFonts w:asciiTheme="majorHAnsi" w:hAnsiTheme="majorHAnsi" w:cstheme="majorHAnsi"/>
        </w:rPr>
        <w:t xml:space="preserve">five reasons why the possibility of existential risks should raise the stakes of conversation: </w:t>
      </w:r>
      <w:r w:rsidRPr="00307AB6">
        <w:rPr>
          <w:rFonts w:asciiTheme="majorHAnsi" w:hAnsiTheme="majorHAnsi" w:cstheme="majorHAnsi"/>
          <w:sz w:val="12"/>
        </w:rPr>
        <w:t xml:space="preserve">1. </w:t>
      </w:r>
      <w:r w:rsidRPr="00307AB6">
        <w:rPr>
          <w:rStyle w:val="Emphasis"/>
          <w:rFonts w:asciiTheme="majorHAnsi" w:hAnsiTheme="majorHAnsi" w:cstheme="majorHAnsi"/>
          <w:highlight w:val="cyan"/>
        </w:rPr>
        <w:t>Extinction is the rule</w:t>
      </w:r>
      <w:r w:rsidRPr="00307AB6">
        <w:rPr>
          <w:rStyle w:val="Emphasis"/>
          <w:rFonts w:asciiTheme="majorHAnsi" w:hAnsiTheme="majorHAnsi" w:cstheme="majorHAnsi"/>
        </w:rPr>
        <w:t>, not the exception</w:t>
      </w:r>
      <w:r w:rsidRPr="00307AB6">
        <w:rPr>
          <w:rFonts w:asciiTheme="majorHAnsi" w:hAnsiTheme="majorHAnsi" w:cstheme="majorHAnsi"/>
          <w:sz w:val="12"/>
        </w:rPr>
        <w:t xml:space="preserve"> More than </w:t>
      </w:r>
      <w:r w:rsidRPr="00307AB6">
        <w:rPr>
          <w:rStyle w:val="StyleUnderline"/>
          <w:rFonts w:asciiTheme="majorHAnsi" w:hAnsiTheme="majorHAnsi" w:cstheme="majorHAnsi"/>
          <w:highlight w:val="cyan"/>
        </w:rPr>
        <w:t>99.9% of all the species that ever existed are gone</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Deep time is unfathomable</w:t>
      </w:r>
      <w:r w:rsidRPr="00307AB6">
        <w:rPr>
          <w:rFonts w:asciiTheme="majorHAnsi" w:hAnsiTheme="majorHAnsi" w:cstheme="majorHAnsi"/>
          <w:sz w:val="12"/>
        </w:rPr>
        <w:t xml:space="preserve"> to the human brain. But </w:t>
      </w:r>
      <w:r w:rsidRPr="00307AB6">
        <w:rPr>
          <w:rStyle w:val="StyleUnderline"/>
          <w:rFonts w:asciiTheme="majorHAnsi" w:hAnsiTheme="majorHAnsi" w:cstheme="majorHAnsi"/>
        </w:rPr>
        <w:t xml:space="preserve">if one cares to take a tour of the billions of years of life’s history, we find a litany of forgotten species. </w:t>
      </w:r>
      <w:r w:rsidRPr="00307AB6">
        <w:rPr>
          <w:rFonts w:asciiTheme="majorHAnsi" w:hAnsiTheme="majorHAnsi" w:cstheme="majorHAnsi"/>
          <w:sz w:val="12"/>
        </w:rPr>
        <w:t xml:space="preserve">And we have only discovered a mere fraction of the extinct species that once roamed the planet. In the speck of time since the first humans evolved, more than </w:t>
      </w:r>
      <w:r w:rsidRPr="00307AB6">
        <w:rPr>
          <w:rStyle w:val="StyleUnderline"/>
          <w:rFonts w:asciiTheme="majorHAnsi" w:hAnsiTheme="majorHAnsi" w:cstheme="majorHAnsi"/>
        </w:rPr>
        <w:t>99.9% of all</w:t>
      </w:r>
      <w:r w:rsidRPr="00307AB6">
        <w:rPr>
          <w:rFonts w:asciiTheme="majorHAnsi" w:hAnsiTheme="majorHAnsi" w:cstheme="majorHAnsi"/>
          <w:sz w:val="12"/>
        </w:rPr>
        <w:t xml:space="preserve"> the distinct </w:t>
      </w:r>
      <w:r w:rsidRPr="00307AB6">
        <w:rPr>
          <w:rStyle w:val="StyleUnderline"/>
          <w:rFonts w:asciiTheme="majorHAnsi" w:hAnsiTheme="majorHAnsi" w:cstheme="majorHAnsi"/>
        </w:rPr>
        <w:t>human cultures that have ever existed are extinct.</w:t>
      </w:r>
      <w:r w:rsidRPr="00307AB6">
        <w:rPr>
          <w:rFonts w:asciiTheme="majorHAnsi" w:hAnsiTheme="majorHAnsi" w:cstheme="majorHAnsi"/>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307AB6">
        <w:rPr>
          <w:rStyle w:val="StyleUnderline"/>
          <w:rFonts w:asciiTheme="majorHAnsi" w:hAnsiTheme="majorHAnsi" w:cstheme="majorHAnsi"/>
        </w:rPr>
        <w:t>It is only in the very recent past that we became a truly global civilization</w:t>
      </w:r>
      <w:r w:rsidRPr="00307AB6">
        <w:rPr>
          <w:rFonts w:asciiTheme="majorHAnsi" w:hAnsiTheme="majorHAnsi" w:cstheme="majorHAnsi"/>
          <w:sz w:val="12"/>
        </w:rPr>
        <w:t xml:space="preserve">. Our interconnectedness continues to grow rapidly. “Stand or fall, we are the last civilization”, as </w:t>
      </w:r>
      <w:proofErr w:type="spellStart"/>
      <w:r w:rsidRPr="00307AB6">
        <w:rPr>
          <w:rFonts w:asciiTheme="majorHAnsi" w:hAnsiTheme="majorHAnsi" w:cstheme="majorHAnsi"/>
          <w:sz w:val="12"/>
        </w:rPr>
        <w:t>Ricken</w:t>
      </w:r>
      <w:proofErr w:type="spellEnd"/>
      <w:r w:rsidRPr="00307AB6">
        <w:rPr>
          <w:rFonts w:asciiTheme="majorHAnsi" w:hAnsiTheme="majorHAnsi" w:cstheme="majorHAnsi"/>
          <w:sz w:val="12"/>
        </w:rPr>
        <w:t xml:space="preserve"> Patel, the founder of the global civic movement Avaaz, put it. 2. Environmental pressures can drive extinction More than </w:t>
      </w:r>
      <w:r w:rsidRPr="00307AB6">
        <w:rPr>
          <w:rStyle w:val="StyleUnderline"/>
          <w:rFonts w:asciiTheme="majorHAnsi" w:hAnsiTheme="majorHAnsi" w:cstheme="majorHAnsi"/>
        </w:rPr>
        <w:t>15,000 scientists just issued a ‘warning to humanity’</w:t>
      </w:r>
      <w:r w:rsidRPr="00307AB6">
        <w:rPr>
          <w:rFonts w:asciiTheme="majorHAnsi" w:hAnsiTheme="majorHAnsi" w:cstheme="majorHAnsi"/>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307AB6">
        <w:rPr>
          <w:rStyle w:val="StyleUnderline"/>
          <w:rFonts w:asciiTheme="majorHAnsi" w:hAnsiTheme="majorHAnsi" w:cstheme="majorHAnsi"/>
        </w:rPr>
        <w:t>Diamond charts the history of past societies</w:t>
      </w:r>
      <w:r w:rsidRPr="00307AB6">
        <w:rPr>
          <w:rFonts w:asciiTheme="majorHAnsi" w:hAnsiTheme="majorHAnsi" w:cstheme="majorHAnsi"/>
          <w:sz w:val="12"/>
        </w:rPr>
        <w:t xml:space="preserve">. He makes the case that </w:t>
      </w:r>
      <w:r w:rsidRPr="00307AB6">
        <w:rPr>
          <w:rStyle w:val="StyleUnderline"/>
          <w:rFonts w:asciiTheme="majorHAnsi" w:hAnsiTheme="majorHAnsi" w:cstheme="majorHAnsi"/>
        </w:rPr>
        <w:t xml:space="preserve">overpopulation and resource use beyond the carrying capacity have often been important, </w:t>
      </w:r>
      <w:r w:rsidRPr="00307AB6">
        <w:rPr>
          <w:rFonts w:asciiTheme="majorHAnsi" w:hAnsiTheme="majorHAnsi" w:cstheme="majorHAnsi"/>
          <w:sz w:val="12"/>
        </w:rPr>
        <w:t xml:space="preserve">if not the only, drivers </w:t>
      </w:r>
      <w:r w:rsidRPr="00307AB6">
        <w:rPr>
          <w:rStyle w:val="StyleUnderline"/>
          <w:rFonts w:asciiTheme="majorHAnsi" w:hAnsiTheme="majorHAnsi" w:cstheme="majorHAnsi"/>
        </w:rPr>
        <w:t xml:space="preserve">of collapse. </w:t>
      </w:r>
      <w:r w:rsidRPr="00307AB6">
        <w:rPr>
          <w:rFonts w:asciiTheme="majorHAnsi" w:hAnsiTheme="majorHAnsi" w:cstheme="majorHAnsi"/>
          <w:sz w:val="12"/>
        </w:rPr>
        <w:t xml:space="preserve">Even though we are making important incremental progress in battles such as climate change, </w:t>
      </w:r>
      <w:r w:rsidRPr="00307AB6">
        <w:rPr>
          <w:rStyle w:val="StyleUnderline"/>
          <w:rFonts w:asciiTheme="majorHAnsi" w:hAnsiTheme="majorHAnsi" w:cstheme="majorHAnsi"/>
        </w:rPr>
        <w:t>we must</w:t>
      </w:r>
      <w:r w:rsidRPr="00307AB6">
        <w:rPr>
          <w:rFonts w:asciiTheme="majorHAnsi" w:hAnsiTheme="majorHAnsi" w:cstheme="majorHAnsi"/>
          <w:sz w:val="12"/>
        </w:rPr>
        <w:t xml:space="preserve"> still </w:t>
      </w:r>
      <w:r w:rsidRPr="00307AB6">
        <w:rPr>
          <w:rStyle w:val="StyleUnderline"/>
          <w:rFonts w:asciiTheme="majorHAnsi" w:hAnsiTheme="majorHAnsi" w:cstheme="majorHAnsi"/>
        </w:rPr>
        <w:t xml:space="preserve">achieve tremendous </w:t>
      </w:r>
      <w:r w:rsidRPr="00307AB6">
        <w:rPr>
          <w:rFonts w:asciiTheme="majorHAnsi" w:hAnsiTheme="majorHAnsi" w:cstheme="majorHAnsi"/>
          <w:sz w:val="12"/>
        </w:rPr>
        <w:t xml:space="preserve">step </w:t>
      </w:r>
      <w:r w:rsidRPr="00307AB6">
        <w:rPr>
          <w:rStyle w:val="StyleUnderline"/>
          <w:rFonts w:asciiTheme="majorHAnsi" w:hAnsiTheme="majorHAnsi" w:cstheme="majorHAnsi"/>
        </w:rPr>
        <w:t>changes in our response to several major environmental crises.</w:t>
      </w:r>
      <w:r w:rsidRPr="00307AB6">
        <w:rPr>
          <w:rFonts w:asciiTheme="majorHAnsi" w:hAnsiTheme="majorHAnsi" w:cstheme="majorHAnsi"/>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w:t>
      </w:r>
      <w:proofErr w:type="spellStart"/>
      <w:r w:rsidRPr="00307AB6">
        <w:rPr>
          <w:rFonts w:asciiTheme="majorHAnsi" w:hAnsiTheme="majorHAnsi" w:cstheme="majorHAnsi"/>
          <w:sz w:val="12"/>
        </w:rPr>
        <w:t>superintelligent</w:t>
      </w:r>
      <w:proofErr w:type="spellEnd"/>
      <w:r w:rsidRPr="00307AB6">
        <w:rPr>
          <w:rFonts w:asciiTheme="majorHAnsi" w:hAnsiTheme="majorHAnsi" w:cstheme="majorHAnsi"/>
          <w:sz w:val="12"/>
        </w:rPr>
        <w:t xml:space="preserve"> being may always do something entirely different from what we, with our mere mortal intelligence, can foresee. In his 2014 book Superintelligence, Swedish philosopher Nick Bostrom presents the challenge in thought-provoking detail, and advises caution. </w:t>
      </w:r>
      <w:r w:rsidRPr="00307AB6">
        <w:rPr>
          <w:rStyle w:val="Emphasis"/>
          <w:rFonts w:asciiTheme="majorHAnsi" w:hAnsiTheme="majorHAnsi" w:cstheme="majorHAnsi"/>
        </w:rPr>
        <w:t>Bostrom cites a survey of industry experts that projected a 50% chance of the development of artificial superintelligence by 2050</w:t>
      </w:r>
      <w:r w:rsidRPr="00307AB6">
        <w:rPr>
          <w:rFonts w:asciiTheme="majorHAnsi" w:hAnsiTheme="majorHAnsi" w:cstheme="majorHAnsi"/>
          <w:sz w:val="12"/>
        </w:rPr>
        <w:t xml:space="preserve">, </w:t>
      </w:r>
      <w:r w:rsidRPr="00307AB6">
        <w:rPr>
          <w:rStyle w:val="Emphasis"/>
          <w:rFonts w:asciiTheme="majorHAnsi" w:hAnsiTheme="majorHAnsi" w:cstheme="majorHAnsi"/>
        </w:rPr>
        <w:t>and a 90% chance by 2075</w:t>
      </w:r>
      <w:r w:rsidRPr="00307AB6">
        <w:rPr>
          <w:rFonts w:asciiTheme="majorHAnsi" w:hAnsiTheme="majorHAnsi" w:cstheme="majorHAnsi"/>
          <w:sz w:val="12"/>
        </w:rPr>
        <w:t xml:space="preserve">. The latter date is within the life expectancy of many alive today. </w:t>
      </w:r>
      <w:r w:rsidRPr="00307AB6">
        <w:rPr>
          <w:rStyle w:val="StyleUnderline"/>
          <w:rFonts w:asciiTheme="majorHAnsi" w:hAnsiTheme="majorHAnsi" w:cstheme="majorHAnsi"/>
        </w:rPr>
        <w:t>Visionaries</w:t>
      </w:r>
      <w:r w:rsidRPr="00307AB6">
        <w:rPr>
          <w:rFonts w:asciiTheme="majorHAnsi" w:hAnsiTheme="majorHAnsi" w:cstheme="majorHAnsi"/>
          <w:sz w:val="12"/>
        </w:rPr>
        <w:t xml:space="preserve"> like Stephen Hawking and Elon Musk have </w:t>
      </w:r>
      <w:r w:rsidRPr="00307AB6">
        <w:rPr>
          <w:rStyle w:val="StyleUnderline"/>
          <w:rFonts w:asciiTheme="majorHAnsi" w:hAnsiTheme="majorHAnsi" w:cstheme="majorHAnsi"/>
        </w:rPr>
        <w:t xml:space="preserve">warned of the existential risks from artificial superintelligence. </w:t>
      </w:r>
      <w:r w:rsidRPr="00307AB6">
        <w:rPr>
          <w:rFonts w:asciiTheme="majorHAnsi" w:hAnsiTheme="majorHAnsi" w:cstheme="majorHAnsi"/>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307AB6">
        <w:rPr>
          <w:rStyle w:val="StyleUnderline"/>
          <w:rFonts w:asciiTheme="majorHAnsi" w:hAnsiTheme="majorHAnsi" w:cstheme="majorHAnsi"/>
        </w:rPr>
        <w:t>Throughout history, we have rallied against the ‘other’</w:t>
      </w:r>
      <w:r w:rsidRPr="00307AB6">
        <w:rPr>
          <w:rFonts w:asciiTheme="majorHAnsi" w:hAnsiTheme="majorHAnsi" w:cstheme="majorHAnsi"/>
          <w:sz w:val="12"/>
        </w:rPr>
        <w:t xml:space="preserve">. </w:t>
      </w:r>
      <w:r w:rsidRPr="00307AB6">
        <w:rPr>
          <w:rStyle w:val="StyleUnderline"/>
          <w:rFonts w:asciiTheme="majorHAnsi" w:hAnsiTheme="majorHAnsi" w:cstheme="majorHAnsi"/>
        </w:rPr>
        <w:t>Tribes</w:t>
      </w:r>
      <w:r w:rsidRPr="00307AB6">
        <w:rPr>
          <w:rFonts w:asciiTheme="majorHAnsi" w:hAnsiTheme="majorHAnsi" w:cstheme="majorHAnsi"/>
          <w:sz w:val="12"/>
        </w:rPr>
        <w:t xml:space="preserve"> have </w:t>
      </w:r>
      <w:r w:rsidRPr="00307AB6">
        <w:rPr>
          <w:rStyle w:val="StyleUnderline"/>
          <w:rFonts w:asciiTheme="majorHAnsi" w:hAnsiTheme="majorHAnsi" w:cstheme="majorHAnsi"/>
        </w:rPr>
        <w:t>overpowered tribes,</w:t>
      </w:r>
      <w:r w:rsidRPr="00307AB6">
        <w:rPr>
          <w:rFonts w:asciiTheme="majorHAnsi" w:hAnsiTheme="majorHAnsi" w:cstheme="majorHAnsi"/>
          <w:sz w:val="12"/>
        </w:rPr>
        <w:t xml:space="preserve"> </w:t>
      </w:r>
      <w:r w:rsidRPr="00307AB6">
        <w:rPr>
          <w:rStyle w:val="StyleUnderline"/>
          <w:rFonts w:asciiTheme="majorHAnsi" w:hAnsiTheme="majorHAnsi" w:cstheme="majorHAnsi"/>
        </w:rPr>
        <w:t>empires have conquered rivals</w:t>
      </w:r>
      <w:r w:rsidRPr="00307AB6">
        <w:rPr>
          <w:rFonts w:asciiTheme="majorHAnsi" w:hAnsiTheme="majorHAnsi" w:cstheme="majorHAnsi"/>
          <w:sz w:val="12"/>
        </w:rPr>
        <w:t xml:space="preserve">. Even today, </w:t>
      </w:r>
      <w:r w:rsidRPr="00307AB6">
        <w:rPr>
          <w:rStyle w:val="StyleUnderline"/>
          <w:rFonts w:asciiTheme="majorHAnsi" w:hAnsiTheme="majorHAnsi" w:cstheme="majorHAnsi"/>
        </w:rPr>
        <w:t xml:space="preserve">our fiercest </w:t>
      </w:r>
      <w:r w:rsidRPr="00307AB6">
        <w:rPr>
          <w:rStyle w:val="StyleUnderline"/>
          <w:rFonts w:asciiTheme="majorHAnsi" w:hAnsiTheme="majorHAnsi" w:cstheme="majorHAnsi"/>
          <w:highlight w:val="cyan"/>
        </w:rPr>
        <w:t>displays of unity typically happen at wartime.</w:t>
      </w:r>
      <w:r w:rsidRPr="00307AB6">
        <w:rPr>
          <w:rStyle w:val="StyleUnderline"/>
          <w:rFonts w:asciiTheme="majorHAnsi" w:hAnsiTheme="majorHAnsi" w:cstheme="majorHAnsi"/>
        </w:rPr>
        <w:t xml:space="preserve"> We</w:t>
      </w:r>
      <w:r w:rsidRPr="00307AB6">
        <w:rPr>
          <w:rFonts w:asciiTheme="majorHAnsi" w:hAnsiTheme="majorHAnsi" w:cstheme="majorHAnsi"/>
          <w:sz w:val="12"/>
        </w:rPr>
        <w:t xml:space="preserve"> give our lives for our motherland and defend nationalistic pride like a wounded lion. But like the early </w:t>
      </w:r>
      <w:proofErr w:type="spellStart"/>
      <w:r w:rsidRPr="00307AB6">
        <w:rPr>
          <w:rFonts w:asciiTheme="majorHAnsi" w:hAnsiTheme="majorHAnsi" w:cstheme="majorHAnsi"/>
          <w:sz w:val="12"/>
        </w:rPr>
        <w:t>Morioris</w:t>
      </w:r>
      <w:proofErr w:type="spellEnd"/>
      <w:r w:rsidRPr="00307AB6">
        <w:rPr>
          <w:rFonts w:asciiTheme="majorHAnsi" w:hAnsiTheme="majorHAnsi" w:cstheme="majorHAnsi"/>
          <w:sz w:val="12"/>
        </w:rPr>
        <w:t xml:space="preserve">, </w:t>
      </w:r>
      <w:r w:rsidRPr="00307AB6">
        <w:rPr>
          <w:rStyle w:val="StyleUnderline"/>
          <w:rFonts w:asciiTheme="majorHAnsi" w:hAnsiTheme="majorHAnsi" w:cstheme="majorHAnsi"/>
        </w:rPr>
        <w:t xml:space="preserve">we 21st-century citizens find ourselves on an </w:t>
      </w:r>
      <w:r w:rsidRPr="00307AB6">
        <w:rPr>
          <w:rStyle w:val="Emphasis"/>
          <w:rFonts w:asciiTheme="majorHAnsi" w:hAnsiTheme="majorHAnsi" w:cstheme="majorHAnsi"/>
        </w:rPr>
        <w:t>increasingly unstable island</w:t>
      </w:r>
      <w:r w:rsidRPr="00307AB6">
        <w:rPr>
          <w:rStyle w:val="StyleUnderline"/>
          <w:rFonts w:asciiTheme="majorHAnsi" w:hAnsiTheme="majorHAnsi" w:cstheme="majorHAnsi"/>
        </w:rPr>
        <w:t>.</w:t>
      </w:r>
      <w:r w:rsidRPr="00307AB6">
        <w:rPr>
          <w:rFonts w:asciiTheme="majorHAnsi" w:hAnsiTheme="majorHAnsi" w:cstheme="majorHAnsi"/>
          <w:sz w:val="12"/>
        </w:rPr>
        <w:t xml:space="preserve"> </w:t>
      </w:r>
      <w:r w:rsidRPr="00307AB6">
        <w:rPr>
          <w:rStyle w:val="StyleUnderline"/>
          <w:rFonts w:asciiTheme="majorHAnsi" w:hAnsiTheme="majorHAnsi" w:cstheme="majorHAnsi"/>
          <w:highlight w:val="cyan"/>
        </w:rPr>
        <w:t>We may have a violent past, but</w:t>
      </w:r>
      <w:r w:rsidRPr="00307AB6">
        <w:rPr>
          <w:rStyle w:val="StyleUnderline"/>
          <w:rFonts w:asciiTheme="majorHAnsi" w:hAnsiTheme="majorHAnsi" w:cstheme="majorHAnsi"/>
        </w:rPr>
        <w:t xml:space="preserve"> </w:t>
      </w:r>
      <w:r w:rsidRPr="00307AB6">
        <w:rPr>
          <w:rStyle w:val="Emphasis"/>
          <w:rFonts w:asciiTheme="majorHAnsi" w:hAnsiTheme="majorHAnsi" w:cstheme="majorHAnsi"/>
        </w:rPr>
        <w:t xml:space="preserve">we have </w:t>
      </w:r>
      <w:r w:rsidRPr="00307AB6">
        <w:rPr>
          <w:rStyle w:val="Emphasis"/>
          <w:rFonts w:asciiTheme="majorHAnsi" w:hAnsiTheme="majorHAnsi" w:cstheme="majorHAnsi"/>
          <w:highlight w:val="cyan"/>
        </w:rPr>
        <w:t>no more dangerous enemy than ourselves</w:t>
      </w:r>
      <w:r w:rsidRPr="00307AB6">
        <w:rPr>
          <w:rFonts w:asciiTheme="majorHAnsi" w:hAnsiTheme="majorHAnsi" w:cstheme="majorHAnsi"/>
          <w:sz w:val="12"/>
        </w:rPr>
        <w:t xml:space="preserve">. </w:t>
      </w:r>
      <w:r w:rsidRPr="00307AB6">
        <w:rPr>
          <w:rStyle w:val="StyleUnderline"/>
          <w:rFonts w:asciiTheme="majorHAnsi" w:hAnsiTheme="majorHAnsi" w:cstheme="majorHAnsi"/>
        </w:rPr>
        <w:t>Our task is to find</w:t>
      </w:r>
      <w:r w:rsidRPr="00307AB6">
        <w:rPr>
          <w:rFonts w:asciiTheme="majorHAnsi" w:hAnsiTheme="majorHAnsi" w:cstheme="majorHAnsi"/>
          <w:sz w:val="12"/>
        </w:rPr>
        <w:t xml:space="preserve"> our own </w:t>
      </w:r>
      <w:proofErr w:type="spellStart"/>
      <w:r w:rsidRPr="00307AB6">
        <w:rPr>
          <w:rFonts w:asciiTheme="majorHAnsi" w:hAnsiTheme="majorHAnsi" w:cstheme="majorHAnsi"/>
          <w:sz w:val="12"/>
        </w:rPr>
        <w:t>Nunuku’s</w:t>
      </w:r>
      <w:proofErr w:type="spellEnd"/>
      <w:r w:rsidRPr="00307AB6">
        <w:rPr>
          <w:rFonts w:asciiTheme="majorHAnsi" w:hAnsiTheme="majorHAnsi" w:cstheme="majorHAnsi"/>
          <w:sz w:val="12"/>
        </w:rPr>
        <w:t xml:space="preserve"> Law. </w:t>
      </w:r>
      <w:r w:rsidRPr="00307AB6">
        <w:rPr>
          <w:rStyle w:val="StyleUnderline"/>
          <w:rFonts w:asciiTheme="majorHAnsi" w:hAnsiTheme="majorHAnsi" w:cstheme="majorHAnsi"/>
        </w:rPr>
        <w:t xml:space="preserve">Our own shared contract, based on </w:t>
      </w:r>
      <w:r w:rsidRPr="00307AB6">
        <w:rPr>
          <w:rStyle w:val="StyleUnderline"/>
          <w:rFonts w:asciiTheme="majorHAnsi" w:hAnsiTheme="majorHAnsi" w:cstheme="majorHAnsi"/>
          <w:highlight w:val="cyan"/>
        </w:rPr>
        <w:t>equity, would help us navigate safely.</w:t>
      </w:r>
      <w:r w:rsidRPr="00307AB6">
        <w:rPr>
          <w:rFonts w:asciiTheme="majorHAnsi" w:hAnsiTheme="majorHAnsi" w:cstheme="majorHAnsi"/>
          <w:sz w:val="12"/>
        </w:rPr>
        <w:t xml:space="preserve"> It </w:t>
      </w:r>
      <w:r w:rsidRPr="00307AB6">
        <w:rPr>
          <w:rStyle w:val="StyleUnderline"/>
          <w:rFonts w:asciiTheme="majorHAnsi" w:hAnsiTheme="majorHAnsi" w:cstheme="majorHAnsi"/>
        </w:rPr>
        <w:t xml:space="preserve">would ensure </w:t>
      </w:r>
      <w:r w:rsidRPr="00307AB6">
        <w:rPr>
          <w:rStyle w:val="StyleUnderline"/>
          <w:rFonts w:asciiTheme="majorHAnsi" w:hAnsiTheme="majorHAnsi" w:cstheme="majorHAnsi"/>
          <w:highlight w:val="cyan"/>
        </w:rPr>
        <w:t>a future that unleashes the full potential of our</w:t>
      </w:r>
      <w:r w:rsidRPr="00307AB6">
        <w:rPr>
          <w:rStyle w:val="StyleUnderline"/>
          <w:rFonts w:asciiTheme="majorHAnsi" w:hAnsiTheme="majorHAnsi" w:cstheme="majorHAnsi"/>
        </w:rPr>
        <w:t xml:space="preserve"> still-budding human </w:t>
      </w:r>
      <w:r w:rsidRPr="00307AB6">
        <w:rPr>
          <w:rStyle w:val="StyleUnderline"/>
          <w:rFonts w:asciiTheme="majorHAnsi" w:hAnsiTheme="majorHAnsi" w:cstheme="majorHAnsi"/>
          <w:highlight w:val="cyan"/>
        </w:rPr>
        <w:t>civilization</w:t>
      </w:r>
      <w:r w:rsidRPr="00307AB6">
        <w:rPr>
          <w:rStyle w:val="StyleUnderline"/>
          <w:rFonts w:asciiTheme="majorHAnsi" w:hAnsiTheme="majorHAnsi" w:cstheme="majorHAnsi"/>
        </w:rPr>
        <w:t xml:space="preserve">, in all its diversity. </w:t>
      </w:r>
      <w:r w:rsidRPr="00307AB6">
        <w:rPr>
          <w:rStyle w:val="StyleUnderline"/>
          <w:rFonts w:asciiTheme="majorHAnsi" w:hAnsiTheme="majorHAnsi" w:cstheme="majorHAnsi"/>
          <w:highlight w:val="cyan"/>
        </w:rPr>
        <w:t xml:space="preserve">We cannot do this unless we are </w:t>
      </w:r>
      <w:r w:rsidRPr="00307AB6">
        <w:rPr>
          <w:rStyle w:val="Emphasis"/>
          <w:rFonts w:asciiTheme="majorHAnsi" w:hAnsiTheme="majorHAnsi" w:cstheme="majorHAnsi"/>
          <w:highlight w:val="cyan"/>
        </w:rPr>
        <w:t>humbly grounded in the possibility of our own destruction</w:t>
      </w:r>
      <w:r w:rsidRPr="00307AB6">
        <w:rPr>
          <w:rFonts w:asciiTheme="majorHAnsi" w:hAnsiTheme="majorHAnsi" w:cstheme="majorHAnsi"/>
          <w:sz w:val="12"/>
          <w:highlight w:val="cyan"/>
        </w:rPr>
        <w:t xml:space="preserve">. </w:t>
      </w:r>
      <w:r w:rsidRPr="00307AB6">
        <w:rPr>
          <w:rStyle w:val="Emphasis"/>
          <w:rFonts w:asciiTheme="majorHAnsi" w:hAnsiTheme="majorHAnsi" w:cstheme="majorHAnsi"/>
          <w:highlight w:val="cyan"/>
        </w:rPr>
        <w:t>Survival is life’s primal instinct</w:t>
      </w:r>
      <w:r w:rsidRPr="00307AB6">
        <w:rPr>
          <w:rFonts w:asciiTheme="majorHAnsi" w:hAnsiTheme="majorHAnsi" w:cstheme="majorHAnsi"/>
          <w:sz w:val="12"/>
          <w:highlight w:val="cyan"/>
        </w:rPr>
        <w:t xml:space="preserve">. </w:t>
      </w:r>
      <w:r w:rsidRPr="00307AB6">
        <w:rPr>
          <w:rStyle w:val="StyleUnderline"/>
          <w:rFonts w:asciiTheme="majorHAnsi" w:hAnsiTheme="majorHAnsi" w:cstheme="majorHAnsi"/>
          <w:highlight w:val="cyan"/>
        </w:rPr>
        <w:t>In the absence of a common enemy, we must find common cause in survival.</w:t>
      </w:r>
      <w:r w:rsidRPr="00307AB6">
        <w:rPr>
          <w:rStyle w:val="StyleUnderline"/>
          <w:rFonts w:asciiTheme="majorHAnsi" w:hAnsiTheme="majorHAnsi" w:cstheme="majorHAnsi"/>
        </w:rPr>
        <w:t xml:space="preserve"> Our future may depend on whether we realize this.</w:t>
      </w:r>
    </w:p>
    <w:p w14:paraId="05BD30C2" w14:textId="77777777" w:rsidR="00822165" w:rsidRDefault="00822165" w:rsidP="00822165">
      <w:pPr>
        <w:pStyle w:val="Heading4"/>
      </w:pPr>
      <w:r>
        <w:t xml:space="preserve">*2. No modelling---divergences in implementation </w:t>
      </w:r>
      <w:r w:rsidRPr="00DC1240">
        <w:rPr>
          <w:u w:val="single"/>
        </w:rPr>
        <w:t>inevitable</w:t>
      </w:r>
      <w:r>
        <w:t xml:space="preserve">, especially with an </w:t>
      </w:r>
      <w:r w:rsidRPr="00DC1240">
        <w:rPr>
          <w:u w:val="single"/>
        </w:rPr>
        <w:t>arbitrary</w:t>
      </w:r>
      <w:r>
        <w:t xml:space="preserve"> standard.</w:t>
      </w:r>
    </w:p>
    <w:p w14:paraId="46043222" w14:textId="77777777" w:rsidR="00822165" w:rsidRPr="00DC1240" w:rsidRDefault="00822165" w:rsidP="00822165">
      <w:r w:rsidRPr="00DC1240">
        <w:t xml:space="preserve">Ma. Joy V. </w:t>
      </w:r>
      <w:proofErr w:type="spellStart"/>
      <w:r w:rsidRPr="00DC1240">
        <w:rPr>
          <w:rStyle w:val="Style13ptBold"/>
        </w:rPr>
        <w:t>Abrenica</w:t>
      </w:r>
      <w:proofErr w:type="spellEnd"/>
      <w:r w:rsidRPr="00DC1240">
        <w:rPr>
          <w:rStyle w:val="Style13ptBold"/>
        </w:rPr>
        <w:t xml:space="preserve"> 18</w:t>
      </w:r>
      <w:r w:rsidRPr="00DC1240">
        <w:t xml:space="preserve">. Professor, School of Economics, University of the Philippines Diliman. BALANCING CONSUMER WELFARE AND PUBLIC INTEREST IN COMPETITION LAW. 13:2 Asian J WTO &amp; Int'l Health L &amp; </w:t>
      </w:r>
      <w:proofErr w:type="spellStart"/>
      <w:r w:rsidRPr="00DC1240">
        <w:t>Pol'y</w:t>
      </w:r>
      <w:proofErr w:type="spellEnd"/>
      <w:r w:rsidRPr="00DC1240">
        <w:t xml:space="preserve"> 443. 2018. </w:t>
      </w:r>
      <w:proofErr w:type="spellStart"/>
      <w:r w:rsidRPr="00DC1240">
        <w:t>Pg</w:t>
      </w:r>
      <w:proofErr w:type="spellEnd"/>
      <w:r w:rsidRPr="00DC1240">
        <w:t xml:space="preserve"> 448-449</w:t>
      </w:r>
    </w:p>
    <w:p w14:paraId="2A0409E9" w14:textId="77777777" w:rsidR="00822165" w:rsidRPr="008559DB" w:rsidRDefault="00822165" w:rsidP="00822165">
      <w:pPr>
        <w:rPr>
          <w:sz w:val="16"/>
        </w:rPr>
      </w:pPr>
      <w:r w:rsidRPr="00DC1240">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DC1240">
        <w:rPr>
          <w:rStyle w:val="StyleUnderline"/>
        </w:rPr>
        <w:t>The OECD describes the convergence among antitrust regimes as follows</w:t>
      </w:r>
      <w:r w:rsidRPr="00DC1240">
        <w:rPr>
          <w:sz w:val="16"/>
        </w:rPr>
        <w:t xml:space="preserve">: </w:t>
      </w:r>
      <w:r w:rsidRPr="00DC1240">
        <w:rPr>
          <w:rStyle w:val="StyleUnderline"/>
          <w:highlight w:val="cyan"/>
        </w:rPr>
        <w:t xml:space="preserve">There is </w:t>
      </w:r>
      <w:r w:rsidRPr="00DC1240">
        <w:rPr>
          <w:rStyle w:val="Emphasis"/>
          <w:highlight w:val="cyan"/>
        </w:rPr>
        <w:t>general consensus</w:t>
      </w:r>
      <w:r w:rsidRPr="00DC1240">
        <w:rPr>
          <w:rStyle w:val="StyleUnderline"/>
          <w:highlight w:val="cyan"/>
        </w:rPr>
        <w:t xml:space="preserve"> that the</w:t>
      </w:r>
      <w:r w:rsidRPr="00DC1240">
        <w:rPr>
          <w:rStyle w:val="StyleUnderline"/>
        </w:rPr>
        <w:t xml:space="preserve"> basic </w:t>
      </w:r>
      <w:r w:rsidRPr="00DC1240">
        <w:rPr>
          <w:rStyle w:val="StyleUnderline"/>
          <w:highlight w:val="cyan"/>
        </w:rPr>
        <w:t>objective</w:t>
      </w:r>
      <w:r w:rsidRPr="00DC1240">
        <w:rPr>
          <w:rStyle w:val="StyleUnderline"/>
        </w:rPr>
        <w:t xml:space="preserve"> of competition law is </w:t>
      </w:r>
      <w:r w:rsidRPr="00DC1240">
        <w:rPr>
          <w:rStyle w:val="StyleUnderline"/>
          <w:highlight w:val="cyan"/>
        </w:rPr>
        <w:t>to protect</w:t>
      </w:r>
      <w:r w:rsidRPr="00DC1240">
        <w:rPr>
          <w:rStyle w:val="StyleUnderline"/>
        </w:rPr>
        <w:t xml:space="preserve"> and preserve </w:t>
      </w:r>
      <w:r w:rsidRPr="00DC1240">
        <w:rPr>
          <w:rStyle w:val="StyleUnderline"/>
          <w:highlight w:val="cyan"/>
        </w:rPr>
        <w:t>competition</w:t>
      </w:r>
      <w:r w:rsidRPr="00DC1240">
        <w:rPr>
          <w:sz w:val="16"/>
        </w:rPr>
        <w:t xml:space="preserve"> as the most appropriate means of ensuring the efficient allocation of resources . . . in free market economies. While </w:t>
      </w:r>
      <w:r w:rsidRPr="00DC1240">
        <w:rPr>
          <w:rStyle w:val="Emphasis"/>
          <w:highlight w:val="cyan"/>
        </w:rPr>
        <w:t>countries differ</w:t>
      </w:r>
      <w:r w:rsidRPr="00DC1240">
        <w:rPr>
          <w:rStyle w:val="StyleUnderline"/>
          <w:highlight w:val="cyan"/>
        </w:rPr>
        <w:t xml:space="preserve"> </w:t>
      </w:r>
      <w:r w:rsidRPr="00DC1240">
        <w:rPr>
          <w:rStyle w:val="StyleUnderline"/>
        </w:rPr>
        <w:t xml:space="preserve">somewhat </w:t>
      </w:r>
      <w:r w:rsidRPr="00DC1240">
        <w:rPr>
          <w:rStyle w:val="Emphasis"/>
          <w:highlight w:val="cyan"/>
        </w:rPr>
        <w:t>in defining</w:t>
      </w:r>
      <w:r w:rsidRPr="00DC1240">
        <w:rPr>
          <w:rStyle w:val="StyleUnderline"/>
        </w:rPr>
        <w:t xml:space="preserve"> efficient </w:t>
      </w:r>
      <w:r w:rsidRPr="00DC1240">
        <w:rPr>
          <w:rStyle w:val="StyleUnderline"/>
          <w:highlight w:val="cyan"/>
        </w:rPr>
        <w:t>market outcomes</w:t>
      </w:r>
      <w:r w:rsidRPr="00DC1240">
        <w:rPr>
          <w:sz w:val="16"/>
        </w:rPr>
        <w:t xml:space="preserve">, there is general agreement that the concept is manifested by lower consumer prices, higher quality products and better product choice. 22 But </w:t>
      </w:r>
      <w:r w:rsidRPr="00DC1240">
        <w:rPr>
          <w:rStyle w:val="StyleUnderline"/>
        </w:rPr>
        <w:t xml:space="preserve">the adoption of </w:t>
      </w:r>
      <w:r w:rsidRPr="00DC1240">
        <w:rPr>
          <w:rStyle w:val="StyleUnderline"/>
          <w:highlight w:val="cyan"/>
        </w:rPr>
        <w:t>a common framework</w:t>
      </w:r>
      <w:r w:rsidRPr="00DC1240">
        <w:rPr>
          <w:rStyle w:val="StyleUnderline"/>
        </w:rPr>
        <w:t xml:space="preserve"> </w:t>
      </w:r>
      <w:r w:rsidRPr="00DC1240">
        <w:rPr>
          <w:rStyle w:val="StyleUnderline"/>
          <w:highlight w:val="cyan"/>
        </w:rPr>
        <w:t xml:space="preserve">has </w:t>
      </w:r>
      <w:r w:rsidRPr="00DC1240">
        <w:rPr>
          <w:rStyle w:val="Emphasis"/>
          <w:highlight w:val="cyan"/>
        </w:rPr>
        <w:t>not resulted</w:t>
      </w:r>
      <w:r w:rsidRPr="00DC1240">
        <w:rPr>
          <w:rStyle w:val="StyleUnderline"/>
          <w:highlight w:val="cyan"/>
        </w:rPr>
        <w:t xml:space="preserve"> in uniform implementation</w:t>
      </w:r>
      <w:r w:rsidRPr="00DC1240">
        <w:rPr>
          <w:rStyle w:val="StyleUnderline"/>
        </w:rPr>
        <w:t xml:space="preserve"> of competition principles</w:t>
      </w:r>
      <w:r w:rsidRPr="00DC1240">
        <w:rPr>
          <w:sz w:val="16"/>
        </w:rPr>
        <w:t xml:space="preserve">. This is because </w:t>
      </w:r>
      <w:r w:rsidRPr="00DC1240">
        <w:rPr>
          <w:rStyle w:val="StyleUnderline"/>
        </w:rPr>
        <w:t xml:space="preserve">most competition </w:t>
      </w:r>
      <w:r w:rsidRPr="00DC1240">
        <w:rPr>
          <w:rStyle w:val="StyleUnderline"/>
          <w:highlight w:val="cyan"/>
        </w:rPr>
        <w:t>regimes are still conditioned by</w:t>
      </w:r>
      <w:r w:rsidRPr="00DC1240">
        <w:rPr>
          <w:rStyle w:val="StyleUnderline"/>
        </w:rPr>
        <w:t xml:space="preserve"> the zeitgeist of their own competition law, as well as by </w:t>
      </w:r>
      <w:r w:rsidRPr="00DC1240">
        <w:rPr>
          <w:rStyle w:val="Emphasis"/>
          <w:highlight w:val="cyan"/>
        </w:rPr>
        <w:t>social and political realities</w:t>
      </w:r>
      <w:r w:rsidRPr="00DC1240">
        <w:rPr>
          <w:rStyle w:val="StyleUnderline"/>
        </w:rPr>
        <w:t xml:space="preserve"> in the domestic front</w:t>
      </w:r>
      <w:r w:rsidRPr="00DC1240">
        <w:rPr>
          <w:sz w:val="16"/>
        </w:rPr>
        <w:t xml:space="preserve">. Two opposing philosophies are driving antitrust enforcement in different directions. One perspective presumes that unencumbered markets are vulnerable to abuse of dominance and collusion among competing producers; thus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DC1240">
        <w:rPr>
          <w:rStyle w:val="StyleUnderline"/>
        </w:rPr>
        <w:t>striking the right balance in enforcement is arduous and mature jurisdictions are not exempted from the challenge</w:t>
      </w:r>
      <w:r w:rsidRPr="00DC1240">
        <w:rPr>
          <w:sz w:val="16"/>
        </w:rPr>
        <w:t xml:space="preserve">. One </w:t>
      </w:r>
      <w:r w:rsidRPr="00DC1240">
        <w:rPr>
          <w:rStyle w:val="StyleUnderline"/>
        </w:rPr>
        <w:t xml:space="preserve">observes </w:t>
      </w:r>
      <w:r w:rsidRPr="00DC1240">
        <w:rPr>
          <w:rStyle w:val="StyleUnderline"/>
          <w:highlight w:val="cyan"/>
        </w:rPr>
        <w:t>notable disagreements</w:t>
      </w:r>
      <w:r w:rsidRPr="00DC1240">
        <w:rPr>
          <w:sz w:val="16"/>
        </w:rPr>
        <w:t xml:space="preserve"> between the U.S. and EC </w:t>
      </w:r>
      <w:r w:rsidRPr="00DC1240">
        <w:rPr>
          <w:rStyle w:val="StyleUnderline"/>
        </w:rPr>
        <w:t xml:space="preserve">on such issues as refusal to deal and reverse patent payments, for example, as </w:t>
      </w:r>
      <w:r w:rsidRPr="00DC1240">
        <w:rPr>
          <w:rStyle w:val="StyleUnderline"/>
          <w:highlight w:val="cyan"/>
        </w:rPr>
        <w:t xml:space="preserve">well as </w:t>
      </w:r>
      <w:r w:rsidRPr="00DC1240">
        <w:rPr>
          <w:rStyle w:val="Emphasis"/>
          <w:highlight w:val="cyan"/>
        </w:rPr>
        <w:t>flip-flopping of decisions</w:t>
      </w:r>
      <w:r w:rsidRPr="00DC1240">
        <w:rPr>
          <w:rStyle w:val="StyleUnderline"/>
        </w:rPr>
        <w:t xml:space="preserve"> on various forms of vertical restraints</w:t>
      </w:r>
      <w:r w:rsidRPr="00DC1240">
        <w:rPr>
          <w:sz w:val="16"/>
        </w:rPr>
        <w:t xml:space="preserve">. The </w:t>
      </w:r>
      <w:r w:rsidRPr="00DC1240">
        <w:rPr>
          <w:rStyle w:val="Emphasis"/>
          <w:highlight w:val="cyan"/>
        </w:rPr>
        <w:t>divergence in views</w:t>
      </w:r>
      <w:r w:rsidRPr="00DC1240">
        <w:rPr>
          <w:rStyle w:val="StyleUnderline"/>
        </w:rPr>
        <w:t xml:space="preserve"> and inconsistencies in decision </w:t>
      </w:r>
      <w:r w:rsidRPr="00DC1240">
        <w:rPr>
          <w:rStyle w:val="StyleUnderline"/>
          <w:highlight w:val="cyan"/>
        </w:rPr>
        <w:t>is</w:t>
      </w:r>
      <w:r w:rsidRPr="00DC1240">
        <w:rPr>
          <w:rStyle w:val="StyleUnderline"/>
        </w:rPr>
        <w:t xml:space="preserve"> </w:t>
      </w:r>
      <w:r w:rsidRPr="00DC1240">
        <w:rPr>
          <w:rStyle w:val="Emphasis"/>
        </w:rPr>
        <w:t xml:space="preserve">probably </w:t>
      </w:r>
      <w:r w:rsidRPr="00DC1240">
        <w:rPr>
          <w:rStyle w:val="Emphasis"/>
          <w:highlight w:val="cyan"/>
        </w:rPr>
        <w:t>inevitable</w:t>
      </w:r>
      <w:r w:rsidRPr="00DC1240">
        <w:rPr>
          <w:rStyle w:val="StyleUnderline"/>
        </w:rPr>
        <w:t xml:space="preserve"> as the understanding of economic behavior and market processes continue to evolve</w:t>
      </w:r>
      <w:r w:rsidRPr="00DC1240">
        <w:rPr>
          <w:sz w:val="16"/>
        </w:rPr>
        <w:t>. Boudreaux explained: Almost all of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(emphases added)</w:t>
      </w:r>
      <w:r w:rsidRPr="00DC1240">
        <w:rPr>
          <w:rStyle w:val="StyleUnderline"/>
        </w:rPr>
        <w:t xml:space="preserve">23 </w:t>
      </w:r>
      <w:r w:rsidRPr="00DC1240">
        <w:rPr>
          <w:rStyle w:val="StyleUnderline"/>
          <w:highlight w:val="cyan"/>
        </w:rPr>
        <w:t>Against this</w:t>
      </w:r>
      <w:r w:rsidRPr="00DC1240">
        <w:rPr>
          <w:rStyle w:val="StyleUnderline"/>
        </w:rPr>
        <w:t xml:space="preserve"> perplexed environment in the </w:t>
      </w:r>
      <w:r w:rsidRPr="00DC1240">
        <w:rPr>
          <w:rStyle w:val="StyleUnderline"/>
          <w:highlight w:val="cyan"/>
        </w:rPr>
        <w:t>backdrop, the meshing of public interest</w:t>
      </w:r>
      <w:r w:rsidRPr="00DC1240">
        <w:rPr>
          <w:rStyle w:val="StyleUnderline"/>
        </w:rPr>
        <w:t xml:space="preserve"> </w:t>
      </w:r>
      <w:r w:rsidRPr="00DC1240">
        <w:rPr>
          <w:rStyle w:val="StyleUnderline"/>
          <w:highlight w:val="cyan"/>
        </w:rPr>
        <w:t xml:space="preserve">and competition objectives adds </w:t>
      </w:r>
      <w:r w:rsidRPr="00DC1240">
        <w:rPr>
          <w:rStyle w:val="Emphasis"/>
          <w:highlight w:val="cyan"/>
        </w:rPr>
        <w:t>further complication</w:t>
      </w:r>
      <w:r w:rsidRPr="00DC1240">
        <w:rPr>
          <w:sz w:val="16"/>
        </w:rPr>
        <w:t xml:space="preserve">, </w:t>
      </w:r>
      <w:r w:rsidRPr="00DC1240">
        <w:rPr>
          <w:rStyle w:val="StyleUnderline"/>
          <w:highlight w:val="cyan"/>
        </w:rPr>
        <w:t xml:space="preserve">uncertainty and unpredictability in </w:t>
      </w:r>
      <w:r w:rsidRPr="00DC1240">
        <w:rPr>
          <w:rStyle w:val="Emphasis"/>
          <w:highlight w:val="cyan"/>
        </w:rPr>
        <w:t>competition enforcement</w:t>
      </w:r>
      <w:r w:rsidRPr="00DC1240">
        <w:rPr>
          <w:sz w:val="16"/>
        </w:rPr>
        <w:t>.</w:t>
      </w:r>
    </w:p>
    <w:p w14:paraId="77FCF506" w14:textId="77777777" w:rsidR="00822165" w:rsidRPr="00FC5E04" w:rsidRDefault="00822165" w:rsidP="00822165"/>
    <w:p w14:paraId="3E50EF06" w14:textId="77777777" w:rsidR="00822165" w:rsidRPr="00A8513B" w:rsidRDefault="00822165" w:rsidP="00822165">
      <w:pPr>
        <w:pStyle w:val="Heading4"/>
        <w:rPr>
          <w:sz w:val="16"/>
        </w:rPr>
      </w:pPr>
      <w:r>
        <w:t xml:space="preserve">**3. Expanded antitrust causes a </w:t>
      </w:r>
      <w:r w:rsidRPr="007008BB">
        <w:rPr>
          <w:u w:val="single"/>
        </w:rPr>
        <w:t>wave</w:t>
      </w:r>
      <w:r>
        <w:t xml:space="preserve"> of additional expansions---</w:t>
      </w:r>
      <w:r>
        <w:rPr>
          <w:u w:val="single"/>
        </w:rPr>
        <w:t>tanks</w:t>
      </w:r>
      <w:r>
        <w:t xml:space="preserve"> current Big Tech innovation and economic output.</w:t>
      </w:r>
    </w:p>
    <w:p w14:paraId="41EE9F28" w14:textId="77777777" w:rsidR="00822165" w:rsidRDefault="00822165" w:rsidP="00822165">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7A5CA389" w14:textId="77777777" w:rsidR="00822165" w:rsidRPr="00EF78E1" w:rsidRDefault="00822165" w:rsidP="00822165">
      <w:pPr>
        <w:rPr>
          <w:sz w:val="16"/>
          <w:szCs w:val="16"/>
        </w:rPr>
      </w:pPr>
      <w:r w:rsidRPr="00EF78E1">
        <w:rPr>
          <w:sz w:val="16"/>
          <w:szCs w:val="16"/>
        </w:rPr>
        <w:t>Solutions in Search of a Problem</w:t>
      </w:r>
    </w:p>
    <w:p w14:paraId="4EFAAF16" w14:textId="77777777" w:rsidR="00822165" w:rsidRPr="00EF78E1" w:rsidRDefault="00822165" w:rsidP="00822165">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4F38B3">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4F38B3">
        <w:rPr>
          <w:rStyle w:val="StyleUnderline"/>
          <w:highlight w:val="cyan"/>
        </w:rPr>
        <w:t>abandoning the 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4F38B3">
        <w:rPr>
          <w:rStyle w:val="StyleUnderline"/>
          <w:highlight w:val="cyan"/>
        </w:rPr>
        <w:t xml:space="preserve">allows </w:t>
      </w:r>
      <w:r w:rsidRPr="00990BA3">
        <w:rPr>
          <w:rStyle w:val="StyleUnderline"/>
        </w:rPr>
        <w:t xml:space="preserve">those in Congress </w:t>
      </w:r>
      <w:r w:rsidRPr="004F38B3">
        <w:rPr>
          <w:rStyle w:val="Emphasis"/>
          <w:highlight w:val="cyan"/>
        </w:rPr>
        <w:t xml:space="preserve">greater </w:t>
      </w:r>
      <w:r w:rsidRPr="004F38B3">
        <w:rPr>
          <w:rStyle w:val="StyleUnderline"/>
          <w:highlight w:val="cyan"/>
        </w:rPr>
        <w:t>control</w:t>
      </w:r>
      <w:r w:rsidRPr="00EF78E1">
        <w:rPr>
          <w:rStyle w:val="StyleUnderline"/>
        </w:rPr>
        <w:t xml:space="preserve"> over private companies.</w:t>
      </w:r>
    </w:p>
    <w:p w14:paraId="021BC3A0" w14:textId="77777777" w:rsidR="00822165" w:rsidRPr="00990BA3" w:rsidRDefault="00822165" w:rsidP="00822165">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4F38B3">
        <w:rPr>
          <w:rStyle w:val="StyleUnderline"/>
          <w:highlight w:val="cyan"/>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4F38B3">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4F38B3">
        <w:rPr>
          <w:rStyle w:val="Emphasis"/>
          <w:highlight w:val="cyan"/>
        </w:rPr>
        <w:t>abandon</w:t>
      </w:r>
      <w:r w:rsidRPr="00EF78E1">
        <w:rPr>
          <w:rStyle w:val="Emphasis"/>
        </w:rPr>
        <w:t xml:space="preserve"> economic </w:t>
      </w:r>
      <w:r w:rsidRPr="004F38B3">
        <w:rPr>
          <w:rStyle w:val="Emphasis"/>
          <w:highlight w:val="cyan"/>
        </w:rPr>
        <w:t>principles</w:t>
      </w:r>
      <w:r w:rsidRPr="00EF78E1">
        <w:rPr>
          <w:rStyle w:val="StyleUnderline"/>
        </w:rPr>
        <w:t xml:space="preserve">, it would not be surprising to </w:t>
      </w:r>
      <w:r w:rsidRPr="004F38B3">
        <w:rPr>
          <w:rStyle w:val="StyleUnderline"/>
          <w:highlight w:val="cyan"/>
        </w:rPr>
        <w:t xml:space="preserve">see calls for </w:t>
      </w:r>
      <w:r w:rsidRPr="004F38B3">
        <w:rPr>
          <w:rStyle w:val="Emphasis"/>
          <w:highlight w:val="cyan"/>
        </w:rPr>
        <w:t>additional</w:t>
      </w:r>
      <w:r w:rsidRPr="00EF78E1">
        <w:rPr>
          <w:rStyle w:val="Emphasis"/>
        </w:rPr>
        <w:t xml:space="preserve"> </w:t>
      </w:r>
      <w:r w:rsidRPr="004F38B3">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7E2C826D" w14:textId="77777777" w:rsidR="00822165" w:rsidRPr="00EF78E1" w:rsidRDefault="00822165" w:rsidP="00822165">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0C947D60" w14:textId="77777777" w:rsidR="00822165" w:rsidRPr="00EF78E1" w:rsidRDefault="00822165" w:rsidP="00822165">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 xml:space="preserve">enforcement poses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379A73F6" w14:textId="77777777" w:rsidR="00822165" w:rsidRPr="007008BB" w:rsidRDefault="00822165" w:rsidP="00822165">
      <w:pPr>
        <w:rPr>
          <w:sz w:val="16"/>
          <w:szCs w:val="16"/>
        </w:rPr>
      </w:pPr>
      <w:r w:rsidRPr="007008BB">
        <w:rPr>
          <w:sz w:val="16"/>
          <w:szCs w:val="16"/>
        </w:rPr>
        <w:t>Abandoning the American Way in Favor of a European One</w:t>
      </w:r>
    </w:p>
    <w:p w14:paraId="3B5F8506" w14:textId="77777777" w:rsidR="00822165" w:rsidRPr="007008BB" w:rsidRDefault="00822165" w:rsidP="00822165">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5A7F1D28" w14:textId="77777777" w:rsidR="00822165" w:rsidRPr="007008BB" w:rsidRDefault="00822165" w:rsidP="00822165">
      <w:pPr>
        <w:rPr>
          <w:sz w:val="16"/>
        </w:rPr>
      </w:pPr>
      <w:r w:rsidRPr="007008BB">
        <w:rPr>
          <w:sz w:val="16"/>
        </w:rPr>
        <w:t>The EU adopted its laws with a clear target in mind—</w:t>
      </w:r>
      <w:r w:rsidRPr="007008BB">
        <w:rPr>
          <w:rStyle w:val="StyleUnderline"/>
        </w:rPr>
        <w:t xml:space="preserve">American </w:t>
      </w:r>
      <w:r w:rsidRPr="004F38B3">
        <w:rPr>
          <w:rStyle w:val="StyleUnderline"/>
          <w:highlight w:val="cyan"/>
        </w:rPr>
        <w:t>tech companies</w:t>
      </w:r>
      <w:r w:rsidRPr="007008BB">
        <w:rPr>
          <w:sz w:val="16"/>
        </w:rPr>
        <w:t xml:space="preserve"> that </w:t>
      </w:r>
      <w:r w:rsidRPr="004F38B3">
        <w:rPr>
          <w:rStyle w:val="StyleUnderline"/>
          <w:highlight w:val="cyan"/>
        </w:rPr>
        <w:t xml:space="preserve">were </w:t>
      </w:r>
      <w:r w:rsidRPr="004F38B3">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598E6989" w14:textId="77777777" w:rsidR="00822165" w:rsidRPr="007008BB" w:rsidRDefault="00822165" w:rsidP="00822165">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 have</w:t>
      </w:r>
      <w:r w:rsidRPr="007008BB">
        <w:rPr>
          <w:rStyle w:val="StyleUnderline"/>
        </w:rPr>
        <w:t xml:space="preserve"> </w:t>
      </w:r>
      <w:r w:rsidRPr="004F38B3">
        <w:rPr>
          <w:rStyle w:val="StyleUnderline"/>
          <w:highlight w:val="cyan"/>
        </w:rPr>
        <w:t xml:space="preserve">been </w:t>
      </w:r>
      <w:r w:rsidRPr="00990BA3">
        <w:rPr>
          <w:rStyle w:val="StyleUnderline"/>
        </w:rPr>
        <w:t>more</w:t>
      </w:r>
      <w:r w:rsidRPr="004F38B3">
        <w:rPr>
          <w:rStyle w:val="StyleUnderline"/>
          <w:highlight w:val="cyan"/>
        </w:rPr>
        <w:t xml:space="preserve"> </w:t>
      </w:r>
      <w:r w:rsidRPr="004F38B3">
        <w:rPr>
          <w:rStyle w:val="Emphasis"/>
          <w:highlight w:val="cyan"/>
        </w:rPr>
        <w:t>innovative</w:t>
      </w:r>
      <w:r w:rsidRPr="007008BB">
        <w:rPr>
          <w:rStyle w:val="StyleUnderline"/>
        </w:rPr>
        <w:t xml:space="preserve">, more dynamic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47739D16" w14:textId="77777777" w:rsidR="00822165" w:rsidRPr="000449C9" w:rsidRDefault="00822165" w:rsidP="00822165">
      <w:pPr>
        <w:rPr>
          <w:sz w:val="16"/>
        </w:rPr>
      </w:pPr>
      <w:r w:rsidRPr="007008BB">
        <w:rPr>
          <w:sz w:val="16"/>
        </w:rPr>
        <w:t xml:space="preserve">The rise of Silicon Valley is an American success story. Today </w:t>
      </w:r>
      <w:r w:rsidRPr="004F38B3">
        <w:rPr>
          <w:rStyle w:val="StyleUnderline"/>
          <w:highlight w:val="cyan"/>
        </w:rPr>
        <w:t>the top five companies</w:t>
      </w:r>
      <w:r w:rsidRPr="007008BB">
        <w:rPr>
          <w:rStyle w:val="StyleUnderline"/>
        </w:rPr>
        <w:t xml:space="preserve"> in the United States based on market capitalization </w:t>
      </w:r>
      <w:r w:rsidRPr="004F38B3">
        <w:rPr>
          <w:rStyle w:val="StyleUnderline"/>
          <w:highlight w:val="cyan"/>
        </w:rPr>
        <w:t xml:space="preserve">are </w:t>
      </w:r>
      <w:r w:rsidRPr="004F38B3">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4F38B3">
        <w:rPr>
          <w:rStyle w:val="StyleUnderline"/>
          <w:highlight w:val="cyan"/>
        </w:rPr>
        <w:t xml:space="preserve">a </w:t>
      </w:r>
      <w:r w:rsidRPr="004F38B3">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big does not equate</w:t>
      </w:r>
      <w:r w:rsidRPr="007008BB">
        <w:rPr>
          <w:rStyle w:val="StyleUnderline"/>
        </w:rPr>
        <w:t xml:space="preserve"> </w:t>
      </w:r>
      <w:r w:rsidRPr="004F38B3">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4F38B3">
        <w:rPr>
          <w:rStyle w:val="Emphasis"/>
          <w:highlight w:val="cyan"/>
        </w:rPr>
        <w:t xml:space="preserve">Current </w:t>
      </w:r>
      <w:r w:rsidRPr="00990BA3">
        <w:rPr>
          <w:rStyle w:val="Emphasis"/>
        </w:rPr>
        <w:t>antitrust</w:t>
      </w:r>
      <w:r w:rsidRPr="004F38B3">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4F38B3">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4F38B3">
        <w:rPr>
          <w:rStyle w:val="Emphasis"/>
          <w:highlight w:val="cyan"/>
        </w:rPr>
        <w:t>replace economic efficiency</w:t>
      </w:r>
      <w:r w:rsidRPr="007008BB">
        <w:rPr>
          <w:sz w:val="16"/>
        </w:rPr>
        <w:t xml:space="preserve"> with political expediency and preference.</w:t>
      </w:r>
    </w:p>
    <w:p w14:paraId="395E398C" w14:textId="77777777" w:rsidR="00822165" w:rsidRDefault="00822165" w:rsidP="00822165">
      <w:pPr>
        <w:pStyle w:val="Heading4"/>
      </w:pPr>
      <w:r>
        <w:t xml:space="preserve">**Wrecks </w:t>
      </w:r>
      <w:r w:rsidRPr="00D46208">
        <w:rPr>
          <w:u w:val="single"/>
        </w:rPr>
        <w:t>all sectors</w:t>
      </w:r>
      <w:r>
        <w:t xml:space="preserve"> of the economy.</w:t>
      </w:r>
    </w:p>
    <w:p w14:paraId="6ED2808E" w14:textId="77777777" w:rsidR="00822165" w:rsidRDefault="00822165" w:rsidP="00822165">
      <w:r w:rsidRPr="00FA1DD1">
        <w:t xml:space="preserve">Daren </w:t>
      </w:r>
      <w:r w:rsidRPr="00FA1DD1">
        <w:rPr>
          <w:rStyle w:val="Style13ptBold"/>
        </w:rPr>
        <w:t>Bakst and</w:t>
      </w:r>
      <w:r w:rsidRPr="00FA1DD1">
        <w:t xml:space="preserve"> Gabriella </w:t>
      </w:r>
      <w:r w:rsidRPr="00FA1DD1">
        <w:rPr>
          <w:rStyle w:val="Style13ptBold"/>
        </w:rPr>
        <w:t>Beaumont-Smith 20</w:t>
      </w:r>
      <w:r w:rsidRPr="00FA1DD1">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1C9AB97B" w14:textId="77777777" w:rsidR="00822165" w:rsidRPr="00D46208" w:rsidRDefault="00822165" w:rsidP="00822165">
      <w:pPr>
        <w:rPr>
          <w:sz w:val="16"/>
        </w:rPr>
      </w:pPr>
      <w:r w:rsidRPr="004F38B3">
        <w:rPr>
          <w:rStyle w:val="StyleUnderline"/>
          <w:highlight w:val="cyan"/>
        </w:rPr>
        <w:t>The U</w:t>
      </w:r>
      <w:r w:rsidRPr="00D46208">
        <w:rPr>
          <w:rStyle w:val="StyleUnderline"/>
        </w:rPr>
        <w:t xml:space="preserve">nited </w:t>
      </w:r>
      <w:r w:rsidRPr="004F38B3">
        <w:rPr>
          <w:rStyle w:val="StyleUnderline"/>
          <w:highlight w:val="cyan"/>
        </w:rPr>
        <w:t>S</w:t>
      </w:r>
      <w:r w:rsidRPr="00D46208">
        <w:rPr>
          <w:rStyle w:val="StyleUnderline"/>
        </w:rPr>
        <w:t xml:space="preserve">tates </w:t>
      </w:r>
      <w:r w:rsidRPr="004F38B3">
        <w:rPr>
          <w:rStyle w:val="StyleUnderline"/>
          <w:highlight w:val="cyan"/>
        </w:rPr>
        <w:t xml:space="preserve">should </w:t>
      </w:r>
      <w:r w:rsidRPr="004F38B3">
        <w:rPr>
          <w:rStyle w:val="Emphasis"/>
          <w:highlight w:val="cyan"/>
        </w:rPr>
        <w:t>reward success</w:t>
      </w:r>
      <w:r w:rsidRPr="00D46208">
        <w:rPr>
          <w:sz w:val="16"/>
        </w:rPr>
        <w:t xml:space="preserve">, not punish it. Yet, the </w:t>
      </w:r>
      <w:r w:rsidRPr="00D46208">
        <w:rPr>
          <w:rStyle w:val="StyleUnderline"/>
        </w:rPr>
        <w:t>“</w:t>
      </w:r>
      <w:r w:rsidRPr="004F38B3">
        <w:rPr>
          <w:rStyle w:val="StyleUnderline"/>
          <w:highlight w:val="cyan"/>
        </w:rPr>
        <w:t>big is bad”</w:t>
      </w:r>
      <w:r w:rsidRPr="00D46208">
        <w:rPr>
          <w:rStyle w:val="StyleUnderline"/>
        </w:rPr>
        <w:t xml:space="preserve"> mindset </w:t>
      </w:r>
      <w:r w:rsidRPr="004F38B3">
        <w:rPr>
          <w:rStyle w:val="StyleUnderline"/>
          <w:highlight w:val="cyan"/>
        </w:rPr>
        <w:t xml:space="preserve">is all about </w:t>
      </w:r>
      <w:r w:rsidRPr="004F38B3">
        <w:rPr>
          <w:rStyle w:val="Emphasis"/>
          <w:highlight w:val="cyan"/>
        </w:rPr>
        <w:t>punishment</w:t>
      </w:r>
      <w:r w:rsidRPr="004F38B3">
        <w:rPr>
          <w:sz w:val="16"/>
          <w:highlight w:val="cyan"/>
        </w:rPr>
        <w:t>.</w:t>
      </w:r>
      <w:r w:rsidRPr="00D46208">
        <w:rPr>
          <w:sz w:val="16"/>
        </w:rPr>
        <w:t xml:space="preserve"> </w:t>
      </w:r>
      <w:r w:rsidRPr="004F38B3">
        <w:rPr>
          <w:rStyle w:val="StyleUnderline"/>
          <w:highlight w:val="cyan"/>
        </w:rPr>
        <w:t>It would move the country to</w:t>
      </w:r>
      <w:r w:rsidRPr="00D46208">
        <w:rPr>
          <w:rStyle w:val="StyleUnderline"/>
        </w:rPr>
        <w:t xml:space="preserve"> a misguided federal government </w:t>
      </w:r>
      <w:r w:rsidRPr="004F38B3">
        <w:rPr>
          <w:rStyle w:val="Emphasis"/>
          <w:highlight w:val="cyan"/>
        </w:rPr>
        <w:t>intervention</w:t>
      </w:r>
      <w:r w:rsidRPr="00D46208">
        <w:rPr>
          <w:sz w:val="16"/>
        </w:rPr>
        <w:t xml:space="preserve"> of “too big to succeed.” This should be rejected. Some of the criticism of Big Tech is reasonable, but </w:t>
      </w:r>
      <w:r w:rsidRPr="00D46208">
        <w:rPr>
          <w:rStyle w:val="StyleUnderline"/>
        </w:rPr>
        <w:t>it fails to make the case for changing antitrust law</w:t>
      </w:r>
      <w:r w:rsidRPr="00D46208">
        <w:rPr>
          <w:sz w:val="16"/>
        </w:rPr>
        <w:t xml:space="preserve">. Conservative critics are right to be worried about censorship, but </w:t>
      </w:r>
      <w:r w:rsidRPr="00D46208">
        <w:rPr>
          <w:rStyle w:val="StyleUnderline"/>
        </w:rPr>
        <w:t>they should not let this worry lead them to use the wrong tool to address their concerns</w:t>
      </w:r>
      <w:r w:rsidRPr="00D46208">
        <w:rPr>
          <w:sz w:val="16"/>
        </w:rPr>
        <w:t xml:space="preserve"> and thereby make bad policy choices.</w:t>
      </w:r>
    </w:p>
    <w:p w14:paraId="76CA5AC1" w14:textId="77777777" w:rsidR="00822165" w:rsidRPr="00D46208" w:rsidRDefault="00822165" w:rsidP="00822165">
      <w:pPr>
        <w:rPr>
          <w:sz w:val="16"/>
        </w:rPr>
      </w:pPr>
      <w:r w:rsidRPr="004F38B3">
        <w:rPr>
          <w:rStyle w:val="StyleUnderline"/>
          <w:highlight w:val="cyan"/>
        </w:rPr>
        <w:t>Increasing the</w:t>
      </w:r>
      <w:r w:rsidRPr="00D46208">
        <w:rPr>
          <w:rStyle w:val="StyleUnderline"/>
        </w:rPr>
        <w:t xml:space="preserve"> federal </w:t>
      </w:r>
      <w:r w:rsidRPr="004F38B3">
        <w:rPr>
          <w:rStyle w:val="StyleUnderline"/>
          <w:highlight w:val="cyan"/>
        </w:rPr>
        <w:t>government’s control</w:t>
      </w:r>
      <w:r w:rsidRPr="00D46208">
        <w:rPr>
          <w:rStyle w:val="StyleUnderline"/>
        </w:rPr>
        <w:t xml:space="preserve"> </w:t>
      </w:r>
      <w:r w:rsidRPr="004F38B3">
        <w:rPr>
          <w:rStyle w:val="StyleUnderline"/>
          <w:highlight w:val="cyan"/>
        </w:rPr>
        <w:t>over the economy</w:t>
      </w:r>
      <w:r w:rsidRPr="00D46208">
        <w:rPr>
          <w:rStyle w:val="StyleUnderline"/>
        </w:rPr>
        <w:t xml:space="preserve"> by using antitrust law to go after the technology sector </w:t>
      </w:r>
      <w:r w:rsidRPr="004F38B3">
        <w:rPr>
          <w:rStyle w:val="StyleUnderline"/>
          <w:highlight w:val="cyan"/>
        </w:rPr>
        <w:t>would be</w:t>
      </w:r>
      <w:r w:rsidRPr="00D46208">
        <w:rPr>
          <w:rStyle w:val="StyleUnderline"/>
        </w:rPr>
        <w:t xml:space="preserve"> a </w:t>
      </w:r>
      <w:r w:rsidRPr="004F38B3">
        <w:rPr>
          <w:rStyle w:val="Emphasis"/>
          <w:highlight w:val="cyan"/>
        </w:rPr>
        <w:t>bad</w:t>
      </w:r>
      <w:r w:rsidRPr="00D46208">
        <w:rPr>
          <w:rStyle w:val="Emphasis"/>
        </w:rPr>
        <w:t xml:space="preserve"> policy choice</w:t>
      </w:r>
      <w:r w:rsidRPr="00D46208">
        <w:rPr>
          <w:sz w:val="16"/>
        </w:rPr>
        <w:t xml:space="preserve">. Even worse, </w:t>
      </w:r>
      <w:r w:rsidRPr="004F38B3">
        <w:rPr>
          <w:rStyle w:val="StyleUnderline"/>
          <w:highlight w:val="cyan"/>
        </w:rPr>
        <w:t>many of the changes would</w:t>
      </w:r>
      <w:r w:rsidRPr="00D46208">
        <w:rPr>
          <w:rStyle w:val="StyleUnderline"/>
        </w:rPr>
        <w:t xml:space="preserve"> not merely </w:t>
      </w:r>
      <w:r w:rsidRPr="004F38B3">
        <w:rPr>
          <w:rStyle w:val="StyleUnderline"/>
          <w:highlight w:val="cyan"/>
        </w:rPr>
        <w:t xml:space="preserve">affect </w:t>
      </w:r>
      <w:r w:rsidRPr="00D46208">
        <w:rPr>
          <w:rStyle w:val="StyleUnderline"/>
        </w:rPr>
        <w:t xml:space="preserve">the technology sector, but </w:t>
      </w:r>
      <w:r w:rsidRPr="004F38B3">
        <w:rPr>
          <w:rStyle w:val="Emphasis"/>
          <w:highlight w:val="cyan"/>
        </w:rPr>
        <w:t>all sectors of the economy</w:t>
      </w:r>
      <w:r w:rsidRPr="00D46208">
        <w:rPr>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4C088B5C" w14:textId="77777777" w:rsidR="00822165" w:rsidRPr="00A04F46" w:rsidRDefault="00822165" w:rsidP="00822165">
      <w:pPr>
        <w:pStyle w:val="Heading4"/>
        <w:rPr>
          <w:rFonts w:cs="Times New Roman"/>
        </w:rPr>
      </w:pPr>
      <w:r>
        <w:rPr>
          <w:rFonts w:cs="Times New Roman"/>
        </w:rPr>
        <w:t>**</w:t>
      </w:r>
      <w:r w:rsidRPr="00A04F46">
        <w:rPr>
          <w:rFonts w:cs="Times New Roman"/>
        </w:rPr>
        <w:t xml:space="preserve">Economic decline </w:t>
      </w:r>
      <w:r>
        <w:rPr>
          <w:rFonts w:cs="Times New Roman"/>
        </w:rPr>
        <w:t>causes great power war.</w:t>
      </w:r>
    </w:p>
    <w:p w14:paraId="7ED71BF7" w14:textId="77777777" w:rsidR="00822165" w:rsidRPr="00A04F46" w:rsidRDefault="00822165" w:rsidP="00822165">
      <w:r w:rsidRPr="00A04F46">
        <w:t xml:space="preserve">Qian </w:t>
      </w:r>
      <w:r w:rsidRPr="00A04F46">
        <w:rPr>
          <w:rStyle w:val="Style13ptBold"/>
        </w:rPr>
        <w:t>Liu 18</w:t>
      </w:r>
      <w:r w:rsidRPr="00A04F46">
        <w:t xml:space="preserve">. China-based economist. “From economic crisis to World War III.” Project Syndicate. 11-8-2018. </w:t>
      </w:r>
      <w:r w:rsidRPr="00104B57">
        <w:t>https://www.project-syndicate.org/commentary/economic-crisis-military-conflict-or-structural-reform-by-qian-liu-2018-11</w:t>
      </w:r>
    </w:p>
    <w:p w14:paraId="1D58C0E1" w14:textId="77777777" w:rsidR="00822165" w:rsidRPr="00A04F46" w:rsidRDefault="00822165" w:rsidP="00822165">
      <w:pPr>
        <w:rPr>
          <w:sz w:val="16"/>
        </w:rPr>
      </w:pPr>
      <w:r w:rsidRPr="00A04F46">
        <w:rPr>
          <w:sz w:val="16"/>
        </w:rPr>
        <w:t xml:space="preserve">The next economic crisis is closer than you think. But what you should really worry about is what comes after: </w:t>
      </w:r>
      <w:r w:rsidRPr="004F38B3">
        <w:rPr>
          <w:rStyle w:val="StyleUnderline"/>
          <w:highlight w:val="cyan"/>
        </w:rPr>
        <w:t xml:space="preserve">in the </w:t>
      </w:r>
      <w:r w:rsidRPr="004F38B3">
        <w:rPr>
          <w:rStyle w:val="Emphasis"/>
          <w:highlight w:val="cyan"/>
        </w:rPr>
        <w:t>current</w:t>
      </w:r>
      <w:r w:rsidRPr="00A04F46">
        <w:rPr>
          <w:rStyle w:val="Emphasis"/>
        </w:rPr>
        <w:t xml:space="preserve"> social, political, and technological </w:t>
      </w:r>
      <w:r w:rsidRPr="004F38B3">
        <w:rPr>
          <w:rStyle w:val="Emphasis"/>
          <w:highlight w:val="cyan"/>
        </w:rPr>
        <w:t>landscape</w:t>
      </w:r>
      <w:r w:rsidRPr="00A04F46">
        <w:rPr>
          <w:rStyle w:val="StyleUnderline"/>
        </w:rPr>
        <w:t xml:space="preserve">, a </w:t>
      </w:r>
      <w:r w:rsidRPr="00A04F46">
        <w:rPr>
          <w:rStyle w:val="Emphasis"/>
        </w:rPr>
        <w:t xml:space="preserve">prolonged </w:t>
      </w:r>
      <w:r w:rsidRPr="004F38B3">
        <w:rPr>
          <w:rStyle w:val="Emphasis"/>
          <w:highlight w:val="cyan"/>
        </w:rPr>
        <w:t>economic crisis</w:t>
      </w:r>
      <w:r w:rsidRPr="00A04F46">
        <w:rPr>
          <w:rStyle w:val="StyleUnderline"/>
        </w:rPr>
        <w:t xml:space="preserve">, combined with rising income inequality, </w:t>
      </w:r>
      <w:r w:rsidRPr="004F38B3">
        <w:rPr>
          <w:rStyle w:val="StyleUnderline"/>
          <w:highlight w:val="cyan"/>
        </w:rPr>
        <w:t>could</w:t>
      </w:r>
      <w:r w:rsidRPr="00A04F46">
        <w:rPr>
          <w:sz w:val="16"/>
        </w:rPr>
        <w:t xml:space="preserve"> well </w:t>
      </w:r>
      <w:r w:rsidRPr="004F38B3">
        <w:rPr>
          <w:rStyle w:val="StyleUnderline"/>
          <w:highlight w:val="cyan"/>
        </w:rPr>
        <w:t xml:space="preserve">escalate into a </w:t>
      </w:r>
      <w:r w:rsidRPr="004F38B3">
        <w:rPr>
          <w:rStyle w:val="Emphasis"/>
          <w:highlight w:val="cyan"/>
        </w:rPr>
        <w:t>major global military conflict</w:t>
      </w:r>
      <w:r w:rsidRPr="00A04F46">
        <w:rPr>
          <w:sz w:val="16"/>
        </w:rPr>
        <w:t xml:space="preserve">. </w:t>
      </w:r>
      <w:r w:rsidRPr="00A04F46">
        <w:rPr>
          <w:rStyle w:val="StyleUnderline"/>
        </w:rPr>
        <w:t>The</w:t>
      </w:r>
      <w:r w:rsidRPr="00A04F46">
        <w:rPr>
          <w:sz w:val="16"/>
        </w:rPr>
        <w:t xml:space="preserve"> 20</w:t>
      </w:r>
      <w:r w:rsidRPr="00A04F46">
        <w:rPr>
          <w:rStyle w:val="StyleUnderline"/>
        </w:rPr>
        <w:t>08</w:t>
      </w:r>
      <w:r w:rsidRPr="00A04F46">
        <w:rPr>
          <w:sz w:val="16"/>
        </w:rPr>
        <w:t xml:space="preserve">-09 global financial </w:t>
      </w:r>
      <w:r w:rsidRPr="00A04F46">
        <w:rPr>
          <w:rStyle w:val="StyleUnderline"/>
        </w:rPr>
        <w:t>crisis almost bankrupted governments and caused systemic collapse</w:t>
      </w:r>
      <w:r w:rsidRPr="00A04F46">
        <w:rPr>
          <w:sz w:val="16"/>
        </w:rPr>
        <w:t xml:space="preserve">. </w:t>
      </w:r>
      <w:r w:rsidRPr="00A04F46">
        <w:rPr>
          <w:rStyle w:val="StyleUnderline"/>
        </w:rPr>
        <w:t>Policymakers managed to pull the global economy back</w:t>
      </w:r>
      <w:r w:rsidRPr="00A04F46">
        <w:rPr>
          <w:sz w:val="16"/>
        </w:rPr>
        <w:t xml:space="preserve"> from the brink, </w:t>
      </w:r>
      <w:r w:rsidRPr="00A04F46">
        <w:rPr>
          <w:rStyle w:val="StyleUnderline"/>
        </w:rPr>
        <w:t>using massive monetary stimulus, including</w:t>
      </w:r>
      <w:r w:rsidRPr="00A04F46">
        <w:rPr>
          <w:sz w:val="16"/>
        </w:rPr>
        <w:t xml:space="preserve"> </w:t>
      </w:r>
      <w:r w:rsidRPr="00A04F46">
        <w:rPr>
          <w:rStyle w:val="Emphasis"/>
        </w:rPr>
        <w:t>q</w:t>
      </w:r>
      <w:r w:rsidRPr="00A04F46">
        <w:rPr>
          <w:sz w:val="16"/>
        </w:rPr>
        <w:t xml:space="preserve">uantitative </w:t>
      </w:r>
      <w:r w:rsidRPr="00A04F46">
        <w:rPr>
          <w:rStyle w:val="Emphasis"/>
        </w:rPr>
        <w:t>e</w:t>
      </w:r>
      <w:r w:rsidRPr="00A04F46">
        <w:rPr>
          <w:sz w:val="16"/>
        </w:rPr>
        <w:t xml:space="preserve">asing </w:t>
      </w:r>
      <w:r w:rsidRPr="00A04F46">
        <w:rPr>
          <w:rStyle w:val="StyleUnderline"/>
        </w:rPr>
        <w:t>and</w:t>
      </w:r>
      <w:r w:rsidRPr="00A04F46">
        <w:rPr>
          <w:sz w:val="16"/>
        </w:rPr>
        <w:t xml:space="preserve"> near-</w:t>
      </w:r>
      <w:r w:rsidRPr="00A04F46">
        <w:rPr>
          <w:rStyle w:val="StyleUnderline"/>
        </w:rPr>
        <w:t>zero</w:t>
      </w:r>
      <w:r w:rsidRPr="00A04F46">
        <w:rPr>
          <w:sz w:val="16"/>
        </w:rPr>
        <w:t xml:space="preserve"> (</w:t>
      </w:r>
      <w:r w:rsidRPr="00A04F46">
        <w:rPr>
          <w:rStyle w:val="StyleUnderline"/>
        </w:rPr>
        <w:t>or even negative</w:t>
      </w:r>
      <w:r w:rsidRPr="00A04F46">
        <w:rPr>
          <w:sz w:val="16"/>
        </w:rPr>
        <w:t xml:space="preserve">) interest </w:t>
      </w:r>
      <w:r w:rsidRPr="00A04F46">
        <w:rPr>
          <w:rStyle w:val="StyleUnderline"/>
        </w:rPr>
        <w:t>rates</w:t>
      </w:r>
      <w:r w:rsidRPr="00A04F46">
        <w:rPr>
          <w:sz w:val="16"/>
        </w:rPr>
        <w:t xml:space="preserve">. But monetary stimulus is like an adrenaline shot to jump-start an arrested heart; it can revive the patient, but it does nothing to cure the disease. Treating a sick economy requires structural reforms, which can cover everything from financial and </w:t>
      </w:r>
      <w:proofErr w:type="spellStart"/>
      <w:r w:rsidRPr="00A04F46">
        <w:rPr>
          <w:sz w:val="16"/>
        </w:rPr>
        <w:t>labour</w:t>
      </w:r>
      <w:proofErr w:type="spellEnd"/>
      <w:r w:rsidRPr="00A04F46">
        <w:rPr>
          <w:sz w:val="16"/>
        </w:rPr>
        <w:t xml:space="preserve">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w:t>
      </w:r>
      <w:r w:rsidRPr="00A04F46">
        <w:rPr>
          <w:rStyle w:val="StyleUnderline"/>
        </w:rPr>
        <w:t>Greece</w:t>
      </w:r>
      <w:r w:rsidRPr="00A04F46">
        <w:rPr>
          <w:sz w:val="16"/>
        </w:rPr>
        <w:t xml:space="preserve">, for example, has relied </w:t>
      </w:r>
      <w:r w:rsidRPr="00A04F46">
        <w:rPr>
          <w:rStyle w:val="StyleUnderline"/>
        </w:rPr>
        <w:t>on money from international creditors to keep its head</w:t>
      </w:r>
      <w:r w:rsidRPr="00A04F46">
        <w:rPr>
          <w:sz w:val="16"/>
        </w:rPr>
        <w:t xml:space="preserve"> (barely) </w:t>
      </w:r>
      <w:r w:rsidRPr="00A04F46">
        <w:rPr>
          <w:rStyle w:val="StyleUnderline"/>
        </w:rPr>
        <w:t>above water</w:t>
      </w:r>
      <w:r w:rsidRPr="00A04F46">
        <w:rPr>
          <w:sz w:val="16"/>
        </w:rPr>
        <w:t xml:space="preserve">, rather than genuinely reforming its pension system or improving its business environment. The lack of structural reform has meant that the </w:t>
      </w:r>
      <w:r w:rsidRPr="00A04F46">
        <w:rPr>
          <w:rStyle w:val="StyleUnderline"/>
        </w:rPr>
        <w:t>unprecedented excess liquidity that central banks injected into their economies was not allocated to its most efficient uses</w:t>
      </w:r>
      <w:r w:rsidRPr="00A04F46">
        <w:rPr>
          <w:sz w:val="16"/>
        </w:rPr>
        <w:t xml:space="preserve">.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w:t>
      </w:r>
      <w:proofErr w:type="spellStart"/>
      <w:r w:rsidRPr="00A04F46">
        <w:rPr>
          <w:sz w:val="16"/>
        </w:rPr>
        <w:t>stabilise</w:t>
      </w:r>
      <w:proofErr w:type="spellEnd"/>
      <w:r w:rsidRPr="00A04F46">
        <w:rPr>
          <w:sz w:val="16"/>
        </w:rPr>
        <w:t xml:space="preserve"> and stimulate the economy. If history is any guide, </w:t>
      </w:r>
      <w:r w:rsidRPr="00A04F46">
        <w:rPr>
          <w:rStyle w:val="StyleUnderline"/>
        </w:rPr>
        <w:t>the consequences of this mistake could extend far beyond the economy</w:t>
      </w:r>
      <w:r w:rsidRPr="00A04F46">
        <w:rPr>
          <w:sz w:val="16"/>
        </w:rPr>
        <w:t xml:space="preserve">. </w:t>
      </w:r>
      <w:r w:rsidRPr="00A04F46">
        <w:rPr>
          <w:rStyle w:val="StyleUnderline"/>
        </w:rPr>
        <w:t>According to Harvard’s</w:t>
      </w:r>
      <w:r w:rsidRPr="00A04F46">
        <w:rPr>
          <w:sz w:val="16"/>
        </w:rPr>
        <w:t xml:space="preserve"> </w:t>
      </w:r>
      <w:r w:rsidRPr="00A04F46">
        <w:rPr>
          <w:rStyle w:val="StyleUnderline"/>
        </w:rPr>
        <w:t xml:space="preserve">Benjamin Friedman, </w:t>
      </w:r>
      <w:r w:rsidRPr="00A04F46">
        <w:rPr>
          <w:rStyle w:val="Emphasis"/>
        </w:rPr>
        <w:t xml:space="preserve">prolonged </w:t>
      </w:r>
      <w:r w:rsidRPr="004F38B3">
        <w:rPr>
          <w:rStyle w:val="Emphasis"/>
          <w:highlight w:val="cyan"/>
        </w:rPr>
        <w:t>periods of</w:t>
      </w:r>
      <w:r w:rsidRPr="00A04F46">
        <w:rPr>
          <w:rStyle w:val="Emphasis"/>
        </w:rPr>
        <w:t xml:space="preserve"> economic </w:t>
      </w:r>
      <w:r w:rsidRPr="004F38B3">
        <w:rPr>
          <w:rStyle w:val="Emphasis"/>
          <w:highlight w:val="cyan"/>
        </w:rPr>
        <w:t>distress</w:t>
      </w:r>
      <w:r w:rsidRPr="00A04F46">
        <w:rPr>
          <w:rStyle w:val="StyleUnderline"/>
        </w:rPr>
        <w:t xml:space="preserve"> have been </w:t>
      </w:r>
      <w:proofErr w:type="spellStart"/>
      <w:r w:rsidRPr="004F38B3">
        <w:rPr>
          <w:rStyle w:val="StyleUnderline"/>
          <w:highlight w:val="cyan"/>
        </w:rPr>
        <w:t>characterised</w:t>
      </w:r>
      <w:proofErr w:type="spellEnd"/>
      <w:r w:rsidRPr="00A04F46">
        <w:rPr>
          <w:sz w:val="16"/>
        </w:rPr>
        <w:t xml:space="preserve"> also </w:t>
      </w:r>
      <w:r w:rsidRPr="004F38B3">
        <w:rPr>
          <w:rStyle w:val="StyleUnderline"/>
          <w:highlight w:val="cyan"/>
        </w:rPr>
        <w:t>by</w:t>
      </w:r>
      <w:r w:rsidRPr="00A04F46">
        <w:rPr>
          <w:rStyle w:val="StyleUnderline"/>
        </w:rPr>
        <w:t xml:space="preserve"> public </w:t>
      </w:r>
      <w:r w:rsidRPr="004F38B3">
        <w:rPr>
          <w:rStyle w:val="Emphasis"/>
          <w:highlight w:val="cyan"/>
        </w:rPr>
        <w:t>antipathy toward</w:t>
      </w:r>
      <w:r w:rsidRPr="00A04F46">
        <w:rPr>
          <w:rStyle w:val="Emphasis"/>
        </w:rPr>
        <w:t xml:space="preserve"> minority groups or </w:t>
      </w:r>
      <w:r w:rsidRPr="004F38B3">
        <w:rPr>
          <w:rStyle w:val="Emphasis"/>
          <w:highlight w:val="cyan"/>
        </w:rPr>
        <w:t>foreign countries</w:t>
      </w:r>
      <w:r w:rsidRPr="00A04F46">
        <w:rPr>
          <w:rStyle w:val="StyleUnderline"/>
        </w:rPr>
        <w:t xml:space="preserve"> – attitudes that can help to </w:t>
      </w:r>
      <w:r w:rsidRPr="004F38B3">
        <w:rPr>
          <w:rStyle w:val="Emphasis"/>
          <w:highlight w:val="cyan"/>
        </w:rPr>
        <w:t>fuel unrest</w:t>
      </w:r>
      <w:r w:rsidRPr="004F38B3">
        <w:rPr>
          <w:sz w:val="16"/>
          <w:highlight w:val="cyan"/>
        </w:rPr>
        <w:t xml:space="preserve">, </w:t>
      </w:r>
      <w:r w:rsidRPr="004F38B3">
        <w:rPr>
          <w:rStyle w:val="Emphasis"/>
          <w:highlight w:val="cyan"/>
        </w:rPr>
        <w:t>terrorism</w:t>
      </w:r>
      <w:r w:rsidRPr="004F38B3">
        <w:rPr>
          <w:sz w:val="16"/>
          <w:highlight w:val="cyan"/>
        </w:rPr>
        <w:t xml:space="preserve">, </w:t>
      </w:r>
      <w:r w:rsidRPr="004F38B3">
        <w:rPr>
          <w:rStyle w:val="StyleUnderline"/>
          <w:highlight w:val="cyan"/>
        </w:rPr>
        <w:t>or</w:t>
      </w:r>
      <w:r w:rsidRPr="00A04F46">
        <w:rPr>
          <w:rStyle w:val="StyleUnderline"/>
        </w:rPr>
        <w:t xml:space="preserve"> even</w:t>
      </w:r>
      <w:r w:rsidRPr="00A04F46">
        <w:rPr>
          <w:sz w:val="16"/>
        </w:rPr>
        <w:t xml:space="preserve"> </w:t>
      </w:r>
      <w:r w:rsidRPr="004F38B3">
        <w:rPr>
          <w:rStyle w:val="Emphasis"/>
          <w:highlight w:val="cyan"/>
        </w:rPr>
        <w:t>war</w:t>
      </w:r>
      <w:r w:rsidRPr="00A04F46">
        <w:rPr>
          <w:sz w:val="16"/>
        </w:rPr>
        <w:t xml:space="preserve">. For example, </w:t>
      </w:r>
      <w:r w:rsidRPr="00A04F46">
        <w:rPr>
          <w:rStyle w:val="StyleUnderline"/>
        </w:rPr>
        <w:t>during the Great Depression</w:t>
      </w:r>
      <w:r w:rsidRPr="00A04F46">
        <w:rPr>
          <w:sz w:val="16"/>
        </w:rPr>
        <w:t xml:space="preserve">, US President Herbert </w:t>
      </w:r>
      <w:r w:rsidRPr="00A04F46">
        <w:rPr>
          <w:rStyle w:val="StyleUnderline"/>
        </w:rPr>
        <w:t>Hoover signed</w:t>
      </w:r>
      <w:r w:rsidRPr="00A04F46">
        <w:rPr>
          <w:sz w:val="16"/>
        </w:rPr>
        <w:t xml:space="preserve"> the 1930 </w:t>
      </w:r>
      <w:r w:rsidRPr="00A04F46">
        <w:rPr>
          <w:rStyle w:val="Emphasis"/>
        </w:rPr>
        <w:t>Smoot-Hawley</w:t>
      </w:r>
      <w:r w:rsidRPr="00A04F46">
        <w:rPr>
          <w:sz w:val="16"/>
        </w:rPr>
        <w:t xml:space="preserve"> Tariff Act, intended to protect American workers and farmers from foreign competition. In the subsequent five years, global trade shrank by two-thirds. </w:t>
      </w:r>
      <w:r w:rsidRPr="00A04F46">
        <w:rPr>
          <w:rStyle w:val="StyleUnderline"/>
        </w:rPr>
        <w:t xml:space="preserve">Within a decade, </w:t>
      </w:r>
      <w:r w:rsidRPr="00A04F46">
        <w:rPr>
          <w:rStyle w:val="Emphasis"/>
        </w:rPr>
        <w:t>World War II</w:t>
      </w:r>
      <w:r w:rsidRPr="00A04F46">
        <w:rPr>
          <w:rStyle w:val="StyleUnderline"/>
        </w:rPr>
        <w:t xml:space="preserve"> had begun</w:t>
      </w:r>
      <w:r w:rsidRPr="00A04F46">
        <w:rPr>
          <w:sz w:val="16"/>
        </w:rPr>
        <w:t xml:space="preserve">. To be sure, WWII, like World War I, was caused by a multitude of factors; there is no standard path to war. But there is reason to believe that high levels of inequality can play a significant role in stoking conflict. </w:t>
      </w:r>
      <w:r w:rsidRPr="00A04F46">
        <w:rPr>
          <w:rStyle w:val="StyleUnderline"/>
        </w:rPr>
        <w:t>According to research by</w:t>
      </w:r>
      <w:r w:rsidRPr="00A04F46">
        <w:rPr>
          <w:sz w:val="16"/>
        </w:rPr>
        <w:t xml:space="preserve"> the economist Thomas </w:t>
      </w:r>
      <w:r w:rsidRPr="00A04F46">
        <w:rPr>
          <w:rStyle w:val="Emphasis"/>
        </w:rPr>
        <w:t>Piketty</w:t>
      </w:r>
      <w:r w:rsidRPr="00A04F46">
        <w:rPr>
          <w:rStyle w:val="StyleUnderline"/>
        </w:rPr>
        <w:t>, a spike in income inequality is often followed by a great crisis</w:t>
      </w:r>
      <w:r w:rsidRPr="00A04F46">
        <w:rPr>
          <w:sz w:val="16"/>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w:t>
      </w:r>
      <w:proofErr w:type="spellStart"/>
      <w:r w:rsidRPr="00A04F46">
        <w:rPr>
          <w:sz w:val="16"/>
        </w:rPr>
        <w:t>globalisation</w:t>
      </w:r>
      <w:proofErr w:type="spellEnd"/>
      <w:r w:rsidRPr="00A04F46">
        <w:rPr>
          <w:sz w:val="16"/>
        </w:rPr>
        <w:t xml:space="preserve">, political </w:t>
      </w:r>
      <w:proofErr w:type="spellStart"/>
      <w:r w:rsidRPr="00A04F46">
        <w:rPr>
          <w:sz w:val="16"/>
        </w:rPr>
        <w:t>polarisation</w:t>
      </w:r>
      <w:proofErr w:type="spellEnd"/>
      <w:r w:rsidRPr="00A04F46">
        <w:rPr>
          <w:sz w:val="16"/>
        </w:rPr>
        <w:t xml:space="preserve">, and rising nationalism. All are symptoms of failed policies that could turn out to be trigger points for a future crisis. Voters have good reason to be frustrated, but the </w:t>
      </w:r>
      <w:r w:rsidRPr="00A04F46">
        <w:rPr>
          <w:rStyle w:val="StyleUnderline"/>
        </w:rPr>
        <w:t xml:space="preserve">emotionally appealing </w:t>
      </w:r>
      <w:r w:rsidRPr="004F38B3">
        <w:rPr>
          <w:rStyle w:val="Emphasis"/>
          <w:highlight w:val="cyan"/>
        </w:rPr>
        <w:t>populists</w:t>
      </w:r>
      <w:r w:rsidRPr="00A04F46">
        <w:rPr>
          <w:sz w:val="16"/>
        </w:rPr>
        <w:t xml:space="preserve"> to whom they are increasingly giving their support are offering ill-advised solutions that </w:t>
      </w:r>
      <w:r w:rsidRPr="00A04F46">
        <w:rPr>
          <w:rStyle w:val="StyleUnderline"/>
        </w:rPr>
        <w:t xml:space="preserve">will </w:t>
      </w:r>
      <w:r w:rsidRPr="00A04F46">
        <w:rPr>
          <w:rStyle w:val="Emphasis"/>
        </w:rPr>
        <w:t xml:space="preserve">only </w:t>
      </w:r>
      <w:r w:rsidRPr="004F38B3">
        <w:rPr>
          <w:rStyle w:val="Emphasis"/>
          <w:highlight w:val="cyan"/>
        </w:rPr>
        <w:t>make matters worse</w:t>
      </w:r>
      <w:r w:rsidRPr="00A04F46">
        <w:rPr>
          <w:sz w:val="16"/>
        </w:rPr>
        <w:t xml:space="preserve">. For example, </w:t>
      </w:r>
      <w:r w:rsidRPr="004F38B3">
        <w:rPr>
          <w:rStyle w:val="StyleUnderline"/>
          <w:highlight w:val="cyan"/>
        </w:rPr>
        <w:t>despite</w:t>
      </w:r>
      <w:r w:rsidRPr="00A04F46">
        <w:rPr>
          <w:rStyle w:val="StyleUnderline"/>
        </w:rPr>
        <w:t xml:space="preserve"> the world’s unprecedented </w:t>
      </w:r>
      <w:r w:rsidRPr="004F38B3">
        <w:rPr>
          <w:rStyle w:val="StyleUnderline"/>
          <w:highlight w:val="cyan"/>
        </w:rPr>
        <w:t xml:space="preserve">interconnectedness, </w:t>
      </w:r>
      <w:r w:rsidRPr="004F38B3">
        <w:rPr>
          <w:rStyle w:val="Emphasis"/>
          <w:highlight w:val="cyan"/>
        </w:rPr>
        <w:t>multilateralism is</w:t>
      </w:r>
      <w:r w:rsidRPr="00A04F46">
        <w:rPr>
          <w:rStyle w:val="Emphasis"/>
        </w:rPr>
        <w:t xml:space="preserve"> increasingly </w:t>
      </w:r>
      <w:r w:rsidRPr="004F38B3">
        <w:rPr>
          <w:rStyle w:val="Emphasis"/>
          <w:highlight w:val="cyan"/>
        </w:rPr>
        <w:t>being eschewed</w:t>
      </w:r>
      <w:r w:rsidRPr="00A04F46">
        <w:rPr>
          <w:sz w:val="16"/>
        </w:rPr>
        <w:t xml:space="preserve">, as countries – most notably, Donald J. </w:t>
      </w:r>
      <w:r w:rsidRPr="00A04F46">
        <w:rPr>
          <w:rStyle w:val="StyleUnderline"/>
        </w:rPr>
        <w:t>Trump’s US – pursue unilateral, isolationist policies</w:t>
      </w:r>
      <w:r w:rsidRPr="00A04F46">
        <w:rPr>
          <w:sz w:val="16"/>
        </w:rPr>
        <w:t xml:space="preserve">. Meanwhile, </w:t>
      </w:r>
      <w:r w:rsidRPr="004F38B3">
        <w:rPr>
          <w:rStyle w:val="Emphasis"/>
          <w:highlight w:val="cyan"/>
        </w:rPr>
        <w:t>proxy wars</w:t>
      </w:r>
      <w:r w:rsidRPr="004F38B3">
        <w:rPr>
          <w:rStyle w:val="StyleUnderline"/>
          <w:highlight w:val="cyan"/>
        </w:rPr>
        <w:t xml:space="preserve"> are </w:t>
      </w:r>
      <w:r w:rsidRPr="004F38B3">
        <w:rPr>
          <w:rStyle w:val="Emphasis"/>
          <w:highlight w:val="cyan"/>
        </w:rPr>
        <w:t>raging in Syria and Yemen</w:t>
      </w:r>
      <w:r w:rsidRPr="00A04F46">
        <w:rPr>
          <w:sz w:val="16"/>
        </w:rPr>
        <w:t xml:space="preserve">. Against this background, </w:t>
      </w:r>
      <w:r w:rsidRPr="00A04F46">
        <w:rPr>
          <w:rStyle w:val="StyleUnderline"/>
        </w:rPr>
        <w:t xml:space="preserve">we must take seriously the possibility that </w:t>
      </w:r>
      <w:r w:rsidRPr="004F38B3">
        <w:rPr>
          <w:rStyle w:val="StyleUnderline"/>
          <w:highlight w:val="cyan"/>
        </w:rPr>
        <w:t xml:space="preserve">the </w:t>
      </w:r>
      <w:r w:rsidRPr="004F38B3">
        <w:rPr>
          <w:rStyle w:val="Emphasis"/>
          <w:highlight w:val="cyan"/>
        </w:rPr>
        <w:t>next</w:t>
      </w:r>
      <w:r w:rsidRPr="00A04F46">
        <w:rPr>
          <w:rStyle w:val="Emphasis"/>
        </w:rPr>
        <w:t xml:space="preserve"> economic </w:t>
      </w:r>
      <w:r w:rsidRPr="004F38B3">
        <w:rPr>
          <w:rStyle w:val="Emphasis"/>
          <w:highlight w:val="cyan"/>
        </w:rPr>
        <w:t>crisis could lead to a large-scale military confrontation</w:t>
      </w:r>
      <w:r w:rsidRPr="00A04F46">
        <w:rPr>
          <w:sz w:val="16"/>
        </w:rPr>
        <w:t>.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The alternative may well be global conflagration.</w:t>
      </w:r>
    </w:p>
    <w:p w14:paraId="70EC2BD0" w14:textId="77777777" w:rsidR="00822165" w:rsidRPr="000E0F8E" w:rsidRDefault="00822165" w:rsidP="00822165">
      <w:pPr>
        <w:pStyle w:val="Heading4"/>
      </w:pPr>
      <w:r>
        <w:t xml:space="preserve">*6. </w:t>
      </w:r>
      <w:r w:rsidRPr="000E0F8E">
        <w:t xml:space="preserve">Growth </w:t>
      </w:r>
      <w:r>
        <w:t xml:space="preserve">solves Inequality. </w:t>
      </w:r>
    </w:p>
    <w:p w14:paraId="2F59AD9E" w14:textId="77777777" w:rsidR="00822165" w:rsidRPr="000E0F8E" w:rsidRDefault="00822165" w:rsidP="00822165">
      <w:proofErr w:type="spellStart"/>
      <w:r w:rsidRPr="000E0F8E">
        <w:t>Tejvan</w:t>
      </w:r>
      <w:proofErr w:type="spellEnd"/>
      <w:r w:rsidRPr="000E0F8E">
        <w:t xml:space="preserve"> </w:t>
      </w:r>
      <w:r w:rsidRPr="000E0F8E">
        <w:rPr>
          <w:rStyle w:val="Style13ptBold"/>
        </w:rPr>
        <w:t>Pettinger 19</w:t>
      </w:r>
      <w:r w:rsidRPr="000E0F8E">
        <w:t>. Economic teacher and graduate with a degree from Oxford University. "Benefits of economic growth." Economics Help. 12-14-2019. https://www.economicshelp.org/macroeconomics/economic-growth/benefits-growth/</w:t>
      </w:r>
    </w:p>
    <w:p w14:paraId="1E666556" w14:textId="77777777" w:rsidR="00822165" w:rsidRPr="000E0F8E" w:rsidRDefault="00822165" w:rsidP="00822165">
      <w:pPr>
        <w:rPr>
          <w:rStyle w:val="StyleUnderline"/>
        </w:rPr>
      </w:pPr>
      <w:r w:rsidRPr="000E0F8E">
        <w:rPr>
          <w:rStyle w:val="StyleUnderline"/>
        </w:rPr>
        <w:t xml:space="preserve">Economic </w:t>
      </w:r>
      <w:r w:rsidRPr="00353965">
        <w:rPr>
          <w:rStyle w:val="StyleUnderline"/>
        </w:rPr>
        <w:t>growth means an increase in</w:t>
      </w:r>
      <w:r w:rsidRPr="000E0F8E">
        <w:rPr>
          <w:rStyle w:val="StyleUnderline"/>
        </w:rPr>
        <w:t xml:space="preserve"> real </w:t>
      </w:r>
      <w:r w:rsidRPr="000E0F8E">
        <w:rPr>
          <w:sz w:val="16"/>
        </w:rPr>
        <w:t xml:space="preserve">GDP – an increase in the value of </w:t>
      </w:r>
      <w:r w:rsidRPr="000E0F8E">
        <w:rPr>
          <w:rStyle w:val="StyleUnderline"/>
        </w:rPr>
        <w:t>national output, income and expenditure</w:t>
      </w:r>
      <w:r w:rsidRPr="000E0F8E">
        <w:rPr>
          <w:sz w:val="16"/>
        </w:rPr>
        <w:t xml:space="preserve">. Essentially </w:t>
      </w:r>
      <w:r w:rsidRPr="000E0F8E">
        <w:rPr>
          <w:rStyle w:val="StyleUnderline"/>
        </w:rPr>
        <w:t xml:space="preserve">the </w:t>
      </w:r>
      <w:r w:rsidRPr="00353965">
        <w:rPr>
          <w:rStyle w:val="StyleUnderline"/>
          <w:highlight w:val="cyan"/>
        </w:rPr>
        <w:t xml:space="preserve">benefit of economic growth is </w:t>
      </w:r>
      <w:r w:rsidRPr="00353965">
        <w:rPr>
          <w:rStyle w:val="Emphasis"/>
          <w:highlight w:val="cyan"/>
        </w:rPr>
        <w:t>higher living standards</w:t>
      </w:r>
      <w:r w:rsidRPr="000E0F8E">
        <w:rPr>
          <w:sz w:val="16"/>
        </w:rPr>
        <w:t xml:space="preserve"> </w:t>
      </w:r>
      <w:r w:rsidRPr="000E0F8E">
        <w:rPr>
          <w:rStyle w:val="StyleUnderline"/>
        </w:rPr>
        <w:t>– higher real incomes and the ability to devote more resources to areas like health care and education.</w:t>
      </w:r>
    </w:p>
    <w:p w14:paraId="594A4D09" w14:textId="77777777" w:rsidR="00822165" w:rsidRPr="000E0F8E" w:rsidRDefault="00822165" w:rsidP="00822165">
      <w:pPr>
        <w:rPr>
          <w:sz w:val="16"/>
          <w:szCs w:val="16"/>
        </w:rPr>
      </w:pPr>
      <w:r w:rsidRPr="000E0F8E">
        <w:rPr>
          <w:sz w:val="16"/>
          <w:szCs w:val="16"/>
        </w:rPr>
        <w:t>[Chart Omitted]</w:t>
      </w:r>
    </w:p>
    <w:p w14:paraId="127A4656" w14:textId="77777777" w:rsidR="00822165" w:rsidRPr="000E0F8E" w:rsidRDefault="00822165" w:rsidP="00822165">
      <w:pPr>
        <w:rPr>
          <w:sz w:val="16"/>
          <w:szCs w:val="16"/>
        </w:rPr>
      </w:pPr>
      <w:r w:rsidRPr="000E0F8E">
        <w:rPr>
          <w:sz w:val="16"/>
          <w:szCs w:val="16"/>
        </w:rPr>
        <w:t>real-gdp-1955</w:t>
      </w:r>
    </w:p>
    <w:p w14:paraId="77E91294" w14:textId="77777777" w:rsidR="00822165" w:rsidRPr="000E0F8E" w:rsidRDefault="00822165" w:rsidP="00822165">
      <w:pPr>
        <w:rPr>
          <w:sz w:val="16"/>
          <w:szCs w:val="16"/>
        </w:rPr>
      </w:pPr>
      <w:r w:rsidRPr="000E0F8E">
        <w:rPr>
          <w:sz w:val="16"/>
          <w:szCs w:val="16"/>
        </w:rPr>
        <w:t>UK real GDP since 1955. Shows the magnitude of increased national output.</w:t>
      </w:r>
    </w:p>
    <w:p w14:paraId="437AA097" w14:textId="77777777" w:rsidR="00822165" w:rsidRPr="000E0F8E" w:rsidRDefault="00822165" w:rsidP="00822165">
      <w:pPr>
        <w:rPr>
          <w:rStyle w:val="StyleUnderline"/>
        </w:rPr>
      </w:pPr>
      <w:r w:rsidRPr="000E0F8E">
        <w:rPr>
          <w:rStyle w:val="StyleUnderline"/>
        </w:rPr>
        <w:t>The benefits of economic growth include</w:t>
      </w:r>
    </w:p>
    <w:p w14:paraId="526F9F30" w14:textId="77777777" w:rsidR="00822165" w:rsidRPr="000E0F8E" w:rsidRDefault="00822165" w:rsidP="00822165">
      <w:pPr>
        <w:rPr>
          <w:sz w:val="16"/>
          <w:szCs w:val="16"/>
        </w:rPr>
      </w:pPr>
      <w:r w:rsidRPr="000E0F8E">
        <w:rPr>
          <w:sz w:val="16"/>
          <w:szCs w:val="16"/>
        </w:rPr>
        <w:t>benefits-growth</w:t>
      </w:r>
    </w:p>
    <w:p w14:paraId="1F3AE894" w14:textId="77777777" w:rsidR="00822165" w:rsidRPr="000E0F8E" w:rsidRDefault="00822165" w:rsidP="00822165">
      <w:pPr>
        <w:rPr>
          <w:sz w:val="16"/>
        </w:rPr>
      </w:pPr>
      <w:r w:rsidRPr="00353965">
        <w:rPr>
          <w:rStyle w:val="Emphasis"/>
          <w:highlight w:val="cyan"/>
        </w:rPr>
        <w:t>Higher average incomes</w:t>
      </w:r>
      <w:r w:rsidRPr="000E0F8E">
        <w:rPr>
          <w:sz w:val="16"/>
        </w:rPr>
        <w:t xml:space="preserve">. </w:t>
      </w:r>
      <w:r w:rsidRPr="000E0F8E">
        <w:rPr>
          <w:rStyle w:val="StyleUnderline"/>
        </w:rPr>
        <w:t xml:space="preserve">Economic growth </w:t>
      </w:r>
      <w:r w:rsidRPr="00353965">
        <w:rPr>
          <w:rStyle w:val="StyleUnderline"/>
          <w:highlight w:val="cyan"/>
        </w:rPr>
        <w:t xml:space="preserve">enables consumers to consume </w:t>
      </w:r>
      <w:r w:rsidRPr="00353965">
        <w:rPr>
          <w:rStyle w:val="StyleUnderline"/>
        </w:rPr>
        <w:t xml:space="preserve">more </w:t>
      </w:r>
      <w:r w:rsidRPr="00353965">
        <w:rPr>
          <w:rStyle w:val="StyleUnderline"/>
          <w:highlight w:val="cyan"/>
        </w:rPr>
        <w:t>goods</w:t>
      </w:r>
      <w:r w:rsidRPr="000E0F8E">
        <w:rPr>
          <w:rStyle w:val="StyleUnderline"/>
        </w:rPr>
        <w:t xml:space="preserve"> and services and enjoy better standards of living</w:t>
      </w:r>
      <w:r w:rsidRPr="000E0F8E">
        <w:rPr>
          <w:sz w:val="16"/>
        </w:rPr>
        <w:t>. Economic growth during the Twentieth Century was a major factor in reducing absolute levels of poverty and enabling a rise in life expectancy.</w:t>
      </w:r>
    </w:p>
    <w:p w14:paraId="31F93E13" w14:textId="77777777" w:rsidR="00822165" w:rsidRPr="000E0F8E" w:rsidRDefault="00822165" w:rsidP="00822165">
      <w:pPr>
        <w:rPr>
          <w:sz w:val="16"/>
        </w:rPr>
      </w:pPr>
      <w:r w:rsidRPr="00353965">
        <w:rPr>
          <w:rStyle w:val="Emphasis"/>
          <w:highlight w:val="cyan"/>
        </w:rPr>
        <w:t>Lower unemployment</w:t>
      </w:r>
      <w:r w:rsidRPr="000E0F8E">
        <w:rPr>
          <w:sz w:val="16"/>
        </w:rPr>
        <w:t xml:space="preserve">. </w:t>
      </w:r>
      <w:r w:rsidRPr="000E0F8E">
        <w:rPr>
          <w:rStyle w:val="StyleUnderline"/>
        </w:rPr>
        <w:t>With higher output and positive economic growth, firms</w:t>
      </w:r>
      <w:r w:rsidRPr="000E0F8E">
        <w:rPr>
          <w:sz w:val="16"/>
        </w:rPr>
        <w:t xml:space="preserve"> tend to </w:t>
      </w:r>
      <w:r w:rsidRPr="000E0F8E">
        <w:rPr>
          <w:rStyle w:val="Emphasis"/>
        </w:rPr>
        <w:t>employ more workers</w:t>
      </w:r>
      <w:r w:rsidRPr="000E0F8E">
        <w:rPr>
          <w:sz w:val="16"/>
        </w:rPr>
        <w:t xml:space="preserve"> creating more employment.</w:t>
      </w:r>
    </w:p>
    <w:p w14:paraId="41CF1D3E" w14:textId="77777777" w:rsidR="00822165" w:rsidRPr="000E0F8E" w:rsidRDefault="00822165" w:rsidP="00822165">
      <w:pPr>
        <w:rPr>
          <w:sz w:val="16"/>
          <w:szCs w:val="16"/>
        </w:rPr>
      </w:pPr>
      <w:r w:rsidRPr="000E0F8E">
        <w:rPr>
          <w:sz w:val="16"/>
          <w:szCs w:val="16"/>
        </w:rPr>
        <w:t>[Chart Omitted]</w:t>
      </w:r>
    </w:p>
    <w:p w14:paraId="41A1B228" w14:textId="77777777" w:rsidR="00822165" w:rsidRPr="000E0F8E" w:rsidRDefault="00822165" w:rsidP="00822165">
      <w:pPr>
        <w:rPr>
          <w:sz w:val="16"/>
          <w:szCs w:val="16"/>
        </w:rPr>
      </w:pPr>
      <w:r w:rsidRPr="000E0F8E">
        <w:rPr>
          <w:sz w:val="16"/>
          <w:szCs w:val="16"/>
        </w:rPr>
        <w:t>unemployment-total</w:t>
      </w:r>
    </w:p>
    <w:p w14:paraId="733C922D" w14:textId="77777777" w:rsidR="00822165" w:rsidRPr="000E0F8E" w:rsidRDefault="00822165" w:rsidP="00822165">
      <w:pPr>
        <w:rPr>
          <w:sz w:val="16"/>
          <w:szCs w:val="16"/>
        </w:rPr>
      </w:pPr>
      <w:r w:rsidRPr="000E0F8E">
        <w:rPr>
          <w:sz w:val="16"/>
          <w:szCs w:val="16"/>
        </w:rPr>
        <w:t>UK unemployment rises during a recession – falls during periods of economic growth.</w:t>
      </w:r>
    </w:p>
    <w:p w14:paraId="75C0CCE5" w14:textId="77777777" w:rsidR="00822165" w:rsidRPr="000E0F8E" w:rsidRDefault="00822165" w:rsidP="00822165">
      <w:pPr>
        <w:rPr>
          <w:sz w:val="16"/>
          <w:szCs w:val="16"/>
        </w:rPr>
      </w:pPr>
      <w:r w:rsidRPr="000E0F8E">
        <w:rPr>
          <w:sz w:val="16"/>
          <w:szCs w:val="16"/>
        </w:rPr>
        <w:t>Lower government borrowing. Economic growth creates higher tax revenues, and there is less need to spend money on benefits such as unemployment benefit. Therefore economic growth helps to reduce government borrowing. Economic growth also plays a role in reducing debt to GDP ratios.</w:t>
      </w:r>
    </w:p>
    <w:p w14:paraId="00815379" w14:textId="77777777" w:rsidR="00822165" w:rsidRPr="000E0F8E" w:rsidRDefault="00822165" w:rsidP="00822165">
      <w:pPr>
        <w:rPr>
          <w:sz w:val="16"/>
          <w:szCs w:val="16"/>
        </w:rPr>
      </w:pPr>
      <w:r w:rsidRPr="000E0F8E">
        <w:rPr>
          <w:sz w:val="16"/>
          <w:szCs w:val="16"/>
        </w:rPr>
        <w:t>[Chart Omitted]</w:t>
      </w:r>
    </w:p>
    <w:p w14:paraId="7C6BFA2E" w14:textId="77777777" w:rsidR="00822165" w:rsidRPr="000E0F8E" w:rsidRDefault="00822165" w:rsidP="00822165">
      <w:pPr>
        <w:rPr>
          <w:sz w:val="16"/>
          <w:szCs w:val="16"/>
        </w:rPr>
      </w:pPr>
      <w:proofErr w:type="spellStart"/>
      <w:r w:rsidRPr="000E0F8E">
        <w:rPr>
          <w:sz w:val="16"/>
          <w:szCs w:val="16"/>
        </w:rPr>
        <w:t>uk</w:t>
      </w:r>
      <w:proofErr w:type="spellEnd"/>
      <w:r w:rsidRPr="000E0F8E">
        <w:rPr>
          <w:sz w:val="16"/>
          <w:szCs w:val="16"/>
        </w:rPr>
        <w:t>-national-debt</w:t>
      </w:r>
    </w:p>
    <w:p w14:paraId="5569C3E0" w14:textId="77777777" w:rsidR="00822165" w:rsidRPr="000E0F8E" w:rsidRDefault="00822165" w:rsidP="00822165">
      <w:pPr>
        <w:rPr>
          <w:sz w:val="16"/>
          <w:szCs w:val="16"/>
        </w:rPr>
      </w:pPr>
      <w:r w:rsidRPr="000E0F8E">
        <w:rPr>
          <w:sz w:val="16"/>
          <w:szCs w:val="16"/>
        </w:rPr>
        <w:t>A long period of economic growth in the post-war period helped reduce the UK debt to GDP ratio.</w:t>
      </w:r>
    </w:p>
    <w:p w14:paraId="558C55D8" w14:textId="77777777" w:rsidR="00822165" w:rsidRPr="000E0F8E" w:rsidRDefault="00822165" w:rsidP="00822165">
      <w:pPr>
        <w:rPr>
          <w:rStyle w:val="Emphasis"/>
        </w:rPr>
      </w:pPr>
      <w:r w:rsidRPr="00353965">
        <w:rPr>
          <w:rStyle w:val="Emphasis"/>
          <w:highlight w:val="cyan"/>
        </w:rPr>
        <w:t>Improved public services</w:t>
      </w:r>
      <w:r w:rsidRPr="00353965">
        <w:rPr>
          <w:sz w:val="16"/>
          <w:highlight w:val="cyan"/>
        </w:rPr>
        <w:t>.</w:t>
      </w:r>
      <w:r w:rsidRPr="000E0F8E">
        <w:rPr>
          <w:sz w:val="16"/>
        </w:rPr>
        <w:t xml:space="preserve"> </w:t>
      </w:r>
      <w:r w:rsidRPr="000E0F8E">
        <w:rPr>
          <w:rStyle w:val="StyleUnderline"/>
        </w:rPr>
        <w:t>Higher economic growth leads to higher tax revenues and this enables the government can spend more on public services</w:t>
      </w:r>
      <w:r w:rsidRPr="000E0F8E">
        <w:rPr>
          <w:sz w:val="16"/>
        </w:rPr>
        <w:t xml:space="preserve">, such as health care and education </w:t>
      </w:r>
      <w:proofErr w:type="spellStart"/>
      <w:r w:rsidRPr="000E0F8E">
        <w:rPr>
          <w:sz w:val="16"/>
        </w:rPr>
        <w:t>e.t.c</w:t>
      </w:r>
      <w:proofErr w:type="spellEnd"/>
      <w:r w:rsidRPr="000E0F8E">
        <w:rPr>
          <w:sz w:val="16"/>
        </w:rPr>
        <w:t xml:space="preserve">. </w:t>
      </w:r>
      <w:r w:rsidRPr="000E0F8E">
        <w:rPr>
          <w:rStyle w:val="Emphasis"/>
        </w:rPr>
        <w:t xml:space="preserve">This can enable higher living standards, such </w:t>
      </w:r>
      <w:r w:rsidRPr="00353965">
        <w:rPr>
          <w:rStyle w:val="Emphasis"/>
        </w:rPr>
        <w:t xml:space="preserve">as </w:t>
      </w:r>
      <w:r w:rsidRPr="00353965">
        <w:rPr>
          <w:rStyle w:val="Emphasis"/>
          <w:highlight w:val="cyan"/>
        </w:rPr>
        <w:t>increased life expectancy, higher rates of literacy</w:t>
      </w:r>
      <w:r w:rsidRPr="000E0F8E">
        <w:rPr>
          <w:rStyle w:val="Emphasis"/>
        </w:rPr>
        <w:t xml:space="preserve"> and a greater understanding of civic and political issues.</w:t>
      </w:r>
    </w:p>
    <w:p w14:paraId="03C627C6" w14:textId="77777777" w:rsidR="00822165" w:rsidRPr="000E0F8E" w:rsidRDefault="00822165" w:rsidP="00822165">
      <w:pPr>
        <w:rPr>
          <w:sz w:val="16"/>
        </w:rPr>
      </w:pPr>
      <w:r w:rsidRPr="000E0F8E">
        <w:rPr>
          <w:rStyle w:val="StyleUnderline"/>
        </w:rPr>
        <w:t>Money can be spent on protecting the environment</w:t>
      </w:r>
      <w:r w:rsidRPr="000E0F8E">
        <w:rPr>
          <w:sz w:val="16"/>
        </w:rPr>
        <w:t>. With higher economic growth a society can devote more resources to promoting recycling and the use of renewable resources</w:t>
      </w:r>
    </w:p>
    <w:p w14:paraId="63F08469" w14:textId="77777777" w:rsidR="00822165" w:rsidRPr="000E0F8E" w:rsidRDefault="00822165" w:rsidP="00822165">
      <w:pPr>
        <w:rPr>
          <w:sz w:val="16"/>
          <w:szCs w:val="16"/>
        </w:rPr>
      </w:pPr>
      <w:r w:rsidRPr="000E0F8E">
        <w:rPr>
          <w:sz w:val="16"/>
          <w:szCs w:val="16"/>
        </w:rPr>
        <w:t>Investment. Economic growth encourages firms to invest, in order to meet future demand. Higher investment increases the scope for future economic growth – creating a virtuous cycle of economic growth/investment.</w:t>
      </w:r>
    </w:p>
    <w:p w14:paraId="1D1493CD" w14:textId="77777777" w:rsidR="00822165" w:rsidRPr="000E0F8E" w:rsidRDefault="00822165" w:rsidP="00822165">
      <w:pPr>
        <w:rPr>
          <w:sz w:val="16"/>
        </w:rPr>
      </w:pPr>
      <w:r w:rsidRPr="000E0F8E">
        <w:rPr>
          <w:rStyle w:val="Emphasis"/>
        </w:rPr>
        <w:t>Increased research and development.</w:t>
      </w:r>
      <w:r w:rsidRPr="000E0F8E">
        <w:rPr>
          <w:sz w:val="16"/>
        </w:rPr>
        <w:t xml:space="preserve"> High economic growth leads to increased profitability for firms, enabling more spending on research and development. Also, sustained economic growth increases confidence and encourages firms to take risks and innovate.</w:t>
      </w:r>
    </w:p>
    <w:p w14:paraId="3976E947" w14:textId="77777777" w:rsidR="00822165" w:rsidRPr="000E0F8E" w:rsidRDefault="00822165" w:rsidP="00822165">
      <w:pPr>
        <w:rPr>
          <w:sz w:val="16"/>
        </w:rPr>
      </w:pPr>
      <w:r w:rsidRPr="000E0F8E">
        <w:rPr>
          <w:rStyle w:val="StyleUnderline"/>
        </w:rPr>
        <w:t>Economic development</w:t>
      </w:r>
      <w:r w:rsidRPr="000E0F8E">
        <w:rPr>
          <w:sz w:val="16"/>
        </w:rPr>
        <w:t>. The biggest factor for promoting economic development is sustained economic growth. Economic growth in south-east Asia over the past few decades has played a major role in reducing absolute levels of poverty – increasing life expectancy.</w:t>
      </w:r>
    </w:p>
    <w:p w14:paraId="21E01F6A" w14:textId="77777777" w:rsidR="00822165" w:rsidRPr="00353965" w:rsidRDefault="00822165" w:rsidP="00822165">
      <w:pPr>
        <w:rPr>
          <w:b/>
          <w:iCs/>
          <w:u w:val="single"/>
        </w:rPr>
      </w:pPr>
      <w:r w:rsidRPr="000E0F8E">
        <w:rPr>
          <w:rStyle w:val="StyleUnderline"/>
        </w:rPr>
        <w:t>More choice</w:t>
      </w:r>
      <w:r w:rsidRPr="000E0F8E">
        <w:rPr>
          <w:sz w:val="16"/>
        </w:rPr>
        <w:t xml:space="preserve">. In less developed economies, a large proportion of the population work in agriculture/subsistence farming, </w:t>
      </w:r>
      <w:r w:rsidRPr="00353965">
        <w:rPr>
          <w:rStyle w:val="Emphasis"/>
          <w:highlight w:val="cyan"/>
        </w:rPr>
        <w:t>economic growth enables a more diverse economy</w:t>
      </w:r>
      <w:r w:rsidRPr="000E0F8E">
        <w:rPr>
          <w:rStyle w:val="Emphasis"/>
        </w:rPr>
        <w:t xml:space="preserve"> with people able to work in service sector, manufacturing and having a greater choice of lifestyles.</w:t>
      </w:r>
    </w:p>
    <w:p w14:paraId="2E21D816" w14:textId="77777777" w:rsidR="00822165" w:rsidRDefault="00822165" w:rsidP="00822165">
      <w:pPr>
        <w:pStyle w:val="Heading4"/>
      </w:pPr>
      <w:r>
        <w:t xml:space="preserve">*7. No space war, and no impact if it does happen </w:t>
      </w:r>
    </w:p>
    <w:p w14:paraId="636B8EC5" w14:textId="77777777" w:rsidR="00822165" w:rsidRPr="000F08F2" w:rsidRDefault="00822165" w:rsidP="00822165">
      <w:r>
        <w:t xml:space="preserve">Roger </w:t>
      </w:r>
      <w:proofErr w:type="spellStart"/>
      <w:r w:rsidRPr="009E70A9">
        <w:rPr>
          <w:rStyle w:val="Style13ptBold"/>
        </w:rPr>
        <w:t>Handberg</w:t>
      </w:r>
      <w:proofErr w:type="spellEnd"/>
      <w:r w:rsidRPr="009E70A9">
        <w:rPr>
          <w:rStyle w:val="Style13ptBold"/>
        </w:rPr>
        <w:t xml:space="preserve"> 17</w:t>
      </w:r>
      <w:r>
        <w:t>, Professor in the School of Politics, Security, and International Affairs at the University of Central Florida, 2017, “Is space war imminent? Exploring the possibility,” Comparative Strategy, Vol. 36, No. 5, p. 413-425</w:t>
      </w:r>
    </w:p>
    <w:p w14:paraId="3051000C" w14:textId="77777777" w:rsidR="00822165" w:rsidRPr="00C219CF" w:rsidRDefault="00822165" w:rsidP="00822165">
      <w:r w:rsidRPr="00BA37E0">
        <w:rPr>
          <w:rStyle w:val="StyleUnderline"/>
          <w:highlight w:val="cyan"/>
        </w:rPr>
        <w:t>The assumption</w:t>
      </w:r>
      <w:r w:rsidRPr="00C219CF">
        <w:t xml:space="preserve"> made </w:t>
      </w:r>
      <w:r w:rsidRPr="00A85431">
        <w:rPr>
          <w:rStyle w:val="StyleUnderline"/>
        </w:rPr>
        <w:t>is</w:t>
      </w:r>
      <w:r w:rsidRPr="00C219CF">
        <w:t xml:space="preserve"> that </w:t>
      </w:r>
      <w:r w:rsidRPr="00BA37E0">
        <w:rPr>
          <w:rStyle w:val="StyleUnderline"/>
          <w:highlight w:val="cyan"/>
        </w:rPr>
        <w:t>space war will be</w:t>
      </w:r>
      <w:r w:rsidRPr="00C219CF">
        <w:t xml:space="preserve"> successfully </w:t>
      </w:r>
      <w:r w:rsidRPr="00BA37E0">
        <w:rPr>
          <w:rStyle w:val="StyleUnderline"/>
          <w:highlight w:val="cyan"/>
        </w:rPr>
        <w:t>waged in</w:t>
      </w:r>
      <w:r w:rsidRPr="00C219CF">
        <w:t xml:space="preserve"> both </w:t>
      </w:r>
      <w:r w:rsidRPr="00BA37E0">
        <w:rPr>
          <w:rStyle w:val="StyleUnderline"/>
          <w:highlight w:val="cyan"/>
        </w:rPr>
        <w:t>the heavens and</w:t>
      </w:r>
      <w:r w:rsidRPr="00C219CF">
        <w:t xml:space="preserve"> on the </w:t>
      </w:r>
      <w:r w:rsidRPr="00BA37E0">
        <w:rPr>
          <w:rStyle w:val="StyleUnderline"/>
          <w:highlight w:val="cyan"/>
        </w:rPr>
        <w:t>Earth</w:t>
      </w:r>
      <w:r w:rsidRPr="00C219CF">
        <w:t xml:space="preserve"> itself. </w:t>
      </w:r>
      <w:r w:rsidRPr="00421080">
        <w:rPr>
          <w:rStyle w:val="StyleUnderline"/>
        </w:rPr>
        <w:t>This</w:t>
      </w:r>
      <w:r w:rsidRPr="00C219CF">
        <w:t xml:space="preserve"> assumption, however, </w:t>
      </w:r>
      <w:r w:rsidRPr="00BA37E0">
        <w:rPr>
          <w:rStyle w:val="StyleUnderline"/>
          <w:highlight w:val="cyan"/>
        </w:rPr>
        <w:t>is grounded on</w:t>
      </w:r>
      <w:r w:rsidRPr="00421080">
        <w:rPr>
          <w:rStyle w:val="StyleUnderline"/>
        </w:rPr>
        <w:t xml:space="preserve"> </w:t>
      </w:r>
      <w:r w:rsidRPr="00421080">
        <w:rPr>
          <w:rStyle w:val="Emphasis"/>
        </w:rPr>
        <w:t xml:space="preserve">several </w:t>
      </w:r>
      <w:r w:rsidRPr="00BA37E0">
        <w:rPr>
          <w:rStyle w:val="Emphasis"/>
          <w:highlight w:val="cyan"/>
        </w:rPr>
        <w:t>hypotheticals</w:t>
      </w:r>
      <w:r w:rsidRPr="00C219CF">
        <w:t xml:space="preserve"> occurring. </w:t>
      </w:r>
      <w:r w:rsidRPr="00421080">
        <w:rPr>
          <w:rStyle w:val="StyleUnderline"/>
        </w:rPr>
        <w:t>First</w:t>
      </w:r>
      <w:r w:rsidRPr="00C219CF">
        <w:t xml:space="preserve">, that </w:t>
      </w:r>
      <w:r w:rsidRPr="00421080">
        <w:rPr>
          <w:rStyle w:val="StyleUnderline"/>
        </w:rPr>
        <w:t>total</w:t>
      </w:r>
      <w:r w:rsidRPr="00C219CF">
        <w:t xml:space="preserve"> devastating </w:t>
      </w:r>
      <w:r w:rsidRPr="00421080">
        <w:rPr>
          <w:rStyle w:val="StyleUnderline"/>
        </w:rPr>
        <w:t>strategic surprise can be achieved</w:t>
      </w:r>
      <w:r w:rsidRPr="00C219CF">
        <w:t xml:space="preserve">—the side attacked becomes so damaged and devastated that further resistance is impossible to sustain regardless of national will, since nuclear weapons overhang the entire enterprise. </w:t>
      </w:r>
      <w:r w:rsidRPr="00BA37E0">
        <w:rPr>
          <w:rStyle w:val="StyleUnderline"/>
          <w:highlight w:val="cyan"/>
        </w:rPr>
        <w:t>The analogy</w:t>
      </w:r>
      <w:r w:rsidRPr="00C219CF">
        <w:t xml:space="preserve"> usually invoked for American audiences </w:t>
      </w:r>
      <w:r w:rsidRPr="00BA37E0">
        <w:rPr>
          <w:rStyle w:val="StyleUnderline"/>
          <w:highlight w:val="cyan"/>
        </w:rPr>
        <w:t>is</w:t>
      </w:r>
      <w:r w:rsidRPr="00421080">
        <w:rPr>
          <w:rStyle w:val="StyleUnderline"/>
        </w:rPr>
        <w:t xml:space="preserve"> a “</w:t>
      </w:r>
      <w:r w:rsidRPr="00BA37E0">
        <w:rPr>
          <w:rStyle w:val="StyleUnderline"/>
          <w:highlight w:val="cyan"/>
        </w:rPr>
        <w:t>Pearl Harbor</w:t>
      </w:r>
      <w:r w:rsidRPr="00C219CF">
        <w:t xml:space="preserve">” type </w:t>
      </w:r>
      <w:r w:rsidRPr="00421080">
        <w:rPr>
          <w:rStyle w:val="StyleUnderline"/>
        </w:rPr>
        <w:t>attack</w:t>
      </w:r>
      <w:r w:rsidRPr="00C219CF">
        <w:t xml:space="preserve">. This scenario is </w:t>
      </w:r>
      <w:r w:rsidRPr="00421080">
        <w:rPr>
          <w:rStyle w:val="StyleUnderline"/>
        </w:rPr>
        <w:t>premised on</w:t>
      </w:r>
      <w:r w:rsidRPr="00C219CF">
        <w:t xml:space="preserve"> equivalent </w:t>
      </w:r>
      <w:r w:rsidRPr="00421080">
        <w:rPr>
          <w:rStyle w:val="StyleUnderline"/>
        </w:rPr>
        <w:t>American incompetence and lack of readiness</w:t>
      </w:r>
      <w:r w:rsidRPr="00C219CF">
        <w:t xml:space="preserve"> as exhibited in December 1941. One must note that Pearl Harbor ended as a strategic failure for Japan—it led to defeat because the attack mobilized U.S. power without hesitation, given the intense political divisions over whether to enter the worldwide conflicts already raging. The attack was a military failure because Navy carriers were not destroyed along with battleship row along with critical fuel facilities. Similar analogies invoke September 11, 2001 as the prototype for such attacks more recently, but the same caveats apply. Total surprise assumes that all relevant opponent systems and civilian assets are disabled and left vulnerable to follow on attacks. In fact, collapse of U.S. defenses leaves U.S. cities as hostages to the rulers of the heavens, or vice versa if the U.S. moves first. Space war is extremely destabilizing, as will be discussed, since survivability of one's strategic assets becomes problematic.</w:t>
      </w:r>
    </w:p>
    <w:p w14:paraId="2E7B9617" w14:textId="77777777" w:rsidR="00822165" w:rsidRPr="00C219CF" w:rsidRDefault="00822165" w:rsidP="00822165">
      <w:r w:rsidRPr="00C219CF">
        <w:t xml:space="preserve">Second, </w:t>
      </w:r>
      <w:r w:rsidRPr="00BA37E0">
        <w:rPr>
          <w:rStyle w:val="StyleUnderline"/>
          <w:highlight w:val="cyan"/>
        </w:rPr>
        <w:t>surprise requires</w:t>
      </w:r>
      <w:r w:rsidRPr="00C219CF">
        <w:t xml:space="preserve"> that </w:t>
      </w:r>
      <w:r w:rsidRPr="00BA37E0">
        <w:rPr>
          <w:rStyle w:val="Emphasis"/>
          <w:highlight w:val="cyan"/>
        </w:rPr>
        <w:t>sufficient offensive</w:t>
      </w:r>
      <w:r w:rsidRPr="001478EB">
        <w:rPr>
          <w:rStyle w:val="Emphasis"/>
        </w:rPr>
        <w:t xml:space="preserve"> space </w:t>
      </w:r>
      <w:r w:rsidRPr="00BA37E0">
        <w:rPr>
          <w:rStyle w:val="Emphasis"/>
          <w:highlight w:val="cyan"/>
        </w:rPr>
        <w:t>assets</w:t>
      </w:r>
      <w:r w:rsidRPr="001478EB">
        <w:rPr>
          <w:rStyle w:val="StyleUnderline"/>
        </w:rPr>
        <w:t xml:space="preserve"> be placed </w:t>
      </w:r>
      <w:r w:rsidRPr="00BA37E0">
        <w:rPr>
          <w:rStyle w:val="StyleUnderline"/>
          <w:highlight w:val="cyan"/>
        </w:rPr>
        <w:t>in orbit without</w:t>
      </w:r>
      <w:r w:rsidRPr="00C219CF">
        <w:t xml:space="preserve"> triggering </w:t>
      </w:r>
      <w:r w:rsidRPr="00BA37E0">
        <w:rPr>
          <w:rStyle w:val="StyleUnderline"/>
          <w:highlight w:val="cyan"/>
        </w:rPr>
        <w:t>a response</w:t>
      </w:r>
      <w:r w:rsidRPr="001478EB">
        <w:rPr>
          <w:rStyle w:val="StyleUnderline"/>
        </w:rPr>
        <w:t xml:space="preserve"> by other states</w:t>
      </w:r>
      <w:r w:rsidRPr="00C219CF">
        <w:t>—</w:t>
      </w:r>
      <w:r w:rsidRPr="00BA37E0">
        <w:rPr>
          <w:rStyle w:val="StyleUnderline"/>
          <w:highlight w:val="cyan"/>
        </w:rPr>
        <w:t>the scale</w:t>
      </w:r>
      <w:r w:rsidRPr="001478EB">
        <w:rPr>
          <w:rStyle w:val="StyleUnderline"/>
        </w:rPr>
        <w:t xml:space="preserve"> of such</w:t>
      </w:r>
      <w:r w:rsidRPr="00C219CF">
        <w:t xml:space="preserve"> technology </w:t>
      </w:r>
      <w:r w:rsidRPr="001478EB">
        <w:rPr>
          <w:rStyle w:val="StyleUnderline"/>
        </w:rPr>
        <w:t xml:space="preserve">deployment </w:t>
      </w:r>
      <w:r w:rsidRPr="00BA37E0">
        <w:rPr>
          <w:rStyle w:val="StyleUnderline"/>
          <w:highlight w:val="cyan"/>
        </w:rPr>
        <w:t>is</w:t>
      </w:r>
      <w:r w:rsidRPr="001478EB">
        <w:rPr>
          <w:rStyle w:val="StyleUnderline"/>
        </w:rPr>
        <w:t xml:space="preserve"> </w:t>
      </w:r>
      <w:r w:rsidRPr="001478EB">
        <w:rPr>
          <w:rStyle w:val="Emphasis"/>
        </w:rPr>
        <w:t>in itself</w:t>
      </w:r>
      <w:r w:rsidRPr="00C219CF">
        <w:t xml:space="preserve"> possibly </w:t>
      </w:r>
      <w:r w:rsidRPr="00BA37E0">
        <w:rPr>
          <w:rStyle w:val="Emphasis"/>
          <w:highlight w:val="cyan"/>
        </w:rPr>
        <w:t>self-defeating</w:t>
      </w:r>
      <w:r w:rsidRPr="00BA37E0">
        <w:rPr>
          <w:rStyle w:val="StyleUnderline"/>
          <w:highlight w:val="cyan"/>
        </w:rPr>
        <w:t xml:space="preserve"> given high costs</w:t>
      </w:r>
      <w:r w:rsidRPr="001478EB">
        <w:rPr>
          <w:rStyle w:val="StyleUnderline"/>
        </w:rPr>
        <w:t xml:space="preserve"> and</w:t>
      </w:r>
      <w:r w:rsidRPr="00C219CF">
        <w:t xml:space="preserve"> a likely </w:t>
      </w:r>
      <w:r w:rsidRPr="001478EB">
        <w:rPr>
          <w:rStyle w:val="StyleUnderline"/>
        </w:rPr>
        <w:t>lack of launch capacity</w:t>
      </w:r>
      <w:r w:rsidRPr="00C219CF">
        <w:t xml:space="preserve">. In addition, </w:t>
      </w:r>
      <w:r w:rsidRPr="001478EB">
        <w:rPr>
          <w:rStyle w:val="StyleUnderline"/>
        </w:rPr>
        <w:t xml:space="preserve">much </w:t>
      </w:r>
      <w:r w:rsidRPr="00BA37E0">
        <w:rPr>
          <w:rStyle w:val="StyleUnderline"/>
          <w:highlight w:val="cyan"/>
        </w:rPr>
        <w:t>launch capacity is</w:t>
      </w:r>
      <w:r w:rsidRPr="001478EB">
        <w:rPr>
          <w:rStyle w:val="StyleUnderline"/>
        </w:rPr>
        <w:t xml:space="preserve"> now </w:t>
      </w:r>
      <w:r w:rsidRPr="00BA37E0">
        <w:rPr>
          <w:rStyle w:val="Emphasis"/>
          <w:highlight w:val="cyan"/>
        </w:rPr>
        <w:t>international</w:t>
      </w:r>
      <w:r w:rsidRPr="00C219CF">
        <w:t xml:space="preserve"> rather than national, </w:t>
      </w:r>
      <w:r w:rsidRPr="001478EB">
        <w:rPr>
          <w:rStyle w:val="StyleUnderline"/>
        </w:rPr>
        <w:t>so maintaining secrecy becomes even more difficult</w:t>
      </w:r>
      <w:r w:rsidRPr="00C219CF">
        <w:t xml:space="preserve">. </w:t>
      </w:r>
      <w:r w:rsidRPr="001478EB">
        <w:rPr>
          <w:rStyle w:val="StyleUnderline"/>
        </w:rPr>
        <w:t>Space</w:t>
      </w:r>
      <w:r w:rsidRPr="00C219CF">
        <w:t xml:space="preserve"> as an operational environment </w:t>
      </w:r>
      <w:r w:rsidRPr="001478EB">
        <w:rPr>
          <w:rStyle w:val="StyleUnderline"/>
        </w:rPr>
        <w:t>suffers from excessive transparency</w:t>
      </w:r>
      <w:r w:rsidRPr="00C219CF">
        <w:t xml:space="preserve">, meaning any launches can be monitored and tracked by others with strong evidence as to what is being deployed. One must remember that the original satellite launches in the 1950s were accurately tracked by a British grade-school class as a science project. In addition, at least since the early 1960s, remote sensing has increased exponentially the global capability to detect buildup of military assets of differing types, whether in space or on the ground. Commercial remote-sensing capabilities further enhance the capacity to detect militarily relevant actions. For example, commercial imagery is accessed by private parties to monitor the North Korean missile and nuclear weapons programs, in effect expanding the capacity of the world to look in on various states' interior regions, scanning for relevant information, including weapons buildup and launch capabilities. Even construction of physical facilities for production of space assets or for other weaponry can be monitored, making surprise more difficult but not impossible, as demonstrated in earlier monitoring of North Korea and, in 1998, the nuclear tests by both Pakistan and India. That means </w:t>
      </w:r>
      <w:r w:rsidRPr="00BA37E0">
        <w:rPr>
          <w:rStyle w:val="StyleUnderline"/>
          <w:highlight w:val="cyan"/>
        </w:rPr>
        <w:t>if</w:t>
      </w:r>
      <w:r w:rsidRPr="00E03F63">
        <w:rPr>
          <w:rStyle w:val="StyleUnderline"/>
        </w:rPr>
        <w:t xml:space="preserve"> the </w:t>
      </w:r>
      <w:r w:rsidRPr="00BA37E0">
        <w:rPr>
          <w:rStyle w:val="StyleUnderline"/>
          <w:highlight w:val="cyan"/>
        </w:rPr>
        <w:t>ASAT</w:t>
      </w:r>
      <w:r w:rsidRPr="00E03F63">
        <w:rPr>
          <w:rStyle w:val="StyleUnderline"/>
        </w:rPr>
        <w:t xml:space="preserve"> weapon</w:t>
      </w:r>
      <w:r w:rsidRPr="00BA37E0">
        <w:rPr>
          <w:rStyle w:val="Emphasis"/>
          <w:highlight w:val="cyan"/>
        </w:rPr>
        <w:t>s</w:t>
      </w:r>
      <w:r w:rsidRPr="00BA37E0">
        <w:rPr>
          <w:rStyle w:val="StyleUnderline"/>
          <w:highlight w:val="cyan"/>
        </w:rPr>
        <w:t xml:space="preserve"> come from ground locations</w:t>
      </w:r>
      <w:r w:rsidRPr="00E03F63">
        <w:rPr>
          <w:rStyle w:val="StyleUnderline"/>
        </w:rPr>
        <w:t xml:space="preserve">, there is a high probability that </w:t>
      </w:r>
      <w:r w:rsidRPr="00BA37E0">
        <w:rPr>
          <w:rStyle w:val="StyleUnderline"/>
          <w:highlight w:val="cyan"/>
        </w:rPr>
        <w:t>they can be detected</w:t>
      </w:r>
      <w:r w:rsidRPr="00C219CF">
        <w:t xml:space="preserve"> but no guarantee exists that detection will in fact occur. The uncertainty will impact calculations of attack success.</w:t>
      </w:r>
    </w:p>
    <w:p w14:paraId="5639C001" w14:textId="77777777" w:rsidR="00822165" w:rsidRPr="00C219CF" w:rsidRDefault="00822165" w:rsidP="00822165">
      <w:r w:rsidRPr="00C219CF">
        <w:t xml:space="preserve">Third, </w:t>
      </w:r>
      <w:r w:rsidRPr="00BA37E0">
        <w:rPr>
          <w:rStyle w:val="StyleUnderline"/>
          <w:highlight w:val="cyan"/>
        </w:rPr>
        <w:t>the</w:t>
      </w:r>
      <w:r w:rsidRPr="00E03F63">
        <w:rPr>
          <w:rStyle w:val="StyleUnderline"/>
        </w:rPr>
        <w:t xml:space="preserve"> most obvious </w:t>
      </w:r>
      <w:r w:rsidRPr="00BA37E0">
        <w:rPr>
          <w:rStyle w:val="StyleUnderline"/>
          <w:highlight w:val="cyan"/>
        </w:rPr>
        <w:t>initial attack</w:t>
      </w:r>
      <w:r w:rsidRPr="00C219CF">
        <w:t xml:space="preserve"> of space-based assets </w:t>
      </w:r>
      <w:r w:rsidRPr="00BA37E0">
        <w:rPr>
          <w:rStyle w:val="StyleUnderline"/>
          <w:highlight w:val="cyan"/>
        </w:rPr>
        <w:t>will</w:t>
      </w:r>
      <w:r w:rsidRPr="00E03F63">
        <w:rPr>
          <w:rStyle w:val="StyleUnderline"/>
        </w:rPr>
        <w:t xml:space="preserve"> most likely </w:t>
      </w:r>
      <w:r w:rsidRPr="00BA37E0">
        <w:rPr>
          <w:rStyle w:val="StyleUnderline"/>
          <w:highlight w:val="cyan"/>
        </w:rPr>
        <w:t xml:space="preserve">come from </w:t>
      </w:r>
      <w:proofErr w:type="spellStart"/>
      <w:r w:rsidRPr="00BA37E0">
        <w:rPr>
          <w:rStyle w:val="StyleUnderline"/>
          <w:highlight w:val="cyan"/>
        </w:rPr>
        <w:t>cyber</w:t>
      </w:r>
      <w:r w:rsidRPr="00E03F63">
        <w:rPr>
          <w:rStyle w:val="StyleUnderline"/>
        </w:rPr>
        <w:t xml:space="preserve"> attacks</w:t>
      </w:r>
      <w:proofErr w:type="spellEnd"/>
      <w:r w:rsidRPr="00C219CF">
        <w:t>, given that such actions do not necessarily require the scale of resources necessary for other modalities such as kinetic weapons, or even lasers or other energy-type weapons. One will have to position the weapons plus the infrastructure to permit rapid recycling of the weapons for the next attack. Firing off interceptors will likely be a one-off, meaning extremely precise targeting will be required if the attack is to be successful. Note that none of these systems require that individuals be placed in Earth orbit, despite the imagery describing such operations in fictional universes.</w:t>
      </w:r>
    </w:p>
    <w:p w14:paraId="0087C36E" w14:textId="77777777" w:rsidR="00822165" w:rsidRPr="00C219CF" w:rsidRDefault="00822165" w:rsidP="00822165">
      <w:r w:rsidRPr="00C219CF">
        <w:t>Deployment requires a large lift capacity for initial deployment plus replenishment of destroyed or inoperative space assets, since a space conflict assumes that assets will be lost either kinetically or be compromised by cyber or energy beams. In any case, the combatants must be able to recover their capabilities lost during the conflict; failure to do would mean defeat or at least stalemate, negating the reason for the attack. That raises a major question when one considers the problem or expectation that space war can be successfully conducted or defended. Operationally Responsive Space (ORS) remains a critical weak point for all potential space-war participants. Loss of space assets occurs routinely during operations, but actual combat losses can be exponential depending on the weaponry used, and replacing those losses becomes the race to the next level after the initial exchange or combat. Unfortunately, ORS remains a major weakness of the United States and likely other states; deploying replacem</w:t>
      </w:r>
      <w:r>
        <w:t>e</w:t>
      </w:r>
      <w:r w:rsidRPr="00C219CF">
        <w:t>nt satellites remains a multiyear process, while launch capabilities are scheduled long in advance. The rise of multiple private-launch competitors may partially alleviate some of the delay but that remains problematic given that the military payloads may be competing with commercial vendors also trying to replace losses. The tradeoff is that. in principle, private-launch vendors may be able to do so more cheaply, but their capacity may be saturated by demand from the civil and commercial sectors, leaving few “uncommitted” launch options for military purposes. Normally this is not an issue, but the available launch options may be third party rather than national-flag carriers, which raises severe security concerns.</w:t>
      </w:r>
    </w:p>
    <w:p w14:paraId="7360F700" w14:textId="77777777" w:rsidR="00822165" w:rsidRPr="00C219CF" w:rsidRDefault="00822165" w:rsidP="00822165">
      <w:r w:rsidRPr="00C219CF">
        <w:t xml:space="preserve">Fourth, </w:t>
      </w:r>
      <w:r w:rsidRPr="00BA37E0">
        <w:rPr>
          <w:rStyle w:val="Emphasis"/>
          <w:highlight w:val="cyan"/>
        </w:rPr>
        <w:t>several other assumptions</w:t>
      </w:r>
      <w:r w:rsidRPr="00BA37E0">
        <w:rPr>
          <w:rStyle w:val="StyleUnderline"/>
          <w:highlight w:val="cyan"/>
        </w:rPr>
        <w:t xml:space="preserve"> become essential</w:t>
      </w:r>
      <w:r w:rsidRPr="00714C78">
        <w:rPr>
          <w:rStyle w:val="StyleUnderline"/>
        </w:rPr>
        <w:t xml:space="preserve"> to make the strategy work, including </w:t>
      </w:r>
      <w:r w:rsidRPr="00BA37E0">
        <w:rPr>
          <w:rStyle w:val="StyleUnderline"/>
          <w:highlight w:val="cyan"/>
        </w:rPr>
        <w:t>that</w:t>
      </w:r>
      <w:r w:rsidRPr="00C219CF">
        <w:t xml:space="preserve"> such </w:t>
      </w:r>
      <w:r w:rsidRPr="00714C78">
        <w:rPr>
          <w:rStyle w:val="StyleUnderline"/>
        </w:rPr>
        <w:t xml:space="preserve">an </w:t>
      </w:r>
      <w:r w:rsidRPr="00BA37E0">
        <w:rPr>
          <w:rStyle w:val="StyleUnderline"/>
          <w:highlight w:val="cyan"/>
        </w:rPr>
        <w:t>attack does not render</w:t>
      </w:r>
      <w:r w:rsidRPr="00714C78">
        <w:rPr>
          <w:rStyle w:val="StyleUnderline"/>
        </w:rPr>
        <w:t xml:space="preserve"> Earth </w:t>
      </w:r>
      <w:r w:rsidRPr="00BA37E0">
        <w:rPr>
          <w:rStyle w:val="StyleUnderline"/>
          <w:highlight w:val="cyan"/>
        </w:rPr>
        <w:t>orbit so debris-saturated</w:t>
      </w:r>
      <w:r w:rsidRPr="00C219CF">
        <w:t xml:space="preserve"> that </w:t>
      </w:r>
      <w:r w:rsidRPr="00BA37E0">
        <w:rPr>
          <w:rStyle w:val="StyleUnderline"/>
          <w:highlight w:val="cyan"/>
        </w:rPr>
        <w:t>further</w:t>
      </w:r>
      <w:r w:rsidRPr="00714C78">
        <w:rPr>
          <w:rStyle w:val="StyleUnderline"/>
        </w:rPr>
        <w:t xml:space="preserve"> military space </w:t>
      </w:r>
      <w:r w:rsidRPr="00BA37E0">
        <w:rPr>
          <w:rStyle w:val="Emphasis"/>
          <w:highlight w:val="cyan"/>
        </w:rPr>
        <w:t>op</w:t>
      </w:r>
      <w:r w:rsidRPr="00714C78">
        <w:rPr>
          <w:rStyle w:val="StyleUnderline"/>
        </w:rPr>
        <w:t>eration</w:t>
      </w:r>
      <w:r w:rsidRPr="00BA37E0">
        <w:rPr>
          <w:rStyle w:val="Emphasis"/>
          <w:highlight w:val="cyan"/>
        </w:rPr>
        <w:t>s</w:t>
      </w:r>
      <w:r w:rsidRPr="00BA37E0">
        <w:rPr>
          <w:rStyle w:val="StyleUnderline"/>
          <w:highlight w:val="cyan"/>
        </w:rPr>
        <w:t xml:space="preserve"> become impossible</w:t>
      </w:r>
      <w:r w:rsidRPr="00C219CF">
        <w:t xml:space="preserve"> to sustain. Also, damage to civilian space assets remains, such that their continuation is possible if undamaged replacements can be quickly reintroduced to restart economically critical operations. </w:t>
      </w:r>
      <w:r w:rsidRPr="00734DE2">
        <w:rPr>
          <w:rStyle w:val="StyleUnderline"/>
        </w:rPr>
        <w:t>Globalization has been fostered through satellite technologies. Their disruption can be devastating for all parties</w:t>
      </w:r>
      <w:r w:rsidRPr="00C219CF">
        <w:t>, regardless of who is the winner or the loser. What may occur is the graveyard of the modern economic system. No potential space participants would be immune to the damage, regardless of whether or not they were participants in the actual conflict.</w:t>
      </w:r>
    </w:p>
    <w:p w14:paraId="69F0A300" w14:textId="77777777" w:rsidR="00822165" w:rsidRPr="00C219CF" w:rsidRDefault="00822165" w:rsidP="00822165">
      <w:r w:rsidRPr="00C219CF">
        <w:t xml:space="preserve">Fifth, </w:t>
      </w:r>
      <w:r w:rsidRPr="00BA37E0">
        <w:rPr>
          <w:rStyle w:val="StyleUnderline"/>
          <w:highlight w:val="cyan"/>
        </w:rPr>
        <w:t>there must be no difficulty</w:t>
      </w:r>
      <w:r w:rsidRPr="00734DE2">
        <w:rPr>
          <w:rStyle w:val="StyleUnderline"/>
        </w:rPr>
        <w:t xml:space="preserve"> in </w:t>
      </w:r>
      <w:r w:rsidRPr="00BA37E0">
        <w:rPr>
          <w:rStyle w:val="StyleUnderline"/>
          <w:highlight w:val="cyan"/>
        </w:rPr>
        <w:t>separating</w:t>
      </w:r>
      <w:r w:rsidRPr="00734DE2">
        <w:rPr>
          <w:rStyle w:val="StyleUnderline"/>
        </w:rPr>
        <w:t xml:space="preserve"> potential </w:t>
      </w:r>
      <w:r w:rsidRPr="00BA37E0">
        <w:rPr>
          <w:rStyle w:val="StyleUnderline"/>
          <w:highlight w:val="cyan"/>
        </w:rPr>
        <w:t>targets</w:t>
      </w:r>
      <w:r w:rsidRPr="00734DE2">
        <w:rPr>
          <w:rStyle w:val="StyleUnderline"/>
        </w:rPr>
        <w:t xml:space="preserve"> from the enemy, </w:t>
      </w:r>
      <w:r w:rsidRPr="00BA37E0">
        <w:rPr>
          <w:rStyle w:val="StyleUnderline"/>
          <w:highlight w:val="cyan"/>
        </w:rPr>
        <w:t>allied states, and nonbelligerent</w:t>
      </w:r>
      <w:r w:rsidRPr="00734DE2">
        <w:rPr>
          <w:rStyle w:val="StyleUnderline"/>
        </w:rPr>
        <w:t xml:space="preserve"> states</w:t>
      </w:r>
      <w:r w:rsidRPr="00C219CF">
        <w:t xml:space="preserve">. This creates a situation in which the </w:t>
      </w:r>
      <w:r w:rsidRPr="00BA37E0">
        <w:rPr>
          <w:rStyle w:val="StyleUnderline"/>
          <w:highlight w:val="cyan"/>
        </w:rPr>
        <w:t xml:space="preserve">spread of space </w:t>
      </w:r>
      <w:r w:rsidRPr="00BA37E0">
        <w:rPr>
          <w:rStyle w:val="Emphasis"/>
          <w:highlight w:val="cyan"/>
        </w:rPr>
        <w:t>tech</w:t>
      </w:r>
      <w:r w:rsidRPr="00734DE2">
        <w:rPr>
          <w:rStyle w:val="StyleUnderline"/>
        </w:rPr>
        <w:t xml:space="preserve">nologies </w:t>
      </w:r>
      <w:r w:rsidRPr="00BA37E0">
        <w:rPr>
          <w:rStyle w:val="StyleUnderline"/>
          <w:highlight w:val="cyan"/>
        </w:rPr>
        <w:t xml:space="preserve">globally </w:t>
      </w:r>
      <w:r w:rsidRPr="00BA37E0">
        <w:rPr>
          <w:rStyle w:val="Emphasis"/>
          <w:highlight w:val="cyan"/>
        </w:rPr>
        <w:t>complicates actions</w:t>
      </w:r>
      <w:r w:rsidRPr="00C219CF">
        <w:t xml:space="preserve">, expanding the range of participants beyond the combatants, much like earlier wars at sea, where there were the combatants' ships, along with those of </w:t>
      </w:r>
      <w:proofErr w:type="spellStart"/>
      <w:r w:rsidRPr="00C219CF">
        <w:t>nonbelligerents</w:t>
      </w:r>
      <w:proofErr w:type="spellEnd"/>
      <w:r w:rsidRPr="00C219CF">
        <w:t>, including neutrals whom the combatants struggled to draw into the conflict on their side, or at least to render their services unavailable to the other side. The earliest discussion of space conflict was premised on Cold War analogies, meaning two major combatants, either U.S.–Russia, or U.S–-China, or even a three-way war. Presently, analyses focus on a bilateral conflict with the U.S. opposed to China and Russia. Whether that would occur is obviously unknown, despite political rhetoric about a Eurasia coalition of likeminded states. What it does is multiply the number of potential targets and complicates reactions to neutrals' actions to protect their interests or assets. The distinction between combatants and neutrals or third parties will be possibly blurred beyond separation. The byproduct of a kinetic space conflict is massive amounts of space debris, destroying or damaging most space assets regardless of their state sponsor or nationality. Initial attacks may be focused and precise, but the result is still the same. The debris generated by armed conflict will endure beyond the immediate clash. The obvious alternative is a strictly electronic attack on space assets' operating systems, leaving the satellites in orbit, although without the ability to move them or control possible erratic changes in orbit due to collisions with other space debris.</w:t>
      </w:r>
    </w:p>
    <w:p w14:paraId="4FAA20DF" w14:textId="77777777" w:rsidR="00822165" w:rsidRPr="00C219CF" w:rsidRDefault="00822165" w:rsidP="00822165">
      <w:r w:rsidRPr="00C219CF">
        <w:t>Other forms space war will take</w:t>
      </w:r>
    </w:p>
    <w:p w14:paraId="4CBBFE1A" w14:textId="77777777" w:rsidR="00822165" w:rsidRPr="00C219CF" w:rsidRDefault="00822165" w:rsidP="00822165">
      <w:r w:rsidRPr="00C219CF">
        <w:t xml:space="preserve">Reality is more complicated—kinetic action produces debris, the ultimate deterrent to actual space war. Therefore, space war could likely track several distinct phases. The first is </w:t>
      </w:r>
      <w:proofErr w:type="spellStart"/>
      <w:r w:rsidRPr="00C219CF">
        <w:t>cyber attacks</w:t>
      </w:r>
      <w:proofErr w:type="spellEnd"/>
      <w:r w:rsidRPr="00C219CF">
        <w:t>, which disable or destroy the working systems of the spacecraft or the ground-support network—in effect, a series of stealth attacks. Civilian satellites are extremely soft targets—defense requires a capacity to detect and analyze any attack on the spacecraft, not available presently for most commercial spacecraft due to cost considerations. Otherwise, one could use nuclear weapons to create electromagnetic pulses (EMP) which can fry unprotected electronics both in space and on the ground, depending on where the weapons are detonated. Interestingly, space war scenarios have some territorial war aspects in that any attacks on space assets will devastate both military and civilian targets without distinction between the war participants and civilians. Similar to unrestricted submarine warfare, all targets in the relevant area will become casualties or otherwise impacted in their operations.</w:t>
      </w:r>
    </w:p>
    <w:p w14:paraId="63100548" w14:textId="77777777" w:rsidR="00822165" w:rsidRPr="00C219CF" w:rsidRDefault="00822165" w:rsidP="00822165">
      <w:r w:rsidRPr="00C219CF">
        <w:t>Second, attacks that are conducted against the ground down links and/or communications systems, leaving the spacecraft without guidance or instructions, and also no information is returned to the commanders even if the satellites survive the initial onslaught. These can involve kinetic attacks against specific locations or insertion of special operations forces to render the facility inoperative. For example, antennas can be disabled or destroyed, disrupting operations until new facilities are brought online. Other alternatives could include kinetic weapons launched from space, “rods from God.”20 Air strike packages could include electronic warfare elements capable of scrambling or disrupting operations of such facilities even prior to physical strikes against the targets. Spacecraft not destroyed or disabled in the initial two stages of the attack can be directly attacked by “dazzling” their receivers, with laser impulses destroying the receivers for which there are few replacements without replacing the spacecraft physically.</w:t>
      </w:r>
    </w:p>
    <w:p w14:paraId="78A79330" w14:textId="77777777" w:rsidR="00822165" w:rsidRDefault="00822165" w:rsidP="00822165">
      <w:r w:rsidRPr="00C219CF">
        <w:t xml:space="preserve">Third, rapid replacement of inoperative satellites, regardless of the reasons, does not occur, which translates into a race for the third, possibly end, phase of the war, replenishment. </w:t>
      </w:r>
      <w:r w:rsidRPr="00BA37E0">
        <w:rPr>
          <w:rStyle w:val="StyleUnderline"/>
          <w:highlight w:val="cyan"/>
        </w:rPr>
        <w:t>Inability to replace losses</w:t>
      </w:r>
      <w:r w:rsidRPr="00F56553">
        <w:rPr>
          <w:rStyle w:val="StyleUnderline"/>
        </w:rPr>
        <w:t xml:space="preserve"> may </w:t>
      </w:r>
      <w:r w:rsidRPr="00BA37E0">
        <w:rPr>
          <w:rStyle w:val="StyleUnderline"/>
          <w:highlight w:val="cyan"/>
        </w:rPr>
        <w:t>mean</w:t>
      </w:r>
      <w:r w:rsidRPr="00C219CF">
        <w:t xml:space="preserve"> that </w:t>
      </w:r>
      <w:r w:rsidRPr="00BA37E0">
        <w:rPr>
          <w:rStyle w:val="Emphasis"/>
          <w:highlight w:val="cyan"/>
        </w:rPr>
        <w:t>none of the combatants are able to dominate</w:t>
      </w:r>
      <w:r w:rsidRPr="00C219CF">
        <w:t xml:space="preserve"> in the end, </w:t>
      </w:r>
      <w:r w:rsidRPr="00F56553">
        <w:rPr>
          <w:rStyle w:val="StyleUnderline"/>
        </w:rPr>
        <w:t xml:space="preserve">meaning conventional conflict may be the outcome, although </w:t>
      </w:r>
      <w:r w:rsidRPr="00BA37E0">
        <w:rPr>
          <w:rStyle w:val="StyleUnderline"/>
          <w:highlight w:val="cyan"/>
        </w:rPr>
        <w:t xml:space="preserve">issues of global reach may </w:t>
      </w:r>
      <w:r w:rsidRPr="00BA37E0">
        <w:rPr>
          <w:rStyle w:val="Emphasis"/>
          <w:highlight w:val="cyan"/>
        </w:rPr>
        <w:t>confine conflicts to</w:t>
      </w:r>
      <w:r w:rsidRPr="00F56553">
        <w:rPr>
          <w:rStyle w:val="Emphasis"/>
        </w:rPr>
        <w:t xml:space="preserve"> relatively </w:t>
      </w:r>
      <w:r w:rsidRPr="00BA37E0">
        <w:rPr>
          <w:rStyle w:val="Emphasis"/>
          <w:highlight w:val="cyan"/>
        </w:rPr>
        <w:t>small areas</w:t>
      </w:r>
      <w:r w:rsidRPr="00C219CF">
        <w:t>. In previous conventional conflicts, large-scale forces were moved, albeit slowly, across the globe to the conflict, i.e., Desert Shield morphing into Desert Storm after a nearly six-month buildup.</w:t>
      </w:r>
    </w:p>
    <w:p w14:paraId="4FC69831" w14:textId="77777777" w:rsidR="00822165" w:rsidRPr="00E432B4" w:rsidRDefault="00822165" w:rsidP="00822165"/>
    <w:p w14:paraId="10C95E1B" w14:textId="77777777" w:rsidR="00822165" w:rsidRDefault="00822165" w:rsidP="00822165">
      <w:pPr>
        <w:pStyle w:val="Heading4"/>
      </w:pPr>
      <w:r>
        <w:t xml:space="preserve">9. System changes are </w:t>
      </w:r>
      <w:r w:rsidRPr="00DC531B">
        <w:rPr>
          <w:u w:val="single"/>
        </w:rPr>
        <w:t>infeasible</w:t>
      </w:r>
      <w:r>
        <w:t xml:space="preserve">---can’t get </w:t>
      </w:r>
      <w:r>
        <w:rPr>
          <w:u w:val="single"/>
        </w:rPr>
        <w:t>governmental</w:t>
      </w:r>
      <w:r>
        <w:t xml:space="preserve"> or </w:t>
      </w:r>
      <w:r w:rsidRPr="0000165D">
        <w:rPr>
          <w:u w:val="single"/>
        </w:rPr>
        <w:t>international buy</w:t>
      </w:r>
      <w:r>
        <w:rPr>
          <w:u w:val="single"/>
        </w:rPr>
        <w:t>-</w:t>
      </w:r>
      <w:r w:rsidRPr="0000165D">
        <w:rPr>
          <w:u w:val="single"/>
        </w:rPr>
        <w:t>in</w:t>
      </w:r>
      <w:r>
        <w:t>---</w:t>
      </w:r>
      <w:r w:rsidRPr="0000165D">
        <w:rPr>
          <w:u w:val="single"/>
        </w:rPr>
        <w:t>reform</w:t>
      </w:r>
      <w:r w:rsidRPr="0000165D">
        <w:t xml:space="preserve"> </w:t>
      </w:r>
      <w:r>
        <w:t xml:space="preserve">is </w:t>
      </w:r>
      <w:r w:rsidRPr="0000165D">
        <w:rPr>
          <w:u w:val="single"/>
        </w:rPr>
        <w:t>comparatively quicker</w:t>
      </w:r>
      <w:r>
        <w:t xml:space="preserve">.  </w:t>
      </w:r>
    </w:p>
    <w:p w14:paraId="182BDE2B" w14:textId="77777777" w:rsidR="00822165" w:rsidRPr="0000165D" w:rsidRDefault="00822165" w:rsidP="00822165">
      <w:r>
        <w:t xml:space="preserve">Ezra </w:t>
      </w:r>
      <w:r w:rsidRPr="0000165D">
        <w:rPr>
          <w:rStyle w:val="Style13ptBold"/>
        </w:rPr>
        <w:t>Klein 8/31/21</w:t>
      </w:r>
      <w:r>
        <w:t>. American journalist, political analyst, New York Times columnist, and the host of The Ezra Klein Show podcast. "Transcript: Ezra Klein Answers Listener Questions". No Publication. 8-31-2021. https://www.nytimes.com/2021/08/31/podcasts/transcript-ezra-klein-ask-me-anything.html</w:t>
      </w:r>
    </w:p>
    <w:p w14:paraId="65F6DF7A" w14:textId="77777777" w:rsidR="00822165" w:rsidRPr="0000165D" w:rsidRDefault="00822165" w:rsidP="00822165">
      <w:pPr>
        <w:rPr>
          <w:sz w:val="16"/>
        </w:rPr>
      </w:pPr>
      <w:r w:rsidRPr="0000165D">
        <w:rPr>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EA7CF7">
        <w:rPr>
          <w:rStyle w:val="StyleUnderline"/>
        </w:rPr>
        <w:t xml:space="preserve">Degrowth is </w:t>
      </w:r>
      <w:r w:rsidRPr="00DC531B">
        <w:rPr>
          <w:rStyle w:val="StyleUnderline"/>
          <w:highlight w:val="cyan"/>
        </w:rPr>
        <w:t>a planned reduction of energy and resource throughput</w:t>
      </w:r>
      <w:r w:rsidRPr="00EA7CF7">
        <w:rPr>
          <w:rStyle w:val="StyleUnderline"/>
        </w:rPr>
        <w:t xml:space="preserve"> designed to bring the economy back into balance with the living world in a way that reduces inequality</w:t>
      </w:r>
      <w:r w:rsidRPr="0000165D">
        <w:rPr>
          <w:sz w:val="16"/>
        </w:rPr>
        <w:t xml:space="preserve"> and improves human well-being.”</w:t>
      </w:r>
    </w:p>
    <w:p w14:paraId="4AE82C94" w14:textId="77777777" w:rsidR="00822165" w:rsidRPr="0000165D" w:rsidRDefault="00822165" w:rsidP="00822165">
      <w:pPr>
        <w:rPr>
          <w:sz w:val="16"/>
        </w:rPr>
      </w:pPr>
      <w:r w:rsidRPr="0000165D">
        <w:rPr>
          <w:sz w:val="16"/>
        </w:rPr>
        <w:t xml:space="preserve">And so </w:t>
      </w:r>
      <w:r w:rsidRPr="00EA7CF7">
        <w:rPr>
          <w:rStyle w:val="StyleUnderline"/>
        </w:rPr>
        <w:t>I’d note two things here. One is “</w:t>
      </w:r>
      <w:r w:rsidRPr="00EA7CF7">
        <w:rPr>
          <w:rStyle w:val="Emphasis"/>
        </w:rPr>
        <w:t>designed</w:t>
      </w:r>
      <w:r w:rsidRPr="00EA7CF7">
        <w:rPr>
          <w:rStyle w:val="StyleUnderline"/>
        </w:rPr>
        <w:t>.”</w:t>
      </w:r>
      <w:r w:rsidRPr="0000165D">
        <w:rPr>
          <w:sz w:val="16"/>
        </w:rPr>
        <w:t xml:space="preserve"> </w:t>
      </w:r>
      <w:r w:rsidRPr="00EA7CF7">
        <w:rPr>
          <w:rStyle w:val="StyleUnderline"/>
        </w:rPr>
        <w:t xml:space="preserve">Degrowth </w:t>
      </w:r>
      <w:r w:rsidRPr="00DC531B">
        <w:rPr>
          <w:rStyle w:val="StyleUnderline"/>
          <w:highlight w:val="cyan"/>
        </w:rPr>
        <w:t>is</w:t>
      </w:r>
      <w:r w:rsidRPr="0000165D">
        <w:rPr>
          <w:sz w:val="16"/>
        </w:rPr>
        <w:t xml:space="preserve">, as its advocates understand it, </w:t>
      </w:r>
      <w:proofErr w:type="spellStart"/>
      <w:r w:rsidRPr="00EA7CF7">
        <w:rPr>
          <w:rStyle w:val="StyleUnderline"/>
        </w:rPr>
        <w:t>a</w:t>
      </w:r>
      <w:proofErr w:type="spellEnd"/>
      <w:r w:rsidRPr="00EA7CF7">
        <w:rPr>
          <w:rStyle w:val="StyleUnderline"/>
        </w:rPr>
        <w:t xml:space="preserve"> act of global economic </w:t>
      </w:r>
      <w:r w:rsidRPr="00DC531B">
        <w:rPr>
          <w:rStyle w:val="StyleUnderline"/>
          <w:highlight w:val="cyan"/>
        </w:rPr>
        <w:t xml:space="preserve">planning </w:t>
      </w:r>
      <w:r w:rsidRPr="00EA7CF7">
        <w:rPr>
          <w:rStyle w:val="StyleUnderline"/>
        </w:rPr>
        <w:t xml:space="preserve">really </w:t>
      </w:r>
      <w:r w:rsidRPr="00DC531B">
        <w:rPr>
          <w:rStyle w:val="Emphasis"/>
          <w:highlight w:val="cyan"/>
        </w:rPr>
        <w:t xml:space="preserve">without equal </w:t>
      </w:r>
      <w:r w:rsidRPr="00EA7CF7">
        <w:rPr>
          <w:rStyle w:val="Emphasis"/>
        </w:rPr>
        <w:t xml:space="preserve">anywhere </w:t>
      </w:r>
      <w:r w:rsidRPr="00DC531B">
        <w:rPr>
          <w:rStyle w:val="Emphasis"/>
          <w:highlight w:val="cyan"/>
        </w:rPr>
        <w:t xml:space="preserve">in </w:t>
      </w:r>
      <w:r w:rsidRPr="00EA7CF7">
        <w:rPr>
          <w:rStyle w:val="Emphasis"/>
        </w:rPr>
        <w:t xml:space="preserve">human </w:t>
      </w:r>
      <w:r w:rsidRPr="00DC531B">
        <w:rPr>
          <w:rStyle w:val="Emphasis"/>
          <w:highlight w:val="cyan"/>
        </w:rPr>
        <w:t>history</w:t>
      </w:r>
      <w:r w:rsidRPr="0000165D">
        <w:rPr>
          <w:sz w:val="16"/>
        </w:rPr>
        <w:t xml:space="preserve">. </w:t>
      </w:r>
      <w:r w:rsidRPr="00DC531B">
        <w:rPr>
          <w:rStyle w:val="StyleUnderline"/>
        </w:rPr>
        <w:t xml:space="preserve">It is an act of </w:t>
      </w:r>
      <w:r w:rsidRPr="00DC531B">
        <w:rPr>
          <w:rStyle w:val="Emphasis"/>
        </w:rPr>
        <w:t>extraordinary central planning</w:t>
      </w:r>
      <w:r w:rsidRPr="0000165D">
        <w:rPr>
          <w:sz w:val="16"/>
        </w:rPr>
        <w:t>. So that’s one thing that is going to become important in my answer.</w:t>
      </w:r>
    </w:p>
    <w:p w14:paraId="4802FAC3" w14:textId="77777777" w:rsidR="00822165" w:rsidRPr="0000165D" w:rsidRDefault="00822165" w:rsidP="00822165">
      <w:pPr>
        <w:rPr>
          <w:sz w:val="16"/>
        </w:rPr>
      </w:pPr>
      <w:r w:rsidRPr="0000165D">
        <w:rPr>
          <w:sz w:val="16"/>
        </w:rPr>
        <w:t xml:space="preserve">I’d say there’s part of this vision I’m sympathetic to, and then part of it that </w:t>
      </w:r>
      <w:r w:rsidRPr="00DC531B">
        <w:rPr>
          <w:rStyle w:val="StyleUnderline"/>
        </w:rPr>
        <w:t>I just don’t think holds together</w:t>
      </w:r>
      <w:r w:rsidRPr="0000165D">
        <w:rPr>
          <w:sz w:val="16"/>
        </w:rPr>
        <w:t>. I would distinguish a critique of want and a critique of growth. And the way I would do that is that, as you hear if you listen to the show, I’m pretty critical of a lot of the ways capitalism generates desire.</w:t>
      </w:r>
    </w:p>
    <w:p w14:paraId="355AF23E" w14:textId="77777777" w:rsidR="00822165" w:rsidRPr="0000165D" w:rsidRDefault="00822165" w:rsidP="00822165">
      <w:pPr>
        <w:rPr>
          <w:sz w:val="16"/>
          <w:szCs w:val="16"/>
        </w:rPr>
      </w:pPr>
      <w:r w:rsidRPr="0000165D">
        <w:rPr>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7D0C0179" w14:textId="77777777" w:rsidR="00822165" w:rsidRPr="0000165D" w:rsidRDefault="00822165" w:rsidP="00822165">
      <w:pPr>
        <w:rPr>
          <w:sz w:val="16"/>
        </w:rPr>
      </w:pPr>
      <w:r w:rsidRPr="0000165D">
        <w:rPr>
          <w:sz w:val="16"/>
        </w:rPr>
        <w:t xml:space="preserve">But </w:t>
      </w:r>
      <w:r w:rsidRPr="00DC531B">
        <w:rPr>
          <w:rStyle w:val="StyleUnderline"/>
        </w:rPr>
        <w:t>a lot of what people want is fine</w:t>
      </w:r>
      <w:r w:rsidRPr="0000165D">
        <w:rPr>
          <w:sz w:val="16"/>
        </w:rPr>
        <w:t xml:space="preserve">, or great, or whatever. </w:t>
      </w:r>
      <w:r w:rsidRPr="00DC531B">
        <w:rPr>
          <w:rStyle w:val="StyleUnderline"/>
        </w:rPr>
        <w:t>It’s their desire, and it’s not for me to tell them the jeans they’re interested in are incorrect</w:t>
      </w:r>
      <w:r w:rsidRPr="0000165D">
        <w:rPr>
          <w:sz w:val="16"/>
        </w:rPr>
        <w:t xml:space="preserve">. And </w:t>
      </w:r>
      <w:r w:rsidRPr="00DC531B">
        <w:rPr>
          <w:rStyle w:val="StyleUnderline"/>
        </w:rPr>
        <w:t xml:space="preserve">a lot of it </w:t>
      </w:r>
      <w:r w:rsidRPr="00DC531B">
        <w:rPr>
          <w:rStyle w:val="Emphasis"/>
        </w:rPr>
        <w:t>I don’t think is under the power of policymakers to control</w:t>
      </w:r>
      <w:r w:rsidRPr="0000165D">
        <w:rPr>
          <w:sz w:val="16"/>
        </w:rPr>
        <w:t>. I don’t think it’s all advertising. I don’t know that if you cut down advertising, the amount people would spend on consumption would go way down. They might simply consume other things.</w:t>
      </w:r>
    </w:p>
    <w:p w14:paraId="50A16DB3" w14:textId="77777777" w:rsidR="00822165" w:rsidRPr="0000165D" w:rsidRDefault="00822165" w:rsidP="00822165">
      <w:pPr>
        <w:rPr>
          <w:sz w:val="16"/>
        </w:rPr>
      </w:pPr>
      <w:r w:rsidRPr="0000165D">
        <w:rPr>
          <w:sz w:val="16"/>
        </w:rPr>
        <w:t xml:space="preserve">And so </w:t>
      </w:r>
      <w:r w:rsidRPr="00DC531B">
        <w:rPr>
          <w:rStyle w:val="StyleUnderline"/>
        </w:rPr>
        <w:t>I want people to have rich, materially fulfilling lives</w:t>
      </w:r>
      <w:r w:rsidRPr="0000165D">
        <w:rPr>
          <w:sz w:val="16"/>
        </w:rPr>
        <w:t xml:space="preserve">. And I think </w:t>
      </w:r>
      <w:r w:rsidRPr="00DC531B">
        <w:rPr>
          <w:rStyle w:val="Emphasis"/>
        </w:rPr>
        <w:t>it’ll be a very hard piece to change</w:t>
      </w:r>
      <w:r w:rsidRPr="0000165D">
        <w:rPr>
          <w:sz w:val="16"/>
        </w:rPr>
        <w:t>. So in terms of having a counterweight to the materialism, the ideology of materialism in modern society, that’s a part of degrowth that I’m very open to.</w:t>
      </w:r>
    </w:p>
    <w:p w14:paraId="5BFA57D9" w14:textId="77777777" w:rsidR="00822165" w:rsidRPr="0000165D" w:rsidRDefault="00822165" w:rsidP="00822165">
      <w:pPr>
        <w:rPr>
          <w:sz w:val="16"/>
        </w:rPr>
      </w:pPr>
      <w:r w:rsidRPr="0000165D">
        <w:rPr>
          <w:sz w:val="16"/>
        </w:rPr>
        <w:t xml:space="preserve">But now </w:t>
      </w:r>
      <w:r w:rsidRPr="00EA7CF7">
        <w:rPr>
          <w:rStyle w:val="StyleUnderline"/>
        </w:rPr>
        <w:t>let me talk about degrowth more in the terms of it is a direct political project</w:t>
      </w:r>
      <w:r w:rsidRPr="0000165D">
        <w:rPr>
          <w:sz w:val="16"/>
        </w:rPr>
        <w:t xml:space="preserve">, which is as an answer to climate change. I would cut this into a few pieces. </w:t>
      </w:r>
      <w:r w:rsidRPr="00DC531B">
        <w:rPr>
          <w:rStyle w:val="StyleUnderline"/>
          <w:highlight w:val="cyan"/>
        </w:rPr>
        <w:t xml:space="preserve">Is degrowth </w:t>
      </w:r>
      <w:r w:rsidRPr="00EA7CF7">
        <w:rPr>
          <w:rStyle w:val="StyleUnderline"/>
        </w:rPr>
        <w:t>necessary</w:t>
      </w:r>
      <w:r w:rsidRPr="0000165D">
        <w:rPr>
          <w:sz w:val="16"/>
        </w:rPr>
        <w:t xml:space="preserve"> for addressing climate change? </w:t>
      </w:r>
      <w:r w:rsidRPr="00EA7CF7">
        <w:rPr>
          <w:rStyle w:val="StyleUnderline"/>
        </w:rPr>
        <w:t xml:space="preserve">Is it </w:t>
      </w:r>
      <w:r w:rsidRPr="00DC531B">
        <w:rPr>
          <w:rStyle w:val="StyleUnderline"/>
          <w:highlight w:val="cyan"/>
        </w:rPr>
        <w:t xml:space="preserve">the fastest way </w:t>
      </w:r>
      <w:r w:rsidRPr="00EA7CF7">
        <w:rPr>
          <w:rStyle w:val="StyleUnderline"/>
        </w:rPr>
        <w:t>to</w:t>
      </w:r>
      <w:r w:rsidRPr="0000165D">
        <w:rPr>
          <w:sz w:val="16"/>
        </w:rPr>
        <w:t xml:space="preserve"> address climate change? And </w:t>
      </w:r>
      <w:r w:rsidRPr="00EA7CF7">
        <w:rPr>
          <w:rStyle w:val="StyleUnderline"/>
        </w:rPr>
        <w:t>is it desirable?</w:t>
      </w:r>
      <w:r w:rsidRPr="0000165D">
        <w:rPr>
          <w:sz w:val="16"/>
        </w:rPr>
        <w:t xml:space="preserve"> It has to be at least one of those things to be the strategy you’d want to take.</w:t>
      </w:r>
    </w:p>
    <w:p w14:paraId="2E090849" w14:textId="77777777" w:rsidR="00822165" w:rsidRPr="0000165D" w:rsidRDefault="00822165" w:rsidP="00822165">
      <w:pPr>
        <w:rPr>
          <w:sz w:val="16"/>
        </w:rPr>
      </w:pPr>
      <w:r w:rsidRPr="0000165D">
        <w:rPr>
          <w:sz w:val="16"/>
        </w:rPr>
        <w:t xml:space="preserve">And </w:t>
      </w:r>
      <w:r w:rsidRPr="00DC531B">
        <w:rPr>
          <w:rStyle w:val="Emphasis"/>
          <w:highlight w:val="cyan"/>
        </w:rPr>
        <w:t>I don’t think it is</w:t>
      </w:r>
      <w:r w:rsidRPr="0000165D">
        <w:rPr>
          <w:sz w:val="16"/>
        </w:rPr>
        <w:t xml:space="preserve">. Let’s </w:t>
      </w:r>
      <w:r w:rsidRPr="00EA7CF7">
        <w:rPr>
          <w:rStyle w:val="StyleUnderline"/>
        </w:rPr>
        <w:t xml:space="preserve">start with necessary. Many </w:t>
      </w:r>
      <w:r w:rsidRPr="00DC531B">
        <w:rPr>
          <w:rStyle w:val="StyleUnderline"/>
          <w:highlight w:val="cyan"/>
        </w:rPr>
        <w:t xml:space="preserve">countries </w:t>
      </w:r>
      <w:r w:rsidRPr="00EA7CF7">
        <w:rPr>
          <w:rStyle w:val="StyleUnderline"/>
        </w:rPr>
        <w:t>in Europe, even the United States, are growing while reducing their carbon footprint</w:t>
      </w:r>
      <w:r w:rsidRPr="0000165D">
        <w:rPr>
          <w:sz w:val="16"/>
        </w:rPr>
        <w:t xml:space="preserve">. Now, you could say they’re not doing so fast enough depending on the country. But </w:t>
      </w:r>
      <w:r w:rsidRPr="00EA7CF7">
        <w:rPr>
          <w:rStyle w:val="StyleUnderline"/>
        </w:rPr>
        <w:t>they could all do so much faster if there was enough</w:t>
      </w:r>
      <w:r w:rsidRPr="0000165D">
        <w:rPr>
          <w:sz w:val="16"/>
        </w:rPr>
        <w:t xml:space="preserve"> political </w:t>
      </w:r>
      <w:r w:rsidRPr="00EA7CF7">
        <w:rPr>
          <w:rStyle w:val="StyleUnderline"/>
        </w:rPr>
        <w:t>will</w:t>
      </w:r>
      <w:r w:rsidRPr="0000165D">
        <w:rPr>
          <w:sz w:val="16"/>
        </w:rPr>
        <w:t xml:space="preserve"> to deploy more renewable technology, to tax carbon, to do a bunch of things that we have not been able to pass. So it is clearly true that </w:t>
      </w:r>
      <w:r w:rsidRPr="00EA7CF7">
        <w:rPr>
          <w:rStyle w:val="Emphasis"/>
        </w:rPr>
        <w:t xml:space="preserve">we </w:t>
      </w:r>
      <w:r w:rsidRPr="00DC531B">
        <w:rPr>
          <w:rStyle w:val="Emphasis"/>
          <w:highlight w:val="cyan"/>
        </w:rPr>
        <w:t xml:space="preserve">can decouple </w:t>
      </w:r>
      <w:r w:rsidRPr="00EA7CF7">
        <w:rPr>
          <w:rStyle w:val="Emphasis"/>
        </w:rPr>
        <w:t>growth and energy usage</w:t>
      </w:r>
      <w:r w:rsidRPr="0000165D">
        <w:rPr>
          <w:sz w:val="16"/>
        </w:rPr>
        <w:t>.</w:t>
      </w:r>
    </w:p>
    <w:p w14:paraId="2B8F93F0" w14:textId="77777777" w:rsidR="00822165" w:rsidRPr="0000165D" w:rsidRDefault="00822165" w:rsidP="00822165">
      <w:pPr>
        <w:rPr>
          <w:sz w:val="16"/>
          <w:szCs w:val="16"/>
        </w:rPr>
      </w:pPr>
      <w:r w:rsidRPr="0000165D">
        <w:rPr>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3E2B399A" w14:textId="77777777" w:rsidR="00822165" w:rsidRDefault="00822165" w:rsidP="00822165">
      <w:pPr>
        <w:rPr>
          <w:rStyle w:val="Emphasis"/>
        </w:rPr>
      </w:pPr>
      <w:r w:rsidRPr="0000165D">
        <w:rPr>
          <w:sz w:val="16"/>
        </w:rPr>
        <w:t xml:space="preserve">I mean, let’s just state that </w:t>
      </w:r>
      <w:r w:rsidRPr="00DC531B">
        <w:rPr>
          <w:rStyle w:val="StyleUnderline"/>
          <w:highlight w:val="cyan"/>
        </w:rPr>
        <w:t>speed is</w:t>
      </w:r>
      <w:r w:rsidRPr="0000165D">
        <w:rPr>
          <w:sz w:val="16"/>
        </w:rPr>
        <w:t xml:space="preserve">, first and foremost, </w:t>
      </w:r>
      <w:r w:rsidRPr="00DC531B">
        <w:rPr>
          <w:rStyle w:val="StyleUnderline"/>
          <w:highlight w:val="cyan"/>
        </w:rPr>
        <w:t xml:space="preserve">a </w:t>
      </w:r>
      <w:r w:rsidRPr="00DC531B">
        <w:rPr>
          <w:rStyle w:val="Emphasis"/>
          <w:highlight w:val="cyan"/>
        </w:rPr>
        <w:t>political problem</w:t>
      </w:r>
    </w:p>
    <w:p w14:paraId="1B4D9380" w14:textId="77777777" w:rsidR="00822165" w:rsidRDefault="00822165" w:rsidP="00822165">
      <w:pPr>
        <w:rPr>
          <w:rStyle w:val="Emphasis"/>
        </w:rPr>
      </w:pPr>
    </w:p>
    <w:p w14:paraId="0A206514" w14:textId="77777777" w:rsidR="00822165" w:rsidRPr="00EA7CF7" w:rsidRDefault="00822165" w:rsidP="00822165">
      <w:pPr>
        <w:rPr>
          <w:rStyle w:val="StyleUnderline"/>
        </w:rPr>
      </w:pPr>
      <w:r w:rsidRPr="0000165D">
        <w:rPr>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EA7CF7">
        <w:rPr>
          <w:rStyle w:val="StyleUnderline"/>
        </w:rPr>
        <w:t xml:space="preserve">So you’re now talking here about the </w:t>
      </w:r>
      <w:r w:rsidRPr="00EA7CF7">
        <w:rPr>
          <w:rStyle w:val="Emphasis"/>
        </w:rPr>
        <w:t>speed at which you can move politics</w:t>
      </w:r>
      <w:r w:rsidRPr="00EA7CF7">
        <w:rPr>
          <w:rStyle w:val="StyleUnderline"/>
        </w:rPr>
        <w:t>.</w:t>
      </w:r>
    </w:p>
    <w:p w14:paraId="17D25FFF" w14:textId="77777777" w:rsidR="00822165" w:rsidRPr="00EA7CF7" w:rsidRDefault="00822165" w:rsidP="00822165">
      <w:pPr>
        <w:rPr>
          <w:rStyle w:val="StyleUnderline"/>
        </w:rPr>
      </w:pPr>
      <w:r w:rsidRPr="0000165D">
        <w:rPr>
          <w:sz w:val="16"/>
        </w:rPr>
        <w:t xml:space="preserve">So </w:t>
      </w:r>
      <w:r w:rsidRPr="00DC531B">
        <w:rPr>
          <w:rStyle w:val="StyleUnderline"/>
          <w:highlight w:val="cyan"/>
        </w:rPr>
        <w:t xml:space="preserve">for something to be </w:t>
      </w:r>
      <w:r w:rsidRPr="00DC531B">
        <w:rPr>
          <w:rStyle w:val="Emphasis"/>
          <w:highlight w:val="cyan"/>
        </w:rPr>
        <w:t>faster</w:t>
      </w:r>
      <w:r w:rsidRPr="0000165D">
        <w:rPr>
          <w:sz w:val="16"/>
        </w:rPr>
        <w:t xml:space="preserve">, </w:t>
      </w:r>
      <w:r w:rsidRPr="00DC531B">
        <w:rPr>
          <w:rStyle w:val="StyleUnderline"/>
          <w:highlight w:val="cyan"/>
        </w:rPr>
        <w:t xml:space="preserve">it </w:t>
      </w:r>
      <w:r w:rsidRPr="00EA7CF7">
        <w:rPr>
          <w:rStyle w:val="StyleUnderline"/>
        </w:rPr>
        <w:t xml:space="preserve">doesn’t just need to be faster if you implemented it. It </w:t>
      </w:r>
      <w:r w:rsidRPr="00DC531B">
        <w:rPr>
          <w:rStyle w:val="Emphasis"/>
          <w:highlight w:val="cyan"/>
        </w:rPr>
        <w:t>needs to be something you can implement</w:t>
      </w:r>
      <w:r w:rsidRPr="0000165D">
        <w:rPr>
          <w:sz w:val="16"/>
          <w:highlight w:val="cyan"/>
        </w:rPr>
        <w:t xml:space="preserve"> </w:t>
      </w:r>
      <w:r w:rsidRPr="0000165D">
        <w:rPr>
          <w:sz w:val="16"/>
        </w:rPr>
        <w:t xml:space="preserve">such it accelerates the politics of radical climate action. </w:t>
      </w:r>
      <w:r w:rsidRPr="00EA7CF7">
        <w:rPr>
          <w:rStyle w:val="StyleUnderline"/>
        </w:rPr>
        <w:t xml:space="preserve">And </w:t>
      </w:r>
      <w:r w:rsidRPr="00DC531B">
        <w:rPr>
          <w:rStyle w:val="StyleUnderline"/>
          <w:highlight w:val="cyan"/>
        </w:rPr>
        <w:t xml:space="preserve">that’s where </w:t>
      </w:r>
      <w:r w:rsidRPr="00EA7CF7">
        <w:rPr>
          <w:rStyle w:val="StyleUnderline"/>
        </w:rPr>
        <w:t xml:space="preserve">I think </w:t>
      </w:r>
      <w:r w:rsidRPr="00DC531B">
        <w:rPr>
          <w:rStyle w:val="Emphasis"/>
          <w:highlight w:val="cyan"/>
        </w:rPr>
        <w:t xml:space="preserve">degrowth </w:t>
      </w:r>
      <w:r w:rsidRPr="00EA7CF7">
        <w:rPr>
          <w:rStyle w:val="Emphasis"/>
        </w:rPr>
        <w:t xml:space="preserve">completely </w:t>
      </w:r>
      <w:r w:rsidRPr="00DC531B">
        <w:rPr>
          <w:rStyle w:val="Emphasis"/>
          <w:highlight w:val="cyan"/>
        </w:rPr>
        <w:t xml:space="preserve">falls </w:t>
      </w:r>
      <w:r w:rsidRPr="00DC531B">
        <w:rPr>
          <w:rStyle w:val="Emphasis"/>
        </w:rPr>
        <w:t>apart</w:t>
      </w:r>
      <w:r w:rsidRPr="0000165D">
        <w:rPr>
          <w:sz w:val="16"/>
        </w:rPr>
        <w:t xml:space="preserve">. And </w:t>
      </w:r>
      <w:r w:rsidRPr="00EA7CF7">
        <w:rPr>
          <w:rStyle w:val="StyleUnderline"/>
        </w:rPr>
        <w:t>I have tried to look for the answer</w:t>
      </w:r>
      <w:r w:rsidRPr="0000165D">
        <w:rPr>
          <w:sz w:val="16"/>
        </w:rPr>
        <w:t xml:space="preserve"> people give on this, </w:t>
      </w:r>
      <w:r w:rsidRPr="00EA7CF7">
        <w:rPr>
          <w:rStyle w:val="StyleUnderline"/>
        </w:rPr>
        <w:t xml:space="preserve">and I’ve </w:t>
      </w:r>
      <w:r w:rsidRPr="00EA7CF7">
        <w:rPr>
          <w:rStyle w:val="Emphasis"/>
        </w:rPr>
        <w:t>never found one that is convincing</w:t>
      </w:r>
      <w:r w:rsidRPr="00EA7CF7">
        <w:rPr>
          <w:rStyle w:val="StyleUnderline"/>
        </w:rPr>
        <w:t>.</w:t>
      </w:r>
    </w:p>
    <w:p w14:paraId="7CB98828" w14:textId="77777777" w:rsidR="00822165" w:rsidRPr="0000165D" w:rsidRDefault="00822165" w:rsidP="00822165">
      <w:pPr>
        <w:rPr>
          <w:sz w:val="16"/>
          <w:szCs w:val="16"/>
        </w:rPr>
      </w:pPr>
      <w:r w:rsidRPr="0000165D">
        <w:rPr>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74A97484" w14:textId="77777777" w:rsidR="00822165" w:rsidRPr="0000165D" w:rsidRDefault="00822165" w:rsidP="00822165">
      <w:pPr>
        <w:rPr>
          <w:sz w:val="16"/>
        </w:rPr>
      </w:pPr>
      <w:r w:rsidRPr="0000165D">
        <w:rPr>
          <w:sz w:val="16"/>
        </w:rPr>
        <w:t xml:space="preserve">And I’d urge people to </w:t>
      </w:r>
      <w:r w:rsidRPr="00EA7CF7">
        <w:rPr>
          <w:rStyle w:val="StyleUnderline"/>
        </w:rPr>
        <w:t>think about that for a minute</w:t>
      </w:r>
      <w:r w:rsidRPr="0000165D">
        <w:rPr>
          <w:sz w:val="16"/>
        </w:rPr>
        <w:t>. I mean, you can listen to that and you will assume correctly that I am sympathetic to the idea that a lot of those goods are not great. I’m a vegan. I don’t eat beef. I would like nobody else to eat beef.</w:t>
      </w:r>
    </w:p>
    <w:p w14:paraId="23E7F440" w14:textId="77777777" w:rsidR="00822165" w:rsidRPr="00EA7CF7" w:rsidRDefault="00822165" w:rsidP="00822165">
      <w:pPr>
        <w:rPr>
          <w:rStyle w:val="StyleUnderline"/>
        </w:rPr>
      </w:pPr>
      <w:r w:rsidRPr="0000165D">
        <w:rPr>
          <w:sz w:val="16"/>
        </w:rPr>
        <w:t xml:space="preserve">I think that </w:t>
      </w:r>
      <w:r w:rsidRPr="00DC531B">
        <w:rPr>
          <w:rStyle w:val="StyleUnderline"/>
          <w:highlight w:val="cyan"/>
        </w:rPr>
        <w:t>if the political demand</w:t>
      </w:r>
      <w:r w:rsidRPr="00EA7CF7">
        <w:rPr>
          <w:rStyle w:val="StyleUnderline"/>
        </w:rPr>
        <w:t xml:space="preserve"> of the climate movement </w:t>
      </w:r>
      <w:r w:rsidRPr="00DC531B">
        <w:rPr>
          <w:rStyle w:val="StyleUnderline"/>
          <w:highlight w:val="cyan"/>
        </w:rPr>
        <w:t xml:space="preserve">becomes you don’t get </w:t>
      </w:r>
      <w:r w:rsidRPr="00EA7CF7">
        <w:rPr>
          <w:rStyle w:val="StyleUnderline"/>
        </w:rPr>
        <w:t xml:space="preserve">to eat </w:t>
      </w:r>
      <w:r w:rsidRPr="00DC531B">
        <w:rPr>
          <w:rStyle w:val="StyleUnderline"/>
          <w:highlight w:val="cyan"/>
        </w:rPr>
        <w:t xml:space="preserve">beef, you will </w:t>
      </w:r>
      <w:r w:rsidRPr="00DC531B">
        <w:rPr>
          <w:rStyle w:val="Emphasis"/>
          <w:highlight w:val="cyan"/>
        </w:rPr>
        <w:t>set climate politics back</w:t>
      </w:r>
      <w:r w:rsidRPr="00EA7CF7">
        <w:rPr>
          <w:rStyle w:val="Emphasis"/>
        </w:rPr>
        <w:t xml:space="preserve"> so far, so fast, </w:t>
      </w:r>
      <w:r w:rsidRPr="00DC531B">
        <w:rPr>
          <w:rStyle w:val="Emphasis"/>
          <w:highlight w:val="cyan"/>
        </w:rPr>
        <w:t>it would be disastrous</w:t>
      </w:r>
      <w:r w:rsidRPr="0000165D">
        <w:rPr>
          <w:sz w:val="16"/>
        </w:rPr>
        <w:t xml:space="preserve">. </w:t>
      </w:r>
      <w:r w:rsidRPr="00DC531B">
        <w:rPr>
          <w:rStyle w:val="Emphasis"/>
          <w:highlight w:val="cyan"/>
        </w:rPr>
        <w:t>Same thing with S.U.V.s.</w:t>
      </w:r>
      <w:r w:rsidRPr="0000165D">
        <w:rPr>
          <w:sz w:val="16"/>
        </w:rPr>
        <w:t xml:space="preserve"> I don’t like S.U.V.s. I don’t drive one. But </w:t>
      </w:r>
      <w:r w:rsidRPr="00DC531B">
        <w:rPr>
          <w:rStyle w:val="StyleUnderline"/>
          <w:highlight w:val="cyan"/>
        </w:rPr>
        <w:t xml:space="preserve">if </w:t>
      </w:r>
      <w:r w:rsidRPr="00EA7CF7">
        <w:rPr>
          <w:rStyle w:val="StyleUnderline"/>
        </w:rPr>
        <w:t xml:space="preserve">you are telling people in rich countries that </w:t>
      </w:r>
      <w:r w:rsidRPr="00DC531B">
        <w:rPr>
          <w:rStyle w:val="StyleUnderline"/>
          <w:highlight w:val="cyan"/>
        </w:rPr>
        <w:t xml:space="preserve">the </w:t>
      </w:r>
      <w:r w:rsidRPr="00EA7CF7">
        <w:rPr>
          <w:rStyle w:val="StyleUnderline"/>
        </w:rPr>
        <w:t xml:space="preserve">climate </w:t>
      </w:r>
      <w:r w:rsidRPr="00DC531B">
        <w:rPr>
          <w:rStyle w:val="StyleUnderline"/>
          <w:highlight w:val="cyan"/>
        </w:rPr>
        <w:t xml:space="preserve">movement is for </w:t>
      </w:r>
      <w:r w:rsidRPr="00EA7CF7">
        <w:rPr>
          <w:rStyle w:val="StyleUnderline"/>
        </w:rPr>
        <w:t xml:space="preserve">them </w:t>
      </w:r>
      <w:r w:rsidRPr="00DC531B">
        <w:rPr>
          <w:rStyle w:val="StyleUnderline"/>
          <w:highlight w:val="cyan"/>
        </w:rPr>
        <w:t xml:space="preserve">not having </w:t>
      </w:r>
      <w:r w:rsidRPr="00EA7CF7">
        <w:rPr>
          <w:rStyle w:val="StyleUnderline"/>
        </w:rPr>
        <w:t xml:space="preserve">the </w:t>
      </w:r>
      <w:r w:rsidRPr="00DC531B">
        <w:rPr>
          <w:rStyle w:val="StyleUnderline"/>
          <w:highlight w:val="cyan"/>
        </w:rPr>
        <w:t xml:space="preserve">cars </w:t>
      </w:r>
      <w:r w:rsidRPr="00EA7CF7">
        <w:rPr>
          <w:rStyle w:val="StyleUnderline"/>
        </w:rPr>
        <w:t xml:space="preserve">they want to have, </w:t>
      </w:r>
      <w:r w:rsidRPr="00DC531B">
        <w:rPr>
          <w:rStyle w:val="Emphasis"/>
          <w:highlight w:val="cyan"/>
        </w:rPr>
        <w:t xml:space="preserve">you </w:t>
      </w:r>
      <w:r w:rsidRPr="00EA7CF7">
        <w:rPr>
          <w:rStyle w:val="Emphasis"/>
        </w:rPr>
        <w:t xml:space="preserve">are just going to </w:t>
      </w:r>
      <w:r w:rsidRPr="00DC531B">
        <w:rPr>
          <w:rStyle w:val="Emphasis"/>
          <w:highlight w:val="cyan"/>
        </w:rPr>
        <w:t>lose</w:t>
      </w:r>
      <w:r w:rsidRPr="00EA7CF7">
        <w:rPr>
          <w:rStyle w:val="Emphasis"/>
        </w:rPr>
        <w:t xml:space="preserve">. You are going to lose </w:t>
      </w:r>
      <w:r w:rsidRPr="00DC531B">
        <w:rPr>
          <w:rStyle w:val="Emphasis"/>
          <w:highlight w:val="cyan"/>
        </w:rPr>
        <w:t>fast</w:t>
      </w:r>
      <w:r w:rsidRPr="00EA7CF7">
        <w:rPr>
          <w:rStyle w:val="StyleUnderline"/>
        </w:rPr>
        <w:t>.</w:t>
      </w:r>
    </w:p>
    <w:p w14:paraId="1491FE50" w14:textId="77777777" w:rsidR="00822165" w:rsidRPr="00EA7CF7" w:rsidRDefault="00822165" w:rsidP="00822165">
      <w:pPr>
        <w:rPr>
          <w:rStyle w:val="StyleUnderline"/>
        </w:rPr>
      </w:pPr>
      <w:r w:rsidRPr="00EA7CF7">
        <w:rPr>
          <w:rStyle w:val="StyleUnderline"/>
        </w:rPr>
        <w:t>We watched this happen</w:t>
      </w:r>
      <w:r w:rsidRPr="0000165D">
        <w:rPr>
          <w:sz w:val="16"/>
        </w:rPr>
        <w:t xml:space="preserve"> for years before Elon Musk and some others began inventing cars that were both electrified and were actually cool cars. </w:t>
      </w:r>
      <w:r w:rsidRPr="00EA7CF7">
        <w:rPr>
          <w:rStyle w:val="StyleUnderline"/>
        </w:rPr>
        <w:t xml:space="preserve">You weren’t going to get everybody in a Prius. You </w:t>
      </w:r>
      <w:r w:rsidRPr="00EA7CF7">
        <w:rPr>
          <w:rStyle w:val="Emphasis"/>
        </w:rPr>
        <w:t>might,</w:t>
      </w:r>
      <w:r w:rsidRPr="0000165D">
        <w:rPr>
          <w:sz w:val="16"/>
        </w:rPr>
        <w:t xml:space="preserve"> over time, </w:t>
      </w:r>
      <w:r w:rsidRPr="00EA7CF7">
        <w:rPr>
          <w:rStyle w:val="Emphasis"/>
        </w:rPr>
        <w:t>get them into the post-Tesla generations</w:t>
      </w:r>
      <w:r w:rsidRPr="00EA7CF7">
        <w:rPr>
          <w:rStyle w:val="StyleUnderline"/>
        </w:rPr>
        <w:t xml:space="preserve"> of electronic vehicles.</w:t>
      </w:r>
    </w:p>
    <w:p w14:paraId="3FD60C58" w14:textId="77777777" w:rsidR="00822165" w:rsidRPr="0000165D" w:rsidRDefault="00822165" w:rsidP="00822165">
      <w:pPr>
        <w:rPr>
          <w:sz w:val="16"/>
        </w:rPr>
      </w:pPr>
      <w:r w:rsidRPr="0000165D">
        <w:rPr>
          <w:sz w:val="16"/>
        </w:rPr>
        <w:t xml:space="preserve">This is where </w:t>
      </w:r>
      <w:r w:rsidRPr="00EA7CF7">
        <w:rPr>
          <w:rStyle w:val="Emphasis"/>
        </w:rPr>
        <w:t xml:space="preserve">the </w:t>
      </w:r>
      <w:r w:rsidRPr="00DC531B">
        <w:rPr>
          <w:rStyle w:val="Emphasis"/>
          <w:highlight w:val="cyan"/>
        </w:rPr>
        <w:t xml:space="preserve">politics </w:t>
      </w:r>
      <w:r w:rsidRPr="00EA7CF7">
        <w:rPr>
          <w:rStyle w:val="Emphasis"/>
        </w:rPr>
        <w:t>of it</w:t>
      </w:r>
      <w:r w:rsidRPr="0000165D">
        <w:rPr>
          <w:sz w:val="16"/>
        </w:rPr>
        <w:t xml:space="preserve"> for me </w:t>
      </w:r>
      <w:r w:rsidRPr="00DC531B">
        <w:rPr>
          <w:rStyle w:val="Emphasis"/>
          <w:highlight w:val="cyan"/>
        </w:rPr>
        <w:t>fall apart</w:t>
      </w:r>
      <w:r w:rsidRPr="0000165D">
        <w:rPr>
          <w:sz w:val="16"/>
        </w:rPr>
        <w:t xml:space="preserve">. </w:t>
      </w:r>
      <w:r w:rsidRPr="00DC531B">
        <w:rPr>
          <w:rStyle w:val="StyleUnderline"/>
          <w:highlight w:val="cyan"/>
        </w:rPr>
        <w:t>I’d</w:t>
      </w:r>
      <w:r w:rsidRPr="0000165D">
        <w:rPr>
          <w:sz w:val="16"/>
          <w:highlight w:val="cyan"/>
        </w:rPr>
        <w:t xml:space="preserve"> </w:t>
      </w:r>
      <w:r w:rsidRPr="0000165D">
        <w:rPr>
          <w:sz w:val="16"/>
        </w:rPr>
        <w:t xml:space="preserve">at least </w:t>
      </w:r>
      <w:r w:rsidRPr="00DC531B">
        <w:rPr>
          <w:rStyle w:val="StyleUnderline"/>
          <w:highlight w:val="cyan"/>
        </w:rPr>
        <w:t xml:space="preserve">like </w:t>
      </w:r>
      <w:r w:rsidRPr="00EA7CF7">
        <w:rPr>
          <w:rStyle w:val="StyleUnderline"/>
        </w:rPr>
        <w:t xml:space="preserve">to see some </w:t>
      </w:r>
      <w:r w:rsidRPr="00DC531B">
        <w:rPr>
          <w:rStyle w:val="Emphasis"/>
          <w:highlight w:val="cyan"/>
        </w:rPr>
        <w:t>empirical evidence</w:t>
      </w:r>
      <w:r w:rsidRPr="0000165D">
        <w:rPr>
          <w:sz w:val="16"/>
          <w:highlight w:val="cyan"/>
        </w:rPr>
        <w:t xml:space="preserve"> </w:t>
      </w:r>
      <w:r w:rsidRPr="00DC531B">
        <w:rPr>
          <w:rStyle w:val="StyleUnderline"/>
          <w:highlight w:val="cyan"/>
        </w:rPr>
        <w:t xml:space="preserve">for the claim </w:t>
      </w:r>
      <w:r w:rsidRPr="00EA7CF7">
        <w:rPr>
          <w:rStyle w:val="StyleUnderline"/>
        </w:rPr>
        <w:t xml:space="preserve">that </w:t>
      </w:r>
      <w:proofErr w:type="spellStart"/>
      <w:r w:rsidRPr="00EA7CF7">
        <w:rPr>
          <w:rStyle w:val="StyleUnderline"/>
        </w:rPr>
        <w:t>degrowthers</w:t>
      </w:r>
      <w:proofErr w:type="spellEnd"/>
      <w:r w:rsidRPr="00EA7CF7">
        <w:rPr>
          <w:rStyle w:val="StyleUnderline"/>
        </w:rPr>
        <w:t xml:space="preserve"> are right, and that </w:t>
      </w:r>
      <w:r w:rsidRPr="00DC531B">
        <w:rPr>
          <w:rStyle w:val="StyleUnderline"/>
          <w:highlight w:val="cyan"/>
        </w:rPr>
        <w:t xml:space="preserve">their appeal will </w:t>
      </w:r>
      <w:r w:rsidRPr="00DC531B">
        <w:rPr>
          <w:rStyle w:val="Emphasis"/>
          <w:highlight w:val="cyan"/>
        </w:rPr>
        <w:t xml:space="preserve">speed the politics </w:t>
      </w:r>
      <w:r w:rsidRPr="00EA7CF7">
        <w:rPr>
          <w:rStyle w:val="Emphasis"/>
        </w:rPr>
        <w:t>of doing hard things</w:t>
      </w:r>
      <w:r w:rsidRPr="0000165D">
        <w:rPr>
          <w:sz w:val="16"/>
        </w:rPr>
        <w:t xml:space="preserve"> on climate change. Because </w:t>
      </w:r>
      <w:r w:rsidRPr="00DC531B">
        <w:rPr>
          <w:rStyle w:val="StyleUnderline"/>
        </w:rPr>
        <w:t xml:space="preserve">I think </w:t>
      </w:r>
      <w:r w:rsidRPr="00DC531B">
        <w:rPr>
          <w:rStyle w:val="StyleUnderline"/>
          <w:highlight w:val="cyan"/>
        </w:rPr>
        <w:t xml:space="preserve">it will </w:t>
      </w:r>
      <w:r w:rsidRPr="00DC531B">
        <w:rPr>
          <w:rStyle w:val="Emphasis"/>
          <w:highlight w:val="cyan"/>
        </w:rPr>
        <w:t>do the opposite</w:t>
      </w:r>
      <w:r w:rsidRPr="0000165D">
        <w:rPr>
          <w:sz w:val="16"/>
        </w:rPr>
        <w:t xml:space="preserve">. And </w:t>
      </w:r>
      <w:r w:rsidRPr="00DC531B">
        <w:rPr>
          <w:rStyle w:val="StyleUnderline"/>
          <w:highlight w:val="cyan"/>
        </w:rPr>
        <w:t xml:space="preserve">I don’t see politicians winning in </w:t>
      </w:r>
      <w:r w:rsidRPr="00DC531B">
        <w:rPr>
          <w:rStyle w:val="StyleUnderline"/>
        </w:rPr>
        <w:t xml:space="preserve">the </w:t>
      </w:r>
      <w:r w:rsidRPr="00DC531B">
        <w:rPr>
          <w:rStyle w:val="StyleUnderline"/>
          <w:highlight w:val="cyan"/>
        </w:rPr>
        <w:t xml:space="preserve">countries they </w:t>
      </w:r>
      <w:r w:rsidRPr="00DC531B">
        <w:rPr>
          <w:rStyle w:val="StyleUnderline"/>
        </w:rPr>
        <w:t xml:space="preserve">would </w:t>
      </w:r>
      <w:r w:rsidRPr="00DC531B">
        <w:rPr>
          <w:rStyle w:val="StyleUnderline"/>
          <w:highlight w:val="cyan"/>
        </w:rPr>
        <w:t xml:space="preserve">need </w:t>
      </w:r>
      <w:r w:rsidRPr="00DC531B">
        <w:rPr>
          <w:rStyle w:val="StyleUnderline"/>
        </w:rPr>
        <w:t xml:space="preserve">to win on anything like this platform. </w:t>
      </w:r>
      <w:r w:rsidRPr="00DC531B">
        <w:rPr>
          <w:rStyle w:val="Emphasis"/>
          <w:highlight w:val="cyan"/>
        </w:rPr>
        <w:t>Quite the contrary</w:t>
      </w:r>
      <w:r w:rsidRPr="0000165D">
        <w:rPr>
          <w:sz w:val="16"/>
        </w:rPr>
        <w:t>.</w:t>
      </w:r>
    </w:p>
    <w:p w14:paraId="11A4582D" w14:textId="77777777" w:rsidR="00822165" w:rsidRPr="0000165D" w:rsidRDefault="00822165" w:rsidP="00822165">
      <w:pPr>
        <w:rPr>
          <w:sz w:val="16"/>
        </w:rPr>
      </w:pPr>
      <w:r w:rsidRPr="0000165D">
        <w:rPr>
          <w:sz w:val="16"/>
        </w:rPr>
        <w:t xml:space="preserve">I watched </w:t>
      </w:r>
      <w:r w:rsidRPr="00DC531B">
        <w:rPr>
          <w:rStyle w:val="StyleUnderline"/>
          <w:highlight w:val="cyan"/>
        </w:rPr>
        <w:t>the most effective attack against</w:t>
      </w:r>
      <w:r w:rsidRPr="0000165D">
        <w:rPr>
          <w:sz w:val="16"/>
          <w:highlight w:val="cyan"/>
        </w:rPr>
        <w:t xml:space="preserve"> </w:t>
      </w:r>
      <w:r w:rsidRPr="0000165D">
        <w:rPr>
          <w:sz w:val="16"/>
        </w:rPr>
        <w:t xml:space="preserve">Joe </w:t>
      </w:r>
      <w:r w:rsidRPr="00DC531B">
        <w:rPr>
          <w:rStyle w:val="StyleUnderline"/>
          <w:highlight w:val="cyan"/>
        </w:rPr>
        <w:t>Biden’s</w:t>
      </w:r>
      <w:r w:rsidRPr="0000165D">
        <w:rPr>
          <w:sz w:val="16"/>
          <w:highlight w:val="cyan"/>
        </w:rPr>
        <w:t xml:space="preserve"> </w:t>
      </w:r>
      <w:r w:rsidRPr="0000165D">
        <w:rPr>
          <w:sz w:val="16"/>
        </w:rPr>
        <w:t xml:space="preserve">climate </w:t>
      </w:r>
      <w:r w:rsidRPr="00DC531B">
        <w:rPr>
          <w:rStyle w:val="StyleUnderline"/>
          <w:highlight w:val="cyan"/>
        </w:rPr>
        <w:t>policies</w:t>
      </w:r>
      <w:r w:rsidRPr="0000165D">
        <w:rPr>
          <w:sz w:val="16"/>
        </w:rPr>
        <w:t xml:space="preserve">. It </w:t>
      </w:r>
      <w:r w:rsidRPr="00DC531B">
        <w:rPr>
          <w:rStyle w:val="Emphasis"/>
          <w:highlight w:val="cyan"/>
        </w:rPr>
        <w:t>dominated</w:t>
      </w:r>
      <w:r w:rsidRPr="0000165D">
        <w:rPr>
          <w:sz w:val="16"/>
          <w:highlight w:val="cyan"/>
        </w:rPr>
        <w:t xml:space="preserve"> </w:t>
      </w:r>
      <w:r w:rsidRPr="0000165D">
        <w:rPr>
          <w:sz w:val="16"/>
        </w:rPr>
        <w:t xml:space="preserve">the </w:t>
      </w:r>
      <w:r w:rsidRPr="00DC531B">
        <w:rPr>
          <w:rStyle w:val="Emphasis"/>
          <w:highlight w:val="cyan"/>
        </w:rPr>
        <w:t>news</w:t>
      </w:r>
      <w:r w:rsidRPr="0000165D">
        <w:rPr>
          <w:sz w:val="16"/>
          <w:highlight w:val="cyan"/>
        </w:rPr>
        <w:t xml:space="preserve"> </w:t>
      </w:r>
      <w:r w:rsidRPr="0000165D">
        <w:rPr>
          <w:sz w:val="16"/>
        </w:rPr>
        <w:t xml:space="preserve">for a day or two. It was Fox News just making up — just completely making up — </w:t>
      </w:r>
      <w:r w:rsidRPr="00DC531B">
        <w:rPr>
          <w:rStyle w:val="StyleUnderline"/>
          <w:highlight w:val="cyan"/>
        </w:rPr>
        <w:t>a</w:t>
      </w:r>
      <w:r w:rsidRPr="0000165D">
        <w:rPr>
          <w:sz w:val="16"/>
          <w:highlight w:val="cyan"/>
        </w:rPr>
        <w:t xml:space="preserve"> </w:t>
      </w:r>
      <w:r w:rsidRPr="0000165D">
        <w:rPr>
          <w:sz w:val="16"/>
        </w:rPr>
        <w:t xml:space="preserve">false </w:t>
      </w:r>
      <w:r w:rsidRPr="00DC531B">
        <w:rPr>
          <w:rStyle w:val="StyleUnderline"/>
          <w:highlight w:val="cyan"/>
        </w:rPr>
        <w:t xml:space="preserve">claim </w:t>
      </w:r>
      <w:r w:rsidRPr="00DC531B">
        <w:rPr>
          <w:rStyle w:val="StyleUnderline"/>
        </w:rPr>
        <w:t xml:space="preserve">that </w:t>
      </w:r>
      <w:r w:rsidRPr="00DC531B">
        <w:rPr>
          <w:rStyle w:val="StyleUnderline"/>
          <w:highlight w:val="cyan"/>
        </w:rPr>
        <w:t xml:space="preserve">Biden was going to </w:t>
      </w:r>
      <w:r w:rsidRPr="00DC531B">
        <w:rPr>
          <w:rStyle w:val="Emphasis"/>
          <w:highlight w:val="cyan"/>
        </w:rPr>
        <w:t xml:space="preserve">limit </w:t>
      </w:r>
      <w:r w:rsidRPr="00DC531B">
        <w:rPr>
          <w:rStyle w:val="Emphasis"/>
        </w:rPr>
        <w:t xml:space="preserve">or restrict red </w:t>
      </w:r>
      <w:r w:rsidRPr="00DC531B">
        <w:rPr>
          <w:rStyle w:val="Emphasis"/>
          <w:highlight w:val="cyan"/>
        </w:rPr>
        <w:t>meat</w:t>
      </w:r>
      <w:r w:rsidRPr="0000165D">
        <w:rPr>
          <w:sz w:val="16"/>
        </w:rPr>
        <w:t>.</w:t>
      </w:r>
    </w:p>
    <w:p w14:paraId="68D75F68" w14:textId="77777777" w:rsidR="00822165" w:rsidRPr="0000165D" w:rsidRDefault="00822165" w:rsidP="00822165">
      <w:pPr>
        <w:rPr>
          <w:sz w:val="16"/>
          <w:szCs w:val="16"/>
        </w:rPr>
      </w:pPr>
      <w:r w:rsidRPr="0000165D">
        <w:rPr>
          <w:sz w:val="16"/>
          <w:szCs w:val="16"/>
        </w:rPr>
        <w:t>ANNIE GALVIN: Right. [LAUGHS]</w:t>
      </w:r>
    </w:p>
    <w:p w14:paraId="2974074D" w14:textId="77777777" w:rsidR="00822165" w:rsidRPr="0000165D" w:rsidRDefault="00822165" w:rsidP="00822165">
      <w:pPr>
        <w:rPr>
          <w:sz w:val="16"/>
        </w:rPr>
      </w:pPr>
      <w:r w:rsidRPr="0000165D">
        <w:rPr>
          <w:sz w:val="16"/>
        </w:rPr>
        <w:t xml:space="preserve">EZRA KLEIN: So my worry with </w:t>
      </w:r>
      <w:r w:rsidRPr="00DC531B">
        <w:rPr>
          <w:rStyle w:val="StyleUnderline"/>
          <w:highlight w:val="cyan"/>
        </w:rPr>
        <w:t>degrowth</w:t>
      </w:r>
      <w:r w:rsidRPr="0000165D">
        <w:rPr>
          <w:sz w:val="16"/>
          <w:highlight w:val="cyan"/>
        </w:rPr>
        <w:t xml:space="preserve"> </w:t>
      </w:r>
      <w:r w:rsidRPr="0000165D">
        <w:rPr>
          <w:sz w:val="16"/>
        </w:rPr>
        <w:t xml:space="preserve">is that it </w:t>
      </w:r>
      <w:r w:rsidRPr="00DC531B">
        <w:rPr>
          <w:rStyle w:val="StyleUnderline"/>
          <w:highlight w:val="cyan"/>
        </w:rPr>
        <w:t xml:space="preserve">is </w:t>
      </w:r>
      <w:r w:rsidRPr="00DC531B">
        <w:rPr>
          <w:rStyle w:val="StyleUnderline"/>
        </w:rPr>
        <w:t xml:space="preserve">trying to take the politics out of politics. It is </w:t>
      </w:r>
      <w:r w:rsidRPr="00DC531B">
        <w:rPr>
          <w:rStyle w:val="StyleUnderline"/>
          <w:highlight w:val="cyan"/>
        </w:rPr>
        <w:t xml:space="preserve">attacking </w:t>
      </w:r>
      <w:r w:rsidRPr="00DC531B">
        <w:rPr>
          <w:rStyle w:val="StyleUnderline"/>
        </w:rPr>
        <w:t xml:space="preserve">the flaws of </w:t>
      </w:r>
      <w:r w:rsidRPr="00DC531B">
        <w:rPr>
          <w:rStyle w:val="StyleUnderline"/>
          <w:highlight w:val="cyan"/>
        </w:rPr>
        <w:t xml:space="preserve">the current strategy </w:t>
      </w:r>
      <w:r w:rsidRPr="00DC531B">
        <w:rPr>
          <w:rStyle w:val="StyleUnderline"/>
        </w:rPr>
        <w:t xml:space="preserve">as not moving fast enough </w:t>
      </w:r>
      <w:r w:rsidRPr="00DC531B">
        <w:rPr>
          <w:rStyle w:val="StyleUnderline"/>
          <w:highlight w:val="cyan"/>
        </w:rPr>
        <w:t xml:space="preserve">when the impediments are </w:t>
      </w:r>
      <w:r w:rsidRPr="00DC531B">
        <w:rPr>
          <w:rStyle w:val="Emphasis"/>
          <w:highlight w:val="cyan"/>
        </w:rPr>
        <w:t>political</w:t>
      </w:r>
      <w:r w:rsidRPr="00DC531B">
        <w:rPr>
          <w:rStyle w:val="StyleUnderline"/>
          <w:highlight w:val="cyan"/>
        </w:rPr>
        <w:t xml:space="preserve">, but then </w:t>
      </w:r>
      <w:r w:rsidRPr="00DC531B">
        <w:rPr>
          <w:rStyle w:val="Emphasis"/>
          <w:highlight w:val="cyan"/>
        </w:rPr>
        <w:t>not accepting the impediments to its own political path</w:t>
      </w:r>
      <w:r w:rsidRPr="00DC531B">
        <w:rPr>
          <w:rStyle w:val="StyleUnderline"/>
        </w:rPr>
        <w:t xml:space="preserve"> forward.</w:t>
      </w:r>
    </w:p>
    <w:p w14:paraId="6348EBBD" w14:textId="77777777" w:rsidR="00822165" w:rsidRPr="0000165D" w:rsidRDefault="00822165" w:rsidP="00822165">
      <w:pPr>
        <w:rPr>
          <w:sz w:val="16"/>
        </w:rPr>
      </w:pPr>
      <w:r w:rsidRPr="0000165D">
        <w:rPr>
          <w:sz w:val="16"/>
        </w:rPr>
        <w:t xml:space="preserve">I will say, because I think it’ll be weird to people if I don’t mention this, that there is the big problem, of course, that </w:t>
      </w:r>
      <w:r w:rsidRPr="00DC531B">
        <w:rPr>
          <w:rStyle w:val="StyleUnderline"/>
        </w:rPr>
        <w:t xml:space="preserve">the rising generation of </w:t>
      </w:r>
      <w:r w:rsidRPr="00DC531B">
        <w:rPr>
          <w:rStyle w:val="StyleUnderline"/>
          <w:highlight w:val="cyan"/>
        </w:rPr>
        <w:t xml:space="preserve">emissions is coming </w:t>
      </w:r>
      <w:r w:rsidRPr="00DC531B">
        <w:rPr>
          <w:rStyle w:val="Emphasis"/>
          <w:highlight w:val="cyan"/>
        </w:rPr>
        <w:t>from China, from India</w:t>
      </w:r>
      <w:r w:rsidRPr="0000165D">
        <w:rPr>
          <w:sz w:val="16"/>
        </w:rPr>
        <w:t xml:space="preserve">. I think it’s something like </w:t>
      </w:r>
      <w:r w:rsidRPr="00DC531B">
        <w:rPr>
          <w:rStyle w:val="StyleUnderline"/>
          <w:rFonts w:ascii="Times New Roman" w:hAnsi="Times New Roman" w:cs="Times New Roman"/>
          <w:highlight w:val="cyan"/>
        </w:rPr>
        <w:t>⅔</w:t>
      </w:r>
      <w:r w:rsidRPr="00DC531B">
        <w:rPr>
          <w:rStyle w:val="StyleUnderline"/>
          <w:highlight w:val="cyan"/>
        </w:rPr>
        <w:t xml:space="preserve"> of emissions are now from </w:t>
      </w:r>
      <w:r w:rsidRPr="00DC531B">
        <w:rPr>
          <w:rStyle w:val="Emphasis"/>
          <w:highlight w:val="cyan"/>
        </w:rPr>
        <w:t>middle income countries</w:t>
      </w:r>
      <w:r w:rsidRPr="00DC531B">
        <w:rPr>
          <w:rStyle w:val="StyleUnderline"/>
          <w:highlight w:val="cyan"/>
        </w:rPr>
        <w:t xml:space="preserve">. That is </w:t>
      </w:r>
      <w:r w:rsidRPr="00DC531B">
        <w:rPr>
          <w:rStyle w:val="Emphasis"/>
          <w:highlight w:val="cyan"/>
        </w:rPr>
        <w:t>only going up</w:t>
      </w:r>
      <w:r w:rsidRPr="0000165D">
        <w:rPr>
          <w:sz w:val="16"/>
        </w:rPr>
        <w:t>.</w:t>
      </w:r>
    </w:p>
    <w:p w14:paraId="7F889888" w14:textId="77777777" w:rsidR="00822165" w:rsidRPr="0000165D" w:rsidRDefault="00822165" w:rsidP="00822165">
      <w:pPr>
        <w:rPr>
          <w:sz w:val="16"/>
        </w:rPr>
      </w:pPr>
      <w:r w:rsidRPr="0000165D">
        <w:rPr>
          <w:sz w:val="16"/>
        </w:rPr>
        <w:t xml:space="preserve">Hickel and other </w:t>
      </w:r>
      <w:proofErr w:type="spellStart"/>
      <w:r w:rsidRPr="0000165D">
        <w:rPr>
          <w:sz w:val="16"/>
        </w:rPr>
        <w:t>degrowthers</w:t>
      </w:r>
      <w:proofErr w:type="spellEnd"/>
      <w:r w:rsidRPr="0000165D">
        <w:rPr>
          <w:sz w:val="16"/>
        </w:rPr>
        <w:t xml:space="preserve"> will say that, yes, the point of this is that the rich countries, which have already used more than their fair share of the carbon budget, should cut their carbon usage so poor countries can grow. </w:t>
      </w:r>
      <w:r w:rsidRPr="00DC531B">
        <w:rPr>
          <w:rStyle w:val="StyleUnderline"/>
          <w:highlight w:val="cyan"/>
        </w:rPr>
        <w:t xml:space="preserve">I cannot imagine how you are going to enforce this </w:t>
      </w:r>
      <w:r w:rsidRPr="00DC531B">
        <w:rPr>
          <w:rStyle w:val="StyleUnderline"/>
        </w:rPr>
        <w:t xml:space="preserve">as a political and </w:t>
      </w:r>
      <w:r w:rsidRPr="00DC531B">
        <w:rPr>
          <w:rStyle w:val="StyleUnderline"/>
          <w:highlight w:val="cyan"/>
        </w:rPr>
        <w:t>economic planning regime</w:t>
      </w:r>
      <w:r w:rsidRPr="0000165D">
        <w:rPr>
          <w:sz w:val="16"/>
        </w:rPr>
        <w:t xml:space="preserve">. </w:t>
      </w:r>
      <w:r w:rsidRPr="00DC531B">
        <w:rPr>
          <w:rStyle w:val="Emphasis"/>
          <w:highlight w:val="cyan"/>
        </w:rPr>
        <w:t>How you will get rich countries to agree</w:t>
      </w:r>
      <w:r w:rsidRPr="0000165D">
        <w:rPr>
          <w:sz w:val="16"/>
        </w:rPr>
        <w:t xml:space="preserve"> to do less so poor countries can have more. I mean, </w:t>
      </w:r>
      <w:r w:rsidRPr="00DC531B">
        <w:rPr>
          <w:rStyle w:val="StyleUnderline"/>
          <w:highlight w:val="cyan"/>
        </w:rPr>
        <w:t xml:space="preserve">look at </w:t>
      </w:r>
      <w:r w:rsidRPr="00DC531B">
        <w:rPr>
          <w:rStyle w:val="StyleUnderline"/>
        </w:rPr>
        <w:t xml:space="preserve">what has happened with </w:t>
      </w:r>
      <w:r w:rsidRPr="00DC531B">
        <w:rPr>
          <w:rStyle w:val="Emphasis"/>
          <w:highlight w:val="cyan"/>
        </w:rPr>
        <w:t>vaccine hoarding</w:t>
      </w:r>
      <w:r w:rsidRPr="0000165D">
        <w:rPr>
          <w:sz w:val="16"/>
        </w:rPr>
        <w:t>.</w:t>
      </w:r>
    </w:p>
    <w:p w14:paraId="3650A8AC" w14:textId="77777777" w:rsidR="00822165" w:rsidRPr="0000165D" w:rsidRDefault="00822165" w:rsidP="00822165">
      <w:pPr>
        <w:rPr>
          <w:sz w:val="16"/>
        </w:rPr>
      </w:pPr>
      <w:r w:rsidRPr="0000165D">
        <w:rPr>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DC531B">
        <w:rPr>
          <w:rStyle w:val="StyleUnderline"/>
        </w:rPr>
        <w:t xml:space="preserve">the entire question of the climate change conversation is </w:t>
      </w:r>
      <w:r w:rsidRPr="00DC531B">
        <w:rPr>
          <w:rStyle w:val="Emphasis"/>
        </w:rPr>
        <w:t>speed</w:t>
      </w:r>
      <w:r w:rsidRPr="0000165D">
        <w:rPr>
          <w:sz w:val="16"/>
        </w:rPr>
        <w:t xml:space="preserve">. And </w:t>
      </w:r>
      <w:r w:rsidRPr="00DC531B">
        <w:rPr>
          <w:rStyle w:val="StyleUnderline"/>
          <w:highlight w:val="cyan"/>
        </w:rPr>
        <w:t>I</w:t>
      </w:r>
      <w:r w:rsidRPr="0000165D">
        <w:rPr>
          <w:sz w:val="16"/>
          <w:highlight w:val="cyan"/>
        </w:rPr>
        <w:t xml:space="preserve"> </w:t>
      </w:r>
      <w:r w:rsidRPr="0000165D">
        <w:rPr>
          <w:sz w:val="16"/>
        </w:rPr>
        <w:t xml:space="preserve">just </w:t>
      </w:r>
      <w:r w:rsidRPr="00DC531B">
        <w:rPr>
          <w:rStyle w:val="StyleUnderline"/>
          <w:highlight w:val="cyan"/>
        </w:rPr>
        <w:t xml:space="preserve">don’t see </w:t>
      </w:r>
      <w:r w:rsidRPr="00DC531B">
        <w:rPr>
          <w:rStyle w:val="StyleUnderline"/>
        </w:rPr>
        <w:t xml:space="preserve">the argument for </w:t>
      </w:r>
      <w:r w:rsidRPr="00DC531B">
        <w:rPr>
          <w:rStyle w:val="StyleUnderline"/>
          <w:highlight w:val="cyan"/>
        </w:rPr>
        <w:t xml:space="preserve">degrowth as being anything but an </w:t>
      </w:r>
      <w:r w:rsidRPr="00DC531B">
        <w:rPr>
          <w:rStyle w:val="Emphasis"/>
          <w:highlight w:val="cyan"/>
        </w:rPr>
        <w:t>extraordinarily slower way of approaching the politics</w:t>
      </w:r>
      <w:r w:rsidRPr="0000165D">
        <w:rPr>
          <w:sz w:val="16"/>
        </w:rPr>
        <w:t xml:space="preserve">, probably </w:t>
      </w:r>
      <w:r w:rsidRPr="00DC531B">
        <w:rPr>
          <w:rStyle w:val="Emphasis"/>
          <w:highlight w:val="cyan"/>
        </w:rPr>
        <w:t>counterproductive compared to what we’re doing</w:t>
      </w:r>
      <w:r w:rsidRPr="0000165D">
        <w:rPr>
          <w:sz w:val="16"/>
        </w:rPr>
        <w:t xml:space="preserve">, which is I think </w:t>
      </w:r>
      <w:r w:rsidRPr="00DC531B">
        <w:rPr>
          <w:rStyle w:val="StyleUnderline"/>
          <w:highlight w:val="cyan"/>
        </w:rPr>
        <w:t>you can make tremendous strides</w:t>
      </w:r>
      <w:r w:rsidRPr="0000165D">
        <w:rPr>
          <w:sz w:val="16"/>
        </w:rPr>
        <w:t xml:space="preserve"> on climate change </w:t>
      </w:r>
      <w:r w:rsidRPr="00DC531B">
        <w:rPr>
          <w:rStyle w:val="StyleUnderline"/>
          <w:highlight w:val="cyan"/>
        </w:rPr>
        <w:t>by deploying</w:t>
      </w:r>
      <w:r w:rsidRPr="0000165D">
        <w:rPr>
          <w:sz w:val="16"/>
        </w:rPr>
        <w:t xml:space="preserve"> renewable energy </w:t>
      </w:r>
      <w:r w:rsidRPr="00DC531B">
        <w:rPr>
          <w:rStyle w:val="Emphasis"/>
          <w:highlight w:val="cyan"/>
        </w:rPr>
        <w:t>technologies</w:t>
      </w:r>
      <w:r w:rsidRPr="0000165D">
        <w:rPr>
          <w:sz w:val="16"/>
        </w:rPr>
        <w:t xml:space="preserve"> </w:t>
      </w:r>
      <w:r w:rsidRPr="00DC531B">
        <w:rPr>
          <w:rStyle w:val="StyleUnderline"/>
        </w:rPr>
        <w:t>and giving people</w:t>
      </w:r>
      <w:r w:rsidRPr="0000165D">
        <w:rPr>
          <w:sz w:val="16"/>
        </w:rPr>
        <w:t xml:space="preserve"> the </w:t>
      </w:r>
      <w:r w:rsidRPr="00DC531B">
        <w:rPr>
          <w:rStyle w:val="StyleUnderline"/>
        </w:rPr>
        <w:t>opportunity to have a more materially fulfilling life</w:t>
      </w:r>
      <w:r w:rsidRPr="0000165D">
        <w:rPr>
          <w:sz w:val="16"/>
        </w:rPr>
        <w:t xml:space="preserve"> atop those technologies.</w:t>
      </w:r>
    </w:p>
    <w:p w14:paraId="4F638D59" w14:textId="77777777" w:rsidR="00822165" w:rsidRPr="0000165D" w:rsidRDefault="00822165" w:rsidP="00822165">
      <w:pPr>
        <w:rPr>
          <w:sz w:val="16"/>
        </w:rPr>
      </w:pPr>
      <w:r w:rsidRPr="0000165D">
        <w:rPr>
          <w:sz w:val="16"/>
        </w:rPr>
        <w:t xml:space="preserve">And by the way, when that happens in </w:t>
      </w:r>
      <w:r w:rsidRPr="00DC531B">
        <w:rPr>
          <w:rStyle w:val="StyleUnderline"/>
        </w:rPr>
        <w:t xml:space="preserve">rich </w:t>
      </w:r>
      <w:r w:rsidRPr="00DC531B">
        <w:rPr>
          <w:rStyle w:val="StyleUnderline"/>
          <w:highlight w:val="cyan"/>
        </w:rPr>
        <w:t>countries</w:t>
      </w:r>
      <w:r w:rsidRPr="0000165D">
        <w:rPr>
          <w:sz w:val="16"/>
        </w:rPr>
        <w:t xml:space="preserve">, as we have seen, it </w:t>
      </w:r>
      <w:r w:rsidRPr="00DC531B">
        <w:rPr>
          <w:rStyle w:val="StyleUnderline"/>
          <w:highlight w:val="cyan"/>
        </w:rPr>
        <w:t xml:space="preserve">ends up subsidizing </w:t>
      </w:r>
      <w:r w:rsidRPr="00DC531B">
        <w:rPr>
          <w:rStyle w:val="StyleUnderline"/>
        </w:rPr>
        <w:t xml:space="preserve">these renewable energy </w:t>
      </w:r>
      <w:r w:rsidRPr="00DC531B">
        <w:rPr>
          <w:rStyle w:val="StyleUnderline"/>
          <w:highlight w:val="cyan"/>
        </w:rPr>
        <w:t>technological advances for poorer countries</w:t>
      </w:r>
      <w:r w:rsidRPr="0000165D">
        <w:rPr>
          <w:sz w:val="16"/>
        </w:rPr>
        <w:t xml:space="preserve">. So it is a fact that Germany and </w:t>
      </w:r>
      <w:r w:rsidRPr="00DC531B">
        <w:rPr>
          <w:rStyle w:val="StyleUnderline"/>
        </w:rPr>
        <w:t>other countries did so much to subsidize solar for themselves, it has also made it possible for countries like China and India to have such a rapid advance in solar technology that it’s affordable for them to do a lot of their growth on that platform</w:t>
      </w:r>
      <w:r w:rsidRPr="0000165D">
        <w:rPr>
          <w:sz w:val="16"/>
        </w:rPr>
        <w:t>.</w:t>
      </w:r>
    </w:p>
    <w:p w14:paraId="39327862" w14:textId="77777777" w:rsidR="00822165" w:rsidRPr="0000165D" w:rsidRDefault="00822165" w:rsidP="00822165">
      <w:pPr>
        <w:rPr>
          <w:sz w:val="16"/>
        </w:rPr>
      </w:pPr>
      <w:r w:rsidRPr="0000165D">
        <w:rPr>
          <w:sz w:val="16"/>
        </w:rPr>
        <w:t xml:space="preserve">So I also think there are cross-subsidies in rich countries trying to maintain growth renewable energy deployment that end up helping poor countries change what they’re doing in a useful way, too. So </w:t>
      </w:r>
      <w:r w:rsidRPr="00DC531B">
        <w:rPr>
          <w:rStyle w:val="StyleUnderline"/>
        </w:rPr>
        <w:t>that’s my take on degrowth</w:t>
      </w:r>
      <w:r w:rsidRPr="0000165D">
        <w:rPr>
          <w:sz w:val="16"/>
        </w:rPr>
        <w:t xml:space="preserve">. But I understand its appeal. </w:t>
      </w:r>
      <w:r w:rsidRPr="00DC531B">
        <w:rPr>
          <w:rStyle w:val="StyleUnderline"/>
        </w:rPr>
        <w:t>I</w:t>
      </w:r>
      <w:r w:rsidRPr="0000165D">
        <w:rPr>
          <w:sz w:val="16"/>
        </w:rPr>
        <w:t xml:space="preserve"> just </w:t>
      </w:r>
      <w:r w:rsidRPr="00DC531B">
        <w:rPr>
          <w:rStyle w:val="Emphasis"/>
        </w:rPr>
        <w:t>don’t understand its politics</w:t>
      </w:r>
      <w:r w:rsidRPr="0000165D">
        <w:rPr>
          <w:sz w:val="16"/>
        </w:rPr>
        <w:t>.</w:t>
      </w:r>
    </w:p>
    <w:p w14:paraId="60411467" w14:textId="77777777" w:rsidR="00822165" w:rsidRDefault="00822165" w:rsidP="00822165"/>
    <w:p w14:paraId="0C0F2FF0" w14:textId="77777777" w:rsidR="00822165" w:rsidRPr="003114CC" w:rsidRDefault="00822165" w:rsidP="00822165"/>
    <w:p w14:paraId="1657225E" w14:textId="77777777" w:rsidR="00822165" w:rsidRDefault="00822165" w:rsidP="00822165">
      <w:pPr>
        <w:pStyle w:val="Heading2"/>
      </w:pPr>
      <w:r>
        <w:t>REGs</w:t>
      </w:r>
    </w:p>
    <w:p w14:paraId="27CE1EFB" w14:textId="77777777" w:rsidR="00822165" w:rsidRDefault="00822165" w:rsidP="00822165"/>
    <w:p w14:paraId="29874AD1" w14:textId="77777777" w:rsidR="00822165" w:rsidRDefault="00822165" w:rsidP="00822165">
      <w:pPr>
        <w:pStyle w:val="Heading3"/>
      </w:pPr>
      <w:r>
        <w:t>General---2NC</w:t>
      </w:r>
    </w:p>
    <w:p w14:paraId="39009B72" w14:textId="77777777" w:rsidR="00822165" w:rsidRPr="009F4FF9" w:rsidRDefault="00822165" w:rsidP="00822165"/>
    <w:p w14:paraId="67583BEE" w14:textId="77777777" w:rsidR="00822165" w:rsidRDefault="00822165" w:rsidP="00822165">
      <w:pPr>
        <w:pStyle w:val="Heading4"/>
      </w:pPr>
      <w:r>
        <w:t xml:space="preserve">Regs solve better --- empirically more effective than antitrust at achieving economic outcomes  </w:t>
      </w:r>
    </w:p>
    <w:p w14:paraId="3EFFF94B" w14:textId="77777777" w:rsidR="00822165" w:rsidRPr="002E0917" w:rsidRDefault="00822165" w:rsidP="00822165">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8" w:history="1">
        <w:r w:rsidRPr="002E0917">
          <w:rPr>
            <w:rStyle w:val="Hyperlink"/>
          </w:rPr>
          <w:t>10.1177/0003603X211023463</w:t>
        </w:r>
      </w:hyperlink>
    </w:p>
    <w:p w14:paraId="7D0B984C" w14:textId="77777777" w:rsidR="00822165" w:rsidRDefault="00822165" w:rsidP="00822165">
      <w:r>
        <w:t xml:space="preserve">A. Evaluation of Structural Versus Behavioral Remedy Outcomes </w:t>
      </w:r>
    </w:p>
    <w:p w14:paraId="40DE8496" w14:textId="77777777" w:rsidR="00822165" w:rsidRDefault="00822165" w:rsidP="00822165">
      <w:r w:rsidRPr="002E0917">
        <w:rPr>
          <w:u w:val="single"/>
        </w:rPr>
        <w:t>The issue is which method works better, the antitrust (structural) or the regulatory (behavioral)? Using a standard test of differences in magnitude between two variables, as natural experiment 3 I evaluate if the antitrust (structural) approach or the regulatory (behavioral) remedy has had a greater impact in enhancing efficiency.</w:t>
      </w:r>
      <w:r w:rsidRPr="002E0917">
        <w:t xml:space="preserve"> Results</w:t>
      </w:r>
      <w:r>
        <w:t xml:space="preserve"> are in Table 4. Column (A) relates to the performance outcome variable comparatively evaluated. Column (B) reports if the antitrust (structural) impact is less than that of the regulatory (behavioral) measures, on performance, and column (C) reports if the difference has been statistically significant.</w:t>
      </w:r>
    </w:p>
    <w:p w14:paraId="33913467" w14:textId="77777777" w:rsidR="00822165" w:rsidRPr="002E0917" w:rsidRDefault="00822165" w:rsidP="00822165">
      <w:pPr>
        <w:rPr>
          <w:u w:val="single"/>
        </w:rPr>
      </w:pPr>
      <w:r w:rsidRPr="002E0917">
        <w:rPr>
          <w:b/>
          <w:bCs/>
          <w:highlight w:val="cyan"/>
          <w:u w:val="single"/>
        </w:rPr>
        <w:t xml:space="preserve">For the productive efficiency </w:t>
      </w:r>
      <w:r w:rsidRPr="002E0917">
        <w:rPr>
          <w:b/>
          <w:bCs/>
          <w:u w:val="single"/>
        </w:rPr>
        <w:t>score</w:t>
      </w:r>
      <w:r w:rsidRPr="002E0917">
        <w:rPr>
          <w:b/>
          <w:bCs/>
          <w:highlight w:val="cyan"/>
          <w:u w:val="single"/>
        </w:rPr>
        <w:t>, the regulatory</w:t>
      </w:r>
      <w:r w:rsidRPr="002E0917">
        <w:rPr>
          <w:b/>
          <w:bCs/>
          <w:u w:val="single"/>
        </w:rPr>
        <w:t xml:space="preserve"> (behavioral) </w:t>
      </w:r>
      <w:r w:rsidRPr="002E0917">
        <w:rPr>
          <w:b/>
          <w:bCs/>
          <w:highlight w:val="cyan"/>
          <w:u w:val="single"/>
        </w:rPr>
        <w:t>remedy has statistically had a greater impact than the antitrust</w:t>
      </w:r>
      <w:r w:rsidRPr="002E0917">
        <w:rPr>
          <w:b/>
          <w:bCs/>
          <w:u w:val="single"/>
        </w:rPr>
        <w:t xml:space="preserve"> (structural) </w:t>
      </w:r>
      <w:r w:rsidRPr="002E0917">
        <w:rPr>
          <w:b/>
          <w:bCs/>
          <w:highlight w:val="cyan"/>
          <w:u w:val="single"/>
        </w:rPr>
        <w:t>method in enhancing efficiency.</w:t>
      </w:r>
      <w:r w:rsidRPr="002E0917">
        <w:rPr>
          <w:b/>
          <w:bCs/>
        </w:rPr>
        <w:t xml:space="preserve"> </w:t>
      </w:r>
      <w:r>
        <w:t xml:space="preserve">(Recollect that Tables 2 and 3 reported results on how the structural vs. behavioral remedies impacted efficiency scores. </w:t>
      </w:r>
      <w:r w:rsidRPr="002E0917">
        <w:rPr>
          <w:u w:val="single"/>
        </w:rPr>
        <w:t xml:space="preserve">The impacts were </w:t>
      </w:r>
      <w:r w:rsidRPr="002E0917">
        <w:rPr>
          <w:highlight w:val="cyan"/>
          <w:u w:val="single"/>
        </w:rPr>
        <w:t>2</w:t>
      </w:r>
      <w:r w:rsidRPr="002E0917">
        <w:rPr>
          <w:u w:val="single"/>
        </w:rPr>
        <w:t>.23</w:t>
      </w:r>
      <w:r w:rsidRPr="002E0917">
        <w:rPr>
          <w:highlight w:val="cyan"/>
          <w:u w:val="single"/>
        </w:rPr>
        <w:t>%</w:t>
      </w:r>
      <w:r w:rsidRPr="002E0917">
        <w:rPr>
          <w:u w:val="single"/>
        </w:rPr>
        <w:t xml:space="preserve"> </w:t>
      </w:r>
      <w:r w:rsidRPr="002E0917">
        <w:rPr>
          <w:highlight w:val="cyan"/>
          <w:u w:val="single"/>
        </w:rPr>
        <w:t>for</w:t>
      </w:r>
      <w:r w:rsidRPr="002E0917">
        <w:rPr>
          <w:u w:val="single"/>
        </w:rPr>
        <w:t xml:space="preserve"> the </w:t>
      </w:r>
      <w:r w:rsidRPr="002E0917">
        <w:rPr>
          <w:highlight w:val="cyan"/>
          <w:u w:val="single"/>
        </w:rPr>
        <w:t>structural remedy</w:t>
      </w:r>
      <w:r w:rsidRPr="002E0917">
        <w:rPr>
          <w:u w:val="single"/>
        </w:rPr>
        <w:t xml:space="preserve"> (column [A] in panel [B] of Table 2) and </w:t>
      </w:r>
      <w:r w:rsidRPr="002E0917">
        <w:rPr>
          <w:highlight w:val="cyan"/>
          <w:u w:val="single"/>
        </w:rPr>
        <w:t>4</w:t>
      </w:r>
      <w:r w:rsidRPr="002E0917">
        <w:rPr>
          <w:u w:val="single"/>
        </w:rPr>
        <w:t>.33</w:t>
      </w:r>
      <w:r w:rsidRPr="002E0917">
        <w:rPr>
          <w:highlight w:val="cyan"/>
          <w:u w:val="single"/>
        </w:rPr>
        <w:t>%</w:t>
      </w:r>
      <w:r w:rsidRPr="002E0917">
        <w:rPr>
          <w:u w:val="single"/>
        </w:rPr>
        <w:t xml:space="preserve"> (column [A] in panel [B] of Table 3) </w:t>
      </w:r>
      <w:r w:rsidRPr="002E0917">
        <w:rPr>
          <w:highlight w:val="cyan"/>
          <w:u w:val="single"/>
        </w:rPr>
        <w:t>for</w:t>
      </w:r>
      <w:r w:rsidRPr="002E0917">
        <w:rPr>
          <w:u w:val="single"/>
        </w:rPr>
        <w:t xml:space="preserve"> the </w:t>
      </w:r>
      <w:r w:rsidRPr="002E0917">
        <w:rPr>
          <w:highlight w:val="cyan"/>
          <w:u w:val="single"/>
        </w:rPr>
        <w:t>behavioral remedy</w:t>
      </w:r>
      <w:r w:rsidRPr="002E0917">
        <w:rPr>
          <w:u w:val="single"/>
        </w:rPr>
        <w:t>.)</w:t>
      </w:r>
    </w:p>
    <w:p w14:paraId="649418F3" w14:textId="77777777" w:rsidR="00822165" w:rsidRDefault="00822165" w:rsidP="00822165">
      <w:r>
        <w:t>B. Robustness Check</w:t>
      </w:r>
    </w:p>
    <w:p w14:paraId="208E11B3" w14:textId="77777777" w:rsidR="00822165" w:rsidRDefault="00822165" w:rsidP="00822165">
      <w:r w:rsidRPr="002E0917">
        <w:rPr>
          <w:u w:val="single"/>
        </w:rPr>
        <w:t>An evaluation of why price caps, as endogenous phenomena,64 were implemented would depend on firm-level factors, such as past performance; these would have influenced the implementation of price cap regulatory schemes for specific firms.</w:t>
      </w:r>
      <w:r>
        <w:t xml:space="preserve"> As a robustness check, controlling for inclusion of endogenous factors, past performance variables have been included as price caps determinants for each observation, in a selection equation with the price cap variable then determining performance in an outcome equation. </w:t>
      </w:r>
      <w:r w:rsidRPr="002E0917">
        <w:rPr>
          <w:u w:val="single"/>
        </w:rPr>
        <w:t>The results show the price cap estimates to be of relatively the same magnitude (in fact, they are larger), sign, and significance as the estimate values already reported in this article.</w:t>
      </w:r>
      <w:r>
        <w:t>65</w:t>
      </w:r>
    </w:p>
    <w:p w14:paraId="0549B754" w14:textId="77777777" w:rsidR="00822165" w:rsidRDefault="00822165" w:rsidP="00822165">
      <w:r>
        <w:t>C. Summary</w:t>
      </w:r>
    </w:p>
    <w:p w14:paraId="780AC6F0" w14:textId="77777777" w:rsidR="00822165" w:rsidRDefault="00822165" w:rsidP="00822165">
      <w:pPr>
        <w:rPr>
          <w:u w:val="single"/>
        </w:rPr>
      </w:pPr>
      <w:r w:rsidRPr="002E0917">
        <w:rPr>
          <w:b/>
          <w:bCs/>
          <w:highlight w:val="cyan"/>
          <w:u w:val="single"/>
        </w:rPr>
        <w:t xml:space="preserve">Overall, significantly </w:t>
      </w:r>
      <w:r w:rsidRPr="002E0917">
        <w:rPr>
          <w:b/>
          <w:bCs/>
          <w:u w:val="single"/>
        </w:rPr>
        <w:t xml:space="preserve">larger </w:t>
      </w:r>
      <w:r w:rsidRPr="002E0917">
        <w:rPr>
          <w:b/>
          <w:bCs/>
          <w:highlight w:val="cyan"/>
          <w:u w:val="single"/>
        </w:rPr>
        <w:t>positive outcomes</w:t>
      </w:r>
      <w:r w:rsidRPr="002E0917">
        <w:rPr>
          <w:b/>
          <w:bCs/>
          <w:u w:val="single"/>
        </w:rPr>
        <w:t xml:space="preserve"> have </w:t>
      </w:r>
      <w:r w:rsidRPr="002E0917">
        <w:rPr>
          <w:b/>
          <w:bCs/>
          <w:highlight w:val="cyan"/>
          <w:u w:val="single"/>
        </w:rPr>
        <w:t>emerged from sector-specific regulatory</w:t>
      </w:r>
      <w:r w:rsidRPr="002E0917">
        <w:rPr>
          <w:b/>
          <w:bCs/>
          <w:u w:val="single"/>
        </w:rPr>
        <w:t xml:space="preserve"> (behavioral) </w:t>
      </w:r>
      <w:r w:rsidRPr="002E0917">
        <w:rPr>
          <w:b/>
          <w:bCs/>
          <w:highlight w:val="cyan"/>
          <w:u w:val="single"/>
        </w:rPr>
        <w:t>remedy applications</w:t>
      </w:r>
      <w:r w:rsidRPr="002E0917">
        <w:rPr>
          <w:u w:val="single"/>
        </w:rPr>
        <w:t xml:space="preserve"> vis-`a-vis the concurrent antitrust (structural) remedy application. </w:t>
      </w:r>
      <w:r w:rsidRPr="002E0917">
        <w:rPr>
          <w:highlight w:val="cyan"/>
          <w:u w:val="single"/>
        </w:rPr>
        <w:t>The use of further</w:t>
      </w:r>
      <w:r w:rsidRPr="002E0917">
        <w:rPr>
          <w:u w:val="single"/>
        </w:rPr>
        <w:t xml:space="preserve"> performance </w:t>
      </w:r>
      <w:r w:rsidRPr="002E0917">
        <w:rPr>
          <w:highlight w:val="cyan"/>
          <w:u w:val="single"/>
        </w:rPr>
        <w:t>variables to comparatively test</w:t>
      </w:r>
      <w:r w:rsidRPr="002E0917">
        <w:rPr>
          <w:u w:val="single"/>
        </w:rPr>
        <w:t xml:space="preserve"> the ideas has </w:t>
      </w:r>
      <w:r w:rsidRPr="002E0917">
        <w:rPr>
          <w:highlight w:val="cyan"/>
          <w:u w:val="single"/>
        </w:rPr>
        <w:t>yielded</w:t>
      </w:r>
      <w:r w:rsidRPr="002E0917">
        <w:rPr>
          <w:u w:val="single"/>
        </w:rPr>
        <w:t xml:space="preserve"> very </w:t>
      </w:r>
      <w:r w:rsidRPr="002E0917">
        <w:rPr>
          <w:highlight w:val="cyan"/>
          <w:u w:val="single"/>
        </w:rPr>
        <w:t>similar results.</w:t>
      </w:r>
      <w:r w:rsidRPr="002E0917">
        <w:rPr>
          <w:u w:val="single"/>
        </w:rPr>
        <w:t xml:space="preserve"> Such additional results are available on request.</w:t>
      </w:r>
    </w:p>
    <w:p w14:paraId="2505A7B9" w14:textId="77777777" w:rsidR="00822165" w:rsidRDefault="00822165" w:rsidP="00822165">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65002910" w14:textId="77777777" w:rsidR="00822165" w:rsidRDefault="00822165" w:rsidP="00822165">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5234483E" w14:textId="77777777" w:rsidR="00822165" w:rsidRPr="00CB23E5" w:rsidRDefault="00822165" w:rsidP="00822165">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AC44EE9" w14:textId="77777777" w:rsidR="00822165" w:rsidRPr="00CB23E5" w:rsidRDefault="00822165" w:rsidP="00822165">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0F98C80B" w14:textId="0EB14894" w:rsidR="00822165" w:rsidRPr="00822165" w:rsidRDefault="00822165" w:rsidP="00822165">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733EFE3F" w14:textId="77777777" w:rsidR="00822165" w:rsidRPr="00842A8C" w:rsidRDefault="00822165" w:rsidP="00822165">
      <w:pPr>
        <w:pStyle w:val="Heading4"/>
      </w:pPr>
      <w:r>
        <w:t xml:space="preserve">“Expanding the scope” of “anti-trust laws” </w:t>
      </w:r>
      <w:r w:rsidRPr="00842A8C">
        <w:rPr>
          <w:u w:val="single"/>
        </w:rPr>
        <w:t>must be</w:t>
      </w:r>
      <w:r>
        <w:t xml:space="preserve"> the DOJ and FTC. </w:t>
      </w:r>
    </w:p>
    <w:p w14:paraId="52ACB630" w14:textId="77777777" w:rsidR="00822165" w:rsidRPr="00842A8C" w:rsidRDefault="00822165" w:rsidP="00822165">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46D640A7" w14:textId="77777777" w:rsidR="00822165" w:rsidRPr="00842A8C" w:rsidRDefault="00822165" w:rsidP="00822165">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247B321E" w14:textId="77777777" w:rsidR="00822165" w:rsidRPr="00842A8C" w:rsidRDefault="00822165" w:rsidP="00822165">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253E6E82" w14:textId="77777777" w:rsidR="00822165" w:rsidRPr="00842A8C" w:rsidRDefault="00822165" w:rsidP="00822165">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6722413F" w14:textId="423A06C5" w:rsidR="00822165" w:rsidRDefault="00822165" w:rsidP="00822165">
      <w:pPr>
        <w:pStyle w:val="Heading4"/>
      </w:pPr>
      <w:r>
        <w:rPr>
          <w:u w:val="single"/>
        </w:rPr>
        <w:t>Jurisdiction</w:t>
      </w:r>
      <w:r>
        <w:t xml:space="preserve">: the plan expands the </w:t>
      </w:r>
      <w:r w:rsidRPr="00842A8C">
        <w:rPr>
          <w:u w:val="single"/>
        </w:rPr>
        <w:t>DOJ</w:t>
      </w:r>
      <w:r>
        <w:t xml:space="preserve"> and </w:t>
      </w:r>
      <w:r w:rsidRPr="00842A8C">
        <w:rPr>
          <w:u w:val="single"/>
        </w:rPr>
        <w:t>FTC</w:t>
      </w:r>
      <w:r w:rsidRPr="00842A8C">
        <w:t xml:space="preserve"> rol</w:t>
      </w:r>
      <w:r>
        <w:t>e</w:t>
      </w:r>
      <w:r w:rsidRPr="00842A8C">
        <w:t xml:space="preserve">. </w:t>
      </w:r>
    </w:p>
    <w:p w14:paraId="282E0DCB" w14:textId="77777777" w:rsidR="00822165" w:rsidRDefault="00822165" w:rsidP="00822165">
      <w:r>
        <w:t xml:space="preserve">Babette E. </w:t>
      </w:r>
      <w:proofErr w:type="spellStart"/>
      <w:r w:rsidRPr="00842A8C">
        <w:rPr>
          <w:rStyle w:val="Style13ptBold"/>
        </w:rPr>
        <w:t>Boliek</w:t>
      </w:r>
      <w:proofErr w:type="spellEnd"/>
      <w:r w:rsidRPr="00842A8C">
        <w:rPr>
          <w:rStyle w:val="Style13ptBold"/>
        </w:rPr>
        <w:t xml:space="preserve">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9" w:history="1">
        <w:r w:rsidRPr="00DD1921">
          <w:rPr>
            <w:rStyle w:val="Hyperlink"/>
          </w:rPr>
          <w:t>http://lawdigitalcommons.bc.edu/bclr/vol52/iss5/2</w:t>
        </w:r>
      </w:hyperlink>
    </w:p>
    <w:p w14:paraId="09D3DA8C" w14:textId="77777777" w:rsidR="00822165" w:rsidRPr="009524E0" w:rsidRDefault="00822165" w:rsidP="00822165">
      <w:pPr>
        <w:rPr>
          <w:sz w:val="16"/>
        </w:rPr>
      </w:pPr>
      <w:r w:rsidRPr="00850117">
        <w:rPr>
          <w:rStyle w:val="StyleUnderline"/>
          <w:highlight w:val="cyan"/>
        </w:rPr>
        <w:t>The</w:t>
      </w:r>
      <w:r w:rsidRPr="00850117">
        <w:rPr>
          <w:rStyle w:val="StyleUnderline"/>
        </w:rPr>
        <w:t xml:space="preserve">re is a </w:t>
      </w:r>
      <w:r w:rsidRPr="00850117">
        <w:rPr>
          <w:rStyle w:val="Emphasis"/>
          <w:highlight w:val="cyan"/>
        </w:rPr>
        <w:t>crucial battle</w:t>
      </w:r>
      <w:r w:rsidRPr="009524E0">
        <w:rPr>
          <w:rStyle w:val="StyleUnderline"/>
        </w:rPr>
        <w:t xml:space="preserve"> playing out</w:t>
      </w:r>
      <w:r w:rsidRPr="009524E0">
        <w:rPr>
          <w:sz w:val="16"/>
        </w:rPr>
        <w:t xml:space="preserve"> in the world of Internet access provision. While the Internet is the natural home of competing business giants and warring digital avatars, </w:t>
      </w:r>
      <w:r w:rsidRPr="009524E0">
        <w:rPr>
          <w:rStyle w:val="StyleUnderline"/>
        </w:rPr>
        <w:t>the contest</w:t>
      </w:r>
      <w:r w:rsidRPr="009524E0">
        <w:rPr>
          <w:sz w:val="16"/>
        </w:rPr>
        <w:t xml:space="preserve"> that </w:t>
      </w:r>
      <w:r w:rsidRPr="00850117">
        <w:rPr>
          <w:rStyle w:val="StyleUnderline"/>
          <w:highlight w:val="cyan"/>
        </w:rPr>
        <w:t>will have</w:t>
      </w:r>
      <w:r w:rsidRPr="009524E0">
        <w:rPr>
          <w:sz w:val="16"/>
        </w:rPr>
        <w:t xml:space="preserve"> the most </w:t>
      </w:r>
      <w:r w:rsidRPr="00850117">
        <w:rPr>
          <w:rStyle w:val="Emphasis"/>
          <w:highlight w:val="cyan"/>
        </w:rPr>
        <w:t>sweeping ramifications</w:t>
      </w:r>
      <w:r w:rsidRPr="009524E0">
        <w:rPr>
          <w:sz w:val="16"/>
        </w:rPr>
        <w:t xml:space="preserve"> for the future of the Internet is </w:t>
      </w:r>
      <w:r w:rsidRPr="009524E0">
        <w:rPr>
          <w:rStyle w:val="StyleUnderline"/>
        </w:rPr>
        <w:t xml:space="preserve">the </w:t>
      </w:r>
      <w:r w:rsidRPr="009524E0">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850117">
        <w:rPr>
          <w:rStyle w:val="Emphasis"/>
          <w:highlight w:val="cyan"/>
        </w:rPr>
        <w:t>is at stake</w:t>
      </w:r>
      <w:r w:rsidRPr="009524E0">
        <w:rPr>
          <w:sz w:val="16"/>
        </w:rPr>
        <w:t>.</w:t>
      </w:r>
    </w:p>
    <w:p w14:paraId="1F73F05F" w14:textId="77777777" w:rsidR="00822165" w:rsidRPr="00850117" w:rsidRDefault="00822165" w:rsidP="00822165">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3DD9393D" w14:textId="77777777" w:rsidR="00822165" w:rsidRPr="00850117" w:rsidRDefault="00822165" w:rsidP="00822165">
      <w:pPr>
        <w:rPr>
          <w:sz w:val="16"/>
        </w:rPr>
      </w:pPr>
      <w:r w:rsidRPr="00850117">
        <w:rPr>
          <w:sz w:val="16"/>
        </w:rPr>
        <w:t xml:space="preserve"> </w:t>
      </w:r>
      <w:r w:rsidRPr="00850117">
        <w:rPr>
          <w:rStyle w:val="StyleUnderline"/>
          <w:highlight w:val="cyan"/>
        </w:rPr>
        <w:t>Although 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850117">
        <w:rPr>
          <w:rStyle w:val="StyleUnderline"/>
          <w:highlight w:val="cyan"/>
        </w:rPr>
        <w:t>the two have</w:t>
      </w:r>
      <w:r w:rsidRPr="009524E0">
        <w:rPr>
          <w:rStyle w:val="StyleUnderline"/>
        </w:rPr>
        <w:t xml:space="preserve"> quite </w:t>
      </w:r>
      <w:r w:rsidRPr="00850117">
        <w:rPr>
          <w:rStyle w:val="Emphasis"/>
          <w:highlight w:val="cyan"/>
        </w:rPr>
        <w:t>distinct</w:t>
      </w:r>
      <w:r w:rsidRPr="00850117">
        <w:rPr>
          <w:sz w:val="16"/>
        </w:rPr>
        <w:t xml:space="preserve">, predominately opposing, </w:t>
      </w:r>
      <w:r w:rsidRPr="00850117">
        <w:rPr>
          <w:rStyle w:val="Emphasis"/>
          <w:highlight w:val="cyan"/>
        </w:rPr>
        <w:t>means</w:t>
      </w:r>
      <w:r w:rsidRPr="00850117">
        <w:rPr>
          <w:sz w:val="16"/>
        </w:rPr>
        <w:t xml:space="preserve"> of securing social benefits. </w:t>
      </w:r>
      <w:r w:rsidRPr="009524E0">
        <w:rPr>
          <w:rStyle w:val="StyleUnderline"/>
        </w:rPr>
        <w:t>As</w:t>
      </w:r>
      <w:r w:rsidRPr="00850117">
        <w:rPr>
          <w:sz w:val="16"/>
        </w:rPr>
        <w:t xml:space="preserve"> Justice Stephen </w:t>
      </w:r>
      <w:r w:rsidRPr="009524E0">
        <w:rPr>
          <w:rStyle w:val="StyleUnderline"/>
        </w:rPr>
        <w:t>Breyer stated</w:t>
      </w:r>
      <w:r w:rsidRPr="00850117">
        <w:rPr>
          <w:sz w:val="16"/>
        </w:rPr>
        <w:t xml:space="preserve"> when serving as a judge on the U.S. Court of Appeals for the First Circuit, </w:t>
      </w:r>
      <w:r w:rsidRPr="009524E0">
        <w:rPr>
          <w:rStyle w:val="StyleUnderline"/>
        </w:rPr>
        <w:t>although regulation and the antitrust laws “typically aim at similar goals</w:t>
      </w:r>
      <w:r w:rsidRPr="00850117">
        <w:rPr>
          <w:sz w:val="16"/>
        </w:rPr>
        <w:t>—i.e., low and economically efficient prices, innovation, and efficient production methods”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5175B300" w14:textId="77777777" w:rsidR="00822165" w:rsidRPr="00850117" w:rsidRDefault="00822165" w:rsidP="00822165">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w:t>
      </w:r>
      <w:proofErr w:type="spellStart"/>
      <w:r w:rsidRPr="00850117">
        <w:rPr>
          <w:sz w:val="16"/>
        </w:rPr>
        <w:t>ity</w:t>
      </w:r>
      <w:proofErr w:type="spellEnd"/>
      <w:r w:rsidRPr="00850117">
        <w:rPr>
          <w:sz w:val="16"/>
        </w:rPr>
        <w:t xml:space="preserve"> of markets, however, the antitrust law is the default government control, designed to supplement market forces to inhibit or prevent the growth of monopoly.</w:t>
      </w:r>
    </w:p>
    <w:p w14:paraId="2B60D8AC" w14:textId="77777777" w:rsidR="00822165" w:rsidRPr="00850117" w:rsidRDefault="00822165" w:rsidP="00822165">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3D6517E0" w14:textId="77777777" w:rsidR="00822165" w:rsidRPr="00850117" w:rsidRDefault="00822165" w:rsidP="00822165">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boundaries of antitrust law</w:t>
      </w:r>
      <w:r w:rsidRPr="00850117">
        <w:rPr>
          <w:rStyle w:val="StyleUnderline"/>
        </w:rPr>
        <w:t xml:space="preserve"> in relation to</w:t>
      </w:r>
      <w:r w:rsidRPr="00850117">
        <w:rPr>
          <w:sz w:val="16"/>
        </w:rPr>
        <w:t xml:space="preserve"> the FCC’s </w:t>
      </w:r>
      <w:r w:rsidRPr="00850117">
        <w:rPr>
          <w:rStyle w:val="Emphasis"/>
        </w:rPr>
        <w:t>regulatory authority</w:t>
      </w:r>
      <w:r w:rsidRPr="00850117">
        <w:rPr>
          <w:sz w:val="16"/>
        </w:rPr>
        <w:t xml:space="preserve">. This important issue has reached a point of public crises in the current net neutrality debate.9 Rather than act reflexively, </w:t>
      </w:r>
      <w:r w:rsidRPr="003122C5">
        <w:rPr>
          <w:rStyle w:val="StyleUnderline"/>
          <w:highlight w:val="cyan"/>
        </w:rPr>
        <w:t>this is an opportunity</w:t>
      </w:r>
      <w:r w:rsidRPr="00850117">
        <w:rPr>
          <w:rStyle w:val="StyleUnderline"/>
        </w:rPr>
        <w:t xml:space="preserve"> for Congress </w:t>
      </w:r>
      <w:r w:rsidRPr="003122C5">
        <w:rPr>
          <w:rStyle w:val="StyleUnderline"/>
          <w:highlight w:val="cyan"/>
        </w:rPr>
        <w:t>to</w:t>
      </w:r>
      <w:r w:rsidRPr="00850117">
        <w:rPr>
          <w:rStyle w:val="StyleUnderline"/>
        </w:rPr>
        <w:t xml:space="preserve"> act clearly to </w:t>
      </w:r>
      <w:r w:rsidRPr="003122C5">
        <w:rPr>
          <w:rStyle w:val="StyleUnderline"/>
          <w:highlight w:val="cyan"/>
        </w:rPr>
        <w:t xml:space="preserve">redefine the </w:t>
      </w:r>
      <w:r w:rsidRPr="003122C5">
        <w:rPr>
          <w:rStyle w:val="Emphasis"/>
          <w:highlight w:val="cyan"/>
        </w:rPr>
        <w:t>boundaries between the</w:t>
      </w:r>
      <w:r w:rsidRPr="00850117">
        <w:rPr>
          <w:rStyle w:val="Emphasis"/>
        </w:rPr>
        <w:t xml:space="preserve"> two </w:t>
      </w:r>
      <w:r w:rsidRPr="003122C5">
        <w:rPr>
          <w:rStyle w:val="Emphasis"/>
          <w:highlight w:val="cyan"/>
        </w:rPr>
        <w:t>regimes</w:t>
      </w:r>
      <w:r w:rsidRPr="00850117">
        <w:rPr>
          <w:rStyle w:val="StyleUnderline"/>
        </w:rPr>
        <w:t xml:space="preserve"> that have otherwise been blurred by regulatory overreach. </w:t>
      </w:r>
    </w:p>
    <w:p w14:paraId="6A51BA99" w14:textId="77777777" w:rsidR="00822165" w:rsidRDefault="00822165" w:rsidP="00822165">
      <w:pPr>
        <w:pStyle w:val="Heading4"/>
      </w:pPr>
      <w:r>
        <w:t xml:space="preserve">3. </w:t>
      </w:r>
      <w:r w:rsidRPr="004D14B7">
        <w:rPr>
          <w:u w:val="single"/>
        </w:rPr>
        <w:t>Legal code</w:t>
      </w:r>
      <w:r>
        <w:t xml:space="preserve">---antitrust requires Title 15 of US Code. </w:t>
      </w:r>
    </w:p>
    <w:p w14:paraId="5C7071B2" w14:textId="77777777" w:rsidR="00822165" w:rsidRDefault="00822165" w:rsidP="00822165">
      <w:r>
        <w:t xml:space="preserve">Sanjukta M. </w:t>
      </w:r>
      <w:r w:rsidRPr="00CA1ACC">
        <w:rPr>
          <w:rStyle w:val="Style13ptBold"/>
        </w:rPr>
        <w:t>Paul 16</w:t>
      </w:r>
      <w:r>
        <w:t>. David J. Epstein Fellow, UCLA School of Law. The Enduring Ambiguities of Antitrust Liability for Worker Collective Action. Loyola University Chicago Law Journal. https://www.congress.gov/116/meeting/house/110152/witnesses/HHRG-116-JU05-Wstate-PaulS-20191029-SD002.pdf</w:t>
      </w:r>
    </w:p>
    <w:p w14:paraId="60C6AC01" w14:textId="77777777" w:rsidR="00822165" w:rsidRDefault="00822165" w:rsidP="00822165">
      <w:pPr>
        <w:rPr>
          <w:sz w:val="16"/>
        </w:rPr>
      </w:pPr>
      <w:r w:rsidRPr="00CA1ACC">
        <w:rPr>
          <w:rStyle w:val="StyleUnderline"/>
          <w:highlight w:val="cyan"/>
        </w:rPr>
        <w:t>Unlike</w:t>
      </w:r>
      <w:r w:rsidRPr="00CA1ACC">
        <w:rPr>
          <w:rStyle w:val="StyleUnderline"/>
        </w:rPr>
        <w:t xml:space="preserve"> the </w:t>
      </w:r>
      <w:r w:rsidRPr="00CA1ACC">
        <w:rPr>
          <w:rStyle w:val="StyleUnderline"/>
          <w:highlight w:val="cyan"/>
        </w:rPr>
        <w:t>Clayton</w:t>
      </w:r>
      <w:r w:rsidRPr="00CA1ACC">
        <w:rPr>
          <w:rStyle w:val="StyleUnderline"/>
        </w:rPr>
        <w:t xml:space="preserve"> Act</w:t>
      </w:r>
      <w:r w:rsidRPr="00CA1ACC">
        <w:rPr>
          <w:sz w:val="16"/>
        </w:rPr>
        <w:t xml:space="preserve">, which was the first legislative attempt at a labor exemption from antitrust,202 </w:t>
      </w:r>
      <w:r w:rsidRPr="00CA1ACC">
        <w:rPr>
          <w:rStyle w:val="StyleUnderline"/>
          <w:highlight w:val="cyan"/>
        </w:rPr>
        <w:t>the Norris-La Guardia Act</w:t>
      </w:r>
      <w:r w:rsidRPr="00CA1ACC">
        <w:rPr>
          <w:rStyle w:val="StyleUnderline"/>
        </w:rPr>
        <w:t xml:space="preserve"> did not grapple directly with trade regulation in subject matter</w:t>
      </w:r>
      <w:r w:rsidRPr="00CA1ACC">
        <w:rPr>
          <w:sz w:val="16"/>
        </w:rPr>
        <w:t xml:space="preserve">—even with how trade regulation applies to labor—although it had the effect of modifying its reach. </w:t>
      </w:r>
      <w:r w:rsidRPr="00CA1ACC">
        <w:rPr>
          <w:rStyle w:val="Emphasis"/>
        </w:rPr>
        <w:t xml:space="preserve">Norris-La Guardia </w:t>
      </w:r>
      <w:r w:rsidRPr="00CA1ACC">
        <w:rPr>
          <w:rStyle w:val="Emphasis"/>
          <w:highlight w:val="cyan"/>
        </w:rPr>
        <w:t>is not an antitrust statute</w:t>
      </w:r>
      <w:r w:rsidRPr="00CA1ACC">
        <w:rPr>
          <w:rStyle w:val="StyleUnderline"/>
        </w:rPr>
        <w:t xml:space="preserve">. Instead, </w:t>
      </w:r>
      <w:r w:rsidRPr="00CA1ACC">
        <w:rPr>
          <w:rStyle w:val="StyleUnderline"/>
          <w:highlight w:val="cyan"/>
        </w:rPr>
        <w:t xml:space="preserve">it is incorporated into </w:t>
      </w:r>
      <w:r w:rsidRPr="00CA1ACC">
        <w:rPr>
          <w:rStyle w:val="Emphasis"/>
          <w:highlight w:val="cyan"/>
        </w:rPr>
        <w:t>Title 29</w:t>
      </w:r>
      <w:r w:rsidRPr="00CA1ACC">
        <w:rPr>
          <w:sz w:val="16"/>
        </w:rPr>
        <w:t xml:space="preserve"> (“</w:t>
      </w:r>
      <w:r w:rsidRPr="00CA1ACC">
        <w:rPr>
          <w:rStyle w:val="Emphasis"/>
        </w:rPr>
        <w:t>Labor</w:t>
      </w:r>
      <w:r w:rsidRPr="00CA1ACC">
        <w:rPr>
          <w:sz w:val="16"/>
        </w:rPr>
        <w:t xml:space="preserve">”) </w:t>
      </w:r>
      <w:r w:rsidRPr="00CA1ACC">
        <w:rPr>
          <w:rStyle w:val="Emphasis"/>
        </w:rPr>
        <w:t>of the United States Code</w:t>
      </w:r>
      <w:r w:rsidRPr="00CA1ACC">
        <w:rPr>
          <w:rStyle w:val="StyleUnderline"/>
        </w:rPr>
        <w:t xml:space="preserve">. </w:t>
      </w:r>
      <w:r w:rsidRPr="00CA1ACC">
        <w:rPr>
          <w:rStyle w:val="StyleUnderline"/>
          <w:highlight w:val="cyan"/>
        </w:rPr>
        <w:t>By contrast</w:t>
      </w:r>
      <w:r w:rsidRPr="00CA1ACC">
        <w:rPr>
          <w:rStyle w:val="StyleUnderline"/>
        </w:rPr>
        <w:t>, the Clayton Act was</w:t>
      </w:r>
      <w:r w:rsidRPr="00CA1ACC">
        <w:rPr>
          <w:sz w:val="16"/>
        </w:rPr>
        <w:t xml:space="preserve"> conceived and written as </w:t>
      </w:r>
      <w:r w:rsidRPr="00CA1ACC">
        <w:rPr>
          <w:rStyle w:val="Emphasis"/>
        </w:rPr>
        <w:t xml:space="preserve">an </w:t>
      </w:r>
      <w:r w:rsidRPr="00CA1ACC">
        <w:rPr>
          <w:rStyle w:val="Emphasis"/>
          <w:highlight w:val="cyan"/>
        </w:rPr>
        <w:t>antitrust</w:t>
      </w:r>
      <w:r w:rsidRPr="00CA1ACC">
        <w:rPr>
          <w:rStyle w:val="Emphasis"/>
        </w:rPr>
        <w:t xml:space="preserve"> statute</w:t>
      </w:r>
      <w:r w:rsidRPr="00CA1ACC">
        <w:rPr>
          <w:sz w:val="16"/>
        </w:rPr>
        <w:t xml:space="preserve">, </w:t>
      </w:r>
      <w:r w:rsidRPr="00CA1ACC">
        <w:rPr>
          <w:rStyle w:val="Emphasis"/>
          <w:highlight w:val="cyan"/>
        </w:rPr>
        <w:t>was</w:t>
      </w:r>
      <w:r w:rsidRPr="00CA1ACC">
        <w:rPr>
          <w:sz w:val="16"/>
        </w:rPr>
        <w:t xml:space="preserve"> </w:t>
      </w:r>
      <w:r w:rsidRPr="00CA1ACC">
        <w:rPr>
          <w:rStyle w:val="Emphasis"/>
        </w:rPr>
        <w:t xml:space="preserve">incorporated into </w:t>
      </w:r>
      <w:r w:rsidRPr="00CA1ACC">
        <w:rPr>
          <w:rStyle w:val="Emphasis"/>
          <w:highlight w:val="cyan"/>
        </w:rPr>
        <w:t>Title 15,</w:t>
      </w:r>
      <w:r w:rsidRPr="00CA1ACC">
        <w:rPr>
          <w:rStyle w:val="Emphasis"/>
        </w:rPr>
        <w:t xml:space="preserve"> the antitrust</w:t>
      </w:r>
      <w:r w:rsidRPr="00CA1ACC">
        <w:rPr>
          <w:sz w:val="16"/>
        </w:rPr>
        <w:t xml:space="preserve"> and trade regulation </w:t>
      </w:r>
      <w:r w:rsidRPr="00CA1ACC">
        <w:rPr>
          <w:rStyle w:val="Emphasis"/>
        </w:rPr>
        <w:t>section of the Code</w:t>
      </w:r>
      <w:r w:rsidRPr="00CA1ACC">
        <w:rPr>
          <w:sz w:val="16"/>
        </w:rPr>
        <w:t>, and portions of it dealt with matters other than labor.</w:t>
      </w:r>
    </w:p>
    <w:p w14:paraId="46D2B5D6" w14:textId="77777777" w:rsidR="00822165" w:rsidRPr="00A81B67" w:rsidRDefault="00822165" w:rsidP="00822165"/>
    <w:p w14:paraId="1C96B25A" w14:textId="77777777" w:rsidR="00822165" w:rsidRDefault="00822165" w:rsidP="00822165">
      <w:pPr>
        <w:pStyle w:val="Heading2"/>
      </w:pPr>
      <w:r>
        <w:t>FTC</w:t>
      </w:r>
    </w:p>
    <w:p w14:paraId="54B6221F" w14:textId="77777777" w:rsidR="00822165" w:rsidRDefault="00822165" w:rsidP="00822165"/>
    <w:p w14:paraId="6A47EEC1" w14:textId="77777777" w:rsidR="00822165" w:rsidRPr="00D15861" w:rsidRDefault="00822165" w:rsidP="00822165">
      <w:pPr>
        <w:pStyle w:val="Heading4"/>
        <w:rPr>
          <w:rStyle w:val="Style13ptBold"/>
          <w:b/>
          <w:bCs w:val="0"/>
        </w:rPr>
      </w:pPr>
      <w:r w:rsidRPr="00D15861">
        <w:rPr>
          <w:rStyle w:val="Style13ptBold"/>
          <w:b/>
        </w:rPr>
        <w:t xml:space="preserve">1. Algorithmic bias risks nuke war. </w:t>
      </w:r>
    </w:p>
    <w:p w14:paraId="649F46BD" w14:textId="77777777" w:rsidR="00822165" w:rsidRPr="00A87DA9" w:rsidRDefault="00822165" w:rsidP="00822165">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4D69BEB0" w14:textId="77777777" w:rsidR="00822165" w:rsidRPr="00860D8E" w:rsidRDefault="00822165" w:rsidP="00822165">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6CC553B4" w14:textId="77777777" w:rsidR="00822165" w:rsidRPr="00A87DA9" w:rsidRDefault="00822165" w:rsidP="00822165">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of 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69292490" w14:textId="77777777" w:rsidR="00822165" w:rsidRPr="00860D8E" w:rsidRDefault="00822165" w:rsidP="00822165">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6A6C9209" w14:textId="77777777" w:rsidR="00822165" w:rsidRPr="001F6201" w:rsidRDefault="00822165" w:rsidP="00822165">
      <w:pPr>
        <w:rPr>
          <w:bCs/>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622B486C" w14:textId="77777777" w:rsidR="00822165" w:rsidRPr="00D15861" w:rsidRDefault="00822165" w:rsidP="00822165">
      <w:pPr>
        <w:pStyle w:val="Heading4"/>
      </w:pPr>
      <w:r>
        <w:t xml:space="preserve">2. </w:t>
      </w:r>
      <w:r w:rsidRPr="00D15861">
        <w:t xml:space="preserve">Algorithmic bias in AI is an </w:t>
      </w:r>
      <w:r w:rsidRPr="00D15861">
        <w:rPr>
          <w:u w:val="single"/>
        </w:rPr>
        <w:t>existential</w:t>
      </w:r>
      <w:r w:rsidRPr="00D15861">
        <w:t xml:space="preserve"> threat. </w:t>
      </w:r>
    </w:p>
    <w:p w14:paraId="31863951" w14:textId="77777777" w:rsidR="00822165" w:rsidRDefault="00822165" w:rsidP="00822165">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10" w:history="1">
        <w:r w:rsidRPr="006E32E7">
          <w:rPr>
            <w:rStyle w:val="Hyperlink"/>
          </w:rPr>
          <w:t>https://www.theguardian.com/technology/2019/mar/28/can-we-stop-robots-outsmarting-humanity-artificial-intelligence-singularity</w:t>
        </w:r>
      </w:hyperlink>
    </w:p>
    <w:p w14:paraId="0551A95A" w14:textId="77777777" w:rsidR="00822165" w:rsidRPr="007D7E8D" w:rsidRDefault="00822165" w:rsidP="00822165">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 xml:space="preserve">s. But, to Tallinn, those other disciplines “are really just gateway drugs”. Concern about more widely accepted threats, such as climate change, might draw people in. The horror of </w:t>
      </w:r>
      <w:proofErr w:type="spellStart"/>
      <w:r w:rsidRPr="007D7E8D">
        <w:rPr>
          <w:sz w:val="16"/>
        </w:rPr>
        <w:t>superintelligent</w:t>
      </w:r>
      <w:proofErr w:type="spellEnd"/>
      <w:r w:rsidRPr="007D7E8D">
        <w:rPr>
          <w:sz w:val="16"/>
        </w:rPr>
        <w:t xml:space="preserve"> machines taking over the world, he hopes, will convince them to stay. He was visiting Cambridge for a conference because he wants the academic community to take AI safety more seriously.</w:t>
      </w:r>
    </w:p>
    <w:p w14:paraId="28DA9BC4" w14:textId="77777777" w:rsidR="00822165" w:rsidRPr="007D7E8D" w:rsidRDefault="00822165" w:rsidP="00822165">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65967F46" w14:textId="77777777" w:rsidR="00822165" w:rsidRPr="007D7E8D" w:rsidRDefault="00822165" w:rsidP="00822165">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599D8ECC" w14:textId="77777777" w:rsidR="00822165" w:rsidRPr="007D7E8D" w:rsidRDefault="00822165" w:rsidP="00822165">
      <w:pPr>
        <w:rPr>
          <w:sz w:val="16"/>
        </w:rPr>
      </w:pPr>
      <w:r w:rsidRPr="007D7E8D">
        <w:rPr>
          <w:sz w:val="16"/>
        </w:rPr>
        <w:t>An AI would need a body to take over, the older man said. Without some kind of physical casing, how could it possibly gain physical control?</w:t>
      </w:r>
    </w:p>
    <w:p w14:paraId="0C7C174E" w14:textId="77777777" w:rsidR="00822165" w:rsidRPr="007D7E8D" w:rsidRDefault="00822165" w:rsidP="00822165">
      <w:pPr>
        <w:rPr>
          <w:sz w:val="16"/>
        </w:rPr>
      </w:pPr>
      <w:r w:rsidRPr="007D7E8D">
        <w:rPr>
          <w:sz w:val="16"/>
        </w:rPr>
        <w:t>Tallinn had another metaphor ready: “Put me in a basement with an internet connection, and I could do a lot of damage,” he said. Then he took a bite of risotto.</w:t>
      </w:r>
    </w:p>
    <w:p w14:paraId="0F96D418" w14:textId="77777777" w:rsidR="00822165" w:rsidRPr="007D7E8D" w:rsidRDefault="00822165" w:rsidP="00822165">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28535E82" w14:textId="77777777" w:rsidR="00822165" w:rsidRPr="007D7E8D" w:rsidRDefault="00822165" w:rsidP="00822165">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215D6723" w14:textId="77777777" w:rsidR="00822165" w:rsidRPr="007D7E8D" w:rsidRDefault="00822165" w:rsidP="00822165">
      <w:pPr>
        <w:rPr>
          <w:sz w:val="16"/>
        </w:rPr>
      </w:pPr>
      <w:r w:rsidRPr="007D7E8D">
        <w:rPr>
          <w:sz w:val="16"/>
        </w:rPr>
        <w:t xml:space="preserve">Tallinn’s views have their share of detractors, even among the community of people concerned with AI safety. Some object that it is too early to worry about restricting </w:t>
      </w:r>
      <w:proofErr w:type="spellStart"/>
      <w:r w:rsidRPr="007D7E8D">
        <w:rPr>
          <w:sz w:val="16"/>
        </w:rPr>
        <w:t>superintelligent</w:t>
      </w:r>
      <w:proofErr w:type="spellEnd"/>
      <w:r w:rsidRPr="007D7E8D">
        <w:rPr>
          <w:sz w:val="16"/>
        </w:rPr>
        <w:t xml:space="preserve">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w:t>
      </w:r>
      <w:proofErr w:type="spellStart"/>
      <w:r w:rsidRPr="007D7E8D">
        <w:rPr>
          <w:sz w:val="16"/>
        </w:rPr>
        <w:t>Terah</w:t>
      </w:r>
      <w:proofErr w:type="spellEnd"/>
      <w:r w:rsidRPr="007D7E8D">
        <w:rPr>
          <w:sz w:val="16"/>
        </w:rPr>
        <w:t xml:space="preserve">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174A6F40" w14:textId="77777777" w:rsidR="00822165" w:rsidRPr="007D7E8D" w:rsidRDefault="00822165" w:rsidP="00822165">
      <w:pPr>
        <w:rPr>
          <w:sz w:val="16"/>
        </w:rPr>
      </w:pPr>
      <w:r w:rsidRPr="007D7E8D">
        <w:rPr>
          <w:sz w:val="16"/>
        </w:rPr>
        <w:t xml:space="preserve">Tallinn isn’t so convinced. He counters that </w:t>
      </w:r>
      <w:proofErr w:type="spellStart"/>
      <w:r w:rsidRPr="00575800">
        <w:rPr>
          <w:rStyle w:val="StyleUnderline"/>
        </w:rPr>
        <w:t>superintelligent</w:t>
      </w:r>
      <w:proofErr w:type="spellEnd"/>
      <w:r w:rsidRPr="00575800">
        <w:rPr>
          <w:rStyle w:val="StyleUnderline"/>
        </w:rPr>
        <w:t xml:space="preserve"> AI brings unique threats</w:t>
      </w:r>
      <w:r w:rsidRPr="007D7E8D">
        <w:rPr>
          <w:sz w:val="16"/>
        </w:rPr>
        <w:t>. Ultimately, he hopes that the AI community might follow the lead of the anti-nuclear movement in the 1940s. In the wake of the bombings of Hiroshima and 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1D9AB34F" w14:textId="77777777" w:rsidR="00822165" w:rsidRDefault="00822165" w:rsidP="00822165">
      <w:pPr>
        <w:rPr>
          <w:sz w:val="16"/>
        </w:rPr>
      </w:pPr>
      <w:r>
        <w:t xml:space="preserve"> </w:t>
      </w:r>
    </w:p>
    <w:p w14:paraId="52DD94FF" w14:textId="77777777" w:rsidR="00822165" w:rsidRPr="006B6876" w:rsidRDefault="00822165" w:rsidP="00822165">
      <w:pPr>
        <w:pStyle w:val="Heading4"/>
      </w:pPr>
      <w:r>
        <w:t xml:space="preserve">3. Algorithmic white supremacy turns case --- mass inequality  </w:t>
      </w:r>
    </w:p>
    <w:p w14:paraId="19A9D66D" w14:textId="77777777" w:rsidR="00822165" w:rsidRDefault="00822165" w:rsidP="00822165">
      <w:r w:rsidRPr="00E80E17">
        <w:t>Bishop</w:t>
      </w:r>
      <w:r>
        <w:rPr>
          <w:rStyle w:val="Style13ptBold"/>
        </w:rPr>
        <w:t xml:space="preserve"> Garrison 19</w:t>
      </w:r>
      <w:r>
        <w:t>. Deputy Foreign Policy Adviser for Clinton, JD-William &amp; Mary, Member of the Truman National Security Project’s Defense Council, Member of the Truman National Security Project’s Defense Council, served two deployments in Iraq in the Army, 2010 graduate of William and Mary Law School, served in various national security positions in the Obama Administration and served as Deputy Foreign Policy Adviser for the 2016 Clinton campaign, RACISM IS AN EXISTENTIAL THREAT, 2019, https://inkstickmedia.com/racism-is-an-existential-threat/</w:t>
      </w:r>
    </w:p>
    <w:p w14:paraId="2393DAA2" w14:textId="77777777" w:rsidR="00822165" w:rsidRPr="003927AD" w:rsidRDefault="00822165" w:rsidP="00822165">
      <w:pPr>
        <w:rPr>
          <w:sz w:val="16"/>
        </w:rPr>
      </w:pPr>
      <w:r w:rsidRPr="003927AD">
        <w:rPr>
          <w:sz w:val="16"/>
        </w:rPr>
        <w:t xml:space="preserve">This </w:t>
      </w:r>
      <w:r w:rsidRPr="00732592">
        <w:rPr>
          <w:rStyle w:val="StyleUnderline"/>
        </w:rPr>
        <w:t>hatred of communities of color and other vulnerable groups didn’t appear overnight. Its heritage is deeply rooted in slavery</w:t>
      </w:r>
      <w:r w:rsidRPr="003927AD">
        <w:rPr>
          <w:sz w:val="16"/>
        </w:rPr>
        <w:t xml:space="preserve">, the treatment of African slaves, </w:t>
      </w:r>
      <w:r w:rsidRPr="00732592">
        <w:rPr>
          <w:rStyle w:val="StyleUnderline"/>
        </w:rPr>
        <w:t xml:space="preserve">and the </w:t>
      </w:r>
      <w:r w:rsidRPr="00732592">
        <w:rPr>
          <w:rStyle w:val="Emphasis"/>
        </w:rPr>
        <w:t>continued struggle</w:t>
      </w:r>
      <w:r w:rsidRPr="00732592">
        <w:rPr>
          <w:rStyle w:val="StyleUnderline"/>
        </w:rPr>
        <w:t xml:space="preserve"> of the black American community for </w:t>
      </w:r>
      <w:r w:rsidRPr="00732592">
        <w:rPr>
          <w:rStyle w:val="Emphasis"/>
        </w:rPr>
        <w:t>equal treatment</w:t>
      </w:r>
      <w:r w:rsidRPr="003927AD">
        <w:rPr>
          <w:sz w:val="16"/>
        </w:rPr>
        <w:t xml:space="preserve">. </w:t>
      </w:r>
      <w:r w:rsidRPr="00732592">
        <w:rPr>
          <w:rStyle w:val="StyleUnderline"/>
        </w:rPr>
        <w:t xml:space="preserve">Now, arguably more than at any time in recent history, we need to recognize that </w:t>
      </w:r>
      <w:r w:rsidRPr="00E80E17">
        <w:rPr>
          <w:rStyle w:val="StyleUnderline"/>
          <w:highlight w:val="cyan"/>
        </w:rPr>
        <w:t>extremism</w:t>
      </w:r>
      <w:r w:rsidRPr="00732592">
        <w:rPr>
          <w:rStyle w:val="StyleUnderline"/>
        </w:rPr>
        <w:t xml:space="preserve">, racist policies, and white supremacy </w:t>
      </w:r>
      <w:r w:rsidRPr="00E80E17">
        <w:rPr>
          <w:rStyle w:val="StyleUnderline"/>
          <w:highlight w:val="cyan"/>
        </w:rPr>
        <w:t xml:space="preserve">stand as </w:t>
      </w:r>
      <w:r w:rsidRPr="00E80E17">
        <w:rPr>
          <w:rStyle w:val="Emphasis"/>
          <w:highlight w:val="cyan"/>
        </w:rPr>
        <w:t>existential threats</w:t>
      </w:r>
      <w:r w:rsidRPr="003927AD">
        <w:rPr>
          <w:sz w:val="16"/>
        </w:rPr>
        <w:t xml:space="preserve"> </w:t>
      </w:r>
      <w:r w:rsidRPr="00732592">
        <w:rPr>
          <w:rStyle w:val="StyleUnderline"/>
        </w:rPr>
        <w:t xml:space="preserve">not only </w:t>
      </w:r>
      <w:r w:rsidRPr="006B6876">
        <w:rPr>
          <w:rStyle w:val="Emphasis"/>
        </w:rPr>
        <w:t>to American life</w:t>
      </w:r>
      <w:r w:rsidRPr="006B6876">
        <w:rPr>
          <w:rStyle w:val="StyleUnderline"/>
        </w:rPr>
        <w:t xml:space="preserve"> but </w:t>
      </w:r>
      <w:r w:rsidRPr="00E80E17">
        <w:rPr>
          <w:rStyle w:val="StyleUnderline"/>
          <w:highlight w:val="cyan"/>
        </w:rPr>
        <w:t>to</w:t>
      </w:r>
      <w:r w:rsidRPr="006B6876">
        <w:rPr>
          <w:rStyle w:val="StyleUnderline"/>
        </w:rPr>
        <w:t xml:space="preserve"> </w:t>
      </w:r>
      <w:r w:rsidRPr="006B6876">
        <w:rPr>
          <w:rStyle w:val="Emphasis"/>
        </w:rPr>
        <w:t xml:space="preserve">the </w:t>
      </w:r>
      <w:r w:rsidRPr="00E80E17">
        <w:rPr>
          <w:rStyle w:val="Emphasis"/>
          <w:highlight w:val="cyan"/>
        </w:rPr>
        <w:t>future</w:t>
      </w:r>
      <w:r w:rsidRPr="006B6876">
        <w:rPr>
          <w:rStyle w:val="Emphasis"/>
        </w:rPr>
        <w:t xml:space="preserve"> of</w:t>
      </w:r>
      <w:r w:rsidRPr="00732592">
        <w:rPr>
          <w:rStyle w:val="Emphasis"/>
        </w:rPr>
        <w:t xml:space="preserve"> our country</w:t>
      </w:r>
      <w:r w:rsidRPr="006B6876">
        <w:rPr>
          <w:rStyle w:val="StyleUnderline"/>
        </w:rPr>
        <w:t xml:space="preserve"> </w:t>
      </w:r>
      <w:r w:rsidRPr="00E80E17">
        <w:rPr>
          <w:rStyle w:val="StyleUnderline"/>
          <w:highlight w:val="cyan"/>
        </w:rPr>
        <w:t>and</w:t>
      </w:r>
      <w:r w:rsidRPr="006B6876">
        <w:rPr>
          <w:rStyle w:val="StyleUnderline"/>
        </w:rPr>
        <w:t xml:space="preserve"> </w:t>
      </w:r>
      <w:r w:rsidRPr="006B6876">
        <w:rPr>
          <w:rStyle w:val="Emphasis"/>
        </w:rPr>
        <w:t xml:space="preserve">others around the </w:t>
      </w:r>
      <w:r w:rsidRPr="00E80E17">
        <w:rPr>
          <w:rStyle w:val="Emphasis"/>
          <w:highlight w:val="cyan"/>
        </w:rPr>
        <w:t>globe</w:t>
      </w:r>
      <w:r w:rsidRPr="003927AD">
        <w:rPr>
          <w:sz w:val="16"/>
        </w:rPr>
        <w:t xml:space="preserve">. </w:t>
      </w:r>
      <w:r w:rsidRPr="00732592">
        <w:rPr>
          <w:rStyle w:val="StyleUnderline"/>
        </w:rPr>
        <w:t>It’s time we have very real</w:t>
      </w:r>
      <w:r w:rsidRPr="003927AD">
        <w:rPr>
          <w:sz w:val="16"/>
        </w:rPr>
        <w:t xml:space="preserve">, very honest, and potentially very awkward </w:t>
      </w:r>
      <w:r w:rsidRPr="00732592">
        <w:rPr>
          <w:rStyle w:val="StyleUnderline"/>
        </w:rPr>
        <w:t xml:space="preserve">conversations about race, the role it has played throughout American history, and </w:t>
      </w:r>
      <w:r w:rsidRPr="00732592">
        <w:rPr>
          <w:rStyle w:val="Emphasis"/>
        </w:rPr>
        <w:t>what we are going to do</w:t>
      </w:r>
      <w:r w:rsidRPr="00732592">
        <w:rPr>
          <w:rStyle w:val="StyleUnderline"/>
        </w:rPr>
        <w:t xml:space="preserve"> to reconcile our past and </w:t>
      </w:r>
      <w:r w:rsidRPr="00732592">
        <w:rPr>
          <w:rStyle w:val="Emphasis"/>
        </w:rPr>
        <w:t>protect our future</w:t>
      </w:r>
      <w:r w:rsidRPr="00732592">
        <w:rPr>
          <w:rStyle w:val="StyleUnderline"/>
        </w:rPr>
        <w:t>.</w:t>
      </w:r>
    </w:p>
    <w:p w14:paraId="7A3733D1" w14:textId="77777777" w:rsidR="00822165" w:rsidRPr="00732592" w:rsidRDefault="00822165" w:rsidP="00822165">
      <w:pPr>
        <w:rPr>
          <w:rStyle w:val="StyleUnderline"/>
        </w:rPr>
      </w:pPr>
      <w:r w:rsidRPr="003927AD">
        <w:rPr>
          <w:sz w:val="16"/>
        </w:rPr>
        <w:t xml:space="preserve">Today, as immigrants of color continue to serve as scapegoats for the ills of American society, the Department of Housing and Urban Development has proposed a new rule that would allow landlords </w:t>
      </w:r>
      <w:r w:rsidRPr="00732592">
        <w:rPr>
          <w:rStyle w:val="StyleUnderline"/>
        </w:rPr>
        <w:t xml:space="preserve">to use </w:t>
      </w:r>
      <w:r w:rsidRPr="00E80E17">
        <w:rPr>
          <w:rStyle w:val="Emphasis"/>
          <w:highlight w:val="cyan"/>
        </w:rPr>
        <w:t>algorithms</w:t>
      </w:r>
      <w:r w:rsidRPr="003927AD">
        <w:rPr>
          <w:sz w:val="16"/>
        </w:rPr>
        <w:t xml:space="preserve"> during the housing application review process — </w:t>
      </w:r>
      <w:r w:rsidRPr="00732592">
        <w:rPr>
          <w:rStyle w:val="StyleUnderline"/>
        </w:rPr>
        <w:t xml:space="preserve">as a </w:t>
      </w:r>
      <w:r w:rsidRPr="00E80E17">
        <w:rPr>
          <w:rStyle w:val="Emphasis"/>
          <w:highlight w:val="cyan"/>
        </w:rPr>
        <w:t>proxy for immutable traits</w:t>
      </w:r>
      <w:r w:rsidRPr="00732592">
        <w:rPr>
          <w:rStyle w:val="Emphasis"/>
        </w:rPr>
        <w:t xml:space="preserve"> </w:t>
      </w:r>
      <w:r w:rsidRPr="00E80E17">
        <w:rPr>
          <w:rStyle w:val="Emphasis"/>
          <w:highlight w:val="cyan"/>
        </w:rPr>
        <w:t>otherwise protected by law</w:t>
      </w:r>
      <w:r w:rsidRPr="00732592">
        <w:rPr>
          <w:rStyle w:val="StyleUnderline"/>
        </w:rPr>
        <w:t>: race, gender, and disability</w:t>
      </w:r>
      <w:r w:rsidRPr="003927AD">
        <w:rPr>
          <w:sz w:val="16"/>
        </w:rPr>
        <w:t xml:space="preserve">. These policies, </w:t>
      </w:r>
      <w:r w:rsidRPr="00732592">
        <w:rPr>
          <w:rStyle w:val="StyleUnderline"/>
        </w:rPr>
        <w:t xml:space="preserve">which would apply to situations in which </w:t>
      </w:r>
      <w:r w:rsidRPr="00E80E17">
        <w:rPr>
          <w:rStyle w:val="Emphasis"/>
          <w:highlight w:val="cyan"/>
        </w:rPr>
        <w:t>evidence of direct,</w:t>
      </w:r>
      <w:r w:rsidRPr="00732592">
        <w:rPr>
          <w:rStyle w:val="Emphasis"/>
        </w:rPr>
        <w:t xml:space="preserve"> intentional </w:t>
      </w:r>
      <w:r w:rsidRPr="00E80E17">
        <w:rPr>
          <w:rStyle w:val="Emphasis"/>
          <w:highlight w:val="cyan"/>
        </w:rPr>
        <w:t>discrimination</w:t>
      </w:r>
      <w:r w:rsidRPr="00732592">
        <w:rPr>
          <w:rStyle w:val="Emphasis"/>
        </w:rPr>
        <w:t xml:space="preserve"> does </w:t>
      </w:r>
      <w:r w:rsidRPr="00E80E17">
        <w:rPr>
          <w:rStyle w:val="Emphasis"/>
          <w:highlight w:val="cyan"/>
        </w:rPr>
        <w:t>not exist</w:t>
      </w:r>
      <w:r w:rsidRPr="00732592">
        <w:rPr>
          <w:rStyle w:val="StyleUnderline"/>
        </w:rPr>
        <w:t xml:space="preserve">, would ultimately undermine, and perhaps </w:t>
      </w:r>
      <w:r w:rsidRPr="00732592">
        <w:rPr>
          <w:rStyle w:val="Emphasis"/>
        </w:rPr>
        <w:t>near-</w:t>
      </w:r>
      <w:r w:rsidRPr="00E80E17">
        <w:rPr>
          <w:rStyle w:val="Emphasis"/>
          <w:highlight w:val="cyan"/>
        </w:rPr>
        <w:t>completely impede</w:t>
      </w:r>
      <w:r w:rsidRPr="00732592">
        <w:rPr>
          <w:rStyle w:val="Emphasis"/>
        </w:rPr>
        <w:t xml:space="preserve">, the </w:t>
      </w:r>
      <w:r w:rsidRPr="00E80E17">
        <w:rPr>
          <w:rStyle w:val="Emphasis"/>
          <w:highlight w:val="cyan"/>
        </w:rPr>
        <w:t>ability</w:t>
      </w:r>
      <w:r w:rsidRPr="003927AD">
        <w:rPr>
          <w:sz w:val="16"/>
        </w:rPr>
        <w:t xml:space="preserve"> of tenants </w:t>
      </w:r>
      <w:r w:rsidRPr="00E80E17">
        <w:rPr>
          <w:rStyle w:val="Emphasis"/>
          <w:highlight w:val="cyan"/>
        </w:rPr>
        <w:t>to bring</w:t>
      </w:r>
      <w:r w:rsidRPr="00732592">
        <w:rPr>
          <w:rStyle w:val="Emphasis"/>
        </w:rPr>
        <w:t xml:space="preserve"> disparate impact discrimination </w:t>
      </w:r>
      <w:r w:rsidRPr="00E80E17">
        <w:rPr>
          <w:rStyle w:val="Emphasis"/>
          <w:highlight w:val="cyan"/>
        </w:rPr>
        <w:t>claims</w:t>
      </w:r>
      <w:r w:rsidRPr="003927AD">
        <w:rPr>
          <w:sz w:val="16"/>
        </w:rPr>
        <w:t xml:space="preserve"> against landlords, </w:t>
      </w:r>
      <w:r w:rsidRPr="00732592">
        <w:rPr>
          <w:rStyle w:val="StyleUnderline"/>
        </w:rPr>
        <w:t xml:space="preserve">as long as the landlord stipulates that their intended use for the algorithm is not discriminatory and the third neutral party that develops the algorithm can attest to that fact. At the same time, the algorithms used would </w:t>
      </w:r>
      <w:r w:rsidRPr="00732592">
        <w:rPr>
          <w:rStyle w:val="Emphasis"/>
        </w:rPr>
        <w:t xml:space="preserve">likely </w:t>
      </w:r>
      <w:r w:rsidRPr="00E80E17">
        <w:rPr>
          <w:rStyle w:val="Emphasis"/>
          <w:highlight w:val="cyan"/>
        </w:rPr>
        <w:t>result in a disproportionately negative impact</w:t>
      </w:r>
      <w:r w:rsidRPr="003927AD">
        <w:rPr>
          <w:sz w:val="16"/>
        </w:rPr>
        <w:t xml:space="preserve"> on protected tenants – partly because they provide cover to racist people who want to exclude black renters and draw a Venn diagram with a near-perfect circle around those who listen to rap music and those who tend to be black. We’re still doing this. Much like the use of biometric data and the algorithms of artificial intelligence that have difficulty differentiating faces of people of color, </w:t>
      </w:r>
      <w:r w:rsidRPr="00732592">
        <w:rPr>
          <w:rStyle w:val="StyleUnderline"/>
        </w:rPr>
        <w:t>we’re still finding</w:t>
      </w:r>
      <w:r w:rsidRPr="003927AD">
        <w:rPr>
          <w:sz w:val="16"/>
        </w:rPr>
        <w:t xml:space="preserve"> ways — </w:t>
      </w:r>
      <w:r w:rsidRPr="00732592">
        <w:rPr>
          <w:rStyle w:val="StyleUnderline"/>
        </w:rPr>
        <w:t>new ways, in the technological age — to discriminate.</w:t>
      </w:r>
    </w:p>
    <w:p w14:paraId="32CBD742" w14:textId="77777777" w:rsidR="00822165" w:rsidRPr="003927AD" w:rsidRDefault="00822165" w:rsidP="00822165">
      <w:pPr>
        <w:rPr>
          <w:sz w:val="16"/>
        </w:rPr>
      </w:pPr>
      <w:r w:rsidRPr="00732592">
        <w:rPr>
          <w:rStyle w:val="StyleUnderline"/>
        </w:rPr>
        <w:t xml:space="preserve">The country’s horrific history on race and its continued refusal to engage these problems head-on has </w:t>
      </w:r>
      <w:r w:rsidRPr="00E80E17">
        <w:rPr>
          <w:rStyle w:val="Emphasis"/>
          <w:highlight w:val="cyan"/>
        </w:rPr>
        <w:t>exacerbated</w:t>
      </w:r>
      <w:r w:rsidRPr="00732592">
        <w:rPr>
          <w:rStyle w:val="Emphasis"/>
        </w:rPr>
        <w:t xml:space="preserve"> the issue</w:t>
      </w:r>
      <w:r w:rsidRPr="00732592">
        <w:rPr>
          <w:rStyle w:val="StyleUnderline"/>
        </w:rPr>
        <w:t xml:space="preserve"> </w:t>
      </w:r>
      <w:r w:rsidRPr="00E80E17">
        <w:rPr>
          <w:rStyle w:val="StyleUnderline"/>
          <w:highlight w:val="cyan"/>
        </w:rPr>
        <w:t>to</w:t>
      </w:r>
      <w:r w:rsidRPr="00732592">
        <w:rPr>
          <w:rStyle w:val="StyleUnderline"/>
        </w:rPr>
        <w:t xml:space="preserve"> the </w:t>
      </w:r>
      <w:r w:rsidRPr="00732592">
        <w:rPr>
          <w:rStyle w:val="Emphasis"/>
        </w:rPr>
        <w:t xml:space="preserve">point of a </w:t>
      </w:r>
      <w:r w:rsidRPr="00E80E17">
        <w:rPr>
          <w:rStyle w:val="Emphasis"/>
          <w:highlight w:val="cyan"/>
        </w:rPr>
        <w:t>violent crisis</w:t>
      </w:r>
      <w:r w:rsidRPr="003927AD">
        <w:rPr>
          <w:sz w:val="16"/>
        </w:rPr>
        <w:t xml:space="preserve">. </w:t>
      </w:r>
      <w:r w:rsidRPr="00732592">
        <w:rPr>
          <w:rStyle w:val="StyleUnderline"/>
        </w:rPr>
        <w:t xml:space="preserve">This crisis </w:t>
      </w:r>
      <w:r w:rsidRPr="00732592">
        <w:rPr>
          <w:rStyle w:val="Emphasis"/>
        </w:rPr>
        <w:t>continues to seep</w:t>
      </w:r>
      <w:r w:rsidRPr="00732592">
        <w:rPr>
          <w:rStyle w:val="StyleUnderline"/>
        </w:rPr>
        <w:t xml:space="preserve"> into our state and local domestic policies, our technologies, the algorithms</w:t>
      </w:r>
      <w:r w:rsidRPr="003927AD">
        <w:rPr>
          <w:sz w:val="16"/>
        </w:rPr>
        <w:t xml:space="preserve"> of social media companies, </w:t>
      </w:r>
      <w:r w:rsidRPr="00732592">
        <w:rPr>
          <w:rStyle w:val="StyleUnderline"/>
        </w:rPr>
        <w:t>and (</w:t>
      </w:r>
      <w:r w:rsidRPr="00732592">
        <w:rPr>
          <w:rStyle w:val="Emphasis"/>
        </w:rPr>
        <w:t>potentially) our future</w:t>
      </w:r>
      <w:r w:rsidRPr="003927AD">
        <w:rPr>
          <w:sz w:val="16"/>
        </w:rPr>
        <w:t xml:space="preserve"> </w:t>
      </w:r>
      <w:r w:rsidRPr="00732592">
        <w:rPr>
          <w:rStyle w:val="StyleUnderline"/>
        </w:rPr>
        <w:t xml:space="preserve">like a corrosive </w:t>
      </w:r>
      <w:r w:rsidRPr="00732592">
        <w:rPr>
          <w:rStyle w:val="Emphasis"/>
        </w:rPr>
        <w:t>poison contaminating a water table</w:t>
      </w:r>
      <w:r w:rsidRPr="00732592">
        <w:rPr>
          <w:rStyle w:val="StyleUnderline"/>
        </w:rPr>
        <w:t xml:space="preserve">. We will continue to </w:t>
      </w:r>
      <w:r w:rsidRPr="00E80E17">
        <w:rPr>
          <w:rStyle w:val="StyleUnderline"/>
          <w:highlight w:val="cyan"/>
        </w:rPr>
        <w:t>face</w:t>
      </w:r>
      <w:r w:rsidRPr="00732592">
        <w:rPr>
          <w:rStyle w:val="StyleUnderline"/>
        </w:rPr>
        <w:t xml:space="preserve"> the </w:t>
      </w:r>
      <w:r w:rsidRPr="00E80E17">
        <w:rPr>
          <w:rStyle w:val="Emphasis"/>
          <w:highlight w:val="cyan"/>
        </w:rPr>
        <w:t>nation-ending threat</w:t>
      </w:r>
      <w:r w:rsidRPr="003927AD">
        <w:rPr>
          <w:sz w:val="16"/>
        </w:rPr>
        <w:t xml:space="preserve"> </w:t>
      </w:r>
      <w:r w:rsidRPr="00E80E17">
        <w:rPr>
          <w:rStyle w:val="StyleUnderline"/>
          <w:highlight w:val="cyan"/>
        </w:rPr>
        <w:t>of</w:t>
      </w:r>
      <w:r w:rsidRPr="00732592">
        <w:rPr>
          <w:rStyle w:val="StyleUnderline"/>
        </w:rPr>
        <w:t xml:space="preserve"> white supremacy</w:t>
      </w:r>
      <w:r w:rsidRPr="003927AD">
        <w:rPr>
          <w:sz w:val="16"/>
        </w:rPr>
        <w:t xml:space="preserve"> and white nationalist extremism </w:t>
      </w:r>
      <w:r w:rsidRPr="00A0276D">
        <w:rPr>
          <w:rStyle w:val="Emphasis"/>
        </w:rPr>
        <w:t>unless</w:t>
      </w:r>
      <w:r w:rsidRPr="00732592">
        <w:rPr>
          <w:rStyle w:val="StyleUnderline"/>
        </w:rPr>
        <w:t xml:space="preserve"> we invest in </w:t>
      </w:r>
      <w:r w:rsidRPr="00A0276D">
        <w:rPr>
          <w:rStyle w:val="Emphasis"/>
        </w:rPr>
        <w:t>Combating</w:t>
      </w:r>
      <w:r w:rsidRPr="003927AD">
        <w:rPr>
          <w:sz w:val="16"/>
        </w:rPr>
        <w:t xml:space="preserve"> Violent Extremism (CVE) programs, which this administration has cut, and find the courage to have honest-to-God difficult, uncomfortable conversations in our homes and communities about our history of race and privilege in America and how it has shaped our lives today.</w:t>
      </w:r>
    </w:p>
    <w:p w14:paraId="510DBC0B" w14:textId="77777777" w:rsidR="00822165" w:rsidRDefault="00822165" w:rsidP="00822165">
      <w:pPr>
        <w:rPr>
          <w:sz w:val="16"/>
        </w:rPr>
      </w:pPr>
      <w:r w:rsidRPr="003927AD">
        <w:rPr>
          <w:sz w:val="16"/>
        </w:rPr>
        <w:t xml:space="preserve">An example of this in practice is the New York Times Magazine’s 1619 Project, a series of opinion pieces, poetry, essays, and historical works designed to inform readers on the treatment and history of slavery, segregation, and Jim Crow laws in America. The project’s title comes from the August anniversary of the arrival of the first African slaves, 20-30 individuals from what is now modern-day Angola, in the British American colonies. Each work highlights not only past atrocities and injustices experienced by black Americans, but </w:t>
      </w:r>
      <w:r w:rsidRPr="00732592">
        <w:rPr>
          <w:rStyle w:val="Emphasis"/>
        </w:rPr>
        <w:t xml:space="preserve">ongoing </w:t>
      </w:r>
      <w:r w:rsidRPr="00E80E17">
        <w:rPr>
          <w:rStyle w:val="Emphasis"/>
          <w:highlight w:val="cyan"/>
        </w:rPr>
        <w:t>systemic issues</w:t>
      </w:r>
      <w:r w:rsidRPr="003927AD">
        <w:rPr>
          <w:sz w:val="16"/>
        </w:rPr>
        <w:t xml:space="preserve"> </w:t>
      </w:r>
      <w:r w:rsidRPr="00732592">
        <w:rPr>
          <w:rStyle w:val="StyleUnderline"/>
        </w:rPr>
        <w:t xml:space="preserve">that have </w:t>
      </w:r>
      <w:r w:rsidRPr="00A0276D">
        <w:rPr>
          <w:rStyle w:val="Emphasis"/>
        </w:rPr>
        <w:t>plagued the nation from its original si</w:t>
      </w:r>
      <w:r w:rsidRPr="00732592">
        <w:rPr>
          <w:rStyle w:val="StyleUnderline"/>
        </w:rPr>
        <w:t>n of slavery into the present day</w:t>
      </w:r>
      <w:r w:rsidRPr="003927AD">
        <w:rPr>
          <w:sz w:val="16"/>
        </w:rPr>
        <w:t xml:space="preserve">. It’s an important effort that may very well shape the dialogue around race, inclusion, and </w:t>
      </w:r>
      <w:r w:rsidRPr="00732592">
        <w:rPr>
          <w:rStyle w:val="StyleUnderline"/>
        </w:rPr>
        <w:t xml:space="preserve">the </w:t>
      </w:r>
      <w:r w:rsidRPr="00E80E17">
        <w:rPr>
          <w:rStyle w:val="Emphasis"/>
          <w:highlight w:val="cyan"/>
        </w:rPr>
        <w:t>need</w:t>
      </w:r>
      <w:r w:rsidRPr="00A0276D">
        <w:rPr>
          <w:rStyle w:val="Emphasis"/>
        </w:rPr>
        <w:t xml:space="preserve"> </w:t>
      </w:r>
      <w:r w:rsidRPr="00E80E17">
        <w:rPr>
          <w:rStyle w:val="Emphasis"/>
          <w:highlight w:val="cyan"/>
        </w:rPr>
        <w:t>for steadfast policies</w:t>
      </w:r>
      <w:r w:rsidRPr="00732592">
        <w:rPr>
          <w:rStyle w:val="StyleUnderline"/>
        </w:rPr>
        <w:t xml:space="preserve"> that may </w:t>
      </w:r>
      <w:r w:rsidRPr="00A0276D">
        <w:rPr>
          <w:rStyle w:val="Emphasis"/>
        </w:rPr>
        <w:t>one day fill the</w:t>
      </w:r>
      <w:r w:rsidRPr="00732592">
        <w:rPr>
          <w:rStyle w:val="Emphasis"/>
        </w:rPr>
        <w:t xml:space="preserve"> discriminatory gaps</w:t>
      </w:r>
      <w:r w:rsidRPr="00732592">
        <w:rPr>
          <w:rStyle w:val="StyleUnderline"/>
        </w:rPr>
        <w:t xml:space="preserve"> in our society and </w:t>
      </w:r>
      <w:r w:rsidRPr="00A0276D">
        <w:rPr>
          <w:rStyle w:val="Emphasis"/>
        </w:rPr>
        <w:t>help heal the</w:t>
      </w:r>
      <w:r w:rsidRPr="00732592">
        <w:rPr>
          <w:rStyle w:val="Emphasis"/>
        </w:rPr>
        <w:t xml:space="preserve"> country</w:t>
      </w:r>
      <w:r w:rsidRPr="003927AD">
        <w:rPr>
          <w:sz w:val="16"/>
        </w:rPr>
        <w:t xml:space="preserve">. And the effort </w:t>
      </w:r>
      <w:r w:rsidRPr="00732592">
        <w:rPr>
          <w:rStyle w:val="StyleUnderline"/>
        </w:rPr>
        <w:t>is, somehow, in 2019, controversial</w:t>
      </w:r>
      <w:r w:rsidRPr="003927AD">
        <w:rPr>
          <w:sz w:val="16"/>
        </w:rPr>
        <w:t>.</w:t>
      </w:r>
    </w:p>
    <w:p w14:paraId="16F3CD43" w14:textId="77777777" w:rsidR="00822165" w:rsidRDefault="00822165" w:rsidP="00822165"/>
    <w:p w14:paraId="22163FF6" w14:textId="77777777" w:rsidR="00822165" w:rsidRPr="004A08FD" w:rsidRDefault="00822165" w:rsidP="00822165">
      <w:pPr>
        <w:pStyle w:val="Heading4"/>
      </w:pPr>
      <w:r>
        <w:t xml:space="preserve">Algorithmic bias threatens democracy and equality. </w:t>
      </w:r>
    </w:p>
    <w:p w14:paraId="4AA071D2" w14:textId="77777777" w:rsidR="00822165" w:rsidRPr="004A08FD" w:rsidRDefault="00822165" w:rsidP="00822165">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 xml:space="preserve">**Associate in Privacy &amp; Data Security Group, Frankfurt </w:t>
      </w:r>
      <w:proofErr w:type="spellStart"/>
      <w:r w:rsidRPr="003818F5">
        <w:t>Kurnit</w:t>
      </w:r>
      <w:proofErr w:type="spellEnd"/>
      <w:r w:rsidRPr="003818F5">
        <w:t xml:space="preserve"> Klein &amp; </w:t>
      </w:r>
      <w:proofErr w:type="spellStart"/>
      <w:r w:rsidRPr="003818F5">
        <w:t>Selz</w:t>
      </w:r>
      <w:proofErr w:type="spellEnd"/>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083B5AA3" w14:textId="77777777" w:rsidR="00822165" w:rsidRPr="00FE50C2" w:rsidRDefault="00822165" w:rsidP="00822165">
      <w:pPr>
        <w:rPr>
          <w:sz w:val="16"/>
        </w:rPr>
      </w:pPr>
      <w:r w:rsidRPr="00FE50C2">
        <w:rPr>
          <w:sz w:val="16"/>
        </w:rPr>
        <w:t xml:space="preserve">Objectivity is not one of AI’s virtues. Rather, algorithms reflect back the biases in the programming that are input when models are de- signed and in the data used to train them. Additionally, while data analysis can identify relationships between behaviors and other var- </w:t>
      </w:r>
      <w:proofErr w:type="spellStart"/>
      <w:r w:rsidRPr="00FE50C2">
        <w:rPr>
          <w:sz w:val="16"/>
        </w:rPr>
        <w:t>iables</w:t>
      </w:r>
      <w:proofErr w:type="spellEnd"/>
      <w:r w:rsidRPr="00FE50C2">
        <w:rPr>
          <w:sz w:val="16"/>
        </w:rPr>
        <w:t>, relationships are not always indicative of causality. There- fore, some data analysis can develop imperfect information caused by algorithmic limitations or biased sampling. As a result</w:t>
      </w:r>
      <w:r w:rsidRPr="004A08FD">
        <w:rPr>
          <w:rStyle w:val="StyleUnderline"/>
        </w:rPr>
        <w:t xml:space="preserve">, </w:t>
      </w:r>
      <w:r w:rsidRPr="009B4BC1">
        <w:rPr>
          <w:rStyle w:val="StyleUnderline"/>
          <w:highlight w:val="cyan"/>
        </w:rPr>
        <w:t xml:space="preserve">decisions made by AI may </w:t>
      </w:r>
      <w:r w:rsidRPr="009B4BC1">
        <w:rPr>
          <w:rStyle w:val="Emphasis"/>
          <w:highlight w:val="cyan"/>
        </w:rPr>
        <w:t>intensify</w:t>
      </w:r>
      <w:r w:rsidRPr="004A08FD">
        <w:rPr>
          <w:rStyle w:val="Emphasis"/>
        </w:rPr>
        <w:t xml:space="preserve"> rather than remove </w:t>
      </w:r>
      <w:r w:rsidRPr="009B4BC1">
        <w:rPr>
          <w:rStyle w:val="Emphasis"/>
          <w:highlight w:val="cyan"/>
        </w:rPr>
        <w:t>human biases</w:t>
      </w:r>
      <w:r w:rsidRPr="00FE50C2">
        <w:rPr>
          <w:sz w:val="16"/>
        </w:rPr>
        <w:t xml:space="preserve"> contrary to popular conception. 267 </w:t>
      </w:r>
      <w:r w:rsidRPr="009B4BC1">
        <w:rPr>
          <w:rStyle w:val="StyleUnderline"/>
          <w:highlight w:val="cyan"/>
        </w:rPr>
        <w:t xml:space="preserve">This poses </w:t>
      </w:r>
      <w:r w:rsidRPr="009B4BC1">
        <w:rPr>
          <w:rStyle w:val="Emphasis"/>
          <w:highlight w:val="cyan"/>
        </w:rPr>
        <w:t xml:space="preserve">real risks for equality and de- </w:t>
      </w:r>
      <w:proofErr w:type="spellStart"/>
      <w:r w:rsidRPr="009B4BC1">
        <w:rPr>
          <w:rStyle w:val="Emphasis"/>
          <w:highlight w:val="cyan"/>
        </w:rPr>
        <w:t>mocracy</w:t>
      </w:r>
      <w:proofErr w:type="spellEnd"/>
      <w:r w:rsidRPr="009B4BC1">
        <w:rPr>
          <w:sz w:val="16"/>
          <w:highlight w:val="cyan"/>
        </w:rPr>
        <w:t>.</w:t>
      </w:r>
      <w:r w:rsidRPr="00FE50C2">
        <w:rPr>
          <w:sz w:val="16"/>
        </w:rPr>
        <w:t xml:space="preserve"> </w:t>
      </w:r>
    </w:p>
    <w:p w14:paraId="6810CE6B" w14:textId="77777777" w:rsidR="00822165" w:rsidRDefault="00822165" w:rsidP="00822165">
      <w:pPr>
        <w:rPr>
          <w:sz w:val="16"/>
        </w:rPr>
      </w:pPr>
      <w:r w:rsidRPr="00FE50C2">
        <w:rPr>
          <w:rStyle w:val="StyleUnderline"/>
        </w:rPr>
        <w:t>The main problem with “</w:t>
      </w:r>
      <w:r w:rsidRPr="009B4BC1">
        <w:rPr>
          <w:rStyle w:val="StyleUnderline"/>
        </w:rPr>
        <w:t>algorithmic bias”</w:t>
      </w:r>
      <w:r w:rsidRPr="00FE50C2">
        <w:rPr>
          <w:rStyle w:val="StyleUnderline"/>
        </w:rPr>
        <w:t xml:space="preserve"> is the data that is used to “train” the AI how to solve problems</w:t>
      </w:r>
      <w:r w:rsidRPr="00FE50C2">
        <w:rPr>
          <w:sz w:val="16"/>
        </w:rPr>
        <w:t xml:space="preserve">. In the law context, typically, factors from the real world, such as those reported in a judicial </w:t>
      </w:r>
      <w:proofErr w:type="spellStart"/>
      <w:r w:rsidRPr="00FE50C2">
        <w:rPr>
          <w:sz w:val="16"/>
        </w:rPr>
        <w:t>opin</w:t>
      </w:r>
      <w:proofErr w:type="spellEnd"/>
      <w:r w:rsidRPr="00FE50C2">
        <w:rPr>
          <w:sz w:val="16"/>
        </w:rPr>
        <w:t xml:space="preserve">- ion, are fed into the computer, along with doctrinal rules describing how the law is applied to the facts. The AI is likely to return a wrong answer (measured against the result in the training case) on the first try, and maybe on the hundredth try. But because of machine learn- </w:t>
      </w:r>
      <w:proofErr w:type="spellStart"/>
      <w:r w:rsidRPr="00FE50C2">
        <w:rPr>
          <w:sz w:val="16"/>
        </w:rPr>
        <w:t>ing</w:t>
      </w:r>
      <w:proofErr w:type="spellEnd"/>
      <w:r w:rsidRPr="00FE50C2">
        <w:rPr>
          <w:sz w:val="16"/>
        </w:rPr>
        <w:t xml:space="preserve">, the AI adapts its algorithms until it eventually finds ones that return the same result as that of the training cases all or most of the time. However, </w:t>
      </w:r>
      <w:r w:rsidRPr="009B4BC1">
        <w:rPr>
          <w:rStyle w:val="StyleUnderline"/>
          <w:highlight w:val="cyan"/>
        </w:rPr>
        <w:t>training data can</w:t>
      </w:r>
      <w:r w:rsidRPr="00FE50C2">
        <w:rPr>
          <w:rStyle w:val="StyleUnderline"/>
        </w:rPr>
        <w:t xml:space="preserve"> itself </w:t>
      </w:r>
      <w:r w:rsidRPr="009B4BC1">
        <w:rPr>
          <w:rStyle w:val="StyleUnderline"/>
          <w:highlight w:val="cyan"/>
        </w:rPr>
        <w:t>be biased</w:t>
      </w:r>
      <w:r w:rsidRPr="00FE50C2">
        <w:rPr>
          <w:rStyle w:val="StyleUnderline"/>
        </w:rPr>
        <w:t>,</w:t>
      </w:r>
      <w:r w:rsidRPr="00FE50C2">
        <w:rPr>
          <w:sz w:val="16"/>
        </w:rPr>
        <w:t xml:space="preserve"> a feature </w:t>
      </w:r>
      <w:r w:rsidRPr="009B4BC1">
        <w:rPr>
          <w:rStyle w:val="StyleUnderline"/>
          <w:highlight w:val="cyan"/>
        </w:rPr>
        <w:t>that is</w:t>
      </w:r>
      <w:r w:rsidRPr="00FE50C2">
        <w:rPr>
          <w:sz w:val="16"/>
        </w:rPr>
        <w:t xml:space="preserve"> simply </w:t>
      </w:r>
      <w:r w:rsidRPr="009B4BC1">
        <w:rPr>
          <w:rStyle w:val="Emphasis"/>
          <w:highlight w:val="cyan"/>
        </w:rPr>
        <w:t>amplified once the AI is let loose</w:t>
      </w:r>
      <w:r w:rsidRPr="00FE50C2">
        <w:rPr>
          <w:sz w:val="16"/>
        </w:rPr>
        <w:t xml:space="preserve"> on a new set of facts. So, for instance</w:t>
      </w:r>
      <w:r w:rsidRPr="009B4BC1">
        <w:rPr>
          <w:sz w:val="16"/>
          <w:highlight w:val="cyan"/>
        </w:rPr>
        <w:t xml:space="preserve">, </w:t>
      </w:r>
      <w:r w:rsidRPr="009B4BC1">
        <w:rPr>
          <w:rStyle w:val="StyleUnderline"/>
          <w:highlight w:val="cyan"/>
        </w:rPr>
        <w:t>if historical data</w:t>
      </w:r>
      <w:r w:rsidRPr="00FE50C2">
        <w:rPr>
          <w:rStyle w:val="StyleUnderline"/>
        </w:rPr>
        <w:t xml:space="preserve"> in criminal sentencing or crime statis- tics </w:t>
      </w:r>
      <w:r w:rsidRPr="009B4BC1">
        <w:rPr>
          <w:rStyle w:val="StyleUnderline"/>
          <w:highlight w:val="cyan"/>
        </w:rPr>
        <w:t>is racially biased</w:t>
      </w:r>
      <w:r w:rsidRPr="00FE50C2">
        <w:rPr>
          <w:rStyle w:val="StyleUnderline"/>
        </w:rPr>
        <w:t>, then th</w:t>
      </w:r>
      <w:r w:rsidRPr="009B4BC1">
        <w:rPr>
          <w:rStyle w:val="StyleUnderline"/>
          <w:highlight w:val="cyan"/>
        </w:rPr>
        <w:t>e AI will be too each time it is used to recommend a sentenc</w:t>
      </w:r>
      <w:r w:rsidRPr="00FE50C2">
        <w:rPr>
          <w:rStyle w:val="StyleUnderline"/>
        </w:rPr>
        <w:t>e</w:t>
      </w:r>
      <w:r w:rsidRPr="00FE50C2">
        <w:rPr>
          <w:sz w:val="16"/>
        </w:rPr>
        <w:t xml:space="preserve">. The risks of training AI with inaccurate or biased data are also clear from the example of Microsoft’s Tay, a “teen-talking AI chatbot built to mimic and converse with users in real time.”268 Due to Tay’s machine learning capabilities, she was making racist and discriminatory tweets within a few hours.269 She was not designed to be human proof and block malicious intent. As Tay shows, </w:t>
      </w:r>
      <w:r w:rsidRPr="009B4BC1">
        <w:rPr>
          <w:rStyle w:val="StyleUnderline"/>
          <w:highlight w:val="cyan"/>
        </w:rPr>
        <w:t xml:space="preserve">AI functions can mirror and amplify societal biases and infirmities, </w:t>
      </w:r>
      <w:r w:rsidRPr="009B4BC1">
        <w:rPr>
          <w:rStyle w:val="StyleUnderline"/>
        </w:rPr>
        <w:t xml:space="preserve">only </w:t>
      </w:r>
      <w:r w:rsidRPr="009B4BC1">
        <w:rPr>
          <w:rStyle w:val="StyleUnderline"/>
          <w:highlight w:val="cyan"/>
        </w:rPr>
        <w:t>with the veneer of impartiality</w:t>
      </w:r>
      <w:r w:rsidRPr="00FE50C2">
        <w:rPr>
          <w:sz w:val="16"/>
        </w:rPr>
        <w:t xml:space="preserve">.270 </w:t>
      </w:r>
    </w:p>
    <w:p w14:paraId="16321934" w14:textId="77777777" w:rsidR="00822165" w:rsidRPr="00C06292" w:rsidRDefault="00822165" w:rsidP="00822165"/>
    <w:p w14:paraId="1AFDA2BB" w14:textId="77777777" w:rsidR="00822165" w:rsidRDefault="00822165" w:rsidP="00822165">
      <w:pPr>
        <w:pStyle w:val="Heading4"/>
      </w:pPr>
      <w:r>
        <w:t>2. The FTC’s changing their approach to allow them to focus on enforcement cases</w:t>
      </w:r>
    </w:p>
    <w:p w14:paraId="0F589450" w14:textId="77777777" w:rsidR="00822165" w:rsidRDefault="00822165" w:rsidP="00822165">
      <w:r>
        <w:t xml:space="preserve">Lauren </w:t>
      </w:r>
      <w:proofErr w:type="spellStart"/>
      <w:r w:rsidRPr="008A48B5">
        <w:rPr>
          <w:rStyle w:val="Style13ptBold"/>
        </w:rPr>
        <w:t>Feiner</w:t>
      </w:r>
      <w:proofErr w:type="spellEnd"/>
      <w:r w:rsidRPr="008A48B5">
        <w:rPr>
          <w:rStyle w:val="Style13ptBold"/>
        </w:rPr>
        <w:t xml:space="preserve"> 21</w:t>
      </w:r>
      <w:r>
        <w:t>. News Associate at CNBC, 8/3/21. “FTC struggles to keep up with merger filings, tells some businesses to merge at own risk.” https://www.cnbc.com/2021/08/03/ftc-tells-some-businesses-to-merge-at-own-risk.html</w:t>
      </w:r>
    </w:p>
    <w:p w14:paraId="543E7343" w14:textId="77777777" w:rsidR="00822165" w:rsidRPr="00234A81" w:rsidRDefault="00822165" w:rsidP="00822165">
      <w:pPr>
        <w:rPr>
          <w:sz w:val="16"/>
        </w:rPr>
      </w:pPr>
      <w:r w:rsidRPr="00C03BCB">
        <w:rPr>
          <w:rStyle w:val="StyleUnderline"/>
        </w:rPr>
        <w:t>By law</w:t>
      </w:r>
      <w:r w:rsidRPr="00234A81">
        <w:rPr>
          <w:rStyle w:val="StyleUnderline"/>
        </w:rPr>
        <w:t>, regulators have a set amount of time to review pre-merger filings before parties consummate their deals. Regulators can issue a</w:t>
      </w:r>
      <w:r w:rsidRPr="00234A81">
        <w:rPr>
          <w:sz w:val="16"/>
        </w:rPr>
        <w:t xml:space="preserve"> so-called </w:t>
      </w:r>
      <w:r w:rsidRPr="00234A81">
        <w:rPr>
          <w:rStyle w:val="StyleUnderline"/>
        </w:rPr>
        <w:t>second request to halt the process and ask for more information, but after receiving those documents, they have a set period of time to review and choose whether to block the deal</w:t>
      </w:r>
      <w:r w:rsidRPr="00234A81">
        <w:rPr>
          <w:sz w:val="16"/>
        </w:rPr>
        <w:t xml:space="preserve"> before parties can again move forward.</w:t>
      </w:r>
    </w:p>
    <w:p w14:paraId="7AD8C600" w14:textId="77777777" w:rsidR="00822165" w:rsidRPr="00234A81" w:rsidRDefault="00822165" w:rsidP="00822165">
      <w:pPr>
        <w:rPr>
          <w:sz w:val="16"/>
        </w:rPr>
      </w:pPr>
      <w:r w:rsidRPr="00234A81">
        <w:rPr>
          <w:sz w:val="16"/>
        </w:rPr>
        <w:t>While declining to block a merger doesn’t count as a rubber stamp or preclude the regulator from seeking to unwind it in the future, it often provides businesses some reassurance to move forward in the process.</w:t>
      </w:r>
    </w:p>
    <w:p w14:paraId="6930E715" w14:textId="77777777" w:rsidR="00822165" w:rsidRPr="00234A81" w:rsidRDefault="00822165" w:rsidP="00822165">
      <w:pPr>
        <w:rPr>
          <w:sz w:val="16"/>
        </w:rPr>
      </w:pPr>
      <w:r w:rsidRPr="00234A81">
        <w:rPr>
          <w:rStyle w:val="StyleUnderline"/>
        </w:rPr>
        <w:t xml:space="preserve">But </w:t>
      </w:r>
      <w:r w:rsidRPr="00582C4B">
        <w:rPr>
          <w:rStyle w:val="StyleUnderline"/>
          <w:highlight w:val="cyan"/>
        </w:rPr>
        <w:t>due to constrained resources</w:t>
      </w:r>
      <w:r w:rsidRPr="00234A81">
        <w:rPr>
          <w:sz w:val="16"/>
        </w:rPr>
        <w:t xml:space="preserve">, </w:t>
      </w:r>
      <w:proofErr w:type="spellStart"/>
      <w:r w:rsidRPr="00234A81">
        <w:rPr>
          <w:sz w:val="16"/>
        </w:rPr>
        <w:t>Vedova</w:t>
      </w:r>
      <w:proofErr w:type="spellEnd"/>
      <w:r w:rsidRPr="00234A81">
        <w:rPr>
          <w:sz w:val="16"/>
        </w:rPr>
        <w:t xml:space="preserve"> said </w:t>
      </w:r>
      <w:r w:rsidRPr="00582C4B">
        <w:rPr>
          <w:rStyle w:val="StyleUnderline"/>
          <w:highlight w:val="cyan"/>
        </w:rPr>
        <w:t>there are</w:t>
      </w:r>
      <w:r w:rsidRPr="00234A81">
        <w:rPr>
          <w:rStyle w:val="StyleUnderline"/>
        </w:rPr>
        <w:t xml:space="preserve"> some </w:t>
      </w:r>
      <w:r w:rsidRPr="00582C4B">
        <w:rPr>
          <w:rStyle w:val="StyleUnderline"/>
          <w:highlight w:val="cyan"/>
        </w:rPr>
        <w:t>deals the FTC</w:t>
      </w:r>
      <w:r w:rsidRPr="00234A81">
        <w:rPr>
          <w:rStyle w:val="StyleUnderline"/>
        </w:rPr>
        <w:t xml:space="preserve"> simply </w:t>
      </w:r>
      <w:r w:rsidRPr="00582C4B">
        <w:rPr>
          <w:rStyle w:val="StyleUnderline"/>
          <w:highlight w:val="cyan"/>
        </w:rPr>
        <w:t>cannot investigate</w:t>
      </w:r>
      <w:r w:rsidRPr="00234A81">
        <w:rPr>
          <w:rStyle w:val="StyleUnderline"/>
        </w:rPr>
        <w:t xml:space="preserve"> fully </w:t>
      </w:r>
      <w:r w:rsidRPr="00582C4B">
        <w:rPr>
          <w:rStyle w:val="StyleUnderline"/>
          <w:highlight w:val="cyan"/>
        </w:rPr>
        <w:t>within the timeframe</w:t>
      </w:r>
      <w:r w:rsidRPr="00234A81">
        <w:rPr>
          <w:rStyle w:val="StyleUnderline"/>
        </w:rPr>
        <w:t xml:space="preserve"> </w:t>
      </w:r>
      <w:r w:rsidRPr="00582C4B">
        <w:rPr>
          <w:rStyle w:val="StyleUnderline"/>
          <w:highlight w:val="cyan"/>
        </w:rPr>
        <w:t>set by law</w:t>
      </w:r>
      <w:r w:rsidRPr="00234A81">
        <w:rPr>
          <w:rStyle w:val="StyleUnderline"/>
        </w:rPr>
        <w:t>. As a result, the FTC has begun sending letters</w:t>
      </w:r>
      <w:r w:rsidRPr="00234A81">
        <w:rPr>
          <w:sz w:val="16"/>
        </w:rPr>
        <w:t xml:space="preserve"> to parties in such deals </w:t>
      </w:r>
      <w:r w:rsidRPr="00234A81">
        <w:rPr>
          <w:rStyle w:val="StyleUnderline"/>
        </w:rPr>
        <w:t>that</w:t>
      </w:r>
      <w:r w:rsidRPr="00234A81">
        <w:rPr>
          <w:sz w:val="16"/>
        </w:rPr>
        <w:t xml:space="preserve"> basically </w:t>
      </w:r>
      <w:r w:rsidRPr="00234A81">
        <w:rPr>
          <w:rStyle w:val="StyleUnderline"/>
        </w:rPr>
        <w:t>say the agency hasn’t completed its review but can’t hold up their merger any longer, so the parties should proceed at their own risk</w:t>
      </w:r>
      <w:r w:rsidRPr="00234A81">
        <w:rPr>
          <w:sz w:val="16"/>
        </w:rPr>
        <w:t>.</w:t>
      </w:r>
    </w:p>
    <w:p w14:paraId="141DFEDA" w14:textId="77777777" w:rsidR="00822165" w:rsidRPr="00234A81" w:rsidRDefault="00822165" w:rsidP="00822165">
      <w:pPr>
        <w:rPr>
          <w:sz w:val="16"/>
        </w:rPr>
      </w:pPr>
      <w:r w:rsidRPr="00234A81">
        <w:rPr>
          <w:sz w:val="16"/>
        </w:rPr>
        <w:t xml:space="preserve">“Accordingly, </w:t>
      </w:r>
      <w:r w:rsidRPr="00234A81">
        <w:rPr>
          <w:rStyle w:val="StyleUnderline"/>
        </w:rPr>
        <w:t>even if the parties consummate the</w:t>
      </w:r>
      <w:r w:rsidRPr="00234A81">
        <w:rPr>
          <w:sz w:val="16"/>
        </w:rPr>
        <w:t xml:space="preserve"> above-referenced </w:t>
      </w:r>
      <w:r w:rsidRPr="00234A81">
        <w:rPr>
          <w:rStyle w:val="StyleUnderline"/>
        </w:rPr>
        <w:t>transaction, the Commission may still take further action as the public interest may require,</w:t>
      </w:r>
      <w:r w:rsidRPr="00234A81">
        <w:rPr>
          <w:sz w:val="16"/>
        </w:rPr>
        <w:t xml:space="preserve"> which may include any and all available legal actions and seeking any and all appropriate remedies,” a sample letter to such businesses says.</w:t>
      </w:r>
    </w:p>
    <w:p w14:paraId="5DC6AC16" w14:textId="77777777" w:rsidR="00822165" w:rsidRPr="00234A81" w:rsidRDefault="00822165" w:rsidP="00822165">
      <w:pPr>
        <w:rPr>
          <w:sz w:val="16"/>
        </w:rPr>
      </w:pPr>
      <w:r w:rsidRPr="00234A81">
        <w:rPr>
          <w:sz w:val="16"/>
        </w:rPr>
        <w:t>The FTC’s new approach will likely create more uncertainty for businesses whose deals remain under review outside of the standard timeline.</w:t>
      </w:r>
    </w:p>
    <w:p w14:paraId="29C4BF5B" w14:textId="77777777" w:rsidR="00822165" w:rsidRPr="00234A81" w:rsidRDefault="00822165" w:rsidP="00822165">
      <w:pPr>
        <w:rPr>
          <w:sz w:val="16"/>
        </w:rPr>
      </w:pPr>
      <w:r w:rsidRPr="00234A81">
        <w:rPr>
          <w:sz w:val="16"/>
        </w:rPr>
        <w:t>The FTC splits oversight of HSR merger review with the Department of Justice Antitrust Division. Still, both agencies have pleaded with lawmakers for years for more resources to deal with greater demands on their agencies. Both, for example, have filed within the last year major antitrust lawsuits against two of the largest businesses in the world: Facebook and Google.</w:t>
      </w:r>
    </w:p>
    <w:p w14:paraId="7BEDC718" w14:textId="77777777" w:rsidR="00822165" w:rsidRPr="00C03BCB" w:rsidRDefault="00822165" w:rsidP="00822165">
      <w:pPr>
        <w:rPr>
          <w:sz w:val="16"/>
        </w:rPr>
      </w:pPr>
      <w:r w:rsidRPr="00582C4B">
        <w:rPr>
          <w:rStyle w:val="StyleUnderline"/>
          <w:highlight w:val="cyan"/>
        </w:rPr>
        <w:t xml:space="preserve">Merger reviews </w:t>
      </w:r>
      <w:r w:rsidRPr="00582C4B">
        <w:rPr>
          <w:rStyle w:val="Emphasis"/>
          <w:highlight w:val="cyan"/>
        </w:rPr>
        <w:t>can</w:t>
      </w:r>
      <w:r w:rsidRPr="00234A81">
        <w:rPr>
          <w:sz w:val="16"/>
        </w:rPr>
        <w:t xml:space="preserve"> often </w:t>
      </w:r>
      <w:r w:rsidRPr="00582C4B">
        <w:rPr>
          <w:rStyle w:val="StyleUnderline"/>
          <w:highlight w:val="cyan"/>
        </w:rPr>
        <w:t>take precedence over misconduct</w:t>
      </w:r>
      <w:r w:rsidRPr="00234A81">
        <w:rPr>
          <w:rStyle w:val="StyleUnderline"/>
        </w:rPr>
        <w:t xml:space="preserve"> cases</w:t>
      </w:r>
      <w:r w:rsidRPr="00234A81">
        <w:rPr>
          <w:sz w:val="16"/>
        </w:rPr>
        <w:t xml:space="preserve"> within the agencies </w:t>
      </w:r>
      <w:r w:rsidRPr="00234A81">
        <w:rPr>
          <w:rStyle w:val="StyleUnderline"/>
        </w:rPr>
        <w:t xml:space="preserve">due to the tight timeline regulators are bound to by law for M&amp;A. </w:t>
      </w:r>
      <w:r w:rsidRPr="00582C4B">
        <w:rPr>
          <w:rStyle w:val="StyleUnderline"/>
          <w:highlight w:val="cyan"/>
        </w:rPr>
        <w:t xml:space="preserve">The FTC’s </w:t>
      </w:r>
      <w:r w:rsidRPr="00582C4B">
        <w:rPr>
          <w:rStyle w:val="Emphasis"/>
          <w:highlight w:val="cyan"/>
        </w:rPr>
        <w:t>new approach</w:t>
      </w:r>
      <w:r w:rsidRPr="00234A81">
        <w:rPr>
          <w:sz w:val="16"/>
        </w:rPr>
        <w:t xml:space="preserve"> </w:t>
      </w:r>
      <w:r w:rsidRPr="00234A81">
        <w:rPr>
          <w:rStyle w:val="StyleUnderline"/>
        </w:rPr>
        <w:t xml:space="preserve">could </w:t>
      </w:r>
      <w:r w:rsidRPr="00582C4B">
        <w:rPr>
          <w:rStyle w:val="StyleUnderline"/>
          <w:highlight w:val="cyan"/>
        </w:rPr>
        <w:t>give</w:t>
      </w:r>
      <w:r w:rsidRPr="00582C4B">
        <w:rPr>
          <w:sz w:val="16"/>
          <w:highlight w:val="cyan"/>
        </w:rPr>
        <w:t xml:space="preserve"> </w:t>
      </w:r>
      <w:r w:rsidRPr="00582C4B">
        <w:rPr>
          <w:rStyle w:val="Emphasis"/>
          <w:highlight w:val="cyan"/>
        </w:rPr>
        <w:t>staff</w:t>
      </w:r>
      <w:r w:rsidRPr="00234A81">
        <w:rPr>
          <w:sz w:val="16"/>
        </w:rPr>
        <w:t xml:space="preserve"> more </w:t>
      </w:r>
      <w:r w:rsidRPr="00582C4B">
        <w:rPr>
          <w:rStyle w:val="Emphasis"/>
          <w:highlight w:val="cyan"/>
        </w:rPr>
        <w:t>room to work on non-merger cases</w:t>
      </w:r>
      <w:r w:rsidRPr="00234A81">
        <w:rPr>
          <w:rStyle w:val="Emphasis"/>
        </w:rPr>
        <w:t xml:space="preserve"> even as the agency is faced with a surge in HSR filings</w:t>
      </w:r>
      <w:r w:rsidRPr="00234A81">
        <w:rPr>
          <w:sz w:val="16"/>
        </w:rPr>
        <w:t>.</w:t>
      </w:r>
    </w:p>
    <w:p w14:paraId="6BFBD708" w14:textId="77777777" w:rsidR="00822165" w:rsidRDefault="00822165" w:rsidP="00822165">
      <w:pPr>
        <w:pStyle w:val="Heading4"/>
        <w:rPr>
          <w:sz w:val="14"/>
        </w:rPr>
      </w:pPr>
    </w:p>
    <w:p w14:paraId="27A777ED" w14:textId="77777777" w:rsidR="00822165" w:rsidRPr="002773B3" w:rsidRDefault="00822165" w:rsidP="00822165">
      <w:pPr>
        <w:rPr>
          <w:sz w:val="14"/>
        </w:rPr>
      </w:pPr>
    </w:p>
    <w:p w14:paraId="5EB07618" w14:textId="77777777" w:rsidR="00822165" w:rsidRDefault="00822165" w:rsidP="00822165">
      <w:pPr>
        <w:pStyle w:val="Heading4"/>
        <w:rPr>
          <w:u w:val="single"/>
        </w:rPr>
      </w:pPr>
      <w:r>
        <w:t xml:space="preserve">4. Other enforcement is </w:t>
      </w:r>
      <w:r>
        <w:rPr>
          <w:u w:val="single"/>
        </w:rPr>
        <w:t>all talk</w:t>
      </w:r>
    </w:p>
    <w:p w14:paraId="32AF5CFF" w14:textId="77777777" w:rsidR="00822165" w:rsidRPr="008C53D9" w:rsidRDefault="00822165" w:rsidP="00822165">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0C8F7A28" w14:textId="77777777" w:rsidR="00822165" w:rsidRPr="008C53D9" w:rsidRDefault="00822165" w:rsidP="00822165">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774E0A00" w14:textId="77777777" w:rsidR="00822165" w:rsidRPr="008C53D9" w:rsidRDefault="00822165" w:rsidP="00822165">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07E2880E" w14:textId="77777777" w:rsidR="00822165" w:rsidRDefault="00822165" w:rsidP="00822165">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xml:space="preserve">," </w:t>
      </w:r>
      <w:proofErr w:type="spellStart"/>
      <w:r w:rsidRPr="008C53D9">
        <w:rPr>
          <w:sz w:val="16"/>
        </w:rPr>
        <w:t>Kovacic</w:t>
      </w:r>
      <w:proofErr w:type="spellEnd"/>
      <w:r w:rsidRPr="008C53D9">
        <w:rPr>
          <w:sz w:val="16"/>
        </w:rPr>
        <w:t xml:space="preserve"> said.</w:t>
      </w:r>
    </w:p>
    <w:p w14:paraId="0AB283A3" w14:textId="77777777" w:rsidR="00822165" w:rsidRDefault="00822165" w:rsidP="00822165">
      <w:pPr>
        <w:rPr>
          <w:sz w:val="16"/>
        </w:rPr>
      </w:pPr>
    </w:p>
    <w:p w14:paraId="7D70ABC6" w14:textId="77777777" w:rsidR="00822165" w:rsidRPr="009520A3" w:rsidRDefault="00822165" w:rsidP="00822165">
      <w:pPr>
        <w:pStyle w:val="Heading4"/>
      </w:pPr>
      <w:r>
        <w:t xml:space="preserve">6. They’re getting a resource surge---but it’s </w:t>
      </w:r>
      <w:r>
        <w:rPr>
          <w:u w:val="single"/>
        </w:rPr>
        <w:t>narrow</w:t>
      </w:r>
    </w:p>
    <w:p w14:paraId="667AC789" w14:textId="77777777" w:rsidR="00822165" w:rsidRPr="00234A81" w:rsidRDefault="00822165" w:rsidP="00822165">
      <w:r>
        <w:t xml:space="preserve">Cat </w:t>
      </w:r>
      <w:proofErr w:type="spellStart"/>
      <w:r w:rsidRPr="00630A60">
        <w:rPr>
          <w:rStyle w:val="Style13ptBold"/>
        </w:rPr>
        <w:t>Zakrzewski</w:t>
      </w:r>
      <w:proofErr w:type="spellEnd"/>
      <w:r w:rsidRPr="00630A60">
        <w:rPr>
          <w:rStyle w:val="Style13ptBold"/>
        </w:rPr>
        <w:t xml:space="preserve"> 21</w:t>
      </w:r>
      <w:r>
        <w:t xml:space="preserve">. Technology policy reporter, tracking Washington's efforts to regulate Silicon Valley companies, 6/17/21. “Will Lina Khan bring a reckoning to Silicon Valley? She’ll face </w:t>
      </w:r>
      <w:r w:rsidRPr="00234A81">
        <w:t>major challenges.” https://www.washingtonpost.com/technology/2021/06/17/lina-khan-ftc-actions/</w:t>
      </w:r>
    </w:p>
    <w:p w14:paraId="0F45AF4F" w14:textId="77777777" w:rsidR="00822165" w:rsidRDefault="00822165" w:rsidP="00822165">
      <w:pPr>
        <w:rPr>
          <w:rStyle w:val="StyleUnderline"/>
        </w:rPr>
      </w:pPr>
      <w:r w:rsidRPr="00234A81">
        <w:rPr>
          <w:sz w:val="16"/>
        </w:rPr>
        <w:t xml:space="preserve">It seems likely </w:t>
      </w:r>
      <w:r w:rsidRPr="00582C4B">
        <w:rPr>
          <w:rStyle w:val="StyleUnderline"/>
          <w:highlight w:val="cyan"/>
        </w:rPr>
        <w:t xml:space="preserve">the agency will see its funding </w:t>
      </w:r>
      <w:r w:rsidRPr="00582C4B">
        <w:rPr>
          <w:rStyle w:val="Emphasis"/>
          <w:highlight w:val="cyan"/>
        </w:rPr>
        <w:t>grow</w:t>
      </w:r>
      <w:r w:rsidRPr="00582C4B">
        <w:rPr>
          <w:rStyle w:val="StyleUnderline"/>
          <w:highlight w:val="cyan"/>
        </w:rPr>
        <w:t xml:space="preserve"> under </w:t>
      </w:r>
      <w:r w:rsidRPr="00582C4B">
        <w:rPr>
          <w:rStyle w:val="Emphasis"/>
          <w:highlight w:val="cyan"/>
        </w:rPr>
        <w:t>Khan</w:t>
      </w:r>
      <w:r w:rsidRPr="00234A81">
        <w:rPr>
          <w:rStyle w:val="StyleUnderline"/>
        </w:rPr>
        <w:t xml:space="preserve">, especially after </w:t>
      </w:r>
      <w:r w:rsidRPr="00582C4B">
        <w:rPr>
          <w:rStyle w:val="StyleUnderline"/>
          <w:highlight w:val="cyan"/>
        </w:rPr>
        <w:t xml:space="preserve">the </w:t>
      </w:r>
      <w:r w:rsidRPr="00582C4B">
        <w:rPr>
          <w:rStyle w:val="Emphasis"/>
          <w:highlight w:val="cyan"/>
        </w:rPr>
        <w:t>Senate</w:t>
      </w:r>
      <w:r w:rsidRPr="00582C4B">
        <w:rPr>
          <w:rStyle w:val="StyleUnderline"/>
          <w:highlight w:val="cyan"/>
        </w:rPr>
        <w:t xml:space="preserve"> passed legislation that would </w:t>
      </w:r>
      <w:r w:rsidRPr="00582C4B">
        <w:rPr>
          <w:rStyle w:val="Emphasis"/>
          <w:highlight w:val="cyan"/>
        </w:rPr>
        <w:t>overhaul merger filing fees</w:t>
      </w:r>
      <w:r w:rsidRPr="00582C4B">
        <w:rPr>
          <w:rStyle w:val="StyleUnderline"/>
          <w:highlight w:val="cyan"/>
        </w:rPr>
        <w:t xml:space="preserve"> to provide </w:t>
      </w:r>
      <w:r w:rsidRPr="00582C4B">
        <w:rPr>
          <w:rStyle w:val="Emphasis"/>
          <w:highlight w:val="cyan"/>
        </w:rPr>
        <w:t>more financing</w:t>
      </w:r>
      <w:r w:rsidRPr="00234A81">
        <w:rPr>
          <w:rStyle w:val="StyleUnderline"/>
        </w:rPr>
        <w:t xml:space="preserve"> to antitrust enforcers</w:t>
      </w:r>
      <w:r w:rsidRPr="00234A81">
        <w:rPr>
          <w:sz w:val="16"/>
        </w:rPr>
        <w:t xml:space="preserve">. </w:t>
      </w:r>
      <w:r w:rsidRPr="00582C4B">
        <w:rPr>
          <w:rStyle w:val="StyleUnderline"/>
          <w:highlight w:val="cyan"/>
        </w:rPr>
        <w:t xml:space="preserve">House lawmakers have introduced a </w:t>
      </w:r>
      <w:r w:rsidRPr="00582C4B">
        <w:rPr>
          <w:rStyle w:val="Emphasis"/>
          <w:highlight w:val="cyan"/>
        </w:rPr>
        <w:t>similar proposal</w:t>
      </w:r>
      <w:r w:rsidRPr="00234A81">
        <w:rPr>
          <w:rStyle w:val="StyleUnderline"/>
        </w:rPr>
        <w:t xml:space="preserve">, which is </w:t>
      </w:r>
      <w:r w:rsidRPr="00234A81">
        <w:rPr>
          <w:rStyle w:val="Emphasis"/>
        </w:rPr>
        <w:t>less controversial</w:t>
      </w:r>
      <w:r w:rsidRPr="00234A81">
        <w:rPr>
          <w:rStyle w:val="StyleUnderline"/>
        </w:rPr>
        <w:t xml:space="preserve"> than some of the other tech competition bills.</w:t>
      </w:r>
    </w:p>
    <w:p w14:paraId="7F6329AF" w14:textId="77777777" w:rsidR="00822165" w:rsidRDefault="00822165" w:rsidP="00822165">
      <w:pPr>
        <w:pStyle w:val="Heading4"/>
        <w:rPr>
          <w:sz w:val="16"/>
        </w:rPr>
      </w:pPr>
    </w:p>
    <w:p w14:paraId="1A43236D" w14:textId="77777777" w:rsidR="00822165" w:rsidRPr="00D07E1E" w:rsidRDefault="00822165" w:rsidP="00822165"/>
    <w:p w14:paraId="1CB2C206" w14:textId="77777777" w:rsidR="00822165" w:rsidRDefault="00822165" w:rsidP="00822165">
      <w:pPr>
        <w:pStyle w:val="Heading2"/>
      </w:pPr>
      <w:r>
        <w:t>CASE</w:t>
      </w:r>
    </w:p>
    <w:p w14:paraId="2351BE1E" w14:textId="77777777" w:rsidR="00822165" w:rsidRDefault="00822165" w:rsidP="00822165">
      <w:pPr>
        <w:pStyle w:val="Heading4"/>
        <w:rPr>
          <w:rFonts w:asciiTheme="majorHAnsi" w:hAnsiTheme="majorHAnsi" w:cstheme="majorHAnsi"/>
        </w:rPr>
      </w:pPr>
      <w:r w:rsidRPr="00307AB6">
        <w:rPr>
          <w:rFonts w:asciiTheme="majorHAnsi" w:hAnsiTheme="majorHAnsi" w:cstheme="majorHAnsi"/>
        </w:rPr>
        <w:t xml:space="preserve">2] Death is the ultimate evil because it is irreversible and </w:t>
      </w:r>
      <w:r w:rsidRPr="00307AB6">
        <w:rPr>
          <w:rFonts w:asciiTheme="majorHAnsi" w:hAnsiTheme="majorHAnsi" w:cstheme="majorHAnsi"/>
          <w:u w:val="single"/>
        </w:rPr>
        <w:t>ontologically destroys</w:t>
      </w:r>
      <w:r w:rsidRPr="00307AB6">
        <w:rPr>
          <w:rFonts w:asciiTheme="majorHAnsi" w:hAnsiTheme="majorHAnsi" w:cstheme="majorHAnsi"/>
        </w:rPr>
        <w:t xml:space="preserve"> the subject</w:t>
      </w:r>
    </w:p>
    <w:p w14:paraId="11F75C0B" w14:textId="77777777" w:rsidR="00822165" w:rsidRPr="00307AB6" w:rsidRDefault="00822165" w:rsidP="00822165">
      <w:pPr>
        <w:rPr>
          <w:rFonts w:asciiTheme="majorHAnsi" w:hAnsiTheme="majorHAnsi" w:cstheme="majorHAnsi"/>
        </w:rPr>
      </w:pPr>
      <w:r w:rsidRPr="00307AB6">
        <w:rPr>
          <w:rFonts w:asciiTheme="majorHAnsi" w:hAnsiTheme="majorHAnsi" w:cstheme="majorHAnsi"/>
        </w:rPr>
        <w:t xml:space="preserve">Craig </w:t>
      </w:r>
      <w:r w:rsidRPr="00307AB6">
        <w:rPr>
          <w:rStyle w:val="Style13ptBold"/>
          <w:rFonts w:asciiTheme="majorHAnsi" w:hAnsiTheme="majorHAnsi" w:cstheme="majorHAnsi"/>
        </w:rPr>
        <w:t>Paterson 3</w:t>
      </w:r>
      <w:r w:rsidRPr="00307AB6">
        <w:rPr>
          <w:rFonts w:asciiTheme="majorHAnsi" w:hAnsiTheme="majorHAnsi" w:cstheme="majorHAnsi"/>
        </w:rPr>
        <w:t xml:space="preserve">. Director and Consultant, Bioethics World; Professor of Philosophy, Providence College. “A Life Not Worth Living?” </w:t>
      </w:r>
      <w:r w:rsidRPr="00307AB6">
        <w:rPr>
          <w:rFonts w:asciiTheme="majorHAnsi" w:hAnsiTheme="majorHAnsi" w:cstheme="majorHAnsi"/>
          <w:i/>
        </w:rPr>
        <w:t>Studies in Christian Ethics</w:t>
      </w:r>
      <w:r w:rsidRPr="00307AB6">
        <w:rPr>
          <w:rFonts w:asciiTheme="majorHAnsi" w:hAnsiTheme="majorHAnsi" w:cstheme="majorHAnsi"/>
        </w:rPr>
        <w:t xml:space="preserve"> 16: 1-20. Emory Libraries.</w:t>
      </w:r>
    </w:p>
    <w:p w14:paraId="5992CEFD" w14:textId="77777777" w:rsidR="00822165" w:rsidRPr="005225D5" w:rsidRDefault="00822165" w:rsidP="00822165">
      <w:pPr>
        <w:rPr>
          <w:rFonts w:asciiTheme="majorHAnsi" w:hAnsiTheme="majorHAnsi" w:cstheme="majorHAnsi"/>
          <w:sz w:val="16"/>
        </w:rPr>
      </w:pPr>
      <w:r w:rsidRPr="00307AB6">
        <w:rPr>
          <w:rFonts w:asciiTheme="majorHAnsi" w:hAnsiTheme="majorHAnsi" w:cstheme="majorHAnsi"/>
          <w:sz w:val="16"/>
        </w:rPr>
        <w:t xml:space="preserve">Contrary to those accounts, I would argue that it is </w:t>
      </w:r>
      <w:r w:rsidRPr="00307AB6">
        <w:rPr>
          <w:rStyle w:val="StyleUnderline"/>
          <w:rFonts w:asciiTheme="majorHAnsi" w:hAnsiTheme="majorHAnsi" w:cstheme="majorHAnsi"/>
          <w:highlight w:val="yellow"/>
        </w:rPr>
        <w:t>death</w:t>
      </w:r>
      <w:r w:rsidRPr="00307AB6">
        <w:rPr>
          <w:rFonts w:asciiTheme="majorHAnsi" w:hAnsiTheme="majorHAnsi" w:cstheme="majorHAnsi"/>
          <w:sz w:val="16"/>
        </w:rPr>
        <w:t xml:space="preserve"> per se that </w:t>
      </w:r>
      <w:r w:rsidRPr="00307AB6">
        <w:rPr>
          <w:rStyle w:val="StyleUnderline"/>
          <w:rFonts w:asciiTheme="majorHAnsi" w:hAnsiTheme="majorHAnsi" w:cstheme="majorHAnsi"/>
          <w:highlight w:val="yellow"/>
        </w:rPr>
        <w:t>is</w:t>
      </w:r>
      <w:r w:rsidRPr="00307AB6">
        <w:rPr>
          <w:rStyle w:val="StyleUnderline"/>
          <w:rFonts w:asciiTheme="majorHAnsi" w:hAnsiTheme="majorHAnsi" w:cstheme="majorHAnsi"/>
        </w:rPr>
        <w:t xml:space="preserve"> really </w:t>
      </w:r>
      <w:r w:rsidRPr="00307AB6">
        <w:rPr>
          <w:rStyle w:val="StyleUnderline"/>
          <w:rFonts w:asciiTheme="majorHAnsi" w:hAnsiTheme="majorHAnsi" w:cstheme="majorHAnsi"/>
          <w:highlight w:val="yellow"/>
        </w:rPr>
        <w:t>the objective evil</w:t>
      </w:r>
      <w:r w:rsidRPr="00307AB6">
        <w:rPr>
          <w:rFonts w:asciiTheme="majorHAnsi" w:hAnsiTheme="majorHAnsi" w:cstheme="majorHAnsi"/>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307AB6">
        <w:rPr>
          <w:rStyle w:val="StyleUnderline"/>
          <w:rFonts w:asciiTheme="majorHAnsi" w:hAnsiTheme="majorHAnsi" w:cstheme="majorHAnsi"/>
        </w:rPr>
        <w:t xml:space="preserve">death in itself is an evil to us </w:t>
      </w:r>
      <w:r w:rsidRPr="00307AB6">
        <w:rPr>
          <w:rStyle w:val="StyleUnderline"/>
          <w:rFonts w:asciiTheme="majorHAnsi" w:hAnsiTheme="majorHAnsi" w:cstheme="majorHAnsi"/>
          <w:highlight w:val="yellow"/>
        </w:rPr>
        <w:t xml:space="preserve">because it </w:t>
      </w:r>
      <w:r w:rsidRPr="00307AB6">
        <w:rPr>
          <w:rStyle w:val="Emphasis"/>
          <w:rFonts w:asciiTheme="majorHAnsi" w:hAnsiTheme="majorHAnsi" w:cstheme="majorHAnsi"/>
          <w:highlight w:val="yellow"/>
        </w:rPr>
        <w:t>ontologically destroys the</w:t>
      </w:r>
      <w:r w:rsidRPr="00307AB6">
        <w:rPr>
          <w:rStyle w:val="Emphasis"/>
          <w:rFonts w:asciiTheme="majorHAnsi" w:hAnsiTheme="majorHAnsi" w:cstheme="majorHAnsi"/>
        </w:rPr>
        <w:t xml:space="preserve"> current existent </w:t>
      </w:r>
      <w:r w:rsidRPr="00307AB6">
        <w:rPr>
          <w:rStyle w:val="Emphasis"/>
          <w:rFonts w:asciiTheme="majorHAnsi" w:hAnsiTheme="majorHAnsi" w:cstheme="majorHAnsi"/>
          <w:highlight w:val="yellow"/>
        </w:rPr>
        <w:t>subject</w:t>
      </w:r>
      <w:r w:rsidRPr="00307AB6">
        <w:rPr>
          <w:rFonts w:asciiTheme="majorHAnsi" w:hAnsiTheme="majorHAnsi" w:cstheme="majorHAnsi"/>
          <w:sz w:val="16"/>
        </w:rPr>
        <w:t xml:space="preserve"> — </w:t>
      </w:r>
      <w:r w:rsidRPr="00307AB6">
        <w:rPr>
          <w:rStyle w:val="StyleUnderline"/>
          <w:rFonts w:asciiTheme="majorHAnsi" w:hAnsiTheme="majorHAnsi" w:cstheme="majorHAnsi"/>
        </w:rPr>
        <w:t xml:space="preserve">it is the ultimate in metaphysical </w:t>
      </w:r>
      <w:proofErr w:type="spellStart"/>
      <w:r w:rsidRPr="00307AB6">
        <w:rPr>
          <w:rStyle w:val="StyleUnderline"/>
          <w:rFonts w:asciiTheme="majorHAnsi" w:hAnsiTheme="majorHAnsi" w:cstheme="majorHAnsi"/>
        </w:rPr>
        <w:t>lightening</w:t>
      </w:r>
      <w:proofErr w:type="spellEnd"/>
      <w:r w:rsidRPr="00307AB6">
        <w:rPr>
          <w:rStyle w:val="StyleUnderline"/>
          <w:rFonts w:asciiTheme="majorHAnsi" w:hAnsiTheme="majorHAnsi" w:cstheme="majorHAnsi"/>
        </w:rPr>
        <w:t xml:space="preserve"> strikes</w:t>
      </w:r>
      <w:r w:rsidRPr="00307AB6">
        <w:rPr>
          <w:rFonts w:asciiTheme="majorHAnsi" w:hAnsiTheme="majorHAnsi" w:cstheme="majorHAnsi"/>
          <w:sz w:val="16"/>
        </w:rPr>
        <w:t xml:space="preserve">. 80 </w:t>
      </w:r>
      <w:r w:rsidRPr="00307AB6">
        <w:rPr>
          <w:rStyle w:val="StyleUnderline"/>
          <w:rFonts w:asciiTheme="majorHAnsi" w:hAnsiTheme="majorHAnsi" w:cstheme="majorHAnsi"/>
        </w:rPr>
        <w:t xml:space="preserve">The evil of death is truly an ontological evil borne by the person who already exists, </w:t>
      </w:r>
      <w:r w:rsidRPr="00307AB6">
        <w:rPr>
          <w:rStyle w:val="StyleUnderline"/>
          <w:rFonts w:asciiTheme="majorHAnsi" w:hAnsiTheme="majorHAnsi" w:cstheme="majorHAnsi"/>
          <w:highlight w:val="yellow"/>
        </w:rPr>
        <w:t>independently of calculations about better or worse</w:t>
      </w:r>
      <w:r w:rsidRPr="00307AB6">
        <w:rPr>
          <w:rStyle w:val="StyleUnderline"/>
          <w:rFonts w:asciiTheme="majorHAnsi" w:hAnsiTheme="majorHAnsi" w:cstheme="majorHAnsi"/>
        </w:rPr>
        <w:t xml:space="preserve"> possible </w:t>
      </w:r>
      <w:r w:rsidRPr="00307AB6">
        <w:rPr>
          <w:rStyle w:val="StyleUnderline"/>
          <w:rFonts w:asciiTheme="majorHAnsi" w:hAnsiTheme="majorHAnsi" w:cstheme="majorHAnsi"/>
          <w:highlight w:val="yellow"/>
        </w:rPr>
        <w:t>lives</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Such an evil need not be consciously experienced in order to be an evil</w:t>
      </w:r>
      <w:r w:rsidRPr="00307AB6">
        <w:rPr>
          <w:rStyle w:val="StyleUnderline"/>
          <w:rFonts w:asciiTheme="majorHAnsi" w:hAnsiTheme="majorHAnsi" w:cstheme="majorHAnsi"/>
        </w:rPr>
        <w:t xml:space="preserve"> for the kind of being a human person is</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Death</w:t>
      </w:r>
      <w:r w:rsidRPr="00307AB6">
        <w:rPr>
          <w:rStyle w:val="StyleUnderline"/>
          <w:rFonts w:asciiTheme="majorHAnsi" w:hAnsiTheme="majorHAnsi" w:cstheme="majorHAnsi"/>
        </w:rPr>
        <w:t xml:space="preserve"> is an evil because of the change in kind it </w:t>
      </w:r>
      <w:r w:rsidRPr="00307AB6">
        <w:rPr>
          <w:rStyle w:val="StyleUnderline"/>
          <w:rFonts w:asciiTheme="majorHAnsi" w:hAnsiTheme="majorHAnsi" w:cstheme="majorHAnsi"/>
          <w:highlight w:val="yellow"/>
        </w:rPr>
        <w:t>brings</w:t>
      </w:r>
      <w:r w:rsidRPr="00307AB6">
        <w:rPr>
          <w:rStyle w:val="StyleUnderline"/>
          <w:rFonts w:asciiTheme="majorHAnsi" w:hAnsiTheme="majorHAnsi" w:cstheme="majorHAnsi"/>
        </w:rPr>
        <w:t xml:space="preserve"> about, </w:t>
      </w:r>
      <w:r w:rsidRPr="00307AB6">
        <w:rPr>
          <w:rStyle w:val="StyleUnderline"/>
          <w:rFonts w:asciiTheme="majorHAnsi" w:hAnsiTheme="majorHAnsi" w:cstheme="majorHAnsi"/>
          <w:highlight w:val="yellow"/>
        </w:rPr>
        <w:t xml:space="preserve">a change that is </w:t>
      </w:r>
      <w:r w:rsidRPr="00307AB6">
        <w:rPr>
          <w:rStyle w:val="Emphasis"/>
          <w:rFonts w:asciiTheme="majorHAnsi" w:hAnsiTheme="majorHAnsi" w:cstheme="majorHAnsi"/>
          <w:highlight w:val="yellow"/>
        </w:rPr>
        <w:t>destructive</w:t>
      </w:r>
      <w:r w:rsidRPr="00307AB6">
        <w:rPr>
          <w:rStyle w:val="Emphasis"/>
          <w:rFonts w:asciiTheme="majorHAnsi" w:hAnsiTheme="majorHAnsi" w:cstheme="majorHAnsi"/>
        </w:rPr>
        <w:t xml:space="preserve"> of the type of entity that we essentially are</w:t>
      </w:r>
      <w:r w:rsidRPr="00307AB6">
        <w:rPr>
          <w:rFonts w:asciiTheme="majorHAnsi" w:hAnsiTheme="majorHAnsi" w:cstheme="majorHAnsi"/>
          <w:sz w:val="16"/>
        </w:rPr>
        <w:t xml:space="preserve">. </w:t>
      </w:r>
      <w:r w:rsidRPr="00307AB6">
        <w:rPr>
          <w:rStyle w:val="StyleUnderline"/>
          <w:rFonts w:asciiTheme="majorHAnsi" w:hAnsiTheme="majorHAnsi" w:cstheme="majorHAnsi"/>
          <w:highlight w:val="yellow"/>
        </w:rPr>
        <w:t>Anything</w:t>
      </w:r>
      <w:r w:rsidRPr="00307AB6">
        <w:rPr>
          <w:rStyle w:val="StyleUnderline"/>
          <w:rFonts w:asciiTheme="majorHAnsi" w:hAnsiTheme="majorHAnsi" w:cstheme="majorHAnsi"/>
        </w:rPr>
        <w:t>, whether caused naturally or caused by human intervention</w:t>
      </w:r>
      <w:r w:rsidRPr="00307AB6">
        <w:rPr>
          <w:rFonts w:asciiTheme="majorHAnsi" w:hAnsiTheme="majorHAnsi" w:cstheme="majorHAnsi"/>
          <w:sz w:val="16"/>
        </w:rPr>
        <w:t xml:space="preserve"> (intentional or unintentional) </w:t>
      </w:r>
      <w:r w:rsidRPr="00307AB6">
        <w:rPr>
          <w:rStyle w:val="StyleUnderline"/>
          <w:rFonts w:asciiTheme="majorHAnsi" w:hAnsiTheme="majorHAnsi" w:cstheme="majorHAnsi"/>
          <w:highlight w:val="yellow"/>
        </w:rPr>
        <w:t>that</w:t>
      </w:r>
      <w:r w:rsidRPr="00307AB6">
        <w:rPr>
          <w:rFonts w:asciiTheme="majorHAnsi" w:hAnsiTheme="majorHAnsi" w:cstheme="majorHAnsi"/>
          <w:sz w:val="16"/>
        </w:rPr>
        <w:t xml:space="preserve"> drastically </w:t>
      </w:r>
      <w:r w:rsidRPr="00307AB6">
        <w:rPr>
          <w:rStyle w:val="StyleUnderline"/>
          <w:rFonts w:asciiTheme="majorHAnsi" w:hAnsiTheme="majorHAnsi" w:cstheme="majorHAnsi"/>
          <w:highlight w:val="yellow"/>
        </w:rPr>
        <w:t>interferes in the process of maintaining the person</w:t>
      </w:r>
      <w:r w:rsidRPr="00307AB6">
        <w:rPr>
          <w:rStyle w:val="StyleUnderline"/>
          <w:rFonts w:asciiTheme="majorHAnsi" w:hAnsiTheme="majorHAnsi" w:cstheme="majorHAnsi"/>
        </w:rPr>
        <w:t xml:space="preserve"> in existence </w:t>
      </w:r>
      <w:r w:rsidRPr="00307AB6">
        <w:rPr>
          <w:rStyle w:val="StyleUnderline"/>
          <w:rFonts w:asciiTheme="majorHAnsi" w:hAnsiTheme="majorHAnsi" w:cstheme="majorHAnsi"/>
          <w:highlight w:val="yellow"/>
        </w:rPr>
        <w:t>is</w:t>
      </w:r>
      <w:r w:rsidRPr="00307AB6">
        <w:rPr>
          <w:rStyle w:val="StyleUnderline"/>
          <w:rFonts w:asciiTheme="majorHAnsi" w:hAnsiTheme="majorHAnsi" w:cstheme="majorHAnsi"/>
        </w:rPr>
        <w:t xml:space="preserve"> an </w:t>
      </w:r>
      <w:r w:rsidRPr="00307AB6">
        <w:rPr>
          <w:rStyle w:val="Emphasis"/>
          <w:rFonts w:asciiTheme="majorHAnsi" w:hAnsiTheme="majorHAnsi" w:cstheme="majorHAnsi"/>
        </w:rPr>
        <w:t xml:space="preserve">objective </w:t>
      </w:r>
      <w:r w:rsidRPr="00307AB6">
        <w:rPr>
          <w:rStyle w:val="Emphasis"/>
          <w:rFonts w:asciiTheme="majorHAnsi" w:hAnsiTheme="majorHAnsi" w:cstheme="majorHAnsi"/>
          <w:highlight w:val="yellow"/>
        </w:rPr>
        <w:t>evil</w:t>
      </w:r>
      <w:r w:rsidRPr="00307AB6">
        <w:rPr>
          <w:rStyle w:val="Emphasis"/>
          <w:rFonts w:asciiTheme="majorHAnsi" w:hAnsiTheme="majorHAnsi" w:cstheme="majorHAnsi"/>
        </w:rPr>
        <w:t xml:space="preserve"> for the person</w:t>
      </w:r>
      <w:r w:rsidRPr="00307AB6">
        <w:rPr>
          <w:rFonts w:asciiTheme="majorHAnsi" w:hAnsiTheme="majorHAnsi" w:cstheme="majorHAnsi"/>
          <w:sz w:val="16"/>
        </w:rPr>
        <w:t xml:space="preserve">. </w:t>
      </w:r>
      <w:r w:rsidRPr="00307AB6">
        <w:rPr>
          <w:rStyle w:val="StyleUnderline"/>
          <w:rFonts w:asciiTheme="majorHAnsi" w:hAnsiTheme="majorHAnsi" w:cstheme="majorHAnsi"/>
        </w:rPr>
        <w:t>What is</w:t>
      </w:r>
      <w:r w:rsidRPr="00307AB6">
        <w:rPr>
          <w:rFonts w:asciiTheme="majorHAnsi" w:hAnsiTheme="majorHAnsi" w:cstheme="majorHAnsi"/>
          <w:sz w:val="16"/>
        </w:rPr>
        <w:t xml:space="preserve"> crucially </w:t>
      </w:r>
      <w:r w:rsidRPr="00307AB6">
        <w:rPr>
          <w:rStyle w:val="StyleUnderline"/>
          <w:rFonts w:asciiTheme="majorHAnsi" w:hAnsiTheme="majorHAnsi" w:cstheme="majorHAnsi"/>
        </w:rPr>
        <w:t>at stake</w:t>
      </w:r>
      <w:r w:rsidRPr="00307AB6">
        <w:rPr>
          <w:rFonts w:asciiTheme="majorHAnsi" w:hAnsiTheme="majorHAnsi" w:cstheme="majorHAnsi"/>
          <w:sz w:val="16"/>
        </w:rPr>
        <w:t xml:space="preserve"> here, and </w:t>
      </w:r>
      <w:r w:rsidRPr="00307AB6">
        <w:rPr>
          <w:rStyle w:val="StyleUnderline"/>
          <w:rFonts w:asciiTheme="majorHAnsi" w:hAnsiTheme="majorHAnsi" w:cstheme="majorHAnsi"/>
        </w:rPr>
        <w:t>is</w:t>
      </w:r>
      <w:r w:rsidRPr="00307AB6">
        <w:rPr>
          <w:rFonts w:asciiTheme="majorHAnsi" w:hAnsiTheme="majorHAnsi" w:cstheme="majorHAnsi"/>
          <w:sz w:val="16"/>
        </w:rPr>
        <w:t xml:space="preserve"> dialectically supportive of the self-</w:t>
      </w:r>
      <w:proofErr w:type="spellStart"/>
      <w:r w:rsidRPr="00307AB6">
        <w:rPr>
          <w:rFonts w:asciiTheme="majorHAnsi" w:hAnsiTheme="majorHAnsi" w:cstheme="majorHAnsi"/>
          <w:sz w:val="16"/>
        </w:rPr>
        <w:t>evidency</w:t>
      </w:r>
      <w:proofErr w:type="spellEnd"/>
      <w:r w:rsidRPr="00307AB6">
        <w:rPr>
          <w:rFonts w:asciiTheme="majorHAnsi" w:hAnsiTheme="majorHAnsi" w:cstheme="majorHAnsi"/>
          <w:sz w:val="16"/>
        </w:rPr>
        <w:t xml:space="preserve"> of </w:t>
      </w:r>
      <w:r w:rsidRPr="00307AB6">
        <w:rPr>
          <w:rStyle w:val="StyleUnderline"/>
          <w:rFonts w:asciiTheme="majorHAnsi" w:hAnsiTheme="majorHAnsi" w:cstheme="majorHAnsi"/>
        </w:rPr>
        <w:t>the basic good of human life</w:t>
      </w:r>
      <w:r w:rsidRPr="00307AB6">
        <w:rPr>
          <w:rFonts w:asciiTheme="majorHAnsi" w:hAnsiTheme="majorHAnsi" w:cstheme="majorHAnsi"/>
          <w:sz w:val="16"/>
        </w:rPr>
        <w:t xml:space="preserve">, is that </w:t>
      </w:r>
      <w:r w:rsidRPr="00307AB6">
        <w:rPr>
          <w:rStyle w:val="StyleUnderline"/>
          <w:rFonts w:asciiTheme="majorHAnsi" w:hAnsiTheme="majorHAnsi" w:cstheme="majorHAnsi"/>
        </w:rPr>
        <w:t>death is a radical interference with the</w:t>
      </w:r>
      <w:r w:rsidRPr="00307AB6">
        <w:rPr>
          <w:rFonts w:asciiTheme="majorHAnsi" w:hAnsiTheme="majorHAnsi" w:cstheme="majorHAnsi"/>
          <w:sz w:val="16"/>
        </w:rPr>
        <w:t xml:space="preserve"> current </w:t>
      </w:r>
      <w:r w:rsidRPr="00307AB6">
        <w:rPr>
          <w:rStyle w:val="StyleUnderline"/>
          <w:rFonts w:asciiTheme="majorHAnsi" w:hAnsiTheme="majorHAnsi" w:cstheme="majorHAnsi"/>
        </w:rPr>
        <w:t>life process</w:t>
      </w:r>
      <w:r w:rsidRPr="00307AB6">
        <w:rPr>
          <w:rFonts w:asciiTheme="majorHAnsi" w:hAnsiTheme="majorHAnsi" w:cstheme="majorHAnsi"/>
          <w:sz w:val="16"/>
        </w:rPr>
        <w:t xml:space="preserve"> of the kind of being that we are. In consequence, </w:t>
      </w:r>
      <w:r w:rsidRPr="00307AB6">
        <w:rPr>
          <w:rStyle w:val="StyleUnderline"/>
          <w:rFonts w:asciiTheme="majorHAnsi" w:hAnsiTheme="majorHAnsi" w:cstheme="majorHAnsi"/>
        </w:rPr>
        <w:t>death</w:t>
      </w:r>
      <w:r w:rsidRPr="00307AB6">
        <w:rPr>
          <w:rFonts w:asciiTheme="majorHAnsi" w:hAnsiTheme="majorHAnsi" w:cstheme="majorHAnsi"/>
          <w:sz w:val="16"/>
        </w:rPr>
        <w:t xml:space="preserve"> itself </w:t>
      </w:r>
      <w:r w:rsidRPr="00307AB6">
        <w:rPr>
          <w:rStyle w:val="StyleUnderline"/>
          <w:rFonts w:asciiTheme="majorHAnsi" w:hAnsiTheme="majorHAnsi" w:cstheme="majorHAnsi"/>
        </w:rPr>
        <w:t>can be credibly thought of as a ‘primitive evil’</w:t>
      </w:r>
      <w:r w:rsidRPr="00307AB6">
        <w:rPr>
          <w:rFonts w:asciiTheme="majorHAnsi" w:hAnsiTheme="majorHAnsi" w:cstheme="majorHAnsi"/>
          <w:sz w:val="16"/>
        </w:rPr>
        <w:t xml:space="preserve"> for all persons, </w:t>
      </w:r>
      <w:r w:rsidRPr="00307AB6">
        <w:rPr>
          <w:rStyle w:val="StyleUnderline"/>
          <w:rFonts w:asciiTheme="majorHAnsi" w:hAnsiTheme="majorHAnsi" w:cstheme="majorHAnsi"/>
        </w:rPr>
        <w:t>regardless of the extent to which they are</w:t>
      </w:r>
      <w:r w:rsidRPr="00307AB6">
        <w:rPr>
          <w:rFonts w:asciiTheme="majorHAnsi" w:hAnsiTheme="majorHAnsi" w:cstheme="majorHAnsi"/>
          <w:sz w:val="16"/>
        </w:rPr>
        <w:t xml:space="preserve"> currently or prospectively </w:t>
      </w:r>
      <w:r w:rsidRPr="00307AB6">
        <w:rPr>
          <w:rStyle w:val="StyleUnderline"/>
          <w:rFonts w:asciiTheme="majorHAnsi" w:hAnsiTheme="majorHAnsi" w:cstheme="majorHAnsi"/>
        </w:rPr>
        <w:t>capable of participating in</w:t>
      </w:r>
      <w:r w:rsidRPr="00307AB6">
        <w:rPr>
          <w:rFonts w:asciiTheme="majorHAnsi" w:hAnsiTheme="majorHAnsi" w:cstheme="majorHAnsi"/>
          <w:sz w:val="16"/>
        </w:rPr>
        <w:t xml:space="preserve"> a full array of the goods of </w:t>
      </w:r>
      <w:r w:rsidRPr="00307AB6">
        <w:rPr>
          <w:rStyle w:val="StyleUnderline"/>
          <w:rFonts w:asciiTheme="majorHAnsi" w:hAnsiTheme="majorHAnsi" w:cstheme="majorHAnsi"/>
        </w:rPr>
        <w:t>life</w:t>
      </w:r>
      <w:r w:rsidRPr="00307AB6">
        <w:rPr>
          <w:rFonts w:asciiTheme="majorHAnsi" w:hAnsiTheme="majorHAnsi" w:cstheme="majorHAnsi"/>
          <w:sz w:val="16"/>
        </w:rPr>
        <w:t xml:space="preserve">. 81 In conclusion, </w:t>
      </w:r>
      <w:r w:rsidRPr="00307AB6">
        <w:rPr>
          <w:rStyle w:val="StyleUnderline"/>
          <w:rFonts w:asciiTheme="majorHAnsi" w:hAnsiTheme="majorHAnsi" w:cstheme="majorHAnsi"/>
        </w:rPr>
        <w:t xml:space="preserve">concerning willed human actions, it is justifiable to state that any </w:t>
      </w:r>
      <w:r w:rsidRPr="004E6223">
        <w:rPr>
          <w:rStyle w:val="StyleUnderline"/>
          <w:rFonts w:asciiTheme="majorHAnsi" w:hAnsiTheme="majorHAnsi" w:cstheme="majorHAnsi"/>
          <w:highlight w:val="yellow"/>
        </w:rPr>
        <w:t>intentional rejecti</w:t>
      </w:r>
      <w:r w:rsidRPr="00307AB6">
        <w:rPr>
          <w:rStyle w:val="StyleUnderline"/>
          <w:rFonts w:asciiTheme="majorHAnsi" w:hAnsiTheme="majorHAnsi" w:cstheme="majorHAnsi"/>
          <w:highlight w:val="yellow"/>
        </w:rPr>
        <w:t>on of</w:t>
      </w:r>
      <w:r w:rsidRPr="00307AB6">
        <w:rPr>
          <w:rStyle w:val="StyleUnderline"/>
          <w:rFonts w:asciiTheme="majorHAnsi" w:hAnsiTheme="majorHAnsi" w:cstheme="majorHAnsi"/>
        </w:rPr>
        <w:t xml:space="preserve"> human </w:t>
      </w:r>
      <w:r w:rsidRPr="00307AB6">
        <w:rPr>
          <w:rStyle w:val="StyleUnderline"/>
          <w:rFonts w:asciiTheme="majorHAnsi" w:hAnsiTheme="majorHAnsi" w:cstheme="majorHAnsi"/>
          <w:highlight w:val="yellow"/>
        </w:rPr>
        <w:t>life</w:t>
      </w:r>
      <w:r w:rsidRPr="00307AB6">
        <w:rPr>
          <w:rFonts w:asciiTheme="majorHAnsi" w:hAnsiTheme="majorHAnsi" w:cstheme="majorHAnsi"/>
          <w:sz w:val="16"/>
        </w:rPr>
        <w:t xml:space="preserve"> itself </w:t>
      </w:r>
      <w:r w:rsidRPr="00307AB6">
        <w:rPr>
          <w:rStyle w:val="Emphasis"/>
          <w:rFonts w:asciiTheme="majorHAnsi" w:hAnsiTheme="majorHAnsi" w:cstheme="majorHAnsi"/>
          <w:highlight w:val="yellow"/>
        </w:rPr>
        <w:t>cannot</w:t>
      </w:r>
      <w:r w:rsidRPr="00307AB6">
        <w:rPr>
          <w:rFonts w:asciiTheme="majorHAnsi" w:hAnsiTheme="majorHAnsi" w:cstheme="majorHAnsi"/>
          <w:sz w:val="16"/>
        </w:rPr>
        <w:t xml:space="preserve"> therefore </w:t>
      </w:r>
      <w:r w:rsidRPr="00307AB6">
        <w:rPr>
          <w:rStyle w:val="Emphasis"/>
          <w:rFonts w:asciiTheme="majorHAnsi" w:hAnsiTheme="majorHAnsi" w:cstheme="majorHAnsi"/>
          <w:highlight w:val="yellow"/>
        </w:rPr>
        <w:t>be warranted</w:t>
      </w:r>
      <w:r w:rsidRPr="00307AB6">
        <w:rPr>
          <w:rFonts w:asciiTheme="majorHAnsi" w:hAnsiTheme="majorHAnsi" w:cstheme="majorHAnsi"/>
          <w:sz w:val="16"/>
          <w:highlight w:val="yellow"/>
        </w:rPr>
        <w:t xml:space="preserve"> </w:t>
      </w:r>
      <w:r w:rsidRPr="00307AB6">
        <w:rPr>
          <w:rStyle w:val="StyleUnderline"/>
          <w:rFonts w:asciiTheme="majorHAnsi" w:hAnsiTheme="majorHAnsi" w:cstheme="majorHAnsi"/>
          <w:highlight w:val="yellow"/>
        </w:rPr>
        <w:t xml:space="preserve">since it is an expression of an </w:t>
      </w:r>
      <w:r w:rsidRPr="00307AB6">
        <w:rPr>
          <w:rStyle w:val="Emphasis"/>
          <w:rFonts w:asciiTheme="majorHAnsi" w:hAnsiTheme="majorHAnsi" w:cstheme="majorHAnsi"/>
          <w:highlight w:val="yellow"/>
        </w:rPr>
        <w:t>ultimate disvalue for the subject</w:t>
      </w:r>
      <w:r w:rsidRPr="00307AB6">
        <w:rPr>
          <w:rFonts w:asciiTheme="majorHAnsi" w:hAnsiTheme="majorHAnsi" w:cstheme="majorHAnsi"/>
          <w:sz w:val="16"/>
        </w:rPr>
        <w:t xml:space="preserve">, namely, </w:t>
      </w:r>
      <w:r w:rsidRPr="00307AB6">
        <w:rPr>
          <w:rStyle w:val="StyleUnderline"/>
          <w:rFonts w:asciiTheme="majorHAnsi" w:hAnsiTheme="majorHAnsi" w:cstheme="majorHAnsi"/>
        </w:rPr>
        <w:t>the destruction of the present person; a radical ontological good that we cannot begin to weigh objectively against the travails of life in a rational manner</w:t>
      </w:r>
      <w:r w:rsidRPr="00307AB6">
        <w:rPr>
          <w:rFonts w:asciiTheme="majorHAnsi" w:hAnsiTheme="majorHAnsi" w:cstheme="majorHAnsi"/>
          <w:sz w:val="16"/>
        </w:rPr>
        <w:t xml:space="preserve">. To deal with the sources of disvalue (pain, suffering, etc.) </w:t>
      </w:r>
      <w:r w:rsidRPr="00307AB6">
        <w:rPr>
          <w:rStyle w:val="StyleUnderline"/>
          <w:rFonts w:asciiTheme="majorHAnsi" w:hAnsiTheme="majorHAnsi" w:cstheme="majorHAnsi"/>
          <w:highlight w:val="yellow"/>
        </w:rPr>
        <w:t>we should not</w:t>
      </w:r>
      <w:r w:rsidRPr="00307AB6">
        <w:rPr>
          <w:rStyle w:val="StyleUnderline"/>
          <w:rFonts w:asciiTheme="majorHAnsi" w:hAnsiTheme="majorHAnsi" w:cstheme="majorHAnsi"/>
        </w:rPr>
        <w:t xml:space="preserve"> seek to </w:t>
      </w:r>
      <w:r w:rsidRPr="00307AB6">
        <w:rPr>
          <w:rStyle w:val="StyleUnderline"/>
          <w:rFonts w:asciiTheme="majorHAnsi" w:hAnsiTheme="majorHAnsi" w:cstheme="majorHAnsi"/>
          <w:highlight w:val="yellow"/>
        </w:rPr>
        <w:t>irrationally destroy the person, the very source</w:t>
      </w:r>
      <w:r w:rsidRPr="00307AB6">
        <w:rPr>
          <w:rStyle w:val="StyleUnderline"/>
          <w:rFonts w:asciiTheme="majorHAnsi" w:hAnsiTheme="majorHAnsi" w:cstheme="majorHAnsi"/>
        </w:rPr>
        <w:t xml:space="preserve"> and condition </w:t>
      </w:r>
      <w:r w:rsidRPr="00307AB6">
        <w:rPr>
          <w:rStyle w:val="StyleUnderline"/>
          <w:rFonts w:asciiTheme="majorHAnsi" w:hAnsiTheme="majorHAnsi" w:cstheme="majorHAnsi"/>
          <w:highlight w:val="yellow"/>
        </w:rPr>
        <w:t>of all human possibility</w:t>
      </w:r>
      <w:r w:rsidRPr="00307AB6">
        <w:rPr>
          <w:rFonts w:asciiTheme="majorHAnsi" w:hAnsiTheme="majorHAnsi" w:cstheme="majorHAnsi"/>
          <w:sz w:val="16"/>
        </w:rPr>
        <w:t>.</w:t>
      </w:r>
    </w:p>
    <w:p w14:paraId="701B9434" w14:textId="77777777" w:rsidR="00822165" w:rsidRPr="00307AB6" w:rsidRDefault="00822165" w:rsidP="00822165">
      <w:pPr>
        <w:pStyle w:val="Heading4"/>
        <w:rPr>
          <w:rFonts w:asciiTheme="majorHAnsi" w:hAnsiTheme="majorHAnsi" w:cstheme="majorHAnsi"/>
        </w:rPr>
      </w:pPr>
      <w:r w:rsidRPr="00307AB6">
        <w:rPr>
          <w:rFonts w:asciiTheme="majorHAnsi" w:hAnsiTheme="majorHAnsi" w:cstheme="majorHAnsi"/>
        </w:rPr>
        <w:t>3] Independently, extinction is the upmost moral evil and disavowal of the risk makes it more likely.</w:t>
      </w:r>
    </w:p>
    <w:p w14:paraId="6D1175FD" w14:textId="77777777" w:rsidR="00822165" w:rsidRPr="00307AB6" w:rsidRDefault="00822165" w:rsidP="00822165">
      <w:pPr>
        <w:rPr>
          <w:rStyle w:val="Style13ptBold"/>
          <w:rFonts w:asciiTheme="majorHAnsi" w:hAnsiTheme="majorHAnsi" w:cstheme="majorHAnsi"/>
          <w:b w:val="0"/>
        </w:rPr>
      </w:pPr>
      <w:r w:rsidRPr="00307AB6">
        <w:rPr>
          <w:rStyle w:val="Style13ptBold"/>
          <w:rFonts w:asciiTheme="majorHAnsi" w:eastAsia="Calibri" w:hAnsiTheme="majorHAnsi" w:cstheme="majorHAnsi"/>
        </w:rPr>
        <w:t>Burns</w:t>
      </w:r>
      <w:r w:rsidRPr="00307AB6">
        <w:rPr>
          <w:rStyle w:val="Style13ptBold"/>
          <w:rFonts w:asciiTheme="majorHAnsi" w:hAnsiTheme="majorHAnsi" w:cstheme="majorHAnsi"/>
        </w:rPr>
        <w:t xml:space="preserve"> 17 </w:t>
      </w:r>
      <w:r w:rsidRPr="00307AB6">
        <w:rPr>
          <w:rStyle w:val="Style13ptBold"/>
          <w:rFonts w:asciiTheme="majorHAnsi" w:hAnsiTheme="majorHAnsi" w:cstheme="majorHAnsi"/>
          <w:b w:val="0"/>
        </w:rPr>
        <w:t>(</w:t>
      </w:r>
      <w:r w:rsidRPr="00307AB6">
        <w:rPr>
          <w:rStyle w:val="Style13ptBold"/>
          <w:rFonts w:asciiTheme="majorHAnsi" w:eastAsia="Calibri" w:hAnsiTheme="majorHAnsi" w:cstheme="majorHAnsi"/>
          <w:b w:val="0"/>
        </w:rPr>
        <w:t>Elizabeth</w:t>
      </w:r>
      <w:r w:rsidRPr="00307AB6">
        <w:rPr>
          <w:rStyle w:val="Style13ptBold"/>
          <w:rFonts w:asciiTheme="majorHAnsi" w:hAnsiTheme="majorHAnsi" w:cstheme="majorHAnsi"/>
          <w:b w:val="0"/>
        </w:rPr>
        <w:t xml:space="preserve"> </w:t>
      </w:r>
      <w:proofErr w:type="spellStart"/>
      <w:r w:rsidRPr="00307AB6">
        <w:rPr>
          <w:rStyle w:val="Style13ptBold"/>
          <w:rFonts w:asciiTheme="majorHAnsi" w:eastAsia="Calibri" w:hAnsiTheme="majorHAnsi" w:cstheme="majorHAnsi"/>
          <w:b w:val="0"/>
        </w:rPr>
        <w:t>Finneron</w:t>
      </w:r>
      <w:proofErr w:type="spellEnd"/>
      <w:r w:rsidRPr="00307AB6">
        <w:rPr>
          <w:rStyle w:val="Style13ptBold"/>
          <w:rFonts w:asciiTheme="majorHAnsi" w:hAnsiTheme="majorHAnsi" w:cstheme="majorHAnsi"/>
          <w:b w:val="0"/>
        </w:rPr>
        <w:t>-</w:t>
      </w:r>
      <w:r w:rsidRPr="00307AB6">
        <w:rPr>
          <w:rStyle w:val="Style13ptBold"/>
          <w:rFonts w:asciiTheme="majorHAnsi" w:eastAsia="Calibri" w:hAnsiTheme="majorHAnsi" w:cstheme="majorHAnsi"/>
          <w:b w:val="0"/>
        </w:rPr>
        <w:t>Burns</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is</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Teaching</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Fellow</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at</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the</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University</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of</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Warwick</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and</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an</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Affiliated</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Researcher</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at</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the</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Institute</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for</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Futures</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Studies</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in</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Stockholm</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What</w:t>
      </w:r>
      <w:r w:rsidRPr="00307AB6">
        <w:rPr>
          <w:rStyle w:val="Style13ptBold"/>
          <w:rFonts w:asciiTheme="majorHAnsi" w:hAnsiTheme="majorHAnsi" w:cstheme="majorHAnsi"/>
          <w:b w:val="0"/>
        </w:rPr>
        <w:t>’</w:t>
      </w:r>
      <w:r w:rsidRPr="00307AB6">
        <w:rPr>
          <w:rStyle w:val="Style13ptBold"/>
          <w:rFonts w:asciiTheme="majorHAnsi" w:eastAsia="Calibri" w:hAnsiTheme="majorHAnsi" w:cstheme="majorHAnsi"/>
          <w:b w:val="0"/>
        </w:rPr>
        <w:t>s</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wrong</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with</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human</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extinction</w:t>
      </w:r>
      <w:r w:rsidRPr="00307AB6">
        <w:rPr>
          <w:rStyle w:val="Style13ptBold"/>
          <w:rFonts w:asciiTheme="majorHAnsi" w:hAnsiTheme="majorHAnsi" w:cstheme="majorHAnsi"/>
          <w:b w:val="0"/>
        </w:rPr>
        <w:t>?</w:t>
      </w:r>
      <w:r w:rsidRPr="00307AB6">
        <w:rPr>
          <w:rStyle w:val="Style13ptBold"/>
          <w:rFonts w:asciiTheme="majorHAnsi" w:hAnsiTheme="majorHAnsi" w:cstheme="majorHAnsi"/>
        </w:rPr>
        <w:t xml:space="preserve">, </w:t>
      </w:r>
      <w:hyperlink r:id="rId11" w:history="1">
        <w:r w:rsidRPr="00307AB6">
          <w:rPr>
            <w:rStyle w:val="Hyperlink"/>
            <w:rFonts w:asciiTheme="majorHAnsi" w:eastAsia="Calibri" w:hAnsiTheme="majorHAnsi" w:cstheme="majorHAnsi"/>
          </w:rPr>
          <w:t>http</w:t>
        </w:r>
        <w:r w:rsidRPr="00307AB6">
          <w:rPr>
            <w:rStyle w:val="Hyperlink"/>
            <w:rFonts w:asciiTheme="majorHAnsi" w:hAnsiTheme="majorHAnsi" w:cstheme="majorHAnsi"/>
          </w:rPr>
          <w:t>://</w:t>
        </w:r>
        <w:r w:rsidRPr="00307AB6">
          <w:rPr>
            <w:rStyle w:val="Hyperlink"/>
            <w:rFonts w:asciiTheme="majorHAnsi" w:eastAsia="Calibri" w:hAnsiTheme="majorHAnsi" w:cstheme="majorHAnsi"/>
          </w:rPr>
          <w:t>www</w:t>
        </w:r>
        <w:r w:rsidRPr="00307AB6">
          <w:rPr>
            <w:rStyle w:val="Hyperlink"/>
            <w:rFonts w:asciiTheme="majorHAnsi" w:hAnsiTheme="majorHAnsi" w:cstheme="majorHAnsi"/>
          </w:rPr>
          <w:t>.</w:t>
        </w:r>
        <w:r w:rsidRPr="00307AB6">
          <w:rPr>
            <w:rStyle w:val="Hyperlink"/>
            <w:rFonts w:asciiTheme="majorHAnsi" w:eastAsia="Calibri" w:hAnsiTheme="majorHAnsi" w:cstheme="majorHAnsi"/>
          </w:rPr>
          <w:t>tandfonline</w:t>
        </w:r>
        <w:r w:rsidRPr="00307AB6">
          <w:rPr>
            <w:rStyle w:val="Hyperlink"/>
            <w:rFonts w:asciiTheme="majorHAnsi" w:hAnsiTheme="majorHAnsi" w:cstheme="majorHAnsi"/>
          </w:rPr>
          <w:t>.</w:t>
        </w:r>
        <w:r w:rsidRPr="00307AB6">
          <w:rPr>
            <w:rStyle w:val="Hyperlink"/>
            <w:rFonts w:asciiTheme="majorHAnsi" w:eastAsia="Calibri" w:hAnsiTheme="majorHAnsi" w:cstheme="majorHAnsi"/>
          </w:rPr>
          <w:t>com</w:t>
        </w:r>
        <w:r w:rsidRPr="00307AB6">
          <w:rPr>
            <w:rStyle w:val="Hyperlink"/>
            <w:rFonts w:asciiTheme="majorHAnsi" w:hAnsiTheme="majorHAnsi" w:cstheme="majorHAnsi"/>
          </w:rPr>
          <w:t>/</w:t>
        </w:r>
        <w:r w:rsidRPr="00307AB6">
          <w:rPr>
            <w:rStyle w:val="Hyperlink"/>
            <w:rFonts w:asciiTheme="majorHAnsi" w:eastAsia="Calibri" w:hAnsiTheme="majorHAnsi" w:cstheme="majorHAnsi"/>
          </w:rPr>
          <w:t>doi</w:t>
        </w:r>
        <w:r w:rsidRPr="00307AB6">
          <w:rPr>
            <w:rStyle w:val="Hyperlink"/>
            <w:rFonts w:asciiTheme="majorHAnsi" w:hAnsiTheme="majorHAnsi" w:cstheme="majorHAnsi"/>
          </w:rPr>
          <w:t>/</w:t>
        </w:r>
        <w:r w:rsidRPr="00307AB6">
          <w:rPr>
            <w:rStyle w:val="Hyperlink"/>
            <w:rFonts w:asciiTheme="majorHAnsi" w:eastAsia="Calibri" w:hAnsiTheme="majorHAnsi" w:cstheme="majorHAnsi"/>
          </w:rPr>
          <w:t>pdf</w:t>
        </w:r>
        <w:r w:rsidRPr="00307AB6">
          <w:rPr>
            <w:rStyle w:val="Hyperlink"/>
            <w:rFonts w:asciiTheme="majorHAnsi" w:hAnsiTheme="majorHAnsi" w:cstheme="majorHAnsi"/>
          </w:rPr>
          <w:t>/10.1080/00455091.2016.1278150?</w:t>
        </w:r>
        <w:r w:rsidRPr="00307AB6">
          <w:rPr>
            <w:rStyle w:val="Hyperlink"/>
            <w:rFonts w:asciiTheme="majorHAnsi" w:eastAsia="Calibri" w:hAnsiTheme="majorHAnsi" w:cstheme="majorHAnsi"/>
          </w:rPr>
          <w:t>needAccess</w:t>
        </w:r>
        <w:r w:rsidRPr="00307AB6">
          <w:rPr>
            <w:rStyle w:val="Hyperlink"/>
            <w:rFonts w:asciiTheme="majorHAnsi" w:hAnsiTheme="majorHAnsi" w:cstheme="majorHAnsi"/>
          </w:rPr>
          <w:t>=</w:t>
        </w:r>
        <w:r w:rsidRPr="00307AB6">
          <w:rPr>
            <w:rStyle w:val="Hyperlink"/>
            <w:rFonts w:asciiTheme="majorHAnsi" w:eastAsia="Calibri" w:hAnsiTheme="majorHAnsi" w:cstheme="majorHAnsi"/>
          </w:rPr>
          <w:t>true</w:t>
        </w:r>
      </w:hyperlink>
      <w:r w:rsidRPr="00307AB6">
        <w:rPr>
          <w:rStyle w:val="Style13ptBold"/>
          <w:rFonts w:asciiTheme="majorHAnsi" w:hAnsiTheme="majorHAnsi" w:cstheme="majorHAnsi"/>
        </w:rPr>
        <w:t xml:space="preserve">, </w:t>
      </w:r>
      <w:r w:rsidRPr="00307AB6">
        <w:rPr>
          <w:rStyle w:val="Style13ptBold"/>
          <w:rFonts w:asciiTheme="majorHAnsi" w:eastAsia="Calibri" w:hAnsiTheme="majorHAnsi" w:cstheme="majorHAnsi"/>
          <w:b w:val="0"/>
        </w:rPr>
        <w:t>Canadian</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Journal</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of</w:t>
      </w:r>
      <w:r w:rsidRPr="00307AB6">
        <w:rPr>
          <w:rStyle w:val="Style13ptBold"/>
          <w:rFonts w:asciiTheme="majorHAnsi" w:hAnsiTheme="majorHAnsi" w:cstheme="majorHAnsi"/>
          <w:b w:val="0"/>
        </w:rPr>
        <w:t xml:space="preserve"> </w:t>
      </w:r>
      <w:r w:rsidRPr="00307AB6">
        <w:rPr>
          <w:rStyle w:val="Style13ptBold"/>
          <w:rFonts w:asciiTheme="majorHAnsi" w:eastAsia="Calibri" w:hAnsiTheme="majorHAnsi" w:cstheme="majorHAnsi"/>
          <w:b w:val="0"/>
        </w:rPr>
        <w:t>Philosophy</w:t>
      </w:r>
      <w:r w:rsidRPr="00307AB6">
        <w:rPr>
          <w:rStyle w:val="Style13ptBold"/>
          <w:rFonts w:asciiTheme="majorHAnsi" w:hAnsiTheme="majorHAnsi" w:cstheme="majorHAnsi"/>
          <w:b w:val="0"/>
        </w:rPr>
        <w:t>, 2017)</w:t>
      </w:r>
    </w:p>
    <w:p w14:paraId="51E868B7" w14:textId="77777777" w:rsidR="00822165" w:rsidRPr="00307AB6" w:rsidRDefault="00822165" w:rsidP="00822165">
      <w:pPr>
        <w:rPr>
          <w:rFonts w:asciiTheme="majorHAnsi" w:hAnsiTheme="majorHAnsi" w:cstheme="majorHAnsi"/>
          <w:sz w:val="8"/>
        </w:rPr>
      </w:pP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though</w:t>
      </w:r>
      <w:r w:rsidRPr="00307AB6">
        <w:rPr>
          <w:rFonts w:asciiTheme="majorHAnsi" w:hAnsiTheme="majorHAnsi" w:cstheme="majorHAnsi"/>
          <w:sz w:val="8"/>
        </w:rPr>
        <w:t xml:space="preserve"> </w:t>
      </w:r>
      <w:r w:rsidRPr="00307AB6">
        <w:rPr>
          <w:rFonts w:asciiTheme="majorHAnsi" w:eastAsia="Calibri" w:hAnsiTheme="majorHAnsi" w:cstheme="majorHAnsi"/>
          <w:sz w:val="8"/>
        </w:rPr>
        <w:t>certainly</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believe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bring</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end</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species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given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belief</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various</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begin</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considering</w:t>
      </w:r>
      <w:r w:rsidRPr="00307AB6">
        <w:rPr>
          <w:rFonts w:asciiTheme="majorHAnsi" w:hAnsiTheme="majorHAnsi" w:cstheme="majorHAnsi"/>
          <w:sz w:val="8"/>
        </w:rPr>
        <w:t xml:space="preserve"> </w:t>
      </w:r>
      <w:r w:rsidRPr="00307AB6">
        <w:rPr>
          <w:rFonts w:asciiTheme="majorHAnsi" w:eastAsia="Calibri" w:hAnsiTheme="majorHAnsi" w:cstheme="majorHAnsi"/>
          <w:sz w:val="8"/>
        </w:rPr>
        <w:t>four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given</w:t>
      </w:r>
      <w:r w:rsidRPr="00307AB6">
        <w:rPr>
          <w:rFonts w:asciiTheme="majorHAnsi" w:hAnsiTheme="majorHAnsi" w:cstheme="majorHAnsi"/>
          <w:sz w:val="8"/>
        </w:rPr>
        <w:t xml:space="preserve"> </w:t>
      </w:r>
      <w:r w:rsidRPr="00307AB6">
        <w:rPr>
          <w:rFonts w:asciiTheme="majorHAnsi" w:eastAsia="Calibri" w:hAnsiTheme="majorHAnsi" w:cstheme="majorHAnsi"/>
          <w:sz w:val="8"/>
        </w:rPr>
        <w:t>against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moral</w:t>
      </w:r>
      <w:r w:rsidRPr="00307AB6">
        <w:rPr>
          <w:rFonts w:asciiTheme="majorHAnsi" w:hAnsiTheme="majorHAnsi" w:cstheme="majorHAnsi"/>
          <w:sz w:val="8"/>
        </w:rPr>
        <w:t xml:space="preserve"> </w:t>
      </w:r>
      <w:r w:rsidRPr="00307AB6">
        <w:rPr>
          <w:rFonts w:asciiTheme="majorHAnsi" w:eastAsia="Calibri" w:hAnsiTheme="majorHAnsi" w:cstheme="majorHAnsi"/>
          <w:sz w:val="8"/>
        </w:rPr>
        <w:t>permissibility</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argue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those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impact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upcoming</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occurs</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explain</w:t>
      </w:r>
      <w:r w:rsidRPr="00307AB6">
        <w:rPr>
          <w:rFonts w:asciiTheme="majorHAnsi" w:hAnsiTheme="majorHAnsi" w:cstheme="majorHAnsi"/>
          <w:sz w:val="8"/>
        </w:rPr>
        <w:t xml:space="preserve"> </w:t>
      </w:r>
      <w:r w:rsidRPr="00307AB6">
        <w:rPr>
          <w:rFonts w:asciiTheme="majorHAnsi" w:eastAsia="Calibri" w:hAnsiTheme="majorHAnsi" w:cstheme="majorHAnsi"/>
          <w:sz w:val="8"/>
        </w:rPr>
        <w:t>its</w:t>
      </w:r>
      <w:r w:rsidRPr="00307AB6">
        <w:rPr>
          <w:rFonts w:asciiTheme="majorHAnsi" w:hAnsiTheme="majorHAnsi" w:cstheme="majorHAnsi"/>
          <w:sz w:val="8"/>
        </w:rPr>
        <w:t xml:space="preserve"> </w:t>
      </w:r>
      <w:r w:rsidRPr="00307AB6">
        <w:rPr>
          <w:rFonts w:asciiTheme="majorHAnsi" w:eastAsia="Calibri" w:hAnsiTheme="majorHAnsi" w:cstheme="majorHAnsi"/>
          <w:sz w:val="8"/>
        </w:rPr>
        <w:t>wrongness</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use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conclusion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then</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cases</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morally</w:t>
      </w:r>
      <w:r w:rsidRPr="00307AB6">
        <w:rPr>
          <w:rFonts w:asciiTheme="majorHAnsi" w:hAnsiTheme="majorHAnsi" w:cstheme="majorHAnsi"/>
          <w:sz w:val="8"/>
        </w:rPr>
        <w:t xml:space="preserve"> </w:t>
      </w:r>
      <w:r w:rsidRPr="00307AB6">
        <w:rPr>
          <w:rFonts w:asciiTheme="majorHAnsi" w:eastAsia="Calibri" w:hAnsiTheme="majorHAnsi" w:cstheme="majorHAnsi"/>
          <w:sz w:val="8"/>
        </w:rPr>
        <w:t>permissible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impermissible</w:t>
      </w:r>
      <w:r w:rsidRPr="00307AB6">
        <w:rPr>
          <w:rFonts w:asciiTheme="majorHAnsi" w:hAnsiTheme="majorHAnsi" w:cstheme="majorHAnsi"/>
          <w:sz w:val="8"/>
        </w:rPr>
        <w:t xml:space="preserve">, </w:t>
      </w:r>
      <w:r w:rsidRPr="00307AB6">
        <w:rPr>
          <w:rFonts w:asciiTheme="majorHAnsi" w:eastAsia="Calibri" w:hAnsiTheme="majorHAnsi" w:cstheme="majorHAnsi"/>
          <w:sz w:val="8"/>
        </w:rPr>
        <w:t>arguing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small</w:t>
      </w:r>
      <w:r w:rsidRPr="00307AB6">
        <w:rPr>
          <w:rFonts w:asciiTheme="majorHAnsi" w:hAnsiTheme="majorHAnsi" w:cstheme="majorHAnsi"/>
          <w:sz w:val="8"/>
        </w:rPr>
        <w:t xml:space="preserve"> </w:t>
      </w:r>
      <w:r w:rsidRPr="00307AB6">
        <w:rPr>
          <w:rFonts w:asciiTheme="majorHAnsi" w:eastAsia="Calibri" w:hAnsiTheme="majorHAnsi" w:cstheme="majorHAnsi"/>
          <w:sz w:val="8"/>
        </w:rPr>
        <w:t>class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cases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race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allow</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happen</w:t>
      </w:r>
      <w:r w:rsidRPr="00307AB6">
        <w:rPr>
          <w:rFonts w:asciiTheme="majorHAnsi" w:hAnsiTheme="majorHAnsi" w:cstheme="majorHAnsi"/>
          <w:sz w:val="8"/>
        </w:rPr>
        <w:t xml:space="preserve">. 2.1.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prevent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existence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very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happy</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lies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thought</w:t>
      </w:r>
      <w:r w:rsidRPr="00307AB6">
        <w:rPr>
          <w:rFonts w:asciiTheme="majorHAnsi" w:hAnsiTheme="majorHAnsi" w:cstheme="majorHAnsi"/>
          <w:sz w:val="8"/>
        </w:rPr>
        <w:t xml:space="preserve"> </w:t>
      </w:r>
      <w:r w:rsidRPr="00307AB6">
        <w:rPr>
          <w:rFonts w:asciiTheme="majorHAnsi" w:eastAsia="Calibri" w:hAnsiTheme="majorHAnsi" w:cstheme="majorHAnsi"/>
          <w:sz w:val="8"/>
        </w:rPr>
        <w:t>here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highlight w:val="cyan"/>
        </w:rPr>
        <w:t>it</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is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good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thing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for</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people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to</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exist</w:t>
      </w:r>
      <w:r w:rsidRPr="00307AB6">
        <w:rPr>
          <w:rFonts w:asciiTheme="majorHAnsi" w:hAnsiTheme="majorHAnsi" w:cstheme="majorHAnsi"/>
          <w:sz w:val="8"/>
          <w:highlight w:val="cyan"/>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enjoy</w:t>
      </w:r>
      <w:r w:rsidRPr="00307AB6">
        <w:rPr>
          <w:rFonts w:asciiTheme="majorHAnsi" w:hAnsiTheme="majorHAnsi" w:cstheme="majorHAnsi"/>
          <w:sz w:val="8"/>
        </w:rPr>
        <w:t xml:space="preserve"> </w:t>
      </w:r>
      <w:r w:rsidRPr="00307AB6">
        <w:rPr>
          <w:rFonts w:asciiTheme="majorHAnsi" w:eastAsia="Calibri" w:hAnsiTheme="majorHAnsi" w:cstheme="majorHAnsi"/>
          <w:sz w:val="8"/>
        </w:rPr>
        <w:t>happy</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highlight w:val="cyan"/>
        </w:rPr>
        <w:t>and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extinction</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would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deprive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more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people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of</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enjoying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this</w:t>
      </w:r>
      <w:r w:rsidRPr="00307AB6">
        <w:rPr>
          <w:rFonts w:asciiTheme="majorHAnsi" w:hAnsiTheme="majorHAnsi" w:cstheme="majorHAnsi"/>
          <w:sz w:val="8"/>
          <w:highlight w:val="cyan"/>
        </w:rPr>
        <w:t xml:space="preserve"> </w:t>
      </w:r>
      <w:r w:rsidRPr="00307AB6">
        <w:rPr>
          <w:rFonts w:asciiTheme="majorHAnsi" w:eastAsia="Calibri" w:hAnsiTheme="majorHAnsi" w:cstheme="majorHAnsi"/>
          <w:sz w:val="8"/>
        </w:rPr>
        <w:t>good</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good</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case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could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understood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two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ways</w:t>
      </w:r>
      <w:r w:rsidRPr="00307AB6">
        <w:rPr>
          <w:rStyle w:val="StyleUnderline"/>
          <w:rFonts w:asciiTheme="majorHAnsi" w:hAnsiTheme="majorHAnsi" w:cstheme="majorHAnsi"/>
        </w:rPr>
        <w:t>.</w:t>
      </w:r>
      <w:r w:rsidRPr="00307AB6">
        <w:rPr>
          <w:rFonts w:asciiTheme="majorHAnsi" w:hAnsiTheme="majorHAnsi" w:cstheme="majorHAnsi"/>
          <w:sz w:val="8"/>
        </w:rPr>
        <w:t xml:space="preserve"> </w:t>
      </w:r>
      <w:r w:rsidRPr="00307AB6">
        <w:rPr>
          <w:rFonts w:asciiTheme="majorHAnsi" w:eastAsia="Calibri" w:hAnsiTheme="majorHAnsi" w:cstheme="majorHAnsi"/>
          <w:sz w:val="8"/>
        </w:rPr>
        <w:t>According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first</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believe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you</w:t>
      </w:r>
      <w:r w:rsidRPr="00307AB6">
        <w:rPr>
          <w:rFonts w:asciiTheme="majorHAnsi" w:hAnsiTheme="majorHAnsi" w:cstheme="majorHAnsi"/>
          <w:sz w:val="8"/>
        </w:rPr>
        <w:t xml:space="preserve"> </w:t>
      </w:r>
      <w:r w:rsidRPr="00307AB6">
        <w:rPr>
          <w:rFonts w:asciiTheme="majorHAnsi" w:eastAsia="Calibri" w:hAnsiTheme="majorHAnsi" w:cstheme="majorHAnsi"/>
          <w:sz w:val="8"/>
        </w:rPr>
        <w:t>benefit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bringing</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it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good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person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come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view</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hold</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if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were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extinct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utility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foregone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billions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more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people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who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lived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will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now</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never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get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opportunity</w:t>
      </w:r>
      <w:r w:rsidRPr="00307AB6">
        <w:rPr>
          <w:rFonts w:asciiTheme="majorHAnsi" w:hAnsiTheme="majorHAnsi" w:cstheme="majorHAnsi"/>
          <w:sz w:val="8"/>
        </w:rPr>
        <w:t xml:space="preserve">, </w:t>
      </w:r>
      <w:r w:rsidRPr="00307AB6">
        <w:rPr>
          <w:rFonts w:asciiTheme="majorHAnsi" w:eastAsia="Calibri" w:hAnsiTheme="majorHAnsi" w:cstheme="majorHAnsi"/>
          <w:sz w:val="8"/>
        </w:rPr>
        <w:t>renders</w:t>
      </w:r>
      <w:r w:rsidRPr="00307AB6">
        <w:rPr>
          <w:rFonts w:asciiTheme="majorHAnsi" w:hAnsiTheme="majorHAnsi" w:cstheme="majorHAnsi"/>
          <w:sz w:val="8"/>
        </w:rPr>
        <w:t xml:space="preserve"> </w:t>
      </w:r>
      <w:r w:rsidRPr="00307AB6">
        <w:rPr>
          <w:rFonts w:asciiTheme="majorHAnsi" w:eastAsia="Calibri" w:hAnsiTheme="majorHAnsi" w:cstheme="majorHAnsi"/>
          <w:sz w:val="8"/>
        </w:rPr>
        <w:t>allowing</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take</w:t>
      </w:r>
      <w:r w:rsidRPr="00307AB6">
        <w:rPr>
          <w:rFonts w:asciiTheme="majorHAnsi" w:hAnsiTheme="majorHAnsi" w:cstheme="majorHAnsi"/>
          <w:sz w:val="8"/>
        </w:rPr>
        <w:t xml:space="preserve"> </w:t>
      </w:r>
      <w:r w:rsidRPr="00307AB6">
        <w:rPr>
          <w:rFonts w:asciiTheme="majorHAnsi" w:eastAsia="Calibri" w:hAnsiTheme="majorHAnsi" w:cstheme="majorHAnsi"/>
          <w:sz w:val="8"/>
        </w:rPr>
        <w:t>place</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incidence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wrongdoing</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view</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found</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two</w:t>
      </w:r>
      <w:r w:rsidRPr="00307AB6">
        <w:rPr>
          <w:rFonts w:asciiTheme="majorHAnsi" w:hAnsiTheme="majorHAnsi" w:cstheme="majorHAnsi"/>
          <w:sz w:val="8"/>
        </w:rPr>
        <w:t xml:space="preserve"> </w:t>
      </w:r>
      <w:r w:rsidRPr="00307AB6">
        <w:rPr>
          <w:rFonts w:asciiTheme="majorHAnsi" w:eastAsia="Calibri" w:hAnsiTheme="majorHAnsi" w:cstheme="majorHAnsi"/>
          <w:sz w:val="8"/>
        </w:rPr>
        <w:t>quotes</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Effective</w:t>
      </w:r>
      <w:r w:rsidRPr="00307AB6">
        <w:rPr>
          <w:rFonts w:asciiTheme="majorHAnsi" w:hAnsiTheme="majorHAnsi" w:cstheme="majorHAnsi"/>
          <w:sz w:val="8"/>
        </w:rPr>
        <w:t xml:space="preserve"> </w:t>
      </w:r>
      <w:r w:rsidRPr="00307AB6">
        <w:rPr>
          <w:rFonts w:asciiTheme="majorHAnsi" w:eastAsia="Calibri" w:hAnsiTheme="majorHAnsi" w:cstheme="majorHAnsi"/>
          <w:sz w:val="8"/>
        </w:rPr>
        <w:t>Altruism</w:t>
      </w:r>
      <w:r w:rsidRPr="00307AB6">
        <w:rPr>
          <w:rFonts w:asciiTheme="majorHAnsi" w:hAnsiTheme="majorHAnsi" w:cstheme="majorHAnsi"/>
          <w:sz w:val="8"/>
        </w:rPr>
        <w:t xml:space="preserve"> </w:t>
      </w:r>
      <w:r w:rsidRPr="00307AB6">
        <w:rPr>
          <w:rFonts w:asciiTheme="majorHAnsi" w:eastAsia="Calibri" w:hAnsiTheme="majorHAnsi" w:cstheme="majorHAnsi"/>
          <w:sz w:val="8"/>
        </w:rPr>
        <w:t>blog</w:t>
      </w:r>
      <w:r w:rsidRPr="00307AB6">
        <w:rPr>
          <w:rFonts w:asciiTheme="majorHAnsi" w:hAnsiTheme="majorHAnsi" w:cstheme="majorHAnsi"/>
          <w:sz w:val="8"/>
        </w:rPr>
        <w:t xml:space="preserve"> </w:t>
      </w:r>
      <w:r w:rsidRPr="00307AB6">
        <w:rPr>
          <w:rFonts w:asciiTheme="majorHAnsi" w:eastAsia="Calibri" w:hAnsiTheme="majorHAnsi" w:cstheme="majorHAnsi"/>
          <w:sz w:val="8"/>
        </w:rPr>
        <w:t>post</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Peter</w:t>
      </w:r>
      <w:r w:rsidRPr="00307AB6">
        <w:rPr>
          <w:rFonts w:asciiTheme="majorHAnsi" w:hAnsiTheme="majorHAnsi" w:cstheme="majorHAnsi"/>
          <w:sz w:val="8"/>
        </w:rPr>
        <w:t xml:space="preserve"> </w:t>
      </w:r>
      <w:r w:rsidRPr="00307AB6">
        <w:rPr>
          <w:rFonts w:asciiTheme="majorHAnsi" w:eastAsia="Calibri" w:hAnsiTheme="majorHAnsi" w:cstheme="majorHAnsi"/>
          <w:sz w:val="8"/>
        </w:rPr>
        <w:t>Singer</w:t>
      </w:r>
      <w:r w:rsidRPr="00307AB6">
        <w:rPr>
          <w:rFonts w:asciiTheme="majorHAnsi" w:hAnsiTheme="majorHAnsi" w:cstheme="majorHAnsi"/>
          <w:sz w:val="8"/>
        </w:rPr>
        <w:t xml:space="preserve">, </w:t>
      </w:r>
      <w:r w:rsidRPr="00307AB6">
        <w:rPr>
          <w:rFonts w:asciiTheme="majorHAnsi" w:eastAsia="Calibri" w:hAnsiTheme="majorHAnsi" w:cstheme="majorHAnsi"/>
          <w:sz w:val="8"/>
        </w:rPr>
        <w:t>Nick</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Beckstead</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Matt</w:t>
      </w:r>
      <w:r w:rsidRPr="00307AB6">
        <w:rPr>
          <w:rFonts w:asciiTheme="majorHAnsi" w:hAnsiTheme="majorHAnsi" w:cstheme="majorHAnsi"/>
          <w:sz w:val="8"/>
        </w:rPr>
        <w:t xml:space="preserve"> </w:t>
      </w:r>
      <w:r w:rsidRPr="00307AB6">
        <w:rPr>
          <w:rFonts w:asciiTheme="majorHAnsi" w:eastAsia="Calibri" w:hAnsiTheme="majorHAnsi" w:cstheme="majorHAnsi"/>
          <w:sz w:val="8"/>
        </w:rPr>
        <w:t>Wage</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very</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Emphasis"/>
          <w:rFonts w:asciiTheme="majorHAnsi" w:eastAsia="Calibri" w:hAnsiTheme="majorHAnsi" w:cstheme="majorHAnsi"/>
          <w:highlight w:val="cyan"/>
        </w:rPr>
        <w:t>billions</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of</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people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would</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rPr>
        <w:t>likely</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highlight w:val="cyan"/>
        </w:rPr>
        <w:t>die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painful</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deaths</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our</w:t>
      </w:r>
      <w:r w:rsidRPr="00307AB6">
        <w:rPr>
          <w:rFonts w:asciiTheme="majorHAnsi" w:hAnsiTheme="majorHAnsi" w:cstheme="majorHAnsi"/>
          <w:sz w:val="8"/>
        </w:rPr>
        <w:t xml:space="preserve"> </w:t>
      </w:r>
      <w:r w:rsidRPr="00307AB6">
        <w:rPr>
          <w:rFonts w:asciiTheme="majorHAnsi" w:eastAsia="Calibri" w:hAnsiTheme="majorHAnsi" w:cstheme="majorHAnsi"/>
          <w:sz w:val="8"/>
        </w:rPr>
        <w:t>view</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far</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worst</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worst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about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extinction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there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would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be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no</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future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generations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generations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our</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Style w:val="Emphasis"/>
          <w:rFonts w:asciiTheme="majorHAnsi" w:eastAsia="Calibri" w:hAnsiTheme="majorHAnsi" w:cstheme="majorHAnsi"/>
          <w:highlight w:val="cyan"/>
        </w:rPr>
        <w:t>the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value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of</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all</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those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generations</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together</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greatly</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exceeds</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the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value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of</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the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current</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generation</w:t>
      </w:r>
      <w:r w:rsidRPr="00307AB6">
        <w:rPr>
          <w:rFonts w:asciiTheme="majorHAnsi" w:hAnsiTheme="majorHAnsi" w:cstheme="majorHAnsi"/>
          <w:sz w:val="8"/>
        </w:rPr>
        <w:t>. (</w:t>
      </w:r>
      <w:proofErr w:type="spellStart"/>
      <w:r w:rsidRPr="00307AB6">
        <w:rPr>
          <w:rFonts w:asciiTheme="majorHAnsi" w:eastAsia="Calibri" w:hAnsiTheme="majorHAnsi" w:cstheme="majorHAnsi"/>
          <w:sz w:val="8"/>
        </w:rPr>
        <w:t>Beckstead</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Singer</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Wage</w:t>
      </w:r>
      <w:r w:rsidRPr="00307AB6">
        <w:rPr>
          <w:rFonts w:asciiTheme="majorHAnsi" w:hAnsiTheme="majorHAnsi" w:cstheme="majorHAnsi"/>
          <w:sz w:val="8"/>
        </w:rPr>
        <w:t xml:space="preserve"> 2013)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authors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making</w:t>
      </w:r>
      <w:r w:rsidRPr="00307AB6">
        <w:rPr>
          <w:rFonts w:asciiTheme="majorHAnsi" w:hAnsiTheme="majorHAnsi" w:cstheme="majorHAnsi"/>
          <w:sz w:val="8"/>
        </w:rPr>
        <w:t xml:space="preserve"> </w:t>
      </w:r>
      <w:r w:rsidRPr="00307AB6">
        <w:rPr>
          <w:rFonts w:asciiTheme="majorHAnsi" w:eastAsia="Calibri" w:hAnsiTheme="majorHAnsi" w:cstheme="majorHAnsi"/>
          <w:sz w:val="8"/>
        </w:rPr>
        <w:t>two</w:t>
      </w:r>
      <w:r w:rsidRPr="00307AB6">
        <w:rPr>
          <w:rFonts w:asciiTheme="majorHAnsi" w:hAnsiTheme="majorHAnsi" w:cstheme="majorHAnsi"/>
          <w:sz w:val="8"/>
        </w:rPr>
        <w:t xml:space="preserve"> </w:t>
      </w:r>
      <w:r w:rsidRPr="00307AB6">
        <w:rPr>
          <w:rFonts w:asciiTheme="majorHAnsi" w:eastAsia="Calibri" w:hAnsiTheme="majorHAnsi" w:cstheme="majorHAnsi"/>
          <w:sz w:val="8"/>
        </w:rPr>
        <w:t>claims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first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value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life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something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valuable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about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creating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future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gives</w:t>
      </w:r>
      <w:r w:rsidRPr="00307AB6">
        <w:rPr>
          <w:rFonts w:asciiTheme="majorHAnsi" w:hAnsiTheme="majorHAnsi" w:cstheme="majorHAnsi"/>
          <w:sz w:val="8"/>
        </w:rPr>
        <w:t xml:space="preserve"> </w:t>
      </w:r>
      <w:r w:rsidRPr="00307AB6">
        <w:rPr>
          <w:rFonts w:asciiTheme="majorHAnsi" w:eastAsia="Calibri" w:hAnsiTheme="majorHAnsi" w:cstheme="majorHAnsi"/>
          <w:sz w:val="8"/>
        </w:rPr>
        <w:t>us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do</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furthermore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very</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did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do</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actually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worst</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happy</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number</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ever</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far</w:t>
      </w:r>
      <w:r w:rsidRPr="00307AB6">
        <w:rPr>
          <w:rFonts w:asciiTheme="majorHAnsi" w:hAnsiTheme="majorHAnsi" w:cstheme="majorHAnsi"/>
          <w:sz w:val="8"/>
        </w:rPr>
        <w:t xml:space="preserve"> </w:t>
      </w:r>
      <w:r w:rsidRPr="00307AB6">
        <w:rPr>
          <w:rFonts w:asciiTheme="majorHAnsi" w:eastAsia="Calibri" w:hAnsiTheme="majorHAnsi" w:cstheme="majorHAnsi"/>
          <w:sz w:val="8"/>
        </w:rPr>
        <w:t>greater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number</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were</w:t>
      </w:r>
      <w:r w:rsidRPr="00307AB6">
        <w:rPr>
          <w:rFonts w:asciiTheme="majorHAnsi" w:hAnsiTheme="majorHAnsi" w:cstheme="majorHAnsi"/>
          <w:sz w:val="8"/>
        </w:rPr>
        <w:t xml:space="preserve"> </w:t>
      </w:r>
      <w:r w:rsidRPr="00307AB6">
        <w:rPr>
          <w:rFonts w:asciiTheme="majorHAnsi" w:eastAsia="Calibri" w:hAnsiTheme="majorHAnsi" w:cstheme="majorHAnsi"/>
          <w:sz w:val="8"/>
        </w:rPr>
        <w:t>brought</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painful</w:t>
      </w:r>
      <w:r w:rsidRPr="00307AB6">
        <w:rPr>
          <w:rFonts w:asciiTheme="majorHAnsi" w:hAnsiTheme="majorHAnsi" w:cstheme="majorHAnsi"/>
          <w:sz w:val="8"/>
        </w:rPr>
        <w:t xml:space="preserve"> </w:t>
      </w:r>
      <w:r w:rsidRPr="00307AB6">
        <w:rPr>
          <w:rFonts w:asciiTheme="majorHAnsi" w:eastAsia="Calibri" w:hAnsiTheme="majorHAnsi" w:cstheme="majorHAnsi"/>
          <w:sz w:val="8"/>
        </w:rPr>
        <w:t>deaths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currently</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former</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greater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latter</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Both</w:t>
      </w:r>
      <w:r w:rsidRPr="00307AB6">
        <w:rPr>
          <w:rFonts w:asciiTheme="majorHAnsi" w:hAnsiTheme="majorHAnsi" w:cstheme="majorHAnsi"/>
          <w:sz w:val="8"/>
        </w:rPr>
        <w:t xml:space="preserve"> </w:t>
      </w:r>
      <w:r w:rsidRPr="00307AB6">
        <w:rPr>
          <w:rFonts w:asciiTheme="majorHAnsi" w:eastAsia="Calibri" w:hAnsiTheme="majorHAnsi" w:cstheme="majorHAnsi"/>
          <w:sz w:val="8"/>
        </w:rPr>
        <w:t>claims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assuming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intrinsic</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claim</w:t>
      </w:r>
      <w:r w:rsidRPr="00307AB6">
        <w:rPr>
          <w:rFonts w:asciiTheme="majorHAnsi" w:hAnsiTheme="majorHAnsi" w:cstheme="majorHAnsi"/>
          <w:sz w:val="8"/>
        </w:rPr>
        <w:t xml:space="preserve"> </w:t>
      </w:r>
      <w:r w:rsidRPr="00307AB6">
        <w:rPr>
          <w:rFonts w:asciiTheme="majorHAnsi" w:eastAsia="Calibri" w:hAnsiTheme="majorHAnsi" w:cstheme="majorHAnsi"/>
          <w:sz w:val="8"/>
        </w:rPr>
        <w:t>makes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further</w:t>
      </w:r>
      <w:r w:rsidRPr="00307AB6">
        <w:rPr>
          <w:rFonts w:asciiTheme="majorHAnsi" w:hAnsiTheme="majorHAnsi" w:cstheme="majorHAnsi"/>
          <w:sz w:val="8"/>
        </w:rPr>
        <w:t xml:space="preserve"> </w:t>
      </w:r>
      <w:r w:rsidRPr="00307AB6">
        <w:rPr>
          <w:rFonts w:asciiTheme="majorHAnsi" w:eastAsia="Calibri" w:hAnsiTheme="majorHAnsi" w:cstheme="majorHAnsi"/>
          <w:sz w:val="8"/>
        </w:rPr>
        <w:t>assumption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forgone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lived</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greater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disvalue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accrued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suffering</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painful</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best</w:t>
      </w:r>
      <w:r w:rsidRPr="00307AB6">
        <w:rPr>
          <w:rFonts w:asciiTheme="majorHAnsi" w:hAnsiTheme="majorHAnsi" w:cstheme="majorHAnsi"/>
          <w:sz w:val="8"/>
        </w:rPr>
        <w:t>-</w:t>
      </w:r>
      <w:r w:rsidRPr="00307AB6">
        <w:rPr>
          <w:rFonts w:asciiTheme="majorHAnsi" w:eastAsia="Calibri" w:hAnsiTheme="majorHAnsi" w:cstheme="majorHAnsi"/>
          <w:sz w:val="8"/>
        </w:rPr>
        <w:t>known</w:t>
      </w:r>
      <w:r w:rsidRPr="00307AB6">
        <w:rPr>
          <w:rFonts w:asciiTheme="majorHAnsi" w:hAnsiTheme="majorHAnsi" w:cstheme="majorHAnsi"/>
          <w:sz w:val="8"/>
        </w:rPr>
        <w:t xml:space="preserve"> </w:t>
      </w:r>
      <w:r w:rsidRPr="00307AB6">
        <w:rPr>
          <w:rFonts w:asciiTheme="majorHAnsi" w:eastAsia="Calibri" w:hAnsiTheme="majorHAnsi" w:cstheme="majorHAnsi"/>
          <w:sz w:val="8"/>
        </w:rPr>
        <w:t>author</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post</w:t>
      </w:r>
      <w:r w:rsidRPr="00307AB6">
        <w:rPr>
          <w:rFonts w:asciiTheme="majorHAnsi" w:hAnsiTheme="majorHAnsi" w:cstheme="majorHAnsi"/>
          <w:sz w:val="8"/>
        </w:rPr>
        <w:t xml:space="preserve">, </w:t>
      </w:r>
      <w:r w:rsidRPr="00307AB6">
        <w:rPr>
          <w:rFonts w:asciiTheme="majorHAnsi" w:eastAsia="Calibri" w:hAnsiTheme="majorHAnsi" w:cstheme="majorHAnsi"/>
          <w:sz w:val="8"/>
        </w:rPr>
        <w:t>Peter</w:t>
      </w:r>
      <w:r w:rsidRPr="00307AB6">
        <w:rPr>
          <w:rFonts w:asciiTheme="majorHAnsi" w:hAnsiTheme="majorHAnsi" w:cstheme="majorHAnsi"/>
          <w:sz w:val="8"/>
        </w:rPr>
        <w:t xml:space="preserve"> </w:t>
      </w:r>
      <w:r w:rsidRPr="00307AB6">
        <w:rPr>
          <w:rFonts w:asciiTheme="majorHAnsi" w:eastAsia="Calibri" w:hAnsiTheme="majorHAnsi" w:cstheme="majorHAnsi"/>
          <w:sz w:val="8"/>
        </w:rPr>
        <w:t>Singer</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prominent</w:t>
      </w:r>
      <w:r w:rsidRPr="00307AB6">
        <w:rPr>
          <w:rFonts w:asciiTheme="majorHAnsi" w:hAnsiTheme="majorHAnsi" w:cstheme="majorHAnsi"/>
          <w:sz w:val="8"/>
        </w:rPr>
        <w:t xml:space="preserve"> </w:t>
      </w:r>
      <w:r w:rsidRPr="00307AB6">
        <w:rPr>
          <w:rFonts w:asciiTheme="majorHAnsi" w:eastAsia="Calibri" w:hAnsiTheme="majorHAnsi" w:cstheme="majorHAnsi"/>
          <w:sz w:val="8"/>
        </w:rPr>
        <w:t>utilitarian</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surprising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lament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w:t>
      </w:r>
      <w:r w:rsidRPr="00307AB6">
        <w:rPr>
          <w:rFonts w:asciiTheme="majorHAnsi" w:hAnsiTheme="majorHAnsi" w:cstheme="majorHAnsi"/>
          <w:sz w:val="8"/>
        </w:rPr>
        <w:t xml:space="preserve"> </w:t>
      </w:r>
      <w:r w:rsidRPr="00307AB6">
        <w:rPr>
          <w:rFonts w:asciiTheme="majorHAnsi" w:eastAsia="Calibri" w:hAnsiTheme="majorHAnsi" w:cstheme="majorHAnsi"/>
          <w:sz w:val="8"/>
        </w:rPr>
        <w:t>lack</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per</w:t>
      </w:r>
      <w:r w:rsidRPr="00307AB6">
        <w:rPr>
          <w:rFonts w:asciiTheme="majorHAnsi" w:hAnsiTheme="majorHAnsi" w:cstheme="majorHAnsi"/>
          <w:sz w:val="8"/>
        </w:rPr>
        <w:t xml:space="preserve"> </w:t>
      </w:r>
      <w:r w:rsidRPr="00307AB6">
        <w:rPr>
          <w:rFonts w:asciiTheme="majorHAnsi" w:eastAsia="Calibri" w:hAnsiTheme="majorHAnsi" w:cstheme="majorHAnsi"/>
          <w:sz w:val="8"/>
        </w:rPr>
        <w:t>se</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utilitarians</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share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view</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implicitly</w:t>
      </w:r>
      <w:r w:rsidRPr="00307AB6">
        <w:rPr>
          <w:rFonts w:asciiTheme="majorHAnsi" w:hAnsiTheme="majorHAnsi" w:cstheme="majorHAnsi"/>
          <w:sz w:val="8"/>
        </w:rPr>
        <w:t xml:space="preserve">. </w:t>
      </w:r>
      <w:r w:rsidRPr="00307AB6">
        <w:rPr>
          <w:rFonts w:asciiTheme="majorHAnsi" w:eastAsia="Calibri" w:hAnsiTheme="majorHAnsi" w:cstheme="majorHAnsi"/>
          <w:sz w:val="8"/>
        </w:rPr>
        <w:t>Indeed</w:t>
      </w:r>
      <w:r w:rsidRPr="00307AB6">
        <w:rPr>
          <w:rFonts w:asciiTheme="majorHAnsi" w:hAnsiTheme="majorHAnsi" w:cstheme="majorHAnsi"/>
          <w:sz w:val="8"/>
        </w:rPr>
        <w:t xml:space="preserve">, </w:t>
      </w:r>
      <w:r w:rsidRPr="00307AB6">
        <w:rPr>
          <w:rFonts w:asciiTheme="majorHAnsi" w:eastAsia="Calibri" w:hAnsiTheme="majorHAnsi" w:cstheme="majorHAnsi"/>
          <w:sz w:val="8"/>
        </w:rPr>
        <w:t>other</w:t>
      </w:r>
      <w:r w:rsidRPr="00307AB6">
        <w:rPr>
          <w:rFonts w:asciiTheme="majorHAnsi" w:hAnsiTheme="majorHAnsi" w:cstheme="majorHAnsi"/>
          <w:sz w:val="8"/>
        </w:rPr>
        <w:t xml:space="preserve"> </w:t>
      </w:r>
      <w:r w:rsidRPr="00307AB6">
        <w:rPr>
          <w:rFonts w:asciiTheme="majorHAnsi" w:eastAsia="Calibri" w:hAnsiTheme="majorHAnsi" w:cstheme="majorHAnsi"/>
          <w:sz w:val="8"/>
        </w:rPr>
        <w:t>philosophers</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seem</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imply</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share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intuition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r w:rsidRPr="00307AB6">
        <w:rPr>
          <w:rFonts w:asciiTheme="majorHAnsi" w:eastAsia="Calibri" w:hAnsiTheme="majorHAnsi" w:cstheme="majorHAnsi"/>
          <w:sz w:val="8"/>
        </w:rPr>
        <w:t>something</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causing</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failing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species</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having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opportunity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Stephen</w:t>
      </w:r>
      <w:r w:rsidRPr="00307AB6">
        <w:rPr>
          <w:rFonts w:asciiTheme="majorHAnsi" w:hAnsiTheme="majorHAnsi" w:cstheme="majorHAnsi"/>
          <w:sz w:val="8"/>
        </w:rPr>
        <w:t xml:space="preserve"> </w:t>
      </w:r>
      <w:r w:rsidRPr="00307AB6">
        <w:rPr>
          <w:rFonts w:asciiTheme="majorHAnsi" w:eastAsia="Calibri" w:hAnsiTheme="majorHAnsi" w:cstheme="majorHAnsi"/>
          <w:sz w:val="8"/>
        </w:rPr>
        <w:t>Gardiner</w:t>
      </w:r>
      <w:r w:rsidRPr="00307AB6">
        <w:rPr>
          <w:rFonts w:asciiTheme="majorHAnsi" w:hAnsiTheme="majorHAnsi" w:cstheme="majorHAnsi"/>
          <w:sz w:val="8"/>
        </w:rPr>
        <w:t xml:space="preserve"> (2009)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Martin</w:t>
      </w:r>
      <w:r w:rsidRPr="00307AB6">
        <w:rPr>
          <w:rFonts w:asciiTheme="majorHAnsi" w:hAnsiTheme="majorHAnsi" w:cstheme="majorHAnsi"/>
          <w:sz w:val="8"/>
        </w:rPr>
        <w:t xml:space="preserve"> </w:t>
      </w:r>
      <w:r w:rsidRPr="00307AB6">
        <w:rPr>
          <w:rFonts w:asciiTheme="majorHAnsi" w:eastAsia="Calibri" w:hAnsiTheme="majorHAnsi" w:cstheme="majorHAnsi"/>
          <w:sz w:val="8"/>
        </w:rPr>
        <w:t>O</w:t>
      </w:r>
      <w:r w:rsidRPr="00307AB6">
        <w:rPr>
          <w:rFonts w:asciiTheme="majorHAnsi" w:hAnsiTheme="majorHAnsi" w:cstheme="majorHAnsi"/>
          <w:sz w:val="8"/>
        </w:rPr>
        <w:t>’</w:t>
      </w:r>
      <w:r w:rsidRPr="00307AB6">
        <w:rPr>
          <w:rFonts w:asciiTheme="majorHAnsi" w:eastAsia="Calibri" w:hAnsiTheme="majorHAnsi" w:cstheme="majorHAnsi"/>
          <w:sz w:val="8"/>
        </w:rPr>
        <w:t>Neill</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correspondence</w:t>
      </w:r>
      <w:r w:rsidRPr="00307AB6">
        <w:rPr>
          <w:rFonts w:asciiTheme="majorHAnsi" w:hAnsiTheme="majorHAnsi" w:cstheme="majorHAnsi"/>
          <w:sz w:val="8"/>
        </w:rPr>
        <w:t xml:space="preserve">), </w:t>
      </w:r>
      <w:r w:rsidRPr="00307AB6">
        <w:rPr>
          <w:rFonts w:asciiTheme="majorHAnsi" w:eastAsia="Calibri" w:hAnsiTheme="majorHAnsi" w:cstheme="majorHAnsi"/>
          <w:sz w:val="8"/>
        </w:rPr>
        <w:t>both</w:t>
      </w:r>
      <w:r w:rsidRPr="00307AB6">
        <w:rPr>
          <w:rFonts w:asciiTheme="majorHAnsi" w:hAnsiTheme="majorHAnsi" w:cstheme="majorHAnsi"/>
          <w:sz w:val="8"/>
        </w:rPr>
        <w:t xml:space="preserve"> </w:t>
      </w:r>
      <w:r w:rsidRPr="00307AB6">
        <w:rPr>
          <w:rFonts w:asciiTheme="majorHAnsi" w:eastAsia="Calibri" w:hAnsiTheme="majorHAnsi" w:cstheme="majorHAnsi"/>
          <w:sz w:val="8"/>
        </w:rPr>
        <w:t>sympathetic</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contract</w:t>
      </w:r>
      <w:r w:rsidRPr="00307AB6">
        <w:rPr>
          <w:rFonts w:asciiTheme="majorHAnsi" w:hAnsiTheme="majorHAnsi" w:cstheme="majorHAnsi"/>
          <w:sz w:val="8"/>
        </w:rPr>
        <w:t xml:space="preserve"> </w:t>
      </w:r>
      <w:r w:rsidRPr="00307AB6">
        <w:rPr>
          <w:rFonts w:asciiTheme="majorHAnsi" w:eastAsia="Calibri" w:hAnsiTheme="majorHAnsi" w:cstheme="majorHAnsi"/>
          <w:sz w:val="8"/>
        </w:rPr>
        <w:t>theory</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find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intuitive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should</w:t>
      </w:r>
      <w:r w:rsidRPr="00307AB6">
        <w:rPr>
          <w:rFonts w:asciiTheme="majorHAnsi" w:hAnsiTheme="majorHAnsi" w:cstheme="majorHAnsi"/>
          <w:sz w:val="8"/>
        </w:rPr>
        <w:t xml:space="preserve"> </w:t>
      </w:r>
      <w:r w:rsidRPr="00307AB6">
        <w:rPr>
          <w:rFonts w:asciiTheme="majorHAnsi" w:eastAsia="Calibri" w:hAnsiTheme="majorHAnsi" w:cstheme="majorHAnsi"/>
          <w:sz w:val="8"/>
        </w:rPr>
        <w:t>want</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generations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opportunity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assuming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worth</w:t>
      </w:r>
      <w:r w:rsidRPr="00307AB6">
        <w:rPr>
          <w:rFonts w:asciiTheme="majorHAnsi" w:hAnsiTheme="majorHAnsi" w:cstheme="majorHAnsi"/>
          <w:sz w:val="8"/>
        </w:rPr>
        <w:t>-</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find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plausible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other</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philosophers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non</w:t>
      </w:r>
      <w:r w:rsidRPr="00307AB6">
        <w:rPr>
          <w:rFonts w:asciiTheme="majorHAnsi" w:hAnsiTheme="majorHAnsi" w:cstheme="majorHAnsi"/>
          <w:sz w:val="8"/>
        </w:rPr>
        <w:t>-</w:t>
      </w:r>
      <w:r w:rsidRPr="00307AB6">
        <w:rPr>
          <w:rFonts w:asciiTheme="majorHAnsi" w:eastAsia="Calibri" w:hAnsiTheme="majorHAnsi" w:cstheme="majorHAnsi"/>
          <w:sz w:val="8"/>
        </w:rPr>
        <w:t>philosophers</w:t>
      </w:r>
      <w:r w:rsidRPr="00307AB6">
        <w:rPr>
          <w:rFonts w:asciiTheme="majorHAnsi" w:hAnsiTheme="majorHAnsi" w:cstheme="majorHAnsi"/>
          <w:sz w:val="8"/>
        </w:rPr>
        <w:t xml:space="preserve"> </w:t>
      </w:r>
      <w:r w:rsidRPr="00307AB6">
        <w:rPr>
          <w:rFonts w:asciiTheme="majorHAnsi" w:eastAsia="Calibri" w:hAnsiTheme="majorHAnsi" w:cstheme="majorHAnsi"/>
          <w:sz w:val="8"/>
        </w:rPr>
        <w:t>alike</w:t>
      </w:r>
      <w:r w:rsidRPr="00307AB6">
        <w:rPr>
          <w:rFonts w:asciiTheme="majorHAnsi" w:hAnsiTheme="majorHAnsi" w:cstheme="majorHAnsi"/>
          <w:sz w:val="8"/>
        </w:rPr>
        <w:t xml:space="preserve">) </w:t>
      </w:r>
      <w:r w:rsidRPr="00307AB6">
        <w:rPr>
          <w:rFonts w:asciiTheme="majorHAnsi" w:eastAsia="Calibri" w:hAnsiTheme="majorHAnsi" w:cstheme="majorHAnsi"/>
          <w:sz w:val="8"/>
        </w:rPr>
        <w:t>probably</w:t>
      </w:r>
      <w:r w:rsidRPr="00307AB6">
        <w:rPr>
          <w:rFonts w:asciiTheme="majorHAnsi" w:hAnsiTheme="majorHAnsi" w:cstheme="majorHAnsi"/>
          <w:sz w:val="8"/>
        </w:rPr>
        <w:t xml:space="preserve"> </w:t>
      </w:r>
      <w:r w:rsidRPr="00307AB6">
        <w:rPr>
          <w:rFonts w:asciiTheme="majorHAnsi" w:eastAsia="Calibri" w:hAnsiTheme="majorHAnsi" w:cstheme="majorHAnsi"/>
          <w:sz w:val="8"/>
        </w:rPr>
        <w:t>share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intuition</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When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talk</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about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future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lives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prevented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saying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set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people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who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potentially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existed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will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now</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never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actually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come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say</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mean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permitted</w:t>
      </w:r>
      <w:r w:rsidRPr="00307AB6">
        <w:rPr>
          <w:rFonts w:asciiTheme="majorHAnsi" w:hAnsiTheme="majorHAnsi" w:cstheme="majorHAnsi"/>
          <w:sz w:val="8"/>
        </w:rPr>
        <w:t xml:space="preserve"> </w:t>
      </w:r>
      <w:r w:rsidRPr="00307AB6">
        <w:rPr>
          <w:rFonts w:asciiTheme="majorHAnsi" w:eastAsia="Calibri" w:hAnsiTheme="majorHAnsi" w:cstheme="majorHAnsi"/>
          <w:sz w:val="8"/>
        </w:rPr>
        <w:t>us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foregone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provides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rejecting</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permits</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make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first</w:t>
      </w:r>
      <w:r w:rsidRPr="00307AB6">
        <w:rPr>
          <w:rFonts w:asciiTheme="majorHAnsi" w:hAnsiTheme="majorHAnsi" w:cstheme="majorHAnsi"/>
          <w:sz w:val="8"/>
        </w:rPr>
        <w:t xml:space="preserve"> </w:t>
      </w:r>
      <w:r w:rsidRPr="00307AB6">
        <w:rPr>
          <w:rFonts w:asciiTheme="majorHAnsi" w:eastAsia="Calibri" w:hAnsiTheme="majorHAnsi" w:cstheme="majorHAnsi"/>
          <w:sz w:val="8"/>
        </w:rPr>
        <w:t>claim</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argue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prevented</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prevented</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particular</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implausible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two</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First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someone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did</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actually</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wronging</w:t>
      </w:r>
      <w:r w:rsidRPr="00307AB6">
        <w:rPr>
          <w:rFonts w:asciiTheme="majorHAnsi" w:hAnsiTheme="majorHAnsi" w:cstheme="majorHAnsi"/>
          <w:sz w:val="8"/>
        </w:rPr>
        <w:t xml:space="preserve"> </w:t>
      </w:r>
      <w:r w:rsidRPr="00307AB6">
        <w:rPr>
          <w:rFonts w:asciiTheme="majorHAnsi" w:eastAsia="Calibri" w:hAnsiTheme="majorHAnsi" w:cstheme="majorHAnsi"/>
          <w:sz w:val="8"/>
        </w:rPr>
        <w:t>involves</w:t>
      </w:r>
      <w:r w:rsidRPr="00307AB6">
        <w:rPr>
          <w:rFonts w:asciiTheme="majorHAnsi" w:hAnsiTheme="majorHAnsi" w:cstheme="majorHAnsi"/>
          <w:sz w:val="8"/>
        </w:rPr>
        <w:t xml:space="preserve"> </w:t>
      </w:r>
      <w:r w:rsidRPr="00307AB6">
        <w:rPr>
          <w:rFonts w:asciiTheme="majorHAnsi" w:eastAsia="Calibri" w:hAnsiTheme="majorHAnsi" w:cstheme="majorHAnsi"/>
          <w:sz w:val="8"/>
        </w:rPr>
        <w:t>failing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take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account</w:t>
      </w:r>
      <w:r w:rsidRPr="00307AB6">
        <w:rPr>
          <w:rFonts w:asciiTheme="majorHAnsi" w:hAnsiTheme="majorHAnsi" w:cstheme="majorHAnsi"/>
          <w:sz w:val="8"/>
        </w:rPr>
        <w:t xml:space="preserve">. </w:t>
      </w:r>
      <w:r w:rsidRPr="00307AB6">
        <w:rPr>
          <w:rFonts w:asciiTheme="majorHAnsi" w:eastAsia="Calibri" w:hAnsiTheme="majorHAnsi" w:cstheme="majorHAnsi"/>
          <w:sz w:val="8"/>
        </w:rPr>
        <w:t>When</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permissibility</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allowing</w:t>
      </w:r>
      <w:r w:rsidRPr="00307AB6">
        <w:rPr>
          <w:rFonts w:asciiTheme="majorHAnsi" w:hAnsiTheme="majorHAnsi" w:cstheme="majorHAnsi"/>
          <w:sz w:val="8"/>
        </w:rPr>
        <w:t xml:space="preserve"> </w:t>
      </w:r>
      <w:r w:rsidRPr="00307AB6">
        <w:rPr>
          <w:rFonts w:asciiTheme="majorHAnsi" w:eastAsia="Calibri" w:hAnsiTheme="majorHAnsi" w:cstheme="majorHAnsi"/>
          <w:sz w:val="8"/>
        </w:rPr>
        <w:t>us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X</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take</w:t>
      </w:r>
      <w:r w:rsidRPr="00307AB6">
        <w:rPr>
          <w:rFonts w:asciiTheme="majorHAnsi" w:hAnsiTheme="majorHAnsi" w:cstheme="majorHAnsi"/>
          <w:sz w:val="8"/>
        </w:rPr>
        <w:t xml:space="preserve"> </w:t>
      </w:r>
      <w:r w:rsidRPr="00307AB6">
        <w:rPr>
          <w:rFonts w:asciiTheme="majorHAnsi" w:eastAsia="Calibri" w:hAnsiTheme="majorHAnsi" w:cstheme="majorHAnsi"/>
          <w:sz w:val="8"/>
        </w:rPr>
        <w:t>X</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created</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account</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X</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follow</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standpoint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our</w:t>
      </w:r>
      <w:r w:rsidRPr="00307AB6">
        <w:rPr>
          <w:rFonts w:asciiTheme="majorHAnsi" w:hAnsiTheme="majorHAnsi" w:cstheme="majorHAnsi"/>
          <w:sz w:val="8"/>
        </w:rPr>
        <w:t xml:space="preserve"> </w:t>
      </w:r>
      <w:r w:rsidRPr="00307AB6">
        <w:rPr>
          <w:rFonts w:asciiTheme="majorHAnsi" w:eastAsia="Calibri" w:hAnsiTheme="majorHAnsi" w:cstheme="majorHAnsi"/>
          <w:sz w:val="8"/>
        </w:rPr>
        <w:t>deliberations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burdens</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bear</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result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case</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bear</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burdens</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followed</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do</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X</w:t>
      </w:r>
      <w:r w:rsidRPr="00307AB6">
        <w:rPr>
          <w:rFonts w:asciiTheme="majorHAnsi" w:hAnsiTheme="majorHAnsi" w:cstheme="majorHAnsi"/>
          <w:sz w:val="8"/>
        </w:rPr>
        <w:t xml:space="preserve">), </w:t>
      </w:r>
      <w:r w:rsidRPr="00307AB6">
        <w:rPr>
          <w:rFonts w:asciiTheme="majorHAnsi" w:eastAsia="Calibri" w:hAnsiTheme="majorHAnsi" w:cstheme="majorHAnsi"/>
          <w:sz w:val="8"/>
        </w:rPr>
        <w:t>X</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bear</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burdens</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do</w:t>
      </w:r>
      <w:r w:rsidRPr="00307AB6">
        <w:rPr>
          <w:rFonts w:asciiTheme="majorHAnsi" w:hAnsiTheme="majorHAnsi" w:cstheme="majorHAnsi"/>
          <w:sz w:val="8"/>
        </w:rPr>
        <w:t>/</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actually</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bear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brunt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occupy</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standpoint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owed</w:t>
      </w:r>
      <w:r w:rsidRPr="00307AB6">
        <w:rPr>
          <w:rFonts w:asciiTheme="majorHAnsi" w:hAnsiTheme="majorHAnsi" w:cstheme="majorHAnsi"/>
          <w:sz w:val="8"/>
        </w:rPr>
        <w:t xml:space="preserve"> </w:t>
      </w:r>
      <w:r w:rsidRPr="00307AB6">
        <w:rPr>
          <w:rFonts w:asciiTheme="majorHAnsi" w:eastAsia="Calibri" w:hAnsiTheme="majorHAnsi" w:cstheme="majorHAnsi"/>
          <w:sz w:val="8"/>
        </w:rPr>
        <w:t>justification</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disadvantaged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caused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necessary</w:t>
      </w:r>
      <w:r w:rsidRPr="00307AB6">
        <w:rPr>
          <w:rFonts w:asciiTheme="majorHAnsi" w:hAnsiTheme="majorHAnsi" w:cstheme="majorHAnsi"/>
          <w:sz w:val="8"/>
        </w:rPr>
        <w:t xml:space="preserve"> </w:t>
      </w:r>
      <w:r w:rsidRPr="00307AB6">
        <w:rPr>
          <w:rFonts w:asciiTheme="majorHAnsi" w:eastAsia="Calibri" w:hAnsiTheme="majorHAnsi" w:cstheme="majorHAnsi"/>
          <w:sz w:val="8"/>
        </w:rPr>
        <w:t>requirement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order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Rivka</w:t>
      </w:r>
      <w:r w:rsidRPr="00307AB6">
        <w:rPr>
          <w:rFonts w:asciiTheme="majorHAnsi" w:hAnsiTheme="majorHAnsi" w:cstheme="majorHAnsi"/>
          <w:sz w:val="8"/>
        </w:rPr>
        <w:t xml:space="preserve"> </w:t>
      </w:r>
      <w:r w:rsidRPr="00307AB6">
        <w:rPr>
          <w:rFonts w:asciiTheme="majorHAnsi" w:eastAsia="Calibri" w:hAnsiTheme="majorHAnsi" w:cstheme="majorHAnsi"/>
          <w:sz w:val="8"/>
        </w:rPr>
        <w:t>Weinberg</w:t>
      </w:r>
      <w:r w:rsidRPr="00307AB6">
        <w:rPr>
          <w:rFonts w:asciiTheme="majorHAnsi" w:hAnsiTheme="majorHAnsi" w:cstheme="majorHAnsi"/>
          <w:sz w:val="8"/>
        </w:rPr>
        <w:t xml:space="preserve"> </w:t>
      </w:r>
      <w:r w:rsidRPr="00307AB6">
        <w:rPr>
          <w:rFonts w:asciiTheme="majorHAnsi" w:eastAsia="Calibri" w:hAnsiTheme="majorHAnsi" w:cstheme="majorHAnsi"/>
          <w:sz w:val="8"/>
        </w:rPr>
        <w:t>describes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neutral</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causing</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subject</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.3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order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disadvantaged</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must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detrimental</w:t>
      </w:r>
      <w:r w:rsidRPr="00307AB6">
        <w:rPr>
          <w:rFonts w:asciiTheme="majorHAnsi" w:hAnsiTheme="majorHAnsi" w:cstheme="majorHAnsi"/>
          <w:sz w:val="8"/>
        </w:rPr>
        <w:t xml:space="preserve"> </w:t>
      </w:r>
      <w:r w:rsidRPr="00307AB6">
        <w:rPr>
          <w:rFonts w:asciiTheme="majorHAnsi" w:eastAsia="Calibri" w:hAnsiTheme="majorHAnsi" w:cstheme="majorHAnsi"/>
          <w:sz w:val="8"/>
        </w:rPr>
        <w:t>effect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your</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disadvantaged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kept</w:t>
      </w:r>
      <w:r w:rsidRPr="00307AB6">
        <w:rPr>
          <w:rFonts w:asciiTheme="majorHAnsi" w:hAnsiTheme="majorHAnsi" w:cstheme="majorHAnsi"/>
          <w:sz w:val="8"/>
        </w:rPr>
        <w:t xml:space="preserve"> </w:t>
      </w:r>
      <w:r w:rsidRPr="00307AB6">
        <w:rPr>
          <w:rFonts w:asciiTheme="majorHAnsi" w:eastAsia="Calibri" w:hAnsiTheme="majorHAnsi" w:cstheme="majorHAnsi"/>
          <w:sz w:val="8"/>
        </w:rPr>
        <w:t>out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Weinberg</w:t>
      </w:r>
      <w:r w:rsidRPr="00307AB6">
        <w:rPr>
          <w:rFonts w:asciiTheme="majorHAnsi" w:hAnsiTheme="majorHAnsi" w:cstheme="majorHAnsi"/>
          <w:sz w:val="8"/>
        </w:rPr>
        <w:t xml:space="preserve"> </w:t>
      </w:r>
      <w:r w:rsidRPr="00307AB6">
        <w:rPr>
          <w:rFonts w:asciiTheme="majorHAnsi" w:eastAsia="Calibri" w:hAnsiTheme="majorHAnsi" w:cstheme="majorHAnsi"/>
          <w:sz w:val="8"/>
        </w:rPr>
        <w:t>points</w:t>
      </w:r>
      <w:r w:rsidRPr="00307AB6">
        <w:rPr>
          <w:rFonts w:asciiTheme="majorHAnsi" w:hAnsiTheme="majorHAnsi" w:cstheme="majorHAnsi"/>
          <w:sz w:val="8"/>
        </w:rPr>
        <w:t xml:space="preserve"> </w:t>
      </w:r>
      <w:r w:rsidRPr="00307AB6">
        <w:rPr>
          <w:rFonts w:asciiTheme="majorHAnsi" w:eastAsia="Calibri" w:hAnsiTheme="majorHAnsi" w:cstheme="majorHAnsi"/>
          <w:sz w:val="8"/>
        </w:rPr>
        <w:t>out</w:t>
      </w:r>
      <w:r w:rsidRPr="00307AB6">
        <w:rPr>
          <w:rFonts w:asciiTheme="majorHAnsi" w:hAnsiTheme="majorHAnsi" w:cstheme="majorHAnsi"/>
          <w:sz w:val="8"/>
        </w:rPr>
        <w:t>, ‘</w:t>
      </w:r>
      <w:r w:rsidRPr="00307AB6">
        <w:rPr>
          <w:rFonts w:asciiTheme="majorHAnsi" w:eastAsia="Calibri" w:hAnsiTheme="majorHAnsi" w:cstheme="majorHAnsi"/>
          <w:sz w:val="8"/>
        </w:rPr>
        <w:t>never</w:t>
      </w:r>
      <w:r w:rsidRPr="00307AB6">
        <w:rPr>
          <w:rFonts w:asciiTheme="majorHAnsi" w:hAnsiTheme="majorHAnsi" w:cstheme="majorHAnsi"/>
          <w:sz w:val="8"/>
        </w:rPr>
        <w:t xml:space="preserve"> </w:t>
      </w:r>
      <w:r w:rsidRPr="00307AB6">
        <w:rPr>
          <w:rFonts w:asciiTheme="majorHAnsi" w:eastAsia="Calibri" w:hAnsiTheme="majorHAnsi" w:cstheme="majorHAnsi"/>
          <w:sz w:val="8"/>
        </w:rPr>
        <w:t>having</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contrary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w:t>
      </w:r>
      <w:r w:rsidRPr="00307AB6">
        <w:rPr>
          <w:rFonts w:asciiTheme="majorHAnsi" w:hAnsiTheme="majorHAnsi" w:cstheme="majorHAnsi"/>
          <w:sz w:val="8"/>
        </w:rPr>
        <w:t xml:space="preserve"> </w:t>
      </w:r>
      <w:r w:rsidRPr="00307AB6">
        <w:rPr>
          <w:rFonts w:asciiTheme="majorHAnsi" w:eastAsia="Calibri" w:hAnsiTheme="majorHAnsi" w:cstheme="majorHAnsi"/>
          <w:sz w:val="8"/>
        </w:rPr>
        <w:t>bearers</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w:t>
      </w:r>
      <w:r w:rsidRPr="00307AB6">
        <w:rPr>
          <w:rFonts w:asciiTheme="majorHAnsi" w:eastAsia="Calibri" w:hAnsiTheme="majorHAnsi" w:cstheme="majorHAnsi"/>
          <w:sz w:val="8"/>
        </w:rPr>
        <w:t>Weinberg</w:t>
      </w:r>
      <w:r w:rsidRPr="00307AB6">
        <w:rPr>
          <w:rFonts w:asciiTheme="majorHAnsi" w:hAnsiTheme="majorHAnsi" w:cstheme="majorHAnsi"/>
          <w:sz w:val="8"/>
        </w:rPr>
        <w:t xml:space="preserve"> 2008, 13).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results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never</w:t>
      </w:r>
      <w:r w:rsidRPr="00307AB6">
        <w:rPr>
          <w:rFonts w:asciiTheme="majorHAnsi" w:hAnsiTheme="majorHAnsi" w:cstheme="majorHAnsi"/>
          <w:sz w:val="8"/>
        </w:rPr>
        <w:t xml:space="preserve"> </w:t>
      </w:r>
      <w:r w:rsidRPr="00307AB6">
        <w:rPr>
          <w:rFonts w:asciiTheme="majorHAnsi" w:eastAsia="Calibri" w:hAnsiTheme="majorHAnsi" w:cstheme="majorHAnsi"/>
          <w:sz w:val="8"/>
        </w:rPr>
        <w:t>becoming</w:t>
      </w:r>
      <w:r w:rsidRPr="00307AB6">
        <w:rPr>
          <w:rFonts w:asciiTheme="majorHAnsi" w:hAnsiTheme="majorHAnsi" w:cstheme="majorHAnsi"/>
          <w:sz w:val="8"/>
        </w:rPr>
        <w:t xml:space="preserve"> </w:t>
      </w:r>
      <w:r w:rsidRPr="00307AB6">
        <w:rPr>
          <w:rFonts w:asciiTheme="majorHAnsi" w:eastAsia="Calibri" w:hAnsiTheme="majorHAnsi" w:cstheme="majorHAnsi"/>
          <w:sz w:val="8"/>
        </w:rPr>
        <w:t>actual</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impose</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costs</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those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nobody</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disadvantaged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coming</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.4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seems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fail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bring</w:t>
      </w:r>
      <w:r w:rsidRPr="00307AB6">
        <w:rPr>
          <w:rFonts w:asciiTheme="majorHAnsi" w:hAnsiTheme="majorHAnsi" w:cstheme="majorHAnsi"/>
          <w:sz w:val="8"/>
        </w:rPr>
        <w:t xml:space="preserve"> </w:t>
      </w:r>
      <w:r w:rsidRPr="00307AB6">
        <w:rPr>
          <w:rFonts w:asciiTheme="majorHAnsi" w:eastAsia="Calibri" w:hAnsiTheme="majorHAnsi" w:cstheme="majorHAnsi"/>
          <w:sz w:val="8"/>
        </w:rPr>
        <w:t>particular</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mean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acts</w:t>
      </w:r>
      <w:r w:rsidRPr="00307AB6">
        <w:rPr>
          <w:rFonts w:asciiTheme="majorHAnsi" w:hAnsiTheme="majorHAnsi" w:cstheme="majorHAnsi"/>
          <w:sz w:val="8"/>
        </w:rPr>
        <w:t xml:space="preserve"> </w:t>
      </w:r>
      <w:r w:rsidRPr="00307AB6">
        <w:rPr>
          <w:rFonts w:asciiTheme="majorHAnsi" w:eastAsia="Calibri" w:hAnsiTheme="majorHAnsi" w:cstheme="majorHAnsi"/>
          <w:sz w:val="8"/>
        </w:rPr>
        <w:t>wrongly</w:t>
      </w:r>
      <w:r w:rsidRPr="00307AB6">
        <w:rPr>
          <w:rFonts w:asciiTheme="majorHAnsi" w:hAnsiTheme="majorHAnsi" w:cstheme="majorHAnsi"/>
          <w:sz w:val="8"/>
        </w:rPr>
        <w:t xml:space="preserve"> </w:t>
      </w:r>
      <w:r w:rsidRPr="00307AB6">
        <w:rPr>
          <w:rFonts w:asciiTheme="majorHAnsi" w:eastAsia="Calibri" w:hAnsiTheme="majorHAnsi" w:cstheme="majorHAnsi"/>
          <w:sz w:val="8"/>
        </w:rPr>
        <w:t>when</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fail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another</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Writ</w:t>
      </w:r>
      <w:r w:rsidRPr="00307AB6">
        <w:rPr>
          <w:rFonts w:asciiTheme="majorHAnsi" w:hAnsiTheme="majorHAnsi" w:cstheme="majorHAnsi"/>
          <w:sz w:val="8"/>
        </w:rPr>
        <w:t xml:space="preserve"> </w:t>
      </w:r>
      <w:r w:rsidRPr="00307AB6">
        <w:rPr>
          <w:rFonts w:asciiTheme="majorHAnsi" w:eastAsia="Calibri" w:hAnsiTheme="majorHAnsi" w:cstheme="majorHAnsi"/>
          <w:sz w:val="8"/>
        </w:rPr>
        <w:t>large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everybody</w:t>
      </w:r>
      <w:r w:rsidRPr="00307AB6">
        <w:rPr>
          <w:rFonts w:asciiTheme="majorHAnsi" w:hAnsiTheme="majorHAnsi" w:cstheme="majorHAnsi"/>
          <w:sz w:val="8"/>
        </w:rPr>
        <w:t xml:space="preserve"> </w:t>
      </w:r>
      <w:r w:rsidRPr="00307AB6">
        <w:rPr>
          <w:rFonts w:asciiTheme="majorHAnsi" w:eastAsia="Calibri" w:hAnsiTheme="majorHAnsi" w:cstheme="majorHAnsi"/>
          <w:sz w:val="8"/>
        </w:rPr>
        <w:t>decided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exercise</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prerogative</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new</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potentially</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consequence</w:t>
      </w:r>
      <w:r w:rsidRPr="00307AB6">
        <w:rPr>
          <w:rFonts w:asciiTheme="majorHAnsi" w:hAnsiTheme="majorHAnsi" w:cstheme="majorHAnsi"/>
          <w:sz w:val="8"/>
        </w:rPr>
        <w:t xml:space="preserve">, </w:t>
      </w:r>
      <w:r w:rsidRPr="00307AB6">
        <w:rPr>
          <w:rFonts w:asciiTheme="majorHAnsi" w:eastAsia="Calibri" w:hAnsiTheme="majorHAnsi" w:cstheme="majorHAnsi"/>
          <w:sz w:val="8"/>
        </w:rPr>
        <w:t>allow</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respond</w:t>
      </w:r>
      <w:r w:rsidRPr="00307AB6">
        <w:rPr>
          <w:rFonts w:asciiTheme="majorHAnsi" w:hAnsiTheme="majorHAnsi" w:cstheme="majorHAnsi"/>
          <w:sz w:val="8"/>
        </w:rPr>
        <w:t xml:space="preserve"> </w:t>
      </w:r>
      <w:r w:rsidRPr="00307AB6">
        <w:rPr>
          <w:rFonts w:asciiTheme="majorHAnsi" w:eastAsia="Calibri" w:hAnsiTheme="majorHAnsi" w:cstheme="majorHAnsi"/>
          <w:sz w:val="8"/>
        </w:rPr>
        <w:t>here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saying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although</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may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permissible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fail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new</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permissible</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everyone</w:t>
      </w:r>
      <w:r w:rsidRPr="00307AB6">
        <w:rPr>
          <w:rFonts w:asciiTheme="majorHAnsi" w:hAnsiTheme="majorHAnsi" w:cstheme="majorHAnsi"/>
          <w:sz w:val="8"/>
        </w:rPr>
        <w:t xml:space="preserve"> </w:t>
      </w:r>
      <w:r w:rsidRPr="00307AB6">
        <w:rPr>
          <w:rFonts w:asciiTheme="majorHAnsi" w:eastAsia="Calibri" w:hAnsiTheme="majorHAnsi" w:cstheme="majorHAnsi"/>
          <w:sz w:val="8"/>
        </w:rPr>
        <w:t>chooses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do</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allowing</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forgo</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huge</w:t>
      </w:r>
      <w:r w:rsidRPr="00307AB6">
        <w:rPr>
          <w:rFonts w:asciiTheme="majorHAnsi" w:hAnsiTheme="majorHAnsi" w:cstheme="majorHAnsi"/>
          <w:sz w:val="8"/>
        </w:rPr>
        <w:t xml:space="preserve"> </w:t>
      </w:r>
      <w:r w:rsidRPr="00307AB6">
        <w:rPr>
          <w:rFonts w:asciiTheme="majorHAnsi" w:eastAsia="Calibri" w:hAnsiTheme="majorHAnsi" w:cstheme="majorHAnsi"/>
          <w:sz w:val="8"/>
        </w:rPr>
        <w:t>amount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takes</w:t>
      </w:r>
      <w:r w:rsidRPr="00307AB6">
        <w:rPr>
          <w:rFonts w:asciiTheme="majorHAnsi" w:hAnsiTheme="majorHAnsi" w:cstheme="majorHAnsi"/>
          <w:sz w:val="8"/>
        </w:rPr>
        <w:t xml:space="preserve"> </w:t>
      </w:r>
      <w:r w:rsidRPr="00307AB6">
        <w:rPr>
          <w:rFonts w:asciiTheme="majorHAnsi" w:eastAsia="Calibri" w:hAnsiTheme="majorHAnsi" w:cstheme="majorHAnsi"/>
          <w:sz w:val="8"/>
        </w:rPr>
        <w:t>us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understanding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potential</w:t>
      </w:r>
      <w:r w:rsidRPr="00307AB6">
        <w:rPr>
          <w:rFonts w:asciiTheme="majorHAnsi" w:hAnsiTheme="majorHAnsi" w:cstheme="majorHAnsi"/>
          <w:sz w:val="8"/>
        </w:rPr>
        <w:t xml:space="preserve"> </w:t>
      </w:r>
      <w:r w:rsidRPr="00307AB6">
        <w:rPr>
          <w:rFonts w:asciiTheme="majorHAnsi" w:eastAsia="Calibri" w:hAnsiTheme="majorHAnsi" w:cstheme="majorHAnsi"/>
          <w:sz w:val="8"/>
        </w:rPr>
        <w:t>wrongness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foregone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provides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rejecting</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reply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claim</w:t>
      </w:r>
      <w:r w:rsidRPr="00307AB6">
        <w:rPr>
          <w:rFonts w:asciiTheme="majorHAnsi" w:hAnsiTheme="majorHAnsi" w:cstheme="majorHAnsi"/>
          <w:sz w:val="8"/>
        </w:rPr>
        <w:t xml:space="preserve"> </w:t>
      </w:r>
      <w:r w:rsidRPr="00307AB6">
        <w:rPr>
          <w:rFonts w:asciiTheme="majorHAnsi" w:eastAsia="Calibri" w:hAnsiTheme="majorHAnsi" w:cstheme="majorHAnsi"/>
          <w:sz w:val="8"/>
        </w:rPr>
        <w:t>turns</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philosophers</w:t>
      </w:r>
      <w:r w:rsidRPr="00307AB6">
        <w:rPr>
          <w:rFonts w:asciiTheme="majorHAnsi" w:hAnsiTheme="majorHAnsi" w:cstheme="majorHAnsi"/>
          <w:sz w:val="8"/>
        </w:rPr>
        <w:t xml:space="preserve"> </w:t>
      </w:r>
      <w:r w:rsidRPr="00307AB6">
        <w:rPr>
          <w:rFonts w:asciiTheme="majorHAnsi" w:eastAsia="Calibri" w:hAnsiTheme="majorHAnsi" w:cstheme="majorHAnsi"/>
          <w:sz w:val="8"/>
        </w:rPr>
        <w:t>acknowledge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best</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individual</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groups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terms</w:t>
      </w:r>
      <w:r w:rsidRPr="00307AB6">
        <w:rPr>
          <w:rFonts w:asciiTheme="majorHAnsi" w:hAnsiTheme="majorHAnsi" w:cstheme="majorHAnsi"/>
          <w:sz w:val="8"/>
        </w:rPr>
        <w:t xml:space="preserve"> (</w:t>
      </w:r>
      <w:r w:rsidRPr="00307AB6">
        <w:rPr>
          <w:rFonts w:asciiTheme="majorHAnsi" w:eastAsia="Calibri" w:hAnsiTheme="majorHAnsi" w:cstheme="majorHAnsi"/>
          <w:sz w:val="8"/>
        </w:rPr>
        <w:t>Parfit</w:t>
      </w:r>
      <w:r w:rsidRPr="00307AB6">
        <w:rPr>
          <w:rFonts w:asciiTheme="majorHAnsi" w:hAnsiTheme="majorHAnsi" w:cstheme="majorHAnsi"/>
          <w:sz w:val="8"/>
        </w:rPr>
        <w:t xml:space="preserve"> 1984; </w:t>
      </w:r>
      <w:r w:rsidRPr="00307AB6">
        <w:rPr>
          <w:rFonts w:asciiTheme="majorHAnsi" w:eastAsia="Calibri" w:hAnsiTheme="majorHAnsi" w:cstheme="majorHAnsi"/>
          <w:sz w:val="8"/>
        </w:rPr>
        <w:t>Reiman</w:t>
      </w:r>
      <w:r w:rsidRPr="00307AB6">
        <w:rPr>
          <w:rFonts w:asciiTheme="majorHAnsi" w:hAnsiTheme="majorHAnsi" w:cstheme="majorHAnsi"/>
          <w:sz w:val="8"/>
        </w:rPr>
        <w:t xml:space="preserve"> 2007; </w:t>
      </w:r>
      <w:r w:rsidRPr="00307AB6">
        <w:rPr>
          <w:rFonts w:asciiTheme="majorHAnsi" w:eastAsia="Calibri" w:hAnsiTheme="majorHAnsi" w:cstheme="majorHAnsi"/>
          <w:sz w:val="8"/>
        </w:rPr>
        <w:t>McMahan</w:t>
      </w:r>
      <w:r w:rsidRPr="00307AB6">
        <w:rPr>
          <w:rFonts w:asciiTheme="majorHAnsi" w:hAnsiTheme="majorHAnsi" w:cstheme="majorHAnsi"/>
          <w:sz w:val="8"/>
        </w:rPr>
        <w:t xml:space="preserve"> 2009). </w:t>
      </w:r>
      <w:r w:rsidRPr="00307AB6">
        <w:rPr>
          <w:rFonts w:asciiTheme="majorHAnsi" w:eastAsia="Calibri" w:hAnsiTheme="majorHAnsi" w:cstheme="majorHAnsi"/>
          <w:sz w:val="8"/>
        </w:rPr>
        <w:t>Jeff</w:t>
      </w:r>
      <w:r w:rsidRPr="00307AB6">
        <w:rPr>
          <w:rFonts w:asciiTheme="majorHAnsi" w:hAnsiTheme="majorHAnsi" w:cstheme="majorHAnsi"/>
          <w:sz w:val="8"/>
        </w:rPr>
        <w:t xml:space="preserve"> </w:t>
      </w:r>
      <w:r w:rsidRPr="00307AB6">
        <w:rPr>
          <w:rFonts w:asciiTheme="majorHAnsi" w:eastAsia="Calibri" w:hAnsiTheme="majorHAnsi" w:cstheme="majorHAnsi"/>
          <w:sz w:val="8"/>
        </w:rPr>
        <w:t>McMahan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writes</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choice</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exists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w:t>
      </w:r>
      <w:r w:rsidRPr="00307AB6">
        <w:rPr>
          <w:rFonts w:asciiTheme="majorHAnsi" w:eastAsia="Calibri" w:hAnsiTheme="majorHAnsi" w:cstheme="majorHAnsi"/>
          <w:sz w:val="8"/>
        </w:rPr>
        <w:t>independently</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choice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whose</w:t>
      </w:r>
      <w:r w:rsidRPr="00307AB6">
        <w:rPr>
          <w:rFonts w:asciiTheme="majorHAnsi" w:hAnsiTheme="majorHAnsi" w:cstheme="majorHAnsi"/>
          <w:sz w:val="8"/>
        </w:rPr>
        <w:t xml:space="preserve"> </w:t>
      </w:r>
      <w:r w:rsidRPr="00307AB6">
        <w:rPr>
          <w:rFonts w:asciiTheme="majorHAnsi" w:eastAsia="Calibri" w:hAnsiTheme="majorHAnsi" w:cstheme="majorHAnsi"/>
          <w:sz w:val="8"/>
        </w:rPr>
        <w:t>sake</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acting</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causing</w:t>
      </w:r>
      <w:r w:rsidRPr="00307AB6">
        <w:rPr>
          <w:rFonts w:asciiTheme="majorHAnsi" w:hAnsiTheme="majorHAnsi" w:cstheme="majorHAnsi"/>
          <w:sz w:val="8"/>
        </w:rPr>
        <w:t xml:space="preserve"> </w:t>
      </w:r>
      <w:r w:rsidRPr="00307AB6">
        <w:rPr>
          <w:rFonts w:asciiTheme="majorHAnsi" w:eastAsia="Calibri" w:hAnsiTheme="majorHAnsi" w:cstheme="majorHAnsi"/>
          <w:sz w:val="8"/>
        </w:rPr>
        <w:t>him</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her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seems</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individual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w:t>
      </w:r>
      <w:r w:rsidRPr="00307AB6">
        <w:rPr>
          <w:rFonts w:asciiTheme="majorHAnsi" w:hAnsiTheme="majorHAnsi" w:cstheme="majorHAnsi"/>
          <w:sz w:val="8"/>
        </w:rPr>
        <w:t xml:space="preserve"> …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best</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considered</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individual</w:t>
      </w:r>
      <w:r w:rsidRPr="00307AB6">
        <w:rPr>
          <w:rFonts w:asciiTheme="majorHAnsi" w:hAnsiTheme="majorHAnsi" w:cstheme="majorHAnsi"/>
          <w:sz w:val="8"/>
        </w:rPr>
        <w:t>-</w:t>
      </w:r>
      <w:r w:rsidRPr="00307AB6">
        <w:rPr>
          <w:rFonts w:asciiTheme="majorHAnsi" w:eastAsia="Calibri" w:hAnsiTheme="majorHAnsi" w:cstheme="majorHAnsi"/>
          <w:sz w:val="8"/>
        </w:rPr>
        <w:t>affecting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w:t>
      </w:r>
      <w:r w:rsidRPr="00307AB6">
        <w:rPr>
          <w:rFonts w:asciiTheme="majorHAnsi" w:eastAsia="Calibri" w:hAnsiTheme="majorHAnsi" w:cstheme="majorHAnsi"/>
          <w:sz w:val="8"/>
        </w:rPr>
        <w:t>McMahan</w:t>
      </w:r>
      <w:r w:rsidRPr="00307AB6">
        <w:rPr>
          <w:rFonts w:asciiTheme="majorHAnsi" w:hAnsiTheme="majorHAnsi" w:cstheme="majorHAnsi"/>
          <w:sz w:val="8"/>
        </w:rPr>
        <w:t xml:space="preserve"> 2009, 52). </w:t>
      </w:r>
      <w:r w:rsidRPr="00307AB6">
        <w:rPr>
          <w:rFonts w:asciiTheme="majorHAnsi" w:eastAsia="Calibri" w:hAnsiTheme="majorHAnsi" w:cstheme="majorHAnsi"/>
          <w:sz w:val="8"/>
        </w:rPr>
        <w:t>Another</w:t>
      </w:r>
      <w:r w:rsidRPr="00307AB6">
        <w:rPr>
          <w:rFonts w:asciiTheme="majorHAnsi" w:hAnsiTheme="majorHAnsi" w:cstheme="majorHAnsi"/>
          <w:sz w:val="8"/>
        </w:rPr>
        <w:t xml:space="preserve"> </w:t>
      </w:r>
      <w:r w:rsidRPr="00307AB6">
        <w:rPr>
          <w:rFonts w:asciiTheme="majorHAnsi" w:eastAsia="Calibri" w:hAnsiTheme="majorHAnsi" w:cstheme="majorHAnsi"/>
          <w:sz w:val="8"/>
        </w:rPr>
        <w:t>reply</w:t>
      </w:r>
      <w:r w:rsidRPr="00307AB6">
        <w:rPr>
          <w:rFonts w:asciiTheme="majorHAnsi" w:hAnsiTheme="majorHAnsi" w:cstheme="majorHAnsi"/>
          <w:sz w:val="8"/>
        </w:rPr>
        <w:t xml:space="preserve"> </w:t>
      </w:r>
      <w:r w:rsidRPr="00307AB6">
        <w:rPr>
          <w:rFonts w:asciiTheme="majorHAnsi" w:eastAsia="Calibri" w:hAnsiTheme="majorHAnsi" w:cstheme="majorHAnsi"/>
          <w:sz w:val="8"/>
        </w:rPr>
        <w:t>along</w:t>
      </w:r>
      <w:r w:rsidRPr="00307AB6">
        <w:rPr>
          <w:rFonts w:asciiTheme="majorHAnsi" w:hAnsiTheme="majorHAnsi" w:cstheme="majorHAnsi"/>
          <w:sz w:val="8"/>
        </w:rPr>
        <w:t xml:space="preserve"> </w:t>
      </w:r>
      <w:r w:rsidRPr="00307AB6">
        <w:rPr>
          <w:rFonts w:asciiTheme="majorHAnsi" w:eastAsia="Calibri" w:hAnsiTheme="majorHAnsi" w:cstheme="majorHAnsi"/>
          <w:sz w:val="8"/>
        </w:rPr>
        <w:t>similar</w:t>
      </w:r>
      <w:r w:rsidRPr="00307AB6">
        <w:rPr>
          <w:rFonts w:asciiTheme="majorHAnsi" w:hAnsiTheme="majorHAnsi" w:cstheme="majorHAnsi"/>
          <w:sz w:val="8"/>
        </w:rPr>
        <w:t xml:space="preserve"> </w:t>
      </w:r>
      <w:r w:rsidRPr="00307AB6">
        <w:rPr>
          <w:rFonts w:asciiTheme="majorHAnsi" w:eastAsia="Calibri" w:hAnsiTheme="majorHAnsi" w:cstheme="majorHAnsi"/>
          <w:sz w:val="8"/>
        </w:rPr>
        <w:t>lines</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appeal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lost</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foregone</w:t>
      </w:r>
      <w:r w:rsidRPr="00307AB6">
        <w:rPr>
          <w:rFonts w:asciiTheme="majorHAnsi" w:hAnsiTheme="majorHAnsi" w:cstheme="majorHAnsi"/>
          <w:sz w:val="8"/>
        </w:rPr>
        <w:t xml:space="preserve"> </w:t>
      </w:r>
      <w:r w:rsidRPr="00307AB6">
        <w:rPr>
          <w:rFonts w:asciiTheme="majorHAnsi" w:eastAsia="Calibri" w:hAnsiTheme="majorHAnsi" w:cstheme="majorHAnsi"/>
          <w:sz w:val="8"/>
        </w:rPr>
        <w:t>when</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fail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bring</w:t>
      </w:r>
      <w:r w:rsidRPr="00307AB6">
        <w:rPr>
          <w:rFonts w:asciiTheme="majorHAnsi" w:hAnsiTheme="majorHAnsi" w:cstheme="majorHAnsi"/>
          <w:sz w:val="8"/>
        </w:rPr>
        <w:t xml:space="preserve"> </w:t>
      </w:r>
      <w:r w:rsidRPr="00307AB6">
        <w:rPr>
          <w:rFonts w:asciiTheme="majorHAnsi" w:eastAsia="Calibri" w:hAnsiTheme="majorHAnsi" w:cstheme="majorHAnsi"/>
          <w:sz w:val="8"/>
        </w:rPr>
        <w:t>into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existence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next</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several</w:t>
      </w:r>
      <w:r w:rsidRPr="00307AB6">
        <w:rPr>
          <w:rFonts w:asciiTheme="majorHAnsi" w:hAnsiTheme="majorHAnsi" w:cstheme="majorHAnsi"/>
          <w:sz w:val="8"/>
        </w:rPr>
        <w:t xml:space="preserve"> </w:t>
      </w:r>
      <w:r w:rsidRPr="00307AB6">
        <w:rPr>
          <w:rFonts w:asciiTheme="majorHAnsi" w:eastAsia="Calibri" w:hAnsiTheme="majorHAnsi" w:cstheme="majorHAnsi"/>
          <w:sz w:val="8"/>
        </w:rPr>
        <w:t>next</w:t>
      </w:r>
      <w:r w:rsidRPr="00307AB6">
        <w:rPr>
          <w:rFonts w:asciiTheme="majorHAnsi" w:hAnsiTheme="majorHAnsi" w:cstheme="majorHAnsi"/>
          <w:sz w:val="8"/>
        </w:rPr>
        <w:t xml:space="preserve">) </w:t>
      </w:r>
      <w:r w:rsidRPr="00307AB6">
        <w:rPr>
          <w:rFonts w:asciiTheme="majorHAnsi" w:eastAsia="Calibri" w:hAnsiTheme="majorHAnsi" w:cstheme="majorHAnsi"/>
          <w:sz w:val="8"/>
        </w:rPr>
        <w:t>generations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worth</w:t>
      </w:r>
      <w:r w:rsidRPr="00307AB6">
        <w:rPr>
          <w:rFonts w:asciiTheme="majorHAnsi" w:hAnsiTheme="majorHAnsi" w:cstheme="majorHAnsi"/>
          <w:sz w:val="8"/>
        </w:rPr>
        <w:t>-</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ex</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hypothesi</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worth</w:t>
      </w:r>
      <w:r w:rsidRPr="00307AB6">
        <w:rPr>
          <w:rFonts w:asciiTheme="majorHAnsi" w:hAnsiTheme="majorHAnsi" w:cstheme="majorHAnsi"/>
          <w:sz w:val="8"/>
        </w:rPr>
        <w:t>-</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positive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better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worse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fewer</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definition</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creation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deprive</w:t>
      </w:r>
      <w:r w:rsidRPr="00307AB6">
        <w:rPr>
          <w:rFonts w:asciiTheme="majorHAnsi" w:hAnsiTheme="majorHAnsi" w:cstheme="majorHAnsi"/>
          <w:sz w:val="8"/>
        </w:rPr>
        <w:t xml:space="preserve">’ </w:t>
      </w:r>
      <w:r w:rsidRPr="00307AB6">
        <w:rPr>
          <w:rFonts w:asciiTheme="majorHAnsi" w:eastAsia="Calibri" w:hAnsiTheme="majorHAnsi" w:cstheme="majorHAnsi"/>
          <w:sz w:val="8"/>
        </w:rPr>
        <w:t>billions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opportunity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live</w:t>
      </w:r>
      <w:r w:rsidRPr="00307AB6">
        <w:rPr>
          <w:rFonts w:asciiTheme="majorHAnsi" w:hAnsiTheme="majorHAnsi" w:cstheme="majorHAnsi"/>
          <w:sz w:val="8"/>
        </w:rPr>
        <w:t xml:space="preserve"> </w:t>
      </w:r>
      <w:r w:rsidRPr="00307AB6">
        <w:rPr>
          <w:rFonts w:asciiTheme="majorHAnsi" w:eastAsia="Calibri" w:hAnsiTheme="majorHAnsi" w:cstheme="majorHAnsi"/>
          <w:sz w:val="8"/>
        </w:rPr>
        <w:t>worth</w:t>
      </w:r>
      <w:r w:rsidRPr="00307AB6">
        <w:rPr>
          <w:rFonts w:asciiTheme="majorHAnsi" w:hAnsiTheme="majorHAnsi" w:cstheme="majorHAnsi"/>
          <w:sz w:val="8"/>
        </w:rPr>
        <w:t>-</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reduce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amount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killing</w:t>
      </w:r>
      <w:r w:rsidRPr="00307AB6">
        <w:rPr>
          <w:rFonts w:asciiTheme="majorHAnsi" w:hAnsiTheme="majorHAnsi" w:cstheme="majorHAnsi"/>
          <w:sz w:val="8"/>
        </w:rPr>
        <w:t xml:space="preserve"> </w:t>
      </w:r>
      <w:r w:rsidRPr="00307AB6">
        <w:rPr>
          <w:rFonts w:asciiTheme="majorHAnsi" w:eastAsia="Calibri" w:hAnsiTheme="majorHAnsi" w:cstheme="majorHAnsi"/>
          <w:sz w:val="8"/>
        </w:rPr>
        <w:t>already</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much</w:t>
      </w:r>
      <w:r w:rsidRPr="00307AB6">
        <w:rPr>
          <w:rFonts w:asciiTheme="majorHAnsi" w:hAnsiTheme="majorHAnsi" w:cstheme="majorHAnsi"/>
          <w:sz w:val="8"/>
        </w:rPr>
        <w:t xml:space="preserve"> </w:t>
      </w:r>
      <w:r w:rsidRPr="00307AB6">
        <w:rPr>
          <w:rFonts w:asciiTheme="majorHAnsi" w:eastAsia="Calibri" w:hAnsiTheme="majorHAnsi" w:cstheme="majorHAnsi"/>
          <w:sz w:val="8"/>
        </w:rPr>
        <w:t>vaster</w:t>
      </w:r>
      <w:r w:rsidRPr="00307AB6">
        <w:rPr>
          <w:rFonts w:asciiTheme="majorHAnsi" w:hAnsiTheme="majorHAnsi" w:cstheme="majorHAnsi"/>
          <w:sz w:val="8"/>
        </w:rPr>
        <w:t xml:space="preserve"> </w:t>
      </w:r>
      <w:r w:rsidRPr="00307AB6">
        <w:rPr>
          <w:rFonts w:asciiTheme="majorHAnsi" w:eastAsia="Calibri" w:hAnsiTheme="majorHAnsi" w:cstheme="majorHAnsi"/>
          <w:sz w:val="8"/>
        </w:rPr>
        <w:t>amount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failing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Both</w:t>
      </w:r>
      <w:r w:rsidRPr="00307AB6">
        <w:rPr>
          <w:rFonts w:asciiTheme="majorHAnsi" w:hAnsiTheme="majorHAnsi" w:cstheme="majorHAnsi"/>
          <w:sz w:val="8"/>
        </w:rPr>
        <w:t xml:space="preserve"> </w:t>
      </w:r>
      <w:r w:rsidRPr="00307AB6">
        <w:rPr>
          <w:rFonts w:asciiTheme="majorHAnsi" w:eastAsia="Calibri" w:hAnsiTheme="majorHAnsi" w:cstheme="majorHAnsi"/>
          <w:sz w:val="8"/>
        </w:rPr>
        <w:t>replies</w:t>
      </w:r>
      <w:r w:rsidRPr="00307AB6">
        <w:rPr>
          <w:rFonts w:asciiTheme="majorHAnsi" w:hAnsiTheme="majorHAnsi" w:cstheme="majorHAnsi"/>
          <w:sz w:val="8"/>
        </w:rPr>
        <w:t xml:space="preserve"> </w:t>
      </w:r>
      <w:r w:rsidRPr="00307AB6">
        <w:rPr>
          <w:rFonts w:asciiTheme="majorHAnsi" w:eastAsia="Calibri" w:hAnsiTheme="majorHAnsi" w:cstheme="majorHAnsi"/>
          <w:sz w:val="8"/>
        </w:rPr>
        <w:t>depend</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recall</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contractualism</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values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own</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rejecting</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principles</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himself</w:t>
      </w:r>
      <w:r w:rsidRPr="00307AB6">
        <w:rPr>
          <w:rFonts w:asciiTheme="majorHAnsi" w:hAnsiTheme="majorHAnsi" w:cstheme="majorHAnsi"/>
          <w:sz w:val="8"/>
        </w:rPr>
        <w:t xml:space="preserve"> </w:t>
      </w:r>
      <w:r w:rsidRPr="00307AB6">
        <w:rPr>
          <w:rFonts w:asciiTheme="majorHAnsi" w:eastAsia="Calibri" w:hAnsiTheme="majorHAnsi" w:cstheme="majorHAnsi"/>
          <w:sz w:val="8"/>
        </w:rPr>
        <w:t>says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although</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strong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destroy</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flow</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thought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good</w:t>
      </w:r>
      <w:r w:rsidRPr="00307AB6">
        <w:rPr>
          <w:rFonts w:asciiTheme="majorHAnsi" w:hAnsiTheme="majorHAnsi" w:cstheme="majorHAnsi"/>
          <w:sz w:val="8"/>
        </w:rPr>
        <w:t xml:space="preserve"> </w:t>
      </w:r>
      <w:r w:rsidRPr="00307AB6">
        <w:rPr>
          <w:rFonts w:asciiTheme="majorHAnsi" w:eastAsia="Calibri" w:hAnsiTheme="majorHAnsi" w:cstheme="majorHAnsi"/>
          <w:sz w:val="8"/>
        </w:rPr>
        <w:t>thing</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less</w:t>
      </w:r>
      <w:r w:rsidRPr="00307AB6">
        <w:rPr>
          <w:rFonts w:asciiTheme="majorHAnsi" w:hAnsiTheme="majorHAnsi" w:cstheme="majorHAnsi"/>
          <w:sz w:val="8"/>
        </w:rPr>
        <w:t xml:space="preserve">’ (104).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contractualism</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something</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unless</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impact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Thus</w:t>
      </w:r>
      <w:r w:rsidRPr="00307AB6">
        <w:rPr>
          <w:rFonts w:asciiTheme="majorHAnsi" w:hAnsiTheme="majorHAnsi" w:cstheme="majorHAnsi"/>
          <w:sz w:val="8"/>
        </w:rPr>
        <w:t xml:space="preserve">, </w:t>
      </w:r>
      <w:r w:rsidRPr="00307AB6">
        <w:rPr>
          <w:rFonts w:asciiTheme="majorHAnsi" w:eastAsia="Calibri" w:hAnsiTheme="majorHAnsi" w:cstheme="majorHAnsi"/>
          <w:sz w:val="8"/>
        </w:rPr>
        <w:t>neither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creating</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particular</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nor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writ</w:t>
      </w:r>
      <w:r w:rsidRPr="00307AB6">
        <w:rPr>
          <w:rFonts w:asciiTheme="majorHAnsi" w:hAnsiTheme="majorHAnsi" w:cstheme="majorHAnsi"/>
          <w:sz w:val="8"/>
        </w:rPr>
        <w:t xml:space="preserve"> </w:t>
      </w:r>
      <w:r w:rsidRPr="00307AB6">
        <w:rPr>
          <w:rFonts w:asciiTheme="majorHAnsi" w:eastAsia="Calibri" w:hAnsiTheme="majorHAnsi" w:cstheme="majorHAnsi"/>
          <w:sz w:val="8"/>
        </w:rPr>
        <w:t>large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its</w:t>
      </w:r>
      <w:r w:rsidRPr="00307AB6">
        <w:rPr>
          <w:rFonts w:asciiTheme="majorHAnsi" w:hAnsiTheme="majorHAnsi" w:cstheme="majorHAnsi"/>
          <w:sz w:val="8"/>
        </w:rPr>
        <w:t xml:space="preserve"> </w:t>
      </w:r>
      <w:r w:rsidRPr="00307AB6">
        <w:rPr>
          <w:rFonts w:asciiTheme="majorHAnsi" w:eastAsia="Calibri" w:hAnsiTheme="majorHAnsi" w:cstheme="majorHAnsi"/>
          <w:sz w:val="8"/>
        </w:rPr>
        <w:t>own</w:t>
      </w:r>
      <w:r w:rsidRPr="00307AB6">
        <w:rPr>
          <w:rFonts w:asciiTheme="majorHAnsi" w:hAnsiTheme="majorHAnsi" w:cstheme="majorHAnsi"/>
          <w:sz w:val="8"/>
        </w:rPr>
        <w:t xml:space="preserve"> </w:t>
      </w:r>
      <w:r w:rsidRPr="00307AB6">
        <w:rPr>
          <w:rFonts w:asciiTheme="majorHAnsi" w:eastAsia="Calibri" w:hAnsiTheme="majorHAnsi" w:cstheme="majorHAnsi"/>
          <w:sz w:val="8"/>
        </w:rPr>
        <w:t>provide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rejecting</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permitting</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seems</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deprive</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opportunity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live</w:t>
      </w:r>
      <w:r w:rsidRPr="00307AB6">
        <w:rPr>
          <w:rFonts w:asciiTheme="majorHAnsi" w:hAnsiTheme="majorHAnsi" w:cstheme="majorHAnsi"/>
          <w:sz w:val="8"/>
        </w:rPr>
        <w:t xml:space="preserve"> </w:t>
      </w:r>
      <w:r w:rsidRPr="00307AB6">
        <w:rPr>
          <w:rFonts w:asciiTheme="majorHAnsi" w:eastAsia="Calibri" w:hAnsiTheme="majorHAnsi" w:cstheme="majorHAnsi"/>
          <w:sz w:val="8"/>
        </w:rPr>
        <w:t>worth</w:t>
      </w:r>
      <w:r w:rsidRPr="00307AB6">
        <w:rPr>
          <w:rFonts w:asciiTheme="majorHAnsi" w:hAnsiTheme="majorHAnsi" w:cstheme="majorHAnsi"/>
          <w:sz w:val="8"/>
        </w:rPr>
        <w:t>-</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failing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particular</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general</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provide</w:t>
      </w:r>
      <w:r w:rsidRPr="00307AB6">
        <w:rPr>
          <w:rFonts w:asciiTheme="majorHAnsi" w:hAnsiTheme="majorHAnsi" w:cstheme="majorHAnsi"/>
          <w:sz w:val="8"/>
        </w:rPr>
        <w:t xml:space="preserve"> </w:t>
      </w:r>
      <w:r w:rsidRPr="00307AB6">
        <w:rPr>
          <w:rFonts w:asciiTheme="majorHAnsi" w:eastAsia="Calibri" w:hAnsiTheme="majorHAnsi" w:cstheme="majorHAnsi"/>
          <w:sz w:val="8"/>
        </w:rPr>
        <w:t>us</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Although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lost</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explaining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wrongness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possibility</w:t>
      </w:r>
      <w:r w:rsidRPr="00307AB6">
        <w:rPr>
          <w:rFonts w:asciiTheme="majorHAnsi" w:hAnsiTheme="majorHAnsi" w:cstheme="majorHAnsi"/>
          <w:sz w:val="8"/>
        </w:rPr>
        <w:t xml:space="preserve"> </w:t>
      </w:r>
      <w:r w:rsidRPr="00307AB6">
        <w:rPr>
          <w:rFonts w:asciiTheme="majorHAnsi" w:eastAsia="Calibri" w:hAnsiTheme="majorHAnsi" w:cstheme="majorHAnsi"/>
          <w:sz w:val="8"/>
        </w:rPr>
        <w:t>later</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section</w:t>
      </w:r>
      <w:r w:rsidRPr="00307AB6">
        <w:rPr>
          <w:rFonts w:asciiTheme="majorHAnsi" w:hAnsiTheme="majorHAnsi" w:cstheme="majorHAnsi"/>
          <w:sz w:val="8"/>
        </w:rPr>
        <w:t xml:space="preserve"> (</w:t>
      </w:r>
      <w:r w:rsidRPr="00307AB6">
        <w:rPr>
          <w:rFonts w:asciiTheme="majorHAnsi" w:eastAsia="Calibri" w:hAnsiTheme="majorHAnsi" w:cstheme="majorHAnsi"/>
          <w:sz w:val="8"/>
        </w:rPr>
        <w:t>d</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first</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move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per</w:t>
      </w:r>
      <w:r w:rsidRPr="00307AB6">
        <w:rPr>
          <w:rFonts w:asciiTheme="majorHAnsi" w:hAnsiTheme="majorHAnsi" w:cstheme="majorHAnsi"/>
          <w:sz w:val="8"/>
        </w:rPr>
        <w:t xml:space="preserve"> </w:t>
      </w:r>
      <w:r w:rsidRPr="00307AB6">
        <w:rPr>
          <w:rFonts w:asciiTheme="majorHAnsi" w:eastAsia="Calibri" w:hAnsiTheme="majorHAnsi" w:cstheme="majorHAnsi"/>
          <w:sz w:val="8"/>
        </w:rPr>
        <w:t>se</w:t>
      </w:r>
      <w:r w:rsidRPr="00307AB6">
        <w:rPr>
          <w:rFonts w:asciiTheme="majorHAnsi" w:hAnsiTheme="majorHAnsi" w:cstheme="majorHAnsi"/>
          <w:sz w:val="8"/>
        </w:rPr>
        <w:t xml:space="preserve">. 2.2. </w:t>
      </w:r>
      <w:r w:rsidRPr="00307AB6">
        <w:rPr>
          <w:rStyle w:val="Emphasis"/>
          <w:rFonts w:asciiTheme="majorHAnsi" w:eastAsia="Calibri" w:hAnsiTheme="majorHAnsi" w:cstheme="majorHAnsi"/>
          <w:highlight w:val="cyan"/>
        </w:rPr>
        <w:t>It</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would</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mean</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the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loss</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of</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the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only</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known</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form</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of</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intelligent</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life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rPr>
        <w:t>and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all</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civilization</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and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intellectual</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progress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would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be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lost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second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occur</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known</w:t>
      </w:r>
      <w:r w:rsidRPr="00307AB6">
        <w:rPr>
          <w:rFonts w:asciiTheme="majorHAnsi" w:hAnsiTheme="majorHAnsi" w:cstheme="majorHAnsi"/>
          <w:sz w:val="8"/>
        </w:rPr>
        <w:t xml:space="preserve">) </w:t>
      </w:r>
      <w:r w:rsidRPr="00307AB6">
        <w:rPr>
          <w:rFonts w:asciiTheme="majorHAnsi" w:eastAsia="Calibri" w:hAnsiTheme="majorHAnsi" w:cstheme="majorHAnsi"/>
          <w:sz w:val="8"/>
        </w:rPr>
        <w:t>form</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civilization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form</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has</w:t>
      </w:r>
      <w:r w:rsidRPr="00307AB6">
        <w:rPr>
          <w:rFonts w:asciiTheme="majorHAnsi" w:hAnsiTheme="majorHAnsi" w:cstheme="majorHAnsi"/>
          <w:sz w:val="8"/>
        </w:rPr>
        <w:t xml:space="preserve"> </w:t>
      </w:r>
      <w:r w:rsidRPr="00307AB6">
        <w:rPr>
          <w:rFonts w:asciiTheme="majorHAnsi" w:eastAsia="Calibri" w:hAnsiTheme="majorHAnsi" w:cstheme="majorHAnsi"/>
          <w:sz w:val="8"/>
        </w:rPr>
        <w:t>created</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thought</w:t>
      </w:r>
      <w:r w:rsidRPr="00307AB6">
        <w:rPr>
          <w:rFonts w:asciiTheme="majorHAnsi" w:hAnsiTheme="majorHAnsi" w:cstheme="majorHAnsi"/>
          <w:sz w:val="8"/>
        </w:rPr>
        <w:t xml:space="preserve"> </w:t>
      </w:r>
      <w:r w:rsidRPr="00307AB6">
        <w:rPr>
          <w:rFonts w:asciiTheme="majorHAnsi" w:eastAsia="Calibri" w:hAnsiTheme="majorHAnsi" w:cstheme="majorHAnsi"/>
          <w:sz w:val="8"/>
        </w:rPr>
        <w:t>here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destroy</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individual</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heritage</w:t>
      </w:r>
      <w:r w:rsidRPr="00307AB6">
        <w:rPr>
          <w:rFonts w:asciiTheme="majorHAnsi" w:hAnsiTheme="majorHAnsi" w:cstheme="majorHAnsi"/>
          <w:sz w:val="8"/>
        </w:rPr>
        <w:t xml:space="preserve"> </w:t>
      </w:r>
      <w:r w:rsidRPr="00307AB6">
        <w:rPr>
          <w:rFonts w:asciiTheme="majorHAnsi" w:eastAsia="Calibri" w:hAnsiTheme="majorHAnsi" w:cstheme="majorHAnsi"/>
          <w:sz w:val="8"/>
        </w:rPr>
        <w:t>monument</w:t>
      </w:r>
      <w:r w:rsidRPr="00307AB6">
        <w:rPr>
          <w:rFonts w:asciiTheme="majorHAnsi" w:hAnsiTheme="majorHAnsi" w:cstheme="majorHAnsi"/>
          <w:sz w:val="8"/>
        </w:rPr>
        <w:t xml:space="preserve"> </w:t>
      </w:r>
      <w:r w:rsidRPr="00307AB6">
        <w:rPr>
          <w:rFonts w:asciiTheme="majorHAnsi" w:eastAsia="Calibri" w:hAnsiTheme="majorHAnsi" w:cstheme="majorHAnsi"/>
          <w:sz w:val="8"/>
        </w:rPr>
        <w:t>like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Sphinx</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advances</w:t>
      </w:r>
      <w:r w:rsidRPr="00307AB6">
        <w:rPr>
          <w:rFonts w:asciiTheme="majorHAnsi" w:hAnsiTheme="majorHAnsi" w:cstheme="majorHAnsi"/>
          <w:sz w:val="8"/>
        </w:rPr>
        <w:t xml:space="preserve"> </w:t>
      </w:r>
      <w:r w:rsidRPr="00307AB6">
        <w:rPr>
          <w:rFonts w:asciiTheme="majorHAnsi" w:eastAsia="Calibri" w:hAnsiTheme="majorHAnsi" w:cstheme="majorHAnsi"/>
          <w:sz w:val="8"/>
        </w:rPr>
        <w:t>made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over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past</w:t>
      </w:r>
      <w:r w:rsidRPr="00307AB6">
        <w:rPr>
          <w:rFonts w:asciiTheme="majorHAnsi" w:hAnsiTheme="majorHAnsi" w:cstheme="majorHAnsi"/>
          <w:sz w:val="8"/>
        </w:rPr>
        <w:t xml:space="preserve"> </w:t>
      </w:r>
      <w:r w:rsidRPr="00307AB6">
        <w:rPr>
          <w:rFonts w:asciiTheme="majorHAnsi" w:eastAsia="Calibri" w:hAnsiTheme="majorHAnsi" w:cstheme="majorHAnsi"/>
          <w:sz w:val="8"/>
        </w:rPr>
        <w:t>few</w:t>
      </w:r>
      <w:r w:rsidRPr="00307AB6">
        <w:rPr>
          <w:rFonts w:asciiTheme="majorHAnsi" w:hAnsiTheme="majorHAnsi" w:cstheme="majorHAnsi"/>
          <w:sz w:val="8"/>
        </w:rPr>
        <w:t xml:space="preserve"> </w:t>
      </w:r>
      <w:r w:rsidRPr="00307AB6">
        <w:rPr>
          <w:rFonts w:asciiTheme="majorHAnsi" w:eastAsia="Calibri" w:hAnsiTheme="majorHAnsi" w:cstheme="majorHAnsi"/>
          <w:sz w:val="8"/>
        </w:rPr>
        <w:t>millennia</w:t>
      </w:r>
      <w:r w:rsidRPr="00307AB6">
        <w:rPr>
          <w:rFonts w:asciiTheme="majorHAnsi" w:hAnsiTheme="majorHAnsi" w:cstheme="majorHAnsi"/>
          <w:sz w:val="8"/>
        </w:rPr>
        <w:t xml:space="preserve"> </w:t>
      </w:r>
      <w:r w:rsidRPr="00307AB6">
        <w:rPr>
          <w:rFonts w:asciiTheme="majorHAnsi" w:eastAsia="Calibri" w:hAnsiTheme="majorHAnsi" w:cstheme="majorHAnsi"/>
          <w:sz w:val="8"/>
        </w:rPr>
        <w:t>were</w:t>
      </w:r>
      <w:r w:rsidRPr="00307AB6">
        <w:rPr>
          <w:rFonts w:asciiTheme="majorHAnsi" w:hAnsiTheme="majorHAnsi" w:cstheme="majorHAnsi"/>
          <w:sz w:val="8"/>
        </w:rPr>
        <w:t xml:space="preserve"> </w:t>
      </w:r>
      <w:r w:rsidRPr="00307AB6">
        <w:rPr>
          <w:rFonts w:asciiTheme="majorHAnsi" w:eastAsia="Calibri" w:hAnsiTheme="majorHAnsi" w:cstheme="majorHAnsi"/>
          <w:sz w:val="8"/>
        </w:rPr>
        <w:t>lost</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prevented</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progressing</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related</w:t>
      </w:r>
      <w:r w:rsidRPr="00307AB6">
        <w:rPr>
          <w:rFonts w:asciiTheme="majorHAnsi" w:hAnsiTheme="majorHAnsi" w:cstheme="majorHAnsi"/>
          <w:sz w:val="8"/>
        </w:rPr>
        <w:t xml:space="preserve"> </w:t>
      </w:r>
      <w:r w:rsidRPr="00307AB6">
        <w:rPr>
          <w:rFonts w:asciiTheme="majorHAnsi" w:eastAsia="Calibri" w:hAnsiTheme="majorHAnsi" w:cstheme="majorHAnsi"/>
          <w:sz w:val="8"/>
        </w:rPr>
        <w:t>argument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made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those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feel</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something</w:t>
      </w:r>
      <w:r w:rsidRPr="00307AB6">
        <w:rPr>
          <w:rFonts w:asciiTheme="majorHAnsi" w:hAnsiTheme="majorHAnsi" w:cstheme="majorHAnsi"/>
          <w:sz w:val="8"/>
        </w:rPr>
        <w:t xml:space="preserve"> </w:t>
      </w:r>
      <w:r w:rsidRPr="00307AB6">
        <w:rPr>
          <w:rFonts w:asciiTheme="majorHAnsi" w:eastAsia="Calibri" w:hAnsiTheme="majorHAnsi" w:cstheme="majorHAnsi"/>
          <w:sz w:val="8"/>
        </w:rPr>
        <w:t>special</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highlight w:val="cyan"/>
        </w:rPr>
        <w:t>humans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capacity</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for</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rationality</w:t>
      </w:r>
      <w:r w:rsidRPr="00307AB6">
        <w:rPr>
          <w:rFonts w:asciiTheme="majorHAnsi" w:hAnsiTheme="majorHAnsi" w:cstheme="majorHAnsi"/>
          <w:sz w:val="8"/>
          <w:highlight w:val="cyan"/>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highlight w:val="cyan"/>
        </w:rPr>
        <w:t>is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valuable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in</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intelligent</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know</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end</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admit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struggle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fully</w:t>
      </w:r>
      <w:r w:rsidRPr="00307AB6">
        <w:rPr>
          <w:rFonts w:asciiTheme="majorHAnsi" w:hAnsiTheme="majorHAnsi" w:cstheme="majorHAnsi"/>
          <w:sz w:val="8"/>
        </w:rPr>
        <w:t xml:space="preserve"> </w:t>
      </w:r>
      <w:r w:rsidRPr="00307AB6">
        <w:rPr>
          <w:rFonts w:asciiTheme="majorHAnsi" w:eastAsia="Calibri" w:hAnsiTheme="majorHAnsi" w:cstheme="majorHAnsi"/>
          <w:sz w:val="8"/>
        </w:rPr>
        <w:t>appreciate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thought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seems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me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Henry</w:t>
      </w:r>
      <w:r w:rsidRPr="00307AB6">
        <w:rPr>
          <w:rFonts w:asciiTheme="majorHAnsi" w:hAnsiTheme="majorHAnsi" w:cstheme="majorHAnsi"/>
          <w:sz w:val="8"/>
        </w:rPr>
        <w:t xml:space="preserve"> </w:t>
      </w:r>
      <w:r w:rsidRPr="00307AB6">
        <w:rPr>
          <w:rFonts w:asciiTheme="majorHAnsi" w:eastAsia="Calibri" w:hAnsiTheme="majorHAnsi" w:cstheme="majorHAnsi"/>
          <w:sz w:val="8"/>
        </w:rPr>
        <w:t>Sidgwick</w:t>
      </w:r>
      <w:r w:rsidRPr="00307AB6">
        <w:rPr>
          <w:rFonts w:asciiTheme="majorHAnsi" w:hAnsiTheme="majorHAnsi" w:cstheme="majorHAnsi"/>
          <w:sz w:val="8"/>
        </w:rPr>
        <w:t xml:space="preserve"> </w:t>
      </w:r>
      <w:r w:rsidRPr="00307AB6">
        <w:rPr>
          <w:rFonts w:asciiTheme="majorHAnsi" w:eastAsia="Calibri" w:hAnsiTheme="majorHAnsi" w:cstheme="majorHAnsi"/>
          <w:sz w:val="8"/>
        </w:rPr>
        <w:t>was</w:t>
      </w:r>
      <w:r w:rsidRPr="00307AB6">
        <w:rPr>
          <w:rFonts w:asciiTheme="majorHAnsi" w:hAnsiTheme="majorHAnsi" w:cstheme="majorHAnsi"/>
          <w:sz w:val="8"/>
        </w:rPr>
        <w:t xml:space="preserve"> </w:t>
      </w:r>
      <w:r w:rsidRPr="00307AB6">
        <w:rPr>
          <w:rFonts w:asciiTheme="majorHAnsi" w:eastAsia="Calibri" w:hAnsiTheme="majorHAnsi" w:cstheme="majorHAnsi"/>
          <w:sz w:val="8"/>
        </w:rPr>
        <w:t>correct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thinking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things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important</w:t>
      </w:r>
      <w:r w:rsidRPr="00307AB6">
        <w:rPr>
          <w:rFonts w:asciiTheme="majorHAnsi" w:hAnsiTheme="majorHAnsi" w:cstheme="majorHAnsi"/>
          <w:sz w:val="8"/>
        </w:rPr>
        <w:t xml:space="preserve"> </w:t>
      </w:r>
      <w:r w:rsidRPr="00307AB6">
        <w:rPr>
          <w:rFonts w:asciiTheme="majorHAnsi" w:eastAsia="Calibri" w:hAnsiTheme="majorHAnsi" w:cstheme="majorHAnsi"/>
          <w:sz w:val="8"/>
        </w:rPr>
        <w:t>insofar</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important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Sidgwick</w:t>
      </w:r>
      <w:r w:rsidRPr="00307AB6">
        <w:rPr>
          <w:rFonts w:asciiTheme="majorHAnsi" w:hAnsiTheme="majorHAnsi" w:cstheme="majorHAnsi"/>
          <w:sz w:val="8"/>
        </w:rPr>
        <w:t xml:space="preserve"> 1874, </w:t>
      </w:r>
      <w:r w:rsidRPr="00307AB6">
        <w:rPr>
          <w:rFonts w:asciiTheme="majorHAnsi" w:eastAsia="Calibri" w:hAnsiTheme="majorHAnsi" w:cstheme="majorHAnsi"/>
          <w:sz w:val="8"/>
        </w:rPr>
        <w:t>I</w:t>
      </w:r>
      <w:r w:rsidRPr="00307AB6">
        <w:rPr>
          <w:rFonts w:asciiTheme="majorHAnsi" w:hAnsiTheme="majorHAnsi" w:cstheme="majorHAnsi"/>
          <w:sz w:val="8"/>
        </w:rPr>
        <w:t>.</w:t>
      </w:r>
      <w:r w:rsidRPr="00307AB6">
        <w:rPr>
          <w:rFonts w:asciiTheme="majorHAnsi" w:eastAsia="Calibri" w:hAnsiTheme="majorHAnsi" w:cstheme="majorHAnsi"/>
          <w:sz w:val="8"/>
        </w:rPr>
        <w:t>IX</w:t>
      </w:r>
      <w:r w:rsidRPr="00307AB6">
        <w:rPr>
          <w:rFonts w:asciiTheme="majorHAnsi" w:hAnsiTheme="majorHAnsi" w:cstheme="majorHAnsi"/>
          <w:sz w:val="8"/>
        </w:rPr>
        <w:t xml:space="preserve">.4).5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form</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intelligent</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lament</w:t>
      </w:r>
      <w:r w:rsidRPr="00307AB6">
        <w:rPr>
          <w:rFonts w:asciiTheme="majorHAnsi" w:hAnsiTheme="majorHAnsi" w:cstheme="majorHAnsi"/>
          <w:sz w:val="8"/>
        </w:rPr>
        <w:t xml:space="preserve"> </w:t>
      </w:r>
      <w:r w:rsidRPr="00307AB6">
        <w:rPr>
          <w:rFonts w:asciiTheme="majorHAnsi" w:eastAsia="Calibri" w:hAnsiTheme="majorHAnsi" w:cstheme="majorHAnsi"/>
          <w:sz w:val="8"/>
        </w:rPr>
        <w:t>its</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intelligent</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form</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capable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appreciating</w:t>
      </w:r>
      <w:r w:rsidRPr="00307AB6">
        <w:rPr>
          <w:rFonts w:asciiTheme="majorHAnsi" w:hAnsiTheme="majorHAnsi" w:cstheme="majorHAnsi"/>
          <w:sz w:val="8"/>
        </w:rPr>
        <w:t xml:space="preserve"> </w:t>
      </w:r>
      <w:r w:rsidRPr="00307AB6">
        <w:rPr>
          <w:rFonts w:asciiTheme="majorHAnsi" w:eastAsia="Calibri" w:hAnsiTheme="majorHAnsi" w:cstheme="majorHAnsi"/>
          <w:sz w:val="8"/>
        </w:rPr>
        <w:t>intelligence</w:t>
      </w:r>
      <w:r w:rsidRPr="00307AB6">
        <w:rPr>
          <w:rFonts w:asciiTheme="majorHAnsi" w:hAnsiTheme="majorHAnsi" w:cstheme="majorHAnsi"/>
          <w:sz w:val="8"/>
        </w:rPr>
        <w:t xml:space="preserve">? </w:t>
      </w:r>
      <w:r w:rsidRPr="00307AB6">
        <w:rPr>
          <w:rFonts w:asciiTheme="majorHAnsi" w:eastAsia="Calibri" w:hAnsiTheme="majorHAnsi" w:cstheme="majorHAnsi"/>
          <w:sz w:val="8"/>
        </w:rPr>
        <w:t>Similarly</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w:t>
      </w:r>
      <w:r w:rsidRPr="00307AB6">
        <w:rPr>
          <w:rFonts w:asciiTheme="majorHAnsi" w:hAnsiTheme="majorHAnsi" w:cstheme="majorHAnsi"/>
          <w:sz w:val="8"/>
        </w:rPr>
        <w:t xml:space="preserve"> </w:t>
      </w:r>
      <w:r w:rsidRPr="00307AB6">
        <w:rPr>
          <w:rFonts w:asciiTheme="majorHAnsi" w:eastAsia="Calibri" w:hAnsiTheme="majorHAnsi" w:cstheme="majorHAnsi"/>
          <w:sz w:val="8"/>
        </w:rPr>
        <w:t>capacity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appreciate</w:t>
      </w:r>
      <w:r w:rsidRPr="00307AB6">
        <w:rPr>
          <w:rFonts w:asciiTheme="majorHAnsi" w:hAnsiTheme="majorHAnsi" w:cstheme="majorHAnsi"/>
          <w:sz w:val="8"/>
        </w:rPr>
        <w:t xml:space="preserve"> </w:t>
      </w:r>
      <w:r w:rsidRPr="00307AB6">
        <w:rPr>
          <w:rFonts w:asciiTheme="majorHAnsi" w:eastAsia="Calibri" w:hAnsiTheme="majorHAnsi" w:cstheme="majorHAnsi"/>
          <w:sz w:val="8"/>
        </w:rPr>
        <w:t>historic</w:t>
      </w:r>
      <w:r w:rsidRPr="00307AB6">
        <w:rPr>
          <w:rFonts w:asciiTheme="majorHAnsi" w:hAnsiTheme="majorHAnsi" w:cstheme="majorHAnsi"/>
          <w:sz w:val="8"/>
        </w:rPr>
        <w:t xml:space="preserve"> </w:t>
      </w:r>
      <w:r w:rsidRPr="00307AB6">
        <w:rPr>
          <w:rFonts w:asciiTheme="majorHAnsi" w:eastAsia="Calibri" w:hAnsiTheme="majorHAnsi" w:cstheme="majorHAnsi"/>
          <w:sz w:val="8"/>
        </w:rPr>
        <w:t>monuments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civil</w:t>
      </w:r>
      <w:r w:rsidRPr="00307AB6">
        <w:rPr>
          <w:rFonts w:asciiTheme="majorHAnsi" w:hAnsiTheme="majorHAnsi" w:cstheme="majorHAnsi"/>
          <w:sz w:val="8"/>
        </w:rPr>
        <w:t xml:space="preserve"> </w:t>
      </w:r>
      <w:r w:rsidRPr="00307AB6">
        <w:rPr>
          <w:rFonts w:asciiTheme="majorHAnsi" w:eastAsia="Calibri" w:hAnsiTheme="majorHAnsi" w:cstheme="majorHAnsi"/>
          <w:sz w:val="8"/>
        </w:rPr>
        <w:t>progress</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negatively</w:t>
      </w:r>
      <w:r w:rsidRPr="00307AB6">
        <w:rPr>
          <w:rFonts w:asciiTheme="majorHAnsi" w:hAnsiTheme="majorHAnsi" w:cstheme="majorHAnsi"/>
          <w:sz w:val="8"/>
        </w:rPr>
        <w:t xml:space="preserve"> </w:t>
      </w:r>
      <w:r w:rsidRPr="00307AB6">
        <w:rPr>
          <w:rFonts w:asciiTheme="majorHAnsi" w:eastAsia="Calibri" w:hAnsiTheme="majorHAnsi" w:cstheme="majorHAnsi"/>
          <w:sz w:val="8"/>
        </w:rPr>
        <w:t>affected</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notice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?6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nothing</w:t>
      </w:r>
      <w:r w:rsidRPr="00307AB6">
        <w:rPr>
          <w:rFonts w:asciiTheme="majorHAnsi" w:hAnsiTheme="majorHAnsi" w:cstheme="majorHAnsi"/>
          <w:sz w:val="8"/>
        </w:rPr>
        <w:t xml:space="preserve"> </w:t>
      </w:r>
      <w:r w:rsidRPr="00307AB6">
        <w:rPr>
          <w:rFonts w:asciiTheme="majorHAnsi" w:eastAsia="Calibri" w:hAnsiTheme="majorHAnsi" w:cstheme="majorHAnsi"/>
          <w:sz w:val="8"/>
        </w:rPr>
        <w:t>special</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rationality</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try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nonhuman</w:t>
      </w:r>
      <w:r w:rsidRPr="00307AB6">
        <w:rPr>
          <w:rFonts w:asciiTheme="majorHAnsi" w:hAnsiTheme="majorHAnsi" w:cstheme="majorHAnsi"/>
          <w:sz w:val="8"/>
        </w:rPr>
        <w:t xml:space="preserve"> </w:t>
      </w:r>
      <w:r w:rsidRPr="00307AB6">
        <w:rPr>
          <w:rFonts w:asciiTheme="majorHAnsi" w:eastAsia="Calibri" w:hAnsiTheme="majorHAnsi" w:cstheme="majorHAnsi"/>
          <w:sz w:val="8"/>
        </w:rPr>
        <w:t>animal</w:t>
      </w:r>
      <w:r w:rsidRPr="00307AB6">
        <w:rPr>
          <w:rFonts w:asciiTheme="majorHAnsi" w:hAnsiTheme="majorHAnsi" w:cstheme="majorHAnsi"/>
          <w:sz w:val="8"/>
        </w:rPr>
        <w:t xml:space="preserve"> </w:t>
      </w:r>
      <w:r w:rsidRPr="00307AB6">
        <w:rPr>
          <w:rFonts w:asciiTheme="majorHAnsi" w:eastAsia="Calibri" w:hAnsiTheme="majorHAnsi" w:cstheme="majorHAnsi"/>
          <w:sz w:val="8"/>
        </w:rPr>
        <w:t>species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we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ought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also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prevent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extinction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sake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biodiversity</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thought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earlier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examples</w:t>
      </w:r>
      <w:r w:rsidRPr="00307AB6">
        <w:rPr>
          <w:rFonts w:asciiTheme="majorHAnsi" w:hAnsiTheme="majorHAnsi" w:cstheme="majorHAnsi"/>
          <w:sz w:val="8"/>
        </w:rPr>
        <w:t xml:space="preserve">, </w:t>
      </w:r>
      <w:r w:rsidRPr="00307AB6">
        <w:rPr>
          <w:rFonts w:asciiTheme="majorHAnsi" w:eastAsia="Calibri" w:hAnsiTheme="majorHAnsi" w:cstheme="majorHAnsi"/>
          <w:sz w:val="8"/>
        </w:rPr>
        <w:t>must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somehow</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were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though</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whom</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bad</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may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understand</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impersonally</w:t>
      </w:r>
      <w:r w:rsidRPr="00307AB6">
        <w:rPr>
          <w:rFonts w:asciiTheme="majorHAnsi" w:hAnsiTheme="majorHAnsi" w:cstheme="majorHAnsi"/>
          <w:sz w:val="8"/>
        </w:rPr>
        <w:t xml:space="preserve">.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concerned</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wrongness</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badness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must</w:t>
      </w:r>
      <w:r w:rsidRPr="00307AB6">
        <w:rPr>
          <w:rFonts w:asciiTheme="majorHAnsi" w:hAnsiTheme="majorHAnsi" w:cstheme="majorHAnsi"/>
          <w:sz w:val="8"/>
        </w:rPr>
        <w:t xml:space="preserve"> </w:t>
      </w:r>
      <w:r w:rsidRPr="00307AB6">
        <w:rPr>
          <w:rFonts w:asciiTheme="majorHAnsi" w:eastAsia="Calibri" w:hAnsiTheme="majorHAnsi" w:cstheme="majorHAnsi"/>
          <w:sz w:val="8"/>
        </w:rPr>
        <w:t>ask</w:t>
      </w:r>
      <w:r w:rsidRPr="00307AB6">
        <w:rPr>
          <w:rFonts w:asciiTheme="majorHAnsi" w:hAnsiTheme="majorHAnsi" w:cstheme="majorHAnsi"/>
          <w:sz w:val="8"/>
        </w:rPr>
        <w:t xml:space="preserve"> </w:t>
      </w:r>
      <w:r w:rsidRPr="00307AB6">
        <w:rPr>
          <w:rFonts w:asciiTheme="majorHAnsi" w:eastAsia="Calibri" w:hAnsiTheme="majorHAnsi" w:cstheme="majorHAnsi"/>
          <w:sz w:val="8"/>
        </w:rPr>
        <w:t>whether</w:t>
      </w:r>
      <w:r w:rsidRPr="00307AB6">
        <w:rPr>
          <w:rFonts w:asciiTheme="majorHAnsi" w:hAnsiTheme="majorHAnsi" w:cstheme="majorHAnsi"/>
          <w:sz w:val="8"/>
        </w:rPr>
        <w:t xml:space="preserve"> </w:t>
      </w:r>
      <w:r w:rsidRPr="00307AB6">
        <w:rPr>
          <w:rFonts w:asciiTheme="majorHAnsi" w:eastAsia="Calibri" w:hAnsiTheme="majorHAnsi" w:cstheme="majorHAnsi"/>
          <w:sz w:val="8"/>
        </w:rPr>
        <w:t>something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impacts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status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claims</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saw</w:t>
      </w:r>
      <w:r w:rsidRPr="00307AB6">
        <w:rPr>
          <w:rFonts w:asciiTheme="majorHAnsi" w:hAnsiTheme="majorHAnsi" w:cstheme="majorHAnsi"/>
          <w:sz w:val="8"/>
        </w:rPr>
        <w:t xml:space="preserve"> </w:t>
      </w:r>
      <w:r w:rsidRPr="00307AB6">
        <w:rPr>
          <w:rFonts w:asciiTheme="majorHAnsi" w:eastAsia="Calibri" w:hAnsiTheme="majorHAnsi" w:cstheme="majorHAnsi"/>
          <w:sz w:val="8"/>
        </w:rPr>
        <w:t>earlier</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contractualist</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framework</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must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order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provide</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rejection</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1998, 218–223). </w:t>
      </w:r>
      <w:r w:rsidRPr="00307AB6">
        <w:rPr>
          <w:rFonts w:asciiTheme="majorHAnsi" w:eastAsia="Calibri" w:hAnsiTheme="majorHAnsi" w:cstheme="majorHAnsi"/>
          <w:sz w:val="8"/>
        </w:rPr>
        <w:t>Since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civilization</w:t>
      </w:r>
      <w:r w:rsidRPr="00307AB6">
        <w:rPr>
          <w:rFonts w:asciiTheme="majorHAnsi" w:hAnsiTheme="majorHAnsi" w:cstheme="majorHAnsi"/>
          <w:sz w:val="8"/>
        </w:rPr>
        <w:t xml:space="preserve">, </w:t>
      </w:r>
      <w:r w:rsidRPr="00307AB6">
        <w:rPr>
          <w:rFonts w:asciiTheme="majorHAnsi" w:eastAsia="Calibri" w:hAnsiTheme="majorHAnsi" w:cstheme="majorHAnsi"/>
          <w:sz w:val="8"/>
        </w:rPr>
        <w:t>intelligent</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biodiversity</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per</w:t>
      </w:r>
      <w:r w:rsidRPr="00307AB6">
        <w:rPr>
          <w:rFonts w:asciiTheme="majorHAnsi" w:hAnsiTheme="majorHAnsi" w:cstheme="majorHAnsi"/>
          <w:sz w:val="8"/>
        </w:rPr>
        <w:t xml:space="preserve"> </w:t>
      </w:r>
      <w:r w:rsidRPr="00307AB6">
        <w:rPr>
          <w:rFonts w:asciiTheme="majorHAnsi" w:eastAsia="Calibri" w:hAnsiTheme="majorHAnsi" w:cstheme="majorHAnsi"/>
          <w:sz w:val="8"/>
        </w:rPr>
        <w:t>se</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standpoint</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used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permitted</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causing</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civilization</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biodiversity</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2.3. </w:t>
      </w:r>
      <w:r w:rsidRPr="00307AB6">
        <w:rPr>
          <w:rStyle w:val="Emphasis"/>
          <w:rFonts w:asciiTheme="majorHAnsi" w:eastAsia="Calibri" w:hAnsiTheme="majorHAnsi" w:cstheme="majorHAnsi"/>
          <w:highlight w:val="cyan"/>
        </w:rPr>
        <w:t>Existing</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people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would</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endure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physical</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pain</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and</w:t>
      </w:r>
      <w:r w:rsidRPr="00307AB6">
        <w:rPr>
          <w:rStyle w:val="Emphasis"/>
          <w:rFonts w:asciiTheme="majorHAnsi" w:hAnsiTheme="majorHAnsi" w:cstheme="majorHAnsi"/>
        </w:rPr>
        <w:t>/</w:t>
      </w:r>
      <w:r w:rsidRPr="00307AB6">
        <w:rPr>
          <w:rStyle w:val="Emphasis"/>
          <w:rFonts w:asciiTheme="majorHAnsi" w:eastAsia="Calibri" w:hAnsiTheme="majorHAnsi" w:cstheme="majorHAnsi"/>
        </w:rPr>
        <w:t>or</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highlight w:val="cyan"/>
        </w:rPr>
        <w:t>painful</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rPr>
        <w:t>and</w:t>
      </w:r>
      <w:r w:rsidRPr="00307AB6">
        <w:rPr>
          <w:rStyle w:val="Emphasis"/>
          <w:rFonts w:asciiTheme="majorHAnsi" w:hAnsiTheme="majorHAnsi" w:cstheme="majorHAnsi"/>
        </w:rPr>
        <w:t>/</w:t>
      </w:r>
      <w:r w:rsidRPr="00307AB6">
        <w:rPr>
          <w:rStyle w:val="Emphasis"/>
          <w:rFonts w:asciiTheme="majorHAnsi" w:eastAsia="Calibri" w:hAnsiTheme="majorHAnsi" w:cstheme="majorHAnsi"/>
        </w:rPr>
        <w:t>or</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highlight w:val="cyan"/>
        </w:rPr>
        <w:t>premature</w:t>
      </w:r>
      <w:r w:rsidRPr="00307AB6">
        <w:rPr>
          <w:rStyle w:val="Emphasis"/>
          <w:rFonts w:asciiTheme="majorHAnsi" w:hAnsiTheme="majorHAnsi" w:cstheme="majorHAnsi"/>
          <w:highlight w:val="cyan"/>
        </w:rPr>
        <w:t xml:space="preserve"> </w:t>
      </w:r>
      <w:r w:rsidRPr="00307AB6">
        <w:rPr>
          <w:rStyle w:val="Emphasis"/>
          <w:rFonts w:asciiTheme="majorHAnsi" w:eastAsia="Calibri" w:hAnsiTheme="majorHAnsi" w:cstheme="majorHAnsi"/>
          <w:highlight w:val="cyan"/>
        </w:rPr>
        <w:t>deaths</w:t>
      </w:r>
      <w:r w:rsidRPr="00307AB6">
        <w:rPr>
          <w:rFonts w:asciiTheme="majorHAnsi" w:hAnsiTheme="majorHAnsi" w:cstheme="majorHAnsi"/>
          <w:sz w:val="8"/>
          <w:highlight w:val="cyan"/>
        </w:rPr>
        <w:t xml:space="preserve"> </w:t>
      </w:r>
      <w:r w:rsidRPr="00307AB6">
        <w:rPr>
          <w:rFonts w:asciiTheme="majorHAnsi" w:eastAsia="Calibri" w:hAnsiTheme="majorHAnsi" w:cstheme="majorHAnsi"/>
          <w:sz w:val="8"/>
        </w:rPr>
        <w:t>Thinking</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ways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come</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brings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fore</w:t>
      </w:r>
      <w:r w:rsidRPr="00307AB6">
        <w:rPr>
          <w:rFonts w:asciiTheme="majorHAnsi" w:hAnsiTheme="majorHAnsi" w:cstheme="majorHAnsi"/>
          <w:sz w:val="8"/>
        </w:rPr>
        <w:t xml:space="preserve"> </w:t>
      </w:r>
      <w:r w:rsidRPr="00307AB6">
        <w:rPr>
          <w:rFonts w:asciiTheme="majorHAnsi" w:eastAsia="Calibri" w:hAnsiTheme="majorHAnsi" w:cstheme="majorHAnsi"/>
          <w:sz w:val="8"/>
        </w:rPr>
        <w:t>two</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occur</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critical</w:t>
      </w:r>
      <w:r w:rsidRPr="00307AB6">
        <w:rPr>
          <w:rFonts w:asciiTheme="majorHAnsi" w:hAnsiTheme="majorHAnsi" w:cstheme="majorHAnsi"/>
          <w:sz w:val="8"/>
        </w:rPr>
        <w:t xml:space="preserve"> </w:t>
      </w:r>
      <w:r w:rsidRPr="00307AB6">
        <w:rPr>
          <w:rFonts w:asciiTheme="majorHAnsi" w:eastAsia="Calibri" w:hAnsiTheme="majorHAnsi" w:cstheme="majorHAnsi"/>
          <w:sz w:val="8"/>
        </w:rPr>
        <w:t>number</w:t>
      </w:r>
      <w:r w:rsidRPr="00307AB6">
        <w:rPr>
          <w:rFonts w:asciiTheme="majorHAnsi" w:hAnsiTheme="majorHAnsi" w:cstheme="majorHAnsi"/>
          <w:sz w:val="8"/>
        </w:rPr>
        <w:t xml:space="preserve"> </w:t>
      </w:r>
      <w:r w:rsidRPr="00307AB6">
        <w:rPr>
          <w:rFonts w:asciiTheme="majorHAnsi" w:eastAsia="Calibri" w:hAnsiTheme="majorHAnsi" w:cstheme="majorHAnsi"/>
          <w:sz w:val="8"/>
        </w:rPr>
        <w:t>needed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unable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replenish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population</w:t>
      </w:r>
      <w:r w:rsidRPr="00307AB6">
        <w:rPr>
          <w:rFonts w:asciiTheme="majorHAnsi" w:hAnsiTheme="majorHAnsi" w:cstheme="majorHAnsi"/>
          <w:sz w:val="8"/>
        </w:rPr>
        <w:t xml:space="preserve">, </w:t>
      </w:r>
      <w:r w:rsidRPr="00307AB6">
        <w:rPr>
          <w:rFonts w:asciiTheme="majorHAnsi" w:eastAsia="Calibri" w:hAnsiTheme="majorHAnsi" w:cstheme="majorHAnsi"/>
          <w:sz w:val="8"/>
        </w:rPr>
        <w:t>leading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eventual</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underwent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sterilization</w:t>
      </w:r>
      <w:r w:rsidRPr="00307AB6">
        <w:rPr>
          <w:rFonts w:asciiTheme="majorHAnsi" w:hAnsiTheme="majorHAnsi" w:cstheme="majorHAnsi"/>
          <w:sz w:val="8"/>
        </w:rPr>
        <w:t xml:space="preserve"> </w:t>
      </w:r>
      <w:r w:rsidRPr="00307AB6">
        <w:rPr>
          <w:rFonts w:asciiTheme="majorHAnsi" w:eastAsia="Calibri" w:hAnsiTheme="majorHAnsi" w:cstheme="majorHAnsi"/>
          <w:sz w:val="8"/>
        </w:rPr>
        <w:t>procedure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perhaps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come</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due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anthropogenic</w:t>
      </w:r>
      <w:r w:rsidRPr="00307AB6">
        <w:rPr>
          <w:rFonts w:asciiTheme="majorHAnsi" w:hAnsiTheme="majorHAnsi" w:cstheme="majorHAnsi"/>
          <w:sz w:val="8"/>
        </w:rPr>
        <w:t xml:space="preserve"> </w:t>
      </w:r>
      <w:r w:rsidRPr="00307AB6">
        <w:rPr>
          <w:rFonts w:asciiTheme="majorHAnsi" w:eastAsia="Calibri" w:hAnsiTheme="majorHAnsi" w:cstheme="majorHAnsi"/>
          <w:sz w:val="8"/>
        </w:rPr>
        <w:t>climate</w:t>
      </w:r>
      <w:r w:rsidRPr="00307AB6">
        <w:rPr>
          <w:rFonts w:asciiTheme="majorHAnsi" w:hAnsiTheme="majorHAnsi" w:cstheme="majorHAnsi"/>
          <w:sz w:val="8"/>
        </w:rPr>
        <w:t xml:space="preserve"> </w:t>
      </w:r>
      <w:r w:rsidRPr="00307AB6">
        <w:rPr>
          <w:rFonts w:asciiTheme="majorHAnsi" w:eastAsia="Calibri" w:hAnsiTheme="majorHAnsi" w:cstheme="majorHAnsi"/>
          <w:sz w:val="8"/>
        </w:rPr>
        <w:t>change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massive</w:t>
      </w:r>
      <w:r w:rsidRPr="00307AB6">
        <w:rPr>
          <w:rFonts w:asciiTheme="majorHAnsi" w:hAnsiTheme="majorHAnsi" w:cstheme="majorHAnsi"/>
          <w:sz w:val="8"/>
        </w:rPr>
        <w:t xml:space="preserve"> </w:t>
      </w:r>
      <w:r w:rsidRPr="00307AB6">
        <w:rPr>
          <w:rFonts w:asciiTheme="majorHAnsi" w:eastAsia="Calibri" w:hAnsiTheme="majorHAnsi" w:cstheme="majorHAnsi"/>
          <w:sz w:val="8"/>
        </w:rPr>
        <w:t>asteroid</w:t>
      </w:r>
      <w:r w:rsidRPr="00307AB6">
        <w:rPr>
          <w:rFonts w:asciiTheme="majorHAnsi" w:hAnsiTheme="majorHAnsi" w:cstheme="majorHAnsi"/>
          <w:sz w:val="8"/>
        </w:rPr>
        <w:t xml:space="preserve"> </w:t>
      </w:r>
      <w:r w:rsidRPr="00307AB6">
        <w:rPr>
          <w:rFonts w:asciiTheme="majorHAnsi" w:eastAsia="Calibri" w:hAnsiTheme="majorHAnsi" w:cstheme="majorHAnsi"/>
          <w:sz w:val="8"/>
        </w:rPr>
        <w:t>hitting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Earth</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wiping</w:t>
      </w:r>
      <w:r w:rsidRPr="00307AB6">
        <w:rPr>
          <w:rFonts w:asciiTheme="majorHAnsi" w:hAnsiTheme="majorHAnsi" w:cstheme="majorHAnsi"/>
          <w:sz w:val="8"/>
        </w:rPr>
        <w:t xml:space="preserve"> </w:t>
      </w:r>
      <w:r w:rsidRPr="00307AB6">
        <w:rPr>
          <w:rFonts w:asciiTheme="majorHAnsi" w:eastAsia="Calibri" w:hAnsiTheme="majorHAnsi" w:cstheme="majorHAnsi"/>
          <w:sz w:val="8"/>
        </w:rPr>
        <w:t>out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species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same</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did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dinosaurs</w:t>
      </w:r>
      <w:r w:rsidRPr="00307AB6">
        <w:rPr>
          <w:rFonts w:asciiTheme="majorHAnsi" w:hAnsiTheme="majorHAnsi" w:cstheme="majorHAnsi"/>
          <w:sz w:val="8"/>
        </w:rPr>
        <w:t xml:space="preserve"> </w:t>
      </w:r>
      <w:r w:rsidRPr="00307AB6">
        <w:rPr>
          <w:rFonts w:asciiTheme="majorHAnsi" w:eastAsia="Calibri" w:hAnsiTheme="majorHAnsi" w:cstheme="majorHAnsi"/>
          <w:sz w:val="8"/>
        </w:rPr>
        <w:t>millions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years</w:t>
      </w:r>
      <w:r w:rsidRPr="00307AB6">
        <w:rPr>
          <w:rFonts w:asciiTheme="majorHAnsi" w:hAnsiTheme="majorHAnsi" w:cstheme="majorHAnsi"/>
          <w:sz w:val="8"/>
        </w:rPr>
        <w:t xml:space="preserve"> </w:t>
      </w:r>
      <w:r w:rsidRPr="00307AB6">
        <w:rPr>
          <w:rFonts w:asciiTheme="majorHAnsi" w:eastAsia="Calibri" w:hAnsiTheme="majorHAnsi" w:cstheme="majorHAnsi"/>
          <w:sz w:val="8"/>
        </w:rPr>
        <w:t>ago</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Each</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scenario</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involve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significant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physical</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and</w:t>
      </w:r>
      <w:r w:rsidRPr="00307AB6">
        <w:rPr>
          <w:rStyle w:val="StyleUnderline"/>
          <w:rFonts w:asciiTheme="majorHAnsi" w:hAnsiTheme="majorHAnsi" w:cstheme="majorHAnsi"/>
        </w:rPr>
        <w:t>/</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non</w:t>
      </w:r>
      <w:r w:rsidRPr="00307AB6">
        <w:rPr>
          <w:rStyle w:val="StyleUnderline"/>
          <w:rFonts w:asciiTheme="majorHAnsi" w:hAnsiTheme="majorHAnsi" w:cstheme="majorHAnsi"/>
        </w:rPr>
        <w:t>-</w:t>
      </w:r>
      <w:r w:rsidRPr="00307AB6">
        <w:rPr>
          <w:rStyle w:val="StyleUnderline"/>
          <w:rFonts w:asciiTheme="majorHAnsi" w:eastAsia="Calibri" w:hAnsiTheme="majorHAnsi" w:cstheme="majorHAnsi"/>
        </w:rPr>
        <w:t>physical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harms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Physically</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suffer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possibly</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painful</w:t>
      </w:r>
      <w:r w:rsidRPr="00307AB6">
        <w:rPr>
          <w:rFonts w:asciiTheme="majorHAnsi" w:hAnsiTheme="majorHAnsi" w:cstheme="majorHAnsi"/>
          <w:sz w:val="8"/>
        </w:rPr>
        <w:t xml:space="preserve"> </w:t>
      </w:r>
      <w:r w:rsidRPr="00307AB6">
        <w:rPr>
          <w:rFonts w:asciiTheme="majorHAnsi" w:eastAsia="Calibri" w:hAnsiTheme="majorHAnsi" w:cstheme="majorHAnsi"/>
          <w:sz w:val="8"/>
        </w:rPr>
        <w:t>deaths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hard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imagine</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process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extinction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cause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premature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death</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nuclear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winter</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killed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everyone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even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just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every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under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age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50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clear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example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such</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case</w:t>
      </w:r>
      <w:r w:rsidRPr="00307AB6">
        <w:rPr>
          <w:rFonts w:asciiTheme="majorHAnsi" w:hAnsiTheme="majorHAnsi" w:cstheme="majorHAnsi"/>
          <w:sz w:val="8"/>
        </w:rPr>
        <w:t xml:space="preserve">. </w:t>
      </w:r>
      <w:r w:rsidRPr="00307AB6">
        <w:rPr>
          <w:rFonts w:asciiTheme="majorHAnsi" w:eastAsia="Calibri" w:hAnsiTheme="majorHAnsi" w:cstheme="majorHAnsi"/>
          <w:sz w:val="8"/>
        </w:rPr>
        <w:t>Obviously</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types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themselves</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Every</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dies</w:t>
      </w:r>
      <w:r w:rsidRPr="00307AB6">
        <w:rPr>
          <w:rFonts w:asciiTheme="majorHAnsi" w:hAnsiTheme="majorHAnsi" w:cstheme="majorHAnsi"/>
          <w:sz w:val="8"/>
        </w:rPr>
        <w:t xml:space="preserve"> </w:t>
      </w:r>
      <w:r w:rsidRPr="00307AB6">
        <w:rPr>
          <w:rFonts w:asciiTheme="majorHAnsi" w:eastAsia="Calibri" w:hAnsiTheme="majorHAnsi" w:cstheme="majorHAnsi"/>
          <w:sz w:val="8"/>
        </w:rPr>
        <w:t>eventually</w:t>
      </w:r>
      <w:r w:rsidRPr="00307AB6">
        <w:rPr>
          <w:rFonts w:asciiTheme="majorHAnsi" w:hAnsiTheme="majorHAnsi" w:cstheme="majorHAnsi"/>
          <w:sz w:val="8"/>
        </w:rPr>
        <w:t xml:space="preserve">, </w:t>
      </w:r>
      <w:r w:rsidRPr="00307AB6">
        <w:rPr>
          <w:rFonts w:asciiTheme="majorHAnsi" w:eastAsia="Calibri" w:hAnsiTheme="majorHAnsi" w:cstheme="majorHAnsi"/>
          <w:sz w:val="8"/>
        </w:rPr>
        <w:t>sometimes</w:t>
      </w:r>
      <w:r w:rsidRPr="00307AB6">
        <w:rPr>
          <w:rFonts w:asciiTheme="majorHAnsi" w:hAnsiTheme="majorHAnsi" w:cstheme="majorHAnsi"/>
          <w:sz w:val="8"/>
        </w:rPr>
        <w:t xml:space="preserve"> </w:t>
      </w:r>
      <w:r w:rsidRPr="00307AB6">
        <w:rPr>
          <w:rFonts w:asciiTheme="majorHAnsi" w:eastAsia="Calibri" w:hAnsiTheme="majorHAnsi" w:cstheme="majorHAnsi"/>
          <w:sz w:val="8"/>
        </w:rPr>
        <w:t>earlier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standard</w:t>
      </w:r>
      <w:r w:rsidRPr="00307AB6">
        <w:rPr>
          <w:rFonts w:asciiTheme="majorHAnsi" w:hAnsiTheme="majorHAnsi" w:cstheme="majorHAnsi"/>
          <w:sz w:val="8"/>
        </w:rPr>
        <w:t xml:space="preserve"> </w:t>
      </w:r>
      <w:r w:rsidRPr="00307AB6">
        <w:rPr>
          <w:rFonts w:asciiTheme="majorHAnsi" w:eastAsia="Calibri" w:hAnsiTheme="majorHAnsi" w:cstheme="majorHAnsi"/>
          <w:sz w:val="8"/>
        </w:rPr>
        <w:t>expected</w:t>
      </w:r>
      <w:r w:rsidRPr="00307AB6">
        <w:rPr>
          <w:rFonts w:asciiTheme="majorHAnsi" w:hAnsiTheme="majorHAnsi" w:cstheme="majorHAnsi"/>
          <w:sz w:val="8"/>
        </w:rPr>
        <w:t xml:space="preserve"> </w:t>
      </w:r>
      <w:r w:rsidRPr="00307AB6">
        <w:rPr>
          <w:rFonts w:asciiTheme="majorHAnsi" w:eastAsia="Calibri" w:hAnsiTheme="majorHAnsi" w:cstheme="majorHAnsi"/>
          <w:sz w:val="8"/>
        </w:rPr>
        <w:t>lifespan</w:t>
      </w:r>
      <w:r w:rsidRPr="00307AB6">
        <w:rPr>
          <w:rFonts w:asciiTheme="majorHAnsi" w:hAnsiTheme="majorHAnsi" w:cstheme="majorHAnsi"/>
          <w:sz w:val="8"/>
        </w:rPr>
        <w:t xml:space="preserve"> </w:t>
      </w:r>
      <w:r w:rsidRPr="00307AB6">
        <w:rPr>
          <w:rFonts w:asciiTheme="majorHAnsi" w:eastAsia="Calibri" w:hAnsiTheme="majorHAnsi" w:cstheme="majorHAnsi"/>
          <w:sz w:val="8"/>
        </w:rPr>
        <w:t>due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accidents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causes</w:t>
      </w:r>
      <w:r w:rsidRPr="00307AB6">
        <w:rPr>
          <w:rFonts w:asciiTheme="majorHAnsi" w:hAnsiTheme="majorHAnsi" w:cstheme="majorHAnsi"/>
          <w:sz w:val="8"/>
        </w:rPr>
        <w:t xml:space="preserve"> </w:t>
      </w:r>
      <w:r w:rsidRPr="00307AB6">
        <w:rPr>
          <w:rFonts w:asciiTheme="majorHAnsi" w:eastAsia="Calibri" w:hAnsiTheme="majorHAnsi" w:cstheme="majorHAnsi"/>
          <w:sz w:val="8"/>
        </w:rPr>
        <w:t>like</w:t>
      </w:r>
      <w:r w:rsidRPr="00307AB6">
        <w:rPr>
          <w:rFonts w:asciiTheme="majorHAnsi" w:hAnsiTheme="majorHAnsi" w:cstheme="majorHAnsi"/>
          <w:sz w:val="8"/>
        </w:rPr>
        <w:t xml:space="preserve"> </w:t>
      </w:r>
      <w:r w:rsidRPr="00307AB6">
        <w:rPr>
          <w:rFonts w:asciiTheme="majorHAnsi" w:eastAsia="Calibri" w:hAnsiTheme="majorHAnsi" w:cstheme="majorHAnsi"/>
          <w:sz w:val="8"/>
        </w:rPr>
        <w:t>spontaneously</w:t>
      </w:r>
      <w:r w:rsidRPr="00307AB6">
        <w:rPr>
          <w:rFonts w:asciiTheme="majorHAnsi" w:hAnsiTheme="majorHAnsi" w:cstheme="majorHAnsi"/>
          <w:sz w:val="8"/>
        </w:rPr>
        <w:t xml:space="preserve"> </w:t>
      </w:r>
      <w:r w:rsidRPr="00307AB6">
        <w:rPr>
          <w:rFonts w:asciiTheme="majorHAnsi" w:eastAsia="Calibri" w:hAnsiTheme="majorHAnsi" w:cstheme="majorHAnsi"/>
          <w:sz w:val="8"/>
        </w:rPr>
        <w:t>occurring</w:t>
      </w:r>
      <w:r w:rsidRPr="00307AB6">
        <w:rPr>
          <w:rFonts w:asciiTheme="majorHAnsi" w:hAnsiTheme="majorHAnsi" w:cstheme="majorHAnsi"/>
          <w:sz w:val="8"/>
        </w:rPr>
        <w:t xml:space="preserve"> </w:t>
      </w:r>
      <w:r w:rsidRPr="00307AB6">
        <w:rPr>
          <w:rFonts w:asciiTheme="majorHAnsi" w:eastAsia="Calibri" w:hAnsiTheme="majorHAnsi" w:cstheme="majorHAnsi"/>
          <w:sz w:val="8"/>
        </w:rPr>
        <w:t>incurable</w:t>
      </w:r>
      <w:r w:rsidRPr="00307AB6">
        <w:rPr>
          <w:rFonts w:asciiTheme="majorHAnsi" w:hAnsiTheme="majorHAnsi" w:cstheme="majorHAnsi"/>
          <w:sz w:val="8"/>
        </w:rPr>
        <w:t xml:space="preserve"> </w:t>
      </w:r>
      <w:r w:rsidRPr="00307AB6">
        <w:rPr>
          <w:rFonts w:asciiTheme="majorHAnsi" w:eastAsia="Calibri" w:hAnsiTheme="majorHAnsi" w:cstheme="majorHAnsi"/>
          <w:sz w:val="8"/>
        </w:rPr>
        <w:t>cancers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disease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moral</w:t>
      </w:r>
      <w:r w:rsidRPr="00307AB6">
        <w:rPr>
          <w:rFonts w:asciiTheme="majorHAnsi" w:hAnsiTheme="majorHAnsi" w:cstheme="majorHAnsi"/>
          <w:sz w:val="8"/>
        </w:rPr>
        <w:t xml:space="preserve"> </w:t>
      </w:r>
      <w:r w:rsidRPr="00307AB6">
        <w:rPr>
          <w:rFonts w:asciiTheme="majorHAnsi" w:eastAsia="Calibri" w:hAnsiTheme="majorHAnsi" w:cstheme="majorHAnsi"/>
          <w:sz w:val="8"/>
        </w:rPr>
        <w:t>agent</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unavoidably</w:t>
      </w:r>
      <w:r w:rsidRPr="00307AB6">
        <w:rPr>
          <w:rFonts w:asciiTheme="majorHAnsi" w:hAnsiTheme="majorHAnsi" w:cstheme="majorHAnsi"/>
          <w:sz w:val="8"/>
        </w:rPr>
        <w:t xml:space="preserve"> </w:t>
      </w:r>
      <w:r w:rsidRPr="00307AB6">
        <w:rPr>
          <w:rFonts w:asciiTheme="majorHAnsi" w:eastAsia="Calibri" w:hAnsiTheme="majorHAnsi" w:cstheme="majorHAnsi"/>
          <w:sz w:val="8"/>
        </w:rPr>
        <w:t>kills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prematurely</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says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reduce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gives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w:t>
      </w:r>
      <w:r w:rsidRPr="00307AB6">
        <w:rPr>
          <w:rFonts w:asciiTheme="majorHAnsi" w:eastAsia="Calibri" w:hAnsiTheme="majorHAnsi" w:cstheme="majorHAnsi"/>
          <w:sz w:val="8"/>
        </w:rPr>
        <w:t>components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figure</w:t>
      </w:r>
      <w:r w:rsidRPr="00307AB6">
        <w:rPr>
          <w:rFonts w:asciiTheme="majorHAnsi" w:hAnsiTheme="majorHAnsi" w:cstheme="majorHAnsi"/>
          <w:sz w:val="8"/>
        </w:rPr>
        <w:t xml:space="preserve"> </w:t>
      </w:r>
      <w:r w:rsidRPr="00307AB6">
        <w:rPr>
          <w:rFonts w:asciiTheme="majorHAnsi" w:eastAsia="Calibri" w:hAnsiTheme="majorHAnsi" w:cstheme="majorHAnsi"/>
          <w:sz w:val="8"/>
        </w:rPr>
        <w:t>prominently</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rejection</w:t>
      </w:r>
      <w:r w:rsidRPr="00307AB6">
        <w:rPr>
          <w:rFonts w:asciiTheme="majorHAnsi" w:hAnsiTheme="majorHAnsi" w:cstheme="majorHAnsi"/>
          <w:sz w:val="8"/>
        </w:rPr>
        <w:t>’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1998, 214).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settled</w:t>
      </w:r>
      <w:r w:rsidRPr="00307AB6">
        <w:rPr>
          <w:rFonts w:asciiTheme="majorHAnsi" w:hAnsiTheme="majorHAnsi" w:cstheme="majorHAnsi"/>
          <w:sz w:val="8"/>
        </w:rPr>
        <w:t xml:space="preserve"> </w:t>
      </w:r>
      <w:r w:rsidRPr="00307AB6">
        <w:rPr>
          <w:rFonts w:asciiTheme="majorHAnsi" w:eastAsia="Calibri" w:hAnsiTheme="majorHAnsi" w:cstheme="majorHAnsi"/>
          <w:sz w:val="8"/>
        </w:rPr>
        <w:t>yet</w:t>
      </w:r>
      <w:r w:rsidRPr="00307AB6">
        <w:rPr>
          <w:rFonts w:asciiTheme="majorHAnsi" w:hAnsiTheme="majorHAnsi" w:cstheme="majorHAnsi"/>
          <w:sz w:val="8"/>
        </w:rPr>
        <w:t xml:space="preserve"> </w:t>
      </w:r>
      <w:r w:rsidRPr="00307AB6">
        <w:rPr>
          <w:rFonts w:asciiTheme="majorHAnsi" w:eastAsia="Calibri" w:hAnsiTheme="majorHAnsi" w:cstheme="majorHAnsi"/>
          <w:sz w:val="8"/>
        </w:rPr>
        <w:t>whether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setback</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philosophers</w:t>
      </w:r>
      <w:r w:rsidRPr="00307AB6">
        <w:rPr>
          <w:rFonts w:asciiTheme="majorHAnsi" w:hAnsiTheme="majorHAnsi" w:cstheme="majorHAnsi"/>
          <w:sz w:val="8"/>
        </w:rPr>
        <w:t xml:space="preserve"> </w:t>
      </w:r>
      <w:r w:rsidRPr="00307AB6">
        <w:rPr>
          <w:rFonts w:asciiTheme="majorHAnsi" w:eastAsia="Calibri" w:hAnsiTheme="majorHAnsi" w:cstheme="majorHAnsi"/>
          <w:sz w:val="8"/>
        </w:rPr>
        <w:t>hold</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dies</w:t>
      </w:r>
      <w:r w:rsidRPr="00307AB6">
        <w:rPr>
          <w:rFonts w:asciiTheme="majorHAnsi" w:hAnsiTheme="majorHAnsi" w:cstheme="majorHAnsi"/>
          <w:sz w:val="8"/>
        </w:rPr>
        <w:t xml:space="preserve">, </w:t>
      </w:r>
      <w:r w:rsidRPr="00307AB6">
        <w:rPr>
          <w:rFonts w:asciiTheme="majorHAnsi" w:eastAsia="Calibri" w:hAnsiTheme="majorHAnsi" w:cstheme="majorHAnsi"/>
          <w:sz w:val="8"/>
        </w:rPr>
        <w:t>whilst</w:t>
      </w:r>
      <w:r w:rsidRPr="00307AB6">
        <w:rPr>
          <w:rFonts w:asciiTheme="majorHAnsi" w:hAnsiTheme="majorHAnsi" w:cstheme="majorHAnsi"/>
          <w:sz w:val="8"/>
        </w:rPr>
        <w:t xml:space="preserve"> </w:t>
      </w:r>
      <w:r w:rsidRPr="00307AB6">
        <w:rPr>
          <w:rFonts w:asciiTheme="majorHAnsi" w:eastAsia="Calibri" w:hAnsiTheme="majorHAnsi" w:cstheme="majorHAnsi"/>
          <w:sz w:val="8"/>
        </w:rPr>
        <w:t>others</w:t>
      </w:r>
      <w:r w:rsidRPr="00307AB6">
        <w:rPr>
          <w:rFonts w:asciiTheme="majorHAnsi" w:hAnsiTheme="majorHAnsi" w:cstheme="majorHAnsi"/>
          <w:sz w:val="8"/>
        </w:rPr>
        <w:t xml:space="preserve"> </w:t>
      </w:r>
      <w:r w:rsidRPr="00307AB6">
        <w:rPr>
          <w:rFonts w:asciiTheme="majorHAnsi" w:eastAsia="Calibri" w:hAnsiTheme="majorHAnsi" w:cstheme="majorHAnsi"/>
          <w:sz w:val="8"/>
        </w:rPr>
        <w:t>argue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.7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argue</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regardless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correct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debate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being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caused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die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prematurely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reason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reject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principle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when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fails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show</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respect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person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rational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agent</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says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recognizing</w:t>
      </w:r>
      <w:r w:rsidRPr="00307AB6">
        <w:rPr>
          <w:rFonts w:asciiTheme="majorHAnsi" w:hAnsiTheme="majorHAnsi" w:cstheme="majorHAnsi"/>
          <w:sz w:val="8"/>
        </w:rPr>
        <w:t xml:space="preserve"> </w:t>
      </w:r>
      <w:r w:rsidRPr="00307AB6">
        <w:rPr>
          <w:rFonts w:asciiTheme="majorHAnsi" w:eastAsia="Calibri" w:hAnsiTheme="majorHAnsi" w:cstheme="majorHAnsi"/>
          <w:sz w:val="8"/>
        </w:rPr>
        <w:t>others</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w:t>
      </w:r>
      <w:r w:rsidRPr="00307AB6">
        <w:rPr>
          <w:rFonts w:asciiTheme="majorHAnsi" w:hAnsiTheme="majorHAnsi" w:cstheme="majorHAnsi"/>
          <w:sz w:val="8"/>
        </w:rPr>
        <w:t xml:space="preserve"> </w:t>
      </w:r>
      <w:r w:rsidRPr="00307AB6">
        <w:rPr>
          <w:rFonts w:asciiTheme="majorHAnsi" w:eastAsia="Calibri" w:hAnsiTheme="majorHAnsi" w:cstheme="majorHAnsi"/>
          <w:sz w:val="8"/>
        </w:rPr>
        <w:t>beings</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interests</w:t>
      </w:r>
      <w:r w:rsidRPr="00307AB6">
        <w:rPr>
          <w:rFonts w:asciiTheme="majorHAnsi" w:hAnsiTheme="majorHAnsi" w:cstheme="majorHAnsi"/>
          <w:sz w:val="8"/>
        </w:rPr>
        <w:t xml:space="preserve"> </w:t>
      </w:r>
      <w:r w:rsidRPr="00307AB6">
        <w:rPr>
          <w:rFonts w:asciiTheme="majorHAnsi" w:eastAsia="Calibri" w:hAnsiTheme="majorHAnsi" w:cstheme="majorHAnsi"/>
          <w:sz w:val="8"/>
        </w:rPr>
        <w:t>involves</w:t>
      </w:r>
      <w:r w:rsidRPr="00307AB6">
        <w:rPr>
          <w:rFonts w:asciiTheme="majorHAnsi" w:hAnsiTheme="majorHAnsi" w:cstheme="majorHAnsi"/>
          <w:sz w:val="8"/>
        </w:rPr>
        <w:t xml:space="preserve"> </w:t>
      </w:r>
      <w:r w:rsidRPr="00307AB6">
        <w:rPr>
          <w:rFonts w:asciiTheme="majorHAnsi" w:eastAsia="Calibri" w:hAnsiTheme="majorHAnsi" w:cstheme="majorHAnsi"/>
          <w:sz w:val="8"/>
        </w:rPr>
        <w:t>seeing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preserve</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w:t>
      </w:r>
      <w:r w:rsidRPr="00307AB6">
        <w:rPr>
          <w:rStyle w:val="StyleUnderline"/>
          <w:rFonts w:asciiTheme="majorHAnsi" w:eastAsia="Calibri" w:hAnsiTheme="majorHAnsi" w:cstheme="majorHAnsi"/>
        </w:rPr>
        <w:t>appreciating</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value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life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primarily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matter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seeing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lives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something</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respected</w:t>
      </w:r>
      <w:r w:rsidRPr="00307AB6">
        <w:rPr>
          <w:rFonts w:asciiTheme="majorHAnsi" w:hAnsiTheme="majorHAnsi" w:cstheme="majorHAnsi"/>
          <w:sz w:val="8"/>
        </w:rPr>
        <w:t xml:space="preserve">, </w:t>
      </w:r>
      <w:r w:rsidRPr="00307AB6">
        <w:rPr>
          <w:rFonts w:asciiTheme="majorHAnsi" w:eastAsia="Calibri" w:hAnsiTheme="majorHAnsi" w:cstheme="majorHAnsi"/>
          <w:sz w:val="8"/>
        </w:rPr>
        <w:t>where</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involves</w:t>
      </w:r>
      <w:r w:rsidRPr="00307AB6">
        <w:rPr>
          <w:rFonts w:asciiTheme="majorHAnsi" w:hAnsiTheme="majorHAnsi" w:cstheme="majorHAnsi"/>
          <w:sz w:val="8"/>
        </w:rPr>
        <w:t xml:space="preserve"> </w:t>
      </w:r>
      <w:r w:rsidRPr="00307AB6">
        <w:rPr>
          <w:rFonts w:asciiTheme="majorHAnsi" w:eastAsia="Calibri" w:hAnsiTheme="majorHAnsi" w:cstheme="majorHAnsi"/>
          <w:sz w:val="8"/>
        </w:rPr>
        <w:t>seeing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destroy</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protect</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want</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go</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1998, 104).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case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abstract</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means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sometimes</w:t>
      </w:r>
      <w:r w:rsidRPr="00307AB6">
        <w:rPr>
          <w:rFonts w:asciiTheme="majorHAnsi" w:hAnsiTheme="majorHAnsi" w:cstheme="majorHAnsi"/>
          <w:sz w:val="8"/>
        </w:rPr>
        <w:t xml:space="preserve"> </w:t>
      </w:r>
      <w:r w:rsidRPr="00307AB6">
        <w:rPr>
          <w:rFonts w:asciiTheme="majorHAnsi" w:eastAsia="Calibri" w:hAnsiTheme="majorHAnsi" w:cstheme="majorHAnsi"/>
          <w:sz w:val="8"/>
        </w:rPr>
        <w:t>fail</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protect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acting</w:t>
      </w:r>
      <w:r w:rsidRPr="00307AB6">
        <w:rPr>
          <w:rFonts w:asciiTheme="majorHAnsi" w:hAnsiTheme="majorHAnsi" w:cstheme="majorHAnsi"/>
          <w:sz w:val="8"/>
        </w:rPr>
        <w:t xml:space="preserve"> </w:t>
      </w:r>
      <w:r w:rsidRPr="00307AB6">
        <w:rPr>
          <w:rFonts w:asciiTheme="majorHAnsi" w:eastAsia="Calibri" w:hAnsiTheme="majorHAnsi" w:cstheme="majorHAnsi"/>
          <w:sz w:val="8"/>
        </w:rPr>
        <w:t>wrongfully</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still</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living</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gives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faces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unending</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extreme</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she</w:t>
      </w:r>
      <w:r w:rsidRPr="00307AB6">
        <w:rPr>
          <w:rFonts w:asciiTheme="majorHAnsi" w:hAnsiTheme="majorHAnsi" w:cstheme="majorHAnsi"/>
          <w:sz w:val="8"/>
        </w:rPr>
        <w:t xml:space="preserve"> </w:t>
      </w:r>
      <w:r w:rsidRPr="00307AB6">
        <w:rPr>
          <w:rFonts w:asciiTheme="majorHAnsi" w:eastAsia="Calibri" w:hAnsiTheme="majorHAnsi" w:cstheme="majorHAnsi"/>
          <w:sz w:val="8"/>
        </w:rPr>
        <w:t>wishes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end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committing</w:t>
      </w:r>
      <w:r w:rsidRPr="00307AB6">
        <w:rPr>
          <w:rFonts w:asciiTheme="majorHAnsi" w:hAnsiTheme="majorHAnsi" w:cstheme="majorHAnsi"/>
          <w:sz w:val="8"/>
        </w:rPr>
        <w:t xml:space="preserve"> </w:t>
      </w:r>
      <w:r w:rsidRPr="00307AB6">
        <w:rPr>
          <w:rFonts w:asciiTheme="majorHAnsi" w:eastAsia="Calibri" w:hAnsiTheme="majorHAnsi" w:cstheme="majorHAnsi"/>
          <w:sz w:val="8"/>
        </w:rPr>
        <w:t>suicide</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suicidal</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shows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lack</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her</w:t>
      </w:r>
      <w:r w:rsidRPr="00307AB6">
        <w:rPr>
          <w:rFonts w:asciiTheme="majorHAnsi" w:hAnsiTheme="majorHAnsi" w:cstheme="majorHAnsi"/>
          <w:sz w:val="8"/>
        </w:rPr>
        <w:t xml:space="preserve"> </w:t>
      </w:r>
      <w:r w:rsidRPr="00307AB6">
        <w:rPr>
          <w:rFonts w:asciiTheme="majorHAnsi" w:eastAsia="Calibri" w:hAnsiTheme="majorHAnsi" w:cstheme="majorHAnsi"/>
          <w:sz w:val="8"/>
        </w:rPr>
        <w:t>own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seeking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end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whose</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has</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want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go</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important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note</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emphasizes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w:t>
      </w:r>
      <w:r w:rsidRPr="00307AB6">
        <w:rPr>
          <w:rFonts w:asciiTheme="majorHAnsi" w:eastAsia="Calibri" w:hAnsiTheme="majorHAnsi" w:cstheme="majorHAnsi"/>
          <w:sz w:val="8"/>
        </w:rPr>
        <w:t>affecting</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murder</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disvalue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general</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taking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someone</w:t>
      </w:r>
      <w:r w:rsidRPr="00307AB6">
        <w:rPr>
          <w:rStyle w:val="StyleUnderline"/>
          <w:rFonts w:asciiTheme="majorHAnsi" w:hAnsiTheme="majorHAnsi" w:cstheme="majorHAnsi"/>
        </w:rPr>
        <w:t>’</w:t>
      </w:r>
      <w:r w:rsidRPr="00307AB6">
        <w:rPr>
          <w:rStyle w:val="StyleUnderline"/>
          <w:rFonts w:asciiTheme="majorHAnsi" w:eastAsia="Calibri" w:hAnsiTheme="majorHAnsi" w:cstheme="majorHAnsi"/>
        </w:rPr>
        <w:t>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life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without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their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permission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shows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disrespect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supports</w:t>
      </w:r>
      <w:r w:rsidRPr="00307AB6">
        <w:rPr>
          <w:rFonts w:asciiTheme="majorHAnsi" w:hAnsiTheme="majorHAnsi" w:cstheme="majorHAnsi"/>
          <w:sz w:val="8"/>
        </w:rPr>
        <w:t xml:space="preserve"> </w:t>
      </w:r>
      <w:r w:rsidRPr="00307AB6">
        <w:rPr>
          <w:rFonts w:asciiTheme="majorHAnsi" w:eastAsia="Calibri" w:hAnsiTheme="majorHAnsi" w:cstheme="majorHAnsi"/>
          <w:sz w:val="8"/>
        </w:rPr>
        <w:t>its</w:t>
      </w:r>
      <w:r w:rsidRPr="00307AB6">
        <w:rPr>
          <w:rFonts w:asciiTheme="majorHAnsi" w:hAnsiTheme="majorHAnsi" w:cstheme="majorHAnsi"/>
          <w:sz w:val="8"/>
        </w:rPr>
        <w:t xml:space="preserve"> </w:t>
      </w:r>
      <w:r w:rsidRPr="00307AB6">
        <w:rPr>
          <w:rFonts w:asciiTheme="majorHAnsi" w:eastAsia="Calibri" w:hAnsiTheme="majorHAnsi" w:cstheme="majorHAnsi"/>
          <w:sz w:val="8"/>
        </w:rPr>
        <w:t>inclusion</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contractualist</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formula</w:t>
      </w:r>
      <w:r w:rsidRPr="00307AB6">
        <w:rPr>
          <w:rFonts w:asciiTheme="majorHAnsi" w:hAnsiTheme="majorHAnsi" w:cstheme="majorHAnsi"/>
          <w:sz w:val="8"/>
        </w:rPr>
        <w:t xml:space="preserve">, </w:t>
      </w:r>
      <w:r w:rsidRPr="00307AB6">
        <w:rPr>
          <w:rFonts w:asciiTheme="majorHAnsi" w:eastAsia="Calibri" w:hAnsiTheme="majorHAnsi" w:cstheme="majorHAnsi"/>
          <w:sz w:val="8"/>
        </w:rPr>
        <w:t>regardless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what</w:t>
      </w:r>
      <w:r w:rsidRPr="00307AB6">
        <w:rPr>
          <w:rFonts w:asciiTheme="majorHAnsi" w:hAnsiTheme="majorHAnsi" w:cstheme="majorHAnsi"/>
          <w:sz w:val="8"/>
        </w:rPr>
        <w:t xml:space="preserve"> </w:t>
      </w:r>
      <w:r w:rsidRPr="00307AB6">
        <w:rPr>
          <w:rFonts w:asciiTheme="majorHAnsi" w:eastAsia="Calibri" w:hAnsiTheme="majorHAnsi" w:cstheme="majorHAnsi"/>
          <w:sz w:val="8"/>
        </w:rPr>
        <w:t>side</w:t>
      </w:r>
      <w:r w:rsidRPr="00307AB6">
        <w:rPr>
          <w:rFonts w:asciiTheme="majorHAnsi" w:hAnsiTheme="majorHAnsi" w:cstheme="majorHAnsi"/>
          <w:sz w:val="8"/>
        </w:rPr>
        <w:t xml:space="preserve"> </w:t>
      </w:r>
      <w:r w:rsidRPr="00307AB6">
        <w:rPr>
          <w:rFonts w:asciiTheme="majorHAnsi" w:eastAsia="Calibri" w:hAnsiTheme="majorHAnsi" w:cstheme="majorHAnsi"/>
          <w:sz w:val="8"/>
        </w:rPr>
        <w:t>ends</w:t>
      </w:r>
      <w:r w:rsidRPr="00307AB6">
        <w:rPr>
          <w:rFonts w:asciiTheme="majorHAnsi" w:hAnsiTheme="majorHAnsi" w:cstheme="majorHAnsi"/>
          <w:sz w:val="8"/>
        </w:rPr>
        <w:t xml:space="preserve"> </w:t>
      </w:r>
      <w:r w:rsidRPr="00307AB6">
        <w:rPr>
          <w:rFonts w:asciiTheme="majorHAnsi" w:eastAsia="Calibri" w:hAnsiTheme="majorHAnsi" w:cstheme="majorHAnsi"/>
          <w:sz w:val="8"/>
        </w:rPr>
        <w:t>up</w:t>
      </w:r>
      <w:r w:rsidRPr="00307AB6">
        <w:rPr>
          <w:rFonts w:asciiTheme="majorHAnsi" w:hAnsiTheme="majorHAnsi" w:cstheme="majorHAnsi"/>
          <w:sz w:val="8"/>
        </w:rPr>
        <w:t xml:space="preserve"> </w:t>
      </w:r>
      <w:r w:rsidRPr="00307AB6">
        <w:rPr>
          <w:rFonts w:asciiTheme="majorHAnsi" w:eastAsia="Calibri" w:hAnsiTheme="majorHAnsi" w:cstheme="majorHAnsi"/>
          <w:sz w:val="8"/>
        </w:rPr>
        <w:t>winning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debate</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turns</w:t>
      </w:r>
      <w:r w:rsidRPr="00307AB6">
        <w:rPr>
          <w:rFonts w:asciiTheme="majorHAnsi" w:hAnsiTheme="majorHAnsi" w:cstheme="majorHAnsi"/>
          <w:sz w:val="8"/>
        </w:rPr>
        <w:t xml:space="preserve"> </w:t>
      </w:r>
      <w:r w:rsidRPr="00307AB6">
        <w:rPr>
          <w:rFonts w:asciiTheme="majorHAnsi" w:eastAsia="Calibri" w:hAnsiTheme="majorHAnsi" w:cstheme="majorHAnsi"/>
          <w:sz w:val="8"/>
        </w:rPr>
        <w:t>out</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died</w:t>
      </w:r>
      <w:r w:rsidRPr="00307AB6">
        <w:rPr>
          <w:rFonts w:asciiTheme="majorHAnsi" w:hAnsiTheme="majorHAnsi" w:cstheme="majorHAnsi"/>
          <w:sz w:val="8"/>
        </w:rPr>
        <w:t xml:space="preserve">, </w:t>
      </w:r>
      <w:r w:rsidRPr="00307AB6">
        <w:rPr>
          <w:rFonts w:asciiTheme="majorHAnsi" w:eastAsia="Calibri" w:hAnsiTheme="majorHAnsi" w:cstheme="majorHAnsi"/>
          <w:sz w:val="8"/>
        </w:rPr>
        <w:t>ending</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consent</w:t>
      </w:r>
      <w:r w:rsidRPr="00307AB6">
        <w:rPr>
          <w:rFonts w:asciiTheme="majorHAnsi" w:hAnsiTheme="majorHAnsi" w:cstheme="majorHAnsi"/>
          <w:sz w:val="8"/>
        </w:rPr>
        <w:t xml:space="preserve"> </w:t>
      </w:r>
      <w:r w:rsidRPr="00307AB6">
        <w:rPr>
          <w:rFonts w:asciiTheme="majorHAnsi" w:eastAsia="Calibri" w:hAnsiTheme="majorHAnsi" w:cstheme="majorHAnsi"/>
          <w:sz w:val="8"/>
        </w:rPr>
        <w:t>shows</w:t>
      </w:r>
      <w:r w:rsidRPr="00307AB6">
        <w:rPr>
          <w:rFonts w:asciiTheme="majorHAnsi" w:hAnsiTheme="majorHAnsi" w:cstheme="majorHAnsi"/>
          <w:sz w:val="8"/>
        </w:rPr>
        <w:t xml:space="preserve"> </w:t>
      </w:r>
      <w:r w:rsidRPr="00307AB6">
        <w:rPr>
          <w:rFonts w:asciiTheme="majorHAnsi" w:eastAsia="Calibri" w:hAnsiTheme="majorHAnsi" w:cstheme="majorHAnsi"/>
          <w:sz w:val="8"/>
        </w:rPr>
        <w:t>disrespect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permitting</w:t>
      </w:r>
      <w:r w:rsidRPr="00307AB6">
        <w:rPr>
          <w:rFonts w:asciiTheme="majorHAnsi" w:hAnsiTheme="majorHAnsi" w:cstheme="majorHAnsi"/>
          <w:sz w:val="8"/>
        </w:rPr>
        <w:t xml:space="preserve"> </w:t>
      </w:r>
      <w:r w:rsidRPr="00307AB6">
        <w:rPr>
          <w:rFonts w:asciiTheme="majorHAnsi" w:eastAsia="Calibri" w:hAnsiTheme="majorHAnsi" w:cstheme="majorHAnsi"/>
          <w:sz w:val="8"/>
        </w:rPr>
        <w:t>another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his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her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presumably</w:t>
      </w:r>
      <w:r w:rsidRPr="00307AB6">
        <w:rPr>
          <w:rFonts w:asciiTheme="majorHAnsi" w:hAnsiTheme="majorHAnsi" w:cstheme="majorHAnsi"/>
          <w:sz w:val="8"/>
        </w:rPr>
        <w:t xml:space="preserve"> </w:t>
      </w:r>
      <w:r w:rsidRPr="00307AB6">
        <w:rPr>
          <w:rFonts w:asciiTheme="majorHAnsi" w:eastAsia="Calibri" w:hAnsiTheme="majorHAnsi" w:cstheme="majorHAnsi"/>
          <w:sz w:val="8"/>
        </w:rPr>
        <w:t>does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wish</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die</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manner</w:t>
      </w:r>
      <w:r w:rsidRPr="00307AB6">
        <w:rPr>
          <w:rFonts w:asciiTheme="majorHAnsi" w:hAnsiTheme="majorHAnsi" w:cstheme="majorHAnsi"/>
          <w:sz w:val="8"/>
        </w:rPr>
        <w:t xml:space="preserve">. </w:t>
      </w:r>
      <w:r w:rsidRPr="00307AB6">
        <w:rPr>
          <w:rFonts w:asciiTheme="majorHAnsi" w:eastAsia="Calibri" w:hAnsiTheme="majorHAnsi" w:cstheme="majorHAnsi"/>
          <w:sz w:val="8"/>
        </w:rPr>
        <w:t>Thus</w:t>
      </w:r>
      <w:r w:rsidRPr="00307AB6">
        <w:rPr>
          <w:rFonts w:asciiTheme="majorHAnsi" w:hAnsiTheme="majorHAnsi" w:cstheme="majorHAnsi"/>
          <w:sz w:val="8"/>
        </w:rPr>
        <w:t xml:space="preserve">, </w:t>
      </w:r>
      <w:r w:rsidRPr="00307AB6">
        <w:rPr>
          <w:rStyle w:val="Emphasis"/>
          <w:rFonts w:asciiTheme="majorHAnsi" w:eastAsia="Calibri" w:hAnsiTheme="majorHAnsi" w:cstheme="majorHAnsi"/>
        </w:rPr>
        <w:t>if</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they</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are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killed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without</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their</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consent</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their</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interests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have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not</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been</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taken</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into</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account</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allowed</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.8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true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case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due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due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murder</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may</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caused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killing</w:t>
      </w:r>
      <w:r w:rsidRPr="00307AB6">
        <w:rPr>
          <w:rFonts w:asciiTheme="majorHAnsi" w:hAnsiTheme="majorHAnsi" w:cstheme="majorHAnsi"/>
          <w:sz w:val="8"/>
        </w:rPr>
        <w:t xml:space="preserve"> </w:t>
      </w:r>
      <w:r w:rsidRPr="00307AB6">
        <w:rPr>
          <w:rFonts w:asciiTheme="majorHAnsi" w:eastAsia="Calibri" w:hAnsiTheme="majorHAnsi" w:cstheme="majorHAnsi"/>
          <w:sz w:val="8"/>
        </w:rPr>
        <w:t>them</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still</w:t>
      </w:r>
      <w:r w:rsidRPr="00307AB6">
        <w:rPr>
          <w:rFonts w:asciiTheme="majorHAnsi" w:hAnsiTheme="majorHAnsi" w:cstheme="majorHAnsi"/>
          <w:sz w:val="8"/>
        </w:rPr>
        <w:t xml:space="preserve"> </w:t>
      </w:r>
      <w:r w:rsidRPr="00307AB6">
        <w:rPr>
          <w:rFonts w:asciiTheme="majorHAnsi" w:eastAsia="Calibri" w:hAnsiTheme="majorHAnsi" w:cstheme="majorHAnsi"/>
          <w:sz w:val="8"/>
        </w:rPr>
        <w:t>resulting</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Imagine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surgically</w:t>
      </w:r>
      <w:r w:rsidRPr="00307AB6">
        <w:rPr>
          <w:rFonts w:asciiTheme="majorHAnsi" w:hAnsiTheme="majorHAnsi" w:cstheme="majorHAnsi"/>
          <w:sz w:val="8"/>
        </w:rPr>
        <w:t xml:space="preserve"> </w:t>
      </w:r>
      <w:r w:rsidRPr="00307AB6">
        <w:rPr>
          <w:rFonts w:asciiTheme="majorHAnsi" w:eastAsia="Calibri" w:hAnsiTheme="majorHAnsi" w:cstheme="majorHAnsi"/>
          <w:sz w:val="8"/>
        </w:rPr>
        <w:t>removing</w:t>
      </w:r>
      <w:r w:rsidRPr="00307AB6">
        <w:rPr>
          <w:rFonts w:asciiTheme="majorHAnsi" w:hAnsiTheme="majorHAnsi" w:cstheme="majorHAnsi"/>
          <w:sz w:val="8"/>
        </w:rPr>
        <w:t xml:space="preserve"> </w:t>
      </w:r>
      <w:r w:rsidRPr="00307AB6">
        <w:rPr>
          <w:rFonts w:asciiTheme="majorHAnsi" w:eastAsia="Calibri" w:hAnsiTheme="majorHAnsi" w:cstheme="majorHAnsi"/>
          <w:sz w:val="8"/>
        </w:rPr>
        <w:t>everyone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reproductive</w:t>
      </w:r>
      <w:r w:rsidRPr="00307AB6">
        <w:rPr>
          <w:rFonts w:asciiTheme="majorHAnsi" w:hAnsiTheme="majorHAnsi" w:cstheme="majorHAnsi"/>
          <w:sz w:val="8"/>
        </w:rPr>
        <w:t xml:space="preserve"> </w:t>
      </w:r>
      <w:r w:rsidRPr="00307AB6">
        <w:rPr>
          <w:rFonts w:asciiTheme="majorHAnsi" w:eastAsia="Calibri" w:hAnsiTheme="majorHAnsi" w:cstheme="majorHAnsi"/>
          <w:sz w:val="8"/>
        </w:rPr>
        <w:t>organs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order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creation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any</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Another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nuclear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bomb</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did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kill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anyone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did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painfully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render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them</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infertile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through</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illness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injury</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cases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surgery</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bombs</w:t>
      </w:r>
      <w:r w:rsidRPr="00307AB6">
        <w:rPr>
          <w:rFonts w:asciiTheme="majorHAnsi" w:hAnsiTheme="majorHAnsi" w:cstheme="majorHAnsi"/>
          <w:sz w:val="8"/>
        </w:rPr>
        <w:t xml:space="preserve">) </w:t>
      </w:r>
      <w:r w:rsidRPr="00307AB6">
        <w:rPr>
          <w:rFonts w:asciiTheme="majorHAnsi" w:eastAsia="Calibri" w:hAnsiTheme="majorHAnsi" w:cstheme="majorHAnsi"/>
          <w:sz w:val="8"/>
        </w:rPr>
        <w:t>was</w:t>
      </w:r>
      <w:r w:rsidRPr="00307AB6">
        <w:rPr>
          <w:rFonts w:asciiTheme="majorHAnsi" w:hAnsiTheme="majorHAnsi" w:cstheme="majorHAnsi"/>
          <w:sz w:val="8"/>
        </w:rPr>
        <w:t xml:space="preserve"> </w:t>
      </w:r>
      <w:r w:rsidRPr="00307AB6">
        <w:rPr>
          <w:rFonts w:asciiTheme="majorHAnsi" w:eastAsia="Calibri" w:hAnsiTheme="majorHAnsi" w:cstheme="majorHAnsi"/>
          <w:sz w:val="8"/>
        </w:rPr>
        <w:t>inflicted</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came</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result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painful</w:t>
      </w:r>
      <w:r w:rsidRPr="00307AB6">
        <w:rPr>
          <w:rFonts w:asciiTheme="majorHAnsi" w:hAnsiTheme="majorHAnsi" w:cstheme="majorHAnsi"/>
          <w:sz w:val="8"/>
        </w:rPr>
        <w:t xml:space="preserve"> </w:t>
      </w:r>
      <w:r w:rsidRPr="00307AB6">
        <w:rPr>
          <w:rFonts w:asciiTheme="majorHAnsi" w:eastAsia="Calibri" w:hAnsiTheme="majorHAnsi" w:cstheme="majorHAnsi"/>
          <w:sz w:val="8"/>
        </w:rPr>
        <w:t>incident</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Furthermore</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imagine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situation</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bomb</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killed</w:t>
      </w:r>
      <w:r w:rsidRPr="00307AB6">
        <w:rPr>
          <w:rFonts w:asciiTheme="majorHAnsi" w:hAnsiTheme="majorHAnsi" w:cstheme="majorHAnsi"/>
          <w:sz w:val="8"/>
        </w:rPr>
        <w:t xml:space="preserve"> </w:t>
      </w:r>
      <w:r w:rsidRPr="00307AB6">
        <w:rPr>
          <w:rFonts w:asciiTheme="majorHAnsi" w:eastAsia="Calibri" w:hAnsiTheme="majorHAnsi" w:cstheme="majorHAnsi"/>
          <w:sz w:val="8"/>
        </w:rPr>
        <w:t>enough</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remained</w:t>
      </w:r>
      <w:r w:rsidRPr="00307AB6">
        <w:rPr>
          <w:rFonts w:asciiTheme="majorHAnsi" w:hAnsiTheme="majorHAnsi" w:cstheme="majorHAnsi"/>
          <w:sz w:val="8"/>
        </w:rPr>
        <w:t xml:space="preserve"> </w:t>
      </w:r>
      <w:r w:rsidRPr="00307AB6">
        <w:rPr>
          <w:rFonts w:asciiTheme="majorHAnsi" w:eastAsia="Calibri" w:hAnsiTheme="majorHAnsi" w:cstheme="majorHAnsi"/>
          <w:sz w:val="8"/>
        </w:rPr>
        <w:t>alive</w:t>
      </w:r>
      <w:r w:rsidRPr="00307AB6">
        <w:rPr>
          <w:rFonts w:asciiTheme="majorHAnsi" w:hAnsiTheme="majorHAnsi" w:cstheme="majorHAnsi"/>
          <w:sz w:val="8"/>
        </w:rPr>
        <w:t xml:space="preserve">, </w:t>
      </w:r>
      <w:r w:rsidRPr="00307AB6">
        <w:rPr>
          <w:rFonts w:asciiTheme="majorHAnsi" w:eastAsia="Calibri" w:hAnsiTheme="majorHAnsi" w:cstheme="majorHAnsi"/>
          <w:sz w:val="8"/>
        </w:rPr>
        <w:t>but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terrible</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injuries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seems</w:t>
      </w:r>
      <w:r w:rsidRPr="00307AB6">
        <w:rPr>
          <w:rFonts w:asciiTheme="majorHAnsi" w:hAnsiTheme="majorHAnsi" w:cstheme="majorHAnsi"/>
          <w:sz w:val="8"/>
        </w:rPr>
        <w:t xml:space="preserve"> </w:t>
      </w:r>
      <w:r w:rsidRPr="00307AB6">
        <w:rPr>
          <w:rFonts w:asciiTheme="majorHAnsi" w:eastAsia="Calibri" w:hAnsiTheme="majorHAnsi" w:cstheme="majorHAnsi"/>
          <w:sz w:val="8"/>
        </w:rPr>
        <w:t>uncontroversial</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infliction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Although</w:t>
      </w:r>
      <w:r w:rsidRPr="00307AB6">
        <w:rPr>
          <w:rFonts w:asciiTheme="majorHAnsi" w:hAnsiTheme="majorHAnsi" w:cstheme="majorHAnsi"/>
          <w:sz w:val="8"/>
        </w:rPr>
        <w:t xml:space="preserve"> </w:t>
      </w:r>
      <w:r w:rsidRPr="00307AB6">
        <w:rPr>
          <w:rFonts w:asciiTheme="majorHAnsi" w:eastAsia="Calibri" w:hAnsiTheme="majorHAnsi" w:cstheme="majorHAnsi"/>
          <w:sz w:val="8"/>
        </w:rPr>
        <w:t>Scanlon</w:t>
      </w:r>
      <w:r w:rsidRPr="00307AB6">
        <w:rPr>
          <w:rFonts w:asciiTheme="majorHAnsi" w:hAnsiTheme="majorHAnsi" w:cstheme="majorHAnsi"/>
          <w:sz w:val="8"/>
        </w:rPr>
        <w:t xml:space="preserve"> </w:t>
      </w:r>
      <w:r w:rsidRPr="00307AB6">
        <w:rPr>
          <w:rFonts w:asciiTheme="majorHAnsi" w:eastAsia="Calibri" w:hAnsiTheme="majorHAnsi" w:cstheme="majorHAnsi"/>
          <w:sz w:val="8"/>
        </w:rPr>
        <w:t>says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impact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principles</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plays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significant</w:t>
      </w:r>
      <w:r w:rsidRPr="00307AB6">
        <w:rPr>
          <w:rFonts w:asciiTheme="majorHAnsi" w:hAnsiTheme="majorHAnsi" w:cstheme="majorHAnsi"/>
          <w:sz w:val="8"/>
        </w:rPr>
        <w:t xml:space="preserve"> </w:t>
      </w:r>
      <w:r w:rsidRPr="00307AB6">
        <w:rPr>
          <w:rFonts w:asciiTheme="majorHAnsi" w:eastAsia="Calibri" w:hAnsiTheme="majorHAnsi" w:cstheme="majorHAnsi"/>
          <w:sz w:val="8"/>
        </w:rPr>
        <w:t>role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indeed</w:t>
      </w:r>
      <w:r w:rsidRPr="00307AB6">
        <w:rPr>
          <w:rFonts w:asciiTheme="majorHAnsi" w:hAnsiTheme="majorHAnsi" w:cstheme="majorHAnsi"/>
          <w:sz w:val="8"/>
        </w:rPr>
        <w:t xml:space="preserve">, </w:t>
      </w:r>
      <w:r w:rsidRPr="00307AB6">
        <w:rPr>
          <w:rFonts w:asciiTheme="majorHAnsi" w:eastAsia="Calibri" w:hAnsiTheme="majorHAnsi" w:cstheme="majorHAnsi"/>
          <w:sz w:val="8"/>
        </w:rPr>
        <w:t>most</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likely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rejected</w:t>
      </w:r>
      <w:r w:rsidRPr="00307AB6">
        <w:rPr>
          <w:rFonts w:asciiTheme="majorHAnsi" w:hAnsiTheme="majorHAnsi" w:cstheme="majorHAnsi"/>
          <w:sz w:val="8"/>
        </w:rPr>
        <w:t xml:space="preserve"> </w:t>
      </w:r>
      <w:r w:rsidRPr="00307AB6">
        <w:rPr>
          <w:rFonts w:asciiTheme="majorHAnsi" w:eastAsia="Calibri" w:hAnsiTheme="majorHAnsi" w:cstheme="majorHAnsi"/>
          <w:sz w:val="8"/>
        </w:rPr>
        <w:t>due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negative</w:t>
      </w:r>
      <w:r w:rsidRPr="00307AB6">
        <w:rPr>
          <w:rFonts w:asciiTheme="majorHAnsi" w:hAnsiTheme="majorHAnsi" w:cstheme="majorHAnsi"/>
          <w:sz w:val="8"/>
        </w:rPr>
        <w:t xml:space="preserve"> </w:t>
      </w:r>
      <w:r w:rsidRPr="00307AB6">
        <w:rPr>
          <w:rFonts w:asciiTheme="majorHAnsi" w:eastAsia="Calibri" w:hAnsiTheme="majorHAnsi" w:cstheme="majorHAnsi"/>
          <w:sz w:val="8"/>
        </w:rPr>
        <w:t>impact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well</w:t>
      </w:r>
      <w:r w:rsidRPr="00307AB6">
        <w:rPr>
          <w:rFonts w:asciiTheme="majorHAnsi" w:hAnsiTheme="majorHAnsi" w:cstheme="majorHAnsi"/>
          <w:sz w:val="8"/>
        </w:rPr>
        <w:t>-</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otherwise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may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queried</w:t>
      </w:r>
      <w:r w:rsidRPr="00307AB6">
        <w:rPr>
          <w:rFonts w:asciiTheme="majorHAnsi" w:hAnsiTheme="majorHAnsi" w:cstheme="majorHAnsi"/>
          <w:sz w:val="8"/>
        </w:rPr>
        <w:t xml:space="preserve"> </w:t>
      </w:r>
      <w:r w:rsidRPr="00307AB6">
        <w:rPr>
          <w:rFonts w:asciiTheme="majorHAnsi" w:eastAsia="Calibri" w:hAnsiTheme="majorHAnsi" w:cstheme="majorHAnsi"/>
          <w:sz w:val="8"/>
        </w:rPr>
        <w:t>here</w:t>
      </w:r>
      <w:r w:rsidRPr="00307AB6">
        <w:rPr>
          <w:rFonts w:asciiTheme="majorHAnsi" w:hAnsiTheme="majorHAnsi" w:cstheme="majorHAnsi"/>
          <w:sz w:val="8"/>
        </w:rPr>
        <w:t xml:space="preserve"> </w:t>
      </w:r>
      <w:r w:rsidRPr="00307AB6">
        <w:rPr>
          <w:rFonts w:asciiTheme="majorHAnsi" w:eastAsia="Calibri" w:hAnsiTheme="majorHAnsi" w:cstheme="majorHAnsi"/>
          <w:sz w:val="8"/>
        </w:rPr>
        <w:t>whether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actually</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involuntariness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rejection</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suffers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involuntary</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imagine</w:t>
      </w:r>
      <w:r w:rsidRPr="00307AB6">
        <w:rPr>
          <w:rFonts w:asciiTheme="majorHAnsi" w:hAnsiTheme="majorHAnsi" w:cstheme="majorHAnsi"/>
          <w:sz w:val="8"/>
        </w:rPr>
        <w:t xml:space="preserve"> </w:t>
      </w:r>
      <w:r w:rsidRPr="00307AB6">
        <w:rPr>
          <w:rFonts w:asciiTheme="majorHAnsi" w:eastAsia="Calibri" w:hAnsiTheme="majorHAnsi" w:cstheme="majorHAnsi"/>
          <w:sz w:val="8"/>
        </w:rPr>
        <w:t>acts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rejectable</w:t>
      </w:r>
      <w:r w:rsidRPr="00307AB6">
        <w:rPr>
          <w:rFonts w:asciiTheme="majorHAnsi" w:hAnsiTheme="majorHAnsi" w:cstheme="majorHAnsi"/>
          <w:sz w:val="8"/>
        </w:rPr>
        <w:t xml:space="preserve"> — </w:t>
      </w:r>
      <w:r w:rsidRPr="00307AB6">
        <w:rPr>
          <w:rFonts w:asciiTheme="majorHAnsi" w:eastAsia="Calibri" w:hAnsiTheme="majorHAnsi" w:cstheme="majorHAnsi"/>
          <w:sz w:val="8"/>
        </w:rPr>
        <w:t>base</w:t>
      </w:r>
      <w:r w:rsidRPr="00307AB6">
        <w:rPr>
          <w:rFonts w:asciiTheme="majorHAnsi" w:hAnsiTheme="majorHAnsi" w:cstheme="majorHAnsi"/>
          <w:sz w:val="8"/>
        </w:rPr>
        <w:t xml:space="preserve"> </w:t>
      </w:r>
      <w:r w:rsidRPr="00307AB6">
        <w:rPr>
          <w:rFonts w:asciiTheme="majorHAnsi" w:eastAsia="Calibri" w:hAnsiTheme="majorHAnsi" w:cstheme="majorHAnsi"/>
          <w:sz w:val="8"/>
        </w:rPr>
        <w:t>jumping</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w:t>
      </w:r>
      <w:r w:rsidRPr="00307AB6">
        <w:rPr>
          <w:rFonts w:asciiTheme="majorHAnsi" w:eastAsia="Calibri" w:hAnsiTheme="majorHAnsi" w:cstheme="majorHAnsi"/>
          <w:sz w:val="8"/>
        </w:rPr>
        <w:t>saving</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improving</w:t>
      </w:r>
      <w:r w:rsidRPr="00307AB6">
        <w:rPr>
          <w:rFonts w:asciiTheme="majorHAnsi" w:hAnsiTheme="majorHAnsi" w:cstheme="majorHAnsi"/>
          <w:sz w:val="8"/>
        </w:rPr>
        <w:t xml:space="preserve"> </w:t>
      </w:r>
      <w:r w:rsidRPr="00307AB6">
        <w:rPr>
          <w:rFonts w:asciiTheme="majorHAnsi" w:eastAsia="Calibri" w:hAnsiTheme="majorHAnsi" w:cstheme="majorHAnsi"/>
          <w:sz w:val="8"/>
        </w:rPr>
        <w:t>surgery</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example</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other</w:t>
      </w:r>
      <w:r w:rsidRPr="00307AB6">
        <w:rPr>
          <w:rFonts w:asciiTheme="majorHAnsi" w:hAnsiTheme="majorHAnsi" w:cstheme="majorHAnsi"/>
          <w:sz w:val="8"/>
        </w:rPr>
        <w:t xml:space="preserve"> </w:t>
      </w:r>
      <w:r w:rsidRPr="00307AB6">
        <w:rPr>
          <w:rFonts w:asciiTheme="majorHAnsi" w:eastAsia="Calibri" w:hAnsiTheme="majorHAnsi" w:cstheme="majorHAnsi"/>
          <w:sz w:val="8"/>
        </w:rPr>
        <w:t>hand</w:t>
      </w:r>
      <w:r w:rsidRPr="00307AB6">
        <w:rPr>
          <w:rFonts w:asciiTheme="majorHAnsi" w:hAnsiTheme="majorHAnsi" w:cstheme="majorHAnsi"/>
          <w:sz w:val="8"/>
        </w:rPr>
        <w:t xml:space="preserve">, </w:t>
      </w:r>
      <w:r w:rsidRPr="00307AB6">
        <w:rPr>
          <w:rFonts w:asciiTheme="majorHAnsi" w:eastAsia="Calibri" w:hAnsiTheme="majorHAnsi" w:cstheme="majorHAnsi"/>
          <w:sz w:val="8"/>
        </w:rPr>
        <w:t>pushing</w:t>
      </w:r>
      <w:r w:rsidRPr="00307AB6">
        <w:rPr>
          <w:rFonts w:asciiTheme="majorHAnsi" w:hAnsiTheme="majorHAnsi" w:cstheme="majorHAnsi"/>
          <w:sz w:val="8"/>
        </w:rPr>
        <w:t xml:space="preserve"> </w:t>
      </w:r>
      <w:r w:rsidRPr="00307AB6">
        <w:rPr>
          <w:rFonts w:asciiTheme="majorHAnsi" w:eastAsia="Calibri" w:hAnsiTheme="majorHAnsi" w:cstheme="majorHAnsi"/>
          <w:sz w:val="8"/>
        </w:rPr>
        <w:t>someone</w:t>
      </w:r>
      <w:r w:rsidRPr="00307AB6">
        <w:rPr>
          <w:rFonts w:asciiTheme="majorHAnsi" w:hAnsiTheme="majorHAnsi" w:cstheme="majorHAnsi"/>
          <w:sz w:val="8"/>
        </w:rPr>
        <w:t xml:space="preserve"> </w:t>
      </w:r>
      <w:r w:rsidRPr="00307AB6">
        <w:rPr>
          <w:rFonts w:asciiTheme="majorHAnsi" w:eastAsia="Calibri" w:hAnsiTheme="majorHAnsi" w:cstheme="majorHAnsi"/>
          <w:sz w:val="8"/>
        </w:rPr>
        <w:t>off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cliff</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cutting</w:t>
      </w:r>
      <w:r w:rsidRPr="00307AB6">
        <w:rPr>
          <w:rFonts w:asciiTheme="majorHAnsi" w:hAnsiTheme="majorHAnsi" w:cstheme="majorHAnsi"/>
          <w:sz w:val="8"/>
        </w:rPr>
        <w:t xml:space="preserve"> </w:t>
      </w:r>
      <w:r w:rsidRPr="00307AB6">
        <w:rPr>
          <w:rFonts w:asciiTheme="majorHAnsi" w:eastAsia="Calibri" w:hAnsiTheme="majorHAnsi" w:cstheme="majorHAnsi"/>
          <w:sz w:val="8"/>
        </w:rPr>
        <w:t>him</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scalpel</w:t>
      </w:r>
      <w:r w:rsidRPr="00307AB6">
        <w:rPr>
          <w:rFonts w:asciiTheme="majorHAnsi" w:hAnsiTheme="majorHAnsi" w:cstheme="majorHAnsi"/>
          <w:sz w:val="8"/>
        </w:rPr>
        <w:t xml:space="preserve"> </w:t>
      </w:r>
      <w:r w:rsidRPr="00307AB6">
        <w:rPr>
          <w:rFonts w:asciiTheme="majorHAnsi" w:eastAsia="Calibri" w:hAnsiTheme="majorHAnsi" w:cstheme="majorHAnsi"/>
          <w:sz w:val="8"/>
        </w:rPr>
        <w:t>against</w:t>
      </w:r>
      <w:r w:rsidRPr="00307AB6">
        <w:rPr>
          <w:rFonts w:asciiTheme="majorHAnsi" w:hAnsiTheme="majorHAnsi" w:cstheme="majorHAnsi"/>
          <w:sz w:val="8"/>
        </w:rPr>
        <w:t xml:space="preserve"> </w:t>
      </w:r>
      <w:r w:rsidRPr="00307AB6">
        <w:rPr>
          <w:rFonts w:asciiTheme="majorHAnsi" w:eastAsia="Calibri" w:hAnsiTheme="majorHAnsi" w:cstheme="majorHAnsi"/>
          <w:sz w:val="8"/>
        </w:rPr>
        <w:t>his</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clearly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rejectable</w:t>
      </w:r>
      <w:r w:rsidRPr="00307AB6">
        <w:rPr>
          <w:rFonts w:asciiTheme="majorHAnsi" w:hAnsiTheme="majorHAnsi" w:cstheme="majorHAnsi"/>
          <w:sz w:val="8"/>
        </w:rPr>
        <w:t xml:space="preserve"> </w:t>
      </w:r>
      <w:r w:rsidRPr="00307AB6">
        <w:rPr>
          <w:rFonts w:asciiTheme="majorHAnsi" w:eastAsia="Calibri" w:hAnsiTheme="majorHAnsi" w:cstheme="majorHAnsi"/>
          <w:sz w:val="8"/>
        </w:rPr>
        <w:t>acts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difference</w:t>
      </w:r>
      <w:r w:rsidRPr="00307AB6">
        <w:rPr>
          <w:rFonts w:asciiTheme="majorHAnsi" w:hAnsiTheme="majorHAnsi" w:cstheme="majorHAnsi"/>
          <w:sz w:val="8"/>
        </w:rPr>
        <w:t xml:space="preserve"> </w:t>
      </w:r>
      <w:r w:rsidRPr="00307AB6">
        <w:rPr>
          <w:rFonts w:asciiTheme="majorHAnsi" w:eastAsia="Calibri" w:hAnsiTheme="majorHAnsi" w:cstheme="majorHAnsi"/>
          <w:sz w:val="8"/>
        </w:rPr>
        <w:t>between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two</w:t>
      </w:r>
      <w:r w:rsidRPr="00307AB6">
        <w:rPr>
          <w:rFonts w:asciiTheme="majorHAnsi" w:hAnsiTheme="majorHAnsi" w:cstheme="majorHAnsi"/>
          <w:sz w:val="8"/>
        </w:rPr>
        <w:t xml:space="preserve"> </w:t>
      </w:r>
      <w:r w:rsidRPr="00307AB6">
        <w:rPr>
          <w:rFonts w:asciiTheme="majorHAnsi" w:eastAsia="Calibri" w:hAnsiTheme="majorHAnsi" w:cstheme="majorHAnsi"/>
          <w:sz w:val="8"/>
        </w:rPr>
        <w:t>cases</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former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having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inflicted</w:t>
      </w:r>
      <w:r w:rsidRPr="00307AB6">
        <w:rPr>
          <w:rFonts w:asciiTheme="majorHAnsi" w:hAnsiTheme="majorHAnsi" w:cstheme="majorHAnsi"/>
          <w:sz w:val="8"/>
        </w:rPr>
        <w:t xml:space="preserve"> </w:t>
      </w:r>
      <w:r w:rsidRPr="00307AB6">
        <w:rPr>
          <w:rFonts w:asciiTheme="majorHAnsi" w:eastAsia="Calibri" w:hAnsiTheme="majorHAnsi" w:cstheme="majorHAnsi"/>
          <w:sz w:val="8"/>
        </w:rPr>
        <w:t>has</w:t>
      </w:r>
      <w:r w:rsidRPr="00307AB6">
        <w:rPr>
          <w:rFonts w:asciiTheme="majorHAnsi" w:hAnsiTheme="majorHAnsi" w:cstheme="majorHAnsi"/>
          <w:sz w:val="8"/>
        </w:rPr>
        <w:t xml:space="preserve"> </w:t>
      </w:r>
      <w:r w:rsidRPr="00307AB6">
        <w:rPr>
          <w:rFonts w:asciiTheme="majorHAnsi" w:eastAsia="Calibri" w:hAnsiTheme="majorHAnsi" w:cstheme="majorHAnsi"/>
          <w:sz w:val="8"/>
        </w:rPr>
        <w:t>consented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risk</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My</w:t>
      </w:r>
      <w:r w:rsidRPr="00307AB6">
        <w:rPr>
          <w:rFonts w:asciiTheme="majorHAnsi" w:hAnsiTheme="majorHAnsi" w:cstheme="majorHAnsi"/>
          <w:sz w:val="8"/>
        </w:rPr>
        <w:t xml:space="preserve"> </w:t>
      </w:r>
      <w:r w:rsidRPr="00307AB6">
        <w:rPr>
          <w:rFonts w:asciiTheme="majorHAnsi" w:eastAsia="Calibri" w:hAnsiTheme="majorHAnsi" w:cstheme="majorHAnsi"/>
          <w:sz w:val="8"/>
        </w:rPr>
        <w:t>view</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separated</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cases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involuntary</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rejection</w:t>
      </w:r>
      <w:r w:rsidRPr="00307AB6">
        <w:rPr>
          <w:rFonts w:asciiTheme="majorHAnsi" w:hAnsiTheme="majorHAnsi" w:cstheme="majorHAnsi"/>
          <w:sz w:val="8"/>
        </w:rPr>
        <w:t xml:space="preserve">. </w:t>
      </w:r>
      <w:r w:rsidRPr="00307AB6">
        <w:rPr>
          <w:rFonts w:asciiTheme="majorHAnsi" w:eastAsia="Calibri" w:hAnsiTheme="majorHAnsi" w:cstheme="majorHAnsi"/>
          <w:sz w:val="8"/>
        </w:rPr>
        <w:t>Thus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allow</w:t>
      </w:r>
      <w:r w:rsidRPr="00307AB6">
        <w:rPr>
          <w:rFonts w:asciiTheme="majorHAnsi" w:hAnsiTheme="majorHAnsi" w:cstheme="majorHAnsi"/>
          <w:sz w:val="8"/>
        </w:rPr>
        <w:t xml:space="preserve"> </w:t>
      </w:r>
      <w:r w:rsidRPr="00307AB6">
        <w:rPr>
          <w:rFonts w:asciiTheme="majorHAnsi" w:eastAsia="Calibri" w:hAnsiTheme="majorHAnsi" w:cstheme="majorHAnsi"/>
          <w:sz w:val="8"/>
        </w:rPr>
        <w:t>unwanted</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gives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subjected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course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mere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causes</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involuntary</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sufficient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declare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rejectable</w:t>
      </w:r>
      <w:r w:rsidRPr="00307AB6">
        <w:rPr>
          <w:rFonts w:asciiTheme="majorHAnsi" w:hAnsiTheme="majorHAnsi" w:cstheme="majorHAnsi"/>
          <w:sz w:val="8"/>
        </w:rPr>
        <w:t xml:space="preserve"> —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case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what</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offered</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favour</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involuntary</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w:t>
      </w:r>
      <w:r w:rsidRPr="00307AB6">
        <w:rPr>
          <w:rFonts w:asciiTheme="majorHAnsi" w:eastAsia="Calibri" w:hAnsiTheme="majorHAnsi" w:cstheme="majorHAnsi"/>
          <w:sz w:val="8"/>
        </w:rPr>
        <w:t>inducing</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One</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offered</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natural</w:t>
      </w:r>
      <w:r w:rsidRPr="00307AB6">
        <w:rPr>
          <w:rFonts w:asciiTheme="majorHAnsi" w:hAnsiTheme="majorHAnsi" w:cstheme="majorHAnsi"/>
          <w:sz w:val="8"/>
        </w:rPr>
        <w:t xml:space="preserve"> </w:t>
      </w:r>
      <w:r w:rsidRPr="00307AB6">
        <w:rPr>
          <w:rFonts w:asciiTheme="majorHAnsi" w:eastAsia="Calibri" w:hAnsiTheme="majorHAnsi" w:cstheme="majorHAnsi"/>
          <w:sz w:val="8"/>
        </w:rPr>
        <w:t>environment</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better</w:t>
      </w:r>
      <w:r w:rsidRPr="00307AB6">
        <w:rPr>
          <w:rFonts w:asciiTheme="majorHAnsi" w:hAnsiTheme="majorHAnsi" w:cstheme="majorHAnsi"/>
          <w:sz w:val="8"/>
        </w:rPr>
        <w:t xml:space="preserve"> </w:t>
      </w:r>
      <w:r w:rsidRPr="00307AB6">
        <w:rPr>
          <w:rFonts w:asciiTheme="majorHAnsi" w:eastAsia="Calibri" w:hAnsiTheme="majorHAnsi" w:cstheme="majorHAnsi"/>
          <w:sz w:val="8"/>
        </w:rPr>
        <w:t>place</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were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rightfully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considered</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w:t>
      </w:r>
      <w:r w:rsidRPr="00307AB6">
        <w:rPr>
          <w:rFonts w:asciiTheme="majorHAnsi" w:eastAsia="Calibri" w:hAnsiTheme="majorHAnsi" w:cstheme="majorHAnsi"/>
          <w:sz w:val="8"/>
        </w:rPr>
        <w:t>things</w:t>
      </w:r>
      <w:r w:rsidRPr="00307AB6">
        <w:rPr>
          <w:rFonts w:asciiTheme="majorHAnsi" w:hAnsiTheme="majorHAnsi" w:cstheme="majorHAnsi"/>
          <w:sz w:val="8"/>
        </w:rPr>
        <w:t>-</w:t>
      </w:r>
      <w:r w:rsidRPr="00307AB6">
        <w:rPr>
          <w:rFonts w:asciiTheme="majorHAnsi" w:eastAsia="Calibri" w:hAnsiTheme="majorHAnsi" w:cstheme="majorHAnsi"/>
          <w:sz w:val="8"/>
        </w:rPr>
        <w:t>considered</w:t>
      </w:r>
      <w:r w:rsidRPr="00307AB6">
        <w:rPr>
          <w:rFonts w:asciiTheme="majorHAnsi" w:hAnsiTheme="majorHAnsi" w:cstheme="majorHAnsi"/>
          <w:sz w:val="8"/>
        </w:rPr>
        <w:t xml:space="preserve"> </w:t>
      </w:r>
      <w:r w:rsidRPr="00307AB6">
        <w:rPr>
          <w:rFonts w:asciiTheme="majorHAnsi" w:eastAsia="Calibri" w:hAnsiTheme="majorHAnsi" w:cstheme="majorHAnsi"/>
          <w:sz w:val="8"/>
        </w:rPr>
        <w:t>hindrance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world</w:t>
      </w:r>
      <w:r w:rsidRPr="00307AB6">
        <w:rPr>
          <w:rFonts w:asciiTheme="majorHAnsi" w:hAnsiTheme="majorHAnsi" w:cstheme="majorHAnsi"/>
          <w:sz w:val="8"/>
        </w:rPr>
        <w:t xml:space="preserve"> </w:t>
      </w:r>
      <w:r w:rsidRPr="00307AB6">
        <w:rPr>
          <w:rFonts w:asciiTheme="majorHAnsi" w:eastAsia="Calibri" w:hAnsiTheme="majorHAnsi" w:cstheme="majorHAnsi"/>
          <w:sz w:val="8"/>
        </w:rPr>
        <w:t>rather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benefit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given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been</w:t>
      </w:r>
      <w:r w:rsidRPr="00307AB6">
        <w:rPr>
          <w:rFonts w:asciiTheme="majorHAnsi" w:hAnsiTheme="majorHAnsi" w:cstheme="majorHAnsi"/>
          <w:sz w:val="8"/>
        </w:rPr>
        <w:t xml:space="preserve"> </w:t>
      </w:r>
      <w:r w:rsidRPr="00307AB6">
        <w:rPr>
          <w:rFonts w:asciiTheme="majorHAnsi" w:eastAsia="Calibri" w:hAnsiTheme="majorHAnsi" w:cstheme="majorHAnsi"/>
          <w:sz w:val="8"/>
        </w:rPr>
        <w:t>largely</w:t>
      </w:r>
      <w:r w:rsidRPr="00307AB6">
        <w:rPr>
          <w:rFonts w:asciiTheme="majorHAnsi" w:hAnsiTheme="majorHAnsi" w:cstheme="majorHAnsi"/>
          <w:sz w:val="8"/>
        </w:rPr>
        <w:t xml:space="preserve"> </w:t>
      </w:r>
      <w:r w:rsidRPr="00307AB6">
        <w:rPr>
          <w:rFonts w:asciiTheme="majorHAnsi" w:eastAsia="Calibri" w:hAnsiTheme="majorHAnsi" w:cstheme="majorHAnsi"/>
          <w:sz w:val="8"/>
        </w:rPr>
        <w:t>responsible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species</w:t>
      </w:r>
      <w:r w:rsidRPr="00307AB6">
        <w:rPr>
          <w:rFonts w:asciiTheme="majorHAnsi" w:hAnsiTheme="majorHAnsi" w:cstheme="majorHAnsi"/>
          <w:sz w:val="8"/>
        </w:rPr>
        <w:t xml:space="preserve">, </w:t>
      </w:r>
      <w:r w:rsidRPr="00307AB6">
        <w:rPr>
          <w:rFonts w:asciiTheme="majorHAnsi" w:eastAsia="Calibri" w:hAnsiTheme="majorHAnsi" w:cstheme="majorHAnsi"/>
          <w:sz w:val="8"/>
        </w:rPr>
        <w:t>pollution</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most</w:t>
      </w:r>
      <w:r w:rsidRPr="00307AB6">
        <w:rPr>
          <w:rFonts w:asciiTheme="majorHAnsi" w:hAnsiTheme="majorHAnsi" w:cstheme="majorHAnsi"/>
          <w:sz w:val="8"/>
        </w:rPr>
        <w:t xml:space="preserve"> </w:t>
      </w:r>
      <w:r w:rsidRPr="00307AB6">
        <w:rPr>
          <w:rFonts w:asciiTheme="majorHAnsi" w:eastAsia="Calibri" w:hAnsiTheme="majorHAnsi" w:cstheme="majorHAnsi"/>
          <w:sz w:val="8"/>
        </w:rPr>
        <w:t>recently</w:t>
      </w:r>
      <w:r w:rsidRPr="00307AB6">
        <w:rPr>
          <w:rFonts w:asciiTheme="majorHAnsi" w:hAnsiTheme="majorHAnsi" w:cstheme="majorHAnsi"/>
          <w:sz w:val="8"/>
        </w:rPr>
        <w:t xml:space="preserve">, </w:t>
      </w:r>
      <w:r w:rsidRPr="00307AB6">
        <w:rPr>
          <w:rFonts w:asciiTheme="majorHAnsi" w:eastAsia="Calibri" w:hAnsiTheme="majorHAnsi" w:cstheme="majorHAnsi"/>
          <w:sz w:val="8"/>
        </w:rPr>
        <w:t>climate</w:t>
      </w:r>
      <w:r w:rsidRPr="00307AB6">
        <w:rPr>
          <w:rFonts w:asciiTheme="majorHAnsi" w:hAnsiTheme="majorHAnsi" w:cstheme="majorHAnsi"/>
          <w:sz w:val="8"/>
        </w:rPr>
        <w:t xml:space="preserve"> </w:t>
      </w:r>
      <w:r w:rsidRPr="00307AB6">
        <w:rPr>
          <w:rFonts w:asciiTheme="majorHAnsi" w:eastAsia="Calibri" w:hAnsiTheme="majorHAnsi" w:cstheme="majorHAnsi"/>
          <w:sz w:val="8"/>
        </w:rPr>
        <w:t>change</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negatively</w:t>
      </w:r>
      <w:r w:rsidRPr="00307AB6">
        <w:rPr>
          <w:rFonts w:asciiTheme="majorHAnsi" w:hAnsiTheme="majorHAnsi" w:cstheme="majorHAnsi"/>
          <w:sz w:val="8"/>
        </w:rPr>
        <w:t xml:space="preserve"> </w:t>
      </w:r>
      <w:r w:rsidRPr="00307AB6">
        <w:rPr>
          <w:rFonts w:asciiTheme="majorHAnsi" w:eastAsia="Calibri" w:hAnsiTheme="majorHAnsi" w:cstheme="majorHAnsi"/>
          <w:sz w:val="8"/>
        </w:rPr>
        <w:t>affected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natural</w:t>
      </w:r>
      <w:r w:rsidRPr="00307AB6">
        <w:rPr>
          <w:rFonts w:asciiTheme="majorHAnsi" w:hAnsiTheme="majorHAnsi" w:cstheme="majorHAnsi"/>
          <w:sz w:val="8"/>
        </w:rPr>
        <w:t xml:space="preserve"> </w:t>
      </w:r>
      <w:r w:rsidRPr="00307AB6">
        <w:rPr>
          <w:rFonts w:asciiTheme="majorHAnsi" w:eastAsia="Calibri" w:hAnsiTheme="majorHAnsi" w:cstheme="majorHAnsi"/>
          <w:sz w:val="8"/>
        </w:rPr>
        <w:t>environment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ways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only</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r w:rsidRPr="00307AB6">
        <w:rPr>
          <w:rFonts w:asciiTheme="majorHAnsi" w:eastAsia="Calibri" w:hAnsiTheme="majorHAnsi" w:cstheme="majorHAnsi"/>
          <w:sz w:val="8"/>
        </w:rPr>
        <w:t>beginning</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understand</w:t>
      </w:r>
      <w:r w:rsidRPr="00307AB6">
        <w:rPr>
          <w:rFonts w:asciiTheme="majorHAnsi" w:hAnsiTheme="majorHAnsi" w:cstheme="majorHAnsi"/>
          <w:sz w:val="8"/>
        </w:rPr>
        <w:t xml:space="preserve">. </w:t>
      </w:r>
      <w:r w:rsidRPr="00307AB6">
        <w:rPr>
          <w:rFonts w:asciiTheme="majorHAnsi" w:eastAsia="Calibri" w:hAnsiTheme="majorHAnsi" w:cstheme="majorHAnsi"/>
          <w:sz w:val="8"/>
        </w:rPr>
        <w:t>Thus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improve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natural</w:t>
      </w:r>
      <w:r w:rsidRPr="00307AB6">
        <w:rPr>
          <w:rFonts w:asciiTheme="majorHAnsi" w:hAnsiTheme="majorHAnsi" w:cstheme="majorHAnsi"/>
          <w:sz w:val="8"/>
        </w:rPr>
        <w:t xml:space="preserve"> </w:t>
      </w:r>
      <w:r w:rsidRPr="00307AB6">
        <w:rPr>
          <w:rFonts w:asciiTheme="majorHAnsi" w:eastAsia="Calibri" w:hAnsiTheme="majorHAnsi" w:cstheme="majorHAnsi"/>
          <w:sz w:val="8"/>
        </w:rPr>
        <w:t>environment</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degrading</w:t>
      </w:r>
      <w:r w:rsidRPr="00307AB6">
        <w:rPr>
          <w:rFonts w:asciiTheme="majorHAnsi" w:hAnsiTheme="majorHAnsi" w:cstheme="majorHAnsi"/>
          <w:sz w:val="8"/>
        </w:rPr>
        <w:t xml:space="preserve"> </w:t>
      </w:r>
      <w:r w:rsidRPr="00307AB6">
        <w:rPr>
          <w:rFonts w:asciiTheme="majorHAnsi" w:eastAsia="Calibri" w:hAnsiTheme="majorHAnsi" w:cstheme="majorHAnsi"/>
          <w:sz w:val="8"/>
        </w:rPr>
        <w:t>further</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favour</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weighed</w:t>
      </w:r>
      <w:r w:rsidRPr="00307AB6">
        <w:rPr>
          <w:rFonts w:asciiTheme="majorHAnsi" w:hAnsiTheme="majorHAnsi" w:cstheme="majorHAnsi"/>
          <w:sz w:val="8"/>
        </w:rPr>
        <w:t xml:space="preserve"> </w:t>
      </w:r>
      <w:r w:rsidRPr="00307AB6">
        <w:rPr>
          <w:rFonts w:asciiTheme="majorHAnsi" w:eastAsia="Calibri" w:hAnsiTheme="majorHAnsi" w:cstheme="majorHAnsi"/>
          <w:sz w:val="8"/>
        </w:rPr>
        <w:t>against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held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experience</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good</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environment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described</w:t>
      </w:r>
      <w:r w:rsidRPr="00307AB6">
        <w:rPr>
          <w:rFonts w:asciiTheme="majorHAnsi" w:hAnsiTheme="majorHAnsi" w:cstheme="majorHAnsi"/>
          <w:sz w:val="8"/>
        </w:rPr>
        <w:t xml:space="preserve"> </w:t>
      </w:r>
      <w:r w:rsidRPr="00307AB6">
        <w:rPr>
          <w:rFonts w:asciiTheme="majorHAnsi" w:eastAsia="Calibri" w:hAnsiTheme="majorHAnsi" w:cstheme="majorHAnsi"/>
          <w:sz w:val="8"/>
        </w:rPr>
        <w:t>above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definition</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Just</w:t>
      </w:r>
      <w:r w:rsidRPr="00307AB6">
        <w:rPr>
          <w:rFonts w:asciiTheme="majorHAnsi" w:hAnsiTheme="majorHAnsi" w:cstheme="majorHAnsi"/>
          <w:sz w:val="8"/>
        </w:rPr>
        <w:t xml:space="preserve"> </w:t>
      </w:r>
      <w:r w:rsidRPr="00307AB6">
        <w:rPr>
          <w:rFonts w:asciiTheme="majorHAnsi" w:eastAsia="Calibri" w:hAnsiTheme="majorHAnsi" w:cstheme="majorHAnsi"/>
          <w:sz w:val="8"/>
        </w:rPr>
        <w:t>like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loss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rational</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civilization</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cannot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its</w:t>
      </w:r>
      <w:r w:rsidRPr="00307AB6">
        <w:rPr>
          <w:rFonts w:asciiTheme="majorHAnsi" w:hAnsiTheme="majorHAnsi" w:cstheme="majorHAnsi"/>
          <w:sz w:val="8"/>
        </w:rPr>
        <w:t xml:space="preserve"> </w:t>
      </w:r>
      <w:r w:rsidRPr="00307AB6">
        <w:rPr>
          <w:rFonts w:asciiTheme="majorHAnsi" w:eastAsia="Calibri" w:hAnsiTheme="majorHAnsi" w:cstheme="majorHAnsi"/>
          <w:sz w:val="8"/>
        </w:rPr>
        <w:t>own</w:t>
      </w:r>
      <w:r w:rsidRPr="00307AB6">
        <w:rPr>
          <w:rFonts w:asciiTheme="majorHAnsi" w:hAnsiTheme="majorHAnsi" w:cstheme="majorHAnsi"/>
          <w:sz w:val="8"/>
        </w:rPr>
        <w:t xml:space="preserve"> </w:t>
      </w:r>
      <w:r w:rsidRPr="00307AB6">
        <w:rPr>
          <w:rFonts w:asciiTheme="majorHAnsi" w:eastAsia="Calibri" w:hAnsiTheme="majorHAnsi" w:cstheme="majorHAnsi"/>
          <w:sz w:val="8"/>
        </w:rPr>
        <w:t>when</w:t>
      </w:r>
      <w:r w:rsidRPr="00307AB6">
        <w:rPr>
          <w:rFonts w:asciiTheme="majorHAnsi" w:hAnsiTheme="majorHAnsi" w:cstheme="majorHAnsi"/>
          <w:sz w:val="8"/>
        </w:rPr>
        <w:t xml:space="preserve"> </w:t>
      </w:r>
      <w:r w:rsidRPr="00307AB6">
        <w:rPr>
          <w:rFonts w:asciiTheme="majorHAnsi" w:eastAsia="Calibri" w:hAnsiTheme="majorHAnsi" w:cstheme="majorHAnsi"/>
          <w:sz w:val="8"/>
        </w:rPr>
        <w:t>determining</w:t>
      </w:r>
      <w:r w:rsidRPr="00307AB6">
        <w:rPr>
          <w:rFonts w:asciiTheme="majorHAnsi" w:hAnsiTheme="majorHAnsi" w:cstheme="majorHAnsi"/>
          <w:sz w:val="8"/>
        </w:rPr>
        <w:t xml:space="preserve"> </w:t>
      </w:r>
      <w:r w:rsidRPr="00307AB6">
        <w:rPr>
          <w:rFonts w:asciiTheme="majorHAnsi" w:eastAsia="Calibri" w:hAnsiTheme="majorHAnsi" w:cstheme="majorHAnsi"/>
          <w:sz w:val="8"/>
        </w:rPr>
        <w:t>what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strong</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avoid</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held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who</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suffer</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.9 </w:t>
      </w:r>
      <w:r w:rsidRPr="00307AB6">
        <w:rPr>
          <w:rFonts w:asciiTheme="majorHAnsi" w:eastAsia="Calibri" w:hAnsiTheme="majorHAnsi" w:cstheme="majorHAnsi"/>
          <w:sz w:val="8"/>
        </w:rPr>
        <w:t>Every</w:t>
      </w:r>
      <w:r w:rsidRPr="00307AB6">
        <w:rPr>
          <w:rFonts w:asciiTheme="majorHAnsi" w:hAnsiTheme="majorHAnsi" w:cstheme="majorHAnsi"/>
          <w:sz w:val="8"/>
        </w:rPr>
        <w:t xml:space="preserve"> </w:t>
      </w:r>
      <w:r w:rsidRPr="00307AB6">
        <w:rPr>
          <w:rFonts w:asciiTheme="majorHAnsi" w:eastAsia="Calibri" w:hAnsiTheme="majorHAnsi" w:cstheme="majorHAnsi"/>
          <w:sz w:val="8"/>
        </w:rPr>
        <w:t>person</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time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grounds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forced</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endure</w:t>
      </w:r>
      <w:r w:rsidRPr="00307AB6">
        <w:rPr>
          <w:rFonts w:asciiTheme="majorHAnsi" w:hAnsiTheme="majorHAnsi" w:cstheme="majorHAnsi"/>
          <w:sz w:val="8"/>
        </w:rPr>
        <w:t xml:space="preserve"> </w:t>
      </w:r>
      <w:r w:rsidRPr="00307AB6">
        <w:rPr>
          <w:rFonts w:asciiTheme="majorHAnsi" w:eastAsia="Calibri" w:hAnsiTheme="majorHAnsi" w:cstheme="majorHAnsi"/>
          <w:sz w:val="8"/>
        </w:rPr>
        <w:t>against</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considerations</w:t>
      </w:r>
      <w:r w:rsidRPr="00307AB6">
        <w:rPr>
          <w:rFonts w:asciiTheme="majorHAnsi" w:hAnsiTheme="majorHAnsi" w:cstheme="majorHAnsi"/>
          <w:sz w:val="8"/>
        </w:rPr>
        <w:t xml:space="preserve"> </w:t>
      </w:r>
      <w:r w:rsidRPr="00307AB6">
        <w:rPr>
          <w:rFonts w:asciiTheme="majorHAnsi" w:eastAsia="Calibri" w:hAnsiTheme="majorHAnsi" w:cstheme="majorHAnsi"/>
          <w:sz w:val="8"/>
        </w:rPr>
        <w:t>such</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negative</w:t>
      </w:r>
      <w:r w:rsidRPr="00307AB6">
        <w:rPr>
          <w:rFonts w:asciiTheme="majorHAnsi" w:hAnsiTheme="majorHAnsi" w:cstheme="majorHAnsi"/>
          <w:sz w:val="8"/>
        </w:rPr>
        <w:t xml:space="preserve"> </w:t>
      </w:r>
      <w:r w:rsidRPr="00307AB6">
        <w:rPr>
          <w:rFonts w:asciiTheme="majorHAnsi" w:eastAsia="Calibri" w:hAnsiTheme="majorHAnsi" w:cstheme="majorHAnsi"/>
          <w:sz w:val="8"/>
        </w:rPr>
        <w:t>impact</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may</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earth</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permitted</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accomplished</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caused</w:t>
      </w:r>
      <w:r w:rsidRPr="00307AB6">
        <w:rPr>
          <w:rFonts w:asciiTheme="majorHAnsi" w:hAnsiTheme="majorHAnsi" w:cstheme="majorHAnsi"/>
          <w:sz w:val="8"/>
        </w:rPr>
        <w:t xml:space="preserve"> </w:t>
      </w:r>
      <w:r w:rsidRPr="00307AB6">
        <w:rPr>
          <w:rFonts w:asciiTheme="majorHAnsi" w:eastAsia="Calibri" w:hAnsiTheme="majorHAnsi" w:cstheme="majorHAnsi"/>
          <w:sz w:val="8"/>
        </w:rPr>
        <w:t>involuntary</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quite</w:t>
      </w:r>
      <w:r w:rsidRPr="00307AB6">
        <w:rPr>
          <w:rFonts w:asciiTheme="majorHAnsi" w:hAnsiTheme="majorHAnsi" w:cstheme="majorHAnsi"/>
          <w:sz w:val="8"/>
        </w:rPr>
        <w:t xml:space="preserve"> </w:t>
      </w:r>
      <w:r w:rsidRPr="00307AB6">
        <w:rPr>
          <w:rFonts w:asciiTheme="majorHAnsi" w:eastAsia="Calibri" w:hAnsiTheme="majorHAnsi" w:cstheme="majorHAnsi"/>
          <w:sz w:val="8"/>
        </w:rPr>
        <w:t>clearly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rejectable</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relevant</w:t>
      </w:r>
      <w:r w:rsidRPr="00307AB6">
        <w:rPr>
          <w:rFonts w:asciiTheme="majorHAnsi" w:hAnsiTheme="majorHAnsi" w:cstheme="majorHAnsi"/>
          <w:sz w:val="8"/>
        </w:rPr>
        <w:t xml:space="preserve"> </w:t>
      </w:r>
      <w:r w:rsidRPr="00307AB6">
        <w:rPr>
          <w:rFonts w:asciiTheme="majorHAnsi" w:eastAsia="Calibri" w:hAnsiTheme="majorHAnsi" w:cstheme="majorHAnsi"/>
          <w:sz w:val="8"/>
        </w:rPr>
        <w:t>countervailing</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means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came</w:t>
      </w:r>
      <w:r w:rsidRPr="00307AB6">
        <w:rPr>
          <w:rFonts w:asciiTheme="majorHAnsi" w:hAnsiTheme="majorHAnsi" w:cstheme="majorHAnsi"/>
          <w:sz w:val="8"/>
        </w:rPr>
        <w:t xml:space="preserve"> </w:t>
      </w:r>
      <w:r w:rsidRPr="00307AB6">
        <w:rPr>
          <w:rFonts w:asciiTheme="majorHAnsi" w:eastAsia="Calibri" w:hAnsiTheme="majorHAnsi" w:cstheme="majorHAnsi"/>
          <w:sz w:val="8"/>
        </w:rPr>
        <w:t>about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course</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additional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similar</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now</w:t>
      </w:r>
      <w:r w:rsidRPr="00307AB6">
        <w:rPr>
          <w:rFonts w:asciiTheme="majorHAnsi" w:hAnsiTheme="majorHAnsi" w:cstheme="majorHAnsi"/>
          <w:sz w:val="8"/>
        </w:rPr>
        <w:t xml:space="preserve"> </w:t>
      </w:r>
      <w:r w:rsidRPr="00307AB6">
        <w:rPr>
          <w:rFonts w:asciiTheme="majorHAnsi" w:eastAsia="Calibri" w:hAnsiTheme="majorHAnsi" w:cstheme="majorHAnsi"/>
          <w:sz w:val="8"/>
        </w:rPr>
        <w:t>turn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address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next</w:t>
      </w:r>
      <w:r w:rsidRPr="00307AB6">
        <w:rPr>
          <w:rFonts w:asciiTheme="majorHAnsi" w:hAnsiTheme="majorHAnsi" w:cstheme="majorHAnsi"/>
          <w:sz w:val="8"/>
        </w:rPr>
        <w:t xml:space="preserve"> </w:t>
      </w:r>
      <w:r w:rsidRPr="00307AB6">
        <w:rPr>
          <w:rFonts w:asciiTheme="majorHAnsi" w:eastAsia="Calibri" w:hAnsiTheme="majorHAnsi" w:cstheme="majorHAnsi"/>
          <w:sz w:val="8"/>
        </w:rPr>
        <w:t>section</w:t>
      </w:r>
      <w:r w:rsidRPr="00307AB6">
        <w:rPr>
          <w:rFonts w:asciiTheme="majorHAnsi" w:hAnsiTheme="majorHAnsi" w:cstheme="majorHAnsi"/>
          <w:sz w:val="8"/>
        </w:rPr>
        <w:t xml:space="preserve">. 2.4. </w:t>
      </w:r>
      <w:r w:rsidRPr="00307AB6">
        <w:rPr>
          <w:rStyle w:val="Emphasis"/>
          <w:rFonts w:asciiTheme="majorHAnsi" w:eastAsia="Calibri" w:hAnsiTheme="majorHAnsi" w:cstheme="majorHAnsi"/>
        </w:rPr>
        <w:t>Existing</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people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could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endure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non</w:t>
      </w:r>
      <w:r w:rsidRPr="00307AB6">
        <w:rPr>
          <w:rStyle w:val="Emphasis"/>
          <w:rFonts w:asciiTheme="majorHAnsi" w:hAnsiTheme="majorHAnsi" w:cstheme="majorHAnsi"/>
        </w:rPr>
        <w:t>-</w:t>
      </w:r>
      <w:r w:rsidRPr="00307AB6">
        <w:rPr>
          <w:rStyle w:val="Emphasis"/>
          <w:rFonts w:asciiTheme="majorHAnsi" w:eastAsia="Calibri" w:hAnsiTheme="majorHAnsi" w:cstheme="majorHAnsi"/>
        </w:rPr>
        <w:t>physical</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harms</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said</w:t>
      </w:r>
      <w:r w:rsidRPr="00307AB6">
        <w:rPr>
          <w:rFonts w:asciiTheme="majorHAnsi" w:hAnsiTheme="majorHAnsi" w:cstheme="majorHAnsi"/>
          <w:sz w:val="8"/>
        </w:rPr>
        <w:t xml:space="preserve"> </w:t>
      </w:r>
      <w:r w:rsidRPr="00307AB6">
        <w:rPr>
          <w:rFonts w:asciiTheme="majorHAnsi" w:eastAsia="Calibri" w:hAnsiTheme="majorHAnsi" w:cstheme="majorHAnsi"/>
          <w:sz w:val="8"/>
        </w:rPr>
        <w:t>earlier</w:t>
      </w:r>
      <w:r w:rsidRPr="00307AB6">
        <w:rPr>
          <w:rFonts w:asciiTheme="majorHAnsi" w:hAnsiTheme="majorHAnsi" w:cstheme="majorHAnsi"/>
          <w:sz w:val="8"/>
        </w:rPr>
        <w:t xml:space="preserve"> </w:t>
      </w:r>
      <w:r w:rsidRPr="00307AB6">
        <w:rPr>
          <w:rFonts w:asciiTheme="majorHAnsi" w:eastAsia="Calibri" w:hAnsiTheme="majorHAnsi" w:cstheme="majorHAnsi"/>
          <w:sz w:val="8"/>
        </w:rPr>
        <w:t>than</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fact</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itself</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future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an</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can</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permitting</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However</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impersonal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could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give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rise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personal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admissible</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final</w:t>
      </w:r>
      <w:r w:rsidRPr="00307AB6">
        <w:rPr>
          <w:rFonts w:asciiTheme="majorHAnsi" w:hAnsiTheme="majorHAnsi" w:cstheme="majorHAnsi"/>
          <w:sz w:val="8"/>
        </w:rPr>
        <w:t xml:space="preserve"> </w:t>
      </w:r>
      <w:r w:rsidRPr="00307AB6">
        <w:rPr>
          <w:rFonts w:asciiTheme="majorHAnsi" w:eastAsia="Calibri" w:hAnsiTheme="majorHAnsi" w:cstheme="majorHAnsi"/>
          <w:sz w:val="8"/>
        </w:rPr>
        <w:t>important</w:t>
      </w:r>
      <w:r w:rsidRPr="00307AB6">
        <w:rPr>
          <w:rFonts w:asciiTheme="majorHAnsi" w:hAnsiTheme="majorHAnsi" w:cstheme="majorHAnsi"/>
          <w:sz w:val="8"/>
        </w:rPr>
        <w:t xml:space="preserve"> </w:t>
      </w:r>
      <w:r w:rsidRPr="00307AB6">
        <w:rPr>
          <w:rFonts w:asciiTheme="majorHAnsi" w:eastAsia="Calibri" w:hAnsiTheme="majorHAnsi" w:cstheme="majorHAnsi"/>
          <w:sz w:val="8"/>
        </w:rPr>
        <w:t>reason</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think</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wrong</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highlight w:val="cyan"/>
        </w:rPr>
        <w:t>there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could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be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various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deleterious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psychological</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effects</w:t>
      </w:r>
      <w:r w:rsidRPr="00307AB6">
        <w:rPr>
          <w:rFonts w:asciiTheme="majorHAnsi" w:hAnsiTheme="majorHAnsi" w:cstheme="majorHAnsi"/>
          <w:sz w:val="8"/>
          <w:highlight w:val="cyan"/>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endured</w:t>
      </w:r>
      <w:r w:rsidRPr="00307AB6">
        <w:rPr>
          <w:rFonts w:asciiTheme="majorHAnsi" w:hAnsiTheme="majorHAnsi" w:cstheme="majorHAnsi"/>
          <w:sz w:val="8"/>
        </w:rPr>
        <w:t xml:space="preserve"> </w:t>
      </w:r>
      <w:r w:rsidRPr="00307AB6">
        <w:rPr>
          <w:rFonts w:asciiTheme="majorHAnsi" w:eastAsia="Calibri" w:hAnsiTheme="majorHAnsi" w:cstheme="majorHAnsi"/>
          <w:sz w:val="8"/>
        </w:rPr>
        <w:t>by</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having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generations</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two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main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sources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trauma</w:t>
      </w:r>
      <w:r w:rsidRPr="00307AB6">
        <w:rPr>
          <w:rFonts w:asciiTheme="majorHAnsi" w:hAnsiTheme="majorHAnsi" w:cstheme="majorHAnsi"/>
          <w:sz w:val="8"/>
        </w:rPr>
        <w:t xml:space="preserve">, </w:t>
      </w:r>
      <w:r w:rsidRPr="00307AB6">
        <w:rPr>
          <w:rFonts w:asciiTheme="majorHAnsi" w:eastAsia="Calibri" w:hAnsiTheme="majorHAnsi" w:cstheme="majorHAnsi"/>
          <w:sz w:val="8"/>
        </w:rPr>
        <w:t>both</w:t>
      </w:r>
      <w:r w:rsidRPr="00307AB6">
        <w:rPr>
          <w:rFonts w:asciiTheme="majorHAnsi" w:hAnsiTheme="majorHAnsi" w:cstheme="majorHAnsi"/>
          <w:sz w:val="8"/>
        </w:rPr>
        <w:t xml:space="preserve"> </w:t>
      </w:r>
      <w:r w:rsidRPr="00307AB6">
        <w:rPr>
          <w:rFonts w:asciiTheme="majorHAnsi" w:eastAsia="Calibri" w:hAnsiTheme="majorHAnsi" w:cstheme="majorHAnsi"/>
          <w:sz w:val="8"/>
        </w:rPr>
        <w:t>arising</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first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relates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individual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people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undesired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negative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effect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well</w:t>
      </w:r>
      <w:r w:rsidRPr="00307AB6">
        <w:rPr>
          <w:rStyle w:val="StyleUnderline"/>
          <w:rFonts w:asciiTheme="majorHAnsi" w:hAnsiTheme="majorHAnsi" w:cstheme="majorHAnsi"/>
        </w:rPr>
        <w:t>-</w:t>
      </w:r>
      <w:r w:rsidRPr="00307AB6">
        <w:rPr>
          <w:rStyle w:val="StyleUnderline"/>
          <w:rFonts w:asciiTheme="majorHAnsi" w:eastAsia="Calibri" w:hAnsiTheme="majorHAnsi" w:cstheme="majorHAnsi"/>
        </w:rPr>
        <w:t>being</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experienced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those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who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wanted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children</w:t>
      </w:r>
      <w:r w:rsidRPr="00307AB6">
        <w:rPr>
          <w:rFonts w:asciiTheme="majorHAnsi" w:hAnsiTheme="majorHAnsi" w:cstheme="majorHAnsi"/>
          <w:sz w:val="8"/>
        </w:rPr>
        <w:t xml:space="preserve">. </w:t>
      </w:r>
      <w:r w:rsidRPr="00307AB6">
        <w:rPr>
          <w:rFonts w:asciiTheme="majorHAnsi" w:eastAsia="Calibri" w:hAnsiTheme="majorHAnsi" w:cstheme="majorHAnsi"/>
          <w:sz w:val="8"/>
        </w:rPr>
        <w:t>Whilst</w:t>
      </w:r>
      <w:r w:rsidRPr="00307AB6">
        <w:rPr>
          <w:rFonts w:asciiTheme="majorHAnsi" w:hAnsiTheme="majorHAnsi" w:cstheme="majorHAnsi"/>
          <w:sz w:val="8"/>
        </w:rPr>
        <w:t xml:space="preserve"> </w:t>
      </w:r>
      <w:r w:rsidRPr="00307AB6">
        <w:rPr>
          <w:rStyle w:val="Emphasis"/>
          <w:rFonts w:asciiTheme="majorHAnsi" w:eastAsia="Calibri" w:hAnsiTheme="majorHAnsi" w:cstheme="majorHAnsi"/>
        </w:rPr>
        <w:t>this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is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by</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no</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means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universa</w:t>
      </w:r>
      <w:r w:rsidRPr="00307AB6">
        <w:rPr>
          <w:rFonts w:asciiTheme="majorHAnsi" w:eastAsia="Calibri" w:hAnsiTheme="majorHAnsi" w:cstheme="majorHAnsi"/>
          <w:sz w:val="8"/>
        </w:rPr>
        <w:t>l</w:t>
      </w:r>
      <w:r w:rsidRPr="00307AB6">
        <w:rPr>
          <w:rFonts w:asciiTheme="majorHAnsi" w:hAnsiTheme="majorHAnsi" w:cstheme="majorHAnsi"/>
          <w:sz w:val="8"/>
        </w:rPr>
        <w:t xml:space="preserve">, </w:t>
      </w:r>
      <w:r w:rsidRPr="00307AB6">
        <w:rPr>
          <w:rStyle w:val="Emphasis"/>
          <w:rFonts w:asciiTheme="majorHAnsi" w:eastAsia="Calibri" w:hAnsiTheme="majorHAnsi" w:cstheme="majorHAnsi"/>
        </w:rPr>
        <w:t>it</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is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fair</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to</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say</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that</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good</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proportion</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of</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people</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feel</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a</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strong</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pull</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towards</w:t>
      </w:r>
      <w:r w:rsidRPr="00307AB6">
        <w:rPr>
          <w:rStyle w:val="Emphasis"/>
          <w:rFonts w:asciiTheme="majorHAnsi" w:hAnsiTheme="majorHAnsi" w:cstheme="majorHAnsi"/>
        </w:rPr>
        <w:t xml:space="preserve"> </w:t>
      </w:r>
      <w:r w:rsidRPr="00307AB6">
        <w:rPr>
          <w:rStyle w:val="Emphasis"/>
          <w:rFonts w:asciiTheme="majorHAnsi" w:eastAsia="Calibri" w:hAnsiTheme="majorHAnsi" w:cstheme="majorHAnsi"/>
        </w:rPr>
        <w:t>reproduction</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having</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lineage</w:t>
      </w:r>
      <w:r w:rsidRPr="00307AB6">
        <w:rPr>
          <w:rFonts w:asciiTheme="majorHAnsi" w:hAnsiTheme="majorHAnsi" w:cstheme="majorHAnsi"/>
          <w:sz w:val="8"/>
        </w:rPr>
        <w:t xml:space="preserve"> </w:t>
      </w:r>
      <w:r w:rsidRPr="00307AB6">
        <w:rPr>
          <w:rFonts w:asciiTheme="majorHAnsi" w:eastAsia="Calibri" w:hAnsiTheme="majorHAnsi" w:cstheme="majorHAnsi"/>
          <w:sz w:val="8"/>
        </w:rPr>
        <w:t>continue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some</w:t>
      </w:r>
      <w:r w:rsidRPr="00307AB6">
        <w:rPr>
          <w:rFonts w:asciiTheme="majorHAnsi" w:hAnsiTheme="majorHAnsi" w:cstheme="majorHAnsi"/>
          <w:sz w:val="8"/>
        </w:rPr>
        <w:t xml:space="preserve"> </w:t>
      </w:r>
      <w:r w:rsidRPr="00307AB6">
        <w:rPr>
          <w:rFonts w:asciiTheme="majorHAnsi" w:eastAsia="Calibri" w:hAnsiTheme="majorHAnsi" w:cstheme="majorHAnsi"/>
          <w:sz w:val="8"/>
        </w:rPr>
        <w:t>way</w:t>
      </w:r>
      <w:r w:rsidRPr="00307AB6">
        <w:rPr>
          <w:rFonts w:asciiTheme="majorHAnsi" w:hAnsiTheme="majorHAnsi" w:cstheme="majorHAnsi"/>
          <w:sz w:val="8"/>
        </w:rPr>
        <w:t xml:space="preserve">. </w:t>
      </w:r>
      <w:r w:rsidRPr="00307AB6">
        <w:rPr>
          <w:rFonts w:asciiTheme="majorHAnsi" w:eastAsia="Calibri" w:hAnsiTheme="majorHAnsi" w:cstheme="majorHAnsi"/>
          <w:sz w:val="8"/>
        </w:rPr>
        <w:t>Samuel</w:t>
      </w:r>
      <w:r w:rsidRPr="00307AB6">
        <w:rPr>
          <w:rFonts w:asciiTheme="majorHAnsi" w:hAnsiTheme="majorHAnsi" w:cstheme="majorHAnsi"/>
          <w:sz w:val="8"/>
        </w:rPr>
        <w:t xml:space="preserve"> </w:t>
      </w:r>
      <w:r w:rsidRPr="00307AB6">
        <w:rPr>
          <w:rFonts w:asciiTheme="majorHAnsi" w:eastAsia="Calibri" w:hAnsiTheme="majorHAnsi" w:cstheme="majorHAnsi"/>
          <w:sz w:val="8"/>
        </w:rPr>
        <w:t>Scheffler</w:t>
      </w:r>
      <w:r w:rsidRPr="00307AB6">
        <w:rPr>
          <w:rFonts w:asciiTheme="majorHAnsi" w:hAnsiTheme="majorHAnsi" w:cstheme="majorHAnsi"/>
          <w:sz w:val="8"/>
        </w:rPr>
        <w:t xml:space="preserve"> </w:t>
      </w:r>
      <w:r w:rsidRPr="00307AB6">
        <w:rPr>
          <w:rFonts w:asciiTheme="majorHAnsi" w:eastAsia="Calibri" w:hAnsiTheme="majorHAnsi" w:cstheme="majorHAnsi"/>
          <w:sz w:val="8"/>
        </w:rPr>
        <w:t>describes</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pull</w:t>
      </w:r>
      <w:r w:rsidRPr="00307AB6">
        <w:rPr>
          <w:rFonts w:asciiTheme="majorHAnsi" w:hAnsiTheme="majorHAnsi" w:cstheme="majorHAnsi"/>
          <w:sz w:val="8"/>
        </w:rPr>
        <w:t xml:space="preserve"> </w:t>
      </w:r>
      <w:r w:rsidRPr="00307AB6">
        <w:rPr>
          <w:rFonts w:asciiTheme="majorHAnsi" w:eastAsia="Calibri" w:hAnsiTheme="majorHAnsi" w:cstheme="majorHAnsi"/>
          <w:sz w:val="8"/>
        </w:rPr>
        <w:t>towards</w:t>
      </w:r>
      <w:r w:rsidRPr="00307AB6">
        <w:rPr>
          <w:rFonts w:asciiTheme="majorHAnsi" w:hAnsiTheme="majorHAnsi" w:cstheme="majorHAnsi"/>
          <w:sz w:val="8"/>
        </w:rPr>
        <w:t xml:space="preserve"> </w:t>
      </w:r>
      <w:r w:rsidRPr="00307AB6">
        <w:rPr>
          <w:rFonts w:asciiTheme="majorHAnsi" w:eastAsia="Calibri" w:hAnsiTheme="majorHAnsi" w:cstheme="majorHAnsi"/>
          <w:sz w:val="8"/>
        </w:rPr>
        <w:t>reproduction</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desire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personalized</w:t>
      </w:r>
      <w:r w:rsidRPr="00307AB6">
        <w:rPr>
          <w:rFonts w:asciiTheme="majorHAnsi" w:hAnsiTheme="majorHAnsi" w:cstheme="majorHAnsi"/>
          <w:sz w:val="8"/>
        </w:rPr>
        <w:t xml:space="preserve"> </w:t>
      </w:r>
      <w:r w:rsidRPr="00307AB6">
        <w:rPr>
          <w:rFonts w:asciiTheme="majorHAnsi" w:eastAsia="Calibri" w:hAnsiTheme="majorHAnsi" w:cstheme="majorHAnsi"/>
          <w:sz w:val="8"/>
        </w:rPr>
        <w:t>relationship</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w:t>
      </w:r>
      <w:r w:rsidRPr="00307AB6">
        <w:rPr>
          <w:rFonts w:asciiTheme="majorHAnsi" w:eastAsia="Calibri" w:hAnsiTheme="majorHAnsi" w:cstheme="majorHAnsi"/>
          <w:sz w:val="8"/>
        </w:rPr>
        <w:t>Scheffler</w:t>
      </w:r>
      <w:r w:rsidRPr="00307AB6">
        <w:rPr>
          <w:rFonts w:asciiTheme="majorHAnsi" w:hAnsiTheme="majorHAnsi" w:cstheme="majorHAnsi"/>
          <w:sz w:val="8"/>
        </w:rPr>
        <w:t xml:space="preserve"> 2012, 31). </w:t>
      </w:r>
      <w:r w:rsidRPr="00307AB6">
        <w:rPr>
          <w:rFonts w:asciiTheme="majorHAnsi" w:eastAsia="Calibri" w:hAnsiTheme="majorHAnsi" w:cstheme="majorHAnsi"/>
          <w:sz w:val="8"/>
        </w:rPr>
        <w:t>Reproducing</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widely</w:t>
      </w:r>
      <w:r w:rsidRPr="00307AB6">
        <w:rPr>
          <w:rFonts w:asciiTheme="majorHAnsi" w:hAnsiTheme="majorHAnsi" w:cstheme="majorHAnsi"/>
          <w:sz w:val="8"/>
        </w:rPr>
        <w:t xml:space="preserve"> </w:t>
      </w:r>
      <w:r w:rsidRPr="00307AB6">
        <w:rPr>
          <w:rFonts w:asciiTheme="majorHAnsi" w:eastAsia="Calibri" w:hAnsiTheme="majorHAnsi" w:cstheme="majorHAnsi"/>
          <w:sz w:val="8"/>
        </w:rPr>
        <w:t>held</w:t>
      </w:r>
      <w:r w:rsidRPr="00307AB6">
        <w:rPr>
          <w:rFonts w:asciiTheme="majorHAnsi" w:hAnsiTheme="majorHAnsi" w:cstheme="majorHAnsi"/>
          <w:sz w:val="8"/>
        </w:rPr>
        <w:t xml:space="preserve"> </w:t>
      </w:r>
      <w:r w:rsidRPr="00307AB6">
        <w:rPr>
          <w:rFonts w:asciiTheme="majorHAnsi" w:eastAsia="Calibri" w:hAnsiTheme="majorHAnsi" w:cstheme="majorHAnsi"/>
          <w:sz w:val="8"/>
        </w:rPr>
        <w:t>desire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joys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parenthood</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ones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wish</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experience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knowing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they</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descendants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descendants</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endure</w:t>
      </w:r>
      <w:r w:rsidRPr="00307AB6">
        <w:rPr>
          <w:rFonts w:asciiTheme="majorHAnsi" w:hAnsiTheme="majorHAnsi" w:cstheme="majorHAnsi"/>
          <w:sz w:val="8"/>
        </w:rPr>
        <w:t xml:space="preserve"> </w:t>
      </w:r>
      <w:r w:rsidRPr="00307AB6">
        <w:rPr>
          <w:rFonts w:asciiTheme="majorHAnsi" w:eastAsia="Calibri" w:hAnsiTheme="majorHAnsi" w:cstheme="majorHAnsi"/>
          <w:sz w:val="8"/>
        </w:rPr>
        <w:t>painful</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premature</w:t>
      </w:r>
      <w:r w:rsidRPr="00307AB6">
        <w:rPr>
          <w:rFonts w:asciiTheme="majorHAnsi" w:hAnsiTheme="majorHAnsi" w:cstheme="majorHAnsi"/>
          <w:sz w:val="8"/>
        </w:rPr>
        <w:t xml:space="preserve"> </w:t>
      </w:r>
      <w:r w:rsidRPr="00307AB6">
        <w:rPr>
          <w:rFonts w:asciiTheme="majorHAnsi" w:eastAsia="Calibri" w:hAnsiTheme="majorHAnsi" w:cstheme="majorHAnsi"/>
          <w:sz w:val="8"/>
        </w:rPr>
        <w:t>deaths</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create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sense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despair</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pointlessness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life</w:t>
      </w:r>
      <w:r w:rsidRPr="00307AB6">
        <w:rPr>
          <w:rFonts w:asciiTheme="majorHAnsi" w:hAnsiTheme="majorHAnsi" w:cstheme="majorHAnsi"/>
          <w:sz w:val="8"/>
        </w:rPr>
        <w:t xml:space="preserve">. </w:t>
      </w:r>
      <w:r w:rsidRPr="00307AB6">
        <w:rPr>
          <w:rFonts w:asciiTheme="majorHAnsi" w:eastAsia="Calibri" w:hAnsiTheme="majorHAnsi" w:cstheme="majorHAnsi"/>
          <w:sz w:val="8"/>
        </w:rPr>
        <w:t>Furthermore</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inability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reproduce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your</w:t>
      </w:r>
      <w:r w:rsidRPr="00307AB6">
        <w:rPr>
          <w:rFonts w:asciiTheme="majorHAnsi" w:hAnsiTheme="majorHAnsi" w:cstheme="majorHAnsi"/>
          <w:sz w:val="8"/>
        </w:rPr>
        <w:t xml:space="preserve"> </w:t>
      </w:r>
      <w:r w:rsidRPr="00307AB6">
        <w:rPr>
          <w:rFonts w:asciiTheme="majorHAnsi" w:eastAsia="Calibri" w:hAnsiTheme="majorHAnsi" w:cstheme="majorHAnsi"/>
          <w:sz w:val="8"/>
        </w:rPr>
        <w:t>own</w:t>
      </w:r>
      <w:r w:rsidRPr="00307AB6">
        <w:rPr>
          <w:rFonts w:asciiTheme="majorHAnsi" w:hAnsiTheme="majorHAnsi" w:cstheme="majorHAnsi"/>
          <w:sz w:val="8"/>
        </w:rPr>
        <w:t xml:space="preserve"> </w:t>
      </w:r>
      <w:r w:rsidRPr="00307AB6">
        <w:rPr>
          <w:rFonts w:asciiTheme="majorHAnsi" w:eastAsia="Calibri" w:hAnsiTheme="majorHAnsi" w:cstheme="majorHAnsi"/>
          <w:sz w:val="8"/>
        </w:rPr>
        <w:t>children</w:t>
      </w:r>
      <w:r w:rsidRPr="00307AB6">
        <w:rPr>
          <w:rFonts w:asciiTheme="majorHAnsi" w:hAnsiTheme="majorHAnsi" w:cstheme="majorHAnsi"/>
          <w:sz w:val="8"/>
        </w:rPr>
        <w:t xml:space="preserve"> </w:t>
      </w:r>
      <w:r w:rsidRPr="00307AB6">
        <w:rPr>
          <w:rFonts w:asciiTheme="majorHAnsi" w:eastAsia="Calibri" w:hAnsiTheme="majorHAnsi" w:cstheme="majorHAnsi"/>
          <w:sz w:val="8"/>
        </w:rPr>
        <w:t>because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w:t>
      </w:r>
      <w:r w:rsidRPr="00307AB6">
        <w:rPr>
          <w:rFonts w:asciiTheme="majorHAnsi" w:eastAsia="Calibri" w:hAnsiTheme="majorHAnsi" w:cstheme="majorHAnsi"/>
          <w:sz w:val="8"/>
        </w:rPr>
        <w:t>policy</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prevents</w:t>
      </w:r>
      <w:r w:rsidRPr="00307AB6">
        <w:rPr>
          <w:rFonts w:asciiTheme="majorHAnsi" w:hAnsiTheme="majorHAnsi" w:cstheme="majorHAnsi"/>
          <w:sz w:val="8"/>
        </w:rPr>
        <w:t xml:space="preserve"> </w:t>
      </w:r>
      <w:r w:rsidRPr="00307AB6">
        <w:rPr>
          <w:rFonts w:asciiTheme="majorHAnsi" w:eastAsia="Calibri" w:hAnsiTheme="majorHAnsi" w:cstheme="majorHAnsi"/>
          <w:sz w:val="8"/>
        </w:rPr>
        <w:t>you</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bans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interventions</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significant</w:t>
      </w:r>
      <w:r w:rsidRPr="00307AB6">
        <w:rPr>
          <w:rFonts w:asciiTheme="majorHAnsi" w:hAnsiTheme="majorHAnsi" w:cstheme="majorHAnsi"/>
          <w:sz w:val="8"/>
        </w:rPr>
        <w:t xml:space="preserve"> </w:t>
      </w:r>
      <w:r w:rsidRPr="00307AB6">
        <w:rPr>
          <w:rFonts w:asciiTheme="majorHAnsi" w:eastAsia="Calibri" w:hAnsiTheme="majorHAnsi" w:cstheme="majorHAnsi"/>
          <w:sz w:val="8"/>
        </w:rPr>
        <w:t>infringement</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what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consider</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basic</w:t>
      </w:r>
      <w:r w:rsidRPr="00307AB6">
        <w:rPr>
          <w:rFonts w:asciiTheme="majorHAnsi" w:hAnsiTheme="majorHAnsi" w:cstheme="majorHAnsi"/>
          <w:sz w:val="8"/>
        </w:rPr>
        <w:t xml:space="preserve"> </w:t>
      </w:r>
      <w:r w:rsidRPr="00307AB6">
        <w:rPr>
          <w:rFonts w:asciiTheme="majorHAnsi" w:eastAsia="Calibri" w:hAnsiTheme="majorHAnsi" w:cstheme="majorHAnsi"/>
          <w:sz w:val="8"/>
        </w:rPr>
        <w:t>right</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control</w:t>
      </w:r>
      <w:r w:rsidRPr="00307AB6">
        <w:rPr>
          <w:rFonts w:asciiTheme="majorHAnsi" w:hAnsiTheme="majorHAnsi" w:cstheme="majorHAnsi"/>
          <w:sz w:val="8"/>
        </w:rPr>
        <w:t xml:space="preserve"> </w:t>
      </w:r>
      <w:r w:rsidRPr="00307AB6">
        <w:rPr>
          <w:rFonts w:asciiTheme="majorHAnsi" w:eastAsia="Calibri" w:hAnsiTheme="majorHAnsi" w:cstheme="majorHAnsi"/>
          <w:sz w:val="8"/>
        </w:rPr>
        <w:t>what</w:t>
      </w:r>
      <w:r w:rsidRPr="00307AB6">
        <w:rPr>
          <w:rFonts w:asciiTheme="majorHAnsi" w:hAnsiTheme="majorHAnsi" w:cstheme="majorHAnsi"/>
          <w:sz w:val="8"/>
        </w:rPr>
        <w:t xml:space="preserve"> </w:t>
      </w:r>
      <w:r w:rsidRPr="00307AB6">
        <w:rPr>
          <w:rFonts w:asciiTheme="majorHAnsi" w:eastAsia="Calibri" w:hAnsiTheme="majorHAnsi" w:cstheme="majorHAnsi"/>
          <w:sz w:val="8"/>
        </w:rPr>
        <w:t>happens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your</w:t>
      </w:r>
      <w:r w:rsidRPr="00307AB6">
        <w:rPr>
          <w:rFonts w:asciiTheme="majorHAnsi" w:hAnsiTheme="majorHAnsi" w:cstheme="majorHAnsi"/>
          <w:sz w:val="8"/>
        </w:rPr>
        <w:t xml:space="preserve"> </w:t>
      </w:r>
      <w:r w:rsidRPr="00307AB6">
        <w:rPr>
          <w:rFonts w:asciiTheme="majorHAnsi" w:eastAsia="Calibri" w:hAnsiTheme="majorHAnsi" w:cstheme="majorHAnsi"/>
          <w:sz w:val="8"/>
        </w:rPr>
        <w:t>body</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knowing</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you</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descendants</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cause</w:t>
      </w:r>
      <w:r w:rsidRPr="00307AB6">
        <w:rPr>
          <w:rFonts w:asciiTheme="majorHAnsi" w:hAnsiTheme="majorHAnsi" w:cstheme="majorHAnsi"/>
          <w:sz w:val="8"/>
        </w:rPr>
        <w:t xml:space="preserve"> </w:t>
      </w:r>
      <w:r w:rsidRPr="00307AB6">
        <w:rPr>
          <w:rFonts w:asciiTheme="majorHAnsi" w:eastAsia="Calibri" w:hAnsiTheme="majorHAnsi" w:cstheme="majorHAnsi"/>
          <w:sz w:val="8"/>
        </w:rPr>
        <w:t>significant</w:t>
      </w:r>
      <w:r w:rsidRPr="00307AB6">
        <w:rPr>
          <w:rFonts w:asciiTheme="majorHAnsi" w:hAnsiTheme="majorHAnsi" w:cstheme="majorHAnsi"/>
          <w:sz w:val="8"/>
        </w:rPr>
        <w:t xml:space="preserve"> </w:t>
      </w:r>
      <w:r w:rsidRPr="00307AB6">
        <w:rPr>
          <w:rFonts w:asciiTheme="majorHAnsi" w:eastAsia="Calibri" w:hAnsiTheme="majorHAnsi" w:cstheme="majorHAnsi"/>
          <w:sz w:val="8"/>
        </w:rPr>
        <w:t>psychological</w:t>
      </w:r>
      <w:r w:rsidRPr="00307AB6">
        <w:rPr>
          <w:rFonts w:asciiTheme="majorHAnsi" w:hAnsiTheme="majorHAnsi" w:cstheme="majorHAnsi"/>
          <w:sz w:val="8"/>
        </w:rPr>
        <w:t xml:space="preserve"> </w:t>
      </w:r>
      <w:r w:rsidRPr="00307AB6">
        <w:rPr>
          <w:rFonts w:asciiTheme="majorHAnsi" w:eastAsia="Calibri" w:hAnsiTheme="majorHAnsi" w:cstheme="majorHAnsi"/>
          <w:sz w:val="8"/>
        </w:rPr>
        <w:t>traumas</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harms</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were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associated</w:t>
      </w:r>
      <w:r w:rsidRPr="00307AB6">
        <w:rPr>
          <w:rFonts w:asciiTheme="majorHAnsi" w:hAnsiTheme="majorHAnsi" w:cstheme="majorHAnsi"/>
          <w:sz w:val="8"/>
        </w:rPr>
        <w:t xml:space="preserve"> </w:t>
      </w:r>
      <w:r w:rsidRPr="00307AB6">
        <w:rPr>
          <w:rFonts w:asciiTheme="majorHAnsi" w:eastAsia="Calibri" w:hAnsiTheme="majorHAnsi" w:cstheme="majorHAnsi"/>
          <w:sz w:val="8"/>
        </w:rPr>
        <w:t>physical</w:t>
      </w:r>
      <w:r w:rsidRPr="00307AB6">
        <w:rPr>
          <w:rFonts w:asciiTheme="majorHAnsi" w:hAnsiTheme="majorHAnsi" w:cstheme="majorHAnsi"/>
          <w:sz w:val="8"/>
        </w:rPr>
        <w:t xml:space="preserve"> </w:t>
      </w:r>
      <w:r w:rsidRPr="00307AB6">
        <w:rPr>
          <w:rFonts w:asciiTheme="majorHAnsi" w:eastAsia="Calibri" w:hAnsiTheme="majorHAnsi" w:cstheme="majorHAnsi"/>
          <w:sz w:val="8"/>
        </w:rPr>
        <w:t>harm</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second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is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general</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higher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level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sense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of</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hopelessness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rPr>
        <w:t>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despair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highlight w:val="cyan"/>
        </w:rPr>
        <w:t>there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will</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be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no</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more</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humans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and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that</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your</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projects</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will</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end</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with</w:t>
      </w:r>
      <w:r w:rsidRPr="00307AB6">
        <w:rPr>
          <w:rStyle w:val="StyleUnderline"/>
          <w:rFonts w:asciiTheme="majorHAnsi" w:hAnsiTheme="majorHAnsi" w:cstheme="majorHAnsi"/>
          <w:highlight w:val="cyan"/>
        </w:rPr>
        <w:t xml:space="preserve"> </w:t>
      </w:r>
      <w:r w:rsidRPr="00307AB6">
        <w:rPr>
          <w:rStyle w:val="StyleUnderline"/>
          <w:rFonts w:asciiTheme="majorHAnsi" w:eastAsia="Calibri" w:hAnsiTheme="majorHAnsi" w:cstheme="majorHAnsi"/>
          <w:highlight w:val="cyan"/>
        </w:rPr>
        <w:t>you</w:t>
      </w:r>
      <w:r w:rsidRPr="00307AB6">
        <w:rPr>
          <w:rFonts w:asciiTheme="majorHAnsi" w:hAnsiTheme="majorHAnsi" w:cstheme="majorHAnsi"/>
          <w:sz w:val="8"/>
          <w:highlight w:val="cyan"/>
        </w:rPr>
        <w: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Even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those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who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did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feel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strong</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desire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procreate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themselves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might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feel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sense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hopelessness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projects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goals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have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future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would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be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fulfilled</w:t>
      </w:r>
      <w:r w:rsidRPr="00307AB6">
        <w:rPr>
          <w:rFonts w:asciiTheme="majorHAnsi" w:hAnsiTheme="majorHAnsi" w:cstheme="majorHAnsi"/>
          <w:sz w:val="8"/>
        </w:rPr>
        <w:t xml:space="preserve">. </w:t>
      </w:r>
      <w:r w:rsidRPr="00307AB6">
        <w:rPr>
          <w:rFonts w:asciiTheme="majorHAnsi" w:eastAsia="Calibri" w:hAnsiTheme="majorHAnsi" w:cstheme="majorHAnsi"/>
          <w:sz w:val="8"/>
        </w:rPr>
        <w:t>Many</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projects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goals</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work</w:t>
      </w:r>
      <w:r w:rsidRPr="00307AB6">
        <w:rPr>
          <w:rFonts w:asciiTheme="majorHAnsi" w:hAnsiTheme="majorHAnsi" w:cstheme="majorHAnsi"/>
          <w:sz w:val="8"/>
        </w:rPr>
        <w:t xml:space="preserve"> </w:t>
      </w:r>
      <w:r w:rsidRPr="00307AB6">
        <w:rPr>
          <w:rFonts w:asciiTheme="majorHAnsi" w:eastAsia="Calibri" w:hAnsiTheme="majorHAnsi" w:cstheme="majorHAnsi"/>
          <w:sz w:val="8"/>
        </w:rPr>
        <w:t>towards</w:t>
      </w:r>
      <w:r w:rsidRPr="00307AB6">
        <w:rPr>
          <w:rFonts w:asciiTheme="majorHAnsi" w:hAnsiTheme="majorHAnsi" w:cstheme="majorHAnsi"/>
          <w:sz w:val="8"/>
        </w:rPr>
        <w:t xml:space="preserve"> </w:t>
      </w:r>
      <w:r w:rsidRPr="00307AB6">
        <w:rPr>
          <w:rFonts w:asciiTheme="majorHAnsi" w:eastAsia="Calibri" w:hAnsiTheme="majorHAnsi" w:cstheme="majorHAnsi"/>
          <w:sz w:val="8"/>
        </w:rPr>
        <w:t>during</w:t>
      </w:r>
      <w:r w:rsidRPr="00307AB6">
        <w:rPr>
          <w:rFonts w:asciiTheme="majorHAnsi" w:hAnsiTheme="majorHAnsi" w:cstheme="majorHAnsi"/>
          <w:sz w:val="8"/>
        </w:rPr>
        <w:t xml:space="preserve"> </w:t>
      </w:r>
      <w:r w:rsidRPr="00307AB6">
        <w:rPr>
          <w:rFonts w:asciiTheme="majorHAnsi" w:eastAsia="Calibri" w:hAnsiTheme="majorHAnsi" w:cstheme="majorHAnsi"/>
          <w:sz w:val="8"/>
        </w:rPr>
        <w:t>our</w:t>
      </w:r>
      <w:r w:rsidRPr="00307AB6">
        <w:rPr>
          <w:rFonts w:asciiTheme="majorHAnsi" w:hAnsiTheme="majorHAnsi" w:cstheme="majorHAnsi"/>
          <w:sz w:val="8"/>
        </w:rPr>
        <w:t xml:space="preserve"> </w:t>
      </w:r>
      <w:r w:rsidRPr="00307AB6">
        <w:rPr>
          <w:rFonts w:asciiTheme="majorHAnsi" w:eastAsia="Calibri" w:hAnsiTheme="majorHAnsi" w:cstheme="majorHAnsi"/>
          <w:sz w:val="8"/>
        </w:rPr>
        <w:t>lifetime</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partly</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w:t>
      </w:r>
      <w:r w:rsidRPr="00307AB6">
        <w:rPr>
          <w:rFonts w:asciiTheme="majorHAnsi" w:eastAsia="Calibri" w:hAnsiTheme="majorHAnsi" w:cstheme="majorHAnsi"/>
          <w:sz w:val="8"/>
        </w:rPr>
        <w:t>oriented</w:t>
      </w:r>
      <w:r w:rsidRPr="00307AB6">
        <w:rPr>
          <w:rFonts w:asciiTheme="majorHAnsi" w:hAnsiTheme="majorHAnsi" w:cstheme="majorHAnsi"/>
          <w:sz w:val="8"/>
        </w:rPr>
        <w:t xml:space="preserve">. </w:t>
      </w:r>
      <w:r w:rsidRPr="00307AB6">
        <w:rPr>
          <w:rFonts w:asciiTheme="majorHAnsi" w:eastAsia="Calibri" w:hAnsiTheme="majorHAnsi" w:cstheme="majorHAnsi"/>
          <w:sz w:val="8"/>
        </w:rPr>
        <w:t>Why</w:t>
      </w:r>
      <w:r w:rsidRPr="00307AB6">
        <w:rPr>
          <w:rFonts w:asciiTheme="majorHAnsi" w:hAnsiTheme="majorHAnsi" w:cstheme="majorHAnsi"/>
          <w:sz w:val="8"/>
        </w:rPr>
        <w:t xml:space="preserve"> </w:t>
      </w:r>
      <w:r w:rsidRPr="00307AB6">
        <w:rPr>
          <w:rFonts w:asciiTheme="majorHAnsi" w:eastAsia="Calibri" w:hAnsiTheme="majorHAnsi" w:cstheme="majorHAnsi"/>
          <w:sz w:val="8"/>
        </w:rPr>
        <w:t>bother</w:t>
      </w:r>
      <w:r w:rsidRPr="00307AB6">
        <w:rPr>
          <w:rFonts w:asciiTheme="majorHAnsi" w:hAnsiTheme="majorHAnsi" w:cstheme="majorHAnsi"/>
          <w:sz w:val="8"/>
        </w:rPr>
        <w:t xml:space="preserve"> </w:t>
      </w:r>
      <w:r w:rsidRPr="00307AB6">
        <w:rPr>
          <w:rFonts w:asciiTheme="majorHAnsi" w:eastAsia="Calibri" w:hAnsiTheme="majorHAnsi" w:cstheme="majorHAnsi"/>
          <w:sz w:val="8"/>
        </w:rPr>
        <w:t>continuing</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search</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cure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cancer</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found</w:t>
      </w:r>
      <w:r w:rsidRPr="00307AB6">
        <w:rPr>
          <w:rFonts w:asciiTheme="majorHAnsi" w:hAnsiTheme="majorHAnsi" w:cstheme="majorHAnsi"/>
          <w:sz w:val="8"/>
        </w:rPr>
        <w:t xml:space="preserve"> </w:t>
      </w:r>
      <w:r w:rsidRPr="00307AB6">
        <w:rPr>
          <w:rFonts w:asciiTheme="majorHAnsi" w:eastAsia="Calibri" w:hAnsiTheme="majorHAnsi" w:cstheme="majorHAnsi"/>
          <w:sz w:val="8"/>
        </w:rPr>
        <w:t>within</w:t>
      </w:r>
      <w:r w:rsidRPr="00307AB6">
        <w:rPr>
          <w:rFonts w:asciiTheme="majorHAnsi" w:hAnsiTheme="majorHAnsi" w:cstheme="majorHAnsi"/>
          <w:sz w:val="8"/>
        </w:rPr>
        <w:t xml:space="preserve"> </w:t>
      </w:r>
      <w:r w:rsidRPr="00307AB6">
        <w:rPr>
          <w:rFonts w:asciiTheme="majorHAnsi" w:eastAsia="Calibri" w:hAnsiTheme="majorHAnsi" w:cstheme="majorHAnsi"/>
          <w:sz w:val="8"/>
        </w:rPr>
        <w:t>humans</w:t>
      </w:r>
      <w:r w:rsidRPr="00307AB6">
        <w:rPr>
          <w:rFonts w:asciiTheme="majorHAnsi" w:hAnsiTheme="majorHAnsi" w:cstheme="majorHAnsi"/>
          <w:sz w:val="8"/>
        </w:rPr>
        <w:t xml:space="preserve">’ </w:t>
      </w:r>
      <w:r w:rsidRPr="00307AB6">
        <w:rPr>
          <w:rFonts w:asciiTheme="majorHAnsi" w:eastAsia="Calibri" w:hAnsiTheme="majorHAnsi" w:cstheme="majorHAnsi"/>
          <w:sz w:val="8"/>
        </w:rPr>
        <w:t>lifetime</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will</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future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benefit</w:t>
      </w:r>
      <w:r w:rsidRPr="00307AB6">
        <w:rPr>
          <w:rFonts w:asciiTheme="majorHAnsi" w:hAnsiTheme="majorHAnsi" w:cstheme="majorHAnsi"/>
          <w:sz w:val="8"/>
        </w:rPr>
        <w:t xml:space="preserve"> </w:t>
      </w:r>
      <w:r w:rsidRPr="00307AB6">
        <w:rPr>
          <w:rFonts w:asciiTheme="majorHAnsi" w:eastAsia="Calibri" w:hAnsiTheme="majorHAnsi" w:cstheme="majorHAnsi"/>
          <w:sz w:val="8"/>
        </w:rPr>
        <w:t>from</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once</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found</w:t>
      </w:r>
      <w:r w:rsidRPr="00307AB6">
        <w:rPr>
          <w:rFonts w:asciiTheme="majorHAnsi" w:hAnsiTheme="majorHAnsi" w:cstheme="majorHAnsi"/>
          <w:sz w:val="8"/>
        </w:rPr>
        <w:t xml:space="preserve">? </w:t>
      </w:r>
      <w:r w:rsidRPr="00307AB6">
        <w:rPr>
          <w:rFonts w:asciiTheme="majorHAnsi" w:eastAsia="Calibri" w:hAnsiTheme="majorHAnsi" w:cstheme="majorHAnsi"/>
          <w:sz w:val="8"/>
        </w:rPr>
        <w:t>Similar</w:t>
      </w:r>
      <w:r w:rsidRPr="00307AB6">
        <w:rPr>
          <w:rFonts w:asciiTheme="majorHAnsi" w:hAnsiTheme="majorHAnsi" w:cstheme="majorHAnsi"/>
          <w:sz w:val="8"/>
        </w:rPr>
        <w:t xml:space="preserve"> </w:t>
      </w:r>
      <w:r w:rsidRPr="00307AB6">
        <w:rPr>
          <w:rFonts w:asciiTheme="majorHAnsi" w:eastAsia="Calibri" w:hAnsiTheme="majorHAnsi" w:cstheme="majorHAnsi"/>
          <w:sz w:val="8"/>
        </w:rPr>
        <w:t>projects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goals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might</w:t>
      </w:r>
      <w:r w:rsidRPr="00307AB6">
        <w:rPr>
          <w:rFonts w:asciiTheme="majorHAnsi" w:hAnsiTheme="majorHAnsi" w:cstheme="majorHAnsi"/>
          <w:sz w:val="8"/>
        </w:rPr>
        <w:t xml:space="preserve"> </w:t>
      </w:r>
      <w:r w:rsidRPr="00307AB6">
        <w:rPr>
          <w:rFonts w:asciiTheme="majorHAnsi" w:eastAsia="Calibri" w:hAnsiTheme="majorHAnsi" w:cstheme="majorHAnsi"/>
          <w:sz w:val="8"/>
        </w:rPr>
        <w:t>lose</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meaning</w:t>
      </w:r>
      <w:r w:rsidRPr="00307AB6">
        <w:rPr>
          <w:rFonts w:asciiTheme="majorHAnsi" w:hAnsiTheme="majorHAnsi" w:cstheme="majorHAnsi"/>
          <w:sz w:val="8"/>
        </w:rPr>
        <w:t xml:space="preserve"> </w:t>
      </w:r>
      <w:r w:rsidRPr="00307AB6">
        <w:rPr>
          <w:rFonts w:asciiTheme="majorHAnsi" w:eastAsia="Calibri" w:hAnsiTheme="majorHAnsi" w:cstheme="majorHAnsi"/>
          <w:sz w:val="8"/>
        </w:rPr>
        <w:t>when</w:t>
      </w:r>
      <w:r w:rsidRPr="00307AB6">
        <w:rPr>
          <w:rFonts w:asciiTheme="majorHAnsi" w:hAnsiTheme="majorHAnsi" w:cstheme="majorHAnsi"/>
          <w:sz w:val="8"/>
        </w:rPr>
        <w:t xml:space="preserve"> </w:t>
      </w:r>
      <w:r w:rsidRPr="00307AB6">
        <w:rPr>
          <w:rFonts w:asciiTheme="majorHAnsi" w:eastAsia="Calibri" w:hAnsiTheme="majorHAnsi" w:cstheme="majorHAnsi"/>
          <w:sz w:val="8"/>
        </w:rPr>
        <w:t>confronted</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include</w:t>
      </w:r>
      <w:r w:rsidRPr="00307AB6">
        <w:rPr>
          <w:rFonts w:asciiTheme="majorHAnsi" w:hAnsiTheme="majorHAnsi" w:cstheme="majorHAnsi"/>
          <w:sz w:val="8"/>
        </w:rPr>
        <w:t xml:space="preserve"> </w:t>
      </w:r>
      <w:r w:rsidRPr="00307AB6">
        <w:rPr>
          <w:rFonts w:asciiTheme="majorHAnsi" w:eastAsia="Calibri" w:hAnsiTheme="majorHAnsi" w:cstheme="majorHAnsi"/>
          <w:sz w:val="8"/>
        </w:rPr>
        <w:t>politics</w:t>
      </w:r>
      <w:r w:rsidRPr="00307AB6">
        <w:rPr>
          <w:rFonts w:asciiTheme="majorHAnsi" w:hAnsiTheme="majorHAnsi" w:cstheme="majorHAnsi"/>
          <w:sz w:val="8"/>
        </w:rPr>
        <w:t xml:space="preserve">, </w:t>
      </w:r>
      <w:r w:rsidRPr="00307AB6">
        <w:rPr>
          <w:rFonts w:asciiTheme="majorHAnsi" w:eastAsia="Calibri" w:hAnsiTheme="majorHAnsi" w:cstheme="majorHAnsi"/>
          <w:sz w:val="8"/>
        </w:rPr>
        <w:t>artistic</w:t>
      </w:r>
      <w:r w:rsidRPr="00307AB6">
        <w:rPr>
          <w:rFonts w:asciiTheme="majorHAnsi" w:hAnsiTheme="majorHAnsi" w:cstheme="majorHAnsi"/>
          <w:sz w:val="8"/>
        </w:rPr>
        <w:t xml:space="preserve"> </w:t>
      </w:r>
      <w:r w:rsidRPr="00307AB6">
        <w:rPr>
          <w:rFonts w:asciiTheme="majorHAnsi" w:eastAsia="Calibri" w:hAnsiTheme="majorHAnsi" w:cstheme="majorHAnsi"/>
          <w:sz w:val="8"/>
        </w:rPr>
        <w:t>pursuits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type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philosophical</w:t>
      </w:r>
      <w:r w:rsidRPr="00307AB6">
        <w:rPr>
          <w:rFonts w:asciiTheme="majorHAnsi" w:hAnsiTheme="majorHAnsi" w:cstheme="majorHAnsi"/>
          <w:sz w:val="8"/>
        </w:rPr>
        <w:t xml:space="preserve"> </w:t>
      </w:r>
      <w:r w:rsidRPr="00307AB6">
        <w:rPr>
          <w:rFonts w:asciiTheme="majorHAnsi" w:eastAsia="Calibri" w:hAnsiTheme="majorHAnsi" w:cstheme="majorHAnsi"/>
          <w:sz w:val="8"/>
        </w:rPr>
        <w:t>work</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which</w:t>
      </w:r>
      <w:r w:rsidRPr="00307AB6">
        <w:rPr>
          <w:rFonts w:asciiTheme="majorHAnsi" w:hAnsiTheme="majorHAnsi" w:cstheme="majorHAnsi"/>
          <w:sz w:val="8"/>
        </w:rPr>
        <w:t xml:space="preserve"> </w:t>
      </w:r>
      <w:r w:rsidRPr="00307AB6">
        <w:rPr>
          <w:rFonts w:asciiTheme="majorHAnsi" w:eastAsia="Calibri" w:hAnsiTheme="majorHAnsi" w:cstheme="majorHAnsi"/>
          <w:sz w:val="8"/>
        </w:rPr>
        <w:t>this</w:t>
      </w:r>
      <w:r w:rsidRPr="00307AB6">
        <w:rPr>
          <w:rFonts w:asciiTheme="majorHAnsi" w:hAnsiTheme="majorHAnsi" w:cstheme="majorHAnsi"/>
          <w:sz w:val="8"/>
        </w:rPr>
        <w:t xml:space="preserve"> </w:t>
      </w:r>
      <w:r w:rsidRPr="00307AB6">
        <w:rPr>
          <w:rFonts w:asciiTheme="majorHAnsi" w:eastAsia="Calibri" w:hAnsiTheme="majorHAnsi" w:cstheme="majorHAnsi"/>
          <w:sz w:val="8"/>
        </w:rPr>
        <w:t>paper</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concerned</w:t>
      </w:r>
      <w:r w:rsidRPr="00307AB6">
        <w:rPr>
          <w:rFonts w:asciiTheme="majorHAnsi" w:hAnsiTheme="majorHAnsi" w:cstheme="majorHAnsi"/>
          <w:sz w:val="8"/>
        </w:rPr>
        <w:t xml:space="preserve">.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extreme</w:t>
      </w:r>
      <w:r w:rsidRPr="00307AB6">
        <w:rPr>
          <w:rFonts w:asciiTheme="majorHAnsi" w:hAnsiTheme="majorHAnsi" w:cstheme="majorHAnsi"/>
          <w:sz w:val="8"/>
        </w:rPr>
        <w:t xml:space="preserve">, </w:t>
      </w:r>
      <w:r w:rsidRPr="00307AB6">
        <w:rPr>
          <w:rFonts w:asciiTheme="majorHAnsi" w:eastAsia="Calibri" w:hAnsiTheme="majorHAnsi" w:cstheme="majorHAnsi"/>
          <w:sz w:val="8"/>
        </w:rPr>
        <w:t>through</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words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character</w:t>
      </w:r>
      <w:r w:rsidRPr="00307AB6">
        <w:rPr>
          <w:rFonts w:asciiTheme="majorHAnsi" w:hAnsiTheme="majorHAnsi" w:cstheme="majorHAnsi"/>
          <w:sz w:val="8"/>
        </w:rPr>
        <w:t xml:space="preserve"> </w:t>
      </w:r>
      <w:r w:rsidRPr="00307AB6">
        <w:rPr>
          <w:rFonts w:asciiTheme="majorHAnsi" w:eastAsia="Calibri" w:hAnsiTheme="majorHAnsi" w:cstheme="majorHAnsi"/>
          <w:sz w:val="8"/>
        </w:rPr>
        <w:t>Theo</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Faron</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P</w:t>
      </w:r>
      <w:r w:rsidRPr="00307AB6">
        <w:rPr>
          <w:rFonts w:asciiTheme="majorHAnsi" w:hAnsiTheme="majorHAnsi" w:cstheme="majorHAnsi"/>
          <w:sz w:val="8"/>
        </w:rPr>
        <w:t>.</w:t>
      </w:r>
      <w:r w:rsidRPr="00307AB6">
        <w:rPr>
          <w:rFonts w:asciiTheme="majorHAnsi" w:eastAsia="Calibri" w:hAnsiTheme="majorHAnsi" w:cstheme="majorHAnsi"/>
          <w:sz w:val="8"/>
        </w:rPr>
        <w:t>D</w:t>
      </w:r>
      <w:r w:rsidRPr="00307AB6">
        <w:rPr>
          <w:rFonts w:asciiTheme="majorHAnsi" w:hAnsiTheme="majorHAnsi" w:cstheme="majorHAnsi"/>
          <w:sz w:val="8"/>
        </w:rPr>
        <w:t xml:space="preserve">. </w:t>
      </w:r>
      <w:r w:rsidRPr="00307AB6">
        <w:rPr>
          <w:rFonts w:asciiTheme="majorHAnsi" w:eastAsia="Calibri" w:hAnsiTheme="majorHAnsi" w:cstheme="majorHAnsi"/>
          <w:sz w:val="8"/>
        </w:rPr>
        <w:t>James</w:t>
      </w:r>
      <w:r w:rsidRPr="00307AB6">
        <w:rPr>
          <w:rFonts w:asciiTheme="majorHAnsi" w:hAnsiTheme="majorHAnsi" w:cstheme="majorHAnsi"/>
          <w:sz w:val="8"/>
        </w:rPr>
        <w:t xml:space="preserve"> </w:t>
      </w:r>
      <w:r w:rsidRPr="00307AB6">
        <w:rPr>
          <w:rFonts w:asciiTheme="majorHAnsi" w:eastAsia="Calibri" w:hAnsiTheme="majorHAnsi" w:cstheme="majorHAnsi"/>
          <w:sz w:val="8"/>
        </w:rPr>
        <w:t>says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his</w:t>
      </w:r>
      <w:r w:rsidRPr="00307AB6">
        <w:rPr>
          <w:rFonts w:asciiTheme="majorHAnsi" w:hAnsiTheme="majorHAnsi" w:cstheme="majorHAnsi"/>
          <w:sz w:val="8"/>
        </w:rPr>
        <w:t xml:space="preserve"> </w:t>
      </w:r>
      <w:r w:rsidRPr="00307AB6">
        <w:rPr>
          <w:rFonts w:asciiTheme="majorHAnsi" w:eastAsia="Calibri" w:hAnsiTheme="majorHAnsi" w:cstheme="majorHAnsi"/>
          <w:sz w:val="8"/>
        </w:rPr>
        <w:t>novel</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Children</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Men</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without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hope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posterity</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for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our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race</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ourselves</w:t>
      </w:r>
      <w:r w:rsidRPr="00307AB6">
        <w:rPr>
          <w:rFonts w:asciiTheme="majorHAnsi" w:hAnsiTheme="majorHAnsi" w:cstheme="majorHAnsi"/>
          <w:sz w:val="8"/>
        </w:rPr>
        <w:t xml:space="preserve">, </w:t>
      </w:r>
      <w:r w:rsidRPr="00307AB6">
        <w:rPr>
          <w:rFonts w:asciiTheme="majorHAnsi" w:eastAsia="Calibri" w:hAnsiTheme="majorHAnsi" w:cstheme="majorHAnsi"/>
          <w:sz w:val="8"/>
        </w:rPr>
        <w:t>without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assurance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being</w:t>
      </w:r>
      <w:r w:rsidRPr="00307AB6">
        <w:rPr>
          <w:rFonts w:asciiTheme="majorHAnsi" w:hAnsiTheme="majorHAnsi" w:cstheme="majorHAnsi"/>
          <w:sz w:val="8"/>
        </w:rPr>
        <w:t xml:space="preserve"> </w:t>
      </w:r>
      <w:r w:rsidRPr="00307AB6">
        <w:rPr>
          <w:rFonts w:asciiTheme="majorHAnsi" w:eastAsia="Calibri" w:hAnsiTheme="majorHAnsi" w:cstheme="majorHAnsi"/>
          <w:sz w:val="8"/>
        </w:rPr>
        <w:t>dead</w:t>
      </w:r>
      <w:r w:rsidRPr="00307AB6">
        <w:rPr>
          <w:rFonts w:asciiTheme="majorHAnsi" w:hAnsiTheme="majorHAnsi" w:cstheme="majorHAnsi"/>
          <w:sz w:val="8"/>
        </w:rPr>
        <w:t xml:space="preserve"> </w:t>
      </w:r>
      <w:r w:rsidRPr="00307AB6">
        <w:rPr>
          <w:rFonts w:asciiTheme="majorHAnsi" w:eastAsia="Calibri" w:hAnsiTheme="majorHAnsi" w:cstheme="majorHAnsi"/>
          <w:sz w:val="8"/>
        </w:rPr>
        <w:t>yet</w:t>
      </w:r>
      <w:r w:rsidRPr="00307AB6">
        <w:rPr>
          <w:rFonts w:asciiTheme="majorHAnsi" w:hAnsiTheme="majorHAnsi" w:cstheme="majorHAnsi"/>
          <w:sz w:val="8"/>
        </w:rPr>
        <w:t xml:space="preserve"> </w:t>
      </w:r>
      <w:r w:rsidRPr="00307AB6">
        <w:rPr>
          <w:rFonts w:asciiTheme="majorHAnsi" w:eastAsia="Calibri" w:hAnsiTheme="majorHAnsi" w:cstheme="majorHAnsi"/>
          <w:sz w:val="8"/>
        </w:rPr>
        <w:t>live</w:t>
      </w:r>
      <w:r w:rsidRPr="00307AB6">
        <w:rPr>
          <w:rFonts w:asciiTheme="majorHAnsi" w:hAnsiTheme="majorHAnsi" w:cstheme="majorHAnsi"/>
          <w:sz w:val="8"/>
        </w:rPr>
        <w:t xml:space="preserve">, </w:t>
      </w:r>
      <w:r w:rsidRPr="00307AB6">
        <w:rPr>
          <w:rStyle w:val="StyleUnderline"/>
          <w:rFonts w:asciiTheme="majorHAnsi" w:eastAsia="Calibri" w:hAnsiTheme="majorHAnsi" w:cstheme="majorHAnsi"/>
        </w:rPr>
        <w:t>all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pleasures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mind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senses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sometimes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seem</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no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more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pathetic</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and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crumbling</w:t>
      </w:r>
      <w:r w:rsidRPr="00307AB6">
        <w:rPr>
          <w:rStyle w:val="StyleUnderline"/>
          <w:rFonts w:asciiTheme="majorHAnsi" w:hAnsiTheme="majorHAnsi" w:cstheme="majorHAnsi"/>
        </w:rPr>
        <w:t xml:space="preserve"> </w:t>
      </w:r>
      <w:proofErr w:type="spellStart"/>
      <w:r w:rsidRPr="00307AB6">
        <w:rPr>
          <w:rStyle w:val="StyleUnderline"/>
          <w:rFonts w:asciiTheme="majorHAnsi" w:eastAsia="Calibri" w:hAnsiTheme="majorHAnsi" w:cstheme="majorHAnsi"/>
        </w:rPr>
        <w:t>defences</w:t>
      </w:r>
      <w:proofErr w:type="spellEnd"/>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shored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up</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against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our</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ruins</w:t>
      </w:r>
      <w:r w:rsidRPr="00307AB6">
        <w:rPr>
          <w:rStyle w:val="StyleUnderline"/>
          <w:rFonts w:asciiTheme="majorHAnsi" w:hAnsiTheme="majorHAnsi" w:cstheme="majorHAnsi"/>
        </w:rPr>
        <w:t>’</w:t>
      </w:r>
      <w:r w:rsidRPr="00307AB6">
        <w:rPr>
          <w:rFonts w:asciiTheme="majorHAnsi" w:hAnsiTheme="majorHAnsi" w:cstheme="majorHAnsi"/>
          <w:sz w:val="8"/>
        </w:rPr>
        <w:t xml:space="preserve"> (</w:t>
      </w:r>
      <w:r w:rsidRPr="00307AB6">
        <w:rPr>
          <w:rFonts w:asciiTheme="majorHAnsi" w:eastAsia="Calibri" w:hAnsiTheme="majorHAnsi" w:cstheme="majorHAnsi"/>
          <w:sz w:val="8"/>
        </w:rPr>
        <w:t>James</w:t>
      </w:r>
      <w:r w:rsidRPr="00307AB6">
        <w:rPr>
          <w:rFonts w:asciiTheme="majorHAnsi" w:hAnsiTheme="majorHAnsi" w:cstheme="majorHAnsi"/>
          <w:sz w:val="8"/>
        </w:rPr>
        <w:t xml:space="preserve"> 2006, 9). </w:t>
      </w:r>
      <w:r w:rsidRPr="00307AB6">
        <w:rPr>
          <w:rFonts w:asciiTheme="majorHAnsi" w:eastAsia="Calibri" w:hAnsiTheme="majorHAnsi" w:cstheme="majorHAnsi"/>
          <w:sz w:val="8"/>
        </w:rPr>
        <w:t>Even</w:t>
      </w:r>
      <w:r w:rsidRPr="00307AB6">
        <w:rPr>
          <w:rFonts w:asciiTheme="majorHAnsi" w:hAnsiTheme="majorHAnsi" w:cstheme="majorHAnsi"/>
          <w:sz w:val="8"/>
        </w:rPr>
        <w:t xml:space="preserve"> </w:t>
      </w:r>
      <w:r w:rsidRPr="00307AB6">
        <w:rPr>
          <w:rFonts w:asciiTheme="majorHAnsi" w:eastAsia="Calibri" w:hAnsiTheme="majorHAnsi" w:cstheme="majorHAnsi"/>
          <w:sz w:val="8"/>
        </w:rPr>
        <w:t>if</w:t>
      </w:r>
      <w:r w:rsidRPr="00307AB6">
        <w:rPr>
          <w:rFonts w:asciiTheme="majorHAnsi" w:hAnsiTheme="majorHAnsi" w:cstheme="majorHAnsi"/>
          <w:sz w:val="8"/>
        </w:rPr>
        <w:t xml:space="preserve"> </w:t>
      </w:r>
      <w:r w:rsidRPr="00307AB6">
        <w:rPr>
          <w:rFonts w:asciiTheme="majorHAnsi" w:eastAsia="Calibri" w:hAnsiTheme="majorHAnsi" w:cstheme="majorHAnsi"/>
          <w:sz w:val="8"/>
        </w:rPr>
        <w:t>James</w:t>
      </w:r>
      <w:r w:rsidRPr="00307AB6">
        <w:rPr>
          <w:rFonts w:asciiTheme="majorHAnsi" w:hAnsiTheme="majorHAnsi" w:cstheme="majorHAnsi"/>
          <w:sz w:val="8"/>
        </w:rPr>
        <w:t xml:space="preserve">’ </w:t>
      </w:r>
      <w:r w:rsidRPr="00307AB6">
        <w:rPr>
          <w:rFonts w:asciiTheme="majorHAnsi" w:eastAsia="Calibri" w:hAnsiTheme="majorHAnsi" w:cstheme="majorHAnsi"/>
          <w:sz w:val="8"/>
        </w:rPr>
        <w:t>claim</w:t>
      </w:r>
      <w:r w:rsidRPr="00307AB6">
        <w:rPr>
          <w:rFonts w:asciiTheme="majorHAnsi" w:hAnsiTheme="majorHAnsi" w:cstheme="majorHAnsi"/>
          <w:sz w:val="8"/>
        </w:rPr>
        <w:t xml:space="preserve"> </w:t>
      </w:r>
      <w:r w:rsidRPr="00307AB6">
        <w:rPr>
          <w:rFonts w:asciiTheme="majorHAnsi" w:eastAsia="Calibri" w:hAnsiTheme="majorHAnsi" w:cstheme="majorHAnsi"/>
          <w:sz w:val="8"/>
        </w:rPr>
        <w:t>is</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bit</w:t>
      </w:r>
      <w:r w:rsidRPr="00307AB6">
        <w:rPr>
          <w:rFonts w:asciiTheme="majorHAnsi" w:hAnsiTheme="majorHAnsi" w:cstheme="majorHAnsi"/>
          <w:sz w:val="8"/>
        </w:rPr>
        <w:t xml:space="preserve"> </w:t>
      </w:r>
      <w:r w:rsidRPr="00307AB6">
        <w:rPr>
          <w:rFonts w:asciiTheme="majorHAnsi" w:eastAsia="Calibri" w:hAnsiTheme="majorHAnsi" w:cstheme="majorHAnsi"/>
          <w:sz w:val="8"/>
        </w:rPr>
        <w:t>hyperbolic</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pleasures</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actually</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lost</w:t>
      </w:r>
      <w:r w:rsidRPr="00307AB6">
        <w:rPr>
          <w:rFonts w:asciiTheme="majorHAnsi" w:hAnsiTheme="majorHAnsi" w:cstheme="majorHAnsi"/>
          <w:sz w:val="8"/>
        </w:rPr>
        <w:t xml:space="preserve">, </w:t>
      </w:r>
      <w:r w:rsidRPr="00307AB6">
        <w:rPr>
          <w:rFonts w:asciiTheme="majorHAnsi" w:eastAsia="Calibri" w:hAnsiTheme="majorHAnsi" w:cstheme="majorHAnsi"/>
          <w:sz w:val="8"/>
        </w:rPr>
        <w:t>I</w:t>
      </w:r>
      <w:r w:rsidRPr="00307AB6">
        <w:rPr>
          <w:rFonts w:asciiTheme="majorHAnsi" w:hAnsiTheme="majorHAnsi" w:cstheme="majorHAnsi"/>
          <w:sz w:val="8"/>
        </w:rPr>
        <w:t xml:space="preserve"> </w:t>
      </w:r>
      <w:r w:rsidRPr="00307AB6">
        <w:rPr>
          <w:rFonts w:asciiTheme="majorHAnsi" w:eastAsia="Calibri" w:hAnsiTheme="majorHAnsi" w:cstheme="majorHAnsi"/>
          <w:sz w:val="8"/>
        </w:rPr>
        <w:t>agree</w:t>
      </w:r>
      <w:r w:rsidRPr="00307AB6">
        <w:rPr>
          <w:rFonts w:asciiTheme="majorHAnsi" w:hAnsiTheme="majorHAnsi" w:cstheme="majorHAnsi"/>
          <w:sz w:val="8"/>
        </w:rPr>
        <w:t xml:space="preserve"> </w:t>
      </w:r>
      <w:r w:rsidRPr="00307AB6">
        <w:rPr>
          <w:rFonts w:asciiTheme="majorHAnsi" w:eastAsia="Calibri" w:hAnsiTheme="majorHAnsi" w:cstheme="majorHAnsi"/>
          <w:sz w:val="8"/>
        </w:rPr>
        <w:t>with</w:t>
      </w:r>
      <w:r w:rsidRPr="00307AB6">
        <w:rPr>
          <w:rFonts w:asciiTheme="majorHAnsi" w:hAnsiTheme="majorHAnsi" w:cstheme="majorHAnsi"/>
          <w:sz w:val="8"/>
        </w:rPr>
        <w:t xml:space="preserve"> </w:t>
      </w:r>
      <w:r w:rsidRPr="00307AB6">
        <w:rPr>
          <w:rFonts w:asciiTheme="majorHAnsi" w:eastAsia="Calibri" w:hAnsiTheme="majorHAnsi" w:cstheme="majorHAnsi"/>
          <w:sz w:val="8"/>
        </w:rPr>
        <w:t>Scheffler</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finding</w:t>
      </w:r>
      <w:r w:rsidRPr="00307AB6">
        <w:rPr>
          <w:rFonts w:asciiTheme="majorHAnsi" w:hAnsiTheme="majorHAnsi" w:cstheme="majorHAnsi"/>
          <w:sz w:val="8"/>
        </w:rPr>
        <w:t xml:space="preserve"> </w:t>
      </w:r>
      <w:r w:rsidRPr="00307AB6">
        <w:rPr>
          <w:rFonts w:asciiTheme="majorHAnsi" w:eastAsia="Calibri" w:hAnsiTheme="majorHAnsi" w:cstheme="majorHAnsi"/>
          <w:sz w:val="8"/>
        </w:rPr>
        <w:t>it</w:t>
      </w:r>
      <w:r w:rsidRPr="00307AB6">
        <w:rPr>
          <w:rFonts w:asciiTheme="majorHAnsi" w:hAnsiTheme="majorHAnsi" w:cstheme="majorHAnsi"/>
          <w:sz w:val="8"/>
        </w:rPr>
        <w:t xml:space="preserve"> </w:t>
      </w:r>
      <w:r w:rsidRPr="00307AB6">
        <w:rPr>
          <w:rFonts w:asciiTheme="majorHAnsi" w:eastAsia="Calibri" w:hAnsiTheme="majorHAnsi" w:cstheme="majorHAnsi"/>
          <w:sz w:val="8"/>
        </w:rPr>
        <w:t>not</w:t>
      </w:r>
      <w:r w:rsidRPr="00307AB6">
        <w:rPr>
          <w:rFonts w:asciiTheme="majorHAnsi" w:hAnsiTheme="majorHAnsi" w:cstheme="majorHAnsi"/>
          <w:sz w:val="8"/>
        </w:rPr>
        <w:t xml:space="preserve"> </w:t>
      </w:r>
      <w:r w:rsidRPr="00307AB6">
        <w:rPr>
          <w:rFonts w:asciiTheme="majorHAnsi" w:eastAsia="Calibri" w:hAnsiTheme="majorHAnsi" w:cstheme="majorHAnsi"/>
          <w:sz w:val="8"/>
        </w:rPr>
        <w:t>implausible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knowledge</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was</w:t>
      </w:r>
      <w:r w:rsidRPr="00307AB6">
        <w:rPr>
          <w:rFonts w:asciiTheme="majorHAnsi" w:hAnsiTheme="majorHAnsi" w:cstheme="majorHAnsi"/>
          <w:sz w:val="8"/>
        </w:rPr>
        <w:t xml:space="preserve"> </w:t>
      </w:r>
      <w:r w:rsidRPr="00307AB6">
        <w:rPr>
          <w:rFonts w:asciiTheme="majorHAnsi" w:eastAsia="Calibri" w:hAnsiTheme="majorHAnsi" w:cstheme="majorHAnsi"/>
          <w:sz w:val="8"/>
        </w:rPr>
        <w:t>coming</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there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be</w:t>
      </w:r>
      <w:r w:rsidRPr="00307AB6">
        <w:rPr>
          <w:rFonts w:asciiTheme="majorHAnsi" w:hAnsiTheme="majorHAnsi" w:cstheme="majorHAnsi"/>
          <w:sz w:val="8"/>
        </w:rPr>
        <w:t xml:space="preserve"> </w:t>
      </w:r>
      <w:r w:rsidRPr="00307AB6">
        <w:rPr>
          <w:rFonts w:asciiTheme="majorHAnsi" w:eastAsia="Calibri" w:hAnsiTheme="majorHAnsi" w:cstheme="majorHAnsi"/>
          <w:sz w:val="8"/>
        </w:rPr>
        <w:t>no</w:t>
      </w:r>
      <w:r w:rsidRPr="00307AB6">
        <w:rPr>
          <w:rFonts w:asciiTheme="majorHAnsi" w:hAnsiTheme="majorHAnsi" w:cstheme="majorHAnsi"/>
          <w:sz w:val="8"/>
        </w:rPr>
        <w:t xml:space="preserve"> </w:t>
      </w:r>
      <w:r w:rsidRPr="00307AB6">
        <w:rPr>
          <w:rFonts w:asciiTheme="majorHAnsi" w:eastAsia="Calibri" w:hAnsiTheme="majorHAnsi" w:cstheme="majorHAnsi"/>
          <w:sz w:val="8"/>
        </w:rPr>
        <w:t>more</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would</w:t>
      </w:r>
      <w:r w:rsidRPr="00307AB6">
        <w:rPr>
          <w:rFonts w:asciiTheme="majorHAnsi" w:hAnsiTheme="majorHAnsi" w:cstheme="majorHAnsi"/>
          <w:sz w:val="8"/>
        </w:rPr>
        <w:t xml:space="preserve"> </w:t>
      </w:r>
      <w:r w:rsidRPr="00307AB6">
        <w:rPr>
          <w:rFonts w:asciiTheme="majorHAnsi" w:eastAsia="Calibri" w:hAnsiTheme="majorHAnsi" w:cstheme="majorHAnsi"/>
          <w:sz w:val="8"/>
        </w:rPr>
        <w:t>have</w:t>
      </w:r>
      <w:r w:rsidRPr="00307AB6">
        <w:rPr>
          <w:rFonts w:asciiTheme="majorHAnsi" w:hAnsiTheme="majorHAnsi" w:cstheme="majorHAnsi"/>
          <w:sz w:val="8"/>
        </w:rPr>
        <w:t xml:space="preserve"> </w:t>
      </w:r>
      <w:r w:rsidRPr="00307AB6">
        <w:rPr>
          <w:rFonts w:asciiTheme="majorHAnsi" w:eastAsia="Calibri" w:hAnsiTheme="majorHAnsi" w:cstheme="majorHAnsi"/>
          <w:sz w:val="8"/>
        </w:rPr>
        <w:t>at</w:t>
      </w:r>
      <w:r w:rsidRPr="00307AB6">
        <w:rPr>
          <w:rFonts w:asciiTheme="majorHAnsi" w:hAnsiTheme="majorHAnsi" w:cstheme="majorHAnsi"/>
          <w:sz w:val="8"/>
        </w:rPr>
        <w:t xml:space="preserve"> </w:t>
      </w:r>
      <w:r w:rsidRPr="00307AB6">
        <w:rPr>
          <w:rFonts w:asciiTheme="majorHAnsi" w:eastAsia="Calibri" w:hAnsiTheme="majorHAnsi" w:cstheme="majorHAnsi"/>
          <w:sz w:val="8"/>
        </w:rPr>
        <w:t>least</w:t>
      </w:r>
      <w:r w:rsidRPr="00307AB6">
        <w:rPr>
          <w:rFonts w:asciiTheme="majorHAnsi" w:hAnsiTheme="majorHAnsi" w:cstheme="majorHAnsi"/>
          <w:sz w:val="8"/>
        </w:rPr>
        <w:t xml:space="preserve"> </w:t>
      </w:r>
      <w:r w:rsidRPr="00307AB6">
        <w:rPr>
          <w:rFonts w:asciiTheme="majorHAnsi" w:eastAsia="Calibri" w:hAnsiTheme="majorHAnsi" w:cstheme="majorHAnsi"/>
          <w:sz w:val="8"/>
        </w:rPr>
        <w:t>a</w:t>
      </w:r>
      <w:r w:rsidRPr="00307AB6">
        <w:rPr>
          <w:rFonts w:asciiTheme="majorHAnsi" w:hAnsiTheme="majorHAnsi" w:cstheme="majorHAnsi"/>
          <w:sz w:val="8"/>
        </w:rPr>
        <w:t xml:space="preserve"> </w:t>
      </w:r>
      <w:r w:rsidRPr="00307AB6">
        <w:rPr>
          <w:rFonts w:asciiTheme="majorHAnsi" w:eastAsia="Calibri" w:hAnsiTheme="majorHAnsi" w:cstheme="majorHAnsi"/>
          <w:sz w:val="8"/>
        </w:rPr>
        <w:t>general</w:t>
      </w:r>
      <w:r w:rsidRPr="00307AB6">
        <w:rPr>
          <w:rFonts w:asciiTheme="majorHAnsi" w:hAnsiTheme="majorHAnsi" w:cstheme="majorHAnsi"/>
          <w:sz w:val="8"/>
        </w:rPr>
        <w:t xml:space="preserve"> </w:t>
      </w:r>
      <w:r w:rsidRPr="00307AB6">
        <w:rPr>
          <w:rFonts w:asciiTheme="majorHAnsi" w:eastAsia="Calibri" w:hAnsiTheme="majorHAnsi" w:cstheme="majorHAnsi"/>
          <w:sz w:val="8"/>
        </w:rPr>
        <w:t>depressive</w:t>
      </w:r>
      <w:r w:rsidRPr="00307AB6">
        <w:rPr>
          <w:rFonts w:asciiTheme="majorHAnsi" w:hAnsiTheme="majorHAnsi" w:cstheme="majorHAnsi"/>
          <w:sz w:val="8"/>
        </w:rPr>
        <w:t xml:space="preserve"> </w:t>
      </w:r>
      <w:r w:rsidRPr="00307AB6">
        <w:rPr>
          <w:rFonts w:asciiTheme="majorHAnsi" w:eastAsia="Calibri" w:hAnsiTheme="majorHAnsi" w:cstheme="majorHAnsi"/>
          <w:sz w:val="8"/>
        </w:rPr>
        <w:t>effect</w:t>
      </w:r>
      <w:r w:rsidRPr="00307AB6">
        <w:rPr>
          <w:rFonts w:asciiTheme="majorHAnsi" w:hAnsiTheme="majorHAnsi" w:cstheme="majorHAnsi"/>
          <w:sz w:val="8"/>
        </w:rPr>
        <w:t xml:space="preserve"> </w:t>
      </w:r>
      <w:r w:rsidRPr="00307AB6">
        <w:rPr>
          <w:rFonts w:asciiTheme="majorHAnsi" w:eastAsia="Calibri" w:hAnsiTheme="majorHAnsi" w:cstheme="majorHAnsi"/>
          <w:sz w:val="8"/>
        </w:rPr>
        <w:t>on</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motivation</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confidence</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value</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joy</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their</w:t>
      </w:r>
      <w:r w:rsidRPr="00307AB6">
        <w:rPr>
          <w:rFonts w:asciiTheme="majorHAnsi" w:hAnsiTheme="majorHAnsi" w:cstheme="majorHAnsi"/>
          <w:sz w:val="8"/>
        </w:rPr>
        <w:t xml:space="preserve"> </w:t>
      </w:r>
      <w:r w:rsidRPr="00307AB6">
        <w:rPr>
          <w:rFonts w:asciiTheme="majorHAnsi" w:eastAsia="Calibri" w:hAnsiTheme="majorHAnsi" w:cstheme="majorHAnsi"/>
          <w:sz w:val="8"/>
        </w:rPr>
        <w:t>activities</w:t>
      </w:r>
      <w:r w:rsidRPr="00307AB6">
        <w:rPr>
          <w:rFonts w:asciiTheme="majorHAnsi" w:hAnsiTheme="majorHAnsi" w:cstheme="majorHAnsi"/>
          <w:sz w:val="8"/>
        </w:rPr>
        <w:t xml:space="preserve"> (</w:t>
      </w:r>
      <w:r w:rsidRPr="00307AB6">
        <w:rPr>
          <w:rFonts w:asciiTheme="majorHAnsi" w:eastAsia="Calibri" w:hAnsiTheme="majorHAnsi" w:cstheme="majorHAnsi"/>
          <w:sz w:val="8"/>
        </w:rPr>
        <w:t>Scheffler</w:t>
      </w:r>
      <w:r w:rsidRPr="00307AB6">
        <w:rPr>
          <w:rFonts w:asciiTheme="majorHAnsi" w:hAnsiTheme="majorHAnsi" w:cstheme="majorHAnsi"/>
          <w:sz w:val="8"/>
        </w:rPr>
        <w:t xml:space="preserve"> 2012, 43). </w:t>
      </w:r>
      <w:r w:rsidRPr="00307AB6">
        <w:rPr>
          <w:rStyle w:val="StyleUnderline"/>
          <w:rFonts w:asciiTheme="majorHAnsi" w:eastAsia="Calibri" w:hAnsiTheme="majorHAnsi" w:cstheme="majorHAnsi"/>
        </w:rPr>
        <w:t>Both</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sources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of</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psychological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harm</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are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personal</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reasons</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to</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reject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a</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principle</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that</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permitted</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human</w:t>
      </w:r>
      <w:r w:rsidRPr="00307AB6">
        <w:rPr>
          <w:rStyle w:val="StyleUnderline"/>
          <w:rFonts w:asciiTheme="majorHAnsi" w:hAnsiTheme="majorHAnsi" w:cstheme="majorHAnsi"/>
        </w:rPr>
        <w:t xml:space="preserve"> </w:t>
      </w:r>
      <w:r w:rsidRPr="00307AB6">
        <w:rPr>
          <w:rStyle w:val="StyleUnderline"/>
          <w:rFonts w:asciiTheme="majorHAnsi" w:eastAsia="Calibri" w:hAnsiTheme="majorHAnsi" w:cstheme="majorHAnsi"/>
        </w:rPr>
        <w:t>extinction</w:t>
      </w:r>
      <w:r w:rsidRPr="00307AB6">
        <w:rPr>
          <w:rFonts w:asciiTheme="majorHAnsi" w:hAnsiTheme="majorHAnsi" w:cstheme="majorHAnsi"/>
          <w:sz w:val="8"/>
        </w:rPr>
        <w:t xml:space="preserve">. </w:t>
      </w:r>
      <w:r w:rsidRPr="00307AB6">
        <w:rPr>
          <w:rFonts w:asciiTheme="majorHAnsi" w:eastAsia="Calibri" w:hAnsiTheme="majorHAnsi" w:cstheme="majorHAnsi"/>
          <w:sz w:val="8"/>
        </w:rPr>
        <w:t>Existing</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 xml:space="preserve"> </w:t>
      </w:r>
      <w:r w:rsidRPr="00307AB6">
        <w:rPr>
          <w:rFonts w:asciiTheme="majorHAnsi" w:eastAsia="Calibri" w:hAnsiTheme="majorHAnsi" w:cstheme="majorHAnsi"/>
          <w:sz w:val="8"/>
        </w:rPr>
        <w:t>could</w:t>
      </w:r>
      <w:r w:rsidRPr="00307AB6">
        <w:rPr>
          <w:rFonts w:asciiTheme="majorHAnsi" w:hAnsiTheme="majorHAnsi" w:cstheme="majorHAnsi"/>
          <w:sz w:val="8"/>
        </w:rPr>
        <w:t xml:space="preserve"> </w:t>
      </w:r>
      <w:r w:rsidRPr="00307AB6">
        <w:rPr>
          <w:rFonts w:asciiTheme="majorHAnsi" w:eastAsia="Calibri" w:hAnsiTheme="majorHAnsi" w:cstheme="majorHAnsi"/>
          <w:sz w:val="8"/>
        </w:rPr>
        <w:t>therefore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reasonably</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either</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Psychological</w:t>
      </w:r>
      <w:r w:rsidRPr="00307AB6">
        <w:rPr>
          <w:rFonts w:asciiTheme="majorHAnsi" w:hAnsiTheme="majorHAnsi" w:cstheme="majorHAnsi"/>
          <w:sz w:val="8"/>
        </w:rPr>
        <w:t xml:space="preserve"> </w:t>
      </w:r>
      <w:r w:rsidRPr="00307AB6">
        <w:rPr>
          <w:rFonts w:asciiTheme="majorHAnsi" w:eastAsia="Calibri" w:hAnsiTheme="majorHAnsi" w:cstheme="majorHAnsi"/>
          <w:sz w:val="8"/>
        </w:rPr>
        <w:t>pain</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r w:rsidRPr="00307AB6">
        <w:rPr>
          <w:rFonts w:asciiTheme="majorHAnsi" w:eastAsia="Calibri" w:hAnsiTheme="majorHAnsi" w:cstheme="majorHAnsi"/>
          <w:sz w:val="8"/>
        </w:rPr>
        <w:t>inability</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pursue</w:t>
      </w:r>
      <w:r w:rsidRPr="00307AB6">
        <w:rPr>
          <w:rFonts w:asciiTheme="majorHAnsi" w:hAnsiTheme="majorHAnsi" w:cstheme="majorHAnsi"/>
          <w:sz w:val="8"/>
        </w:rPr>
        <w:t xml:space="preserve"> </w:t>
      </w:r>
      <w:r w:rsidRPr="00307AB6">
        <w:rPr>
          <w:rFonts w:asciiTheme="majorHAnsi" w:eastAsia="Calibri" w:hAnsiTheme="majorHAnsi" w:cstheme="majorHAnsi"/>
          <w:sz w:val="8"/>
        </w:rPr>
        <w:t>your</w:t>
      </w:r>
      <w:r w:rsidRPr="00307AB6">
        <w:rPr>
          <w:rFonts w:asciiTheme="majorHAnsi" w:hAnsiTheme="majorHAnsi" w:cstheme="majorHAnsi"/>
          <w:sz w:val="8"/>
        </w:rPr>
        <w:t xml:space="preserve"> </w:t>
      </w:r>
      <w:r w:rsidRPr="00307AB6">
        <w:rPr>
          <w:rFonts w:asciiTheme="majorHAnsi" w:eastAsia="Calibri" w:hAnsiTheme="majorHAnsi" w:cstheme="majorHAnsi"/>
          <w:sz w:val="8"/>
        </w:rPr>
        <w:t>personal</w:t>
      </w:r>
      <w:r w:rsidRPr="00307AB6">
        <w:rPr>
          <w:rFonts w:asciiTheme="majorHAnsi" w:hAnsiTheme="majorHAnsi" w:cstheme="majorHAnsi"/>
          <w:sz w:val="8"/>
        </w:rPr>
        <w:t xml:space="preserve"> </w:t>
      </w:r>
      <w:r w:rsidRPr="00307AB6">
        <w:rPr>
          <w:rFonts w:asciiTheme="majorHAnsi" w:eastAsia="Calibri" w:hAnsiTheme="majorHAnsi" w:cstheme="majorHAnsi"/>
          <w:sz w:val="8"/>
        </w:rPr>
        <w:t>projects</w:t>
      </w:r>
      <w:r w:rsidRPr="00307AB6">
        <w:rPr>
          <w:rFonts w:asciiTheme="majorHAnsi" w:hAnsiTheme="majorHAnsi" w:cstheme="majorHAnsi"/>
          <w:sz w:val="8"/>
        </w:rPr>
        <w:t xml:space="preserve">, </w:t>
      </w:r>
      <w:r w:rsidRPr="00307AB6">
        <w:rPr>
          <w:rFonts w:asciiTheme="majorHAnsi" w:eastAsia="Calibri" w:hAnsiTheme="majorHAnsi" w:cstheme="majorHAnsi"/>
          <w:sz w:val="8"/>
        </w:rPr>
        <w:t>goals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aims</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all</w:t>
      </w:r>
      <w:r w:rsidRPr="00307AB6">
        <w:rPr>
          <w:rFonts w:asciiTheme="majorHAnsi" w:hAnsiTheme="majorHAnsi" w:cstheme="majorHAnsi"/>
          <w:sz w:val="8"/>
        </w:rPr>
        <w:t xml:space="preserve"> </w:t>
      </w:r>
      <w:r w:rsidRPr="00307AB6">
        <w:rPr>
          <w:rFonts w:asciiTheme="majorHAnsi" w:eastAsia="Calibri" w:hAnsiTheme="majorHAnsi" w:cstheme="majorHAnsi"/>
          <w:sz w:val="8"/>
        </w:rPr>
        <w:t>acceptable</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rejecting</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principles</w:t>
      </w:r>
      <w:r w:rsidRPr="00307AB6">
        <w:rPr>
          <w:rFonts w:asciiTheme="majorHAnsi" w:hAnsiTheme="majorHAnsi" w:cstheme="majorHAnsi"/>
          <w:sz w:val="8"/>
        </w:rPr>
        <w:t xml:space="preserve"> </w:t>
      </w:r>
      <w:r w:rsidRPr="00307AB6">
        <w:rPr>
          <w:rFonts w:asciiTheme="majorHAnsi" w:eastAsia="Calibri" w:hAnsiTheme="majorHAnsi" w:cstheme="majorHAnsi"/>
          <w:sz w:val="8"/>
        </w:rPr>
        <w:t>in</w:t>
      </w:r>
      <w:r w:rsidRPr="00307AB6">
        <w:rPr>
          <w:rFonts w:asciiTheme="majorHAnsi" w:hAnsiTheme="majorHAnsi" w:cstheme="majorHAnsi"/>
          <w:sz w:val="8"/>
        </w:rPr>
        <w:t xml:space="preserve"> </w:t>
      </w:r>
      <w:r w:rsidRPr="00307AB6">
        <w:rPr>
          <w:rFonts w:asciiTheme="majorHAnsi" w:eastAsia="Calibri" w:hAnsiTheme="majorHAnsi" w:cstheme="majorHAnsi"/>
          <w:sz w:val="8"/>
        </w:rPr>
        <w:t>the</w:t>
      </w:r>
      <w:r w:rsidRPr="00307AB6">
        <w:rPr>
          <w:rFonts w:asciiTheme="majorHAnsi" w:hAnsiTheme="majorHAnsi" w:cstheme="majorHAnsi"/>
          <w:sz w:val="8"/>
        </w:rPr>
        <w:t xml:space="preserve"> </w:t>
      </w:r>
      <w:proofErr w:type="spellStart"/>
      <w:r w:rsidRPr="00307AB6">
        <w:rPr>
          <w:rFonts w:asciiTheme="majorHAnsi" w:eastAsia="Calibri" w:hAnsiTheme="majorHAnsi" w:cstheme="majorHAnsi"/>
          <w:sz w:val="8"/>
        </w:rPr>
        <w:t>contractualist</w:t>
      </w:r>
      <w:proofErr w:type="spellEnd"/>
      <w:r w:rsidRPr="00307AB6">
        <w:rPr>
          <w:rFonts w:asciiTheme="majorHAnsi" w:hAnsiTheme="majorHAnsi" w:cstheme="majorHAnsi"/>
          <w:sz w:val="8"/>
        </w:rPr>
        <w:t xml:space="preserve"> </w:t>
      </w:r>
      <w:r w:rsidRPr="00307AB6">
        <w:rPr>
          <w:rFonts w:asciiTheme="majorHAnsi" w:eastAsia="Calibri" w:hAnsiTheme="majorHAnsi" w:cstheme="majorHAnsi"/>
          <w:sz w:val="8"/>
        </w:rPr>
        <w:t>framework</w:t>
      </w:r>
      <w:r w:rsidRPr="00307AB6">
        <w:rPr>
          <w:rFonts w:asciiTheme="majorHAnsi" w:hAnsiTheme="majorHAnsi" w:cstheme="majorHAnsi"/>
          <w:sz w:val="8"/>
        </w:rPr>
        <w:t xml:space="preserve">. </w:t>
      </w:r>
      <w:r w:rsidRPr="00307AB6">
        <w:rPr>
          <w:rFonts w:asciiTheme="majorHAnsi" w:eastAsia="Calibri" w:hAnsiTheme="majorHAnsi" w:cstheme="majorHAnsi"/>
          <w:sz w:val="8"/>
        </w:rPr>
        <w:t>So</w:t>
      </w:r>
      <w:r w:rsidRPr="00307AB6">
        <w:rPr>
          <w:rFonts w:asciiTheme="majorHAnsi" w:hAnsiTheme="majorHAnsi" w:cstheme="majorHAnsi"/>
          <w:sz w:val="8"/>
        </w:rPr>
        <w:t xml:space="preserve"> </w:t>
      </w:r>
      <w:r w:rsidRPr="00307AB6">
        <w:rPr>
          <w:rFonts w:asciiTheme="majorHAnsi" w:eastAsia="Calibri" w:hAnsiTheme="majorHAnsi" w:cstheme="majorHAnsi"/>
          <w:sz w:val="8"/>
        </w:rPr>
        <w:t>too</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infringements</w:t>
      </w:r>
      <w:r w:rsidRPr="00307AB6">
        <w:rPr>
          <w:rFonts w:asciiTheme="majorHAnsi" w:hAnsiTheme="majorHAnsi" w:cstheme="majorHAnsi"/>
          <w:sz w:val="8"/>
        </w:rPr>
        <w:t xml:space="preserve"> </w:t>
      </w:r>
      <w:r w:rsidRPr="00307AB6">
        <w:rPr>
          <w:rFonts w:asciiTheme="majorHAnsi" w:eastAsia="Calibri" w:hAnsiTheme="majorHAnsi" w:cstheme="majorHAnsi"/>
          <w:sz w:val="8"/>
        </w:rPr>
        <w:t>of</w:t>
      </w:r>
      <w:r w:rsidRPr="00307AB6">
        <w:rPr>
          <w:rFonts w:asciiTheme="majorHAnsi" w:hAnsiTheme="majorHAnsi" w:cstheme="majorHAnsi"/>
          <w:sz w:val="8"/>
        </w:rPr>
        <w:t xml:space="preserve"> </w:t>
      </w:r>
      <w:r w:rsidRPr="00307AB6">
        <w:rPr>
          <w:rFonts w:asciiTheme="majorHAnsi" w:eastAsia="Calibri" w:hAnsiTheme="majorHAnsi" w:cstheme="majorHAnsi"/>
          <w:sz w:val="8"/>
        </w:rPr>
        <w:t>rights</w:t>
      </w:r>
      <w:r w:rsidRPr="00307AB6">
        <w:rPr>
          <w:rFonts w:asciiTheme="majorHAnsi" w:hAnsiTheme="majorHAnsi" w:cstheme="majorHAnsi"/>
          <w:sz w:val="8"/>
        </w:rPr>
        <w:t xml:space="preserve"> </w:t>
      </w:r>
      <w:r w:rsidRPr="00307AB6">
        <w:rPr>
          <w:rFonts w:asciiTheme="majorHAnsi" w:eastAsia="Calibri" w:hAnsiTheme="majorHAnsi" w:cstheme="majorHAnsi"/>
          <w:sz w:val="8"/>
        </w:rPr>
        <w:t>and</w:t>
      </w:r>
      <w:r w:rsidRPr="00307AB6">
        <w:rPr>
          <w:rFonts w:asciiTheme="majorHAnsi" w:hAnsiTheme="majorHAnsi" w:cstheme="majorHAnsi"/>
          <w:sz w:val="8"/>
        </w:rPr>
        <w:t xml:space="preserve"> </w:t>
      </w:r>
      <w:r w:rsidRPr="00307AB6">
        <w:rPr>
          <w:rFonts w:asciiTheme="majorHAnsi" w:eastAsia="Calibri" w:hAnsiTheme="majorHAnsi" w:cstheme="majorHAnsi"/>
          <w:sz w:val="8"/>
        </w:rPr>
        <w:t>entitlements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we</w:t>
      </w:r>
      <w:r w:rsidRPr="00307AB6">
        <w:rPr>
          <w:rFonts w:asciiTheme="majorHAnsi" w:hAnsiTheme="majorHAnsi" w:cstheme="majorHAnsi"/>
          <w:sz w:val="8"/>
        </w:rPr>
        <w:t xml:space="preserve"> </w:t>
      </w:r>
      <w:r w:rsidRPr="00307AB6">
        <w:rPr>
          <w:rFonts w:asciiTheme="majorHAnsi" w:eastAsia="Calibri" w:hAnsiTheme="majorHAnsi" w:cstheme="majorHAnsi"/>
          <w:sz w:val="8"/>
        </w:rPr>
        <w:t>accept</w:t>
      </w:r>
      <w:r w:rsidRPr="00307AB6">
        <w:rPr>
          <w:rFonts w:asciiTheme="majorHAnsi" w:hAnsiTheme="majorHAnsi" w:cstheme="majorHAnsi"/>
          <w:sz w:val="8"/>
        </w:rPr>
        <w:t xml:space="preserve"> </w:t>
      </w:r>
      <w:r w:rsidRPr="00307AB6">
        <w:rPr>
          <w:rFonts w:asciiTheme="majorHAnsi" w:eastAsia="Calibri" w:hAnsiTheme="majorHAnsi" w:cstheme="majorHAnsi"/>
          <w:sz w:val="8"/>
        </w:rPr>
        <w:t>as</w:t>
      </w:r>
      <w:r w:rsidRPr="00307AB6">
        <w:rPr>
          <w:rFonts w:asciiTheme="majorHAnsi" w:hAnsiTheme="majorHAnsi" w:cstheme="majorHAnsi"/>
          <w:sz w:val="8"/>
        </w:rPr>
        <w:t xml:space="preserve"> </w:t>
      </w:r>
      <w:r w:rsidRPr="00307AB6">
        <w:rPr>
          <w:rFonts w:asciiTheme="majorHAnsi" w:eastAsia="Calibri" w:hAnsiTheme="majorHAnsi" w:cstheme="majorHAnsi"/>
          <w:sz w:val="8"/>
        </w:rPr>
        <w:t>important</w:t>
      </w:r>
      <w:r w:rsidRPr="00307AB6">
        <w:rPr>
          <w:rFonts w:asciiTheme="majorHAnsi" w:hAnsiTheme="majorHAnsi" w:cstheme="majorHAnsi"/>
          <w:sz w:val="8"/>
        </w:rPr>
        <w:t xml:space="preserve"> </w:t>
      </w:r>
      <w:r w:rsidRPr="00307AB6">
        <w:rPr>
          <w:rFonts w:asciiTheme="majorHAnsi" w:eastAsia="Calibri" w:hAnsiTheme="majorHAnsi" w:cstheme="majorHAnsi"/>
          <w:sz w:val="8"/>
        </w:rPr>
        <w:t>for</w:t>
      </w:r>
      <w:r w:rsidRPr="00307AB6">
        <w:rPr>
          <w:rFonts w:asciiTheme="majorHAnsi" w:hAnsiTheme="majorHAnsi" w:cstheme="majorHAnsi"/>
          <w:sz w:val="8"/>
        </w:rPr>
        <w:t xml:space="preserve"> </w:t>
      </w:r>
      <w:r w:rsidRPr="00307AB6">
        <w:rPr>
          <w:rFonts w:asciiTheme="majorHAnsi" w:eastAsia="Calibri" w:hAnsiTheme="majorHAnsi" w:cstheme="majorHAnsi"/>
          <w:sz w:val="8"/>
        </w:rPr>
        <w:t>people</w:t>
      </w:r>
      <w:r w:rsidRPr="00307AB6">
        <w:rPr>
          <w:rFonts w:asciiTheme="majorHAnsi" w:hAnsiTheme="majorHAnsi" w:cstheme="majorHAnsi"/>
          <w:sz w:val="8"/>
        </w:rPr>
        <w:t>’</w:t>
      </w:r>
      <w:r w:rsidRPr="00307AB6">
        <w:rPr>
          <w:rFonts w:asciiTheme="majorHAnsi" w:eastAsia="Calibri" w:hAnsiTheme="majorHAnsi" w:cstheme="majorHAnsi"/>
          <w:sz w:val="8"/>
        </w:rPr>
        <w:t>s</w:t>
      </w:r>
      <w:r w:rsidRPr="00307AB6">
        <w:rPr>
          <w:rFonts w:asciiTheme="majorHAnsi" w:hAnsiTheme="majorHAnsi" w:cstheme="majorHAnsi"/>
          <w:sz w:val="8"/>
        </w:rPr>
        <w:t xml:space="preserve"> </w:t>
      </w:r>
      <w:r w:rsidRPr="00307AB6">
        <w:rPr>
          <w:rFonts w:asciiTheme="majorHAnsi" w:eastAsia="Calibri" w:hAnsiTheme="majorHAnsi" w:cstheme="majorHAnsi"/>
          <w:sz w:val="8"/>
        </w:rPr>
        <w:t>lives</w:t>
      </w:r>
      <w:r w:rsidRPr="00307AB6">
        <w:rPr>
          <w:rFonts w:asciiTheme="majorHAnsi" w:hAnsiTheme="majorHAnsi" w:cstheme="majorHAnsi"/>
          <w:sz w:val="8"/>
        </w:rPr>
        <w:t xml:space="preserve">. </w:t>
      </w:r>
      <w:r w:rsidRPr="00307AB6">
        <w:rPr>
          <w:rFonts w:asciiTheme="majorHAnsi" w:eastAsia="Calibri" w:hAnsiTheme="majorHAnsi" w:cstheme="majorHAnsi"/>
          <w:sz w:val="8"/>
        </w:rPr>
        <w:t>These</w:t>
      </w:r>
      <w:r w:rsidRPr="00307AB6">
        <w:rPr>
          <w:rFonts w:asciiTheme="majorHAnsi" w:hAnsiTheme="majorHAnsi" w:cstheme="majorHAnsi"/>
          <w:sz w:val="8"/>
        </w:rPr>
        <w:t xml:space="preserve"> </w:t>
      </w:r>
      <w:r w:rsidRPr="00307AB6">
        <w:rPr>
          <w:rFonts w:asciiTheme="majorHAnsi" w:eastAsia="Calibri" w:hAnsiTheme="majorHAnsi" w:cstheme="majorHAnsi"/>
          <w:sz w:val="8"/>
        </w:rPr>
        <w:t>psychological</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then</w:t>
      </w:r>
      <w:r w:rsidRPr="00307AB6">
        <w:rPr>
          <w:rFonts w:asciiTheme="majorHAnsi" w:hAnsiTheme="majorHAnsi" w:cstheme="majorHAnsi"/>
          <w:sz w:val="8"/>
        </w:rPr>
        <w:t xml:space="preserve">, </w:t>
      </w:r>
      <w:r w:rsidRPr="00307AB6">
        <w:rPr>
          <w:rFonts w:asciiTheme="majorHAnsi" w:eastAsia="Calibri" w:hAnsiTheme="majorHAnsi" w:cstheme="majorHAnsi"/>
          <w:sz w:val="8"/>
        </w:rPr>
        <w:t>are</w:t>
      </w:r>
      <w:r w:rsidRPr="00307AB6">
        <w:rPr>
          <w:rFonts w:asciiTheme="majorHAnsi" w:hAnsiTheme="majorHAnsi" w:cstheme="majorHAnsi"/>
          <w:sz w:val="8"/>
        </w:rPr>
        <w:t xml:space="preserve"> </w:t>
      </w:r>
      <w:r w:rsidRPr="00307AB6">
        <w:rPr>
          <w:rFonts w:asciiTheme="majorHAnsi" w:eastAsia="Calibri" w:hAnsiTheme="majorHAnsi" w:cstheme="majorHAnsi"/>
          <w:sz w:val="8"/>
        </w:rPr>
        <w:t>also</w:t>
      </w:r>
      <w:r w:rsidRPr="00307AB6">
        <w:rPr>
          <w:rFonts w:asciiTheme="majorHAnsi" w:hAnsiTheme="majorHAnsi" w:cstheme="majorHAnsi"/>
          <w:sz w:val="8"/>
        </w:rPr>
        <w:t xml:space="preserve"> </w:t>
      </w:r>
      <w:r w:rsidRPr="00307AB6">
        <w:rPr>
          <w:rFonts w:asciiTheme="majorHAnsi" w:eastAsia="Calibri" w:hAnsiTheme="majorHAnsi" w:cstheme="majorHAnsi"/>
          <w:sz w:val="8"/>
        </w:rPr>
        <w:t>valid</w:t>
      </w:r>
      <w:r w:rsidRPr="00307AB6">
        <w:rPr>
          <w:rFonts w:asciiTheme="majorHAnsi" w:hAnsiTheme="majorHAnsi" w:cstheme="majorHAnsi"/>
          <w:sz w:val="8"/>
        </w:rPr>
        <w:t xml:space="preserve"> </w:t>
      </w:r>
      <w:r w:rsidRPr="00307AB6">
        <w:rPr>
          <w:rFonts w:asciiTheme="majorHAnsi" w:eastAsia="Calibri" w:hAnsiTheme="majorHAnsi" w:cstheme="majorHAnsi"/>
          <w:sz w:val="8"/>
        </w:rPr>
        <w:t>reasons</w:t>
      </w:r>
      <w:r w:rsidRPr="00307AB6">
        <w:rPr>
          <w:rFonts w:asciiTheme="majorHAnsi" w:hAnsiTheme="majorHAnsi" w:cstheme="majorHAnsi"/>
          <w:sz w:val="8"/>
        </w:rPr>
        <w:t xml:space="preserve"> </w:t>
      </w:r>
      <w:r w:rsidRPr="00307AB6">
        <w:rPr>
          <w:rFonts w:asciiTheme="majorHAnsi" w:eastAsia="Calibri" w:hAnsiTheme="majorHAnsi" w:cstheme="majorHAnsi"/>
          <w:sz w:val="8"/>
        </w:rPr>
        <w:t>to</w:t>
      </w:r>
      <w:r w:rsidRPr="00307AB6">
        <w:rPr>
          <w:rFonts w:asciiTheme="majorHAnsi" w:hAnsiTheme="majorHAnsi" w:cstheme="majorHAnsi"/>
          <w:sz w:val="8"/>
        </w:rPr>
        <w:t xml:space="preserve"> </w:t>
      </w:r>
      <w:r w:rsidRPr="00307AB6">
        <w:rPr>
          <w:rFonts w:asciiTheme="majorHAnsi" w:eastAsia="Calibri" w:hAnsiTheme="majorHAnsi" w:cstheme="majorHAnsi"/>
          <w:sz w:val="8"/>
        </w:rPr>
        <w:t>reject</w:t>
      </w:r>
      <w:r w:rsidRPr="00307AB6">
        <w:rPr>
          <w:rFonts w:asciiTheme="majorHAnsi" w:hAnsiTheme="majorHAnsi" w:cstheme="majorHAnsi"/>
          <w:sz w:val="8"/>
        </w:rPr>
        <w:t xml:space="preserve"> </w:t>
      </w:r>
      <w:r w:rsidRPr="00307AB6">
        <w:rPr>
          <w:rFonts w:asciiTheme="majorHAnsi" w:eastAsia="Calibri" w:hAnsiTheme="majorHAnsi" w:cstheme="majorHAnsi"/>
          <w:sz w:val="8"/>
        </w:rPr>
        <w:t>principles</w:t>
      </w:r>
      <w:r w:rsidRPr="00307AB6">
        <w:rPr>
          <w:rFonts w:asciiTheme="majorHAnsi" w:hAnsiTheme="majorHAnsi" w:cstheme="majorHAnsi"/>
          <w:sz w:val="8"/>
        </w:rPr>
        <w:t xml:space="preserve"> </w:t>
      </w:r>
      <w:r w:rsidRPr="00307AB6">
        <w:rPr>
          <w:rFonts w:asciiTheme="majorHAnsi" w:eastAsia="Calibri" w:hAnsiTheme="majorHAnsi" w:cstheme="majorHAnsi"/>
          <w:sz w:val="8"/>
        </w:rPr>
        <w:t>that</w:t>
      </w:r>
      <w:r w:rsidRPr="00307AB6">
        <w:rPr>
          <w:rFonts w:asciiTheme="majorHAnsi" w:hAnsiTheme="majorHAnsi" w:cstheme="majorHAnsi"/>
          <w:sz w:val="8"/>
        </w:rPr>
        <w:t xml:space="preserve"> </w:t>
      </w:r>
      <w:r w:rsidRPr="00307AB6">
        <w:rPr>
          <w:rFonts w:asciiTheme="majorHAnsi" w:eastAsia="Calibri" w:hAnsiTheme="majorHAnsi" w:cstheme="majorHAnsi"/>
          <w:sz w:val="8"/>
        </w:rPr>
        <w:t>permitted</w:t>
      </w:r>
      <w:r w:rsidRPr="00307AB6">
        <w:rPr>
          <w:rFonts w:asciiTheme="majorHAnsi" w:hAnsiTheme="majorHAnsi" w:cstheme="majorHAnsi"/>
          <w:sz w:val="8"/>
        </w:rPr>
        <w:t xml:space="preserve"> </w:t>
      </w:r>
      <w:r w:rsidRPr="00307AB6">
        <w:rPr>
          <w:rFonts w:asciiTheme="majorHAnsi" w:eastAsia="Calibri" w:hAnsiTheme="majorHAnsi" w:cstheme="majorHAnsi"/>
          <w:sz w:val="8"/>
        </w:rPr>
        <w:t>or</w:t>
      </w:r>
      <w:r w:rsidRPr="00307AB6">
        <w:rPr>
          <w:rFonts w:asciiTheme="majorHAnsi" w:hAnsiTheme="majorHAnsi" w:cstheme="majorHAnsi"/>
          <w:sz w:val="8"/>
        </w:rPr>
        <w:t xml:space="preserve"> </w:t>
      </w:r>
      <w:r w:rsidRPr="00307AB6">
        <w:rPr>
          <w:rFonts w:asciiTheme="majorHAnsi" w:eastAsia="Calibri" w:hAnsiTheme="majorHAnsi" w:cstheme="majorHAnsi"/>
          <w:sz w:val="8"/>
        </w:rPr>
        <w:t>required</w:t>
      </w:r>
      <w:r w:rsidRPr="00307AB6">
        <w:rPr>
          <w:rFonts w:asciiTheme="majorHAnsi" w:hAnsiTheme="majorHAnsi" w:cstheme="majorHAnsi"/>
          <w:sz w:val="8"/>
        </w:rPr>
        <w:t xml:space="preserve"> </w:t>
      </w:r>
      <w:r w:rsidRPr="00307AB6">
        <w:rPr>
          <w:rFonts w:asciiTheme="majorHAnsi" w:eastAsia="Calibri" w:hAnsiTheme="majorHAnsi" w:cstheme="majorHAnsi"/>
          <w:sz w:val="8"/>
        </w:rPr>
        <w:t>human</w:t>
      </w:r>
      <w:r w:rsidRPr="00307AB6">
        <w:rPr>
          <w:rFonts w:asciiTheme="majorHAnsi" w:hAnsiTheme="majorHAnsi" w:cstheme="majorHAnsi"/>
          <w:sz w:val="8"/>
        </w:rPr>
        <w:t xml:space="preserve"> </w:t>
      </w:r>
      <w:r w:rsidRPr="00307AB6">
        <w:rPr>
          <w:rFonts w:asciiTheme="majorHAnsi" w:eastAsia="Calibri" w:hAnsiTheme="majorHAnsi" w:cstheme="majorHAnsi"/>
          <w:sz w:val="8"/>
        </w:rPr>
        <w:t>extinction</w:t>
      </w:r>
      <w:r w:rsidRPr="00307AB6">
        <w:rPr>
          <w:rFonts w:asciiTheme="majorHAnsi" w:hAnsiTheme="majorHAnsi" w:cstheme="majorHAnsi"/>
          <w:sz w:val="8"/>
        </w:rPr>
        <w:t xml:space="preserve">. </w:t>
      </w:r>
    </w:p>
    <w:p w14:paraId="767C7353" w14:textId="77777777" w:rsidR="00822165" w:rsidRDefault="00822165" w:rsidP="00822165">
      <w:pPr>
        <w:pStyle w:val="Heading4"/>
      </w:pPr>
      <w:r>
        <w:t xml:space="preserve">Even if they model US antitrust law </w:t>
      </w:r>
      <w:r w:rsidRPr="00BE1093">
        <w:rPr>
          <w:u w:val="single"/>
        </w:rPr>
        <w:t>now</w:t>
      </w:r>
      <w:r>
        <w:t xml:space="preserve">, they </w:t>
      </w:r>
      <w:r w:rsidRPr="00BE1093">
        <w:rPr>
          <w:u w:val="single"/>
        </w:rPr>
        <w:t>won’t</w:t>
      </w:r>
      <w:r>
        <w:t xml:space="preserve"> post-aff.</w:t>
      </w:r>
    </w:p>
    <w:p w14:paraId="1F612D2B" w14:textId="77777777" w:rsidR="00822165" w:rsidRPr="00BE1093" w:rsidRDefault="00822165" w:rsidP="00822165">
      <w:r w:rsidRPr="00DC1240">
        <w:t xml:space="preserve">Ma. Joy V. </w:t>
      </w:r>
      <w:proofErr w:type="spellStart"/>
      <w:r w:rsidRPr="00DC1240">
        <w:rPr>
          <w:rStyle w:val="Style13ptBold"/>
        </w:rPr>
        <w:t>Abrenica</w:t>
      </w:r>
      <w:proofErr w:type="spellEnd"/>
      <w:r w:rsidRPr="00DC1240">
        <w:rPr>
          <w:rStyle w:val="Style13ptBold"/>
        </w:rPr>
        <w:t xml:space="preserve"> 18</w:t>
      </w:r>
      <w:r w:rsidRPr="00DC1240">
        <w:t xml:space="preserve">. Professor, School of Economics, University of the Philippines Diliman. BALANCING CONSUMER WELFARE AND PUBLIC INTEREST IN COMPETITION LAW. 13:2 Asian J WTO &amp; Int'l Health L &amp; </w:t>
      </w:r>
      <w:proofErr w:type="spellStart"/>
      <w:r w:rsidRPr="00DC1240">
        <w:t>Pol'y</w:t>
      </w:r>
      <w:proofErr w:type="spellEnd"/>
      <w:r w:rsidRPr="00DC1240">
        <w:t xml:space="preserve"> 443. 2018. </w:t>
      </w:r>
      <w:proofErr w:type="spellStart"/>
      <w:r w:rsidRPr="00DC1240">
        <w:t>Pg</w:t>
      </w:r>
      <w:proofErr w:type="spellEnd"/>
      <w:r w:rsidRPr="00DC1240">
        <w:t xml:space="preserve"> 4</w:t>
      </w:r>
      <w:r>
        <w:t>49-452</w:t>
      </w:r>
    </w:p>
    <w:p w14:paraId="6E0E8164" w14:textId="77777777" w:rsidR="00822165" w:rsidRPr="00271E31" w:rsidRDefault="00822165" w:rsidP="00822165">
      <w:pPr>
        <w:rPr>
          <w:sz w:val="16"/>
        </w:rPr>
      </w:pPr>
      <w:r w:rsidRPr="00BE1093">
        <w:rPr>
          <w:sz w:val="16"/>
        </w:rPr>
        <w:t xml:space="preserve">Fourth, </w:t>
      </w:r>
      <w:r w:rsidRPr="00BE1093">
        <w:rPr>
          <w:rStyle w:val="StyleUnderline"/>
          <w:highlight w:val="cyan"/>
        </w:rPr>
        <w:t xml:space="preserve">considering the </w:t>
      </w:r>
      <w:r w:rsidRPr="00BE1093">
        <w:rPr>
          <w:rStyle w:val="Emphasis"/>
          <w:highlight w:val="cyan"/>
        </w:rPr>
        <w:t>wide variation</w:t>
      </w:r>
      <w:r w:rsidRPr="00BE1093">
        <w:rPr>
          <w:rStyle w:val="StyleUnderline"/>
        </w:rPr>
        <w:t xml:space="preserve"> in public interest clauses across jurisdictions</w:t>
      </w:r>
      <w:r w:rsidRPr="00BE1093">
        <w:rPr>
          <w:sz w:val="16"/>
        </w:rPr>
        <w:t xml:space="preserve">, their </w:t>
      </w:r>
      <w:r w:rsidRPr="00BE1093">
        <w:rPr>
          <w:rStyle w:val="StyleUnderline"/>
          <w:highlight w:val="cyan"/>
        </w:rPr>
        <w:t>inclusion in competition law</w:t>
      </w:r>
      <w:r w:rsidRPr="00BE1093">
        <w:rPr>
          <w:rStyle w:val="StyleUnderline"/>
        </w:rPr>
        <w:t xml:space="preserve">s </w:t>
      </w:r>
      <w:r w:rsidRPr="00BE1093">
        <w:rPr>
          <w:rStyle w:val="StyleUnderline"/>
          <w:highlight w:val="cyan"/>
        </w:rPr>
        <w:t xml:space="preserve">could cause </w:t>
      </w:r>
      <w:r w:rsidRPr="00BE1093">
        <w:rPr>
          <w:rStyle w:val="Emphasis"/>
          <w:highlight w:val="cyan"/>
        </w:rPr>
        <w:t>further divergence</w:t>
      </w:r>
      <w:r w:rsidRPr="00BE1093">
        <w:rPr>
          <w:rStyle w:val="StyleUnderline"/>
          <w:highlight w:val="cyan"/>
        </w:rPr>
        <w:t xml:space="preserve"> in</w:t>
      </w:r>
      <w:r w:rsidRPr="00BE1093">
        <w:rPr>
          <w:rStyle w:val="StyleUnderline"/>
        </w:rPr>
        <w:t xml:space="preserve"> competition </w:t>
      </w:r>
      <w:r w:rsidRPr="00BE1093">
        <w:rPr>
          <w:rStyle w:val="StyleUnderline"/>
          <w:highlight w:val="cyan"/>
        </w:rPr>
        <w:t>enforcement</w:t>
      </w:r>
      <w:r w:rsidRPr="00BE1093">
        <w:rPr>
          <w:sz w:val="16"/>
        </w:rPr>
        <w:t xml:space="preserve">. </w:t>
      </w:r>
      <w:r w:rsidRPr="00BE1093">
        <w:rPr>
          <w:rStyle w:val="StyleUnderline"/>
          <w:highlight w:val="cyan"/>
        </w:rPr>
        <w:t xml:space="preserve">This comes </w:t>
      </w:r>
      <w:r w:rsidRPr="00BE1093">
        <w:rPr>
          <w:rStyle w:val="Emphasis"/>
          <w:highlight w:val="cyan"/>
        </w:rPr>
        <w:t>at the heels of</w:t>
      </w:r>
      <w:r w:rsidRPr="00BE1093">
        <w:rPr>
          <w:rStyle w:val="StyleUnderline"/>
          <w:highlight w:val="cyan"/>
        </w:rPr>
        <w:t xml:space="preserve"> increasing alignment</w:t>
      </w:r>
      <w:r w:rsidRPr="00BE1093">
        <w:rPr>
          <w:rStyle w:val="StyleUnderline"/>
        </w:rPr>
        <w:t xml:space="preserve"> of competition laws </w:t>
      </w:r>
      <w:r w:rsidRPr="00BE1093">
        <w:rPr>
          <w:rStyle w:val="StyleUnderline"/>
          <w:highlight w:val="cyan"/>
        </w:rPr>
        <w:t>with the U.S</w:t>
      </w:r>
      <w:r w:rsidRPr="00BE1093">
        <w:rPr>
          <w:rStyle w:val="StyleUnderline"/>
        </w:rPr>
        <w:t>. and EC regimes</w:t>
      </w:r>
      <w:r w:rsidRPr="00BE1093">
        <w:rPr>
          <w:sz w:val="16"/>
        </w:rPr>
        <w:t xml:space="preserve">, and growing number of preferential trade agreements with competition provisions. Trade and competition policies have natural nexus, hence there is significant interest in harmonizing competition enforcement. </w:t>
      </w:r>
      <w:r w:rsidRPr="00BE1093">
        <w:rPr>
          <w:rStyle w:val="StyleUnderline"/>
          <w:highlight w:val="cyan"/>
        </w:rPr>
        <w:t>Policy divergence</w:t>
      </w:r>
      <w:r w:rsidRPr="00BE1093">
        <w:rPr>
          <w:rStyle w:val="StyleUnderline"/>
        </w:rPr>
        <w:t xml:space="preserve">, </w:t>
      </w:r>
      <w:r w:rsidRPr="00BE1093">
        <w:rPr>
          <w:rStyle w:val="StyleUnderline"/>
          <w:highlight w:val="cyan"/>
        </w:rPr>
        <w:t>and</w:t>
      </w:r>
      <w:r w:rsidRPr="00BE1093">
        <w:rPr>
          <w:rStyle w:val="StyleUnderline"/>
        </w:rPr>
        <w:t xml:space="preserve"> the </w:t>
      </w:r>
      <w:r w:rsidRPr="00BE1093">
        <w:rPr>
          <w:rStyle w:val="StyleUnderline"/>
          <w:highlight w:val="cyan"/>
        </w:rPr>
        <w:t>legal uncertainty</w:t>
      </w:r>
      <w:r w:rsidRPr="00BE1093">
        <w:rPr>
          <w:rStyle w:val="StyleUnderline"/>
        </w:rPr>
        <w:t xml:space="preserve"> and market unpredictability that it creates, </w:t>
      </w:r>
      <w:r w:rsidRPr="00BE1093">
        <w:rPr>
          <w:rStyle w:val="Emphasis"/>
          <w:highlight w:val="cyan"/>
        </w:rPr>
        <w:t>adds to the cost</w:t>
      </w:r>
      <w:r w:rsidRPr="00BE1093">
        <w:rPr>
          <w:rStyle w:val="StyleUnderline"/>
          <w:highlight w:val="cyan"/>
        </w:rPr>
        <w:t xml:space="preserve"> of businesses</w:t>
      </w:r>
      <w:r w:rsidRPr="00BE1093">
        <w:rPr>
          <w:rStyle w:val="StyleUnderline"/>
        </w:rPr>
        <w:t xml:space="preserve"> operating across several borders</w:t>
      </w:r>
      <w:r w:rsidRPr="00BE1093">
        <w:rPr>
          <w:sz w:val="16"/>
        </w:rPr>
        <w:t xml:space="preserve">, thereby </w:t>
      </w:r>
      <w:r w:rsidRPr="00BE1093">
        <w:rPr>
          <w:rStyle w:val="StyleUnderline"/>
          <w:highlight w:val="cyan"/>
        </w:rPr>
        <w:t xml:space="preserve">impeding </w:t>
      </w:r>
      <w:r w:rsidRPr="00BE1093">
        <w:rPr>
          <w:rStyle w:val="Emphasis"/>
          <w:highlight w:val="cyan"/>
        </w:rPr>
        <w:t>global trade</w:t>
      </w:r>
      <w:r w:rsidRPr="00BE1093">
        <w:rPr>
          <w:rStyle w:val="Emphasis"/>
        </w:rPr>
        <w:t xml:space="preserve"> and </w:t>
      </w:r>
      <w:r w:rsidRPr="00BE1093">
        <w:rPr>
          <w:rStyle w:val="Emphasis"/>
          <w:highlight w:val="cyan"/>
        </w:rPr>
        <w:t>investments</w:t>
      </w:r>
      <w:r w:rsidRPr="00BE1093">
        <w:rPr>
          <w:sz w:val="16"/>
        </w:rPr>
        <w:t xml:space="preserve">. Additionally, </w:t>
      </w:r>
      <w:r w:rsidRPr="00BE1093">
        <w:rPr>
          <w:rStyle w:val="StyleUnderline"/>
        </w:rPr>
        <w:t xml:space="preserve">the </w:t>
      </w:r>
      <w:r w:rsidRPr="00BE1093">
        <w:rPr>
          <w:rStyle w:val="StyleUnderline"/>
          <w:highlight w:val="cyan"/>
        </w:rPr>
        <w:t>market inefficiencies</w:t>
      </w:r>
      <w:r w:rsidRPr="00BE1093">
        <w:rPr>
          <w:sz w:val="16"/>
        </w:rPr>
        <w:t xml:space="preserve"> produced when competition objectives are subordinated to public interest objectives, do not remain in the domestic market, but </w:t>
      </w:r>
      <w:r w:rsidRPr="00BE1093">
        <w:rPr>
          <w:rStyle w:val="StyleUnderline"/>
        </w:rPr>
        <w:t xml:space="preserve">eventually </w:t>
      </w:r>
      <w:r w:rsidRPr="00BE1093">
        <w:rPr>
          <w:rStyle w:val="Emphasis"/>
          <w:highlight w:val="cyan"/>
        </w:rPr>
        <w:t>diffuse</w:t>
      </w:r>
      <w:r w:rsidRPr="00BE1093">
        <w:rPr>
          <w:rStyle w:val="StyleUnderline"/>
          <w:highlight w:val="cyan"/>
        </w:rPr>
        <w:t xml:space="preserve"> to the global economy</w:t>
      </w:r>
      <w:r w:rsidRPr="00BE1093">
        <w:rPr>
          <w:sz w:val="16"/>
        </w:rPr>
        <w:t>.</w:t>
      </w:r>
    </w:p>
    <w:p w14:paraId="3D86D110" w14:textId="77777777" w:rsidR="00822165" w:rsidRDefault="00822165" w:rsidP="00822165">
      <w:pPr>
        <w:pStyle w:val="Heading4"/>
        <w:rPr>
          <w:rStyle w:val="FollowedHyperlink"/>
        </w:rPr>
      </w:pPr>
      <w:r>
        <w:rPr>
          <w:rStyle w:val="FollowedHyperlink"/>
        </w:rPr>
        <w:t xml:space="preserve">EU antitrust trumps </w:t>
      </w:r>
      <w:r w:rsidRPr="008273F7">
        <w:rPr>
          <w:rStyle w:val="FollowedHyperlink"/>
          <w:u w:val="single"/>
        </w:rPr>
        <w:t>globally</w:t>
      </w:r>
      <w:r>
        <w:rPr>
          <w:rStyle w:val="FollowedHyperlink"/>
        </w:rPr>
        <w:t>---</w:t>
      </w:r>
      <w:r w:rsidRPr="008273F7">
        <w:rPr>
          <w:rStyle w:val="FollowedHyperlink"/>
          <w:u w:val="single"/>
        </w:rPr>
        <w:t>NOT</w:t>
      </w:r>
      <w:r>
        <w:rPr>
          <w:rStyle w:val="FollowedHyperlink"/>
        </w:rPr>
        <w:t xml:space="preserve"> the US.</w:t>
      </w:r>
    </w:p>
    <w:p w14:paraId="780F36D7" w14:textId="77777777" w:rsidR="00822165" w:rsidRDefault="00822165" w:rsidP="00822165">
      <w:pPr>
        <w:rPr>
          <w:rStyle w:val="FollowedHyperlink"/>
        </w:rPr>
      </w:pPr>
      <w:r>
        <w:t xml:space="preserve">Anu </w:t>
      </w:r>
      <w:r w:rsidRPr="00B36433">
        <w:rPr>
          <w:rStyle w:val="Style13ptBold"/>
        </w:rPr>
        <w:t xml:space="preserve">Bradford and </w:t>
      </w:r>
      <w:r>
        <w:t xml:space="preserve">Adam </w:t>
      </w:r>
      <w:r w:rsidRPr="00B36433">
        <w:rPr>
          <w:rStyle w:val="Style13ptBold"/>
        </w:rPr>
        <w:t>Chilton Et Al. 19</w:t>
      </w:r>
      <w:r>
        <w:t xml:space="preserve">. </w:t>
      </w:r>
      <w:r w:rsidRPr="00786A60">
        <w:t xml:space="preserve">Anu H. Bradford is </w:t>
      </w:r>
      <w:r>
        <w:t xml:space="preserve">an </w:t>
      </w:r>
      <w:r w:rsidRPr="00786A60">
        <w:t>author, law professor, and expert in international trade law.</w:t>
      </w:r>
      <w:r>
        <w:t xml:space="preserve"> </w:t>
      </w:r>
      <w:r w:rsidRPr="00B36433">
        <w:t xml:space="preserve">Adam Chilton is a Professor of Law and the Walter </w:t>
      </w:r>
      <w:proofErr w:type="spellStart"/>
      <w:r w:rsidRPr="00B36433">
        <w:t>Mander</w:t>
      </w:r>
      <w:proofErr w:type="spellEnd"/>
      <w:r w:rsidRPr="00B36433">
        <w:t xml:space="preserve"> Research Scholar at the University of Chicago Law School.</w:t>
      </w:r>
      <w:r>
        <w:t xml:space="preserve"> “</w:t>
      </w:r>
      <w:r w:rsidRPr="00B36433">
        <w:t>The Global Dominance of European Competition Law Over American Antitrust Law</w:t>
      </w:r>
      <w:r>
        <w:t xml:space="preserve">”. SSRN. 7/2/2019. </w:t>
      </w:r>
      <w:r w:rsidRPr="008458FD">
        <w:rPr>
          <w:rStyle w:val="FollowedHyperlink"/>
        </w:rPr>
        <w:t>https://papers.ssrn.com/sol3/papers.cfm?abstract_id=3339626</w:t>
      </w:r>
    </w:p>
    <w:p w14:paraId="7AB7C2C0" w14:textId="77777777" w:rsidR="00822165" w:rsidRDefault="00822165" w:rsidP="00822165">
      <w:pPr>
        <w:rPr>
          <w:rStyle w:val="StyleUnderline"/>
        </w:rPr>
      </w:pPr>
      <w:r w:rsidRPr="00032220">
        <w:rPr>
          <w:rStyle w:val="StyleUnderline"/>
          <w:highlight w:val="cyan"/>
        </w:rPr>
        <w:t>The EU and</w:t>
      </w:r>
      <w:r w:rsidRPr="008458FD">
        <w:rPr>
          <w:rStyle w:val="StyleUnderline"/>
        </w:rPr>
        <w:t xml:space="preserve"> the </w:t>
      </w:r>
      <w:r w:rsidRPr="00032220">
        <w:rPr>
          <w:rStyle w:val="StyleUnderline"/>
          <w:highlight w:val="cyan"/>
        </w:rPr>
        <w:t>US</w:t>
      </w:r>
      <w:r w:rsidRPr="008458FD">
        <w:rPr>
          <w:rStyle w:val="StyleUnderline"/>
        </w:rPr>
        <w:t xml:space="preserve"> not only have their regulatory differences, but they also </w:t>
      </w:r>
      <w:r w:rsidRPr="00032220">
        <w:rPr>
          <w:rStyle w:val="StyleUnderline"/>
          <w:highlight w:val="cyan"/>
        </w:rPr>
        <w:t>want the rest of the world to follow their</w:t>
      </w:r>
      <w:r w:rsidRPr="008458FD">
        <w:rPr>
          <w:rStyle w:val="StyleUnderline"/>
        </w:rPr>
        <w:t xml:space="preserve"> respective </w:t>
      </w:r>
      <w:r w:rsidRPr="00032220">
        <w:rPr>
          <w:rStyle w:val="StyleUnderline"/>
          <w:highlight w:val="cyan"/>
        </w:rPr>
        <w:t>regulatory models</w:t>
      </w:r>
      <w:r w:rsidRPr="008458FD">
        <w:rPr>
          <w:rStyle w:val="StyleUnderline"/>
        </w:rPr>
        <w:t xml:space="preserve">. Both jurisdictions have actively promoted their competition laws as “best practices” abroad, </w:t>
      </w:r>
      <w:r w:rsidRPr="00032220">
        <w:rPr>
          <w:rStyle w:val="StyleUnderline"/>
          <w:highlight w:val="cyan"/>
        </w:rPr>
        <w:t>urging</w:t>
      </w:r>
      <w:r w:rsidRPr="008458FD">
        <w:rPr>
          <w:rStyle w:val="StyleUnderline"/>
        </w:rPr>
        <w:t xml:space="preserve"> developed and developing </w:t>
      </w:r>
      <w:r w:rsidRPr="00032220">
        <w:rPr>
          <w:rStyle w:val="StyleUnderline"/>
          <w:highlight w:val="cyan"/>
        </w:rPr>
        <w:t>countries</w:t>
      </w:r>
      <w:r w:rsidRPr="008458FD">
        <w:rPr>
          <w:rStyle w:val="StyleUnderline"/>
        </w:rPr>
        <w:t xml:space="preserve"> </w:t>
      </w:r>
      <w:r w:rsidRPr="00032220">
        <w:rPr>
          <w:rStyle w:val="StyleUnderline"/>
        </w:rPr>
        <w:t>alike</w:t>
      </w:r>
      <w:r w:rsidRPr="00032220">
        <w:rPr>
          <w:rStyle w:val="StyleUnderline"/>
          <w:highlight w:val="cyan"/>
        </w:rPr>
        <w:t xml:space="preserve"> to adopt domestic competition laws</w:t>
      </w:r>
      <w:r w:rsidRPr="008458FD">
        <w:rPr>
          <w:rStyle w:val="StyleUnderline"/>
        </w:rPr>
        <w:t xml:space="preserve"> and build institutions to enforce them (</w:t>
      </w:r>
      <w:proofErr w:type="spellStart"/>
      <w:r w:rsidRPr="008458FD">
        <w:rPr>
          <w:rStyle w:val="StyleUnderline"/>
        </w:rPr>
        <w:t>Kovacic</w:t>
      </w:r>
      <w:proofErr w:type="spellEnd"/>
      <w:r w:rsidRPr="008458FD">
        <w:rPr>
          <w:rStyle w:val="StyleUnderline"/>
        </w:rPr>
        <w:t xml:space="preserve"> 2015; Tappan and Byers 2013; </w:t>
      </w:r>
      <w:proofErr w:type="spellStart"/>
      <w:r w:rsidRPr="008458FD">
        <w:rPr>
          <w:rStyle w:val="StyleUnderline"/>
        </w:rPr>
        <w:t>Kovacic</w:t>
      </w:r>
      <w:proofErr w:type="spellEnd"/>
      <w:r w:rsidRPr="008458FD">
        <w:rPr>
          <w:rStyle w:val="StyleUnderline"/>
        </w:rPr>
        <w:t xml:space="preserve"> 2008; Fox 1997). </w:t>
      </w:r>
      <w:r w:rsidRPr="008273F7">
        <w:rPr>
          <w:sz w:val="16"/>
        </w:rPr>
        <w:t>They promote their models through a specialized network of competition regulators—the International Competition Network (ICN)—and also more general bodies—notably the Organization for Economic Cooperation and Development (OECD) and the United Nations Conference on Trade and Development (UNCTAD) (</w:t>
      </w:r>
      <w:proofErr w:type="spellStart"/>
      <w:r w:rsidRPr="008273F7">
        <w:rPr>
          <w:sz w:val="16"/>
        </w:rPr>
        <w:t>Tritell</w:t>
      </w:r>
      <w:proofErr w:type="spellEnd"/>
      <w:r w:rsidRPr="008273F7">
        <w:rPr>
          <w:sz w:val="16"/>
        </w:rPr>
        <w:t xml:space="preserve"> and Kraus 2018). They also employ bilateral tools in their promotion effort—including offering technical assistance to emerging competition law jurisdictions (</w:t>
      </w:r>
      <w:proofErr w:type="spellStart"/>
      <w:r w:rsidRPr="008273F7">
        <w:rPr>
          <w:sz w:val="16"/>
        </w:rPr>
        <w:t>Tritell</w:t>
      </w:r>
      <w:proofErr w:type="spellEnd"/>
      <w:r w:rsidRPr="008273F7">
        <w:rPr>
          <w:sz w:val="16"/>
        </w:rPr>
        <w:t xml:space="preserve"> and Kraus 2018). In its trade agreements, the EU also explicitly conditions access to its markets on the adoption of a competition law, exporting its own law in the process (Bradford and Chilton 2019), while the US relies primarily in its persuasive powers rather than on formal treaties in exporting its laws (</w:t>
      </w:r>
      <w:proofErr w:type="spellStart"/>
      <w:r w:rsidRPr="008273F7">
        <w:rPr>
          <w:sz w:val="16"/>
        </w:rPr>
        <w:t>Kovacic</w:t>
      </w:r>
      <w:proofErr w:type="spellEnd"/>
      <w:r w:rsidRPr="008273F7">
        <w:rPr>
          <w:sz w:val="16"/>
        </w:rPr>
        <w:t xml:space="preserve"> 2015). There are multiple motivations for states to seek export their laws abroad. For one, having the rest of the world replicate one’s regulatory framework lowers the costs of entering foreign markets. The regulatory similarity with the EU is expected to lower the entry costs for EU companies to those third markets given that the EU companies already comply with similar standards at home. For the same reason, the US prefers to export its model and hence avoid adjustment costs that its companies may face when confronted with regulatory differences. For another, exporting one’s rules ensures that competition takes place on “optimal,” “efficient,” or “fair” terms across the global markets—as defined by the jurisdiction that successfully exports its laws. Finally, the winner of the regulatory race is able to export its economic philosophy to third countries, which serves as a testament to the appeal of that jurisdiction’s value system. </w:t>
      </w:r>
      <w:r w:rsidRPr="008458FD">
        <w:rPr>
          <w:rStyle w:val="StyleUnderline"/>
        </w:rPr>
        <w:t xml:space="preserve">In case of competition law, </w:t>
      </w:r>
      <w:r w:rsidRPr="00032220">
        <w:rPr>
          <w:rStyle w:val="StyleUnderline"/>
          <w:highlight w:val="cyan"/>
        </w:rPr>
        <w:t>the countries’ choice of</w:t>
      </w:r>
      <w:r w:rsidRPr="008458FD">
        <w:rPr>
          <w:rStyle w:val="StyleUnderline"/>
        </w:rPr>
        <w:t xml:space="preserve"> aligning themselves with </w:t>
      </w:r>
      <w:r w:rsidRPr="00032220">
        <w:rPr>
          <w:rStyle w:val="StyleUnderline"/>
          <w:highlight w:val="cyan"/>
        </w:rPr>
        <w:t>the EU or the US reflects a</w:t>
      </w:r>
      <w:r w:rsidRPr="008458FD">
        <w:rPr>
          <w:rStyle w:val="StyleUnderline"/>
        </w:rPr>
        <w:t xml:space="preserve"> more </w:t>
      </w:r>
      <w:r w:rsidRPr="00032220">
        <w:rPr>
          <w:rStyle w:val="StyleUnderline"/>
          <w:highlight w:val="cyan"/>
        </w:rPr>
        <w:t>fundamental</w:t>
      </w:r>
      <w:r w:rsidRPr="008458FD">
        <w:rPr>
          <w:rStyle w:val="StyleUnderline"/>
        </w:rPr>
        <w:t xml:space="preserve"> choice between </w:t>
      </w:r>
      <w:r w:rsidRPr="00032220">
        <w:rPr>
          <w:rStyle w:val="StyleUnderline"/>
        </w:rPr>
        <w:t>an</w:t>
      </w:r>
      <w:r w:rsidRPr="00032220">
        <w:rPr>
          <w:rStyle w:val="StyleUnderline"/>
          <w:highlight w:val="cyan"/>
        </w:rPr>
        <w:t xml:space="preserve"> ideology</w:t>
      </w:r>
      <w:r w:rsidRPr="008458FD">
        <w:rPr>
          <w:rStyle w:val="StyleUnderline"/>
        </w:rPr>
        <w:t xml:space="preserve"> that either places greater trust in the governments’ ability to improve outcomes through intervention (EU model) or, alternatively, trust in the markets’ ability to self-correct (US model).</w:t>
      </w:r>
      <w:r>
        <w:rPr>
          <w:rStyle w:val="StyleUnderline"/>
        </w:rPr>
        <w:t xml:space="preserve"> </w:t>
      </w:r>
      <w:r w:rsidRPr="008273F7">
        <w:rPr>
          <w:sz w:val="16"/>
        </w:rPr>
        <w:t xml:space="preserve">These efforts to globalize competition law appear, at first glance, largely successful: today, over 130 jurisdictions have a domestic competition law, making competition law one of the most widespread forms of economic regulation around the world. </w:t>
      </w:r>
      <w:r w:rsidRPr="008458FD">
        <w:rPr>
          <w:rStyle w:val="StyleUnderline"/>
        </w:rPr>
        <w:t>But, because the EU and US competition laws differ in key respects, understanding the type of competition law a country has adopted is critical to understanding which country is having greater influence. For example, whereas promoting consumer welfare is the goal of US antitrust law, EU competition law has historically allowed additional goals to enter the analysis, including the protection of small and medium enterprises, employment, regional development, and, most critically, market integration.</w:t>
      </w:r>
      <w:r w:rsidRPr="008273F7">
        <w:rPr>
          <w:sz w:val="16"/>
        </w:rPr>
        <w:t xml:space="preserve"> Moreover, the EU is generally more likely to find that a company is abusing its dominant position in a market and to challenge vertical and conglomerate mergers. In addition, the EU and US competition enforcement institutions differ dramatically: EU law is dominated by administrative actions and US law is dominated by private litigants. And whereas the EU relies on administrative fines, US antitrust law is also backed by criminal sanctions. While competition law scholars are familiar with the major differences between the EU and US regimes, and with individual examples of countries emulating the EU or the US, the relative influence of each regime has not been studied quantitatively. By leveraging a novel and highly detailed data coding of competition statutes around the world, this article is the first systematic study the relative influence of EU and US competition regimes in shaping the global regulatory landscape. Using data on dozens of competition law provisions from 126 countries, we trace the evolution of competition regimes for over a half a century of lawmaking, from when the EU joined the US as another major competition regulator in the world in 1957 to 2010. </w:t>
      </w:r>
      <w:r w:rsidRPr="008458FD">
        <w:rPr>
          <w:rStyle w:val="StyleUnderline"/>
        </w:rPr>
        <w:t xml:space="preserve">Our analyses reveal that </w:t>
      </w:r>
      <w:r w:rsidRPr="00032220">
        <w:rPr>
          <w:rStyle w:val="StyleUnderline"/>
          <w:highlight w:val="cyan"/>
        </w:rPr>
        <w:t>the majority of</w:t>
      </w:r>
      <w:r w:rsidRPr="00032220">
        <w:rPr>
          <w:rStyle w:val="StyleUnderline"/>
        </w:rPr>
        <w:t xml:space="preserve"> jurisdictions with competition law </w:t>
      </w:r>
      <w:r w:rsidRPr="00032220">
        <w:rPr>
          <w:rStyle w:val="StyleUnderline"/>
          <w:highlight w:val="cyan"/>
        </w:rPr>
        <w:t xml:space="preserve">regimes have laws that </w:t>
      </w:r>
      <w:r w:rsidRPr="00032220">
        <w:rPr>
          <w:rStyle w:val="Emphasis"/>
          <w:highlight w:val="cyan"/>
        </w:rPr>
        <w:t>more closely resemble the European Union’s competition laws</w:t>
      </w:r>
      <w:r w:rsidRPr="008458FD">
        <w:rPr>
          <w:rStyle w:val="StyleUnderline"/>
        </w:rPr>
        <w:t xml:space="preserve"> than the United States’ antitrust laws. </w:t>
      </w:r>
      <w:r w:rsidRPr="008273F7">
        <w:rPr>
          <w:sz w:val="16"/>
        </w:rPr>
        <w:t xml:space="preserve">Moreover, our detailed data allows us to trace the evolution of EU and US influence over time. </w:t>
      </w:r>
      <w:r w:rsidRPr="008458FD">
        <w:rPr>
          <w:rStyle w:val="StyleUnderline"/>
        </w:rPr>
        <w:t xml:space="preserve">This analysis reveals that the European model of competition became more emulated than United States’ model in the 1990s, and the EU’s “sphere of influence” in the domain of competition regulation has continued to increase ever since. Thus, </w:t>
      </w:r>
      <w:r w:rsidRPr="00032220">
        <w:rPr>
          <w:rStyle w:val="StyleUnderline"/>
          <w:highlight w:val="cyan"/>
        </w:rPr>
        <w:t>the significant diffusion of competition</w:t>
      </w:r>
      <w:r w:rsidRPr="008458FD">
        <w:rPr>
          <w:rStyle w:val="StyleUnderline"/>
        </w:rPr>
        <w:t xml:space="preserve"> rules we have witnessed over the past three decades </w:t>
      </w:r>
      <w:r w:rsidRPr="00032220">
        <w:rPr>
          <w:rStyle w:val="StyleUnderline"/>
          <w:highlight w:val="cyan"/>
        </w:rPr>
        <w:t>has</w:t>
      </w:r>
      <w:r w:rsidRPr="008458FD">
        <w:rPr>
          <w:rStyle w:val="StyleUnderline"/>
        </w:rPr>
        <w:t xml:space="preserve"> not only </w:t>
      </w:r>
      <w:r w:rsidRPr="00032220">
        <w:rPr>
          <w:rStyle w:val="StyleUnderline"/>
          <w:highlight w:val="cyan"/>
        </w:rPr>
        <w:t>led to</w:t>
      </w:r>
      <w:r w:rsidRPr="008458FD">
        <w:rPr>
          <w:rStyle w:val="StyleUnderline"/>
        </w:rPr>
        <w:t xml:space="preserve"> a globalization of competition law, but also to a notable </w:t>
      </w:r>
      <w:r w:rsidRPr="00032220">
        <w:rPr>
          <w:rStyle w:val="Emphasis"/>
          <w:highlight w:val="cyan"/>
        </w:rPr>
        <w:t>“Europeanization” of competition regulation across the world markets.</w:t>
      </w:r>
      <w:r>
        <w:rPr>
          <w:rStyle w:val="Emphasis"/>
        </w:rPr>
        <w:t xml:space="preserve"> </w:t>
      </w:r>
      <w:r w:rsidRPr="008273F7">
        <w:rPr>
          <w:sz w:val="16"/>
        </w:rPr>
        <w:t>The Europeanization, rather the Americanization, of global competition law is notable because the US has a considerably longer history of using competition law. Indeed, the United States the Sherman Act long before the EU and its competition laws were conceived. The US has also been an influential leader in competition economics and law alike, spearheading early efforts to adopt competition law regimes in many parts of the world—including in the EU</w:t>
      </w:r>
      <w:r w:rsidRPr="00032220">
        <w:rPr>
          <w:rStyle w:val="StyleUnderline"/>
        </w:rPr>
        <w:t>. However, after the EU adopted its own competition law, it eventually eclipsed the US as the leader in providing the template for the global expansion of competition laws, marginalizing the US’s global influence in the decades that followed.</w:t>
      </w:r>
      <w:r w:rsidRPr="008273F7">
        <w:rPr>
          <w:sz w:val="16"/>
        </w:rPr>
        <w:t xml:space="preserve"> In other fields, such as corporate law, thousands of articles have been devoted to debating whether there’s a race to the top or the bottom, what mechanisms drive the race, whether shareholders or managers benefit, and more (e.g., Romano 1987; Roe 2003).11 </w:t>
      </w:r>
      <w:r w:rsidRPr="00032220">
        <w:rPr>
          <w:rStyle w:val="StyleUnderline"/>
        </w:rPr>
        <w:t xml:space="preserve">However, because the literature on the world’s competition regimes is in its infancy, a key contribution of this article is to document that </w:t>
      </w:r>
      <w:r w:rsidRPr="00032220">
        <w:rPr>
          <w:rStyle w:val="StyleUnderline"/>
          <w:highlight w:val="cyan"/>
        </w:rPr>
        <w:t>there exists a global regulatory race in</w:t>
      </w:r>
      <w:r w:rsidRPr="00032220">
        <w:rPr>
          <w:rStyle w:val="StyleUnderline"/>
        </w:rPr>
        <w:t xml:space="preserve"> the area of </w:t>
      </w:r>
      <w:r w:rsidRPr="00032220">
        <w:rPr>
          <w:rStyle w:val="StyleUnderline"/>
          <w:highlight w:val="cyan"/>
        </w:rPr>
        <w:t xml:space="preserve">competition law, </w:t>
      </w:r>
      <w:r w:rsidRPr="00032220">
        <w:rPr>
          <w:rStyle w:val="StyleUnderline"/>
        </w:rPr>
        <w:t xml:space="preserve">and that </w:t>
      </w:r>
      <w:r w:rsidRPr="00032220">
        <w:rPr>
          <w:rStyle w:val="Emphasis"/>
          <w:highlight w:val="cyan"/>
        </w:rPr>
        <w:t>the EU is clearly winning it</w:t>
      </w:r>
      <w:r w:rsidRPr="00032220">
        <w:rPr>
          <w:rStyle w:val="StyleUnderline"/>
          <w:highlight w:val="cyan"/>
        </w:rPr>
        <w:t>.</w:t>
      </w:r>
      <w:r w:rsidRPr="008273F7">
        <w:rPr>
          <w:sz w:val="16"/>
        </w:rPr>
        <w:t xml:space="preserve"> </w:t>
      </w:r>
      <w:r w:rsidRPr="00032220">
        <w:rPr>
          <w:rStyle w:val="StyleUnderline"/>
        </w:rPr>
        <w:t xml:space="preserve">We also advance a set of explanations for why the European model has come to predominate. First, </w:t>
      </w:r>
      <w:r w:rsidRPr="00032220">
        <w:rPr>
          <w:rStyle w:val="StyleUnderline"/>
          <w:highlight w:val="cyan"/>
        </w:rPr>
        <w:t>a set of “push factors” explain</w:t>
      </w:r>
      <w:r w:rsidRPr="00032220">
        <w:rPr>
          <w:rStyle w:val="StyleUnderline"/>
        </w:rPr>
        <w:t xml:space="preserve">s the </w:t>
      </w:r>
      <w:r w:rsidRPr="00032220">
        <w:rPr>
          <w:rStyle w:val="StyleUnderline"/>
          <w:highlight w:val="cyan"/>
        </w:rPr>
        <w:t>EU’s ability to</w:t>
      </w:r>
      <w:r w:rsidRPr="00032220">
        <w:rPr>
          <w:rStyle w:val="StyleUnderline"/>
        </w:rPr>
        <w:t xml:space="preserve"> effectively </w:t>
      </w:r>
      <w:r w:rsidRPr="00032220">
        <w:rPr>
          <w:rStyle w:val="StyleUnderline"/>
          <w:highlight w:val="cyan"/>
        </w:rPr>
        <w:t>externalize its laws</w:t>
      </w:r>
      <w:r w:rsidRPr="00032220">
        <w:rPr>
          <w:rStyle w:val="StyleUnderline"/>
        </w:rPr>
        <w:t xml:space="preserve">. </w:t>
      </w:r>
      <w:r w:rsidRPr="00032220">
        <w:rPr>
          <w:rStyle w:val="StyleUnderline"/>
          <w:highlight w:val="cyan"/>
        </w:rPr>
        <w:t>The EU’s</w:t>
      </w:r>
      <w:r w:rsidRPr="00032220">
        <w:rPr>
          <w:rStyle w:val="StyleUnderline"/>
        </w:rPr>
        <w:t xml:space="preserve"> </w:t>
      </w:r>
      <w:r w:rsidRPr="00032220">
        <w:rPr>
          <w:rStyle w:val="StyleUnderline"/>
          <w:highlight w:val="cyan"/>
        </w:rPr>
        <w:t>competition law dominance can be</w:t>
      </w:r>
      <w:r w:rsidRPr="00032220">
        <w:rPr>
          <w:rStyle w:val="StyleUnderline"/>
        </w:rPr>
        <w:t xml:space="preserve"> partially </w:t>
      </w:r>
      <w:r w:rsidRPr="00032220">
        <w:rPr>
          <w:rStyle w:val="StyleUnderline"/>
          <w:highlight w:val="cyan"/>
        </w:rPr>
        <w:t>traced to the EU’s</w:t>
      </w:r>
      <w:r w:rsidRPr="00032220">
        <w:rPr>
          <w:rStyle w:val="StyleUnderline"/>
        </w:rPr>
        <w:t xml:space="preserve"> conscious </w:t>
      </w:r>
      <w:r w:rsidRPr="00032220">
        <w:rPr>
          <w:rStyle w:val="StyleUnderline"/>
          <w:highlight w:val="cyan"/>
        </w:rPr>
        <w:t>efforts to expand its regulations</w:t>
      </w:r>
      <w:r w:rsidRPr="00032220">
        <w:rPr>
          <w:rStyle w:val="StyleUnderline"/>
        </w:rPr>
        <w:t xml:space="preserve"> through a myriad of trade, association, and other political agreements</w:t>
      </w:r>
      <w:r w:rsidRPr="008273F7">
        <w:rPr>
          <w:sz w:val="16"/>
        </w:rPr>
        <w:t xml:space="preserve">. The EU has required many countries seeking greater market access or closer political association to adopt competition laws. </w:t>
      </w:r>
      <w:r w:rsidRPr="00032220">
        <w:rPr>
          <w:rStyle w:val="StyleUnderline"/>
        </w:rPr>
        <w:t xml:space="preserve">In addition, as Bradford (2012) outlines in “The Brussels Effect,” </w:t>
      </w:r>
      <w:r w:rsidRPr="00032220">
        <w:rPr>
          <w:rStyle w:val="StyleUnderline"/>
          <w:highlight w:val="cyan"/>
        </w:rPr>
        <w:t>the EU has the greatest ability to shape foreign jurisdictions’ laws given that</w:t>
      </w:r>
      <w:r w:rsidRPr="00032220">
        <w:rPr>
          <w:rStyle w:val="StyleUnderline"/>
        </w:rPr>
        <w:t xml:space="preserve"> the </w:t>
      </w:r>
      <w:r w:rsidRPr="00032220">
        <w:rPr>
          <w:rStyle w:val="StyleUnderline"/>
          <w:highlight w:val="cyan"/>
        </w:rPr>
        <w:t>companies often apply</w:t>
      </w:r>
      <w:r w:rsidRPr="00032220">
        <w:rPr>
          <w:rStyle w:val="StyleUnderline"/>
        </w:rPr>
        <w:t xml:space="preserve"> the most stringent regulatory standard—typically </w:t>
      </w:r>
      <w:r w:rsidRPr="00032220">
        <w:rPr>
          <w:rStyle w:val="StyleUnderline"/>
          <w:highlight w:val="cyan"/>
        </w:rPr>
        <w:t>the EU standard</w:t>
      </w:r>
      <w:r w:rsidRPr="00032220">
        <w:rPr>
          <w:rStyle w:val="StyleUnderline"/>
        </w:rPr>
        <w:t xml:space="preserve">—across their global operations to capture the benefits of uniform production while maintaining compliance worldwide. Second, the </w:t>
      </w:r>
      <w:r w:rsidRPr="00032220">
        <w:rPr>
          <w:rStyle w:val="StyleUnderline"/>
          <w:highlight w:val="cyan"/>
        </w:rPr>
        <w:t>EU competition law</w:t>
      </w:r>
      <w:r w:rsidRPr="00032220">
        <w:rPr>
          <w:rStyle w:val="StyleUnderline"/>
        </w:rPr>
        <w:t xml:space="preserve"> model also </w:t>
      </w:r>
      <w:r w:rsidRPr="00032220">
        <w:rPr>
          <w:rStyle w:val="StyleUnderline"/>
          <w:highlight w:val="cyan"/>
        </w:rPr>
        <w:t>spreads due to strong “pull factors.”</w:t>
      </w:r>
      <w:r w:rsidRPr="00032220">
        <w:rPr>
          <w:rStyle w:val="StyleUnderline"/>
        </w:rPr>
        <w:t xml:space="preserve"> In many countries, domestic politics are more conducive to EU-style competition laws, which accommodate more diverse policy goals and defer less to markets and more to governments’ ability to correct market failures.</w:t>
      </w:r>
      <w:r w:rsidRPr="008273F7">
        <w:rPr>
          <w:sz w:val="16"/>
        </w:rPr>
        <w:t xml:space="preserve"> Another major pull factor is the EU’s tendency to promulgate more precise and detailed rules, making them easier to copy in the absence of technical expertise in the adopting country. Our findings have several implications. </w:t>
      </w:r>
      <w:r w:rsidRPr="00032220">
        <w:rPr>
          <w:rStyle w:val="StyleUnderline"/>
        </w:rPr>
        <w:t>First, our results offer evidence of the EU’s outsized influence in regulating global markets.</w:t>
      </w:r>
      <w:r w:rsidRPr="008273F7">
        <w:rPr>
          <w:sz w:val="16"/>
        </w:rPr>
        <w:t xml:space="preserve"> This narrative stands in contrast to many critics who have declared the end of the EU’s influence and ability to shape outcomes globally as its relative economic and political power wanes. </w:t>
      </w:r>
      <w:r w:rsidRPr="00032220">
        <w:rPr>
          <w:rStyle w:val="StyleUnderline"/>
        </w:rPr>
        <w:t xml:space="preserve">Second, our results suggest that, although the law and economics movement may have had a large influence on the development of America’s antitrust law and policy, it may have had a more modest influence on the development of competition policy in the rest of the world (Bradford et al. 2020). Third, and more generally, our analysis illustrates the ability of a single jurisdiction to attract countries with starkly different characteristics into its orbit, vesting it with a sizable regulatory influence that spans economic, linguistic, and political boundaries. </w:t>
      </w:r>
      <w:r w:rsidRPr="008273F7">
        <w:rPr>
          <w:sz w:val="16"/>
        </w:rPr>
        <w:t xml:space="preserve">Out of this dynamic, a new form of globalization of norms emerges—globalization emerging as a result of EU’s unilateralism as opposed to multilateralism. Finally, beyond illuminating the regulatory influence in the competition law context, our results speak more broadly to the literature on regulatory competition, diffusion of norms, and legal transplants. Competition between the European and US regulatory schemes has been prominent in many areas, ranging from privacy (Schwartz 2013; Schwartz and </w:t>
      </w:r>
      <w:proofErr w:type="spellStart"/>
      <w:r w:rsidRPr="008273F7">
        <w:rPr>
          <w:sz w:val="16"/>
        </w:rPr>
        <w:t>Peifer</w:t>
      </w:r>
      <w:proofErr w:type="spellEnd"/>
      <w:r w:rsidRPr="008273F7">
        <w:rPr>
          <w:sz w:val="16"/>
        </w:rPr>
        <w:t xml:space="preserve"> 2017), to chemicals (Scott 2009), to finance (</w:t>
      </w:r>
      <w:proofErr w:type="spellStart"/>
      <w:r w:rsidRPr="008273F7">
        <w:rPr>
          <w:sz w:val="16"/>
        </w:rPr>
        <w:t>Gadinis</w:t>
      </w:r>
      <w:proofErr w:type="spellEnd"/>
      <w:r w:rsidRPr="008273F7">
        <w:rPr>
          <w:sz w:val="16"/>
        </w:rPr>
        <w:t xml:space="preserve"> 2010), to discrimination law (</w:t>
      </w:r>
      <w:proofErr w:type="spellStart"/>
      <w:r w:rsidRPr="008273F7">
        <w:rPr>
          <w:sz w:val="16"/>
        </w:rPr>
        <w:t>Linos</w:t>
      </w:r>
      <w:proofErr w:type="spellEnd"/>
      <w:r w:rsidRPr="008273F7">
        <w:rPr>
          <w:sz w:val="16"/>
        </w:rPr>
        <w:t xml:space="preserve"> 2010), to name but a few. </w:t>
      </w:r>
      <w:r w:rsidRPr="00032220">
        <w:rPr>
          <w:rStyle w:val="StyleUnderline"/>
        </w:rPr>
        <w:t xml:space="preserve">Documenting the specific pathways through which </w:t>
      </w:r>
      <w:r w:rsidRPr="00032220">
        <w:rPr>
          <w:rStyle w:val="StyleUnderline"/>
          <w:highlight w:val="cyan"/>
        </w:rPr>
        <w:t>the EU has succeeded in externalizing its models</w:t>
      </w:r>
      <w:r w:rsidRPr="00032220">
        <w:rPr>
          <w:rStyle w:val="StyleUnderline"/>
        </w:rPr>
        <w:t xml:space="preserve"> thus contributes to a broad range of fields and advances the diffusion literature, which to date has primarily focused on countries receiving foreign models and not on the entities promoting them.</w:t>
      </w:r>
    </w:p>
    <w:p w14:paraId="0CD7CA2D" w14:textId="77777777" w:rsidR="00822165" w:rsidRPr="00FB34B7" w:rsidRDefault="00822165" w:rsidP="00822165">
      <w:pPr>
        <w:pStyle w:val="Heading4"/>
      </w:pPr>
      <w:r>
        <w:t>1] Decline fuels nationalism---great power war</w:t>
      </w:r>
    </w:p>
    <w:p w14:paraId="4D73DC37" w14:textId="77777777" w:rsidR="00822165" w:rsidRPr="00FB34B7" w:rsidRDefault="00822165" w:rsidP="00822165">
      <w:r w:rsidRPr="00FB34B7">
        <w:t xml:space="preserve">Lawrence H. </w:t>
      </w:r>
      <w:r w:rsidRPr="00FB34B7">
        <w:rPr>
          <w:b/>
          <w:bCs/>
          <w:sz w:val="26"/>
        </w:rPr>
        <w:t>Summers</w:t>
      </w:r>
      <w:r w:rsidRPr="00FB34B7">
        <w:t xml:space="preserve"> </w:t>
      </w:r>
      <w:r w:rsidRPr="00FB34B7">
        <w:rPr>
          <w:b/>
          <w:bCs/>
          <w:sz w:val="26"/>
        </w:rPr>
        <w:t>17</w:t>
      </w:r>
      <w:r w:rsidRPr="00FB34B7">
        <w:t xml:space="preserve">. Secretary of the Treasury (1999-2001) and Director of the US National Economic Council (2009-2010), former president of Harvard University, where he is currently University Professor. “Will the Center Hold?” </w:t>
      </w:r>
      <w:r w:rsidRPr="00FB34B7">
        <w:rPr>
          <w:i/>
        </w:rPr>
        <w:t>Project Syndicate</w:t>
      </w:r>
      <w:r w:rsidRPr="00FB34B7">
        <w:t xml:space="preserve">. 12/21/2017. </w:t>
      </w:r>
      <w:hyperlink r:id="rId12" w:history="1">
        <w:r w:rsidRPr="00FB34B7">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B34B7">
        <w:t>=</w:t>
      </w:r>
    </w:p>
    <w:p w14:paraId="70D408D6" w14:textId="77777777" w:rsidR="00822165" w:rsidRDefault="00822165" w:rsidP="00822165">
      <w:pPr>
        <w:rPr>
          <w:sz w:val="16"/>
        </w:rPr>
      </w:pPr>
      <w:r w:rsidRPr="00FB34B7">
        <w:rPr>
          <w:u w:val="single"/>
        </w:rPr>
        <w:t>There is</w:t>
      </w:r>
      <w:r w:rsidRPr="00FB34B7">
        <w:rPr>
          <w:sz w:val="16"/>
        </w:rPr>
        <w:t xml:space="preserve"> also </w:t>
      </w:r>
      <w:r w:rsidRPr="00FB34B7">
        <w:rPr>
          <w:u w:val="single"/>
        </w:rPr>
        <w:t>the question of financial institutions’ health</w:t>
      </w:r>
      <w:r w:rsidRPr="00FB34B7">
        <w:rPr>
          <w:sz w:val="16"/>
        </w:rPr>
        <w:t xml:space="preserve">. While major firms appear far better capitalized and far more liquid than they were prior to the crisis, </w:t>
      </w:r>
      <w:r w:rsidRPr="00FB34B7">
        <w:rPr>
          <w:u w:val="single"/>
        </w:rPr>
        <w:t>market indicators of risk suggest we may not be quite as far out of the woods as many suppose. Despite apparently large increases in capital and consequent declines in leverage, it does not appear that bank stocks have become far less volatile</w:t>
      </w:r>
      <w:r w:rsidRPr="00FB34B7">
        <w:rPr>
          <w:sz w:val="16"/>
        </w:rPr>
        <w:t>, as financial theory would predict if capital had become abundant.</w:t>
      </w:r>
      <w:r w:rsidRPr="00FB34B7">
        <w:rPr>
          <w:sz w:val="12"/>
        </w:rPr>
        <w:t xml:space="preserve"> </w:t>
      </w:r>
      <w:r w:rsidRPr="00FB34B7">
        <w:rPr>
          <w:sz w:val="16"/>
        </w:rPr>
        <w:t xml:space="preserve">Financial markets are widely cited, including by US President Donald Trump, as providing comfort in the current moment. But </w:t>
      </w:r>
      <w:r w:rsidRPr="00FB34B7">
        <w:rPr>
          <w:u w:val="single"/>
        </w:rPr>
        <w:t xml:space="preserve">a relapse into </w:t>
      </w:r>
      <w:r w:rsidRPr="0031039F">
        <w:rPr>
          <w:b/>
          <w:iCs/>
          <w:highlight w:val="yellow"/>
          <w:u w:val="single"/>
          <w:bdr w:val="single" w:sz="8" w:space="0" w:color="auto"/>
        </w:rPr>
        <w:t>financial crisis</w:t>
      </w:r>
      <w:r w:rsidRPr="00FB34B7">
        <w:rPr>
          <w:u w:val="single"/>
        </w:rPr>
        <w:t xml:space="preserve"> would likely </w:t>
      </w:r>
      <w:r w:rsidRPr="0031039F">
        <w:rPr>
          <w:highlight w:val="yellow"/>
          <w:u w:val="single"/>
        </w:rPr>
        <w:t xml:space="preserve">have </w:t>
      </w:r>
      <w:r w:rsidRPr="0031039F">
        <w:rPr>
          <w:b/>
          <w:iCs/>
          <w:highlight w:val="yellow"/>
          <w:u w:val="single"/>
          <w:bdr w:val="single" w:sz="8" w:space="0" w:color="auto"/>
        </w:rPr>
        <w:t>catastrophic</w:t>
      </w:r>
      <w:r w:rsidRPr="00FB34B7">
        <w:rPr>
          <w:sz w:val="16"/>
        </w:rPr>
        <w:t xml:space="preserve"> political </w:t>
      </w:r>
      <w:r w:rsidRPr="0031039F">
        <w:rPr>
          <w:b/>
          <w:iCs/>
          <w:highlight w:val="yellow"/>
          <w:u w:val="single"/>
          <w:bdr w:val="single" w:sz="8" w:space="0" w:color="auto"/>
        </w:rPr>
        <w:t>consequences</w:t>
      </w:r>
      <w:r w:rsidRPr="0031039F">
        <w:rPr>
          <w:highlight w:val="yellow"/>
          <w:u w:val="single"/>
        </w:rPr>
        <w:t>, sweeping into power</w:t>
      </w:r>
      <w:r w:rsidRPr="00FB34B7">
        <w:rPr>
          <w:u w:val="single"/>
        </w:rPr>
        <w:t xml:space="preserve"> even more </w:t>
      </w:r>
      <w:r w:rsidRPr="0031039F">
        <w:rPr>
          <w:b/>
          <w:iCs/>
          <w:highlight w:val="yellow"/>
          <w:u w:val="single"/>
          <w:bdr w:val="single" w:sz="8" w:space="0" w:color="auto"/>
        </w:rPr>
        <w:t>toxic</w:t>
      </w:r>
      <w:r w:rsidRPr="00FB34B7">
        <w:rPr>
          <w:b/>
          <w:iCs/>
          <w:u w:val="single"/>
          <w:bdr w:val="single" w:sz="8" w:space="0" w:color="auto"/>
        </w:rPr>
        <w:t xml:space="preserve"> populist </w:t>
      </w:r>
      <w:r w:rsidRPr="0031039F">
        <w:rPr>
          <w:b/>
          <w:iCs/>
          <w:highlight w:val="yellow"/>
          <w:u w:val="single"/>
          <w:bdr w:val="single" w:sz="8" w:space="0" w:color="auto"/>
        </w:rPr>
        <w:t>nationalists</w:t>
      </w:r>
      <w:r w:rsidRPr="00FB34B7">
        <w:rPr>
          <w:u w:val="single"/>
        </w:rPr>
        <w:t xml:space="preserve">. In such a scenario, the center </w:t>
      </w:r>
      <w:r w:rsidRPr="00FB34B7">
        <w:rPr>
          <w:b/>
          <w:iCs/>
          <w:u w:val="single"/>
          <w:bdr w:val="single" w:sz="8" w:space="0" w:color="auto"/>
        </w:rPr>
        <w:t>will not hold</w:t>
      </w:r>
      <w:r w:rsidRPr="00FB34B7">
        <w:rPr>
          <w:sz w:val="16"/>
        </w:rPr>
        <w:t>.</w:t>
      </w:r>
      <w:r w:rsidRPr="00FB34B7">
        <w:rPr>
          <w:sz w:val="12"/>
        </w:rPr>
        <w:t xml:space="preserve"> </w:t>
      </w:r>
      <w:r w:rsidRPr="00FB34B7">
        <w:rPr>
          <w:sz w:val="16"/>
        </w:rPr>
        <w:t xml:space="preserve">Beyond the kind of near-term risks that markets price, </w:t>
      </w:r>
      <w:r w:rsidRPr="00FB34B7">
        <w:rPr>
          <w:u w:val="single"/>
        </w:rPr>
        <w:t>there is the question of an economic downturn</w:t>
      </w:r>
      <w:r w:rsidRPr="00FB34B7">
        <w:rPr>
          <w:sz w:val="16"/>
        </w:rPr>
        <w:t>. The good news is that sentiment is positive in most of the world. Inflation seems unlikely to accelerate out of control and force a lurch toward contractionary fiscal and monetary policies. Most forecasters regard the near-term risk of recession as low.</w:t>
      </w:r>
      <w:r w:rsidRPr="00FB34B7">
        <w:rPr>
          <w:sz w:val="12"/>
        </w:rPr>
        <w:t xml:space="preserve"> </w:t>
      </w:r>
      <w:r w:rsidRPr="00FB34B7">
        <w:rPr>
          <w:sz w:val="16"/>
        </w:rPr>
        <w:t xml:space="preserve">But </w:t>
      </w:r>
      <w:r w:rsidRPr="00FB34B7">
        <w:rPr>
          <w:u w:val="single"/>
        </w:rPr>
        <w:t>recessions are never predicted successfully, even six months in advance. The current expansion in the US has gone on for a long time, and the risk of policy mistakes</w:t>
      </w:r>
      <w:r w:rsidRPr="00FB34B7">
        <w:rPr>
          <w:sz w:val="16"/>
        </w:rPr>
        <w:t xml:space="preserve"> there </w:t>
      </w:r>
      <w:r w:rsidRPr="00FB34B7">
        <w:rPr>
          <w:u w:val="single"/>
        </w:rPr>
        <w:t>is</w:t>
      </w:r>
      <w:r w:rsidRPr="00FB34B7">
        <w:rPr>
          <w:sz w:val="16"/>
        </w:rPr>
        <w:t xml:space="preserve"> very </w:t>
      </w:r>
      <w:r w:rsidRPr="00FB34B7">
        <w:rPr>
          <w:u w:val="single"/>
        </w:rPr>
        <w:t>real</w:t>
      </w:r>
      <w:r w:rsidRPr="00FB34B7">
        <w:rPr>
          <w:sz w:val="16"/>
        </w:rPr>
        <w:t>, owing to highly problematic economic leadership in the Trump administration. I would put the annual probability of recession in the coming years at 20-25%. So the odds are better than even that the US economy will fall into recession in the next three years.</w:t>
      </w:r>
      <w:r w:rsidRPr="00FB34B7">
        <w:rPr>
          <w:sz w:val="12"/>
        </w:rPr>
        <w:t xml:space="preserve"> </w:t>
      </w:r>
      <w:r w:rsidRPr="00FB34B7">
        <w:rPr>
          <w:u w:val="single"/>
        </w:rPr>
        <w:t xml:space="preserve">The risk from a purely economic point of view is that the traditional </w:t>
      </w:r>
      <w:r w:rsidRPr="0031039F">
        <w:rPr>
          <w:highlight w:val="yellow"/>
          <w:u w:val="single"/>
        </w:rPr>
        <w:t>strategy for battling recession</w:t>
      </w:r>
      <w:r w:rsidRPr="00FB34B7">
        <w:rPr>
          <w:sz w:val="16"/>
        </w:rPr>
        <w:t xml:space="preserve"> – a reduction of 500 basis points in the federal funds rate – </w:t>
      </w:r>
      <w:r w:rsidRPr="0031039F">
        <w:rPr>
          <w:highlight w:val="yellow"/>
          <w:u w:val="single"/>
        </w:rPr>
        <w:t>will be unavailable</w:t>
      </w:r>
      <w:r w:rsidRPr="00FB34B7">
        <w:rPr>
          <w:u w:val="single"/>
        </w:rPr>
        <w:t xml:space="preserve"> this year, </w:t>
      </w:r>
      <w:r w:rsidRPr="0031039F">
        <w:rPr>
          <w:highlight w:val="yellow"/>
          <w:u w:val="single"/>
        </w:rPr>
        <w:t>given the zero lower bound</w:t>
      </w:r>
      <w:r w:rsidRPr="00FB34B7">
        <w:rPr>
          <w:u w:val="single"/>
        </w:rPr>
        <w:t xml:space="preserve"> on interest rates. Nor is it clear that the will or the room for fiscal expansion will exist</w:t>
      </w:r>
      <w:r w:rsidRPr="00FB34B7">
        <w:rPr>
          <w:sz w:val="16"/>
        </w:rPr>
        <w:t>.</w:t>
      </w:r>
      <w:r w:rsidRPr="00FB34B7">
        <w:rPr>
          <w:sz w:val="12"/>
        </w:rPr>
        <w:t xml:space="preserve"> </w:t>
      </w:r>
      <w:r w:rsidRPr="00FB34B7">
        <w:rPr>
          <w:u w:val="single"/>
        </w:rPr>
        <w:t xml:space="preserve">This means that </w:t>
      </w:r>
      <w:r w:rsidRPr="0031039F">
        <w:rPr>
          <w:highlight w:val="yellow"/>
          <w:u w:val="single"/>
        </w:rPr>
        <w:t>the next recession</w:t>
      </w:r>
      <w:r w:rsidRPr="00FB34B7">
        <w:rPr>
          <w:sz w:val="16"/>
        </w:rPr>
        <w:t xml:space="preserve">, like the last, </w:t>
      </w:r>
      <w:r w:rsidRPr="0031039F">
        <w:rPr>
          <w:highlight w:val="yellow"/>
          <w:u w:val="single"/>
        </w:rPr>
        <w:t>may</w:t>
      </w:r>
      <w:r w:rsidRPr="00FB34B7">
        <w:rPr>
          <w:u w:val="single"/>
        </w:rPr>
        <w:t xml:space="preserve"> well </w:t>
      </w:r>
      <w:r w:rsidRPr="0031039F">
        <w:rPr>
          <w:highlight w:val="yellow"/>
          <w:u w:val="single"/>
        </w:rPr>
        <w:t xml:space="preserve">be </w:t>
      </w:r>
      <w:r w:rsidRPr="0031039F">
        <w:rPr>
          <w:b/>
          <w:iCs/>
          <w:highlight w:val="yellow"/>
          <w:u w:val="single"/>
          <w:bdr w:val="single" w:sz="8" w:space="0" w:color="auto"/>
        </w:rPr>
        <w:t>protracted and deep</w:t>
      </w:r>
      <w:r w:rsidRPr="0031039F">
        <w:rPr>
          <w:highlight w:val="yellow"/>
          <w:u w:val="single"/>
        </w:rPr>
        <w:t xml:space="preserve">, with </w:t>
      </w:r>
      <w:r w:rsidRPr="0031039F">
        <w:rPr>
          <w:b/>
          <w:iCs/>
          <w:highlight w:val="yellow"/>
          <w:u w:val="single"/>
          <w:bdr w:val="single" w:sz="8" w:space="0" w:color="auto"/>
        </w:rPr>
        <w:t>severe</w:t>
      </w:r>
      <w:r w:rsidRPr="0031039F">
        <w:rPr>
          <w:highlight w:val="yellow"/>
          <w:u w:val="single"/>
        </w:rPr>
        <w:t xml:space="preserve"> global consequences</w:t>
      </w:r>
      <w:r w:rsidRPr="00FB34B7">
        <w:rPr>
          <w:u w:val="single"/>
        </w:rPr>
        <w:t xml:space="preserve">. And the political </w:t>
      </w:r>
      <w:r w:rsidRPr="0031039F">
        <w:rPr>
          <w:highlight w:val="yellow"/>
          <w:u w:val="single"/>
        </w:rPr>
        <w:t>capacity for</w:t>
      </w:r>
      <w:r w:rsidRPr="00FB34B7">
        <w:rPr>
          <w:u w:val="single"/>
        </w:rPr>
        <w:t xml:space="preserve"> a </w:t>
      </w:r>
      <w:r w:rsidRPr="0031039F">
        <w:rPr>
          <w:highlight w:val="yellow"/>
          <w:u w:val="single"/>
        </w:rPr>
        <w:t>global response</w:t>
      </w:r>
      <w:r w:rsidRPr="00FB34B7">
        <w:rPr>
          <w:u w:val="single"/>
        </w:rPr>
        <w:t>, like that on display at the</w:t>
      </w:r>
      <w:r w:rsidRPr="00FB34B7">
        <w:rPr>
          <w:sz w:val="16"/>
        </w:rPr>
        <w:t xml:space="preserve"> London </w:t>
      </w:r>
      <w:r w:rsidRPr="00FB34B7">
        <w:rPr>
          <w:u w:val="single"/>
        </w:rPr>
        <w:t xml:space="preserve">G-20 Summit in 2009, </w:t>
      </w:r>
      <w:r w:rsidRPr="0031039F">
        <w:rPr>
          <w:highlight w:val="yellow"/>
          <w:u w:val="single"/>
        </w:rPr>
        <w:t>appears</w:t>
      </w:r>
      <w:r w:rsidRPr="00FB34B7">
        <w:rPr>
          <w:u w:val="single"/>
        </w:rPr>
        <w:t xml:space="preserve"> to be </w:t>
      </w:r>
      <w:r w:rsidRPr="0031039F">
        <w:rPr>
          <w:b/>
          <w:iCs/>
          <w:highlight w:val="yellow"/>
          <w:u w:val="single"/>
          <w:bdr w:val="single" w:sz="8" w:space="0" w:color="auto"/>
        </w:rPr>
        <w:t>absent</w:t>
      </w:r>
      <w:r w:rsidRPr="00FB34B7">
        <w:rPr>
          <w:sz w:val="16"/>
        </w:rPr>
        <w:t xml:space="preserve"> as well. Just compare the global visions of US President Barack Obama and UK Prime Minister Gordon Brown back then with those of Trump and Prime Minister Theresa May today.</w:t>
      </w:r>
      <w:r w:rsidRPr="00FB34B7">
        <w:rPr>
          <w:sz w:val="12"/>
        </w:rPr>
        <w:t xml:space="preserve"> </w:t>
      </w:r>
      <w:r w:rsidRPr="00FB34B7">
        <w:rPr>
          <w:sz w:val="16"/>
        </w:rPr>
        <w:t xml:space="preserve">I shudder to think what a serious recession will mean for politics and policy. </w:t>
      </w:r>
      <w:r w:rsidRPr="00FB34B7">
        <w:rPr>
          <w:u w:val="single"/>
        </w:rPr>
        <w:t xml:space="preserve">It is hard to imagine avoiding a resurgence of </w:t>
      </w:r>
      <w:r w:rsidRPr="0031039F">
        <w:rPr>
          <w:b/>
          <w:iCs/>
          <w:highlight w:val="yellow"/>
          <w:u w:val="single"/>
          <w:bdr w:val="single" w:sz="8" w:space="0" w:color="auto"/>
        </w:rPr>
        <w:t>protectionism, populism, and scapegoating</w:t>
      </w:r>
      <w:r w:rsidRPr="00FB34B7">
        <w:rPr>
          <w:sz w:val="16"/>
        </w:rPr>
        <w:t>. In such a scenario, as with another financial crisis, the center will not hold.</w:t>
      </w:r>
      <w:r w:rsidRPr="00FB34B7">
        <w:rPr>
          <w:sz w:val="12"/>
        </w:rPr>
        <w:t xml:space="preserve"> </w:t>
      </w:r>
      <w:r w:rsidRPr="00FB34B7">
        <w:rPr>
          <w:sz w:val="16"/>
        </w:rPr>
        <w:t xml:space="preserve">But </w:t>
      </w:r>
      <w:r w:rsidRPr="00FB34B7">
        <w:rPr>
          <w:u w:val="single"/>
        </w:rPr>
        <w:t xml:space="preserve">the greatest </w:t>
      </w:r>
      <w:r w:rsidRPr="0031039F">
        <w:rPr>
          <w:highlight w:val="yellow"/>
          <w:u w:val="single"/>
        </w:rPr>
        <w:t>risk</w:t>
      </w:r>
      <w:r w:rsidRPr="00FB34B7">
        <w:rPr>
          <w:sz w:val="16"/>
        </w:rPr>
        <w:t xml:space="preserve"> in the next few years, I believe, is neither a market meltdown nor a recession. It </w:t>
      </w:r>
      <w:r w:rsidRPr="00FB34B7">
        <w:rPr>
          <w:u w:val="single"/>
        </w:rPr>
        <w:t>is</w:t>
      </w:r>
      <w:r w:rsidRPr="00FB34B7">
        <w:rPr>
          <w:sz w:val="16"/>
        </w:rPr>
        <w:t xml:space="preserve"> instead </w:t>
      </w:r>
      <w:r w:rsidRPr="0031039F">
        <w:rPr>
          <w:highlight w:val="yellow"/>
          <w:u w:val="single"/>
        </w:rPr>
        <w:t>a</w:t>
      </w:r>
      <w:r w:rsidRPr="00FB34B7">
        <w:rPr>
          <w:u w:val="single"/>
        </w:rPr>
        <w:t xml:space="preserve"> </w:t>
      </w:r>
      <w:r w:rsidRPr="00FB34B7">
        <w:rPr>
          <w:b/>
          <w:iCs/>
          <w:u w:val="single"/>
          <w:bdr w:val="single" w:sz="8" w:space="0" w:color="auto"/>
        </w:rPr>
        <w:t xml:space="preserve">political </w:t>
      </w:r>
      <w:r w:rsidRPr="0031039F">
        <w:rPr>
          <w:b/>
          <w:iCs/>
          <w:highlight w:val="yellow"/>
          <w:u w:val="single"/>
          <w:bdr w:val="single" w:sz="8" w:space="0" w:color="auto"/>
        </w:rPr>
        <w:t>doom loop</w:t>
      </w:r>
      <w:r w:rsidRPr="00FB34B7">
        <w:rPr>
          <w:u w:val="singl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FB34B7">
        <w:rPr>
          <w:sz w:val="16"/>
        </w:rPr>
        <w:t>.</w:t>
      </w:r>
      <w:r w:rsidRPr="00FB34B7">
        <w:rPr>
          <w:sz w:val="12"/>
        </w:rPr>
        <w:t xml:space="preserve"> </w:t>
      </w:r>
      <w:r w:rsidRPr="00FB34B7">
        <w:rPr>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r w:rsidRPr="00FB34B7">
        <w:rPr>
          <w:sz w:val="12"/>
          <w:szCs w:val="16"/>
        </w:rPr>
        <w:t xml:space="preserve"> </w:t>
      </w:r>
      <w:r w:rsidRPr="00FB34B7">
        <w:rPr>
          <w:u w:val="single"/>
        </w:rPr>
        <w:t xml:space="preserve">If a country’s citizens lose confidence in their government’s ability to improve their lives, the government has an incentive </w:t>
      </w:r>
      <w:r w:rsidRPr="0031039F">
        <w:rPr>
          <w:highlight w:val="yellow"/>
          <w:u w:val="single"/>
        </w:rPr>
        <w:t xml:space="preserve">to </w:t>
      </w:r>
      <w:r w:rsidRPr="0031039F">
        <w:rPr>
          <w:b/>
          <w:iCs/>
          <w:highlight w:val="yellow"/>
          <w:u w:val="single"/>
          <w:bdr w:val="single" w:sz="8" w:space="0" w:color="auto"/>
        </w:rPr>
        <w:t>rally</w:t>
      </w:r>
      <w:r w:rsidRPr="00FB34B7">
        <w:rPr>
          <w:b/>
          <w:iCs/>
          <w:u w:val="single"/>
          <w:bdr w:val="single" w:sz="8" w:space="0" w:color="auto"/>
        </w:rPr>
        <w:t xml:space="preserve"> popular </w:t>
      </w:r>
      <w:r w:rsidRPr="0031039F">
        <w:rPr>
          <w:b/>
          <w:iCs/>
          <w:highlight w:val="yellow"/>
          <w:u w:val="single"/>
          <w:bdr w:val="single" w:sz="8" w:space="0" w:color="auto"/>
        </w:rPr>
        <w:t>support</w:t>
      </w:r>
      <w:r w:rsidRPr="00FB34B7">
        <w:rPr>
          <w:u w:val="single"/>
        </w:rPr>
        <w:t xml:space="preserve"> by focusing attention on threats</w:t>
      </w:r>
      <w:r w:rsidRPr="00FB34B7">
        <w:rPr>
          <w:sz w:val="16"/>
        </w:rPr>
        <w:t xml:space="preserve"> that only it can address. </w:t>
      </w:r>
      <w:r w:rsidRPr="00FB34B7">
        <w:rPr>
          <w:u w:val="single"/>
        </w:rPr>
        <w:t>That is why in societies pervaded by anger and uncertainty about the future, the temptation to stigmatize minority groups increases. And it is why there is a tendency</w:t>
      </w:r>
      <w:r w:rsidRPr="00FB34B7">
        <w:rPr>
          <w:sz w:val="16"/>
        </w:rPr>
        <w:t xml:space="preserve"> for officials </w:t>
      </w:r>
      <w:r w:rsidRPr="00FB34B7">
        <w:rPr>
          <w:u w:val="single"/>
        </w:rPr>
        <w:t xml:space="preserve">to </w:t>
      </w:r>
      <w:r w:rsidRPr="0031039F">
        <w:rPr>
          <w:b/>
          <w:iCs/>
          <w:highlight w:val="yellow"/>
          <w:u w:val="single"/>
          <w:bdr w:val="single" w:sz="8" w:space="0" w:color="auto"/>
        </w:rPr>
        <w:t>magnify foreign threats</w:t>
      </w:r>
      <w:r w:rsidRPr="00FB34B7">
        <w:rPr>
          <w:sz w:val="16"/>
        </w:rPr>
        <w:t>.</w:t>
      </w:r>
      <w:r w:rsidRPr="00FB34B7">
        <w:rPr>
          <w:sz w:val="12"/>
        </w:rPr>
        <w:t xml:space="preserve"> </w:t>
      </w:r>
      <w:r w:rsidRPr="00FB34B7">
        <w:rPr>
          <w:u w:val="single"/>
        </w:rPr>
        <w:t>We are seeing this</w:t>
      </w:r>
      <w:r w:rsidRPr="00FB34B7">
        <w:rPr>
          <w:sz w:val="16"/>
        </w:rPr>
        <w:t xml:space="preserve"> phenomenon </w:t>
      </w:r>
      <w:r w:rsidRPr="00FB34B7">
        <w:rPr>
          <w:u w:val="single"/>
        </w:rPr>
        <w:t>all over the world</w:t>
      </w:r>
      <w:r w:rsidRPr="00FB34B7">
        <w:rPr>
          <w:sz w:val="16"/>
        </w:rPr>
        <w:t xml:space="preserve">. Russian President Vladimir </w:t>
      </w:r>
      <w:r w:rsidRPr="00FB34B7">
        <w:rPr>
          <w:u w:val="single"/>
        </w:rPr>
        <w:t>Putin</w:t>
      </w:r>
      <w:r w:rsidRPr="00FB34B7">
        <w:rPr>
          <w:sz w:val="16"/>
        </w:rPr>
        <w:t xml:space="preserve">, Turkish President Recep Tayyip </w:t>
      </w:r>
      <w:proofErr w:type="spellStart"/>
      <w:r w:rsidRPr="00FB34B7">
        <w:rPr>
          <w:u w:val="single"/>
        </w:rPr>
        <w:t>Erdoğan</w:t>
      </w:r>
      <w:proofErr w:type="spellEnd"/>
      <w:r w:rsidRPr="00FB34B7">
        <w:rPr>
          <w:u w:val="single"/>
        </w:rPr>
        <w:t>, and</w:t>
      </w:r>
      <w:r w:rsidRPr="00FB34B7">
        <w:rPr>
          <w:sz w:val="16"/>
        </w:rPr>
        <w:t xml:space="preserve"> Chinese President </w:t>
      </w:r>
      <w:r w:rsidRPr="00FB34B7">
        <w:rPr>
          <w:u w:val="single"/>
        </w:rPr>
        <w:t>Xi</w:t>
      </w:r>
      <w:r w:rsidRPr="00FB34B7">
        <w:rPr>
          <w:sz w:val="16"/>
        </w:rPr>
        <w:t xml:space="preserve"> Jinping </w:t>
      </w:r>
      <w:r w:rsidRPr="00FB34B7">
        <w:rPr>
          <w:u w:val="single"/>
        </w:rPr>
        <w:t>have all made nationalism a central part of their governing strategy. So</w:t>
      </w:r>
      <w:r w:rsidRPr="00FB34B7">
        <w:rPr>
          <w:sz w:val="16"/>
        </w:rPr>
        <w:t xml:space="preserve">, too, </w:t>
      </w:r>
      <w:r w:rsidRPr="00FB34B7">
        <w:rPr>
          <w:u w:val="single"/>
        </w:rPr>
        <w:t>has Trump, who has</w:t>
      </w:r>
      <w:r w:rsidRPr="00FB34B7">
        <w:rPr>
          <w:sz w:val="16"/>
        </w:rPr>
        <w:t xml:space="preserve"> explicitly </w:t>
      </w:r>
      <w:r w:rsidRPr="00FB34B7">
        <w:rPr>
          <w:u w:val="single"/>
        </w:rPr>
        <w:t>rejected</w:t>
      </w:r>
      <w:r w:rsidRPr="00FB34B7">
        <w:rPr>
          <w:sz w:val="16"/>
        </w:rPr>
        <w:t xml:space="preserve"> the international </w:t>
      </w:r>
      <w:r w:rsidRPr="00FB34B7">
        <w:rPr>
          <w:u w:val="single"/>
        </w:rPr>
        <w:t>community in favor of the idea that there is only a ceaseless struggle among nation-states</w:t>
      </w:r>
      <w:r w:rsidRPr="00FB34B7">
        <w:rPr>
          <w:sz w:val="16"/>
        </w:rPr>
        <w:t xml:space="preserve"> for competitive advantage.</w:t>
      </w:r>
      <w:r w:rsidRPr="00FB34B7">
        <w:rPr>
          <w:sz w:val="12"/>
        </w:rPr>
        <w:t xml:space="preserve"> </w:t>
      </w:r>
      <w:r w:rsidRPr="00FB34B7">
        <w:rPr>
          <w:sz w:val="16"/>
        </w:rPr>
        <w:t xml:space="preserve">When the world’s preeminent power, having upheld the idea of international community for nearly 75 years, rejects it in favor of ad hoc deal making, others have no choice but to follow suit. </w:t>
      </w:r>
      <w:r w:rsidRPr="00FB34B7">
        <w:rPr>
          <w:u w:val="single"/>
        </w:rPr>
        <w:t xml:space="preserve">Countries that can no longer rely on the US feel pressure to provide for their own security. America’s </w:t>
      </w:r>
      <w:r w:rsidRPr="0031039F">
        <w:rPr>
          <w:highlight w:val="yellow"/>
          <w:u w:val="single"/>
        </w:rPr>
        <w:t>adversaries</w:t>
      </w:r>
      <w:r w:rsidRPr="00FB34B7">
        <w:rPr>
          <w:u w:val="single"/>
        </w:rPr>
        <w:t xml:space="preserve"> inevitably </w:t>
      </w:r>
      <w:r w:rsidRPr="0031039F">
        <w:rPr>
          <w:highlight w:val="yellow"/>
          <w:u w:val="single"/>
        </w:rPr>
        <w:t>will</w:t>
      </w:r>
      <w:r w:rsidRPr="00FB34B7">
        <w:rPr>
          <w:u w:val="single"/>
        </w:rPr>
        <w:t xml:space="preserve"> seek to </w:t>
      </w:r>
      <w:r w:rsidRPr="0031039F">
        <w:rPr>
          <w:b/>
          <w:iCs/>
          <w:highlight w:val="yellow"/>
          <w:u w:val="single"/>
          <w:bdr w:val="single" w:sz="8" w:space="0" w:color="auto"/>
        </w:rPr>
        <w:t>fill the voids</w:t>
      </w:r>
      <w:r w:rsidRPr="00FB34B7">
        <w:rPr>
          <w:u w:val="single"/>
        </w:rPr>
        <w:t xml:space="preserve"> left behind </w:t>
      </w:r>
      <w:r w:rsidRPr="0031039F">
        <w:rPr>
          <w:highlight w:val="yellow"/>
          <w:u w:val="single"/>
        </w:rPr>
        <w:t xml:space="preserve">as the US </w:t>
      </w:r>
      <w:r w:rsidRPr="0031039F">
        <w:rPr>
          <w:b/>
          <w:iCs/>
          <w:highlight w:val="yellow"/>
          <w:u w:val="single"/>
          <w:bdr w:val="single" w:sz="8" w:space="0" w:color="auto"/>
        </w:rPr>
        <w:t>retrenches</w:t>
      </w:r>
      <w:r w:rsidRPr="00FB34B7">
        <w:rPr>
          <w:sz w:val="16"/>
        </w:rPr>
        <w:t>.</w:t>
      </w:r>
    </w:p>
    <w:p w14:paraId="1163F84D" w14:textId="77777777" w:rsidR="00822165" w:rsidRPr="00054C96" w:rsidRDefault="00822165" w:rsidP="00822165">
      <w:pPr>
        <w:pStyle w:val="Heading4"/>
        <w:rPr>
          <w:rFonts w:cs="Times New Roman"/>
        </w:rPr>
      </w:pPr>
      <w:r w:rsidRPr="00CC245F">
        <w:t xml:space="preserve">2] </w:t>
      </w:r>
      <w:bookmarkStart w:id="0" w:name="_Hlk495228498"/>
      <w:bookmarkStart w:id="1" w:name="_Hlk502222960"/>
      <w:r w:rsidRPr="00CC245F">
        <w:t>Decline</w:t>
      </w:r>
      <w:r>
        <w:rPr>
          <w:rFonts w:cs="Times New Roman"/>
        </w:rPr>
        <w:t xml:space="preserve"> causes</w:t>
      </w:r>
      <w:r w:rsidRPr="00054C96">
        <w:rPr>
          <w:rFonts w:cs="Times New Roman"/>
        </w:rPr>
        <w:t xml:space="preserve"> diversionary war</w:t>
      </w:r>
      <w:r>
        <w:rPr>
          <w:rFonts w:cs="Times New Roman"/>
        </w:rPr>
        <w:t>s</w:t>
      </w:r>
      <w:r w:rsidRPr="00054C96">
        <w:rPr>
          <w:rFonts w:cs="Times New Roman"/>
        </w:rPr>
        <w:t>—robust statistical proof</w:t>
      </w:r>
    </w:p>
    <w:p w14:paraId="43394D82" w14:textId="77777777" w:rsidR="00822165" w:rsidRPr="00054C96" w:rsidRDefault="00822165" w:rsidP="00822165">
      <w:r w:rsidRPr="00054C96">
        <w:t xml:space="preserve">Patrick </w:t>
      </w:r>
      <w:r w:rsidRPr="00054C96">
        <w:rPr>
          <w:rStyle w:val="Style13ptBold"/>
        </w:rPr>
        <w:t>HOWELL 13</w:t>
      </w:r>
      <w:r w:rsidRPr="00054C96">
        <w:t xml:space="preserve">. </w:t>
      </w:r>
      <w:r>
        <w:t>Graduate</w:t>
      </w:r>
      <w:r w:rsidRPr="00054C96">
        <w:t xml:space="preserve"> Student, International Affairs, University of Georgia; BA, International Studies, Emory. “Economic Crises and the Initiation of Militarized Disputes.” Thesis. </w:t>
      </w:r>
      <w:hyperlink r:id="rId13" w:history="1">
        <w:r w:rsidRPr="00054C96">
          <w:rPr>
            <w:rStyle w:val="Hyperlink"/>
          </w:rPr>
          <w:t>https://getd.libs.uga.edu/pdfs/howell_patrick_d_201305_ma.pdf</w:t>
        </w:r>
      </w:hyperlink>
      <w:r w:rsidRPr="00054C96">
        <w:t xml:space="preserve">. </w:t>
      </w:r>
    </w:p>
    <w:bookmarkEnd w:id="0"/>
    <w:p w14:paraId="085F3C29" w14:textId="77777777" w:rsidR="00822165" w:rsidRPr="00054C96" w:rsidRDefault="00822165" w:rsidP="00822165">
      <w:pPr>
        <w:rPr>
          <w:sz w:val="14"/>
        </w:rPr>
      </w:pPr>
      <w:r w:rsidRPr="00054C96">
        <w:rPr>
          <w:rStyle w:val="StyleUnderline"/>
        </w:rPr>
        <w:t>The findings are clear:</w:t>
      </w:r>
      <w:r w:rsidRPr="00054C96">
        <w:rPr>
          <w:sz w:val="14"/>
        </w:rPr>
        <w:t xml:space="preserve"> </w:t>
      </w:r>
      <w:r w:rsidRPr="007B2C31">
        <w:rPr>
          <w:rStyle w:val="StyleUnderline"/>
          <w:highlight w:val="yellow"/>
        </w:rPr>
        <w:t xml:space="preserve">economic crises </w:t>
      </w:r>
      <w:r w:rsidRPr="002D3217">
        <w:rPr>
          <w:rStyle w:val="StyleUnderline"/>
          <w:highlight w:val="yellow"/>
        </w:rPr>
        <w:t>are an important trigger for</w:t>
      </w:r>
      <w:r w:rsidRPr="002D3217">
        <w:rPr>
          <w:rStyle w:val="StyleUnderline"/>
        </w:rPr>
        <w:t xml:space="preserve"> shifts in a state’s rate of </w:t>
      </w:r>
      <w:r w:rsidRPr="007B2C31">
        <w:rPr>
          <w:rStyle w:val="StyleUnderline"/>
          <w:highlight w:val="yellow"/>
        </w:rPr>
        <w:t>dispute initiation</w:t>
      </w:r>
      <w:r w:rsidRPr="00054C96">
        <w:rPr>
          <w:sz w:val="14"/>
        </w:rPr>
        <w:t xml:space="preserve">. By </w:t>
      </w:r>
      <w:r w:rsidRPr="007B2C31">
        <w:rPr>
          <w:rStyle w:val="StyleUnderline"/>
          <w:highlight w:val="yellow"/>
        </w:rPr>
        <w:t xml:space="preserve">using a </w:t>
      </w:r>
      <w:r w:rsidRPr="002D3217">
        <w:rPr>
          <w:rStyle w:val="Emphasis"/>
          <w:highlight w:val="yellow"/>
        </w:rPr>
        <w:t>large sample</w:t>
      </w:r>
      <w:r w:rsidRPr="002D3217">
        <w:rPr>
          <w:rStyle w:val="StyleUnderline"/>
        </w:rPr>
        <w:t xml:space="preserve"> of states </w:t>
      </w:r>
      <w:r w:rsidRPr="002D3217">
        <w:rPr>
          <w:rStyle w:val="StyleUnderline"/>
          <w:highlight w:val="yellow"/>
        </w:rPr>
        <w:t>over</w:t>
      </w:r>
      <w:r w:rsidRPr="00054C96">
        <w:rPr>
          <w:rStyle w:val="StyleUnderline"/>
        </w:rPr>
        <w:t xml:space="preserve"> a period of </w:t>
      </w:r>
      <w:r w:rsidRPr="007B2C31">
        <w:rPr>
          <w:rStyle w:val="StyleUnderline"/>
          <w:highlight w:val="yellow"/>
        </w:rPr>
        <w:t xml:space="preserve">185 </w:t>
      </w:r>
      <w:r w:rsidRPr="002D3217">
        <w:rPr>
          <w:rStyle w:val="StyleUnderline"/>
          <w:highlight w:val="yellow"/>
        </w:rPr>
        <w:t>years, this conclusion</w:t>
      </w:r>
      <w:r w:rsidRPr="00054C96">
        <w:rPr>
          <w:sz w:val="14"/>
        </w:rPr>
        <w:t xml:space="preserve"> then </w:t>
      </w:r>
      <w:r w:rsidRPr="007B2C31">
        <w:rPr>
          <w:rStyle w:val="StyleUnderline"/>
          <w:highlight w:val="yellow"/>
        </w:rPr>
        <w:t>can</w:t>
      </w:r>
      <w:r w:rsidRPr="00054C96">
        <w:rPr>
          <w:sz w:val="14"/>
        </w:rPr>
        <w:t xml:space="preserve"> also </w:t>
      </w:r>
      <w:r w:rsidRPr="007B2C31">
        <w:rPr>
          <w:rStyle w:val="StyleUnderline"/>
          <w:highlight w:val="yellow"/>
        </w:rPr>
        <w:t>be</w:t>
      </w:r>
      <w:r w:rsidRPr="00054C96">
        <w:rPr>
          <w:rStyle w:val="StyleUnderline"/>
        </w:rPr>
        <w:t xml:space="preserve"> taken as </w:t>
      </w:r>
      <w:r w:rsidRPr="002D3217">
        <w:rPr>
          <w:rStyle w:val="Emphasis"/>
          <w:highlight w:val="yellow"/>
        </w:rPr>
        <w:t>generalizable</w:t>
      </w:r>
      <w:r w:rsidRPr="002D3217">
        <w:rPr>
          <w:rStyle w:val="Emphasis"/>
        </w:rPr>
        <w:t xml:space="preserve"> to the entire population of states</w:t>
      </w:r>
      <w:r w:rsidRPr="00054C96">
        <w:rPr>
          <w:rStyle w:val="StyleUnderline"/>
        </w:rPr>
        <w:t xml:space="preserve"> in the international system</w:t>
      </w:r>
      <w:r w:rsidRPr="00054C96">
        <w:rPr>
          <w:sz w:val="14"/>
        </w:rPr>
        <w:t xml:space="preserve">. In addition to providing support for issue crossover and the influence economic troubles can play on foreign policy decisions, </w:t>
      </w:r>
      <w:r w:rsidRPr="00054C96">
        <w:rPr>
          <w:rStyle w:val="StyleUnderline"/>
        </w:rPr>
        <w:t xml:space="preserve">the findings here also support the methodological rationale for using economic crises as explicit, </w:t>
      </w:r>
      <w:r w:rsidRPr="00054C96">
        <w:rPr>
          <w:rStyle w:val="Emphasis"/>
        </w:rPr>
        <w:t>observable events</w:t>
      </w:r>
      <w:r w:rsidRPr="00054C96">
        <w:rPr>
          <w:rStyle w:val="StyleUnderline"/>
        </w:rPr>
        <w:t xml:space="preserve">, </w:t>
      </w:r>
      <w:r w:rsidRPr="00054C96">
        <w:rPr>
          <w:rStyle w:val="Emphasis"/>
        </w:rPr>
        <w:t>instead of as trends in other variables</w:t>
      </w:r>
      <w:r w:rsidRPr="00054C96">
        <w:rPr>
          <w:rStyle w:val="StyleUnderline"/>
        </w:rPr>
        <w:t xml:space="preserve"> </w:t>
      </w:r>
      <w:r w:rsidRPr="00054C96">
        <w:rPr>
          <w:sz w:val="14"/>
        </w:rPr>
        <w:t>(e.g. GDP growth). Of course, this is not to say that all work on this topic is final. There exist a number of areas where this research agenda can be improved upon and/or extended to in order to provide a more holistic account of where and how economic crises exactly apply political pressure on leaders.</w:t>
      </w:r>
    </w:p>
    <w:p w14:paraId="4893B2C2" w14:textId="77777777" w:rsidR="00822165" w:rsidRPr="00054C96" w:rsidRDefault="00822165" w:rsidP="00822165">
      <w:pPr>
        <w:rPr>
          <w:sz w:val="14"/>
        </w:rPr>
      </w:pPr>
      <w:r w:rsidRPr="00054C96">
        <w:rPr>
          <w:sz w:val="14"/>
        </w:rPr>
        <w:t xml:space="preserve">First, the study of </w:t>
      </w:r>
      <w:r w:rsidRPr="007B2C31">
        <w:rPr>
          <w:rStyle w:val="StyleUnderline"/>
          <w:highlight w:val="yellow"/>
        </w:rPr>
        <w:t xml:space="preserve">diversionary war exists </w:t>
      </w:r>
      <w:r w:rsidRPr="002D3217">
        <w:rPr>
          <w:rStyle w:val="StyleUnderline"/>
          <w:highlight w:val="yellow"/>
        </w:rPr>
        <w:t>in</w:t>
      </w:r>
      <w:r w:rsidRPr="002D3217">
        <w:rPr>
          <w:rStyle w:val="StyleUnderline"/>
        </w:rPr>
        <w:t xml:space="preserve"> both </w:t>
      </w:r>
      <w:r w:rsidRPr="002D3217">
        <w:rPr>
          <w:rStyle w:val="Emphasis"/>
          <w:highlight w:val="yellow"/>
        </w:rPr>
        <w:t>quantitative tests</w:t>
      </w:r>
      <w:r w:rsidRPr="007B2C31">
        <w:rPr>
          <w:rStyle w:val="StyleUnderline"/>
          <w:highlight w:val="yellow"/>
        </w:rPr>
        <w:t xml:space="preserve"> and</w:t>
      </w:r>
      <w:r w:rsidRPr="00054C96">
        <w:rPr>
          <w:rStyle w:val="StyleUnderline"/>
        </w:rPr>
        <w:t xml:space="preserve"> in more </w:t>
      </w:r>
      <w:r w:rsidRPr="002D3217">
        <w:rPr>
          <w:rStyle w:val="Emphasis"/>
          <w:highlight w:val="yellow"/>
        </w:rPr>
        <w:t>fine-toothed examinations</w:t>
      </w:r>
      <w:r w:rsidRPr="007B2C31">
        <w:rPr>
          <w:rStyle w:val="StyleUnderline"/>
          <w:highlight w:val="yellow"/>
        </w:rPr>
        <w:t xml:space="preserve"> of</w:t>
      </w:r>
      <w:r w:rsidRPr="00054C96">
        <w:rPr>
          <w:rStyle w:val="StyleUnderline"/>
        </w:rPr>
        <w:t xml:space="preserve"> actual </w:t>
      </w:r>
      <w:r w:rsidRPr="007B2C31">
        <w:rPr>
          <w:rStyle w:val="StyleUnderline"/>
          <w:highlight w:val="yellow"/>
        </w:rPr>
        <w:t>cases</w:t>
      </w:r>
      <w:r w:rsidRPr="00054C96">
        <w:rPr>
          <w:sz w:val="14"/>
        </w:rPr>
        <w:t xml:space="preserve"> (Levy and </w:t>
      </w:r>
      <w:proofErr w:type="spellStart"/>
      <w:r w:rsidRPr="00054C96">
        <w:rPr>
          <w:sz w:val="14"/>
        </w:rPr>
        <w:t>Vakili</w:t>
      </w:r>
      <w:proofErr w:type="spellEnd"/>
      <w:r w:rsidRPr="00054C96">
        <w:rPr>
          <w:sz w:val="14"/>
        </w:rPr>
        <w:t xml:space="preserve"> 1992; </w:t>
      </w:r>
      <w:proofErr w:type="spellStart"/>
      <w:r w:rsidRPr="00054C96">
        <w:rPr>
          <w:sz w:val="14"/>
        </w:rPr>
        <w:t>Fravel</w:t>
      </w:r>
      <w:proofErr w:type="spellEnd"/>
      <w:r w:rsidRPr="00054C96">
        <w:rPr>
          <w:sz w:val="14"/>
        </w:rPr>
        <w:t xml:space="preserve"> 2010). Exploring the internal processes within states in such a fashion can also produce a deeper understanding of the exact causal mechanisms through which prospect theory operates. Aggregation and levels of analysis become a basic concern with applying prospect theory outside of the laboratory and to states and governments. After all, “prospect theory is developed as a theory of individual decision making, the question is whether it is applicable to collective decision making” (Vis 2011, 337). Here a unitary actor assumption is made from the outset, but it is also possible that </w:t>
      </w:r>
      <w:r w:rsidRPr="00054C96">
        <w:rPr>
          <w:rStyle w:val="StyleUnderline"/>
        </w:rPr>
        <w:t xml:space="preserve">the observed effect is driven </w:t>
      </w:r>
      <w:r w:rsidRPr="00054C96">
        <w:rPr>
          <w:sz w:val="14"/>
        </w:rPr>
        <w:t>instead</w:t>
      </w:r>
      <w:r w:rsidRPr="00054C96">
        <w:rPr>
          <w:rStyle w:val="StyleUnderline"/>
        </w:rPr>
        <w:t xml:space="preserve"> by individual decision-makers themselves</w:t>
      </w:r>
      <w:r w:rsidRPr="00054C96">
        <w:rPr>
          <w:sz w:val="14"/>
        </w:rPr>
        <w:t xml:space="preserve"> (for example, Fuhrmann and Early 2008, who keep the level of analysis only on President Bush). A deeper case study of a few select cases with an eye towards process might reveal whether the increase in conflict initiation is due to a single policy entrepreneur or leader, or if it is the result of collective behavior (as perhaps even aides, legislators, and bureaucrats seek to compensate for the detrimental effects that accompany an economic crisis separately or in concert).</w:t>
      </w:r>
    </w:p>
    <w:p w14:paraId="653D895A" w14:textId="77777777" w:rsidR="00822165" w:rsidRPr="00054C96" w:rsidRDefault="00822165" w:rsidP="00822165">
      <w:pPr>
        <w:rPr>
          <w:sz w:val="14"/>
        </w:rPr>
      </w:pPr>
      <w:r w:rsidRPr="00054C96">
        <w:rPr>
          <w:sz w:val="14"/>
        </w:rPr>
        <w:t xml:space="preserve">Examination of specific cases might also provide a more accurate picture for policymakers of the strategy that can accompany an economic crisis and inducement of diversionary tendencies in another state. </w:t>
      </w:r>
      <w:r w:rsidRPr="00054C96">
        <w:rPr>
          <w:rStyle w:val="StyleUnderline"/>
        </w:rPr>
        <w:t>Smith</w:t>
      </w:r>
      <w:r w:rsidRPr="00054C96">
        <w:rPr>
          <w:sz w:val="14"/>
        </w:rPr>
        <w:t xml:space="preserve"> (Smith 1998) </w:t>
      </w:r>
      <w:r w:rsidRPr="00054C96">
        <w:rPr>
          <w:rStyle w:val="StyleUnderline"/>
        </w:rPr>
        <w:t>hypothesizes</w:t>
      </w:r>
      <w:r w:rsidRPr="00054C96">
        <w:rPr>
          <w:sz w:val="14"/>
        </w:rPr>
        <w:t xml:space="preserve"> diversionary actions as a strategic game, and finds that potential target states should then adopt a policy of </w:t>
      </w:r>
      <w:r w:rsidRPr="00054C96">
        <w:rPr>
          <w:rStyle w:val="StyleUnderline"/>
        </w:rPr>
        <w:t>strategic avoidance</w:t>
      </w:r>
      <w:r w:rsidRPr="00054C96">
        <w:rPr>
          <w:sz w:val="14"/>
        </w:rPr>
        <w:t xml:space="preserve"> – disengaging from any scenario that might make them a target from a diversionary conflict initiated by an opposing state in dire straits. This question of strategic avoidance occurs most often </w:t>
      </w:r>
      <w:r w:rsidRPr="007B2C31">
        <w:rPr>
          <w:rStyle w:val="StyleUnderline"/>
          <w:highlight w:val="yellow"/>
        </w:rPr>
        <w:t>in</w:t>
      </w:r>
      <w:r w:rsidRPr="00054C96">
        <w:rPr>
          <w:rStyle w:val="StyleUnderline"/>
        </w:rPr>
        <w:t xml:space="preserve"> the study of </w:t>
      </w:r>
      <w:r w:rsidRPr="007B2C31">
        <w:rPr>
          <w:rStyle w:val="StyleUnderline"/>
          <w:highlight w:val="yellow"/>
        </w:rPr>
        <w:t>the</w:t>
      </w:r>
      <w:r w:rsidRPr="00054C96">
        <w:rPr>
          <w:sz w:val="14"/>
        </w:rPr>
        <w:t xml:space="preserve"> </w:t>
      </w:r>
      <w:r w:rsidRPr="007B2C31">
        <w:rPr>
          <w:rStyle w:val="Emphasis"/>
          <w:highlight w:val="yellow"/>
        </w:rPr>
        <w:t>U</w:t>
      </w:r>
      <w:r w:rsidRPr="00054C96">
        <w:rPr>
          <w:sz w:val="14"/>
        </w:rPr>
        <w:t xml:space="preserve">nited </w:t>
      </w:r>
      <w:r w:rsidRPr="007B2C31">
        <w:rPr>
          <w:rStyle w:val="Emphasis"/>
          <w:highlight w:val="yellow"/>
        </w:rPr>
        <w:t>S</w:t>
      </w:r>
      <w:r w:rsidRPr="00054C96">
        <w:rPr>
          <w:sz w:val="14"/>
        </w:rPr>
        <w:t xml:space="preserve">tates (Fordham 2005; </w:t>
      </w:r>
      <w:proofErr w:type="spellStart"/>
      <w:r w:rsidRPr="00054C96">
        <w:rPr>
          <w:sz w:val="14"/>
        </w:rPr>
        <w:t>Meernik</w:t>
      </w:r>
      <w:proofErr w:type="spellEnd"/>
      <w:r w:rsidRPr="00054C96">
        <w:rPr>
          <w:sz w:val="14"/>
        </w:rPr>
        <w:t xml:space="preserve"> 2005), with evidence that other states avoid and/or initiate fewer disputes with the United States when the American economy is performing poorly. The empirical test here using a </w:t>
      </w:r>
      <w:proofErr w:type="spellStart"/>
      <w:r w:rsidRPr="00054C96">
        <w:rPr>
          <w:sz w:val="14"/>
        </w:rPr>
        <w:t>proportionbased</w:t>
      </w:r>
      <w:proofErr w:type="spellEnd"/>
      <w:r w:rsidRPr="00054C96">
        <w:rPr>
          <w:sz w:val="14"/>
        </w:rPr>
        <w:t xml:space="preserve"> dependent variable might already be capturing some degree of a strategic avoidance effect, in that some of the variation in the proportion of initiation could be because the rate of other states initiating disputes on the crisis-stricken state is decreasing. </w:t>
      </w:r>
      <w:r w:rsidRPr="00054C96">
        <w:rPr>
          <w:rStyle w:val="StyleUnderline"/>
        </w:rPr>
        <w:t xml:space="preserve">If </w:t>
      </w:r>
      <w:r w:rsidRPr="00977C6E">
        <w:rPr>
          <w:rStyle w:val="StyleUnderline"/>
        </w:rPr>
        <w:t>strategic avoidance</w:t>
      </w:r>
      <w:r w:rsidRPr="00054C96">
        <w:rPr>
          <w:rStyle w:val="StyleUnderline"/>
        </w:rPr>
        <w:t xml:space="preserve"> is occurring, it actually </w:t>
      </w:r>
      <w:r w:rsidRPr="007B2C31">
        <w:rPr>
          <w:rStyle w:val="Emphasis"/>
          <w:highlight w:val="yellow"/>
        </w:rPr>
        <w:t>increases the strength of</w:t>
      </w:r>
      <w:r w:rsidRPr="00054C96">
        <w:rPr>
          <w:rStyle w:val="StyleUnderline"/>
        </w:rPr>
        <w:t xml:space="preserve"> aspects of the </w:t>
      </w:r>
      <w:r w:rsidRPr="007B2C31">
        <w:rPr>
          <w:rStyle w:val="Emphasis"/>
          <w:highlight w:val="yellow"/>
        </w:rPr>
        <w:t>diversionary war lit</w:t>
      </w:r>
      <w:r w:rsidRPr="00977C6E">
        <w:rPr>
          <w:rStyle w:val="StyleUnderline"/>
        </w:rPr>
        <w:t>erature</w:t>
      </w:r>
      <w:r w:rsidRPr="00054C96">
        <w:rPr>
          <w:sz w:val="14"/>
        </w:rPr>
        <w:t xml:space="preserve"> (</w:t>
      </w:r>
      <w:r w:rsidRPr="00977C6E">
        <w:rPr>
          <w:rStyle w:val="StyleUnderline"/>
        </w:rPr>
        <w:t>in that</w:t>
      </w:r>
      <w:r w:rsidRPr="00054C96">
        <w:rPr>
          <w:rStyle w:val="StyleUnderline"/>
        </w:rPr>
        <w:t xml:space="preserve"> other </w:t>
      </w:r>
      <w:r w:rsidRPr="007B2C31">
        <w:rPr>
          <w:rStyle w:val="StyleUnderline"/>
          <w:highlight w:val="yellow"/>
        </w:rPr>
        <w:t>states are</w:t>
      </w:r>
      <w:r w:rsidRPr="00054C96">
        <w:rPr>
          <w:rStyle w:val="StyleUnderline"/>
        </w:rPr>
        <w:t xml:space="preserve"> actually </w:t>
      </w:r>
      <w:r w:rsidRPr="007B2C31">
        <w:rPr>
          <w:rStyle w:val="StyleUnderline"/>
          <w:highlight w:val="yellow"/>
        </w:rPr>
        <w:t xml:space="preserve">behaving according to </w:t>
      </w:r>
      <w:r w:rsidRPr="007B2C31">
        <w:rPr>
          <w:rStyle w:val="Emphasis"/>
          <w:highlight w:val="yellow"/>
        </w:rPr>
        <w:t>expectations of diversionary actions</w:t>
      </w:r>
      <w:r w:rsidRPr="00054C96">
        <w:rPr>
          <w:sz w:val="14"/>
        </w:rPr>
        <w:t>), but much more work and nuance would be needed to separate where then the logic in strategic avoiders is originating.</w:t>
      </w:r>
    </w:p>
    <w:p w14:paraId="04CB297A" w14:textId="77777777" w:rsidR="00822165" w:rsidRPr="00054C96" w:rsidRDefault="00822165" w:rsidP="00822165">
      <w:pPr>
        <w:rPr>
          <w:sz w:val="14"/>
        </w:rPr>
      </w:pPr>
      <w:r w:rsidRPr="00054C96">
        <w:rPr>
          <w:rStyle w:val="StyleUnderline"/>
        </w:rPr>
        <w:t>The final implication of the findings to be discussed here is the role of institutions</w:t>
      </w:r>
      <w:r w:rsidRPr="00054C96">
        <w:rPr>
          <w:sz w:val="14"/>
        </w:rPr>
        <w:t xml:space="preserve"> in this analysis. As stated above, the </w:t>
      </w:r>
      <w:r w:rsidRPr="007B2C31">
        <w:rPr>
          <w:rStyle w:val="StyleUnderline"/>
          <w:highlight w:val="yellow"/>
        </w:rPr>
        <w:t>institutional controls</w:t>
      </w:r>
      <w:r w:rsidRPr="00054C96">
        <w:rPr>
          <w:rStyle w:val="StyleUnderline"/>
        </w:rPr>
        <w:t xml:space="preserve"> that were included in the estimation </w:t>
      </w:r>
      <w:r w:rsidRPr="007B2C31">
        <w:rPr>
          <w:rStyle w:val="Emphasis"/>
          <w:highlight w:val="yellow"/>
        </w:rPr>
        <w:t xml:space="preserve">demonstrated null </w:t>
      </w:r>
      <w:r w:rsidRPr="00977C6E">
        <w:rPr>
          <w:rStyle w:val="Emphasis"/>
          <w:highlight w:val="yellow"/>
        </w:rPr>
        <w:t>effects</w:t>
      </w:r>
      <w:r w:rsidRPr="00977C6E">
        <w:rPr>
          <w:rStyle w:val="StyleUnderline"/>
          <w:highlight w:val="yellow"/>
        </w:rPr>
        <w:t xml:space="preserve"> on</w:t>
      </w:r>
      <w:r w:rsidRPr="00054C96">
        <w:rPr>
          <w:rStyle w:val="StyleUnderline"/>
        </w:rPr>
        <w:t xml:space="preserve"> the overall rate of militarized </w:t>
      </w:r>
      <w:r w:rsidRPr="007B2C31">
        <w:rPr>
          <w:rStyle w:val="StyleUnderline"/>
          <w:highlight w:val="yellow"/>
        </w:rPr>
        <w:t>dispute initiation</w:t>
      </w:r>
      <w:r w:rsidRPr="00054C96">
        <w:rPr>
          <w:rStyle w:val="StyleUnderline"/>
        </w:rPr>
        <w:t>.</w:t>
      </w:r>
      <w:r w:rsidRPr="00054C96">
        <w:rPr>
          <w:sz w:val="14"/>
        </w:rPr>
        <w:t xml:space="preserve"> This finding is interesting considering the enshrined role that institutions and regime types tend to play within scholarly work on diversionary war. Similar to the mixed results of GDP indicators, mixed and contradictory results can be found throughout the body of work on diversionary war: </w:t>
      </w:r>
      <w:r w:rsidRPr="00054C96">
        <w:rPr>
          <w:rStyle w:val="StyleUnderline"/>
        </w:rPr>
        <w:t xml:space="preserve">some find that the diversionary effects exist </w:t>
      </w:r>
      <w:r w:rsidRPr="00054C96">
        <w:rPr>
          <w:sz w:val="14"/>
        </w:rPr>
        <w:t xml:space="preserve">mainly </w:t>
      </w:r>
      <w:r w:rsidRPr="00054C96">
        <w:rPr>
          <w:rStyle w:val="StyleUnderline"/>
        </w:rPr>
        <w:t>in democratic settings</w:t>
      </w:r>
      <w:r w:rsidRPr="00054C96">
        <w:rPr>
          <w:sz w:val="14"/>
        </w:rPr>
        <w:t xml:space="preserve"> (</w:t>
      </w:r>
      <w:proofErr w:type="spellStart"/>
      <w:r w:rsidRPr="00054C96">
        <w:rPr>
          <w:sz w:val="14"/>
        </w:rPr>
        <w:t>Gelpi</w:t>
      </w:r>
      <w:proofErr w:type="spellEnd"/>
      <w:r w:rsidRPr="00054C96">
        <w:rPr>
          <w:sz w:val="14"/>
        </w:rPr>
        <w:t xml:space="preserve"> 1997; Davies 2002; </w:t>
      </w:r>
      <w:proofErr w:type="spellStart"/>
      <w:r w:rsidRPr="00054C96">
        <w:rPr>
          <w:sz w:val="14"/>
        </w:rPr>
        <w:t>Brul´e</w:t>
      </w:r>
      <w:proofErr w:type="spellEnd"/>
      <w:r w:rsidRPr="00054C96">
        <w:rPr>
          <w:sz w:val="14"/>
        </w:rPr>
        <w:t xml:space="preserve"> and Williams 2009), </w:t>
      </w:r>
      <w:r w:rsidRPr="00977C6E">
        <w:rPr>
          <w:rStyle w:val="StyleUnderline"/>
        </w:rPr>
        <w:t>while others find that diversionary</w:t>
      </w:r>
      <w:r w:rsidRPr="00054C96">
        <w:rPr>
          <w:rStyle w:val="StyleUnderline"/>
        </w:rPr>
        <w:t xml:space="preserve"> effects occur in autocratic settings</w:t>
      </w:r>
      <w:r w:rsidRPr="00054C96">
        <w:rPr>
          <w:sz w:val="14"/>
        </w:rPr>
        <w:t xml:space="preserve"> (Miller 1999; Lai and Slater 2005; Pickering and Kisangani 2010).</w:t>
      </w:r>
    </w:p>
    <w:p w14:paraId="0102D064" w14:textId="77777777" w:rsidR="00822165" w:rsidRPr="00054C96" w:rsidRDefault="00822165" w:rsidP="00822165">
      <w:pPr>
        <w:rPr>
          <w:sz w:val="14"/>
        </w:rPr>
      </w:pPr>
      <w:r w:rsidRPr="00054C96">
        <w:rPr>
          <w:rStyle w:val="StyleUnderline"/>
        </w:rPr>
        <w:t>One method of reconciling the conflicting conclusions of whether democratic or autocratic leaders are more likely to engage in diversionary behavior is</w:t>
      </w:r>
      <w:r w:rsidRPr="00054C96">
        <w:rPr>
          <w:sz w:val="14"/>
        </w:rPr>
        <w:t xml:space="preserve"> </w:t>
      </w:r>
      <w:r w:rsidRPr="00054C96">
        <w:rPr>
          <w:rStyle w:val="StyleUnderline"/>
        </w:rPr>
        <w:t>in direct tests comparing</w:t>
      </w:r>
      <w:r w:rsidRPr="00054C96">
        <w:rPr>
          <w:sz w:val="14"/>
        </w:rPr>
        <w:t xml:space="preserve"> </w:t>
      </w:r>
      <w:r w:rsidRPr="00054C96">
        <w:rPr>
          <w:rStyle w:val="StyleUnderline"/>
        </w:rPr>
        <w:t>the two regime types</w:t>
      </w:r>
      <w:r w:rsidRPr="00054C96">
        <w:rPr>
          <w:sz w:val="14"/>
        </w:rPr>
        <w:t xml:space="preserve">. Typically, these comparisons have either found the two regime types differ in the targets that are selected by each (Bueno De Mesquita and </w:t>
      </w:r>
      <w:proofErr w:type="spellStart"/>
      <w:r w:rsidRPr="00054C96">
        <w:rPr>
          <w:sz w:val="14"/>
        </w:rPr>
        <w:t>Siverson</w:t>
      </w:r>
      <w:proofErr w:type="spellEnd"/>
      <w:r w:rsidRPr="00054C96">
        <w:rPr>
          <w:sz w:val="14"/>
        </w:rPr>
        <w:t xml:space="preserve"> 1995), or have found some fault with the way that the regime types themselves are defined, due to differing incentives for differing subtypes of regimes (Pickering and Kisangani 2005). In order to examine the difference between democracies and autocracies, I split the sample from Model 2 into either of the regime types, using a score of 6 in the Polity2 measure as a cut-point. </w:t>
      </w:r>
      <w:r w:rsidRPr="00054C96">
        <w:rPr>
          <w:rStyle w:val="StyleUnderline"/>
        </w:rPr>
        <w:t>Splitting the sample has the effect of interacting regime type with all independent variables, giving regime specific effects not only for economic crises, but also all control variables</w:t>
      </w:r>
      <w:r w:rsidRPr="00054C96">
        <w:rPr>
          <w:sz w:val="14"/>
        </w:rPr>
        <w:t>.1</w:t>
      </w:r>
    </w:p>
    <w:p w14:paraId="6401401A" w14:textId="77777777" w:rsidR="00822165" w:rsidRPr="00054C96" w:rsidRDefault="00822165" w:rsidP="00822165">
      <w:pPr>
        <w:rPr>
          <w:rStyle w:val="StyleUnderline"/>
        </w:rPr>
      </w:pPr>
      <w:r w:rsidRPr="00054C96">
        <w:rPr>
          <w:sz w:val="14"/>
        </w:rPr>
        <w:t xml:space="preserve">The results of this regime split can be found in Table 2. As can be seen here, </w:t>
      </w:r>
      <w:r w:rsidRPr="007B2C31">
        <w:rPr>
          <w:rStyle w:val="StyleUnderline"/>
          <w:highlight w:val="yellow"/>
        </w:rPr>
        <w:t>the effect</w:t>
      </w:r>
      <w:r w:rsidRPr="00054C96">
        <w:rPr>
          <w:rStyle w:val="StyleUnderline"/>
        </w:rPr>
        <w:t xml:space="preserve"> of economic crises</w:t>
      </w:r>
      <w:r w:rsidRPr="00977C6E">
        <w:rPr>
          <w:rStyle w:val="StyleUnderline"/>
        </w:rPr>
        <w:t xml:space="preserve"> </w:t>
      </w:r>
      <w:r w:rsidRPr="007B2C31">
        <w:rPr>
          <w:rStyle w:val="StyleUnderline"/>
          <w:highlight w:val="yellow"/>
        </w:rPr>
        <w:t>is</w:t>
      </w:r>
      <w:r w:rsidRPr="00054C96">
        <w:rPr>
          <w:sz w:val="14"/>
        </w:rPr>
        <w:t xml:space="preserve"> positive and </w:t>
      </w:r>
      <w:r w:rsidRPr="007B2C31">
        <w:rPr>
          <w:rStyle w:val="Emphasis"/>
          <w:highlight w:val="yellow"/>
        </w:rPr>
        <w:t>significant</w:t>
      </w:r>
      <w:r w:rsidRPr="00054C96">
        <w:rPr>
          <w:rStyle w:val="Emphasis"/>
        </w:rPr>
        <w:t xml:space="preserve"> in both institutional settings</w:t>
      </w:r>
      <w:r w:rsidRPr="00054C96">
        <w:rPr>
          <w:sz w:val="14"/>
        </w:rPr>
        <w:t xml:space="preserve">. Comparing the coefficients for economic crisis in Table 2 with those of the original Model 2, the likely explanation for why the institutional variables in the original model did not have an impact on crisis initiation is because </w:t>
      </w:r>
      <w:r w:rsidRPr="00977C6E">
        <w:rPr>
          <w:rStyle w:val="StyleUnderline"/>
          <w:highlight w:val="yellow"/>
        </w:rPr>
        <w:t xml:space="preserve">all </w:t>
      </w:r>
      <w:r w:rsidRPr="00977C6E">
        <w:rPr>
          <w:rStyle w:val="Emphasis"/>
          <w:highlight w:val="yellow"/>
        </w:rPr>
        <w:t>democracies and autocracies</w:t>
      </w:r>
      <w:r w:rsidRPr="00977C6E">
        <w:rPr>
          <w:rStyle w:val="StyleUnderline"/>
          <w:highlight w:val="yellow"/>
        </w:rPr>
        <w:t xml:space="preserve"> possess</w:t>
      </w:r>
      <w:r w:rsidRPr="00054C96">
        <w:rPr>
          <w:sz w:val="14"/>
        </w:rPr>
        <w:t xml:space="preserve"> relatively </w:t>
      </w:r>
      <w:r w:rsidRPr="007B2C31">
        <w:rPr>
          <w:rStyle w:val="Emphasis"/>
          <w:highlight w:val="yellow"/>
        </w:rPr>
        <w:t xml:space="preserve">similar </w:t>
      </w:r>
      <w:r w:rsidRPr="00977C6E">
        <w:rPr>
          <w:rStyle w:val="Emphasis"/>
          <w:highlight w:val="yellow"/>
        </w:rPr>
        <w:t>incentives</w:t>
      </w:r>
      <w:r w:rsidRPr="00977C6E">
        <w:rPr>
          <w:rStyle w:val="StyleUnderline"/>
        </w:rPr>
        <w:t xml:space="preserve"> for increasing crisis initiation following</w:t>
      </w:r>
      <w:r w:rsidRPr="00977C6E">
        <w:rPr>
          <w:sz w:val="14"/>
        </w:rPr>
        <w:t xml:space="preserve"> </w:t>
      </w:r>
      <w:r w:rsidRPr="00977C6E">
        <w:rPr>
          <w:rStyle w:val="StyleUnderline"/>
        </w:rPr>
        <w:t>economic crises</w:t>
      </w:r>
      <w:r w:rsidRPr="00054C96">
        <w:rPr>
          <w:sz w:val="14"/>
        </w:rPr>
        <w:t xml:space="preserve">, </w:t>
      </w:r>
      <w:r w:rsidRPr="00054C96">
        <w:rPr>
          <w:rStyle w:val="StyleUnderline"/>
        </w:rPr>
        <w:t>so any variation across institutions was only averaged out</w:t>
      </w:r>
      <w:r w:rsidRPr="00054C96">
        <w:rPr>
          <w:sz w:val="14"/>
        </w:rPr>
        <w:t xml:space="preserve">. However, the results presented in Table 2 also provide support for a difference existing in the process of how diversionary conflict might occur in either regime type, due to the differences in control variable significance. This lends some credence to the separation of democracies and autocracies for study of diversionary war, but provides no evidence that the effect should only exist in one or the other. </w:t>
      </w:r>
      <w:r w:rsidRPr="00054C96">
        <w:rPr>
          <w:rStyle w:val="StyleUnderline"/>
        </w:rPr>
        <w:t xml:space="preserve">The similarity in the </w:t>
      </w:r>
      <w:r w:rsidRPr="00054C96">
        <w:rPr>
          <w:rStyle w:val="Emphasis"/>
        </w:rPr>
        <w:t>main independent variable</w:t>
      </w:r>
      <w:r w:rsidRPr="00054C96">
        <w:rPr>
          <w:rStyle w:val="StyleUnderline"/>
        </w:rPr>
        <w:t xml:space="preserve"> of economic crises,</w:t>
      </w:r>
      <w:r w:rsidRPr="00054C96">
        <w:rPr>
          <w:sz w:val="14"/>
        </w:rPr>
        <w:t xml:space="preserve"> though, </w:t>
      </w:r>
      <w:r w:rsidRPr="00054C96">
        <w:rPr>
          <w:rStyle w:val="StyleUnderline"/>
        </w:rPr>
        <w:t>furthers the assertion that the effect of economic crises increasing dispute initiation can be viewed as a general behavior of all states in the international system.</w:t>
      </w:r>
    </w:p>
    <w:p w14:paraId="1F0512FE" w14:textId="77777777" w:rsidR="00822165" w:rsidRPr="00977C6E" w:rsidRDefault="00822165" w:rsidP="00822165">
      <w:pPr>
        <w:rPr>
          <w:rStyle w:val="StyleUnderline"/>
        </w:rPr>
      </w:pPr>
      <w:r w:rsidRPr="00977C6E">
        <w:rPr>
          <w:rStyle w:val="StyleUnderline"/>
        </w:rPr>
        <w:t>Conclusions</w:t>
      </w:r>
    </w:p>
    <w:p w14:paraId="20B66EA5" w14:textId="77777777" w:rsidR="00822165" w:rsidRPr="00054C96" w:rsidRDefault="00822165" w:rsidP="00822165">
      <w:pPr>
        <w:rPr>
          <w:rStyle w:val="Emphasis"/>
        </w:rPr>
      </w:pPr>
      <w:r w:rsidRPr="00054C96">
        <w:rPr>
          <w:sz w:val="14"/>
        </w:rPr>
        <w:t xml:space="preserve">Altogether, </w:t>
      </w:r>
      <w:r w:rsidRPr="00977C6E">
        <w:rPr>
          <w:rStyle w:val="StyleUnderline"/>
        </w:rPr>
        <w:t xml:space="preserve">there can be said to be </w:t>
      </w:r>
      <w:r w:rsidRPr="007B2C31">
        <w:rPr>
          <w:rStyle w:val="StyleUnderline"/>
          <w:highlight w:val="yellow"/>
        </w:rPr>
        <w:t xml:space="preserve">a </w:t>
      </w:r>
      <w:r w:rsidRPr="00977C6E">
        <w:rPr>
          <w:rStyle w:val="Emphasis"/>
          <w:highlight w:val="yellow"/>
        </w:rPr>
        <w:t>robust, positive relationship</w:t>
      </w:r>
      <w:r w:rsidRPr="00977C6E">
        <w:rPr>
          <w:rStyle w:val="StyleUnderline"/>
          <w:highlight w:val="yellow"/>
        </w:rPr>
        <w:t xml:space="preserve"> between</w:t>
      </w:r>
      <w:r w:rsidRPr="00054C96">
        <w:rPr>
          <w:rStyle w:val="StyleUnderline"/>
        </w:rPr>
        <w:t xml:space="preserve"> the occurrence of </w:t>
      </w:r>
      <w:r w:rsidRPr="00977C6E">
        <w:rPr>
          <w:rStyle w:val="StyleUnderline"/>
          <w:highlight w:val="yellow"/>
        </w:rPr>
        <w:t>economic crises and</w:t>
      </w:r>
      <w:r w:rsidRPr="00054C96">
        <w:rPr>
          <w:rStyle w:val="StyleUnderline"/>
        </w:rPr>
        <w:t xml:space="preserve"> the rate of </w:t>
      </w:r>
      <w:r w:rsidRPr="007B2C31">
        <w:rPr>
          <w:rStyle w:val="StyleUnderline"/>
          <w:highlight w:val="yellow"/>
        </w:rPr>
        <w:t>dispute initiation</w:t>
      </w:r>
      <w:r w:rsidRPr="00054C96">
        <w:rPr>
          <w:rStyle w:val="StyleUnderline"/>
        </w:rPr>
        <w:t xml:space="preserve"> by states</w:t>
      </w:r>
      <w:r w:rsidRPr="00054C96">
        <w:rPr>
          <w:sz w:val="14"/>
        </w:rPr>
        <w:t xml:space="preserve">. </w:t>
      </w:r>
      <w:r w:rsidRPr="00977C6E">
        <w:rPr>
          <w:rStyle w:val="StyleUnderline"/>
        </w:rPr>
        <w:t xml:space="preserve">This effect </w:t>
      </w:r>
      <w:r w:rsidRPr="00977C6E">
        <w:rPr>
          <w:rStyle w:val="StyleUnderline"/>
          <w:highlight w:val="yellow"/>
        </w:rPr>
        <w:t xml:space="preserve">is </w:t>
      </w:r>
      <w:r w:rsidRPr="00977C6E">
        <w:rPr>
          <w:rStyle w:val="Emphasis"/>
          <w:highlight w:val="yellow"/>
        </w:rPr>
        <w:t>especially strong</w:t>
      </w:r>
      <w:r w:rsidRPr="00054C96">
        <w:rPr>
          <w:rStyle w:val="StyleUnderline"/>
        </w:rPr>
        <w:t xml:space="preserve"> and demonstrable </w:t>
      </w:r>
      <w:r w:rsidRPr="007B2C31">
        <w:rPr>
          <w:rStyle w:val="StyleUnderline"/>
          <w:highlight w:val="yellow"/>
        </w:rPr>
        <w:t xml:space="preserve">when </w:t>
      </w:r>
      <w:r w:rsidRPr="00977C6E">
        <w:rPr>
          <w:rStyle w:val="Emphasis"/>
          <w:highlight w:val="yellow"/>
        </w:rPr>
        <w:t>time ordering is preserved</w:t>
      </w:r>
      <w:r w:rsidRPr="00977C6E">
        <w:rPr>
          <w:rStyle w:val="StyleUnderline"/>
        </w:rPr>
        <w:t xml:space="preserve"> by examining how crises in the previous year affect states in their current year</w:t>
      </w:r>
      <w:r w:rsidRPr="00977C6E">
        <w:rPr>
          <w:sz w:val="14"/>
        </w:rPr>
        <w:t>. These findings can also be said to have a relatively high degree of substantive import as well. As Figure</w:t>
      </w:r>
      <w:r w:rsidRPr="00054C96">
        <w:rPr>
          <w:sz w:val="14"/>
        </w:rPr>
        <w:t xml:space="preserve"> 1 showed, the occurrence of each subsequent economic crisis increases the chances of a state initiating disputes by almost 3%. </w:t>
      </w:r>
      <w:r w:rsidRPr="007B2C31">
        <w:rPr>
          <w:rStyle w:val="StyleUnderline"/>
          <w:highlight w:val="yellow"/>
        </w:rPr>
        <w:t>The</w:t>
      </w:r>
      <w:r w:rsidRPr="00054C96">
        <w:rPr>
          <w:rStyle w:val="StyleUnderline"/>
        </w:rPr>
        <w:t xml:space="preserve"> nearly </w:t>
      </w:r>
      <w:r w:rsidRPr="00977C6E">
        <w:rPr>
          <w:rStyle w:val="StyleUnderline"/>
          <w:highlight w:val="yellow"/>
        </w:rPr>
        <w:t>20</w:t>
      </w:r>
      <w:r w:rsidRPr="00977C6E">
        <w:rPr>
          <w:rStyle w:val="StyleUnderline"/>
        </w:rPr>
        <w:t xml:space="preserve"> percentage </w:t>
      </w:r>
      <w:r w:rsidRPr="007B2C31">
        <w:rPr>
          <w:rStyle w:val="StyleUnderline"/>
          <w:highlight w:val="yellow"/>
        </w:rPr>
        <w:t>point increase in dispute initiation</w:t>
      </w:r>
      <w:r w:rsidRPr="00054C96">
        <w:rPr>
          <w:rStyle w:val="StyleUnderline"/>
        </w:rPr>
        <w:t xml:space="preserve"> across the range of the lagged economic crisis variable also </w:t>
      </w:r>
      <w:r w:rsidRPr="007B2C31">
        <w:rPr>
          <w:rStyle w:val="StyleUnderline"/>
          <w:highlight w:val="yellow"/>
        </w:rPr>
        <w:t xml:space="preserve">represents a </w:t>
      </w:r>
      <w:r w:rsidRPr="00977C6E">
        <w:rPr>
          <w:rStyle w:val="Emphasis"/>
          <w:highlight w:val="yellow"/>
        </w:rPr>
        <w:t>substantial impact</w:t>
      </w:r>
      <w:r w:rsidRPr="00977C6E">
        <w:rPr>
          <w:rStyle w:val="StyleUnderline"/>
        </w:rPr>
        <w:t xml:space="preserve">, especially </w:t>
      </w:r>
      <w:r w:rsidRPr="007B2C31">
        <w:rPr>
          <w:rStyle w:val="Emphasis"/>
          <w:highlight w:val="yellow"/>
        </w:rPr>
        <w:t>considering the rare</w:t>
      </w:r>
      <w:r w:rsidRPr="00054C96">
        <w:rPr>
          <w:rStyle w:val="Emphasis"/>
        </w:rPr>
        <w:t xml:space="preserve"> event </w:t>
      </w:r>
      <w:r w:rsidRPr="007B2C31">
        <w:rPr>
          <w:rStyle w:val="Emphasis"/>
          <w:highlight w:val="yellow"/>
        </w:rPr>
        <w:t xml:space="preserve">nature of militarized </w:t>
      </w:r>
      <w:r w:rsidRPr="00977C6E">
        <w:rPr>
          <w:rStyle w:val="Emphasis"/>
          <w:highlight w:val="yellow"/>
        </w:rPr>
        <w:t>disputes</w:t>
      </w:r>
      <w:r w:rsidRPr="00977C6E">
        <w:rPr>
          <w:rStyle w:val="Emphasis"/>
        </w:rPr>
        <w:t xml:space="preserve"> to begin with</w:t>
      </w:r>
      <w:r w:rsidRPr="00054C96">
        <w:t>.</w:t>
      </w:r>
    </w:p>
    <w:p w14:paraId="11BF77A7" w14:textId="77777777" w:rsidR="00822165" w:rsidRPr="005F625F" w:rsidRDefault="00822165" w:rsidP="00822165">
      <w:pPr>
        <w:rPr>
          <w:sz w:val="14"/>
        </w:rPr>
      </w:pPr>
      <w:r w:rsidRPr="00054C96">
        <w:rPr>
          <w:sz w:val="14"/>
        </w:rPr>
        <w:t xml:space="preserve">This generalizable finding can have far-reaching impact to both the study of diversionary war in academia, as well as directly for policymakers. In academe settings, </w:t>
      </w:r>
      <w:r w:rsidRPr="00054C96">
        <w:rPr>
          <w:rStyle w:val="StyleUnderline"/>
        </w:rPr>
        <w:t xml:space="preserve">there is good evidence to support the use of acute economic crises over those variables based on the </w:t>
      </w:r>
      <w:proofErr w:type="spellStart"/>
      <w:r w:rsidRPr="00054C96">
        <w:rPr>
          <w:rStyle w:val="StyleUnderline"/>
        </w:rPr>
        <w:t>slowershifting</w:t>
      </w:r>
      <w:proofErr w:type="spellEnd"/>
      <w:r w:rsidRPr="00054C96">
        <w:rPr>
          <w:rStyle w:val="StyleUnderline"/>
        </w:rPr>
        <w:t xml:space="preserve"> trends of GDP or public opinion measurements. Economic </w:t>
      </w:r>
      <w:r w:rsidRPr="007B2C31">
        <w:rPr>
          <w:rStyle w:val="StyleUnderline"/>
          <w:highlight w:val="yellow"/>
        </w:rPr>
        <w:t>crises act as an</w:t>
      </w:r>
      <w:r w:rsidRPr="00054C96">
        <w:rPr>
          <w:rStyle w:val="StyleUnderline"/>
        </w:rPr>
        <w:t xml:space="preserve"> </w:t>
      </w:r>
      <w:r w:rsidRPr="007B2C31">
        <w:rPr>
          <w:rStyle w:val="Emphasis"/>
          <w:highlight w:val="yellow"/>
        </w:rPr>
        <w:t xml:space="preserve">explicit </w:t>
      </w:r>
      <w:r w:rsidRPr="00977C6E">
        <w:rPr>
          <w:rStyle w:val="Emphasis"/>
          <w:highlight w:val="yellow"/>
        </w:rPr>
        <w:t>trigger</w:t>
      </w:r>
      <w:r w:rsidRPr="00977C6E">
        <w:rPr>
          <w:rStyle w:val="StyleUnderline"/>
          <w:highlight w:val="yellow"/>
        </w:rPr>
        <w:t xml:space="preserve"> that</w:t>
      </w:r>
      <w:r w:rsidRPr="00977C6E">
        <w:rPr>
          <w:rStyle w:val="StyleUnderline"/>
        </w:rPr>
        <w:t xml:space="preserve"> can </w:t>
      </w:r>
      <w:r w:rsidRPr="00977C6E">
        <w:rPr>
          <w:rStyle w:val="StyleUnderline"/>
          <w:highlight w:val="yellow"/>
        </w:rPr>
        <w:t xml:space="preserve">mark </w:t>
      </w:r>
      <w:r w:rsidRPr="007B2C31">
        <w:rPr>
          <w:rStyle w:val="StyleUnderline"/>
          <w:highlight w:val="yellow"/>
        </w:rPr>
        <w:t xml:space="preserve">a </w:t>
      </w:r>
      <w:r w:rsidRPr="00977C6E">
        <w:rPr>
          <w:rStyle w:val="StyleUnderline"/>
          <w:highlight w:val="yellow"/>
        </w:rPr>
        <w:t xml:space="preserve">leader’s shift into a losses frame and </w:t>
      </w:r>
      <w:r w:rsidRPr="00977C6E">
        <w:rPr>
          <w:rStyle w:val="Emphasis"/>
          <w:highlight w:val="yellow"/>
        </w:rPr>
        <w:t xml:space="preserve">engage in </w:t>
      </w:r>
      <w:r w:rsidRPr="007B2C31">
        <w:rPr>
          <w:rStyle w:val="Emphasis"/>
          <w:highlight w:val="yellow"/>
        </w:rPr>
        <w:t>riskier behavior</w:t>
      </w:r>
      <w:r w:rsidRPr="00054C96">
        <w:rPr>
          <w:rStyle w:val="StyleUnderline"/>
        </w:rPr>
        <w:t xml:space="preserve"> consistent with both prospect theory and diversionary war hypotheses</w:t>
      </w:r>
      <w:r w:rsidRPr="00054C96">
        <w:rPr>
          <w:sz w:val="14"/>
        </w:rPr>
        <w:t>. Meanwhile, applying this observed effect to the real world would seem to indicate that if a state goes through an economic crisis, other states should have increased wariness in their dealings with the crisis-stricken state and/or be more prepared for the possibility of a new dispute emergin</w:t>
      </w:r>
      <w:r>
        <w:rPr>
          <w:sz w:val="14"/>
        </w:rPr>
        <w:t>g in the wake of such an event.</w:t>
      </w:r>
      <w:bookmarkEnd w:id="1"/>
    </w:p>
    <w:p w14:paraId="795DEE9F" w14:textId="77777777" w:rsidR="00822165" w:rsidRDefault="00822165" w:rsidP="00822165">
      <w:pPr>
        <w:rPr>
          <w:sz w:val="16"/>
        </w:rPr>
      </w:pPr>
    </w:p>
    <w:p w14:paraId="471A8B8D" w14:textId="77777777" w:rsidR="00822165" w:rsidRPr="00054C96" w:rsidRDefault="00822165" w:rsidP="00822165">
      <w:pPr>
        <w:pStyle w:val="Heading4"/>
        <w:rPr>
          <w:rFonts w:cs="Times New Roman"/>
        </w:rPr>
      </w:pPr>
      <w:bookmarkStart w:id="2" w:name="_Hlk502222793"/>
      <w:r>
        <w:t xml:space="preserve">Cap solves war---Interdependence </w:t>
      </w:r>
      <w:r>
        <w:rPr>
          <w:rFonts w:cs="Times New Roman"/>
        </w:rPr>
        <w:t>prevents</w:t>
      </w:r>
      <w:r w:rsidRPr="00054C96">
        <w:rPr>
          <w:rFonts w:cs="Times New Roman"/>
        </w:rPr>
        <w:t xml:space="preserve"> nuclear war. </w:t>
      </w:r>
    </w:p>
    <w:p w14:paraId="60688DB1" w14:textId="77777777" w:rsidR="00822165" w:rsidRPr="00054C96" w:rsidRDefault="00822165" w:rsidP="00822165">
      <w:r w:rsidRPr="00054C96">
        <w:t xml:space="preserve">Stein </w:t>
      </w:r>
      <w:r w:rsidRPr="00054C96">
        <w:rPr>
          <w:rStyle w:val="Style13ptBold"/>
        </w:rPr>
        <w:t>TØNNESSON 15</w:t>
      </w:r>
      <w:r w:rsidRPr="00054C96">
        <w:t xml:space="preserve">. Research Professor, Peace Research Institute Oslo; Leader of East Asia Peace program, Uppsala University. “Deterrence, interdependence and Sino–US peace.” </w:t>
      </w:r>
      <w:r w:rsidRPr="00054C96">
        <w:rPr>
          <w:i/>
        </w:rPr>
        <w:t>International Area Studies Review</w:t>
      </w:r>
      <w:r w:rsidRPr="00054C96">
        <w:t xml:space="preserve"> 1</w:t>
      </w:r>
      <w:r>
        <w:t>8(3): 297-311. Emory Libraries.</w:t>
      </w:r>
    </w:p>
    <w:p w14:paraId="2610A79A" w14:textId="77777777" w:rsidR="00822165" w:rsidRDefault="00822165" w:rsidP="00822165">
      <w:pPr>
        <w:rPr>
          <w:sz w:val="12"/>
        </w:rPr>
      </w:pPr>
      <w:r w:rsidRPr="00054C96">
        <w:rPr>
          <w:sz w:val="16"/>
        </w:rPr>
        <w:t xml:space="preserve">Several </w:t>
      </w:r>
      <w:r w:rsidRPr="00054C96">
        <w:rPr>
          <w:rStyle w:val="StyleUnderline"/>
        </w:rPr>
        <w:t>recent works</w:t>
      </w:r>
      <w:r w:rsidRPr="00054C96">
        <w:rPr>
          <w:sz w:val="16"/>
        </w:rPr>
        <w:t xml:space="preserve"> on China and Sino–US relations </w:t>
      </w:r>
      <w:r w:rsidRPr="00054C96">
        <w:rPr>
          <w:rStyle w:val="StyleUnderline"/>
        </w:rPr>
        <w:t>have made</w:t>
      </w:r>
      <w:r w:rsidRPr="00054C96">
        <w:rPr>
          <w:sz w:val="16"/>
        </w:rPr>
        <w:t xml:space="preserve"> substantial </w:t>
      </w:r>
      <w:r w:rsidRPr="00054C96">
        <w:rPr>
          <w:rStyle w:val="StyleUnderline"/>
        </w:rPr>
        <w:t>contributions to the current understanding of how and under what circumstances</w:t>
      </w:r>
      <w:r w:rsidRPr="00054C96">
        <w:rPr>
          <w:sz w:val="16"/>
        </w:rPr>
        <w:t xml:space="preserve"> a combination of </w:t>
      </w:r>
      <w:r w:rsidRPr="00054C96">
        <w:rPr>
          <w:rStyle w:val="StyleUnderline"/>
        </w:rPr>
        <w:t>nuclear deterrence and economic interdependence may reduce the risk of war between major powers</w:t>
      </w:r>
      <w:r w:rsidRPr="00054C96">
        <w:rPr>
          <w:sz w:val="16"/>
        </w:rPr>
        <w:t xml:space="preserve">. At least four conclusions can be drawn from the review above: first, those who say that </w:t>
      </w:r>
      <w:r w:rsidRPr="00054C96">
        <w:rPr>
          <w:rStyle w:val="StyleUnderline"/>
        </w:rPr>
        <w:t xml:space="preserve">interdependence may </w:t>
      </w:r>
      <w:r w:rsidRPr="00054C96">
        <w:rPr>
          <w:rStyle w:val="Emphasis"/>
        </w:rPr>
        <w:t>both inhibit and drive conflict</w:t>
      </w:r>
      <w:r w:rsidRPr="00054C96">
        <w:rPr>
          <w:sz w:val="16"/>
        </w:rPr>
        <w:t xml:space="preserve"> are right. </w:t>
      </w:r>
      <w:r w:rsidRPr="00054C96">
        <w:rPr>
          <w:rStyle w:val="StyleUnderline"/>
        </w:rPr>
        <w:t>Interdependence raises the cost of conflict</w:t>
      </w:r>
      <w:r w:rsidRPr="00054C96">
        <w:rPr>
          <w:sz w:val="16"/>
        </w:rPr>
        <w:t xml:space="preserve"> for all sides </w:t>
      </w:r>
      <w:r w:rsidRPr="00054C96">
        <w:rPr>
          <w:rStyle w:val="StyleUnderline"/>
        </w:rPr>
        <w:t>but</w:t>
      </w:r>
      <w:r w:rsidRPr="00054C96">
        <w:rPr>
          <w:sz w:val="16"/>
        </w:rPr>
        <w:t xml:space="preserve"> </w:t>
      </w:r>
      <w:r w:rsidRPr="00054C96">
        <w:rPr>
          <w:rStyle w:val="StyleUnderline"/>
        </w:rPr>
        <w:t xml:space="preserve">asymmetrical or unbalanced dependencies and </w:t>
      </w:r>
      <w:r w:rsidRPr="007B2C31">
        <w:rPr>
          <w:rStyle w:val="Emphasis"/>
          <w:highlight w:val="yellow"/>
        </w:rPr>
        <w:t>negative trade expectations</w:t>
      </w:r>
      <w:r w:rsidRPr="00054C96">
        <w:rPr>
          <w:sz w:val="16"/>
        </w:rPr>
        <w:t xml:space="preserve"> may </w:t>
      </w:r>
      <w:r w:rsidRPr="007B2C31">
        <w:rPr>
          <w:rStyle w:val="StyleUnderline"/>
          <w:highlight w:val="yellow"/>
        </w:rPr>
        <w:t xml:space="preserve">generate tensions leading to </w:t>
      </w:r>
      <w:r w:rsidRPr="007B2C31">
        <w:rPr>
          <w:rStyle w:val="Emphasis"/>
          <w:highlight w:val="yellow"/>
        </w:rPr>
        <w:t>trade wars</w:t>
      </w:r>
      <w:r w:rsidRPr="00054C96">
        <w:rPr>
          <w:rStyle w:val="StyleUnderline"/>
        </w:rPr>
        <w:t xml:space="preserve"> among interdependent states </w:t>
      </w:r>
      <w:r w:rsidRPr="007B2C31">
        <w:rPr>
          <w:rStyle w:val="StyleUnderline"/>
          <w:highlight w:val="yellow"/>
        </w:rPr>
        <w:t>that</w:t>
      </w:r>
      <w:r w:rsidRPr="00054C96">
        <w:rPr>
          <w:sz w:val="16"/>
        </w:rPr>
        <w:t xml:space="preserve"> in turn </w:t>
      </w:r>
      <w:r w:rsidRPr="007B2C31">
        <w:rPr>
          <w:rStyle w:val="Emphasis"/>
          <w:highlight w:val="yellow"/>
        </w:rPr>
        <w:t>increase</w:t>
      </w:r>
      <w:r w:rsidRPr="00054C96">
        <w:rPr>
          <w:rStyle w:val="StyleUnderline"/>
        </w:rPr>
        <w:t xml:space="preserve"> the </w:t>
      </w:r>
      <w:r w:rsidRPr="007B2C31">
        <w:rPr>
          <w:rStyle w:val="Emphasis"/>
          <w:highlight w:val="yellow"/>
        </w:rPr>
        <w:t>risk of military conflict</w:t>
      </w:r>
      <w:r w:rsidRPr="00054C96">
        <w:rPr>
          <w:sz w:val="16"/>
        </w:rPr>
        <w:t xml:space="preserve"> (Copeland, 2015: 1, 14, 437; Roach, 2014). The risk may increase if one of the interdependent countries is governed by an inward-looking socio-economic coalition (Solingen, 2015); second, the risk of war between China and the US should not just be </w:t>
      </w:r>
      <w:proofErr w:type="spellStart"/>
      <w:r w:rsidRPr="00054C96">
        <w:rPr>
          <w:sz w:val="16"/>
        </w:rPr>
        <w:t>analysed</w:t>
      </w:r>
      <w:proofErr w:type="spellEnd"/>
      <w:r w:rsidRPr="00054C96">
        <w:rPr>
          <w:sz w:val="16"/>
        </w:rPr>
        <w:t xml:space="preserve">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054C96">
        <w:rPr>
          <w:rStyle w:val="StyleUnderline"/>
        </w:rPr>
        <w:t>decisions for war</w:t>
      </w:r>
      <w:r w:rsidRPr="00054C96">
        <w:rPr>
          <w:sz w:val="16"/>
        </w:rPr>
        <w:t xml:space="preserve"> and peace </w:t>
      </w:r>
      <w:r w:rsidRPr="00054C96">
        <w:rPr>
          <w:rStyle w:val="StyleUnderline"/>
        </w:rPr>
        <w:t>are taken by very few people, who act on the basis of their future expectations</w:t>
      </w:r>
      <w:r w:rsidRPr="00054C96">
        <w:rPr>
          <w:sz w:val="16"/>
        </w:rPr>
        <w:t xml:space="preserve">. International relations theory must be supplemented by foreign policy analysis in order to assess the value attributed by national decision-makers to economic development and their assessments of risks and opportunities. </w:t>
      </w:r>
      <w:r w:rsidRPr="007B2C31">
        <w:rPr>
          <w:rStyle w:val="StyleUnderline"/>
          <w:highlight w:val="yellow"/>
        </w:rPr>
        <w:t>If leaders</w:t>
      </w:r>
      <w:r w:rsidRPr="00054C96">
        <w:rPr>
          <w:sz w:val="16"/>
        </w:rPr>
        <w:t xml:space="preserve"> on either side of the Atlantic </w:t>
      </w:r>
      <w:r w:rsidRPr="00054C96">
        <w:rPr>
          <w:rStyle w:val="StyleUnderline"/>
        </w:rPr>
        <w:t xml:space="preserve">begin to seriously </w:t>
      </w:r>
      <w:r w:rsidRPr="00054C96">
        <w:rPr>
          <w:rStyle w:val="Emphasis"/>
        </w:rPr>
        <w:t xml:space="preserve">fear or </w:t>
      </w:r>
      <w:r w:rsidRPr="007B2C31">
        <w:rPr>
          <w:rStyle w:val="Emphasis"/>
          <w:highlight w:val="yellow"/>
        </w:rPr>
        <w:t>anticipate their</w:t>
      </w:r>
      <w:r w:rsidRPr="00054C96">
        <w:rPr>
          <w:rStyle w:val="Emphasis"/>
        </w:rPr>
        <w:t xml:space="preserve"> own nation’s </w:t>
      </w:r>
      <w:r w:rsidRPr="007B2C31">
        <w:rPr>
          <w:rStyle w:val="Emphasis"/>
          <w:highlight w:val="yellow"/>
        </w:rPr>
        <w:t>decline</w:t>
      </w:r>
      <w:r w:rsidRPr="00054C96">
        <w:rPr>
          <w:sz w:val="16"/>
        </w:rPr>
        <w:t xml:space="preserve"> then </w:t>
      </w:r>
      <w:r w:rsidRPr="007B2C31">
        <w:rPr>
          <w:rStyle w:val="StyleUnderline"/>
          <w:highlight w:val="yellow"/>
        </w:rPr>
        <w:t>they</w:t>
      </w:r>
      <w:r w:rsidRPr="00054C96">
        <w:rPr>
          <w:rStyle w:val="StyleUnderline"/>
        </w:rPr>
        <w:t xml:space="preserve"> may </w:t>
      </w:r>
      <w:r w:rsidRPr="007B2C31">
        <w:rPr>
          <w:rStyle w:val="StyleUnderline"/>
          <w:highlight w:val="yellow"/>
        </w:rPr>
        <w:t>blame</w:t>
      </w:r>
      <w:r w:rsidRPr="00054C96">
        <w:rPr>
          <w:sz w:val="16"/>
        </w:rPr>
        <w:t xml:space="preserve"> this on </w:t>
      </w:r>
      <w:r w:rsidRPr="007B2C31">
        <w:rPr>
          <w:rStyle w:val="Emphasis"/>
          <w:highlight w:val="yellow"/>
        </w:rPr>
        <w:t>external dependence</w:t>
      </w:r>
      <w:r w:rsidRPr="007B2C31">
        <w:rPr>
          <w:rStyle w:val="StyleUnderline"/>
          <w:highlight w:val="yellow"/>
        </w:rPr>
        <w:t xml:space="preserve">, appeal to </w:t>
      </w:r>
      <w:r w:rsidRPr="007B2C31">
        <w:rPr>
          <w:rStyle w:val="Emphasis"/>
          <w:highlight w:val="yellow"/>
        </w:rPr>
        <w:t>anti-foreign sentiments</w:t>
      </w:r>
      <w:r w:rsidRPr="007B2C31">
        <w:rPr>
          <w:rStyle w:val="StyleUnderline"/>
          <w:highlight w:val="yellow"/>
        </w:rPr>
        <w:t>, contemplate</w:t>
      </w:r>
      <w:r w:rsidRPr="00054C96">
        <w:rPr>
          <w:rStyle w:val="StyleUnderline"/>
        </w:rPr>
        <w:t xml:space="preserve"> the use of </w:t>
      </w:r>
      <w:r w:rsidRPr="007B2C31">
        <w:rPr>
          <w:rStyle w:val="Emphasis"/>
          <w:highlight w:val="yellow"/>
        </w:rPr>
        <w:t>force</w:t>
      </w:r>
      <w:r w:rsidRPr="00054C96">
        <w:rPr>
          <w:rStyle w:val="StyleUnderline"/>
        </w:rPr>
        <w:t xml:space="preserve"> to gain</w:t>
      </w:r>
      <w:r w:rsidRPr="00054C96">
        <w:rPr>
          <w:sz w:val="16"/>
        </w:rPr>
        <w:t xml:space="preserve"> respect or </w:t>
      </w:r>
      <w:r w:rsidRPr="00054C96">
        <w:rPr>
          <w:rStyle w:val="StyleUnderline"/>
        </w:rPr>
        <w:t xml:space="preserve">credibility, adopt protectionist policies, </w:t>
      </w:r>
      <w:r w:rsidRPr="007B2C31">
        <w:rPr>
          <w:rStyle w:val="StyleUnderline"/>
          <w:highlight w:val="yellow"/>
        </w:rPr>
        <w:t>and</w:t>
      </w:r>
      <w:r w:rsidRPr="00054C96">
        <w:rPr>
          <w:sz w:val="16"/>
        </w:rPr>
        <w:t xml:space="preserve"> ultimately </w:t>
      </w:r>
      <w:r w:rsidRPr="007B2C31">
        <w:rPr>
          <w:rStyle w:val="Emphasis"/>
          <w:highlight w:val="yellow"/>
        </w:rPr>
        <w:t>refuse to be deterred by</w:t>
      </w:r>
      <w:r w:rsidRPr="00054C96">
        <w:rPr>
          <w:sz w:val="16"/>
        </w:rPr>
        <w:t xml:space="preserve"> either </w:t>
      </w:r>
      <w:r w:rsidRPr="007B2C31">
        <w:rPr>
          <w:rStyle w:val="Emphasis"/>
          <w:highlight w:val="yellow"/>
        </w:rPr>
        <w:t>nuclear arms</w:t>
      </w:r>
      <w:r w:rsidRPr="00054C96">
        <w:rPr>
          <w:rStyle w:val="StyleUnderline"/>
        </w:rPr>
        <w:t xml:space="preserve"> or prospects of socioeconomic calamities. Such </w:t>
      </w:r>
      <w:r w:rsidRPr="007B2C31">
        <w:rPr>
          <w:rStyle w:val="StyleUnderline"/>
          <w:highlight w:val="yellow"/>
        </w:rPr>
        <w:t>a</w:t>
      </w:r>
      <w:r w:rsidRPr="00054C96">
        <w:rPr>
          <w:rStyle w:val="StyleUnderline"/>
        </w:rPr>
        <w:t xml:space="preserve"> dangerous </w:t>
      </w:r>
      <w:r w:rsidRPr="007B2C31">
        <w:rPr>
          <w:rStyle w:val="StyleUnderline"/>
          <w:highlight w:val="yellow"/>
        </w:rPr>
        <w:t xml:space="preserve">shift could happen </w:t>
      </w:r>
      <w:r w:rsidRPr="007B2C31">
        <w:rPr>
          <w:rStyle w:val="Emphasis"/>
          <w:highlight w:val="yellow"/>
        </w:rPr>
        <w:t>abruptly</w:t>
      </w:r>
      <w:r w:rsidRPr="00054C96">
        <w:rPr>
          <w:sz w:val="16"/>
        </w:rPr>
        <w:t>, i.e. under the instigation of actions by a third party – or against a third party.</w:t>
      </w:r>
    </w:p>
    <w:p w14:paraId="67FA92CA" w14:textId="77777777" w:rsidR="00822165" w:rsidRDefault="00822165" w:rsidP="00822165">
      <w:pPr>
        <w:rPr>
          <w:sz w:val="16"/>
        </w:rPr>
      </w:pPr>
      <w:r w:rsidRPr="00054C96">
        <w:rPr>
          <w:sz w:val="16"/>
        </w:rPr>
        <w:t xml:space="preserve">Yet as long as there is both nuclear deterrence and interdependence, the tensions </w:t>
      </w:r>
      <w:r w:rsidRPr="00054C96">
        <w:rPr>
          <w:rStyle w:val="Emphasis"/>
        </w:rPr>
        <w:t>in East Asia</w:t>
      </w:r>
      <w:r w:rsidRPr="00054C96">
        <w:rPr>
          <w:sz w:val="16"/>
        </w:rPr>
        <w:t xml:space="preserve"> are unlikely to escalate to war. As Chan (2013) says, all states in the region are aware that they cannot count on support from either China or the US if they make provocative moves. </w:t>
      </w:r>
      <w:r w:rsidRPr="00054C96">
        <w:rPr>
          <w:rStyle w:val="StyleUnderline"/>
        </w:rPr>
        <w:t xml:space="preserve">The greatest risk is </w:t>
      </w:r>
      <w:r w:rsidRPr="00054C96">
        <w:rPr>
          <w:rStyle w:val="Emphasis"/>
        </w:rPr>
        <w:t>not</w:t>
      </w:r>
      <w:r w:rsidRPr="00054C96">
        <w:rPr>
          <w:sz w:val="16"/>
        </w:rPr>
        <w:t xml:space="preserve"> that </w:t>
      </w:r>
      <w:r w:rsidRPr="00054C96">
        <w:rPr>
          <w:rStyle w:val="Emphasis"/>
        </w:rPr>
        <w:t>a territorial dispute</w:t>
      </w:r>
      <w:r w:rsidRPr="00054C96">
        <w:rPr>
          <w:sz w:val="16"/>
        </w:rPr>
        <w:t xml:space="preserve"> leads to war under present circumstances </w:t>
      </w:r>
      <w:r w:rsidRPr="00054C96">
        <w:rPr>
          <w:rStyle w:val="StyleUnderline"/>
        </w:rPr>
        <w:t xml:space="preserve">but that </w:t>
      </w:r>
      <w:r w:rsidRPr="007B2C31">
        <w:rPr>
          <w:rStyle w:val="Emphasis"/>
          <w:highlight w:val="yellow"/>
        </w:rPr>
        <w:t>changes in the world economy</w:t>
      </w:r>
      <w:r w:rsidRPr="00054C96">
        <w:rPr>
          <w:rStyle w:val="StyleUnderline"/>
        </w:rPr>
        <w:t xml:space="preserve"> alter those circumstances in ways that </w:t>
      </w:r>
      <w:r w:rsidRPr="007B2C31">
        <w:rPr>
          <w:rStyle w:val="StyleUnderline"/>
          <w:highlight w:val="yellow"/>
        </w:rPr>
        <w:t xml:space="preserve">render </w:t>
      </w:r>
      <w:r w:rsidRPr="007B2C31">
        <w:rPr>
          <w:rStyle w:val="Emphasis"/>
          <w:highlight w:val="yellow"/>
        </w:rPr>
        <w:t>inter-state peace</w:t>
      </w:r>
      <w:r w:rsidRPr="00054C96">
        <w:rPr>
          <w:rStyle w:val="StyleUnderline"/>
        </w:rPr>
        <w:t xml:space="preserve"> more </w:t>
      </w:r>
      <w:r w:rsidRPr="007B2C31">
        <w:rPr>
          <w:rStyle w:val="Emphasis"/>
          <w:highlight w:val="yellow"/>
        </w:rPr>
        <w:t>precarious</w:t>
      </w:r>
      <w:r w:rsidRPr="00054C96">
        <w:rPr>
          <w:sz w:val="16"/>
        </w:rPr>
        <w:t xml:space="preserve">. If China and the US fail to rebalance their financial and trading relations (Roach, 2014) then </w:t>
      </w:r>
      <w:r w:rsidRPr="00054C96">
        <w:rPr>
          <w:rStyle w:val="StyleUnderline"/>
        </w:rPr>
        <w:t>a trade war could result</w:t>
      </w:r>
      <w:r w:rsidRPr="00054C96">
        <w:rPr>
          <w:sz w:val="16"/>
        </w:rPr>
        <w:t xml:space="preserve">, </w:t>
      </w:r>
      <w:r w:rsidRPr="007B2C31">
        <w:rPr>
          <w:rStyle w:val="Emphasis"/>
          <w:highlight w:val="yellow"/>
        </w:rPr>
        <w:t>interrupting transnational production networks</w:t>
      </w:r>
      <w:r w:rsidRPr="00054C96">
        <w:rPr>
          <w:sz w:val="16"/>
        </w:rPr>
        <w:t xml:space="preserve">, </w:t>
      </w:r>
      <w:r w:rsidRPr="00054C96">
        <w:rPr>
          <w:rStyle w:val="Emphasis"/>
        </w:rPr>
        <w:t>provoking social distress</w:t>
      </w:r>
      <w:r w:rsidRPr="00054C96">
        <w:rPr>
          <w:sz w:val="16"/>
        </w:rPr>
        <w:t xml:space="preserve">, and </w:t>
      </w:r>
      <w:r w:rsidRPr="007B2C31">
        <w:rPr>
          <w:rStyle w:val="Emphasis"/>
          <w:highlight w:val="yellow"/>
        </w:rPr>
        <w:t>exacerbating nationalist emotions</w:t>
      </w:r>
      <w:r w:rsidRPr="00054C96">
        <w:rPr>
          <w:sz w:val="16"/>
        </w:rPr>
        <w:t xml:space="preserve">. </w:t>
      </w:r>
      <w:r w:rsidRPr="007B2C31">
        <w:rPr>
          <w:rStyle w:val="StyleUnderline"/>
          <w:highlight w:val="yellow"/>
        </w:rPr>
        <w:t>This could have</w:t>
      </w:r>
      <w:r w:rsidRPr="00054C96">
        <w:rPr>
          <w:rStyle w:val="StyleUnderline"/>
        </w:rPr>
        <w:t xml:space="preserve"> unforeseen </w:t>
      </w:r>
      <w:r w:rsidRPr="007B2C31">
        <w:rPr>
          <w:rStyle w:val="StyleUnderline"/>
          <w:highlight w:val="yellow"/>
        </w:rPr>
        <w:t>consequences</w:t>
      </w:r>
      <w:r w:rsidRPr="00054C96">
        <w:rPr>
          <w:rStyle w:val="StyleUnderline"/>
        </w:rPr>
        <w:t xml:space="preserve"> in the field of security, </w:t>
      </w:r>
      <w:r w:rsidRPr="007B2C31">
        <w:rPr>
          <w:rStyle w:val="StyleUnderline"/>
          <w:highlight w:val="yellow"/>
        </w:rPr>
        <w:t>with nuclear deterrence</w:t>
      </w:r>
      <w:r w:rsidRPr="00054C96">
        <w:rPr>
          <w:rStyle w:val="StyleUnderline"/>
        </w:rPr>
        <w:t xml:space="preserve"> remaining </w:t>
      </w:r>
      <w:r w:rsidRPr="007B2C31">
        <w:rPr>
          <w:rStyle w:val="StyleUnderline"/>
          <w:highlight w:val="yellow"/>
        </w:rPr>
        <w:t xml:space="preserve">the only factor to </w:t>
      </w:r>
      <w:r w:rsidRPr="007B2C31">
        <w:rPr>
          <w:rStyle w:val="Emphasis"/>
          <w:highlight w:val="yellow"/>
        </w:rPr>
        <w:t>protect</w:t>
      </w:r>
      <w:r w:rsidRPr="00054C96">
        <w:rPr>
          <w:rStyle w:val="Emphasis"/>
        </w:rPr>
        <w:t xml:space="preserve"> the world </w:t>
      </w:r>
      <w:r w:rsidRPr="007B2C31">
        <w:rPr>
          <w:rStyle w:val="Emphasis"/>
          <w:highlight w:val="yellow"/>
        </w:rPr>
        <w:t>from Armageddon</w:t>
      </w:r>
      <w:r w:rsidRPr="007B2C31">
        <w:rPr>
          <w:rStyle w:val="StyleUnderline"/>
          <w:highlight w:val="yellow"/>
        </w:rPr>
        <w:t xml:space="preserve">, and </w:t>
      </w:r>
      <w:r w:rsidRPr="007B2C31">
        <w:rPr>
          <w:rStyle w:val="Emphasis"/>
          <w:highlight w:val="yellow"/>
        </w:rPr>
        <w:t>unreliably so</w:t>
      </w:r>
      <w:r w:rsidRPr="007B2C31">
        <w:rPr>
          <w:sz w:val="16"/>
          <w:highlight w:val="yellow"/>
        </w:rPr>
        <w:t xml:space="preserve">. </w:t>
      </w:r>
      <w:r w:rsidRPr="007B2C31">
        <w:rPr>
          <w:rStyle w:val="StyleUnderline"/>
          <w:highlight w:val="yellow"/>
        </w:rPr>
        <w:t xml:space="preserve">Deterrence could </w:t>
      </w:r>
      <w:r w:rsidRPr="007B2C31">
        <w:rPr>
          <w:rStyle w:val="Emphasis"/>
          <w:highlight w:val="yellow"/>
        </w:rPr>
        <w:t>lose</w:t>
      </w:r>
      <w:r w:rsidRPr="00054C96">
        <w:rPr>
          <w:rStyle w:val="Emphasis"/>
        </w:rPr>
        <w:t xml:space="preserve"> its </w:t>
      </w:r>
      <w:r w:rsidRPr="007B2C31">
        <w:rPr>
          <w:rStyle w:val="Emphasis"/>
          <w:highlight w:val="yellow"/>
        </w:rPr>
        <w:t>credibility</w:t>
      </w:r>
      <w:r w:rsidRPr="00054C96">
        <w:rPr>
          <w:sz w:val="16"/>
        </w:rPr>
        <w:t>:</w:t>
      </w:r>
    </w:p>
    <w:p w14:paraId="12DE330A" w14:textId="77777777" w:rsidR="00822165" w:rsidRDefault="00822165" w:rsidP="00822165">
      <w:pPr>
        <w:rPr>
          <w:sz w:val="16"/>
        </w:rPr>
      </w:pPr>
    </w:p>
    <w:p w14:paraId="7158D06F" w14:textId="77777777" w:rsidR="00822165" w:rsidRPr="00FD0534" w:rsidRDefault="00822165" w:rsidP="00822165">
      <w:pPr>
        <w:rPr>
          <w:sz w:val="16"/>
        </w:rPr>
      </w:pPr>
      <w:r w:rsidRPr="00054C96">
        <w:rPr>
          <w:sz w:val="16"/>
        </w:rPr>
        <w:t xml:space="preserve"> one of the two </w:t>
      </w:r>
      <w:r w:rsidRPr="007B2C31">
        <w:rPr>
          <w:rStyle w:val="StyleUnderline"/>
          <w:highlight w:val="yellow"/>
        </w:rPr>
        <w:t xml:space="preserve">great powers might </w:t>
      </w:r>
      <w:r w:rsidRPr="007B2C31">
        <w:rPr>
          <w:rStyle w:val="Emphasis"/>
          <w:highlight w:val="yellow"/>
        </w:rPr>
        <w:t>gamble</w:t>
      </w:r>
      <w:r w:rsidRPr="00054C96">
        <w:rPr>
          <w:rStyle w:val="StyleUnderline"/>
        </w:rPr>
        <w:t xml:space="preserve"> that the other yield </w:t>
      </w:r>
      <w:r w:rsidRPr="007B2C31">
        <w:rPr>
          <w:rStyle w:val="StyleUnderline"/>
          <w:highlight w:val="yellow"/>
        </w:rPr>
        <w:t>in a cyber</w:t>
      </w:r>
      <w:r w:rsidRPr="00054C96">
        <w:rPr>
          <w:rStyle w:val="StyleUnderline"/>
        </w:rPr>
        <w:t xml:space="preserve">-war </w:t>
      </w:r>
      <w:r w:rsidRPr="007B2C31">
        <w:rPr>
          <w:rStyle w:val="StyleUnderline"/>
          <w:highlight w:val="yellow"/>
        </w:rPr>
        <w:t>or conventional</w:t>
      </w:r>
      <w:r w:rsidRPr="00054C96">
        <w:rPr>
          <w:sz w:val="16"/>
        </w:rPr>
        <w:t xml:space="preserve"> limited </w:t>
      </w:r>
      <w:r w:rsidRPr="007B2C31">
        <w:rPr>
          <w:rStyle w:val="StyleUnderline"/>
          <w:highlight w:val="yellow"/>
        </w:rPr>
        <w:t>war</w:t>
      </w:r>
      <w:r w:rsidRPr="00054C96">
        <w:rPr>
          <w:sz w:val="16"/>
        </w:rPr>
        <w:t>, or third party countries might engage in conflict with each other, with a view to obliging Washington or Beijing to intervene.</w:t>
      </w:r>
      <w:bookmarkEnd w:id="2"/>
    </w:p>
    <w:p w14:paraId="77412F4D" w14:textId="77777777" w:rsidR="00822165" w:rsidRPr="005336EA" w:rsidRDefault="00822165" w:rsidP="00822165"/>
    <w:p w14:paraId="05631764" w14:textId="77777777" w:rsidR="00822165" w:rsidRDefault="00822165" w:rsidP="00822165">
      <w:pPr>
        <w:pStyle w:val="Heading4"/>
      </w:pPr>
      <w:r>
        <w:t xml:space="preserve">1] Cybernetics mean the next K-wave is the </w:t>
      </w:r>
      <w:r>
        <w:rPr>
          <w:u w:val="single"/>
        </w:rPr>
        <w:t>last</w:t>
      </w:r>
      <w:r>
        <w:t xml:space="preserve"> and results in </w:t>
      </w:r>
      <w:r>
        <w:rPr>
          <w:u w:val="single"/>
        </w:rPr>
        <w:t>sustainability, not war</w:t>
      </w:r>
      <w:r>
        <w:t xml:space="preserve">. </w:t>
      </w:r>
    </w:p>
    <w:p w14:paraId="45851CF0" w14:textId="77777777" w:rsidR="00822165" w:rsidRPr="008531A9" w:rsidRDefault="00822165" w:rsidP="00822165">
      <w:r>
        <w:t xml:space="preserve">Leonid E. </w:t>
      </w:r>
      <w:r w:rsidRPr="008531A9">
        <w:rPr>
          <w:rStyle w:val="Style13ptBold"/>
        </w:rPr>
        <w:t>GRININ ET AL. 17</w:t>
      </w:r>
      <w:r>
        <w:t>. **Chief Research Fellow, National Research University Higher School of Economics; PhD. “</w:t>
      </w:r>
      <w:r w:rsidRPr="008531A9">
        <w:t>Forthcoming Kondratieff wave, Cybernetic Revolution, and global ageing</w:t>
      </w:r>
      <w:r>
        <w:t xml:space="preserve">.” </w:t>
      </w:r>
      <w:r w:rsidRPr="008531A9">
        <w:rPr>
          <w:i/>
        </w:rPr>
        <w:t>Technological Forecasting &amp; Social Change</w:t>
      </w:r>
      <w:r>
        <w:t xml:space="preserve"> 115(February): 52-68. Emory Libraries. </w:t>
      </w:r>
    </w:p>
    <w:p w14:paraId="1EB3F337" w14:textId="77777777" w:rsidR="00822165" w:rsidRDefault="00822165" w:rsidP="00822165"/>
    <w:p w14:paraId="78863827" w14:textId="77777777" w:rsidR="00822165" w:rsidRDefault="00822165" w:rsidP="00822165">
      <w:pPr>
        <w:rPr>
          <w:sz w:val="16"/>
        </w:rPr>
      </w:pPr>
      <w:r w:rsidRPr="008531A9">
        <w:rPr>
          <w:rStyle w:val="StyleUnderline"/>
        </w:rPr>
        <w:t>The sixth K-wave (about 2020 to the 2060/70s)</w:t>
      </w:r>
      <w:r w:rsidRPr="008531A9">
        <w:rPr>
          <w:sz w:val="16"/>
        </w:rPr>
        <w:t xml:space="preserve">, like the first K-wave, </w:t>
      </w:r>
      <w:r w:rsidRPr="008531A9">
        <w:rPr>
          <w:rStyle w:val="StyleUnderline"/>
        </w:rPr>
        <w:t>will proceed generally during completion of the production revolution</w:t>
      </w:r>
      <w:r w:rsidRPr="008531A9">
        <w:rPr>
          <w:sz w:val="16"/>
        </w:rPr>
        <w:t xml:space="preserve"> (see above). </w:t>
      </w:r>
      <w:r w:rsidRPr="008531A9">
        <w:rPr>
          <w:rStyle w:val="StyleUnderline"/>
        </w:rPr>
        <w:t xml:space="preserve">However, there is an </w:t>
      </w:r>
      <w:r w:rsidRPr="008531A9">
        <w:rPr>
          <w:rStyle w:val="Emphasis"/>
        </w:rPr>
        <w:t>important difference</w:t>
      </w:r>
      <w:r w:rsidRPr="008531A9">
        <w:rPr>
          <w:sz w:val="16"/>
        </w:rPr>
        <w:t xml:space="preserve">. </w:t>
      </w:r>
      <w:r w:rsidRPr="008531A9">
        <w:rPr>
          <w:rStyle w:val="StyleUnderline"/>
        </w:rPr>
        <w:t>During the first K-wave the duration of one phase of the industrial production principle significantly exceeded the duration of the whole K-wave</w:t>
      </w:r>
      <w:r w:rsidRPr="008531A9">
        <w:rPr>
          <w:sz w:val="16"/>
        </w:rPr>
        <w:t xml:space="preserve">. </w:t>
      </w:r>
      <w:r w:rsidRPr="008531A9">
        <w:rPr>
          <w:rStyle w:val="StyleUnderline"/>
        </w:rPr>
        <w:t>But now one phase of the K-wave will exceed the duration of one phase of production principle</w:t>
      </w:r>
      <w:r w:rsidRPr="008531A9">
        <w:rPr>
          <w:sz w:val="16"/>
        </w:rPr>
        <w:t xml:space="preserve">. </w:t>
      </w:r>
      <w:r w:rsidRPr="008531A9">
        <w:rPr>
          <w:rStyle w:val="StyleUnderline"/>
        </w:rPr>
        <w:t>This alone should</w:t>
      </w:r>
      <w:r w:rsidRPr="008531A9">
        <w:rPr>
          <w:sz w:val="16"/>
        </w:rPr>
        <w:t xml:space="preserve"> essentially </w:t>
      </w:r>
      <w:r w:rsidRPr="008531A9">
        <w:rPr>
          <w:rStyle w:val="StyleUnderline"/>
        </w:rPr>
        <w:t xml:space="preserve">modify the course of the sixth K-wave; </w:t>
      </w:r>
      <w:r w:rsidRPr="008531A9">
        <w:rPr>
          <w:rStyle w:val="StyleUnderline"/>
          <w:highlight w:val="yellow"/>
        </w:rPr>
        <w:t>the seventh wave will</w:t>
      </w:r>
      <w:r w:rsidRPr="008531A9">
        <w:rPr>
          <w:rStyle w:val="StyleUnderline"/>
        </w:rPr>
        <w:t xml:space="preserve"> be feebly expressed or will </w:t>
      </w:r>
      <w:r w:rsidRPr="008531A9">
        <w:rPr>
          <w:rStyle w:val="Emphasis"/>
          <w:highlight w:val="yellow"/>
        </w:rPr>
        <w:t>not occur at all</w:t>
      </w:r>
      <w:r w:rsidRPr="008531A9">
        <w:rPr>
          <w:sz w:val="16"/>
        </w:rPr>
        <w:t xml:space="preserve"> (on the possibility of the other scenario see above). Such a forecast is based also on the fact that </w:t>
      </w:r>
      <w:r w:rsidRPr="008531A9">
        <w:rPr>
          <w:rStyle w:val="StyleUnderline"/>
          <w:highlight w:val="yellow"/>
        </w:rPr>
        <w:t>the</w:t>
      </w:r>
      <w:r w:rsidRPr="008531A9">
        <w:rPr>
          <w:rStyle w:val="StyleUnderline"/>
        </w:rPr>
        <w:t xml:space="preserve"> end of the </w:t>
      </w:r>
      <w:r w:rsidRPr="008531A9">
        <w:rPr>
          <w:rStyle w:val="Emphasis"/>
          <w:highlight w:val="yellow"/>
        </w:rPr>
        <w:t>Cybernetic Revolution</w:t>
      </w:r>
      <w:r w:rsidRPr="008531A9">
        <w:rPr>
          <w:rStyle w:val="StyleUnderline"/>
        </w:rPr>
        <w:t xml:space="preserve"> and distribution of its results </w:t>
      </w:r>
      <w:r w:rsidRPr="008531A9">
        <w:rPr>
          <w:rStyle w:val="StyleUnderline"/>
          <w:highlight w:val="yellow"/>
        </w:rPr>
        <w:t xml:space="preserve">will </w:t>
      </w:r>
      <w:r w:rsidRPr="008531A9">
        <w:rPr>
          <w:rStyle w:val="Emphasis"/>
          <w:highlight w:val="yellow"/>
        </w:rPr>
        <w:t>promote integration</w:t>
      </w:r>
      <w:r w:rsidRPr="008531A9">
        <w:rPr>
          <w:rStyle w:val="StyleUnderline"/>
        </w:rPr>
        <w:t xml:space="preserve"> of the World System </w:t>
      </w:r>
      <w:r w:rsidRPr="008531A9">
        <w:rPr>
          <w:rStyle w:val="StyleUnderline"/>
          <w:highlight w:val="yellow"/>
        </w:rPr>
        <w:t>and</w:t>
      </w:r>
      <w:r w:rsidRPr="008531A9">
        <w:rPr>
          <w:rStyle w:val="StyleUnderline"/>
        </w:rPr>
        <w:t xml:space="preserve"> a considerable growth of influence of new </w:t>
      </w:r>
      <w:r w:rsidRPr="008531A9">
        <w:rPr>
          <w:rStyle w:val="Emphasis"/>
          <w:highlight w:val="yellow"/>
        </w:rPr>
        <w:t>universal regulating mechanisms</w:t>
      </w:r>
      <w:r w:rsidRPr="008531A9">
        <w:rPr>
          <w:sz w:val="16"/>
        </w:rPr>
        <w:t xml:space="preserve">. It is quite reasonable, </w:t>
      </w:r>
      <w:r w:rsidRPr="008531A9">
        <w:rPr>
          <w:rStyle w:val="StyleUnderline"/>
        </w:rPr>
        <w:t>taking into account the fact that the forthcoming final phase of the Cybernetic Revolution will be the revolution in the regulation of systems</w:t>
      </w:r>
      <w:r w:rsidRPr="008531A9">
        <w:rPr>
          <w:sz w:val="16"/>
        </w:rPr>
        <w:t xml:space="preserve">. Thus, </w:t>
      </w:r>
      <w:r w:rsidRPr="008531A9">
        <w:rPr>
          <w:rStyle w:val="StyleUnderline"/>
        </w:rPr>
        <w:t xml:space="preserve">the </w:t>
      </w:r>
      <w:r w:rsidRPr="008531A9">
        <w:rPr>
          <w:rStyle w:val="StyleUnderline"/>
          <w:highlight w:val="yellow"/>
        </w:rPr>
        <w:t>management of the economy should reach a new level</w:t>
      </w:r>
      <w:r w:rsidRPr="008531A9">
        <w:rPr>
          <w:rStyle w:val="StyleUnderline"/>
        </w:rPr>
        <w:t xml:space="preserve">. </w:t>
      </w:r>
      <w:r w:rsidRPr="008531A9">
        <w:rPr>
          <w:rStyle w:val="StyleUnderline"/>
          <w:highlight w:val="yellow"/>
        </w:rPr>
        <w:t>K-waves</w:t>
      </w:r>
      <w:r w:rsidRPr="008531A9">
        <w:rPr>
          <w:rStyle w:val="StyleUnderline"/>
        </w:rPr>
        <w:t xml:space="preserve"> appeared at a certain phase of global evolution and they </w:t>
      </w:r>
      <w:r w:rsidRPr="008531A9">
        <w:rPr>
          <w:rStyle w:val="StyleUnderline"/>
          <w:highlight w:val="yellow"/>
        </w:rPr>
        <w:t xml:space="preserve">are </w:t>
      </w:r>
      <w:r w:rsidRPr="008531A9">
        <w:rPr>
          <w:rStyle w:val="Emphasis"/>
          <w:highlight w:val="yellow"/>
        </w:rPr>
        <w:t>likely to disappear</w:t>
      </w:r>
      <w:r w:rsidRPr="008531A9">
        <w:rPr>
          <w:rStyle w:val="StyleUnderline"/>
        </w:rPr>
        <w:t xml:space="preserve"> at its certain phase</w:t>
      </w:r>
      <w:r w:rsidRPr="008531A9">
        <w:rPr>
          <w:sz w:val="16"/>
        </w:rPr>
        <w:t>.</w:t>
      </w:r>
    </w:p>
    <w:p w14:paraId="502532B1" w14:textId="77777777" w:rsidR="00822165" w:rsidRDefault="00822165" w:rsidP="00822165">
      <w:pPr>
        <w:rPr>
          <w:sz w:val="16"/>
        </w:rPr>
      </w:pPr>
    </w:p>
    <w:p w14:paraId="3E169A53" w14:textId="77777777" w:rsidR="00822165" w:rsidRPr="008531A9" w:rsidRDefault="00822165" w:rsidP="00822165">
      <w:pPr>
        <w:rPr>
          <w:sz w:val="16"/>
        </w:rPr>
      </w:pPr>
    </w:p>
    <w:p w14:paraId="042B3CD2" w14:textId="77777777" w:rsidR="00822165" w:rsidRPr="008531A9" w:rsidRDefault="00822165" w:rsidP="00822165">
      <w:pPr>
        <w:rPr>
          <w:sz w:val="16"/>
        </w:rPr>
      </w:pPr>
      <w:r w:rsidRPr="008531A9">
        <w:rPr>
          <w:rStyle w:val="StyleUnderline"/>
        </w:rPr>
        <w:t>Change or disappearance of the long-wave cyclicality may</w:t>
      </w:r>
      <w:r w:rsidRPr="008531A9">
        <w:rPr>
          <w:sz w:val="16"/>
        </w:rPr>
        <w:t xml:space="preserve"> also </w:t>
      </w:r>
      <w:r w:rsidRPr="008531A9">
        <w:rPr>
          <w:rStyle w:val="StyleUnderline"/>
        </w:rPr>
        <w:t xml:space="preserve">be </w:t>
      </w:r>
      <w:r w:rsidRPr="008531A9">
        <w:rPr>
          <w:rStyle w:val="StyleUnderline"/>
          <w:highlight w:val="yellow"/>
        </w:rPr>
        <w:t>supported by</w:t>
      </w:r>
      <w:r w:rsidRPr="008531A9">
        <w:rPr>
          <w:rStyle w:val="StyleUnderline"/>
        </w:rPr>
        <w:t xml:space="preserve"> the </w:t>
      </w:r>
      <w:r w:rsidRPr="008531A9">
        <w:rPr>
          <w:rStyle w:val="StyleUnderline"/>
          <w:highlight w:val="yellow"/>
        </w:rPr>
        <w:t>intensification of</w:t>
      </w:r>
      <w:r w:rsidRPr="008531A9">
        <w:rPr>
          <w:rStyle w:val="StyleUnderline"/>
        </w:rPr>
        <w:t xml:space="preserve"> the process of </w:t>
      </w:r>
      <w:r w:rsidRPr="008531A9">
        <w:rPr>
          <w:rStyle w:val="Emphasis"/>
          <w:highlight w:val="yellow"/>
        </w:rPr>
        <w:t>global ageing</w:t>
      </w:r>
      <w:r w:rsidRPr="008531A9">
        <w:rPr>
          <w:sz w:val="16"/>
        </w:rPr>
        <w:t xml:space="preserve">. By </w:t>
      </w:r>
      <w:r w:rsidRPr="008531A9">
        <w:rPr>
          <w:rStyle w:val="StyleUnderline"/>
        </w:rPr>
        <w:t>the end of the 21st century, this process will encompass almost all the countries of the world</w:t>
      </w:r>
      <w:r w:rsidRPr="008531A9">
        <w:rPr>
          <w:sz w:val="16"/>
        </w:rPr>
        <w:t xml:space="preserve">. </w:t>
      </w:r>
      <w:r w:rsidRPr="008531A9">
        <w:rPr>
          <w:rStyle w:val="StyleUnderline"/>
        </w:rPr>
        <w:t>And thanks to achievements of Cybernetic Revolution the life expectancy is likely to be significantly higher</w:t>
      </w:r>
      <w:r w:rsidRPr="008531A9">
        <w:rPr>
          <w:sz w:val="16"/>
        </w:rPr>
        <w:t xml:space="preserve"> than today even in developed countries. But accordingly one should take into account the point that </w:t>
      </w:r>
      <w:r w:rsidRPr="008531A9">
        <w:rPr>
          <w:rStyle w:val="StyleUnderline"/>
        </w:rPr>
        <w:t>elderly populations are much more conservative</w:t>
      </w:r>
      <w:r w:rsidRPr="008531A9">
        <w:rPr>
          <w:sz w:val="16"/>
        </w:rPr>
        <w:t xml:space="preserve">. </w:t>
      </w:r>
      <w:r w:rsidRPr="008531A9">
        <w:rPr>
          <w:rStyle w:val="StyleUnderline"/>
        </w:rPr>
        <w:t>This conservatism is</w:t>
      </w:r>
      <w:r w:rsidRPr="008531A9">
        <w:rPr>
          <w:sz w:val="16"/>
        </w:rPr>
        <w:t xml:space="preserve"> very likely to be </w:t>
      </w:r>
      <w:r w:rsidRPr="008531A9">
        <w:rPr>
          <w:rStyle w:val="StyleUnderline"/>
        </w:rPr>
        <w:t>a certain obstacle to the high rate of technological progress</w:t>
      </w:r>
      <w:r w:rsidRPr="008531A9">
        <w:rPr>
          <w:sz w:val="16"/>
        </w:rPr>
        <w:t>.</w:t>
      </w:r>
    </w:p>
    <w:p w14:paraId="09C8EF87" w14:textId="77777777" w:rsidR="00822165" w:rsidRPr="008531A9" w:rsidRDefault="00822165" w:rsidP="00822165">
      <w:pPr>
        <w:rPr>
          <w:sz w:val="16"/>
        </w:rPr>
      </w:pPr>
      <w:r w:rsidRPr="008531A9">
        <w:rPr>
          <w:sz w:val="16"/>
        </w:rPr>
        <w:t xml:space="preserve">Thus, </w:t>
      </w:r>
      <w:r w:rsidRPr="008531A9">
        <w:rPr>
          <w:rStyle w:val="StyleUnderline"/>
        </w:rPr>
        <w:t>ironically, though over the next few decades the population ageing will contribute to technological progress, by the end of the century, it is likely to contribute to the deceleration of scientific and technological development</w:t>
      </w:r>
      <w:r w:rsidRPr="008531A9">
        <w:rPr>
          <w:sz w:val="16"/>
        </w:rPr>
        <w:t xml:space="preserve">. Thus, </w:t>
      </w:r>
      <w:r w:rsidRPr="008531A9">
        <w:rPr>
          <w:rStyle w:val="StyleUnderline"/>
        </w:rPr>
        <w:t xml:space="preserve">it is possible that the population ageing, together </w:t>
      </w:r>
      <w:r w:rsidRPr="008531A9">
        <w:rPr>
          <w:rStyle w:val="StyleUnderline"/>
          <w:highlight w:val="yellow"/>
        </w:rPr>
        <w:t>with</w:t>
      </w:r>
      <w:r w:rsidRPr="008531A9">
        <w:rPr>
          <w:rStyle w:val="StyleUnderline"/>
        </w:rPr>
        <w:t xml:space="preserve"> the </w:t>
      </w:r>
      <w:r w:rsidRPr="008531A9">
        <w:rPr>
          <w:rStyle w:val="StyleUnderline"/>
          <w:highlight w:val="yellow"/>
        </w:rPr>
        <w:t>improvement of planning capabilities, may facilitate</w:t>
      </w:r>
      <w:r w:rsidRPr="008531A9">
        <w:rPr>
          <w:rStyle w:val="StyleUnderline"/>
        </w:rPr>
        <w:t xml:space="preserve"> the </w:t>
      </w:r>
      <w:r w:rsidRPr="008531A9">
        <w:rPr>
          <w:rStyle w:val="StyleUnderline"/>
          <w:highlight w:val="yellow"/>
        </w:rPr>
        <w:t>transition</w:t>
      </w:r>
      <w:r w:rsidRPr="008531A9">
        <w:rPr>
          <w:rStyle w:val="StyleUnderline"/>
        </w:rPr>
        <w:t xml:space="preserve"> of global society </w:t>
      </w:r>
      <w:r w:rsidRPr="008531A9">
        <w:rPr>
          <w:rStyle w:val="StyleUnderline"/>
          <w:highlight w:val="yellow"/>
        </w:rPr>
        <w:t>to</w:t>
      </w:r>
      <w:r w:rsidRPr="008531A9">
        <w:rPr>
          <w:rStyle w:val="StyleUnderline"/>
        </w:rPr>
        <w:t xml:space="preserve"> a more </w:t>
      </w:r>
      <w:r w:rsidRPr="008531A9">
        <w:rPr>
          <w:rStyle w:val="Emphasis"/>
          <w:highlight w:val="yellow"/>
        </w:rPr>
        <w:t>calm and slow</w:t>
      </w:r>
      <w:r w:rsidRPr="008531A9">
        <w:rPr>
          <w:rStyle w:val="StyleUnderline"/>
        </w:rPr>
        <w:t xml:space="preserve"> development</w:t>
      </w:r>
      <w:r w:rsidRPr="008531A9">
        <w:rPr>
          <w:sz w:val="16"/>
        </w:rPr>
        <w:t xml:space="preserve"> (</w:t>
      </w:r>
      <w:r w:rsidRPr="008531A9">
        <w:rPr>
          <w:rStyle w:val="StyleUnderline"/>
        </w:rPr>
        <w:t>which</w:t>
      </w:r>
      <w:r w:rsidRPr="008531A9">
        <w:rPr>
          <w:sz w:val="16"/>
        </w:rPr>
        <w:t xml:space="preserve">, incidentally, </w:t>
      </w:r>
      <w:r w:rsidRPr="008531A9">
        <w:rPr>
          <w:rStyle w:val="StyleUnderline"/>
        </w:rPr>
        <w:t>may</w:t>
      </w:r>
      <w:r w:rsidRPr="008531A9">
        <w:rPr>
          <w:sz w:val="16"/>
        </w:rPr>
        <w:t xml:space="preserve"> be rather </w:t>
      </w:r>
      <w:r w:rsidRPr="008531A9">
        <w:rPr>
          <w:rStyle w:val="StyleUnderline"/>
        </w:rPr>
        <w:t xml:space="preserve">close to </w:t>
      </w:r>
      <w:r w:rsidRPr="008531A9">
        <w:rPr>
          <w:rStyle w:val="Emphasis"/>
          <w:highlight w:val="yellow"/>
        </w:rPr>
        <w:t>sustainable development</w:t>
      </w:r>
      <w:r w:rsidRPr="008531A9">
        <w:rPr>
          <w:sz w:val="16"/>
        </w:rPr>
        <w:t>, of which so much is said).</w:t>
      </w:r>
    </w:p>
    <w:p w14:paraId="7C99BA19" w14:textId="4A4CEFEB" w:rsidR="00822165" w:rsidRPr="004F62FE" w:rsidRDefault="00822165" w:rsidP="00822165">
      <w:pPr>
        <w:pStyle w:val="Heading2"/>
      </w:pPr>
      <w:r>
        <w:t>States</w:t>
      </w:r>
    </w:p>
    <w:p w14:paraId="2379880A" w14:textId="77777777" w:rsidR="00822165" w:rsidRPr="003D103F" w:rsidRDefault="00822165" w:rsidP="00822165">
      <w:pPr>
        <w:pStyle w:val="Heading4"/>
        <w:rPr>
          <w:rFonts w:cs="Arial"/>
        </w:rPr>
      </w:pPr>
      <w:r w:rsidRPr="003D103F">
        <w:rPr>
          <w:rFonts w:cs="Arial"/>
        </w:rPr>
        <w:t xml:space="preserve">2. It’s key to </w:t>
      </w:r>
      <w:r w:rsidRPr="003D103F">
        <w:rPr>
          <w:rFonts w:cs="Arial"/>
          <w:u w:val="single"/>
        </w:rPr>
        <w:t>real world</w:t>
      </w:r>
      <w:r w:rsidRPr="003D103F">
        <w:rPr>
          <w:rFonts w:cs="Arial"/>
        </w:rPr>
        <w:t xml:space="preserve"> education. Non-uniform fiat </w:t>
      </w:r>
      <w:r w:rsidRPr="003D103F">
        <w:rPr>
          <w:rFonts w:cs="Arial"/>
          <w:u w:val="single"/>
        </w:rPr>
        <w:t>zeroes</w:t>
      </w:r>
      <w:r w:rsidRPr="003D103F">
        <w:rPr>
          <w:rFonts w:cs="Arial"/>
        </w:rPr>
        <w:t xml:space="preserve"> solvency for the CP. </w:t>
      </w:r>
      <w:r w:rsidRPr="003D103F">
        <w:rPr>
          <w:rFonts w:cs="Arial"/>
          <w:u w:val="single"/>
        </w:rPr>
        <w:t>50 State action</w:t>
      </w:r>
      <w:r w:rsidRPr="003D103F">
        <w:rPr>
          <w:rFonts w:cs="Arial"/>
        </w:rPr>
        <w:t xml:space="preserve"> over </w:t>
      </w:r>
      <w:r w:rsidRPr="003D103F">
        <w:rPr>
          <w:rFonts w:cs="Arial"/>
          <w:u w:val="single"/>
        </w:rPr>
        <w:t>antitrust</w:t>
      </w:r>
      <w:r w:rsidRPr="003D103F">
        <w:rPr>
          <w:rFonts w:cs="Arial"/>
        </w:rPr>
        <w:t xml:space="preserve"> has </w:t>
      </w:r>
      <w:r w:rsidRPr="003D103F">
        <w:rPr>
          <w:rFonts w:cs="Arial"/>
          <w:u w:val="single"/>
        </w:rPr>
        <w:t>precedence</w:t>
      </w:r>
      <w:r w:rsidRPr="003D103F">
        <w:rPr>
          <w:rFonts w:cs="Arial"/>
        </w:rPr>
        <w:t>.</w:t>
      </w:r>
    </w:p>
    <w:p w14:paraId="0864AAC6" w14:textId="77777777" w:rsidR="00822165" w:rsidRPr="003D103F" w:rsidRDefault="00822165" w:rsidP="00822165">
      <w:r w:rsidRPr="003D103F">
        <w:t xml:space="preserve">Mark </w:t>
      </w:r>
      <w:r w:rsidRPr="003D103F">
        <w:rPr>
          <w:rStyle w:val="Style13ptBold"/>
        </w:rPr>
        <w:t>Totten 15</w:t>
      </w:r>
      <w:r w:rsidRPr="003D103F">
        <w:t>. Mark Totten worked as an attorney with the </w:t>
      </w:r>
      <w:hyperlink r:id="rId14" w:tooltip="U.S. Department of Justice" w:history="1">
        <w:r w:rsidRPr="003D103F">
          <w:rPr>
            <w:rStyle w:val="Hyperlink"/>
          </w:rPr>
          <w:t>U.S. Department of Justice</w:t>
        </w:r>
      </w:hyperlink>
      <w:r w:rsidRPr="003D103F">
        <w:t xml:space="preserve">. He currently works as a criminal law professor at Michigan State University. He graduated from Yale University. “The Enforcers &amp; the Great Recession” 06-22-2015. https://papers.ssrn.com/sol3/papers.cfm?abstract_id=2535109 </w:t>
      </w:r>
    </w:p>
    <w:p w14:paraId="18F817D1" w14:textId="77777777" w:rsidR="00822165" w:rsidRPr="003D103F" w:rsidRDefault="00822165" w:rsidP="00822165">
      <w:pPr>
        <w:rPr>
          <w:u w:val="single"/>
        </w:rPr>
      </w:pPr>
      <w:r w:rsidRPr="003D103F">
        <w:rPr>
          <w:u w:val="single"/>
        </w:rPr>
        <w:t xml:space="preserve">In mid-October </w:t>
      </w:r>
      <w:r w:rsidRPr="003D103F">
        <w:rPr>
          <w:b/>
          <w:bCs/>
          <w:highlight w:val="cyan"/>
          <w:u w:val="single"/>
        </w:rPr>
        <w:t>all fifty AGs</w:t>
      </w:r>
      <w:r w:rsidRPr="003D103F">
        <w:rPr>
          <w:highlight w:val="cyan"/>
          <w:u w:val="single"/>
        </w:rPr>
        <w:t xml:space="preserve"> announced a </w:t>
      </w:r>
      <w:r w:rsidRPr="003D103F">
        <w:rPr>
          <w:b/>
          <w:bCs/>
          <w:highlight w:val="cyan"/>
          <w:u w:val="single"/>
        </w:rPr>
        <w:t>joint investigation</w:t>
      </w:r>
      <w:r w:rsidRPr="003D103F">
        <w:rPr>
          <w:highlight w:val="cyan"/>
          <w:u w:val="single"/>
        </w:rPr>
        <w:t xml:space="preserve"> of</w:t>
      </w:r>
      <w:r w:rsidRPr="003D103F">
        <w:rPr>
          <w:u w:val="single"/>
        </w:rPr>
        <w:t xml:space="preserve"> the </w:t>
      </w:r>
      <w:r w:rsidRPr="003D103F">
        <w:rPr>
          <w:highlight w:val="cyan"/>
          <w:u w:val="single"/>
        </w:rPr>
        <w:t>mortgage servicing industry</w:t>
      </w:r>
      <w:r w:rsidRPr="003D103F">
        <w:rPr>
          <w:u w:val="single"/>
        </w:rPr>
        <w:t xml:space="preserve">.219 </w:t>
      </w:r>
      <w:r w:rsidRPr="003D103F">
        <w:rPr>
          <w:highlight w:val="cyan"/>
          <w:u w:val="single"/>
        </w:rPr>
        <w:t xml:space="preserve">A </w:t>
      </w:r>
      <w:r w:rsidRPr="003D103F">
        <w:rPr>
          <w:b/>
          <w:bCs/>
          <w:highlight w:val="cyan"/>
          <w:u w:val="single"/>
        </w:rPr>
        <w:t>fifty-state action has precedent</w:t>
      </w:r>
      <w:r w:rsidRPr="003D103F">
        <w:rPr>
          <w:u w:val="single"/>
        </w:rPr>
        <w:t xml:space="preserve"> but is nonetheless rare. </w:t>
      </w:r>
      <w:r w:rsidRPr="003D103F">
        <w:rPr>
          <w:highlight w:val="cyan"/>
          <w:u w:val="single"/>
        </w:rPr>
        <w:t>And</w:t>
      </w:r>
      <w:r w:rsidRPr="003D103F">
        <w:rPr>
          <w:u w:val="single"/>
        </w:rPr>
        <w:t xml:space="preserve"> yet </w:t>
      </w:r>
      <w:r w:rsidRPr="003D103F">
        <w:rPr>
          <w:highlight w:val="cyan"/>
          <w:u w:val="single"/>
        </w:rPr>
        <w:t xml:space="preserve">the </w:t>
      </w:r>
      <w:r w:rsidRPr="003D103F">
        <w:rPr>
          <w:b/>
          <w:bCs/>
          <w:highlight w:val="cyan"/>
          <w:u w:val="single"/>
        </w:rPr>
        <w:t>coalition formed</w:t>
      </w:r>
      <w:r w:rsidRPr="003D103F">
        <w:rPr>
          <w:highlight w:val="cyan"/>
          <w:u w:val="single"/>
        </w:rPr>
        <w:t xml:space="preserve"> with </w:t>
      </w:r>
      <w:r w:rsidRPr="003D103F">
        <w:rPr>
          <w:b/>
          <w:bCs/>
          <w:highlight w:val="cyan"/>
          <w:u w:val="single"/>
        </w:rPr>
        <w:t>ease</w:t>
      </w:r>
      <w:r w:rsidRPr="003D103F">
        <w:rPr>
          <w:u w:val="single"/>
        </w:rPr>
        <w:t>.</w:t>
      </w:r>
      <w:r w:rsidRPr="003D103F">
        <w:t xml:space="preserve"> 220 Although the Working Group had been a policy project, it provided the infrastructure for legal action. </w:t>
      </w:r>
      <w:r w:rsidRPr="003D103F">
        <w:rPr>
          <w:u w:val="single"/>
        </w:rPr>
        <w:t>Iowa AG Tom Miller again led the effort,221 and California, Illinois, and New York joined the Executive Committee, among other leading states. 222</w:t>
      </w:r>
    </w:p>
    <w:p w14:paraId="1DEEE2CE" w14:textId="77777777" w:rsidR="00822165" w:rsidRDefault="00822165" w:rsidP="00822165">
      <w:pPr>
        <w:pStyle w:val="Heading2"/>
      </w:pPr>
      <w:r>
        <w:t>Notice and Comment</w:t>
      </w:r>
    </w:p>
    <w:p w14:paraId="1A8429F6" w14:textId="77777777" w:rsidR="00822165" w:rsidRDefault="00822165" w:rsidP="00822165">
      <w:pPr>
        <w:pStyle w:val="Heading4"/>
      </w:pPr>
      <w:r>
        <w:t>1---</w:t>
      </w:r>
      <w:r w:rsidRPr="00B36241">
        <w:rPr>
          <w:u w:val="single"/>
        </w:rPr>
        <w:t>Optimal policymaking</w:t>
      </w:r>
      <w:r>
        <w:t xml:space="preserve">---comparison of </w:t>
      </w:r>
      <w:r>
        <w:rPr>
          <w:u w:val="single"/>
        </w:rPr>
        <w:t>policymaking settings</w:t>
      </w:r>
      <w:r>
        <w:t xml:space="preserve"> is key.  </w:t>
      </w:r>
    </w:p>
    <w:p w14:paraId="5B4A7817" w14:textId="77777777" w:rsidR="00822165" w:rsidRPr="00F527FC" w:rsidRDefault="00822165" w:rsidP="00822165">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52EDED43" w14:textId="77777777" w:rsidR="00822165" w:rsidRPr="00DB786C" w:rsidRDefault="00822165" w:rsidP="00822165">
      <w:pPr>
        <w:rPr>
          <w:sz w:val="16"/>
        </w:rPr>
      </w:pPr>
      <w:r w:rsidRPr="00DB786C">
        <w:rPr>
          <w:sz w:val="16"/>
        </w:rPr>
        <w:t xml:space="preserve">B. </w:t>
      </w:r>
      <w:r w:rsidRPr="00DB786C">
        <w:rPr>
          <w:rStyle w:val="Emphasis"/>
        </w:rPr>
        <w:t>Antitrust Rulemaking</w:t>
      </w:r>
    </w:p>
    <w:p w14:paraId="0CB3F431" w14:textId="77777777" w:rsidR="00822165" w:rsidRPr="00DB786C" w:rsidRDefault="00822165" w:rsidP="00822165">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6EABAEE6" w14:textId="77777777" w:rsidR="00822165" w:rsidRDefault="00822165" w:rsidP="00822165">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4B61A91C" w14:textId="77777777" w:rsidR="00822165" w:rsidRPr="00AB3BE3" w:rsidRDefault="00822165" w:rsidP="00822165">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7CA1853D" w14:textId="77777777" w:rsidR="00822165" w:rsidRPr="0013510A" w:rsidRDefault="00822165" w:rsidP="00822165">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B816ED8" w14:textId="77777777" w:rsidR="00822165" w:rsidRPr="00AB3BE3" w:rsidRDefault="00822165" w:rsidP="00822165">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0F862DB6" w14:textId="77777777" w:rsidR="00822165" w:rsidRPr="00AB3BE3" w:rsidRDefault="00822165" w:rsidP="00822165">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3C1CECC7" w14:textId="77777777" w:rsidR="00822165" w:rsidRDefault="00822165" w:rsidP="00822165">
      <w:pPr>
        <w:pStyle w:val="Heading4"/>
      </w:pPr>
      <w:r>
        <w:t xml:space="preserve">4---Topic Education---mechanism is the </w:t>
      </w:r>
      <w:r w:rsidRPr="00C43BC0">
        <w:rPr>
          <w:u w:val="single"/>
        </w:rPr>
        <w:t>most important question</w:t>
      </w:r>
      <w:r>
        <w:t xml:space="preserve">---sidelining it </w:t>
      </w:r>
      <w:r w:rsidRPr="00C43BC0">
        <w:rPr>
          <w:u w:val="single"/>
        </w:rPr>
        <w:t>ruins antitrust policy</w:t>
      </w:r>
      <w:r>
        <w:t xml:space="preserve">. </w:t>
      </w:r>
    </w:p>
    <w:p w14:paraId="3CB45986" w14:textId="77777777" w:rsidR="00822165" w:rsidRPr="009A04B4" w:rsidRDefault="00822165" w:rsidP="00822165">
      <w:r>
        <w:t xml:space="preserve">Alison </w:t>
      </w:r>
      <w:r w:rsidRPr="00FD138E">
        <w:rPr>
          <w:rStyle w:val="Style13ptBold"/>
        </w:rPr>
        <w:t>Jones and</w:t>
      </w:r>
      <w:r>
        <w:t xml:space="preserve"> William E. </w:t>
      </w:r>
      <w:proofErr w:type="spellStart"/>
      <w:r w:rsidRPr="00FD138E">
        <w:rPr>
          <w:rStyle w:val="Style13ptBold"/>
        </w:rPr>
        <w:t>Kovacic</w:t>
      </w:r>
      <w:proofErr w:type="spellEnd"/>
      <w:r w:rsidRPr="00FD138E">
        <w:rPr>
          <w:rStyle w:val="Style13ptBold"/>
        </w:rPr>
        <w:t xml:space="preserve"> 20</w:t>
      </w:r>
      <w:r>
        <w:t xml:space="preserve">. Alison Jones, King’s College London, London, United Kingdom. William E. </w:t>
      </w:r>
      <w:proofErr w:type="spellStart"/>
      <w:r>
        <w:t>Kovacic</w:t>
      </w:r>
      <w:proofErr w:type="spellEnd"/>
      <w:r>
        <w:t>, King’s College London, George Washington University, and United Kingdom Competition and Markets Authority, "</w:t>
      </w:r>
      <w:proofErr w:type="spellStart"/>
      <w:r>
        <w:t>Antitrust’s</w:t>
      </w:r>
      <w:proofErr w:type="spellEnd"/>
      <w:r>
        <w:t xml:space="preserve"> Implementation Blind Side: Challenges to Major Expansion of U.S. Competition Policy". SAGE Journals. 3-20-2020. https://journals.sagepub.com/doi/10.1177/0003603X20912884 https://journals.sagepub.com/doi/10.1177/0003603X20912884</w:t>
      </w:r>
    </w:p>
    <w:p w14:paraId="6DDB2B3D" w14:textId="77777777" w:rsidR="00822165" w:rsidRPr="00C43BC0" w:rsidRDefault="00822165" w:rsidP="00822165">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0C16C0E5" w14:textId="77777777" w:rsidR="00822165" w:rsidRPr="00C43BC0" w:rsidRDefault="00822165" w:rsidP="00822165">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5FF2BCDF" w14:textId="77777777" w:rsidR="00822165" w:rsidRPr="00C43BC0" w:rsidRDefault="00822165" w:rsidP="00822165">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2C9D3182" w14:textId="77777777" w:rsidR="00822165" w:rsidRDefault="00822165" w:rsidP="00822165">
      <w:pPr>
        <w:pStyle w:val="Heading4"/>
      </w:pPr>
      <w:r>
        <w:t>6---</w:t>
      </w:r>
      <w:r w:rsidRPr="00B36241">
        <w:rPr>
          <w:u w:val="single"/>
        </w:rPr>
        <w:t>Ground</w:t>
      </w:r>
      <w:r>
        <w:t>---</w:t>
      </w:r>
      <w:r w:rsidRPr="00AB3BE3">
        <w:rPr>
          <w:u w:val="single"/>
        </w:rPr>
        <w:t>desirability</w:t>
      </w:r>
      <w:r>
        <w:t xml:space="preserve"> of antitrust rulemaking is </w:t>
      </w:r>
      <w:r w:rsidRPr="00B36241">
        <w:rPr>
          <w:u w:val="single"/>
        </w:rPr>
        <w:t>debated</w:t>
      </w:r>
      <w:r>
        <w:t xml:space="preserve">.  </w:t>
      </w:r>
    </w:p>
    <w:p w14:paraId="258115EE" w14:textId="77777777" w:rsidR="00822165" w:rsidRPr="0013510A" w:rsidRDefault="00822165" w:rsidP="00822165">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4330CCC" w14:textId="77777777" w:rsidR="00822165" w:rsidRPr="00AB3BE3" w:rsidRDefault="00822165" w:rsidP="00822165">
      <w:pPr>
        <w:rPr>
          <w:sz w:val="16"/>
        </w:rPr>
      </w:pPr>
      <w:r w:rsidRPr="00AB3BE3">
        <w:rPr>
          <w:sz w:val="16"/>
        </w:rPr>
        <w:t xml:space="preserve">Given that </w:t>
      </w:r>
      <w:r w:rsidRPr="00AB3BE3">
        <w:rPr>
          <w:rStyle w:val="StyleUnderline"/>
        </w:rPr>
        <w:t>the FTC has</w:t>
      </w:r>
      <w:r w:rsidRPr="00AB3BE3">
        <w:rPr>
          <w:sz w:val="16"/>
        </w:rPr>
        <w:t xml:space="preserve"> largely </w:t>
      </w:r>
      <w:r w:rsidRPr="00AB3BE3">
        <w:rPr>
          <w:rStyle w:val="StyleUnderline"/>
        </w:rPr>
        <w:t xml:space="preserve">neglected this tool, </w:t>
      </w:r>
      <w:r w:rsidRPr="001D4534">
        <w:rPr>
          <w:rStyle w:val="StyleUnderline"/>
          <w:highlight w:val="cyan"/>
        </w:rPr>
        <w:t>some</w:t>
      </w:r>
      <w:r w:rsidRPr="001D4534">
        <w:rPr>
          <w:sz w:val="16"/>
          <w:highlight w:val="cyan"/>
        </w:rPr>
        <w:t xml:space="preserve"> </w:t>
      </w:r>
      <w:r w:rsidRPr="00AB3BE3">
        <w:rPr>
          <w:sz w:val="16"/>
        </w:rPr>
        <w:t xml:space="preserve">may </w:t>
      </w:r>
      <w:r w:rsidRPr="001D4534">
        <w:rPr>
          <w:rStyle w:val="StyleUnderline"/>
          <w:highlight w:val="cyan"/>
        </w:rPr>
        <w:t xml:space="preserve">question </w:t>
      </w:r>
      <w:r w:rsidRPr="00AB3BE3">
        <w:rPr>
          <w:rStyle w:val="StyleUnderline"/>
        </w:rPr>
        <w:t xml:space="preserve">the Commission’s </w:t>
      </w:r>
      <w:r w:rsidRPr="001D4534">
        <w:rPr>
          <w:rStyle w:val="StyleUnderline"/>
          <w:highlight w:val="cyan"/>
        </w:rPr>
        <w:t xml:space="preserve">authority to issue </w:t>
      </w:r>
      <w:r w:rsidRPr="00AB3BE3">
        <w:rPr>
          <w:rStyle w:val="StyleUnderline"/>
        </w:rPr>
        <w:t xml:space="preserve">competition </w:t>
      </w:r>
      <w:r w:rsidRPr="001D4534">
        <w:rPr>
          <w:rStyle w:val="StyleUnderline"/>
          <w:highlight w:val="cyan"/>
        </w:rPr>
        <w:t xml:space="preserve">rules </w:t>
      </w:r>
      <w:r w:rsidRPr="00AB3BE3">
        <w:rPr>
          <w:rStyle w:val="StyleUnderline"/>
        </w:rPr>
        <w:t>and the legal status these rules would have</w:t>
      </w:r>
      <w:r w:rsidRPr="00AB3BE3">
        <w:rPr>
          <w:sz w:val="16"/>
        </w:rPr>
        <w:t xml:space="preser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w:t>
      </w:r>
      <w:r w:rsidRPr="001D4534">
        <w:rPr>
          <w:rStyle w:val="Emphasis"/>
          <w:highlight w:val="cyan"/>
        </w:rPr>
        <w:t xml:space="preserve">Several antitrust scholars </w:t>
      </w:r>
      <w:r w:rsidRPr="00AB3BE3">
        <w:rPr>
          <w:rStyle w:val="Emphasis"/>
        </w:rPr>
        <w:t xml:space="preserve">have </w:t>
      </w:r>
      <w:r w:rsidRPr="001D4534">
        <w:rPr>
          <w:rStyle w:val="Emphasis"/>
          <w:highlight w:val="cyan"/>
        </w:rPr>
        <w:t>affirmed this authority</w:t>
      </w:r>
      <w:r w:rsidRPr="00AB3BE3">
        <w:rPr>
          <w:sz w:val="16"/>
        </w:rPr>
        <w:t>, and the Appendix lays out further background on and discussion of it.57</w:t>
      </w:r>
    </w:p>
    <w:p w14:paraId="157ED6F0" w14:textId="77777777" w:rsidR="00822165" w:rsidRPr="00FD138E" w:rsidRDefault="00822165" w:rsidP="00822165">
      <w:pPr>
        <w:rPr>
          <w:sz w:val="16"/>
        </w:rPr>
      </w:pPr>
      <w:r w:rsidRPr="001D4534">
        <w:rPr>
          <w:rStyle w:val="StyleUnderline"/>
          <w:highlight w:val="cyan"/>
        </w:rPr>
        <w:t>Others</w:t>
      </w:r>
      <w:r w:rsidRPr="001D4534">
        <w:rPr>
          <w:sz w:val="16"/>
          <w:highlight w:val="cyan"/>
        </w:rPr>
        <w:t xml:space="preserve"> </w:t>
      </w:r>
      <w:r w:rsidRPr="00AB3BE3">
        <w:rPr>
          <w:sz w:val="16"/>
        </w:rPr>
        <w:t xml:space="preserve">acknowledge the authority exists but </w:t>
      </w:r>
      <w:r w:rsidRPr="001D4534">
        <w:rPr>
          <w:rStyle w:val="Emphasis"/>
          <w:highlight w:val="cyan"/>
        </w:rPr>
        <w:t xml:space="preserve">assert </w:t>
      </w:r>
      <w:r w:rsidRPr="00AB3BE3">
        <w:rPr>
          <w:rStyle w:val="Emphasis"/>
        </w:rPr>
        <w:t xml:space="preserve">that </w:t>
      </w:r>
      <w:r w:rsidRPr="001D4534">
        <w:rPr>
          <w:rStyle w:val="Emphasis"/>
          <w:highlight w:val="cyan"/>
        </w:rPr>
        <w:t>antitrust law is ill suited for rulemaking</w:t>
      </w:r>
      <w:r w:rsidRPr="001D4534">
        <w:rPr>
          <w:sz w:val="16"/>
          <w:highlight w:val="cyan"/>
        </w:rPr>
        <w:t xml:space="preserve"> </w:t>
      </w:r>
      <w:r w:rsidRPr="00AB3BE3">
        <w:rPr>
          <w:sz w:val="16"/>
        </w:rPr>
        <w:t xml:space="preserve">because antitrust is a common law enterprise. It is true that, </w:t>
      </w:r>
      <w:r w:rsidRPr="00AB3BE3">
        <w:rPr>
          <w:rStyle w:val="StyleUnderline"/>
        </w:rPr>
        <w:t>as a descriptive matter, antitrust enforcement has proceeded almost exclusively through adjudication</w:t>
      </w:r>
      <w:r w:rsidRPr="00AB3BE3">
        <w:rPr>
          <w:sz w:val="16"/>
        </w:rPr>
        <w:t>.58 But the idea that this approach is normatively desirable is neither clear nor persuasive. Indeed, relying solely on adjudication has certainly not delivered a system with sufficient clarity, efficiency, or transparency.59</w:t>
      </w:r>
    </w:p>
    <w:p w14:paraId="089FCA43" w14:textId="77777777" w:rsidR="00822165" w:rsidRPr="00AB3BE3" w:rsidRDefault="00822165" w:rsidP="00822165">
      <w:pPr>
        <w:pStyle w:val="Heading4"/>
      </w:pPr>
      <w:r>
        <w:t xml:space="preserve">2] 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751F1DDD" w14:textId="77777777" w:rsidR="00822165" w:rsidRPr="0013510A" w:rsidRDefault="00822165" w:rsidP="00822165">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45C9A9F6" w14:textId="77777777" w:rsidR="00822165" w:rsidRPr="00AB3BE3" w:rsidRDefault="00822165" w:rsidP="00822165">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648A13D0" w14:textId="77777777" w:rsidR="00822165" w:rsidRDefault="00822165" w:rsidP="00822165">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2026FD6A" w14:textId="77777777" w:rsidR="00822165" w:rsidRPr="00CE3CF3" w:rsidRDefault="00822165" w:rsidP="00822165">
      <w:pPr>
        <w:rPr>
          <w:sz w:val="16"/>
        </w:rPr>
      </w:pPr>
    </w:p>
    <w:p w14:paraId="12D47FBC" w14:textId="77777777" w:rsidR="00822165" w:rsidRPr="004B5609" w:rsidRDefault="00822165" w:rsidP="00822165">
      <w:pPr>
        <w:pStyle w:val="Heading4"/>
      </w:pPr>
      <w:r>
        <w:t>3] 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7D3519EC" w14:textId="77777777" w:rsidR="00822165" w:rsidRDefault="00822165" w:rsidP="00822165">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79306FA3" w14:textId="77777777" w:rsidR="00822165" w:rsidRPr="004B5609" w:rsidRDefault="00822165" w:rsidP="00822165">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5237B8A0" w14:textId="77777777" w:rsidR="00822165" w:rsidRPr="004B5609" w:rsidRDefault="00822165" w:rsidP="00822165">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3EB2A811" w14:textId="77777777" w:rsidR="00822165" w:rsidRDefault="00822165" w:rsidP="00822165">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66E67B20" w14:textId="77777777" w:rsidR="00822165" w:rsidRDefault="00822165" w:rsidP="00822165">
      <w:pPr>
        <w:rPr>
          <w:sz w:val="16"/>
        </w:rPr>
      </w:pPr>
    </w:p>
    <w:p w14:paraId="7D175529" w14:textId="77777777" w:rsidR="00822165" w:rsidRDefault="00822165" w:rsidP="00822165">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032AF58B" w14:textId="77777777" w:rsidR="00822165" w:rsidRDefault="00822165" w:rsidP="00822165">
      <w:r>
        <w:t>[</w:t>
      </w:r>
      <w:r w:rsidRPr="00622C0F">
        <w:rPr>
          <w:highlight w:val="red"/>
        </w:rPr>
        <w:t>IF NOT READ YET</w:t>
      </w:r>
      <w:r>
        <w:t>]</w:t>
      </w:r>
    </w:p>
    <w:p w14:paraId="221A7B7D" w14:textId="77777777" w:rsidR="00822165" w:rsidRPr="00F75C4B" w:rsidRDefault="00822165" w:rsidP="00822165">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6D002168" w14:textId="77777777" w:rsidR="00822165" w:rsidRPr="00F75C4B" w:rsidRDefault="00822165" w:rsidP="00822165">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390E9010" w14:textId="77777777" w:rsidR="00822165" w:rsidRDefault="00822165" w:rsidP="00822165">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7EB98442" w14:textId="77777777" w:rsidR="00822165" w:rsidRDefault="00822165" w:rsidP="00822165">
      <w:pPr>
        <w:rPr>
          <w:sz w:val="16"/>
        </w:rPr>
      </w:pPr>
    </w:p>
    <w:p w14:paraId="4B5EC2C3" w14:textId="77777777" w:rsidR="00822165" w:rsidRDefault="00822165" w:rsidP="00822165">
      <w:pPr>
        <w:pStyle w:val="Heading4"/>
      </w:pPr>
      <w:r>
        <w:t xml:space="preserve">1---“Resolved”---means </w:t>
      </w:r>
      <w:r w:rsidRPr="00CE3B41">
        <w:rPr>
          <w:u w:val="single"/>
        </w:rPr>
        <w:t>certain</w:t>
      </w:r>
      <w:r w:rsidRPr="00CE3B41">
        <w:t>.</w:t>
      </w:r>
      <w:r>
        <w:t xml:space="preserve"> </w:t>
      </w:r>
    </w:p>
    <w:p w14:paraId="0D62A2C9" w14:textId="77777777" w:rsidR="00822165" w:rsidRDefault="00822165" w:rsidP="00822165">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1C0BBABC" w14:textId="77777777" w:rsidR="00822165" w:rsidRPr="00A17DAA" w:rsidRDefault="00822165" w:rsidP="00822165">
      <w:pPr>
        <w:pStyle w:val="Heading4"/>
      </w:pPr>
      <w:r>
        <w:t>2---</w:t>
      </w:r>
      <w:r w:rsidRPr="00A17DAA">
        <w:t xml:space="preserve">Should is mandatory </w:t>
      </w:r>
    </w:p>
    <w:p w14:paraId="09077D3E" w14:textId="77777777" w:rsidR="00822165" w:rsidRDefault="00822165" w:rsidP="00822165">
      <w:r w:rsidRPr="00A17DAA">
        <w:rPr>
          <w:rStyle w:val="Style13ptBold"/>
        </w:rPr>
        <w:t>Court of Appeals of Arizona</w:t>
      </w:r>
      <w:r>
        <w:t xml:space="preserve">, Division 1, Department D. </w:t>
      </w:r>
      <w:r w:rsidRPr="00A17DAA">
        <w:rPr>
          <w:rStyle w:val="Style13ptBold"/>
        </w:rPr>
        <w:t>02</w:t>
      </w:r>
      <w:r>
        <w:t xml:space="preserve">. IN RE: the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7F5C56D0" w14:textId="77777777" w:rsidR="00822165" w:rsidRPr="00C815B0" w:rsidRDefault="00822165" w:rsidP="00822165">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147B589C" w14:textId="77777777" w:rsidR="00822165" w:rsidRDefault="00822165" w:rsidP="00822165">
      <w:pPr>
        <w:pStyle w:val="Heading4"/>
      </w:pPr>
      <w:r>
        <w:t xml:space="preserve">3---“Substantial”---means full </w:t>
      </w:r>
      <w:r w:rsidRPr="00CE3B41">
        <w:rPr>
          <w:u w:val="single"/>
        </w:rPr>
        <w:t>not merely possible</w:t>
      </w:r>
      <w:r>
        <w:t xml:space="preserve">. </w:t>
      </w:r>
    </w:p>
    <w:p w14:paraId="5B0313A4" w14:textId="77777777" w:rsidR="00822165" w:rsidRPr="00201B0A" w:rsidRDefault="00822165" w:rsidP="00822165">
      <w:pPr>
        <w:rPr>
          <w:rStyle w:val="Heading3Char"/>
          <w:rFonts w:eastAsia="Calibri"/>
          <w:b w:val="0"/>
          <w:bCs/>
          <w:sz w:val="22"/>
          <w:szCs w:val="20"/>
        </w:rPr>
      </w:pPr>
      <w:r w:rsidRPr="00201B0A">
        <w:rPr>
          <w:rStyle w:val="Style13ptBold"/>
        </w:rPr>
        <w:t>Words &amp; Phrases 64</w:t>
      </w:r>
      <w:r w:rsidRPr="00201B0A">
        <w:t xml:space="preserve"> (40 W&amp;P 759)</w:t>
      </w:r>
    </w:p>
    <w:p w14:paraId="2015528C" w14:textId="77777777" w:rsidR="00822165" w:rsidRPr="00CE3B41" w:rsidRDefault="00822165" w:rsidP="00822165">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6D0C81C6" w14:textId="77777777" w:rsidR="00822165" w:rsidRDefault="00822165" w:rsidP="00822165">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13DB7C9F" w14:textId="77777777" w:rsidR="00822165" w:rsidRPr="00C52D16" w:rsidRDefault="00822165" w:rsidP="00822165">
      <w:r w:rsidRPr="00C52D16">
        <w:rPr>
          <w:rStyle w:val="Style13ptBold"/>
        </w:rPr>
        <w:t>PEDIAA 15</w:t>
      </w:r>
      <w:r>
        <w:t>. “Difference Between Prohibited and Restricted”. https://pediaa.com/difference-between-prohibited-and-restricted/</w:t>
      </w:r>
    </w:p>
    <w:p w14:paraId="6648A49E" w14:textId="77777777" w:rsidR="00822165" w:rsidRPr="00C52D16" w:rsidRDefault="00822165" w:rsidP="00822165">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BE03ED5" w14:textId="77777777" w:rsidR="00822165" w:rsidRPr="00C52D16" w:rsidRDefault="00822165" w:rsidP="00822165">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34D72767" w14:textId="77777777" w:rsidR="00822165" w:rsidRPr="00C52D16" w:rsidRDefault="00822165" w:rsidP="00822165">
      <w:pPr>
        <w:rPr>
          <w:sz w:val="16"/>
          <w:szCs w:val="16"/>
        </w:rPr>
      </w:pPr>
      <w:r w:rsidRPr="00C52D16">
        <w:rPr>
          <w:sz w:val="16"/>
          <w:szCs w:val="16"/>
        </w:rPr>
        <w:t>What Does Prohibited Mean</w:t>
      </w:r>
    </w:p>
    <w:p w14:paraId="3D0F72D5" w14:textId="77777777" w:rsidR="00822165" w:rsidRPr="00C52D16" w:rsidRDefault="00822165" w:rsidP="00822165">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14B53C1C" w14:textId="77777777" w:rsidR="00822165" w:rsidRPr="00C52D16" w:rsidRDefault="00822165" w:rsidP="00822165">
      <w:pPr>
        <w:rPr>
          <w:sz w:val="10"/>
          <w:szCs w:val="10"/>
        </w:rPr>
      </w:pPr>
      <w:r w:rsidRPr="00C52D16">
        <w:rPr>
          <w:sz w:val="10"/>
          <w:szCs w:val="10"/>
        </w:rPr>
        <w:t>Inter-racial marriages were not prohibited by the government.</w:t>
      </w:r>
    </w:p>
    <w:p w14:paraId="07CFB2C6" w14:textId="77777777" w:rsidR="00822165" w:rsidRPr="00C52D16" w:rsidRDefault="00822165" w:rsidP="00822165">
      <w:pPr>
        <w:rPr>
          <w:sz w:val="10"/>
          <w:szCs w:val="10"/>
        </w:rPr>
      </w:pPr>
      <w:r w:rsidRPr="00C52D16">
        <w:rPr>
          <w:sz w:val="10"/>
          <w:szCs w:val="10"/>
        </w:rPr>
        <w:t>He was proved guilty of using prohibited substances.</w:t>
      </w:r>
    </w:p>
    <w:p w14:paraId="460A1D09" w14:textId="77777777" w:rsidR="00822165" w:rsidRPr="00C52D16" w:rsidRDefault="00822165" w:rsidP="00822165">
      <w:pPr>
        <w:rPr>
          <w:sz w:val="10"/>
          <w:szCs w:val="10"/>
        </w:rPr>
      </w:pPr>
      <w:r w:rsidRPr="00C52D16">
        <w:rPr>
          <w:sz w:val="10"/>
          <w:szCs w:val="10"/>
        </w:rPr>
        <w:t>No one was allowed to enter the grounds; entry was prohibited.</w:t>
      </w:r>
    </w:p>
    <w:p w14:paraId="0D08CA93" w14:textId="77777777" w:rsidR="00822165" w:rsidRPr="00C52D16" w:rsidRDefault="00822165" w:rsidP="00822165">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255016E3" w14:textId="77777777" w:rsidR="00822165" w:rsidRPr="00C52D16" w:rsidRDefault="00822165" w:rsidP="00822165">
      <w:pPr>
        <w:rPr>
          <w:sz w:val="10"/>
          <w:szCs w:val="10"/>
        </w:rPr>
      </w:pPr>
      <w:r w:rsidRPr="00C52D16">
        <w:rPr>
          <w:sz w:val="10"/>
          <w:szCs w:val="10"/>
        </w:rPr>
        <w:t>What Does Restricted Mean</w:t>
      </w:r>
    </w:p>
    <w:p w14:paraId="0C8ABFC2" w14:textId="77777777" w:rsidR="00822165" w:rsidRPr="00C52D16" w:rsidRDefault="00822165" w:rsidP="00822165">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41EB3F48" w14:textId="77777777" w:rsidR="00822165" w:rsidRPr="00C52D16" w:rsidRDefault="00822165" w:rsidP="00822165">
      <w:pPr>
        <w:rPr>
          <w:sz w:val="10"/>
          <w:szCs w:val="10"/>
        </w:rPr>
      </w:pPr>
      <w:r w:rsidRPr="00C52D16">
        <w:rPr>
          <w:sz w:val="10"/>
          <w:szCs w:val="10"/>
        </w:rPr>
        <w:t>The new regulations restricted the free movement of people.</w:t>
      </w:r>
    </w:p>
    <w:p w14:paraId="78E783C5" w14:textId="77777777" w:rsidR="00822165" w:rsidRPr="00C52D16" w:rsidRDefault="00822165" w:rsidP="00822165">
      <w:pPr>
        <w:rPr>
          <w:sz w:val="10"/>
          <w:szCs w:val="10"/>
        </w:rPr>
      </w:pPr>
      <w:r w:rsidRPr="00C52D16">
        <w:rPr>
          <w:sz w:val="10"/>
          <w:szCs w:val="10"/>
        </w:rPr>
        <w:t>The club was restricted to its members and their family members.</w:t>
      </w:r>
    </w:p>
    <w:p w14:paraId="64B71BDE" w14:textId="77777777" w:rsidR="00822165" w:rsidRPr="00C52D16" w:rsidRDefault="00822165" w:rsidP="00822165">
      <w:pPr>
        <w:rPr>
          <w:sz w:val="10"/>
          <w:szCs w:val="10"/>
        </w:rPr>
      </w:pPr>
      <w:r w:rsidRPr="00C52D16">
        <w:rPr>
          <w:sz w:val="10"/>
          <w:szCs w:val="10"/>
        </w:rPr>
        <w:t>Only the highest military personnel had access to the restricted area.</w:t>
      </w:r>
    </w:p>
    <w:p w14:paraId="5FB504DD" w14:textId="77777777" w:rsidR="00822165" w:rsidRPr="00C52D16" w:rsidRDefault="00822165" w:rsidP="00822165">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3E887DBC" w14:textId="77777777" w:rsidR="00822165" w:rsidRPr="00C52D16" w:rsidRDefault="00822165" w:rsidP="00822165">
      <w:pPr>
        <w:rPr>
          <w:sz w:val="10"/>
          <w:szCs w:val="10"/>
        </w:rPr>
      </w:pPr>
      <w:r w:rsidRPr="00C52D16">
        <w:rPr>
          <w:sz w:val="10"/>
          <w:szCs w:val="10"/>
        </w:rPr>
        <w:t>Difference Between Prohibited and Restricted</w:t>
      </w:r>
    </w:p>
    <w:p w14:paraId="154C5AE8" w14:textId="77777777" w:rsidR="00822165" w:rsidRPr="00C52D16" w:rsidRDefault="00822165" w:rsidP="00822165">
      <w:pPr>
        <w:rPr>
          <w:sz w:val="10"/>
          <w:szCs w:val="10"/>
        </w:rPr>
      </w:pPr>
      <w:r w:rsidRPr="00C52D16">
        <w:rPr>
          <w:sz w:val="10"/>
          <w:szCs w:val="10"/>
        </w:rPr>
        <w:t>Meaning</w:t>
      </w:r>
    </w:p>
    <w:p w14:paraId="2D48464E" w14:textId="77777777" w:rsidR="00822165" w:rsidRPr="00C52D16" w:rsidRDefault="00822165" w:rsidP="00822165">
      <w:pPr>
        <w:rPr>
          <w:sz w:val="16"/>
        </w:rPr>
      </w:pPr>
      <w:r w:rsidRPr="00C52D16">
        <w:rPr>
          <w:rStyle w:val="StyleUnderline"/>
        </w:rPr>
        <w:t>Prohibited means banned</w:t>
      </w:r>
      <w:r w:rsidRPr="00C52D16">
        <w:rPr>
          <w:sz w:val="16"/>
        </w:rPr>
        <w:t xml:space="preserve"> or forbidden.</w:t>
      </w:r>
    </w:p>
    <w:p w14:paraId="48BDF7E0" w14:textId="77777777" w:rsidR="00822165" w:rsidRPr="00C52D16" w:rsidRDefault="00822165" w:rsidP="00822165">
      <w:pPr>
        <w:rPr>
          <w:sz w:val="16"/>
          <w:szCs w:val="16"/>
        </w:rPr>
      </w:pPr>
      <w:r w:rsidRPr="00C52D16">
        <w:rPr>
          <w:sz w:val="16"/>
          <w:szCs w:val="16"/>
        </w:rPr>
        <w:t>Restricted means limited in  extent, number,  scope, or action</w:t>
      </w:r>
    </w:p>
    <w:p w14:paraId="3ADB288A" w14:textId="77777777" w:rsidR="00822165" w:rsidRPr="00C52D16" w:rsidRDefault="00822165" w:rsidP="00822165">
      <w:pPr>
        <w:rPr>
          <w:sz w:val="16"/>
          <w:szCs w:val="16"/>
        </w:rPr>
      </w:pPr>
      <w:r w:rsidRPr="00C52D16">
        <w:rPr>
          <w:sz w:val="16"/>
          <w:szCs w:val="16"/>
        </w:rPr>
        <w:t>Possibility</w:t>
      </w:r>
    </w:p>
    <w:p w14:paraId="04AEF9A6" w14:textId="77777777" w:rsidR="00822165" w:rsidRPr="00C52D16" w:rsidRDefault="00822165" w:rsidP="00822165">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47ABFBAB" w14:textId="77777777" w:rsidR="00822165" w:rsidRPr="00C52D16" w:rsidRDefault="00822165" w:rsidP="00822165">
      <w:pPr>
        <w:rPr>
          <w:sz w:val="16"/>
          <w:szCs w:val="16"/>
        </w:rPr>
      </w:pPr>
      <w:r w:rsidRPr="00C52D16">
        <w:rPr>
          <w:sz w:val="16"/>
          <w:szCs w:val="16"/>
        </w:rPr>
        <w:t>Restricted means that something can be done under certain conditions.</w:t>
      </w:r>
    </w:p>
    <w:p w14:paraId="2BE2A8F6" w14:textId="77777777" w:rsidR="00822165" w:rsidRPr="00C52D16" w:rsidRDefault="00822165" w:rsidP="00822165">
      <w:pPr>
        <w:rPr>
          <w:sz w:val="16"/>
          <w:szCs w:val="16"/>
        </w:rPr>
      </w:pPr>
      <w:r w:rsidRPr="00C52D16">
        <w:rPr>
          <w:sz w:val="16"/>
          <w:szCs w:val="16"/>
        </w:rPr>
        <w:t>Adjective</w:t>
      </w:r>
    </w:p>
    <w:p w14:paraId="3178B70A" w14:textId="77777777" w:rsidR="00822165" w:rsidRPr="00C52D16" w:rsidRDefault="00822165" w:rsidP="00822165">
      <w:pPr>
        <w:rPr>
          <w:sz w:val="16"/>
          <w:szCs w:val="16"/>
        </w:rPr>
      </w:pPr>
      <w:r w:rsidRPr="00C52D16">
        <w:rPr>
          <w:sz w:val="16"/>
          <w:szCs w:val="16"/>
        </w:rPr>
        <w:t>Prohibited functions as an adjective derived from prohibit.</w:t>
      </w:r>
    </w:p>
    <w:p w14:paraId="7F12D405" w14:textId="77777777" w:rsidR="00822165" w:rsidRPr="00C52D16" w:rsidRDefault="00822165" w:rsidP="00822165">
      <w:pPr>
        <w:rPr>
          <w:sz w:val="16"/>
          <w:szCs w:val="16"/>
        </w:rPr>
      </w:pPr>
      <w:r w:rsidRPr="00C52D16">
        <w:rPr>
          <w:sz w:val="16"/>
          <w:szCs w:val="16"/>
        </w:rPr>
        <w:t>Restricted functions as an adjective derived from restrict.</w:t>
      </w:r>
    </w:p>
    <w:p w14:paraId="105CB868" w14:textId="77777777" w:rsidR="00822165" w:rsidRPr="00C52D16" w:rsidRDefault="00822165" w:rsidP="00822165">
      <w:pPr>
        <w:rPr>
          <w:sz w:val="16"/>
          <w:szCs w:val="16"/>
        </w:rPr>
      </w:pPr>
      <w:r w:rsidRPr="00C52D16">
        <w:rPr>
          <w:sz w:val="16"/>
          <w:szCs w:val="16"/>
        </w:rPr>
        <w:t>Past tense</w:t>
      </w:r>
    </w:p>
    <w:p w14:paraId="501B3988" w14:textId="77777777" w:rsidR="00822165" w:rsidRPr="00C52D16" w:rsidRDefault="00822165" w:rsidP="00822165">
      <w:pPr>
        <w:rPr>
          <w:sz w:val="16"/>
          <w:szCs w:val="16"/>
        </w:rPr>
      </w:pPr>
      <w:r w:rsidRPr="00C52D16">
        <w:rPr>
          <w:sz w:val="16"/>
          <w:szCs w:val="16"/>
        </w:rPr>
        <w:t>Prohibited is the past tense and past participle of prohibit.</w:t>
      </w:r>
    </w:p>
    <w:p w14:paraId="3F7B08BF" w14:textId="77777777" w:rsidR="00822165" w:rsidRDefault="00822165" w:rsidP="00822165">
      <w:pPr>
        <w:rPr>
          <w:sz w:val="16"/>
          <w:szCs w:val="16"/>
        </w:rPr>
      </w:pPr>
      <w:r w:rsidRPr="00C52D16">
        <w:rPr>
          <w:sz w:val="16"/>
          <w:szCs w:val="16"/>
        </w:rPr>
        <w:t>Restricted is the past tense and past participle of restrict.</w:t>
      </w:r>
    </w:p>
    <w:p w14:paraId="7C52D60A" w14:textId="77777777" w:rsidR="00822165" w:rsidRPr="00B52539" w:rsidRDefault="00822165" w:rsidP="00822165"/>
    <w:p w14:paraId="10EA4183" w14:textId="77777777" w:rsidR="00822165" w:rsidRDefault="00822165" w:rsidP="00822165">
      <w:pPr>
        <w:pStyle w:val="Heading4"/>
      </w:pPr>
      <w:r>
        <w:t xml:space="preserve">Emboldened </w:t>
      </w:r>
      <w:proofErr w:type="spellStart"/>
      <w:r>
        <w:t>NoKo</w:t>
      </w:r>
      <w:proofErr w:type="spellEnd"/>
      <w:r>
        <w:t xml:space="preserve"> causes extinction.</w:t>
      </w:r>
    </w:p>
    <w:p w14:paraId="05DFE615" w14:textId="77777777" w:rsidR="00822165" w:rsidRDefault="00822165" w:rsidP="00822165">
      <w:pPr>
        <w:rPr>
          <w:rFonts w:asciiTheme="majorHAnsi" w:hAnsiTheme="majorHAnsi" w:cstheme="majorHAnsi"/>
        </w:rPr>
      </w:pPr>
      <w:r>
        <w:rPr>
          <w:rFonts w:asciiTheme="majorHAnsi" w:hAnsiTheme="majorHAnsi" w:cstheme="majorHAnsi"/>
        </w:rPr>
        <w:t xml:space="preserve">Adam </w:t>
      </w:r>
      <w:r>
        <w:rPr>
          <w:rStyle w:val="Style13ptBold"/>
          <w:rFonts w:asciiTheme="majorHAnsi" w:hAnsiTheme="majorHAnsi" w:cstheme="majorHAnsi"/>
        </w:rPr>
        <w:t>Mount 15</w:t>
      </w:r>
      <w:r>
        <w:rPr>
          <w:rFonts w:asciiTheme="majorHAnsi" w:hAnsiTheme="majorHAnsi" w:cstheme="majorHAnsi"/>
        </w:rPr>
        <w:t>, Stanton Nuclear Security Fellow at the Council on Foreign Relation, “The Strategic Logic of Nuclear Restraint, Survival: Global Politics and Strategy”, Volume 57, Issue 4, 2015, p. 53-76</w:t>
      </w:r>
    </w:p>
    <w:p w14:paraId="798A5C89" w14:textId="77777777" w:rsidR="00822165" w:rsidRDefault="00822165" w:rsidP="00822165">
      <w:pPr>
        <w:rPr>
          <w:rFonts w:asciiTheme="majorHAnsi" w:hAnsiTheme="majorHAnsi" w:cstheme="majorHAnsi"/>
          <w:sz w:val="12"/>
        </w:rPr>
      </w:pPr>
      <w:r>
        <w:rPr>
          <w:rFonts w:asciiTheme="majorHAnsi" w:hAnsiTheme="majorHAnsi" w:cstheme="majorHAnsi"/>
          <w:sz w:val="12"/>
        </w:rPr>
        <w:t xml:space="preserve">As things stand today, </w:t>
      </w:r>
      <w:r>
        <w:rPr>
          <w:rStyle w:val="StyleUnderline"/>
          <w:rFonts w:asciiTheme="majorHAnsi" w:hAnsiTheme="majorHAnsi" w:cstheme="majorHAnsi"/>
        </w:rPr>
        <w:t xml:space="preserve">the </w:t>
      </w:r>
      <w:r>
        <w:rPr>
          <w:rStyle w:val="Emphasis"/>
          <w:rFonts w:asciiTheme="majorHAnsi" w:hAnsiTheme="majorHAnsi" w:cstheme="majorHAnsi"/>
          <w:highlight w:val="cyan"/>
        </w:rPr>
        <w:t>most plausible scenario</w:t>
      </w:r>
      <w:r>
        <w:rPr>
          <w:rStyle w:val="StyleUnderline"/>
          <w:rFonts w:asciiTheme="majorHAnsi" w:hAnsiTheme="majorHAnsi" w:cstheme="majorHAnsi"/>
          <w:highlight w:val="cyan"/>
        </w:rPr>
        <w:t xml:space="preserve"> for </w:t>
      </w:r>
      <w:r>
        <w:rPr>
          <w:rStyle w:val="Emphasis"/>
          <w:rFonts w:asciiTheme="majorHAnsi" w:hAnsiTheme="majorHAnsi" w:cstheme="majorHAnsi"/>
          <w:highlight w:val="cyan"/>
        </w:rPr>
        <w:t>US nuclear use is in</w:t>
      </w:r>
      <w:r>
        <w:rPr>
          <w:rStyle w:val="StyleUnderline"/>
          <w:rFonts w:asciiTheme="majorHAnsi" w:hAnsiTheme="majorHAnsi" w:cstheme="majorHAnsi"/>
        </w:rPr>
        <w:t xml:space="preserve"> a contingency on the </w:t>
      </w:r>
      <w:r>
        <w:rPr>
          <w:rStyle w:val="Emphasis"/>
          <w:rFonts w:asciiTheme="majorHAnsi" w:hAnsiTheme="majorHAnsi" w:cstheme="majorHAnsi"/>
          <w:highlight w:val="cyan"/>
        </w:rPr>
        <w:t>Korea</w:t>
      </w:r>
      <w:r>
        <w:rPr>
          <w:rFonts w:asciiTheme="majorHAnsi" w:hAnsiTheme="majorHAnsi" w:cstheme="majorHAnsi"/>
          <w:sz w:val="12"/>
          <w:szCs w:val="12"/>
        </w:rPr>
        <w:t>n</w:t>
      </w:r>
      <w:r>
        <w:rPr>
          <w:rStyle w:val="StyleUnderline"/>
          <w:rFonts w:asciiTheme="majorHAnsi" w:hAnsiTheme="majorHAnsi" w:cstheme="majorHAnsi"/>
        </w:rPr>
        <w:t xml:space="preserve"> Peninsula</w:t>
      </w:r>
      <w:r>
        <w:rPr>
          <w:rFonts w:asciiTheme="majorHAnsi" w:hAnsiTheme="majorHAnsi" w:cstheme="majorHAnsi"/>
          <w:sz w:val="12"/>
        </w:rPr>
        <w:t xml:space="preserve">. Though North Korea's nuclear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is still primitive, steady effort over the last decades has yielded an appreciable nuclear capability. Public estimates suggest that the </w:t>
      </w:r>
      <w:proofErr w:type="spellStart"/>
      <w:r>
        <w:rPr>
          <w:rFonts w:asciiTheme="majorHAnsi" w:hAnsiTheme="majorHAnsi" w:cstheme="majorHAnsi"/>
          <w:sz w:val="12"/>
        </w:rPr>
        <w:t>programme</w:t>
      </w:r>
      <w:proofErr w:type="spellEnd"/>
      <w:r>
        <w:rPr>
          <w:rFonts w:asciiTheme="majorHAnsi" w:hAnsiTheme="majorHAnsi" w:cstheme="majorHAnsi"/>
          <w:sz w:val="12"/>
        </w:rPr>
        <w:t xml:space="preserve"> has accelerated since 2009: the regime now possesses the full nuclear fuel cycle, a nuclear arsenal comprising as many as 20 warheads, a rudimentary capability to produce warheads small enough to fit atop the country's sizeable ballistic-missile force, and even an effort to develop submarine-launched missiles.27 In the last few years, the military situation on the Korean Peninsula has looked relatively stable. However</w:t>
      </w:r>
      <w:r>
        <w:rPr>
          <w:rStyle w:val="StyleUnderline"/>
          <w:rFonts w:asciiTheme="majorHAnsi" w:hAnsiTheme="majorHAnsi" w:cstheme="majorHAnsi"/>
        </w:rPr>
        <w:t>, both sides of the</w:t>
      </w:r>
      <w:r>
        <w:rPr>
          <w:rFonts w:asciiTheme="majorHAnsi" w:hAnsiTheme="majorHAnsi" w:cstheme="majorHAnsi"/>
          <w:sz w:val="12"/>
        </w:rPr>
        <w:t xml:space="preserve"> </w:t>
      </w:r>
      <w:proofErr w:type="spellStart"/>
      <w:r>
        <w:rPr>
          <w:rFonts w:asciiTheme="majorHAnsi" w:hAnsiTheme="majorHAnsi" w:cstheme="majorHAnsi"/>
          <w:sz w:val="12"/>
        </w:rPr>
        <w:t>demilitarised</w:t>
      </w:r>
      <w:proofErr w:type="spellEnd"/>
      <w:r>
        <w:rPr>
          <w:rFonts w:asciiTheme="majorHAnsi" w:hAnsiTheme="majorHAnsi" w:cstheme="majorHAnsi"/>
          <w:sz w:val="12"/>
        </w:rPr>
        <w:t xml:space="preserve"> zone (</w:t>
      </w:r>
      <w:r>
        <w:rPr>
          <w:rStyle w:val="StyleUnderline"/>
          <w:rFonts w:asciiTheme="majorHAnsi" w:hAnsiTheme="majorHAnsi" w:cstheme="majorHAnsi"/>
        </w:rPr>
        <w:t xml:space="preserve">DMZ) remain on high alert. </w:t>
      </w:r>
      <w:r>
        <w:rPr>
          <w:rStyle w:val="StyleUnderline"/>
          <w:rFonts w:asciiTheme="majorHAnsi" w:hAnsiTheme="majorHAnsi" w:cstheme="majorHAnsi"/>
          <w:highlight w:val="cyan"/>
        </w:rPr>
        <w:t>North Korea</w:t>
      </w:r>
      <w:r>
        <w:rPr>
          <w:rStyle w:val="StyleUnderline"/>
          <w:rFonts w:asciiTheme="majorHAnsi" w:hAnsiTheme="majorHAnsi" w:cstheme="majorHAnsi"/>
        </w:rPr>
        <w:t xml:space="preserve"> has retained its predilection for </w:t>
      </w:r>
      <w:proofErr w:type="spellStart"/>
      <w:r>
        <w:rPr>
          <w:rStyle w:val="StyleUnderline"/>
          <w:rFonts w:asciiTheme="majorHAnsi" w:hAnsiTheme="majorHAnsi" w:cstheme="majorHAnsi"/>
        </w:rPr>
        <w:t>destabilising</w:t>
      </w:r>
      <w:proofErr w:type="spellEnd"/>
      <w:r>
        <w:rPr>
          <w:rStyle w:val="StyleUnderline"/>
          <w:rFonts w:asciiTheme="majorHAnsi" w:hAnsiTheme="majorHAnsi" w:cstheme="majorHAnsi"/>
        </w:rPr>
        <w:t xml:space="preserve"> provocations</w:t>
      </w:r>
      <w:r>
        <w:rPr>
          <w:rFonts w:asciiTheme="majorHAnsi" w:hAnsiTheme="majorHAnsi" w:cstheme="majorHAnsi"/>
          <w:sz w:val="12"/>
        </w:rPr>
        <w:t xml:space="preserve">, and although these have not been as severe as in previous years, </w:t>
      </w:r>
      <w:r>
        <w:rPr>
          <w:rStyle w:val="StyleUnderline"/>
          <w:rFonts w:asciiTheme="majorHAnsi" w:hAnsiTheme="majorHAnsi" w:cstheme="majorHAnsi"/>
        </w:rPr>
        <w:t xml:space="preserve">they </w:t>
      </w:r>
      <w:r>
        <w:rPr>
          <w:rStyle w:val="StyleUnderline"/>
          <w:rFonts w:asciiTheme="majorHAnsi" w:hAnsiTheme="majorHAnsi" w:cstheme="majorHAnsi"/>
          <w:highlight w:val="cyan"/>
        </w:rPr>
        <w:t>could</w:t>
      </w:r>
      <w:r>
        <w:rPr>
          <w:rStyle w:val="StyleUnderline"/>
          <w:rFonts w:asciiTheme="majorHAnsi" w:hAnsiTheme="majorHAnsi" w:cstheme="majorHAnsi"/>
        </w:rPr>
        <w:t xml:space="preserve"> still </w:t>
      </w:r>
      <w:r>
        <w:rPr>
          <w:rStyle w:val="StyleUnderline"/>
          <w:rFonts w:asciiTheme="majorHAnsi" w:hAnsiTheme="majorHAnsi" w:cstheme="majorHAnsi"/>
          <w:highlight w:val="cyan"/>
        </w:rPr>
        <w:t>produce a spiral of mis-calc</w:t>
      </w:r>
      <w:r>
        <w:rPr>
          <w:rStyle w:val="StyleUnderline"/>
          <w:rFonts w:asciiTheme="majorHAnsi" w:hAnsiTheme="majorHAnsi" w:cstheme="majorHAnsi"/>
        </w:rPr>
        <w:t xml:space="preserve">ulation </w:t>
      </w:r>
      <w:r>
        <w:rPr>
          <w:rStyle w:val="StyleUnderline"/>
          <w:rFonts w:asciiTheme="majorHAnsi" w:hAnsiTheme="majorHAnsi" w:cstheme="majorHAnsi"/>
          <w:highlight w:val="cyan"/>
        </w:rPr>
        <w:t xml:space="preserve">that could </w:t>
      </w:r>
      <w:r>
        <w:rPr>
          <w:rStyle w:val="Emphasis"/>
          <w:rFonts w:asciiTheme="majorHAnsi" w:hAnsiTheme="majorHAnsi" w:cstheme="majorHAnsi"/>
          <w:highlight w:val="cyan"/>
        </w:rPr>
        <w:t>quickly escalate</w:t>
      </w:r>
      <w:r>
        <w:rPr>
          <w:rStyle w:val="StyleUnderline"/>
          <w:rFonts w:asciiTheme="majorHAnsi" w:hAnsiTheme="majorHAnsi" w:cstheme="majorHAnsi"/>
        </w:rPr>
        <w:t xml:space="preserve"> to conflict.28 </w:t>
      </w:r>
      <w:r>
        <w:rPr>
          <w:rFonts w:asciiTheme="majorHAnsi" w:hAnsiTheme="majorHAnsi" w:cstheme="majorHAnsi"/>
          <w:sz w:val="4"/>
          <w:szCs w:val="4"/>
        </w:rPr>
        <w:t xml:space="preserve">Imagine: the winter of 2018 has not gone well for North Korean leader Kim Jong-un. A weak harvest has caused declining readiness and increased desertion among the Korean People's Army (KPA) forces deployed in the country's north. Facing an internal challenge, the young dictator fears that his regime will not survive until summer. He calculates that a show of strength could shore up his regime, and develops a plan that he hopes will halt the annual joint US–South Korea exercises that begin in February. By escalating the military situation on the peninsula, he hopes to moderate the exercise, or at least to demonstrate defiance. As part of the effort, North Korea conducts a nuclear test in early February. KPA forces are alerted, and artillery units are shifted closer to the DMZ. Unfortunately, the South Korean president is struggling with a corruption scandal and has an incentive to show strength. Tensions escalate more quickly than expected, and soon units are exchanging artillery fire across the Northern Limit Line and sections of the DMZ. KPA units periodically cross the northern border of the DMZ near Seoul. The United States, anxious to demonstrate alliance cohesion, deploys a Stryker Brigade Combat Team (SBCT) to the </w:t>
      </w:r>
      <w:proofErr w:type="spellStart"/>
      <w:r>
        <w:rPr>
          <w:rFonts w:asciiTheme="majorHAnsi" w:hAnsiTheme="majorHAnsi" w:cstheme="majorHAnsi"/>
          <w:sz w:val="4"/>
          <w:szCs w:val="4"/>
        </w:rPr>
        <w:t>demilitarised</w:t>
      </w:r>
      <w:proofErr w:type="spellEnd"/>
      <w:r>
        <w:rPr>
          <w:rFonts w:asciiTheme="majorHAnsi" w:hAnsiTheme="majorHAnsi" w:cstheme="majorHAnsi"/>
          <w:sz w:val="4"/>
          <w:szCs w:val="4"/>
        </w:rPr>
        <w:t xml:space="preserve"> zone to supplement the rotational </w:t>
      </w:r>
      <w:proofErr w:type="spellStart"/>
      <w:r>
        <w:rPr>
          <w:rFonts w:asciiTheme="majorHAnsi" w:hAnsiTheme="majorHAnsi" w:cstheme="majorHAnsi"/>
          <w:sz w:val="4"/>
          <w:szCs w:val="4"/>
        </w:rPr>
        <w:t>armoured</w:t>
      </w:r>
      <w:proofErr w:type="spellEnd"/>
      <w:r>
        <w:rPr>
          <w:rFonts w:asciiTheme="majorHAnsi" w:hAnsiTheme="majorHAnsi" w:cstheme="majorHAnsi"/>
          <w:sz w:val="4"/>
          <w:szCs w:val="4"/>
        </w:rPr>
        <w:t xml:space="preserve"> brigade combat team then deployed with the Eighth Army in South Korea. A carrier strike group is stationed in the Sea of Japan, operating in conjunction with an amphibious group carrying elements of the third Marine Expeditionary Brigade deployed from Japan. The Air Force is conducting deterrent patrols with nuclear-capable B-52Hs up the eastern coast of the peninsula. More forces continue to flow into the theatre. At this stage, North Korea might decide to escalate to the nuclear level in an attempt to prevent full-scale contact between forces. For instance, a Scud or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missile could detonate a 2-kiloton warhead 25 </w:t>
      </w:r>
      <w:proofErr w:type="spellStart"/>
      <w:r>
        <w:rPr>
          <w:rFonts w:asciiTheme="majorHAnsi" w:hAnsiTheme="majorHAnsi" w:cstheme="majorHAnsi"/>
          <w:sz w:val="4"/>
          <w:szCs w:val="4"/>
        </w:rPr>
        <w:t>kilometres</w:t>
      </w:r>
      <w:proofErr w:type="spellEnd"/>
      <w:r>
        <w:rPr>
          <w:rFonts w:asciiTheme="majorHAnsi" w:hAnsiTheme="majorHAnsi" w:cstheme="majorHAnsi"/>
          <w:sz w:val="4"/>
          <w:szCs w:val="4"/>
        </w:rPr>
        <w:t xml:space="preserve"> off the eastern end of the DMZ, between the Carrier Strike Group and the Korean coastline. Under this scenario, the blast would cause only limited casualties to aviation forces and the naval groups would soon recover operational status. Alternatively, the regime might only issue a nuclear threat while the United States continued to deploy forces into the region. Under this scenario, a US B-52H on deterrent patrol faces electronic interference and is fired upon by North Korean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units. US forces ramp up their intelligence-collection efforts against the air-</w:t>
      </w:r>
      <w:proofErr w:type="spellStart"/>
      <w:r>
        <w:rPr>
          <w:rFonts w:asciiTheme="majorHAnsi" w:hAnsiTheme="majorHAnsi" w:cstheme="majorHAnsi"/>
          <w:sz w:val="4"/>
          <w:szCs w:val="4"/>
        </w:rPr>
        <w:t>defence</w:t>
      </w:r>
      <w:proofErr w:type="spellEnd"/>
      <w:r>
        <w:rPr>
          <w:rFonts w:asciiTheme="majorHAnsi" w:hAnsiTheme="majorHAnsi" w:cstheme="majorHAnsi"/>
          <w:sz w:val="4"/>
          <w:szCs w:val="4"/>
        </w:rPr>
        <w:t xml:space="preserve"> networks, but also North Korea's road-mobile nuclear forces, using stealthy unmanned aerial vehicles, signals intelligence and special-operations forces. North Korean officials alert their leadership that US cyber forces have penetrated their command, control and communications networks, though they have not yet damaged the system. Concerned that their nuclear forces are vulnerable to a first strike and anxious to forestall the deployment of additional ground units, North Korean leaders decide to launch a nuclear-armed </w:t>
      </w:r>
      <w:proofErr w:type="spellStart"/>
      <w:r>
        <w:rPr>
          <w:rFonts w:asciiTheme="majorHAnsi" w:hAnsiTheme="majorHAnsi" w:cstheme="majorHAnsi"/>
          <w:sz w:val="4"/>
          <w:szCs w:val="4"/>
        </w:rPr>
        <w:t>Nodong</w:t>
      </w:r>
      <w:proofErr w:type="spellEnd"/>
      <w:r>
        <w:rPr>
          <w:rFonts w:asciiTheme="majorHAnsi" w:hAnsiTheme="majorHAnsi" w:cstheme="majorHAnsi"/>
          <w:sz w:val="4"/>
          <w:szCs w:val="4"/>
        </w:rPr>
        <w:t xml:space="preserve"> ballistic missile at </w:t>
      </w:r>
      <w:proofErr w:type="spellStart"/>
      <w:r>
        <w:rPr>
          <w:rFonts w:asciiTheme="majorHAnsi" w:hAnsiTheme="majorHAnsi" w:cstheme="majorHAnsi"/>
          <w:sz w:val="4"/>
          <w:szCs w:val="4"/>
        </w:rPr>
        <w:t>Kadena</w:t>
      </w:r>
      <w:proofErr w:type="spellEnd"/>
      <w:r>
        <w:rPr>
          <w:rFonts w:asciiTheme="majorHAnsi" w:hAnsiTheme="majorHAnsi" w:cstheme="majorHAnsi"/>
          <w:sz w:val="4"/>
          <w:szCs w:val="4"/>
        </w:rPr>
        <w:t xml:space="preserve"> Air Base on Okinawa. The strike kills nearly 20,000 American citizens and many more Japanese civilians who live near the base. If the regime instead opted to withhold nuclear use until later, the military situation could deteriorate further still. Let us imagine that in retaliation for US airstrikes against certain aggressive anti-ship missile units on the eastern coast – strikes which the DPRK claim caused civilian casualties – North Korean artillery north of the DMZ have shelled Seoul. Having achieved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correlation of forces, the US–South Korean combined command orders a limited expeditionary force to attempt to clear the northern border of the DMZ of artillery units. US and South Korean ground-attack fighters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along the length of the DMZ and the southern half of the eastern coastline, and a </w:t>
      </w:r>
      <w:proofErr w:type="spellStart"/>
      <w:r>
        <w:rPr>
          <w:rFonts w:asciiTheme="majorHAnsi" w:hAnsiTheme="majorHAnsi" w:cstheme="majorHAnsi"/>
          <w:sz w:val="4"/>
          <w:szCs w:val="4"/>
        </w:rPr>
        <w:t>mechanised</w:t>
      </w:r>
      <w:proofErr w:type="spellEnd"/>
      <w:r>
        <w:rPr>
          <w:rFonts w:asciiTheme="majorHAnsi" w:hAnsiTheme="majorHAnsi" w:cstheme="majorHAnsi"/>
          <w:sz w:val="4"/>
          <w:szCs w:val="4"/>
        </w:rPr>
        <w:t xml:space="preserve"> brigade begins to advance across the DMZ. Concerned they are facing an invasion, the North Korean leadership conducts a nuclear strike against allied forces crossing the DMZ. The immediate casualties from the nuclear blast are military, but a cloud of fallout drifts toward Seoul. Though these scenarios for nuclear strikes vary significantly, US interests in each case would be similar. The United States would act to prevent further nuclear attacks; to deny North Korea any advantages from nuclear use; to resolve the crisis in a manner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to US allies; and to ensure that the global community expressed strict disapproval of the first strike, both to punish North Korea for its actions and to attempt to recover the nuclear taboo. In the aftermath of a nuclear attack, the first three interests might well lead US and ROK officials to determine that the North Korean regime cannot be allowed to remain in power. If so, the combined command would have to mount an invasion of the North. Allied aircraft would suppress enemy air </w:t>
      </w:r>
      <w:proofErr w:type="spellStart"/>
      <w:r>
        <w:rPr>
          <w:rFonts w:asciiTheme="majorHAnsi" w:hAnsiTheme="majorHAnsi" w:cstheme="majorHAnsi"/>
          <w:sz w:val="4"/>
          <w:szCs w:val="4"/>
        </w:rPr>
        <w:t>defences</w:t>
      </w:r>
      <w:proofErr w:type="spellEnd"/>
      <w:r>
        <w:rPr>
          <w:rFonts w:asciiTheme="majorHAnsi" w:hAnsiTheme="majorHAnsi" w:cstheme="majorHAnsi"/>
          <w:sz w:val="4"/>
          <w:szCs w:val="4"/>
        </w:rPr>
        <w:t xml:space="preserve">, ground forces would advance along the peninsula from south to north, while amphibious forces attacked from the Sea of Japan, and special-operations forces attempted to secure North Korean weapons of mass destruction and critical leadership targets. The invasion would be difficult and risky, but would be likely eventually to succeed.29 Prior to launching an invasion, however, US policymakers would have to make a decision on whether to employ nuclear weapons in response to North Korea's first use. There are three likely options:30 a nonlethal demonstration shot; a counterforce nuclear strike against the North's nuclear forces; and a nuclear strike against the North's conventional forces.31 A demonstration would be the likeliest nuclear response to the first scenario, a North Korean demonstration. Because a lethal retaliation for a demonstration response would violate the standing employment guidance, which promises to ‘apply the principles of distinction and proportionality and seek to minimize collateral damage to civilian populations and civilian objects’, US officials might judge this to be the best retaliatory option.32 The reasoning behind issuing a reciprocal demonstration would be for the United States to match the DPRK's demonstration of resolve and willingness to escalate to the nuclear level. The hope in this case would be that, seeing that US policymakers were willing to employ nuclear weapons, North Korea would eschew further nuclear use. However, the US demonstration strike would not achieve tactical military objectives and it would be devastating to the systemic interests listed above. After an exchange of demonstration strikes, the global community would certainly condemn the DPRK shot – but the United States would have difficulty avoiding similar disapprobation. A reciprocal demonstration shot would also do little to resolve the crisis in a </w:t>
      </w:r>
      <w:proofErr w:type="spellStart"/>
      <w:r>
        <w:rPr>
          <w:rFonts w:asciiTheme="majorHAnsi" w:hAnsiTheme="majorHAnsi" w:cstheme="majorHAnsi"/>
          <w:sz w:val="4"/>
          <w:szCs w:val="4"/>
        </w:rPr>
        <w:t>favourable</w:t>
      </w:r>
      <w:proofErr w:type="spellEnd"/>
      <w:r>
        <w:rPr>
          <w:rFonts w:asciiTheme="majorHAnsi" w:hAnsiTheme="majorHAnsi" w:cstheme="majorHAnsi"/>
          <w:sz w:val="4"/>
          <w:szCs w:val="4"/>
        </w:rPr>
        <w:t xml:space="preserve"> way. It would provide no tactical advantage, dilute international pressure on the North (especially from China) and leave intact the incentives that caused the DPRK to escalate in the first place. Having affirmed that the nuclear threshold could be breached, North Korea would be able to credibly threaten more damaging strikes later. Meanwhile, the exchange would have done little to drive back KPA forces, and invasion would be more difficult than before the exchange took place, owing to the difficulty of operating in a contaminated environment.</w:t>
      </w:r>
      <w:r>
        <w:rPr>
          <w:rFonts w:asciiTheme="majorHAnsi" w:hAnsiTheme="majorHAnsi" w:cstheme="majorHAnsi"/>
          <w:sz w:val="40"/>
          <w:szCs w:val="40"/>
        </w:rPr>
        <w:t xml:space="preserve"> </w:t>
      </w:r>
      <w:r>
        <w:rPr>
          <w:rStyle w:val="StyleUnderline"/>
          <w:rFonts w:asciiTheme="majorHAnsi" w:hAnsiTheme="majorHAnsi" w:cstheme="majorHAnsi"/>
          <w:highlight w:val="cyan"/>
        </w:rPr>
        <w:t>The</w:t>
      </w:r>
      <w:r>
        <w:rPr>
          <w:rStyle w:val="StyleUnderline"/>
          <w:rFonts w:asciiTheme="majorHAnsi" w:hAnsiTheme="majorHAnsi" w:cstheme="majorHAnsi"/>
        </w:rPr>
        <w:t xml:space="preserve"> </w:t>
      </w:r>
      <w:r>
        <w:rPr>
          <w:rStyle w:val="StyleUnderline"/>
          <w:rFonts w:asciiTheme="majorHAnsi" w:hAnsiTheme="majorHAnsi" w:cstheme="majorHAnsi"/>
          <w:highlight w:val="cyan"/>
        </w:rPr>
        <w:t>U</w:t>
      </w:r>
      <w:r>
        <w:rPr>
          <w:rFonts w:asciiTheme="majorHAnsi" w:hAnsiTheme="majorHAnsi" w:cstheme="majorHAnsi"/>
          <w:sz w:val="12"/>
        </w:rPr>
        <w:t xml:space="preserve">nited </w:t>
      </w:r>
      <w:r>
        <w:rPr>
          <w:rStyle w:val="StyleUnderline"/>
          <w:rFonts w:asciiTheme="majorHAnsi" w:hAnsiTheme="majorHAnsi" w:cstheme="majorHAnsi"/>
          <w:highlight w:val="cyan"/>
        </w:rPr>
        <w:t>S</w:t>
      </w:r>
      <w:r>
        <w:rPr>
          <w:rFonts w:asciiTheme="majorHAnsi" w:hAnsiTheme="majorHAnsi" w:cstheme="majorHAnsi"/>
          <w:sz w:val="12"/>
        </w:rPr>
        <w:t xml:space="preserve">tates </w:t>
      </w:r>
      <w:r>
        <w:rPr>
          <w:rStyle w:val="StyleUnderline"/>
          <w:rFonts w:asciiTheme="majorHAnsi" w:hAnsiTheme="majorHAnsi" w:cstheme="majorHAnsi"/>
          <w:highlight w:val="cyan"/>
        </w:rPr>
        <w:t>could</w:t>
      </w:r>
      <w:r>
        <w:rPr>
          <w:rFonts w:asciiTheme="majorHAnsi" w:hAnsiTheme="majorHAnsi" w:cstheme="majorHAnsi"/>
          <w:sz w:val="12"/>
        </w:rPr>
        <w:t xml:space="preserve"> instead </w:t>
      </w:r>
      <w:r>
        <w:rPr>
          <w:rStyle w:val="StyleUnderline"/>
          <w:rFonts w:asciiTheme="majorHAnsi" w:hAnsiTheme="majorHAnsi" w:cstheme="majorHAnsi"/>
          <w:highlight w:val="cyan"/>
        </w:rPr>
        <w:t xml:space="preserve">use </w:t>
      </w:r>
      <w:r>
        <w:rPr>
          <w:rStyle w:val="Emphasis"/>
          <w:rFonts w:asciiTheme="majorHAnsi" w:hAnsiTheme="majorHAnsi" w:cstheme="majorHAnsi"/>
          <w:highlight w:val="cyan"/>
        </w:rPr>
        <w:t>nuclear weapons</w:t>
      </w:r>
      <w:r>
        <w:rPr>
          <w:rStyle w:val="StyleUnderline"/>
          <w:rFonts w:asciiTheme="majorHAnsi" w:hAnsiTheme="majorHAnsi" w:cstheme="majorHAnsi"/>
          <w:highlight w:val="cyan"/>
        </w:rPr>
        <w:t xml:space="preserve"> as part of a counterforce strike</w:t>
      </w:r>
      <w:r>
        <w:rPr>
          <w:rStyle w:val="StyleUnderline"/>
          <w:rFonts w:asciiTheme="majorHAnsi" w:hAnsiTheme="majorHAnsi" w:cstheme="majorHAnsi"/>
        </w:rPr>
        <w:t xml:space="preserve"> to destroy the North Korean nuclear arsenal </w:t>
      </w:r>
      <w:r>
        <w:rPr>
          <w:rFonts w:asciiTheme="majorHAnsi" w:hAnsiTheme="majorHAnsi" w:cstheme="majorHAnsi"/>
          <w:sz w:val="12"/>
        </w:rPr>
        <w:t xml:space="preserve">before it could be launched. This would be most proportional in response to the second scenario, a strike on Okinawa. With an arsenal as small, inaccurate and constrained as North Korea's, </w:t>
      </w:r>
      <w:r>
        <w:rPr>
          <w:rStyle w:val="StyleUnderline"/>
          <w:rFonts w:asciiTheme="majorHAnsi" w:hAnsiTheme="majorHAnsi" w:cstheme="majorHAnsi"/>
        </w:rPr>
        <w:t>the United States would have a reasonable chance of limiting damage from a future atta</w:t>
      </w:r>
      <w:r>
        <w:rPr>
          <w:rFonts w:asciiTheme="majorHAnsi" w:hAnsiTheme="majorHAnsi" w:cstheme="majorHAnsi"/>
          <w:sz w:val="12"/>
        </w:rPr>
        <w:t xml:space="preserve">ck. </w:t>
      </w:r>
      <w:r>
        <w:rPr>
          <w:rStyle w:val="StyleUnderline"/>
          <w:rFonts w:asciiTheme="majorHAnsi" w:hAnsiTheme="majorHAnsi" w:cstheme="majorHAnsi"/>
        </w:rPr>
        <w:t>The primary problem with a nuclear counterforce strike</w:t>
      </w:r>
      <w:r>
        <w:rPr>
          <w:rFonts w:asciiTheme="majorHAnsi" w:hAnsiTheme="majorHAnsi" w:cstheme="majorHAnsi"/>
          <w:sz w:val="12"/>
        </w:rPr>
        <w:t xml:space="preserve">, however, </w:t>
      </w:r>
      <w:r>
        <w:rPr>
          <w:rStyle w:val="StyleUnderline"/>
          <w:rFonts w:asciiTheme="majorHAnsi" w:hAnsiTheme="majorHAnsi" w:cstheme="majorHAnsi"/>
        </w:rPr>
        <w:t xml:space="preserve">is that it would entail the use of multiple nuclear warheads in response to a single shot, </w:t>
      </w:r>
      <w:proofErr w:type="spellStart"/>
      <w:r>
        <w:rPr>
          <w:rStyle w:val="Emphasis"/>
          <w:rFonts w:asciiTheme="majorHAnsi" w:hAnsiTheme="majorHAnsi" w:cstheme="majorHAnsi"/>
          <w:highlight w:val="cyan"/>
        </w:rPr>
        <w:t>signalling</w:t>
      </w:r>
      <w:proofErr w:type="spellEnd"/>
      <w:r>
        <w:rPr>
          <w:rStyle w:val="Emphasis"/>
          <w:rFonts w:asciiTheme="majorHAnsi" w:hAnsiTheme="majorHAnsi" w:cstheme="majorHAnsi"/>
          <w:highlight w:val="cyan"/>
        </w:rPr>
        <w:t xml:space="preserve"> a major escalation</w:t>
      </w:r>
      <w:r>
        <w:rPr>
          <w:rStyle w:val="StyleUnderline"/>
          <w:rFonts w:asciiTheme="majorHAnsi" w:hAnsiTheme="majorHAnsi" w:cstheme="majorHAnsi"/>
        </w:rPr>
        <w:t xml:space="preserve"> of the nuclear war.</w:t>
      </w:r>
      <w:r>
        <w:rPr>
          <w:rFonts w:asciiTheme="majorHAnsi" w:hAnsiTheme="majorHAnsi" w:cstheme="majorHAnsi"/>
          <w:sz w:val="12"/>
        </w:rPr>
        <w:t xml:space="preserve"> Because </w:t>
      </w:r>
      <w:r>
        <w:rPr>
          <w:rStyle w:val="StyleUnderline"/>
          <w:rFonts w:asciiTheme="majorHAnsi" w:hAnsiTheme="majorHAnsi" w:cstheme="majorHAnsi"/>
        </w:rPr>
        <w:t>North Korea's 20 warheads would have to be struck simultaneously, and their location would not be certain, the counterforce operation would likely require the United States to employ several SLBMs</w:t>
      </w:r>
      <w:r>
        <w:rPr>
          <w:rFonts w:asciiTheme="majorHAnsi" w:hAnsiTheme="majorHAnsi" w:cstheme="majorHAnsi"/>
          <w:sz w:val="12"/>
        </w:rPr>
        <w:t xml:space="preserve">. Moreover, </w:t>
      </w:r>
      <w:r>
        <w:rPr>
          <w:rStyle w:val="StyleUnderline"/>
          <w:rFonts w:asciiTheme="majorHAnsi" w:hAnsiTheme="majorHAnsi" w:cstheme="majorHAnsi"/>
          <w:highlight w:val="cyan"/>
        </w:rPr>
        <w:t>these</w:t>
      </w:r>
      <w:r>
        <w:rPr>
          <w:rStyle w:val="StyleUnderline"/>
          <w:rFonts w:asciiTheme="majorHAnsi" w:hAnsiTheme="majorHAnsi" w:cstheme="majorHAnsi"/>
        </w:rPr>
        <w:t xml:space="preserve"> ballistic trajectories </w:t>
      </w:r>
      <w:r>
        <w:rPr>
          <w:rStyle w:val="StyleUnderline"/>
          <w:rFonts w:asciiTheme="majorHAnsi" w:hAnsiTheme="majorHAnsi" w:cstheme="majorHAnsi"/>
          <w:highlight w:val="cyan"/>
        </w:rPr>
        <w:t>would</w:t>
      </w:r>
      <w:r>
        <w:rPr>
          <w:rStyle w:val="StyleUnderline"/>
          <w:rFonts w:asciiTheme="majorHAnsi" w:hAnsiTheme="majorHAnsi" w:cstheme="majorHAnsi"/>
        </w:rPr>
        <w:t xml:space="preserve"> likely </w:t>
      </w:r>
      <w:r>
        <w:rPr>
          <w:rStyle w:val="StyleUnderline"/>
          <w:rFonts w:asciiTheme="majorHAnsi" w:hAnsiTheme="majorHAnsi" w:cstheme="majorHAnsi"/>
          <w:highlight w:val="cyan"/>
        </w:rPr>
        <w:t xml:space="preserve">alert </w:t>
      </w:r>
      <w:r>
        <w:rPr>
          <w:rStyle w:val="Emphasis"/>
          <w:rFonts w:asciiTheme="majorHAnsi" w:hAnsiTheme="majorHAnsi" w:cstheme="majorHAnsi"/>
          <w:highlight w:val="cyan"/>
        </w:rPr>
        <w:t>Russian</w:t>
      </w:r>
      <w:r>
        <w:rPr>
          <w:rStyle w:val="StyleUnderline"/>
          <w:rFonts w:asciiTheme="majorHAnsi" w:hAnsiTheme="majorHAnsi" w:cstheme="majorHAnsi"/>
          <w:highlight w:val="cyan"/>
        </w:rPr>
        <w:t xml:space="preserve"> and</w:t>
      </w:r>
      <w:r>
        <w:rPr>
          <w:rStyle w:val="StyleUnderline"/>
          <w:rFonts w:asciiTheme="majorHAnsi" w:hAnsiTheme="majorHAnsi" w:cstheme="majorHAnsi"/>
        </w:rPr>
        <w:t xml:space="preserve"> possibly also </w:t>
      </w:r>
      <w:r>
        <w:rPr>
          <w:rStyle w:val="Emphasis"/>
          <w:rFonts w:asciiTheme="majorHAnsi" w:hAnsiTheme="majorHAnsi" w:cstheme="majorHAnsi"/>
          <w:highlight w:val="cyan"/>
        </w:rPr>
        <w:t>Chinese</w:t>
      </w:r>
      <w:r>
        <w:rPr>
          <w:rStyle w:val="StyleUnderline"/>
          <w:rFonts w:asciiTheme="majorHAnsi" w:hAnsiTheme="majorHAnsi" w:cstheme="majorHAnsi"/>
          <w:highlight w:val="cyan"/>
        </w:rPr>
        <w:t xml:space="preserve"> forces</w:t>
      </w:r>
      <w:r>
        <w:rPr>
          <w:rFonts w:asciiTheme="majorHAnsi" w:hAnsiTheme="majorHAnsi" w:cstheme="majorHAnsi"/>
          <w:sz w:val="12"/>
        </w:rPr>
        <w:t xml:space="preserve">. With tensions high in the region and US expeditionary forces operating in close proximity to the borders of each country, </w:t>
      </w:r>
      <w:r>
        <w:rPr>
          <w:rStyle w:val="Emphasis"/>
          <w:rFonts w:asciiTheme="majorHAnsi" w:hAnsiTheme="majorHAnsi" w:cstheme="majorHAnsi"/>
        </w:rPr>
        <w:t>the potential for misunderstanding would be significant.</w:t>
      </w:r>
      <w:r>
        <w:rPr>
          <w:rFonts w:asciiTheme="majorHAnsi" w:hAnsiTheme="majorHAnsi" w:cstheme="majorHAnsi"/>
        </w:rPr>
        <w:t xml:space="preserve"> </w:t>
      </w:r>
      <w:r>
        <w:rPr>
          <w:rStyle w:val="StyleUnderline"/>
          <w:rFonts w:asciiTheme="majorHAnsi" w:hAnsiTheme="majorHAnsi" w:cstheme="majorHAnsi"/>
        </w:rPr>
        <w:t>A nuclear counterforce strike would cause massive destruction in North Korea. A cloud of fallout would cover the peninsula and,</w:t>
      </w:r>
      <w:r>
        <w:rPr>
          <w:rFonts w:asciiTheme="majorHAnsi" w:hAnsiTheme="majorHAnsi" w:cstheme="majorHAnsi"/>
          <w:sz w:val="12"/>
        </w:rPr>
        <w:t xml:space="preserve"> depending on wind patterns</w:t>
      </w:r>
      <w:r>
        <w:rPr>
          <w:rStyle w:val="StyleUnderline"/>
          <w:rFonts w:asciiTheme="majorHAnsi" w:hAnsiTheme="majorHAnsi" w:cstheme="majorHAnsi"/>
        </w:rPr>
        <w:t xml:space="preserve">, large parts of Russia, China and Japan. In addition to hundreds of thousands of North Korean casualties, the strikes would cause widespread radiation poisoning in South Korea and </w:t>
      </w:r>
      <w:proofErr w:type="spellStart"/>
      <w:r>
        <w:rPr>
          <w:rStyle w:val="StyleUnderline"/>
          <w:rFonts w:asciiTheme="majorHAnsi" w:hAnsiTheme="majorHAnsi" w:cstheme="majorHAnsi"/>
        </w:rPr>
        <w:t>neighbouring</w:t>
      </w:r>
      <w:proofErr w:type="spellEnd"/>
      <w:r>
        <w:rPr>
          <w:rStyle w:val="StyleUnderline"/>
          <w:rFonts w:asciiTheme="majorHAnsi" w:hAnsiTheme="majorHAnsi" w:cstheme="majorHAnsi"/>
        </w:rPr>
        <w:t xml:space="preserve"> countries</w:t>
      </w:r>
      <w:r>
        <w:rPr>
          <w:rFonts w:asciiTheme="majorHAnsi" w:hAnsiTheme="majorHAnsi" w:cstheme="majorHAnsi"/>
          <w:sz w:val="12"/>
        </w:rPr>
        <w:t>. An invasion of North Korea would be all but impossible.</w:t>
      </w:r>
    </w:p>
    <w:p w14:paraId="609447E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AKDPE C+ Utopia">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Estrangelo Edessa">
    <w:panose1 w:val="00000000000000000000"/>
    <w:charset w:val="01"/>
    <w:family w:val="roman"/>
    <w:notTrueType/>
    <w:pitch w:val="variable"/>
  </w:font>
  <w:font w:name="Bookman Old Style">
    <w:panose1 w:val="02050604050505020204"/>
    <w:charset w:val="00"/>
    <w:family w:val="roman"/>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Myriad Pro Light">
    <w:altName w:val="Calibri"/>
    <w:panose1 w:val="00000000000000000000"/>
    <w:charset w:val="00"/>
    <w:family w:val="swiss"/>
    <w:notTrueType/>
    <w:pitch w:val="variable"/>
    <w:sig w:usb0="20000287" w:usb1="00000001" w:usb2="00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altName w:val="Arial"/>
    <w:charset w:val="00"/>
    <w:family w:val="swiss"/>
    <w:pitch w:val="variable"/>
    <w:sig w:usb0="A00002AF" w:usb1="5000214A" w:usb2="00000000" w:usb3="00000000" w:csb0="0000009F" w:csb1="00000000"/>
  </w:font>
  <w:font w:name="Arial Bold">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ヒラギノ角ゴ Pro W3">
    <w:charset w:val="80"/>
    <w:family w:val="swiss"/>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Garamond">
    <w:altName w:val="AGaramond"/>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19D82613"/>
    <w:multiLevelType w:val="hybridMultilevel"/>
    <w:tmpl w:val="E356E5B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1781B"/>
    <w:multiLevelType w:val="hybridMultilevel"/>
    <w:tmpl w:val="6262A5C8"/>
    <w:lvl w:ilvl="0" w:tplc="1D386E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0405B"/>
    <w:multiLevelType w:val="hybridMultilevel"/>
    <w:tmpl w:val="584E2996"/>
    <w:lvl w:ilvl="0" w:tplc="33D852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DA3E6E"/>
    <w:multiLevelType w:val="hybridMultilevel"/>
    <w:tmpl w:val="66C6102E"/>
    <w:lvl w:ilvl="0" w:tplc="FBFC74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4163AA1"/>
    <w:multiLevelType w:val="hybridMultilevel"/>
    <w:tmpl w:val="384076E4"/>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13818"/>
    <w:multiLevelType w:val="hybridMultilevel"/>
    <w:tmpl w:val="679C4828"/>
    <w:lvl w:ilvl="0" w:tplc="6AB2B182">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947078"/>
    <w:multiLevelType w:val="hybridMultilevel"/>
    <w:tmpl w:val="2CB4480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1571B"/>
    <w:multiLevelType w:val="hybridMultilevel"/>
    <w:tmpl w:val="7206E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034690"/>
    <w:multiLevelType w:val="multilevel"/>
    <w:tmpl w:val="9F6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28"/>
  </w:num>
  <w:num w:numId="13">
    <w:abstractNumId w:val="23"/>
  </w:num>
  <w:num w:numId="14">
    <w:abstractNumId w:val="16"/>
  </w:num>
  <w:num w:numId="15">
    <w:abstractNumId w:val="15"/>
  </w:num>
  <w:num w:numId="16">
    <w:abstractNumId w:val="37"/>
  </w:num>
  <w:num w:numId="17">
    <w:abstractNumId w:val="30"/>
  </w:num>
  <w:num w:numId="18">
    <w:abstractNumId w:val="25"/>
  </w:num>
  <w:num w:numId="19">
    <w:abstractNumId w:val="34"/>
  </w:num>
  <w:num w:numId="20">
    <w:abstractNumId w:val="20"/>
  </w:num>
  <w:num w:numId="21">
    <w:abstractNumId w:val="12"/>
  </w:num>
  <w:num w:numId="22">
    <w:abstractNumId w:val="13"/>
  </w:num>
  <w:num w:numId="23">
    <w:abstractNumId w:val="39"/>
  </w:num>
  <w:num w:numId="24">
    <w:abstractNumId w:val="11"/>
  </w:num>
  <w:num w:numId="25">
    <w:abstractNumId w:val="33"/>
  </w:num>
  <w:num w:numId="26">
    <w:abstractNumId w:val="26"/>
  </w:num>
  <w:num w:numId="27">
    <w:abstractNumId w:val="14"/>
  </w:num>
  <w:num w:numId="28">
    <w:abstractNumId w:val="21"/>
  </w:num>
  <w:num w:numId="29">
    <w:abstractNumId w:val="18"/>
  </w:num>
  <w:num w:numId="30">
    <w:abstractNumId w:val="0"/>
  </w:num>
  <w:num w:numId="31">
    <w:abstractNumId w:val="19"/>
  </w:num>
  <w:num w:numId="32">
    <w:abstractNumId w:val="40"/>
  </w:num>
  <w:num w:numId="33">
    <w:abstractNumId w:val="38"/>
  </w:num>
  <w:num w:numId="34">
    <w:abstractNumId w:val="31"/>
  </w:num>
  <w:num w:numId="35">
    <w:abstractNumId w:val="27"/>
  </w:num>
  <w:num w:numId="36">
    <w:abstractNumId w:val="29"/>
  </w:num>
  <w:num w:numId="37">
    <w:abstractNumId w:val="24"/>
  </w:num>
  <w:num w:numId="38">
    <w:abstractNumId w:val="17"/>
  </w:num>
  <w:num w:numId="39">
    <w:abstractNumId w:val="35"/>
  </w:num>
  <w:num w:numId="40">
    <w:abstractNumId w:val="3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8"/>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216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2165"/>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57B4"/>
  <w15:chartTrackingRefBased/>
  <w15:docId w15:val="{6940BE29-F3F9-4FFF-8B07-5EAC71C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2165"/>
    <w:rPr>
      <w:rFonts w:ascii="Calibri" w:hAnsi="Calibri" w:cs="Calibri"/>
    </w:rPr>
  </w:style>
  <w:style w:type="paragraph" w:styleId="Heading1">
    <w:name w:val="heading 1"/>
    <w:aliases w:val="Pocket,Pocket - Real,1: Block/Page Title,Block Name,ALEX,Heading,Block Header,Heading 1 - block,Heading 1 Char Char,Block Titles,Heading 1 Char1 Char,Heading 1 Char Char Char,Heading 1 Char1 Char Char,block titl,AHeading 1"/>
    <w:basedOn w:val="Normal"/>
    <w:next w:val="Normal"/>
    <w:link w:val="Heading1Char"/>
    <w:qFormat/>
    <w:rsid w:val="008221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at - Real,Heading 2 Char Char1 Char,Heading 2 Char1 Char,Heading 2 Char Char Char,Heading 2 Char Char1,Cha,TagStyle,Tag&amp;Cite,HEADING 2,Heading 21,BlockText,Tag of Card,Hats,TA,Char Char Char Char1, Char Char Char Char1,Heading 2 Cha"/>
    <w:basedOn w:val="Normal"/>
    <w:next w:val="Normal"/>
    <w:link w:val="Heading2Char"/>
    <w:uiPriority w:val="1"/>
    <w:unhideWhenUsed/>
    <w:qFormat/>
    <w:rsid w:val="0082216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3: Cite,Index Headers,Heading 3 Char1 Char Char,Citation Char Char Char Char,Citation Char1 Char Char,Text 7,Block Writing,Read Char Char Char Char,CD Underline,Char1 Char,Cite 1,Bold Cite,n"/>
    <w:basedOn w:val="Normal"/>
    <w:next w:val="Normal"/>
    <w:link w:val="Heading3Char"/>
    <w:uiPriority w:val="2"/>
    <w:unhideWhenUsed/>
    <w:qFormat/>
    <w:rsid w:val="0082216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822165"/>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822165"/>
    <w:pPr>
      <w:spacing w:before="240" w:after="60"/>
      <w:outlineLvl w:val="4"/>
    </w:pPr>
    <w:rPr>
      <w:rFonts w:ascii="Georgia" w:eastAsia="Times New Roman" w:hAnsi="Georgia"/>
      <w:b/>
      <w:bCs/>
      <w:i/>
      <w:iCs/>
      <w:sz w:val="26"/>
      <w:szCs w:val="26"/>
    </w:rPr>
  </w:style>
  <w:style w:type="paragraph" w:styleId="Heading6">
    <w:name w:val="heading 6"/>
    <w:basedOn w:val="Normal"/>
    <w:next w:val="Normal"/>
    <w:link w:val="Heading6Char"/>
    <w:uiPriority w:val="9"/>
    <w:unhideWhenUsed/>
    <w:qFormat/>
    <w:rsid w:val="00822165"/>
    <w:pPr>
      <w:keepNext/>
      <w:outlineLvl w:val="5"/>
    </w:pPr>
    <w:rPr>
      <w:rFonts w:ascii="Georgia" w:eastAsia="Times New Roman" w:hAnsi="Georgia"/>
      <w:b/>
      <w:bCs/>
      <w:color w:val="000000"/>
      <w:sz w:val="20"/>
    </w:rPr>
  </w:style>
  <w:style w:type="paragraph" w:styleId="Heading7">
    <w:name w:val="heading 7"/>
    <w:basedOn w:val="Normal"/>
    <w:next w:val="Normal"/>
    <w:link w:val="Heading7Char"/>
    <w:uiPriority w:val="99"/>
    <w:unhideWhenUsed/>
    <w:qFormat/>
    <w:rsid w:val="00822165"/>
    <w:pPr>
      <w:keepNext/>
      <w:keepLines/>
      <w:spacing w:before="200"/>
      <w:outlineLvl w:val="6"/>
    </w:pPr>
    <w:rPr>
      <w:rFonts w:ascii="Cambria" w:eastAsia="MS Gothic" w:hAnsi="Cambria"/>
      <w:i/>
      <w:iCs/>
      <w:color w:val="404040"/>
    </w:rPr>
  </w:style>
  <w:style w:type="paragraph" w:styleId="Heading8">
    <w:name w:val="heading 8"/>
    <w:basedOn w:val="Normal"/>
    <w:next w:val="Normal"/>
    <w:link w:val="Heading8Char"/>
    <w:uiPriority w:val="99"/>
    <w:unhideWhenUsed/>
    <w:qFormat/>
    <w:rsid w:val="00822165"/>
    <w:pPr>
      <w:keepNext/>
      <w:keepLines/>
      <w:spacing w:before="200"/>
      <w:outlineLvl w:val="7"/>
    </w:pPr>
    <w:rPr>
      <w:rFonts w:ascii="Cambria" w:eastAsia="MS Gothic" w:hAnsi="Cambria"/>
      <w:color w:val="404040"/>
      <w:sz w:val="20"/>
      <w:szCs w:val="20"/>
    </w:rPr>
  </w:style>
  <w:style w:type="paragraph" w:styleId="Heading9">
    <w:name w:val="heading 9"/>
    <w:basedOn w:val="Normal"/>
    <w:next w:val="Normal"/>
    <w:link w:val="Heading9Char"/>
    <w:uiPriority w:val="99"/>
    <w:unhideWhenUsed/>
    <w:qFormat/>
    <w:rsid w:val="00822165"/>
    <w:pPr>
      <w:keepNext/>
      <w:keepLines/>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rsid w:val="008221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165"/>
  </w:style>
  <w:style w:type="character" w:customStyle="1" w:styleId="Heading1Char">
    <w:name w:val="Heading 1 Char"/>
    <w:aliases w:val="Pocket Char,Pocket - Real Char,1: Block/Page Title Char,Block Name Char,Heading 1 Char1 Char1,ALEX Char,Heading Char,Block Header Char,Heading 1 - block Char,Heading 1 Char Char Char1,Block Titles Char,Heading 1 Char1 Char Char1"/>
    <w:basedOn w:val="DefaultParagraphFont"/>
    <w:link w:val="Heading1"/>
    <w:rsid w:val="00822165"/>
    <w:rPr>
      <w:rFonts w:ascii="Calibri" w:eastAsiaTheme="majorEastAsia" w:hAnsi="Calibri" w:cstheme="majorBidi"/>
      <w:b/>
      <w:sz w:val="52"/>
      <w:szCs w:val="32"/>
    </w:rPr>
  </w:style>
  <w:style w:type="character" w:customStyle="1" w:styleId="Heading2Char">
    <w:name w:val="Heading 2 Char"/>
    <w:aliases w:val="Hat Char,Hat - Real Char,Heading 2 Char Char1 Char Char,Heading 2 Char1 Char Char1,Heading 2 Char Char Char Char1,Heading 2 Char Char1 Char1,Cha Char,TagStyle Char,Tag&amp;Cite Char,HEADING 2 Char,Heading 21 Char1,BlockText Char,Hats Char"/>
    <w:basedOn w:val="DefaultParagraphFont"/>
    <w:link w:val="Heading2"/>
    <w:uiPriority w:val="1"/>
    <w:rsid w:val="00822165"/>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3: Cite Char,Index Headers Char,Heading 3 Char1 Char Char Char,Citation Char Char Char Char Char,Citation Char1 Char Char Char,Text 7 Char,Block Writing Char,Cite 1 Char"/>
    <w:basedOn w:val="DefaultParagraphFont"/>
    <w:link w:val="Heading3"/>
    <w:uiPriority w:val="2"/>
    <w:rsid w:val="0082216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3"/>
    <w:rsid w:val="0082216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82216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822165"/>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82216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link w:val="Card"/>
    <w:uiPriority w:val="99"/>
    <w:unhideWhenUsed/>
    <w:rsid w:val="00822165"/>
    <w:rPr>
      <w:color w:val="auto"/>
      <w:u w:val="none"/>
    </w:rPr>
  </w:style>
  <w:style w:type="character" w:styleId="FollowedHyperlink">
    <w:name w:val="FollowedHyperlink"/>
    <w:basedOn w:val="DefaultParagraphFont"/>
    <w:uiPriority w:val="99"/>
    <w:unhideWhenUsed/>
    <w:rsid w:val="00822165"/>
    <w:rPr>
      <w:color w:val="auto"/>
      <w:u w:val="none"/>
    </w:rPr>
  </w:style>
  <w:style w:type="paragraph" w:customStyle="1" w:styleId="textbold">
    <w:name w:val="text bold"/>
    <w:basedOn w:val="Normal"/>
    <w:link w:val="Emphasis"/>
    <w:autoRedefine/>
    <w:uiPriority w:val="7"/>
    <w:qFormat/>
    <w:rsid w:val="0082216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82216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No Spacing51,No Spacing311,ClearFormatting,Clear,DDI Tag,Tag Title,Dont u,No Spacing1111111,No Spacing tnr,ca,Small Text,Note Level 21,nonunderlined,Hidden Block Title"/>
    <w:basedOn w:val="Heading1"/>
    <w:link w:val="NoSpacingChar"/>
    <w:autoRedefine/>
    <w:uiPriority w:val="99"/>
    <w:qFormat/>
    <w:rsid w:val="0082216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autoRedefine/>
    <w:uiPriority w:val="7"/>
    <w:qFormat/>
    <w:rsid w:val="00822165"/>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Heading5Char">
    <w:name w:val="Heading 5 Char"/>
    <w:aliases w:val="Text Char,5: Underlined Char,Heading 5 - underlined Char,Blocks Char"/>
    <w:basedOn w:val="DefaultParagraphFont"/>
    <w:link w:val="Heading5"/>
    <w:rsid w:val="00822165"/>
    <w:rPr>
      <w:rFonts w:ascii="Georgia" w:eastAsia="Times New Roman" w:hAnsi="Georgia" w:cs="Calibri"/>
      <w:b/>
      <w:bCs/>
      <w:i/>
      <w:iCs/>
      <w:sz w:val="26"/>
      <w:szCs w:val="26"/>
    </w:rPr>
  </w:style>
  <w:style w:type="character" w:customStyle="1" w:styleId="Heading6Char">
    <w:name w:val="Heading 6 Char"/>
    <w:basedOn w:val="DefaultParagraphFont"/>
    <w:link w:val="Heading6"/>
    <w:uiPriority w:val="9"/>
    <w:rsid w:val="00822165"/>
    <w:rPr>
      <w:rFonts w:ascii="Georgia" w:eastAsia="Times New Roman" w:hAnsi="Georgia" w:cs="Calibri"/>
      <w:b/>
      <w:bCs/>
      <w:color w:val="000000"/>
      <w:sz w:val="20"/>
    </w:rPr>
  </w:style>
  <w:style w:type="character" w:customStyle="1" w:styleId="Heading7Char">
    <w:name w:val="Heading 7 Char"/>
    <w:basedOn w:val="DefaultParagraphFont"/>
    <w:link w:val="Heading7"/>
    <w:uiPriority w:val="99"/>
    <w:rsid w:val="00822165"/>
    <w:rPr>
      <w:rFonts w:ascii="Cambria" w:eastAsia="MS Gothic" w:hAnsi="Cambria" w:cs="Calibri"/>
      <w:i/>
      <w:iCs/>
      <w:color w:val="404040"/>
    </w:rPr>
  </w:style>
  <w:style w:type="character" w:customStyle="1" w:styleId="Heading8Char">
    <w:name w:val="Heading 8 Char"/>
    <w:basedOn w:val="DefaultParagraphFont"/>
    <w:link w:val="Heading8"/>
    <w:uiPriority w:val="99"/>
    <w:rsid w:val="00822165"/>
    <w:rPr>
      <w:rFonts w:ascii="Cambria" w:eastAsia="MS Gothic" w:hAnsi="Cambria" w:cs="Calibri"/>
      <w:color w:val="404040"/>
      <w:sz w:val="20"/>
      <w:szCs w:val="20"/>
    </w:rPr>
  </w:style>
  <w:style w:type="character" w:customStyle="1" w:styleId="Heading9Char">
    <w:name w:val="Heading 9 Char"/>
    <w:basedOn w:val="DefaultParagraphFont"/>
    <w:link w:val="Heading9"/>
    <w:uiPriority w:val="99"/>
    <w:rsid w:val="00822165"/>
    <w:rPr>
      <w:rFonts w:ascii="Cambria" w:eastAsia="MS Gothic" w:hAnsi="Cambria" w:cs="Calibri"/>
      <w:i/>
      <w:iCs/>
      <w:color w:val="404040"/>
      <w:sz w:val="20"/>
      <w:szCs w:val="20"/>
    </w:rPr>
  </w:style>
  <w:style w:type="paragraph" w:styleId="DocumentMap">
    <w:name w:val="Document Map"/>
    <w:basedOn w:val="Normal"/>
    <w:link w:val="DocumentMapChar"/>
    <w:uiPriority w:val="99"/>
    <w:unhideWhenUsed/>
    <w:rsid w:val="008221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22165"/>
    <w:rPr>
      <w:rFonts w:ascii="Lucida Grande" w:hAnsi="Lucida Grande" w:cs="Lucida Grande"/>
      <w:sz w:val="24"/>
    </w:rPr>
  </w:style>
  <w:style w:type="paragraph" w:customStyle="1" w:styleId="cardtext">
    <w:name w:val="card text"/>
    <w:basedOn w:val="Normal"/>
    <w:link w:val="cardtextChar"/>
    <w:qFormat/>
    <w:rsid w:val="00822165"/>
    <w:pPr>
      <w:ind w:left="288" w:right="288"/>
    </w:pPr>
  </w:style>
  <w:style w:type="character" w:customStyle="1" w:styleId="cardtextChar">
    <w:name w:val="card text Char"/>
    <w:basedOn w:val="DefaultParagraphFont"/>
    <w:link w:val="cardtext"/>
    <w:rsid w:val="00822165"/>
    <w:rPr>
      <w:rFonts w:ascii="Calibri" w:hAnsi="Calibri" w:cs="Calibri"/>
    </w:rPr>
  </w:style>
  <w:style w:type="paragraph" w:customStyle="1" w:styleId="Analytics">
    <w:name w:val="Analytics"/>
    <w:basedOn w:val="Heading4"/>
    <w:link w:val="AnalyticsChar"/>
    <w:uiPriority w:val="99"/>
    <w:qFormat/>
    <w:rsid w:val="00822165"/>
    <w:rPr>
      <w:bCs/>
      <w:iCs w:val="0"/>
      <w:szCs w:val="28"/>
    </w:rPr>
  </w:style>
  <w:style w:type="character" w:customStyle="1" w:styleId="AnalyticsChar">
    <w:name w:val="Analytics Char"/>
    <w:basedOn w:val="DefaultParagraphFont"/>
    <w:link w:val="Analytics"/>
    <w:uiPriority w:val="99"/>
    <w:rsid w:val="00822165"/>
    <w:rPr>
      <w:rFonts w:ascii="Calibri" w:eastAsiaTheme="majorEastAsia" w:hAnsi="Calibri" w:cstheme="majorBidi"/>
      <w:b/>
      <w:bCs/>
      <w:sz w:val="26"/>
      <w:szCs w:val="28"/>
    </w:rPr>
  </w:style>
  <w:style w:type="character" w:styleId="UnresolvedMention">
    <w:name w:val="Unresolved Mention"/>
    <w:basedOn w:val="DefaultParagraphFont"/>
    <w:uiPriority w:val="99"/>
    <w:unhideWhenUsed/>
    <w:rsid w:val="00822165"/>
    <w:rPr>
      <w:color w:val="605E5C"/>
      <w:shd w:val="clear" w:color="auto" w:fill="E1DFDD"/>
    </w:rPr>
  </w:style>
  <w:style w:type="character" w:customStyle="1" w:styleId="apple-converted-space">
    <w:name w:val="apple-converted-space"/>
    <w:basedOn w:val="DefaultParagraphFont"/>
    <w:rsid w:val="00822165"/>
  </w:style>
  <w:style w:type="paragraph" w:customStyle="1" w:styleId="UnderlinePara">
    <w:name w:val="Underline Para"/>
    <w:basedOn w:val="Normal"/>
    <w:uiPriority w:val="1"/>
    <w:qFormat/>
    <w:rsid w:val="00822165"/>
    <w:pPr>
      <w:widowControl w:val="0"/>
      <w:suppressAutoHyphens/>
      <w:spacing w:after="200"/>
      <w:contextualSpacing/>
    </w:pPr>
    <w:rPr>
      <w:rFonts w:asciiTheme="minorHAnsi" w:hAnsiTheme="minorHAnsi"/>
      <w:u w:val="single"/>
    </w:rPr>
  </w:style>
  <w:style w:type="character" w:customStyle="1" w:styleId="CardText-Underlined">
    <w:name w:val="Card Text - Underlined"/>
    <w:rsid w:val="00822165"/>
    <w:rPr>
      <w:b/>
      <w:bCs w:val="0"/>
      <w:sz w:val="20"/>
      <w:u w:val="single"/>
    </w:rPr>
  </w:style>
  <w:style w:type="paragraph" w:customStyle="1" w:styleId="Shrink6">
    <w:name w:val="Shrink 6"/>
    <w:basedOn w:val="Normal"/>
    <w:qFormat/>
    <w:rsid w:val="00822165"/>
    <w:rPr>
      <w:rFonts w:ascii="Georgia" w:eastAsia="Calibri" w:hAnsi="Georgia" w:cs="Times New Roman"/>
      <w:sz w:val="12"/>
    </w:rPr>
  </w:style>
  <w:style w:type="paragraph" w:styleId="ListParagraph">
    <w:name w:val="List Paragraph"/>
    <w:aliases w:val="6 font"/>
    <w:basedOn w:val="Normal"/>
    <w:uiPriority w:val="99"/>
    <w:unhideWhenUsed/>
    <w:qFormat/>
    <w:rsid w:val="00822165"/>
    <w:pPr>
      <w:ind w:left="720"/>
      <w:contextualSpacing/>
    </w:pPr>
    <w:rPr>
      <w:rFonts w:ascii="Georgia" w:hAnsi="Georgia"/>
    </w:rPr>
  </w:style>
  <w:style w:type="character" w:customStyle="1" w:styleId="m-4851586476605706605gmail-styleunderline">
    <w:name w:val="m_-4851586476605706605gmail-styleunderline"/>
    <w:basedOn w:val="DefaultParagraphFont"/>
    <w:rsid w:val="00822165"/>
  </w:style>
  <w:style w:type="character" w:customStyle="1" w:styleId="Heading2Char2">
    <w:name w:val="Heading 2 Char2"/>
    <w:aliases w:val="tag Char2,Heading 2 Char Char Char Char,Heading 2 Char1 Char Char Char Char1,Heading 2 Char Char Char Char Char Char1, Char Char Char Char Char Char Char1,Heading 2 Char Char1 Char Char1,Tags Char1,tags Char,Small Text Char"/>
    <w:basedOn w:val="DefaultParagraphFont"/>
    <w:qFormat/>
    <w:rsid w:val="00822165"/>
    <w:rPr>
      <w:rFonts w:ascii="Garamond" w:hAnsi="Garamond"/>
      <w:b/>
      <w:szCs w:val="28"/>
    </w:rPr>
  </w:style>
  <w:style w:type="character" w:customStyle="1" w:styleId="UnderlinedChar">
    <w:name w:val="Underlined Char"/>
    <w:aliases w:val="small text Char Char"/>
    <w:basedOn w:val="DefaultParagraphFont"/>
    <w:rsid w:val="00822165"/>
    <w:rPr>
      <w:rFonts w:ascii="Book Antiqua" w:hAnsi="Book Antiqua"/>
      <w:u w:val="thick"/>
      <w:lang w:val="en-US" w:eastAsia="en-US" w:bidi="ar-SA"/>
    </w:rPr>
  </w:style>
  <w:style w:type="character" w:customStyle="1" w:styleId="TitleChar">
    <w:name w:val="Title Char"/>
    <w:aliases w:val="Bold Underlined Char,UNDERLINE Char,Cites and Cards Char,title Char,Read This Char,Non Read Text Char,Debate Normal Char,Warrants Char"/>
    <w:basedOn w:val="DefaultParagraphFont"/>
    <w:link w:val="Title"/>
    <w:uiPriority w:val="6"/>
    <w:qFormat/>
    <w:rsid w:val="00822165"/>
    <w:rPr>
      <w:u w:val="single"/>
    </w:rPr>
  </w:style>
  <w:style w:type="paragraph" w:styleId="Title">
    <w:name w:val="Title"/>
    <w:aliases w:val="Bold Underlined,UNDERLINE,Cites and Cards,title,Read This,Non Read Text,Debate Normal,Warrants"/>
    <w:basedOn w:val="Normal"/>
    <w:next w:val="Normal"/>
    <w:link w:val="TitleChar"/>
    <w:uiPriority w:val="6"/>
    <w:qFormat/>
    <w:rsid w:val="00822165"/>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10"/>
    <w:qFormat/>
    <w:rsid w:val="00822165"/>
    <w:rPr>
      <w:rFonts w:asciiTheme="majorHAnsi" w:eastAsiaTheme="majorEastAsia" w:hAnsiTheme="majorHAnsi" w:cstheme="majorBidi"/>
      <w:spacing w:val="-10"/>
      <w:kern w:val="28"/>
      <w:sz w:val="56"/>
      <w:szCs w:val="56"/>
    </w:rPr>
  </w:style>
  <w:style w:type="paragraph" w:customStyle="1" w:styleId="StyleHeading4UnderlinedsmalltextGaramond">
    <w:name w:val="Style Heading 4Underlinedsmall text + Garamond"/>
    <w:basedOn w:val="Heading4"/>
    <w:link w:val="StyleHeading4UnderlinedsmalltextGaramondChar"/>
    <w:qFormat/>
    <w:rsid w:val="00822165"/>
    <w:pPr>
      <w:spacing w:before="0" w:line="240" w:lineRule="auto"/>
    </w:pPr>
    <w:rPr>
      <w:rFonts w:ascii="Garamond" w:eastAsia="Times New Roman" w:hAnsi="Garamond" w:cs="Times New Roman"/>
      <w:b w:val="0"/>
      <w:bCs/>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822165"/>
    <w:rPr>
      <w:rFonts w:ascii="Garamond" w:eastAsia="Times New Roman" w:hAnsi="Garamond" w:cs="Times New Roman"/>
      <w:bCs/>
      <w:iCs/>
      <w:szCs w:val="20"/>
      <w:u w:val="single"/>
    </w:rPr>
  </w:style>
  <w:style w:type="character" w:customStyle="1" w:styleId="CitationCharChar">
    <w:name w:val="Citation Char Char"/>
    <w:basedOn w:val="DefaultParagraphFont"/>
    <w:rsid w:val="00822165"/>
    <w:rPr>
      <w:rFonts w:ascii="Times New Roman" w:eastAsia="Times New Roman" w:hAnsi="Times New Roman"/>
      <w:bCs/>
      <w:sz w:val="14"/>
    </w:rPr>
  </w:style>
  <w:style w:type="character" w:customStyle="1" w:styleId="italics">
    <w:name w:val="italics"/>
    <w:basedOn w:val="DefaultParagraphFont"/>
    <w:rsid w:val="00822165"/>
  </w:style>
  <w:style w:type="character" w:customStyle="1" w:styleId="CharacterStyle1">
    <w:name w:val="Character Style 1"/>
    <w:rsid w:val="00822165"/>
    <w:rPr>
      <w:sz w:val="22"/>
      <w:szCs w:val="22"/>
    </w:rPr>
  </w:style>
  <w:style w:type="paragraph" w:customStyle="1" w:styleId="Cites">
    <w:name w:val="Cites"/>
    <w:link w:val="CitesChar"/>
    <w:qFormat/>
    <w:rsid w:val="00822165"/>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822165"/>
    <w:rPr>
      <w:rFonts w:ascii="Times New Roman" w:eastAsia="Times New Roman" w:hAnsi="Times New Roman" w:cs="Times New Roman"/>
      <w:noProof/>
      <w:sz w:val="20"/>
      <w:szCs w:val="20"/>
    </w:rPr>
  </w:style>
  <w:style w:type="paragraph" w:styleId="Header">
    <w:name w:val="header"/>
    <w:aliases w:val="Header Char Char,Heading 1 Char Char Char Char Char Char Char,Header Char Char Char Char Char Char Char Cha,Header Char2,Header Char1 Char,Char Char Char Cha, Char2,Char2,Header 1, Char Char Char Char Char,Header Char Char Char Char"/>
    <w:basedOn w:val="Normal"/>
    <w:link w:val="HeaderChar"/>
    <w:uiPriority w:val="99"/>
    <w:unhideWhenUsed/>
    <w:qFormat/>
    <w:rsid w:val="00822165"/>
    <w:pPr>
      <w:tabs>
        <w:tab w:val="center" w:pos="4320"/>
        <w:tab w:val="right" w:pos="8640"/>
      </w:tabs>
    </w:pPr>
    <w:rPr>
      <w:rFonts w:ascii="Georgia" w:hAnsi="Georgia"/>
    </w:rPr>
  </w:style>
  <w:style w:type="character" w:customStyle="1" w:styleId="HeaderChar">
    <w:name w:val="Header Char"/>
    <w:aliases w:val="Header Char Char Char,Heading 1 Char Char Char Char Char Char Char Char1,Header Char Char Char Char Char Char Char Cha Char1,Header Char2 Char1,Header Char1 Char Char1,Char Char Char Cha Char, Char2 Char,Char2 Char,Header 1 Char"/>
    <w:basedOn w:val="DefaultParagraphFont"/>
    <w:link w:val="Header"/>
    <w:uiPriority w:val="99"/>
    <w:rsid w:val="00822165"/>
    <w:rPr>
      <w:rFonts w:ascii="Georgia" w:hAnsi="Georgia" w:cs="Calibri"/>
    </w:rPr>
  </w:style>
  <w:style w:type="paragraph" w:styleId="Footer">
    <w:name w:val="footer"/>
    <w:basedOn w:val="Normal"/>
    <w:link w:val="FooterChar"/>
    <w:uiPriority w:val="99"/>
    <w:unhideWhenUsed/>
    <w:rsid w:val="00822165"/>
    <w:pPr>
      <w:tabs>
        <w:tab w:val="center" w:pos="4320"/>
        <w:tab w:val="right" w:pos="8640"/>
      </w:tabs>
    </w:pPr>
    <w:rPr>
      <w:rFonts w:ascii="Georgia" w:hAnsi="Georgia"/>
    </w:rPr>
  </w:style>
  <w:style w:type="character" w:customStyle="1" w:styleId="FooterChar">
    <w:name w:val="Footer Char"/>
    <w:basedOn w:val="DefaultParagraphFont"/>
    <w:link w:val="Footer"/>
    <w:uiPriority w:val="99"/>
    <w:rsid w:val="00822165"/>
    <w:rPr>
      <w:rFonts w:ascii="Georgia" w:hAnsi="Georgia" w:cs="Calibri"/>
    </w:rPr>
  </w:style>
  <w:style w:type="character" w:styleId="PageNumber">
    <w:name w:val="page number"/>
    <w:aliases w:val="card ununderlined"/>
    <w:basedOn w:val="DefaultParagraphFont"/>
    <w:unhideWhenUsed/>
    <w:rsid w:val="00822165"/>
  </w:style>
  <w:style w:type="paragraph" w:styleId="FootnoteText">
    <w:name w:val="footnote text"/>
    <w:basedOn w:val="Normal"/>
    <w:link w:val="FootnoteTextChar"/>
    <w:unhideWhenUsed/>
    <w:rsid w:val="00822165"/>
    <w:rPr>
      <w:rFonts w:ascii="Georgia" w:hAnsi="Georgia"/>
      <w:sz w:val="24"/>
    </w:rPr>
  </w:style>
  <w:style w:type="character" w:customStyle="1" w:styleId="FootnoteTextChar">
    <w:name w:val="Footnote Text Char"/>
    <w:basedOn w:val="DefaultParagraphFont"/>
    <w:link w:val="FootnoteText"/>
    <w:rsid w:val="00822165"/>
    <w:rPr>
      <w:rFonts w:ascii="Georgia" w:hAnsi="Georgia" w:cs="Calibri"/>
      <w:sz w:val="24"/>
    </w:rPr>
  </w:style>
  <w:style w:type="character" w:styleId="FootnoteReference">
    <w:name w:val="footnote reference"/>
    <w:basedOn w:val="DefaultParagraphFont"/>
    <w:uiPriority w:val="99"/>
    <w:unhideWhenUsed/>
    <w:rsid w:val="00822165"/>
    <w:rPr>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822165"/>
    <w:pPr>
      <w:spacing w:before="100" w:beforeAutospacing="1" w:after="100" w:afterAutospacing="1"/>
    </w:pPr>
    <w:rPr>
      <w:rFonts w:ascii="Georgia" w:hAnsi="Georgia"/>
      <w:sz w:val="24"/>
    </w:rPr>
  </w:style>
  <w:style w:type="paragraph" w:customStyle="1" w:styleId="Emphasize">
    <w:name w:val="Emphasize"/>
    <w:basedOn w:val="Normal"/>
    <w:uiPriority w:val="20"/>
    <w:qFormat/>
    <w:rsid w:val="00822165"/>
    <w:pPr>
      <w:pBdr>
        <w:top w:val="single" w:sz="18" w:space="0" w:color="auto"/>
        <w:left w:val="single" w:sz="18" w:space="0" w:color="auto"/>
        <w:bottom w:val="single" w:sz="18" w:space="0" w:color="auto"/>
        <w:right w:val="single" w:sz="18" w:space="0" w:color="auto"/>
      </w:pBdr>
      <w:spacing w:line="254" w:lineRule="auto"/>
      <w:ind w:left="720"/>
      <w:jc w:val="both"/>
    </w:pPr>
    <w:rPr>
      <w:b/>
      <w:iCs/>
      <w:sz w:val="26"/>
      <w:u w:val="single"/>
    </w:rPr>
  </w:style>
  <w:style w:type="paragraph" w:styleId="BalloonText">
    <w:name w:val="Balloon Text"/>
    <w:basedOn w:val="Normal"/>
    <w:link w:val="BalloonTextChar"/>
    <w:uiPriority w:val="99"/>
    <w:unhideWhenUsed/>
    <w:rsid w:val="00822165"/>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822165"/>
    <w:rPr>
      <w:rFonts w:ascii="Lucida Grande" w:hAnsi="Lucida Grande" w:cs="Lucida Grande"/>
      <w:sz w:val="18"/>
      <w:szCs w:val="18"/>
    </w:rPr>
  </w:style>
  <w:style w:type="character" w:customStyle="1" w:styleId="A3">
    <w:name w:val="A3"/>
    <w:uiPriority w:val="99"/>
    <w:rsid w:val="00822165"/>
    <w:rPr>
      <w:color w:val="000000"/>
      <w:sz w:val="13"/>
      <w:szCs w:val="13"/>
    </w:rPr>
  </w:style>
  <w:style w:type="character" w:customStyle="1" w:styleId="A9">
    <w:name w:val="A9"/>
    <w:uiPriority w:val="99"/>
    <w:rsid w:val="00822165"/>
    <w:rPr>
      <w:color w:val="000000"/>
      <w:sz w:val="28"/>
      <w:szCs w:val="28"/>
    </w:rPr>
  </w:style>
  <w:style w:type="character" w:customStyle="1" w:styleId="A4">
    <w:name w:val="A4"/>
    <w:uiPriority w:val="99"/>
    <w:rsid w:val="00822165"/>
    <w:rPr>
      <w:color w:val="000000"/>
      <w:sz w:val="14"/>
      <w:szCs w:val="14"/>
    </w:rPr>
  </w:style>
  <w:style w:type="character" w:customStyle="1" w:styleId="StyleBold">
    <w:name w:val="Style Bold"/>
    <w:basedOn w:val="DefaultParagraphFont"/>
    <w:uiPriority w:val="9"/>
    <w:semiHidden/>
    <w:rsid w:val="00822165"/>
    <w:rPr>
      <w:b/>
      <w:bCs/>
    </w:rPr>
  </w:style>
  <w:style w:type="character" w:customStyle="1" w:styleId="cardChar">
    <w:name w:val="card Char"/>
    <w:aliases w:val="Bold Cite Char Char,Speed Cite Char"/>
    <w:rsid w:val="00822165"/>
    <w:rPr>
      <w:rFonts w:ascii="Georgia" w:eastAsia="Calibri" w:hAnsi="Georgia"/>
      <w:sz w:val="16"/>
      <w:szCs w:val="22"/>
    </w:rPr>
  </w:style>
  <w:style w:type="character" w:customStyle="1" w:styleId="underline">
    <w:name w:val="underline"/>
    <w:qFormat/>
    <w:rsid w:val="00822165"/>
    <w:rPr>
      <w:rFonts w:ascii="Georgia" w:hAnsi="Georgia"/>
      <w:b/>
      <w:iCs/>
      <w:u w:val="single"/>
      <w:bdr w:val="single" w:sz="8" w:space="0" w:color="auto"/>
    </w:rPr>
  </w:style>
  <w:style w:type="character" w:customStyle="1" w:styleId="EmphasizeThis">
    <w:name w:val="EmphasizeThis"/>
    <w:rsid w:val="00822165"/>
    <w:rPr>
      <w:rFonts w:ascii="Georgia" w:hAnsi="Georgia"/>
      <w:b/>
      <w:iCs/>
      <w:sz w:val="24"/>
      <w:u w:val="thick"/>
    </w:rPr>
  </w:style>
  <w:style w:type="character" w:customStyle="1" w:styleId="A5">
    <w:name w:val="A5"/>
    <w:uiPriority w:val="99"/>
    <w:rsid w:val="00822165"/>
    <w:rPr>
      <w:rFonts w:ascii="Times New Roman" w:hAnsi="Times New Roman" w:cs="Times New Roman"/>
      <w:color w:val="000000"/>
      <w:sz w:val="13"/>
      <w:szCs w:val="13"/>
    </w:rPr>
  </w:style>
  <w:style w:type="character" w:customStyle="1" w:styleId="TagGreg">
    <w:name w:val="TagGreg"/>
    <w:basedOn w:val="DefaultParagraphFont"/>
    <w:uiPriority w:val="1"/>
    <w:qFormat/>
    <w:rsid w:val="00822165"/>
    <w:rPr>
      <w:rFonts w:ascii="Arial" w:hAnsi="Arial"/>
      <w:b/>
      <w:sz w:val="24"/>
    </w:rPr>
  </w:style>
  <w:style w:type="paragraph" w:customStyle="1" w:styleId="Cards">
    <w:name w:val="Cards"/>
    <w:next w:val="Normal"/>
    <w:link w:val="CardsChar"/>
    <w:qFormat/>
    <w:rsid w:val="00822165"/>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822165"/>
    <w:rPr>
      <w:rFonts w:ascii="Times New Roman" w:eastAsia="Times New Roman" w:hAnsi="Times New Roman" w:cs="Times New Roman"/>
      <w:sz w:val="20"/>
      <w:szCs w:val="24"/>
    </w:rPr>
  </w:style>
  <w:style w:type="character" w:customStyle="1" w:styleId="CitesChar1">
    <w:name w:val="Cites Char1"/>
    <w:rsid w:val="00822165"/>
    <w:rPr>
      <w:rFonts w:ascii="Times New Roman" w:eastAsia="Times New Roman" w:hAnsi="Times New Roman" w:cs="Times New Roman"/>
      <w:sz w:val="20"/>
    </w:rPr>
  </w:style>
  <w:style w:type="character" w:customStyle="1" w:styleId="Author-Date">
    <w:name w:val="Author-Date"/>
    <w:qFormat/>
    <w:rsid w:val="00822165"/>
    <w:rPr>
      <w:b/>
      <w:sz w:val="24"/>
    </w:rPr>
  </w:style>
  <w:style w:type="paragraph" w:customStyle="1" w:styleId="CardText1">
    <w:name w:val="Card Text 1"/>
    <w:basedOn w:val="Normal"/>
    <w:link w:val="CardText1Char"/>
    <w:autoRedefine/>
    <w:qFormat/>
    <w:rsid w:val="00822165"/>
    <w:rPr>
      <w:rFonts w:ascii="Arial Narrow" w:eastAsia="Times New Roman" w:hAnsi="Arial Narrow"/>
      <w:color w:val="000000"/>
      <w:u w:val="single"/>
    </w:rPr>
  </w:style>
  <w:style w:type="character" w:customStyle="1" w:styleId="CardText1Char">
    <w:name w:val="Card Text 1 Char"/>
    <w:link w:val="CardText1"/>
    <w:rsid w:val="00822165"/>
    <w:rPr>
      <w:rFonts w:ascii="Arial Narrow" w:eastAsia="Times New Roman" w:hAnsi="Arial Narrow" w:cs="Calibri"/>
      <w:color w:val="000000"/>
      <w:u w:val="single"/>
    </w:rPr>
  </w:style>
  <w:style w:type="paragraph" w:customStyle="1" w:styleId="CardText2">
    <w:name w:val="Card Text 2"/>
    <w:basedOn w:val="CardText1"/>
    <w:link w:val="CardText2Char"/>
    <w:qFormat/>
    <w:rsid w:val="00822165"/>
    <w:rPr>
      <w:b/>
    </w:rPr>
  </w:style>
  <w:style w:type="character" w:customStyle="1" w:styleId="CardText2Char">
    <w:name w:val="Card Text 2 Char"/>
    <w:link w:val="CardText2"/>
    <w:rsid w:val="00822165"/>
    <w:rPr>
      <w:rFonts w:ascii="Arial Narrow" w:eastAsia="Times New Roman" w:hAnsi="Arial Narrow" w:cs="Calibri"/>
      <w:b/>
      <w:color w:val="000000"/>
      <w:u w:val="single"/>
    </w:rPr>
  </w:style>
  <w:style w:type="character" w:customStyle="1" w:styleId="apple-style-span">
    <w:name w:val="apple-style-span"/>
    <w:rsid w:val="00822165"/>
  </w:style>
  <w:style w:type="character" w:customStyle="1" w:styleId="UnderlineBold">
    <w:name w:val="Underline + Bold"/>
    <w:uiPriority w:val="1"/>
    <w:qFormat/>
    <w:rsid w:val="00822165"/>
    <w:rPr>
      <w:b/>
      <w:sz w:val="20"/>
      <w:u w:val="single"/>
    </w:rPr>
  </w:style>
  <w:style w:type="paragraph" w:customStyle="1" w:styleId="Style4">
    <w:name w:val="Style4"/>
    <w:basedOn w:val="Normal"/>
    <w:qFormat/>
    <w:rsid w:val="00822165"/>
    <w:pPr>
      <w:numPr>
        <w:numId w:val="14"/>
      </w:numPr>
      <w:tabs>
        <w:tab w:val="clear" w:pos="360"/>
      </w:tabs>
      <w:ind w:left="0" w:firstLine="0"/>
    </w:pPr>
    <w:rPr>
      <w:rFonts w:ascii="Georgia" w:eastAsia="Times New Roman" w:hAnsi="Georgia"/>
      <w:u w:val="single"/>
    </w:rPr>
  </w:style>
  <w:style w:type="paragraph" w:customStyle="1" w:styleId="StyleStyle49pt">
    <w:name w:val="Style Style4 + 9 pt"/>
    <w:basedOn w:val="Style4"/>
    <w:link w:val="StyleStyle49ptChar"/>
    <w:qFormat/>
    <w:rsid w:val="00822165"/>
  </w:style>
  <w:style w:type="character" w:customStyle="1" w:styleId="StyleStyle49ptChar">
    <w:name w:val="Style Style4 + 9 pt Char"/>
    <w:link w:val="StyleStyle49pt"/>
    <w:rsid w:val="00822165"/>
    <w:rPr>
      <w:rFonts w:ascii="Georgia" w:eastAsia="Times New Roman" w:hAnsi="Georgia" w:cs="Calibri"/>
      <w:u w:val="single"/>
    </w:rPr>
  </w:style>
  <w:style w:type="character" w:customStyle="1" w:styleId="Style9ptUnderline">
    <w:name w:val="Style 9 pt Underline"/>
    <w:rsid w:val="00822165"/>
    <w:rPr>
      <w:sz w:val="20"/>
      <w:u w:val="single"/>
    </w:rPr>
  </w:style>
  <w:style w:type="character" w:customStyle="1" w:styleId="StyleTimesNewRoman9pt">
    <w:name w:val="Style Times New Roman 9 pt"/>
    <w:rsid w:val="00822165"/>
    <w:rPr>
      <w:sz w:val="20"/>
    </w:rPr>
  </w:style>
  <w:style w:type="character" w:customStyle="1" w:styleId="Style9ptBoldUnderline">
    <w:name w:val="Style 9 pt Bold Underline"/>
    <w:rsid w:val="00822165"/>
    <w:rPr>
      <w:b/>
      <w:bCs/>
      <w:sz w:val="20"/>
      <w:u w:val="single"/>
    </w:rPr>
  </w:style>
  <w:style w:type="character" w:customStyle="1" w:styleId="Style9ptItalicUnderline">
    <w:name w:val="Style 9 pt Italic Underline"/>
    <w:rsid w:val="00822165"/>
    <w:rPr>
      <w:i/>
      <w:iCs/>
      <w:sz w:val="20"/>
      <w:u w:val="single"/>
    </w:rPr>
  </w:style>
  <w:style w:type="character" w:customStyle="1" w:styleId="Author">
    <w:name w:val="Author"/>
    <w:aliases w:val="Style Date"/>
    <w:qFormat/>
    <w:rsid w:val="00822165"/>
    <w:rPr>
      <w:b/>
      <w:sz w:val="24"/>
    </w:rPr>
  </w:style>
  <w:style w:type="paragraph" w:customStyle="1" w:styleId="Minimize">
    <w:name w:val="Minimize"/>
    <w:basedOn w:val="Normal"/>
    <w:next w:val="Normal"/>
    <w:link w:val="MinimizeChar"/>
    <w:autoRedefine/>
    <w:qFormat/>
    <w:rsid w:val="00822165"/>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822165"/>
    <w:rPr>
      <w:rFonts w:ascii="Arial" w:eastAsia="Times New Roman" w:hAnsi="Arial" w:cs="Calibri"/>
      <w:sz w:val="12"/>
      <w:szCs w:val="12"/>
      <w:lang w:val="x-none" w:eastAsia="x-none"/>
    </w:rPr>
  </w:style>
  <w:style w:type="paragraph" w:customStyle="1" w:styleId="CiteReal">
    <w:name w:val="Cite Real"/>
    <w:basedOn w:val="Normal"/>
    <w:next w:val="Normal"/>
    <w:uiPriority w:val="99"/>
    <w:qFormat/>
    <w:rsid w:val="00822165"/>
    <w:rPr>
      <w:rFonts w:ascii="Arial" w:eastAsia="MS Mincho" w:hAnsi="Arial"/>
      <w:b/>
      <w:sz w:val="24"/>
      <w:u w:val="single"/>
    </w:rPr>
  </w:style>
  <w:style w:type="paragraph" w:customStyle="1" w:styleId="TagText">
    <w:name w:val="TagText"/>
    <w:basedOn w:val="Normal"/>
    <w:qFormat/>
    <w:rsid w:val="00822165"/>
    <w:pPr>
      <w:spacing w:before="200"/>
    </w:pPr>
    <w:rPr>
      <w:rFonts w:ascii="Arial" w:hAnsi="Arial"/>
      <w:b/>
      <w:sz w:val="24"/>
    </w:rPr>
  </w:style>
  <w:style w:type="paragraph" w:customStyle="1" w:styleId="StyleHeading4TagsmalltextBigcardbodyNormalTagNotBold">
    <w:name w:val="Style Heading 4Tagsmall textBig cardbodyNormal Tag + Not Bold"/>
    <w:basedOn w:val="Heading4"/>
    <w:qFormat/>
    <w:rsid w:val="00822165"/>
    <w:rPr>
      <w:rFonts w:ascii="Georgia" w:hAnsi="Georgia"/>
      <w:bCs/>
      <w:sz w:val="22"/>
    </w:rPr>
  </w:style>
  <w:style w:type="character" w:customStyle="1" w:styleId="StyleBox12ptBold">
    <w:name w:val="Style Box + 12 pt Bold"/>
    <w:basedOn w:val="DefaultParagraphFont"/>
    <w:rsid w:val="00822165"/>
    <w:rPr>
      <w:rFonts w:ascii="Georgia" w:hAnsi="Georgia"/>
      <w:b/>
      <w:bCs/>
      <w:sz w:val="22"/>
      <w:u w:val="single"/>
      <w:bdr w:val="none" w:sz="0" w:space="0" w:color="auto"/>
    </w:rPr>
  </w:style>
  <w:style w:type="character" w:customStyle="1" w:styleId="StyleBox12pt">
    <w:name w:val="Style Box + 12 pt"/>
    <w:basedOn w:val="DefaultParagraphFont"/>
    <w:rsid w:val="0082216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22165"/>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822165"/>
    <w:rPr>
      <w:rFonts w:ascii="Georgia" w:hAnsi="Georgia"/>
      <w:bCs/>
    </w:rPr>
  </w:style>
  <w:style w:type="character" w:customStyle="1" w:styleId="UnderlinedCardTextChar">
    <w:name w:val="Underlined Card Text Char"/>
    <w:link w:val="UnderlinedCardText"/>
    <w:rsid w:val="00822165"/>
    <w:rPr>
      <w:rFonts w:ascii="Georgia" w:eastAsia="Calibri" w:hAnsi="Georgia"/>
      <w:u w:val="single"/>
    </w:rPr>
  </w:style>
  <w:style w:type="character" w:customStyle="1" w:styleId="StyleGaramondText1">
    <w:name w:val="Style Garamond Text 1"/>
    <w:basedOn w:val="DefaultParagraphFont"/>
    <w:rsid w:val="00822165"/>
    <w:rPr>
      <w:rFonts w:ascii="Georgia" w:hAnsi="Georgia"/>
      <w:color w:val="0D0D0D" w:themeColor="text1" w:themeTint="F2"/>
      <w:sz w:val="22"/>
    </w:rPr>
  </w:style>
  <w:style w:type="character" w:customStyle="1" w:styleId="StyleGaramondText1Underline">
    <w:name w:val="Style Garamond Text 1 Underline"/>
    <w:basedOn w:val="DefaultParagraphFont"/>
    <w:rsid w:val="00822165"/>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22165"/>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2216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22165"/>
    <w:rPr>
      <w:b w:val="0"/>
      <w:bCs w:val="0"/>
      <w:sz w:val="14"/>
      <w:u w:val="none"/>
    </w:rPr>
  </w:style>
  <w:style w:type="character" w:customStyle="1" w:styleId="Style7ptBold">
    <w:name w:val="Style 7 pt Bold"/>
    <w:basedOn w:val="DefaultParagraphFont"/>
    <w:rsid w:val="00822165"/>
    <w:rPr>
      <w:b w:val="0"/>
      <w:bCs/>
      <w:sz w:val="14"/>
    </w:rPr>
  </w:style>
  <w:style w:type="character" w:customStyle="1" w:styleId="BoldUnderline">
    <w:name w:val="BoldUnderline"/>
    <w:uiPriority w:val="1"/>
    <w:qFormat/>
    <w:rsid w:val="00822165"/>
    <w:rPr>
      <w:rFonts w:ascii="Georgia" w:hAnsi="Georgia"/>
      <w:b w:val="0"/>
      <w:sz w:val="22"/>
      <w:u w:val="single"/>
    </w:rPr>
  </w:style>
  <w:style w:type="paragraph" w:customStyle="1" w:styleId="Stylecardtext8pt">
    <w:name w:val="Style card text + 8 pt"/>
    <w:basedOn w:val="Normal"/>
    <w:uiPriority w:val="99"/>
    <w:rsid w:val="00822165"/>
    <w:pPr>
      <w:ind w:right="288"/>
    </w:pPr>
    <w:rPr>
      <w:rFonts w:ascii="Georgia" w:hAnsi="Georgia"/>
      <w:sz w:val="16"/>
    </w:rPr>
  </w:style>
  <w:style w:type="paragraph" w:customStyle="1" w:styleId="Stylecardtext5pt">
    <w:name w:val="Style card text + 5 pt"/>
    <w:basedOn w:val="Normal"/>
    <w:uiPriority w:val="99"/>
    <w:rsid w:val="00822165"/>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82216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2216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22165"/>
    <w:rPr>
      <w:rFonts w:ascii="Georgia" w:hAnsi="Georgia"/>
      <w:u w:val="single"/>
    </w:rPr>
  </w:style>
  <w:style w:type="paragraph" w:customStyle="1" w:styleId="StyleCardsGeorgia12ptBoldThickunderlineBorderSin">
    <w:name w:val="Style Cards + Georgia 12 pt Bold Thick underline Border: : (Sin..."/>
    <w:basedOn w:val="Normal"/>
    <w:rsid w:val="00822165"/>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822165"/>
    <w:rPr>
      <w:rFonts w:ascii="Georgia" w:hAnsi="Georgia"/>
      <w:sz w:val="24"/>
      <w:u w:val="single"/>
    </w:rPr>
  </w:style>
  <w:style w:type="paragraph" w:customStyle="1" w:styleId="StyleCardsGeorgia">
    <w:name w:val="Style Cards + Georgia"/>
    <w:basedOn w:val="Normal"/>
    <w:rsid w:val="00822165"/>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rsid w:val="00822165"/>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822165"/>
    <w:pPr>
      <w:spacing w:after="200" w:line="276" w:lineRule="auto"/>
      <w:contextualSpacing/>
    </w:pPr>
    <w:rPr>
      <w:rFonts w:eastAsia="Malgun Gothic"/>
      <w:sz w:val="24"/>
      <w:u w:val="single"/>
    </w:rPr>
  </w:style>
  <w:style w:type="character" w:customStyle="1" w:styleId="BodyTextChar1">
    <w:name w:val="Body Text Char1"/>
    <w:aliases w:val="BT Char1"/>
    <w:link w:val="BodyText"/>
    <w:uiPriority w:val="99"/>
    <w:rsid w:val="00822165"/>
    <w:rPr>
      <w:rFonts w:ascii="Palatino Linotype" w:hAnsi="Palatino Linotype" w:cs="Palatino Linotype"/>
      <w:sz w:val="17"/>
      <w:szCs w:val="17"/>
      <w:shd w:val="clear" w:color="auto" w:fill="FFFFFF"/>
    </w:rPr>
  </w:style>
  <w:style w:type="paragraph" w:styleId="BodyText">
    <w:name w:val="Body Text"/>
    <w:aliases w:val="BT"/>
    <w:basedOn w:val="Normal"/>
    <w:link w:val="BodyTextChar1"/>
    <w:uiPriority w:val="99"/>
    <w:qFormat/>
    <w:rsid w:val="00822165"/>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aliases w:val="BT Char"/>
    <w:basedOn w:val="DefaultParagraphFont"/>
    <w:uiPriority w:val="99"/>
    <w:rsid w:val="00822165"/>
    <w:rPr>
      <w:rFonts w:ascii="Calibri" w:hAnsi="Calibri" w:cs="Calibri"/>
    </w:rPr>
  </w:style>
  <w:style w:type="character" w:customStyle="1" w:styleId="BodytextItalic">
    <w:name w:val="Body text + Italic"/>
    <w:aliases w:val="Spacing 0 pt,Body text + CordiaUPC,12 pt,Italic,Body text + 9 pt,Body text + 9.5 pt,Spacing -1 pt,Body text + Georgia,8 pt,7 pt,Scale 66%,Body text + 7.5 pt,Not Bold,Small Caps,Body text (4) + 9 pt,Body text (4) + 10 pt,7.5 pt"/>
    <w:rsid w:val="0082216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822165"/>
    <w:rPr>
      <w:rFonts w:ascii="Sylfaen" w:hAnsi="Sylfaen" w:cs="Sylfaen"/>
      <w:i/>
      <w:iCs/>
      <w:sz w:val="19"/>
      <w:szCs w:val="19"/>
      <w:u w:val="none"/>
      <w:shd w:val="clear" w:color="auto" w:fill="FFFFFF"/>
    </w:rPr>
  </w:style>
  <w:style w:type="paragraph" w:customStyle="1" w:styleId="Cite2">
    <w:name w:val="Cite 2"/>
    <w:basedOn w:val="Normal"/>
    <w:qFormat/>
    <w:rsid w:val="00822165"/>
    <w:rPr>
      <w:rFonts w:ascii="Arial" w:eastAsia="Calibri" w:hAnsi="Arial"/>
      <w:b/>
      <w:sz w:val="24"/>
      <w:u w:val="single"/>
    </w:rPr>
  </w:style>
  <w:style w:type="character" w:customStyle="1" w:styleId="CommentTextChar">
    <w:name w:val="Comment Text Char"/>
    <w:basedOn w:val="DefaultParagraphFont"/>
    <w:link w:val="CommentText"/>
    <w:uiPriority w:val="99"/>
    <w:rsid w:val="00822165"/>
    <w:rPr>
      <w:rFonts w:ascii="Times New Roman" w:hAnsi="Times New Roman"/>
    </w:rPr>
  </w:style>
  <w:style w:type="paragraph" w:styleId="CommentText">
    <w:name w:val="annotation text"/>
    <w:basedOn w:val="Normal"/>
    <w:link w:val="CommentTextChar"/>
    <w:uiPriority w:val="99"/>
    <w:rsid w:val="00822165"/>
    <w:rPr>
      <w:rFonts w:ascii="Times New Roman" w:hAnsi="Times New Roman" w:cstheme="minorBidi"/>
    </w:rPr>
  </w:style>
  <w:style w:type="character" w:customStyle="1" w:styleId="CommentTextChar1">
    <w:name w:val="Comment Text Char1"/>
    <w:basedOn w:val="DefaultParagraphFont"/>
    <w:uiPriority w:val="99"/>
    <w:rsid w:val="00822165"/>
    <w:rPr>
      <w:rFonts w:ascii="Calibri" w:hAnsi="Calibri" w:cs="Calibri"/>
      <w:sz w:val="20"/>
      <w:szCs w:val="20"/>
    </w:rPr>
  </w:style>
  <w:style w:type="character" w:customStyle="1" w:styleId="CommentSubjectChar">
    <w:name w:val="Comment Subject Char"/>
    <w:basedOn w:val="CommentTextChar"/>
    <w:link w:val="CommentSubject"/>
    <w:uiPriority w:val="99"/>
    <w:rsid w:val="00822165"/>
    <w:rPr>
      <w:rFonts w:ascii="Times New Roman" w:hAnsi="Times New Roman"/>
      <w:b/>
      <w:bCs/>
    </w:rPr>
  </w:style>
  <w:style w:type="paragraph" w:styleId="CommentSubject">
    <w:name w:val="annotation subject"/>
    <w:basedOn w:val="CommentText"/>
    <w:next w:val="CommentText"/>
    <w:link w:val="CommentSubjectChar"/>
    <w:uiPriority w:val="99"/>
    <w:rsid w:val="00822165"/>
    <w:rPr>
      <w:b/>
      <w:bCs/>
    </w:rPr>
  </w:style>
  <w:style w:type="character" w:customStyle="1" w:styleId="CommentSubjectChar1">
    <w:name w:val="Comment Subject Char1"/>
    <w:basedOn w:val="CommentTextChar1"/>
    <w:uiPriority w:val="99"/>
    <w:semiHidden/>
    <w:rsid w:val="00822165"/>
    <w:rPr>
      <w:rFonts w:ascii="Calibri" w:hAnsi="Calibri" w:cs="Calibri"/>
      <w:b/>
      <w:bCs/>
      <w:sz w:val="20"/>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1"/>
    <w:qFormat/>
    <w:rsid w:val="00822165"/>
    <w:rPr>
      <w:rFonts w:ascii="Georgia" w:eastAsia="SimSun" w:hAnsi="Georgia"/>
      <w:u w:val="single"/>
    </w:rPr>
  </w:style>
  <w:style w:type="character" w:customStyle="1" w:styleId="BoldUnderlineChar">
    <w:name w:val="Bold Underline Char"/>
    <w:rsid w:val="00822165"/>
    <w:rPr>
      <w:rFonts w:ascii="Georgia" w:hAnsi="Georgia"/>
      <w:b/>
      <w:sz w:val="22"/>
      <w:szCs w:val="22"/>
      <w:u w:val="single"/>
    </w:rPr>
  </w:style>
  <w:style w:type="paragraph" w:customStyle="1" w:styleId="Tag2">
    <w:name w:val="Tag2"/>
    <w:basedOn w:val="Normal"/>
    <w:qFormat/>
    <w:rsid w:val="00822165"/>
    <w:rPr>
      <w:rFonts w:ascii="Arial" w:hAnsi="Arial" w:cs="Arial"/>
      <w:b/>
    </w:rPr>
  </w:style>
  <w:style w:type="character" w:customStyle="1" w:styleId="reduce2">
    <w:name w:val="reduce2"/>
    <w:rsid w:val="00822165"/>
    <w:rPr>
      <w:rFonts w:ascii="Arial" w:hAnsi="Arial" w:cs="Arial"/>
      <w:color w:val="000000"/>
      <w:sz w:val="10"/>
      <w:szCs w:val="22"/>
    </w:rPr>
  </w:style>
  <w:style w:type="character" w:customStyle="1" w:styleId="BodyText1">
    <w:name w:val="Body Text1"/>
    <w:rsid w:val="008221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8221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8221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82216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2216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styleId="CommentReference">
    <w:name w:val="annotation reference"/>
    <w:uiPriority w:val="99"/>
    <w:rsid w:val="00822165"/>
    <w:rPr>
      <w:sz w:val="16"/>
      <w:szCs w:val="16"/>
    </w:rPr>
  </w:style>
  <w:style w:type="paragraph" w:customStyle="1" w:styleId="Nothing">
    <w:name w:val="Nothing"/>
    <w:qFormat/>
    <w:rsid w:val="00822165"/>
    <w:pPr>
      <w:spacing w:after="0" w:line="240" w:lineRule="auto"/>
    </w:pPr>
    <w:rPr>
      <w:rFonts w:ascii="Times New Roman" w:eastAsia="Times New Roman" w:hAnsi="Times New Roman" w:cs="Times New Roman"/>
      <w:sz w:val="20"/>
      <w:szCs w:val="20"/>
    </w:rPr>
  </w:style>
  <w:style w:type="paragraph" w:styleId="HTMLAddress">
    <w:name w:val="HTML Address"/>
    <w:basedOn w:val="Normal"/>
    <w:link w:val="HTMLAddressChar"/>
    <w:uiPriority w:val="99"/>
    <w:unhideWhenUsed/>
    <w:rsid w:val="00822165"/>
    <w:rPr>
      <w:rFonts w:ascii="Georgia" w:eastAsia="Times New Roman" w:hAnsi="Georgia"/>
      <w:i/>
      <w:iCs/>
    </w:rPr>
  </w:style>
  <w:style w:type="character" w:customStyle="1" w:styleId="HTMLAddressChar">
    <w:name w:val="HTML Address Char"/>
    <w:basedOn w:val="DefaultParagraphFont"/>
    <w:link w:val="HTMLAddress"/>
    <w:uiPriority w:val="99"/>
    <w:rsid w:val="00822165"/>
    <w:rPr>
      <w:rFonts w:ascii="Georgia" w:eastAsia="Times New Roman" w:hAnsi="Georgia" w:cs="Calibri"/>
      <w:i/>
      <w:iCs/>
    </w:rPr>
  </w:style>
  <w:style w:type="character" w:customStyle="1" w:styleId="Heading4Char1">
    <w:name w:val="Heading 4 Char1"/>
    <w:aliases w:val="Tag Char1,small text Char1,Big card Char1,body Char1,Normal Tag Char1,Heading 4 Char2,Underlined Char2,body Char2,Underlined Char1,heading 2 Char1,Ch Char1,no read Char1,No Spacing211 Char1,No Spacing12 Char1,No Spacing2111 Char1"/>
    <w:qFormat/>
    <w:rsid w:val="00822165"/>
    <w:rPr>
      <w:rFonts w:ascii="Palatino Linotype" w:hAnsi="Palatino Linotype" w:hint="default"/>
      <w:b/>
      <w:bCs w:val="0"/>
      <w:sz w:val="24"/>
      <w:szCs w:val="24"/>
      <w:lang w:val="en-US" w:eastAsia="en-US" w:bidi="ar-SA"/>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rsid w:val="00822165"/>
    <w:rPr>
      <w:rFonts w:ascii="Cambria" w:eastAsia="MS Gothic" w:hAnsi="Cambria" w:cs="Times New Roman"/>
      <w:color w:val="243F60"/>
      <w:sz w:val="22"/>
      <w:szCs w:val="22"/>
    </w:rPr>
  </w:style>
  <w:style w:type="paragraph" w:styleId="HTMLPreformatted">
    <w:name w:val="HTML Preformatted"/>
    <w:basedOn w:val="Normal"/>
    <w:link w:val="HTMLPreformattedChar"/>
    <w:unhideWhenUsed/>
    <w:rsid w:val="0082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822165"/>
    <w:rPr>
      <w:rFonts w:ascii="Courier New" w:eastAsia="Times New Roman" w:hAnsi="Courier New" w:cs="Calibri"/>
      <w:sz w:val="20"/>
      <w:szCs w:val="20"/>
    </w:rPr>
  </w:style>
  <w:style w:type="character" w:styleId="HTMLTypewriter">
    <w:name w:val="HTML Typewriter"/>
    <w:unhideWhenUsed/>
    <w:rsid w:val="00822165"/>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22165"/>
    <w:rPr>
      <w:rFonts w:ascii="Georgia" w:hAnsi="Georgia" w:cs="Calibri"/>
      <w:sz w:val="24"/>
    </w:rPr>
  </w:style>
  <w:style w:type="paragraph" w:styleId="Index1">
    <w:name w:val="index 1"/>
    <w:basedOn w:val="Normal"/>
    <w:next w:val="Normal"/>
    <w:autoRedefine/>
    <w:unhideWhenUsed/>
    <w:rsid w:val="00822165"/>
    <w:pPr>
      <w:ind w:left="220" w:hanging="220"/>
    </w:pPr>
    <w:rPr>
      <w:rFonts w:ascii="Georgia" w:hAnsi="Georgia"/>
    </w:rPr>
  </w:style>
  <w:style w:type="paragraph" w:styleId="Caption">
    <w:name w:val="caption"/>
    <w:aliases w:val="caption"/>
    <w:basedOn w:val="Normal"/>
    <w:unhideWhenUsed/>
    <w:qFormat/>
    <w:rsid w:val="00822165"/>
    <w:pPr>
      <w:spacing w:before="100" w:beforeAutospacing="1" w:after="100" w:afterAutospacing="1"/>
    </w:pPr>
    <w:rPr>
      <w:rFonts w:ascii="Times" w:eastAsia="Times New Roman" w:hAnsi="Times"/>
      <w:sz w:val="20"/>
      <w:szCs w:val="20"/>
    </w:rPr>
  </w:style>
  <w:style w:type="character" w:customStyle="1" w:styleId="EndnoteTextChar">
    <w:name w:val="Endnote Text Char"/>
    <w:link w:val="EndnoteText"/>
    <w:uiPriority w:val="99"/>
    <w:locked/>
    <w:rsid w:val="00822165"/>
    <w:rPr>
      <w:rFonts w:ascii="Times New Roman" w:eastAsia="Times New Roman" w:hAnsi="Times New Roman"/>
    </w:rPr>
  </w:style>
  <w:style w:type="character" w:customStyle="1" w:styleId="BodyTextIndentChar">
    <w:name w:val="Body Text Indent Char"/>
    <w:link w:val="BodyTextIndent"/>
    <w:locked/>
    <w:rsid w:val="00822165"/>
    <w:rPr>
      <w:rFonts w:ascii="Times New Roman" w:hAnsi="Times New Roman"/>
    </w:rPr>
  </w:style>
  <w:style w:type="character" w:customStyle="1" w:styleId="SubtitleChar">
    <w:name w:val="Subtitle Char"/>
    <w:aliases w:val="Underlined card text Char"/>
    <w:link w:val="Subtitle"/>
    <w:uiPriority w:val="11"/>
    <w:locked/>
    <w:rsid w:val="00822165"/>
    <w:rPr>
      <w:rFonts w:eastAsia="Times New Roman"/>
      <w:i/>
      <w:iCs/>
      <w:color w:val="4F81BD"/>
      <w:spacing w:val="15"/>
    </w:rPr>
  </w:style>
  <w:style w:type="paragraph" w:styleId="Subtitle">
    <w:name w:val="Subtitle"/>
    <w:aliases w:val="Underlined card text"/>
    <w:basedOn w:val="Normal"/>
    <w:next w:val="Normal"/>
    <w:link w:val="SubtitleChar"/>
    <w:uiPriority w:val="11"/>
    <w:qFormat/>
    <w:rsid w:val="00822165"/>
    <w:pPr>
      <w:jc w:val="both"/>
    </w:pPr>
    <w:rPr>
      <w:rFonts w:asciiTheme="minorHAnsi" w:eastAsia="Times New Roman" w:hAnsiTheme="minorHAnsi" w:cstheme="minorBidi"/>
      <w:i/>
      <w:iCs/>
      <w:color w:val="4F81BD"/>
      <w:spacing w:val="15"/>
    </w:rPr>
  </w:style>
  <w:style w:type="character" w:customStyle="1" w:styleId="SubtitleChar1">
    <w:name w:val="Subtitle Char1"/>
    <w:aliases w:val="Underlined card text Char1"/>
    <w:basedOn w:val="DefaultParagraphFont"/>
    <w:uiPriority w:val="11"/>
    <w:rsid w:val="00822165"/>
    <w:rPr>
      <w:rFonts w:eastAsiaTheme="minorEastAsia"/>
      <w:color w:val="5A5A5A" w:themeColor="text1" w:themeTint="A5"/>
      <w:spacing w:val="15"/>
    </w:rPr>
  </w:style>
  <w:style w:type="character" w:customStyle="1" w:styleId="DateChar">
    <w:name w:val="Date Char"/>
    <w:aliases w:val="date Char"/>
    <w:link w:val="Date"/>
    <w:uiPriority w:val="99"/>
    <w:locked/>
    <w:rsid w:val="00822165"/>
    <w:rPr>
      <w:rFonts w:ascii="Times New Roman" w:eastAsia="Times New Roman" w:hAnsi="Times New Roman"/>
    </w:rPr>
  </w:style>
  <w:style w:type="character" w:customStyle="1" w:styleId="BodyTextFirstIndentChar">
    <w:name w:val="Body Text First Indent Char"/>
    <w:link w:val="BodyTextFirstIndent"/>
    <w:locked/>
    <w:rsid w:val="00822165"/>
    <w:rPr>
      <w:rFonts w:ascii="Times New Roman" w:eastAsia="Times New Roman" w:hAnsi="Times New Roman"/>
    </w:rPr>
  </w:style>
  <w:style w:type="character" w:customStyle="1" w:styleId="BodyText2Char">
    <w:name w:val="Body Text 2 Char"/>
    <w:link w:val="BodyText20"/>
    <w:uiPriority w:val="99"/>
    <w:locked/>
    <w:rsid w:val="00822165"/>
    <w:rPr>
      <w:rFonts w:ascii="Times" w:eastAsia="Times New Roman" w:hAnsi="Times"/>
      <w:b/>
      <w:color w:val="000000"/>
    </w:rPr>
  </w:style>
  <w:style w:type="character" w:customStyle="1" w:styleId="BodyText3Char">
    <w:name w:val="Body Text 3 Char"/>
    <w:link w:val="BodyText30"/>
    <w:locked/>
    <w:rsid w:val="00822165"/>
    <w:rPr>
      <w:rFonts w:ascii="Times" w:eastAsia="Times" w:hAnsi="Times"/>
      <w:color w:val="000000"/>
      <w:sz w:val="18"/>
    </w:rPr>
  </w:style>
  <w:style w:type="character" w:customStyle="1" w:styleId="BodyTextIndent2Char">
    <w:name w:val="Body Text Indent 2 Char"/>
    <w:link w:val="BodyTextIndent2"/>
    <w:locked/>
    <w:rsid w:val="00822165"/>
    <w:rPr>
      <w:rFonts w:ascii="Times New Roman" w:eastAsia="Times New Roman" w:hAnsi="Times New Roman"/>
    </w:rPr>
  </w:style>
  <w:style w:type="character" w:customStyle="1" w:styleId="BodyTextIndent3Char">
    <w:name w:val="Body Text Indent 3 Char"/>
    <w:link w:val="BodyTextIndent3"/>
    <w:uiPriority w:val="99"/>
    <w:locked/>
    <w:rsid w:val="00822165"/>
    <w:rPr>
      <w:rFonts w:ascii="Garamond" w:hAnsi="Garamond"/>
      <w:sz w:val="14"/>
      <w:szCs w:val="16"/>
    </w:rPr>
  </w:style>
  <w:style w:type="character" w:customStyle="1" w:styleId="PlainTextChar">
    <w:name w:val="Plain Text Char"/>
    <w:link w:val="PlainText"/>
    <w:locked/>
    <w:rsid w:val="00822165"/>
    <w:rPr>
      <w:rFonts w:ascii="IJGCNM+Arial" w:eastAsia="Times New Roman" w:hAnsi="IJGCNM+Arial"/>
    </w:rPr>
  </w:style>
  <w:style w:type="paragraph" w:customStyle="1" w:styleId="BlockTitle2">
    <w:name w:val="Block Title2"/>
    <w:basedOn w:val="Normal"/>
    <w:next w:val="Normal"/>
    <w:link w:val="BlockTitle2Char"/>
    <w:uiPriority w:val="99"/>
    <w:qFormat/>
    <w:rsid w:val="00822165"/>
    <w:pPr>
      <w:spacing w:after="240"/>
      <w:jc w:val="center"/>
    </w:pPr>
    <w:rPr>
      <w:rFonts w:ascii="Georgia" w:eastAsia="Times New Roman" w:hAnsi="Georgia"/>
      <w:b/>
      <w:sz w:val="28"/>
      <w:szCs w:val="20"/>
      <w:u w:val="single"/>
    </w:rPr>
  </w:style>
  <w:style w:type="paragraph" w:customStyle="1" w:styleId="BlockTitle">
    <w:name w:val="Block Title"/>
    <w:basedOn w:val="Heading1"/>
    <w:next w:val="Normal"/>
    <w:link w:val="BlockTitleChar"/>
    <w:qFormat/>
    <w:rsid w:val="00822165"/>
    <w:pPr>
      <w:keepLines w:val="0"/>
      <w:pBdr>
        <w:top w:val="none" w:sz="0" w:space="0" w:color="auto"/>
        <w:left w:val="none" w:sz="0" w:space="0" w:color="auto"/>
        <w:bottom w:val="none" w:sz="0" w:space="0" w:color="auto"/>
        <w:right w:val="none" w:sz="0" w:space="0" w:color="auto"/>
      </w:pBdr>
      <w:spacing w:before="0" w:after="240"/>
      <w:outlineLvl w:val="1"/>
    </w:pPr>
    <w:rPr>
      <w:rFonts w:ascii="Georgia" w:hAnsi="Georgia" w:cs="Arial"/>
      <w:bCs/>
      <w:kern w:val="32"/>
      <w:sz w:val="28"/>
      <w:u w:val="single"/>
    </w:rPr>
  </w:style>
  <w:style w:type="paragraph" w:customStyle="1" w:styleId="hat">
    <w:name w:val="hat"/>
    <w:basedOn w:val="Normal"/>
    <w:next w:val="Normal"/>
    <w:link w:val="hatChar"/>
    <w:qFormat/>
    <w:rsid w:val="00822165"/>
    <w:pPr>
      <w:spacing w:before="240" w:after="240"/>
      <w:jc w:val="center"/>
      <w:outlineLvl w:val="0"/>
    </w:pPr>
    <w:rPr>
      <w:rFonts w:ascii="Georgia" w:eastAsia="Times New Roman" w:hAnsi="Georgia" w:cs="Arial"/>
      <w:b/>
      <w:bCs/>
      <w:sz w:val="32"/>
      <w:u w:val="single"/>
    </w:rPr>
  </w:style>
  <w:style w:type="character" w:customStyle="1" w:styleId="citenon-boldChar">
    <w:name w:val="cite non-bold Char"/>
    <w:link w:val="citenon-bold"/>
    <w:locked/>
    <w:rsid w:val="00822165"/>
    <w:rPr>
      <w:rFonts w:ascii="Georgia" w:eastAsia="Times New Roman" w:hAnsi="Georgia"/>
      <w:sz w:val="16"/>
    </w:rPr>
  </w:style>
  <w:style w:type="paragraph" w:customStyle="1" w:styleId="citenon-bold">
    <w:name w:val="cite non-bold"/>
    <w:basedOn w:val="Normal"/>
    <w:link w:val="citenon-boldChar"/>
    <w:qFormat/>
    <w:rsid w:val="00822165"/>
    <w:pPr>
      <w:jc w:val="both"/>
    </w:pPr>
    <w:rPr>
      <w:rFonts w:ascii="Georgia" w:eastAsia="Times New Roman" w:hAnsi="Georgia" w:cstheme="minorBidi"/>
      <w:sz w:val="16"/>
    </w:rPr>
  </w:style>
  <w:style w:type="character" w:customStyle="1" w:styleId="underlinedChar0">
    <w:name w:val="underlined Char"/>
    <w:link w:val="underlined"/>
    <w:locked/>
    <w:rsid w:val="00822165"/>
    <w:rPr>
      <w:sz w:val="21"/>
      <w:u w:val="single"/>
    </w:rPr>
  </w:style>
  <w:style w:type="paragraph" w:customStyle="1" w:styleId="underlined">
    <w:name w:val="underlined"/>
    <w:next w:val="Normal"/>
    <w:link w:val="underlinedChar0"/>
    <w:autoRedefine/>
    <w:qFormat/>
    <w:rsid w:val="00822165"/>
    <w:pPr>
      <w:spacing w:after="0" w:line="240" w:lineRule="auto"/>
      <w:contextualSpacing/>
    </w:pPr>
    <w:rPr>
      <w:sz w:val="21"/>
      <w:u w:val="single"/>
    </w:rPr>
  </w:style>
  <w:style w:type="paragraph" w:customStyle="1" w:styleId="Heading2-NotBold">
    <w:name w:val="Heading 2 - Not Bold"/>
    <w:basedOn w:val="Heading2"/>
    <w:autoRedefine/>
    <w:uiPriority w:val="99"/>
    <w:qFormat/>
    <w:rsid w:val="00822165"/>
    <w:pPr>
      <w:keepNext w:val="0"/>
      <w:keepLines w:val="0"/>
      <w:spacing w:before="0"/>
      <w:jc w:val="left"/>
    </w:pPr>
    <w:rPr>
      <w:rFonts w:ascii="Georgia" w:eastAsia="Calibri" w:hAnsi="Georgia"/>
      <w:b w:val="0"/>
      <w:sz w:val="22"/>
      <w:u w:val="none"/>
    </w:rPr>
  </w:style>
  <w:style w:type="paragraph" w:customStyle="1" w:styleId="Default">
    <w:name w:val="Default"/>
    <w:basedOn w:val="Normal"/>
    <w:qFormat/>
    <w:rsid w:val="00822165"/>
    <w:pPr>
      <w:autoSpaceDE w:val="0"/>
      <w:autoSpaceDN w:val="0"/>
      <w:adjustRightInd w:val="0"/>
      <w:spacing w:after="200" w:line="276" w:lineRule="auto"/>
    </w:pPr>
    <w:rPr>
      <w:rFonts w:ascii="Georgia" w:hAnsi="Georgia" w:cs="AKDPE C+ Utopia"/>
      <w:sz w:val="18"/>
    </w:rPr>
  </w:style>
  <w:style w:type="paragraph" w:customStyle="1" w:styleId="PageHeaderLine1">
    <w:name w:val="PageHeaderLine1"/>
    <w:basedOn w:val="Normal"/>
    <w:uiPriority w:val="99"/>
    <w:qFormat/>
    <w:rsid w:val="00822165"/>
    <w:pPr>
      <w:tabs>
        <w:tab w:val="right" w:pos="10800"/>
      </w:tabs>
    </w:pPr>
    <w:rPr>
      <w:rFonts w:ascii="Georgia" w:hAnsi="Georgia"/>
      <w:b/>
      <w:sz w:val="18"/>
    </w:rPr>
  </w:style>
  <w:style w:type="paragraph" w:customStyle="1" w:styleId="PageHeaderLine2">
    <w:name w:val="PageHeaderLine2"/>
    <w:basedOn w:val="Normal"/>
    <w:next w:val="Normal"/>
    <w:link w:val="PageHeaderLine2Char"/>
    <w:uiPriority w:val="99"/>
    <w:qFormat/>
    <w:rsid w:val="00822165"/>
    <w:pPr>
      <w:tabs>
        <w:tab w:val="right" w:pos="10800"/>
      </w:tabs>
      <w:spacing w:line="480" w:lineRule="auto"/>
    </w:pPr>
    <w:rPr>
      <w:rFonts w:ascii="Georgia" w:hAnsi="Georgia"/>
      <w:b/>
      <w:sz w:val="18"/>
    </w:rPr>
  </w:style>
  <w:style w:type="paragraph" w:customStyle="1" w:styleId="Heading2-Bold">
    <w:name w:val="Heading 2 - Bold"/>
    <w:basedOn w:val="Normal"/>
    <w:autoRedefine/>
    <w:uiPriority w:val="99"/>
    <w:qFormat/>
    <w:rsid w:val="00822165"/>
    <w:rPr>
      <w:rFonts w:ascii="Georgia" w:hAnsi="Georgia"/>
      <w:b/>
    </w:rPr>
  </w:style>
  <w:style w:type="character" w:customStyle="1" w:styleId="MicrotextChar">
    <w:name w:val="Microtext Char"/>
    <w:link w:val="Microtext"/>
    <w:locked/>
    <w:rsid w:val="00822165"/>
    <w:rPr>
      <w:rFonts w:ascii="Times New Roman" w:hAnsi="Times New Roman"/>
      <w:sz w:val="12"/>
    </w:rPr>
  </w:style>
  <w:style w:type="paragraph" w:customStyle="1" w:styleId="Microtext">
    <w:name w:val="Microtext"/>
    <w:basedOn w:val="Normal"/>
    <w:next w:val="Normal"/>
    <w:link w:val="MicrotextChar"/>
    <w:qFormat/>
    <w:rsid w:val="00822165"/>
    <w:rPr>
      <w:rFonts w:ascii="Times New Roman" w:hAnsi="Times New Roman" w:cstheme="minorBidi"/>
      <w:sz w:val="12"/>
    </w:rPr>
  </w:style>
  <w:style w:type="character" w:customStyle="1" w:styleId="CardTextChar0">
    <w:name w:val="Card Text Char"/>
    <w:locked/>
    <w:rsid w:val="00822165"/>
    <w:rPr>
      <w:rFonts w:ascii="Garamond" w:hAnsi="Garamond"/>
      <w:sz w:val="18"/>
    </w:rPr>
  </w:style>
  <w:style w:type="paragraph" w:customStyle="1" w:styleId="tag">
    <w:name w:val="%tag"/>
    <w:basedOn w:val="Normal"/>
    <w:next w:val="Normal"/>
    <w:link w:val="tagChar"/>
    <w:qFormat/>
    <w:rsid w:val="00822165"/>
    <w:rPr>
      <w:rFonts w:ascii="Georgia" w:hAnsi="Georgia" w:cs="Arial"/>
      <w:bCs/>
      <w:sz w:val="18"/>
    </w:rPr>
  </w:style>
  <w:style w:type="character" w:customStyle="1" w:styleId="Style2Char">
    <w:name w:val="Style 2 Char"/>
    <w:link w:val="Style2"/>
    <w:uiPriority w:val="99"/>
    <w:locked/>
    <w:rsid w:val="00822165"/>
    <w:rPr>
      <w:rFonts w:ascii="Times New Roman" w:eastAsia="Times New Roman" w:hAnsi="Times New Roman"/>
      <w:u w:val="single"/>
    </w:rPr>
  </w:style>
  <w:style w:type="paragraph" w:customStyle="1" w:styleId="Style2">
    <w:name w:val="Style 2"/>
    <w:basedOn w:val="Normal"/>
    <w:link w:val="Style2Char"/>
    <w:uiPriority w:val="99"/>
    <w:qFormat/>
    <w:rsid w:val="00822165"/>
    <w:pPr>
      <w:ind w:left="432"/>
    </w:pPr>
    <w:rPr>
      <w:rFonts w:ascii="Times New Roman" w:eastAsia="Times New Roman" w:hAnsi="Times New Roman" w:cstheme="minorBidi"/>
      <w:u w:val="single"/>
    </w:rPr>
  </w:style>
  <w:style w:type="character" w:customStyle="1" w:styleId="UnderliningChar">
    <w:name w:val="Underlining Char"/>
    <w:link w:val="Underlining"/>
    <w:locked/>
    <w:rsid w:val="00822165"/>
    <w:rPr>
      <w:rFonts w:ascii="Arial Narrow" w:eastAsia="Times New Roman" w:hAnsi="Arial Narrow"/>
      <w:u w:val="single"/>
    </w:rPr>
  </w:style>
  <w:style w:type="paragraph" w:customStyle="1" w:styleId="Underlining">
    <w:name w:val="Underlining"/>
    <w:basedOn w:val="Normal"/>
    <w:next w:val="Normal"/>
    <w:link w:val="UnderliningChar"/>
    <w:qFormat/>
    <w:rsid w:val="00822165"/>
    <w:rPr>
      <w:rFonts w:ascii="Arial Narrow" w:eastAsia="Times New Roman" w:hAnsi="Arial Narrow" w:cstheme="minorBidi"/>
      <w:u w:val="single"/>
    </w:rPr>
  </w:style>
  <w:style w:type="character" w:customStyle="1" w:styleId="GAUnderlineChar">
    <w:name w:val="GA Underline Char"/>
    <w:link w:val="GAUnderline"/>
    <w:locked/>
    <w:rsid w:val="00822165"/>
    <w:rPr>
      <w:rFonts w:ascii="Garamond" w:eastAsia="Times New Roman" w:hAnsi="Garamond"/>
      <w:u w:val="single"/>
    </w:rPr>
  </w:style>
  <w:style w:type="paragraph" w:customStyle="1" w:styleId="GAUnderline">
    <w:name w:val="GA Underline"/>
    <w:basedOn w:val="Normal"/>
    <w:link w:val="GAUnderlineChar"/>
    <w:qFormat/>
    <w:rsid w:val="00822165"/>
    <w:rPr>
      <w:rFonts w:ascii="Garamond" w:eastAsia="Times New Roman" w:hAnsi="Garamond" w:cstheme="minorBidi"/>
      <w:u w:val="single"/>
    </w:rPr>
  </w:style>
  <w:style w:type="character" w:customStyle="1" w:styleId="textsmallChar">
    <w:name w:val="textsmall Char"/>
    <w:link w:val="textsmall"/>
    <w:locked/>
    <w:rsid w:val="00822165"/>
    <w:rPr>
      <w:rFonts w:ascii="Times New Roman" w:eastAsia="Times New Roman" w:hAnsi="Times New Roman"/>
      <w:sz w:val="18"/>
    </w:rPr>
  </w:style>
  <w:style w:type="paragraph" w:customStyle="1" w:styleId="textsmall">
    <w:name w:val="textsmall"/>
    <w:basedOn w:val="Normal"/>
    <w:link w:val="textsmallChar"/>
    <w:qFormat/>
    <w:rsid w:val="00822165"/>
    <w:rPr>
      <w:rFonts w:ascii="Times New Roman" w:eastAsia="Times New Roman" w:hAnsi="Times New Roman" w:cstheme="minorBidi"/>
      <w:sz w:val="18"/>
    </w:rPr>
  </w:style>
  <w:style w:type="character" w:customStyle="1" w:styleId="cardtextChar1">
    <w:name w:val="cardtext Char"/>
    <w:link w:val="cardtext0"/>
    <w:locked/>
    <w:rsid w:val="00822165"/>
    <w:rPr>
      <w:rFonts w:ascii="Arial" w:eastAsia="Times New Roman" w:hAnsi="Arial"/>
      <w:u w:val="single"/>
    </w:rPr>
  </w:style>
  <w:style w:type="paragraph" w:customStyle="1" w:styleId="cardtext0">
    <w:name w:val="cardtext"/>
    <w:basedOn w:val="Normal"/>
    <w:link w:val="cardtextChar1"/>
    <w:qFormat/>
    <w:rsid w:val="00822165"/>
    <w:rPr>
      <w:rFonts w:ascii="Arial" w:eastAsia="Times New Roman" w:hAnsi="Arial" w:cstheme="minorBidi"/>
      <w:u w:val="single"/>
    </w:rPr>
  </w:style>
  <w:style w:type="character" w:customStyle="1" w:styleId="cardtextemphasisChar">
    <w:name w:val="card text emphasis Char"/>
    <w:link w:val="cardtextemphasis"/>
    <w:locked/>
    <w:rsid w:val="00822165"/>
    <w:rPr>
      <w:rFonts w:ascii="Arial Narrow" w:hAnsi="Arial Narrow"/>
      <w:b/>
      <w:sz w:val="18"/>
      <w:u w:val="single"/>
    </w:rPr>
  </w:style>
  <w:style w:type="paragraph" w:customStyle="1" w:styleId="cardtextemphasis">
    <w:name w:val="card text emphasis"/>
    <w:basedOn w:val="Normal"/>
    <w:link w:val="cardtextemphasisChar"/>
    <w:qFormat/>
    <w:rsid w:val="00822165"/>
    <w:pPr>
      <w:spacing w:after="200"/>
      <w:contextualSpacing/>
    </w:pPr>
    <w:rPr>
      <w:rFonts w:ascii="Arial Narrow" w:hAnsi="Arial Narrow" w:cstheme="minorBidi"/>
      <w:b/>
      <w:sz w:val="18"/>
      <w:u w:val="single"/>
    </w:rPr>
  </w:style>
  <w:style w:type="character" w:customStyle="1" w:styleId="MicroChar">
    <w:name w:val="Micro Char"/>
    <w:link w:val="Micro"/>
    <w:locked/>
    <w:rsid w:val="00822165"/>
    <w:rPr>
      <w:rFonts w:ascii="Arial" w:eastAsia="Times New Roman" w:hAnsi="Arial"/>
      <w:sz w:val="12"/>
    </w:rPr>
  </w:style>
  <w:style w:type="paragraph" w:customStyle="1" w:styleId="Micro">
    <w:name w:val="Micro"/>
    <w:basedOn w:val="Normal"/>
    <w:next w:val="Normal"/>
    <w:link w:val="MicroChar"/>
    <w:qFormat/>
    <w:rsid w:val="00822165"/>
    <w:rPr>
      <w:rFonts w:ascii="Arial" w:eastAsia="Times New Roman" w:hAnsi="Arial" w:cstheme="minorBidi"/>
      <w:sz w:val="12"/>
    </w:rPr>
  </w:style>
  <w:style w:type="paragraph" w:customStyle="1" w:styleId="CardNotUnderlined">
    <w:name w:val="Card Not Underlined"/>
    <w:basedOn w:val="Normal"/>
    <w:autoRedefine/>
    <w:qFormat/>
    <w:rsid w:val="00822165"/>
    <w:rPr>
      <w:rFonts w:ascii="Bell MT" w:hAnsi="Bell MT"/>
      <w:sz w:val="20"/>
      <w:szCs w:val="20"/>
    </w:rPr>
  </w:style>
  <w:style w:type="paragraph" w:customStyle="1" w:styleId="h-lead">
    <w:name w:val="h-lead"/>
    <w:basedOn w:val="Normal"/>
    <w:uiPriority w:val="99"/>
    <w:qFormat/>
    <w:rsid w:val="00822165"/>
    <w:pPr>
      <w:spacing w:before="100" w:beforeAutospacing="1" w:after="100" w:afterAutospacing="1"/>
    </w:pPr>
    <w:rPr>
      <w:rFonts w:ascii="Georgia" w:eastAsia="Times New Roman" w:hAnsi="Georgia"/>
    </w:rPr>
  </w:style>
  <w:style w:type="paragraph" w:customStyle="1" w:styleId="intro">
    <w:name w:val="intro"/>
    <w:basedOn w:val="Normal"/>
    <w:uiPriority w:val="99"/>
    <w:qFormat/>
    <w:rsid w:val="00822165"/>
    <w:pPr>
      <w:spacing w:before="100" w:beforeAutospacing="1" w:after="100" w:afterAutospacing="1"/>
    </w:pPr>
    <w:rPr>
      <w:rFonts w:ascii="Georgia" w:eastAsia="Times New Roman" w:hAnsi="Georgia"/>
    </w:rPr>
  </w:style>
  <w:style w:type="paragraph" w:customStyle="1" w:styleId="body-paragraph">
    <w:name w:val="body-paragraph"/>
    <w:basedOn w:val="Normal"/>
    <w:uiPriority w:val="99"/>
    <w:qFormat/>
    <w:rsid w:val="00822165"/>
    <w:pPr>
      <w:spacing w:before="100" w:beforeAutospacing="1" w:after="100" w:afterAutospacing="1"/>
    </w:pPr>
    <w:rPr>
      <w:rFonts w:ascii="Georgia" w:eastAsia="Times New Roman" w:hAnsi="Georgia"/>
    </w:rPr>
  </w:style>
  <w:style w:type="character" w:customStyle="1" w:styleId="StyleHeading2TagHEADING2TagCite11ptChar">
    <w:name w:val="Style Heading 2TagHEADING 2Tag&amp;Cite + 11 pt Char"/>
    <w:link w:val="StyleHeading2TagHEADING2TagCite11pt"/>
    <w:locked/>
    <w:rsid w:val="00822165"/>
    <w:rPr>
      <w:rFonts w:ascii="Bell MT" w:eastAsia="Times New Roman" w:hAnsi="Bell MT"/>
      <w:b/>
      <w:bCs/>
      <w:szCs w:val="28"/>
    </w:rPr>
  </w:style>
  <w:style w:type="paragraph" w:customStyle="1" w:styleId="StyleHeading2TagHEADING2TagCite11pt">
    <w:name w:val="Style Heading 2TagHEADING 2Tag&amp;Cite + 11 pt"/>
    <w:basedOn w:val="Heading2"/>
    <w:link w:val="StyleHeading2TagHEADING2TagCite11ptChar"/>
    <w:qFormat/>
    <w:rsid w:val="00822165"/>
    <w:pPr>
      <w:keepNext w:val="0"/>
      <w:keepLines w:val="0"/>
      <w:spacing w:before="60" w:after="60"/>
      <w:jc w:val="left"/>
    </w:pPr>
    <w:rPr>
      <w:rFonts w:ascii="Bell MT" w:eastAsia="Times New Roman" w:hAnsi="Bell MT" w:cstheme="minorBidi"/>
      <w:bCs/>
      <w:sz w:val="22"/>
      <w:szCs w:val="28"/>
      <w:u w:val="none"/>
    </w:rPr>
  </w:style>
  <w:style w:type="paragraph" w:customStyle="1" w:styleId="F4-NormalText">
    <w:name w:val="F4 - Normal Text"/>
    <w:basedOn w:val="Normal"/>
    <w:qFormat/>
    <w:rsid w:val="00822165"/>
    <w:rPr>
      <w:rFonts w:ascii="Georgia" w:hAnsi="Georgia"/>
      <w:sz w:val="20"/>
    </w:rPr>
  </w:style>
  <w:style w:type="paragraph" w:customStyle="1" w:styleId="F3-TagAuthor">
    <w:name w:val="F3 - Tag/Author"/>
    <w:basedOn w:val="Normal"/>
    <w:uiPriority w:val="99"/>
    <w:qFormat/>
    <w:rsid w:val="00822165"/>
    <w:rPr>
      <w:rFonts w:ascii="Georgia" w:eastAsia="Times New Roman" w:hAnsi="Georgia"/>
      <w:b/>
      <w:sz w:val="20"/>
    </w:rPr>
  </w:style>
  <w:style w:type="paragraph" w:customStyle="1" w:styleId="F5-UnderlineNormal">
    <w:name w:val="F5 - Underline Normal"/>
    <w:basedOn w:val="Normal"/>
    <w:uiPriority w:val="99"/>
    <w:qFormat/>
    <w:rsid w:val="00822165"/>
    <w:rPr>
      <w:rFonts w:ascii="Georgia" w:hAnsi="Georgia"/>
      <w:sz w:val="20"/>
      <w:u w:val="single"/>
    </w:rPr>
  </w:style>
  <w:style w:type="paragraph" w:customStyle="1" w:styleId="Brief-PrimarySource">
    <w:name w:val="Brief - Primary Source"/>
    <w:basedOn w:val="Normal"/>
    <w:uiPriority w:val="99"/>
    <w:qFormat/>
    <w:rsid w:val="00822165"/>
    <w:rPr>
      <w:rFonts w:ascii="Georgia" w:eastAsia="Times New Roman" w:hAnsi="Georgia"/>
      <w:b/>
      <w:u w:val="single"/>
    </w:rPr>
  </w:style>
  <w:style w:type="paragraph" w:customStyle="1" w:styleId="Brief-Underline">
    <w:name w:val="Brief - Underline"/>
    <w:basedOn w:val="Normal"/>
    <w:uiPriority w:val="99"/>
    <w:qFormat/>
    <w:rsid w:val="00822165"/>
    <w:rPr>
      <w:rFonts w:ascii="Georgia" w:eastAsia="Times New Roman" w:hAnsi="Georgia"/>
      <w:sz w:val="20"/>
      <w:u w:val="single"/>
    </w:rPr>
  </w:style>
  <w:style w:type="paragraph" w:customStyle="1" w:styleId="Brief">
    <w:name w:val="Brief"/>
    <w:basedOn w:val="Brief-PrimarySource"/>
    <w:uiPriority w:val="99"/>
    <w:qFormat/>
    <w:rsid w:val="00822165"/>
    <w:rPr>
      <w:b w:val="0"/>
    </w:rPr>
  </w:style>
  <w:style w:type="paragraph" w:customStyle="1" w:styleId="CM2">
    <w:name w:val="CM2"/>
    <w:basedOn w:val="Normal"/>
    <w:next w:val="Normal"/>
    <w:uiPriority w:val="99"/>
    <w:qFormat/>
    <w:rsid w:val="00822165"/>
    <w:pPr>
      <w:widowControl w:val="0"/>
      <w:autoSpaceDE w:val="0"/>
      <w:autoSpaceDN w:val="0"/>
      <w:adjustRightInd w:val="0"/>
      <w:spacing w:line="553" w:lineRule="atLeast"/>
    </w:pPr>
    <w:rPr>
      <w:rFonts w:ascii="Georgia" w:eastAsia="Times New Roman" w:hAnsi="Georgia"/>
    </w:rPr>
  </w:style>
  <w:style w:type="paragraph" w:customStyle="1" w:styleId="CM9">
    <w:name w:val="CM9"/>
    <w:basedOn w:val="Normal"/>
    <w:next w:val="Normal"/>
    <w:uiPriority w:val="99"/>
    <w:qFormat/>
    <w:rsid w:val="00822165"/>
    <w:pPr>
      <w:widowControl w:val="0"/>
      <w:autoSpaceDE w:val="0"/>
      <w:autoSpaceDN w:val="0"/>
      <w:adjustRightInd w:val="0"/>
      <w:spacing w:line="553" w:lineRule="atLeast"/>
    </w:pPr>
    <w:rPr>
      <w:rFonts w:ascii="Georgia" w:eastAsia="Times New Roman" w:hAnsi="Georgia"/>
    </w:rPr>
  </w:style>
  <w:style w:type="paragraph" w:customStyle="1" w:styleId="CM4">
    <w:name w:val="CM4"/>
    <w:basedOn w:val="Normal"/>
    <w:next w:val="Normal"/>
    <w:uiPriority w:val="99"/>
    <w:qFormat/>
    <w:rsid w:val="00822165"/>
    <w:pPr>
      <w:widowControl w:val="0"/>
      <w:autoSpaceDE w:val="0"/>
      <w:autoSpaceDN w:val="0"/>
      <w:adjustRightInd w:val="0"/>
      <w:spacing w:line="553" w:lineRule="atLeast"/>
    </w:pPr>
    <w:rPr>
      <w:rFonts w:ascii="Georgia" w:eastAsia="Times New Roman" w:hAnsi="Georgia"/>
    </w:rPr>
  </w:style>
  <w:style w:type="paragraph" w:customStyle="1" w:styleId="CM11">
    <w:name w:val="CM11"/>
    <w:basedOn w:val="Normal"/>
    <w:next w:val="Normal"/>
    <w:uiPriority w:val="99"/>
    <w:qFormat/>
    <w:rsid w:val="00822165"/>
    <w:pPr>
      <w:widowControl w:val="0"/>
      <w:autoSpaceDE w:val="0"/>
      <w:autoSpaceDN w:val="0"/>
      <w:adjustRightInd w:val="0"/>
      <w:spacing w:line="553" w:lineRule="atLeast"/>
    </w:pPr>
    <w:rPr>
      <w:rFonts w:ascii="Georgia" w:eastAsia="Times New Roman" w:hAnsi="Georgia"/>
    </w:rPr>
  </w:style>
  <w:style w:type="paragraph" w:customStyle="1" w:styleId="CM16">
    <w:name w:val="CM16"/>
    <w:basedOn w:val="Normal"/>
    <w:next w:val="Normal"/>
    <w:uiPriority w:val="99"/>
    <w:qFormat/>
    <w:rsid w:val="00822165"/>
    <w:pPr>
      <w:widowControl w:val="0"/>
      <w:autoSpaceDE w:val="0"/>
      <w:autoSpaceDN w:val="0"/>
      <w:adjustRightInd w:val="0"/>
      <w:spacing w:line="553" w:lineRule="atLeast"/>
    </w:pPr>
    <w:rPr>
      <w:rFonts w:ascii="Georgia" w:eastAsia="Times New Roman" w:hAnsi="Georgia"/>
    </w:rPr>
  </w:style>
  <w:style w:type="paragraph" w:customStyle="1" w:styleId="CM19">
    <w:name w:val="CM19"/>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34">
    <w:name w:val="CM34"/>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56">
    <w:name w:val="CM56"/>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58">
    <w:name w:val="CM58"/>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57">
    <w:name w:val="CM57"/>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1">
    <w:name w:val="CM1"/>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49">
    <w:name w:val="CM49"/>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41">
    <w:name w:val="CM41"/>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Quote1">
    <w:name w:val="Quote1"/>
    <w:aliases w:val="Small text,Quote11"/>
    <w:basedOn w:val="Default"/>
    <w:next w:val="Default"/>
    <w:link w:val="SmalltextChar"/>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3rdOrderPara">
    <w:name w:val="3rd Order Para"/>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2ndOrderPara">
    <w:name w:val="2nd Order Para"/>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Normal-SIGN2">
    <w:name w:val="Normal-SIGN2"/>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Normal-SIGN1">
    <w:name w:val="Normal-SIGN1"/>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3">
    <w:name w:val="CM3"/>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33">
    <w:name w:val="CM33"/>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37">
    <w:name w:val="CM37"/>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7">
    <w:name w:val="CM7"/>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Brief-SecondarySource">
    <w:name w:val="Brief - Secondary Source"/>
    <w:basedOn w:val="Normal"/>
    <w:qFormat/>
    <w:rsid w:val="00822165"/>
    <w:rPr>
      <w:rFonts w:ascii="Georgia" w:eastAsia="Times New Roman" w:hAnsi="Georgia"/>
      <w:sz w:val="14"/>
      <w:szCs w:val="20"/>
    </w:rPr>
  </w:style>
  <w:style w:type="paragraph" w:customStyle="1" w:styleId="Brief-Card">
    <w:name w:val="Brief - Card"/>
    <w:basedOn w:val="Normal"/>
    <w:qFormat/>
    <w:rsid w:val="00822165"/>
    <w:rPr>
      <w:rFonts w:ascii="Georgia" w:eastAsia="Times New Roman" w:hAnsi="Georgia"/>
      <w:sz w:val="20"/>
    </w:rPr>
  </w:style>
  <w:style w:type="paragraph" w:customStyle="1" w:styleId="Pa2">
    <w:name w:val="Pa2"/>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Normal3">
    <w:name w:val="Normal+3"/>
    <w:basedOn w:val="Normal"/>
    <w:next w:val="Normal"/>
    <w:uiPriority w:val="99"/>
    <w:qFormat/>
    <w:rsid w:val="00822165"/>
    <w:pPr>
      <w:widowControl w:val="0"/>
      <w:autoSpaceDE w:val="0"/>
      <w:autoSpaceDN w:val="0"/>
      <w:adjustRightInd w:val="0"/>
    </w:pPr>
    <w:rPr>
      <w:rFonts w:ascii="Georgia" w:eastAsia="Times New Roman" w:hAnsi="Georgia"/>
    </w:rPr>
  </w:style>
  <w:style w:type="paragraph" w:customStyle="1" w:styleId="Normal1">
    <w:name w:val="Normal+1"/>
    <w:basedOn w:val="Normal"/>
    <w:next w:val="Normal"/>
    <w:uiPriority w:val="99"/>
    <w:qFormat/>
    <w:rsid w:val="00822165"/>
    <w:pPr>
      <w:widowControl w:val="0"/>
      <w:autoSpaceDE w:val="0"/>
      <w:autoSpaceDN w:val="0"/>
      <w:adjustRightInd w:val="0"/>
    </w:pPr>
    <w:rPr>
      <w:rFonts w:ascii="Georgia" w:eastAsia="Times New Roman" w:hAnsi="Georgia"/>
    </w:rPr>
  </w:style>
  <w:style w:type="paragraph" w:customStyle="1" w:styleId="Heading23">
    <w:name w:val="Heading 2+3"/>
    <w:basedOn w:val="Normal"/>
    <w:next w:val="Normal"/>
    <w:uiPriority w:val="99"/>
    <w:qFormat/>
    <w:rsid w:val="00822165"/>
    <w:pPr>
      <w:widowControl w:val="0"/>
      <w:autoSpaceDE w:val="0"/>
      <w:autoSpaceDN w:val="0"/>
      <w:adjustRightInd w:val="0"/>
    </w:pPr>
    <w:rPr>
      <w:rFonts w:ascii="Georgia" w:eastAsia="Times New Roman" w:hAnsi="Georgia"/>
    </w:rPr>
  </w:style>
  <w:style w:type="paragraph" w:customStyle="1" w:styleId="Normal5">
    <w:name w:val="Normal+5"/>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over1">
    <w:name w:val="Cover 1"/>
    <w:basedOn w:val="Normal"/>
    <w:next w:val="Normal"/>
    <w:uiPriority w:val="99"/>
    <w:qFormat/>
    <w:rsid w:val="00822165"/>
    <w:pPr>
      <w:widowControl w:val="0"/>
      <w:autoSpaceDE w:val="0"/>
      <w:autoSpaceDN w:val="0"/>
      <w:adjustRightInd w:val="0"/>
    </w:pPr>
    <w:rPr>
      <w:rFonts w:ascii="Arial" w:eastAsia="Times New Roman" w:hAnsi="Arial"/>
    </w:rPr>
  </w:style>
  <w:style w:type="paragraph" w:customStyle="1" w:styleId="Cover2">
    <w:name w:val="Cover 2"/>
    <w:basedOn w:val="Normal"/>
    <w:next w:val="Normal"/>
    <w:uiPriority w:val="99"/>
    <w:qFormat/>
    <w:rsid w:val="00822165"/>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Pa11">
    <w:name w:val="Pa11"/>
    <w:basedOn w:val="Normal"/>
    <w:next w:val="Normal"/>
    <w:uiPriority w:val="99"/>
    <w:qFormat/>
    <w:rsid w:val="00822165"/>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822165"/>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qFormat/>
    <w:rsid w:val="00822165"/>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ascii="Georgia" w:eastAsia="Helvetica" w:hAnsi="Georgia"/>
      <w:kern w:val="32"/>
      <w:sz w:val="32"/>
      <w:u w:val="single"/>
    </w:rPr>
  </w:style>
  <w:style w:type="paragraph" w:customStyle="1" w:styleId="Small">
    <w:name w:val="Small"/>
    <w:basedOn w:val="Normal"/>
    <w:qFormat/>
    <w:rsid w:val="00822165"/>
    <w:rPr>
      <w:rFonts w:ascii="Georgia" w:eastAsia="Times New Roman" w:hAnsi="Georgia"/>
      <w:sz w:val="16"/>
    </w:rPr>
  </w:style>
  <w:style w:type="paragraph" w:customStyle="1" w:styleId="CM30">
    <w:name w:val="CM30"/>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5">
    <w:name w:val="CM5"/>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28">
    <w:name w:val="CM28"/>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8">
    <w:name w:val="CM8"/>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6">
    <w:name w:val="CM6"/>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22">
    <w:name w:val="CM22"/>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loose">
    <w:name w:val="loose"/>
    <w:basedOn w:val="Normal"/>
    <w:qFormat/>
    <w:rsid w:val="00822165"/>
    <w:pPr>
      <w:spacing w:before="100" w:beforeAutospacing="1" w:after="100" w:afterAutospacing="1"/>
    </w:pPr>
    <w:rPr>
      <w:rFonts w:ascii="Georgia" w:eastAsia="Times New Roman" w:hAnsi="Georgia"/>
    </w:rPr>
  </w:style>
  <w:style w:type="paragraph" w:customStyle="1" w:styleId="DoubleUnderlined">
    <w:name w:val="Double Underlined"/>
    <w:basedOn w:val="Heading2"/>
    <w:autoRedefine/>
    <w:uiPriority w:val="99"/>
    <w:qFormat/>
    <w:rsid w:val="00822165"/>
    <w:pPr>
      <w:keepLines w:val="0"/>
      <w:suppressAutoHyphens/>
      <w:spacing w:before="0"/>
      <w:contextualSpacing/>
      <w:jc w:val="left"/>
    </w:pPr>
    <w:rPr>
      <w:rFonts w:ascii="Trebuchet MS" w:hAnsi="Trebuchet MS"/>
      <w:b w:val="0"/>
      <w:sz w:val="22"/>
      <w:szCs w:val="20"/>
      <w:u w:val="thick"/>
    </w:rPr>
  </w:style>
  <w:style w:type="paragraph" w:customStyle="1" w:styleId="IndexFixer">
    <w:name w:val="Index Fixer"/>
    <w:basedOn w:val="Heading1"/>
    <w:uiPriority w:val="99"/>
    <w:qFormat/>
    <w:rsid w:val="00822165"/>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aps/>
      <w:sz w:val="32"/>
      <w:szCs w:val="20"/>
    </w:rPr>
  </w:style>
  <w:style w:type="paragraph" w:customStyle="1" w:styleId="SmallNormal">
    <w:name w:val="Small Normal"/>
    <w:basedOn w:val="Normal"/>
    <w:qFormat/>
    <w:rsid w:val="00822165"/>
    <w:pPr>
      <w:widowControl w:val="0"/>
      <w:suppressAutoHyphens/>
      <w:contextualSpacing/>
    </w:pPr>
    <w:rPr>
      <w:rFonts w:ascii="Georgia" w:eastAsia="Times New Roman" w:hAnsi="Georgia"/>
      <w:sz w:val="18"/>
      <w:szCs w:val="18"/>
    </w:rPr>
  </w:style>
  <w:style w:type="paragraph" w:customStyle="1" w:styleId="StyleLeft025Right025TopSinglesolidlineAuto">
    <w:name w:val="Style Left:  0.25&quot; Right:  0.25&quot; Top: (Single solid line Auto  ..."/>
    <w:basedOn w:val="Normal"/>
    <w:qFormat/>
    <w:rsid w:val="00822165"/>
    <w:pPr>
      <w:pBdr>
        <w:top w:val="single" w:sz="4" w:space="1" w:color="auto"/>
        <w:left w:val="single" w:sz="4" w:space="0" w:color="auto"/>
        <w:bottom w:val="single" w:sz="4" w:space="1" w:color="auto"/>
        <w:right w:val="single" w:sz="4" w:space="4" w:color="auto"/>
      </w:pBdr>
      <w:ind w:left="360" w:right="360"/>
    </w:pPr>
    <w:rPr>
      <w:rFonts w:ascii="Georgia" w:eastAsia="Times New Roman" w:hAnsi="Georgia"/>
      <w:szCs w:val="20"/>
    </w:rPr>
  </w:style>
  <w:style w:type="paragraph" w:customStyle="1" w:styleId="UnderlinedCard">
    <w:name w:val="Underlined Card"/>
    <w:basedOn w:val="Normal"/>
    <w:uiPriority w:val="99"/>
    <w:qFormat/>
    <w:rsid w:val="00822165"/>
    <w:pPr>
      <w:ind w:left="720" w:right="720"/>
    </w:pPr>
    <w:rPr>
      <w:rFonts w:ascii="Palatino Linotype" w:eastAsia="Times New Roman" w:hAnsi="Palatino Linotype"/>
      <w:sz w:val="20"/>
      <w:szCs w:val="20"/>
      <w:u w:val="single"/>
    </w:rPr>
  </w:style>
  <w:style w:type="paragraph" w:customStyle="1" w:styleId="PageHeader-Underline18pt">
    <w:name w:val="Page Header - Underline 18 pt"/>
    <w:uiPriority w:val="99"/>
    <w:qFormat/>
    <w:rsid w:val="0082216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22165"/>
    <w:pPr>
      <w:keepLines w:val="0"/>
      <w:suppressAutoHyphens/>
      <w:spacing w:before="0"/>
      <w:contextualSpacing/>
      <w:jc w:val="left"/>
    </w:pPr>
    <w:rPr>
      <w:rFonts w:ascii="Arial" w:hAnsi="Arial"/>
      <w:bCs/>
      <w:iCs/>
      <w:sz w:val="24"/>
      <w:szCs w:val="28"/>
      <w:u w:val="none"/>
    </w:rPr>
  </w:style>
  <w:style w:type="paragraph" w:customStyle="1" w:styleId="subhead">
    <w:name w:val="subhead"/>
    <w:basedOn w:val="Normal"/>
    <w:qFormat/>
    <w:rsid w:val="00822165"/>
    <w:pPr>
      <w:spacing w:after="120" w:line="225" w:lineRule="atLeast"/>
      <w:ind w:right="180"/>
    </w:pPr>
    <w:rPr>
      <w:rFonts w:ascii="Georgia" w:eastAsia="Times New Roman" w:hAnsi="Georgia"/>
      <w:color w:val="5177C5"/>
      <w:sz w:val="20"/>
      <w:szCs w:val="20"/>
    </w:rPr>
  </w:style>
  <w:style w:type="paragraph" w:customStyle="1" w:styleId="TxBrp1">
    <w:name w:val="TxBr_p1"/>
    <w:basedOn w:val="Normal"/>
    <w:uiPriority w:val="99"/>
    <w:qFormat/>
    <w:rsid w:val="00822165"/>
    <w:pPr>
      <w:tabs>
        <w:tab w:val="left" w:pos="204"/>
      </w:tabs>
      <w:autoSpaceDE w:val="0"/>
      <w:autoSpaceDN w:val="0"/>
      <w:adjustRightInd w:val="0"/>
      <w:spacing w:line="272" w:lineRule="atLeast"/>
      <w:jc w:val="both"/>
    </w:pPr>
    <w:rPr>
      <w:rFonts w:ascii="Georgia" w:eastAsia="Times New Roman" w:hAnsi="Georgia"/>
    </w:rPr>
  </w:style>
  <w:style w:type="paragraph" w:customStyle="1" w:styleId="StyleHeading110pt">
    <w:name w:val="Style Heading 1 + 10 pt"/>
    <w:basedOn w:val="Heading1"/>
    <w:uiPriority w:val="99"/>
    <w:qFormat/>
    <w:rsid w:val="00822165"/>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ascii="Georgia" w:hAnsi="Georgia"/>
      <w:bCs/>
      <w:caps/>
      <w:kern w:val="32"/>
      <w:sz w:val="32"/>
    </w:rPr>
  </w:style>
  <w:style w:type="paragraph" w:customStyle="1" w:styleId="StyleStyleHeading110pt10pt">
    <w:name w:val="Style Style Heading 1 + 10 pt + 10 pt"/>
    <w:basedOn w:val="StyleHeading110pt"/>
    <w:uiPriority w:val="99"/>
    <w:qFormat/>
    <w:rsid w:val="00822165"/>
  </w:style>
  <w:style w:type="paragraph" w:customStyle="1" w:styleId="StyleUnderliningTimesNewRomanBoldNounderlineKernat16">
    <w:name w:val="Style Underlining + Times New Roman Bold No underline Kern at 16..."/>
    <w:basedOn w:val="Normal"/>
    <w:uiPriority w:val="99"/>
    <w:qFormat/>
    <w:rsid w:val="00822165"/>
    <w:rPr>
      <w:rFonts w:ascii="Georgia" w:eastAsia="Times New Roman" w:hAnsi="Georgia"/>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22165"/>
    <w:rPr>
      <w:rFonts w:ascii="Georgia" w:eastAsia="Times New Roman" w:hAnsi="Georgia"/>
      <w:b/>
      <w:bCs/>
      <w:kern w:val="32"/>
      <w:sz w:val="32"/>
      <w:szCs w:val="32"/>
    </w:rPr>
  </w:style>
  <w:style w:type="paragraph" w:customStyle="1" w:styleId="BoldUnderlining">
    <w:name w:val="Bold Underlining"/>
    <w:basedOn w:val="Underlining"/>
    <w:rsid w:val="00822165"/>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822165"/>
    <w:pPr>
      <w:widowControl w:val="0"/>
      <w:tabs>
        <w:tab w:val="left" w:pos="8820"/>
      </w:tabs>
      <w:autoSpaceDE w:val="0"/>
      <w:autoSpaceDN w:val="0"/>
      <w:spacing w:before="100" w:after="100"/>
    </w:pPr>
    <w:rPr>
      <w:rFonts w:ascii="Georgia" w:eastAsia="Times New Roman" w:hAnsi="Georgia"/>
      <w:sz w:val="12"/>
      <w:szCs w:val="20"/>
      <w:lang w:val="en-GB"/>
    </w:rPr>
  </w:style>
  <w:style w:type="paragraph" w:customStyle="1" w:styleId="StyleBoldUnderliningKernat16pt">
    <w:name w:val="Style Bold Underlining + Kern at 16 pt"/>
    <w:basedOn w:val="BoldUnderlining"/>
    <w:uiPriority w:val="99"/>
    <w:qFormat/>
    <w:rsid w:val="00822165"/>
    <w:rPr>
      <w:bCs/>
      <w:kern w:val="32"/>
      <w:sz w:val="32"/>
      <w:szCs w:val="32"/>
    </w:rPr>
  </w:style>
  <w:style w:type="paragraph" w:customStyle="1" w:styleId="boldy">
    <w:name w:val="boldy"/>
    <w:basedOn w:val="Heading2"/>
    <w:uiPriority w:val="99"/>
    <w:qFormat/>
    <w:rsid w:val="00822165"/>
    <w:pPr>
      <w:keepLines w:val="0"/>
      <w:suppressAutoHyphens/>
      <w:spacing w:before="0"/>
      <w:contextualSpacing/>
      <w:jc w:val="left"/>
    </w:pPr>
    <w:rPr>
      <w:rFonts w:ascii="Georgia" w:hAnsi="Georgia"/>
      <w:bCs/>
      <w:iCs/>
      <w:sz w:val="22"/>
      <w:szCs w:val="20"/>
      <w:u w:val="none"/>
    </w:rPr>
  </w:style>
  <w:style w:type="character" w:customStyle="1" w:styleId="CardsFont6ptChar1">
    <w:name w:val="Cards + Font: 6 pt Char1"/>
    <w:link w:val="CardsFont6pt"/>
    <w:locked/>
    <w:rsid w:val="00822165"/>
    <w:rPr>
      <w:rFonts w:ascii="Times New Roman" w:eastAsia="Times New Roman" w:hAnsi="Times New Roman"/>
      <w:sz w:val="12"/>
    </w:rPr>
  </w:style>
  <w:style w:type="paragraph" w:customStyle="1" w:styleId="CardsFont6pt">
    <w:name w:val="Cards + Font: 6 pt"/>
    <w:basedOn w:val="Cards"/>
    <w:link w:val="CardsFont6ptChar1"/>
    <w:autoRedefine/>
    <w:qFormat/>
    <w:rsid w:val="00822165"/>
    <w:pPr>
      <w:widowControl/>
      <w:autoSpaceDE w:val="0"/>
      <w:autoSpaceDN w:val="0"/>
      <w:adjustRightInd w:val="0"/>
      <w:spacing w:after="160" w:line="259" w:lineRule="auto"/>
      <w:jc w:val="left"/>
    </w:pPr>
    <w:rPr>
      <w:rFonts w:cstheme="minorBidi"/>
      <w:sz w:val="12"/>
      <w:szCs w:val="22"/>
    </w:rPr>
  </w:style>
  <w:style w:type="paragraph" w:customStyle="1" w:styleId="TxBr6p1">
    <w:name w:val="TxBr_6p1"/>
    <w:basedOn w:val="Normal"/>
    <w:uiPriority w:val="99"/>
    <w:qFormat/>
    <w:rsid w:val="00822165"/>
    <w:pPr>
      <w:tabs>
        <w:tab w:val="left" w:pos="204"/>
      </w:tabs>
      <w:autoSpaceDE w:val="0"/>
      <w:autoSpaceDN w:val="0"/>
      <w:adjustRightInd w:val="0"/>
      <w:spacing w:line="238" w:lineRule="atLeast"/>
      <w:ind w:firstLine="204"/>
      <w:jc w:val="both"/>
    </w:pPr>
    <w:rPr>
      <w:rFonts w:ascii="Georgia" w:eastAsia="Times New Roman" w:hAnsi="Georgia"/>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22165"/>
    <w:pPr>
      <w:ind w:left="400"/>
    </w:pPr>
    <w:rPr>
      <w:rFonts w:ascii="Georgia" w:eastAsia="Times New Roman" w:hAnsi="Georgia"/>
      <w:sz w:val="20"/>
      <w:szCs w:val="20"/>
    </w:rPr>
  </w:style>
  <w:style w:type="paragraph" w:customStyle="1" w:styleId="Paste">
    <w:name w:val="Paste"/>
    <w:basedOn w:val="Normal"/>
    <w:uiPriority w:val="99"/>
    <w:qFormat/>
    <w:rsid w:val="00822165"/>
    <w:rPr>
      <w:rFonts w:ascii="Arial Narrow" w:eastAsia="Times New Roman" w:hAnsi="Arial Narrow"/>
      <w:sz w:val="16"/>
    </w:rPr>
  </w:style>
  <w:style w:type="character" w:customStyle="1" w:styleId="UnderlineStyleChar">
    <w:name w:val="Underline Style Char"/>
    <w:link w:val="UnderlineStyle"/>
    <w:locked/>
    <w:rsid w:val="00822165"/>
    <w:rPr>
      <w:rFonts w:ascii="Times New Roman" w:eastAsia="Times New Roman" w:hAnsi="Times New Roman"/>
      <w:b/>
      <w:u w:val="single"/>
    </w:rPr>
  </w:style>
  <w:style w:type="paragraph" w:customStyle="1" w:styleId="UnderlineStyle">
    <w:name w:val="Underline Style"/>
    <w:basedOn w:val="Normal"/>
    <w:link w:val="UnderlineStyleChar"/>
    <w:qFormat/>
    <w:rsid w:val="00822165"/>
    <w:rPr>
      <w:rFonts w:ascii="Times New Roman" w:eastAsia="Times New Roman" w:hAnsi="Times New Roman" w:cstheme="minorBidi"/>
      <w:b/>
      <w:u w:val="single"/>
    </w:rPr>
  </w:style>
  <w:style w:type="paragraph" w:customStyle="1" w:styleId="Normalization">
    <w:name w:val="Normalization"/>
    <w:basedOn w:val="Normal"/>
    <w:qFormat/>
    <w:rsid w:val="00822165"/>
    <w:rPr>
      <w:rFonts w:ascii="Georgia" w:eastAsia="Times New Roman" w:hAnsi="Georgia"/>
      <w:sz w:val="18"/>
    </w:rPr>
  </w:style>
  <w:style w:type="paragraph" w:customStyle="1" w:styleId="BreifTitle">
    <w:name w:val="Breif Title"/>
    <w:basedOn w:val="Normal"/>
    <w:autoRedefine/>
    <w:qFormat/>
    <w:rsid w:val="00822165"/>
    <w:pPr>
      <w:widowControl w:val="0"/>
      <w:autoSpaceDE w:val="0"/>
      <w:autoSpaceDN w:val="0"/>
      <w:adjustRightInd w:val="0"/>
      <w:jc w:val="center"/>
      <w:outlineLvl w:val="0"/>
    </w:pPr>
    <w:rPr>
      <w:rFonts w:ascii="Georgia" w:eastAsia="Times New Roman" w:hAnsi="Georgia"/>
      <w:b/>
      <w:caps/>
    </w:rPr>
  </w:style>
  <w:style w:type="paragraph" w:customStyle="1" w:styleId="DebateCiteCharChar">
    <w:name w:val="Debate Cite Char Char"/>
    <w:basedOn w:val="Normal"/>
    <w:autoRedefine/>
    <w:uiPriority w:val="99"/>
    <w:qFormat/>
    <w:rsid w:val="00822165"/>
    <w:pPr>
      <w:pBdr>
        <w:top w:val="single" w:sz="12" w:space="8" w:color="auto"/>
        <w:left w:val="single" w:sz="12" w:space="4" w:color="auto"/>
        <w:bottom w:val="single" w:sz="12" w:space="8" w:color="auto"/>
        <w:right w:val="single" w:sz="12" w:space="4" w:color="auto"/>
      </w:pBdr>
      <w:ind w:left="540" w:right="360"/>
      <w:jc w:val="center"/>
      <w:outlineLvl w:val="0"/>
    </w:pPr>
    <w:rPr>
      <w:rFonts w:ascii="Georgia" w:eastAsia="Times New Roman" w:hAnsi="Georgia"/>
      <w:b/>
      <w:sz w:val="32"/>
      <w:szCs w:val="32"/>
    </w:rPr>
  </w:style>
  <w:style w:type="paragraph" w:customStyle="1" w:styleId="TagCite">
    <w:name w:val="Tag/Cite"/>
    <w:basedOn w:val="Normal"/>
    <w:uiPriority w:val="99"/>
    <w:qFormat/>
    <w:rsid w:val="00822165"/>
    <w:pPr>
      <w:widowControl w:val="0"/>
      <w:autoSpaceDE w:val="0"/>
      <w:autoSpaceDN w:val="0"/>
      <w:adjustRightInd w:val="0"/>
    </w:pPr>
    <w:rPr>
      <w:rFonts w:ascii="Georgia" w:eastAsia="Times New Roman" w:hAnsi="Georgia"/>
      <w:b/>
      <w:sz w:val="20"/>
      <w:szCs w:val="20"/>
    </w:rPr>
  </w:style>
  <w:style w:type="paragraph" w:styleId="TOC1">
    <w:name w:val="toc 1"/>
    <w:aliases w:val="good index,Index Basic"/>
    <w:basedOn w:val="Normal"/>
    <w:next w:val="Normal"/>
    <w:autoRedefine/>
    <w:uiPriority w:val="39"/>
    <w:unhideWhenUsed/>
    <w:qFormat/>
    <w:rsid w:val="00822165"/>
    <w:pPr>
      <w:spacing w:after="100"/>
    </w:pPr>
    <w:rPr>
      <w:rFonts w:ascii="Georgia" w:hAnsi="Georgia"/>
    </w:rPr>
  </w:style>
  <w:style w:type="paragraph" w:customStyle="1" w:styleId="DebateHeader">
    <w:name w:val="Debate Header"/>
    <w:basedOn w:val="TOC1"/>
    <w:link w:val="DebateHeaderChar"/>
    <w:autoRedefine/>
    <w:qFormat/>
    <w:rsid w:val="00822165"/>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Tagandcite">
    <w:name w:val="Tag and cite"/>
    <w:basedOn w:val="Normal"/>
    <w:autoRedefine/>
    <w:qFormat/>
    <w:rsid w:val="00822165"/>
    <w:rPr>
      <w:rFonts w:ascii="Georgia" w:eastAsia="Times New Roman" w:hAnsi="Georgia"/>
      <w:color w:val="333333"/>
    </w:rPr>
  </w:style>
  <w:style w:type="paragraph" w:customStyle="1" w:styleId="TagandCite0">
    <w:name w:val="Tag and Cite"/>
    <w:basedOn w:val="Normal"/>
    <w:autoRedefine/>
    <w:rsid w:val="00822165"/>
    <w:rPr>
      <w:rFonts w:ascii="Georgia" w:eastAsia="Times New Roman" w:hAnsi="Georgia"/>
      <w:color w:val="333333"/>
    </w:rPr>
  </w:style>
  <w:style w:type="paragraph" w:customStyle="1" w:styleId="StyleTagandCiteFranklinGothicDemi">
    <w:name w:val="Style Tag and Cite + Franklin Gothic Demi"/>
    <w:basedOn w:val="TagandCite0"/>
    <w:autoRedefine/>
    <w:qFormat/>
    <w:rsid w:val="00822165"/>
    <w:pPr>
      <w:spacing w:after="200" w:line="276" w:lineRule="auto"/>
      <w:contextualSpacing/>
    </w:pPr>
    <w:rPr>
      <w:rFonts w:asciiTheme="minorHAnsi" w:eastAsia="Malgun Gothic" w:hAnsiTheme="minorHAnsi"/>
      <w:b/>
      <w:bCs/>
      <w:color w:val="auto"/>
      <w:sz w:val="24"/>
      <w:u w:val="single"/>
      <w:bdr w:val="single" w:sz="4" w:space="0" w:color="auto" w:frame="1"/>
    </w:rPr>
  </w:style>
  <w:style w:type="paragraph" w:customStyle="1" w:styleId="StyleStyleTagandCiteFranklinGothicDemi11pt">
    <w:name w:val="Style Style Tag and Cite + Franklin Gothic Demi + 11 pt"/>
    <w:basedOn w:val="StyleTagandCiteFranklinGothicDemi"/>
    <w:autoRedefine/>
    <w:qFormat/>
    <w:rsid w:val="00822165"/>
  </w:style>
  <w:style w:type="paragraph" w:customStyle="1" w:styleId="CiteCard">
    <w:name w:val="Cite/Card"/>
    <w:basedOn w:val="Normal"/>
    <w:uiPriority w:val="99"/>
    <w:qFormat/>
    <w:rsid w:val="00822165"/>
    <w:pPr>
      <w:overflowPunct w:val="0"/>
      <w:autoSpaceDE w:val="0"/>
      <w:autoSpaceDN w:val="0"/>
      <w:adjustRightInd w:val="0"/>
    </w:pPr>
    <w:rPr>
      <w:rFonts w:ascii="Palatino Linotype" w:eastAsia="Times New Roman" w:hAnsi="Palatino Linotype"/>
      <w:color w:val="000000"/>
      <w:sz w:val="20"/>
      <w:szCs w:val="20"/>
    </w:rPr>
  </w:style>
  <w:style w:type="paragraph" w:customStyle="1" w:styleId="tagCharCharCharCharCharCharChar">
    <w:name w:val="tag Char Char Char Char Char Char Char"/>
    <w:basedOn w:val="Normal"/>
    <w:qFormat/>
    <w:rsid w:val="00822165"/>
    <w:rPr>
      <w:rFonts w:ascii="Georgia" w:eastAsia="Times New Roman" w:hAnsi="Georgia"/>
      <w:b/>
      <w:szCs w:val="20"/>
    </w:rPr>
  </w:style>
  <w:style w:type="paragraph" w:customStyle="1" w:styleId="title-bold-medium">
    <w:name w:val="title-bold-medium"/>
    <w:basedOn w:val="Normal"/>
    <w:qFormat/>
    <w:rsid w:val="00822165"/>
    <w:pPr>
      <w:spacing w:before="100" w:beforeAutospacing="1" w:after="100" w:afterAutospacing="1"/>
    </w:pPr>
    <w:rPr>
      <w:rFonts w:ascii="Arial" w:eastAsia="Arial Unicode MS" w:hAnsi="Arial" w:cs="Arial"/>
      <w:b/>
      <w:bCs/>
      <w:color w:val="000000"/>
      <w:sz w:val="20"/>
      <w:szCs w:val="20"/>
    </w:rPr>
  </w:style>
  <w:style w:type="paragraph" w:customStyle="1" w:styleId="lact">
    <w:name w:val="lact"/>
    <w:basedOn w:val="Normal"/>
    <w:qFormat/>
    <w:rsid w:val="00822165"/>
    <w:pPr>
      <w:spacing w:before="100" w:beforeAutospacing="1" w:after="100" w:afterAutospacing="1"/>
    </w:pPr>
    <w:rPr>
      <w:rFonts w:ascii="Arial" w:eastAsia="Arial Unicode MS" w:hAnsi="Arial" w:cs="Arial"/>
      <w:b/>
      <w:bCs/>
      <w:color w:val="000000"/>
      <w:sz w:val="20"/>
      <w:szCs w:val="20"/>
    </w:rPr>
  </w:style>
  <w:style w:type="paragraph" w:customStyle="1" w:styleId="CardTag">
    <w:name w:val="Card Tag"/>
    <w:basedOn w:val="Normal"/>
    <w:autoRedefine/>
    <w:qFormat/>
    <w:rsid w:val="00822165"/>
    <w:rPr>
      <w:rFonts w:ascii="Arial Narrow" w:eastAsia="Times New Roman" w:hAnsi="Arial Narrow"/>
      <w:b/>
    </w:rPr>
  </w:style>
  <w:style w:type="paragraph" w:customStyle="1" w:styleId="BLOCKTITLE0">
    <w:name w:val="BLOCK TITLE"/>
    <w:basedOn w:val="Heading1"/>
    <w:qFormat/>
    <w:rsid w:val="00822165"/>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hAnsi="Sylfaen"/>
      <w:bCs/>
      <w:caps/>
      <w:kern w:val="32"/>
      <w:sz w:val="32"/>
    </w:rPr>
  </w:style>
  <w:style w:type="paragraph" w:customStyle="1" w:styleId="shellscontentions">
    <w:name w:val="shells/contentions"/>
    <w:basedOn w:val="TagCite"/>
    <w:qFormat/>
    <w:rsid w:val="00822165"/>
    <w:pPr>
      <w:widowControl/>
      <w:autoSpaceDE/>
      <w:autoSpaceDN/>
      <w:adjustRightInd/>
      <w:spacing w:after="200" w:line="276" w:lineRule="auto"/>
      <w:contextualSpacing/>
    </w:pPr>
    <w:rPr>
      <w:rFonts w:asciiTheme="minorHAnsi" w:eastAsia="Malgun Gothic" w:hAnsiTheme="minorHAnsi"/>
      <w:bCs/>
      <w:sz w:val="24"/>
      <w:szCs w:val="22"/>
      <w:u w:val="single"/>
      <w:bdr w:val="single" w:sz="4" w:space="0" w:color="auto" w:frame="1"/>
    </w:rPr>
  </w:style>
  <w:style w:type="paragraph" w:customStyle="1" w:styleId="BriefTitle1">
    <w:name w:val="Brief Title 1"/>
    <w:basedOn w:val="Normal"/>
    <w:qFormat/>
    <w:rsid w:val="00822165"/>
    <w:pPr>
      <w:widowControl w:val="0"/>
      <w:autoSpaceDE w:val="0"/>
      <w:autoSpaceDN w:val="0"/>
      <w:adjustRightInd w:val="0"/>
      <w:jc w:val="center"/>
      <w:outlineLvl w:val="0"/>
    </w:pPr>
    <w:rPr>
      <w:rFonts w:ascii="Georgia" w:eastAsia="Times New Roman" w:hAnsi="Georgia"/>
      <w:b/>
      <w:sz w:val="20"/>
      <w:szCs w:val="20"/>
      <w:u w:val="single"/>
    </w:rPr>
  </w:style>
  <w:style w:type="paragraph" w:customStyle="1" w:styleId="TagCiteChar">
    <w:name w:val="Tag/Cite Char"/>
    <w:basedOn w:val="Normal"/>
    <w:qFormat/>
    <w:rsid w:val="00822165"/>
    <w:pPr>
      <w:widowControl w:val="0"/>
      <w:autoSpaceDE w:val="0"/>
      <w:autoSpaceDN w:val="0"/>
      <w:adjustRightInd w:val="0"/>
    </w:pPr>
    <w:rPr>
      <w:rFonts w:ascii="Georgia" w:eastAsia="Times New Roman" w:hAnsi="Georgia"/>
      <w:b/>
      <w:sz w:val="20"/>
      <w:szCs w:val="20"/>
    </w:rPr>
  </w:style>
  <w:style w:type="paragraph" w:customStyle="1" w:styleId="ShellTitles">
    <w:name w:val="ShellTitles"/>
    <w:basedOn w:val="Normal"/>
    <w:qFormat/>
    <w:rsid w:val="00822165"/>
    <w:pPr>
      <w:widowControl w:val="0"/>
      <w:autoSpaceDE w:val="0"/>
      <w:autoSpaceDN w:val="0"/>
      <w:adjustRightInd w:val="0"/>
    </w:pPr>
    <w:rPr>
      <w:rFonts w:ascii="Georgia" w:eastAsia="Times New Roman" w:hAnsi="Georgia"/>
      <w:b/>
      <w:sz w:val="20"/>
      <w:szCs w:val="20"/>
    </w:rPr>
  </w:style>
  <w:style w:type="paragraph" w:customStyle="1" w:styleId="maintext">
    <w:name w:val="maintext"/>
    <w:basedOn w:val="Normal"/>
    <w:qFormat/>
    <w:rsid w:val="00822165"/>
    <w:pPr>
      <w:widowControl w:val="0"/>
      <w:autoSpaceDE w:val="0"/>
      <w:autoSpaceDN w:val="0"/>
      <w:adjustRightInd w:val="0"/>
      <w:spacing w:before="100" w:beforeAutospacing="1" w:after="100" w:afterAutospacing="1"/>
    </w:pPr>
    <w:rPr>
      <w:rFonts w:ascii="Georgia" w:eastAsia="Times New Roman" w:hAnsi="Georgia"/>
      <w:sz w:val="20"/>
      <w:szCs w:val="20"/>
    </w:rPr>
  </w:style>
  <w:style w:type="paragraph" w:customStyle="1" w:styleId="noindent">
    <w:name w:val="noindent"/>
    <w:basedOn w:val="Normal"/>
    <w:qFormat/>
    <w:rsid w:val="00822165"/>
    <w:pPr>
      <w:spacing w:before="100" w:beforeAutospacing="1" w:after="100" w:afterAutospacing="1"/>
    </w:pPr>
    <w:rPr>
      <w:rFonts w:ascii="Georgia" w:eastAsia="Times New Roman" w:hAnsi="Georgia"/>
      <w:sz w:val="20"/>
    </w:rPr>
  </w:style>
  <w:style w:type="paragraph" w:customStyle="1" w:styleId="ToRead">
    <w:name w:val="To Read"/>
    <w:basedOn w:val="Normal"/>
    <w:qFormat/>
    <w:rsid w:val="00822165"/>
    <w:pPr>
      <w:ind w:left="720"/>
    </w:pPr>
    <w:rPr>
      <w:rFonts w:ascii="Verdana" w:eastAsia="Times New Roman" w:hAnsi="Verdana"/>
      <w:b/>
      <w:sz w:val="20"/>
      <w:u w:val="single"/>
    </w:rPr>
  </w:style>
  <w:style w:type="paragraph" w:customStyle="1" w:styleId="Style1">
    <w:name w:val="Style 1"/>
    <w:basedOn w:val="Normal"/>
    <w:uiPriority w:val="99"/>
    <w:qFormat/>
    <w:rsid w:val="00822165"/>
    <w:pPr>
      <w:widowControl w:val="0"/>
      <w:ind w:firstLine="216"/>
      <w:jc w:val="both"/>
    </w:pPr>
    <w:rPr>
      <w:rFonts w:ascii="Georgia" w:eastAsia="Times New Roman" w:hAnsi="Georgia"/>
      <w:noProof/>
      <w:color w:val="000000"/>
      <w:sz w:val="20"/>
      <w:szCs w:val="20"/>
    </w:rPr>
  </w:style>
  <w:style w:type="paragraph" w:customStyle="1" w:styleId="Style40">
    <w:name w:val="Style 4"/>
    <w:basedOn w:val="Normal"/>
    <w:qFormat/>
    <w:rsid w:val="00822165"/>
    <w:pPr>
      <w:widowControl w:val="0"/>
      <w:tabs>
        <w:tab w:val="left" w:pos="6876"/>
      </w:tabs>
      <w:ind w:left="3744"/>
    </w:pPr>
    <w:rPr>
      <w:rFonts w:ascii="Georgia" w:eastAsia="Times New Roman" w:hAnsi="Georgia"/>
      <w:noProof/>
      <w:color w:val="000000"/>
      <w:sz w:val="20"/>
      <w:szCs w:val="20"/>
    </w:rPr>
  </w:style>
  <w:style w:type="paragraph" w:customStyle="1" w:styleId="listlevel1">
    <w:name w:val="list level 1"/>
    <w:basedOn w:val="Normal"/>
    <w:uiPriority w:val="99"/>
    <w:qFormat/>
    <w:rsid w:val="00822165"/>
    <w:pPr>
      <w:overflowPunct w:val="0"/>
      <w:autoSpaceDE w:val="0"/>
      <w:autoSpaceDN w:val="0"/>
      <w:adjustRightInd w:val="0"/>
      <w:ind w:left="560" w:hanging="567"/>
      <w:jc w:val="both"/>
    </w:pPr>
    <w:rPr>
      <w:rFonts w:ascii="Georgia" w:eastAsia="Times New Roman" w:hAnsi="Georgia"/>
      <w:color w:val="000000"/>
      <w:szCs w:val="20"/>
    </w:rPr>
  </w:style>
  <w:style w:type="paragraph" w:customStyle="1" w:styleId="listlevel2">
    <w:name w:val="list level 2"/>
    <w:basedOn w:val="Normal"/>
    <w:uiPriority w:val="99"/>
    <w:qFormat/>
    <w:rsid w:val="00822165"/>
    <w:pPr>
      <w:overflowPunct w:val="0"/>
      <w:autoSpaceDE w:val="0"/>
      <w:autoSpaceDN w:val="0"/>
      <w:adjustRightInd w:val="0"/>
      <w:ind w:left="1120" w:hanging="560"/>
      <w:jc w:val="both"/>
    </w:pPr>
    <w:rPr>
      <w:rFonts w:ascii="Georgia" w:eastAsia="Times New Roman" w:hAnsi="Georgia"/>
      <w:color w:val="000000"/>
      <w:szCs w:val="20"/>
    </w:rPr>
  </w:style>
  <w:style w:type="paragraph" w:customStyle="1" w:styleId="listlevel3">
    <w:name w:val="list level 3"/>
    <w:basedOn w:val="listlevel2"/>
    <w:uiPriority w:val="99"/>
    <w:qFormat/>
    <w:rsid w:val="00822165"/>
    <w:pPr>
      <w:ind w:left="1660"/>
    </w:pPr>
  </w:style>
  <w:style w:type="paragraph" w:customStyle="1" w:styleId="PageNumber1">
    <w:name w:val="Page Number1"/>
    <w:basedOn w:val="Normal"/>
    <w:next w:val="Normal"/>
    <w:uiPriority w:val="99"/>
    <w:qFormat/>
    <w:rsid w:val="00822165"/>
    <w:rPr>
      <w:rFonts w:ascii="Georgia" w:eastAsia="Times New Roman" w:hAnsi="Georgia"/>
      <w:sz w:val="20"/>
    </w:rPr>
  </w:style>
  <w:style w:type="paragraph" w:customStyle="1" w:styleId="Cite1">
    <w:name w:val="Cite1"/>
    <w:uiPriority w:val="99"/>
    <w:qFormat/>
    <w:rsid w:val="00822165"/>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82216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82216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22165"/>
    <w:pPr>
      <w:ind w:left="288" w:right="288"/>
    </w:pPr>
    <w:rPr>
      <w:rFonts w:ascii="Georgia" w:eastAsia="Times New Roman" w:hAnsi="Georgia"/>
      <w:sz w:val="20"/>
    </w:rPr>
  </w:style>
  <w:style w:type="paragraph" w:customStyle="1" w:styleId="cite21">
    <w:name w:val="cite2"/>
    <w:uiPriority w:val="99"/>
    <w:qFormat/>
    <w:rsid w:val="00822165"/>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822165"/>
    <w:pPr>
      <w:spacing w:before="100" w:beforeAutospacing="1" w:after="100" w:afterAutospacing="1"/>
      <w:jc w:val="both"/>
    </w:pPr>
    <w:rPr>
      <w:rFonts w:ascii="Verdana" w:eastAsia="Times New Roman" w:hAnsi="Verdana"/>
      <w:color w:val="2A2A2A"/>
      <w:sz w:val="21"/>
      <w:szCs w:val="21"/>
    </w:rPr>
  </w:style>
  <w:style w:type="paragraph" w:customStyle="1" w:styleId="cardtextsmall">
    <w:name w:val="card text small"/>
    <w:basedOn w:val="Normal"/>
    <w:uiPriority w:val="99"/>
    <w:qFormat/>
    <w:rsid w:val="00822165"/>
    <w:rPr>
      <w:rFonts w:ascii="Arial Narrow" w:eastAsia="Times New Roman" w:hAnsi="Arial Narrow"/>
      <w:sz w:val="16"/>
    </w:rPr>
  </w:style>
  <w:style w:type="paragraph" w:customStyle="1" w:styleId="CaseListNormal">
    <w:name w:val="Case List Normal"/>
    <w:basedOn w:val="Normal"/>
    <w:qFormat/>
    <w:rsid w:val="00822165"/>
    <w:rPr>
      <w:rFonts w:ascii="Times" w:eastAsia="Times New Roman" w:hAnsi="Times"/>
      <w:sz w:val="20"/>
      <w:szCs w:val="26"/>
    </w:rPr>
  </w:style>
  <w:style w:type="paragraph" w:customStyle="1" w:styleId="Body">
    <w:name w:val="Body"/>
    <w:basedOn w:val="Normal"/>
    <w:uiPriority w:val="99"/>
    <w:qFormat/>
    <w:rsid w:val="00822165"/>
    <w:pPr>
      <w:outlineLvl w:val="3"/>
    </w:pPr>
    <w:rPr>
      <w:rFonts w:ascii="Georgia" w:eastAsia="Times New Roman" w:hAnsi="Georgia"/>
      <w:sz w:val="20"/>
      <w:szCs w:val="20"/>
    </w:rPr>
  </w:style>
  <w:style w:type="paragraph" w:customStyle="1" w:styleId="3text">
    <w:name w:val="3text"/>
    <w:basedOn w:val="Normal"/>
    <w:uiPriority w:val="99"/>
    <w:qFormat/>
    <w:rsid w:val="00822165"/>
    <w:pPr>
      <w:spacing w:before="100" w:beforeAutospacing="1" w:after="100" w:afterAutospacing="1"/>
    </w:pPr>
    <w:rPr>
      <w:rFonts w:ascii="Georgia" w:eastAsia="Times New Roman" w:hAnsi="Georgia"/>
    </w:rPr>
  </w:style>
  <w:style w:type="paragraph" w:customStyle="1" w:styleId="TimesNewRoman12">
    <w:name w:val="TimesNewRoman12"/>
    <w:uiPriority w:val="99"/>
    <w:qFormat/>
    <w:rsid w:val="0082216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822165"/>
    <w:pPr>
      <w:spacing w:before="100" w:beforeAutospacing="1" w:after="100" w:afterAutospacing="1"/>
    </w:pPr>
    <w:rPr>
      <w:rFonts w:ascii="Georgia" w:eastAsia="Times New Roman" w:hAnsi="Georgia"/>
    </w:rPr>
  </w:style>
  <w:style w:type="paragraph" w:customStyle="1" w:styleId="medium-normal">
    <w:name w:val="medium-normal"/>
    <w:basedOn w:val="Normal"/>
    <w:qFormat/>
    <w:rsid w:val="00822165"/>
    <w:pPr>
      <w:spacing w:before="100" w:beforeAutospacing="1" w:after="100" w:afterAutospacing="1"/>
    </w:pPr>
    <w:rPr>
      <w:rFonts w:ascii="Georgia" w:eastAsia="Times New Roman" w:hAnsi="Georgia"/>
    </w:rPr>
  </w:style>
  <w:style w:type="paragraph" w:customStyle="1" w:styleId="text">
    <w:name w:val="text"/>
    <w:basedOn w:val="Normal"/>
    <w:autoRedefine/>
    <w:uiPriority w:val="99"/>
    <w:qFormat/>
    <w:rsid w:val="00822165"/>
    <w:rPr>
      <w:rFonts w:ascii="Georgia" w:eastAsia="Times New Roman" w:hAnsi="Georgia"/>
      <w:sz w:val="18"/>
    </w:rPr>
  </w:style>
  <w:style w:type="paragraph" w:customStyle="1" w:styleId="textChar">
    <w:name w:val="text Char"/>
    <w:basedOn w:val="Normal"/>
    <w:autoRedefine/>
    <w:uiPriority w:val="99"/>
    <w:qFormat/>
    <w:rsid w:val="00822165"/>
    <w:rPr>
      <w:rFonts w:ascii="Georgia" w:eastAsia="Times New Roman" w:hAnsi="Georgia"/>
      <w:color w:val="000000"/>
      <w:sz w:val="18"/>
    </w:rPr>
  </w:style>
  <w:style w:type="paragraph" w:customStyle="1" w:styleId="text1">
    <w:name w:val="text1"/>
    <w:basedOn w:val="Normal"/>
    <w:autoRedefine/>
    <w:uiPriority w:val="99"/>
    <w:qFormat/>
    <w:rsid w:val="00822165"/>
    <w:rPr>
      <w:rFonts w:ascii="Georgia" w:eastAsia="Times New Roman" w:hAnsi="Georgia"/>
      <w:sz w:val="20"/>
      <w:szCs w:val="20"/>
    </w:rPr>
  </w:style>
  <w:style w:type="paragraph" w:customStyle="1" w:styleId="RepeatBlockHeading">
    <w:name w:val="Repeat Block Heading"/>
    <w:basedOn w:val="Normal"/>
    <w:autoRedefine/>
    <w:qFormat/>
    <w:rsid w:val="00822165"/>
    <w:pPr>
      <w:jc w:val="center"/>
    </w:pPr>
    <w:rPr>
      <w:rFonts w:ascii="Georgia" w:eastAsia="Times New Roman" w:hAnsi="Georgia"/>
      <w:b/>
      <w:smallCaps/>
      <w:color w:val="000000"/>
      <w:u w:val="thick"/>
    </w:rPr>
  </w:style>
  <w:style w:type="paragraph" w:customStyle="1" w:styleId="story-headline">
    <w:name w:val="story-headline"/>
    <w:basedOn w:val="Normal"/>
    <w:uiPriority w:val="99"/>
    <w:qFormat/>
    <w:rsid w:val="00822165"/>
    <w:pPr>
      <w:spacing w:before="72" w:after="72"/>
    </w:pPr>
    <w:rPr>
      <w:rFonts w:ascii="Arial" w:eastAsia="Times New Roman" w:hAnsi="Arial" w:cs="Arial"/>
      <w:b/>
      <w:bCs/>
      <w:sz w:val="26"/>
      <w:szCs w:val="26"/>
    </w:rPr>
  </w:style>
  <w:style w:type="paragraph" w:customStyle="1" w:styleId="story-body">
    <w:name w:val="story-body"/>
    <w:basedOn w:val="Normal"/>
    <w:uiPriority w:val="99"/>
    <w:qFormat/>
    <w:rsid w:val="00822165"/>
    <w:pPr>
      <w:spacing w:before="100" w:beforeAutospacing="1" w:after="100" w:afterAutospacing="1"/>
    </w:pPr>
    <w:rPr>
      <w:rFonts w:ascii="Arial" w:eastAsia="Times New Roman" w:hAnsi="Arial" w:cs="Arial"/>
    </w:rPr>
  </w:style>
  <w:style w:type="paragraph" w:customStyle="1" w:styleId="story-dateline">
    <w:name w:val="story-dateline"/>
    <w:basedOn w:val="Normal"/>
    <w:uiPriority w:val="99"/>
    <w:qFormat/>
    <w:rsid w:val="00822165"/>
    <w:rPr>
      <w:rFonts w:ascii="Arial" w:eastAsia="Times New Roman" w:hAnsi="Arial" w:cs="Arial"/>
      <w:b/>
      <w:bCs/>
    </w:rPr>
  </w:style>
  <w:style w:type="paragraph" w:customStyle="1" w:styleId="TextofCards">
    <w:name w:val="Text of Cards"/>
    <w:basedOn w:val="Normal"/>
    <w:uiPriority w:val="99"/>
    <w:qFormat/>
    <w:rsid w:val="00822165"/>
    <w:pPr>
      <w:jc w:val="both"/>
    </w:pPr>
    <w:rPr>
      <w:rFonts w:ascii="Georgia" w:eastAsia="Times New Roman" w:hAnsi="Georgia"/>
      <w:color w:val="000000"/>
      <w:spacing w:val="6"/>
      <w:sz w:val="20"/>
      <w:szCs w:val="23"/>
    </w:rPr>
  </w:style>
  <w:style w:type="paragraph" w:customStyle="1" w:styleId="Corpotesto">
    <w:name w:val="Corpo testo"/>
    <w:basedOn w:val="Normal"/>
    <w:uiPriority w:val="99"/>
    <w:qFormat/>
    <w:rsid w:val="00822165"/>
    <w:pPr>
      <w:widowControl w:val="0"/>
      <w:adjustRightInd w:val="0"/>
      <w:spacing w:after="283"/>
    </w:pPr>
    <w:rPr>
      <w:rFonts w:ascii="Times" w:eastAsia="Times New Roman" w:hAnsi="Times"/>
      <w:sz w:val="20"/>
    </w:rPr>
  </w:style>
  <w:style w:type="paragraph" w:customStyle="1" w:styleId="PageHeading">
    <w:name w:val="Page Heading"/>
    <w:basedOn w:val="Heading2"/>
    <w:qFormat/>
    <w:rsid w:val="00822165"/>
    <w:pPr>
      <w:keepLines w:val="0"/>
      <w:suppressAutoHyphens/>
      <w:spacing w:before="0"/>
      <w:contextualSpacing/>
      <w:jc w:val="left"/>
    </w:pPr>
    <w:rPr>
      <w:rFonts w:ascii="Georgia" w:hAnsi="Georgia"/>
      <w:sz w:val="32"/>
      <w:szCs w:val="16"/>
      <w:u w:val="none"/>
    </w:rPr>
  </w:style>
  <w:style w:type="paragraph" w:customStyle="1" w:styleId="tagCharChar1Char">
    <w:name w:val="tag Char Char1 Char"/>
    <w:uiPriority w:val="99"/>
    <w:qFormat/>
    <w:rsid w:val="00822165"/>
    <w:pPr>
      <w:spacing w:after="200" w:line="276" w:lineRule="auto"/>
      <w:contextualSpacing/>
    </w:pPr>
    <w:rPr>
      <w:rFonts w:eastAsia="Malgun Gothic"/>
      <w:b/>
      <w:bCs/>
      <w:sz w:val="24"/>
      <w:u w:val="single"/>
      <w:bdr w:val="single" w:sz="4" w:space="0" w:color="auto" w:frame="1"/>
    </w:rPr>
  </w:style>
  <w:style w:type="paragraph" w:customStyle="1" w:styleId="inside-copy">
    <w:name w:val="inside-copy"/>
    <w:basedOn w:val="Normal"/>
    <w:uiPriority w:val="99"/>
    <w:qFormat/>
    <w:rsid w:val="00822165"/>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qFormat/>
    <w:rsid w:val="00822165"/>
    <w:rPr>
      <w:rFonts w:ascii="Arial Narrow" w:eastAsia="Times New Roman" w:hAnsi="Arial Narrow"/>
      <w:b/>
    </w:rPr>
  </w:style>
  <w:style w:type="paragraph" w:customStyle="1" w:styleId="OmniPage1">
    <w:name w:val="OmniPage #1"/>
    <w:basedOn w:val="Normal"/>
    <w:qFormat/>
    <w:rsid w:val="00822165"/>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822165"/>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822165"/>
    <w:rPr>
      <w:rFonts w:ascii="Arial" w:hAnsi="Arial"/>
      <w:b w:val="0"/>
      <w:caps w:val="0"/>
      <w:sz w:val="20"/>
    </w:rPr>
  </w:style>
  <w:style w:type="paragraph" w:customStyle="1" w:styleId="ProjectTitleLine">
    <w:name w:val="Project Title Line"/>
    <w:basedOn w:val="Normal"/>
    <w:next w:val="Normal"/>
    <w:autoRedefine/>
    <w:uiPriority w:val="99"/>
    <w:qFormat/>
    <w:rsid w:val="00822165"/>
    <w:pPr>
      <w:jc w:val="center"/>
    </w:pPr>
    <w:rPr>
      <w:rFonts w:ascii="Arial" w:eastAsia="Times New Roman" w:hAnsi="Arial"/>
      <w:caps/>
      <w:sz w:val="20"/>
      <w:szCs w:val="20"/>
    </w:rPr>
  </w:style>
  <w:style w:type="paragraph" w:customStyle="1" w:styleId="LanguageStrike">
    <w:name w:val="Language Strike"/>
    <w:basedOn w:val="Normal"/>
    <w:next w:val="Normal"/>
    <w:qFormat/>
    <w:rsid w:val="00822165"/>
    <w:rPr>
      <w:rFonts w:ascii="Arial Narrow" w:eastAsia="Times New Roman" w:hAnsi="Arial Narrow"/>
      <w:strike/>
      <w:sz w:val="20"/>
    </w:rPr>
  </w:style>
  <w:style w:type="paragraph" w:customStyle="1" w:styleId="NormalVerdana">
    <w:name w:val="Normal + Verdana"/>
    <w:aliases w:val="10 pt,White,Normal + Arial"/>
    <w:basedOn w:val="Normal"/>
    <w:uiPriority w:val="99"/>
    <w:qFormat/>
    <w:rsid w:val="00822165"/>
    <w:rPr>
      <w:rFonts w:ascii="Arial" w:eastAsia="Times New Roman" w:hAnsi="Arial" w:cs="Arial"/>
      <w:sz w:val="20"/>
      <w:szCs w:val="20"/>
      <w:u w:val="single"/>
    </w:rPr>
  </w:style>
  <w:style w:type="paragraph" w:customStyle="1" w:styleId="Normal10pt">
    <w:name w:val="Normal + 10 pt"/>
    <w:basedOn w:val="Normal"/>
    <w:qFormat/>
    <w:rsid w:val="00822165"/>
    <w:rPr>
      <w:rFonts w:ascii="Georgia" w:eastAsia="Times New Roman" w:hAnsi="Georgia"/>
      <w:sz w:val="20"/>
      <w:szCs w:val="20"/>
    </w:rPr>
  </w:style>
  <w:style w:type="paragraph" w:customStyle="1" w:styleId="cardChar1Char">
    <w:name w:val="card Char1 Char"/>
    <w:basedOn w:val="Normal"/>
    <w:qFormat/>
    <w:rsid w:val="00822165"/>
    <w:pPr>
      <w:ind w:left="288" w:right="288"/>
    </w:pPr>
    <w:rPr>
      <w:rFonts w:ascii="Georgia" w:eastAsia="Times New Roman" w:hAnsi="Georgia"/>
      <w:sz w:val="20"/>
      <w:szCs w:val="20"/>
    </w:rPr>
  </w:style>
  <w:style w:type="paragraph" w:customStyle="1" w:styleId="CM12">
    <w:name w:val="CM12"/>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44">
    <w:name w:val="CM44"/>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CM10">
    <w:name w:val="CM10"/>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bold">
    <w:name w:val="bold"/>
    <w:basedOn w:val="Normal"/>
    <w:qFormat/>
    <w:rsid w:val="00822165"/>
    <w:pPr>
      <w:spacing w:before="100" w:beforeAutospacing="1" w:after="100" w:afterAutospacing="1"/>
    </w:pPr>
    <w:rPr>
      <w:rFonts w:ascii="Georgia" w:eastAsia="Times New Roman" w:hAnsi="Georgia"/>
      <w:b/>
      <w:bCs/>
    </w:rPr>
  </w:style>
  <w:style w:type="paragraph" w:customStyle="1" w:styleId="StrikeThrough">
    <w:name w:val="Strike Through"/>
    <w:basedOn w:val="Normal"/>
    <w:next w:val="Normal"/>
    <w:uiPriority w:val="99"/>
    <w:qFormat/>
    <w:rsid w:val="00822165"/>
    <w:rPr>
      <w:rFonts w:ascii="Arial Narrow" w:eastAsia="Times New Roman" w:hAnsi="Arial Narrow"/>
      <w:strike/>
      <w:sz w:val="20"/>
      <w:szCs w:val="20"/>
    </w:rPr>
  </w:style>
  <w:style w:type="paragraph" w:customStyle="1" w:styleId="textbodyblack">
    <w:name w:val="textbodyblack"/>
    <w:basedOn w:val="Normal"/>
    <w:qFormat/>
    <w:rsid w:val="00822165"/>
    <w:pPr>
      <w:spacing w:before="100" w:beforeAutospacing="1" w:after="100" w:afterAutospacing="1"/>
    </w:pPr>
    <w:rPr>
      <w:rFonts w:ascii="Georgia" w:eastAsia="Times New Roman" w:hAnsi="Georgia"/>
    </w:rPr>
  </w:style>
  <w:style w:type="paragraph" w:customStyle="1" w:styleId="BlockHeading1">
    <w:name w:val="Block Heading 1"/>
    <w:basedOn w:val="Normal"/>
    <w:qFormat/>
    <w:rsid w:val="0082216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8221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BlockHeading">
    <w:name w:val="Block Heading"/>
    <w:rsid w:val="00822165"/>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paragraph" w:customStyle="1" w:styleId="SmallCard">
    <w:name w:val="Small Card"/>
    <w:basedOn w:val="Normal"/>
    <w:uiPriority w:val="99"/>
    <w:qFormat/>
    <w:rsid w:val="0082216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822165"/>
    <w:rPr>
      <w:rFonts w:ascii="Times New Roman" w:eastAsia="Times New Roman" w:hAnsi="Times New Roman"/>
      <w:b/>
      <w:bCs/>
      <w:szCs w:val="16"/>
      <w:u w:val="single"/>
    </w:rPr>
  </w:style>
  <w:style w:type="paragraph" w:customStyle="1" w:styleId="CiteCorrected">
    <w:name w:val="Cite Corrected"/>
    <w:basedOn w:val="Normal"/>
    <w:link w:val="CiteCorrectedChar"/>
    <w:qFormat/>
    <w:rsid w:val="00822165"/>
    <w:rPr>
      <w:rFonts w:ascii="Times New Roman" w:eastAsia="Times New Roman" w:hAnsi="Times New Roman" w:cstheme="minorBidi"/>
      <w:b/>
      <w:bCs/>
      <w:szCs w:val="16"/>
      <w:u w:val="single"/>
    </w:rPr>
  </w:style>
  <w:style w:type="paragraph" w:customStyle="1" w:styleId="StyleLeft02">
    <w:name w:val="Style Left:  0.2&quot;"/>
    <w:basedOn w:val="Normal"/>
    <w:uiPriority w:val="99"/>
    <w:qFormat/>
    <w:rsid w:val="00822165"/>
    <w:pPr>
      <w:ind w:left="288"/>
    </w:pPr>
    <w:rPr>
      <w:rFonts w:ascii="Georgia" w:eastAsia="SimSun" w:hAnsi="Georgia"/>
      <w:sz w:val="20"/>
      <w:szCs w:val="20"/>
      <w:lang w:eastAsia="zh-CN"/>
    </w:rPr>
  </w:style>
  <w:style w:type="paragraph" w:customStyle="1" w:styleId="Quote2">
    <w:name w:val="Quote2"/>
    <w:basedOn w:val="Default"/>
    <w:next w:val="Defaul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Hat1">
    <w:name w:val="Hat1"/>
    <w:basedOn w:val="Normal"/>
    <w:next w:val="Normal"/>
    <w:uiPriority w:val="2"/>
    <w:qFormat/>
    <w:rsid w:val="00822165"/>
    <w:pPr>
      <w:keepNext/>
      <w:keepLines/>
      <w:pageBreakBefore/>
      <w:spacing w:before="480"/>
      <w:jc w:val="center"/>
      <w:outlineLvl w:val="1"/>
    </w:pPr>
    <w:rPr>
      <w:rFonts w:ascii="Georgia" w:eastAsia="Times New Roman" w:hAnsi="Georgia"/>
      <w:b/>
      <w:bCs/>
      <w:sz w:val="44"/>
      <w:szCs w:val="26"/>
      <w:u w:val="double"/>
    </w:rPr>
  </w:style>
  <w:style w:type="paragraph" w:customStyle="1" w:styleId="Citation-Complete">
    <w:name w:val="Citation - Complete"/>
    <w:basedOn w:val="Normal"/>
    <w:link w:val="Citation-CompleteChar"/>
    <w:autoRedefine/>
    <w:qFormat/>
    <w:rsid w:val="00822165"/>
    <w:pPr>
      <w:spacing w:after="120"/>
    </w:pPr>
    <w:rPr>
      <w:rFonts w:ascii="Arial Narrow" w:hAnsi="Arial Narrow"/>
      <w:sz w:val="16"/>
    </w:rPr>
  </w:style>
  <w:style w:type="paragraph" w:customStyle="1" w:styleId="Citation-FirstLine">
    <w:name w:val="Citation - First Line"/>
    <w:basedOn w:val="Normal"/>
    <w:next w:val="Citation-Complete"/>
    <w:autoRedefine/>
    <w:uiPriority w:val="99"/>
    <w:qFormat/>
    <w:rsid w:val="00822165"/>
    <w:pPr>
      <w:spacing w:line="320" w:lineRule="atLeast"/>
    </w:pPr>
    <w:rPr>
      <w:rFonts w:ascii="Arial" w:hAnsi="Arial"/>
    </w:rPr>
  </w:style>
  <w:style w:type="character" w:customStyle="1" w:styleId="Style2Char0">
    <w:name w:val="Style2 Char"/>
    <w:link w:val="Style20"/>
    <w:locked/>
    <w:rsid w:val="00822165"/>
    <w:rPr>
      <w:rFonts w:ascii="Book Antiqua" w:hAnsi="Book Antiqua"/>
      <w:u w:val="thick"/>
    </w:rPr>
  </w:style>
  <w:style w:type="paragraph" w:customStyle="1" w:styleId="Style20">
    <w:name w:val="Style2"/>
    <w:basedOn w:val="Normal"/>
    <w:link w:val="Style2Char0"/>
    <w:qFormat/>
    <w:rsid w:val="00822165"/>
    <w:pPr>
      <w:ind w:left="432"/>
      <w:jc w:val="both"/>
    </w:pPr>
    <w:rPr>
      <w:rFonts w:ascii="Book Antiqua" w:hAnsi="Book Antiqua" w:cstheme="minorBidi"/>
      <w:u w:val="thick"/>
    </w:rPr>
  </w:style>
  <w:style w:type="paragraph" w:customStyle="1" w:styleId="post-subtitle">
    <w:name w:val="post-subtitle"/>
    <w:basedOn w:val="Normal"/>
    <w:rsid w:val="00822165"/>
    <w:pPr>
      <w:spacing w:before="100" w:beforeAutospacing="1" w:after="100" w:afterAutospacing="1"/>
    </w:pPr>
    <w:rPr>
      <w:rFonts w:ascii="Georgia" w:eastAsia="Times New Roman" w:hAnsi="Georgia"/>
    </w:rPr>
  </w:style>
  <w:style w:type="paragraph" w:customStyle="1" w:styleId="Pa0">
    <w:name w:val="Pa0"/>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para">
    <w:name w:val="para"/>
    <w:basedOn w:val="Normal"/>
    <w:rsid w:val="00822165"/>
    <w:pPr>
      <w:spacing w:before="100" w:beforeAutospacing="1" w:after="100" w:afterAutospacing="1"/>
    </w:pPr>
    <w:rPr>
      <w:rFonts w:ascii="Georgia" w:eastAsia="Times New Roman" w:hAnsi="Georgia"/>
    </w:rPr>
  </w:style>
  <w:style w:type="paragraph" w:customStyle="1" w:styleId="Pa5">
    <w:name w:val="Pa5"/>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Pa1">
    <w:name w:val="Pa1"/>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Pa6">
    <w:name w:val="Pa6"/>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noindent0">
    <w:name w:val="no_indent"/>
    <w:basedOn w:val="Normal"/>
    <w:uiPriority w:val="99"/>
    <w:qFormat/>
    <w:rsid w:val="00822165"/>
    <w:pPr>
      <w:spacing w:before="100" w:beforeAutospacing="1" w:after="100" w:afterAutospacing="1"/>
    </w:pPr>
    <w:rPr>
      <w:rFonts w:ascii="Georgia" w:eastAsia="Times New Roman" w:hAnsi="Georgia"/>
    </w:rPr>
  </w:style>
  <w:style w:type="paragraph" w:customStyle="1" w:styleId="tagline">
    <w:name w:val="tagline"/>
    <w:basedOn w:val="Normal"/>
    <w:rsid w:val="00822165"/>
    <w:pPr>
      <w:spacing w:before="100" w:beforeAutospacing="1" w:after="100" w:afterAutospacing="1"/>
    </w:pPr>
    <w:rPr>
      <w:rFonts w:ascii="Georgia" w:eastAsia="Times New Roman" w:hAnsi="Georgia"/>
    </w:rPr>
  </w:style>
  <w:style w:type="paragraph" w:customStyle="1" w:styleId="byline">
    <w:name w:val="byline"/>
    <w:basedOn w:val="Normal"/>
    <w:uiPriority w:val="99"/>
    <w:rsid w:val="00822165"/>
    <w:pPr>
      <w:spacing w:before="100" w:beforeAutospacing="1" w:after="100" w:afterAutospacing="1"/>
    </w:pPr>
    <w:rPr>
      <w:rFonts w:ascii="Georgia" w:eastAsia="Times New Roman" w:hAnsi="Georgia"/>
    </w:rPr>
  </w:style>
  <w:style w:type="paragraph" w:customStyle="1" w:styleId="Block1">
    <w:name w:val="Block1"/>
    <w:basedOn w:val="Normal"/>
    <w:next w:val="Normal"/>
    <w:uiPriority w:val="3"/>
    <w:qFormat/>
    <w:rsid w:val="00822165"/>
    <w:pPr>
      <w:keepNext/>
      <w:keepLines/>
      <w:pageBreakBefore/>
      <w:spacing w:before="200"/>
      <w:jc w:val="center"/>
      <w:outlineLvl w:val="2"/>
    </w:pPr>
    <w:rPr>
      <w:rFonts w:ascii="Georgia" w:eastAsia="Times New Roman" w:hAnsi="Georgia"/>
      <w:b/>
      <w:bCs/>
      <w:sz w:val="32"/>
      <w:u w:val="single"/>
    </w:rPr>
  </w:style>
  <w:style w:type="paragraph" w:customStyle="1" w:styleId="TOCHeading1">
    <w:name w:val="TOC Heading1"/>
    <w:basedOn w:val="Heading1"/>
    <w:next w:val="Normal"/>
    <w:uiPriority w:val="39"/>
    <w:qFormat/>
    <w:rsid w:val="0082216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color w:val="365F91"/>
      <w:sz w:val="28"/>
      <w:lang w:eastAsia="ja-JP"/>
    </w:rPr>
  </w:style>
  <w:style w:type="character" w:customStyle="1" w:styleId="HotRouteChar">
    <w:name w:val="Hot Route Char"/>
    <w:link w:val="HotRoute"/>
    <w:locked/>
    <w:rsid w:val="00822165"/>
    <w:rPr>
      <w:rFonts w:ascii="Times New Roman" w:eastAsia="Times New Roman" w:hAnsi="Times New Roman"/>
    </w:rPr>
  </w:style>
  <w:style w:type="paragraph" w:customStyle="1" w:styleId="HotRoute">
    <w:name w:val="Hot Route"/>
    <w:basedOn w:val="Normal"/>
    <w:link w:val="HotRouteChar"/>
    <w:qFormat/>
    <w:rsid w:val="00822165"/>
    <w:pPr>
      <w:ind w:left="144"/>
    </w:pPr>
    <w:rPr>
      <w:rFonts w:ascii="Times New Roman" w:eastAsia="Times New Roman" w:hAnsi="Times New Roman" w:cstheme="minorBidi"/>
    </w:rPr>
  </w:style>
  <w:style w:type="character" w:customStyle="1" w:styleId="ReallySamllTextChar">
    <w:name w:val="ReallySamllText Char"/>
    <w:link w:val="ReallySamllText"/>
    <w:locked/>
    <w:rsid w:val="00822165"/>
    <w:rPr>
      <w:sz w:val="10"/>
    </w:rPr>
  </w:style>
  <w:style w:type="paragraph" w:customStyle="1" w:styleId="ReallySamllText">
    <w:name w:val="ReallySamllText"/>
    <w:basedOn w:val="Normal"/>
    <w:link w:val="ReallySamllTextChar"/>
    <w:autoRedefine/>
    <w:rsid w:val="00822165"/>
    <w:rPr>
      <w:rFonts w:asciiTheme="minorHAnsi" w:hAnsiTheme="minorHAnsi" w:cstheme="minorBidi"/>
      <w:sz w:val="10"/>
    </w:rPr>
  </w:style>
  <w:style w:type="paragraph" w:customStyle="1" w:styleId="Card6pt">
    <w:name w:val="Card 6pt"/>
    <w:basedOn w:val="Normal"/>
    <w:uiPriority w:val="99"/>
    <w:qFormat/>
    <w:rsid w:val="00822165"/>
    <w:rPr>
      <w:rFonts w:ascii="Georgia" w:eastAsia="Times New Roman" w:hAnsi="Georgia"/>
      <w:sz w:val="12"/>
    </w:rPr>
  </w:style>
  <w:style w:type="paragraph" w:customStyle="1" w:styleId="CardCites">
    <w:name w:val="Card Cites"/>
    <w:basedOn w:val="Normal"/>
    <w:next w:val="Normal"/>
    <w:qFormat/>
    <w:rsid w:val="00822165"/>
    <w:rPr>
      <w:rFonts w:ascii="Georgia" w:eastAsia="Times New Roman" w:hAnsi="Georgia"/>
      <w:b/>
      <w:sz w:val="20"/>
    </w:rPr>
  </w:style>
  <w:style w:type="paragraph" w:customStyle="1" w:styleId="Shrink">
    <w:name w:val="Shrink"/>
    <w:qFormat/>
    <w:rsid w:val="00822165"/>
    <w:pPr>
      <w:spacing w:after="0" w:line="240" w:lineRule="auto"/>
      <w:ind w:left="288" w:right="288"/>
    </w:pPr>
    <w:rPr>
      <w:rFonts w:ascii="Garamond" w:eastAsia="Times New Roman" w:hAnsi="Garamond" w:cs="Times New Roman"/>
      <w:sz w:val="12"/>
      <w:szCs w:val="24"/>
    </w:rPr>
  </w:style>
  <w:style w:type="paragraph" w:customStyle="1" w:styleId="Cardtext3">
    <w:name w:val="Card text"/>
    <w:qFormat/>
    <w:rsid w:val="00822165"/>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NormalWeb3">
    <w:name w:val="Normal (Web)3"/>
    <w:basedOn w:val="Normal"/>
    <w:rsid w:val="00822165"/>
    <w:pPr>
      <w:spacing w:before="100" w:beforeAutospacing="1" w:after="100" w:afterAutospacing="1" w:line="255" w:lineRule="atLeast"/>
    </w:pPr>
    <w:rPr>
      <w:rFonts w:ascii="Georgia" w:eastAsia="Times New Roman" w:hAnsi="Georgia"/>
      <w:color w:val="000000"/>
      <w:sz w:val="20"/>
      <w:szCs w:val="20"/>
    </w:rPr>
  </w:style>
  <w:style w:type="paragraph" w:customStyle="1" w:styleId="cardCharCharCharCharChar">
    <w:name w:val="card Char Char Char Char Char"/>
    <w:basedOn w:val="Normal"/>
    <w:rsid w:val="00822165"/>
    <w:pPr>
      <w:ind w:left="400"/>
    </w:pPr>
    <w:rPr>
      <w:rFonts w:ascii="Georgia" w:eastAsia="Times New Roman" w:hAnsi="Georgia"/>
    </w:rPr>
  </w:style>
  <w:style w:type="paragraph" w:customStyle="1" w:styleId="TagCiteChar0">
    <w:name w:val="Tag / Cite Char"/>
    <w:basedOn w:val="Normal"/>
    <w:rsid w:val="00822165"/>
    <w:rPr>
      <w:rFonts w:ascii="Georgia" w:eastAsia="Times New Roman" w:hAnsi="Georgia"/>
      <w:b/>
      <w:color w:val="000000"/>
    </w:rPr>
  </w:style>
  <w:style w:type="paragraph" w:customStyle="1" w:styleId="PageNumber2">
    <w:name w:val="Page Number2"/>
    <w:basedOn w:val="Normal"/>
    <w:next w:val="Normal"/>
    <w:rsid w:val="00822165"/>
    <w:rPr>
      <w:rFonts w:ascii="Georgia" w:eastAsia="Times New Roman" w:hAnsi="Georgia"/>
      <w:sz w:val="20"/>
    </w:rPr>
  </w:style>
  <w:style w:type="paragraph" w:customStyle="1" w:styleId="HeaderFooter">
    <w:name w:val="Header &amp; Footer"/>
    <w:rsid w:val="00822165"/>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822165"/>
    <w:rPr>
      <w:rFonts w:ascii="Arial Narrow" w:eastAsia="Times New Roman" w:hAnsi="Arial Narrow"/>
      <w:color w:val="000000"/>
      <w:sz w:val="16"/>
    </w:rPr>
  </w:style>
  <w:style w:type="paragraph" w:customStyle="1" w:styleId="CardTextUnderlined">
    <w:name w:val="Card Text Underlined"/>
    <w:basedOn w:val="Normal"/>
    <w:rsid w:val="00822165"/>
    <w:rPr>
      <w:rFonts w:ascii="Arial Narrow" w:eastAsia="Times New Roman" w:hAnsi="Arial Narrow"/>
      <w:u w:val="single"/>
    </w:rPr>
  </w:style>
  <w:style w:type="paragraph" w:customStyle="1" w:styleId="HeaderDebate">
    <w:name w:val="Header Debate"/>
    <w:basedOn w:val="Normal"/>
    <w:rsid w:val="00822165"/>
    <w:pPr>
      <w:jc w:val="center"/>
      <w:outlineLvl w:val="0"/>
    </w:pPr>
    <w:rPr>
      <w:rFonts w:ascii="Georgia" w:eastAsia="Times New Roman" w:hAnsi="Georgia"/>
      <w:b/>
      <w:sz w:val="48"/>
      <w:u w:val="words"/>
    </w:rPr>
  </w:style>
  <w:style w:type="paragraph" w:customStyle="1" w:styleId="NormalWeb1">
    <w:name w:val="Normal (Web)1"/>
    <w:basedOn w:val="Normal"/>
    <w:rsid w:val="00822165"/>
    <w:pPr>
      <w:spacing w:before="100" w:beforeAutospacing="1" w:after="100" w:afterAutospacing="1"/>
    </w:pPr>
    <w:rPr>
      <w:rFonts w:ascii="Georgia" w:eastAsia="Times New Roman" w:hAnsi="Georgia"/>
      <w:sz w:val="20"/>
      <w:szCs w:val="20"/>
    </w:rPr>
  </w:style>
  <w:style w:type="paragraph" w:customStyle="1" w:styleId="CardTagCharChar">
    <w:name w:val="Card Tag Char Char"/>
    <w:basedOn w:val="Normal"/>
    <w:rsid w:val="00822165"/>
    <w:rPr>
      <w:rFonts w:ascii="Georgia" w:eastAsia="Times New Roman" w:hAnsi="Georgia"/>
      <w:b/>
    </w:rPr>
  </w:style>
  <w:style w:type="paragraph" w:customStyle="1" w:styleId="fixed">
    <w:name w:val="fixed"/>
    <w:basedOn w:val="Normal"/>
    <w:rsid w:val="00822165"/>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822165"/>
    <w:pPr>
      <w:spacing w:before="100" w:beforeAutospacing="1" w:after="100" w:afterAutospacing="1"/>
    </w:pPr>
    <w:rPr>
      <w:rFonts w:ascii="Georgia" w:eastAsia="Times New Roman" w:hAnsi="Georgia"/>
    </w:rPr>
  </w:style>
  <w:style w:type="paragraph" w:customStyle="1" w:styleId="Subtitle1">
    <w:name w:val="Subtitle1"/>
    <w:basedOn w:val="Normal"/>
    <w:rsid w:val="00822165"/>
    <w:pPr>
      <w:spacing w:before="100" w:beforeAutospacing="1" w:after="100" w:afterAutospacing="1"/>
    </w:pPr>
    <w:rPr>
      <w:rFonts w:ascii="Georgia" w:eastAsia="Times New Roman" w:hAnsi="Georgia"/>
    </w:rPr>
  </w:style>
  <w:style w:type="character" w:customStyle="1" w:styleId="CardUnderlinedChar">
    <w:name w:val="Card Underlined Char"/>
    <w:link w:val="CardUnderlined"/>
    <w:locked/>
    <w:rsid w:val="00822165"/>
    <w:rPr>
      <w:rFonts w:ascii="Arial Narrow" w:eastAsia="Times New Roman" w:hAnsi="Arial Narrow"/>
      <w:u w:val="single"/>
    </w:rPr>
  </w:style>
  <w:style w:type="paragraph" w:customStyle="1" w:styleId="CardUnderlined">
    <w:name w:val="Card Underlined"/>
    <w:basedOn w:val="Normal"/>
    <w:link w:val="CardUnderlinedChar"/>
    <w:rsid w:val="00822165"/>
    <w:rPr>
      <w:rFonts w:ascii="Arial Narrow" w:eastAsia="Times New Roman" w:hAnsi="Arial Narrow" w:cstheme="minorBidi"/>
      <w:u w:val="single"/>
    </w:rPr>
  </w:style>
  <w:style w:type="paragraph" w:customStyle="1" w:styleId="ExecutiveSummarytext">
    <w:name w:val="Executive Summary text"/>
    <w:basedOn w:val="Normal"/>
    <w:next w:val="Normal"/>
    <w:rsid w:val="00822165"/>
    <w:pPr>
      <w:autoSpaceDE w:val="0"/>
      <w:autoSpaceDN w:val="0"/>
      <w:adjustRightInd w:val="0"/>
    </w:pPr>
    <w:rPr>
      <w:rFonts w:ascii="Arial" w:eastAsia="Times New Roman" w:hAnsi="Arial"/>
    </w:rPr>
  </w:style>
  <w:style w:type="character" w:customStyle="1" w:styleId="NormalUnderlineChar1">
    <w:name w:val="Normal Underline Char1"/>
    <w:link w:val="NormalUnderline"/>
    <w:locked/>
    <w:rsid w:val="00822165"/>
    <w:rPr>
      <w:u w:val="single"/>
    </w:rPr>
  </w:style>
  <w:style w:type="paragraph" w:customStyle="1" w:styleId="NormalUnderline">
    <w:name w:val="Normal Underline"/>
    <w:basedOn w:val="Normal"/>
    <w:link w:val="NormalUnderlineChar1"/>
    <w:qFormat/>
    <w:rsid w:val="00822165"/>
    <w:pPr>
      <w:ind w:left="288"/>
    </w:pPr>
    <w:rPr>
      <w:rFonts w:asciiTheme="minorHAnsi" w:hAnsiTheme="minorHAnsi" w:cstheme="minorBidi"/>
      <w:u w:val="single"/>
    </w:rPr>
  </w:style>
  <w:style w:type="character" w:customStyle="1" w:styleId="CardUpSize-LightChar">
    <w:name w:val="CardUpSize - Light Char"/>
    <w:link w:val="CardUpSize-Light"/>
    <w:locked/>
    <w:rsid w:val="00822165"/>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822165"/>
    <w:pPr>
      <w:jc w:val="both"/>
    </w:pPr>
    <w:rPr>
      <w:rFonts w:ascii="Times New Roman" w:eastAsia="Times New Roman" w:hAnsi="Times New Roman" w:cstheme="minorBidi"/>
      <w:szCs w:val="32"/>
      <w:u w:val="single"/>
    </w:rPr>
  </w:style>
  <w:style w:type="character" w:customStyle="1" w:styleId="CiteCardUpSize-HeavyChar">
    <w:name w:val="Cite // CardUpSize - Heavy Char"/>
    <w:link w:val="CiteCardUpSize-Heavy"/>
    <w:locked/>
    <w:rsid w:val="00822165"/>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822165"/>
    <w:pPr>
      <w:jc w:val="both"/>
    </w:pPr>
    <w:rPr>
      <w:rFonts w:ascii="Times New Roman" w:eastAsia="Times New Roman" w:hAnsi="Times New Roman" w:cstheme="minorBidi"/>
      <w:b/>
      <w:szCs w:val="32"/>
      <w:u w:val="single"/>
    </w:rPr>
  </w:style>
  <w:style w:type="paragraph" w:customStyle="1" w:styleId="SmallCite">
    <w:name w:val="Small Cite"/>
    <w:basedOn w:val="Normal"/>
    <w:qFormat/>
    <w:rsid w:val="00822165"/>
    <w:rPr>
      <w:rFonts w:ascii="Verdana" w:eastAsia="Times New Roman" w:hAnsi="Verdana"/>
      <w:sz w:val="16"/>
    </w:rPr>
  </w:style>
  <w:style w:type="paragraph" w:customStyle="1" w:styleId="clearformatting">
    <w:name w:val="clear formatting"/>
    <w:basedOn w:val="Heading2"/>
    <w:qFormat/>
    <w:rsid w:val="00822165"/>
    <w:pPr>
      <w:keepNext w:val="0"/>
      <w:keepLines w:val="0"/>
      <w:autoSpaceDE w:val="0"/>
      <w:autoSpaceDN w:val="0"/>
      <w:adjustRightInd w:val="0"/>
      <w:spacing w:before="0"/>
      <w:jc w:val="left"/>
      <w:outlineLvl w:val="9"/>
    </w:pPr>
    <w:rPr>
      <w:rFonts w:ascii="Georgia" w:hAnsi="Georgia"/>
      <w:b w:val="0"/>
      <w:sz w:val="24"/>
      <w:szCs w:val="18"/>
      <w:u w:val="none"/>
    </w:rPr>
  </w:style>
  <w:style w:type="paragraph" w:customStyle="1" w:styleId="Blocktitle1">
    <w:name w:val="Block title"/>
    <w:basedOn w:val="Heading1"/>
    <w:autoRedefine/>
    <w:qFormat/>
    <w:rsid w:val="00822165"/>
    <w:pPr>
      <w:keepNext w:val="0"/>
      <w:keepLines w:val="0"/>
      <w:pBdr>
        <w:top w:val="single" w:sz="4" w:space="1" w:color="auto"/>
        <w:left w:val="single" w:sz="4" w:space="4" w:color="auto"/>
        <w:bottom w:val="single" w:sz="4" w:space="1" w:color="auto"/>
        <w:right w:val="single" w:sz="4" w:space="4" w:color="auto"/>
      </w:pBdr>
      <w:spacing w:after="60"/>
    </w:pPr>
    <w:rPr>
      <w:rFonts w:ascii="Georgia" w:eastAsia="Cambria" w:hAnsi="Georgia"/>
      <w:kern w:val="24"/>
      <w:sz w:val="26"/>
    </w:rPr>
  </w:style>
  <w:style w:type="paragraph" w:customStyle="1" w:styleId="byline1">
    <w:name w:val="byline1"/>
    <w:basedOn w:val="Normal"/>
    <w:rsid w:val="00822165"/>
    <w:pPr>
      <w:spacing w:after="240" w:line="360" w:lineRule="atLeast"/>
    </w:pPr>
    <w:rPr>
      <w:rFonts w:ascii="Georgia" w:eastAsia="Times New Roman" w:hAnsi="Georgia"/>
      <w:b/>
      <w:bCs/>
      <w:sz w:val="16"/>
      <w:szCs w:val="16"/>
    </w:rPr>
  </w:style>
  <w:style w:type="paragraph" w:customStyle="1" w:styleId="fullstory">
    <w:name w:val="fullstory"/>
    <w:basedOn w:val="Normal"/>
    <w:uiPriority w:val="99"/>
    <w:qFormat/>
    <w:rsid w:val="00822165"/>
    <w:pPr>
      <w:spacing w:before="100" w:beforeAutospacing="1" w:after="100" w:afterAutospacing="1"/>
    </w:pPr>
    <w:rPr>
      <w:rFonts w:ascii="Georgia" w:eastAsia="Times New Roman" w:hAnsi="Georgia"/>
    </w:rPr>
  </w:style>
  <w:style w:type="paragraph" w:customStyle="1" w:styleId="PlaceholderText1">
    <w:name w:val="Placeholder Text1"/>
    <w:basedOn w:val="Normal"/>
    <w:rsid w:val="00822165"/>
    <w:pPr>
      <w:keepNext/>
      <w:numPr>
        <w:numId w:val="15"/>
      </w:numPr>
      <w:outlineLvl w:val="0"/>
    </w:pPr>
    <w:rPr>
      <w:rFonts w:ascii="Georgia" w:eastAsia="MS Gothic" w:hAnsi="Georgia"/>
    </w:rPr>
  </w:style>
  <w:style w:type="character" w:customStyle="1" w:styleId="ImportantTextChar">
    <w:name w:val="Important Text Char"/>
    <w:link w:val="ImportantText"/>
    <w:locked/>
    <w:rsid w:val="0082216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82216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Debate-CardSmalltextF2Char">
    <w:name w:val="Debate- Card Small text F2 Char"/>
    <w:link w:val="Debate-CardSmalltextF2"/>
    <w:locked/>
    <w:rsid w:val="00822165"/>
    <w:rPr>
      <w:rFonts w:ascii="Arial Narrow" w:hAnsi="Arial Narrow"/>
      <w:sz w:val="16"/>
    </w:rPr>
  </w:style>
  <w:style w:type="paragraph" w:customStyle="1" w:styleId="Debate-CardTagandCite-F6">
    <w:name w:val="Debate- Card Tag and Cite- F6"/>
    <w:basedOn w:val="Normal"/>
    <w:link w:val="Debate-CardTagandCite-F6Char"/>
    <w:qFormat/>
    <w:rsid w:val="00822165"/>
    <w:pPr>
      <w:contextualSpacing/>
    </w:pPr>
    <w:rPr>
      <w:rFonts w:ascii="Arial Narrow" w:hAnsi="Arial Narrow"/>
      <w:b/>
      <w:sz w:val="18"/>
      <w:u w:val="single"/>
    </w:rPr>
  </w:style>
  <w:style w:type="paragraph" w:customStyle="1" w:styleId="Debate-CardSmalltextF2">
    <w:name w:val="Debate- Card Small text F2"/>
    <w:basedOn w:val="Normal"/>
    <w:next w:val="Debate-CardTagandCite-F6"/>
    <w:link w:val="Debate-CardSmalltextF2Char"/>
    <w:qFormat/>
    <w:rsid w:val="00822165"/>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822165"/>
    <w:rPr>
      <w:rFonts w:ascii="Arial Narrow" w:hAnsi="Arial Narrow"/>
      <w:sz w:val="18"/>
      <w:u w:val="single"/>
    </w:rPr>
  </w:style>
  <w:style w:type="paragraph" w:customStyle="1" w:styleId="Debate-CardTextUnderlined-F3">
    <w:name w:val="Debate- Card Text Underlined- F3"/>
    <w:basedOn w:val="Normal"/>
    <w:next w:val="Normal"/>
    <w:link w:val="Debate-CardTextUnderlined-F3Char"/>
    <w:qFormat/>
    <w:rsid w:val="00822165"/>
    <w:pPr>
      <w:spacing w:after="200"/>
      <w:contextualSpacing/>
    </w:pPr>
    <w:rPr>
      <w:rFonts w:ascii="Arial Narrow" w:hAnsi="Arial Narrow" w:cstheme="minorBidi"/>
      <w:sz w:val="18"/>
      <w:u w:val="single"/>
    </w:rPr>
  </w:style>
  <w:style w:type="character" w:customStyle="1" w:styleId="Debate-CardTagandCite-F6Char">
    <w:name w:val="Debate- Card Tag and Cite- F6 Char"/>
    <w:link w:val="Debate-CardTagandCite-F6"/>
    <w:locked/>
    <w:rsid w:val="00822165"/>
    <w:rPr>
      <w:rFonts w:ascii="Arial Narrow" w:hAnsi="Arial Narrow" w:cs="Calibri"/>
      <w:b/>
      <w:sz w:val="18"/>
      <w:u w:val="single"/>
    </w:rPr>
  </w:style>
  <w:style w:type="character" w:customStyle="1" w:styleId="StyleBodyText11ptBlackUnderlineChar">
    <w:name w:val="Style Body Text + 11 pt Black Underline Char"/>
    <w:link w:val="StyleBodyText11ptBlackUnderline"/>
    <w:locked/>
    <w:rsid w:val="00822165"/>
    <w:rPr>
      <w:rFonts w:ascii="HNKAOE+Arial" w:hAnsi="HNKAOE+Arial"/>
    </w:rPr>
  </w:style>
  <w:style w:type="paragraph" w:customStyle="1" w:styleId="StyleBodyText11ptBlackUnderline">
    <w:name w:val="Style Body Text + 11 pt Black Underline"/>
    <w:basedOn w:val="BodyText"/>
    <w:link w:val="StyleBodyText11ptBlackUnderlineChar"/>
    <w:rsid w:val="00822165"/>
    <w:pPr>
      <w:widowControl/>
      <w:shd w:val="clear" w:color="auto" w:fill="auto"/>
      <w:autoSpaceDE w:val="0"/>
      <w:autoSpaceDN w:val="0"/>
      <w:adjustRightInd w:val="0"/>
      <w:spacing w:before="0" w:after="0" w:line="259" w:lineRule="auto"/>
      <w:jc w:val="left"/>
    </w:pPr>
    <w:rPr>
      <w:rFonts w:ascii="HNKAOE+Arial" w:hAnsi="HNKAOE+Arial" w:cstheme="minorBidi"/>
      <w:sz w:val="22"/>
      <w:szCs w:val="22"/>
    </w:rPr>
  </w:style>
  <w:style w:type="character" w:customStyle="1" w:styleId="StyleBodyText11ptBoldBlackChar">
    <w:name w:val="Style Body Text + 11 pt Bold Black Char"/>
    <w:link w:val="StyleBodyText11ptBoldBlack"/>
    <w:locked/>
    <w:rsid w:val="00822165"/>
    <w:rPr>
      <w:rFonts w:ascii="HNKAOE+Arial" w:hAnsi="HNKAOE+Arial"/>
    </w:rPr>
  </w:style>
  <w:style w:type="paragraph" w:customStyle="1" w:styleId="StyleBodyText11ptBoldBlack">
    <w:name w:val="Style Body Text + 11 pt Bold Black"/>
    <w:basedOn w:val="BodyText"/>
    <w:link w:val="StyleBodyText11ptBoldBlackChar"/>
    <w:qFormat/>
    <w:rsid w:val="00822165"/>
    <w:pPr>
      <w:widowControl/>
      <w:shd w:val="clear" w:color="auto" w:fill="auto"/>
      <w:autoSpaceDE w:val="0"/>
      <w:autoSpaceDN w:val="0"/>
      <w:adjustRightInd w:val="0"/>
      <w:spacing w:before="0" w:after="0" w:line="259" w:lineRule="auto"/>
      <w:jc w:val="left"/>
    </w:pPr>
    <w:rPr>
      <w:rFonts w:ascii="HNKAOE+Arial" w:hAnsi="HNKAOE+Arial" w:cstheme="minorBidi"/>
      <w:sz w:val="22"/>
      <w:szCs w:val="22"/>
    </w:rPr>
  </w:style>
  <w:style w:type="paragraph" w:customStyle="1" w:styleId="cites0">
    <w:name w:val="cites"/>
    <w:link w:val="Heading1Char3"/>
    <w:autoRedefine/>
    <w:qFormat/>
    <w:rsid w:val="00822165"/>
    <w:pPr>
      <w:spacing w:after="0" w:line="240" w:lineRule="auto"/>
      <w:contextualSpacing/>
    </w:pPr>
    <w:rPr>
      <w:rFonts w:ascii="Calibri" w:eastAsia="Times New Roman" w:hAnsi="Calibri" w:cs="Times New Roman"/>
      <w:b/>
      <w:bCs/>
      <w:color w:val="345A8A"/>
      <w:sz w:val="32"/>
      <w:szCs w:val="32"/>
    </w:rPr>
  </w:style>
  <w:style w:type="character" w:customStyle="1" w:styleId="tinyChar">
    <w:name w:val="tiny Char"/>
    <w:link w:val="tiny"/>
    <w:locked/>
    <w:rsid w:val="00822165"/>
    <w:rPr>
      <w:rFonts w:ascii="Georgia" w:eastAsia="Malgun Gothic" w:hAnsi="Georgia"/>
    </w:rPr>
  </w:style>
  <w:style w:type="paragraph" w:customStyle="1" w:styleId="tiny">
    <w:name w:val="tiny"/>
    <w:next w:val="Normal"/>
    <w:link w:val="tinyChar"/>
    <w:autoRedefine/>
    <w:qFormat/>
    <w:rsid w:val="00822165"/>
    <w:pPr>
      <w:spacing w:after="0" w:line="240" w:lineRule="auto"/>
      <w:contextualSpacing/>
    </w:pPr>
    <w:rPr>
      <w:rFonts w:ascii="Georgia" w:eastAsia="Malgun Gothic" w:hAnsi="Georgia"/>
    </w:rPr>
  </w:style>
  <w:style w:type="character" w:customStyle="1" w:styleId="StyletinyBoldChar">
    <w:name w:val="Style tiny + Bold Char"/>
    <w:link w:val="StyletinyBold"/>
    <w:locked/>
    <w:rsid w:val="00822165"/>
    <w:rPr>
      <w:rFonts w:ascii="Times New Roman" w:eastAsia="Malgun Gothic" w:hAnsi="Times New Roman"/>
      <w:bCs/>
    </w:rPr>
  </w:style>
  <w:style w:type="paragraph" w:customStyle="1" w:styleId="StyletinyBold">
    <w:name w:val="Style tiny + Bold"/>
    <w:basedOn w:val="tiny"/>
    <w:link w:val="StyletinyBoldChar"/>
    <w:qFormat/>
    <w:rsid w:val="00822165"/>
    <w:rPr>
      <w:rFonts w:ascii="Times New Roman" w:hAnsi="Times New Roman"/>
      <w:bCs/>
    </w:rPr>
  </w:style>
  <w:style w:type="paragraph" w:customStyle="1" w:styleId="UnderlinedCardText">
    <w:name w:val="Underlined Card Text"/>
    <w:basedOn w:val="Normal"/>
    <w:link w:val="UnderlinedCardTextChar"/>
    <w:qFormat/>
    <w:rsid w:val="00822165"/>
    <w:pPr>
      <w:widowControl w:val="0"/>
      <w:suppressAutoHyphens/>
      <w:spacing w:before="86" w:after="86"/>
      <w:ind w:left="86" w:right="86"/>
      <w:contextualSpacing/>
    </w:pPr>
    <w:rPr>
      <w:rFonts w:ascii="Georgia" w:eastAsia="Calibri" w:hAnsi="Georgia" w:cstheme="minorBidi"/>
      <w:u w:val="single"/>
    </w:rPr>
  </w:style>
  <w:style w:type="character" w:customStyle="1" w:styleId="Heading5SizeDownChar">
    <w:name w:val="Heading 5 Size Down Char"/>
    <w:link w:val="Heading5SizeDown"/>
    <w:locked/>
    <w:rsid w:val="00822165"/>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822165"/>
    <w:pPr>
      <w:tabs>
        <w:tab w:val="left" w:pos="1440"/>
      </w:tabs>
      <w:jc w:val="both"/>
    </w:pPr>
    <w:rPr>
      <w:rFonts w:ascii="Times New Roman" w:eastAsia="Times New Roman" w:hAnsi="Times New Roman" w:cstheme="minorBidi"/>
      <w:szCs w:val="16"/>
    </w:rPr>
  </w:style>
  <w:style w:type="character" w:customStyle="1" w:styleId="Normal2BoldChar">
    <w:name w:val="Normal2 + Bold Char"/>
    <w:link w:val="Normal2Bold"/>
    <w:locked/>
    <w:rsid w:val="00822165"/>
    <w:rPr>
      <w:rFonts w:ascii="Times New Roman" w:eastAsia="Times New Roman" w:hAnsi="Times New Roman" w:cs="Arial"/>
      <w:b/>
      <w:szCs w:val="44"/>
    </w:rPr>
  </w:style>
  <w:style w:type="paragraph" w:customStyle="1" w:styleId="Normal2Bold">
    <w:name w:val="Normal2 + Bold"/>
    <w:basedOn w:val="Normal"/>
    <w:link w:val="Normal2BoldChar"/>
    <w:rsid w:val="00822165"/>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822165"/>
    <w:rPr>
      <w:rFonts w:ascii="Times New Roman" w:eastAsia="Times New Roman" w:hAnsi="Times New Roman"/>
      <w:lang w:eastAsia="ar-SA"/>
    </w:rPr>
  </w:style>
  <w:style w:type="paragraph" w:customStyle="1" w:styleId="ListContents">
    <w:name w:val="List Contents"/>
    <w:basedOn w:val="Normal"/>
    <w:link w:val="ListContentsChar"/>
    <w:rsid w:val="00822165"/>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22165"/>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822165"/>
    <w:rPr>
      <w:color w:val="231F20"/>
      <w:u w:val="single"/>
    </w:rPr>
  </w:style>
  <w:style w:type="character" w:customStyle="1" w:styleId="SmallFontChar">
    <w:name w:val="Small Font Char"/>
    <w:link w:val="SmallFont"/>
    <w:locked/>
    <w:rsid w:val="00822165"/>
    <w:rPr>
      <w:sz w:val="14"/>
      <w:szCs w:val="18"/>
    </w:rPr>
  </w:style>
  <w:style w:type="paragraph" w:customStyle="1" w:styleId="SmallFont">
    <w:name w:val="Small Font"/>
    <w:basedOn w:val="Normal"/>
    <w:link w:val="SmallFontChar"/>
    <w:qFormat/>
    <w:rsid w:val="00822165"/>
    <w:pPr>
      <w:spacing w:after="200"/>
      <w:contextualSpacing/>
      <w:jc w:val="both"/>
    </w:pPr>
    <w:rPr>
      <w:rFonts w:asciiTheme="minorHAnsi" w:hAnsiTheme="minorHAnsi" w:cstheme="minorBidi"/>
      <w:sz w:val="14"/>
      <w:szCs w:val="18"/>
    </w:rPr>
  </w:style>
  <w:style w:type="character" w:customStyle="1" w:styleId="CardsFont12ptCharCharCharCharCharCharCharCharCharChar">
    <w:name w:val="Cards + Font: 12 pt Char Char Char Char Char Char Char Char Char Char"/>
    <w:link w:val="CardsFont12ptCharCharCharCharCharCharCharCharChar"/>
    <w:locked/>
    <w:rsid w:val="00822165"/>
  </w:style>
  <w:style w:type="paragraph" w:customStyle="1" w:styleId="CardsFont12ptCharCharCharCharCharCharCharCharChar">
    <w:name w:val="Cards + Font: 12 pt Char Char Char Char Char Char Char Char Char"/>
    <w:basedOn w:val="Cards"/>
    <w:link w:val="CardsFont12ptCharCharCharCharCharCharCharCharCharChar"/>
    <w:qFormat/>
    <w:rsid w:val="00822165"/>
    <w:pPr>
      <w:spacing w:after="160" w:line="259" w:lineRule="auto"/>
      <w:ind w:left="432" w:right="432"/>
    </w:pPr>
    <w:rPr>
      <w:rFonts w:asciiTheme="minorHAnsi" w:eastAsiaTheme="minorHAnsi" w:hAnsiTheme="minorHAnsi" w:cstheme="minorBidi"/>
      <w:sz w:val="22"/>
      <w:szCs w:val="22"/>
    </w:rPr>
  </w:style>
  <w:style w:type="character" w:customStyle="1" w:styleId="StyleCards12ptThickunderlineChar2">
    <w:name w:val="Style Cards + 12 pt Thick underline Char2"/>
    <w:link w:val="StyleCards12ptThickunderline"/>
    <w:locked/>
    <w:rsid w:val="00822165"/>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822165"/>
    <w:pPr>
      <w:autoSpaceDE w:val="0"/>
      <w:autoSpaceDN w:val="0"/>
      <w:adjustRightInd w:val="0"/>
      <w:ind w:left="432" w:right="432"/>
      <w:jc w:val="both"/>
    </w:pPr>
    <w:rPr>
      <w:rFonts w:ascii="Times New Roman" w:eastAsia="Times New Roman" w:hAnsi="Times New Roman" w:cstheme="minorBidi"/>
      <w:u w:val="thick"/>
    </w:rPr>
  </w:style>
  <w:style w:type="character" w:customStyle="1" w:styleId="UnimportantCharChar">
    <w:name w:val="Unimportant Char Char"/>
    <w:link w:val="Unimportant"/>
    <w:locked/>
    <w:rsid w:val="00822165"/>
    <w:rPr>
      <w:rFonts w:ascii="Arial" w:eastAsia="Times New Roman" w:hAnsi="Arial"/>
      <w:sz w:val="12"/>
    </w:rPr>
  </w:style>
  <w:style w:type="paragraph" w:customStyle="1" w:styleId="Unimportant">
    <w:name w:val="Unimportant"/>
    <w:basedOn w:val="Normal"/>
    <w:link w:val="UnimportantCharChar"/>
    <w:rsid w:val="00822165"/>
    <w:pPr>
      <w:jc w:val="both"/>
    </w:pPr>
    <w:rPr>
      <w:rFonts w:ascii="Arial" w:eastAsia="Times New Roman" w:hAnsi="Arial" w:cstheme="minorBidi"/>
      <w:sz w:val="12"/>
    </w:rPr>
  </w:style>
  <w:style w:type="character" w:customStyle="1" w:styleId="TagCiteChar1">
    <w:name w:val="Tag &amp; Cite Char"/>
    <w:link w:val="TagCite0"/>
    <w:locked/>
    <w:rsid w:val="00822165"/>
    <w:rPr>
      <w:rFonts w:ascii="Arial" w:eastAsia="Times New Roman" w:hAnsi="Arial"/>
      <w:b/>
    </w:rPr>
  </w:style>
  <w:style w:type="paragraph" w:customStyle="1" w:styleId="TagCite0">
    <w:name w:val="Tag &amp; Cite"/>
    <w:basedOn w:val="Normal"/>
    <w:link w:val="TagCiteChar1"/>
    <w:qFormat/>
    <w:rsid w:val="00822165"/>
    <w:pPr>
      <w:jc w:val="both"/>
    </w:pPr>
    <w:rPr>
      <w:rFonts w:ascii="Arial" w:eastAsia="Times New Roman" w:hAnsi="Arial" w:cstheme="minorBidi"/>
      <w:b/>
    </w:rPr>
  </w:style>
  <w:style w:type="character" w:customStyle="1" w:styleId="HighlightedTextChar">
    <w:name w:val="Highlighted Text Char"/>
    <w:link w:val="HighlightedText"/>
    <w:locked/>
    <w:rsid w:val="00822165"/>
    <w:rPr>
      <w:rFonts w:ascii="Arial" w:eastAsia="Times New Roman" w:hAnsi="Arial"/>
      <w:b/>
      <w:u w:val="thick"/>
    </w:rPr>
  </w:style>
  <w:style w:type="paragraph" w:customStyle="1" w:styleId="HighlightedText">
    <w:name w:val="Highlighted Text"/>
    <w:basedOn w:val="Normal"/>
    <w:link w:val="HighlightedTextChar"/>
    <w:qFormat/>
    <w:rsid w:val="00822165"/>
    <w:pPr>
      <w:jc w:val="both"/>
    </w:pPr>
    <w:rPr>
      <w:rFonts w:ascii="Arial" w:eastAsia="Times New Roman" w:hAnsi="Arial" w:cstheme="minorBidi"/>
      <w:b/>
      <w:u w:val="thick"/>
    </w:rPr>
  </w:style>
  <w:style w:type="character" w:customStyle="1" w:styleId="UnunderlinedChar">
    <w:name w:val="Ununderlined Char"/>
    <w:link w:val="Ununderlined"/>
    <w:locked/>
    <w:rsid w:val="00822165"/>
    <w:rPr>
      <w:rFonts w:ascii="Arial" w:eastAsia="Times New Roman" w:hAnsi="Arial"/>
      <w:sz w:val="12"/>
    </w:rPr>
  </w:style>
  <w:style w:type="paragraph" w:customStyle="1" w:styleId="Ununderlined">
    <w:name w:val="Ununderlined"/>
    <w:basedOn w:val="Normal"/>
    <w:link w:val="UnunderlinedChar"/>
    <w:qFormat/>
    <w:rsid w:val="00822165"/>
    <w:pPr>
      <w:jc w:val="both"/>
    </w:pPr>
    <w:rPr>
      <w:rFonts w:ascii="Arial" w:eastAsia="Times New Roman" w:hAnsi="Arial" w:cstheme="minorBidi"/>
      <w:sz w:val="12"/>
    </w:rPr>
  </w:style>
  <w:style w:type="paragraph" w:customStyle="1" w:styleId="StyleHeading1Justified">
    <w:name w:val="Style Heading 1 + Justified"/>
    <w:basedOn w:val="Normal"/>
    <w:next w:val="Normal"/>
    <w:rsid w:val="00822165"/>
    <w:rPr>
      <w:rFonts w:ascii="Arial" w:eastAsia="Times New Roman" w:hAnsi="Arial"/>
      <w:sz w:val="20"/>
      <w:szCs w:val="20"/>
    </w:rPr>
  </w:style>
  <w:style w:type="character" w:customStyle="1" w:styleId="BlockHeadingsChar">
    <w:name w:val="Block Headings Char"/>
    <w:link w:val="BlockHeadings"/>
    <w:locked/>
    <w:rsid w:val="00822165"/>
    <w:rPr>
      <w:rFonts w:ascii="Times New Roman" w:eastAsia="Times New Roman" w:hAnsi="Times New Roman"/>
      <w:b/>
    </w:rPr>
  </w:style>
  <w:style w:type="paragraph" w:customStyle="1" w:styleId="BlockHeadings">
    <w:name w:val="Block Headings"/>
    <w:basedOn w:val="Normal"/>
    <w:link w:val="BlockHeadingsChar"/>
    <w:qFormat/>
    <w:rsid w:val="00822165"/>
    <w:pPr>
      <w:autoSpaceDE w:val="0"/>
      <w:autoSpaceDN w:val="0"/>
      <w:adjustRightInd w:val="0"/>
      <w:jc w:val="center"/>
      <w:outlineLvl w:val="0"/>
    </w:pPr>
    <w:rPr>
      <w:rFonts w:ascii="Times New Roman" w:eastAsia="Times New Roman" w:hAnsi="Times New Roman" w:cstheme="minorBidi"/>
      <w:b/>
    </w:rPr>
  </w:style>
  <w:style w:type="character" w:customStyle="1" w:styleId="textunderlineChar">
    <w:name w:val="text underline Char"/>
    <w:link w:val="textunderline"/>
    <w:locked/>
    <w:rsid w:val="00822165"/>
    <w:rPr>
      <w:rFonts w:ascii="Times New Roman" w:eastAsia="Times New Roman" w:hAnsi="Times New Roman"/>
      <w:u w:val="single"/>
    </w:rPr>
  </w:style>
  <w:style w:type="paragraph" w:customStyle="1" w:styleId="textunderline">
    <w:name w:val="text underline"/>
    <w:basedOn w:val="Normal"/>
    <w:link w:val="textunderlineChar"/>
    <w:autoRedefine/>
    <w:rsid w:val="00822165"/>
    <w:rPr>
      <w:rFonts w:ascii="Times New Roman" w:eastAsia="Times New Roman" w:hAnsi="Times New Roman" w:cstheme="minorBidi"/>
      <w:u w:val="single"/>
    </w:rPr>
  </w:style>
  <w:style w:type="character" w:customStyle="1" w:styleId="DebateTagChar">
    <w:name w:val="Debate Tag Char"/>
    <w:link w:val="DebateTag"/>
    <w:locked/>
    <w:rsid w:val="00822165"/>
    <w:rPr>
      <w:rFonts w:ascii="Garamond" w:hAnsi="Garamond"/>
      <w:b/>
    </w:rPr>
  </w:style>
  <w:style w:type="paragraph" w:customStyle="1" w:styleId="DebateTag">
    <w:name w:val="Debate Tag"/>
    <w:basedOn w:val="Normal"/>
    <w:link w:val="DebateTagChar"/>
    <w:autoRedefine/>
    <w:qFormat/>
    <w:rsid w:val="00822165"/>
    <w:pPr>
      <w:tabs>
        <w:tab w:val="left" w:pos="270"/>
      </w:tabs>
    </w:pPr>
    <w:rPr>
      <w:rFonts w:ascii="Garamond" w:hAnsi="Garamond" w:cstheme="minorBidi"/>
      <w:b/>
    </w:rPr>
  </w:style>
  <w:style w:type="paragraph" w:customStyle="1" w:styleId="DebateCite">
    <w:name w:val="Debate Cite"/>
    <w:basedOn w:val="Normal"/>
    <w:autoRedefine/>
    <w:rsid w:val="00822165"/>
    <w:pPr>
      <w:tabs>
        <w:tab w:val="left" w:pos="270"/>
      </w:tabs>
    </w:pPr>
    <w:rPr>
      <w:rFonts w:ascii="Georgia" w:eastAsia="Times New Roman" w:hAnsi="Georgia"/>
      <w:sz w:val="20"/>
    </w:rPr>
  </w:style>
  <w:style w:type="paragraph" w:customStyle="1" w:styleId="evidencetext">
    <w:name w:val="evidence text"/>
    <w:basedOn w:val="Normal"/>
    <w:link w:val="evidencetextChar1"/>
    <w:qFormat/>
    <w:rsid w:val="00822165"/>
    <w:pPr>
      <w:ind w:left="1728" w:right="1008"/>
    </w:pPr>
    <w:rPr>
      <w:rFonts w:ascii="Arial" w:eastAsia="Times New Roman" w:hAnsi="Arial"/>
      <w:color w:val="000000"/>
      <w:sz w:val="18"/>
    </w:rPr>
  </w:style>
  <w:style w:type="paragraph" w:customStyle="1" w:styleId="BlockTitle10">
    <w:name w:val="Block Title #1"/>
    <w:basedOn w:val="Heading1"/>
    <w:rsid w:val="00822165"/>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822165"/>
    <w:pPr>
      <w:widowControl w:val="0"/>
      <w:suppressAutoHyphens/>
    </w:pPr>
    <w:rPr>
      <w:rFonts w:ascii="Courier New" w:eastAsia="Courier New" w:hAnsi="Courier New"/>
      <w:sz w:val="20"/>
      <w:szCs w:val="20"/>
    </w:rPr>
  </w:style>
  <w:style w:type="paragraph" w:customStyle="1" w:styleId="MaggieTag">
    <w:name w:val="MaggieTag"/>
    <w:basedOn w:val="Heading2"/>
    <w:qFormat/>
    <w:rsid w:val="00822165"/>
    <w:pPr>
      <w:keepNext w:val="0"/>
      <w:keepLines w:val="0"/>
      <w:spacing w:before="0"/>
      <w:jc w:val="left"/>
      <w:outlineLvl w:val="9"/>
    </w:pPr>
    <w:rPr>
      <w:rFonts w:ascii="Georgia" w:hAnsi="Georgia"/>
      <w:sz w:val="24"/>
      <w:szCs w:val="20"/>
      <w:u w:val="none"/>
    </w:rPr>
  </w:style>
  <w:style w:type="paragraph" w:customStyle="1" w:styleId="TagCite1">
    <w:name w:val="TagCite"/>
    <w:basedOn w:val="Normal"/>
    <w:qFormat/>
    <w:rsid w:val="00822165"/>
    <w:rPr>
      <w:rFonts w:ascii="Georgia" w:eastAsia="Times New Roman" w:hAnsi="Georgia"/>
      <w:b/>
      <w:sz w:val="20"/>
    </w:rPr>
  </w:style>
  <w:style w:type="character" w:customStyle="1" w:styleId="Heading4CiteChar">
    <w:name w:val="Heading 4 Cite Char"/>
    <w:link w:val="Heading4Cite"/>
    <w:locked/>
    <w:rsid w:val="00822165"/>
    <w:rPr>
      <w:rFonts w:ascii="Times New Roman" w:eastAsia="Times New Roman" w:hAnsi="Times New Roman"/>
    </w:rPr>
  </w:style>
  <w:style w:type="paragraph" w:customStyle="1" w:styleId="Heading4Cite">
    <w:name w:val="Heading 4 Cite"/>
    <w:basedOn w:val="Normal"/>
    <w:link w:val="Heading4CiteChar"/>
    <w:autoRedefine/>
    <w:qFormat/>
    <w:rsid w:val="00822165"/>
    <w:rPr>
      <w:rFonts w:ascii="Times New Roman" w:eastAsia="Times New Roman" w:hAnsi="Times New Roman" w:cstheme="minorBidi"/>
    </w:rPr>
  </w:style>
  <w:style w:type="paragraph" w:customStyle="1" w:styleId="4">
    <w:name w:val="4"/>
    <w:basedOn w:val="Normal"/>
    <w:rsid w:val="00822165"/>
    <w:rPr>
      <w:rFonts w:ascii="Georgia" w:eastAsia="Times New Roman" w:hAnsi="Georgia"/>
      <w:sz w:val="20"/>
    </w:rPr>
  </w:style>
  <w:style w:type="paragraph" w:customStyle="1" w:styleId="SmallText">
    <w:name w:val="SmallText"/>
    <w:basedOn w:val="Normal"/>
    <w:rsid w:val="00822165"/>
    <w:pPr>
      <w:spacing w:after="200" w:line="276" w:lineRule="auto"/>
    </w:pPr>
    <w:rPr>
      <w:rFonts w:ascii="Georgia" w:eastAsia="Times New Roman" w:hAnsi="Georgia"/>
      <w:bCs/>
      <w:sz w:val="16"/>
    </w:rPr>
  </w:style>
  <w:style w:type="paragraph" w:customStyle="1" w:styleId="UnderlinedText">
    <w:name w:val="Underlined Text"/>
    <w:basedOn w:val="Normal"/>
    <w:link w:val="UnderlinedTextChar"/>
    <w:autoRedefine/>
    <w:uiPriority w:val="99"/>
    <w:qFormat/>
    <w:rsid w:val="00822165"/>
    <w:pPr>
      <w:spacing w:after="200" w:line="276" w:lineRule="auto"/>
    </w:pPr>
    <w:rPr>
      <w:rFonts w:ascii="Georgia" w:eastAsia="Cambria" w:hAnsi="Georgia"/>
      <w:b/>
      <w:szCs w:val="20"/>
      <w:u w:val="single"/>
    </w:rPr>
  </w:style>
  <w:style w:type="character" w:customStyle="1" w:styleId="UnunderlinedTextChar">
    <w:name w:val="Ununderlined Text Char"/>
    <w:link w:val="UnunderlinedText"/>
    <w:locked/>
    <w:rsid w:val="00822165"/>
    <w:rPr>
      <w:rFonts w:eastAsia="Times New Roman"/>
      <w:bCs/>
      <w:sz w:val="12"/>
    </w:rPr>
  </w:style>
  <w:style w:type="paragraph" w:customStyle="1" w:styleId="UnunderlinedText">
    <w:name w:val="Ununderlined Text"/>
    <w:basedOn w:val="Normal"/>
    <w:link w:val="UnunderlinedTextChar"/>
    <w:autoRedefine/>
    <w:qFormat/>
    <w:rsid w:val="00822165"/>
    <w:pPr>
      <w:spacing w:after="200" w:line="276" w:lineRule="auto"/>
    </w:pPr>
    <w:rPr>
      <w:rFonts w:asciiTheme="minorHAnsi" w:eastAsia="Times New Roman" w:hAnsiTheme="minorHAnsi" w:cstheme="minorBidi"/>
      <w:bCs/>
      <w:sz w:val="12"/>
    </w:rPr>
  </w:style>
  <w:style w:type="paragraph" w:customStyle="1" w:styleId="CardStyle">
    <w:name w:val="Card Style"/>
    <w:basedOn w:val="Normal"/>
    <w:link w:val="CardStyleChar"/>
    <w:uiPriority w:val="99"/>
    <w:qFormat/>
    <w:rsid w:val="00822165"/>
    <w:pPr>
      <w:spacing w:after="200" w:line="276" w:lineRule="auto"/>
    </w:pPr>
    <w:rPr>
      <w:rFonts w:ascii="Georgia" w:eastAsia="Times New Roman" w:hAnsi="Georgia"/>
      <w:bCs/>
    </w:rPr>
  </w:style>
  <w:style w:type="character" w:customStyle="1" w:styleId="NormaltagChar">
    <w:name w:val="Normal tag Char"/>
    <w:link w:val="Normaltag"/>
    <w:uiPriority w:val="99"/>
    <w:locked/>
    <w:rsid w:val="00822165"/>
    <w:rPr>
      <w:rFonts w:eastAsia="Times New Roman"/>
      <w:b/>
      <w:bCs/>
    </w:rPr>
  </w:style>
  <w:style w:type="paragraph" w:customStyle="1" w:styleId="Normaltag">
    <w:name w:val="Normal tag"/>
    <w:basedOn w:val="Normal"/>
    <w:link w:val="NormaltagChar"/>
    <w:uiPriority w:val="99"/>
    <w:qFormat/>
    <w:rsid w:val="00822165"/>
    <w:pPr>
      <w:spacing w:after="200" w:line="276" w:lineRule="auto"/>
    </w:pPr>
    <w:rPr>
      <w:rFonts w:asciiTheme="minorHAnsi" w:eastAsia="Times New Roman" w:hAnsiTheme="minorHAnsi" w:cstheme="minorBidi"/>
      <w:b/>
      <w:bCs/>
    </w:rPr>
  </w:style>
  <w:style w:type="character" w:customStyle="1" w:styleId="Cardnon-underlinedChar">
    <w:name w:val="Card non-underlined Char"/>
    <w:link w:val="Cardnon-underlined"/>
    <w:uiPriority w:val="99"/>
    <w:locked/>
    <w:rsid w:val="00822165"/>
    <w:rPr>
      <w:rFonts w:eastAsia="Times New Roman"/>
      <w:bCs/>
      <w:sz w:val="14"/>
    </w:rPr>
  </w:style>
  <w:style w:type="paragraph" w:customStyle="1" w:styleId="Cardnon-underlined">
    <w:name w:val="Card non-underlined"/>
    <w:basedOn w:val="Normal"/>
    <w:link w:val="Cardnon-underlinedChar"/>
    <w:autoRedefine/>
    <w:uiPriority w:val="99"/>
    <w:qFormat/>
    <w:rsid w:val="00822165"/>
    <w:pPr>
      <w:spacing w:after="200" w:line="276" w:lineRule="auto"/>
    </w:pPr>
    <w:rPr>
      <w:rFonts w:asciiTheme="minorHAnsi" w:eastAsia="Times New Roman" w:hAnsiTheme="minorHAnsi" w:cstheme="minorBidi"/>
      <w:bCs/>
      <w:sz w:val="14"/>
    </w:rPr>
  </w:style>
  <w:style w:type="paragraph" w:customStyle="1" w:styleId="card0">
    <w:name w:val="%card"/>
    <w:basedOn w:val="Normal"/>
    <w:link w:val="cardChar0"/>
    <w:autoRedefine/>
    <w:qFormat/>
    <w:rsid w:val="00822165"/>
    <w:pPr>
      <w:spacing w:after="200" w:line="276" w:lineRule="auto"/>
      <w:ind w:left="288" w:right="288"/>
    </w:pPr>
    <w:rPr>
      <w:rFonts w:ascii="Georgia" w:eastAsia="Times New Roman" w:hAnsi="Georgia"/>
      <w:bCs/>
    </w:rPr>
  </w:style>
  <w:style w:type="paragraph" w:customStyle="1" w:styleId="BlockTitle3">
    <w:name w:val="%Block Title"/>
    <w:basedOn w:val="Heading1"/>
    <w:qFormat/>
    <w:rsid w:val="00822165"/>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ascii="Arial" w:hAnsi="Arial" w:cs="Arial"/>
      <w:kern w:val="32"/>
      <w:sz w:val="28"/>
    </w:rPr>
  </w:style>
  <w:style w:type="paragraph" w:customStyle="1" w:styleId="CARD2">
    <w:name w:val="CARD"/>
    <w:basedOn w:val="Normal"/>
    <w:link w:val="CARDChar1"/>
    <w:qFormat/>
    <w:rsid w:val="00822165"/>
    <w:pPr>
      <w:tabs>
        <w:tab w:val="decimal" w:pos="360"/>
      </w:tabs>
      <w:spacing w:after="200" w:line="276" w:lineRule="auto"/>
      <w:ind w:left="360"/>
      <w:jc w:val="both"/>
    </w:pPr>
    <w:rPr>
      <w:rFonts w:ascii="Georgia" w:eastAsia="Times New Roman" w:hAnsi="Georgia"/>
      <w:bCs/>
      <w:color w:val="000000"/>
    </w:rPr>
  </w:style>
  <w:style w:type="paragraph" w:customStyle="1" w:styleId="HiddenBlockHeader">
    <w:name w:val="Hidden Block Header"/>
    <w:basedOn w:val="BlockHeadings"/>
    <w:next w:val="Nothing"/>
    <w:link w:val="HiddenBlockHeaderChar"/>
    <w:qFormat/>
    <w:rsid w:val="00822165"/>
    <w:pPr>
      <w:widowControl w:val="0"/>
      <w:autoSpaceDE/>
      <w:autoSpaceDN/>
      <w:adjustRightInd/>
      <w:outlineLvl w:val="9"/>
    </w:pPr>
    <w:rPr>
      <w:rFonts w:cs="Courier New"/>
      <w:bCs/>
      <w:sz w:val="28"/>
    </w:rPr>
  </w:style>
  <w:style w:type="paragraph" w:customStyle="1" w:styleId="cardCharCharChar">
    <w:name w:val="card Char Char Char"/>
    <w:basedOn w:val="Normal"/>
    <w:rsid w:val="00822165"/>
    <w:pPr>
      <w:spacing w:after="200" w:line="276" w:lineRule="auto"/>
      <w:ind w:left="288" w:right="288"/>
    </w:pPr>
    <w:rPr>
      <w:rFonts w:ascii="Georgia" w:eastAsia="Times New Roman" w:hAnsi="Georgia"/>
      <w:bCs/>
      <w:szCs w:val="20"/>
    </w:rPr>
  </w:style>
  <w:style w:type="paragraph" w:customStyle="1" w:styleId="ThickUnderline">
    <w:name w:val="ThickUnderline"/>
    <w:rsid w:val="008221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822165"/>
    <w:pPr>
      <w:widowControl w:val="0"/>
      <w:autoSpaceDE w:val="0"/>
      <w:autoSpaceDN w:val="0"/>
      <w:adjustRightInd w:val="0"/>
      <w:jc w:val="both"/>
      <w:outlineLvl w:val="2"/>
    </w:pPr>
    <w:rPr>
      <w:rFonts w:cs="Times-Roman"/>
      <w:bCs/>
      <w:noProof w:val="0"/>
      <w:szCs w:val="22"/>
      <w:u w:val="dash"/>
      <w:lang w:bidi="en-US"/>
    </w:rPr>
  </w:style>
  <w:style w:type="paragraph" w:customStyle="1" w:styleId="AAAcard">
    <w:name w:val="AAAcard"/>
    <w:basedOn w:val="Normal"/>
    <w:link w:val="AAAcardChar"/>
    <w:uiPriority w:val="99"/>
    <w:qFormat/>
    <w:rsid w:val="00822165"/>
    <w:pPr>
      <w:spacing w:after="200" w:line="276" w:lineRule="auto"/>
      <w:ind w:left="288" w:right="288"/>
    </w:pPr>
    <w:rPr>
      <w:rFonts w:ascii="Georgia" w:eastAsia="Times New Roman" w:hAnsi="Georgia"/>
      <w:bCs/>
      <w:szCs w:val="20"/>
    </w:rPr>
  </w:style>
  <w:style w:type="character" w:customStyle="1" w:styleId="AuthorDateChar">
    <w:name w:val="AuthorDate Char"/>
    <w:link w:val="AuthorDate"/>
    <w:locked/>
    <w:rsid w:val="00822165"/>
    <w:rPr>
      <w:rFonts w:ascii="Times New Roman" w:hAnsi="Times New Roman"/>
      <w:b/>
      <w:u w:val="single"/>
    </w:rPr>
  </w:style>
  <w:style w:type="paragraph" w:customStyle="1" w:styleId="AuthorDate">
    <w:name w:val="AuthorDate"/>
    <w:next w:val="Nothing"/>
    <w:link w:val="AuthorDateChar"/>
    <w:qFormat/>
    <w:rsid w:val="00822165"/>
    <w:pPr>
      <w:widowControl w:val="0"/>
      <w:spacing w:after="0" w:line="240" w:lineRule="auto"/>
      <w:outlineLvl w:val="2"/>
    </w:pPr>
    <w:rPr>
      <w:rFonts w:ascii="Times New Roman" w:hAnsi="Times New Roman"/>
      <w:b/>
      <w:u w:val="single"/>
    </w:rPr>
  </w:style>
  <w:style w:type="character" w:customStyle="1" w:styleId="HotRouteChar0">
    <w:name w:val="Hot Route! Char"/>
    <w:link w:val="HotRoute0"/>
    <w:uiPriority w:val="99"/>
    <w:locked/>
    <w:rsid w:val="00822165"/>
    <w:rPr>
      <w:rFonts w:ascii="Times New Roman" w:eastAsia="Times New Roman" w:hAnsi="Times New Roman"/>
    </w:rPr>
  </w:style>
  <w:style w:type="paragraph" w:customStyle="1" w:styleId="HotRoute0">
    <w:name w:val="Hot Route!"/>
    <w:basedOn w:val="Normal"/>
    <w:link w:val="HotRouteChar0"/>
    <w:uiPriority w:val="99"/>
    <w:qFormat/>
    <w:rsid w:val="00822165"/>
    <w:pPr>
      <w:ind w:left="144"/>
    </w:pPr>
    <w:rPr>
      <w:rFonts w:ascii="Times New Roman" w:eastAsia="Times New Roman" w:hAnsi="Times New Roman" w:cstheme="minorBidi"/>
    </w:rPr>
  </w:style>
  <w:style w:type="character" w:customStyle="1" w:styleId="Card-UnderlineChar">
    <w:name w:val="Card-Underline Char"/>
    <w:link w:val="Card-Underline"/>
    <w:locked/>
    <w:rsid w:val="00822165"/>
    <w:rPr>
      <w:rFonts w:ascii="Century Gothic" w:eastAsia="Cambria" w:hAnsi="Century Gothic"/>
      <w:u w:val="thick"/>
    </w:rPr>
  </w:style>
  <w:style w:type="paragraph" w:customStyle="1" w:styleId="Card-Underline">
    <w:name w:val="Card-Underline"/>
    <w:basedOn w:val="Normal"/>
    <w:link w:val="Card-UnderlineChar"/>
    <w:qFormat/>
    <w:rsid w:val="00822165"/>
    <w:rPr>
      <w:rFonts w:ascii="Century Gothic" w:eastAsia="Cambria" w:hAnsi="Century Gothic" w:cstheme="minorBidi"/>
      <w:u w:val="thick"/>
    </w:rPr>
  </w:style>
  <w:style w:type="character" w:customStyle="1" w:styleId="SourcenameChar">
    <w:name w:val="Source name Char"/>
    <w:link w:val="Sourcename"/>
    <w:locked/>
    <w:rsid w:val="00822165"/>
    <w:rPr>
      <w:rFonts w:ascii="Times New Roman" w:eastAsia="Times New Roman" w:hAnsi="Times New Roman"/>
      <w:bCs/>
    </w:rPr>
  </w:style>
  <w:style w:type="paragraph" w:customStyle="1" w:styleId="Sourcename">
    <w:name w:val="Source name"/>
    <w:basedOn w:val="Normal"/>
    <w:link w:val="SourcenameChar"/>
    <w:autoRedefine/>
    <w:qFormat/>
    <w:rsid w:val="00822165"/>
    <w:pPr>
      <w:tabs>
        <w:tab w:val="left" w:pos="0"/>
      </w:tabs>
    </w:pPr>
    <w:rPr>
      <w:rFonts w:ascii="Times New Roman" w:eastAsia="Times New Roman" w:hAnsi="Times New Roman" w:cstheme="minorBidi"/>
      <w:bCs/>
    </w:rPr>
  </w:style>
  <w:style w:type="paragraph" w:customStyle="1" w:styleId="PageNumber3">
    <w:name w:val="Page Number3"/>
    <w:basedOn w:val="Normal"/>
    <w:next w:val="Normal"/>
    <w:rsid w:val="00822165"/>
    <w:rPr>
      <w:rFonts w:ascii="Georgia" w:eastAsia="Times New Roman" w:hAnsi="Georgia"/>
      <w:sz w:val="20"/>
    </w:rPr>
  </w:style>
  <w:style w:type="paragraph" w:customStyle="1" w:styleId="PageNumber4">
    <w:name w:val="Page Number4"/>
    <w:basedOn w:val="Normal"/>
    <w:next w:val="Normal"/>
    <w:rsid w:val="00822165"/>
    <w:rPr>
      <w:rFonts w:ascii="Georgia" w:eastAsia="Times New Roman" w:hAnsi="Georgia"/>
      <w:sz w:val="20"/>
    </w:rPr>
  </w:style>
  <w:style w:type="paragraph" w:customStyle="1" w:styleId="PageNumber5">
    <w:name w:val="Page Number5"/>
    <w:basedOn w:val="Normal"/>
    <w:next w:val="Normal"/>
    <w:rsid w:val="00822165"/>
    <w:rPr>
      <w:rFonts w:ascii="Georgia" w:eastAsia="Times New Roman" w:hAnsi="Georgia"/>
      <w:sz w:val="20"/>
    </w:rPr>
  </w:style>
  <w:style w:type="paragraph" w:customStyle="1" w:styleId="smalltext1">
    <w:name w:val="small text1"/>
    <w:basedOn w:val="Normal"/>
    <w:next w:val="Normal"/>
    <w:uiPriority w:val="4"/>
    <w:qFormat/>
    <w:rsid w:val="00822165"/>
    <w:pPr>
      <w:keepNext/>
      <w:keepLines/>
      <w:spacing w:before="200"/>
      <w:outlineLvl w:val="3"/>
    </w:pPr>
    <w:rPr>
      <w:rFonts w:ascii="Georgia" w:eastAsia="Times New Roman" w:hAnsi="Georgia"/>
      <w:b/>
      <w:bCs/>
      <w:iCs/>
      <w:sz w:val="26"/>
    </w:rPr>
  </w:style>
  <w:style w:type="paragraph" w:customStyle="1" w:styleId="Title1">
    <w:name w:val="Title1"/>
    <w:basedOn w:val="Normal"/>
    <w:next w:val="Normal"/>
    <w:uiPriority w:val="1"/>
    <w:qFormat/>
    <w:rsid w:val="00822165"/>
    <w:pPr>
      <w:pBdr>
        <w:bottom w:val="single" w:sz="8" w:space="4" w:color="4F81BD"/>
      </w:pBdr>
      <w:spacing w:after="300"/>
      <w:contextualSpacing/>
    </w:pPr>
    <w:rPr>
      <w:rFonts w:ascii="Georgia" w:hAnsi="Georgia"/>
      <w:bCs/>
      <w:u w:val="single"/>
    </w:rPr>
  </w:style>
  <w:style w:type="character" w:customStyle="1" w:styleId="TagtemplateChar">
    <w:name w:val="Tagtemplate Char"/>
    <w:link w:val="Tagtemplate"/>
    <w:locked/>
    <w:rsid w:val="00822165"/>
    <w:rPr>
      <w:rFonts w:ascii="Arial" w:hAnsi="Arial"/>
      <w:b/>
    </w:rPr>
  </w:style>
  <w:style w:type="paragraph" w:customStyle="1" w:styleId="Tagtemplate">
    <w:name w:val="Tagtemplate"/>
    <w:basedOn w:val="Normal"/>
    <w:link w:val="TagtemplateChar"/>
    <w:autoRedefine/>
    <w:qFormat/>
    <w:rsid w:val="00822165"/>
    <w:pPr>
      <w:keepNext/>
      <w:keepLines/>
    </w:pPr>
    <w:rPr>
      <w:rFonts w:ascii="Arial" w:hAnsi="Arial" w:cstheme="minorBidi"/>
      <w:b/>
    </w:rPr>
  </w:style>
  <w:style w:type="character" w:customStyle="1" w:styleId="AnalyticChar">
    <w:name w:val="Analytic Char"/>
    <w:link w:val="Analytic"/>
    <w:uiPriority w:val="4"/>
    <w:locked/>
    <w:rsid w:val="00822165"/>
    <w:rPr>
      <w:rFonts w:ascii="Arial" w:hAnsi="Arial"/>
      <w:b/>
    </w:rPr>
  </w:style>
  <w:style w:type="paragraph" w:customStyle="1" w:styleId="Analytic">
    <w:name w:val="Analytic"/>
    <w:basedOn w:val="Normal"/>
    <w:link w:val="AnalyticChar"/>
    <w:uiPriority w:val="4"/>
    <w:qFormat/>
    <w:rsid w:val="00822165"/>
    <w:rPr>
      <w:rFonts w:ascii="Arial" w:hAnsi="Arial" w:cstheme="minorBidi"/>
      <w:b/>
    </w:rPr>
  </w:style>
  <w:style w:type="character" w:customStyle="1" w:styleId="CircleChar">
    <w:name w:val="Circle Char"/>
    <w:link w:val="Circle"/>
    <w:locked/>
    <w:rsid w:val="00822165"/>
    <w:rPr>
      <w:rFonts w:ascii="Times New Roman" w:eastAsia="Times New Roman" w:hAnsi="Times New Roman"/>
      <w:b/>
      <w:u w:val="words"/>
    </w:rPr>
  </w:style>
  <w:style w:type="paragraph" w:customStyle="1" w:styleId="Circle">
    <w:name w:val="Circle"/>
    <w:basedOn w:val="Normal"/>
    <w:link w:val="CircleChar"/>
    <w:qFormat/>
    <w:rsid w:val="00822165"/>
    <w:rPr>
      <w:rFonts w:ascii="Times New Roman" w:eastAsia="Times New Roman" w:hAnsi="Times New Roman" w:cstheme="minorBidi"/>
      <w:b/>
      <w:u w:val="words"/>
    </w:rPr>
  </w:style>
  <w:style w:type="paragraph" w:customStyle="1" w:styleId="2909F619802848F09E01365C32F34654">
    <w:name w:val="2909F619802848F09E01365C32F34654"/>
    <w:uiPriority w:val="99"/>
    <w:qFormat/>
    <w:rsid w:val="0082216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822165"/>
    <w:pPr>
      <w:spacing w:after="200" w:line="276" w:lineRule="auto"/>
    </w:pPr>
    <w:rPr>
      <w:rFonts w:ascii="Calibri" w:eastAsia="Times New Roman" w:hAnsi="Calibri" w:cs="Times New Roman"/>
      <w:lang w:eastAsia="ja-JP"/>
    </w:rPr>
  </w:style>
  <w:style w:type="character" w:customStyle="1" w:styleId="citeunreadChar">
    <w:name w:val="cite unread Char"/>
    <w:link w:val="citeunread"/>
    <w:locked/>
    <w:rsid w:val="00822165"/>
    <w:rPr>
      <w:rFonts w:ascii="Times New Roman" w:eastAsia="MS Mincho" w:hAnsi="Times New Roman"/>
      <w:kern w:val="28"/>
      <w:sz w:val="18"/>
    </w:rPr>
  </w:style>
  <w:style w:type="paragraph" w:customStyle="1" w:styleId="citeunread">
    <w:name w:val="cite unread"/>
    <w:basedOn w:val="Normal"/>
    <w:link w:val="citeunreadChar"/>
    <w:qFormat/>
    <w:rsid w:val="00822165"/>
    <w:pPr>
      <w:widowControl w:val="0"/>
      <w:overflowPunct w:val="0"/>
      <w:autoSpaceDE w:val="0"/>
      <w:autoSpaceDN w:val="0"/>
      <w:adjustRightInd w:val="0"/>
      <w:spacing w:after="120"/>
    </w:pPr>
    <w:rPr>
      <w:rFonts w:ascii="Times New Roman" w:eastAsia="MS Mincho" w:hAnsi="Times New Roman" w:cstheme="minorBidi"/>
      <w:kern w:val="28"/>
      <w:sz w:val="18"/>
    </w:rPr>
  </w:style>
  <w:style w:type="character" w:customStyle="1" w:styleId="readCharChar">
    <w:name w:val="read Char Char"/>
    <w:link w:val="read"/>
    <w:locked/>
    <w:rsid w:val="00822165"/>
    <w:rPr>
      <w:rFonts w:ascii="Times New Roman" w:eastAsia="Times New Roman" w:hAnsi="Times New Roman"/>
      <w:b/>
      <w:u w:val="single"/>
    </w:rPr>
  </w:style>
  <w:style w:type="paragraph" w:customStyle="1" w:styleId="read">
    <w:name w:val="read"/>
    <w:basedOn w:val="Normal"/>
    <w:next w:val="Normal"/>
    <w:link w:val="readCharChar"/>
    <w:qFormat/>
    <w:rsid w:val="00822165"/>
    <w:rPr>
      <w:rFonts w:ascii="Times New Roman" w:eastAsia="Times New Roman" w:hAnsi="Times New Roman" w:cstheme="minorBidi"/>
      <w:b/>
      <w:u w:val="single"/>
    </w:rPr>
  </w:style>
  <w:style w:type="character" w:customStyle="1" w:styleId="NormalTextChar">
    <w:name w:val="Normal Text Char"/>
    <w:link w:val="NormalText"/>
    <w:locked/>
    <w:rsid w:val="00822165"/>
    <w:rPr>
      <w:rFonts w:ascii="Times New Roman" w:eastAsia="Times New Roman" w:hAnsi="Times New Roman"/>
      <w:szCs w:val="26"/>
      <w:lang w:eastAsia="ja-JP"/>
    </w:rPr>
  </w:style>
  <w:style w:type="paragraph" w:customStyle="1" w:styleId="NormalText">
    <w:name w:val="Normal Text"/>
    <w:basedOn w:val="Normal"/>
    <w:link w:val="NormalTextChar"/>
    <w:autoRedefine/>
    <w:qFormat/>
    <w:rsid w:val="00822165"/>
    <w:pPr>
      <w:jc w:val="both"/>
    </w:pPr>
    <w:rPr>
      <w:rFonts w:ascii="Times New Roman" w:eastAsia="Times New Roman" w:hAnsi="Times New Roman" w:cstheme="minorBidi"/>
      <w:szCs w:val="26"/>
      <w:lang w:eastAsia="ja-JP"/>
    </w:rPr>
  </w:style>
  <w:style w:type="paragraph" w:customStyle="1" w:styleId="PageNumber6">
    <w:name w:val="Page Number6"/>
    <w:basedOn w:val="Normal"/>
    <w:next w:val="Normal"/>
    <w:rsid w:val="00822165"/>
    <w:rPr>
      <w:rFonts w:ascii="Georgia" w:eastAsia="Times New Roman" w:hAnsi="Georgia"/>
      <w:sz w:val="20"/>
    </w:rPr>
  </w:style>
  <w:style w:type="paragraph" w:customStyle="1" w:styleId="user">
    <w:name w:val="user"/>
    <w:basedOn w:val="Normal"/>
    <w:rsid w:val="00822165"/>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822165"/>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822165"/>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822165"/>
    <w:pPr>
      <w:spacing w:before="100" w:beforeAutospacing="1" w:after="100" w:afterAutospacing="1"/>
    </w:pPr>
    <w:rPr>
      <w:rFonts w:ascii="Times" w:eastAsia="Times New Roman" w:hAnsi="Times"/>
      <w:sz w:val="20"/>
      <w:szCs w:val="20"/>
    </w:rPr>
  </w:style>
  <w:style w:type="paragraph" w:customStyle="1" w:styleId="cards0">
    <w:name w:val="cards"/>
    <w:basedOn w:val="Normal"/>
    <w:uiPriority w:val="99"/>
    <w:qFormat/>
    <w:rsid w:val="00822165"/>
    <w:rPr>
      <w:rFonts w:ascii="Georgia" w:hAnsi="Georgia"/>
      <w:sz w:val="20"/>
    </w:rPr>
  </w:style>
  <w:style w:type="character" w:customStyle="1" w:styleId="StyleStyle16ptChar">
    <w:name w:val="Style Style1 + 6 pt Char"/>
    <w:link w:val="StyleStyle16pt"/>
    <w:locked/>
    <w:rsid w:val="0082216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822165"/>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822165"/>
    <w:rPr>
      <w:rFonts w:ascii="Georgia" w:eastAsia="Times New Roman" w:hAnsi="Georgia"/>
      <w:sz w:val="20"/>
    </w:rPr>
  </w:style>
  <w:style w:type="paragraph" w:customStyle="1" w:styleId="DebateTag0">
    <w:name w:val="DebateTag"/>
    <w:basedOn w:val="Normal"/>
    <w:qFormat/>
    <w:rsid w:val="00822165"/>
    <w:rPr>
      <w:rFonts w:ascii="Georgia" w:hAnsi="Georgia"/>
      <w:b/>
    </w:rPr>
  </w:style>
  <w:style w:type="paragraph" w:customStyle="1" w:styleId="date-comments">
    <w:name w:val="date-comments"/>
    <w:basedOn w:val="Normal"/>
    <w:uiPriority w:val="99"/>
    <w:qFormat/>
    <w:rsid w:val="00822165"/>
    <w:pPr>
      <w:spacing w:before="100" w:beforeAutospacing="1" w:after="100" w:afterAutospacing="1"/>
    </w:pPr>
    <w:rPr>
      <w:rFonts w:ascii="Times" w:eastAsia="MS Mincho" w:hAnsi="Times"/>
      <w:szCs w:val="20"/>
    </w:rPr>
  </w:style>
  <w:style w:type="paragraph" w:customStyle="1" w:styleId="Pa8">
    <w:name w:val="Pa8"/>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paragraph" w:customStyle="1" w:styleId="Pa15">
    <w:name w:val="Pa15"/>
    <w:basedOn w:val="Default"/>
    <w:next w:val="Default"/>
    <w:uiPriority w:val="99"/>
    <w:qFormat/>
    <w:rsid w:val="00822165"/>
    <w:pPr>
      <w:autoSpaceDE/>
      <w:autoSpaceDN/>
      <w:adjustRightInd/>
      <w:contextualSpacing/>
    </w:pPr>
    <w:rPr>
      <w:rFonts w:asciiTheme="minorHAnsi" w:eastAsia="Malgun Gothic" w:hAnsiTheme="minorHAnsi" w:cstheme="minorBidi"/>
      <w:b/>
      <w:bCs/>
      <w:sz w:val="24"/>
      <w:u w:val="single"/>
      <w:bdr w:val="single" w:sz="4" w:space="0" w:color="auto" w:frame="1"/>
    </w:rPr>
  </w:style>
  <w:style w:type="character" w:styleId="EndnoteReference">
    <w:name w:val="endnote reference"/>
    <w:unhideWhenUsed/>
    <w:rsid w:val="00822165"/>
    <w:rPr>
      <w:vertAlign w:val="baseline"/>
    </w:rPr>
  </w:style>
  <w:style w:type="character" w:customStyle="1" w:styleId="Heading7Char1">
    <w:name w:val="Heading 7 Char1"/>
    <w:semiHidden/>
    <w:rsid w:val="00822165"/>
    <w:rPr>
      <w:rFonts w:ascii="Cambria" w:eastAsia="MS Gothic" w:hAnsi="Cambria" w:cs="Times New Roman"/>
      <w:i/>
      <w:iCs/>
      <w:color w:val="404040"/>
      <w:sz w:val="22"/>
      <w:szCs w:val="22"/>
    </w:rPr>
  </w:style>
  <w:style w:type="character" w:customStyle="1" w:styleId="Heading8Char1">
    <w:name w:val="Heading 8 Char1"/>
    <w:semiHidden/>
    <w:rsid w:val="00822165"/>
    <w:rPr>
      <w:rFonts w:ascii="Cambria" w:eastAsia="MS Gothic" w:hAnsi="Cambria" w:cs="Times New Roman"/>
      <w:color w:val="404040"/>
    </w:rPr>
  </w:style>
  <w:style w:type="character" w:customStyle="1" w:styleId="Heading9Char1">
    <w:name w:val="Heading 9 Char1"/>
    <w:semiHidden/>
    <w:rsid w:val="00822165"/>
    <w:rPr>
      <w:rFonts w:ascii="Cambria" w:eastAsia="MS Gothic" w:hAnsi="Cambria" w:cs="Times New Roman"/>
      <w:i/>
      <w:iCs/>
      <w:color w:val="404040"/>
    </w:rPr>
  </w:style>
  <w:style w:type="character" w:customStyle="1" w:styleId="FooterChar1">
    <w:name w:val="Footer Char1"/>
    <w:uiPriority w:val="99"/>
    <w:semiHidden/>
    <w:rsid w:val="00822165"/>
    <w:rPr>
      <w:rFonts w:ascii="Garamond" w:hAnsi="Garamond" w:cs="Calibri"/>
    </w:rPr>
  </w:style>
  <w:style w:type="character" w:customStyle="1" w:styleId="DocumentMapChar1">
    <w:name w:val="Document Map Char1"/>
    <w:uiPriority w:val="99"/>
    <w:rsid w:val="00822165"/>
    <w:rPr>
      <w:rFonts w:ascii="Tahoma" w:hAnsi="Tahoma" w:cs="Tahoma"/>
      <w:sz w:val="16"/>
      <w:szCs w:val="16"/>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uiPriority w:val="99"/>
    <w:qFormat/>
    <w:rsid w:val="00822165"/>
    <w:rPr>
      <w:rFonts w:ascii="Georgia" w:eastAsia="Times New Roman" w:hAnsi="Georgia" w:cs="Times New Roman" w:hint="default"/>
      <w:sz w:val="20"/>
      <w:szCs w:val="20"/>
    </w:rPr>
  </w:style>
  <w:style w:type="character" w:customStyle="1" w:styleId="cardchar00">
    <w:name w:val="cardchar0"/>
    <w:rsid w:val="00822165"/>
  </w:style>
  <w:style w:type="character" w:customStyle="1" w:styleId="BalloonTextChar1">
    <w:name w:val="Balloon Text Char1"/>
    <w:basedOn w:val="DefaultParagraphFont"/>
    <w:uiPriority w:val="99"/>
    <w:rsid w:val="00822165"/>
    <w:rPr>
      <w:rFonts w:ascii="Segoe UI" w:eastAsiaTheme="minorHAnsi" w:hAnsi="Segoe UI" w:cs="Segoe UI"/>
      <w:sz w:val="18"/>
      <w:szCs w:val="18"/>
    </w:rPr>
  </w:style>
  <w:style w:type="character" w:customStyle="1" w:styleId="UnderlineNon-bold">
    <w:name w:val="Underline Non - bold"/>
    <w:rsid w:val="00822165"/>
    <w:rPr>
      <w:rFonts w:ascii="Times New Roman" w:hAnsi="Times New Roman" w:cs="Times New Roman" w:hint="default"/>
      <w:iCs/>
      <w:sz w:val="22"/>
      <w:u w:val="single"/>
    </w:rPr>
  </w:style>
  <w:style w:type="character" w:customStyle="1" w:styleId="UnderlineBold0">
    <w:name w:val="Underline Bold"/>
    <w:uiPriority w:val="6"/>
    <w:qFormat/>
    <w:rsid w:val="00822165"/>
    <w:rPr>
      <w:rFonts w:ascii="Times New Roman" w:hAnsi="Times New Roman" w:cs="Times New Roman" w:hint="default"/>
      <w:b/>
      <w:bCs w:val="0"/>
      <w:sz w:val="22"/>
      <w:u w:val="single"/>
    </w:rPr>
  </w:style>
  <w:style w:type="character" w:customStyle="1" w:styleId="Heading5Char2">
    <w:name w:val="Heading 5 Char2"/>
    <w:rsid w:val="00822165"/>
    <w:rPr>
      <w:rFonts w:ascii="Bell MT" w:eastAsia="Times New Roman" w:hAnsi="Bell MT" w:hint="default"/>
      <w:bCs/>
      <w:iCs/>
      <w:sz w:val="10"/>
      <w:szCs w:val="26"/>
    </w:rPr>
  </w:style>
  <w:style w:type="character" w:customStyle="1" w:styleId="Boxed">
    <w:name w:val="Boxed"/>
    <w:qFormat/>
    <w:rsid w:val="00822165"/>
    <w:rPr>
      <w:rFonts w:ascii="Garamond" w:hAnsi="Garamond" w:hint="default"/>
      <w:b/>
      <w:bCs w:val="0"/>
      <w:sz w:val="22"/>
      <w:bdr w:val="single" w:sz="6" w:space="0" w:color="auto" w:frame="1"/>
    </w:rPr>
  </w:style>
  <w:style w:type="paragraph" w:styleId="z-TopofForm">
    <w:name w:val="HTML Top of Form"/>
    <w:basedOn w:val="Normal"/>
    <w:next w:val="Normal"/>
    <w:link w:val="z-TopofFormChar"/>
    <w:hidden/>
    <w:uiPriority w:val="99"/>
    <w:unhideWhenUsed/>
    <w:rsid w:val="0082216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22165"/>
    <w:rPr>
      <w:rFonts w:ascii="Arial" w:hAnsi="Arial" w:cs="Arial"/>
      <w:vanish/>
      <w:sz w:val="16"/>
      <w:szCs w:val="16"/>
    </w:rPr>
  </w:style>
  <w:style w:type="character" w:customStyle="1" w:styleId="z-TopofFormChar1">
    <w:name w:val="z-Top of Form Char1"/>
    <w:uiPriority w:val="99"/>
    <w:rsid w:val="00822165"/>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nhideWhenUsed/>
    <w:rsid w:val="0082216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822165"/>
    <w:rPr>
      <w:rFonts w:ascii="Arial" w:hAnsi="Arial" w:cs="Arial"/>
      <w:vanish/>
      <w:sz w:val="16"/>
      <w:szCs w:val="16"/>
    </w:rPr>
  </w:style>
  <w:style w:type="character" w:customStyle="1" w:styleId="z-BottomofFormChar1">
    <w:name w:val="z-Bottom of Form Char1"/>
    <w:uiPriority w:val="99"/>
    <w:rsid w:val="00822165"/>
    <w:rPr>
      <w:rFonts w:ascii="Arial" w:hAnsi="Arial" w:cs="Arial" w:hint="default"/>
      <w:vanish/>
      <w:webHidden w:val="0"/>
      <w:sz w:val="16"/>
      <w:szCs w:val="16"/>
      <w:specVanish w:val="0"/>
    </w:rPr>
  </w:style>
  <w:style w:type="character" w:customStyle="1" w:styleId="HeaderChar2Char">
    <w:name w:val="Header Char2 Char"/>
    <w:aliases w:val="Header Char1 Char Char,Char Char Char Char Char,Header Char Char1 Char,Char Char Char1 Char,Header Char2 Char Char Char Char,Header Char1 Char1 Char Char Char Char,Char Char Char Char,Char Char Char Char Char Char Char1"/>
    <w:rsid w:val="00822165"/>
    <w:rPr>
      <w:rFonts w:ascii="Garamond" w:eastAsia="Calibri" w:hAnsi="Garamond" w:hint="default"/>
      <w:sz w:val="18"/>
      <w:szCs w:val="22"/>
    </w:rPr>
  </w:style>
  <w:style w:type="character" w:customStyle="1" w:styleId="Style2CharChar">
    <w:name w:val="Style2 Char Char"/>
    <w:rsid w:val="00822165"/>
    <w:rPr>
      <w:u w:val="thick"/>
      <w:lang w:val="en-US" w:eastAsia="en-US" w:bidi="ar-SA"/>
    </w:rPr>
  </w:style>
  <w:style w:type="character" w:customStyle="1" w:styleId="underlinechar">
    <w:name w:val="underlinechar"/>
    <w:rsid w:val="00822165"/>
  </w:style>
  <w:style w:type="character" w:customStyle="1" w:styleId="authordate0">
    <w:name w:val="authordate"/>
    <w:rsid w:val="00822165"/>
  </w:style>
  <w:style w:type="character" w:customStyle="1" w:styleId="underline0">
    <w:name w:val="%underline"/>
    <w:qFormat/>
    <w:rsid w:val="00822165"/>
    <w:rPr>
      <w:rFonts w:ascii="Times New Roman" w:hAnsi="Times New Roman" w:cs="Times New Roman" w:hint="default"/>
      <w:strike w:val="0"/>
      <w:dstrike w:val="0"/>
      <w:sz w:val="16"/>
      <w:u w:val="none"/>
      <w:effect w:val="none"/>
    </w:rPr>
  </w:style>
  <w:style w:type="character" w:customStyle="1" w:styleId="AUNDERLINE">
    <w:name w:val="AUNDERLINE"/>
    <w:qFormat/>
    <w:rsid w:val="00822165"/>
    <w:rPr>
      <w:rFonts w:ascii="Times New Roman" w:hAnsi="Times New Roman" w:cs="Times New Roman" w:hint="default"/>
      <w:sz w:val="20"/>
      <w:u w:val="single"/>
    </w:rPr>
  </w:style>
  <w:style w:type="character" w:customStyle="1" w:styleId="verdana">
    <w:name w:val="verdana"/>
    <w:rsid w:val="00822165"/>
  </w:style>
  <w:style w:type="character" w:customStyle="1" w:styleId="Style1Char">
    <w:name w:val="Style1 Char"/>
    <w:locked/>
    <w:rsid w:val="00822165"/>
    <w:rPr>
      <w:rFonts w:ascii="Times New Roman" w:hAnsi="Times New Roman" w:cs="Times New Roman"/>
    </w:rPr>
  </w:style>
  <w:style w:type="character" w:customStyle="1" w:styleId="UnderlinedCharChar">
    <w:name w:val="Underlined Char Char"/>
    <w:rsid w:val="00822165"/>
    <w:rPr>
      <w:rFonts w:ascii="Garamond" w:hAnsi="Garamond" w:hint="default"/>
      <w:szCs w:val="28"/>
      <w:u w:val="single"/>
      <w:lang w:val="en-US" w:eastAsia="en-US" w:bidi="ar-SA"/>
    </w:rPr>
  </w:style>
  <w:style w:type="character" w:customStyle="1" w:styleId="ssl0">
    <w:name w:val="ss_l0"/>
    <w:rsid w:val="00822165"/>
  </w:style>
  <w:style w:type="character" w:customStyle="1" w:styleId="slug-doi">
    <w:name w:val="slug-doi"/>
    <w:rsid w:val="00822165"/>
  </w:style>
  <w:style w:type="character" w:customStyle="1" w:styleId="slug-pub-date">
    <w:name w:val="slug-pub-date"/>
    <w:rsid w:val="00822165"/>
  </w:style>
  <w:style w:type="character" w:customStyle="1" w:styleId="slug-vol">
    <w:name w:val="slug-vol"/>
    <w:rsid w:val="00822165"/>
  </w:style>
  <w:style w:type="character" w:customStyle="1" w:styleId="slug-issue">
    <w:name w:val="slug-issue"/>
    <w:rsid w:val="00822165"/>
  </w:style>
  <w:style w:type="character" w:customStyle="1" w:styleId="slug-pages">
    <w:name w:val="slug-pages"/>
    <w:rsid w:val="00822165"/>
  </w:style>
  <w:style w:type="character" w:customStyle="1" w:styleId="af">
    <w:name w:val="af"/>
    <w:rsid w:val="00822165"/>
  </w:style>
  <w:style w:type="character" w:customStyle="1" w:styleId="ab">
    <w:name w:val="ab"/>
    <w:rsid w:val="00822165"/>
  </w:style>
  <w:style w:type="character" w:customStyle="1" w:styleId="em">
    <w:name w:val="em"/>
    <w:rsid w:val="00822165"/>
  </w:style>
  <w:style w:type="character" w:customStyle="1" w:styleId="au">
    <w:name w:val="au"/>
    <w:rsid w:val="00822165"/>
  </w:style>
  <w:style w:type="character" w:customStyle="1" w:styleId="ti">
    <w:name w:val="ti"/>
    <w:rsid w:val="00822165"/>
  </w:style>
  <w:style w:type="character" w:customStyle="1" w:styleId="subheadblue">
    <w:name w:val="subhead_blue"/>
    <w:rsid w:val="00822165"/>
  </w:style>
  <w:style w:type="character" w:customStyle="1" w:styleId="affiliation">
    <w:name w:val="affiliation"/>
    <w:rsid w:val="00822165"/>
  </w:style>
  <w:style w:type="character" w:customStyle="1" w:styleId="slug-doi-wrapper">
    <w:name w:val="slug-doi-wrapper"/>
    <w:rsid w:val="00822165"/>
  </w:style>
  <w:style w:type="character" w:customStyle="1" w:styleId="slug-metadata-noteahead-of-print">
    <w:name w:val="slug-metadata-note ahead-of-print"/>
    <w:rsid w:val="00822165"/>
  </w:style>
  <w:style w:type="character" w:customStyle="1" w:styleId="slug-ahead-of-print-date">
    <w:name w:val="slug-ahead-of-print-date"/>
    <w:rsid w:val="00822165"/>
  </w:style>
  <w:style w:type="character" w:customStyle="1" w:styleId="medium-bold">
    <w:name w:val="medium-bold"/>
    <w:rsid w:val="00822165"/>
  </w:style>
  <w:style w:type="character" w:customStyle="1" w:styleId="updated-short-citation">
    <w:name w:val="updated-short-citation"/>
    <w:rsid w:val="00822165"/>
  </w:style>
  <w:style w:type="character" w:customStyle="1" w:styleId="goohl0">
    <w:name w:val="goohl0"/>
    <w:rsid w:val="00822165"/>
  </w:style>
  <w:style w:type="character" w:customStyle="1" w:styleId="CharChar6">
    <w:name w:val="Char Char6"/>
    <w:rsid w:val="00822165"/>
    <w:rPr>
      <w:rFonts w:ascii="Arial" w:hAnsi="Arial" w:cs="Arial" w:hint="default"/>
      <w:bCs/>
      <w:sz w:val="16"/>
      <w:szCs w:val="26"/>
      <w:lang w:val="en-US" w:eastAsia="en-US" w:bidi="ar-SA"/>
    </w:rPr>
  </w:style>
  <w:style w:type="character" w:customStyle="1" w:styleId="CharChar3">
    <w:name w:val="Char Char3"/>
    <w:rsid w:val="00822165"/>
    <w:rPr>
      <w:szCs w:val="24"/>
    </w:rPr>
  </w:style>
  <w:style w:type="character" w:customStyle="1" w:styleId="TagCharChar1">
    <w:name w:val="Tag Char Char1"/>
    <w:rsid w:val="00822165"/>
    <w:rPr>
      <w:b/>
      <w:bCs w:val="0"/>
      <w:sz w:val="24"/>
      <w:szCs w:val="24"/>
      <w:lang w:val="en-US" w:eastAsia="en-US" w:bidi="ar-SA"/>
    </w:rPr>
  </w:style>
  <w:style w:type="character" w:customStyle="1" w:styleId="7TimesNewRoman">
    <w:name w:val="7 Times New Roman"/>
    <w:rsid w:val="0082216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82216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82216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22165"/>
    <w:rPr>
      <w:rFonts w:ascii="Times New Roman" w:hAnsi="Times New Roman" w:cs="Times New Roman" w:hint="default"/>
      <w:strike w:val="0"/>
      <w:dstrike w:val="0"/>
      <w:sz w:val="14"/>
      <w:u w:val="none"/>
      <w:effect w:val="none"/>
    </w:rPr>
  </w:style>
  <w:style w:type="character" w:customStyle="1" w:styleId="F8-UnderlineBold">
    <w:name w:val="F8 - Underline/Bold"/>
    <w:rsid w:val="00822165"/>
    <w:rPr>
      <w:rFonts w:ascii="Times New Roman" w:hAnsi="Times New Roman" w:cs="Times New Roman" w:hint="default"/>
      <w:b/>
      <w:bCs w:val="0"/>
      <w:sz w:val="20"/>
      <w:u w:val="single"/>
    </w:rPr>
  </w:style>
  <w:style w:type="character" w:customStyle="1" w:styleId="F7-SmallFont">
    <w:name w:val="F7 - Small Font"/>
    <w:rsid w:val="00822165"/>
    <w:rPr>
      <w:rFonts w:ascii="Times New Roman" w:hAnsi="Times New Roman" w:cs="Times New Roman" w:hint="default"/>
      <w:sz w:val="14"/>
    </w:rPr>
  </w:style>
  <w:style w:type="character" w:customStyle="1" w:styleId="Brief-Bold">
    <w:name w:val="Brief - Bold"/>
    <w:rsid w:val="00822165"/>
    <w:rPr>
      <w:rFonts w:ascii="Times New Roman" w:hAnsi="Times New Roman" w:cs="Times New Roman" w:hint="default"/>
      <w:b/>
      <w:bCs w:val="0"/>
    </w:rPr>
  </w:style>
  <w:style w:type="character" w:customStyle="1" w:styleId="Card-Underline0">
    <w:name w:val="Card - Underline"/>
    <w:rsid w:val="00822165"/>
    <w:rPr>
      <w:rFonts w:ascii="Times New Roman" w:hAnsi="Times New Roman" w:cs="Times New Roman" w:hint="default"/>
      <w:u w:val="single"/>
    </w:rPr>
  </w:style>
  <w:style w:type="character" w:customStyle="1" w:styleId="beriefunderline">
    <w:name w:val="berief = underline"/>
    <w:rsid w:val="00822165"/>
    <w:rPr>
      <w:rFonts w:ascii="Times New Roman" w:eastAsia="Times New Roman" w:hAnsi="Times New Roman" w:cs="Times New Roman" w:hint="default"/>
      <w:sz w:val="20"/>
      <w:u w:val="single"/>
    </w:rPr>
  </w:style>
  <w:style w:type="character" w:customStyle="1" w:styleId="BoldText10pt">
    <w:name w:val="Bold Text 10 pt"/>
    <w:rsid w:val="0082216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paragraph" w:styleId="BodyTextIndent">
    <w:name w:val="Body Text Indent"/>
    <w:basedOn w:val="Normal"/>
    <w:link w:val="BodyTextIndentChar"/>
    <w:unhideWhenUsed/>
    <w:rsid w:val="00822165"/>
    <w:pPr>
      <w:spacing w:after="120"/>
      <w:ind w:left="360"/>
    </w:pPr>
    <w:rPr>
      <w:rFonts w:ascii="Times New Roman" w:hAnsi="Times New Roman" w:cstheme="minorBidi"/>
    </w:rPr>
  </w:style>
  <w:style w:type="character" w:customStyle="1" w:styleId="BodyTextIndentChar1">
    <w:name w:val="Body Text Indent Char1"/>
    <w:basedOn w:val="DefaultParagraphFont"/>
    <w:semiHidden/>
    <w:rsid w:val="00822165"/>
    <w:rPr>
      <w:rFonts w:ascii="Calibri" w:hAnsi="Calibri" w:cs="Calibri"/>
    </w:rPr>
  </w:style>
  <w:style w:type="paragraph" w:styleId="PlainText">
    <w:name w:val="Plain Text"/>
    <w:basedOn w:val="Normal"/>
    <w:link w:val="PlainTextChar"/>
    <w:unhideWhenUsed/>
    <w:rsid w:val="00822165"/>
    <w:rPr>
      <w:rFonts w:ascii="IJGCNM+Arial" w:eastAsia="Times New Roman" w:hAnsi="IJGCNM+Arial" w:cstheme="minorBidi"/>
    </w:rPr>
  </w:style>
  <w:style w:type="character" w:customStyle="1" w:styleId="PlainTextChar1">
    <w:name w:val="Plain Text Char1"/>
    <w:basedOn w:val="DefaultParagraphFont"/>
    <w:semiHidden/>
    <w:rsid w:val="00822165"/>
    <w:rPr>
      <w:rFonts w:ascii="Consolas" w:hAnsi="Consolas" w:cs="Calibri"/>
      <w:sz w:val="21"/>
      <w:szCs w:val="21"/>
    </w:rPr>
  </w:style>
  <w:style w:type="character" w:customStyle="1" w:styleId="eoeaheader">
    <w:name w:val="eoea_header"/>
    <w:rsid w:val="00822165"/>
  </w:style>
  <w:style w:type="character" w:customStyle="1" w:styleId="SC4208902">
    <w:name w:val="SC.4.208902"/>
    <w:rsid w:val="00822165"/>
    <w:rPr>
      <w:rFonts w:ascii="Century" w:hAnsi="Century" w:cs="Century" w:hint="default"/>
      <w:color w:val="000000"/>
      <w:sz w:val="22"/>
      <w:szCs w:val="22"/>
    </w:rPr>
  </w:style>
  <w:style w:type="character" w:customStyle="1" w:styleId="SC4208915">
    <w:name w:val="SC.4.208915"/>
    <w:rsid w:val="00822165"/>
    <w:rPr>
      <w:rFonts w:ascii="Century" w:hAnsi="Century" w:cs="Century" w:hint="default"/>
      <w:color w:val="000000"/>
      <w:sz w:val="13"/>
      <w:szCs w:val="13"/>
    </w:rPr>
  </w:style>
  <w:style w:type="character" w:customStyle="1" w:styleId="SC273764">
    <w:name w:val="SC.2.73764"/>
    <w:rsid w:val="00822165"/>
    <w:rPr>
      <w:rFonts w:ascii="Century" w:hAnsi="Century" w:cs="Century" w:hint="default"/>
      <w:color w:val="000000"/>
      <w:sz w:val="72"/>
      <w:szCs w:val="72"/>
    </w:rPr>
  </w:style>
  <w:style w:type="character" w:customStyle="1" w:styleId="SC273779">
    <w:name w:val="SC.2.73779"/>
    <w:rsid w:val="00822165"/>
    <w:rPr>
      <w:rFonts w:ascii="Century" w:hAnsi="Century" w:cs="Century" w:hint="default"/>
      <w:color w:val="000000"/>
      <w:sz w:val="40"/>
      <w:szCs w:val="40"/>
    </w:rPr>
  </w:style>
  <w:style w:type="character" w:customStyle="1" w:styleId="SC273763">
    <w:name w:val="SC.2.73763"/>
    <w:rsid w:val="00822165"/>
    <w:rPr>
      <w:rFonts w:ascii="Century" w:hAnsi="Century" w:cs="Century" w:hint="default"/>
      <w:b/>
      <w:bCs/>
      <w:color w:val="000000"/>
    </w:rPr>
  </w:style>
  <w:style w:type="character" w:customStyle="1" w:styleId="SC4208910">
    <w:name w:val="SC.4.208910"/>
    <w:rsid w:val="00822165"/>
    <w:rPr>
      <w:rFonts w:ascii="Century" w:hAnsi="Century" w:cs="Century" w:hint="default"/>
      <w:color w:val="000000"/>
      <w:sz w:val="28"/>
      <w:szCs w:val="28"/>
    </w:rPr>
  </w:style>
  <w:style w:type="character" w:customStyle="1" w:styleId="SC4208911">
    <w:name w:val="SC.4.208911"/>
    <w:rsid w:val="00822165"/>
    <w:rPr>
      <w:rFonts w:ascii="Century" w:hAnsi="Century" w:cs="Century" w:hint="default"/>
      <w:color w:val="000000"/>
    </w:rPr>
  </w:style>
  <w:style w:type="character" w:customStyle="1" w:styleId="articlesubtitle">
    <w:name w:val="article_sub_title"/>
    <w:rsid w:val="00822165"/>
  </w:style>
  <w:style w:type="character" w:customStyle="1" w:styleId="newsdate2">
    <w:name w:val="news_date2"/>
    <w:rsid w:val="00822165"/>
  </w:style>
  <w:style w:type="character" w:customStyle="1" w:styleId="readarticleheader">
    <w:name w:val="readarticleheader"/>
    <w:rsid w:val="00822165"/>
  </w:style>
  <w:style w:type="character" w:customStyle="1" w:styleId="hit">
    <w:name w:val="hit"/>
    <w:rsid w:val="00822165"/>
  </w:style>
  <w:style w:type="character" w:customStyle="1" w:styleId="UnderlineChar2">
    <w:name w:val="Underline Char2"/>
    <w:rsid w:val="00822165"/>
    <w:rPr>
      <w:rFonts w:ascii="Trebuchet MS" w:hAnsi="Trebuchet MS" w:hint="default"/>
      <w:u w:val="thick"/>
      <w:lang w:val="en-US" w:eastAsia="zh-CN" w:bidi="ar-SA"/>
    </w:rPr>
  </w:style>
  <w:style w:type="paragraph" w:styleId="BodyText20">
    <w:name w:val="Body Text 2"/>
    <w:basedOn w:val="Normal"/>
    <w:link w:val="BodyText2Char"/>
    <w:uiPriority w:val="99"/>
    <w:unhideWhenUsed/>
    <w:rsid w:val="00822165"/>
    <w:pPr>
      <w:spacing w:after="120" w:line="480" w:lineRule="auto"/>
    </w:pPr>
    <w:rPr>
      <w:rFonts w:ascii="Times" w:eastAsia="Times New Roman" w:hAnsi="Times" w:cstheme="minorBidi"/>
      <w:b/>
      <w:color w:val="000000"/>
    </w:rPr>
  </w:style>
  <w:style w:type="character" w:customStyle="1" w:styleId="BodyText2Char1">
    <w:name w:val="Body Text 2 Char1"/>
    <w:basedOn w:val="DefaultParagraphFont"/>
    <w:uiPriority w:val="99"/>
    <w:semiHidden/>
    <w:rsid w:val="00822165"/>
    <w:rPr>
      <w:rFonts w:ascii="Calibri" w:hAnsi="Calibri" w:cs="Calibri"/>
    </w:rPr>
  </w:style>
  <w:style w:type="paragraph" w:styleId="BodyText30">
    <w:name w:val="Body Text 3"/>
    <w:basedOn w:val="Normal"/>
    <w:link w:val="BodyText3Char"/>
    <w:unhideWhenUsed/>
    <w:rsid w:val="00822165"/>
    <w:pPr>
      <w:spacing w:after="120"/>
    </w:pPr>
    <w:rPr>
      <w:rFonts w:ascii="Times" w:eastAsia="Times" w:hAnsi="Times" w:cstheme="minorBidi"/>
      <w:color w:val="000000"/>
      <w:sz w:val="18"/>
    </w:rPr>
  </w:style>
  <w:style w:type="character" w:customStyle="1" w:styleId="BodyText3Char1">
    <w:name w:val="Body Text 3 Char1"/>
    <w:basedOn w:val="DefaultParagraphFont"/>
    <w:semiHidden/>
    <w:rsid w:val="00822165"/>
    <w:rPr>
      <w:rFonts w:ascii="Calibri" w:hAnsi="Calibri" w:cs="Calibri"/>
      <w:sz w:val="16"/>
      <w:szCs w:val="16"/>
    </w:rPr>
  </w:style>
  <w:style w:type="character" w:customStyle="1" w:styleId="BoldUnderliningChar">
    <w:name w:val="Bold Underlining Char"/>
    <w:rsid w:val="00822165"/>
    <w:rPr>
      <w:rFonts w:ascii="Arial Narrow" w:eastAsia="Times New Roman" w:hAnsi="Arial Narrow" w:cs="Times New Roman"/>
      <w:b/>
      <w:bCs w:val="0"/>
      <w:sz w:val="20"/>
      <w:szCs w:val="24"/>
      <w:u w:val="single"/>
      <w:lang w:val="en-GB" w:eastAsia="en-US" w:bidi="ar-SA"/>
    </w:rPr>
  </w:style>
  <w:style w:type="character" w:customStyle="1" w:styleId="medium-normal1">
    <w:name w:val="medium-normal1"/>
    <w:rsid w:val="00822165"/>
    <w:rPr>
      <w:rFonts w:ascii="Arial" w:hAnsi="Arial" w:cs="Arial" w:hint="default"/>
      <w:b w:val="0"/>
      <w:bCs w:val="0"/>
      <w:i w:val="0"/>
      <w:iCs w:val="0"/>
      <w:sz w:val="20"/>
      <w:szCs w:val="20"/>
    </w:rPr>
  </w:style>
  <w:style w:type="character" w:customStyle="1" w:styleId="UnderlinedCardChar">
    <w:name w:val="Underlined Card Char"/>
    <w:rsid w:val="00822165"/>
    <w:rPr>
      <w:rFonts w:ascii="Palatino Linotype" w:hAnsi="Palatino Linotype" w:hint="default"/>
      <w:u w:val="single"/>
      <w:lang w:val="en-US" w:eastAsia="en-US" w:bidi="ar-SA"/>
    </w:rPr>
  </w:style>
  <w:style w:type="character" w:customStyle="1" w:styleId="UnderlineCharChar">
    <w:name w:val="Underline Char Char"/>
    <w:aliases w:val="Cite Char1"/>
    <w:rsid w:val="00822165"/>
    <w:rPr>
      <w:rFonts w:ascii="Arial Narrow" w:hAnsi="Arial Narrow" w:hint="default"/>
      <w:szCs w:val="24"/>
      <w:u w:val="single"/>
      <w:lang w:val="en-US" w:eastAsia="en-US" w:bidi="ar-SA"/>
    </w:rPr>
  </w:style>
  <w:style w:type="character" w:customStyle="1" w:styleId="BoldText12pt">
    <w:name w:val="Bold Text 12 pt"/>
    <w:autoRedefine/>
    <w:rsid w:val="00822165"/>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Style10ptUnderline">
    <w:name w:val="Style 10 pt Underline"/>
    <w:rsid w:val="00822165"/>
    <w:rPr>
      <w:sz w:val="20"/>
      <w:u w:val="single"/>
    </w:rPr>
  </w:style>
  <w:style w:type="character" w:customStyle="1" w:styleId="char">
    <w:name w:val="char"/>
    <w:rsid w:val="00822165"/>
  </w:style>
  <w:style w:type="character" w:customStyle="1" w:styleId="UnderlineCharCharCharCharCharChar">
    <w:name w:val="Underline Char Char Char Char Char Char"/>
    <w:rsid w:val="00822165"/>
    <w:rPr>
      <w:rFonts w:ascii="Arial Narrow" w:hAnsi="Arial Narrow" w:hint="default"/>
      <w:szCs w:val="24"/>
      <w:u w:val="single"/>
      <w:lang w:val="en-US" w:eastAsia="en-US" w:bidi="ar-SA"/>
    </w:rPr>
  </w:style>
  <w:style w:type="character" w:customStyle="1" w:styleId="klink">
    <w:name w:val="klink"/>
    <w:rsid w:val="00822165"/>
  </w:style>
  <w:style w:type="character" w:customStyle="1" w:styleId="hdr">
    <w:name w:val="hdr"/>
    <w:rsid w:val="00822165"/>
  </w:style>
  <w:style w:type="character" w:customStyle="1" w:styleId="date1">
    <w:name w:val="date1"/>
    <w:rsid w:val="00822165"/>
  </w:style>
  <w:style w:type="character" w:customStyle="1" w:styleId="bolding1">
    <w:name w:val="bolding1"/>
    <w:rsid w:val="00822165"/>
    <w:rPr>
      <w:b/>
      <w:bCs/>
    </w:rPr>
  </w:style>
  <w:style w:type="character" w:customStyle="1" w:styleId="bookoptions1">
    <w:name w:val="book_options1"/>
    <w:rsid w:val="00822165"/>
    <w:rPr>
      <w:b/>
      <w:bCs/>
      <w:color w:val="333366"/>
    </w:rPr>
  </w:style>
  <w:style w:type="character" w:customStyle="1" w:styleId="descriptionblock">
    <w:name w:val="description block"/>
    <w:rsid w:val="00822165"/>
  </w:style>
  <w:style w:type="character" w:customStyle="1" w:styleId="detailsboxblock">
    <w:name w:val="detailsbox block"/>
    <w:rsid w:val="00822165"/>
  </w:style>
  <w:style w:type="character" w:customStyle="1" w:styleId="Char3">
    <w:name w:val="Char3"/>
    <w:rsid w:val="00822165"/>
    <w:rPr>
      <w:rFonts w:ascii="Arial" w:hAnsi="Arial" w:cs="Arial" w:hint="default"/>
      <w:bCs/>
      <w:u w:val="thick"/>
      <w:lang w:val="en-US" w:eastAsia="en-US" w:bidi="ar-SA"/>
    </w:rPr>
  </w:style>
  <w:style w:type="character" w:customStyle="1" w:styleId="MicroTextChar0">
    <w:name w:val="MicroText Char"/>
    <w:rsid w:val="00822165"/>
    <w:rPr>
      <w:sz w:val="12"/>
      <w:lang w:val="en-GB" w:eastAsia="en-US" w:bidi="ar-SA"/>
    </w:rPr>
  </w:style>
  <w:style w:type="character" w:customStyle="1" w:styleId="CardsFont6ptChar">
    <w:name w:val="Cards + Font: 6 pt Char"/>
    <w:rsid w:val="00822165"/>
    <w:rPr>
      <w:sz w:val="12"/>
      <w:szCs w:val="24"/>
      <w:lang w:val="en-US" w:eastAsia="en-US" w:bidi="ar-SA"/>
    </w:rPr>
  </w:style>
  <w:style w:type="character" w:customStyle="1" w:styleId="NothingChar">
    <w:name w:val="Nothing Char"/>
    <w:rsid w:val="00822165"/>
    <w:rPr>
      <w:lang w:val="en-US" w:eastAsia="en-US" w:bidi="ar-SA"/>
    </w:rPr>
  </w:style>
  <w:style w:type="character" w:customStyle="1" w:styleId="texto11">
    <w:name w:val="texto11"/>
    <w:rsid w:val="00822165"/>
    <w:rPr>
      <w:rFonts w:ascii="Arial" w:hAnsi="Arial" w:cs="Arial" w:hint="default"/>
      <w:b w:val="0"/>
      <w:bCs w:val="0"/>
      <w:i w:val="0"/>
      <w:iCs w:val="0"/>
      <w:caps w:val="0"/>
      <w:color w:val="000000"/>
      <w:sz w:val="26"/>
      <w:szCs w:val="26"/>
    </w:rPr>
  </w:style>
  <w:style w:type="character" w:customStyle="1" w:styleId="CardTagChar">
    <w:name w:val="Card Tag Char"/>
    <w:rsid w:val="00822165"/>
    <w:rPr>
      <w:rFonts w:ascii="Arial Narrow" w:hAnsi="Arial Narrow" w:hint="default"/>
      <w:b/>
      <w:bCs w:val="0"/>
      <w:sz w:val="24"/>
      <w:szCs w:val="24"/>
      <w:lang w:val="en-US" w:eastAsia="en-US" w:bidi="ar-SA"/>
    </w:rPr>
  </w:style>
  <w:style w:type="character" w:customStyle="1" w:styleId="CardtextChar2">
    <w:name w:val="Card text Char"/>
    <w:rsid w:val="00822165"/>
    <w:rPr>
      <w:rFonts w:ascii="Arial Narrow" w:hAnsi="Arial Narrow" w:hint="default"/>
      <w:sz w:val="22"/>
      <w:szCs w:val="24"/>
      <w:u w:val="single"/>
      <w:lang w:val="en-US" w:eastAsia="en-US" w:bidi="ar-SA"/>
    </w:rPr>
  </w:style>
  <w:style w:type="character" w:customStyle="1" w:styleId="term1">
    <w:name w:val="term1"/>
    <w:rsid w:val="00822165"/>
    <w:rPr>
      <w:b/>
      <w:bCs/>
    </w:rPr>
  </w:style>
  <w:style w:type="character" w:customStyle="1" w:styleId="DebateCiteCharCharChar">
    <w:name w:val="Debate Cite Char Char Char"/>
    <w:rsid w:val="00822165"/>
    <w:rPr>
      <w:b/>
      <w:bCs w:val="0"/>
      <w:sz w:val="32"/>
      <w:szCs w:val="32"/>
      <w:lang w:val="en-US" w:eastAsia="en-US" w:bidi="ar-SA"/>
    </w:rPr>
  </w:style>
  <w:style w:type="paragraph" w:styleId="BodyTextFirstIndent">
    <w:name w:val="Body Text First Indent"/>
    <w:basedOn w:val="BodyText"/>
    <w:link w:val="BodyTextFirstIndentChar"/>
    <w:unhideWhenUsed/>
    <w:rsid w:val="00822165"/>
    <w:pPr>
      <w:widowControl/>
      <w:shd w:val="clear" w:color="auto" w:fill="auto"/>
      <w:spacing w:before="0" w:after="0" w:line="259" w:lineRule="auto"/>
      <w:ind w:firstLine="360"/>
      <w:jc w:val="left"/>
    </w:pPr>
    <w:rPr>
      <w:rFonts w:ascii="Times New Roman" w:eastAsia="Times New Roman" w:hAnsi="Times New Roman" w:cstheme="minorBidi"/>
      <w:sz w:val="22"/>
      <w:szCs w:val="22"/>
    </w:rPr>
  </w:style>
  <w:style w:type="character" w:customStyle="1" w:styleId="BodyTextFirstIndentChar1">
    <w:name w:val="Body Text First Indent Char1"/>
    <w:basedOn w:val="BodyTextChar"/>
    <w:semiHidden/>
    <w:rsid w:val="00822165"/>
    <w:rPr>
      <w:rFonts w:ascii="Calibri" w:hAnsi="Calibri" w:cs="Calibri"/>
    </w:rPr>
  </w:style>
  <w:style w:type="character" w:customStyle="1" w:styleId="term">
    <w:name w:val="term"/>
    <w:rsid w:val="00822165"/>
  </w:style>
  <w:style w:type="character" w:customStyle="1" w:styleId="TagChar3">
    <w:name w:val="Tag Char3"/>
    <w:rsid w:val="00822165"/>
    <w:rPr>
      <w:rFonts w:ascii="Palatino Linotype" w:hAnsi="Palatino Linotype" w:hint="default"/>
      <w:b/>
      <w:bCs w:val="0"/>
      <w:sz w:val="24"/>
      <w:szCs w:val="24"/>
      <w:lang w:val="en-US" w:eastAsia="en-US" w:bidi="ar-SA"/>
    </w:rPr>
  </w:style>
  <w:style w:type="character" w:customStyle="1" w:styleId="TagandCiteChar">
    <w:name w:val="Tag and Cite Char"/>
    <w:rsid w:val="00822165"/>
    <w:rPr>
      <w:color w:val="333333"/>
      <w:sz w:val="22"/>
      <w:szCs w:val="22"/>
      <w:lang w:val="en-US" w:eastAsia="en-US" w:bidi="ar-SA"/>
    </w:rPr>
  </w:style>
  <w:style w:type="character" w:customStyle="1" w:styleId="Style10ptBold">
    <w:name w:val="Style 10 pt Bold"/>
    <w:rsid w:val="00822165"/>
    <w:rPr>
      <w:b/>
      <w:bCs/>
      <w:sz w:val="20"/>
    </w:rPr>
  </w:style>
  <w:style w:type="paragraph" w:styleId="Date">
    <w:name w:val="Date"/>
    <w:aliases w:val="date"/>
    <w:basedOn w:val="Normal"/>
    <w:next w:val="Normal"/>
    <w:link w:val="DateChar"/>
    <w:uiPriority w:val="99"/>
    <w:unhideWhenUsed/>
    <w:qFormat/>
    <w:rsid w:val="00822165"/>
    <w:rPr>
      <w:rFonts w:ascii="Times New Roman" w:eastAsia="Times New Roman" w:hAnsi="Times New Roman" w:cstheme="minorBidi"/>
    </w:rPr>
  </w:style>
  <w:style w:type="character" w:customStyle="1" w:styleId="DateChar1">
    <w:name w:val="Date Char1"/>
    <w:aliases w:val="date Char1"/>
    <w:basedOn w:val="DefaultParagraphFont"/>
    <w:uiPriority w:val="99"/>
    <w:rsid w:val="00822165"/>
    <w:rPr>
      <w:rFonts w:ascii="Calibri" w:hAnsi="Calibri" w:cs="Calibri"/>
    </w:rPr>
  </w:style>
  <w:style w:type="paragraph" w:styleId="BodyTextIndent2">
    <w:name w:val="Body Text Indent 2"/>
    <w:basedOn w:val="Normal"/>
    <w:link w:val="BodyTextIndent2Char"/>
    <w:unhideWhenUsed/>
    <w:rsid w:val="00822165"/>
    <w:pPr>
      <w:spacing w:after="120" w:line="480" w:lineRule="auto"/>
      <w:ind w:left="360"/>
    </w:pPr>
    <w:rPr>
      <w:rFonts w:ascii="Times New Roman" w:eastAsia="Times New Roman" w:hAnsi="Times New Roman" w:cstheme="minorBidi"/>
    </w:rPr>
  </w:style>
  <w:style w:type="character" w:customStyle="1" w:styleId="BodyTextIndent2Char1">
    <w:name w:val="Body Text Indent 2 Char1"/>
    <w:basedOn w:val="DefaultParagraphFont"/>
    <w:semiHidden/>
    <w:rsid w:val="00822165"/>
    <w:rPr>
      <w:rFonts w:ascii="Calibri" w:hAnsi="Calibri" w:cs="Calibri"/>
    </w:rPr>
  </w:style>
  <w:style w:type="character" w:customStyle="1" w:styleId="text9">
    <w:name w:val="text9"/>
    <w:rsid w:val="00822165"/>
  </w:style>
  <w:style w:type="character" w:customStyle="1" w:styleId="text21">
    <w:name w:val="text21"/>
    <w:rsid w:val="00822165"/>
  </w:style>
  <w:style w:type="character" w:customStyle="1" w:styleId="text19">
    <w:name w:val="text19"/>
    <w:rsid w:val="00822165"/>
  </w:style>
  <w:style w:type="character" w:customStyle="1" w:styleId="pmterms11">
    <w:name w:val="pmterms11"/>
    <w:rsid w:val="00822165"/>
    <w:rPr>
      <w:b/>
      <w:bCs/>
      <w:i w:val="0"/>
      <w:iCs w:val="0"/>
      <w:color w:val="000000"/>
    </w:rPr>
  </w:style>
  <w:style w:type="character" w:customStyle="1" w:styleId="term2">
    <w:name w:val="term2"/>
    <w:rsid w:val="00822165"/>
    <w:rPr>
      <w:b/>
      <w:bCs/>
    </w:rPr>
  </w:style>
  <w:style w:type="character" w:customStyle="1" w:styleId="pmterms12">
    <w:name w:val="pmterms12"/>
    <w:rsid w:val="00822165"/>
    <w:rPr>
      <w:b/>
      <w:bCs/>
      <w:i w:val="0"/>
      <w:iCs w:val="0"/>
      <w:color w:val="000000"/>
    </w:rPr>
  </w:style>
  <w:style w:type="character" w:customStyle="1" w:styleId="ToReadChar">
    <w:name w:val="To Read Char"/>
    <w:rsid w:val="00822165"/>
    <w:rPr>
      <w:rFonts w:ascii="Verdana" w:hAnsi="Verdana" w:hint="default"/>
      <w:b/>
      <w:bCs w:val="0"/>
      <w:szCs w:val="24"/>
      <w:u w:val="single"/>
      <w:lang w:val="en-US" w:eastAsia="en-US" w:bidi="ar-SA"/>
    </w:rPr>
  </w:style>
  <w:style w:type="character" w:customStyle="1" w:styleId="ToReadCharChar">
    <w:name w:val="To Read Char Char"/>
    <w:rsid w:val="00822165"/>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822165"/>
    <w:rPr>
      <w:b/>
      <w:bCs w:val="0"/>
      <w:szCs w:val="24"/>
      <w:u w:val="single"/>
      <w:lang w:val="en-US" w:eastAsia="en-US" w:bidi="ar-SA"/>
    </w:rPr>
  </w:style>
  <w:style w:type="character" w:customStyle="1" w:styleId="UnderlineChar1">
    <w:name w:val="Underline Char1"/>
    <w:rsid w:val="00822165"/>
    <w:rPr>
      <w:szCs w:val="24"/>
      <w:u w:val="single"/>
      <w:lang w:val="en-US" w:eastAsia="en-US" w:bidi="ar-SA"/>
    </w:rPr>
  </w:style>
  <w:style w:type="character" w:customStyle="1" w:styleId="pmterms1">
    <w:name w:val="pmterms1"/>
    <w:rsid w:val="00822165"/>
  </w:style>
  <w:style w:type="character" w:customStyle="1" w:styleId="TitleChar2">
    <w:name w:val="Title Char2"/>
    <w:basedOn w:val="DefaultParagraphFont"/>
    <w:uiPriority w:val="5"/>
    <w:qFormat/>
    <w:rsid w:val="00822165"/>
    <w:rPr>
      <w:rFonts w:asciiTheme="majorHAnsi" w:eastAsiaTheme="majorEastAsia" w:hAnsiTheme="majorHAnsi" w:cstheme="majorBidi"/>
      <w:spacing w:val="-10"/>
      <w:kern w:val="28"/>
      <w:sz w:val="56"/>
      <w:szCs w:val="56"/>
    </w:rPr>
  </w:style>
  <w:style w:type="character" w:customStyle="1" w:styleId="title10">
    <w:name w:val="title1"/>
    <w:rsid w:val="00822165"/>
  </w:style>
  <w:style w:type="character" w:customStyle="1" w:styleId="author0">
    <w:name w:val="author"/>
    <w:rsid w:val="00822165"/>
  </w:style>
  <w:style w:type="character" w:customStyle="1" w:styleId="bio">
    <w:name w:val="bio"/>
    <w:rsid w:val="00822165"/>
  </w:style>
  <w:style w:type="character" w:customStyle="1" w:styleId="storytextstyle">
    <w:name w:val="storytextstyle"/>
    <w:rsid w:val="00822165"/>
  </w:style>
  <w:style w:type="character" w:customStyle="1" w:styleId="cardunderlinedCharChar">
    <w:name w:val="card underlined Char Char"/>
    <w:rsid w:val="00822165"/>
    <w:rPr>
      <w:rFonts w:ascii="Arial" w:hAnsi="Arial" w:cs="Arial" w:hint="default"/>
      <w:sz w:val="22"/>
      <w:szCs w:val="24"/>
      <w:u w:val="single"/>
      <w:lang w:val="en-US" w:eastAsia="en-US" w:bidi="ar-SA"/>
    </w:rPr>
  </w:style>
  <w:style w:type="character" w:customStyle="1" w:styleId="SmallChar">
    <w:name w:val="Small Char"/>
    <w:aliases w:val="Debate Text Char1,No Spacing2 Char1,No Spacing11 Char1,Dont use Char"/>
    <w:qFormat/>
    <w:rsid w:val="00822165"/>
    <w:rPr>
      <w:rFonts w:ascii="Book Antiqua" w:hAnsi="Book Antiqua" w:hint="default"/>
      <w:sz w:val="16"/>
      <w:szCs w:val="24"/>
      <w:lang w:val="en-US" w:eastAsia="en-US" w:bidi="ar-SA"/>
    </w:rPr>
  </w:style>
  <w:style w:type="character" w:customStyle="1" w:styleId="Style2Char1">
    <w:name w:val="Style2 Char1"/>
    <w:rsid w:val="00822165"/>
    <w:rPr>
      <w:rFonts w:ascii="Book Antiqua" w:hAnsi="Book Antiqua" w:hint="default"/>
      <w:szCs w:val="24"/>
      <w:u w:val="thick"/>
      <w:lang w:val="en-US" w:eastAsia="en-US" w:bidi="ar-SA"/>
    </w:rPr>
  </w:style>
  <w:style w:type="character" w:customStyle="1" w:styleId="Style1Char1">
    <w:name w:val="Style1 Char1"/>
    <w:rsid w:val="00822165"/>
    <w:rPr>
      <w:rFonts w:ascii="Book Antiqua" w:hAnsi="Book Antiqua" w:hint="default"/>
      <w:sz w:val="16"/>
      <w:szCs w:val="16"/>
      <w:lang w:val="en-US" w:eastAsia="en-US" w:bidi="ar-SA"/>
    </w:rPr>
  </w:style>
  <w:style w:type="character" w:customStyle="1" w:styleId="articlehead21">
    <w:name w:val="articlehead21"/>
    <w:rsid w:val="00822165"/>
    <w:rPr>
      <w:rFonts w:ascii="Arial" w:hAnsi="Arial" w:cs="Arial" w:hint="default"/>
      <w:b/>
      <w:bCs/>
      <w:color w:val="660000"/>
      <w:sz w:val="20"/>
      <w:szCs w:val="20"/>
    </w:rPr>
  </w:style>
  <w:style w:type="character" w:customStyle="1" w:styleId="BoldandUnderlineChar2Char1">
    <w:name w:val="Bold and Underline Char2 Char1"/>
    <w:rsid w:val="00822165"/>
    <w:rPr>
      <w:b/>
      <w:bCs w:val="0"/>
      <w:szCs w:val="24"/>
      <w:u w:val="single"/>
      <w:lang w:val="en-US" w:eastAsia="en-US" w:bidi="ar-SA"/>
    </w:rPr>
  </w:style>
  <w:style w:type="character" w:customStyle="1" w:styleId="BoldUnderlineChar0">
    <w:name w:val="BoldUnderline Char"/>
    <w:rsid w:val="00822165"/>
    <w:rPr>
      <w:b/>
      <w:bCs w:val="0"/>
      <w:szCs w:val="24"/>
      <w:u w:val="single"/>
      <w:lang w:val="en-US" w:eastAsia="en-US" w:bidi="ar-SA"/>
    </w:rPr>
  </w:style>
  <w:style w:type="character" w:customStyle="1" w:styleId="TagCiteChar10">
    <w:name w:val="Tag/Cite Char1"/>
    <w:rsid w:val="00822165"/>
    <w:rPr>
      <w:b/>
      <w:bCs w:val="0"/>
      <w:lang w:val="en-US" w:eastAsia="en-US" w:bidi="ar-SA"/>
    </w:rPr>
  </w:style>
  <w:style w:type="character" w:customStyle="1" w:styleId="goohl2">
    <w:name w:val="goohl2"/>
    <w:rsid w:val="00822165"/>
  </w:style>
  <w:style w:type="character" w:customStyle="1" w:styleId="Normal10">
    <w:name w:val="Normal1"/>
    <w:rsid w:val="00822165"/>
  </w:style>
  <w:style w:type="character" w:customStyle="1" w:styleId="CardCharChar">
    <w:name w:val="Card Char Char"/>
    <w:rsid w:val="00822165"/>
    <w:rPr>
      <w:lang w:val="en-US" w:eastAsia="en-US" w:bidi="ar-SA"/>
    </w:rPr>
  </w:style>
  <w:style w:type="character" w:customStyle="1" w:styleId="BriefTitle1Char">
    <w:name w:val="Brief Title 1 Char"/>
    <w:rsid w:val="00822165"/>
    <w:rPr>
      <w:b/>
      <w:bCs w:val="0"/>
      <w:u w:val="single"/>
      <w:lang w:val="en-US" w:eastAsia="en-US" w:bidi="ar-SA"/>
    </w:rPr>
  </w:style>
  <w:style w:type="character" w:customStyle="1" w:styleId="TagCiteCharChar">
    <w:name w:val="Tag/Cite Char Char"/>
    <w:rsid w:val="00822165"/>
    <w:rPr>
      <w:b/>
      <w:bCs w:val="0"/>
      <w:lang w:val="en-US" w:eastAsia="en-US" w:bidi="ar-SA"/>
    </w:rPr>
  </w:style>
  <w:style w:type="character" w:customStyle="1" w:styleId="btx">
    <w:name w:val="btx"/>
    <w:rsid w:val="00822165"/>
  </w:style>
  <w:style w:type="character" w:customStyle="1" w:styleId="CardChar10">
    <w:name w:val="Card Char1"/>
    <w:rsid w:val="00822165"/>
    <w:rPr>
      <w:lang w:val="en-US" w:eastAsia="en-US" w:bidi="ar-SA"/>
    </w:rPr>
  </w:style>
  <w:style w:type="character" w:customStyle="1" w:styleId="prodgeneral1">
    <w:name w:val="prodgeneral1"/>
    <w:rsid w:val="00822165"/>
    <w:rPr>
      <w:rFonts w:ascii="Verdana" w:hAnsi="Verdana" w:hint="default"/>
      <w:b w:val="0"/>
      <w:bCs w:val="0"/>
      <w:caps w:val="0"/>
      <w:color w:val="000000"/>
      <w:spacing w:val="0"/>
      <w:sz w:val="16"/>
      <w:szCs w:val="16"/>
    </w:rPr>
  </w:style>
  <w:style w:type="character" w:customStyle="1" w:styleId="standardcontent">
    <w:name w:val="standardcontent"/>
    <w:rsid w:val="00822165"/>
  </w:style>
  <w:style w:type="character" w:customStyle="1" w:styleId="summary1">
    <w:name w:val="summary1"/>
    <w:rsid w:val="00822165"/>
    <w:rPr>
      <w:rFonts w:ascii="Arial" w:hAnsi="Arial" w:cs="Arial" w:hint="default"/>
      <w:sz w:val="18"/>
      <w:szCs w:val="18"/>
    </w:rPr>
  </w:style>
  <w:style w:type="character" w:customStyle="1" w:styleId="text3">
    <w:name w:val="text3"/>
    <w:rsid w:val="00822165"/>
  </w:style>
  <w:style w:type="character" w:customStyle="1" w:styleId="underline1">
    <w:name w:val="underline1"/>
    <w:rsid w:val="00822165"/>
    <w:rPr>
      <w:rFonts w:ascii="Times New Roman" w:hAnsi="Times New Roman" w:cs="Times New Roman" w:hint="default"/>
      <w:sz w:val="20"/>
      <w:u w:val="single"/>
      <w:lang w:eastAsia="en-US"/>
    </w:rPr>
  </w:style>
  <w:style w:type="character" w:customStyle="1" w:styleId="CardTextUnderlinedChar">
    <w:name w:val="Card Text Underlined Char"/>
    <w:rsid w:val="00822165"/>
    <w:rPr>
      <w:rFonts w:ascii="Arial Narrow" w:hAnsi="Arial Narrow" w:hint="default"/>
      <w:sz w:val="24"/>
      <w:szCs w:val="24"/>
      <w:u w:val="single"/>
      <w:lang w:val="en-US" w:eastAsia="en-US" w:bidi="ar-SA"/>
    </w:rPr>
  </w:style>
  <w:style w:type="character" w:customStyle="1" w:styleId="cardtextsmallChar">
    <w:name w:val="card text small Char"/>
    <w:rsid w:val="00822165"/>
    <w:rPr>
      <w:rFonts w:ascii="Arial Narrow" w:hAnsi="Arial Narrow" w:hint="default"/>
      <w:sz w:val="16"/>
      <w:szCs w:val="24"/>
      <w:lang w:val="en-US" w:eastAsia="en-US" w:bidi="ar-SA"/>
    </w:rPr>
  </w:style>
  <w:style w:type="character" w:customStyle="1" w:styleId="countrytitle1">
    <w:name w:val="countrytitle1"/>
    <w:rsid w:val="00822165"/>
    <w:rPr>
      <w:rFonts w:ascii="Verdana" w:hAnsi="Verdana" w:hint="default"/>
      <w:b/>
      <w:bCs/>
      <w:color w:val="293643"/>
      <w:sz w:val="24"/>
      <w:szCs w:val="24"/>
    </w:rPr>
  </w:style>
  <w:style w:type="character" w:customStyle="1" w:styleId="storyheader1">
    <w:name w:val="storyheader1"/>
    <w:rsid w:val="00822165"/>
    <w:rPr>
      <w:rFonts w:ascii="Verdana" w:hAnsi="Verdana" w:hint="default"/>
      <w:b/>
      <w:bCs/>
      <w:color w:val="000000"/>
      <w:sz w:val="21"/>
      <w:szCs w:val="21"/>
    </w:rPr>
  </w:style>
  <w:style w:type="character" w:customStyle="1" w:styleId="cardunderlinedChar0">
    <w:name w:val="card underlined Char"/>
    <w:rsid w:val="00822165"/>
    <w:rPr>
      <w:rFonts w:ascii="Arial" w:hAnsi="Arial" w:cs="Arial" w:hint="default"/>
      <w:sz w:val="22"/>
      <w:szCs w:val="24"/>
      <w:u w:val="single"/>
      <w:lang w:val="en-US" w:eastAsia="en-US" w:bidi="ar-SA"/>
    </w:rPr>
  </w:style>
  <w:style w:type="character" w:customStyle="1" w:styleId="Style8pt">
    <w:name w:val="Style 8 pt"/>
    <w:rsid w:val="00822165"/>
    <w:rPr>
      <w:sz w:val="16"/>
    </w:rPr>
  </w:style>
  <w:style w:type="character" w:customStyle="1" w:styleId="article1">
    <w:name w:val="article1"/>
    <w:rsid w:val="00822165"/>
    <w:rPr>
      <w:rFonts w:ascii="Verdana" w:hAnsi="Verdana" w:hint="default"/>
      <w:color w:val="333333"/>
      <w:sz w:val="16"/>
      <w:szCs w:val="16"/>
    </w:rPr>
  </w:style>
  <w:style w:type="character" w:customStyle="1" w:styleId="Hyperlink6">
    <w:name w:val="Hyperlink6"/>
    <w:rsid w:val="00822165"/>
    <w:rPr>
      <w:color w:val="3300CC"/>
      <w:u w:val="single"/>
    </w:rPr>
  </w:style>
  <w:style w:type="character" w:customStyle="1" w:styleId="story-posted-date1">
    <w:name w:val="story-posted-date1"/>
    <w:rsid w:val="0082216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822165"/>
    <w:rPr>
      <w:rFonts w:ascii="SimSun" w:eastAsia="SimSun" w:hAnsi="SimSun" w:cs="Arial" w:hint="eastAsia"/>
      <w:b/>
      <w:bCs/>
      <w:iCs/>
      <w:sz w:val="24"/>
      <w:szCs w:val="28"/>
      <w:lang w:val="en-US" w:eastAsia="zh-CN" w:bidi="ar-SA"/>
    </w:rPr>
  </w:style>
  <w:style w:type="character" w:customStyle="1" w:styleId="Style4Char">
    <w:name w:val="Style4 Char"/>
    <w:rsid w:val="00822165"/>
    <w:rPr>
      <w:rFonts w:ascii="Arial Narrow" w:hAnsi="Arial Narrow" w:hint="default"/>
      <w:szCs w:val="24"/>
      <w:u w:val="single"/>
      <w:lang w:val="en-US" w:eastAsia="en-US" w:bidi="ar-SA"/>
    </w:rPr>
  </w:style>
  <w:style w:type="character" w:customStyle="1" w:styleId="postbody">
    <w:name w:val="postbody"/>
    <w:rsid w:val="00822165"/>
  </w:style>
  <w:style w:type="character" w:customStyle="1" w:styleId="textmedium">
    <w:name w:val="textmedium"/>
    <w:rsid w:val="00822165"/>
  </w:style>
  <w:style w:type="character" w:customStyle="1" w:styleId="citation1">
    <w:name w:val="citation1"/>
    <w:rsid w:val="00822165"/>
    <w:rPr>
      <w:rFonts w:ascii="Verdana" w:hAnsi="Verdana" w:hint="default"/>
      <w:sz w:val="17"/>
      <w:szCs w:val="17"/>
    </w:rPr>
  </w:style>
  <w:style w:type="character" w:customStyle="1" w:styleId="hithighlite">
    <w:name w:val="hithighlite"/>
    <w:rsid w:val="00822165"/>
  </w:style>
  <w:style w:type="character" w:customStyle="1" w:styleId="articlecontent">
    <w:name w:val="articlecontent"/>
    <w:rsid w:val="00822165"/>
  </w:style>
  <w:style w:type="character" w:customStyle="1" w:styleId="FootnoteTextChar1">
    <w:name w:val="Footnote Text Char1"/>
    <w:basedOn w:val="DefaultParagraphFont"/>
    <w:rsid w:val="00822165"/>
    <w:rPr>
      <w:rFonts w:ascii="Times New Roman" w:hAnsi="Times New Roman" w:cs="Times New Roman"/>
      <w:sz w:val="20"/>
      <w:szCs w:val="20"/>
    </w:rPr>
  </w:style>
  <w:style w:type="character" w:customStyle="1" w:styleId="fource1">
    <w:name w:val="fource1"/>
    <w:rsid w:val="00822165"/>
    <w:rPr>
      <w:sz w:val="34"/>
      <w:szCs w:val="34"/>
    </w:rPr>
  </w:style>
  <w:style w:type="character" w:customStyle="1" w:styleId="Style3Char">
    <w:name w:val="Style3 Char"/>
    <w:rsid w:val="00822165"/>
    <w:rPr>
      <w:rFonts w:ascii="Arial Narrow" w:hAnsi="Arial Narrow" w:hint="default"/>
      <w:b/>
      <w:bCs w:val="0"/>
      <w:sz w:val="22"/>
      <w:szCs w:val="24"/>
      <w:lang w:val="en-US" w:eastAsia="en-US" w:bidi="ar-SA"/>
    </w:rPr>
  </w:style>
  <w:style w:type="character" w:customStyle="1" w:styleId="LanguageStrikeChar">
    <w:name w:val="Language Strike Char"/>
    <w:rsid w:val="00822165"/>
    <w:rPr>
      <w:rFonts w:ascii="Arial Narrow" w:hAnsi="Arial Narrow" w:hint="default"/>
      <w:strike/>
      <w:szCs w:val="24"/>
      <w:lang w:val="en-US" w:eastAsia="en-US" w:bidi="ar-SA"/>
    </w:rPr>
  </w:style>
  <w:style w:type="character" w:customStyle="1" w:styleId="normal11">
    <w:name w:val="normal1"/>
    <w:rsid w:val="00822165"/>
  </w:style>
  <w:style w:type="character" w:customStyle="1" w:styleId="ds">
    <w:name w:val="ds"/>
    <w:rsid w:val="00822165"/>
  </w:style>
  <w:style w:type="character" w:customStyle="1" w:styleId="caps">
    <w:name w:val="caps"/>
    <w:rsid w:val="00822165"/>
  </w:style>
  <w:style w:type="character" w:customStyle="1" w:styleId="UnderliningChar1">
    <w:name w:val="Underlining Char1"/>
    <w:rsid w:val="00822165"/>
    <w:rPr>
      <w:rFonts w:ascii="Arial Narrow" w:hAnsi="Arial Narrow" w:hint="default"/>
      <w:szCs w:val="24"/>
      <w:u w:val="single"/>
      <w:lang w:val="en-US" w:eastAsia="en-US" w:bidi="ar-SA"/>
    </w:rPr>
  </w:style>
  <w:style w:type="character" w:customStyle="1" w:styleId="UnderliningChar2">
    <w:name w:val="Underlining Char2"/>
    <w:rsid w:val="00822165"/>
    <w:rPr>
      <w:rFonts w:ascii="Arial Narrow" w:hAnsi="Arial Narrow" w:hint="default"/>
      <w:szCs w:val="24"/>
      <w:u w:val="single"/>
      <w:lang w:val="en-US" w:eastAsia="en-US" w:bidi="ar-SA"/>
    </w:rPr>
  </w:style>
  <w:style w:type="character" w:customStyle="1" w:styleId="MicroTextChar1">
    <w:name w:val="MicroText Char1"/>
    <w:rsid w:val="00822165"/>
    <w:rPr>
      <w:rFonts w:ascii="Arial Narrow" w:hAnsi="Arial Narrow" w:hint="default"/>
      <w:sz w:val="12"/>
      <w:szCs w:val="24"/>
      <w:lang w:val="en-US" w:eastAsia="en-US" w:bidi="ar-SA"/>
    </w:rPr>
  </w:style>
  <w:style w:type="paragraph" w:styleId="EndnoteText">
    <w:name w:val="endnote text"/>
    <w:basedOn w:val="Normal"/>
    <w:link w:val="EndnoteTextChar"/>
    <w:uiPriority w:val="99"/>
    <w:unhideWhenUsed/>
    <w:rsid w:val="00822165"/>
    <w:rPr>
      <w:rFonts w:ascii="Times New Roman" w:eastAsia="Times New Roman" w:hAnsi="Times New Roman" w:cstheme="minorBidi"/>
    </w:rPr>
  </w:style>
  <w:style w:type="character" w:customStyle="1" w:styleId="EndnoteTextChar1">
    <w:name w:val="Endnote Text Char1"/>
    <w:basedOn w:val="DefaultParagraphFont"/>
    <w:uiPriority w:val="99"/>
    <w:rsid w:val="00822165"/>
    <w:rPr>
      <w:rFonts w:ascii="Calibri" w:hAnsi="Calibri" w:cs="Calibri"/>
      <w:sz w:val="20"/>
      <w:szCs w:val="20"/>
    </w:rPr>
  </w:style>
  <w:style w:type="character" w:customStyle="1" w:styleId="DefaultPara">
    <w:name w:val="Default Para"/>
    <w:rsid w:val="00822165"/>
    <w:rPr>
      <w:sz w:val="20"/>
    </w:rPr>
  </w:style>
  <w:style w:type="character" w:customStyle="1" w:styleId="SYSHYPERTEXT">
    <w:name w:val="SYS_HYPERTEXT"/>
    <w:rsid w:val="00822165"/>
    <w:rPr>
      <w:color w:val="0000FF"/>
      <w:u w:val="single"/>
    </w:rPr>
  </w:style>
  <w:style w:type="character" w:customStyle="1" w:styleId="Hyperlink1">
    <w:name w:val="Hyperlink1"/>
    <w:rsid w:val="0082216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82216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22165"/>
    <w:rPr>
      <w:rFonts w:ascii="Arial Narrow" w:hAnsi="Arial Narrow" w:hint="default"/>
      <w:noProof w:val="0"/>
      <w:szCs w:val="24"/>
      <w:u w:val="single"/>
      <w:lang w:val="en-US" w:eastAsia="en-US" w:bidi="ar-SA"/>
    </w:rPr>
  </w:style>
  <w:style w:type="character" w:customStyle="1" w:styleId="BlockHeading1Char">
    <w:name w:val="Block Heading 1 Char"/>
    <w:rsid w:val="00822165"/>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822165"/>
    <w:rPr>
      <w:rFonts w:ascii="Arial Narrow" w:hAnsi="Arial Narrow" w:hint="default"/>
      <w:b/>
      <w:bCs w:val="0"/>
      <w:sz w:val="26"/>
      <w:szCs w:val="24"/>
      <w:lang w:val="en-US" w:eastAsia="en-US" w:bidi="ar-SA"/>
    </w:rPr>
  </w:style>
  <w:style w:type="character" w:customStyle="1" w:styleId="citationunderlineChar">
    <w:name w:val="citation/underline Char"/>
    <w:rsid w:val="00822165"/>
    <w:rPr>
      <w:b/>
      <w:bCs w:val="0"/>
      <w:sz w:val="24"/>
      <w:szCs w:val="24"/>
      <w:u w:val="single"/>
      <w:lang w:val="en-US" w:eastAsia="en-US" w:bidi="ar-SA"/>
    </w:rPr>
  </w:style>
  <w:style w:type="character" w:customStyle="1" w:styleId="StyleTagTimesNewRomanChar">
    <w:name w:val="Style Tag + Times New Roman Char"/>
    <w:rsid w:val="00822165"/>
    <w:rPr>
      <w:b/>
      <w:bCs/>
      <w:noProof w:val="0"/>
      <w:sz w:val="24"/>
      <w:szCs w:val="24"/>
      <w:lang w:val="en-US" w:eastAsia="en-US" w:bidi="ar-SA"/>
    </w:rPr>
  </w:style>
  <w:style w:type="character" w:customStyle="1" w:styleId="ShrinkChar">
    <w:name w:val="Shrink Char"/>
    <w:rsid w:val="00822165"/>
    <w:rPr>
      <w:rFonts w:ascii="Courier" w:hAnsi="Courier" w:cs="Courier" w:hint="default"/>
      <w:bCs/>
      <w:noProof w:val="0"/>
      <w:sz w:val="16"/>
      <w:szCs w:val="16"/>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22165"/>
    <w:rPr>
      <w:rFonts w:ascii="Arial Narrow" w:hAnsi="Arial Narrow" w:cs="Arial" w:hint="default"/>
      <w:b/>
      <w:bCs/>
      <w:iCs/>
      <w:sz w:val="24"/>
      <w:szCs w:val="28"/>
      <w:lang w:val="en-US" w:eastAsia="en-US" w:bidi="ar-SA"/>
    </w:rPr>
  </w:style>
  <w:style w:type="character" w:customStyle="1" w:styleId="UnderliningCharChar">
    <w:name w:val="Underlining Char Char"/>
    <w:rsid w:val="00822165"/>
    <w:rPr>
      <w:rFonts w:ascii="Arial Narrow" w:hAnsi="Arial Narrow" w:hint="default"/>
      <w:szCs w:val="24"/>
      <w:u w:val="single"/>
      <w:lang w:val="en-US" w:eastAsia="en-US" w:bidi="ar-SA"/>
    </w:rPr>
  </w:style>
  <w:style w:type="character" w:customStyle="1" w:styleId="StyleArialNarrow12ptBold">
    <w:name w:val="Style Arial Narrow 12 pt Bold"/>
    <w:rsid w:val="00822165"/>
    <w:rPr>
      <w:rFonts w:ascii="Arial Narrow" w:hAnsi="Arial Narrow" w:hint="default"/>
      <w:b/>
      <w:bCs/>
      <w:sz w:val="24"/>
    </w:rPr>
  </w:style>
  <w:style w:type="character" w:customStyle="1" w:styleId="8pointChar">
    <w:name w:val="8 point Char"/>
    <w:rsid w:val="00822165"/>
    <w:rPr>
      <w:sz w:val="16"/>
      <w:szCs w:val="24"/>
      <w:lang w:val="en-US" w:eastAsia="en-US" w:bidi="ar-SA"/>
    </w:rPr>
  </w:style>
  <w:style w:type="character" w:customStyle="1" w:styleId="Style1CharChar">
    <w:name w:val="Style1 Char Char"/>
    <w:rsid w:val="0082216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2216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22165"/>
    <w:rPr>
      <w:u w:val="single"/>
    </w:rPr>
  </w:style>
  <w:style w:type="character" w:customStyle="1" w:styleId="UnderlinedCharChar1">
    <w:name w:val="Underlined Char Char1"/>
    <w:rsid w:val="00822165"/>
    <w:rPr>
      <w:rFonts w:ascii="Bell MT" w:eastAsia="Times New Roman" w:hAnsi="Bell MT" w:hint="default"/>
      <w:bCs/>
      <w:iCs/>
      <w:sz w:val="22"/>
      <w:u w:val="single"/>
    </w:rPr>
  </w:style>
  <w:style w:type="character" w:customStyle="1" w:styleId="Heading2CharChar2">
    <w:name w:val="Heading 2 Char Char2"/>
    <w:rsid w:val="00822165"/>
    <w:rPr>
      <w:rFonts w:ascii="Arial" w:hAnsi="Arial" w:cs="Arial" w:hint="default"/>
      <w:b/>
      <w:bCs/>
      <w:iCs/>
      <w:sz w:val="22"/>
      <w:szCs w:val="28"/>
      <w:lang w:val="en-US" w:eastAsia="en-US" w:bidi="ar-SA"/>
    </w:rPr>
  </w:style>
  <w:style w:type="character" w:customStyle="1" w:styleId="doctitle">
    <w:name w:val="doctitle"/>
    <w:rsid w:val="00822165"/>
  </w:style>
  <w:style w:type="character" w:customStyle="1" w:styleId="cardtext-underlined0">
    <w:name w:val="card text- underlined"/>
    <w:rsid w:val="00822165"/>
    <w:rPr>
      <w:rFonts w:ascii="Garamond" w:hAnsi="Garamond" w:hint="default"/>
      <w:u w:val="single"/>
    </w:rPr>
  </w:style>
  <w:style w:type="character" w:customStyle="1" w:styleId="Normal2">
    <w:name w:val="Normal2"/>
    <w:rsid w:val="00822165"/>
  </w:style>
  <w:style w:type="character" w:customStyle="1" w:styleId="Citation-AuthorDate">
    <w:name w:val="Citation - Author/Date"/>
    <w:rsid w:val="00822165"/>
    <w:rPr>
      <w:b/>
      <w:bCs w:val="0"/>
      <w:smallCaps/>
      <w:sz w:val="24"/>
      <w:u w:val="single"/>
    </w:rPr>
  </w:style>
  <w:style w:type="character" w:customStyle="1" w:styleId="Style8ptChar">
    <w:name w:val="Style 8 pt Char"/>
    <w:rsid w:val="00822165"/>
    <w:rPr>
      <w:rFonts w:ascii="Garamond" w:eastAsia="Calibri" w:hAnsi="Garamond" w:hint="default"/>
      <w:sz w:val="16"/>
      <w:szCs w:val="22"/>
    </w:rPr>
  </w:style>
  <w:style w:type="character" w:customStyle="1" w:styleId="message-item">
    <w:name w:val="message-item"/>
    <w:rsid w:val="00822165"/>
  </w:style>
  <w:style w:type="character" w:customStyle="1" w:styleId="lightheader">
    <w:name w:val="lightheader"/>
    <w:rsid w:val="00822165"/>
  </w:style>
  <w:style w:type="character" w:customStyle="1" w:styleId="A0">
    <w:name w:val="A0"/>
    <w:uiPriority w:val="99"/>
    <w:rsid w:val="00822165"/>
    <w:rPr>
      <w:rFonts w:ascii="Trebuchet MS" w:hAnsi="Trebuchet MS" w:cs="Trebuchet MS" w:hint="default"/>
      <w:b/>
      <w:bCs/>
      <w:color w:val="000000"/>
      <w:sz w:val="68"/>
      <w:szCs w:val="68"/>
    </w:rPr>
  </w:style>
  <w:style w:type="character" w:customStyle="1" w:styleId="il">
    <w:name w:val="il"/>
    <w:rsid w:val="00822165"/>
  </w:style>
  <w:style w:type="character" w:customStyle="1" w:styleId="Date10">
    <w:name w:val="Date1"/>
    <w:rsid w:val="00822165"/>
  </w:style>
  <w:style w:type="character" w:customStyle="1" w:styleId="datestamp">
    <w:name w:val="datestamp"/>
    <w:rsid w:val="00822165"/>
  </w:style>
  <w:style w:type="character" w:customStyle="1" w:styleId="i">
    <w:name w:val="i"/>
    <w:uiPriority w:val="99"/>
    <w:rsid w:val="00822165"/>
  </w:style>
  <w:style w:type="character" w:customStyle="1" w:styleId="name">
    <w:name w:val="name"/>
    <w:rsid w:val="00822165"/>
  </w:style>
  <w:style w:type="character" w:customStyle="1" w:styleId="forenames">
    <w:name w:val="forenames"/>
    <w:rsid w:val="00822165"/>
  </w:style>
  <w:style w:type="character" w:customStyle="1" w:styleId="surname">
    <w:name w:val="surname"/>
    <w:rsid w:val="00822165"/>
  </w:style>
  <w:style w:type="character" w:customStyle="1" w:styleId="sifr-alternate">
    <w:name w:val="sifr-alternate"/>
    <w:rsid w:val="00822165"/>
  </w:style>
  <w:style w:type="character" w:customStyle="1" w:styleId="medium-font">
    <w:name w:val="medium-font"/>
    <w:rsid w:val="00822165"/>
  </w:style>
  <w:style w:type="character" w:customStyle="1" w:styleId="title-link-wrapper">
    <w:name w:val="title-link-wrapper"/>
    <w:rsid w:val="00822165"/>
  </w:style>
  <w:style w:type="character" w:customStyle="1" w:styleId="A1">
    <w:name w:val="A1"/>
    <w:uiPriority w:val="99"/>
    <w:rsid w:val="00822165"/>
    <w:rPr>
      <w:rFonts w:ascii="Myriad Pro Light" w:hAnsi="Myriad Pro Light" w:cs="Myriad Pro Light" w:hint="default"/>
      <w:b/>
      <w:bCs/>
      <w:color w:val="000000"/>
      <w:sz w:val="28"/>
      <w:szCs w:val="28"/>
    </w:rPr>
  </w:style>
  <w:style w:type="character" w:customStyle="1" w:styleId="A7">
    <w:name w:val="A7"/>
    <w:uiPriority w:val="99"/>
    <w:rsid w:val="00822165"/>
    <w:rPr>
      <w:rFonts w:ascii="Minion Pro" w:hAnsi="Minion Pro" w:cs="Minion Pro" w:hint="default"/>
      <w:b/>
      <w:bCs/>
      <w:color w:val="000000"/>
      <w:sz w:val="36"/>
      <w:szCs w:val="36"/>
    </w:rPr>
  </w:style>
  <w:style w:type="character" w:customStyle="1" w:styleId="refpreview">
    <w:name w:val="refpreview"/>
    <w:rsid w:val="00822165"/>
  </w:style>
  <w:style w:type="character" w:customStyle="1" w:styleId="blue">
    <w:name w:val="blue"/>
    <w:rsid w:val="00822165"/>
  </w:style>
  <w:style w:type="character" w:customStyle="1" w:styleId="loose1">
    <w:name w:val="loose1"/>
    <w:rsid w:val="00822165"/>
  </w:style>
  <w:style w:type="character" w:customStyle="1" w:styleId="email">
    <w:name w:val="email"/>
    <w:rsid w:val="00822165"/>
  </w:style>
  <w:style w:type="character" w:customStyle="1" w:styleId="gsa">
    <w:name w:val="gs_a"/>
    <w:rsid w:val="00822165"/>
  </w:style>
  <w:style w:type="character" w:customStyle="1" w:styleId="goohl1">
    <w:name w:val="goohl1"/>
    <w:rsid w:val="00822165"/>
  </w:style>
  <w:style w:type="character" w:customStyle="1" w:styleId="highlightedsearchterm">
    <w:name w:val="highlightedsearchterm"/>
    <w:rsid w:val="00822165"/>
  </w:style>
  <w:style w:type="character" w:customStyle="1" w:styleId="mainarttitle">
    <w:name w:val="mainarttitle"/>
    <w:rsid w:val="00822165"/>
  </w:style>
  <w:style w:type="character" w:customStyle="1" w:styleId="mainartauthor">
    <w:name w:val="mainartauthor"/>
    <w:rsid w:val="00822165"/>
  </w:style>
  <w:style w:type="character" w:customStyle="1" w:styleId="mainartdate">
    <w:name w:val="mainartdate"/>
    <w:rsid w:val="00822165"/>
  </w:style>
  <w:style w:type="character" w:customStyle="1" w:styleId="gsggs">
    <w:name w:val="gs_ggs"/>
    <w:rsid w:val="00822165"/>
  </w:style>
  <w:style w:type="character" w:customStyle="1" w:styleId="stylestylebold12pt">
    <w:name w:val="stylestylebold12pt"/>
    <w:rsid w:val="00822165"/>
  </w:style>
  <w:style w:type="character" w:customStyle="1" w:styleId="styleboldunderline">
    <w:name w:val="styleboldunderline"/>
    <w:rsid w:val="00822165"/>
  </w:style>
  <w:style w:type="character" w:customStyle="1" w:styleId="ahead">
    <w:name w:val="a_head"/>
    <w:rsid w:val="00822165"/>
  </w:style>
  <w:style w:type="character" w:customStyle="1" w:styleId="articleauthor">
    <w:name w:val="articleauthor"/>
    <w:rsid w:val="00822165"/>
  </w:style>
  <w:style w:type="character" w:customStyle="1" w:styleId="footnote">
    <w:name w:val="footnote"/>
    <w:rsid w:val="00822165"/>
  </w:style>
  <w:style w:type="character" w:customStyle="1" w:styleId="ssl3">
    <w:name w:val="ss_l3"/>
    <w:rsid w:val="00822165"/>
  </w:style>
  <w:style w:type="character" w:customStyle="1" w:styleId="ssl4">
    <w:name w:val="ss_l4"/>
    <w:rsid w:val="00822165"/>
  </w:style>
  <w:style w:type="character" w:customStyle="1" w:styleId="italic">
    <w:name w:val="italic"/>
    <w:rsid w:val="00822165"/>
  </w:style>
  <w:style w:type="character" w:customStyle="1" w:styleId="docbody">
    <w:name w:val="docbody"/>
    <w:rsid w:val="00822165"/>
  </w:style>
  <w:style w:type="paragraph" w:styleId="BodyTextIndent3">
    <w:name w:val="Body Text Indent 3"/>
    <w:basedOn w:val="Normal"/>
    <w:link w:val="BodyTextIndent3Char"/>
    <w:uiPriority w:val="99"/>
    <w:unhideWhenUsed/>
    <w:rsid w:val="00822165"/>
    <w:pPr>
      <w:spacing w:after="120"/>
      <w:ind w:left="360"/>
    </w:pPr>
    <w:rPr>
      <w:rFonts w:ascii="Garamond" w:hAnsi="Garamond" w:cstheme="minorBidi"/>
      <w:sz w:val="14"/>
      <w:szCs w:val="16"/>
    </w:rPr>
  </w:style>
  <w:style w:type="character" w:customStyle="1" w:styleId="BodyTextIndent3Char1">
    <w:name w:val="Body Text Indent 3 Char1"/>
    <w:basedOn w:val="DefaultParagraphFont"/>
    <w:uiPriority w:val="99"/>
    <w:semiHidden/>
    <w:rsid w:val="00822165"/>
    <w:rPr>
      <w:rFonts w:ascii="Calibri" w:hAnsi="Calibri" w:cs="Calibri"/>
      <w:sz w:val="16"/>
      <w:szCs w:val="16"/>
    </w:rPr>
  </w:style>
  <w:style w:type="character" w:customStyle="1" w:styleId="superscript">
    <w:name w:val="superscript"/>
    <w:rsid w:val="00822165"/>
  </w:style>
  <w:style w:type="character" w:customStyle="1" w:styleId="citeChar">
    <w:name w:val="cite Char"/>
    <w:locked/>
    <w:rsid w:val="00822165"/>
    <w:rPr>
      <w:b/>
      <w:bCs w:val="0"/>
      <w:u w:val="single"/>
    </w:rPr>
  </w:style>
  <w:style w:type="character" w:customStyle="1" w:styleId="StyleUnderlineChar">
    <w:name w:val="Style Underline Char"/>
    <w:locked/>
    <w:rsid w:val="00822165"/>
    <w:rPr>
      <w:u w:val="single"/>
    </w:rPr>
  </w:style>
  <w:style w:type="character" w:customStyle="1" w:styleId="CitesCharChar">
    <w:name w:val="Cites Char Char"/>
    <w:locked/>
    <w:rsid w:val="00822165"/>
    <w:rPr>
      <w:b/>
      <w:bCs/>
    </w:rPr>
  </w:style>
  <w:style w:type="character" w:customStyle="1" w:styleId="bwxsm">
    <w:name w:val="b w xsm"/>
    <w:rsid w:val="00822165"/>
  </w:style>
  <w:style w:type="character" w:customStyle="1" w:styleId="f">
    <w:name w:val="f"/>
    <w:rsid w:val="00822165"/>
  </w:style>
  <w:style w:type="character" w:customStyle="1" w:styleId="fstd">
    <w:name w:val="f std"/>
    <w:rsid w:val="00822165"/>
  </w:style>
  <w:style w:type="character" w:customStyle="1" w:styleId="gl">
    <w:name w:val="gl"/>
    <w:rsid w:val="00822165"/>
  </w:style>
  <w:style w:type="character" w:customStyle="1" w:styleId="yshortcuts">
    <w:name w:val="yshortcuts"/>
    <w:rsid w:val="00822165"/>
  </w:style>
  <w:style w:type="character" w:customStyle="1" w:styleId="Emphasis2">
    <w:name w:val="Emphasis2"/>
    <w:rsid w:val="00822165"/>
    <w:rPr>
      <w:rFonts w:ascii="Franklin Gothic Heavy" w:hAnsi="Franklin Gothic Heavy" w:hint="default"/>
      <w:iCs/>
      <w:u w:val="single"/>
    </w:rPr>
  </w:style>
  <w:style w:type="character" w:customStyle="1" w:styleId="UNDERLINECharChar0">
    <w:name w:val="UNDERLINE Char Char"/>
    <w:rsid w:val="00822165"/>
    <w:rPr>
      <w:bCs/>
      <w:kern w:val="28"/>
      <w:szCs w:val="32"/>
      <w:u w:val="single"/>
    </w:rPr>
  </w:style>
  <w:style w:type="character" w:customStyle="1" w:styleId="heading2char2charchar1">
    <w:name w:val="heading2char2charchar1"/>
    <w:rsid w:val="00822165"/>
  </w:style>
  <w:style w:type="character" w:customStyle="1" w:styleId="charchar60">
    <w:name w:val="charchar6"/>
    <w:rsid w:val="00822165"/>
  </w:style>
  <w:style w:type="character" w:customStyle="1" w:styleId="DebateUnderline">
    <w:name w:val="Debate Underline"/>
    <w:qFormat/>
    <w:rsid w:val="00822165"/>
    <w:rPr>
      <w:rFonts w:ascii="Times New Roman" w:hAnsi="Times New Roman" w:cs="Times New Roman" w:hint="default"/>
      <w:sz w:val="24"/>
      <w:u w:val="thick"/>
    </w:rPr>
  </w:style>
  <w:style w:type="character" w:customStyle="1" w:styleId="bio1">
    <w:name w:val="bio1"/>
    <w:rsid w:val="00822165"/>
    <w:rPr>
      <w:rFonts w:ascii="Arial" w:hAnsi="Arial" w:cs="Arial" w:hint="default"/>
      <w:i/>
      <w:iCs/>
      <w:color w:val="000000"/>
      <w:sz w:val="20"/>
      <w:szCs w:val="20"/>
    </w:rPr>
  </w:style>
  <w:style w:type="character" w:customStyle="1" w:styleId="BoldChar">
    <w:name w:val="Bold Char"/>
    <w:rsid w:val="00822165"/>
    <w:rPr>
      <w:b/>
      <w:bCs w:val="0"/>
      <w:lang w:val="en-US" w:eastAsia="en-US" w:bidi="ar-SA"/>
    </w:rPr>
  </w:style>
  <w:style w:type="character" w:customStyle="1" w:styleId="cardCharCharCharCharCharChar">
    <w:name w:val="card Char Char Char Char Char Char"/>
    <w:rsid w:val="00822165"/>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822165"/>
    <w:rPr>
      <w:rFonts w:ascii="Arial" w:hAnsi="Arial" w:cs="Arial" w:hint="default"/>
      <w:b/>
      <w:bCs/>
      <w:iCs/>
      <w:sz w:val="24"/>
      <w:szCs w:val="28"/>
      <w:lang w:val="en-US" w:eastAsia="en-US" w:bidi="ar-SA"/>
    </w:rPr>
  </w:style>
  <w:style w:type="character" w:customStyle="1" w:styleId="bodytext0">
    <w:name w:val="bodytext"/>
    <w:rsid w:val="00822165"/>
  </w:style>
  <w:style w:type="character" w:customStyle="1" w:styleId="Style24ptBoldUnderlineCenteredCharChar">
    <w:name w:val="Style 24 pt Bold Underline Centered Char Char"/>
    <w:rsid w:val="00822165"/>
    <w:rPr>
      <w:b/>
      <w:bCs/>
      <w:sz w:val="48"/>
      <w:szCs w:val="24"/>
      <w:u w:val="single"/>
      <w:lang w:val="en-US" w:eastAsia="en-US" w:bidi="ar-SA"/>
    </w:rPr>
  </w:style>
  <w:style w:type="character" w:customStyle="1" w:styleId="TagCiteCharChar0">
    <w:name w:val="Tag / Cite Char Char"/>
    <w:rsid w:val="00822165"/>
    <w:rPr>
      <w:b/>
      <w:bCs w:val="0"/>
      <w:color w:val="000000"/>
      <w:sz w:val="24"/>
      <w:szCs w:val="24"/>
      <w:lang w:val="en-US" w:eastAsia="en-US" w:bidi="ar-SA"/>
    </w:rPr>
  </w:style>
  <w:style w:type="character" w:customStyle="1" w:styleId="drop">
    <w:name w:val="drop"/>
    <w:rsid w:val="00822165"/>
  </w:style>
  <w:style w:type="character" w:customStyle="1" w:styleId="articletitle">
    <w:name w:val="article_title"/>
    <w:rsid w:val="00822165"/>
  </w:style>
  <w:style w:type="character" w:customStyle="1" w:styleId="st">
    <w:name w:val="st"/>
    <w:rsid w:val="00822165"/>
  </w:style>
  <w:style w:type="character" w:customStyle="1" w:styleId="CardTextChar10">
    <w:name w:val="Card Text Char1"/>
    <w:uiPriority w:val="99"/>
    <w:rsid w:val="00822165"/>
    <w:rPr>
      <w:szCs w:val="24"/>
      <w:lang w:val="en-US" w:eastAsia="en-US" w:bidi="ar-SA"/>
    </w:rPr>
  </w:style>
  <w:style w:type="character" w:customStyle="1" w:styleId="CardTextUnderlinedCharChar">
    <w:name w:val="Card Text Underlined Char Char"/>
    <w:rsid w:val="00822165"/>
    <w:rPr>
      <w:rFonts w:ascii="Arial Narrow" w:hAnsi="Arial Narrow" w:hint="default"/>
      <w:szCs w:val="24"/>
      <w:u w:val="single"/>
      <w:lang w:val="en-US" w:eastAsia="en-US" w:bidi="ar-SA"/>
    </w:rPr>
  </w:style>
  <w:style w:type="character" w:customStyle="1" w:styleId="CardTagCharCharChar">
    <w:name w:val="Card Tag Char Char Char"/>
    <w:rsid w:val="00822165"/>
    <w:rPr>
      <w:b/>
      <w:bCs w:val="0"/>
      <w:sz w:val="24"/>
      <w:szCs w:val="24"/>
      <w:lang w:val="en-US" w:eastAsia="en-US" w:bidi="ar-SA"/>
    </w:rPr>
  </w:style>
  <w:style w:type="character" w:customStyle="1" w:styleId="mainbody">
    <w:name w:val="mainbody"/>
    <w:rsid w:val="00822165"/>
  </w:style>
  <w:style w:type="character" w:customStyle="1" w:styleId="UnderlineStyleChar2">
    <w:name w:val="Underline Style Char2"/>
    <w:rsid w:val="00822165"/>
    <w:rPr>
      <w:rFonts w:ascii="Garamond" w:hAnsi="Garamond" w:hint="default"/>
      <w:sz w:val="22"/>
      <w:szCs w:val="24"/>
      <w:u w:val="single"/>
      <w:lang w:val="en-US" w:eastAsia="en-US" w:bidi="ar-SA"/>
    </w:rPr>
  </w:style>
  <w:style w:type="character" w:customStyle="1" w:styleId="Style1Char2">
    <w:name w:val="Style1 Char2"/>
    <w:rsid w:val="00822165"/>
    <w:rPr>
      <w:szCs w:val="24"/>
    </w:rPr>
  </w:style>
  <w:style w:type="character" w:customStyle="1" w:styleId="t13">
    <w:name w:val="t13"/>
    <w:rsid w:val="00822165"/>
  </w:style>
  <w:style w:type="character" w:customStyle="1" w:styleId="lead">
    <w:name w:val="lead"/>
    <w:rsid w:val="00822165"/>
  </w:style>
  <w:style w:type="paragraph" w:customStyle="1" w:styleId="CardDownx1">
    <w:name w:val="CardDown x1"/>
    <w:basedOn w:val="Normal"/>
    <w:link w:val="CardDownx1Char"/>
    <w:qFormat/>
    <w:rsid w:val="00822165"/>
    <w:rPr>
      <w:rFonts w:ascii="Georgia" w:hAnsi="Georgia"/>
    </w:rPr>
  </w:style>
  <w:style w:type="character" w:customStyle="1" w:styleId="CardDownx1Char">
    <w:name w:val="CardDown x1 Char"/>
    <w:link w:val="CardDownx1"/>
    <w:locked/>
    <w:rsid w:val="00822165"/>
    <w:rPr>
      <w:rFonts w:ascii="Georgia" w:hAnsi="Georgia" w:cs="Calibri"/>
    </w:rPr>
  </w:style>
  <w:style w:type="character" w:customStyle="1" w:styleId="StyleStyleThickunderlineBold1">
    <w:name w:val="Style Style Thick underline + Bold1"/>
    <w:rsid w:val="00822165"/>
    <w:rPr>
      <w:b/>
      <w:bCs w:val="0"/>
      <w:u w:val="thick"/>
    </w:rPr>
  </w:style>
  <w:style w:type="character" w:customStyle="1" w:styleId="AuthorChar">
    <w:name w:val="Author Char"/>
    <w:rsid w:val="00822165"/>
    <w:rPr>
      <w:b/>
      <w:bCs w:val="0"/>
      <w:sz w:val="22"/>
      <w:lang w:val="en-US" w:eastAsia="en-US" w:bidi="ar-SA"/>
    </w:rPr>
  </w:style>
  <w:style w:type="character" w:customStyle="1" w:styleId="SmallFont7pt">
    <w:name w:val="Small Font (7 pt)"/>
    <w:qFormat/>
    <w:rsid w:val="00822165"/>
    <w:rPr>
      <w:sz w:val="14"/>
    </w:rPr>
  </w:style>
  <w:style w:type="character" w:customStyle="1" w:styleId="timestamp">
    <w:name w:val="timestamp"/>
    <w:rsid w:val="00822165"/>
  </w:style>
  <w:style w:type="character" w:customStyle="1" w:styleId="storyby">
    <w:name w:val="storyby"/>
    <w:rsid w:val="00822165"/>
  </w:style>
  <w:style w:type="character" w:customStyle="1" w:styleId="CharChar17">
    <w:name w:val="Char Char17"/>
    <w:locked/>
    <w:rsid w:val="00822165"/>
    <w:rPr>
      <w:rFonts w:ascii="Arial" w:hAnsi="Arial" w:cs="Arial" w:hint="default"/>
      <w:b/>
      <w:bCs/>
      <w:sz w:val="26"/>
      <w:szCs w:val="26"/>
    </w:rPr>
  </w:style>
  <w:style w:type="character" w:customStyle="1" w:styleId="CardsChar1">
    <w:name w:val="Cards Char1"/>
    <w:rsid w:val="00822165"/>
  </w:style>
  <w:style w:type="character" w:customStyle="1" w:styleId="address">
    <w:name w:val="address"/>
    <w:rsid w:val="00822165"/>
  </w:style>
  <w:style w:type="character" w:customStyle="1" w:styleId="underline2">
    <w:name w:val="underline2"/>
    <w:rsid w:val="00822165"/>
    <w:rPr>
      <w:u w:val="single"/>
    </w:rPr>
  </w:style>
  <w:style w:type="character" w:customStyle="1" w:styleId="box">
    <w:name w:val="box"/>
    <w:rsid w:val="00822165"/>
    <w:rPr>
      <w:rFonts w:ascii="Arial" w:hAnsi="Arial" w:cs="Arial" w:hint="default"/>
      <w:color w:val="000000"/>
      <w:szCs w:val="22"/>
      <w:bdr w:val="single" w:sz="12" w:space="0" w:color="auto" w:frame="1"/>
    </w:rPr>
  </w:style>
  <w:style w:type="character" w:customStyle="1" w:styleId="ilspan">
    <w:name w:val="il_span"/>
    <w:rsid w:val="00822165"/>
  </w:style>
  <w:style w:type="character" w:customStyle="1" w:styleId="articletitle1">
    <w:name w:val="articletitle1"/>
    <w:rsid w:val="00822165"/>
    <w:rPr>
      <w:rFonts w:ascii="Times New Roman" w:hAnsi="Times New Roman" w:cs="Times New Roman" w:hint="default"/>
      <w:b/>
      <w:bCs/>
      <w:sz w:val="36"/>
      <w:szCs w:val="36"/>
    </w:rPr>
  </w:style>
  <w:style w:type="character" w:customStyle="1" w:styleId="leftidx1">
    <w:name w:val="leftidx1"/>
    <w:rsid w:val="00822165"/>
    <w:rPr>
      <w:rFonts w:ascii="Verdana" w:hAnsi="Verdana" w:hint="default"/>
      <w:sz w:val="22"/>
      <w:szCs w:val="22"/>
    </w:rPr>
  </w:style>
  <w:style w:type="character" w:customStyle="1" w:styleId="blue1">
    <w:name w:val="blue1"/>
    <w:rsid w:val="00822165"/>
    <w:rPr>
      <w:color w:val="0000FF"/>
    </w:rPr>
  </w:style>
  <w:style w:type="character" w:customStyle="1" w:styleId="author-link1">
    <w:name w:val="author-link1"/>
    <w:rsid w:val="00822165"/>
    <w:rPr>
      <w:b w:val="0"/>
      <w:bCs w:val="0"/>
    </w:rPr>
  </w:style>
  <w:style w:type="character" w:customStyle="1" w:styleId="black1">
    <w:name w:val="black1"/>
    <w:rsid w:val="00822165"/>
    <w:rPr>
      <w:color w:val="000000"/>
    </w:rPr>
  </w:style>
  <w:style w:type="character" w:customStyle="1" w:styleId="StyleunderlinedCharBold">
    <w:name w:val="Style underlined Char + Bold"/>
    <w:rsid w:val="00822165"/>
    <w:rPr>
      <w:rFonts w:ascii="Times New Roman" w:hAnsi="Times New Roman" w:cs="Times New Roman" w:hint="default"/>
      <w:b/>
      <w:bCs/>
      <w:sz w:val="21"/>
      <w:szCs w:val="24"/>
      <w:u w:val="single"/>
    </w:rPr>
  </w:style>
  <w:style w:type="character" w:customStyle="1" w:styleId="TagsCharChar">
    <w:name w:val="Tags Char Char"/>
    <w:rsid w:val="00822165"/>
    <w:rPr>
      <w:rFonts w:ascii="SimSun" w:eastAsia="SimSun" w:hAnsi="SimSun" w:hint="eastAsia"/>
      <w:b/>
      <w:bCs w:val="0"/>
      <w:sz w:val="24"/>
      <w:lang w:val="en-US" w:eastAsia="zh-CN" w:bidi="ar-SA"/>
    </w:rPr>
  </w:style>
  <w:style w:type="character" w:customStyle="1" w:styleId="CardsFont6ptCharChar">
    <w:name w:val="Cards + Font: 6 pt Char Char"/>
    <w:rsid w:val="00822165"/>
    <w:rPr>
      <w:rFonts w:ascii="Calibri" w:eastAsia="Calibri" w:hAnsi="Calibri" w:hint="default"/>
    </w:rPr>
  </w:style>
  <w:style w:type="character" w:customStyle="1" w:styleId="ThickUnderlineCharChar">
    <w:name w:val="Thick Underline Char Char"/>
    <w:rsid w:val="00822165"/>
    <w:rPr>
      <w:rFonts w:ascii="Calibri" w:eastAsia="Calibri" w:hAnsi="Calibri" w:hint="default"/>
    </w:rPr>
  </w:style>
  <w:style w:type="character" w:customStyle="1" w:styleId="CardUnderline">
    <w:name w:val="Card Underline"/>
    <w:rsid w:val="00822165"/>
    <w:rPr>
      <w:rFonts w:ascii="Times New Roman" w:hAnsi="Times New Roman" w:cs="Times New Roman" w:hint="default"/>
      <w:sz w:val="20"/>
      <w:u w:val="single"/>
    </w:rPr>
  </w:style>
  <w:style w:type="character" w:customStyle="1" w:styleId="lingoregion">
    <w:name w:val="lingo_region"/>
    <w:rsid w:val="00822165"/>
  </w:style>
  <w:style w:type="character" w:customStyle="1" w:styleId="cite">
    <w:name w:val="%cite"/>
    <w:rsid w:val="00822165"/>
    <w:rPr>
      <w:rFonts w:ascii="Times New Roman" w:hAnsi="Times New Roman" w:cs="Times New Roman" w:hint="default"/>
      <w:b/>
      <w:bCs w:val="0"/>
      <w:sz w:val="24"/>
    </w:rPr>
  </w:style>
  <w:style w:type="character" w:customStyle="1" w:styleId="Emphasis20">
    <w:name w:val="%Emphasis2"/>
    <w:rsid w:val="00822165"/>
    <w:rPr>
      <w:rFonts w:ascii="Cooper Black" w:hAnsi="Cooper Black" w:hint="default"/>
      <w:iCs/>
      <w:u w:val="single"/>
    </w:rPr>
  </w:style>
  <w:style w:type="character" w:customStyle="1" w:styleId="bodycontentlink">
    <w:name w:val="bodycontentlink"/>
    <w:rsid w:val="00822165"/>
  </w:style>
  <w:style w:type="character" w:customStyle="1" w:styleId="addmd">
    <w:name w:val="addmd"/>
    <w:rsid w:val="00822165"/>
  </w:style>
  <w:style w:type="character" w:customStyle="1" w:styleId="AAAcite">
    <w:name w:val="AAAcite"/>
    <w:rsid w:val="00822165"/>
    <w:rPr>
      <w:rFonts w:ascii="Times New Roman" w:hAnsi="Times New Roman" w:cs="Times New Roman" w:hint="default"/>
      <w:b/>
      <w:bCs w:val="0"/>
      <w:sz w:val="24"/>
    </w:rPr>
  </w:style>
  <w:style w:type="character" w:customStyle="1" w:styleId="TagsChar2">
    <w:name w:val="Tags Char2"/>
    <w:uiPriority w:val="99"/>
    <w:rsid w:val="00822165"/>
    <w:rPr>
      <w:b/>
      <w:bCs w:val="0"/>
      <w:sz w:val="24"/>
    </w:rPr>
  </w:style>
  <w:style w:type="character" w:customStyle="1" w:styleId="tmplheaderlink">
    <w:name w:val="tmplheaderlink"/>
    <w:rsid w:val="00822165"/>
    <w:rPr>
      <w:rFonts w:ascii="Times New Roman" w:hAnsi="Times New Roman" w:cs="Times New Roman" w:hint="default"/>
    </w:rPr>
  </w:style>
  <w:style w:type="character" w:customStyle="1" w:styleId="CitesChar2">
    <w:name w:val="Cites Char2"/>
    <w:rsid w:val="00822165"/>
    <w:rPr>
      <w:bCs/>
      <w:szCs w:val="24"/>
      <w:lang w:val="en-US" w:eastAsia="en-US" w:bidi="ar-SA"/>
    </w:rPr>
  </w:style>
  <w:style w:type="character" w:customStyle="1" w:styleId="CardsFont12pt0">
    <w:name w:val="Cards + Font 12pt"/>
    <w:uiPriority w:val="1"/>
    <w:rsid w:val="00822165"/>
    <w:rPr>
      <w:rFonts w:ascii="Times New Roman" w:eastAsia="Calibri" w:hAnsi="Times New Roman" w:cs="Times New Roman" w:hint="default"/>
      <w:sz w:val="24"/>
      <w:szCs w:val="24"/>
      <w:u w:val="single"/>
      <w:lang w:val="en-US" w:eastAsia="en-US" w:bidi="ar-SA"/>
    </w:rPr>
  </w:style>
  <w:style w:type="character" w:customStyle="1" w:styleId="SubtleEmphasis1">
    <w:name w:val="Subtle Emphasis1"/>
    <w:uiPriority w:val="19"/>
    <w:qFormat/>
    <w:rsid w:val="00822165"/>
    <w:rPr>
      <w:i/>
      <w:iCs/>
      <w:color w:val="808080"/>
    </w:rPr>
  </w:style>
  <w:style w:type="table" w:styleId="ColorfulGrid-Accent1">
    <w:name w:val="Colorful Grid Accent 1"/>
    <w:basedOn w:val="TableNormal"/>
    <w:link w:val="ColorfulGrid-Accent1Char"/>
    <w:uiPriority w:val="29"/>
    <w:rsid w:val="00822165"/>
    <w:pPr>
      <w:spacing w:after="0" w:line="240" w:lineRule="auto"/>
    </w:pPr>
    <w:rPr>
      <w:rFonts w:ascii="Times New Roman" w:eastAsia="Times New Roman" w:hAnsi="Times New Roman" w:cs="Times New Roman"/>
      <w:i/>
      <w:iCs/>
      <w:color w:val="000000"/>
      <w:sz w:val="20"/>
      <w:szCs w:val="24"/>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822165"/>
    <w:rPr>
      <w:rFonts w:ascii="Times New Roman" w:eastAsia="Times New Roman" w:hAnsi="Times New Roman" w:cs="Times New Roman" w:hint="default"/>
      <w:i/>
      <w:iCs/>
      <w:color w:val="000000"/>
      <w:sz w:val="20"/>
      <w:szCs w:val="24"/>
    </w:rPr>
  </w:style>
  <w:style w:type="character" w:customStyle="1" w:styleId="UnderlinedEvidenceCharChar">
    <w:name w:val="Underlined Evidence Char Char"/>
    <w:rsid w:val="00822165"/>
    <w:rPr>
      <w:rFonts w:ascii="Verdana" w:hAnsi="Verdana" w:hint="default"/>
      <w:sz w:val="21"/>
      <w:szCs w:val="21"/>
      <w:u w:val="thick"/>
      <w:lang w:val="en-US" w:eastAsia="en-US" w:bidi="ar-SA"/>
    </w:rPr>
  </w:style>
  <w:style w:type="character" w:customStyle="1" w:styleId="role">
    <w:name w:val="role"/>
    <w:rsid w:val="00822165"/>
  </w:style>
  <w:style w:type="character" w:customStyle="1" w:styleId="pagination">
    <w:name w:val="pagination"/>
    <w:rsid w:val="00822165"/>
  </w:style>
  <w:style w:type="character" w:customStyle="1" w:styleId="doi">
    <w:name w:val="doi"/>
    <w:rsid w:val="00822165"/>
  </w:style>
  <w:style w:type="character" w:customStyle="1" w:styleId="bodycontents">
    <w:name w:val="bodycontents"/>
    <w:rsid w:val="00822165"/>
  </w:style>
  <w:style w:type="character" w:customStyle="1" w:styleId="fn">
    <w:name w:val="fn"/>
    <w:rsid w:val="00822165"/>
  </w:style>
  <w:style w:type="character" w:customStyle="1" w:styleId="comma">
    <w:name w:val="comma"/>
    <w:rsid w:val="00822165"/>
  </w:style>
  <w:style w:type="character" w:customStyle="1" w:styleId="pad5right">
    <w:name w:val="pad5right"/>
    <w:rsid w:val="00822165"/>
  </w:style>
  <w:style w:type="character" w:customStyle="1" w:styleId="pnumber">
    <w:name w:val="pnumber"/>
    <w:rsid w:val="00822165"/>
  </w:style>
  <w:style w:type="character" w:customStyle="1" w:styleId="ital">
    <w:name w:val="ital"/>
    <w:rsid w:val="00822165"/>
  </w:style>
  <w:style w:type="character" w:customStyle="1" w:styleId="orgdiv">
    <w:name w:val="orgdiv"/>
    <w:rsid w:val="00822165"/>
  </w:style>
  <w:style w:type="character" w:customStyle="1" w:styleId="orgname">
    <w:name w:val="orgname"/>
    <w:rsid w:val="00822165"/>
  </w:style>
  <w:style w:type="character" w:customStyle="1" w:styleId="city">
    <w:name w:val="city"/>
    <w:rsid w:val="00822165"/>
  </w:style>
  <w:style w:type="character" w:customStyle="1" w:styleId="state">
    <w:name w:val="state"/>
    <w:rsid w:val="00822165"/>
  </w:style>
  <w:style w:type="character" w:customStyle="1" w:styleId="country">
    <w:name w:val="country"/>
    <w:rsid w:val="00822165"/>
  </w:style>
  <w:style w:type="character" w:customStyle="1" w:styleId="Style8pt1">
    <w:name w:val="Style 8 pt1"/>
    <w:rsid w:val="00822165"/>
    <w:rPr>
      <w:rFonts w:ascii="Georgia" w:hAnsi="Georgia" w:hint="default"/>
      <w:sz w:val="16"/>
    </w:rPr>
  </w:style>
  <w:style w:type="character" w:customStyle="1" w:styleId="readChar">
    <w:name w:val="read Char"/>
    <w:rsid w:val="00822165"/>
    <w:rPr>
      <w:szCs w:val="22"/>
      <w:u w:val="single"/>
      <w:lang w:val="en-US" w:eastAsia="en-US" w:bidi="ar-SA"/>
    </w:rPr>
  </w:style>
  <w:style w:type="character" w:customStyle="1" w:styleId="AuthorDate1">
    <w:name w:val="Author Date"/>
    <w:qFormat/>
    <w:rsid w:val="00822165"/>
    <w:rPr>
      <w:b/>
      <w:bCs w:val="0"/>
      <w:sz w:val="24"/>
      <w:u w:val="thick"/>
    </w:rPr>
  </w:style>
  <w:style w:type="character" w:customStyle="1" w:styleId="citation">
    <w:name w:val="citation"/>
    <w:rsid w:val="00822165"/>
  </w:style>
  <w:style w:type="character" w:customStyle="1" w:styleId="smallcaps">
    <w:name w:val="smallcaps"/>
    <w:rsid w:val="00822165"/>
  </w:style>
  <w:style w:type="character" w:customStyle="1" w:styleId="entry-date">
    <w:name w:val="entry-date"/>
    <w:rsid w:val="00822165"/>
  </w:style>
  <w:style w:type="character" w:customStyle="1" w:styleId="desc">
    <w:name w:val="desc"/>
    <w:rsid w:val="00822165"/>
  </w:style>
  <w:style w:type="character" w:customStyle="1" w:styleId="divider">
    <w:name w:val="divider"/>
    <w:rsid w:val="00822165"/>
  </w:style>
  <w:style w:type="character" w:customStyle="1" w:styleId="pubdate">
    <w:name w:val="pubdate"/>
    <w:rsid w:val="00822165"/>
  </w:style>
  <w:style w:type="character" w:customStyle="1" w:styleId="blogdate">
    <w:name w:val="blogdate"/>
    <w:rsid w:val="00822165"/>
  </w:style>
  <w:style w:type="character" w:customStyle="1" w:styleId="date-display-single">
    <w:name w:val="date-display-single"/>
    <w:rsid w:val="00822165"/>
  </w:style>
  <w:style w:type="character" w:customStyle="1" w:styleId="author-name">
    <w:name w:val="author-name"/>
    <w:rsid w:val="00822165"/>
  </w:style>
  <w:style w:type="character" w:customStyle="1" w:styleId="ticker">
    <w:name w:val="ticker"/>
    <w:rsid w:val="00822165"/>
  </w:style>
  <w:style w:type="character" w:customStyle="1" w:styleId="posted">
    <w:name w:val="posted"/>
    <w:rsid w:val="00822165"/>
  </w:style>
  <w:style w:type="character" w:customStyle="1" w:styleId="time">
    <w:name w:val="time"/>
    <w:rsid w:val="00822165"/>
  </w:style>
  <w:style w:type="character" w:customStyle="1" w:styleId="dot">
    <w:name w:val="dot"/>
    <w:rsid w:val="00822165"/>
  </w:style>
  <w:style w:type="character" w:customStyle="1" w:styleId="hn-date">
    <w:name w:val="hn-date"/>
    <w:rsid w:val="00822165"/>
  </w:style>
  <w:style w:type="character" w:customStyle="1" w:styleId="location">
    <w:name w:val="location"/>
    <w:rsid w:val="00822165"/>
  </w:style>
  <w:style w:type="character" w:customStyle="1" w:styleId="arial11">
    <w:name w:val="arial_11"/>
    <w:rsid w:val="00822165"/>
  </w:style>
  <w:style w:type="character" w:customStyle="1" w:styleId="dropcap-letter">
    <w:name w:val="dropcap-letter"/>
    <w:rsid w:val="00822165"/>
  </w:style>
  <w:style w:type="character" w:customStyle="1" w:styleId="offscreen">
    <w:name w:val="offscreen"/>
    <w:rsid w:val="00822165"/>
  </w:style>
  <w:style w:type="character" w:customStyle="1" w:styleId="linked-in">
    <w:name w:val="linked-in"/>
    <w:rsid w:val="00822165"/>
  </w:style>
  <w:style w:type="character" w:customStyle="1" w:styleId="in-widget">
    <w:name w:val="in-widget"/>
    <w:rsid w:val="00822165"/>
  </w:style>
  <w:style w:type="character" w:customStyle="1" w:styleId="in-right">
    <w:name w:val="in-right"/>
    <w:rsid w:val="00822165"/>
  </w:style>
  <w:style w:type="character" w:customStyle="1" w:styleId="tickerwrap">
    <w:name w:val="ticker_wrap"/>
    <w:rsid w:val="00822165"/>
  </w:style>
  <w:style w:type="character" w:customStyle="1" w:styleId="divs">
    <w:name w:val="divs"/>
    <w:rsid w:val="00822165"/>
  </w:style>
  <w:style w:type="character" w:customStyle="1" w:styleId="in-top">
    <w:name w:val="in-top"/>
    <w:rsid w:val="00822165"/>
  </w:style>
  <w:style w:type="character" w:customStyle="1" w:styleId="underlinedCharChar0">
    <w:name w:val="underlined Char Char"/>
    <w:rsid w:val="00822165"/>
    <w:rPr>
      <w:u w:val="single"/>
      <w:lang w:val="en-US" w:eastAsia="en-US" w:bidi="ar-SA"/>
    </w:rPr>
  </w:style>
  <w:style w:type="character" w:customStyle="1" w:styleId="dropcap">
    <w:name w:val="dropcap"/>
    <w:rsid w:val="00822165"/>
  </w:style>
  <w:style w:type="character" w:customStyle="1" w:styleId="article-date">
    <w:name w:val="article-date"/>
    <w:rsid w:val="00822165"/>
  </w:style>
  <w:style w:type="character" w:customStyle="1" w:styleId="bodysubtoc">
    <w:name w:val="bodysubtoc"/>
    <w:rsid w:val="00822165"/>
  </w:style>
  <w:style w:type="character" w:customStyle="1" w:styleId="lefttitlesmaller">
    <w:name w:val="lefttitlesmaller"/>
    <w:rsid w:val="00822165"/>
  </w:style>
  <w:style w:type="character" w:customStyle="1" w:styleId="mb">
    <w:name w:val="mb"/>
    <w:rsid w:val="00822165"/>
  </w:style>
  <w:style w:type="character" w:customStyle="1" w:styleId="field-content">
    <w:name w:val="field-content"/>
    <w:rsid w:val="00822165"/>
  </w:style>
  <w:style w:type="character" w:customStyle="1" w:styleId="submitted">
    <w:name w:val="submitted"/>
    <w:rsid w:val="00822165"/>
  </w:style>
  <w:style w:type="character" w:customStyle="1" w:styleId="submitted-date">
    <w:name w:val="submitted-date"/>
    <w:rsid w:val="00822165"/>
  </w:style>
  <w:style w:type="character" w:customStyle="1" w:styleId="submitted-time">
    <w:name w:val="submitted-time"/>
    <w:rsid w:val="00822165"/>
  </w:style>
  <w:style w:type="character" w:customStyle="1" w:styleId="A2">
    <w:name w:val="A2"/>
    <w:uiPriority w:val="99"/>
    <w:rsid w:val="00822165"/>
    <w:rPr>
      <w:rFonts w:ascii="Sabon LT Std" w:hAnsi="Sabon LT Std" w:cs="Sabon LT Std" w:hint="default"/>
      <w:color w:val="000000"/>
      <w:sz w:val="15"/>
      <w:szCs w:val="15"/>
    </w:rPr>
  </w:style>
  <w:style w:type="character" w:customStyle="1" w:styleId="searchword">
    <w:name w:val="searchword"/>
    <w:rsid w:val="00822165"/>
  </w:style>
  <w:style w:type="character" w:customStyle="1" w:styleId="meta-prep">
    <w:name w:val="meta-prep"/>
    <w:rsid w:val="00822165"/>
  </w:style>
  <w:style w:type="numbering" w:customStyle="1" w:styleId="1ai1">
    <w:name w:val="1 / a / i1"/>
    <w:rsid w:val="00822165"/>
    <w:pPr>
      <w:numPr>
        <w:numId w:val="15"/>
      </w:numPr>
    </w:pPr>
  </w:style>
  <w:style w:type="numbering" w:styleId="1ai">
    <w:name w:val="Outline List 1"/>
    <w:basedOn w:val="NoList"/>
    <w:unhideWhenUsed/>
    <w:rsid w:val="00822165"/>
    <w:pPr>
      <w:numPr>
        <w:numId w:val="16"/>
      </w:numPr>
    </w:pPr>
  </w:style>
  <w:style w:type="character" w:customStyle="1" w:styleId="Heading1Char3">
    <w:name w:val="Heading 1 Char3"/>
    <w:link w:val="cites0"/>
    <w:rsid w:val="00822165"/>
    <w:rPr>
      <w:rFonts w:ascii="Calibri" w:eastAsia="Times New Roman" w:hAnsi="Calibri" w:cs="Times New Roman"/>
      <w:b/>
      <w:bCs/>
      <w:color w:val="345A8A"/>
      <w:sz w:val="32"/>
      <w:szCs w:val="32"/>
    </w:rPr>
  </w:style>
  <w:style w:type="paragraph" w:styleId="TOC2">
    <w:name w:val="toc 2"/>
    <w:basedOn w:val="Normal"/>
    <w:next w:val="Normal"/>
    <w:autoRedefine/>
    <w:uiPriority w:val="39"/>
    <w:qFormat/>
    <w:rsid w:val="00822165"/>
    <w:pPr>
      <w:ind w:left="240"/>
    </w:pPr>
    <w:rPr>
      <w:rFonts w:ascii="Georgia" w:hAnsi="Georgia"/>
    </w:rPr>
  </w:style>
  <w:style w:type="character" w:customStyle="1" w:styleId="DebateHighlighted">
    <w:name w:val="Debate Highlighted"/>
    <w:qFormat/>
    <w:rsid w:val="00822165"/>
    <w:rPr>
      <w:rFonts w:ascii="Times New Roman" w:hAnsi="Times New Roman"/>
      <w:sz w:val="20"/>
      <w:u w:val="thick"/>
      <w:bdr w:val="none" w:sz="0" w:space="0" w:color="auto"/>
      <w:shd w:val="clear" w:color="auto" w:fill="00FFFF"/>
    </w:rPr>
  </w:style>
  <w:style w:type="character" w:customStyle="1" w:styleId="DottedUnderline0">
    <w:name w:val="Dotted Underline"/>
    <w:rsid w:val="00822165"/>
    <w:rPr>
      <w:rFonts w:ascii="Times New Roman" w:hAnsi="Times New Roman"/>
      <w:sz w:val="20"/>
      <w:u w:val="dottedHeavy"/>
    </w:rPr>
  </w:style>
  <w:style w:type="paragraph" w:styleId="List">
    <w:name w:val="List"/>
    <w:basedOn w:val="Normal"/>
    <w:uiPriority w:val="99"/>
    <w:unhideWhenUsed/>
    <w:rsid w:val="00822165"/>
    <w:pPr>
      <w:contextualSpacing/>
    </w:pPr>
    <w:rPr>
      <w:rFonts w:ascii="Georgia" w:hAnsi="Georgia"/>
    </w:rPr>
  </w:style>
  <w:style w:type="numbering" w:customStyle="1" w:styleId="NoList1">
    <w:name w:val="No List1"/>
    <w:next w:val="NoList"/>
    <w:uiPriority w:val="99"/>
    <w:semiHidden/>
    <w:unhideWhenUsed/>
    <w:rsid w:val="00822165"/>
  </w:style>
  <w:style w:type="paragraph" w:customStyle="1" w:styleId="Style21">
    <w:name w:val="Style21"/>
    <w:basedOn w:val="Normal"/>
    <w:uiPriority w:val="99"/>
    <w:qFormat/>
    <w:rsid w:val="00822165"/>
    <w:pPr>
      <w:widowControl w:val="0"/>
      <w:autoSpaceDE w:val="0"/>
      <w:autoSpaceDN w:val="0"/>
      <w:adjustRightInd w:val="0"/>
      <w:spacing w:line="224" w:lineRule="exact"/>
      <w:ind w:hanging="158"/>
      <w:jc w:val="both"/>
    </w:pPr>
    <w:rPr>
      <w:rFonts w:ascii="Georgia" w:eastAsia="Times New Roman" w:hAnsi="Georgia"/>
      <w:sz w:val="24"/>
    </w:rPr>
  </w:style>
  <w:style w:type="character" w:customStyle="1" w:styleId="FontStyle310">
    <w:name w:val="Font Style310"/>
    <w:uiPriority w:val="99"/>
    <w:rsid w:val="00822165"/>
    <w:rPr>
      <w:rFonts w:ascii="Times New Roman" w:hAnsi="Times New Roman" w:cs="Times New Roman"/>
      <w:b/>
      <w:bCs/>
      <w:i/>
      <w:iCs/>
      <w:spacing w:val="-10"/>
      <w:sz w:val="18"/>
      <w:szCs w:val="18"/>
    </w:rPr>
  </w:style>
  <w:style w:type="character" w:customStyle="1" w:styleId="FontStyle329">
    <w:name w:val="Font Style329"/>
    <w:uiPriority w:val="99"/>
    <w:rsid w:val="00822165"/>
    <w:rPr>
      <w:rFonts w:ascii="Times New Roman" w:hAnsi="Times New Roman" w:cs="Times New Roman"/>
      <w:b/>
      <w:bCs/>
      <w:spacing w:val="-10"/>
      <w:sz w:val="18"/>
      <w:szCs w:val="18"/>
    </w:rPr>
  </w:style>
  <w:style w:type="character" w:customStyle="1" w:styleId="FontStyle370">
    <w:name w:val="Font Style370"/>
    <w:uiPriority w:val="99"/>
    <w:rsid w:val="00822165"/>
    <w:rPr>
      <w:rFonts w:ascii="Cambria" w:hAnsi="Cambria" w:cs="Cambria"/>
      <w:b/>
      <w:bCs/>
      <w:spacing w:val="-10"/>
      <w:sz w:val="18"/>
      <w:szCs w:val="18"/>
    </w:rPr>
  </w:style>
  <w:style w:type="character" w:customStyle="1" w:styleId="FontStyle302">
    <w:name w:val="Font Style302"/>
    <w:uiPriority w:val="99"/>
    <w:rsid w:val="00822165"/>
    <w:rPr>
      <w:rFonts w:ascii="Times New Roman" w:hAnsi="Times New Roman" w:cs="Times New Roman"/>
      <w:b/>
      <w:bCs/>
      <w:sz w:val="22"/>
      <w:szCs w:val="22"/>
    </w:rPr>
  </w:style>
  <w:style w:type="character" w:customStyle="1" w:styleId="FontStyle347">
    <w:name w:val="Font Style347"/>
    <w:uiPriority w:val="99"/>
    <w:rsid w:val="00822165"/>
    <w:rPr>
      <w:rFonts w:ascii="Times New Roman" w:hAnsi="Times New Roman" w:cs="Times New Roman"/>
      <w:b/>
      <w:bCs/>
      <w:spacing w:val="-10"/>
      <w:sz w:val="20"/>
      <w:szCs w:val="20"/>
    </w:rPr>
  </w:style>
  <w:style w:type="paragraph" w:customStyle="1" w:styleId="Style27">
    <w:name w:val="Style27"/>
    <w:basedOn w:val="Normal"/>
    <w:uiPriority w:val="99"/>
    <w:rsid w:val="00822165"/>
    <w:pPr>
      <w:widowControl w:val="0"/>
      <w:autoSpaceDE w:val="0"/>
      <w:autoSpaceDN w:val="0"/>
      <w:adjustRightInd w:val="0"/>
      <w:spacing w:line="223" w:lineRule="exact"/>
    </w:pPr>
    <w:rPr>
      <w:rFonts w:ascii="Georgia" w:eastAsia="Times New Roman" w:hAnsi="Georgia"/>
      <w:sz w:val="24"/>
    </w:rPr>
  </w:style>
  <w:style w:type="paragraph" w:customStyle="1" w:styleId="Style31">
    <w:name w:val="Style31"/>
    <w:basedOn w:val="Normal"/>
    <w:uiPriority w:val="99"/>
    <w:qFormat/>
    <w:rsid w:val="00822165"/>
    <w:pPr>
      <w:widowControl w:val="0"/>
      <w:autoSpaceDE w:val="0"/>
      <w:autoSpaceDN w:val="0"/>
      <w:adjustRightInd w:val="0"/>
      <w:spacing w:line="227" w:lineRule="exact"/>
      <w:jc w:val="both"/>
    </w:pPr>
    <w:rPr>
      <w:rFonts w:ascii="Georgia" w:eastAsia="Times New Roman" w:hAnsi="Georgia"/>
      <w:sz w:val="24"/>
    </w:rPr>
  </w:style>
  <w:style w:type="character" w:customStyle="1" w:styleId="FontStyle303">
    <w:name w:val="Font Style303"/>
    <w:uiPriority w:val="99"/>
    <w:rsid w:val="00822165"/>
    <w:rPr>
      <w:rFonts w:ascii="Times New Roman" w:hAnsi="Times New Roman" w:cs="Times New Roman"/>
      <w:spacing w:val="-10"/>
      <w:sz w:val="18"/>
      <w:szCs w:val="18"/>
    </w:rPr>
  </w:style>
  <w:style w:type="character" w:customStyle="1" w:styleId="FontStyle312">
    <w:name w:val="Font Style312"/>
    <w:uiPriority w:val="99"/>
    <w:rsid w:val="00822165"/>
    <w:rPr>
      <w:rFonts w:ascii="Times New Roman" w:hAnsi="Times New Roman" w:cs="Times New Roman"/>
      <w:b/>
      <w:bCs/>
      <w:spacing w:val="-10"/>
      <w:sz w:val="16"/>
      <w:szCs w:val="16"/>
    </w:rPr>
  </w:style>
  <w:style w:type="character" w:customStyle="1" w:styleId="FontStyle346">
    <w:name w:val="Font Style346"/>
    <w:uiPriority w:val="99"/>
    <w:rsid w:val="00822165"/>
    <w:rPr>
      <w:rFonts w:ascii="Times New Roman" w:hAnsi="Times New Roman" w:cs="Times New Roman"/>
      <w:b/>
      <w:bCs/>
      <w:spacing w:val="-10"/>
      <w:sz w:val="18"/>
      <w:szCs w:val="18"/>
    </w:rPr>
  </w:style>
  <w:style w:type="character" w:customStyle="1" w:styleId="FontStyle330">
    <w:name w:val="Font Style330"/>
    <w:uiPriority w:val="99"/>
    <w:rsid w:val="00822165"/>
    <w:rPr>
      <w:rFonts w:ascii="Times New Roman" w:hAnsi="Times New Roman" w:cs="Times New Roman"/>
      <w:b/>
      <w:bCs/>
      <w:sz w:val="16"/>
      <w:szCs w:val="16"/>
    </w:rPr>
  </w:style>
  <w:style w:type="character" w:customStyle="1" w:styleId="FontStyle372">
    <w:name w:val="Font Style372"/>
    <w:uiPriority w:val="99"/>
    <w:rsid w:val="00822165"/>
    <w:rPr>
      <w:rFonts w:ascii="Times New Roman" w:hAnsi="Times New Roman" w:cs="Times New Roman"/>
      <w:b/>
      <w:bCs/>
      <w:sz w:val="16"/>
      <w:szCs w:val="16"/>
    </w:rPr>
  </w:style>
  <w:style w:type="paragraph" w:customStyle="1" w:styleId="Style59">
    <w:name w:val="Style59"/>
    <w:basedOn w:val="Normal"/>
    <w:uiPriority w:val="99"/>
    <w:rsid w:val="00822165"/>
    <w:pPr>
      <w:widowControl w:val="0"/>
      <w:autoSpaceDE w:val="0"/>
      <w:autoSpaceDN w:val="0"/>
      <w:adjustRightInd w:val="0"/>
      <w:spacing w:line="236" w:lineRule="exact"/>
    </w:pPr>
    <w:rPr>
      <w:rFonts w:ascii="Georgia" w:eastAsia="Times New Roman" w:hAnsi="Georgia"/>
      <w:sz w:val="24"/>
    </w:rPr>
  </w:style>
  <w:style w:type="character" w:customStyle="1" w:styleId="FontStyle315">
    <w:name w:val="Font Style315"/>
    <w:uiPriority w:val="99"/>
    <w:rsid w:val="00822165"/>
    <w:rPr>
      <w:rFonts w:ascii="Times New Roman" w:hAnsi="Times New Roman" w:cs="Times New Roman"/>
      <w:b/>
      <w:bCs/>
      <w:i/>
      <w:iCs/>
      <w:sz w:val="16"/>
      <w:szCs w:val="16"/>
    </w:rPr>
  </w:style>
  <w:style w:type="paragraph" w:customStyle="1" w:styleId="Style200">
    <w:name w:val="Style20"/>
    <w:basedOn w:val="Normal"/>
    <w:uiPriority w:val="99"/>
    <w:rsid w:val="00822165"/>
    <w:pPr>
      <w:widowControl w:val="0"/>
      <w:autoSpaceDE w:val="0"/>
      <w:autoSpaceDN w:val="0"/>
      <w:adjustRightInd w:val="0"/>
      <w:spacing w:line="232" w:lineRule="exact"/>
    </w:pPr>
    <w:rPr>
      <w:rFonts w:ascii="Georgia" w:eastAsia="Times New Roman" w:hAnsi="Georgia"/>
      <w:sz w:val="24"/>
    </w:rPr>
  </w:style>
  <w:style w:type="character" w:customStyle="1" w:styleId="FontStyle313">
    <w:name w:val="Font Style313"/>
    <w:uiPriority w:val="99"/>
    <w:rsid w:val="00822165"/>
    <w:rPr>
      <w:rFonts w:ascii="Times New Roman" w:hAnsi="Times New Roman" w:cs="Times New Roman"/>
      <w:smallCaps/>
      <w:sz w:val="14"/>
      <w:szCs w:val="14"/>
    </w:rPr>
  </w:style>
  <w:style w:type="paragraph" w:customStyle="1" w:styleId="Style89">
    <w:name w:val="Style89"/>
    <w:basedOn w:val="Normal"/>
    <w:uiPriority w:val="99"/>
    <w:rsid w:val="00822165"/>
    <w:pPr>
      <w:widowControl w:val="0"/>
      <w:autoSpaceDE w:val="0"/>
      <w:autoSpaceDN w:val="0"/>
      <w:adjustRightInd w:val="0"/>
      <w:spacing w:line="270" w:lineRule="exact"/>
      <w:jc w:val="both"/>
    </w:pPr>
    <w:rPr>
      <w:rFonts w:ascii="Georgia" w:eastAsia="Times New Roman" w:hAnsi="Georgia"/>
      <w:sz w:val="24"/>
    </w:rPr>
  </w:style>
  <w:style w:type="character" w:customStyle="1" w:styleId="FontStyle319">
    <w:name w:val="Font Style319"/>
    <w:uiPriority w:val="99"/>
    <w:rsid w:val="00822165"/>
    <w:rPr>
      <w:rFonts w:ascii="Times New Roman" w:hAnsi="Times New Roman" w:cs="Times New Roman"/>
      <w:b/>
      <w:bCs/>
      <w:spacing w:val="-10"/>
      <w:sz w:val="22"/>
      <w:szCs w:val="22"/>
    </w:rPr>
  </w:style>
  <w:style w:type="character" w:customStyle="1" w:styleId="FontStyle320">
    <w:name w:val="Font Style320"/>
    <w:uiPriority w:val="99"/>
    <w:rsid w:val="00822165"/>
    <w:rPr>
      <w:rFonts w:ascii="Times New Roman" w:hAnsi="Times New Roman" w:cs="Times New Roman"/>
      <w:b/>
      <w:bCs/>
      <w:spacing w:val="-10"/>
      <w:sz w:val="22"/>
      <w:szCs w:val="22"/>
    </w:rPr>
  </w:style>
  <w:style w:type="character" w:customStyle="1" w:styleId="FontStyle352">
    <w:name w:val="Font Style352"/>
    <w:uiPriority w:val="99"/>
    <w:rsid w:val="00822165"/>
    <w:rPr>
      <w:rFonts w:ascii="Times New Roman" w:hAnsi="Times New Roman" w:cs="Times New Roman"/>
      <w:b/>
      <w:bCs/>
      <w:sz w:val="16"/>
      <w:szCs w:val="16"/>
    </w:rPr>
  </w:style>
  <w:style w:type="character" w:customStyle="1" w:styleId="FontStyle356">
    <w:name w:val="Font Style356"/>
    <w:uiPriority w:val="99"/>
    <w:rsid w:val="00822165"/>
    <w:rPr>
      <w:rFonts w:ascii="Times New Roman" w:hAnsi="Times New Roman" w:cs="Times New Roman"/>
      <w:b/>
      <w:bCs/>
      <w:spacing w:val="-10"/>
      <w:sz w:val="22"/>
      <w:szCs w:val="22"/>
    </w:rPr>
  </w:style>
  <w:style w:type="character" w:customStyle="1" w:styleId="FontStyle298">
    <w:name w:val="Font Style298"/>
    <w:uiPriority w:val="99"/>
    <w:rsid w:val="00822165"/>
    <w:rPr>
      <w:rFonts w:ascii="Times New Roman" w:hAnsi="Times New Roman" w:cs="Times New Roman"/>
      <w:sz w:val="18"/>
      <w:szCs w:val="18"/>
    </w:rPr>
  </w:style>
  <w:style w:type="character" w:customStyle="1" w:styleId="FontStyle311">
    <w:name w:val="Font Style311"/>
    <w:uiPriority w:val="99"/>
    <w:rsid w:val="00822165"/>
    <w:rPr>
      <w:rFonts w:ascii="Times New Roman" w:hAnsi="Times New Roman" w:cs="Times New Roman"/>
      <w:b/>
      <w:bCs/>
      <w:spacing w:val="-10"/>
      <w:sz w:val="18"/>
      <w:szCs w:val="18"/>
    </w:rPr>
  </w:style>
  <w:style w:type="character" w:customStyle="1" w:styleId="FontStyle332">
    <w:name w:val="Font Style332"/>
    <w:uiPriority w:val="99"/>
    <w:rsid w:val="00822165"/>
    <w:rPr>
      <w:rFonts w:ascii="Times New Roman" w:hAnsi="Times New Roman" w:cs="Times New Roman"/>
      <w:b/>
      <w:bCs/>
      <w:i/>
      <w:iCs/>
      <w:spacing w:val="-10"/>
      <w:sz w:val="20"/>
      <w:szCs w:val="20"/>
    </w:rPr>
  </w:style>
  <w:style w:type="character" w:customStyle="1" w:styleId="FontStyle371">
    <w:name w:val="Font Style371"/>
    <w:uiPriority w:val="99"/>
    <w:rsid w:val="00822165"/>
    <w:rPr>
      <w:rFonts w:ascii="Times New Roman" w:hAnsi="Times New Roman" w:cs="Times New Roman"/>
      <w:sz w:val="16"/>
      <w:szCs w:val="16"/>
    </w:rPr>
  </w:style>
  <w:style w:type="character" w:customStyle="1" w:styleId="FontStyle350">
    <w:name w:val="Font Style350"/>
    <w:uiPriority w:val="99"/>
    <w:rsid w:val="00822165"/>
    <w:rPr>
      <w:rFonts w:ascii="Times New Roman" w:hAnsi="Times New Roman" w:cs="Times New Roman"/>
      <w:b/>
      <w:bCs/>
      <w:i/>
      <w:iCs/>
      <w:sz w:val="20"/>
      <w:szCs w:val="20"/>
    </w:rPr>
  </w:style>
  <w:style w:type="paragraph" w:customStyle="1" w:styleId="Style8">
    <w:name w:val="Style8"/>
    <w:basedOn w:val="Normal"/>
    <w:uiPriority w:val="99"/>
    <w:rsid w:val="00822165"/>
    <w:pPr>
      <w:widowControl w:val="0"/>
      <w:autoSpaceDE w:val="0"/>
      <w:autoSpaceDN w:val="0"/>
      <w:adjustRightInd w:val="0"/>
    </w:pPr>
    <w:rPr>
      <w:rFonts w:ascii="Georgia" w:eastAsia="Times New Roman" w:hAnsi="Georgia"/>
      <w:sz w:val="24"/>
    </w:rPr>
  </w:style>
  <w:style w:type="paragraph" w:customStyle="1" w:styleId="Style19">
    <w:name w:val="Style19"/>
    <w:basedOn w:val="Normal"/>
    <w:uiPriority w:val="99"/>
    <w:qFormat/>
    <w:rsid w:val="00822165"/>
    <w:pPr>
      <w:widowControl w:val="0"/>
      <w:autoSpaceDE w:val="0"/>
      <w:autoSpaceDN w:val="0"/>
      <w:adjustRightInd w:val="0"/>
      <w:spacing w:line="287" w:lineRule="exact"/>
    </w:pPr>
    <w:rPr>
      <w:rFonts w:ascii="Georgia" w:eastAsia="Times New Roman" w:hAnsi="Georgia"/>
      <w:sz w:val="24"/>
    </w:rPr>
  </w:style>
  <w:style w:type="paragraph" w:customStyle="1" w:styleId="Style5">
    <w:name w:val="Style5"/>
    <w:basedOn w:val="Normal"/>
    <w:uiPriority w:val="99"/>
    <w:rsid w:val="00822165"/>
    <w:pPr>
      <w:widowControl w:val="0"/>
      <w:autoSpaceDE w:val="0"/>
      <w:autoSpaceDN w:val="0"/>
      <w:adjustRightInd w:val="0"/>
      <w:spacing w:line="230" w:lineRule="exact"/>
      <w:jc w:val="both"/>
    </w:pPr>
    <w:rPr>
      <w:rFonts w:ascii="Georgia" w:eastAsia="Times New Roman" w:hAnsi="Georgia"/>
      <w:sz w:val="24"/>
    </w:rPr>
  </w:style>
  <w:style w:type="paragraph" w:customStyle="1" w:styleId="Style51">
    <w:name w:val="Style51"/>
    <w:basedOn w:val="Normal"/>
    <w:uiPriority w:val="99"/>
    <w:qFormat/>
    <w:rsid w:val="00822165"/>
    <w:pPr>
      <w:widowControl w:val="0"/>
      <w:autoSpaceDE w:val="0"/>
      <w:autoSpaceDN w:val="0"/>
      <w:adjustRightInd w:val="0"/>
    </w:pPr>
    <w:rPr>
      <w:rFonts w:ascii="Georgia" w:eastAsia="Times New Roman" w:hAnsi="Georgia"/>
      <w:sz w:val="24"/>
    </w:rPr>
  </w:style>
  <w:style w:type="character" w:customStyle="1" w:styleId="FontStyle351">
    <w:name w:val="Font Style351"/>
    <w:uiPriority w:val="99"/>
    <w:rsid w:val="00822165"/>
    <w:rPr>
      <w:rFonts w:ascii="Times New Roman" w:hAnsi="Times New Roman" w:cs="Times New Roman"/>
      <w:b/>
      <w:bCs/>
      <w:sz w:val="22"/>
      <w:szCs w:val="22"/>
    </w:rPr>
  </w:style>
  <w:style w:type="paragraph" w:customStyle="1" w:styleId="Style10">
    <w:name w:val="Style10"/>
    <w:basedOn w:val="Normal"/>
    <w:uiPriority w:val="99"/>
    <w:rsid w:val="00822165"/>
    <w:pPr>
      <w:widowControl w:val="0"/>
      <w:autoSpaceDE w:val="0"/>
      <w:autoSpaceDN w:val="0"/>
      <w:adjustRightInd w:val="0"/>
      <w:spacing w:line="230" w:lineRule="exact"/>
    </w:pPr>
    <w:rPr>
      <w:rFonts w:ascii="Georgia" w:eastAsia="Times New Roman" w:hAnsi="Georgia"/>
      <w:sz w:val="24"/>
    </w:rPr>
  </w:style>
  <w:style w:type="paragraph" w:customStyle="1" w:styleId="Style130">
    <w:name w:val="Style130"/>
    <w:basedOn w:val="Normal"/>
    <w:uiPriority w:val="99"/>
    <w:rsid w:val="00822165"/>
    <w:pPr>
      <w:widowControl w:val="0"/>
      <w:autoSpaceDE w:val="0"/>
      <w:autoSpaceDN w:val="0"/>
      <w:adjustRightInd w:val="0"/>
      <w:jc w:val="both"/>
    </w:pPr>
    <w:rPr>
      <w:rFonts w:ascii="Georgia" w:eastAsia="Times New Roman" w:hAnsi="Georgia"/>
      <w:sz w:val="24"/>
    </w:rPr>
  </w:style>
  <w:style w:type="character" w:customStyle="1" w:styleId="FontStyle369">
    <w:name w:val="Font Style369"/>
    <w:uiPriority w:val="99"/>
    <w:rsid w:val="00822165"/>
    <w:rPr>
      <w:rFonts w:ascii="Times New Roman" w:hAnsi="Times New Roman" w:cs="Times New Roman"/>
      <w:b/>
      <w:bCs/>
      <w:spacing w:val="-10"/>
      <w:sz w:val="20"/>
      <w:szCs w:val="20"/>
    </w:rPr>
  </w:style>
  <w:style w:type="character" w:customStyle="1" w:styleId="FontStyle357">
    <w:name w:val="Font Style357"/>
    <w:uiPriority w:val="99"/>
    <w:rsid w:val="00822165"/>
    <w:rPr>
      <w:rFonts w:ascii="Times New Roman" w:hAnsi="Times New Roman" w:cs="Times New Roman"/>
      <w:b/>
      <w:bCs/>
      <w:spacing w:val="-10"/>
      <w:sz w:val="22"/>
      <w:szCs w:val="22"/>
    </w:rPr>
  </w:style>
  <w:style w:type="paragraph" w:customStyle="1" w:styleId="Style67">
    <w:name w:val="Style67"/>
    <w:basedOn w:val="Normal"/>
    <w:uiPriority w:val="99"/>
    <w:rsid w:val="00822165"/>
    <w:pPr>
      <w:widowControl w:val="0"/>
      <w:autoSpaceDE w:val="0"/>
      <w:autoSpaceDN w:val="0"/>
      <w:adjustRightInd w:val="0"/>
      <w:spacing w:line="274" w:lineRule="exact"/>
      <w:jc w:val="both"/>
    </w:pPr>
    <w:rPr>
      <w:rFonts w:ascii="Georgia" w:eastAsia="Times New Roman" w:hAnsi="Georgia"/>
      <w:sz w:val="24"/>
    </w:rPr>
  </w:style>
  <w:style w:type="character" w:customStyle="1" w:styleId="FontStyle360">
    <w:name w:val="Font Style360"/>
    <w:uiPriority w:val="99"/>
    <w:rsid w:val="00822165"/>
    <w:rPr>
      <w:rFonts w:ascii="Times New Roman" w:hAnsi="Times New Roman" w:cs="Times New Roman"/>
      <w:sz w:val="20"/>
      <w:szCs w:val="20"/>
    </w:rPr>
  </w:style>
  <w:style w:type="character" w:customStyle="1" w:styleId="FontStyle374">
    <w:name w:val="Font Style374"/>
    <w:uiPriority w:val="99"/>
    <w:rsid w:val="00822165"/>
    <w:rPr>
      <w:rFonts w:ascii="Times New Roman" w:hAnsi="Times New Roman" w:cs="Times New Roman"/>
      <w:b/>
      <w:bCs/>
      <w:spacing w:val="-10"/>
      <w:sz w:val="22"/>
      <w:szCs w:val="22"/>
    </w:rPr>
  </w:style>
  <w:style w:type="paragraph" w:customStyle="1" w:styleId="Style30">
    <w:name w:val="Style30"/>
    <w:basedOn w:val="Normal"/>
    <w:uiPriority w:val="99"/>
    <w:rsid w:val="00822165"/>
    <w:pPr>
      <w:widowControl w:val="0"/>
      <w:autoSpaceDE w:val="0"/>
      <w:autoSpaceDN w:val="0"/>
      <w:adjustRightInd w:val="0"/>
      <w:spacing w:line="191" w:lineRule="exact"/>
      <w:jc w:val="both"/>
    </w:pPr>
    <w:rPr>
      <w:rFonts w:ascii="Georgia" w:eastAsia="Times New Roman" w:hAnsi="Georgia"/>
      <w:sz w:val="24"/>
    </w:rPr>
  </w:style>
  <w:style w:type="character" w:customStyle="1" w:styleId="FontStyle314">
    <w:name w:val="Font Style314"/>
    <w:uiPriority w:val="99"/>
    <w:rsid w:val="00822165"/>
    <w:rPr>
      <w:rFonts w:ascii="Times New Roman" w:hAnsi="Times New Roman" w:cs="Times New Roman"/>
      <w:smallCaps/>
      <w:sz w:val="16"/>
      <w:szCs w:val="16"/>
    </w:rPr>
  </w:style>
  <w:style w:type="paragraph" w:customStyle="1" w:styleId="Style93">
    <w:name w:val="Style93"/>
    <w:basedOn w:val="Normal"/>
    <w:uiPriority w:val="99"/>
    <w:rsid w:val="00822165"/>
    <w:pPr>
      <w:widowControl w:val="0"/>
      <w:autoSpaceDE w:val="0"/>
      <w:autoSpaceDN w:val="0"/>
      <w:adjustRightInd w:val="0"/>
      <w:spacing w:line="229" w:lineRule="exact"/>
    </w:pPr>
    <w:rPr>
      <w:rFonts w:ascii="Georgia" w:eastAsia="Times New Roman" w:hAnsi="Georgia"/>
      <w:sz w:val="24"/>
    </w:rPr>
  </w:style>
  <w:style w:type="paragraph" w:customStyle="1" w:styleId="Style176">
    <w:name w:val="Style176"/>
    <w:basedOn w:val="Normal"/>
    <w:uiPriority w:val="99"/>
    <w:rsid w:val="00822165"/>
    <w:pPr>
      <w:widowControl w:val="0"/>
      <w:autoSpaceDE w:val="0"/>
      <w:autoSpaceDN w:val="0"/>
      <w:adjustRightInd w:val="0"/>
      <w:spacing w:line="207" w:lineRule="exact"/>
    </w:pPr>
    <w:rPr>
      <w:rFonts w:ascii="Georgia" w:eastAsia="Times New Roman" w:hAnsi="Georgia"/>
      <w:sz w:val="24"/>
    </w:rPr>
  </w:style>
  <w:style w:type="character" w:customStyle="1" w:styleId="Highlightedunderline">
    <w:name w:val="Highlighted underline"/>
    <w:qFormat/>
    <w:rsid w:val="00822165"/>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link w:val="ReallyfuckingsmallCharCharChar"/>
    <w:rsid w:val="00822165"/>
    <w:rPr>
      <w:sz w:val="10"/>
      <w:szCs w:val="24"/>
    </w:rPr>
  </w:style>
  <w:style w:type="character" w:customStyle="1" w:styleId="UnderlineCharCharCharCharCharCharCharChar">
    <w:name w:val="Underline Char Char Char Char Char Char Char Char"/>
    <w:link w:val="UnderlineCharCharCharCharCharCharChar"/>
    <w:rsid w:val="00822165"/>
    <w:rPr>
      <w:u w:val="single"/>
    </w:rPr>
  </w:style>
  <w:style w:type="character" w:customStyle="1" w:styleId="SmalltextCharCharCharChar">
    <w:name w:val="Small text Char Char Char Char"/>
    <w:link w:val="SmalltextCharCharChar"/>
    <w:rsid w:val="00822165"/>
    <w:rPr>
      <w:sz w:val="16"/>
      <w:szCs w:val="24"/>
    </w:rPr>
  </w:style>
  <w:style w:type="paragraph" w:customStyle="1" w:styleId="boldcitation">
    <w:name w:val="bold citation"/>
    <w:basedOn w:val="Normal"/>
    <w:rsid w:val="00822165"/>
    <w:rPr>
      <w:rFonts w:ascii="Arial" w:eastAsia="Times New Roman" w:hAnsi="Arial"/>
      <w:b/>
      <w:sz w:val="28"/>
      <w:u w:val="thick"/>
    </w:rPr>
  </w:style>
  <w:style w:type="character" w:customStyle="1" w:styleId="SmallTextCharCharCharChar0">
    <w:name w:val="Small Text Char Char Char Char"/>
    <w:link w:val="SmallTextCharCharChar0"/>
    <w:rsid w:val="00822165"/>
    <w:rPr>
      <w:sz w:val="16"/>
    </w:rPr>
  </w:style>
  <w:style w:type="paragraph" w:customStyle="1" w:styleId="HotRouteCharCharCharCharChar">
    <w:name w:val="Hot Route! Char Char Char Char Char"/>
    <w:basedOn w:val="Normal"/>
    <w:link w:val="HotRouteCharCharCharCharCharChar"/>
    <w:qFormat/>
    <w:rsid w:val="00822165"/>
    <w:pPr>
      <w:ind w:left="144"/>
    </w:pPr>
    <w:rPr>
      <w:rFonts w:ascii="Georgia" w:eastAsia="Times New Roman" w:hAnsi="Georgia"/>
      <w:sz w:val="20"/>
    </w:rPr>
  </w:style>
  <w:style w:type="character" w:customStyle="1" w:styleId="underlinecardChar">
    <w:name w:val="underline card Char"/>
    <w:rsid w:val="00822165"/>
    <w:rPr>
      <w:rFonts w:ascii="Arial" w:hAnsi="Arial"/>
      <w:noProof w:val="0"/>
      <w:sz w:val="18"/>
      <w:szCs w:val="24"/>
      <w:u w:val="single"/>
      <w:lang w:val="en-US" w:eastAsia="en-US" w:bidi="ar-SA"/>
    </w:rPr>
  </w:style>
  <w:style w:type="paragraph" w:customStyle="1" w:styleId="boldcite">
    <w:name w:val="bold cite"/>
    <w:basedOn w:val="Normal"/>
    <w:link w:val="boldciteChar4"/>
    <w:uiPriority w:val="99"/>
    <w:qFormat/>
    <w:rsid w:val="00822165"/>
    <w:rPr>
      <w:rFonts w:ascii="Arial" w:eastAsia="Times New Roman" w:hAnsi="Arial"/>
      <w:b/>
      <w:color w:val="000000"/>
      <w:u w:val="thick" w:color="000000"/>
    </w:rPr>
  </w:style>
  <w:style w:type="numbering" w:customStyle="1" w:styleId="NoList2">
    <w:name w:val="No List2"/>
    <w:next w:val="NoList"/>
    <w:uiPriority w:val="99"/>
    <w:semiHidden/>
    <w:unhideWhenUsed/>
    <w:rsid w:val="00822165"/>
  </w:style>
  <w:style w:type="character" w:customStyle="1" w:styleId="CardsCharCharChar">
    <w:name w:val="Cards Char Char Char"/>
    <w:rsid w:val="00822165"/>
    <w:rPr>
      <w:szCs w:val="24"/>
      <w:lang w:val="en-US" w:eastAsia="en-US" w:bidi="ar-SA"/>
    </w:rPr>
  </w:style>
  <w:style w:type="character" w:customStyle="1" w:styleId="HiddenBlockHeaderChar">
    <w:name w:val="Hidden Block Header Char"/>
    <w:link w:val="HiddenBlockHeader"/>
    <w:rsid w:val="00822165"/>
    <w:rPr>
      <w:rFonts w:ascii="Times New Roman" w:eastAsia="Times New Roman" w:hAnsi="Times New Roman" w:cs="Courier New"/>
      <w:b/>
      <w:bCs/>
      <w:sz w:val="28"/>
    </w:rPr>
  </w:style>
  <w:style w:type="paragraph" w:customStyle="1" w:styleId="NothingCharChar">
    <w:name w:val="Nothing Char Char"/>
    <w:link w:val="NothingCharCharChar"/>
    <w:rsid w:val="00822165"/>
    <w:pPr>
      <w:spacing w:after="0" w:line="240" w:lineRule="auto"/>
      <w:jc w:val="both"/>
    </w:pPr>
    <w:rPr>
      <w:rFonts w:ascii="Times New Roman" w:eastAsia="MS Mincho" w:hAnsi="Times New Roman" w:cs="Times New Roman"/>
      <w:sz w:val="24"/>
      <w:szCs w:val="24"/>
    </w:rPr>
  </w:style>
  <w:style w:type="character" w:customStyle="1" w:styleId="NothingCharCharChar">
    <w:name w:val="Nothing Char Char Char"/>
    <w:link w:val="NothingCharChar"/>
    <w:rsid w:val="00822165"/>
    <w:rPr>
      <w:rFonts w:ascii="Times New Roman" w:eastAsia="MS Mincho" w:hAnsi="Times New Roman" w:cs="Times New Roman"/>
      <w:sz w:val="24"/>
      <w:szCs w:val="24"/>
    </w:rPr>
  </w:style>
  <w:style w:type="character" w:customStyle="1" w:styleId="tagCharChar">
    <w:name w:val="tag Char Char"/>
    <w:rsid w:val="00822165"/>
    <w:rPr>
      <w:rFonts w:eastAsia="MS Mincho"/>
      <w:b/>
      <w:sz w:val="24"/>
      <w:szCs w:val="22"/>
    </w:rPr>
  </w:style>
  <w:style w:type="character" w:customStyle="1" w:styleId="cardCharChar0">
    <w:name w:val="card Char Char"/>
    <w:rsid w:val="00822165"/>
    <w:rPr>
      <w:rFonts w:eastAsia="MS Mincho"/>
      <w:sz w:val="24"/>
      <w:szCs w:val="22"/>
    </w:rPr>
  </w:style>
  <w:style w:type="character" w:customStyle="1" w:styleId="CardsCharChar">
    <w:name w:val="Cards Char Char"/>
    <w:rsid w:val="00822165"/>
    <w:rPr>
      <w:szCs w:val="24"/>
      <w:lang w:val="en-US" w:eastAsia="en-US" w:bidi="ar-SA"/>
    </w:rPr>
  </w:style>
  <w:style w:type="character" w:customStyle="1" w:styleId="CardsCharCharCharChar">
    <w:name w:val="Cards Char Char Char Char"/>
    <w:rsid w:val="00822165"/>
    <w:rPr>
      <w:szCs w:val="24"/>
      <w:lang w:val="en-US" w:eastAsia="en-US" w:bidi="ar-SA"/>
    </w:rPr>
  </w:style>
  <w:style w:type="character" w:customStyle="1" w:styleId="BlockHeadingsCharChar">
    <w:name w:val="Block Headings Char Char"/>
    <w:rsid w:val="00822165"/>
    <w:rPr>
      <w:b/>
      <w:sz w:val="36"/>
      <w:szCs w:val="24"/>
      <w:u w:val="single"/>
      <w:lang w:val="en-US" w:eastAsia="en-US" w:bidi="ar-SA"/>
    </w:rPr>
  </w:style>
  <w:style w:type="character" w:customStyle="1" w:styleId="NothingChar1">
    <w:name w:val="Nothing Char1"/>
    <w:rsid w:val="00822165"/>
    <w:rPr>
      <w:szCs w:val="24"/>
      <w:lang w:val="en-US" w:eastAsia="en-US" w:bidi="ar-SA"/>
    </w:rPr>
  </w:style>
  <w:style w:type="numbering" w:customStyle="1" w:styleId="NoList3">
    <w:name w:val="No List3"/>
    <w:next w:val="NoList"/>
    <w:uiPriority w:val="99"/>
    <w:semiHidden/>
    <w:unhideWhenUsed/>
    <w:rsid w:val="00822165"/>
  </w:style>
  <w:style w:type="paragraph" w:customStyle="1" w:styleId="bloctitles">
    <w:name w:val="bloc titles"/>
    <w:basedOn w:val="Heading1"/>
    <w:next w:val="Normal"/>
    <w:link w:val="bloctitlesChar"/>
    <w:autoRedefine/>
    <w:qFormat/>
    <w:rsid w:val="00822165"/>
    <w:pPr>
      <w:keepLines w:val="0"/>
      <w:pageBreakBefore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kern w:val="32"/>
      <w:sz w:val="32"/>
      <w:u w:val="single"/>
    </w:rPr>
  </w:style>
  <w:style w:type="paragraph" w:customStyle="1" w:styleId="NoSpacingCharCharChar">
    <w:name w:val="No Spacing Char Char Char"/>
    <w:next w:val="Normal"/>
    <w:rsid w:val="008221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StyleThickunderline">
    <w:name w:val="Style Thick underline"/>
    <w:qFormat/>
    <w:rsid w:val="00822165"/>
    <w:rPr>
      <w:u w:val="thick"/>
    </w:rPr>
  </w:style>
  <w:style w:type="character" w:customStyle="1" w:styleId="highlight2">
    <w:name w:val="highlight2"/>
    <w:rsid w:val="00822165"/>
    <w:rPr>
      <w:rFonts w:ascii="Arial" w:hAnsi="Arial"/>
      <w:b/>
      <w:sz w:val="18"/>
      <w:u w:val="thick"/>
      <w:bdr w:val="none" w:sz="0" w:space="0" w:color="auto"/>
      <w:shd w:val="clear" w:color="auto" w:fill="auto"/>
    </w:rPr>
  </w:style>
  <w:style w:type="paragraph" w:styleId="TOC3">
    <w:name w:val="toc 3"/>
    <w:basedOn w:val="Normal"/>
    <w:next w:val="Normal"/>
    <w:autoRedefine/>
    <w:uiPriority w:val="39"/>
    <w:unhideWhenUsed/>
    <w:qFormat/>
    <w:rsid w:val="00822165"/>
    <w:pPr>
      <w:ind w:left="400"/>
    </w:pPr>
    <w:rPr>
      <w:rFonts w:ascii="Georgia" w:eastAsia="Times New Roman" w:hAnsi="Georgia"/>
      <w:sz w:val="20"/>
      <w:szCs w:val="20"/>
    </w:rPr>
  </w:style>
  <w:style w:type="paragraph" w:styleId="TOC4">
    <w:name w:val="toc 4"/>
    <w:basedOn w:val="Normal"/>
    <w:next w:val="Normal"/>
    <w:autoRedefine/>
    <w:uiPriority w:val="39"/>
    <w:unhideWhenUsed/>
    <w:rsid w:val="00822165"/>
    <w:pPr>
      <w:ind w:left="600"/>
    </w:pPr>
    <w:rPr>
      <w:rFonts w:ascii="Georgia" w:eastAsia="Times New Roman" w:hAnsi="Georgia"/>
      <w:sz w:val="20"/>
      <w:szCs w:val="20"/>
    </w:rPr>
  </w:style>
  <w:style w:type="paragraph" w:styleId="TOC5">
    <w:name w:val="toc 5"/>
    <w:basedOn w:val="Normal"/>
    <w:next w:val="Normal"/>
    <w:autoRedefine/>
    <w:uiPriority w:val="39"/>
    <w:unhideWhenUsed/>
    <w:rsid w:val="00822165"/>
    <w:pPr>
      <w:ind w:left="800"/>
    </w:pPr>
    <w:rPr>
      <w:rFonts w:ascii="Georgia" w:eastAsia="Times New Roman" w:hAnsi="Georgia"/>
      <w:sz w:val="20"/>
      <w:szCs w:val="20"/>
    </w:rPr>
  </w:style>
  <w:style w:type="paragraph" w:styleId="TOC6">
    <w:name w:val="toc 6"/>
    <w:basedOn w:val="Normal"/>
    <w:next w:val="Normal"/>
    <w:autoRedefine/>
    <w:uiPriority w:val="39"/>
    <w:unhideWhenUsed/>
    <w:rsid w:val="00822165"/>
    <w:pPr>
      <w:ind w:left="1000"/>
    </w:pPr>
    <w:rPr>
      <w:rFonts w:ascii="Georgia" w:eastAsia="Times New Roman" w:hAnsi="Georgia"/>
      <w:sz w:val="20"/>
      <w:szCs w:val="20"/>
    </w:rPr>
  </w:style>
  <w:style w:type="paragraph" w:styleId="TOC7">
    <w:name w:val="toc 7"/>
    <w:basedOn w:val="Normal"/>
    <w:next w:val="Normal"/>
    <w:autoRedefine/>
    <w:uiPriority w:val="39"/>
    <w:unhideWhenUsed/>
    <w:rsid w:val="00822165"/>
    <w:pPr>
      <w:ind w:left="1200"/>
    </w:pPr>
    <w:rPr>
      <w:rFonts w:ascii="Georgia" w:eastAsia="Times New Roman" w:hAnsi="Georgia"/>
      <w:sz w:val="20"/>
      <w:szCs w:val="20"/>
    </w:rPr>
  </w:style>
  <w:style w:type="paragraph" w:styleId="TOC8">
    <w:name w:val="toc 8"/>
    <w:basedOn w:val="Normal"/>
    <w:next w:val="Normal"/>
    <w:autoRedefine/>
    <w:uiPriority w:val="39"/>
    <w:unhideWhenUsed/>
    <w:rsid w:val="00822165"/>
    <w:pPr>
      <w:ind w:left="1400"/>
    </w:pPr>
    <w:rPr>
      <w:rFonts w:ascii="Georgia" w:eastAsia="Times New Roman" w:hAnsi="Georgia"/>
      <w:sz w:val="20"/>
      <w:szCs w:val="20"/>
    </w:rPr>
  </w:style>
  <w:style w:type="paragraph" w:styleId="TOC9">
    <w:name w:val="toc 9"/>
    <w:basedOn w:val="Normal"/>
    <w:next w:val="Normal"/>
    <w:autoRedefine/>
    <w:uiPriority w:val="39"/>
    <w:unhideWhenUsed/>
    <w:rsid w:val="00822165"/>
    <w:pPr>
      <w:ind w:left="1600"/>
    </w:pPr>
    <w:rPr>
      <w:rFonts w:ascii="Georgia" w:eastAsia="Times New Roman" w:hAnsi="Georgia"/>
      <w:sz w:val="20"/>
      <w:szCs w:val="20"/>
    </w:rPr>
  </w:style>
  <w:style w:type="paragraph" w:customStyle="1" w:styleId="BlockTitleGhost">
    <w:name w:val="Block Title Ghost"/>
    <w:basedOn w:val="Heading1"/>
    <w:rsid w:val="00822165"/>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paragraph" w:customStyle="1" w:styleId="MinimizedText">
    <w:name w:val="Minimized Text"/>
    <w:link w:val="MinimizedTextChar"/>
    <w:qFormat/>
    <w:rsid w:val="00822165"/>
    <w:rPr>
      <w:rFonts w:eastAsia="Times New Roman"/>
      <w:sz w:val="16"/>
    </w:rPr>
  </w:style>
  <w:style w:type="character" w:customStyle="1" w:styleId="MinimizedTextChar">
    <w:name w:val="Minimized Text Char"/>
    <w:link w:val="MinimizedText"/>
    <w:rsid w:val="00822165"/>
    <w:rPr>
      <w:rFonts w:eastAsia="Times New Roman"/>
      <w:sz w:val="16"/>
    </w:rPr>
  </w:style>
  <w:style w:type="paragraph" w:customStyle="1" w:styleId="Circled">
    <w:name w:val="Circled"/>
    <w:link w:val="CircledChar"/>
    <w:qFormat/>
    <w:rsid w:val="00822165"/>
    <w:rPr>
      <w:rFonts w:eastAsia="Times New Roman"/>
      <w:b/>
      <w:sz w:val="20"/>
      <w:u w:val="single"/>
    </w:rPr>
  </w:style>
  <w:style w:type="character" w:customStyle="1" w:styleId="CircledChar">
    <w:name w:val="Circled Char"/>
    <w:link w:val="Circled"/>
    <w:rsid w:val="00822165"/>
    <w:rPr>
      <w:rFonts w:eastAsia="Times New Roman"/>
      <w:b/>
      <w:sz w:val="20"/>
      <w:u w:val="single"/>
    </w:rPr>
  </w:style>
  <w:style w:type="character" w:customStyle="1" w:styleId="Char1">
    <w:name w:val="Char1"/>
    <w:rsid w:val="00822165"/>
    <w:rPr>
      <w:u w:val="single"/>
      <w:lang w:val="en-US" w:eastAsia="en-US" w:bidi="ar-SA"/>
    </w:rPr>
  </w:style>
  <w:style w:type="character" w:customStyle="1" w:styleId="heading3char0">
    <w:name w:val="heading3char"/>
    <w:rsid w:val="00822165"/>
  </w:style>
  <w:style w:type="character" w:customStyle="1" w:styleId="tagchar0">
    <w:name w:val="tagchar"/>
    <w:rsid w:val="00822165"/>
  </w:style>
  <w:style w:type="character" w:styleId="HTMLCite">
    <w:name w:val="HTML Cite"/>
    <w:unhideWhenUsed/>
    <w:rsid w:val="00822165"/>
    <w:rPr>
      <w:i/>
      <w:iCs/>
    </w:rPr>
  </w:style>
  <w:style w:type="paragraph" w:customStyle="1" w:styleId="TextUnderline0">
    <w:name w:val="Text Underline"/>
    <w:basedOn w:val="Normal"/>
    <w:link w:val="TextUnderlineChar0"/>
    <w:qFormat/>
    <w:rsid w:val="00822165"/>
    <w:rPr>
      <w:rFonts w:ascii="Garamond" w:eastAsia="Times New Roman" w:hAnsi="Garamond"/>
      <w:bCs/>
      <w:kern w:val="20"/>
      <w:sz w:val="20"/>
      <w:szCs w:val="32"/>
      <w:u w:val="single"/>
      <w:lang w:val="x-none" w:eastAsia="x-none"/>
    </w:rPr>
  </w:style>
  <w:style w:type="character" w:customStyle="1" w:styleId="TextUnderlineChar0">
    <w:name w:val="Text Underline Char"/>
    <w:link w:val="TextUnderline0"/>
    <w:rsid w:val="00822165"/>
    <w:rPr>
      <w:rFonts w:ascii="Garamond" w:eastAsia="Times New Roman" w:hAnsi="Garamond" w:cs="Calibri"/>
      <w:bCs/>
      <w:kern w:val="20"/>
      <w:sz w:val="20"/>
      <w:szCs w:val="32"/>
      <w:u w:val="single"/>
      <w:lang w:val="x-none" w:eastAsia="x-none"/>
    </w:rPr>
  </w:style>
  <w:style w:type="paragraph" w:customStyle="1" w:styleId="Regular">
    <w:name w:val="Regular"/>
    <w:link w:val="RegularChar"/>
    <w:qFormat/>
    <w:rsid w:val="00822165"/>
    <w:pPr>
      <w:spacing w:after="0" w:line="240" w:lineRule="auto"/>
    </w:pPr>
    <w:rPr>
      <w:rFonts w:ascii="Garamond" w:eastAsia="Times New Roman" w:hAnsi="Garamond" w:cs="Times New Roman"/>
      <w:bCs/>
      <w:kern w:val="20"/>
      <w:sz w:val="20"/>
      <w:szCs w:val="32"/>
    </w:rPr>
  </w:style>
  <w:style w:type="character" w:customStyle="1" w:styleId="RegularChar">
    <w:name w:val="Regular Char"/>
    <w:link w:val="Regular"/>
    <w:rsid w:val="00822165"/>
    <w:rPr>
      <w:rFonts w:ascii="Garamond" w:eastAsia="Times New Roman" w:hAnsi="Garamond" w:cs="Times New Roman"/>
      <w:bCs/>
      <w:kern w:val="20"/>
      <w:sz w:val="20"/>
      <w:szCs w:val="32"/>
    </w:rPr>
  </w:style>
  <w:style w:type="character" w:styleId="Strong">
    <w:name w:val="Strong"/>
    <w:aliases w:val="8 pt font,Citation Char Char1 Char Char Char Char Char,Cut,Small 1"/>
    <w:uiPriority w:val="22"/>
    <w:qFormat/>
    <w:rsid w:val="00822165"/>
    <w:rPr>
      <w:rFonts w:ascii="Times New Roman" w:hAnsi="Times New Roman"/>
      <w:b/>
      <w:sz w:val="26"/>
    </w:rPr>
  </w:style>
  <w:style w:type="paragraph" w:customStyle="1" w:styleId="TagLine0">
    <w:name w:val="Tag Line"/>
    <w:basedOn w:val="Normal"/>
    <w:uiPriority w:val="99"/>
    <w:qFormat/>
    <w:rsid w:val="00822165"/>
    <w:rPr>
      <w:rFonts w:ascii="Georgia" w:eastAsia="Times New Roman" w:hAnsi="Georgia"/>
      <w:b/>
      <w:sz w:val="24"/>
    </w:rPr>
  </w:style>
  <w:style w:type="character" w:customStyle="1" w:styleId="StyleTimesNewRoman">
    <w:name w:val="Style Times New Roman"/>
    <w:rsid w:val="00822165"/>
    <w:rPr>
      <w:rFonts w:ascii="Garamond" w:hAnsi="Garamond"/>
    </w:rPr>
  </w:style>
  <w:style w:type="character" w:customStyle="1" w:styleId="CharChar5">
    <w:name w:val="Char Char5"/>
    <w:rsid w:val="00822165"/>
    <w:rPr>
      <w:rFonts w:ascii="Garamond" w:hAnsi="Garamond"/>
      <w:b/>
      <w:caps/>
      <w:color w:val="000000"/>
      <w:kern w:val="32"/>
      <w:sz w:val="28"/>
      <w:szCs w:val="32"/>
      <w:u w:val="single"/>
      <w:lang w:val="en-US" w:eastAsia="en-US" w:bidi="ar-SA"/>
    </w:rPr>
  </w:style>
  <w:style w:type="paragraph" w:customStyle="1" w:styleId="INDENTEDPARAGRAPH">
    <w:name w:val="INDENTED PARAGRAPH"/>
    <w:rsid w:val="00822165"/>
    <w:pPr>
      <w:spacing w:after="0" w:line="360" w:lineRule="atLeast"/>
      <w:ind w:firstLine="864"/>
      <w:jc w:val="both"/>
    </w:pPr>
    <w:rPr>
      <w:rFonts w:ascii="Times New Roman" w:eastAsia="Times New Roman" w:hAnsi="Times New Roman" w:cs="Times New Roman"/>
      <w:sz w:val="24"/>
      <w:szCs w:val="20"/>
    </w:rPr>
  </w:style>
  <w:style w:type="character" w:customStyle="1" w:styleId="CiteChar0">
    <w:name w:val="Cite Char"/>
    <w:aliases w:val="cite_tag Char,Heading 21 Char, Char Char Char Char1 Char,Char Char Char Char1 Char Char,Char Char Char Char1 Char Char1,Char Char Char Char1 Char,Taglines Char Char, Cha,Heading 2 Char3,Char Char Char Char1 Char1,Heading 2 Char1 Char1"/>
    <w:qFormat/>
    <w:rsid w:val="00822165"/>
    <w:rPr>
      <w:sz w:val="16"/>
      <w:szCs w:val="18"/>
      <w:lang w:val="en-US" w:eastAsia="en-US" w:bidi="ar-SA"/>
    </w:rPr>
  </w:style>
  <w:style w:type="character" w:customStyle="1" w:styleId="IndexHeadersCharChar">
    <w:name w:val="Index Headers Char Char"/>
    <w:rsid w:val="00822165"/>
    <w:rPr>
      <w:rFonts w:cs="Arial"/>
      <w:bCs/>
      <w:caps/>
      <w:color w:val="FFFFFF"/>
      <w:sz w:val="2"/>
      <w:szCs w:val="2"/>
      <w:lang w:val="en-US" w:eastAsia="en-US" w:bidi="ar-SA"/>
    </w:rPr>
  </w:style>
  <w:style w:type="paragraph" w:customStyle="1" w:styleId="Numbering">
    <w:name w:val="Numbering"/>
    <w:basedOn w:val="Normal"/>
    <w:next w:val="Normal"/>
    <w:qFormat/>
    <w:rsid w:val="00822165"/>
    <w:pPr>
      <w:widowControl w:val="0"/>
      <w:numPr>
        <w:numId w:val="21"/>
      </w:numPr>
      <w:suppressAutoHyphens/>
      <w:spacing w:after="200"/>
    </w:pPr>
    <w:rPr>
      <w:rFonts w:ascii="Georgia" w:eastAsia="Times New Roman" w:hAnsi="Georgia"/>
      <w:b/>
      <w:sz w:val="24"/>
      <w:szCs w:val="18"/>
    </w:rPr>
  </w:style>
  <w:style w:type="paragraph" w:customStyle="1" w:styleId="Un-IndexedHeading">
    <w:name w:val="Un-Indexed Heading"/>
    <w:basedOn w:val="Heading1"/>
    <w:next w:val="Normal"/>
    <w:qFormat/>
    <w:rsid w:val="00822165"/>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ascii="Georgia" w:eastAsia="Times New Roman" w:hAnsi="Georgia" w:cs="Arial"/>
      <w:bCs/>
      <w:kern w:val="32"/>
      <w:sz w:val="32"/>
      <w:u w:val="thick"/>
    </w:rPr>
  </w:style>
  <w:style w:type="character" w:customStyle="1" w:styleId="CircleChar1">
    <w:name w:val="Circle Char1"/>
    <w:rsid w:val="00822165"/>
    <w:rPr>
      <w:b/>
      <w:i/>
      <w:szCs w:val="18"/>
      <w:u w:val="thick"/>
      <w:lang w:val="en-US" w:eastAsia="en-US" w:bidi="ar-SA"/>
    </w:rPr>
  </w:style>
  <w:style w:type="paragraph" w:customStyle="1" w:styleId="PageHeader">
    <w:name w:val="Page Header"/>
    <w:basedOn w:val="Normal"/>
    <w:link w:val="PageHeaderChar"/>
    <w:qFormat/>
    <w:rsid w:val="00822165"/>
    <w:pPr>
      <w:widowControl w:val="0"/>
      <w:numPr>
        <w:numId w:val="24"/>
      </w:numPr>
      <w:tabs>
        <w:tab w:val="clear" w:pos="360"/>
        <w:tab w:val="left" w:pos="10080"/>
      </w:tabs>
      <w:suppressAutoHyphens/>
      <w:ind w:left="0" w:firstLine="0"/>
      <w:jc w:val="both"/>
    </w:pPr>
    <w:rPr>
      <w:rFonts w:ascii="Georgia" w:eastAsia="Times New Roman" w:hAnsi="Georgia"/>
      <w:b/>
      <w:sz w:val="24"/>
      <w:szCs w:val="18"/>
    </w:rPr>
  </w:style>
  <w:style w:type="paragraph" w:customStyle="1" w:styleId="IndentedLettering">
    <w:name w:val="Indented Lettering"/>
    <w:basedOn w:val="Numbering"/>
    <w:next w:val="Normal"/>
    <w:qFormat/>
    <w:rsid w:val="00822165"/>
  </w:style>
  <w:style w:type="paragraph" w:customStyle="1" w:styleId="Lettering">
    <w:name w:val="Lettering"/>
    <w:basedOn w:val="Numbering"/>
    <w:next w:val="Normal"/>
    <w:qFormat/>
    <w:rsid w:val="00822165"/>
    <w:pPr>
      <w:numPr>
        <w:numId w:val="17"/>
      </w:numPr>
    </w:pPr>
    <w:rPr>
      <w:szCs w:val="22"/>
    </w:rPr>
  </w:style>
  <w:style w:type="paragraph" w:customStyle="1" w:styleId="FileName">
    <w:name w:val="File Name"/>
    <w:basedOn w:val="Normal"/>
    <w:next w:val="Normal"/>
    <w:qFormat/>
    <w:rsid w:val="00822165"/>
    <w:pPr>
      <w:widowControl w:val="0"/>
      <w:numPr>
        <w:numId w:val="18"/>
      </w:numPr>
      <w:suppressAutoHyphens/>
      <w:spacing w:after="120"/>
      <w:ind w:left="0" w:firstLine="0"/>
      <w:contextualSpacing/>
      <w:jc w:val="center"/>
    </w:pPr>
    <w:rPr>
      <w:rFonts w:ascii="Georgia" w:eastAsia="Times New Roman" w:hAnsi="Georgia"/>
      <w:b/>
      <w:caps/>
      <w:sz w:val="28"/>
      <w:szCs w:val="20"/>
    </w:rPr>
  </w:style>
  <w:style w:type="paragraph" w:customStyle="1" w:styleId="Pagination0">
    <w:name w:val="Pagination"/>
    <w:basedOn w:val="Normal"/>
    <w:next w:val="Normal"/>
    <w:qFormat/>
    <w:rsid w:val="00822165"/>
    <w:pPr>
      <w:widowControl w:val="0"/>
      <w:tabs>
        <w:tab w:val="num" w:pos="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qFormat/>
    <w:rsid w:val="00822165"/>
    <w:pPr>
      <w:numPr>
        <w:numId w:val="20"/>
      </w:numPr>
      <w:tabs>
        <w:tab w:val="num" w:pos="360"/>
      </w:tabs>
      <w:ind w:left="360"/>
    </w:pPr>
  </w:style>
  <w:style w:type="paragraph" w:customStyle="1" w:styleId="CardContinued1">
    <w:name w:val="Card Continued 1"/>
    <w:basedOn w:val="Normal"/>
    <w:next w:val="Normal"/>
    <w:qFormat/>
    <w:rsid w:val="00822165"/>
    <w:pPr>
      <w:widowControl w:val="0"/>
      <w:numPr>
        <w:numId w:val="23"/>
      </w:numPr>
      <w:tabs>
        <w:tab w:val="clear" w:pos="1080"/>
      </w:tabs>
      <w:suppressAutoHyphens/>
      <w:spacing w:before="120"/>
      <w:ind w:left="0" w:firstLine="0"/>
      <w:contextualSpacing/>
      <w:jc w:val="right"/>
    </w:pPr>
    <w:rPr>
      <w:rFonts w:ascii="Georgia" w:eastAsia="Times New Roman" w:hAnsi="Georgia"/>
      <w:b/>
      <w:caps/>
      <w:sz w:val="20"/>
      <w:szCs w:val="18"/>
    </w:rPr>
  </w:style>
  <w:style w:type="paragraph" w:customStyle="1" w:styleId="CardContinued2">
    <w:name w:val="Card Continued 2"/>
    <w:basedOn w:val="CardContinued1"/>
    <w:next w:val="Normal"/>
    <w:qFormat/>
    <w:rsid w:val="00822165"/>
    <w:pPr>
      <w:numPr>
        <w:numId w:val="0"/>
      </w:numPr>
      <w:spacing w:before="0" w:after="120"/>
      <w:jc w:val="left"/>
    </w:pPr>
  </w:style>
  <w:style w:type="paragraph" w:customStyle="1" w:styleId="Clearformatting0">
    <w:name w:val="Clear formatting"/>
    <w:basedOn w:val="Normal"/>
    <w:qFormat/>
    <w:rsid w:val="00822165"/>
    <w:pPr>
      <w:keepNext/>
      <w:tabs>
        <w:tab w:val="num" w:pos="0"/>
      </w:tabs>
      <w:outlineLvl w:val="2"/>
    </w:pPr>
    <w:rPr>
      <w:rFonts w:ascii="Arial Narrow" w:eastAsia="Times New Roman" w:hAnsi="Arial Narrow" w:cs="Arial"/>
      <w:b/>
      <w:bCs/>
      <w:sz w:val="24"/>
      <w:szCs w:val="26"/>
    </w:rPr>
  </w:style>
  <w:style w:type="character" w:customStyle="1" w:styleId="justify">
    <w:name w:val="justify"/>
    <w:basedOn w:val="DefaultParagraphFont"/>
    <w:rsid w:val="00822165"/>
  </w:style>
  <w:style w:type="paragraph" w:customStyle="1" w:styleId="SmallCardText">
    <w:name w:val="Small Card Text"/>
    <w:qFormat/>
    <w:rsid w:val="00822165"/>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822165"/>
    <w:rPr>
      <w:sz w:val="16"/>
      <w:szCs w:val="16"/>
      <w:lang w:val="en-US" w:eastAsia="en-US" w:bidi="ar-SA"/>
    </w:rPr>
  </w:style>
  <w:style w:type="paragraph" w:customStyle="1" w:styleId="TAGFONT">
    <w:name w:val="TAG FONT"/>
    <w:basedOn w:val="Normal"/>
    <w:autoRedefine/>
    <w:qFormat/>
    <w:rsid w:val="00822165"/>
    <w:rPr>
      <w:rFonts w:ascii="Georgia" w:eastAsia="Times New Roman" w:hAnsi="Georgia"/>
      <w:sz w:val="24"/>
    </w:rPr>
  </w:style>
  <w:style w:type="character" w:customStyle="1" w:styleId="mainarttxt">
    <w:name w:val="mainarttxt"/>
    <w:basedOn w:val="DefaultParagraphFont"/>
    <w:rsid w:val="00822165"/>
  </w:style>
  <w:style w:type="paragraph" w:customStyle="1" w:styleId="blocktitle4">
    <w:name w:val="block title"/>
    <w:basedOn w:val="Normal"/>
    <w:link w:val="blocktitleChar0"/>
    <w:qFormat/>
    <w:rsid w:val="00822165"/>
    <w:pPr>
      <w:widowControl w:val="0"/>
      <w:spacing w:after="120"/>
      <w:jc w:val="center"/>
      <w:outlineLvl w:val="0"/>
    </w:pPr>
    <w:rPr>
      <w:rFonts w:ascii="Arial" w:eastAsia="Times" w:hAnsi="Arial"/>
      <w:b/>
      <w:sz w:val="28"/>
      <w:szCs w:val="20"/>
      <w:lang w:bidi="sa-IN"/>
    </w:rPr>
  </w:style>
  <w:style w:type="paragraph" w:customStyle="1" w:styleId="TagChar1CharCharCharChar">
    <w:name w:val="Tag Char1 Char Char Char Char"/>
    <w:basedOn w:val="Normal"/>
    <w:rsid w:val="00822165"/>
    <w:pPr>
      <w:overflowPunct w:val="0"/>
      <w:autoSpaceDE w:val="0"/>
      <w:autoSpaceDN w:val="0"/>
      <w:adjustRightInd w:val="0"/>
      <w:textAlignment w:val="baseline"/>
    </w:pPr>
    <w:rPr>
      <w:rFonts w:ascii="Palatino Linotype" w:eastAsia="Times New Roman" w:hAnsi="Palatino Linotype"/>
      <w:b/>
      <w:sz w:val="24"/>
      <w:szCs w:val="20"/>
    </w:rPr>
  </w:style>
  <w:style w:type="paragraph" w:styleId="BlockText">
    <w:name w:val="Block Text"/>
    <w:basedOn w:val="Normal"/>
    <w:rsid w:val="00822165"/>
    <w:pPr>
      <w:ind w:left="229" w:right="229"/>
    </w:pPr>
    <w:rPr>
      <w:rFonts w:ascii="Verdana" w:eastAsia="Times New Roman" w:hAnsi="Verdana"/>
      <w:sz w:val="16"/>
      <w:szCs w:val="20"/>
    </w:rPr>
  </w:style>
  <w:style w:type="paragraph" w:styleId="NormalIndent">
    <w:name w:val="Normal Indent"/>
    <w:basedOn w:val="Normal"/>
    <w:rsid w:val="00822165"/>
    <w:pPr>
      <w:ind w:left="720"/>
    </w:pPr>
    <w:rPr>
      <w:rFonts w:ascii="Georgia" w:eastAsia="Times New Roman" w:hAnsi="Georgia"/>
      <w:sz w:val="20"/>
      <w:szCs w:val="20"/>
    </w:rPr>
  </w:style>
  <w:style w:type="paragraph" w:styleId="EnvelopeReturn">
    <w:name w:val="envelope return"/>
    <w:basedOn w:val="Normal"/>
    <w:rsid w:val="00822165"/>
    <w:rPr>
      <w:rFonts w:ascii="Arial" w:eastAsia="Times New Roman" w:hAnsi="Arial" w:cs="Arial"/>
      <w:sz w:val="24"/>
      <w:szCs w:val="20"/>
    </w:rPr>
  </w:style>
  <w:style w:type="paragraph" w:styleId="EnvelopeAddress">
    <w:name w:val="envelope address"/>
    <w:basedOn w:val="Normal"/>
    <w:rsid w:val="00822165"/>
    <w:pPr>
      <w:framePr w:w="7920" w:h="1980" w:hRule="exact" w:hSpace="180" w:wrap="auto" w:hAnchor="page" w:xAlign="center" w:yAlign="bottom"/>
      <w:ind w:left="2880"/>
    </w:pPr>
    <w:rPr>
      <w:rFonts w:ascii="Arial" w:eastAsia="Times New Roman" w:hAnsi="Arial" w:cs="Arial"/>
      <w:sz w:val="28"/>
    </w:rPr>
  </w:style>
  <w:style w:type="character" w:customStyle="1" w:styleId="StyleUnderline1">
    <w:name w:val="Style Underline1"/>
    <w:rsid w:val="00822165"/>
    <w:rPr>
      <w:u w:val="single"/>
    </w:rPr>
  </w:style>
  <w:style w:type="character" w:customStyle="1" w:styleId="Style10pt">
    <w:name w:val="Style 10 pt"/>
    <w:rsid w:val="00822165"/>
    <w:rPr>
      <w:sz w:val="20"/>
    </w:rPr>
  </w:style>
  <w:style w:type="character" w:customStyle="1" w:styleId="highlightChar">
    <w:name w:val="highlight Char"/>
    <w:rsid w:val="00822165"/>
    <w:rPr>
      <w:sz w:val="24"/>
      <w:szCs w:val="24"/>
      <w:u w:val="single"/>
      <w:lang w:val="en-US" w:eastAsia="en-US" w:bidi="ar-SA"/>
    </w:rPr>
  </w:style>
  <w:style w:type="character" w:customStyle="1" w:styleId="UnderlinedEvChar">
    <w:name w:val="Underlined Ev Char"/>
    <w:rsid w:val="00822165"/>
    <w:rPr>
      <w:rFonts w:ascii="Verdana" w:hAnsi="Verdana"/>
      <w:sz w:val="16"/>
      <w:szCs w:val="24"/>
      <w:u w:val="thick"/>
      <w:lang w:val="en-US" w:eastAsia="en-US" w:bidi="ar-SA"/>
    </w:rPr>
  </w:style>
  <w:style w:type="character" w:customStyle="1" w:styleId="Heading2CharCharChar1CharChar">
    <w:name w:val="Heading 2 Char Char Char1 Char Char"/>
    <w:aliases w:val="Heading 2 Char Char2 Char Char,Heading 2 Char1 Char1 Char Char Char,Heading 2 Char1 Char Char Char Char Char Char"/>
    <w:rsid w:val="00822165"/>
    <w:rPr>
      <w:rFonts w:eastAsia="Batang" w:cs="Arial"/>
      <w:b/>
      <w:bCs/>
      <w:iCs/>
      <w:sz w:val="24"/>
      <w:szCs w:val="28"/>
      <w:lang w:val="en-US" w:eastAsia="en-US" w:bidi="ar-SA"/>
    </w:rPr>
  </w:style>
  <w:style w:type="paragraph" w:customStyle="1" w:styleId="formfldssel">
    <w:name w:val="formfldssel"/>
    <w:basedOn w:val="Normal"/>
    <w:qFormat/>
    <w:rsid w:val="00822165"/>
    <w:pPr>
      <w:spacing w:before="100" w:beforeAutospacing="1" w:after="100" w:afterAutospacing="1"/>
    </w:pPr>
    <w:rPr>
      <w:rFonts w:ascii="Arial" w:eastAsia="Arial Unicode MS" w:hAnsi="Arial" w:cs="Arial"/>
      <w:color w:val="000000"/>
      <w:sz w:val="20"/>
      <w:szCs w:val="20"/>
    </w:rPr>
  </w:style>
  <w:style w:type="paragraph" w:customStyle="1" w:styleId="hpleftlk">
    <w:name w:val="hpleftlk"/>
    <w:basedOn w:val="Normal"/>
    <w:qFormat/>
    <w:rsid w:val="0082216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22165"/>
    <w:pPr>
      <w:spacing w:before="100" w:beforeAutospacing="1" w:after="100" w:afterAutospacing="1"/>
    </w:pPr>
    <w:rPr>
      <w:rFonts w:ascii="Arial" w:eastAsia="Arial Unicode MS" w:hAnsi="Arial" w:cs="Arial"/>
      <w:b/>
      <w:bCs/>
      <w:sz w:val="20"/>
      <w:szCs w:val="20"/>
    </w:rPr>
  </w:style>
  <w:style w:type="character" w:customStyle="1" w:styleId="pmterms2">
    <w:name w:val="pmterms2"/>
    <w:basedOn w:val="DefaultParagraphFont"/>
    <w:rsid w:val="00822165"/>
  </w:style>
  <w:style w:type="character" w:customStyle="1" w:styleId="UnreadTextChar">
    <w:name w:val="Unread Text Char"/>
    <w:link w:val="UnreadText"/>
    <w:rsid w:val="00822165"/>
    <w:rPr>
      <w:rFonts w:eastAsia="SimSun"/>
      <w:sz w:val="15"/>
      <w:lang w:eastAsia="zh-CN"/>
    </w:rPr>
  </w:style>
  <w:style w:type="character" w:customStyle="1" w:styleId="BoldandUnderlineChar5CharCharCharCharCharCharCharChar">
    <w:name w:val="Bold and Underline Char5 Char Char Char Char Char Char Char Char"/>
    <w:rsid w:val="00822165"/>
    <w:rPr>
      <w:b/>
      <w:u w:val="thick"/>
      <w:lang w:val="en-US" w:eastAsia="en-US" w:bidi="ar-SA"/>
    </w:rPr>
  </w:style>
  <w:style w:type="character" w:customStyle="1" w:styleId="StyleCardTextUnderline3Char">
    <w:name w:val="Style Card Text + Underline3 Char"/>
    <w:rsid w:val="00822165"/>
    <w:rPr>
      <w:rFonts w:eastAsia="SimSun"/>
      <w:szCs w:val="24"/>
      <w:u w:val="thick"/>
      <w:lang w:val="en-US" w:eastAsia="zh-CN" w:bidi="ar-SA"/>
    </w:rPr>
  </w:style>
  <w:style w:type="character" w:customStyle="1" w:styleId="BoldandUnderlineChar1Char2CharChar">
    <w:name w:val="Bold and Underline Char1 Char2 Char Char"/>
    <w:rsid w:val="00822165"/>
    <w:rPr>
      <w:b/>
      <w:noProof w:val="0"/>
      <w:szCs w:val="24"/>
      <w:u w:val="single"/>
      <w:lang w:val="en-US" w:eastAsia="en-US" w:bidi="ar-SA"/>
    </w:rPr>
  </w:style>
  <w:style w:type="character" w:customStyle="1" w:styleId="UnderlineChar1Char1">
    <w:name w:val="Underline Char1 Char1"/>
    <w:rsid w:val="00822165"/>
    <w:rPr>
      <w:noProof w:val="0"/>
      <w:szCs w:val="24"/>
      <w:u w:val="single"/>
      <w:lang w:val="en-US" w:eastAsia="en-US" w:bidi="ar-SA"/>
    </w:rPr>
  </w:style>
  <w:style w:type="character" w:customStyle="1" w:styleId="UnderlineChar6CharCharCharCharCharCharCharChar">
    <w:name w:val="Underline Char6 Char Char Char Char Char Char Char Char"/>
    <w:rsid w:val="00822165"/>
    <w:rPr>
      <w:noProof w:val="0"/>
      <w:szCs w:val="24"/>
      <w:u w:val="single"/>
      <w:lang w:val="en-US" w:eastAsia="en-US" w:bidi="ar-SA"/>
    </w:rPr>
  </w:style>
  <w:style w:type="paragraph" w:customStyle="1" w:styleId="Underlinestyle0">
    <w:name w:val="Underlinestyle"/>
    <w:basedOn w:val="Normal"/>
    <w:qFormat/>
    <w:rsid w:val="00822165"/>
    <w:pPr>
      <w:tabs>
        <w:tab w:val="left" w:pos="720"/>
      </w:tabs>
      <w:ind w:left="720"/>
    </w:pPr>
    <w:rPr>
      <w:rFonts w:ascii="Georgia" w:eastAsia="Times New Roman" w:hAnsi="Georgia"/>
      <w:szCs w:val="20"/>
      <w:u w:val="single"/>
    </w:rPr>
  </w:style>
  <w:style w:type="character" w:customStyle="1" w:styleId="featurecontentgray1">
    <w:name w:val="featurecontentgray1"/>
    <w:rsid w:val="00822165"/>
    <w:rPr>
      <w:rFonts w:ascii="Arial" w:hAnsi="Arial" w:cs="Arial" w:hint="default"/>
      <w:color w:val="666666"/>
    </w:rPr>
  </w:style>
  <w:style w:type="character" w:customStyle="1" w:styleId="CardCharCharChar0">
    <w:name w:val="Card Char Char Char"/>
    <w:rsid w:val="00822165"/>
    <w:rPr>
      <w:rFonts w:ascii="Book Antiqua" w:hAnsi="Book Antiqua"/>
      <w:szCs w:val="24"/>
      <w:lang w:val="en-US" w:eastAsia="en-US" w:bidi="ar-SA"/>
    </w:rPr>
  </w:style>
  <w:style w:type="character" w:customStyle="1" w:styleId="big1">
    <w:name w:val="big1"/>
    <w:rsid w:val="00822165"/>
    <w:rPr>
      <w:sz w:val="28"/>
      <w:szCs w:val="28"/>
    </w:rPr>
  </w:style>
  <w:style w:type="character" w:customStyle="1" w:styleId="prodgeneral">
    <w:name w:val="prodgeneral"/>
    <w:basedOn w:val="DefaultParagraphFont"/>
    <w:rsid w:val="00822165"/>
  </w:style>
  <w:style w:type="character" w:customStyle="1" w:styleId="StyleUnderlineChar0">
    <w:name w:val="Style Underline + Char"/>
    <w:rsid w:val="00822165"/>
    <w:rPr>
      <w:rFonts w:eastAsia="SimSun" w:cs="Arial"/>
      <w:b/>
      <w:bCs/>
      <w:iCs/>
      <w:caps/>
      <w:sz w:val="24"/>
      <w:szCs w:val="24"/>
      <w:u w:val="single"/>
      <w:lang w:val="en-US" w:eastAsia="en-US" w:bidi="ar-SA"/>
    </w:rPr>
  </w:style>
  <w:style w:type="character" w:customStyle="1" w:styleId="StyleciteChar">
    <w:name w:val="Style cite + Char"/>
    <w:basedOn w:val="citeChar"/>
    <w:rsid w:val="00822165"/>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822165"/>
    <w:rPr>
      <w:rFonts w:ascii="Georgia" w:eastAsia="Times New Roman" w:hAnsi="Georgia"/>
      <w:b/>
      <w:sz w:val="24"/>
    </w:rPr>
  </w:style>
  <w:style w:type="paragraph" w:customStyle="1" w:styleId="RepeatHeader">
    <w:name w:val="Repeat Header"/>
    <w:basedOn w:val="HeaderDebate"/>
    <w:rsid w:val="00822165"/>
    <w:pPr>
      <w:outlineLvl w:val="1"/>
    </w:pPr>
    <w:rPr>
      <w:szCs w:val="48"/>
    </w:rPr>
  </w:style>
  <w:style w:type="character" w:customStyle="1" w:styleId="sectiontitle">
    <w:name w:val="sectiontitle"/>
    <w:basedOn w:val="DefaultParagraphFont"/>
    <w:rsid w:val="00822165"/>
  </w:style>
  <w:style w:type="character" w:customStyle="1" w:styleId="sectionsubtitle">
    <w:name w:val="sectionsubtitle"/>
    <w:basedOn w:val="DefaultParagraphFont"/>
    <w:rsid w:val="00822165"/>
  </w:style>
  <w:style w:type="character" w:customStyle="1" w:styleId="copyright">
    <w:name w:val="copyright"/>
    <w:basedOn w:val="DefaultParagraphFont"/>
    <w:rsid w:val="00822165"/>
  </w:style>
  <w:style w:type="character" w:customStyle="1" w:styleId="EvidenceTag">
    <w:name w:val="Evidence Tag"/>
    <w:rsid w:val="0082216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2216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2216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2216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2216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822165"/>
    <w:rPr>
      <w:rFonts w:ascii="Georgia" w:eastAsia="Times New Roman" w:hAnsi="Georgia"/>
      <w:sz w:val="16"/>
    </w:rPr>
  </w:style>
  <w:style w:type="paragraph" w:customStyle="1" w:styleId="citationunderline">
    <w:name w:val="citation/underline"/>
    <w:autoRedefine/>
    <w:qFormat/>
    <w:rsid w:val="00822165"/>
    <w:pPr>
      <w:spacing w:after="0" w:line="240" w:lineRule="auto"/>
    </w:pPr>
    <w:rPr>
      <w:rFonts w:ascii="Times New Roman" w:eastAsia="Times New Roman" w:hAnsi="Times New Roman" w:cs="Times New Roman"/>
      <w:b/>
      <w:sz w:val="24"/>
      <w:szCs w:val="24"/>
      <w:u w:val="single"/>
    </w:rPr>
  </w:style>
  <w:style w:type="character" w:customStyle="1" w:styleId="smcaps">
    <w:name w:val="smcaps"/>
    <w:basedOn w:val="DefaultParagraphFont"/>
    <w:rsid w:val="00822165"/>
  </w:style>
  <w:style w:type="character" w:customStyle="1" w:styleId="inside-head1">
    <w:name w:val="inside-head1"/>
    <w:rsid w:val="00822165"/>
    <w:rPr>
      <w:rFonts w:ascii="Arial" w:hAnsi="Arial" w:cs="Arial" w:hint="default"/>
      <w:b/>
      <w:bCs/>
      <w:color w:val="000000"/>
      <w:spacing w:val="-15"/>
      <w:sz w:val="45"/>
      <w:szCs w:val="45"/>
    </w:rPr>
  </w:style>
  <w:style w:type="character" w:customStyle="1" w:styleId="datestamp1">
    <w:name w:val="datestamp1"/>
    <w:rsid w:val="0082216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22165"/>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822165"/>
  </w:style>
  <w:style w:type="paragraph" w:customStyle="1" w:styleId="links1">
    <w:name w:val="links1"/>
    <w:basedOn w:val="Normal"/>
    <w:qFormat/>
    <w:rsid w:val="00822165"/>
    <w:pPr>
      <w:spacing w:before="100" w:beforeAutospacing="1" w:after="100" w:afterAutospacing="1"/>
    </w:pPr>
    <w:rPr>
      <w:rFonts w:ascii="Georgia" w:eastAsia="Times New Roman" w:hAnsi="Georgia"/>
      <w:color w:val="FFFFFF"/>
      <w:sz w:val="16"/>
      <w:szCs w:val="16"/>
    </w:rPr>
  </w:style>
  <w:style w:type="paragraph" w:customStyle="1" w:styleId="endtext">
    <w:name w:val="endtext"/>
    <w:basedOn w:val="Normal"/>
    <w:qFormat/>
    <w:rsid w:val="00822165"/>
    <w:pPr>
      <w:spacing w:before="100" w:beforeAutospacing="1" w:after="100" w:afterAutospacing="1"/>
      <w:ind w:left="300"/>
    </w:pPr>
    <w:rPr>
      <w:rFonts w:ascii="Arial" w:eastAsia="Times New Roman" w:hAnsi="Arial" w:cs="Arial"/>
      <w:sz w:val="20"/>
      <w:szCs w:val="20"/>
    </w:rPr>
  </w:style>
  <w:style w:type="character" w:customStyle="1" w:styleId="storyheading31">
    <w:name w:val="storyheading31"/>
    <w:rsid w:val="00822165"/>
    <w:rPr>
      <w:rFonts w:ascii="Verdana" w:hAnsi="Verdana" w:hint="default"/>
      <w:b/>
      <w:bCs/>
      <w:sz w:val="32"/>
      <w:szCs w:val="32"/>
    </w:rPr>
  </w:style>
  <w:style w:type="character" w:customStyle="1" w:styleId="storydeck31">
    <w:name w:val="storydeck31"/>
    <w:rsid w:val="00822165"/>
    <w:rPr>
      <w:rFonts w:ascii="Verdana" w:hAnsi="Verdana" w:hint="default"/>
      <w:i w:val="0"/>
      <w:iCs w:val="0"/>
      <w:sz w:val="21"/>
      <w:szCs w:val="21"/>
    </w:rPr>
  </w:style>
  <w:style w:type="character" w:customStyle="1" w:styleId="subtitle10">
    <w:name w:val="subtitle1"/>
    <w:rsid w:val="00822165"/>
    <w:rPr>
      <w:rFonts w:ascii="Verdana" w:hAnsi="Verdana" w:hint="default"/>
      <w:b w:val="0"/>
      <w:bCs w:val="0"/>
      <w:vanish w:val="0"/>
      <w:webHidden w:val="0"/>
      <w:color w:val="484848"/>
      <w:sz w:val="14"/>
      <w:szCs w:val="14"/>
      <w:specVanish w:val="0"/>
    </w:rPr>
  </w:style>
  <w:style w:type="paragraph" w:customStyle="1" w:styleId="g">
    <w:name w:val="g"/>
    <w:basedOn w:val="Normal"/>
    <w:qFormat/>
    <w:rsid w:val="00822165"/>
    <w:pPr>
      <w:spacing w:before="240" w:after="240"/>
    </w:pPr>
    <w:rPr>
      <w:rFonts w:ascii="Georgia" w:eastAsia="Times New Roman" w:hAnsi="Georgia"/>
      <w:sz w:val="24"/>
    </w:rPr>
  </w:style>
  <w:style w:type="character" w:customStyle="1" w:styleId="clsbiolink">
    <w:name w:val="clsbiolink"/>
    <w:basedOn w:val="DefaultParagraphFont"/>
    <w:rsid w:val="00822165"/>
  </w:style>
  <w:style w:type="character" w:customStyle="1" w:styleId="clssmaller">
    <w:name w:val="clssmaller"/>
    <w:basedOn w:val="DefaultParagraphFont"/>
    <w:rsid w:val="00822165"/>
  </w:style>
  <w:style w:type="character" w:customStyle="1" w:styleId="sm1">
    <w:name w:val="sm1"/>
    <w:rsid w:val="00822165"/>
    <w:rPr>
      <w:rFonts w:ascii="Verdana" w:hAnsi="Verdana" w:hint="default"/>
      <w:i w:val="0"/>
      <w:iCs w:val="0"/>
      <w:smallCaps w:val="0"/>
      <w:color w:val="000000"/>
      <w:sz w:val="17"/>
      <w:szCs w:val="17"/>
    </w:rPr>
  </w:style>
  <w:style w:type="character" w:customStyle="1" w:styleId="noindentChar">
    <w:name w:val="noindent Char"/>
    <w:rsid w:val="00822165"/>
    <w:rPr>
      <w:rFonts w:ascii="Arial" w:hAnsi="Arial" w:cs="Arial"/>
      <w:sz w:val="24"/>
      <w:szCs w:val="24"/>
      <w:lang w:val="en-US" w:eastAsia="en-US" w:bidi="ar-SA"/>
    </w:rPr>
  </w:style>
  <w:style w:type="character" w:customStyle="1" w:styleId="SmallChar1">
    <w:name w:val="Small Char1"/>
    <w:rsid w:val="00822165"/>
    <w:rPr>
      <w:sz w:val="16"/>
      <w:szCs w:val="24"/>
      <w:lang w:val="en-US" w:eastAsia="en-US" w:bidi="ar-SA"/>
    </w:rPr>
  </w:style>
  <w:style w:type="character" w:customStyle="1" w:styleId="smallChar0">
    <w:name w:val="small Char"/>
    <w:rsid w:val="00822165"/>
    <w:rPr>
      <w:szCs w:val="24"/>
      <w:lang w:val="en-US" w:eastAsia="en-US" w:bidi="ar-SA"/>
    </w:rPr>
  </w:style>
  <w:style w:type="character" w:customStyle="1" w:styleId="fullcite">
    <w:name w:val="fullcite"/>
    <w:basedOn w:val="DefaultParagraphFont"/>
    <w:rsid w:val="00822165"/>
  </w:style>
  <w:style w:type="character" w:customStyle="1" w:styleId="Style9ptThickunderline">
    <w:name w:val="Style 9 pt Thick underline"/>
    <w:rsid w:val="00822165"/>
    <w:rPr>
      <w:sz w:val="24"/>
      <w:u w:val="thick"/>
    </w:rPr>
  </w:style>
  <w:style w:type="paragraph" w:customStyle="1" w:styleId="Repeatheader0">
    <w:name w:val="Repeat header"/>
    <w:basedOn w:val="Normal"/>
    <w:autoRedefine/>
    <w:qFormat/>
    <w:rsid w:val="00822165"/>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822165"/>
    <w:rPr>
      <w:rFonts w:ascii="Times New Roman" w:eastAsia="Times New Roman" w:hAnsi="Times New Roman"/>
      <w:sz w:val="16"/>
    </w:rPr>
  </w:style>
  <w:style w:type="character" w:customStyle="1" w:styleId="CardNotUnderlinedChar">
    <w:name w:val="Card Not Underlined Char"/>
    <w:rsid w:val="00822165"/>
    <w:rPr>
      <w:sz w:val="16"/>
      <w:lang w:val="en-US" w:eastAsia="en-US" w:bidi="ar-SA"/>
    </w:rPr>
  </w:style>
  <w:style w:type="paragraph" w:customStyle="1" w:styleId="CardNotUnderlined3">
    <w:name w:val="Card Not Underlined 3"/>
    <w:basedOn w:val="CardNotUnderlined"/>
    <w:qFormat/>
    <w:rsid w:val="00822165"/>
    <w:rPr>
      <w:rFonts w:ascii="Times New Roman" w:eastAsia="Times New Roman" w:hAnsi="Times New Roman"/>
      <w:sz w:val="18"/>
    </w:rPr>
  </w:style>
  <w:style w:type="paragraph" w:customStyle="1" w:styleId="CardNotUnderlinedFinal">
    <w:name w:val="Card Not Underlined Final"/>
    <w:basedOn w:val="CardNotUnderlined3"/>
    <w:qFormat/>
    <w:rsid w:val="00822165"/>
    <w:rPr>
      <w:sz w:val="20"/>
    </w:rPr>
  </w:style>
  <w:style w:type="character" w:customStyle="1" w:styleId="CardNotUnderlinedChar1">
    <w:name w:val="Card Not Underlined Char1"/>
    <w:rsid w:val="00822165"/>
    <w:rPr>
      <w:lang w:val="en-US" w:eastAsia="en-US" w:bidi="ar-SA"/>
    </w:rPr>
  </w:style>
  <w:style w:type="character" w:customStyle="1" w:styleId="cardChar11">
    <w:name w:val="card Char1"/>
    <w:rsid w:val="00822165"/>
    <w:rPr>
      <w:szCs w:val="24"/>
      <w:lang w:val="en-US" w:eastAsia="en-US" w:bidi="ar-SA"/>
    </w:rPr>
  </w:style>
  <w:style w:type="character" w:customStyle="1" w:styleId="tagChar30">
    <w:name w:val="tag Char3"/>
    <w:rsid w:val="00822165"/>
    <w:rPr>
      <w:b/>
      <w:sz w:val="24"/>
      <w:szCs w:val="24"/>
      <w:lang w:val="en-US" w:eastAsia="en-US" w:bidi="ar-SA"/>
    </w:rPr>
  </w:style>
  <w:style w:type="character" w:customStyle="1" w:styleId="link-mailto">
    <w:name w:val="link-mailto"/>
    <w:basedOn w:val="DefaultParagraphFont"/>
    <w:rsid w:val="00822165"/>
  </w:style>
  <w:style w:type="character" w:customStyle="1" w:styleId="StyleUnderlineUnderlineChar">
    <w:name w:val="Style Underline + Underline Char"/>
    <w:rsid w:val="00822165"/>
    <w:rPr>
      <w:rFonts w:ascii="Trebuchet MS" w:hAnsi="Trebuchet MS"/>
      <w:szCs w:val="18"/>
      <w:u w:val="single"/>
      <w:lang w:val="en-US" w:eastAsia="en-US" w:bidi="ar-SA"/>
    </w:rPr>
  </w:style>
  <w:style w:type="paragraph" w:customStyle="1" w:styleId="formfld">
    <w:name w:val="formfld"/>
    <w:basedOn w:val="Normal"/>
    <w:qFormat/>
    <w:rsid w:val="00822165"/>
    <w:pPr>
      <w:spacing w:before="100" w:beforeAutospacing="1" w:after="100" w:afterAutospacing="1"/>
    </w:pPr>
    <w:rPr>
      <w:rFonts w:ascii="Arial" w:eastAsia="Arial Unicode MS" w:hAnsi="Arial" w:cs="Arial"/>
      <w:sz w:val="20"/>
      <w:szCs w:val="20"/>
    </w:rPr>
  </w:style>
  <w:style w:type="paragraph" w:customStyle="1" w:styleId="Number">
    <w:name w:val="Number"/>
    <w:basedOn w:val="Heading2"/>
    <w:rsid w:val="00822165"/>
    <w:pPr>
      <w:keepLines w:val="0"/>
      <w:pageBreakBefore w:val="0"/>
      <w:numPr>
        <w:numId w:val="22"/>
      </w:numPr>
      <w:tabs>
        <w:tab w:val="left" w:pos="144"/>
      </w:tabs>
      <w:spacing w:before="240" w:after="240"/>
      <w:jc w:val="left"/>
    </w:pPr>
    <w:rPr>
      <w:rFonts w:ascii="Georgia" w:eastAsia="SimSun" w:hAnsi="Georgia" w:cs="Arial"/>
      <w:bCs/>
      <w:iCs/>
      <w:sz w:val="24"/>
      <w:szCs w:val="28"/>
      <w:u w:val="none"/>
      <w:lang w:eastAsia="zh-CN"/>
    </w:rPr>
  </w:style>
  <w:style w:type="paragraph" w:customStyle="1" w:styleId="UnderlineCards">
    <w:name w:val="Underline Cards"/>
    <w:basedOn w:val="Cards"/>
    <w:link w:val="UnderlineCardsChar"/>
    <w:rsid w:val="00822165"/>
    <w:pPr>
      <w:widowControl/>
      <w:ind w:left="288"/>
      <w:jc w:val="left"/>
    </w:pPr>
    <w:rPr>
      <w:u w:val="thick"/>
    </w:rPr>
  </w:style>
  <w:style w:type="character" w:customStyle="1" w:styleId="UnderlineCardsChar">
    <w:name w:val="Underline Cards Char"/>
    <w:link w:val="UnderlineCards"/>
    <w:rsid w:val="00822165"/>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822165"/>
    <w:pPr>
      <w:widowControl/>
      <w:ind w:left="288"/>
      <w:jc w:val="left"/>
    </w:pPr>
    <w:rPr>
      <w:sz w:val="14"/>
    </w:rPr>
  </w:style>
  <w:style w:type="character" w:customStyle="1" w:styleId="SmallCardsChar">
    <w:name w:val="Small Cards Char"/>
    <w:link w:val="SmallCards"/>
    <w:rsid w:val="00822165"/>
    <w:rPr>
      <w:rFonts w:ascii="Times New Roman" w:eastAsia="Times New Roman" w:hAnsi="Times New Roman" w:cs="Times New Roman"/>
      <w:sz w:val="14"/>
      <w:szCs w:val="24"/>
    </w:rPr>
  </w:style>
  <w:style w:type="paragraph" w:customStyle="1" w:styleId="ReadingCites">
    <w:name w:val="Reading Cites"/>
    <w:basedOn w:val="Normal"/>
    <w:link w:val="ReadingCitesChar"/>
    <w:rsid w:val="00822165"/>
    <w:rPr>
      <w:rFonts w:ascii="Georgia" w:eastAsia="Times New Roman" w:hAnsi="Georgia"/>
      <w:b/>
      <w:sz w:val="20"/>
      <w:szCs w:val="20"/>
    </w:rPr>
  </w:style>
  <w:style w:type="character" w:customStyle="1" w:styleId="ReadingCitesChar">
    <w:name w:val="Reading Cites Char"/>
    <w:link w:val="ReadingCites"/>
    <w:rsid w:val="00822165"/>
    <w:rPr>
      <w:rFonts w:ascii="Georgia" w:eastAsia="Times New Roman" w:hAnsi="Georgia" w:cs="Calibri"/>
      <w:b/>
      <w:sz w:val="20"/>
      <w:szCs w:val="20"/>
    </w:rPr>
  </w:style>
  <w:style w:type="paragraph" w:customStyle="1" w:styleId="ContentsHeading">
    <w:name w:val="Contents Heading"/>
    <w:basedOn w:val="Heading1"/>
    <w:next w:val="Normal"/>
    <w:rsid w:val="0082216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summary">
    <w:name w:val="summary"/>
    <w:basedOn w:val="Normal"/>
    <w:uiPriority w:val="99"/>
    <w:qFormat/>
    <w:rsid w:val="00822165"/>
    <w:pPr>
      <w:spacing w:before="100" w:beforeAutospacing="1" w:after="100" w:afterAutospacing="1"/>
    </w:pPr>
    <w:rPr>
      <w:rFonts w:ascii="Verdana" w:eastAsia="SimSun" w:hAnsi="Verdana"/>
      <w:color w:val="646464"/>
      <w:sz w:val="18"/>
      <w:szCs w:val="18"/>
      <w:lang w:eastAsia="zh-CN"/>
    </w:rPr>
  </w:style>
  <w:style w:type="paragraph" w:customStyle="1" w:styleId="links">
    <w:name w:val="links"/>
    <w:basedOn w:val="Normal"/>
    <w:rsid w:val="00822165"/>
    <w:pPr>
      <w:spacing w:before="100" w:beforeAutospacing="1" w:after="100" w:afterAutospacing="1"/>
    </w:pPr>
    <w:rPr>
      <w:rFonts w:ascii="Georgia" w:eastAsia="Times New Roman" w:hAnsi="Georgia"/>
      <w:sz w:val="20"/>
    </w:rPr>
  </w:style>
  <w:style w:type="character" w:customStyle="1" w:styleId="CharacterStyle8">
    <w:name w:val="Character Style 8"/>
    <w:rsid w:val="00822165"/>
    <w:rPr>
      <w:sz w:val="22"/>
      <w:szCs w:val="22"/>
    </w:rPr>
  </w:style>
  <w:style w:type="paragraph" w:customStyle="1" w:styleId="Style11">
    <w:name w:val="Style 11"/>
    <w:rsid w:val="0082216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82216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haracterStyle3">
    <w:name w:val="Character Style 3"/>
    <w:uiPriority w:val="99"/>
    <w:rsid w:val="00822165"/>
    <w:rPr>
      <w:rFonts w:ascii="Garamond" w:hAnsi="Garamond" w:cs="Garamond"/>
      <w:sz w:val="20"/>
      <w:szCs w:val="20"/>
    </w:rPr>
  </w:style>
  <w:style w:type="paragraph" w:customStyle="1" w:styleId="TagStyle">
    <w:name w:val="Tag Style"/>
    <w:basedOn w:val="CardStyle"/>
    <w:qFormat/>
    <w:rsid w:val="00822165"/>
    <w:pPr>
      <w:spacing w:after="160" w:line="259" w:lineRule="auto"/>
    </w:pPr>
    <w:rPr>
      <w:b/>
      <w:bCs w:val="0"/>
      <w:sz w:val="24"/>
    </w:rPr>
  </w:style>
  <w:style w:type="character" w:customStyle="1" w:styleId="CardText1CharChar">
    <w:name w:val="Card Text 1 Char Char"/>
    <w:rsid w:val="00822165"/>
    <w:rPr>
      <w:rFonts w:ascii="Arial Narrow" w:hAnsi="Arial Narrow"/>
      <w:color w:val="000000"/>
      <w:sz w:val="22"/>
      <w:szCs w:val="22"/>
      <w:u w:val="single"/>
      <w:lang w:val="en-US" w:eastAsia="en-US" w:bidi="ar-SA"/>
    </w:rPr>
  </w:style>
  <w:style w:type="character" w:customStyle="1" w:styleId="CardText1Char1">
    <w:name w:val="Card Text 1 Char1"/>
    <w:rsid w:val="00822165"/>
    <w:rPr>
      <w:rFonts w:ascii="Arial Narrow" w:hAnsi="Arial Narrow"/>
      <w:color w:val="000000"/>
      <w:sz w:val="22"/>
      <w:szCs w:val="22"/>
      <w:u w:val="single"/>
      <w:lang w:val="en-US" w:eastAsia="en-US" w:bidi="ar-SA"/>
    </w:rPr>
  </w:style>
  <w:style w:type="character" w:customStyle="1" w:styleId="CharacterStyle2">
    <w:name w:val="Character Style 2"/>
    <w:uiPriority w:val="99"/>
    <w:rsid w:val="00822165"/>
    <w:rPr>
      <w:sz w:val="24"/>
      <w:szCs w:val="24"/>
      <w:u w:val="single"/>
    </w:rPr>
  </w:style>
  <w:style w:type="paragraph" w:customStyle="1" w:styleId="Style7">
    <w:name w:val="Style 7"/>
    <w:qFormat/>
    <w:rsid w:val="00822165"/>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50">
    <w:name w:val="Style 5"/>
    <w:rsid w:val="0082216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a">
    <w:name w:val="a"/>
    <w:rsid w:val="00822165"/>
    <w:rPr>
      <w:rFonts w:cs="Times New Roman"/>
    </w:rPr>
  </w:style>
  <w:style w:type="character" w:customStyle="1" w:styleId="BigCiteChar">
    <w:name w:val="Big Cite Char"/>
    <w:basedOn w:val="CitesChar"/>
    <w:rsid w:val="00822165"/>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822165"/>
  </w:style>
  <w:style w:type="paragraph" w:customStyle="1" w:styleId="Header1">
    <w:name w:val="Header1"/>
    <w:basedOn w:val="Heading1"/>
    <w:next w:val="Heading1"/>
    <w:qFormat/>
    <w:rsid w:val="00822165"/>
    <w:pPr>
      <w:keepLines w:val="0"/>
      <w:pageBreakBefore w:val="0"/>
      <w:pBdr>
        <w:top w:val="none" w:sz="0" w:space="0" w:color="auto"/>
        <w:left w:val="none" w:sz="0" w:space="0" w:color="auto"/>
        <w:bottom w:val="none" w:sz="0" w:space="0" w:color="auto"/>
        <w:right w:val="none" w:sz="0" w:space="0" w:color="auto"/>
      </w:pBdr>
      <w:spacing w:before="0"/>
    </w:pPr>
    <w:rPr>
      <w:rFonts w:ascii="Georgia" w:eastAsia="Times New Roman" w:hAnsi="Georgia" w:cs="Times New Roman"/>
      <w:kern w:val="32"/>
      <w:sz w:val="48"/>
      <w:szCs w:val="24"/>
      <w:u w:val="single"/>
    </w:rPr>
  </w:style>
  <w:style w:type="character" w:customStyle="1" w:styleId="arttitle1">
    <w:name w:val="arttitle1"/>
    <w:rsid w:val="00822165"/>
    <w:rPr>
      <w:b/>
      <w:bCs/>
      <w:color w:val="695B54"/>
    </w:rPr>
  </w:style>
  <w:style w:type="paragraph" w:customStyle="1" w:styleId="Heading11">
    <w:name w:val="Heading 11"/>
    <w:basedOn w:val="Normal"/>
    <w:next w:val="Normal"/>
    <w:rsid w:val="00822165"/>
    <w:pPr>
      <w:keepNext/>
      <w:widowControl w:val="0"/>
      <w:suppressAutoHyphens/>
      <w:jc w:val="center"/>
    </w:pPr>
    <w:rPr>
      <w:rFonts w:ascii="Georgia" w:eastAsia="Tahoma" w:hAnsi="Georgia"/>
      <w:b/>
      <w:sz w:val="48"/>
      <w:szCs w:val="32"/>
      <w:u w:val="single"/>
    </w:rPr>
  </w:style>
  <w:style w:type="paragraph" w:customStyle="1" w:styleId="TextHeading">
    <w:name w:val="Text Heading"/>
    <w:basedOn w:val="Heading3"/>
    <w:rsid w:val="00822165"/>
    <w:pPr>
      <w:keepLines w:val="0"/>
      <w:pageBreakBefore w:val="0"/>
      <w:spacing w:before="0"/>
      <w:jc w:val="left"/>
    </w:pPr>
    <w:rPr>
      <w:rFonts w:ascii="Georgia" w:eastAsia="Times New Roman" w:hAnsi="Georgia" w:cs="Arial"/>
      <w:bCs/>
      <w:sz w:val="22"/>
      <w:szCs w:val="26"/>
    </w:rPr>
  </w:style>
  <w:style w:type="character" w:customStyle="1" w:styleId="TextHeadingChar">
    <w:name w:val="Text Heading Char"/>
    <w:rsid w:val="00822165"/>
    <w:rPr>
      <w:rFonts w:cs="Arial"/>
      <w:b/>
      <w:bCs/>
      <w:sz w:val="22"/>
      <w:szCs w:val="26"/>
      <w:u w:val="single"/>
      <w:lang w:val="en-US" w:eastAsia="en-US" w:bidi="ar-SA"/>
    </w:rPr>
  </w:style>
  <w:style w:type="character" w:customStyle="1" w:styleId="UnderlineTextChar">
    <w:name w:val="Underline Text Char"/>
    <w:link w:val="UnderlineText"/>
    <w:rsid w:val="00822165"/>
    <w:rPr>
      <w:u w:val="single"/>
    </w:rPr>
  </w:style>
  <w:style w:type="character" w:customStyle="1" w:styleId="FootnoteCharacters">
    <w:name w:val="Footnote Characters"/>
    <w:rsid w:val="00822165"/>
    <w:rPr>
      <w:vertAlign w:val="superscript"/>
    </w:rPr>
  </w:style>
  <w:style w:type="paragraph" w:customStyle="1" w:styleId="StyleHeading1BlockTitleHeading1Char1ALEXHeadingBrief-He2">
    <w:name w:val="Style Heading 1Block TitleHeading 1 Char1ALEXHeadingBrief - He...2"/>
    <w:basedOn w:val="Heading1"/>
    <w:autoRedefine/>
    <w:rsid w:val="0082216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82216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82216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Analyticals">
    <w:name w:val="Analyticals"/>
    <w:basedOn w:val="Normal"/>
    <w:qFormat/>
    <w:rsid w:val="00822165"/>
    <w:rPr>
      <w:rFonts w:ascii="Arial" w:eastAsia="Times New Roman" w:hAnsi="Arial"/>
      <w:smallCaps/>
    </w:rPr>
  </w:style>
  <w:style w:type="paragraph" w:customStyle="1" w:styleId="DebateBody">
    <w:name w:val="Debate Body"/>
    <w:basedOn w:val="Normal"/>
    <w:qFormat/>
    <w:rsid w:val="00822165"/>
    <w:rPr>
      <w:rFonts w:ascii="Cambria" w:eastAsia="Cambria" w:hAnsi="Cambria"/>
      <w:b/>
      <w:caps/>
      <w:sz w:val="24"/>
    </w:rPr>
  </w:style>
  <w:style w:type="paragraph" w:customStyle="1" w:styleId="StyleDebateBodyBefore12pt">
    <w:name w:val="Style Debate Body + Before:  12 pt"/>
    <w:basedOn w:val="Normal"/>
    <w:next w:val="Normal"/>
    <w:rsid w:val="00822165"/>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822165"/>
    <w:pPr>
      <w:spacing w:before="240"/>
    </w:pPr>
    <w:rPr>
      <w:rFonts w:ascii="Garamond" w:eastAsia="Times New Roman" w:hAnsi="Garamond"/>
      <w:bCs/>
      <w:sz w:val="20"/>
      <w:szCs w:val="20"/>
    </w:rPr>
  </w:style>
  <w:style w:type="paragraph" w:customStyle="1" w:styleId="UnderlineText">
    <w:name w:val="Underline Text"/>
    <w:basedOn w:val="Normal"/>
    <w:link w:val="UnderlineTextChar"/>
    <w:qFormat/>
    <w:rsid w:val="00822165"/>
    <w:pPr>
      <w:ind w:left="288"/>
    </w:pPr>
    <w:rPr>
      <w:rFonts w:asciiTheme="minorHAnsi" w:hAnsiTheme="minorHAnsi" w:cstheme="minorBidi"/>
      <w:u w:val="single"/>
    </w:rPr>
  </w:style>
  <w:style w:type="character" w:customStyle="1" w:styleId="10ptnotbold">
    <w:name w:val="10ptnotbold"/>
    <w:rsid w:val="00822165"/>
    <w:rPr>
      <w:sz w:val="20"/>
    </w:rPr>
  </w:style>
  <w:style w:type="paragraph" w:customStyle="1" w:styleId="PageNumber11">
    <w:name w:val="Page Number11"/>
    <w:basedOn w:val="Normal"/>
    <w:next w:val="Normal"/>
    <w:rsid w:val="00822165"/>
    <w:rPr>
      <w:rFonts w:ascii="Georgia" w:eastAsia="Times New Roman" w:hAnsi="Georgia"/>
      <w:sz w:val="20"/>
    </w:rPr>
  </w:style>
  <w:style w:type="character" w:customStyle="1" w:styleId="Heading2CharCharCharCharCharCharCharCharCharCharCharCharCharChar1">
    <w:name w:val="Heading 2 Char Char Char Char Char Char Char Char Char Char Char Char Char Char1"/>
    <w:rsid w:val="00822165"/>
    <w:rPr>
      <w:rFonts w:eastAsia="SimSun" w:cs="Arial"/>
      <w:b/>
      <w:bCs/>
      <w:iCs/>
      <w:sz w:val="24"/>
      <w:szCs w:val="28"/>
      <w:lang w:val="en-US" w:eastAsia="zh-CN" w:bidi="ar-SA"/>
    </w:rPr>
  </w:style>
  <w:style w:type="character" w:customStyle="1" w:styleId="Char31">
    <w:name w:val="Char31"/>
    <w:rsid w:val="00822165"/>
    <w:rPr>
      <w:rFonts w:cs="Arial"/>
      <w:bCs/>
      <w:u w:val="thick"/>
      <w:lang w:val="en-US" w:eastAsia="en-US" w:bidi="ar-SA"/>
    </w:rPr>
  </w:style>
  <w:style w:type="paragraph" w:customStyle="1" w:styleId="Header11">
    <w:name w:val="Header11"/>
    <w:rsid w:val="00822165"/>
    <w:pPr>
      <w:framePr w:hSpace="187" w:vSpace="187" w:wrap="around" w:vAnchor="text" w:hAnchor="text" w:xAlign="center" w:y="1"/>
      <w:spacing w:after="0" w:line="240" w:lineRule="auto"/>
    </w:pPr>
    <w:rPr>
      <w:rFonts w:ascii="Georgia" w:eastAsia="Times New Roman" w:hAnsi="Georgia" w:cs="Times New Roman"/>
      <w:b/>
      <w:sz w:val="48"/>
      <w:szCs w:val="24"/>
      <w:u w:val="words"/>
    </w:rPr>
  </w:style>
  <w:style w:type="paragraph" w:customStyle="1" w:styleId="StyleHeading1Centered">
    <w:name w:val="Style Heading 1 + Centered"/>
    <w:basedOn w:val="Heading1"/>
    <w:rsid w:val="0082216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paragraph" w:customStyle="1" w:styleId="StyleHeading1Centered1">
    <w:name w:val="Style Heading 1 + Centered1"/>
    <w:basedOn w:val="Heading1"/>
    <w:rsid w:val="0082216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paragraph" w:customStyle="1" w:styleId="StyleHeading1Centered2">
    <w:name w:val="Style Heading 1 + Centered2"/>
    <w:basedOn w:val="Heading1"/>
    <w:next w:val="StyleHeading1Centered"/>
    <w:rsid w:val="0082216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character" w:customStyle="1" w:styleId="ital-inline">
    <w:name w:val="ital-inline"/>
    <w:basedOn w:val="DefaultParagraphFont"/>
    <w:rsid w:val="00822165"/>
  </w:style>
  <w:style w:type="paragraph" w:styleId="TOAHeading">
    <w:name w:val="toa heading"/>
    <w:basedOn w:val="Normal"/>
    <w:next w:val="Normal"/>
    <w:rsid w:val="00822165"/>
    <w:pPr>
      <w:spacing w:before="120"/>
    </w:pPr>
    <w:rPr>
      <w:rFonts w:ascii="Georgia" w:eastAsia="Times New Roman" w:hAnsi="Georgia"/>
      <w:sz w:val="20"/>
    </w:rPr>
  </w:style>
  <w:style w:type="character" w:customStyle="1" w:styleId="underliningChar0">
    <w:name w:val="underlining Char"/>
    <w:rsid w:val="00822165"/>
    <w:rPr>
      <w:b/>
      <w:szCs w:val="24"/>
      <w:u w:val="single"/>
      <w:lang w:val="en-US" w:eastAsia="en-US" w:bidi="ar-SA"/>
    </w:rPr>
  </w:style>
  <w:style w:type="character" w:customStyle="1" w:styleId="notreadChar">
    <w:name w:val="not read Char"/>
    <w:rsid w:val="00822165"/>
    <w:rPr>
      <w:sz w:val="18"/>
      <w:szCs w:val="24"/>
      <w:lang w:val="en-US" w:eastAsia="en-US" w:bidi="ar-SA"/>
    </w:rPr>
  </w:style>
  <w:style w:type="paragraph" w:customStyle="1" w:styleId="StyleStrong10ptNotBold">
    <w:name w:val="Style Strong + 10 pt Not Bold"/>
    <w:basedOn w:val="Normal"/>
    <w:autoRedefine/>
    <w:rsid w:val="00822165"/>
    <w:pPr>
      <w:ind w:left="720" w:hanging="360"/>
    </w:pPr>
    <w:rPr>
      <w:rFonts w:ascii="Georgia" w:eastAsia="Times New Roman" w:hAnsi="Georgia"/>
      <w:sz w:val="26"/>
      <w:szCs w:val="26"/>
    </w:rPr>
  </w:style>
  <w:style w:type="paragraph" w:customStyle="1" w:styleId="times">
    <w:name w:val="times"/>
    <w:basedOn w:val="Normal"/>
    <w:uiPriority w:val="99"/>
    <w:qFormat/>
    <w:rsid w:val="00822165"/>
    <w:pPr>
      <w:spacing w:before="100" w:beforeAutospacing="1" w:after="100" w:afterAutospacing="1"/>
    </w:pPr>
    <w:rPr>
      <w:rFonts w:ascii="Georgia" w:eastAsia="Times New Roman" w:hAnsi="Georgia"/>
      <w:sz w:val="20"/>
    </w:rPr>
  </w:style>
  <w:style w:type="character" w:customStyle="1" w:styleId="prbodytext1">
    <w:name w:val="pr_bodytext1"/>
    <w:rsid w:val="00822165"/>
    <w:rPr>
      <w:rFonts w:ascii="Arial" w:hAnsi="Arial" w:cs="Arial" w:hint="default"/>
      <w:sz w:val="20"/>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22165"/>
    <w:pPr>
      <w:keepLines w:val="0"/>
      <w:pageBreakBefore w:val="0"/>
      <w:spacing w:before="240" w:after="60"/>
      <w:jc w:val="left"/>
    </w:pPr>
    <w:rPr>
      <w:rFonts w:ascii="Georgia" w:eastAsia="Times New Roman" w:hAnsi="Georgia" w:cs="Times New Roman"/>
      <w:bCs/>
      <w:sz w:val="20"/>
      <w:szCs w:val="28"/>
      <w:u w:val="none"/>
      <w:lang w:val="x-none" w:eastAsia="x-none"/>
    </w:rPr>
  </w:style>
  <w:style w:type="character" w:customStyle="1" w:styleId="StyleHeading2Heading2CharCharCharCharCharCharCharCharCChar">
    <w:name w:val="Style Heading 2Heading 2 CharChar Char Char CharChar Char Char C... Char"/>
    <w:link w:val="StyleHeading2Heading2CharCharCharCharCharCharCharCharC"/>
    <w:rsid w:val="00822165"/>
    <w:rPr>
      <w:rFonts w:ascii="Georgia" w:eastAsia="Times New Roman" w:hAnsi="Georgia" w:cs="Times New Roman"/>
      <w:b/>
      <w:bCs/>
      <w:sz w:val="20"/>
      <w:szCs w:val="28"/>
      <w:lang w:val="x-none" w:eastAsia="x-none"/>
    </w:rPr>
  </w:style>
  <w:style w:type="character" w:customStyle="1" w:styleId="smallCharChar">
    <w:name w:val="small Char Char"/>
    <w:rsid w:val="00822165"/>
    <w:rPr>
      <w:rFonts w:ascii="Times New Roman" w:eastAsia="Times New Roman" w:hAnsi="Times New Roman" w:cs="Times New Roman"/>
      <w:sz w:val="12"/>
      <w:szCs w:val="16"/>
    </w:rPr>
  </w:style>
  <w:style w:type="character" w:customStyle="1" w:styleId="Undlerine">
    <w:name w:val="Undlerine"/>
    <w:qFormat/>
    <w:rsid w:val="00822165"/>
    <w:rPr>
      <w:rFonts w:ascii="Times New Roman" w:hAnsi="Times New Roman"/>
      <w:w w:val="110"/>
      <w:sz w:val="20"/>
      <w:szCs w:val="20"/>
      <w:u w:val="single"/>
      <w:bdr w:val="none" w:sz="0" w:space="0" w:color="auto"/>
      <w:lang w:bidi="he-IL"/>
    </w:rPr>
  </w:style>
  <w:style w:type="character" w:customStyle="1" w:styleId="AUnterdline">
    <w:name w:val="AUnterdline"/>
    <w:qFormat/>
    <w:rsid w:val="00822165"/>
    <w:rPr>
      <w:rFonts w:ascii="Times New Roman" w:hAnsi="Times New Roman"/>
      <w:sz w:val="20"/>
      <w:u w:val="single"/>
    </w:rPr>
  </w:style>
  <w:style w:type="character" w:customStyle="1" w:styleId="Aunderline0">
    <w:name w:val="Aunderline"/>
    <w:qFormat/>
    <w:rsid w:val="00822165"/>
    <w:rPr>
      <w:rFonts w:ascii="Times New Roman" w:hAnsi="Times New Roman"/>
      <w:sz w:val="20"/>
      <w:u w:val="single"/>
    </w:rPr>
  </w:style>
  <w:style w:type="character" w:customStyle="1" w:styleId="aunderline1">
    <w:name w:val="aunderline"/>
    <w:qFormat/>
    <w:rsid w:val="00822165"/>
    <w:rPr>
      <w:rFonts w:ascii="Times New Roman" w:hAnsi="Times New Roman"/>
      <w:sz w:val="20"/>
      <w:szCs w:val="24"/>
      <w:u w:val="thick"/>
    </w:rPr>
  </w:style>
  <w:style w:type="paragraph" w:customStyle="1" w:styleId="NormalUnderline0">
    <w:name w:val="Normal + Underline"/>
    <w:basedOn w:val="Normal"/>
    <w:link w:val="NormalUnderlineChar"/>
    <w:qFormat/>
    <w:rsid w:val="00822165"/>
    <w:pPr>
      <w:ind w:left="720"/>
    </w:pPr>
    <w:rPr>
      <w:rFonts w:ascii="Georgia" w:eastAsia="Times New Roman" w:hAnsi="Georgia"/>
      <w:b/>
      <w:sz w:val="20"/>
      <w:u w:val="single"/>
      <w:lang w:val="x-none" w:eastAsia="x-none"/>
    </w:rPr>
  </w:style>
  <w:style w:type="character" w:customStyle="1" w:styleId="NormalUnderlineChar">
    <w:name w:val="Normal + Underline Char"/>
    <w:link w:val="NormalUnderline0"/>
    <w:rsid w:val="00822165"/>
    <w:rPr>
      <w:rFonts w:ascii="Georgia" w:eastAsia="Times New Roman" w:hAnsi="Georgia" w:cs="Calibri"/>
      <w:b/>
      <w:sz w:val="20"/>
      <w:u w:val="single"/>
      <w:lang w:val="x-none" w:eastAsia="x-none"/>
    </w:rPr>
  </w:style>
  <w:style w:type="character" w:customStyle="1" w:styleId="Boxes">
    <w:name w:val="Boxes"/>
    <w:qFormat/>
    <w:rsid w:val="00822165"/>
    <w:rPr>
      <w:rFonts w:ascii="Times New Roman" w:hAnsi="Times New Roman"/>
      <w:sz w:val="20"/>
      <w:u w:val="single"/>
      <w:bdr w:val="single" w:sz="4" w:space="0" w:color="auto"/>
    </w:rPr>
  </w:style>
  <w:style w:type="character" w:customStyle="1" w:styleId="tim">
    <w:name w:val="tim"/>
    <w:qFormat/>
    <w:rsid w:val="00822165"/>
    <w:rPr>
      <w:rFonts w:ascii="Times New Roman" w:hAnsi="Times New Roman"/>
      <w:sz w:val="20"/>
      <w:u w:val="single"/>
    </w:rPr>
  </w:style>
  <w:style w:type="character" w:customStyle="1" w:styleId="hl">
    <w:name w:val="hl"/>
    <w:basedOn w:val="DefaultParagraphFont"/>
    <w:rsid w:val="00822165"/>
  </w:style>
  <w:style w:type="character" w:customStyle="1" w:styleId="clock1">
    <w:name w:val="clock1"/>
    <w:rsid w:val="00822165"/>
    <w:rPr>
      <w:color w:val="B51B1B"/>
    </w:rPr>
  </w:style>
  <w:style w:type="paragraph" w:customStyle="1" w:styleId="Cards1">
    <w:name w:val="Cards1"/>
    <w:basedOn w:val="Normal"/>
    <w:link w:val="Cards1Char"/>
    <w:qFormat/>
    <w:rsid w:val="00822165"/>
    <w:pPr>
      <w:ind w:left="288"/>
    </w:pPr>
    <w:rPr>
      <w:rFonts w:ascii="Georgia" w:eastAsia="Times New Roman" w:hAnsi="Georgia"/>
      <w:sz w:val="20"/>
      <w:u w:val="single"/>
      <w:lang w:val="x-none" w:eastAsia="x-none"/>
    </w:rPr>
  </w:style>
  <w:style w:type="character" w:customStyle="1" w:styleId="Cards1Char">
    <w:name w:val="Cards1 Char"/>
    <w:link w:val="Cards1"/>
    <w:rsid w:val="00822165"/>
    <w:rPr>
      <w:rFonts w:ascii="Georgia" w:eastAsia="Times New Roman" w:hAnsi="Georgia" w:cs="Calibri"/>
      <w:sz w:val="20"/>
      <w:u w:val="single"/>
      <w:lang w:val="x-none" w:eastAsia="x-none"/>
    </w:rPr>
  </w:style>
  <w:style w:type="character" w:customStyle="1" w:styleId="smallChar10">
    <w:name w:val="small Char1"/>
    <w:rsid w:val="00822165"/>
    <w:rPr>
      <w:sz w:val="12"/>
      <w:szCs w:val="16"/>
      <w:lang w:val="en-US" w:eastAsia="en-US" w:bidi="ar-SA"/>
    </w:rPr>
  </w:style>
  <w:style w:type="character" w:customStyle="1" w:styleId="SmallCardsCharChar">
    <w:name w:val="Small Cards Char Char"/>
    <w:rsid w:val="00822165"/>
    <w:rPr>
      <w:sz w:val="14"/>
      <w:szCs w:val="24"/>
      <w:lang w:val="en-US" w:eastAsia="en-US" w:bidi="ar-SA"/>
    </w:rPr>
  </w:style>
  <w:style w:type="paragraph" w:customStyle="1" w:styleId="NormalCards">
    <w:name w:val="Normal Cards"/>
    <w:basedOn w:val="Normal"/>
    <w:rsid w:val="00822165"/>
    <w:pPr>
      <w:ind w:left="288"/>
    </w:pPr>
    <w:rPr>
      <w:rFonts w:ascii="Georgia" w:eastAsia="Times New Roman" w:hAnsi="Georgia"/>
      <w:sz w:val="20"/>
    </w:rPr>
  </w:style>
  <w:style w:type="character" w:customStyle="1" w:styleId="iniciales">
    <w:name w:val="iniciales"/>
    <w:basedOn w:val="DefaultParagraphFont"/>
    <w:rsid w:val="00822165"/>
  </w:style>
  <w:style w:type="character" w:customStyle="1" w:styleId="Style10ptBoldUnderline">
    <w:name w:val="Style 10 pt Bold Underline"/>
    <w:rsid w:val="00822165"/>
    <w:rPr>
      <w:b/>
      <w:bCs/>
      <w:sz w:val="20"/>
      <w:u w:val="single"/>
    </w:rPr>
  </w:style>
  <w:style w:type="paragraph" w:customStyle="1" w:styleId="outdent">
    <w:name w:val="outdent"/>
    <w:basedOn w:val="Normal"/>
    <w:rsid w:val="0082216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822165"/>
    <w:pPr>
      <w:spacing w:before="100" w:beforeAutospacing="1" w:after="100" w:afterAutospacing="1"/>
    </w:pPr>
    <w:rPr>
      <w:rFonts w:ascii="Georgia" w:eastAsia="Times New Roman" w:hAnsi="Georgia"/>
      <w:sz w:val="24"/>
    </w:rPr>
  </w:style>
  <w:style w:type="paragraph" w:customStyle="1" w:styleId="separator">
    <w:name w:val="separator"/>
    <w:basedOn w:val="Normal"/>
    <w:rsid w:val="00822165"/>
    <w:pPr>
      <w:spacing w:before="100" w:beforeAutospacing="1" w:after="100" w:afterAutospacing="1"/>
    </w:pPr>
    <w:rPr>
      <w:rFonts w:ascii="Georgia" w:eastAsia="Times New Roman" w:hAnsi="Georgia"/>
      <w:sz w:val="24"/>
    </w:rPr>
  </w:style>
  <w:style w:type="paragraph" w:customStyle="1" w:styleId="bulletfollow">
    <w:name w:val="bulletfollow"/>
    <w:basedOn w:val="Normal"/>
    <w:rsid w:val="00822165"/>
    <w:pPr>
      <w:spacing w:before="100" w:beforeAutospacing="1" w:after="100" w:afterAutospacing="1"/>
    </w:pPr>
    <w:rPr>
      <w:rFonts w:ascii="Georgia" w:eastAsia="Times New Roman" w:hAnsi="Georgia"/>
      <w:sz w:val="24"/>
    </w:rPr>
  </w:style>
  <w:style w:type="paragraph" w:customStyle="1" w:styleId="bulleted">
    <w:name w:val="bulleted"/>
    <w:basedOn w:val="Normal"/>
    <w:rsid w:val="00822165"/>
    <w:pPr>
      <w:spacing w:before="100" w:beforeAutospacing="1" w:after="100" w:afterAutospacing="1"/>
    </w:pPr>
    <w:rPr>
      <w:rFonts w:ascii="Georgia" w:eastAsia="Times New Roman" w:hAnsi="Georgia"/>
      <w:sz w:val="24"/>
    </w:rPr>
  </w:style>
  <w:style w:type="character" w:customStyle="1" w:styleId="spelle">
    <w:name w:val="spelle"/>
    <w:basedOn w:val="DefaultParagraphFont"/>
    <w:rsid w:val="00822165"/>
  </w:style>
  <w:style w:type="character" w:customStyle="1" w:styleId="grame">
    <w:name w:val="grame"/>
    <w:basedOn w:val="DefaultParagraphFont"/>
    <w:rsid w:val="00822165"/>
  </w:style>
  <w:style w:type="paragraph" w:customStyle="1" w:styleId="Strikethrough0">
    <w:name w:val="Strikethrough"/>
    <w:next w:val="Normal"/>
    <w:link w:val="StrikethroughChar"/>
    <w:rsid w:val="00822165"/>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822165"/>
    <w:rPr>
      <w:rFonts w:ascii="Times New Roman" w:eastAsia="Times New Roman" w:hAnsi="Times New Roman" w:cs="Times New Roman"/>
      <w:strike/>
      <w:sz w:val="20"/>
      <w:szCs w:val="20"/>
    </w:rPr>
  </w:style>
  <w:style w:type="character" w:customStyle="1" w:styleId="UnderlineCardsCharChar">
    <w:name w:val="Underline Cards Char Char"/>
    <w:rsid w:val="00822165"/>
    <w:rPr>
      <w:rFonts w:eastAsia="SimSun"/>
      <w:szCs w:val="24"/>
      <w:u w:val="thick"/>
      <w:lang w:val="en-US" w:eastAsia="en-US" w:bidi="ar-SA"/>
    </w:rPr>
  </w:style>
  <w:style w:type="character" w:customStyle="1" w:styleId="head">
    <w:name w:val="head"/>
    <w:basedOn w:val="DefaultParagraphFont"/>
    <w:rsid w:val="00822165"/>
  </w:style>
  <w:style w:type="paragraph" w:customStyle="1" w:styleId="authorgroup">
    <w:name w:val="authorgroup"/>
    <w:basedOn w:val="Normal"/>
    <w:rsid w:val="00822165"/>
    <w:pPr>
      <w:spacing w:before="100" w:beforeAutospacing="1" w:after="100" w:afterAutospacing="1"/>
    </w:pPr>
    <w:rPr>
      <w:rFonts w:ascii="Georgia" w:eastAsia="Calibri" w:hAnsi="Georgia"/>
      <w:sz w:val="24"/>
    </w:rPr>
  </w:style>
  <w:style w:type="paragraph" w:customStyle="1" w:styleId="affiliation1">
    <w:name w:val="affiliation1"/>
    <w:basedOn w:val="Normal"/>
    <w:rsid w:val="00822165"/>
    <w:pPr>
      <w:spacing w:before="100" w:beforeAutospacing="1" w:after="100" w:afterAutospacing="1"/>
    </w:pPr>
    <w:rPr>
      <w:rFonts w:ascii="Georgia" w:eastAsia="Calibri" w:hAnsi="Georgia"/>
      <w:sz w:val="24"/>
    </w:rPr>
  </w:style>
  <w:style w:type="paragraph" w:customStyle="1" w:styleId="norm">
    <w:name w:val="norm"/>
    <w:basedOn w:val="Normal"/>
    <w:rsid w:val="00822165"/>
    <w:pPr>
      <w:spacing w:before="100" w:beforeAutospacing="1" w:after="100" w:afterAutospacing="1"/>
    </w:pPr>
    <w:rPr>
      <w:rFonts w:ascii="Georgia" w:eastAsia="Calibri" w:hAnsi="Georgia"/>
      <w:sz w:val="24"/>
    </w:rPr>
  </w:style>
  <w:style w:type="character" w:customStyle="1" w:styleId="hidden">
    <w:name w:val="hidden"/>
    <w:basedOn w:val="DefaultParagraphFont"/>
    <w:rsid w:val="00822165"/>
  </w:style>
  <w:style w:type="character" w:customStyle="1" w:styleId="smallcapitals">
    <w:name w:val="smallcapitals"/>
    <w:basedOn w:val="DefaultParagraphFont"/>
    <w:rsid w:val="00822165"/>
  </w:style>
  <w:style w:type="character" w:customStyle="1" w:styleId="number0">
    <w:name w:val="number"/>
    <w:basedOn w:val="DefaultParagraphFont"/>
    <w:rsid w:val="00822165"/>
  </w:style>
  <w:style w:type="character" w:customStyle="1" w:styleId="BlockTitleChar">
    <w:name w:val="Block Title Char"/>
    <w:aliases w:val="Heading 1 Char2,Brief - Heading 1 Char,Brief - Title Heading 1 Char,Heading 1 Char Char Char Char Char1,Heading 1 Char Char Char Char Char Char,Heading 1 Char Char1,Heading Char Char,F2 - Heading 1 Char,AHeading 1 Char,Pocket Char2"/>
    <w:link w:val="BlockTitle"/>
    <w:rsid w:val="00822165"/>
    <w:rPr>
      <w:rFonts w:ascii="Georgia" w:eastAsiaTheme="majorEastAsia" w:hAnsi="Georgia" w:cs="Arial"/>
      <w:b/>
      <w:bCs/>
      <w:kern w:val="32"/>
      <w:sz w:val="28"/>
      <w:szCs w:val="32"/>
      <w:u w:val="single"/>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822165"/>
    <w:rPr>
      <w:b/>
      <w:bCs/>
      <w:strike w:val="0"/>
      <w:dstrike w:val="0"/>
      <w:sz w:val="24"/>
      <w:u w:val="none"/>
      <w:effect w:val="none"/>
    </w:rPr>
  </w:style>
  <w:style w:type="paragraph" w:customStyle="1" w:styleId="TagGA11">
    <w:name w:val="Tag GA 11"/>
    <w:basedOn w:val="TOC1"/>
    <w:uiPriority w:val="99"/>
    <w:qFormat/>
    <w:rsid w:val="00822165"/>
    <w:pPr>
      <w:spacing w:after="0" w:line="240" w:lineRule="auto"/>
    </w:pPr>
    <w:rPr>
      <w:rFonts w:eastAsia="Calibri"/>
      <w:b/>
    </w:rPr>
  </w:style>
  <w:style w:type="character" w:customStyle="1" w:styleId="swauthor">
    <w:name w:val="sw_author"/>
    <w:rsid w:val="00822165"/>
  </w:style>
  <w:style w:type="character" w:customStyle="1" w:styleId="articlebody1">
    <w:name w:val="articlebody1"/>
    <w:rsid w:val="00822165"/>
  </w:style>
  <w:style w:type="character" w:customStyle="1" w:styleId="small1">
    <w:name w:val="small1"/>
    <w:rsid w:val="00822165"/>
  </w:style>
  <w:style w:type="character" w:customStyle="1" w:styleId="ShrinkText">
    <w:name w:val="Shrink Text"/>
    <w:rsid w:val="00822165"/>
    <w:rPr>
      <w:sz w:val="16"/>
    </w:rPr>
  </w:style>
  <w:style w:type="paragraph" w:customStyle="1" w:styleId="AuthorDate2">
    <w:name w:val="Author/Date"/>
    <w:basedOn w:val="Normal"/>
    <w:link w:val="AuthorDateChar1"/>
    <w:rsid w:val="00822165"/>
    <w:rPr>
      <w:rFonts w:ascii="Georgia" w:eastAsia="Times New Roman" w:hAnsi="Georgia"/>
      <w:b/>
      <w:sz w:val="24"/>
      <w:u w:val="single"/>
    </w:rPr>
  </w:style>
  <w:style w:type="character" w:customStyle="1" w:styleId="AuthorDateChar1">
    <w:name w:val="Author/Date Char1"/>
    <w:link w:val="AuthorDate2"/>
    <w:rsid w:val="00822165"/>
    <w:rPr>
      <w:rFonts w:ascii="Georgia" w:eastAsia="Times New Roman" w:hAnsi="Georgia" w:cs="Calibri"/>
      <w:b/>
      <w:sz w:val="24"/>
      <w:u w:val="single"/>
    </w:rPr>
  </w:style>
  <w:style w:type="character" w:customStyle="1" w:styleId="Shortcite">
    <w:name w:val="Shortcite"/>
    <w:basedOn w:val="DefaultParagraphFont"/>
    <w:rsid w:val="00822165"/>
    <w:rPr>
      <w:rFonts w:ascii="Times New Roman" w:hAnsi="Times New Roman"/>
      <w:b/>
      <w:bCs/>
      <w:sz w:val="20"/>
    </w:rPr>
  </w:style>
  <w:style w:type="character" w:customStyle="1" w:styleId="Longcite">
    <w:name w:val="Longcite"/>
    <w:basedOn w:val="DefaultParagraphFont"/>
    <w:rsid w:val="00822165"/>
    <w:rPr>
      <w:sz w:val="16"/>
    </w:rPr>
  </w:style>
  <w:style w:type="paragraph" w:customStyle="1" w:styleId="analytic0">
    <w:name w:val="analytic"/>
    <w:basedOn w:val="Normal"/>
    <w:link w:val="analyticChar0"/>
    <w:uiPriority w:val="4"/>
    <w:qFormat/>
    <w:rsid w:val="00822165"/>
    <w:pPr>
      <w:spacing w:before="120"/>
    </w:pPr>
    <w:rPr>
      <w:rFonts w:ascii="Arial" w:hAnsi="Arial"/>
      <w:b/>
      <w:sz w:val="20"/>
    </w:rPr>
  </w:style>
  <w:style w:type="character" w:customStyle="1" w:styleId="analyticChar0">
    <w:name w:val="analytic Char"/>
    <w:basedOn w:val="DefaultParagraphFont"/>
    <w:link w:val="analytic0"/>
    <w:uiPriority w:val="4"/>
    <w:rsid w:val="00822165"/>
    <w:rPr>
      <w:rFonts w:ascii="Arial" w:hAnsi="Arial" w:cs="Calibri"/>
      <w:b/>
      <w:sz w:val="20"/>
    </w:rPr>
  </w:style>
  <w:style w:type="character" w:customStyle="1" w:styleId="Style11ptBlack">
    <w:name w:val="Style 11 pt Black"/>
    <w:basedOn w:val="DefaultParagraphFont"/>
    <w:rsid w:val="00822165"/>
    <w:rPr>
      <w:color w:val="000000"/>
      <w:sz w:val="20"/>
    </w:rPr>
  </w:style>
  <w:style w:type="character" w:customStyle="1" w:styleId="Emph">
    <w:name w:val="Emph"/>
    <w:basedOn w:val="DefaultParagraphFont"/>
    <w:uiPriority w:val="1"/>
    <w:qFormat/>
    <w:rsid w:val="00822165"/>
    <w:rPr>
      <w:rFonts w:ascii="Arial" w:hAnsi="Arial"/>
      <w:b/>
      <w:sz w:val="20"/>
      <w:u w:val="single"/>
      <w:bdr w:val="single" w:sz="8" w:space="0" w:color="auto"/>
    </w:rPr>
  </w:style>
  <w:style w:type="character" w:customStyle="1" w:styleId="UnderlineCharCharChar">
    <w:name w:val="Underline Char Char Char"/>
    <w:rsid w:val="00822165"/>
    <w:rPr>
      <w:szCs w:val="18"/>
      <w:u w:val="thick"/>
      <w:lang w:val="en-US" w:eastAsia="en-US" w:bidi="ar-SA"/>
    </w:rPr>
  </w:style>
  <w:style w:type="character" w:customStyle="1" w:styleId="Heading3CharCharCharChar">
    <w:name w:val="Heading 3 Char Char Char Char"/>
    <w:rsid w:val="00822165"/>
    <w:rPr>
      <w:rFonts w:cs="Arial"/>
      <w:b/>
      <w:bCs/>
      <w:szCs w:val="26"/>
      <w:lang w:val="en-US" w:eastAsia="en-US" w:bidi="ar-SA"/>
    </w:rPr>
  </w:style>
  <w:style w:type="character" w:customStyle="1" w:styleId="Normal30">
    <w:name w:val="Normal3"/>
    <w:basedOn w:val="DefaultParagraphFont"/>
    <w:rsid w:val="00822165"/>
  </w:style>
  <w:style w:type="paragraph" w:customStyle="1" w:styleId="PageNumber8">
    <w:name w:val="Page Number8"/>
    <w:basedOn w:val="Normal"/>
    <w:next w:val="Normal"/>
    <w:rsid w:val="00822165"/>
    <w:pPr>
      <w:spacing w:after="0" w:line="240" w:lineRule="auto"/>
    </w:pPr>
    <w:rPr>
      <w:rFonts w:ascii="Times New Roman" w:eastAsia="Times New Roman" w:hAnsi="Times New Roman"/>
      <w:sz w:val="20"/>
    </w:rPr>
  </w:style>
  <w:style w:type="paragraph" w:customStyle="1" w:styleId="Header2">
    <w:name w:val="Header2"/>
    <w:basedOn w:val="Heading1"/>
    <w:next w:val="Heading1"/>
    <w:rsid w:val="00822165"/>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822165"/>
    <w:pPr>
      <w:keepNext/>
      <w:widowControl w:val="0"/>
      <w:suppressAutoHyphens/>
      <w:spacing w:after="0" w:line="240" w:lineRule="auto"/>
      <w:jc w:val="center"/>
    </w:pPr>
    <w:rPr>
      <w:rFonts w:ascii="Times New Roman" w:eastAsia="Tahoma" w:hAnsi="Times New Roman"/>
      <w:b/>
      <w:sz w:val="48"/>
      <w:szCs w:val="32"/>
      <w:u w:val="single"/>
    </w:rPr>
  </w:style>
  <w:style w:type="paragraph" w:styleId="TOCHeading">
    <w:name w:val="TOC Heading"/>
    <w:basedOn w:val="Heading1"/>
    <w:next w:val="Normal"/>
    <w:uiPriority w:val="39"/>
    <w:unhideWhenUsed/>
    <w:qFormat/>
    <w:rsid w:val="00822165"/>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szCs w:val="28"/>
    </w:rPr>
  </w:style>
  <w:style w:type="character" w:customStyle="1" w:styleId="NoterefInText">
    <w:name w:val="_NoterefInText"/>
    <w:uiPriority w:val="99"/>
    <w:rsid w:val="00822165"/>
    <w:rPr>
      <w:rFonts w:cs="New Baskerville"/>
      <w:color w:val="000000"/>
    </w:rPr>
  </w:style>
  <w:style w:type="character" w:customStyle="1" w:styleId="postauthor">
    <w:name w:val="postauthor"/>
    <w:basedOn w:val="DefaultParagraphFont"/>
    <w:rsid w:val="00822165"/>
  </w:style>
  <w:style w:type="paragraph" w:customStyle="1" w:styleId="notes-source-hasnotes">
    <w:name w:val="notes-source-hasnotes"/>
    <w:basedOn w:val="Normal"/>
    <w:uiPriority w:val="99"/>
    <w:qFormat/>
    <w:rsid w:val="00822165"/>
    <w:pPr>
      <w:spacing w:before="100" w:beforeAutospacing="1" w:after="100" w:afterAutospacing="1"/>
    </w:pPr>
    <w:rPr>
      <w:rFonts w:ascii="Times" w:hAnsi="Times"/>
      <w:sz w:val="20"/>
      <w:szCs w:val="20"/>
    </w:rPr>
  </w:style>
  <w:style w:type="character" w:customStyle="1" w:styleId="span">
    <w:name w:val="span"/>
    <w:basedOn w:val="DefaultParagraphFont"/>
    <w:rsid w:val="00822165"/>
  </w:style>
  <w:style w:type="character" w:customStyle="1" w:styleId="maintitle">
    <w:name w:val="maintitle"/>
    <w:basedOn w:val="DefaultParagraphFont"/>
    <w:rsid w:val="00822165"/>
  </w:style>
  <w:style w:type="character" w:customStyle="1" w:styleId="thirdparty-logo">
    <w:name w:val="thirdparty-logo"/>
    <w:basedOn w:val="DefaultParagraphFont"/>
    <w:rsid w:val="00822165"/>
  </w:style>
  <w:style w:type="character" w:customStyle="1" w:styleId="updated">
    <w:name w:val="updated"/>
    <w:basedOn w:val="DefaultParagraphFont"/>
    <w:rsid w:val="00822165"/>
  </w:style>
  <w:style w:type="paragraph" w:customStyle="1" w:styleId="articlemeta">
    <w:name w:val="articlemeta"/>
    <w:basedOn w:val="Normal"/>
    <w:uiPriority w:val="99"/>
    <w:qFormat/>
    <w:rsid w:val="00822165"/>
    <w:pPr>
      <w:spacing w:before="100" w:beforeAutospacing="1" w:after="100" w:afterAutospacing="1"/>
    </w:pPr>
    <w:rPr>
      <w:rFonts w:ascii="Times" w:hAnsi="Times"/>
      <w:sz w:val="20"/>
      <w:szCs w:val="20"/>
    </w:rPr>
  </w:style>
  <w:style w:type="character" w:customStyle="1" w:styleId="vcard">
    <w:name w:val="vcard"/>
    <w:basedOn w:val="DefaultParagraphFont"/>
    <w:rsid w:val="00822165"/>
  </w:style>
  <w:style w:type="character" w:customStyle="1" w:styleId="dateline">
    <w:name w:val="dateline"/>
    <w:basedOn w:val="DefaultParagraphFont"/>
    <w:rsid w:val="00822165"/>
  </w:style>
  <w:style w:type="character" w:customStyle="1" w:styleId="print-footnote">
    <w:name w:val="print-footnote"/>
    <w:basedOn w:val="DefaultParagraphFont"/>
    <w:rsid w:val="00822165"/>
  </w:style>
  <w:style w:type="character" w:customStyle="1" w:styleId="datestring">
    <w:name w:val="datestring"/>
    <w:basedOn w:val="DefaultParagraphFont"/>
    <w:rsid w:val="00822165"/>
  </w:style>
  <w:style w:type="character" w:customStyle="1" w:styleId="itxtrst">
    <w:name w:val="itxtrst"/>
    <w:basedOn w:val="DefaultParagraphFont"/>
    <w:rsid w:val="00822165"/>
  </w:style>
  <w:style w:type="paragraph" w:customStyle="1" w:styleId="left">
    <w:name w:val="left"/>
    <w:basedOn w:val="Normal"/>
    <w:uiPriority w:val="99"/>
    <w:qFormat/>
    <w:rsid w:val="00822165"/>
    <w:pPr>
      <w:spacing w:before="100" w:beforeAutospacing="1" w:after="100" w:afterAutospacing="1"/>
    </w:pPr>
    <w:rPr>
      <w:rFonts w:ascii="Times" w:hAnsi="Times"/>
      <w:sz w:val="20"/>
      <w:szCs w:val="20"/>
    </w:rPr>
  </w:style>
  <w:style w:type="character" w:customStyle="1" w:styleId="org">
    <w:name w:val="org"/>
    <w:basedOn w:val="DefaultParagraphFont"/>
    <w:rsid w:val="00822165"/>
  </w:style>
  <w:style w:type="paragraph" w:customStyle="1" w:styleId="right">
    <w:name w:val="right"/>
    <w:basedOn w:val="Normal"/>
    <w:uiPriority w:val="99"/>
    <w:qFormat/>
    <w:rsid w:val="00822165"/>
    <w:pPr>
      <w:spacing w:before="100" w:beforeAutospacing="1" w:after="100" w:afterAutospacing="1"/>
    </w:pPr>
    <w:rPr>
      <w:rFonts w:ascii="Times" w:hAnsi="Times"/>
      <w:sz w:val="20"/>
      <w:szCs w:val="20"/>
    </w:rPr>
  </w:style>
  <w:style w:type="character" w:customStyle="1" w:styleId="gptad">
    <w:name w:val="gptad"/>
    <w:basedOn w:val="DefaultParagraphFont"/>
    <w:rsid w:val="00822165"/>
  </w:style>
  <w:style w:type="paragraph" w:customStyle="1" w:styleId="creditpostedmodified">
    <w:name w:val="credit_posted_modified"/>
    <w:basedOn w:val="Normal"/>
    <w:uiPriority w:val="99"/>
    <w:qFormat/>
    <w:rsid w:val="00822165"/>
    <w:pPr>
      <w:spacing w:before="100" w:beforeAutospacing="1" w:after="100" w:afterAutospacing="1"/>
    </w:pPr>
    <w:rPr>
      <w:rFonts w:ascii="Times" w:hAnsi="Times"/>
      <w:sz w:val="20"/>
      <w:szCs w:val="20"/>
    </w:rPr>
  </w:style>
  <w:style w:type="character" w:customStyle="1" w:styleId="creditline">
    <w:name w:val="creditline"/>
    <w:basedOn w:val="DefaultParagraphFont"/>
    <w:rsid w:val="00822165"/>
  </w:style>
  <w:style w:type="character" w:customStyle="1" w:styleId="grd">
    <w:name w:val="grd"/>
    <w:basedOn w:val="DefaultParagraphFont"/>
    <w:rsid w:val="00822165"/>
  </w:style>
  <w:style w:type="paragraph" w:customStyle="1" w:styleId="hs-text-container">
    <w:name w:val="hs-text-container"/>
    <w:basedOn w:val="Normal"/>
    <w:uiPriority w:val="99"/>
    <w:qFormat/>
    <w:rsid w:val="00822165"/>
    <w:pPr>
      <w:spacing w:before="100" w:beforeAutospacing="1" w:after="100" w:afterAutospacing="1"/>
    </w:pPr>
    <w:rPr>
      <w:rFonts w:ascii="Times" w:hAnsi="Times"/>
      <w:sz w:val="20"/>
      <w:szCs w:val="20"/>
    </w:rPr>
  </w:style>
  <w:style w:type="character" w:customStyle="1" w:styleId="created">
    <w:name w:val="created"/>
    <w:basedOn w:val="DefaultParagraphFont"/>
    <w:rsid w:val="00822165"/>
  </w:style>
  <w:style w:type="character" w:customStyle="1" w:styleId="changed">
    <w:name w:val="changed"/>
    <w:basedOn w:val="DefaultParagraphFont"/>
    <w:rsid w:val="00822165"/>
  </w:style>
  <w:style w:type="character" w:customStyle="1" w:styleId="article-author-name">
    <w:name w:val="article-author-name"/>
    <w:basedOn w:val="DefaultParagraphFont"/>
    <w:rsid w:val="00822165"/>
  </w:style>
  <w:style w:type="character" w:customStyle="1" w:styleId="bioexcerpt">
    <w:name w:val="bio_excerpt"/>
    <w:basedOn w:val="DefaultParagraphFont"/>
    <w:rsid w:val="00822165"/>
  </w:style>
  <w:style w:type="character" w:customStyle="1" w:styleId="commentcount">
    <w:name w:val="comment_count"/>
    <w:basedOn w:val="DefaultParagraphFont"/>
    <w:rsid w:val="00822165"/>
  </w:style>
  <w:style w:type="character" w:customStyle="1" w:styleId="searchtermshighlighted">
    <w:name w:val="searchtermshighlighted"/>
    <w:basedOn w:val="DefaultParagraphFont"/>
    <w:rsid w:val="00822165"/>
  </w:style>
  <w:style w:type="character" w:customStyle="1" w:styleId="contributornametrigger">
    <w:name w:val="contributornametrigger"/>
    <w:basedOn w:val="DefaultParagraphFont"/>
    <w:rsid w:val="00822165"/>
  </w:style>
  <w:style w:type="character" w:customStyle="1" w:styleId="bylinepipe">
    <w:name w:val="bylinepipe"/>
    <w:basedOn w:val="DefaultParagraphFont"/>
    <w:rsid w:val="00822165"/>
  </w:style>
  <w:style w:type="character" w:customStyle="1" w:styleId="lucenesearchresulturlb">
    <w:name w:val="lucene_search_result_url_b"/>
    <w:basedOn w:val="DefaultParagraphFont"/>
    <w:rsid w:val="00822165"/>
  </w:style>
  <w:style w:type="character" w:customStyle="1" w:styleId="faculty-title">
    <w:name w:val="faculty-title"/>
    <w:basedOn w:val="DefaultParagraphFont"/>
    <w:rsid w:val="00822165"/>
  </w:style>
  <w:style w:type="character" w:customStyle="1" w:styleId="count">
    <w:name w:val="count"/>
    <w:basedOn w:val="DefaultParagraphFont"/>
    <w:rsid w:val="00822165"/>
  </w:style>
  <w:style w:type="character" w:customStyle="1" w:styleId="volume">
    <w:name w:val="volume"/>
    <w:basedOn w:val="DefaultParagraphFont"/>
    <w:rsid w:val="00822165"/>
  </w:style>
  <w:style w:type="character" w:customStyle="1" w:styleId="issue">
    <w:name w:val="issue"/>
    <w:basedOn w:val="DefaultParagraphFont"/>
    <w:rsid w:val="00822165"/>
  </w:style>
  <w:style w:type="character" w:customStyle="1" w:styleId="pages">
    <w:name w:val="pages"/>
    <w:basedOn w:val="DefaultParagraphFont"/>
    <w:rsid w:val="00822165"/>
  </w:style>
  <w:style w:type="character" w:customStyle="1" w:styleId="person">
    <w:name w:val="person"/>
    <w:basedOn w:val="DefaultParagraphFont"/>
    <w:rsid w:val="00822165"/>
  </w:style>
  <w:style w:type="character" w:customStyle="1" w:styleId="corresponding">
    <w:name w:val="corresponding"/>
    <w:basedOn w:val="DefaultParagraphFont"/>
    <w:rsid w:val="00822165"/>
  </w:style>
  <w:style w:type="paragraph" w:customStyle="1" w:styleId="entry-meta">
    <w:name w:val="entry-meta"/>
    <w:basedOn w:val="Normal"/>
    <w:uiPriority w:val="99"/>
    <w:qFormat/>
    <w:rsid w:val="00822165"/>
    <w:pPr>
      <w:spacing w:before="100" w:beforeAutospacing="1" w:after="100" w:afterAutospacing="1"/>
    </w:pPr>
    <w:rPr>
      <w:rFonts w:ascii="Times" w:hAnsi="Times"/>
      <w:sz w:val="20"/>
      <w:szCs w:val="20"/>
    </w:rPr>
  </w:style>
  <w:style w:type="character" w:customStyle="1" w:styleId="post-time">
    <w:name w:val="post-time"/>
    <w:basedOn w:val="DefaultParagraphFont"/>
    <w:rsid w:val="00822165"/>
  </w:style>
  <w:style w:type="character" w:customStyle="1" w:styleId="post-category">
    <w:name w:val="post-category"/>
    <w:basedOn w:val="DefaultParagraphFont"/>
    <w:rsid w:val="00822165"/>
  </w:style>
  <w:style w:type="character" w:customStyle="1" w:styleId="post-author">
    <w:name w:val="post-author"/>
    <w:basedOn w:val="DefaultParagraphFont"/>
    <w:rsid w:val="00822165"/>
  </w:style>
  <w:style w:type="character" w:customStyle="1" w:styleId="A10">
    <w:name w:val="A10"/>
    <w:uiPriority w:val="99"/>
    <w:rsid w:val="00822165"/>
    <w:rPr>
      <w:rFonts w:cs="Trebuchet MS"/>
      <w:color w:val="000000"/>
      <w:sz w:val="11"/>
      <w:szCs w:val="11"/>
    </w:rPr>
  </w:style>
  <w:style w:type="paragraph" w:customStyle="1" w:styleId="Pa10">
    <w:name w:val="Pa10"/>
    <w:basedOn w:val="Default"/>
    <w:next w:val="Default"/>
    <w:uiPriority w:val="99"/>
    <w:qFormat/>
    <w:rsid w:val="00822165"/>
    <w:pPr>
      <w:widowControl w:val="0"/>
      <w:spacing w:after="0" w:line="201" w:lineRule="atLeast"/>
    </w:pPr>
    <w:rPr>
      <w:rFonts w:ascii="Trebuchet MS" w:hAnsi="Trebuchet MS" w:cs="Times New Roman"/>
      <w:sz w:val="24"/>
    </w:rPr>
  </w:style>
  <w:style w:type="paragraph" w:customStyle="1" w:styleId="articledetails">
    <w:name w:val="articledetails"/>
    <w:basedOn w:val="Normal"/>
    <w:uiPriority w:val="99"/>
    <w:qFormat/>
    <w:rsid w:val="00822165"/>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822165"/>
  </w:style>
  <w:style w:type="paragraph" w:customStyle="1" w:styleId="aff">
    <w:name w:val="aff"/>
    <w:basedOn w:val="Normal"/>
    <w:uiPriority w:val="99"/>
    <w:qFormat/>
    <w:rsid w:val="00822165"/>
    <w:pPr>
      <w:spacing w:before="100" w:beforeAutospacing="1" w:after="100" w:afterAutospacing="1"/>
    </w:pPr>
    <w:rPr>
      <w:rFonts w:ascii="Times" w:hAnsi="Times"/>
      <w:sz w:val="20"/>
      <w:szCs w:val="20"/>
    </w:rPr>
  </w:style>
  <w:style w:type="character" w:customStyle="1" w:styleId="label">
    <w:name w:val="label"/>
    <w:basedOn w:val="DefaultParagraphFont"/>
    <w:rsid w:val="00822165"/>
  </w:style>
  <w:style w:type="character" w:customStyle="1" w:styleId="entry-author">
    <w:name w:val="entry-author"/>
    <w:basedOn w:val="DefaultParagraphFont"/>
    <w:rsid w:val="00822165"/>
  </w:style>
  <w:style w:type="character" w:customStyle="1" w:styleId="entry-author-name">
    <w:name w:val="entry-author-name"/>
    <w:basedOn w:val="DefaultParagraphFont"/>
    <w:rsid w:val="00822165"/>
  </w:style>
  <w:style w:type="character" w:customStyle="1" w:styleId="contrib-degrees">
    <w:name w:val="contrib-degrees"/>
    <w:basedOn w:val="DefaultParagraphFont"/>
    <w:rsid w:val="00822165"/>
  </w:style>
  <w:style w:type="character" w:customStyle="1" w:styleId="contrib-on-behalf-of">
    <w:name w:val="contrib-on-behalf-of"/>
    <w:basedOn w:val="DefaultParagraphFont"/>
    <w:rsid w:val="00822165"/>
  </w:style>
  <w:style w:type="character" w:customStyle="1" w:styleId="pubtime">
    <w:name w:val="pubtime"/>
    <w:basedOn w:val="DefaultParagraphFont"/>
    <w:rsid w:val="00822165"/>
  </w:style>
  <w:style w:type="character" w:customStyle="1" w:styleId="fbcommentscount">
    <w:name w:val="fb_comments_count"/>
    <w:basedOn w:val="DefaultParagraphFont"/>
    <w:rsid w:val="00822165"/>
  </w:style>
  <w:style w:type="character" w:customStyle="1" w:styleId="stsharethiscustom">
    <w:name w:val="st_sharethis_custom"/>
    <w:basedOn w:val="DefaultParagraphFont"/>
    <w:rsid w:val="00822165"/>
  </w:style>
  <w:style w:type="paragraph" w:customStyle="1" w:styleId="permalinkable">
    <w:name w:val="permalinkable"/>
    <w:basedOn w:val="Normal"/>
    <w:uiPriority w:val="99"/>
    <w:qFormat/>
    <w:rsid w:val="00822165"/>
    <w:pPr>
      <w:spacing w:before="100" w:beforeAutospacing="1" w:after="100" w:afterAutospacing="1"/>
    </w:pPr>
    <w:rPr>
      <w:rFonts w:ascii="Times" w:hAnsi="Times"/>
      <w:sz w:val="20"/>
      <w:szCs w:val="20"/>
    </w:rPr>
  </w:style>
  <w:style w:type="character" w:customStyle="1" w:styleId="post-date">
    <w:name w:val="post-date"/>
    <w:basedOn w:val="DefaultParagraphFont"/>
    <w:rsid w:val="00822165"/>
  </w:style>
  <w:style w:type="character" w:customStyle="1" w:styleId="link-external">
    <w:name w:val="link-external"/>
    <w:basedOn w:val="DefaultParagraphFont"/>
    <w:rsid w:val="00822165"/>
  </w:style>
  <w:style w:type="character" w:customStyle="1" w:styleId="articleauthor0">
    <w:name w:val="article_author"/>
    <w:basedOn w:val="DefaultParagraphFont"/>
    <w:rsid w:val="00822165"/>
  </w:style>
  <w:style w:type="character" w:customStyle="1" w:styleId="articleissue">
    <w:name w:val="article_issue"/>
    <w:basedOn w:val="DefaultParagraphFont"/>
    <w:rsid w:val="00822165"/>
  </w:style>
  <w:style w:type="character" w:customStyle="1" w:styleId="HTMLPreformattedChar1">
    <w:name w:val="HTML Preformatted Char1"/>
    <w:basedOn w:val="DefaultParagraphFont"/>
    <w:uiPriority w:val="99"/>
    <w:semiHidden/>
    <w:rsid w:val="00822165"/>
    <w:rPr>
      <w:rFonts w:ascii="Consolas" w:hAnsi="Consolas" w:cs="Times New Roman"/>
      <w:sz w:val="20"/>
      <w:szCs w:val="20"/>
    </w:rPr>
  </w:style>
  <w:style w:type="character" w:customStyle="1" w:styleId="a-size-large">
    <w:name w:val="a-size-large"/>
    <w:basedOn w:val="DefaultParagraphFont"/>
    <w:rsid w:val="00822165"/>
  </w:style>
  <w:style w:type="character" w:customStyle="1" w:styleId="a-size-medium">
    <w:name w:val="a-size-medium"/>
    <w:basedOn w:val="DefaultParagraphFont"/>
    <w:rsid w:val="00822165"/>
  </w:style>
  <w:style w:type="character" w:customStyle="1" w:styleId="contribution">
    <w:name w:val="contribution"/>
    <w:basedOn w:val="DefaultParagraphFont"/>
    <w:rsid w:val="00822165"/>
  </w:style>
  <w:style w:type="character" w:customStyle="1" w:styleId="a-color-secondary">
    <w:name w:val="a-color-secondary"/>
    <w:basedOn w:val="DefaultParagraphFont"/>
    <w:rsid w:val="00822165"/>
  </w:style>
  <w:style w:type="paragraph" w:customStyle="1" w:styleId="sbyline">
    <w:name w:val="sbyline"/>
    <w:basedOn w:val="Normal"/>
    <w:uiPriority w:val="99"/>
    <w:qFormat/>
    <w:rsid w:val="00822165"/>
    <w:pPr>
      <w:spacing w:before="100" w:beforeAutospacing="1" w:after="100" w:afterAutospacing="1"/>
    </w:pPr>
    <w:rPr>
      <w:rFonts w:ascii="Times" w:hAnsi="Times"/>
      <w:sz w:val="20"/>
      <w:szCs w:val="20"/>
    </w:rPr>
  </w:style>
  <w:style w:type="character" w:customStyle="1" w:styleId="ui-author">
    <w:name w:val="ui-author"/>
    <w:basedOn w:val="DefaultParagraphFont"/>
    <w:rsid w:val="00822165"/>
  </w:style>
  <w:style w:type="character" w:customStyle="1" w:styleId="ui-staffline">
    <w:name w:val="ui-staffline"/>
    <w:basedOn w:val="DefaultParagraphFont"/>
    <w:rsid w:val="00822165"/>
  </w:style>
  <w:style w:type="paragraph" w:customStyle="1" w:styleId="promotion-tag-p">
    <w:name w:val="promotion-tag-p"/>
    <w:basedOn w:val="Normal"/>
    <w:uiPriority w:val="99"/>
    <w:qFormat/>
    <w:rsid w:val="00822165"/>
    <w:pPr>
      <w:spacing w:before="100" w:beforeAutospacing="1" w:after="100" w:afterAutospacing="1"/>
    </w:pPr>
    <w:rPr>
      <w:rFonts w:ascii="Times" w:hAnsi="Times"/>
      <w:sz w:val="20"/>
      <w:szCs w:val="20"/>
    </w:rPr>
  </w:style>
  <w:style w:type="paragraph" w:customStyle="1" w:styleId="heading">
    <w:name w:val="heading"/>
    <w:basedOn w:val="Normal"/>
    <w:uiPriority w:val="99"/>
    <w:qFormat/>
    <w:rsid w:val="00822165"/>
    <w:pPr>
      <w:spacing w:before="100" w:beforeAutospacing="1" w:after="100" w:afterAutospacing="1"/>
    </w:pPr>
    <w:rPr>
      <w:rFonts w:ascii="Times" w:hAnsi="Times"/>
      <w:sz w:val="20"/>
      <w:szCs w:val="20"/>
    </w:rPr>
  </w:style>
  <w:style w:type="character" w:customStyle="1" w:styleId="value">
    <w:name w:val="value"/>
    <w:basedOn w:val="DefaultParagraphFont"/>
    <w:rsid w:val="00822165"/>
  </w:style>
  <w:style w:type="character" w:customStyle="1" w:styleId="specialissuelabel">
    <w:name w:val="specialissuelabel"/>
    <w:basedOn w:val="DefaultParagraphFont"/>
    <w:rsid w:val="00822165"/>
  </w:style>
  <w:style w:type="character" w:customStyle="1" w:styleId="referencediv">
    <w:name w:val="referencediv"/>
    <w:basedOn w:val="DefaultParagraphFont"/>
    <w:rsid w:val="00822165"/>
  </w:style>
  <w:style w:type="character" w:customStyle="1" w:styleId="wp-smiley">
    <w:name w:val="wp-smiley"/>
    <w:basedOn w:val="DefaultParagraphFont"/>
    <w:rsid w:val="00822165"/>
  </w:style>
  <w:style w:type="character" w:customStyle="1" w:styleId="artjournal">
    <w:name w:val="art_journal"/>
    <w:basedOn w:val="DefaultParagraphFont"/>
    <w:rsid w:val="00822165"/>
  </w:style>
  <w:style w:type="character" w:customStyle="1" w:styleId="artdatevolumeissuepart">
    <w:name w:val="art_datevolumeissuepart"/>
    <w:basedOn w:val="DefaultParagraphFont"/>
    <w:rsid w:val="00822165"/>
  </w:style>
  <w:style w:type="character" w:customStyle="1" w:styleId="artpages">
    <w:name w:val="art_pages"/>
    <w:basedOn w:val="DefaultParagraphFont"/>
    <w:rsid w:val="00822165"/>
  </w:style>
  <w:style w:type="paragraph" w:customStyle="1" w:styleId="lede">
    <w:name w:val="lede"/>
    <w:basedOn w:val="Normal"/>
    <w:rsid w:val="00822165"/>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822165"/>
  </w:style>
  <w:style w:type="character" w:customStyle="1" w:styleId="degree">
    <w:name w:val="degree"/>
    <w:basedOn w:val="DefaultParagraphFont"/>
    <w:rsid w:val="00822165"/>
  </w:style>
  <w:style w:type="character" w:customStyle="1" w:styleId="major">
    <w:name w:val="major"/>
    <w:basedOn w:val="DefaultParagraphFont"/>
    <w:rsid w:val="00822165"/>
  </w:style>
  <w:style w:type="character" w:customStyle="1" w:styleId="authors">
    <w:name w:val="authors"/>
    <w:basedOn w:val="DefaultParagraphFont"/>
    <w:rsid w:val="00822165"/>
  </w:style>
  <w:style w:type="character" w:customStyle="1" w:styleId="views">
    <w:name w:val="views"/>
    <w:basedOn w:val="DefaultParagraphFont"/>
    <w:rsid w:val="00822165"/>
  </w:style>
  <w:style w:type="character" w:customStyle="1" w:styleId="stmainservices">
    <w:name w:val="stmainservices"/>
    <w:basedOn w:val="DefaultParagraphFont"/>
    <w:rsid w:val="00822165"/>
  </w:style>
  <w:style w:type="character" w:customStyle="1" w:styleId="stbubblehcount">
    <w:name w:val="stbubble_hcount"/>
    <w:basedOn w:val="DefaultParagraphFont"/>
    <w:rsid w:val="00822165"/>
  </w:style>
  <w:style w:type="paragraph" w:customStyle="1" w:styleId="Document">
    <w:name w:val="_Document"/>
    <w:basedOn w:val="Default"/>
    <w:next w:val="Default"/>
    <w:uiPriority w:val="99"/>
    <w:qFormat/>
    <w:rsid w:val="00822165"/>
    <w:pPr>
      <w:widowControl w:val="0"/>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822165"/>
    <w:pPr>
      <w:widowControl w:val="0"/>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822165"/>
    <w:pPr>
      <w:widowControl w:val="0"/>
      <w:spacing w:after="0" w:line="240" w:lineRule="auto"/>
    </w:pPr>
    <w:rPr>
      <w:rFonts w:ascii="New Baskerville" w:hAnsi="New Baskerville" w:cs="Times New Roman"/>
      <w:sz w:val="24"/>
    </w:rPr>
  </w:style>
  <w:style w:type="paragraph" w:customStyle="1" w:styleId="collapsed-hide">
    <w:name w:val="collapsed-hide"/>
    <w:basedOn w:val="Normal"/>
    <w:uiPriority w:val="99"/>
    <w:qFormat/>
    <w:rsid w:val="00822165"/>
    <w:pPr>
      <w:spacing w:before="100" w:beforeAutospacing="1" w:after="100" w:afterAutospacing="1"/>
    </w:pPr>
    <w:rPr>
      <w:rFonts w:ascii="Times" w:hAnsi="Times"/>
      <w:sz w:val="20"/>
      <w:szCs w:val="20"/>
    </w:rPr>
  </w:style>
  <w:style w:type="paragraph" w:customStyle="1" w:styleId="wp-caption-text">
    <w:name w:val="wp-caption-text"/>
    <w:basedOn w:val="Normal"/>
    <w:uiPriority w:val="99"/>
    <w:qFormat/>
    <w:rsid w:val="00822165"/>
    <w:pPr>
      <w:spacing w:before="100" w:beforeAutospacing="1" w:after="100" w:afterAutospacing="1"/>
    </w:pPr>
    <w:rPr>
      <w:rFonts w:ascii="Times" w:hAnsi="Times"/>
      <w:sz w:val="20"/>
      <w:szCs w:val="20"/>
    </w:rPr>
  </w:style>
  <w:style w:type="paragraph" w:customStyle="1" w:styleId="Pa7">
    <w:name w:val="Pa7"/>
    <w:basedOn w:val="Default"/>
    <w:next w:val="Default"/>
    <w:uiPriority w:val="99"/>
    <w:qFormat/>
    <w:rsid w:val="00822165"/>
    <w:pPr>
      <w:widowControl w:val="0"/>
      <w:spacing w:after="0" w:line="211" w:lineRule="atLeast"/>
    </w:pPr>
    <w:rPr>
      <w:rFonts w:ascii="Mokka" w:hAnsi="Mokka" w:cs="Times New Roman"/>
      <w:sz w:val="24"/>
    </w:rPr>
  </w:style>
  <w:style w:type="paragraph" w:customStyle="1" w:styleId="odd">
    <w:name w:val="odd"/>
    <w:basedOn w:val="Normal"/>
    <w:uiPriority w:val="99"/>
    <w:qFormat/>
    <w:rsid w:val="00822165"/>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822165"/>
  </w:style>
  <w:style w:type="character" w:customStyle="1" w:styleId="tolocaltime">
    <w:name w:val="tolocaltime"/>
    <w:basedOn w:val="DefaultParagraphFont"/>
    <w:rsid w:val="00822165"/>
  </w:style>
  <w:style w:type="character" w:customStyle="1" w:styleId="pb-byline">
    <w:name w:val="pb-byline"/>
    <w:basedOn w:val="DefaultParagraphFont"/>
    <w:rsid w:val="00822165"/>
  </w:style>
  <w:style w:type="character" w:customStyle="1" w:styleId="pb-timestamp">
    <w:name w:val="pb-timestamp"/>
    <w:basedOn w:val="DefaultParagraphFont"/>
    <w:rsid w:val="00822165"/>
  </w:style>
  <w:style w:type="character" w:customStyle="1" w:styleId="posted-on">
    <w:name w:val="posted-on"/>
    <w:basedOn w:val="DefaultParagraphFont"/>
    <w:rsid w:val="00822165"/>
  </w:style>
  <w:style w:type="character" w:customStyle="1" w:styleId="even">
    <w:name w:val="even"/>
    <w:basedOn w:val="DefaultParagraphFont"/>
    <w:rsid w:val="00822165"/>
  </w:style>
  <w:style w:type="character" w:customStyle="1" w:styleId="foreground">
    <w:name w:val="foreground"/>
    <w:basedOn w:val="DefaultParagraphFont"/>
    <w:rsid w:val="00822165"/>
  </w:style>
  <w:style w:type="paragraph" w:customStyle="1" w:styleId="volissue">
    <w:name w:val="volissue"/>
    <w:basedOn w:val="Normal"/>
    <w:uiPriority w:val="99"/>
    <w:qFormat/>
    <w:rsid w:val="00822165"/>
    <w:pPr>
      <w:spacing w:before="100" w:beforeAutospacing="1" w:after="100" w:afterAutospacing="1"/>
    </w:pPr>
    <w:rPr>
      <w:rFonts w:ascii="Times" w:hAnsi="Times"/>
      <w:sz w:val="20"/>
      <w:szCs w:val="20"/>
    </w:rPr>
  </w:style>
  <w:style w:type="character" w:customStyle="1" w:styleId="cat-date-line4">
    <w:name w:val="cat-date-line4"/>
    <w:basedOn w:val="DefaultParagraphFont"/>
    <w:rsid w:val="00822165"/>
  </w:style>
  <w:style w:type="character" w:customStyle="1" w:styleId="articledate">
    <w:name w:val="articledate"/>
    <w:basedOn w:val="DefaultParagraphFont"/>
    <w:rsid w:val="00822165"/>
  </w:style>
  <w:style w:type="character" w:customStyle="1" w:styleId="post-byline">
    <w:name w:val="post-byline"/>
    <w:basedOn w:val="DefaultParagraphFont"/>
    <w:rsid w:val="00822165"/>
  </w:style>
  <w:style w:type="character" w:customStyle="1" w:styleId="tkrname">
    <w:name w:val="tkrname"/>
    <w:basedOn w:val="DefaultParagraphFont"/>
    <w:rsid w:val="00822165"/>
  </w:style>
  <w:style w:type="character" w:customStyle="1" w:styleId="tkrchange">
    <w:name w:val="tkrchange"/>
    <w:basedOn w:val="DefaultParagraphFont"/>
    <w:rsid w:val="00822165"/>
  </w:style>
  <w:style w:type="character" w:customStyle="1" w:styleId="upper">
    <w:name w:val="upper"/>
    <w:basedOn w:val="DefaultParagraphFont"/>
    <w:rsid w:val="00822165"/>
  </w:style>
  <w:style w:type="character" w:customStyle="1" w:styleId="metadate">
    <w:name w:val="meta_date"/>
    <w:basedOn w:val="DefaultParagraphFont"/>
    <w:rsid w:val="00822165"/>
  </w:style>
  <w:style w:type="character" w:customStyle="1" w:styleId="fa">
    <w:name w:val="fa"/>
    <w:basedOn w:val="DefaultParagraphFont"/>
    <w:rsid w:val="00822165"/>
  </w:style>
  <w:style w:type="character" w:customStyle="1" w:styleId="longname">
    <w:name w:val="longname"/>
    <w:basedOn w:val="DefaultParagraphFont"/>
    <w:rsid w:val="00822165"/>
  </w:style>
  <w:style w:type="character" w:customStyle="1" w:styleId="echocontainer">
    <w:name w:val="echo_container"/>
    <w:basedOn w:val="DefaultParagraphFont"/>
    <w:rsid w:val="00822165"/>
  </w:style>
  <w:style w:type="character" w:customStyle="1" w:styleId="comment-display">
    <w:name w:val="comment-display"/>
    <w:basedOn w:val="DefaultParagraphFont"/>
    <w:rsid w:val="00822165"/>
  </w:style>
  <w:style w:type="paragraph" w:customStyle="1" w:styleId="comment-count-label">
    <w:name w:val="comment-count-label"/>
    <w:basedOn w:val="Normal"/>
    <w:rsid w:val="00822165"/>
    <w:pPr>
      <w:spacing w:before="100" w:beforeAutospacing="1" w:after="100" w:afterAutospacing="1"/>
    </w:pPr>
    <w:rPr>
      <w:rFonts w:ascii="Times" w:hAnsi="Times"/>
      <w:sz w:val="20"/>
      <w:szCs w:val="20"/>
    </w:rPr>
  </w:style>
  <w:style w:type="character" w:customStyle="1" w:styleId="echo-counter">
    <w:name w:val="echo-counter"/>
    <w:basedOn w:val="DefaultParagraphFont"/>
    <w:rsid w:val="00822165"/>
  </w:style>
  <w:style w:type="character" w:customStyle="1" w:styleId="discussion-policy">
    <w:name w:val="discussion-policy"/>
    <w:basedOn w:val="DefaultParagraphFont"/>
    <w:rsid w:val="00822165"/>
  </w:style>
  <w:style w:type="character" w:customStyle="1" w:styleId="echo-apps-conversations-streamcaption">
    <w:name w:val="echo-apps-conversations-streamcaption"/>
    <w:basedOn w:val="DefaultParagraphFont"/>
    <w:rsid w:val="00822165"/>
  </w:style>
  <w:style w:type="character" w:customStyle="1" w:styleId="echo-streamserver-controls-stream-item-text">
    <w:name w:val="echo-streamserver-controls-stream-item-text"/>
    <w:basedOn w:val="DefaultParagraphFont"/>
    <w:rsid w:val="00822165"/>
  </w:style>
  <w:style w:type="character" w:customStyle="1" w:styleId="echo-streamserver-controls-facepile-more">
    <w:name w:val="echo-streamserver-controls-facepile-more"/>
    <w:basedOn w:val="DefaultParagraphFont"/>
    <w:rsid w:val="00822165"/>
  </w:style>
  <w:style w:type="character" w:customStyle="1" w:styleId="echo-primaryfont">
    <w:name w:val="echo-primaryfont"/>
    <w:basedOn w:val="DefaultParagraphFont"/>
    <w:rsid w:val="00822165"/>
  </w:style>
  <w:style w:type="character" w:customStyle="1" w:styleId="section">
    <w:name w:val="section"/>
    <w:basedOn w:val="DefaultParagraphFont"/>
    <w:rsid w:val="00822165"/>
  </w:style>
  <w:style w:type="character" w:customStyle="1" w:styleId="wpsr-txt-headline">
    <w:name w:val="wpsr-txt-headline"/>
    <w:basedOn w:val="DefaultParagraphFont"/>
    <w:rsid w:val="00822165"/>
  </w:style>
  <w:style w:type="character" w:customStyle="1" w:styleId="asset-metabar-author">
    <w:name w:val="asset-metabar-author"/>
    <w:basedOn w:val="DefaultParagraphFont"/>
    <w:rsid w:val="00822165"/>
  </w:style>
  <w:style w:type="character" w:customStyle="1" w:styleId="asset-metabar-time">
    <w:name w:val="asset-metabar-time"/>
    <w:basedOn w:val="DefaultParagraphFont"/>
    <w:rsid w:val="00822165"/>
  </w:style>
  <w:style w:type="character" w:customStyle="1" w:styleId="eza-dateline">
    <w:name w:val="eza-dateline"/>
    <w:basedOn w:val="DefaultParagraphFont"/>
    <w:rsid w:val="00822165"/>
  </w:style>
  <w:style w:type="character" w:customStyle="1" w:styleId="eza-authors">
    <w:name w:val="eza-authors"/>
    <w:basedOn w:val="DefaultParagraphFont"/>
    <w:rsid w:val="00822165"/>
  </w:style>
  <w:style w:type="character" w:customStyle="1" w:styleId="csmstaff">
    <w:name w:val="csm_staff"/>
    <w:basedOn w:val="DefaultParagraphFont"/>
    <w:rsid w:val="00822165"/>
  </w:style>
  <w:style w:type="character" w:customStyle="1" w:styleId="source">
    <w:name w:val="source"/>
    <w:basedOn w:val="DefaultParagraphFont"/>
    <w:rsid w:val="00822165"/>
  </w:style>
  <w:style w:type="paragraph" w:customStyle="1" w:styleId="mol-para-with-font">
    <w:name w:val="mol-para-with-font"/>
    <w:basedOn w:val="Normal"/>
    <w:rsid w:val="00822165"/>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822165"/>
  </w:style>
  <w:style w:type="character" w:customStyle="1" w:styleId="byline-text">
    <w:name w:val="byline-text"/>
    <w:basedOn w:val="DefaultParagraphFont"/>
    <w:rsid w:val="00822165"/>
  </w:style>
  <w:style w:type="character" w:customStyle="1" w:styleId="itemauthor">
    <w:name w:val="itemauthor"/>
    <w:basedOn w:val="DefaultParagraphFont"/>
    <w:rsid w:val="00822165"/>
  </w:style>
  <w:style w:type="character" w:customStyle="1" w:styleId="itemdatecreated">
    <w:name w:val="itemdatecreated"/>
    <w:basedOn w:val="DefaultParagraphFont"/>
    <w:rsid w:val="00822165"/>
  </w:style>
  <w:style w:type="character" w:customStyle="1" w:styleId="slug-metadata-note">
    <w:name w:val="slug-metadata-note"/>
    <w:basedOn w:val="DefaultParagraphFont"/>
    <w:rsid w:val="00822165"/>
  </w:style>
  <w:style w:type="character" w:customStyle="1" w:styleId="drop-capped">
    <w:name w:val="drop-capped"/>
    <w:basedOn w:val="DefaultParagraphFont"/>
    <w:rsid w:val="00822165"/>
  </w:style>
  <w:style w:type="character" w:customStyle="1" w:styleId="published">
    <w:name w:val="published"/>
    <w:basedOn w:val="DefaultParagraphFont"/>
    <w:rsid w:val="00822165"/>
  </w:style>
  <w:style w:type="paragraph" w:customStyle="1" w:styleId="articleopinion-standfirst">
    <w:name w:val="articleopinion-standfirst"/>
    <w:basedOn w:val="Normal"/>
    <w:rsid w:val="00822165"/>
    <w:pPr>
      <w:spacing w:before="100" w:beforeAutospacing="1" w:after="100" w:afterAutospacing="1"/>
    </w:pPr>
    <w:rPr>
      <w:rFonts w:ascii="Times" w:hAnsi="Times"/>
      <w:sz w:val="20"/>
      <w:szCs w:val="20"/>
    </w:rPr>
  </w:style>
  <w:style w:type="paragraph" w:customStyle="1" w:styleId="snippet">
    <w:name w:val="snippet"/>
    <w:basedOn w:val="Normal"/>
    <w:rsid w:val="00822165"/>
    <w:pPr>
      <w:spacing w:before="100" w:beforeAutospacing="1" w:after="100" w:afterAutospacing="1"/>
    </w:pPr>
    <w:rPr>
      <w:rFonts w:ascii="Times" w:hAnsi="Times"/>
      <w:sz w:val="20"/>
      <w:szCs w:val="20"/>
    </w:rPr>
  </w:style>
  <w:style w:type="character" w:customStyle="1" w:styleId="thetitle">
    <w:name w:val="the_title"/>
    <w:basedOn w:val="DefaultParagraphFont"/>
    <w:rsid w:val="00822165"/>
  </w:style>
  <w:style w:type="character" w:customStyle="1" w:styleId="view-count">
    <w:name w:val="view-count"/>
    <w:basedOn w:val="DefaultParagraphFont"/>
    <w:rsid w:val="00822165"/>
  </w:style>
  <w:style w:type="character" w:customStyle="1" w:styleId="rupee">
    <w:name w:val="rupee"/>
    <w:basedOn w:val="DefaultParagraphFont"/>
    <w:rsid w:val="00822165"/>
  </w:style>
  <w:style w:type="character" w:customStyle="1" w:styleId="grey1">
    <w:name w:val="grey1"/>
    <w:basedOn w:val="DefaultParagraphFont"/>
    <w:rsid w:val="00822165"/>
  </w:style>
  <w:style w:type="paragraph" w:customStyle="1" w:styleId="Pa13">
    <w:name w:val="Pa13"/>
    <w:basedOn w:val="Default"/>
    <w:next w:val="Default"/>
    <w:uiPriority w:val="99"/>
    <w:rsid w:val="00822165"/>
    <w:pPr>
      <w:widowControl w:val="0"/>
      <w:spacing w:after="0" w:line="201" w:lineRule="atLeast"/>
    </w:pPr>
    <w:rPr>
      <w:rFonts w:ascii="Times New Roman" w:hAnsi="Times New Roman" w:cs="Times New Roman"/>
      <w:sz w:val="24"/>
    </w:rPr>
  </w:style>
  <w:style w:type="paragraph" w:customStyle="1" w:styleId="Pa14">
    <w:name w:val="Pa14"/>
    <w:basedOn w:val="Default"/>
    <w:next w:val="Default"/>
    <w:uiPriority w:val="99"/>
    <w:rsid w:val="00822165"/>
    <w:pPr>
      <w:widowControl w:val="0"/>
      <w:spacing w:after="0" w:line="241" w:lineRule="atLeast"/>
    </w:pPr>
    <w:rPr>
      <w:rFonts w:ascii="Times New Roman" w:hAnsi="Times New Roman" w:cs="Times New Roman"/>
      <w:sz w:val="24"/>
    </w:rPr>
  </w:style>
  <w:style w:type="paragraph" w:customStyle="1" w:styleId="Pa9">
    <w:name w:val="Pa9"/>
    <w:basedOn w:val="Default"/>
    <w:next w:val="Default"/>
    <w:uiPriority w:val="99"/>
    <w:rsid w:val="00822165"/>
    <w:pPr>
      <w:widowControl w:val="0"/>
      <w:spacing w:after="0" w:line="241" w:lineRule="atLeast"/>
    </w:pPr>
    <w:rPr>
      <w:rFonts w:ascii="Gill Sans" w:hAnsi="Gill Sans" w:cs="Times New Roman"/>
      <w:sz w:val="24"/>
    </w:rPr>
  </w:style>
  <w:style w:type="character" w:customStyle="1" w:styleId="bureau">
    <w:name w:val="bureau"/>
    <w:basedOn w:val="DefaultParagraphFont"/>
    <w:rsid w:val="00822165"/>
  </w:style>
  <w:style w:type="character" w:customStyle="1" w:styleId="reporttitle">
    <w:name w:val="report_title"/>
    <w:basedOn w:val="DefaultParagraphFont"/>
    <w:rsid w:val="00822165"/>
  </w:style>
  <w:style w:type="character" w:customStyle="1" w:styleId="documenttype-longreleases">
    <w:name w:val="document_type_-_long_releases"/>
    <w:basedOn w:val="DefaultParagraphFont"/>
    <w:rsid w:val="00822165"/>
  </w:style>
  <w:style w:type="character" w:customStyle="1" w:styleId="alt-date">
    <w:name w:val="alt-date"/>
    <w:basedOn w:val="DefaultParagraphFont"/>
    <w:rsid w:val="00822165"/>
  </w:style>
  <w:style w:type="character" w:customStyle="1" w:styleId="entry-byline">
    <w:name w:val="entry-byline"/>
    <w:basedOn w:val="DefaultParagraphFont"/>
    <w:rsid w:val="00822165"/>
  </w:style>
  <w:style w:type="character" w:customStyle="1" w:styleId="taglinecontrib">
    <w:name w:val="tagline_contrib"/>
    <w:basedOn w:val="DefaultParagraphFont"/>
    <w:rsid w:val="00822165"/>
  </w:style>
  <w:style w:type="character" w:customStyle="1" w:styleId="articledate0">
    <w:name w:val="article_date"/>
    <w:basedOn w:val="DefaultParagraphFont"/>
    <w:rsid w:val="00822165"/>
  </w:style>
  <w:style w:type="paragraph" w:customStyle="1" w:styleId="hg-daily">
    <w:name w:val="hg-daily"/>
    <w:basedOn w:val="Normal"/>
    <w:rsid w:val="00822165"/>
    <w:pPr>
      <w:spacing w:before="100" w:beforeAutospacing="1" w:after="100" w:afterAutospacing="1"/>
    </w:pPr>
    <w:rPr>
      <w:rFonts w:ascii="Times" w:hAnsi="Times"/>
      <w:sz w:val="20"/>
      <w:szCs w:val="20"/>
    </w:rPr>
  </w:style>
  <w:style w:type="character" w:customStyle="1" w:styleId="cit">
    <w:name w:val="cit"/>
    <w:basedOn w:val="DefaultParagraphFont"/>
    <w:rsid w:val="00822165"/>
  </w:style>
  <w:style w:type="paragraph" w:customStyle="1" w:styleId="buttonheading">
    <w:name w:val="buttonheading"/>
    <w:basedOn w:val="Normal"/>
    <w:rsid w:val="00822165"/>
    <w:pPr>
      <w:spacing w:before="100" w:beforeAutospacing="1" w:after="100" w:afterAutospacing="1"/>
    </w:pPr>
    <w:rPr>
      <w:rFonts w:ascii="Times" w:hAnsi="Times"/>
      <w:sz w:val="20"/>
      <w:szCs w:val="20"/>
    </w:rPr>
  </w:style>
  <w:style w:type="character" w:customStyle="1" w:styleId="createdate">
    <w:name w:val="createdate"/>
    <w:basedOn w:val="DefaultParagraphFont"/>
    <w:rsid w:val="00822165"/>
  </w:style>
  <w:style w:type="paragraph" w:customStyle="1" w:styleId="p">
    <w:name w:val="p"/>
    <w:basedOn w:val="Normal"/>
    <w:rsid w:val="00822165"/>
    <w:pPr>
      <w:spacing w:before="100" w:beforeAutospacing="1" w:after="100" w:afterAutospacing="1"/>
    </w:pPr>
    <w:rPr>
      <w:rFonts w:ascii="Times" w:hAnsi="Times"/>
      <w:sz w:val="20"/>
      <w:szCs w:val="20"/>
    </w:rPr>
  </w:style>
  <w:style w:type="character" w:customStyle="1" w:styleId="text-label">
    <w:name w:val="text-label"/>
    <w:basedOn w:val="DefaultParagraphFont"/>
    <w:rsid w:val="00822165"/>
  </w:style>
  <w:style w:type="character" w:customStyle="1" w:styleId="CardsHighlight">
    <w:name w:val="Cards Highlight"/>
    <w:uiPriority w:val="1"/>
    <w:rsid w:val="00822165"/>
    <w:rPr>
      <w:rFonts w:ascii="Times New Roman" w:hAnsi="Times New Roman"/>
      <w:sz w:val="24"/>
      <w:u w:val="single"/>
      <w:bdr w:val="none" w:sz="0" w:space="0" w:color="auto"/>
      <w:shd w:val="clear" w:color="auto" w:fill="00FFFF"/>
    </w:rPr>
  </w:style>
  <w:style w:type="character" w:customStyle="1" w:styleId="metad">
    <w:name w:val="metad"/>
    <w:rsid w:val="00822165"/>
  </w:style>
  <w:style w:type="character" w:customStyle="1" w:styleId="justify1">
    <w:name w:val="justify1"/>
    <w:rsid w:val="00822165"/>
  </w:style>
  <w:style w:type="character" w:customStyle="1" w:styleId="StyleTimesNewRoman12ptBold">
    <w:name w:val="Style Times New Roman 12 pt Bold"/>
    <w:rsid w:val="00822165"/>
    <w:rPr>
      <w:rFonts w:ascii="Times New Roman" w:hAnsi="Times New Roman"/>
      <w:b/>
      <w:bCs/>
      <w:sz w:val="24"/>
    </w:rPr>
  </w:style>
  <w:style w:type="paragraph" w:customStyle="1" w:styleId="TOC3Char">
    <w:name w:val="TOC 3 Char"/>
    <w:basedOn w:val="Normal"/>
    <w:next w:val="Normal"/>
    <w:rsid w:val="00822165"/>
    <w:rPr>
      <w:rFonts w:ascii="Georgia" w:eastAsia="Times New Roman" w:hAnsi="Georgia"/>
      <w:sz w:val="24"/>
      <w:szCs w:val="20"/>
    </w:rPr>
  </w:style>
  <w:style w:type="paragraph" w:customStyle="1" w:styleId="TOC1Char">
    <w:name w:val="TOC 1 Char"/>
    <w:basedOn w:val="Normal"/>
    <w:next w:val="Normal"/>
    <w:rsid w:val="00822165"/>
    <w:rPr>
      <w:rFonts w:ascii="Georgia" w:eastAsia="Times New Roman" w:hAnsi="Georgia"/>
      <w:b/>
      <w:sz w:val="24"/>
      <w:szCs w:val="20"/>
    </w:rPr>
  </w:style>
  <w:style w:type="character" w:customStyle="1" w:styleId="StyleCardtextChar10pt">
    <w:name w:val="Style Card text Char + 10 pt"/>
    <w:rsid w:val="00822165"/>
    <w:rPr>
      <w:rFonts w:ascii="Georgia" w:eastAsia="Calibri" w:hAnsi="Georgia"/>
      <w:sz w:val="20"/>
      <w:u w:val="single"/>
      <w:lang w:bidi="ar-SA"/>
    </w:rPr>
  </w:style>
  <w:style w:type="character" w:customStyle="1" w:styleId="aqj">
    <w:name w:val="aqj"/>
    <w:basedOn w:val="DefaultParagraphFont"/>
    <w:rsid w:val="00822165"/>
  </w:style>
  <w:style w:type="paragraph" w:customStyle="1" w:styleId="ColorfulList-Accent11">
    <w:name w:val="Colorful List - Accent 11"/>
    <w:basedOn w:val="Normal"/>
    <w:uiPriority w:val="99"/>
    <w:qFormat/>
    <w:rsid w:val="00822165"/>
    <w:pPr>
      <w:ind w:left="720"/>
      <w:contextualSpacing/>
      <w:jc w:val="both"/>
    </w:pPr>
    <w:rPr>
      <w:rFonts w:ascii="Georgia" w:eastAsia="Times New Roman" w:hAnsi="Georgia"/>
      <w:sz w:val="20"/>
      <w:szCs w:val="20"/>
    </w:rPr>
  </w:style>
  <w:style w:type="numbering" w:customStyle="1" w:styleId="NoList4">
    <w:name w:val="No List4"/>
    <w:next w:val="NoList"/>
    <w:uiPriority w:val="99"/>
    <w:semiHidden/>
    <w:unhideWhenUsed/>
    <w:rsid w:val="00822165"/>
  </w:style>
  <w:style w:type="numbering" w:customStyle="1" w:styleId="NoList5">
    <w:name w:val="No List5"/>
    <w:next w:val="NoList"/>
    <w:semiHidden/>
    <w:unhideWhenUsed/>
    <w:rsid w:val="00822165"/>
  </w:style>
  <w:style w:type="numbering" w:customStyle="1" w:styleId="NoList6">
    <w:name w:val="No List6"/>
    <w:next w:val="NoList"/>
    <w:uiPriority w:val="99"/>
    <w:semiHidden/>
    <w:unhideWhenUsed/>
    <w:rsid w:val="00822165"/>
  </w:style>
  <w:style w:type="numbering" w:customStyle="1" w:styleId="NoList7">
    <w:name w:val="No List7"/>
    <w:next w:val="NoList"/>
    <w:semiHidden/>
    <w:unhideWhenUsed/>
    <w:rsid w:val="00822165"/>
  </w:style>
  <w:style w:type="paragraph" w:styleId="ListBullet">
    <w:name w:val="List Bullet"/>
    <w:basedOn w:val="Normal"/>
    <w:link w:val="ListBulletChar"/>
    <w:uiPriority w:val="99"/>
    <w:unhideWhenUsed/>
    <w:rsid w:val="00822165"/>
    <w:pPr>
      <w:tabs>
        <w:tab w:val="num" w:pos="360"/>
      </w:tabs>
      <w:ind w:left="360" w:hanging="360"/>
      <w:contextualSpacing/>
    </w:pPr>
    <w:rPr>
      <w:rFonts w:ascii="Georgia" w:eastAsia="Calibri" w:hAnsi="Georgia"/>
    </w:rPr>
  </w:style>
  <w:style w:type="paragraph" w:customStyle="1" w:styleId="NoteLevel11">
    <w:name w:val="Note Level 11"/>
    <w:basedOn w:val="Normal"/>
    <w:uiPriority w:val="99"/>
    <w:rsid w:val="00822165"/>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822165"/>
    <w:pPr>
      <w:keepNext/>
      <w:tabs>
        <w:tab w:val="num" w:pos="1440"/>
      </w:tabs>
      <w:ind w:left="1800" w:hanging="360"/>
      <w:outlineLvl w:val="2"/>
    </w:pPr>
    <w:rPr>
      <w:rFonts w:ascii="Georgia" w:eastAsia="MS Gothic" w:hAnsi="Georgia"/>
    </w:rPr>
  </w:style>
  <w:style w:type="paragraph" w:customStyle="1" w:styleId="NoteLevel41">
    <w:name w:val="Note Level 41"/>
    <w:basedOn w:val="Normal"/>
    <w:rsid w:val="00822165"/>
    <w:pPr>
      <w:keepNext/>
      <w:tabs>
        <w:tab w:val="num" w:pos="2160"/>
      </w:tabs>
      <w:ind w:left="2520" w:hanging="360"/>
      <w:outlineLvl w:val="3"/>
    </w:pPr>
    <w:rPr>
      <w:rFonts w:ascii="Georgia" w:eastAsia="MS Gothic" w:hAnsi="Georgia"/>
    </w:rPr>
  </w:style>
  <w:style w:type="paragraph" w:customStyle="1" w:styleId="NoteLevel51">
    <w:name w:val="Note Level 51"/>
    <w:basedOn w:val="Normal"/>
    <w:rsid w:val="00822165"/>
    <w:pPr>
      <w:keepNext/>
      <w:tabs>
        <w:tab w:val="num" w:pos="2880"/>
      </w:tabs>
      <w:ind w:left="3240" w:hanging="360"/>
      <w:outlineLvl w:val="4"/>
    </w:pPr>
    <w:rPr>
      <w:rFonts w:ascii="Georgia" w:eastAsia="MS Gothic" w:hAnsi="Georgia"/>
    </w:rPr>
  </w:style>
  <w:style w:type="paragraph" w:customStyle="1" w:styleId="NoteLevel61">
    <w:name w:val="Note Level 61"/>
    <w:basedOn w:val="Normal"/>
    <w:rsid w:val="00822165"/>
    <w:pPr>
      <w:keepNext/>
      <w:tabs>
        <w:tab w:val="num" w:pos="3600"/>
      </w:tabs>
      <w:ind w:left="3960" w:hanging="360"/>
      <w:outlineLvl w:val="5"/>
    </w:pPr>
    <w:rPr>
      <w:rFonts w:ascii="Georgia" w:eastAsia="MS Gothic" w:hAnsi="Georgia"/>
    </w:rPr>
  </w:style>
  <w:style w:type="paragraph" w:customStyle="1" w:styleId="NoteLevel71">
    <w:name w:val="Note Level 71"/>
    <w:basedOn w:val="Normal"/>
    <w:rsid w:val="00822165"/>
    <w:pPr>
      <w:keepNext/>
      <w:tabs>
        <w:tab w:val="num" w:pos="4320"/>
      </w:tabs>
      <w:ind w:left="4680" w:hanging="360"/>
      <w:outlineLvl w:val="6"/>
    </w:pPr>
    <w:rPr>
      <w:rFonts w:ascii="Georgia" w:eastAsia="MS Gothic" w:hAnsi="Georgia"/>
    </w:rPr>
  </w:style>
  <w:style w:type="paragraph" w:customStyle="1" w:styleId="NoteLevel81">
    <w:name w:val="Note Level 81"/>
    <w:basedOn w:val="Normal"/>
    <w:rsid w:val="00822165"/>
    <w:pPr>
      <w:keepNext/>
      <w:tabs>
        <w:tab w:val="num" w:pos="5040"/>
      </w:tabs>
      <w:ind w:left="5400" w:hanging="360"/>
      <w:outlineLvl w:val="7"/>
    </w:pPr>
    <w:rPr>
      <w:rFonts w:ascii="Georgia" w:eastAsia="MS Gothic" w:hAnsi="Georgia"/>
    </w:rPr>
  </w:style>
  <w:style w:type="paragraph" w:customStyle="1" w:styleId="NoteLevel91">
    <w:name w:val="Note Level 91"/>
    <w:basedOn w:val="Normal"/>
    <w:rsid w:val="00822165"/>
    <w:pPr>
      <w:keepNext/>
      <w:tabs>
        <w:tab w:val="num" w:pos="5760"/>
      </w:tabs>
      <w:ind w:left="6120" w:hanging="360"/>
      <w:outlineLvl w:val="8"/>
    </w:pPr>
    <w:rPr>
      <w:rFonts w:ascii="Georgia" w:eastAsia="MS Gothic" w:hAnsi="Georgia"/>
    </w:rPr>
  </w:style>
  <w:style w:type="paragraph" w:styleId="Index2">
    <w:name w:val="index 2"/>
    <w:basedOn w:val="Normal"/>
    <w:next w:val="Normal"/>
    <w:autoRedefine/>
    <w:rsid w:val="00822165"/>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822165"/>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822165"/>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822165"/>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822165"/>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822165"/>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822165"/>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822165"/>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822165"/>
    <w:pPr>
      <w:spacing w:after="200" w:line="276" w:lineRule="auto"/>
    </w:pPr>
    <w:rPr>
      <w:rFonts w:ascii="Garamond" w:eastAsia="Times New Roman" w:hAnsi="Garamond"/>
      <w:bCs/>
    </w:rPr>
  </w:style>
  <w:style w:type="paragraph" w:customStyle="1" w:styleId="ColorfulGrid-Accent11">
    <w:name w:val="Colorful Grid - Accent 11"/>
    <w:basedOn w:val="Normal"/>
    <w:next w:val="Normal"/>
    <w:uiPriority w:val="29"/>
    <w:qFormat/>
    <w:rsid w:val="00822165"/>
    <w:pPr>
      <w:jc w:val="both"/>
    </w:pPr>
    <w:rPr>
      <w:rFonts w:ascii="Georgia" w:eastAsia="Times New Roman" w:hAnsi="Georgia"/>
      <w:i/>
      <w:iCs/>
      <w:color w:val="000000"/>
      <w:sz w:val="20"/>
    </w:rPr>
  </w:style>
  <w:style w:type="character" w:customStyle="1" w:styleId="MediumGrid11">
    <w:name w:val="Medium Grid 11"/>
    <w:uiPriority w:val="99"/>
    <w:rsid w:val="00822165"/>
    <w:rPr>
      <w:color w:val="808080"/>
    </w:rPr>
  </w:style>
  <w:style w:type="numbering" w:customStyle="1" w:styleId="NoList8">
    <w:name w:val="No List8"/>
    <w:next w:val="NoList"/>
    <w:semiHidden/>
    <w:unhideWhenUsed/>
    <w:rsid w:val="00822165"/>
  </w:style>
  <w:style w:type="numbering" w:customStyle="1" w:styleId="NoList9">
    <w:name w:val="No List9"/>
    <w:next w:val="NoList"/>
    <w:semiHidden/>
    <w:unhideWhenUsed/>
    <w:rsid w:val="00822165"/>
  </w:style>
  <w:style w:type="numbering" w:customStyle="1" w:styleId="NoList10">
    <w:name w:val="No List10"/>
    <w:next w:val="NoList"/>
    <w:semiHidden/>
    <w:unhideWhenUsed/>
    <w:rsid w:val="00822165"/>
  </w:style>
  <w:style w:type="numbering" w:customStyle="1" w:styleId="NoList11">
    <w:name w:val="No List11"/>
    <w:next w:val="NoList"/>
    <w:uiPriority w:val="99"/>
    <w:semiHidden/>
    <w:unhideWhenUsed/>
    <w:rsid w:val="00822165"/>
  </w:style>
  <w:style w:type="numbering" w:customStyle="1" w:styleId="NoList12">
    <w:name w:val="No List12"/>
    <w:next w:val="NoList"/>
    <w:semiHidden/>
    <w:unhideWhenUsed/>
    <w:rsid w:val="00822165"/>
  </w:style>
  <w:style w:type="numbering" w:customStyle="1" w:styleId="NoList13">
    <w:name w:val="No List13"/>
    <w:next w:val="NoList"/>
    <w:semiHidden/>
    <w:unhideWhenUsed/>
    <w:rsid w:val="00822165"/>
  </w:style>
  <w:style w:type="numbering" w:customStyle="1" w:styleId="NoList14">
    <w:name w:val="No List14"/>
    <w:next w:val="NoList"/>
    <w:semiHidden/>
    <w:unhideWhenUsed/>
    <w:rsid w:val="00822165"/>
  </w:style>
  <w:style w:type="numbering" w:customStyle="1" w:styleId="NoList15">
    <w:name w:val="No List15"/>
    <w:next w:val="NoList"/>
    <w:uiPriority w:val="99"/>
    <w:semiHidden/>
    <w:unhideWhenUsed/>
    <w:rsid w:val="00822165"/>
  </w:style>
  <w:style w:type="numbering" w:customStyle="1" w:styleId="NoList16">
    <w:name w:val="No List16"/>
    <w:next w:val="NoList"/>
    <w:uiPriority w:val="99"/>
    <w:semiHidden/>
    <w:unhideWhenUsed/>
    <w:rsid w:val="00822165"/>
  </w:style>
  <w:style w:type="numbering" w:customStyle="1" w:styleId="NoList17">
    <w:name w:val="No List17"/>
    <w:next w:val="NoList"/>
    <w:semiHidden/>
    <w:unhideWhenUsed/>
    <w:rsid w:val="00822165"/>
  </w:style>
  <w:style w:type="numbering" w:customStyle="1" w:styleId="NoList18">
    <w:name w:val="No List18"/>
    <w:next w:val="NoList"/>
    <w:uiPriority w:val="99"/>
    <w:semiHidden/>
    <w:unhideWhenUsed/>
    <w:rsid w:val="00822165"/>
  </w:style>
  <w:style w:type="numbering" w:customStyle="1" w:styleId="NoList19">
    <w:name w:val="No List19"/>
    <w:next w:val="NoList"/>
    <w:uiPriority w:val="99"/>
    <w:semiHidden/>
    <w:unhideWhenUsed/>
    <w:rsid w:val="00822165"/>
  </w:style>
  <w:style w:type="numbering" w:customStyle="1" w:styleId="NoList20">
    <w:name w:val="No List20"/>
    <w:next w:val="NoList"/>
    <w:semiHidden/>
    <w:unhideWhenUsed/>
    <w:rsid w:val="00822165"/>
  </w:style>
  <w:style w:type="numbering" w:customStyle="1" w:styleId="NoList21">
    <w:name w:val="No List21"/>
    <w:next w:val="NoList"/>
    <w:uiPriority w:val="99"/>
    <w:semiHidden/>
    <w:unhideWhenUsed/>
    <w:rsid w:val="00822165"/>
  </w:style>
  <w:style w:type="character" w:customStyle="1" w:styleId="Date2">
    <w:name w:val="Date2"/>
    <w:rsid w:val="00822165"/>
  </w:style>
  <w:style w:type="paragraph" w:customStyle="1" w:styleId="PlaceholderText2">
    <w:name w:val="Placeholder Text2"/>
    <w:basedOn w:val="Normal"/>
    <w:uiPriority w:val="99"/>
    <w:rsid w:val="00822165"/>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822165"/>
    <w:pPr>
      <w:spacing w:before="100" w:beforeAutospacing="1" w:after="100" w:afterAutospacing="1"/>
    </w:pPr>
    <w:rPr>
      <w:rFonts w:ascii="Georgia" w:eastAsia="Times New Roman" w:hAnsi="Georgia"/>
      <w:sz w:val="24"/>
    </w:rPr>
  </w:style>
  <w:style w:type="paragraph" w:customStyle="1" w:styleId="LightShading1">
    <w:name w:val="Light Shading1"/>
    <w:basedOn w:val="Normal"/>
    <w:rsid w:val="00822165"/>
    <w:pPr>
      <w:keepNext/>
      <w:tabs>
        <w:tab w:val="num" w:pos="1440"/>
      </w:tabs>
      <w:ind w:left="1800" w:hanging="360"/>
      <w:outlineLvl w:val="2"/>
    </w:pPr>
    <w:rPr>
      <w:rFonts w:ascii="Georgia" w:eastAsia="MS Gothic" w:hAnsi="Georgia"/>
      <w:sz w:val="24"/>
    </w:rPr>
  </w:style>
  <w:style w:type="paragraph" w:customStyle="1" w:styleId="LightList1">
    <w:name w:val="Light List1"/>
    <w:basedOn w:val="Normal"/>
    <w:rsid w:val="00822165"/>
    <w:pPr>
      <w:keepNext/>
      <w:tabs>
        <w:tab w:val="num" w:pos="2160"/>
      </w:tabs>
      <w:ind w:left="2520" w:hanging="360"/>
      <w:outlineLvl w:val="3"/>
    </w:pPr>
    <w:rPr>
      <w:rFonts w:ascii="Georgia" w:eastAsia="MS Gothic" w:hAnsi="Georgia"/>
      <w:sz w:val="24"/>
    </w:rPr>
  </w:style>
  <w:style w:type="paragraph" w:customStyle="1" w:styleId="LightGrid1">
    <w:name w:val="Light Grid1"/>
    <w:basedOn w:val="Normal"/>
    <w:rsid w:val="00822165"/>
    <w:pPr>
      <w:keepNext/>
      <w:tabs>
        <w:tab w:val="num" w:pos="2880"/>
      </w:tabs>
      <w:ind w:left="3240" w:hanging="360"/>
      <w:outlineLvl w:val="4"/>
    </w:pPr>
    <w:rPr>
      <w:rFonts w:ascii="Georgia" w:eastAsia="MS Gothic" w:hAnsi="Georgia"/>
      <w:sz w:val="24"/>
    </w:rPr>
  </w:style>
  <w:style w:type="paragraph" w:customStyle="1" w:styleId="MediumShading11">
    <w:name w:val="Medium Shading 11"/>
    <w:basedOn w:val="Normal"/>
    <w:rsid w:val="00822165"/>
    <w:pPr>
      <w:keepNext/>
      <w:tabs>
        <w:tab w:val="num" w:pos="3600"/>
      </w:tabs>
      <w:ind w:left="3960" w:hanging="360"/>
      <w:outlineLvl w:val="5"/>
    </w:pPr>
    <w:rPr>
      <w:rFonts w:ascii="Georgia" w:eastAsia="MS Gothic" w:hAnsi="Georgia"/>
      <w:sz w:val="24"/>
    </w:rPr>
  </w:style>
  <w:style w:type="paragraph" w:customStyle="1" w:styleId="MediumShading21">
    <w:name w:val="Medium Shading 21"/>
    <w:basedOn w:val="Normal"/>
    <w:rsid w:val="00822165"/>
    <w:pPr>
      <w:keepNext/>
      <w:tabs>
        <w:tab w:val="num" w:pos="4320"/>
      </w:tabs>
      <w:ind w:left="4680" w:hanging="360"/>
      <w:outlineLvl w:val="6"/>
    </w:pPr>
    <w:rPr>
      <w:rFonts w:ascii="Georgia" w:eastAsia="MS Gothic" w:hAnsi="Georgia"/>
      <w:sz w:val="24"/>
    </w:rPr>
  </w:style>
  <w:style w:type="paragraph" w:customStyle="1" w:styleId="MediumList11">
    <w:name w:val="Medium List 11"/>
    <w:basedOn w:val="Normal"/>
    <w:rsid w:val="00822165"/>
    <w:pPr>
      <w:keepNext/>
      <w:tabs>
        <w:tab w:val="num" w:pos="5040"/>
      </w:tabs>
      <w:ind w:left="5400" w:hanging="360"/>
      <w:outlineLvl w:val="7"/>
    </w:pPr>
    <w:rPr>
      <w:rFonts w:ascii="Georgia" w:eastAsia="MS Gothic" w:hAnsi="Georgia"/>
      <w:sz w:val="24"/>
    </w:rPr>
  </w:style>
  <w:style w:type="paragraph" w:customStyle="1" w:styleId="MediumList21">
    <w:name w:val="Medium List 21"/>
    <w:basedOn w:val="Normal"/>
    <w:rsid w:val="00822165"/>
    <w:pPr>
      <w:keepNext/>
      <w:tabs>
        <w:tab w:val="num" w:pos="5760"/>
      </w:tabs>
      <w:ind w:left="6120" w:hanging="360"/>
      <w:outlineLvl w:val="8"/>
    </w:pPr>
    <w:rPr>
      <w:rFonts w:ascii="Georgia" w:eastAsia="MS Gothic" w:hAnsi="Georgia"/>
      <w:sz w:val="24"/>
    </w:rPr>
  </w:style>
  <w:style w:type="character" w:customStyle="1" w:styleId="SmallCharChar0">
    <w:name w:val="Small Char Char"/>
    <w:basedOn w:val="DefaultParagraphFont"/>
    <w:rsid w:val="00822165"/>
    <w:rPr>
      <w:sz w:val="17"/>
      <w:szCs w:val="24"/>
      <w:lang w:val="en-US" w:eastAsia="en-US" w:bidi="ar-SA"/>
    </w:rPr>
  </w:style>
  <w:style w:type="paragraph" w:customStyle="1" w:styleId="TagsFutura">
    <w:name w:val="TagsFutura"/>
    <w:basedOn w:val="Normal"/>
    <w:next w:val="Cites"/>
    <w:rsid w:val="00822165"/>
    <w:rPr>
      <w:rFonts w:ascii="Futura" w:eastAsia="Times" w:hAnsi="Futura"/>
      <w:b/>
      <w:caps/>
      <w:sz w:val="18"/>
      <w:szCs w:val="20"/>
    </w:rPr>
  </w:style>
  <w:style w:type="character" w:styleId="SubtleEmphasis">
    <w:name w:val="Subtle Emphasis"/>
    <w:uiPriority w:val="19"/>
    <w:qFormat/>
    <w:rsid w:val="00822165"/>
    <w:rPr>
      <w:rFonts w:ascii="Garamond" w:hAnsi="Garamond"/>
      <w:iCs/>
      <w:color w:val="auto"/>
      <w:spacing w:val="0"/>
      <w:sz w:val="22"/>
      <w:u w:val="single"/>
      <w:bdr w:val="none" w:sz="0" w:space="0" w:color="auto"/>
    </w:rPr>
  </w:style>
  <w:style w:type="paragraph" w:styleId="Revision">
    <w:name w:val="Revision"/>
    <w:hidden/>
    <w:uiPriority w:val="99"/>
    <w:semiHidden/>
    <w:rsid w:val="00822165"/>
    <w:pPr>
      <w:spacing w:after="0" w:line="240" w:lineRule="auto"/>
    </w:pPr>
    <w:rPr>
      <w:rFonts w:ascii="Garamond" w:hAnsi="Garamond" w:cs="Calibri"/>
    </w:rPr>
  </w:style>
  <w:style w:type="paragraph" w:customStyle="1" w:styleId="CardIndented">
    <w:name w:val="Card (Indented)"/>
    <w:basedOn w:val="Normal"/>
    <w:link w:val="CardIndentedChar"/>
    <w:qFormat/>
    <w:rsid w:val="00822165"/>
    <w:pPr>
      <w:ind w:left="288"/>
    </w:pPr>
    <w:rPr>
      <w:rFonts w:eastAsia="SimSun"/>
      <w:lang w:eastAsia="zh-CN"/>
    </w:rPr>
  </w:style>
  <w:style w:type="character" w:customStyle="1" w:styleId="m-3583723223135346788gmail-style13ptbold">
    <w:name w:val="m_-3583723223135346788gmail-style13ptbold"/>
    <w:basedOn w:val="DefaultParagraphFont"/>
    <w:rsid w:val="00822165"/>
  </w:style>
  <w:style w:type="character" w:customStyle="1" w:styleId="m-3583723223135346788gmail-styleunderline">
    <w:name w:val="m_-3583723223135346788gmail-styleunderline"/>
    <w:basedOn w:val="DefaultParagraphFont"/>
    <w:rsid w:val="00822165"/>
  </w:style>
  <w:style w:type="character" w:customStyle="1" w:styleId="UnresolvedMention1">
    <w:name w:val="Unresolved Mention1"/>
    <w:basedOn w:val="DefaultParagraphFont"/>
    <w:uiPriority w:val="99"/>
    <w:unhideWhenUsed/>
    <w:rsid w:val="00822165"/>
    <w:rPr>
      <w:color w:val="808080"/>
      <w:shd w:val="clear" w:color="auto" w:fill="E6E6E6"/>
    </w:rPr>
  </w:style>
  <w:style w:type="character" w:customStyle="1" w:styleId="10garamond">
    <w:name w:val="10 garamond"/>
    <w:rsid w:val="00822165"/>
    <w:rPr>
      <w:rFonts w:ascii="Times New Roman" w:eastAsia="Times New Roman" w:hAnsi="Times New Roman"/>
      <w:b w:val="0"/>
      <w:i w:val="0"/>
      <w:strike w:val="0"/>
      <w:dstrike w:val="0"/>
      <w:color w:val="000000"/>
      <w:spacing w:val="0"/>
      <w:position w:val="0"/>
      <w:sz w:val="20"/>
      <w:u w:val="none" w:color="000000"/>
      <w:vertAlign w:val="baseline"/>
      <w:lang w:val="en-US"/>
    </w:rPr>
  </w:style>
  <w:style w:type="table" w:styleId="TableGrid">
    <w:name w:val="Table Grid"/>
    <w:basedOn w:val="TableNormal"/>
    <w:rsid w:val="00822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822165"/>
    <w:rPr>
      <w:color w:val="808080"/>
      <w:shd w:val="clear" w:color="auto" w:fill="E6E6E6"/>
    </w:rPr>
  </w:style>
  <w:style w:type="character" w:customStyle="1" w:styleId="m4841727538114946087gmail-styleunderline">
    <w:name w:val="m_4841727538114946087gmail-styleunderline"/>
    <w:basedOn w:val="DefaultParagraphFont"/>
    <w:rsid w:val="00822165"/>
  </w:style>
  <w:style w:type="paragraph" w:customStyle="1" w:styleId="BreakTag">
    <w:name w:val="Break Tag"/>
    <w:basedOn w:val="Normal"/>
    <w:autoRedefine/>
    <w:uiPriority w:val="4"/>
    <w:qFormat/>
    <w:rsid w:val="00822165"/>
    <w:pPr>
      <w:spacing w:before="240"/>
    </w:pPr>
    <w:rPr>
      <w:rFonts w:ascii="Arial" w:hAnsi="Arial" w:cs="Arial"/>
      <w:b/>
      <w:sz w:val="26"/>
    </w:rPr>
  </w:style>
  <w:style w:type="paragraph" w:customStyle="1" w:styleId="BreakBlock">
    <w:name w:val="Break Block"/>
    <w:basedOn w:val="Normal"/>
    <w:link w:val="BreakBlockChar"/>
    <w:autoRedefine/>
    <w:qFormat/>
    <w:rsid w:val="00822165"/>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822165"/>
    <w:rPr>
      <w:rFonts w:ascii="Arial Bold" w:hAnsi="Arial Bold" w:cs="Arial"/>
      <w:b/>
      <w:caps/>
      <w:sz w:val="32"/>
      <w:u w:val="single"/>
    </w:rPr>
  </w:style>
  <w:style w:type="character" w:customStyle="1" w:styleId="Mention1">
    <w:name w:val="Mention1"/>
    <w:basedOn w:val="DefaultParagraphFont"/>
    <w:uiPriority w:val="99"/>
    <w:semiHidden/>
    <w:unhideWhenUsed/>
    <w:rsid w:val="00822165"/>
    <w:rPr>
      <w:color w:val="2B579A"/>
      <w:shd w:val="clear" w:color="auto" w:fill="E6E6E6"/>
    </w:rPr>
  </w:style>
  <w:style w:type="character" w:customStyle="1" w:styleId="evidencetextChar1">
    <w:name w:val="evidence text Char1"/>
    <w:link w:val="evidencetext"/>
    <w:rsid w:val="00822165"/>
    <w:rPr>
      <w:rFonts w:ascii="Arial" w:eastAsia="Times New Roman" w:hAnsi="Arial" w:cs="Calibri"/>
      <w:color w:val="000000"/>
      <w:sz w:val="18"/>
    </w:rPr>
  </w:style>
  <w:style w:type="character" w:customStyle="1" w:styleId="Styleunderline11pt">
    <w:name w:val="Style underline + 11 pt"/>
    <w:rsid w:val="00822165"/>
    <w:rPr>
      <w:rFonts w:ascii="Times New Roman" w:hAnsi="Times New Roman"/>
      <w:sz w:val="20"/>
      <w:u w:val="single"/>
    </w:rPr>
  </w:style>
  <w:style w:type="paragraph" w:customStyle="1" w:styleId="Stylecard11pt">
    <w:name w:val="Style card + 11 pt"/>
    <w:basedOn w:val="Normal"/>
    <w:link w:val="Stylecard11ptChar"/>
    <w:qFormat/>
    <w:rsid w:val="00822165"/>
    <w:pPr>
      <w:ind w:left="288" w:right="288"/>
    </w:pPr>
    <w:rPr>
      <w:rFonts w:ascii="Georgia" w:eastAsia="SimSun" w:hAnsi="Georgia" w:cs="Arial"/>
      <w:lang w:eastAsia="zh-CN"/>
    </w:rPr>
  </w:style>
  <w:style w:type="character" w:customStyle="1" w:styleId="Stylecard11ptChar">
    <w:name w:val="Style card + 11 pt Char"/>
    <w:link w:val="Stylecard11pt"/>
    <w:rsid w:val="00822165"/>
    <w:rPr>
      <w:rFonts w:ascii="Georgia" w:eastAsia="SimSun" w:hAnsi="Georgia" w:cs="Arial"/>
      <w:lang w:eastAsia="zh-CN"/>
    </w:rPr>
  </w:style>
  <w:style w:type="paragraph" w:customStyle="1" w:styleId="StyleStyle411pt">
    <w:name w:val="Style Style4 + 11 pt"/>
    <w:basedOn w:val="Normal"/>
    <w:link w:val="StyleStyle411ptChar"/>
    <w:qFormat/>
    <w:rsid w:val="00822165"/>
    <w:pPr>
      <w:spacing w:after="200" w:line="276" w:lineRule="auto"/>
    </w:pPr>
    <w:rPr>
      <w:rFonts w:ascii="Arial" w:eastAsia="Times New Roman" w:hAnsi="Arial" w:cs="Arial"/>
      <w:u w:val="single"/>
    </w:rPr>
  </w:style>
  <w:style w:type="character" w:customStyle="1" w:styleId="StyleStyle411ptChar">
    <w:name w:val="Style Style4 + 11 pt Char"/>
    <w:basedOn w:val="DefaultParagraphFont"/>
    <w:link w:val="StyleStyle411pt"/>
    <w:rsid w:val="00822165"/>
    <w:rPr>
      <w:rFonts w:ascii="Arial" w:eastAsia="Times New Roman" w:hAnsi="Arial" w:cs="Arial"/>
      <w:u w:val="single"/>
    </w:rPr>
  </w:style>
  <w:style w:type="character" w:customStyle="1" w:styleId="Style11ptUnderline">
    <w:name w:val="Style 11 pt Underline"/>
    <w:rsid w:val="00822165"/>
    <w:rPr>
      <w:sz w:val="20"/>
      <w:u w:val="single"/>
    </w:rPr>
  </w:style>
  <w:style w:type="character" w:customStyle="1" w:styleId="Style11ptBoldUnderline">
    <w:name w:val="Style 11 pt Bold Underline"/>
    <w:rsid w:val="00822165"/>
    <w:rPr>
      <w:b/>
      <w:bCs/>
      <w:sz w:val="20"/>
      <w:u w:val="single"/>
    </w:rPr>
  </w:style>
  <w:style w:type="character" w:customStyle="1" w:styleId="Style11pt">
    <w:name w:val="Style 11 pt"/>
    <w:rsid w:val="00822165"/>
    <w:rPr>
      <w:sz w:val="20"/>
    </w:rPr>
  </w:style>
  <w:style w:type="paragraph" w:customStyle="1" w:styleId="StyleStyle411ptBold">
    <w:name w:val="Style Style4 + 11 pt Bold"/>
    <w:basedOn w:val="Normal"/>
    <w:link w:val="StyleStyle411ptBoldChar"/>
    <w:qFormat/>
    <w:rsid w:val="00822165"/>
    <w:rPr>
      <w:rFonts w:ascii="Arial" w:eastAsia="Times New Roman" w:hAnsi="Arial" w:cs="Arial"/>
      <w:b/>
      <w:bCs/>
      <w:u w:val="single"/>
    </w:rPr>
  </w:style>
  <w:style w:type="character" w:customStyle="1" w:styleId="StyleStyle411ptBoldChar">
    <w:name w:val="Style Style4 + 11 pt Bold Char"/>
    <w:basedOn w:val="DefaultParagraphFont"/>
    <w:link w:val="StyleStyle411ptBold"/>
    <w:rsid w:val="00822165"/>
    <w:rPr>
      <w:rFonts w:ascii="Arial" w:eastAsia="Times New Roman" w:hAnsi="Arial" w:cs="Arial"/>
      <w:b/>
      <w:bCs/>
      <w:u w:val="single"/>
    </w:rPr>
  </w:style>
  <w:style w:type="character" w:customStyle="1" w:styleId="hilite1">
    <w:name w:val="hilite1"/>
    <w:basedOn w:val="DefaultParagraphFont"/>
    <w:rsid w:val="00822165"/>
    <w:rPr>
      <w:rFonts w:ascii="Arial Narrow" w:hAnsi="Arial Narrow"/>
      <w:sz w:val="20"/>
      <w:u w:val="single"/>
      <w:bdr w:val="none" w:sz="0" w:space="0" w:color="auto"/>
      <w:shd w:val="clear" w:color="auto" w:fill="00FF00"/>
    </w:rPr>
  </w:style>
  <w:style w:type="character" w:customStyle="1" w:styleId="CiteCharChar">
    <w:name w:val="Cite Char Char"/>
    <w:basedOn w:val="DefaultParagraphFont"/>
    <w:rsid w:val="00822165"/>
    <w:rPr>
      <w:rFonts w:ascii="Cambria" w:hAnsi="Cambria" w:cs="Times New Roman"/>
      <w:b/>
      <w:bCs/>
      <w:sz w:val="26"/>
      <w:szCs w:val="26"/>
    </w:rPr>
  </w:style>
  <w:style w:type="character" w:customStyle="1" w:styleId="CardCharChar1">
    <w:name w:val="Card Char Char1"/>
    <w:basedOn w:val="DefaultParagraphFont"/>
    <w:rsid w:val="00822165"/>
    <w:rPr>
      <w:rFonts w:cs="Times New Roman"/>
      <w:b/>
      <w:bCs/>
      <w:sz w:val="28"/>
      <w:szCs w:val="28"/>
    </w:rPr>
  </w:style>
  <w:style w:type="character" w:customStyle="1" w:styleId="hit1">
    <w:name w:val="hit1"/>
    <w:basedOn w:val="DefaultParagraphFont"/>
    <w:rsid w:val="00822165"/>
    <w:rPr>
      <w:b/>
      <w:bCs/>
      <w:color w:val="CC0033"/>
    </w:rPr>
  </w:style>
  <w:style w:type="character" w:customStyle="1" w:styleId="SmallText-New">
    <w:name w:val="Small Text - New"/>
    <w:basedOn w:val="DefaultParagraphFont"/>
    <w:rsid w:val="00822165"/>
    <w:rPr>
      <w:rFonts w:ascii="Arial Narrow" w:hAnsi="Arial Narrow"/>
      <w:sz w:val="14"/>
    </w:rPr>
  </w:style>
  <w:style w:type="character" w:customStyle="1" w:styleId="Underlined-New">
    <w:name w:val="Underlined - New"/>
    <w:basedOn w:val="DefaultParagraphFont"/>
    <w:rsid w:val="00822165"/>
    <w:rPr>
      <w:rFonts w:ascii="Arial Narrow" w:hAnsi="Arial Narrow"/>
      <w:sz w:val="16"/>
      <w:u w:val="single"/>
    </w:rPr>
  </w:style>
  <w:style w:type="character" w:customStyle="1" w:styleId="Boxing">
    <w:name w:val="Boxing"/>
    <w:basedOn w:val="DefaultParagraphFont"/>
    <w:rsid w:val="00822165"/>
    <w:rPr>
      <w:rFonts w:ascii="Arial Narrow" w:hAnsi="Arial Narrow"/>
      <w:dstrike w:val="0"/>
      <w:sz w:val="20"/>
      <w:bdr w:val="single" w:sz="2" w:space="0" w:color="auto"/>
      <w:vertAlign w:val="baseline"/>
    </w:rPr>
  </w:style>
  <w:style w:type="character" w:customStyle="1" w:styleId="style65">
    <w:name w:val="style65"/>
    <w:basedOn w:val="DefaultParagraphFont"/>
    <w:rsid w:val="00822165"/>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822165"/>
    <w:rPr>
      <w:rFonts w:cs="Arial"/>
      <w:bCs/>
      <w:szCs w:val="26"/>
      <w:u w:val="single"/>
      <w:lang w:val="en-US" w:eastAsia="en-US" w:bidi="ar-SA"/>
    </w:rPr>
  </w:style>
  <w:style w:type="character" w:customStyle="1" w:styleId="qlabel">
    <w:name w:val="q_label"/>
    <w:basedOn w:val="DefaultParagraphFont"/>
    <w:rsid w:val="00822165"/>
  </w:style>
  <w:style w:type="character" w:customStyle="1" w:styleId="alabel">
    <w:name w:val="a_label"/>
    <w:basedOn w:val="DefaultParagraphFont"/>
    <w:rsid w:val="00822165"/>
  </w:style>
  <w:style w:type="character" w:customStyle="1" w:styleId="BoldandUnderlineCharChar">
    <w:name w:val="Bold and Underline Char Char"/>
    <w:basedOn w:val="DefaultParagraphFont"/>
    <w:rsid w:val="00822165"/>
    <w:rPr>
      <w:rFonts w:eastAsia="MS Mincho"/>
      <w:b/>
      <w:u w:val="single"/>
      <w:lang w:val="en-US" w:eastAsia="en-US" w:bidi="ar-SA"/>
    </w:rPr>
  </w:style>
  <w:style w:type="character" w:customStyle="1" w:styleId="Heading3CharCharCharChar2">
    <w:name w:val="Heading 3 Char Char Char Char2"/>
    <w:basedOn w:val="DefaultParagraphFont"/>
    <w:rsid w:val="00822165"/>
    <w:rPr>
      <w:rFonts w:cs="Arial"/>
      <w:bCs/>
      <w:szCs w:val="26"/>
      <w:u w:val="single"/>
      <w:lang w:val="en-US" w:eastAsia="en-US" w:bidi="ar-SA"/>
    </w:rPr>
  </w:style>
  <w:style w:type="paragraph" w:customStyle="1" w:styleId="evidencetextChar">
    <w:name w:val="evidence text Char"/>
    <w:basedOn w:val="Normal"/>
    <w:qFormat/>
    <w:rsid w:val="00822165"/>
    <w:pPr>
      <w:ind w:left="1728" w:right="1008"/>
    </w:pPr>
    <w:rPr>
      <w:rFonts w:ascii="Arial" w:eastAsia="Times New Roman" w:hAnsi="Arial" w:cs="Arial"/>
      <w:color w:val="000000"/>
      <w:sz w:val="18"/>
    </w:rPr>
  </w:style>
  <w:style w:type="character" w:customStyle="1" w:styleId="Style11ptUnderlineBorderSinglesolidlineAuto05pt">
    <w:name w:val="Style 11 pt Underline Border: : (Single solid line Auto  0.5 pt..."/>
    <w:rsid w:val="00822165"/>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822165"/>
    <w:pPr>
      <w:numPr>
        <w:numId w:val="0"/>
      </w:numPr>
    </w:pPr>
    <w:rPr>
      <w:rFonts w:ascii="Arial" w:hAnsi="Arial" w:cs="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22165"/>
    <w:rPr>
      <w:rFonts w:ascii="Arial" w:eastAsia="Times New Roman" w:hAnsi="Arial" w:cs="Times New Roman"/>
      <w:u w:val="single"/>
      <w:bdr w:val="single" w:sz="4" w:space="0" w:color="auto"/>
    </w:rPr>
  </w:style>
  <w:style w:type="character" w:customStyle="1" w:styleId="UnderlineChar4Char">
    <w:name w:val="Underline Char4 Char"/>
    <w:basedOn w:val="DefaultParagraphFont"/>
    <w:link w:val="UnderlineChar4"/>
    <w:rsid w:val="00822165"/>
    <w:rPr>
      <w:u w:val="single"/>
    </w:rPr>
  </w:style>
  <w:style w:type="paragraph" w:customStyle="1" w:styleId="UnderlineChar4">
    <w:name w:val="Underline Char4"/>
    <w:basedOn w:val="Normal"/>
    <w:link w:val="UnderlineChar4Char"/>
    <w:qFormat/>
    <w:rsid w:val="00822165"/>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822165"/>
    <w:rPr>
      <w:b/>
      <w:u w:val="single"/>
    </w:rPr>
  </w:style>
  <w:style w:type="paragraph" w:customStyle="1" w:styleId="BoldandUnderlineChar3">
    <w:name w:val="Bold and Underline Char3"/>
    <w:basedOn w:val="Normal"/>
    <w:link w:val="BoldandUnderlineChar3Char2"/>
    <w:qFormat/>
    <w:rsid w:val="00822165"/>
    <w:rPr>
      <w:rFonts w:asciiTheme="minorHAnsi" w:hAnsiTheme="minorHAnsi" w:cstheme="minorBidi"/>
      <w:b/>
      <w:u w:val="single"/>
    </w:rPr>
  </w:style>
  <w:style w:type="paragraph" w:customStyle="1" w:styleId="StyleUnderlineChar11pt">
    <w:name w:val="Style Underline Char + 11 pt"/>
    <w:basedOn w:val="Normal"/>
    <w:link w:val="StyleUnderlineChar11ptChar"/>
    <w:qFormat/>
    <w:rsid w:val="00822165"/>
    <w:rPr>
      <w:rFonts w:ascii="Arial" w:eastAsia="Times New Roman" w:hAnsi="Arial" w:cs="Arial"/>
      <w:u w:val="single"/>
    </w:rPr>
  </w:style>
  <w:style w:type="character" w:customStyle="1" w:styleId="StyleUnderlineChar11ptChar">
    <w:name w:val="Style Underline Char + 11 pt Char"/>
    <w:basedOn w:val="DefaultParagraphFont"/>
    <w:link w:val="StyleUnderlineChar11pt"/>
    <w:rsid w:val="00822165"/>
    <w:rPr>
      <w:rFonts w:ascii="Arial" w:eastAsia="Times New Roman" w:hAnsi="Arial" w:cs="Arial"/>
      <w:u w:val="single"/>
    </w:rPr>
  </w:style>
  <w:style w:type="paragraph" w:customStyle="1" w:styleId="StyleUnderlineChar11ptBold">
    <w:name w:val="Style Underline Char + 11 pt Bold"/>
    <w:basedOn w:val="Normal"/>
    <w:link w:val="StyleUnderlineChar11ptBoldChar"/>
    <w:qFormat/>
    <w:rsid w:val="00822165"/>
    <w:rPr>
      <w:rFonts w:ascii="Arial" w:eastAsia="Times New Roman" w:hAnsi="Arial" w:cs="Arial"/>
      <w:b/>
      <w:bCs/>
      <w:u w:val="single"/>
    </w:rPr>
  </w:style>
  <w:style w:type="character" w:customStyle="1" w:styleId="StyleUnderlineChar11ptBoldChar">
    <w:name w:val="Style Underline Char + 11 pt Bold Char"/>
    <w:basedOn w:val="DefaultParagraphFont"/>
    <w:link w:val="StyleUnderlineChar11ptBold"/>
    <w:rsid w:val="00822165"/>
    <w:rPr>
      <w:rFonts w:ascii="Arial" w:eastAsia="Times New Roman" w:hAnsi="Arial" w:cs="Arial"/>
      <w:b/>
      <w:bCs/>
      <w:u w:val="single"/>
    </w:rPr>
  </w:style>
  <w:style w:type="character" w:customStyle="1" w:styleId="inside-head">
    <w:name w:val="inside-head"/>
    <w:basedOn w:val="DefaultParagraphFont"/>
    <w:rsid w:val="00822165"/>
  </w:style>
  <w:style w:type="character" w:customStyle="1" w:styleId="officialstitle-">
    <w:name w:val="official_s_title-"/>
    <w:basedOn w:val="DefaultParagraphFont"/>
    <w:rsid w:val="00822165"/>
  </w:style>
  <w:style w:type="character" w:customStyle="1" w:styleId="officialsbureau">
    <w:name w:val="official_s_bureau"/>
    <w:basedOn w:val="DefaultParagraphFont"/>
    <w:rsid w:val="00822165"/>
  </w:style>
  <w:style w:type="paragraph" w:customStyle="1" w:styleId="Stylecard11ptUnderline">
    <w:name w:val="Style card + 11 pt Underline"/>
    <w:basedOn w:val="Normal"/>
    <w:link w:val="Stylecard11ptUnderlineChar"/>
    <w:qFormat/>
    <w:rsid w:val="00822165"/>
    <w:pPr>
      <w:ind w:left="288" w:right="288"/>
    </w:pPr>
    <w:rPr>
      <w:rFonts w:ascii="Georgia" w:eastAsia="SimSun" w:hAnsi="Georgia" w:cs="Arial"/>
      <w:u w:val="single"/>
      <w:lang w:eastAsia="zh-CN"/>
    </w:rPr>
  </w:style>
  <w:style w:type="character" w:customStyle="1" w:styleId="Stylecard11ptUnderlineChar">
    <w:name w:val="Style card + 11 pt Underline Char"/>
    <w:link w:val="Stylecard11ptUnderline"/>
    <w:rsid w:val="00822165"/>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822165"/>
    <w:pPr>
      <w:ind w:left="288" w:right="288"/>
    </w:pPr>
    <w:rPr>
      <w:rFonts w:ascii="Georgia" w:eastAsia="SimSun" w:hAnsi="Georgia" w:cs="Arial"/>
      <w:b/>
      <w:bCs/>
      <w:u w:val="single"/>
      <w:lang w:eastAsia="zh-CN"/>
    </w:rPr>
  </w:style>
  <w:style w:type="character" w:customStyle="1" w:styleId="Stylecard11ptBoldUnderlineChar">
    <w:name w:val="Style card + 11 pt Bold Underline Char"/>
    <w:link w:val="Stylecard11ptBoldUnderline"/>
    <w:rsid w:val="00822165"/>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822165"/>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822165"/>
    <w:pPr>
      <w:ind w:left="288" w:right="288"/>
    </w:pPr>
    <w:rPr>
      <w:rFonts w:ascii="Georgia" w:eastAsia="SimSun" w:hAnsi="Georgia" w:cs="Arial"/>
      <w:sz w:val="16"/>
      <w:u w:val="single"/>
      <w:lang w:eastAsia="zh-CN"/>
    </w:rPr>
  </w:style>
  <w:style w:type="character" w:customStyle="1" w:styleId="StylecardLatinVerdana-BoldUnderlineChar">
    <w:name w:val="Style card + (Latin) Verdana-Bold Underline Char"/>
    <w:basedOn w:val="cardChar"/>
    <w:link w:val="StylecardLatinVerdana-BoldUnderline"/>
    <w:rsid w:val="00822165"/>
    <w:rPr>
      <w:rFonts w:ascii="Georgia" w:eastAsia="SimSun" w:hAnsi="Georgia" w:cs="Arial"/>
      <w:sz w:val="16"/>
      <w:szCs w:val="22"/>
      <w:u w:val="single"/>
      <w:lang w:eastAsia="zh-CN"/>
    </w:rPr>
  </w:style>
  <w:style w:type="paragraph" w:customStyle="1" w:styleId="StyleUnderlining11pt">
    <w:name w:val="Style Underlining + 11 pt"/>
    <w:basedOn w:val="Normal"/>
    <w:link w:val="StyleUnderlining11ptChar"/>
    <w:qFormat/>
    <w:rsid w:val="00822165"/>
    <w:rPr>
      <w:rFonts w:ascii="Arial" w:hAnsi="Arial" w:cs="Arial"/>
      <w:u w:val="single"/>
    </w:rPr>
  </w:style>
  <w:style w:type="character" w:customStyle="1" w:styleId="StyleUnderlining11ptChar">
    <w:name w:val="Style Underlining + 11 pt Char"/>
    <w:basedOn w:val="DefaultParagraphFont"/>
    <w:link w:val="StyleUnderlining11pt"/>
    <w:rsid w:val="00822165"/>
    <w:rPr>
      <w:rFonts w:ascii="Arial" w:hAnsi="Arial" w:cs="Arial"/>
      <w:u w:val="single"/>
    </w:rPr>
  </w:style>
  <w:style w:type="paragraph" w:customStyle="1" w:styleId="StyleCardText9pt">
    <w:name w:val="Style Card Text + 9 pt"/>
    <w:basedOn w:val="Normal"/>
    <w:link w:val="StyleCardText9ptChar"/>
    <w:qFormat/>
    <w:rsid w:val="00822165"/>
    <w:pPr>
      <w:spacing w:after="200"/>
      <w:contextualSpacing/>
    </w:pPr>
    <w:rPr>
      <w:rFonts w:ascii="Arial" w:eastAsia="Calibri" w:hAnsi="Arial" w:cs="Arial"/>
    </w:rPr>
  </w:style>
  <w:style w:type="character" w:customStyle="1" w:styleId="StyleCardText9ptChar">
    <w:name w:val="Style Card Text + 9 pt Char"/>
    <w:basedOn w:val="DefaultParagraphFont"/>
    <w:link w:val="StyleCardText9pt"/>
    <w:rsid w:val="00822165"/>
    <w:rPr>
      <w:rFonts w:ascii="Arial" w:eastAsia="Calibri" w:hAnsi="Arial" w:cs="Arial"/>
    </w:rPr>
  </w:style>
  <w:style w:type="paragraph" w:styleId="Quote">
    <w:name w:val="Quote"/>
    <w:basedOn w:val="Normal"/>
    <w:next w:val="Normal"/>
    <w:link w:val="QuoteChar"/>
    <w:uiPriority w:val="29"/>
    <w:qFormat/>
    <w:rsid w:val="00822165"/>
    <w:pPr>
      <w:widowControl w:val="0"/>
    </w:pPr>
    <w:rPr>
      <w:rFonts w:ascii="Arial" w:eastAsia="Times New Roman" w:hAnsi="Arial" w:cs="Arial"/>
      <w:iCs/>
      <w:color w:val="000000"/>
      <w:lang w:bidi="en-US"/>
    </w:rPr>
  </w:style>
  <w:style w:type="character" w:customStyle="1" w:styleId="QuoteChar">
    <w:name w:val="Quote Char"/>
    <w:basedOn w:val="DefaultParagraphFont"/>
    <w:link w:val="Quote"/>
    <w:uiPriority w:val="29"/>
    <w:rsid w:val="00822165"/>
    <w:rPr>
      <w:rFonts w:ascii="Arial" w:eastAsia="Times New Roman" w:hAnsi="Arial" w:cs="Arial"/>
      <w:iCs/>
      <w:color w:val="000000"/>
      <w:lang w:bidi="en-US"/>
    </w:rPr>
  </w:style>
  <w:style w:type="character" w:customStyle="1" w:styleId="underlineChar0">
    <w:name w:val="underline Char"/>
    <w:basedOn w:val="DefaultParagraphFont"/>
    <w:rsid w:val="00822165"/>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22165"/>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22165"/>
    <w:rPr>
      <w:sz w:val="20"/>
      <w:u w:val="single"/>
    </w:rPr>
  </w:style>
  <w:style w:type="character" w:customStyle="1" w:styleId="body-text">
    <w:name w:val="body-text"/>
    <w:basedOn w:val="DefaultParagraphFont"/>
    <w:rsid w:val="00822165"/>
  </w:style>
  <w:style w:type="paragraph" w:customStyle="1" w:styleId="StyleStyle411ptBoldBorderSinglesolidlineAuto0">
    <w:name w:val="Style Style4 + 11 pt Bold Border: : (Single solid line Auto  0...."/>
    <w:basedOn w:val="Normal"/>
    <w:link w:val="StyleStyle411ptBoldBorderSinglesolidlineAuto0Char"/>
    <w:qFormat/>
    <w:rsid w:val="00822165"/>
    <w:rPr>
      <w:rFonts w:ascii="Arial" w:eastAsia="Times New Roman" w:hAnsi="Arial" w:cs="Arial"/>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22165"/>
    <w:rPr>
      <w:rFonts w:ascii="Arial" w:eastAsia="Times New Roman" w:hAnsi="Arial" w:cs="Arial"/>
      <w:b/>
      <w:bCs/>
      <w:u w:val="single"/>
      <w:bdr w:val="single" w:sz="4" w:space="0" w:color="auto"/>
    </w:rPr>
  </w:style>
  <w:style w:type="character" w:customStyle="1" w:styleId="globalcontentbody">
    <w:name w:val="globalcontentbody"/>
    <w:basedOn w:val="DefaultParagraphFont"/>
    <w:rsid w:val="00822165"/>
  </w:style>
  <w:style w:type="paragraph" w:customStyle="1" w:styleId="StyleStyle112pt">
    <w:name w:val="Style Style1 + 12 pt"/>
    <w:basedOn w:val="Normal"/>
    <w:link w:val="StyleStyle112ptChar"/>
    <w:qFormat/>
    <w:rsid w:val="00822165"/>
    <w:rPr>
      <w:rFonts w:ascii="Arial" w:eastAsia="SimSun" w:hAnsi="Arial" w:cs="Arial"/>
      <w:u w:val="single"/>
      <w:lang w:eastAsia="zh-CN"/>
    </w:rPr>
  </w:style>
  <w:style w:type="character" w:customStyle="1" w:styleId="StyleStyle112ptChar">
    <w:name w:val="Style Style1 + 12 pt Char"/>
    <w:basedOn w:val="DefaultParagraphFont"/>
    <w:link w:val="StyleStyle112pt"/>
    <w:rsid w:val="00822165"/>
    <w:rPr>
      <w:rFonts w:ascii="Arial" w:eastAsia="SimSun" w:hAnsi="Arial" w:cs="Arial"/>
      <w:u w:val="single"/>
      <w:lang w:eastAsia="zh-CN"/>
    </w:rPr>
  </w:style>
  <w:style w:type="character" w:customStyle="1" w:styleId="Styleterm111ptUnderline">
    <w:name w:val="Style term1 + 11 pt Underline"/>
    <w:basedOn w:val="term1"/>
    <w:rsid w:val="00822165"/>
    <w:rPr>
      <w:b/>
      <w:bCs/>
      <w:sz w:val="20"/>
      <w:u w:val="single"/>
    </w:rPr>
  </w:style>
  <w:style w:type="paragraph" w:customStyle="1" w:styleId="StyleMinimizedTextArialNarrow10pt">
    <w:name w:val="Style Minimized Text + Arial Narrow 10 pt"/>
    <w:basedOn w:val="MinimizedText"/>
    <w:link w:val="StyleMinimizedTextArialNarrow10ptChar"/>
    <w:qFormat/>
    <w:rsid w:val="00822165"/>
    <w:rPr>
      <w:rFonts w:ascii="Arial" w:hAnsi="Arial" w:cs="Arial"/>
      <w:sz w:val="20"/>
    </w:rPr>
  </w:style>
  <w:style w:type="character" w:customStyle="1" w:styleId="StyleMinimizedTextArialNarrow10ptChar">
    <w:name w:val="Style Minimized Text + Arial Narrow 10 pt Char"/>
    <w:basedOn w:val="MinimizedTextChar"/>
    <w:link w:val="StyleMinimizedTextArialNarrow10pt"/>
    <w:rsid w:val="00822165"/>
    <w:rPr>
      <w:rFonts w:ascii="Arial" w:eastAsia="Times New Roman" w:hAnsi="Arial" w:cs="Arial"/>
      <w:sz w:val="20"/>
    </w:rPr>
  </w:style>
  <w:style w:type="character" w:customStyle="1" w:styleId="Styleunderline11ptBold">
    <w:name w:val="Style underline + 11 pt Bold"/>
    <w:basedOn w:val="underline"/>
    <w:rsid w:val="00822165"/>
    <w:rPr>
      <w:rFonts w:ascii="Times New Roman" w:hAnsi="Times New Roman" w:cs="Times New Roman"/>
      <w:b/>
      <w:bCs/>
      <w:iCs w:val="0"/>
      <w:sz w:val="20"/>
      <w:u w:val="single"/>
      <w:bdr w:val="single" w:sz="8" w:space="0" w:color="auto"/>
    </w:rPr>
  </w:style>
  <w:style w:type="paragraph" w:customStyle="1" w:styleId="StyleUnderlineChar11ptBorderSinglesolidlineAuto">
    <w:name w:val="Style Underline Char + 11 pt Border: : (Single solid line Auto  ..."/>
    <w:basedOn w:val="Normal"/>
    <w:link w:val="StyleUnderlineChar11ptBorderSinglesolidlineAutoChar"/>
    <w:qFormat/>
    <w:rsid w:val="00822165"/>
    <w:rPr>
      <w:rFonts w:ascii="Arial" w:eastAsia="Times New Roman" w:hAnsi="Arial" w:cs="Arial"/>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22165"/>
    <w:rPr>
      <w:rFonts w:ascii="Arial" w:eastAsia="Times New Roman" w:hAnsi="Arial" w:cs="Arial"/>
      <w:u w:val="single"/>
      <w:bdr w:val="single" w:sz="4" w:space="0" w:color="auto"/>
    </w:rPr>
  </w:style>
  <w:style w:type="character" w:customStyle="1" w:styleId="Style9pt">
    <w:name w:val="Style 9 pt"/>
    <w:basedOn w:val="DefaultParagraphFont"/>
    <w:rsid w:val="00822165"/>
    <w:rPr>
      <w:rFonts w:ascii="Times New Roman" w:hAnsi="Times New Roman"/>
      <w:sz w:val="20"/>
    </w:rPr>
  </w:style>
  <w:style w:type="paragraph" w:customStyle="1" w:styleId="StyleStyle49pt3">
    <w:name w:val="Style Style4 + 9 pt3"/>
    <w:basedOn w:val="Style4"/>
    <w:link w:val="StyleStyle49pt3Char"/>
    <w:qFormat/>
    <w:rsid w:val="00822165"/>
    <w:pPr>
      <w:numPr>
        <w:numId w:val="0"/>
      </w:numPr>
    </w:pPr>
    <w:rPr>
      <w:rFonts w:ascii="Arial" w:hAnsi="Arial" w:cs="Times New Roman"/>
      <w:szCs w:val="24"/>
    </w:rPr>
  </w:style>
  <w:style w:type="character" w:customStyle="1" w:styleId="StyleStyle49pt3Char">
    <w:name w:val="Style Style4 + 9 pt3 Char"/>
    <w:basedOn w:val="Style4Char"/>
    <w:link w:val="StyleStyle49pt3"/>
    <w:rsid w:val="00822165"/>
    <w:rPr>
      <w:rFonts w:ascii="Arial" w:eastAsia="Times New Roman" w:hAnsi="Arial" w:cs="Times New Roman" w:hint="default"/>
      <w:szCs w:val="24"/>
      <w:u w:val="single"/>
      <w:lang w:val="en-US" w:eastAsia="en-US" w:bidi="ar-SA"/>
    </w:rPr>
  </w:style>
  <w:style w:type="paragraph" w:customStyle="1" w:styleId="StyleStyle4Bold">
    <w:name w:val="Style Style4 + Bold"/>
    <w:basedOn w:val="Style4"/>
    <w:link w:val="StyleStyle4BoldChar"/>
    <w:qFormat/>
    <w:rsid w:val="00822165"/>
    <w:pPr>
      <w:numPr>
        <w:numId w:val="0"/>
      </w:numPr>
    </w:pPr>
    <w:rPr>
      <w:rFonts w:ascii="Arial" w:hAnsi="Arial" w:cs="Times New Roman"/>
      <w:b/>
      <w:bCs/>
      <w:szCs w:val="24"/>
    </w:rPr>
  </w:style>
  <w:style w:type="character" w:customStyle="1" w:styleId="StyleStyle4BoldChar">
    <w:name w:val="Style Style4 + Bold Char"/>
    <w:basedOn w:val="Style4Char"/>
    <w:link w:val="StyleStyle4Bold"/>
    <w:rsid w:val="00822165"/>
    <w:rPr>
      <w:rFonts w:ascii="Arial" w:eastAsia="Times New Roman" w:hAnsi="Arial" w:cs="Times New Roman" w:hint="default"/>
      <w:b/>
      <w:bCs/>
      <w:szCs w:val="24"/>
      <w:u w:val="single"/>
      <w:lang w:val="en-US" w:eastAsia="en-US" w:bidi="ar-SA"/>
    </w:rPr>
  </w:style>
  <w:style w:type="character" w:customStyle="1" w:styleId="CharChar11">
    <w:name w:val="Char Char11"/>
    <w:basedOn w:val="DefaultParagraphFont"/>
    <w:rsid w:val="00822165"/>
    <w:rPr>
      <w:rFonts w:cs="Arial"/>
      <w:bCs/>
      <w:szCs w:val="26"/>
      <w:u w:val="single"/>
      <w:lang w:val="en-US" w:eastAsia="en-US" w:bidi="ar-SA"/>
    </w:rPr>
  </w:style>
  <w:style w:type="character" w:customStyle="1" w:styleId="authorbio">
    <w:name w:val="authorbio"/>
    <w:basedOn w:val="DefaultParagraphFont"/>
    <w:rsid w:val="00822165"/>
  </w:style>
  <w:style w:type="character" w:customStyle="1" w:styleId="StyleStyleUnderline411pt">
    <w:name w:val="Style Style Underline4 + 11 pt"/>
    <w:basedOn w:val="DefaultParagraphFont"/>
    <w:rsid w:val="00822165"/>
    <w:rPr>
      <w:sz w:val="20"/>
      <w:u w:val="single"/>
    </w:rPr>
  </w:style>
  <w:style w:type="character" w:customStyle="1" w:styleId="StyleStyleUnderline411ptBold">
    <w:name w:val="Style Style Underline4 + 11 pt Bold"/>
    <w:basedOn w:val="DefaultParagraphFont"/>
    <w:rsid w:val="00822165"/>
    <w:rPr>
      <w:b/>
      <w:bCs/>
      <w:sz w:val="20"/>
      <w:u w:val="single"/>
    </w:rPr>
  </w:style>
  <w:style w:type="character" w:customStyle="1" w:styleId="StyleStyleUnderline311pt">
    <w:name w:val="Style Style Underline3 + 11 pt"/>
    <w:basedOn w:val="DefaultParagraphFont"/>
    <w:rsid w:val="00822165"/>
    <w:rPr>
      <w:sz w:val="20"/>
      <w:u w:val="single"/>
    </w:rPr>
  </w:style>
  <w:style w:type="character" w:customStyle="1" w:styleId="StyleStyleUnderline311ptBold">
    <w:name w:val="Style Style Underline3 + 11 pt Bold"/>
    <w:basedOn w:val="DefaultParagraphFont"/>
    <w:rsid w:val="00822165"/>
    <w:rPr>
      <w:b/>
      <w:bCs/>
      <w:sz w:val="20"/>
      <w:u w:val="single"/>
    </w:rPr>
  </w:style>
  <w:style w:type="character" w:customStyle="1" w:styleId="StyleUnderline3">
    <w:name w:val="Style Underline3"/>
    <w:basedOn w:val="DefaultParagraphFont"/>
    <w:rsid w:val="00822165"/>
    <w:rPr>
      <w:u w:val="single"/>
    </w:rPr>
  </w:style>
  <w:style w:type="paragraph" w:customStyle="1" w:styleId="StyleStyle111ptBorderSinglesolidlineAuto05ptL">
    <w:name w:val="Style Style1 + 11 pt Border: : (Single solid line Auto  0.5 pt L..."/>
    <w:link w:val="StyleStyle111ptBorderSinglesolidlineAuto05ptLChar"/>
    <w:qFormat/>
    <w:rsid w:val="00822165"/>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22165"/>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822165"/>
    <w:rPr>
      <w:u w:val="single"/>
    </w:rPr>
  </w:style>
  <w:style w:type="character" w:customStyle="1" w:styleId="base">
    <w:name w:val="base"/>
    <w:basedOn w:val="DefaultParagraphFont"/>
    <w:rsid w:val="00822165"/>
  </w:style>
  <w:style w:type="character" w:customStyle="1" w:styleId="part-of-speech">
    <w:name w:val="part-of-speech"/>
    <w:basedOn w:val="DefaultParagraphFont"/>
    <w:rsid w:val="00822165"/>
  </w:style>
  <w:style w:type="character" w:customStyle="1" w:styleId="sep">
    <w:name w:val="sep"/>
    <w:basedOn w:val="DefaultParagraphFont"/>
    <w:rsid w:val="00822165"/>
  </w:style>
  <w:style w:type="character" w:customStyle="1" w:styleId="pron">
    <w:name w:val="pron"/>
    <w:basedOn w:val="DefaultParagraphFont"/>
    <w:rsid w:val="00822165"/>
  </w:style>
  <w:style w:type="paragraph" w:customStyle="1" w:styleId="StyleStyle4LatinTimesNewRomanAsianSimSun">
    <w:name w:val="Style Style4 + (Latin) Times New Roman (Asian) SimSun"/>
    <w:basedOn w:val="Normal"/>
    <w:link w:val="StyleStyle4LatinTimesNewRomanAsianSimSunChar"/>
    <w:qFormat/>
    <w:rsid w:val="00822165"/>
    <w:rPr>
      <w:rFonts w:ascii="Arial" w:eastAsia="SimSun" w:hAnsi="Arial" w:cs="Arial"/>
      <w:u w:val="single"/>
    </w:rPr>
  </w:style>
  <w:style w:type="character" w:customStyle="1" w:styleId="StyleStyle4LatinTimesNewRomanAsianSimSunChar">
    <w:name w:val="Style Style4 + (Latin) Times New Roman (Asian) SimSun Char"/>
    <w:basedOn w:val="DefaultParagraphFont"/>
    <w:link w:val="StyleStyle4LatinTimesNewRomanAsianSimSun"/>
    <w:rsid w:val="00822165"/>
    <w:rPr>
      <w:rFonts w:ascii="Arial" w:eastAsia="SimSun" w:hAnsi="Arial"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22165"/>
    <w:rPr>
      <w:rFonts w:ascii="Arial" w:eastAsia="SimSun" w:hAnsi="Arial" w:cs="Arial"/>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22165"/>
    <w:rPr>
      <w:rFonts w:ascii="Arial" w:eastAsia="SimSun" w:hAnsi="Arial" w:cs="Arial"/>
      <w:b/>
      <w:bCs/>
      <w:u w:val="single"/>
    </w:rPr>
  </w:style>
  <w:style w:type="paragraph" w:customStyle="1" w:styleId="StyleStyle411pt1">
    <w:name w:val="Style Style4 + 11 pt1"/>
    <w:basedOn w:val="Style4"/>
    <w:link w:val="StyleStyle411pt1Char"/>
    <w:qFormat/>
    <w:rsid w:val="00822165"/>
    <w:pPr>
      <w:numPr>
        <w:numId w:val="0"/>
      </w:numPr>
    </w:pPr>
    <w:rPr>
      <w:rFonts w:ascii="Arial" w:hAnsi="Arial" w:cs="Times New Roman"/>
      <w:szCs w:val="24"/>
    </w:rPr>
  </w:style>
  <w:style w:type="character" w:customStyle="1" w:styleId="StyleStyle411pt1Char">
    <w:name w:val="Style Style4 + 11 pt1 Char"/>
    <w:basedOn w:val="Style4Char"/>
    <w:link w:val="StyleStyle411pt1"/>
    <w:rsid w:val="00822165"/>
    <w:rPr>
      <w:rFonts w:ascii="Arial" w:eastAsia="Times New Roman" w:hAnsi="Arial" w:cs="Times New Roman" w:hint="default"/>
      <w:szCs w:val="24"/>
      <w:u w:val="single"/>
      <w:lang w:val="en-US" w:eastAsia="en-US" w:bidi="ar-SA"/>
    </w:rPr>
  </w:style>
  <w:style w:type="character" w:customStyle="1" w:styleId="BoldandUnderlineCharChar2">
    <w:name w:val="Bold and Underline Char Char2"/>
    <w:basedOn w:val="DefaultParagraphFont"/>
    <w:rsid w:val="00822165"/>
    <w:rPr>
      <w:b/>
      <w:u w:val="single"/>
      <w:lang w:val="en-US" w:eastAsia="en-US" w:bidi="ar-SA"/>
    </w:rPr>
  </w:style>
  <w:style w:type="character" w:customStyle="1" w:styleId="StyleUnderlineCharChar111pt">
    <w:name w:val="Style Underline Char Char1 + 11 pt"/>
    <w:basedOn w:val="DefaultParagraphFont"/>
    <w:rsid w:val="00822165"/>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822165"/>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22165"/>
    <w:rPr>
      <w:rFonts w:ascii="Arial" w:eastAsia="Times New Roman" w:hAnsi="Arial"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822165"/>
    <w:rPr>
      <w:rFonts w:ascii="Arial" w:eastAsia="Times New Roman" w:hAnsi="Arial" w:cs="Arial"/>
    </w:rPr>
  </w:style>
  <w:style w:type="character" w:customStyle="1" w:styleId="StyleMinimizedTextArialNarrow9ptChar">
    <w:name w:val="Style Minimized Text + Arial Narrow 9 pt Char"/>
    <w:basedOn w:val="DefaultParagraphFont"/>
    <w:link w:val="StyleMinimizedTextArialNarrow9pt"/>
    <w:rsid w:val="00822165"/>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822165"/>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22165"/>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822165"/>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822165"/>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822165"/>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822165"/>
    <w:rPr>
      <w:b w:val="0"/>
      <w:bCs/>
      <w:sz w:val="20"/>
      <w:u w:val="single"/>
      <w:lang w:val="en-US" w:eastAsia="en-US" w:bidi="ar-SA"/>
    </w:rPr>
  </w:style>
  <w:style w:type="character" w:customStyle="1" w:styleId="Styleunderline9pt">
    <w:name w:val="Style underline + 9 pt"/>
    <w:basedOn w:val="underline"/>
    <w:rsid w:val="00822165"/>
    <w:rPr>
      <w:rFonts w:ascii="Times New Roman" w:hAnsi="Times New Roman" w:cs="Times New Roman"/>
      <w:b/>
      <w:iCs w:val="0"/>
      <w:sz w:val="20"/>
      <w:u w:val="single"/>
      <w:bdr w:val="single" w:sz="8" w:space="0" w:color="auto"/>
    </w:rPr>
  </w:style>
  <w:style w:type="character" w:customStyle="1" w:styleId="Styleunderline9pt1">
    <w:name w:val="Style underline + 9 pt1"/>
    <w:basedOn w:val="underline"/>
    <w:rsid w:val="00822165"/>
    <w:rPr>
      <w:rFonts w:ascii="Times New Roman" w:hAnsi="Times New Roman" w:cs="Times New Roman"/>
      <w:b/>
      <w:iCs w:val="0"/>
      <w:sz w:val="20"/>
      <w:u w:val="single"/>
      <w:bdr w:val="single" w:sz="8" w:space="0" w:color="auto"/>
    </w:rPr>
  </w:style>
  <w:style w:type="paragraph" w:customStyle="1" w:styleId="StyleUnderlineChar11pt2">
    <w:name w:val="Style Underline Char + 11 pt2"/>
    <w:link w:val="StyleUnderlineChar11pt2Char"/>
    <w:qFormat/>
    <w:rsid w:val="00822165"/>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822165"/>
    <w:rPr>
      <w:rFonts w:ascii="Times New Roman" w:eastAsia="Times New Roman" w:hAnsi="Times New Roman" w:cs="Times New Roman" w:hint="default"/>
      <w:sz w:val="20"/>
      <w:szCs w:val="20"/>
      <w:u w:val="single"/>
      <w:lang w:val="en-US" w:eastAsia="ja-JP" w:bidi="ar-SA"/>
    </w:rPr>
  </w:style>
  <w:style w:type="character" w:customStyle="1" w:styleId="StyleBoldandUnderlineCharChar11pt">
    <w:name w:val="Style Bold and Underline Char Char + 11 pt"/>
    <w:basedOn w:val="DefaultParagraphFont"/>
    <w:rsid w:val="00822165"/>
    <w:rPr>
      <w:b/>
      <w:bCs/>
      <w:noProof w:val="0"/>
      <w:sz w:val="20"/>
      <w:u w:val="single"/>
      <w:lang w:val="en-US" w:eastAsia="en-US" w:bidi="ar-SA"/>
    </w:rPr>
  </w:style>
  <w:style w:type="character" w:customStyle="1" w:styleId="Hyperlink23">
    <w:name w:val="Hyperlink23"/>
    <w:basedOn w:val="DefaultParagraphFont"/>
    <w:rsid w:val="00822165"/>
    <w:rPr>
      <w:color w:val="3300CC"/>
      <w:u w:val="single"/>
    </w:rPr>
  </w:style>
  <w:style w:type="character" w:customStyle="1" w:styleId="StyleunderlineArialNarrow9ptBold">
    <w:name w:val="Style underline + Arial Narrow 9 pt Bold"/>
    <w:basedOn w:val="underline"/>
    <w:rsid w:val="00822165"/>
    <w:rPr>
      <w:rFonts w:ascii="Times New Roman" w:hAnsi="Times New Roman" w:cs="Times New Roman"/>
      <w:b/>
      <w:bCs/>
      <w:iCs w:val="0"/>
      <w:sz w:val="20"/>
      <w:u w:val="single"/>
      <w:bdr w:val="single" w:sz="8" w:space="0" w:color="auto"/>
    </w:rPr>
  </w:style>
  <w:style w:type="paragraph" w:customStyle="1" w:styleId="StylecardCharCharArialNarrow9pt">
    <w:name w:val="Style card Char Char + Arial Narrow 9 pt"/>
    <w:link w:val="StylecardCharCharArialNarrow9ptChar"/>
    <w:qFormat/>
    <w:rsid w:val="00822165"/>
    <w:pPr>
      <w:spacing w:after="0" w:line="240" w:lineRule="auto"/>
      <w:ind w:left="288" w:right="288"/>
    </w:pPr>
    <w:rPr>
      <w:rFonts w:ascii="Arial" w:eastAsia="Times New Roman" w:hAnsi="Arial" w:cs="Arial"/>
      <w:sz w:val="24"/>
      <w:szCs w:val="20"/>
    </w:rPr>
  </w:style>
  <w:style w:type="character" w:customStyle="1" w:styleId="StylecardCharCharArialNarrow9ptChar">
    <w:name w:val="Style card Char Char + Arial Narrow 9 pt Char"/>
    <w:link w:val="StylecardCharCharArialNarrow9pt"/>
    <w:rsid w:val="00822165"/>
    <w:rPr>
      <w:rFonts w:ascii="Arial" w:eastAsia="Times New Roman" w:hAnsi="Arial" w:cs="Arial"/>
      <w:sz w:val="24"/>
      <w:szCs w:val="20"/>
    </w:rPr>
  </w:style>
  <w:style w:type="paragraph" w:customStyle="1" w:styleId="StyleCardTextArialNarrow9pt">
    <w:name w:val="Style Card Text + Arial Narrow 9 pt"/>
    <w:link w:val="StyleCardTextArialNarrow9ptChar"/>
    <w:qFormat/>
    <w:rsid w:val="00822165"/>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0"/>
    <w:link w:val="StyleCardTextArialNarrow9pt"/>
    <w:rsid w:val="00822165"/>
    <w:rPr>
      <w:rFonts w:ascii="Times New Roman" w:eastAsia="Times New Roman" w:hAnsi="Times New Roman" w:cs="Times New Roman"/>
      <w:sz w:val="20"/>
      <w:szCs w:val="24"/>
      <w:lang w:val="en-US" w:eastAsia="en-US" w:bidi="ar-SA"/>
    </w:rPr>
  </w:style>
  <w:style w:type="character" w:customStyle="1" w:styleId="StyleBoldandUnderlineCharCharCharChar9pt">
    <w:name w:val="Style Bold and Underline Char Char Char Char + 9 pt"/>
    <w:basedOn w:val="DefaultParagraphFont"/>
    <w:rsid w:val="00822165"/>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822165"/>
    <w:rPr>
      <w:rFonts w:ascii="Times New Roman" w:hAnsi="Times New Roman"/>
      <w:noProof w:val="0"/>
      <w:sz w:val="20"/>
      <w:szCs w:val="18"/>
      <w:u w:val="single"/>
      <w:lang w:val="en-US" w:eastAsia="en-US" w:bidi="ar-SA"/>
    </w:rPr>
  </w:style>
  <w:style w:type="character" w:customStyle="1" w:styleId="StyleUnderlineCharCharCharArialNarrow9pt">
    <w:name w:val="Style Underline Char Char Char + Arial Narrow 9 pt"/>
    <w:basedOn w:val="UnderlineCharCharChar"/>
    <w:rsid w:val="00822165"/>
    <w:rPr>
      <w:rFonts w:ascii="Times New Roman" w:hAnsi="Times New Roman"/>
      <w:noProof w:val="0"/>
      <w:sz w:val="20"/>
      <w:szCs w:val="18"/>
      <w:u w:val="single"/>
      <w:lang w:val="en-US" w:eastAsia="en-US" w:bidi="ar-SA"/>
    </w:rPr>
  </w:style>
  <w:style w:type="paragraph" w:customStyle="1" w:styleId="StyleCardTextArialNarrow8pt">
    <w:name w:val="Style Card Text + Arial Narrow 8 pt"/>
    <w:link w:val="StyleCardTextArialNarrow8ptChar"/>
    <w:qFormat/>
    <w:rsid w:val="00822165"/>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rsid w:val="00822165"/>
    <w:rPr>
      <w:rFonts w:ascii="Times New Roman" w:eastAsia="Times New Roman" w:hAnsi="Times New Roman" w:cs="Times New Roman"/>
      <w:sz w:val="20"/>
      <w:szCs w:val="24"/>
      <w:lang w:val="en-US" w:eastAsia="en-US" w:bidi="ar-SA"/>
    </w:rPr>
  </w:style>
  <w:style w:type="paragraph" w:customStyle="1" w:styleId="Textsmall0">
    <w:name w:val="Textsmall"/>
    <w:basedOn w:val="Normal"/>
    <w:next w:val="Normal"/>
    <w:link w:val="TextsmallChar0"/>
    <w:qFormat/>
    <w:rsid w:val="00822165"/>
    <w:rPr>
      <w:rFonts w:ascii="Arial" w:eastAsia="Times New Roman" w:hAnsi="Arial" w:cs="Arial"/>
    </w:rPr>
  </w:style>
  <w:style w:type="character" w:customStyle="1" w:styleId="TextsmallChar0">
    <w:name w:val="Textsmall Char"/>
    <w:basedOn w:val="DefaultParagraphFont"/>
    <w:link w:val="Textsmall0"/>
    <w:rsid w:val="00822165"/>
    <w:rPr>
      <w:rFonts w:ascii="Arial" w:eastAsia="Times New Roman" w:hAnsi="Arial" w:cs="Arial"/>
    </w:rPr>
  </w:style>
  <w:style w:type="character" w:customStyle="1" w:styleId="CharChar111">
    <w:name w:val="Char Char111"/>
    <w:basedOn w:val="DefaultParagraphFont"/>
    <w:rsid w:val="00822165"/>
    <w:rPr>
      <w:rFonts w:cs="Arial"/>
      <w:bCs/>
      <w:szCs w:val="26"/>
      <w:u w:val="single"/>
      <w:lang w:val="en-US" w:eastAsia="en-US" w:bidi="ar-SA"/>
    </w:rPr>
  </w:style>
  <w:style w:type="character" w:customStyle="1" w:styleId="Style11ptBoldUnderlineBorderSinglesolidlineAuto">
    <w:name w:val="Style 11 pt Bold Underline Border: : (Single solid line Auto  ..."/>
    <w:basedOn w:val="DefaultParagraphFont"/>
    <w:rsid w:val="00822165"/>
    <w:rPr>
      <w:rFonts w:ascii="Times New Roman" w:hAnsi="Times New Roman"/>
      <w:b/>
      <w:bCs/>
      <w:sz w:val="20"/>
      <w:u w:val="single"/>
      <w:bdr w:val="single" w:sz="4" w:space="0" w:color="auto"/>
    </w:rPr>
  </w:style>
  <w:style w:type="paragraph" w:customStyle="1" w:styleId="StyleStyle49pt10">
    <w:name w:val="Style Style4 + 9 pt10"/>
    <w:basedOn w:val="Style4"/>
    <w:link w:val="StyleStyle49pt10Char"/>
    <w:qFormat/>
    <w:rsid w:val="00822165"/>
    <w:pPr>
      <w:numPr>
        <w:numId w:val="0"/>
      </w:numPr>
    </w:pPr>
    <w:rPr>
      <w:rFonts w:ascii="Arial" w:hAnsi="Arial" w:cs="Times New Roman"/>
      <w:szCs w:val="24"/>
    </w:rPr>
  </w:style>
  <w:style w:type="character" w:customStyle="1" w:styleId="StyleStyle49pt10Char">
    <w:name w:val="Style Style4 + 9 pt10 Char"/>
    <w:basedOn w:val="Style4Char"/>
    <w:link w:val="StyleStyle49pt10"/>
    <w:rsid w:val="00822165"/>
    <w:rPr>
      <w:rFonts w:ascii="Arial" w:eastAsia="Times New Roman" w:hAnsi="Arial" w:cs="Times New Roman" w:hint="default"/>
      <w:szCs w:val="24"/>
      <w:u w:val="single"/>
      <w:lang w:val="en-US" w:eastAsia="en-US" w:bidi="ar-SA"/>
    </w:rPr>
  </w:style>
  <w:style w:type="paragraph" w:customStyle="1" w:styleId="StyleStyle49ptBold7">
    <w:name w:val="Style Style4 + 9 pt Bold7"/>
    <w:basedOn w:val="Style4"/>
    <w:link w:val="StyleStyle49ptBold7Char"/>
    <w:qFormat/>
    <w:rsid w:val="00822165"/>
    <w:pPr>
      <w:numPr>
        <w:numId w:val="0"/>
      </w:numPr>
    </w:pPr>
    <w:rPr>
      <w:rFonts w:ascii="Arial" w:hAnsi="Arial" w:cs="Times New Roman"/>
      <w:b/>
      <w:bCs/>
    </w:rPr>
  </w:style>
  <w:style w:type="character" w:customStyle="1" w:styleId="StyleStyle49ptBold7Char">
    <w:name w:val="Style Style4 + 9 pt Bold7 Char"/>
    <w:link w:val="StyleStyle49ptBold7"/>
    <w:rsid w:val="00822165"/>
    <w:rPr>
      <w:rFonts w:ascii="Arial" w:eastAsia="Times New Roman" w:hAnsi="Arial" w:cs="Times New Roman"/>
      <w:b/>
      <w:bCs/>
      <w:u w:val="single"/>
    </w:rPr>
  </w:style>
  <w:style w:type="character" w:customStyle="1" w:styleId="NormalUnderlineChar0">
    <w:name w:val="Normal Underline Char"/>
    <w:rsid w:val="00822165"/>
    <w:rPr>
      <w:rFonts w:ascii="Arial" w:eastAsia="Times New Roman" w:hAnsi="Arial" w:cs="Arial"/>
      <w:sz w:val="22"/>
      <w:u w:val="single"/>
    </w:rPr>
  </w:style>
  <w:style w:type="character" w:customStyle="1" w:styleId="DontRead">
    <w:name w:val="Don't Read"/>
    <w:qFormat/>
    <w:rsid w:val="00822165"/>
    <w:rPr>
      <w:rFonts w:ascii="Times New Roman" w:hAnsi="Times New Roman"/>
      <w:sz w:val="16"/>
    </w:rPr>
  </w:style>
  <w:style w:type="paragraph" w:customStyle="1" w:styleId="Underlinestyle1">
    <w:name w:val="Underline style"/>
    <w:basedOn w:val="Normal"/>
    <w:uiPriority w:val="99"/>
    <w:qFormat/>
    <w:rsid w:val="00822165"/>
    <w:rPr>
      <w:rFonts w:ascii="Arial" w:eastAsia="Times New Roman" w:hAnsi="Arial" w:cs="Arial"/>
      <w:u w:val="single"/>
    </w:rPr>
  </w:style>
  <w:style w:type="character" w:customStyle="1" w:styleId="Style11ptUnderline3">
    <w:name w:val="Style 11 pt Underline3"/>
    <w:rsid w:val="00822165"/>
    <w:rPr>
      <w:sz w:val="20"/>
      <w:u w:val="single"/>
    </w:rPr>
  </w:style>
  <w:style w:type="character" w:customStyle="1" w:styleId="27">
    <w:name w:val="27"/>
    <w:rsid w:val="00822165"/>
    <w:rPr>
      <w:rFonts w:cs="Arial"/>
      <w:bCs/>
      <w:sz w:val="20"/>
      <w:u w:val="single"/>
      <w:lang w:val="en-US" w:eastAsia="en-US" w:bidi="ar-SA"/>
    </w:rPr>
  </w:style>
  <w:style w:type="character" w:customStyle="1" w:styleId="2">
    <w:name w:val="2"/>
    <w:rsid w:val="00822165"/>
    <w:rPr>
      <w:rFonts w:cs="Arial"/>
      <w:bCs/>
      <w:sz w:val="20"/>
      <w:u w:val="single"/>
      <w:lang w:val="en-US" w:eastAsia="en-US" w:bidi="ar-SA"/>
    </w:rPr>
  </w:style>
  <w:style w:type="character" w:customStyle="1" w:styleId="Style9ptUnderline11">
    <w:name w:val="Style 9 pt Underline11"/>
    <w:basedOn w:val="DefaultParagraphFont"/>
    <w:rsid w:val="00822165"/>
    <w:rPr>
      <w:sz w:val="20"/>
      <w:u w:val="single"/>
    </w:rPr>
  </w:style>
  <w:style w:type="character" w:customStyle="1" w:styleId="Style9ptBoldUnderline5">
    <w:name w:val="Style 9 pt Bold Underline5"/>
    <w:basedOn w:val="DefaultParagraphFont"/>
    <w:rsid w:val="00822165"/>
    <w:rPr>
      <w:b/>
      <w:bCs/>
      <w:sz w:val="20"/>
      <w:u w:val="single"/>
    </w:rPr>
  </w:style>
  <w:style w:type="character" w:customStyle="1" w:styleId="CharChar114">
    <w:name w:val="Char Char114"/>
    <w:basedOn w:val="DefaultParagraphFont"/>
    <w:rsid w:val="00822165"/>
    <w:rPr>
      <w:rFonts w:cs="Arial"/>
      <w:bCs/>
      <w:szCs w:val="26"/>
      <w:u w:val="single"/>
      <w:lang w:val="en-US" w:eastAsia="en-US" w:bidi="ar-SA"/>
    </w:rPr>
  </w:style>
  <w:style w:type="character" w:customStyle="1" w:styleId="CharChar113">
    <w:name w:val="Char Char113"/>
    <w:basedOn w:val="DefaultParagraphFont"/>
    <w:rsid w:val="00822165"/>
    <w:rPr>
      <w:rFonts w:cs="Arial"/>
      <w:bCs/>
      <w:szCs w:val="26"/>
      <w:u w:val="single"/>
      <w:lang w:val="en-US" w:eastAsia="en-US" w:bidi="ar-SA"/>
    </w:rPr>
  </w:style>
  <w:style w:type="character" w:customStyle="1" w:styleId="CharChar112">
    <w:name w:val="Char Char112"/>
    <w:basedOn w:val="DefaultParagraphFont"/>
    <w:rsid w:val="00822165"/>
    <w:rPr>
      <w:rFonts w:cs="Arial"/>
      <w:bCs/>
      <w:szCs w:val="26"/>
      <w:u w:val="single"/>
      <w:lang w:val="en-US" w:eastAsia="en-US" w:bidi="ar-SA"/>
    </w:rPr>
  </w:style>
  <w:style w:type="paragraph" w:customStyle="1" w:styleId="WW-Default1">
    <w:name w:val="WW-Default1"/>
    <w:basedOn w:val="Normal"/>
    <w:uiPriority w:val="99"/>
    <w:qFormat/>
    <w:rsid w:val="00822165"/>
    <w:pPr>
      <w:suppressAutoHyphens/>
    </w:pPr>
    <w:rPr>
      <w:rFonts w:ascii="Arial" w:eastAsia="Times New Roman" w:hAnsi="Arial" w:cs="Arial"/>
      <w:b/>
      <w:bCs/>
      <w:szCs w:val="20"/>
      <w:lang w:eastAsia="ar-SA"/>
    </w:rPr>
  </w:style>
  <w:style w:type="character" w:customStyle="1" w:styleId="zoomme">
    <w:name w:val="zoomme"/>
    <w:basedOn w:val="DefaultParagraphFont"/>
    <w:rsid w:val="00822165"/>
  </w:style>
  <w:style w:type="character" w:customStyle="1" w:styleId="classauthor">
    <w:name w:val="class=&quot;author&quot;"/>
    <w:basedOn w:val="DefaultParagraphFont"/>
    <w:rsid w:val="00822165"/>
  </w:style>
  <w:style w:type="character" w:customStyle="1" w:styleId="CharCharChar">
    <w:name w:val="Char Char Char"/>
    <w:basedOn w:val="DefaultParagraphFont"/>
    <w:rsid w:val="00822165"/>
    <w:rPr>
      <w:rFonts w:cs="Arial"/>
      <w:bCs/>
      <w:szCs w:val="26"/>
      <w:u w:val="single"/>
      <w:lang w:val="en-US" w:eastAsia="en-US" w:bidi="ar-SA"/>
    </w:rPr>
  </w:style>
  <w:style w:type="character" w:customStyle="1" w:styleId="texto1">
    <w:name w:val="texto1"/>
    <w:rsid w:val="00822165"/>
  </w:style>
  <w:style w:type="paragraph" w:customStyle="1" w:styleId="Style23">
    <w:name w:val="Style23"/>
    <w:basedOn w:val="Normal"/>
    <w:uiPriority w:val="99"/>
    <w:qFormat/>
    <w:rsid w:val="00822165"/>
    <w:pPr>
      <w:widowControl w:val="0"/>
      <w:autoSpaceDE w:val="0"/>
      <w:autoSpaceDN w:val="0"/>
      <w:adjustRightInd w:val="0"/>
      <w:spacing w:line="209" w:lineRule="exact"/>
    </w:pPr>
    <w:rPr>
      <w:rFonts w:ascii="Arial" w:eastAsia="SimSun" w:hAnsi="Arial" w:cs="Arial"/>
    </w:rPr>
  </w:style>
  <w:style w:type="character" w:customStyle="1" w:styleId="gray">
    <w:name w:val="gray"/>
    <w:basedOn w:val="DefaultParagraphFont"/>
    <w:rsid w:val="00822165"/>
  </w:style>
  <w:style w:type="character" w:customStyle="1" w:styleId="Styleunderline11ptBorderSinglesolidlineAuto05p">
    <w:name w:val="Style underline + 11 pt Border: : (Single solid line Auto  0.5 p..."/>
    <w:rsid w:val="00822165"/>
    <w:rPr>
      <w:sz w:val="20"/>
      <w:u w:val="single"/>
      <w:bdr w:val="single" w:sz="4" w:space="0" w:color="auto"/>
    </w:rPr>
  </w:style>
  <w:style w:type="character" w:customStyle="1" w:styleId="Citation-CompleteChar">
    <w:name w:val="Citation - Complete Char"/>
    <w:basedOn w:val="DefaultParagraphFont"/>
    <w:link w:val="Citation-Complete"/>
    <w:locked/>
    <w:rsid w:val="00822165"/>
    <w:rPr>
      <w:rFonts w:ascii="Arial Narrow" w:hAnsi="Arial Narrow" w:cs="Calibri"/>
      <w:sz w:val="16"/>
    </w:rPr>
  </w:style>
  <w:style w:type="character" w:customStyle="1" w:styleId="Style11ptItalicUnderline">
    <w:name w:val="Style 11 pt Italic Underline"/>
    <w:basedOn w:val="DefaultParagraphFont"/>
    <w:rsid w:val="00822165"/>
    <w:rPr>
      <w:i/>
      <w:iCs/>
      <w:sz w:val="20"/>
      <w:u w:val="single"/>
    </w:rPr>
  </w:style>
  <w:style w:type="character" w:customStyle="1" w:styleId="Style11ptItalic">
    <w:name w:val="Style 11 pt Italic"/>
    <w:basedOn w:val="DefaultParagraphFont"/>
    <w:rsid w:val="00822165"/>
    <w:rPr>
      <w:rFonts w:ascii="Times New Roman" w:hAnsi="Times New Roman"/>
      <w:i/>
      <w:iCs/>
      <w:sz w:val="20"/>
    </w:rPr>
  </w:style>
  <w:style w:type="character" w:customStyle="1" w:styleId="BoldandUnderlineChar">
    <w:name w:val="Bold and Underline Char"/>
    <w:basedOn w:val="DefaultParagraphFont"/>
    <w:link w:val="BoldandUnderline"/>
    <w:locked/>
    <w:rsid w:val="00822165"/>
    <w:rPr>
      <w:b/>
      <w:u w:val="single"/>
    </w:rPr>
  </w:style>
  <w:style w:type="paragraph" w:customStyle="1" w:styleId="BoldandUnderline">
    <w:name w:val="Bold and Underline"/>
    <w:basedOn w:val="Normal"/>
    <w:link w:val="BoldandUnderlineChar"/>
    <w:qFormat/>
    <w:rsid w:val="00822165"/>
    <w:rPr>
      <w:rFonts w:asciiTheme="minorHAnsi" w:hAnsiTheme="minorHAnsi" w:cstheme="minorBidi"/>
      <w:b/>
      <w:u w:val="single"/>
    </w:rPr>
  </w:style>
  <w:style w:type="paragraph" w:customStyle="1" w:styleId="StyleStyle49ptBold3">
    <w:name w:val="Style Style4 + 9 pt Bold3"/>
    <w:basedOn w:val="Style4"/>
    <w:link w:val="StyleStyle49ptBold3Char"/>
    <w:qFormat/>
    <w:rsid w:val="00822165"/>
    <w:pPr>
      <w:numPr>
        <w:numId w:val="0"/>
      </w:numPr>
    </w:pPr>
    <w:rPr>
      <w:rFonts w:ascii="Arial" w:hAnsi="Arial" w:cs="Times New Roman"/>
      <w:b/>
      <w:bCs/>
      <w:szCs w:val="24"/>
    </w:rPr>
  </w:style>
  <w:style w:type="character" w:customStyle="1" w:styleId="StyleStyle49ptBold3Char">
    <w:name w:val="Style Style4 + 9 pt Bold3 Char"/>
    <w:basedOn w:val="Style4Char"/>
    <w:link w:val="StyleStyle49ptBold3"/>
    <w:rsid w:val="00822165"/>
    <w:rPr>
      <w:rFonts w:ascii="Arial" w:eastAsia="Times New Roman" w:hAnsi="Arial" w:cs="Times New Roman" w:hint="default"/>
      <w:b/>
      <w:bCs/>
      <w:szCs w:val="24"/>
      <w:u w:val="single"/>
      <w:lang w:val="en-US" w:eastAsia="en-US" w:bidi="ar-SA"/>
    </w:rPr>
  </w:style>
  <w:style w:type="character" w:customStyle="1" w:styleId="Style9ptUnderline6">
    <w:name w:val="Style 9 pt Underline6"/>
    <w:basedOn w:val="DefaultParagraphFont"/>
    <w:rsid w:val="00822165"/>
    <w:rPr>
      <w:sz w:val="20"/>
      <w:u w:val="single"/>
    </w:rPr>
  </w:style>
  <w:style w:type="character" w:customStyle="1" w:styleId="ct-with-fmlt">
    <w:name w:val="ct-with-fmlt"/>
    <w:basedOn w:val="DefaultParagraphFont"/>
    <w:rsid w:val="00822165"/>
  </w:style>
  <w:style w:type="paragraph" w:customStyle="1" w:styleId="StyleStyle49ptBold">
    <w:name w:val="Style Style4 + 9 pt Bold"/>
    <w:basedOn w:val="Normal"/>
    <w:link w:val="StyleStyle49ptBoldChar"/>
    <w:qFormat/>
    <w:rsid w:val="00822165"/>
    <w:rPr>
      <w:rFonts w:ascii="Arial" w:eastAsia="Times New Roman" w:hAnsi="Arial" w:cs="Arial"/>
      <w:b/>
      <w:bCs/>
      <w:u w:val="single"/>
    </w:rPr>
  </w:style>
  <w:style w:type="character" w:customStyle="1" w:styleId="StyleStyle49ptBoldChar">
    <w:name w:val="Style Style4 + 9 pt Bold Char"/>
    <w:basedOn w:val="DefaultParagraphFont"/>
    <w:link w:val="StyleStyle49ptBold"/>
    <w:rsid w:val="00822165"/>
    <w:rPr>
      <w:rFonts w:ascii="Arial" w:eastAsia="Times New Roman" w:hAnsi="Arial" w:cs="Arial"/>
      <w:b/>
      <w:bCs/>
      <w:u w:val="single"/>
    </w:rPr>
  </w:style>
  <w:style w:type="paragraph" w:customStyle="1" w:styleId="StyleStyle49ptBoldItalic">
    <w:name w:val="Style Style4 + 9 pt Bold Italic"/>
    <w:basedOn w:val="Normal"/>
    <w:link w:val="StyleStyle49ptBoldItalicChar"/>
    <w:qFormat/>
    <w:rsid w:val="00822165"/>
    <w:rPr>
      <w:rFonts w:ascii="Arial" w:eastAsia="Times New Roman" w:hAnsi="Arial" w:cs="Arial"/>
      <w:b/>
      <w:bCs/>
      <w:i/>
      <w:iCs/>
      <w:u w:val="single"/>
    </w:rPr>
  </w:style>
  <w:style w:type="character" w:customStyle="1" w:styleId="StyleStyle49ptBoldItalicChar">
    <w:name w:val="Style Style4 + 9 pt Bold Italic Char"/>
    <w:basedOn w:val="DefaultParagraphFont"/>
    <w:link w:val="StyleStyle49ptBoldItalic"/>
    <w:rsid w:val="00822165"/>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822165"/>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822165"/>
    <w:rPr>
      <w:rFonts w:ascii="Arial" w:eastAsia="Times New Roman" w:hAnsi="Arial" w:cs="Arial"/>
      <w:b/>
      <w:bCs/>
      <w:szCs w:val="24"/>
      <w:u w:val="single"/>
    </w:rPr>
  </w:style>
  <w:style w:type="paragraph" w:customStyle="1" w:styleId="StyleUnderlined11pt">
    <w:name w:val="Style Underlined + 11 pt"/>
    <w:link w:val="StyleUnderlined11ptChar"/>
    <w:qFormat/>
    <w:rsid w:val="00822165"/>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822165"/>
    <w:rPr>
      <w:rFonts w:ascii="Arial" w:eastAsia="Times New Roman" w:hAnsi="Arial" w:cs="Arial"/>
      <w:szCs w:val="24"/>
      <w:u w:val="single"/>
    </w:rPr>
  </w:style>
  <w:style w:type="character" w:customStyle="1" w:styleId="newscontent">
    <w:name w:val="newscontent"/>
    <w:rsid w:val="00822165"/>
  </w:style>
  <w:style w:type="character" w:customStyle="1" w:styleId="StyleUnderlinePatternClearYellow">
    <w:name w:val="Style Underline Pattern: Clear (Yellow)"/>
    <w:basedOn w:val="DefaultParagraphFont"/>
    <w:rsid w:val="00822165"/>
    <w:rPr>
      <w:u w:val="single"/>
      <w:shd w:val="clear" w:color="auto" w:fill="00FF00"/>
    </w:rPr>
  </w:style>
  <w:style w:type="paragraph" w:customStyle="1" w:styleId="StyleUnderlineChar11pt3">
    <w:name w:val="Style Underline Char + 11 pt3"/>
    <w:link w:val="StyleUnderlineChar11pt3Char"/>
    <w:qFormat/>
    <w:rsid w:val="00822165"/>
    <w:rPr>
      <w:rFonts w:ascii="Arial Narrow" w:eastAsia="Times New Roman" w:hAnsi="Arial Narrow" w:cs="Arial"/>
      <w:szCs w:val="24"/>
      <w:u w:val="single"/>
    </w:rPr>
  </w:style>
  <w:style w:type="character" w:customStyle="1" w:styleId="StyleUnderlineChar11pt3Char">
    <w:name w:val="Style Underline Char + 11 pt3 Char"/>
    <w:basedOn w:val="UnderlineCharChar"/>
    <w:link w:val="StyleUnderlineChar11pt3"/>
    <w:rsid w:val="00822165"/>
    <w:rPr>
      <w:rFonts w:ascii="Arial Narrow" w:eastAsia="Times New Roman" w:hAnsi="Arial Narrow" w:cs="Arial" w:hint="default"/>
      <w:szCs w:val="24"/>
      <w:u w:val="single"/>
      <w:lang w:val="en-US" w:eastAsia="en-US" w:bidi="ar-SA"/>
    </w:rPr>
  </w:style>
  <w:style w:type="character" w:customStyle="1" w:styleId="StyleBoldUnderline1">
    <w:name w:val="Style Bold Underline1"/>
    <w:basedOn w:val="DefaultParagraphFont"/>
    <w:rsid w:val="00822165"/>
    <w:rPr>
      <w:b w:val="0"/>
      <w:bCs/>
      <w:u w:val="single"/>
    </w:rPr>
  </w:style>
  <w:style w:type="character" w:customStyle="1" w:styleId="StyleunderlineBold">
    <w:name w:val="Style underline + Bold"/>
    <w:basedOn w:val="underline"/>
    <w:rsid w:val="00822165"/>
    <w:rPr>
      <w:rFonts w:ascii="Times New Roman" w:hAnsi="Times New Roman" w:cs="Times New Roman"/>
      <w:b w:val="0"/>
      <w:bCs/>
      <w:iCs w:val="0"/>
      <w:sz w:val="20"/>
      <w:u w:val="single"/>
      <w:bdr w:val="single" w:sz="8" w:space="0" w:color="auto"/>
    </w:rPr>
  </w:style>
  <w:style w:type="character" w:customStyle="1" w:styleId="StyleUnderlineChar9ptBold">
    <w:name w:val="Style Underline Char + 9 pt Bold"/>
    <w:basedOn w:val="DefaultParagraphFont"/>
    <w:rsid w:val="00822165"/>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822165"/>
    <w:rPr>
      <w:szCs w:val="24"/>
      <w:u w:val="single"/>
      <w:lang w:val="en-US" w:eastAsia="en-US" w:bidi="ar-SA"/>
    </w:rPr>
  </w:style>
  <w:style w:type="paragraph" w:customStyle="1" w:styleId="Language">
    <w:name w:val="Language"/>
    <w:basedOn w:val="Normal"/>
    <w:link w:val="LanguageChar"/>
    <w:qFormat/>
    <w:rsid w:val="00822165"/>
    <w:rPr>
      <w:rFonts w:ascii="Arial" w:eastAsia="Times New Roman" w:hAnsi="Arial" w:cs="Arial"/>
      <w:strike/>
      <w:szCs w:val="20"/>
    </w:rPr>
  </w:style>
  <w:style w:type="character" w:customStyle="1" w:styleId="LanguageChar">
    <w:name w:val="Language Char"/>
    <w:basedOn w:val="DefaultParagraphFont"/>
    <w:link w:val="Language"/>
    <w:rsid w:val="00822165"/>
    <w:rPr>
      <w:rFonts w:ascii="Arial" w:eastAsia="Times New Roman" w:hAnsi="Arial" w:cs="Arial"/>
      <w:strike/>
      <w:szCs w:val="20"/>
    </w:rPr>
  </w:style>
  <w:style w:type="paragraph" w:customStyle="1" w:styleId="UnderlineChar3">
    <w:name w:val="Underline Char3"/>
    <w:basedOn w:val="Normal"/>
    <w:link w:val="UnderlineChar3Char"/>
    <w:qFormat/>
    <w:rsid w:val="00822165"/>
    <w:rPr>
      <w:rFonts w:ascii="Arial" w:eastAsia="Times New Roman" w:hAnsi="Arial" w:cs="Arial"/>
      <w:u w:val="single"/>
    </w:rPr>
  </w:style>
  <w:style w:type="character" w:customStyle="1" w:styleId="UnderlineChar3Char">
    <w:name w:val="Underline Char3 Char"/>
    <w:basedOn w:val="DefaultParagraphFont"/>
    <w:link w:val="UnderlineChar3"/>
    <w:rsid w:val="00822165"/>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822165"/>
    <w:rPr>
      <w:rFonts w:ascii="Arial" w:eastAsia="Times New Roman" w:hAnsi="Arial" w:cs="Arial"/>
      <w:b/>
      <w:u w:val="single"/>
    </w:rPr>
  </w:style>
  <w:style w:type="character" w:customStyle="1" w:styleId="BoldandUnderlineChar3CharChar">
    <w:name w:val="Bold and Underline Char3 Char Char"/>
    <w:basedOn w:val="DefaultParagraphFont"/>
    <w:link w:val="BoldandUnderlineChar3Char"/>
    <w:rsid w:val="00822165"/>
    <w:rPr>
      <w:rFonts w:ascii="Arial" w:eastAsia="Times New Roman" w:hAnsi="Arial" w:cs="Arial"/>
      <w:b/>
      <w:u w:val="single"/>
    </w:rPr>
  </w:style>
  <w:style w:type="character" w:customStyle="1" w:styleId="SmalltextChar">
    <w:name w:val="Small text Char"/>
    <w:aliases w:val="Quote1 Char1"/>
    <w:link w:val="Quote1"/>
    <w:rsid w:val="00822165"/>
    <w:rPr>
      <w:rFonts w:eastAsia="Malgun Gothic"/>
      <w:b/>
      <w:bCs/>
      <w:sz w:val="24"/>
      <w:u w:val="single"/>
      <w:bdr w:val="single" w:sz="4" w:space="0" w:color="auto" w:frame="1"/>
    </w:rPr>
  </w:style>
  <w:style w:type="paragraph" w:customStyle="1" w:styleId="Cardstyle0">
    <w:name w:val="Cardstyle"/>
    <w:basedOn w:val="Normal"/>
    <w:next w:val="Normal"/>
    <w:uiPriority w:val="99"/>
    <w:qFormat/>
    <w:rsid w:val="00822165"/>
    <w:rPr>
      <w:rFonts w:ascii="Arial" w:eastAsia="Times New Roman" w:hAnsi="Arial" w:cs="Arial"/>
    </w:rPr>
  </w:style>
  <w:style w:type="character" w:customStyle="1" w:styleId="Style12ptBoldUnderline1">
    <w:name w:val="Style 12 pt Bold Underline1"/>
    <w:basedOn w:val="DefaultParagraphFont"/>
    <w:rsid w:val="00822165"/>
    <w:rPr>
      <w:b/>
      <w:bCs/>
      <w:sz w:val="24"/>
      <w:u w:val="single"/>
    </w:rPr>
  </w:style>
  <w:style w:type="character" w:customStyle="1" w:styleId="StyleEmphasisArial12ptBoldNotItalic">
    <w:name w:val="Style Emphasis + Arial 12 pt Bold Not Italic"/>
    <w:basedOn w:val="Emphasis"/>
    <w:rsid w:val="00822165"/>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822165"/>
    <w:pPr>
      <w:ind w:left="360"/>
    </w:pPr>
    <w:rPr>
      <w:rFonts w:asciiTheme="minorHAnsi" w:eastAsia="SimSun" w:hAnsiTheme="minorHAnsi" w:cstheme="minorBidi"/>
      <w:sz w:val="15"/>
      <w:lang w:eastAsia="zh-CN"/>
    </w:rPr>
  </w:style>
  <w:style w:type="character" w:customStyle="1" w:styleId="Heading2Char1CharCharCharCharCharC">
    <w:name w:val="Heading 2 Char1 Char Char Char Char Char C"/>
    <w:rsid w:val="00822165"/>
    <w:rPr>
      <w:rFonts w:cs="Arial"/>
      <w:b/>
      <w:bCs/>
      <w:iCs/>
      <w:sz w:val="24"/>
      <w:szCs w:val="28"/>
      <w:lang w:val="en-US" w:eastAsia="en-US" w:bidi="ar-SA"/>
    </w:rPr>
  </w:style>
  <w:style w:type="character" w:customStyle="1" w:styleId="FontStyle291">
    <w:name w:val="Font Style291"/>
    <w:basedOn w:val="DefaultParagraphFont"/>
    <w:uiPriority w:val="99"/>
    <w:rsid w:val="0082216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22165"/>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822165"/>
    <w:rPr>
      <w:rFonts w:ascii="Arial" w:eastAsia="Times New Roman" w:hAnsi="Arial" w:cs="Arial"/>
    </w:rPr>
  </w:style>
  <w:style w:type="character" w:customStyle="1" w:styleId="StyleStyleMicroText7ptArialNarrow10ptChar">
    <w:name w:val="Style Style MicroText + 7 pt + Arial Narrow 10 pt Char"/>
    <w:basedOn w:val="DefaultParagraphFont"/>
    <w:link w:val="StyleStyleMicroText7ptArialNarrow10pt"/>
    <w:rsid w:val="00822165"/>
    <w:rPr>
      <w:rFonts w:ascii="Arial" w:eastAsia="Times New Roman" w:hAnsi="Arial" w:cs="Arial"/>
    </w:rPr>
  </w:style>
  <w:style w:type="paragraph" w:customStyle="1" w:styleId="StyleCardTextTimesNewRoman11ptUnderline">
    <w:name w:val="Style Card Text + Times New Roman 11 pt Underline"/>
    <w:link w:val="StyleCardTextTimesNewRoman11ptUnderlineChar"/>
    <w:qFormat/>
    <w:rsid w:val="00822165"/>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822165"/>
    <w:rPr>
      <w:rFonts w:ascii="Arial" w:eastAsia="Calibri" w:hAnsi="Arial" w:cs="Arial"/>
      <w:u w:val="single"/>
    </w:rPr>
  </w:style>
  <w:style w:type="paragraph" w:customStyle="1" w:styleId="Stylecard8pt">
    <w:name w:val="Style card + 8 pt"/>
    <w:basedOn w:val="Normal"/>
    <w:link w:val="Stylecard8ptChar"/>
    <w:qFormat/>
    <w:rsid w:val="00822165"/>
    <w:pPr>
      <w:ind w:left="288" w:right="288"/>
    </w:pPr>
    <w:rPr>
      <w:rFonts w:ascii="Georgia" w:eastAsia="Calibri" w:hAnsi="Georgia" w:cs="Arial"/>
      <w:color w:val="000000"/>
      <w:sz w:val="16"/>
      <w:u w:val="single"/>
      <w:lang w:eastAsia="ar-SA"/>
    </w:rPr>
  </w:style>
  <w:style w:type="character" w:customStyle="1" w:styleId="Stylecard8ptChar">
    <w:name w:val="Style card + 8 pt Char"/>
    <w:basedOn w:val="cardChar"/>
    <w:link w:val="Stylecard8pt"/>
    <w:rsid w:val="00822165"/>
    <w:rPr>
      <w:rFonts w:ascii="Georgia" w:eastAsia="Calibri" w:hAnsi="Georgia" w:cs="Arial"/>
      <w:color w:val="000000"/>
      <w:sz w:val="16"/>
      <w:szCs w:val="22"/>
      <w:u w:val="single"/>
      <w:lang w:eastAsia="ar-SA"/>
    </w:rPr>
  </w:style>
  <w:style w:type="character" w:customStyle="1" w:styleId="bhl">
    <w:name w:val="bhl"/>
    <w:basedOn w:val="DefaultParagraphFont"/>
    <w:rsid w:val="00822165"/>
  </w:style>
  <w:style w:type="character" w:customStyle="1" w:styleId="UnderlinedTextCharChar">
    <w:name w:val="Underlined Text Char Char"/>
    <w:basedOn w:val="DefaultParagraphFont"/>
    <w:rsid w:val="00822165"/>
    <w:rPr>
      <w:rFonts w:cs="Arial"/>
      <w:bCs/>
      <w:noProof w:val="0"/>
      <w:szCs w:val="26"/>
      <w:u w:val="single"/>
      <w:lang w:val="en-US" w:eastAsia="en-US" w:bidi="ar-SA"/>
    </w:rPr>
  </w:style>
  <w:style w:type="character" w:customStyle="1" w:styleId="Intemphasis">
    <w:name w:val="Intemphasis"/>
    <w:uiPriority w:val="1"/>
    <w:qFormat/>
    <w:rsid w:val="00822165"/>
    <w:rPr>
      <w:rFonts w:ascii="Cambria" w:hAnsi="Cambria"/>
      <w:b/>
      <w:sz w:val="20"/>
      <w:u w:val="single"/>
      <w:bdr w:val="single" w:sz="4" w:space="0" w:color="auto"/>
      <w:shd w:val="pct25" w:color="auto" w:fill="auto"/>
    </w:rPr>
  </w:style>
  <w:style w:type="character" w:customStyle="1" w:styleId="BoldUnderlineChar1">
    <w:name w:val="BoldUnderline Char1"/>
    <w:rsid w:val="0082216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822165"/>
    <w:pPr>
      <w:contextualSpacing/>
    </w:pPr>
    <w:rPr>
      <w:rFonts w:ascii="Arial" w:eastAsia="Cambria" w:hAnsi="Arial" w:cs="Arial"/>
      <w:b/>
    </w:rPr>
  </w:style>
  <w:style w:type="paragraph" w:customStyle="1" w:styleId="Shrink8">
    <w:name w:val="Shrink8"/>
    <w:basedOn w:val="Normal"/>
    <w:uiPriority w:val="99"/>
    <w:qFormat/>
    <w:rsid w:val="00822165"/>
    <w:rPr>
      <w:rFonts w:ascii="Arial" w:eastAsia="Cambria" w:hAnsi="Arial" w:cs="Arial"/>
    </w:rPr>
  </w:style>
  <w:style w:type="character" w:customStyle="1" w:styleId="commentstext">
    <w:name w:val="comments_text"/>
    <w:rsid w:val="00822165"/>
    <w:rPr>
      <w:rFonts w:cs="Times New Roman"/>
    </w:rPr>
  </w:style>
  <w:style w:type="paragraph" w:customStyle="1" w:styleId="Heading42">
    <w:name w:val="Heading 42"/>
    <w:basedOn w:val="Normal"/>
    <w:uiPriority w:val="99"/>
    <w:qFormat/>
    <w:rsid w:val="00822165"/>
    <w:rPr>
      <w:rFonts w:ascii="Arial" w:eastAsia="Times New Roman" w:hAnsi="Arial" w:cs="Arial"/>
    </w:rPr>
  </w:style>
  <w:style w:type="paragraph" w:customStyle="1" w:styleId="DebateNormal">
    <w:name w:val="DebateNormal"/>
    <w:basedOn w:val="Normal"/>
    <w:link w:val="DebateNormalChar"/>
    <w:qFormat/>
    <w:rsid w:val="00822165"/>
    <w:pPr>
      <w:spacing w:line="276" w:lineRule="auto"/>
    </w:pPr>
    <w:rPr>
      <w:rFonts w:ascii="Arial" w:eastAsia="Calibri" w:hAnsi="Arial" w:cs="Arial"/>
      <w:szCs w:val="20"/>
    </w:rPr>
  </w:style>
  <w:style w:type="character" w:customStyle="1" w:styleId="DebateNormalChar">
    <w:name w:val="DebateNormal Char"/>
    <w:basedOn w:val="DefaultParagraphFont"/>
    <w:link w:val="DebateNormal"/>
    <w:rsid w:val="00822165"/>
    <w:rPr>
      <w:rFonts w:ascii="Arial" w:eastAsia="Calibri" w:hAnsi="Arial" w:cs="Arial"/>
      <w:szCs w:val="20"/>
    </w:rPr>
  </w:style>
  <w:style w:type="paragraph" w:customStyle="1" w:styleId="DebateEmphasis">
    <w:name w:val="DebateEmphasis"/>
    <w:basedOn w:val="Normal"/>
    <w:link w:val="DebateEmphasisChar"/>
    <w:qFormat/>
    <w:rsid w:val="00822165"/>
    <w:pPr>
      <w:spacing w:line="276" w:lineRule="auto"/>
    </w:pPr>
    <w:rPr>
      <w:rFonts w:ascii="Arial" w:eastAsia="Calibri" w:hAnsi="Arial" w:cs="Arial"/>
      <w:b/>
      <w:szCs w:val="20"/>
      <w:u w:val="single"/>
    </w:rPr>
  </w:style>
  <w:style w:type="character" w:customStyle="1" w:styleId="DebateEmphasisChar">
    <w:name w:val="DebateEmphasis Char"/>
    <w:basedOn w:val="DefaultParagraphFont"/>
    <w:link w:val="DebateEmphasis"/>
    <w:rsid w:val="00822165"/>
    <w:rPr>
      <w:rFonts w:ascii="Arial" w:eastAsia="Calibri" w:hAnsi="Arial" w:cs="Arial"/>
      <w:b/>
      <w:szCs w:val="20"/>
      <w:u w:val="single"/>
    </w:rPr>
  </w:style>
  <w:style w:type="paragraph" w:customStyle="1" w:styleId="NormalCite">
    <w:name w:val="NormalCite"/>
    <w:link w:val="NormalCiteChar"/>
    <w:qFormat/>
    <w:rsid w:val="00822165"/>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22165"/>
    <w:rPr>
      <w:rFonts w:ascii="Times New Roman" w:hAnsi="Times New Roman" w:cs="Times New Roman"/>
      <w:sz w:val="18"/>
    </w:rPr>
  </w:style>
  <w:style w:type="character" w:customStyle="1" w:styleId="grey10">
    <w:name w:val="grey10"/>
    <w:basedOn w:val="DefaultParagraphFont"/>
    <w:rsid w:val="00822165"/>
  </w:style>
  <w:style w:type="character" w:customStyle="1" w:styleId="navy13bd">
    <w:name w:val="navy13bd"/>
    <w:basedOn w:val="DefaultParagraphFont"/>
    <w:rsid w:val="00822165"/>
  </w:style>
  <w:style w:type="character" w:customStyle="1" w:styleId="Style9ptUnderline2">
    <w:name w:val="Style 9 pt Underline2"/>
    <w:basedOn w:val="DefaultParagraphFont"/>
    <w:rsid w:val="00822165"/>
    <w:rPr>
      <w:sz w:val="20"/>
      <w:u w:val="single"/>
    </w:rPr>
  </w:style>
  <w:style w:type="character" w:customStyle="1" w:styleId="Style9ptBoldUnderline1">
    <w:name w:val="Style 9 pt Bold Underline1"/>
    <w:basedOn w:val="DefaultParagraphFont"/>
    <w:rsid w:val="00822165"/>
    <w:rPr>
      <w:b/>
      <w:bCs/>
      <w:sz w:val="20"/>
      <w:u w:val="single"/>
    </w:rPr>
  </w:style>
  <w:style w:type="paragraph" w:customStyle="1" w:styleId="cardCharCharCharChar">
    <w:name w:val="card Char Char Char Char"/>
    <w:basedOn w:val="Normal"/>
    <w:qFormat/>
    <w:rsid w:val="00822165"/>
    <w:pPr>
      <w:widowControl w:val="0"/>
      <w:overflowPunct w:val="0"/>
      <w:autoSpaceDE w:val="0"/>
      <w:autoSpaceDN w:val="0"/>
      <w:adjustRightInd w:val="0"/>
      <w:ind w:left="288" w:right="288"/>
      <w:textAlignment w:val="baseline"/>
    </w:pPr>
    <w:rPr>
      <w:rFonts w:ascii="Arial" w:eastAsia="Times New Roman" w:hAnsi="Arial" w:cs="Arial"/>
      <w:szCs w:val="20"/>
    </w:rPr>
  </w:style>
  <w:style w:type="character" w:customStyle="1" w:styleId="CARDChar1">
    <w:name w:val="CARD Char"/>
    <w:basedOn w:val="DefaultParagraphFont"/>
    <w:link w:val="CARD2"/>
    <w:rsid w:val="00822165"/>
    <w:rPr>
      <w:rFonts w:ascii="Georgia" w:eastAsia="Times New Roman" w:hAnsi="Georgia" w:cs="Calibri"/>
      <w:bCs/>
      <w:color w:val="000000"/>
    </w:rPr>
  </w:style>
  <w:style w:type="character" w:customStyle="1" w:styleId="Style11ptThickunderline">
    <w:name w:val="Style 11 pt Thick underline"/>
    <w:rsid w:val="00822165"/>
    <w:rPr>
      <w:rFonts w:ascii="Times New Roman" w:hAnsi="Times New Roman"/>
      <w:sz w:val="20"/>
      <w:u w:val="single"/>
    </w:rPr>
  </w:style>
  <w:style w:type="character" w:customStyle="1" w:styleId="Style11ptBoldThickunderline">
    <w:name w:val="Style 11 pt Bold Thick underline"/>
    <w:rsid w:val="00822165"/>
    <w:rPr>
      <w:rFonts w:ascii="Times New Roman" w:hAnsi="Times New Roman"/>
      <w:b/>
      <w:bCs/>
      <w:sz w:val="20"/>
      <w:u w:val="single"/>
    </w:rPr>
  </w:style>
  <w:style w:type="paragraph" w:customStyle="1" w:styleId="UnderlineBoldIndent">
    <w:name w:val="Underline + Bold Indent"/>
    <w:basedOn w:val="Normal"/>
    <w:link w:val="UnderlineBoldIndentCharChar"/>
    <w:qFormat/>
    <w:rsid w:val="00822165"/>
    <w:pPr>
      <w:autoSpaceDE w:val="0"/>
      <w:autoSpaceDN w:val="0"/>
      <w:adjustRightInd w:val="0"/>
      <w:spacing w:after="200" w:line="276" w:lineRule="auto"/>
      <w:ind w:left="288" w:right="288"/>
      <w:jc w:val="both"/>
    </w:pPr>
    <w:rPr>
      <w:rFonts w:ascii="Arial" w:eastAsia="Times New Roman" w:hAnsi="Arial" w:cs="Arial"/>
      <w:szCs w:val="20"/>
      <w:u w:val="thick"/>
    </w:rPr>
  </w:style>
  <w:style w:type="character" w:customStyle="1" w:styleId="UnderlineBoldIndentCharChar">
    <w:name w:val="Underline + Bold Indent Char Char"/>
    <w:link w:val="UnderlineBoldIndent"/>
    <w:rsid w:val="00822165"/>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822165"/>
    <w:rPr>
      <w:u w:val="single"/>
    </w:rPr>
  </w:style>
  <w:style w:type="character" w:customStyle="1" w:styleId="StyleUnderlineBoldIndent11ptChar">
    <w:name w:val="Style Underline + Bold Indent + 11 pt Char"/>
    <w:link w:val="StyleUnderlineBoldIndent11pt"/>
    <w:rsid w:val="00822165"/>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822165"/>
    <w:rPr>
      <w:b/>
      <w:bCs/>
      <w:u w:val="single"/>
    </w:rPr>
  </w:style>
  <w:style w:type="character" w:customStyle="1" w:styleId="StyleUnderlineBoldIndent11ptBoldChar">
    <w:name w:val="Style Underline + Bold Indent + 11 pt Bold Char"/>
    <w:link w:val="StyleUnderlineBoldIndent11ptBold"/>
    <w:rsid w:val="00822165"/>
    <w:rPr>
      <w:rFonts w:ascii="Arial" w:eastAsia="Times New Roman" w:hAnsi="Arial" w:cs="Arial"/>
      <w:b/>
      <w:bCs/>
      <w:szCs w:val="20"/>
      <w:u w:val="single"/>
    </w:rPr>
  </w:style>
  <w:style w:type="paragraph" w:customStyle="1" w:styleId="Normal20pt">
    <w:name w:val="Normal  + 20 pt"/>
    <w:basedOn w:val="Normal"/>
    <w:uiPriority w:val="6"/>
    <w:qFormat/>
    <w:rsid w:val="00822165"/>
    <w:rPr>
      <w:rFonts w:ascii="Arial" w:hAnsi="Arial" w:cs="Arial"/>
      <w:bCs/>
      <w:u w:val="single"/>
    </w:rPr>
  </w:style>
  <w:style w:type="character" w:customStyle="1" w:styleId="StyleStyle4CharTimesNewRoman11pt">
    <w:name w:val="Style Style4 Char + Times New Roman 11 pt"/>
    <w:basedOn w:val="DefaultParagraphFont"/>
    <w:rsid w:val="00822165"/>
    <w:rPr>
      <w:rFonts w:ascii="Times New Roman" w:hAnsi="Times New Roman"/>
      <w:sz w:val="20"/>
      <w:szCs w:val="24"/>
      <w:u w:val="single"/>
      <w:lang w:val="en-US" w:eastAsia="en-US" w:bidi="ar-SA"/>
    </w:rPr>
  </w:style>
  <w:style w:type="paragraph" w:customStyle="1" w:styleId="author-credentials">
    <w:name w:val="author-credentials"/>
    <w:basedOn w:val="Normal"/>
    <w:uiPriority w:val="99"/>
    <w:qFormat/>
    <w:rsid w:val="00822165"/>
    <w:pPr>
      <w:spacing w:before="100" w:beforeAutospacing="1" w:after="100" w:afterAutospacing="1"/>
    </w:pPr>
    <w:rPr>
      <w:rFonts w:ascii="Arial" w:eastAsia="Times New Roman" w:hAnsi="Arial" w:cs="Arial"/>
    </w:rPr>
  </w:style>
  <w:style w:type="character" w:customStyle="1" w:styleId="StyleStyle4CharTimesNewRoman11ptBold">
    <w:name w:val="Style Style4 Char + Times New Roman 11 pt Bold"/>
    <w:basedOn w:val="DefaultParagraphFont"/>
    <w:rsid w:val="00822165"/>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22165"/>
    <w:rPr>
      <w:rFonts w:ascii="Times New Roman" w:hAnsi="Times New Roman"/>
      <w:i/>
      <w:iCs/>
      <w:sz w:val="20"/>
      <w:szCs w:val="24"/>
      <w:u w:val="single"/>
      <w:lang w:val="en-US" w:eastAsia="en-US" w:bidi="ar-SA"/>
    </w:rPr>
  </w:style>
  <w:style w:type="character" w:customStyle="1" w:styleId="headline">
    <w:name w:val="headline"/>
    <w:basedOn w:val="DefaultParagraphFont"/>
    <w:rsid w:val="00822165"/>
  </w:style>
  <w:style w:type="character" w:customStyle="1" w:styleId="CharChar4">
    <w:name w:val="Char Char4"/>
    <w:basedOn w:val="DefaultParagraphFont"/>
    <w:rsid w:val="00822165"/>
    <w:rPr>
      <w:rFonts w:cs="Arial"/>
      <w:b/>
      <w:bCs/>
      <w:iCs/>
      <w:szCs w:val="28"/>
      <w:lang w:val="en-US" w:eastAsia="en-US" w:bidi="ar-SA"/>
    </w:rPr>
  </w:style>
  <w:style w:type="character" w:customStyle="1" w:styleId="senselabelstart">
    <w:name w:val="sense_label start"/>
    <w:basedOn w:val="DefaultParagraphFont"/>
    <w:rsid w:val="00822165"/>
  </w:style>
  <w:style w:type="character" w:customStyle="1" w:styleId="sensecontent">
    <w:name w:val="sense_content"/>
    <w:basedOn w:val="DefaultParagraphFont"/>
    <w:rsid w:val="00822165"/>
  </w:style>
  <w:style w:type="character" w:customStyle="1" w:styleId="vi">
    <w:name w:val="vi"/>
    <w:basedOn w:val="DefaultParagraphFont"/>
    <w:rsid w:val="00822165"/>
  </w:style>
  <w:style w:type="paragraph" w:customStyle="1" w:styleId="Style6">
    <w:name w:val="Style6"/>
    <w:basedOn w:val="Normal"/>
    <w:link w:val="Style6Char"/>
    <w:autoRedefine/>
    <w:qFormat/>
    <w:rsid w:val="00822165"/>
    <w:rPr>
      <w:rFonts w:ascii="Arial" w:hAnsi="Arial" w:cs="Arial"/>
      <w:b/>
    </w:rPr>
  </w:style>
  <w:style w:type="character" w:customStyle="1" w:styleId="Style6Char">
    <w:name w:val="Style6 Char"/>
    <w:basedOn w:val="DefaultParagraphFont"/>
    <w:link w:val="Style6"/>
    <w:rsid w:val="00822165"/>
    <w:rPr>
      <w:rFonts w:ascii="Arial" w:hAnsi="Arial" w:cs="Arial"/>
      <w:b/>
    </w:rPr>
  </w:style>
  <w:style w:type="paragraph" w:customStyle="1" w:styleId="Style110">
    <w:name w:val="Style11"/>
    <w:basedOn w:val="Normal"/>
    <w:link w:val="Style11Char"/>
    <w:qFormat/>
    <w:rsid w:val="00822165"/>
    <w:rPr>
      <w:rFonts w:ascii="Arial" w:eastAsia="Times New Roman" w:hAnsi="Arial" w:cs="Arial"/>
      <w:b/>
      <w:szCs w:val="20"/>
      <w:u w:val="thick"/>
    </w:rPr>
  </w:style>
  <w:style w:type="paragraph" w:customStyle="1" w:styleId="Style12">
    <w:name w:val="Style12"/>
    <w:basedOn w:val="Normal"/>
    <w:link w:val="Style12Char"/>
    <w:qFormat/>
    <w:rsid w:val="00822165"/>
    <w:rPr>
      <w:rFonts w:ascii="Arial" w:eastAsia="Times New Roman" w:hAnsi="Arial" w:cs="Arial"/>
      <w:b/>
      <w:u w:val="thick"/>
    </w:rPr>
  </w:style>
  <w:style w:type="character" w:customStyle="1" w:styleId="Style11Char">
    <w:name w:val="Style11 Char"/>
    <w:basedOn w:val="DefaultParagraphFont"/>
    <w:link w:val="Style110"/>
    <w:rsid w:val="00822165"/>
    <w:rPr>
      <w:rFonts w:ascii="Arial" w:eastAsia="Times New Roman" w:hAnsi="Arial" w:cs="Arial"/>
      <w:b/>
      <w:szCs w:val="20"/>
      <w:u w:val="thick"/>
    </w:rPr>
  </w:style>
  <w:style w:type="character" w:customStyle="1" w:styleId="Style12Char">
    <w:name w:val="Style12 Char"/>
    <w:basedOn w:val="DefaultParagraphFont"/>
    <w:link w:val="Style12"/>
    <w:rsid w:val="00822165"/>
    <w:rPr>
      <w:rFonts w:ascii="Arial" w:eastAsia="Times New Roman" w:hAnsi="Arial" w:cs="Arial"/>
      <w:b/>
      <w:u w:val="thick"/>
    </w:rPr>
  </w:style>
  <w:style w:type="character" w:customStyle="1" w:styleId="caps-label">
    <w:name w:val="caps-label"/>
    <w:basedOn w:val="DefaultParagraphFont"/>
    <w:rsid w:val="00822165"/>
  </w:style>
  <w:style w:type="character" w:customStyle="1" w:styleId="wikiexternallink">
    <w:name w:val="wikiexternallink"/>
    <w:basedOn w:val="DefaultParagraphFont"/>
    <w:rsid w:val="00822165"/>
  </w:style>
  <w:style w:type="character" w:customStyle="1" w:styleId="wikigeneratedlinkcontent">
    <w:name w:val="wikigeneratedlinkcontent"/>
    <w:basedOn w:val="DefaultParagraphFont"/>
    <w:rsid w:val="00822165"/>
  </w:style>
  <w:style w:type="character" w:customStyle="1" w:styleId="StyleStyleBoldUnderlineIntenseEmphasisUnderlineapple-style-s">
    <w:name w:val="Style Style Bold UnderlineIntense EmphasisUnderlineapple-style-s..."/>
    <w:basedOn w:val="DefaultParagraphFont"/>
    <w:rsid w:val="00822165"/>
    <w:rPr>
      <w:b w:val="0"/>
      <w:bCs w:val="0"/>
      <w:sz w:val="22"/>
      <w:u w:val="single"/>
      <w:bdr w:val="none" w:sz="0" w:space="0" w:color="auto"/>
    </w:rPr>
  </w:style>
  <w:style w:type="character" w:customStyle="1" w:styleId="UnderlineCard">
    <w:name w:val="Underline Card"/>
    <w:uiPriority w:val="6"/>
    <w:qFormat/>
    <w:rsid w:val="00822165"/>
    <w:rPr>
      <w:rFonts w:ascii="Arial" w:hAnsi="Arial"/>
      <w:b w:val="0"/>
      <w:bCs/>
      <w:sz w:val="20"/>
      <w:u w:val="single"/>
    </w:rPr>
  </w:style>
  <w:style w:type="character" w:customStyle="1" w:styleId="story-author">
    <w:name w:val="story-author"/>
    <w:basedOn w:val="DefaultParagraphFont"/>
    <w:rsid w:val="00822165"/>
  </w:style>
  <w:style w:type="paragraph" w:customStyle="1" w:styleId="type">
    <w:name w:val="type"/>
    <w:basedOn w:val="Normal"/>
    <w:qFormat/>
    <w:rsid w:val="00822165"/>
    <w:pPr>
      <w:spacing w:before="100" w:beforeAutospacing="1" w:after="100" w:afterAutospacing="1"/>
    </w:pPr>
    <w:rPr>
      <w:rFonts w:ascii="Arial" w:eastAsia="Times New Roman" w:hAnsi="Arial" w:cs="Arial"/>
    </w:rPr>
  </w:style>
  <w:style w:type="character" w:customStyle="1" w:styleId="institution">
    <w:name w:val="institution"/>
    <w:basedOn w:val="DefaultParagraphFont"/>
    <w:rsid w:val="00822165"/>
  </w:style>
  <w:style w:type="character" w:customStyle="1" w:styleId="abodyblack3">
    <w:name w:val="abodyblack3"/>
    <w:basedOn w:val="DefaultParagraphFont"/>
    <w:rsid w:val="00822165"/>
  </w:style>
  <w:style w:type="paragraph" w:customStyle="1" w:styleId="UnderlineChar2CharChar">
    <w:name w:val="Underline Char2 Char Char"/>
    <w:basedOn w:val="Normal"/>
    <w:link w:val="UnderlineChar2CharCharChar"/>
    <w:qFormat/>
    <w:rsid w:val="00822165"/>
    <w:rPr>
      <w:rFonts w:ascii="Arial" w:eastAsia="MS Mincho" w:hAnsi="Arial" w:cs="Arial"/>
      <w:szCs w:val="20"/>
      <w:u w:val="single"/>
    </w:rPr>
  </w:style>
  <w:style w:type="character" w:customStyle="1" w:styleId="UnderlineChar2CharCharChar">
    <w:name w:val="Underline Char2 Char Char Char"/>
    <w:link w:val="UnderlineChar2CharChar"/>
    <w:rsid w:val="00822165"/>
    <w:rPr>
      <w:rFonts w:ascii="Arial" w:eastAsia="MS Mincho" w:hAnsi="Arial" w:cs="Arial"/>
      <w:szCs w:val="20"/>
      <w:u w:val="single"/>
    </w:rPr>
  </w:style>
  <w:style w:type="character" w:customStyle="1" w:styleId="FontStyle177">
    <w:name w:val="Font Style177"/>
    <w:basedOn w:val="DefaultParagraphFont"/>
    <w:uiPriority w:val="99"/>
    <w:rsid w:val="00822165"/>
    <w:rPr>
      <w:rFonts w:ascii="Times New Roman" w:hAnsi="Times New Roman" w:cs="Times New Roman"/>
      <w:sz w:val="20"/>
      <w:szCs w:val="20"/>
    </w:rPr>
  </w:style>
  <w:style w:type="character" w:customStyle="1" w:styleId="FontStyle173">
    <w:name w:val="Font Style173"/>
    <w:basedOn w:val="DefaultParagraphFont"/>
    <w:uiPriority w:val="99"/>
    <w:rsid w:val="00822165"/>
    <w:rPr>
      <w:rFonts w:ascii="Times New Roman" w:hAnsi="Times New Roman" w:cs="Times New Roman"/>
      <w:sz w:val="14"/>
      <w:szCs w:val="14"/>
    </w:rPr>
  </w:style>
  <w:style w:type="character" w:customStyle="1" w:styleId="FontStyle151">
    <w:name w:val="Font Style151"/>
    <w:basedOn w:val="DefaultParagraphFont"/>
    <w:uiPriority w:val="99"/>
    <w:rsid w:val="00822165"/>
    <w:rPr>
      <w:rFonts w:ascii="Arial Narrow" w:hAnsi="Arial Narrow" w:cs="Arial Narrow"/>
      <w:b/>
      <w:bCs/>
      <w:sz w:val="12"/>
      <w:szCs w:val="12"/>
    </w:rPr>
  </w:style>
  <w:style w:type="character" w:customStyle="1" w:styleId="FontStyle156">
    <w:name w:val="Font Style156"/>
    <w:basedOn w:val="DefaultParagraphFont"/>
    <w:uiPriority w:val="99"/>
    <w:rsid w:val="00822165"/>
    <w:rPr>
      <w:rFonts w:ascii="Arial Narrow" w:hAnsi="Arial Narrow" w:cs="Arial Narrow"/>
      <w:sz w:val="8"/>
      <w:szCs w:val="8"/>
    </w:rPr>
  </w:style>
  <w:style w:type="character" w:customStyle="1" w:styleId="FontStyle160">
    <w:name w:val="Font Style160"/>
    <w:basedOn w:val="DefaultParagraphFont"/>
    <w:uiPriority w:val="99"/>
    <w:rsid w:val="00822165"/>
    <w:rPr>
      <w:rFonts w:ascii="Times New Roman" w:hAnsi="Times New Roman" w:cs="Times New Roman"/>
      <w:b/>
      <w:bCs/>
      <w:sz w:val="20"/>
      <w:szCs w:val="20"/>
    </w:rPr>
  </w:style>
  <w:style w:type="character" w:customStyle="1" w:styleId="FontStyle178">
    <w:name w:val="Font Style178"/>
    <w:basedOn w:val="DefaultParagraphFont"/>
    <w:uiPriority w:val="99"/>
    <w:rsid w:val="00822165"/>
    <w:rPr>
      <w:rFonts w:ascii="Times New Roman" w:hAnsi="Times New Roman" w:cs="Times New Roman"/>
      <w:sz w:val="18"/>
      <w:szCs w:val="18"/>
    </w:rPr>
  </w:style>
  <w:style w:type="paragraph" w:customStyle="1" w:styleId="Style14">
    <w:name w:val="Style14"/>
    <w:basedOn w:val="Normal"/>
    <w:uiPriority w:val="99"/>
    <w:qFormat/>
    <w:rsid w:val="00822165"/>
    <w:pPr>
      <w:widowControl w:val="0"/>
      <w:autoSpaceDE w:val="0"/>
      <w:autoSpaceDN w:val="0"/>
      <w:adjustRightInd w:val="0"/>
      <w:spacing w:line="278" w:lineRule="exact"/>
      <w:jc w:val="both"/>
    </w:pPr>
    <w:rPr>
      <w:rFonts w:ascii="Arial" w:eastAsia="Times New Roman" w:hAnsi="Arial" w:cs="Arial"/>
    </w:rPr>
  </w:style>
  <w:style w:type="paragraph" w:customStyle="1" w:styleId="Style16">
    <w:name w:val="Style16"/>
    <w:basedOn w:val="Normal"/>
    <w:uiPriority w:val="99"/>
    <w:qFormat/>
    <w:rsid w:val="00822165"/>
    <w:pPr>
      <w:widowControl w:val="0"/>
      <w:autoSpaceDE w:val="0"/>
      <w:autoSpaceDN w:val="0"/>
      <w:adjustRightInd w:val="0"/>
      <w:spacing w:line="163" w:lineRule="exact"/>
    </w:pPr>
    <w:rPr>
      <w:rFonts w:ascii="Arial" w:eastAsia="Times New Roman" w:hAnsi="Arial" w:cs="Arial"/>
    </w:rPr>
  </w:style>
  <w:style w:type="character" w:customStyle="1" w:styleId="FontStyle168">
    <w:name w:val="Font Style168"/>
    <w:basedOn w:val="DefaultParagraphFont"/>
    <w:uiPriority w:val="99"/>
    <w:rsid w:val="00822165"/>
    <w:rPr>
      <w:rFonts w:ascii="Times New Roman" w:hAnsi="Times New Roman" w:cs="Times New Roman"/>
      <w:sz w:val="12"/>
      <w:szCs w:val="12"/>
    </w:rPr>
  </w:style>
  <w:style w:type="paragraph" w:customStyle="1" w:styleId="Style9">
    <w:name w:val="Style9"/>
    <w:basedOn w:val="Normal"/>
    <w:uiPriority w:val="99"/>
    <w:qFormat/>
    <w:rsid w:val="00822165"/>
    <w:pPr>
      <w:widowControl w:val="0"/>
      <w:autoSpaceDE w:val="0"/>
      <w:autoSpaceDN w:val="0"/>
      <w:adjustRightInd w:val="0"/>
      <w:spacing w:line="134" w:lineRule="exact"/>
      <w:jc w:val="both"/>
    </w:pPr>
    <w:rPr>
      <w:rFonts w:ascii="Arial" w:eastAsia="Times New Roman" w:hAnsi="Arial" w:cs="Arial"/>
    </w:rPr>
  </w:style>
  <w:style w:type="paragraph" w:customStyle="1" w:styleId="Style44">
    <w:name w:val="Style44"/>
    <w:basedOn w:val="Normal"/>
    <w:uiPriority w:val="99"/>
    <w:qFormat/>
    <w:rsid w:val="00822165"/>
    <w:pPr>
      <w:widowControl w:val="0"/>
      <w:autoSpaceDE w:val="0"/>
      <w:autoSpaceDN w:val="0"/>
      <w:adjustRightInd w:val="0"/>
      <w:spacing w:line="216" w:lineRule="exact"/>
      <w:jc w:val="both"/>
    </w:pPr>
    <w:rPr>
      <w:rFonts w:ascii="Arial" w:eastAsia="Times New Roman" w:hAnsi="Arial" w:cs="Arial"/>
    </w:rPr>
  </w:style>
  <w:style w:type="character" w:customStyle="1" w:styleId="FontStyle176">
    <w:name w:val="Font Style176"/>
    <w:basedOn w:val="DefaultParagraphFont"/>
    <w:uiPriority w:val="99"/>
    <w:rsid w:val="00822165"/>
    <w:rPr>
      <w:rFonts w:ascii="Times New Roman" w:hAnsi="Times New Roman" w:cs="Times New Roman"/>
      <w:sz w:val="16"/>
      <w:szCs w:val="16"/>
    </w:rPr>
  </w:style>
  <w:style w:type="character" w:customStyle="1" w:styleId="FontStyle172">
    <w:name w:val="Font Style172"/>
    <w:basedOn w:val="DefaultParagraphFont"/>
    <w:uiPriority w:val="99"/>
    <w:rsid w:val="00822165"/>
    <w:rPr>
      <w:rFonts w:ascii="Times New Roman" w:hAnsi="Times New Roman" w:cs="Times New Roman"/>
      <w:b/>
      <w:bCs/>
      <w:sz w:val="16"/>
      <w:szCs w:val="16"/>
    </w:rPr>
  </w:style>
  <w:style w:type="paragraph" w:customStyle="1" w:styleId="Style18">
    <w:name w:val="Style18"/>
    <w:basedOn w:val="Normal"/>
    <w:uiPriority w:val="99"/>
    <w:qFormat/>
    <w:rsid w:val="00822165"/>
    <w:pPr>
      <w:widowControl w:val="0"/>
      <w:autoSpaceDE w:val="0"/>
      <w:autoSpaceDN w:val="0"/>
      <w:adjustRightInd w:val="0"/>
      <w:spacing w:line="269" w:lineRule="exact"/>
    </w:pPr>
    <w:rPr>
      <w:rFonts w:ascii="Arial" w:eastAsia="Times New Roman" w:hAnsi="Arial" w:cs="Arial"/>
    </w:rPr>
  </w:style>
  <w:style w:type="character" w:customStyle="1" w:styleId="FontStyle171">
    <w:name w:val="Font Style171"/>
    <w:basedOn w:val="DefaultParagraphFont"/>
    <w:uiPriority w:val="99"/>
    <w:rsid w:val="00822165"/>
    <w:rPr>
      <w:rFonts w:ascii="Times New Roman" w:hAnsi="Times New Roman" w:cs="Times New Roman"/>
      <w:i/>
      <w:iCs/>
      <w:sz w:val="16"/>
      <w:szCs w:val="16"/>
    </w:rPr>
  </w:style>
  <w:style w:type="character" w:customStyle="1" w:styleId="FontStyle162">
    <w:name w:val="Font Style162"/>
    <w:basedOn w:val="DefaultParagraphFont"/>
    <w:uiPriority w:val="99"/>
    <w:rsid w:val="00822165"/>
    <w:rPr>
      <w:rFonts w:ascii="Times New Roman" w:hAnsi="Times New Roman" w:cs="Times New Roman"/>
      <w:b/>
      <w:bCs/>
      <w:sz w:val="18"/>
      <w:szCs w:val="18"/>
    </w:rPr>
  </w:style>
  <w:style w:type="character" w:customStyle="1" w:styleId="FontStyle167">
    <w:name w:val="Font Style167"/>
    <w:basedOn w:val="DefaultParagraphFont"/>
    <w:uiPriority w:val="99"/>
    <w:rsid w:val="00822165"/>
    <w:rPr>
      <w:rFonts w:ascii="Times New Roman" w:hAnsi="Times New Roman" w:cs="Times New Roman"/>
      <w:sz w:val="10"/>
      <w:szCs w:val="10"/>
    </w:rPr>
  </w:style>
  <w:style w:type="character" w:customStyle="1" w:styleId="FontStyle174">
    <w:name w:val="Font Style174"/>
    <w:basedOn w:val="DefaultParagraphFont"/>
    <w:uiPriority w:val="99"/>
    <w:rsid w:val="00822165"/>
    <w:rPr>
      <w:rFonts w:ascii="Arial Narrow" w:hAnsi="Arial Narrow" w:cs="Arial Narrow"/>
      <w:b/>
      <w:bCs/>
      <w:sz w:val="18"/>
      <w:szCs w:val="18"/>
    </w:rPr>
  </w:style>
  <w:style w:type="paragraph" w:customStyle="1" w:styleId="Style47">
    <w:name w:val="Style47"/>
    <w:basedOn w:val="Normal"/>
    <w:uiPriority w:val="99"/>
    <w:qFormat/>
    <w:rsid w:val="00822165"/>
    <w:pPr>
      <w:widowControl w:val="0"/>
      <w:autoSpaceDE w:val="0"/>
      <w:autoSpaceDN w:val="0"/>
      <w:adjustRightInd w:val="0"/>
      <w:spacing w:line="490" w:lineRule="exact"/>
    </w:pPr>
    <w:rPr>
      <w:rFonts w:ascii="Arial" w:eastAsia="Times New Roman" w:hAnsi="Arial" w:cs="Arial"/>
    </w:rPr>
  </w:style>
  <w:style w:type="character" w:customStyle="1" w:styleId="FontStyle169">
    <w:name w:val="Font Style169"/>
    <w:basedOn w:val="DefaultParagraphFont"/>
    <w:uiPriority w:val="99"/>
    <w:rsid w:val="00822165"/>
    <w:rPr>
      <w:rFonts w:ascii="Times New Roman" w:hAnsi="Times New Roman" w:cs="Times New Roman"/>
      <w:sz w:val="12"/>
      <w:szCs w:val="12"/>
    </w:rPr>
  </w:style>
  <w:style w:type="paragraph" w:customStyle="1" w:styleId="Style24">
    <w:name w:val="Style24"/>
    <w:basedOn w:val="Normal"/>
    <w:uiPriority w:val="99"/>
    <w:qFormat/>
    <w:rsid w:val="00822165"/>
    <w:pPr>
      <w:widowControl w:val="0"/>
      <w:autoSpaceDE w:val="0"/>
      <w:autoSpaceDN w:val="0"/>
      <w:adjustRightInd w:val="0"/>
      <w:spacing w:line="276" w:lineRule="exact"/>
    </w:pPr>
    <w:rPr>
      <w:rFonts w:ascii="Arial" w:eastAsia="Times New Roman" w:hAnsi="Arial" w:cs="Arial"/>
    </w:rPr>
  </w:style>
  <w:style w:type="paragraph" w:customStyle="1" w:styleId="Style99">
    <w:name w:val="Style99"/>
    <w:basedOn w:val="Normal"/>
    <w:uiPriority w:val="99"/>
    <w:qFormat/>
    <w:rsid w:val="00822165"/>
    <w:pPr>
      <w:widowControl w:val="0"/>
      <w:autoSpaceDE w:val="0"/>
      <w:autoSpaceDN w:val="0"/>
      <w:adjustRightInd w:val="0"/>
      <w:spacing w:line="182" w:lineRule="exact"/>
      <w:jc w:val="both"/>
    </w:pPr>
    <w:rPr>
      <w:rFonts w:ascii="Arial" w:eastAsia="Times New Roman" w:hAnsi="Arial" w:cs="Arial"/>
    </w:rPr>
  </w:style>
  <w:style w:type="paragraph" w:customStyle="1" w:styleId="Style26">
    <w:name w:val="Style26"/>
    <w:basedOn w:val="Normal"/>
    <w:uiPriority w:val="99"/>
    <w:qFormat/>
    <w:rsid w:val="00822165"/>
    <w:pPr>
      <w:widowControl w:val="0"/>
      <w:autoSpaceDE w:val="0"/>
      <w:autoSpaceDN w:val="0"/>
      <w:adjustRightInd w:val="0"/>
      <w:spacing w:line="278" w:lineRule="exact"/>
      <w:jc w:val="both"/>
    </w:pPr>
    <w:rPr>
      <w:rFonts w:ascii="Arial" w:eastAsia="Times New Roman" w:hAnsi="Arial" w:cs="Arial"/>
    </w:rPr>
  </w:style>
  <w:style w:type="character" w:customStyle="1" w:styleId="FontStyle139">
    <w:name w:val="Font Style139"/>
    <w:basedOn w:val="DefaultParagraphFont"/>
    <w:uiPriority w:val="99"/>
    <w:rsid w:val="00822165"/>
    <w:rPr>
      <w:rFonts w:ascii="Times New Roman" w:hAnsi="Times New Roman" w:cs="Times New Roman"/>
      <w:b/>
      <w:bCs/>
      <w:sz w:val="18"/>
      <w:szCs w:val="18"/>
    </w:rPr>
  </w:style>
  <w:style w:type="paragraph" w:customStyle="1" w:styleId="Style500">
    <w:name w:val="Style50"/>
    <w:basedOn w:val="Normal"/>
    <w:uiPriority w:val="99"/>
    <w:qFormat/>
    <w:rsid w:val="00822165"/>
    <w:pPr>
      <w:widowControl w:val="0"/>
      <w:autoSpaceDE w:val="0"/>
      <w:autoSpaceDN w:val="0"/>
      <w:adjustRightInd w:val="0"/>
      <w:spacing w:line="198" w:lineRule="exact"/>
    </w:pPr>
    <w:rPr>
      <w:rFonts w:ascii="Arial" w:eastAsia="Times New Roman" w:hAnsi="Arial" w:cs="Arial"/>
    </w:rPr>
  </w:style>
  <w:style w:type="paragraph" w:customStyle="1" w:styleId="Standard">
    <w:name w:val="Standard"/>
    <w:uiPriority w:val="99"/>
    <w:qFormat/>
    <w:rsid w:val="00822165"/>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822165"/>
    <w:rPr>
      <w:color w:val="000000"/>
      <w:sz w:val="32"/>
      <w:szCs w:val="32"/>
    </w:rPr>
  </w:style>
  <w:style w:type="character" w:customStyle="1" w:styleId="allocatoragentsleft">
    <w:name w:val="al_locatoragentsleft"/>
    <w:basedOn w:val="DefaultParagraphFont"/>
    <w:rsid w:val="00822165"/>
  </w:style>
  <w:style w:type="character" w:customStyle="1" w:styleId="UnderlinesCharChar">
    <w:name w:val="Underlines Char Char"/>
    <w:basedOn w:val="DefaultParagraphFont"/>
    <w:rsid w:val="00822165"/>
    <w:rPr>
      <w:rFonts w:cs="Arial"/>
      <w:b/>
      <w:bCs/>
      <w:noProof w:val="0"/>
      <w:sz w:val="22"/>
      <w:szCs w:val="26"/>
      <w:u w:val="single"/>
      <w:lang w:val="en-US" w:eastAsia="en-US" w:bidi="ar-SA"/>
    </w:rPr>
  </w:style>
  <w:style w:type="paragraph" w:customStyle="1" w:styleId="Carding">
    <w:name w:val="Carding"/>
    <w:basedOn w:val="Normal"/>
    <w:uiPriority w:val="99"/>
    <w:qFormat/>
    <w:rsid w:val="00822165"/>
    <w:rPr>
      <w:rFonts w:ascii="Arial" w:eastAsia="Times New Roman" w:hAnsi="Arial" w:cs="Arial"/>
      <w:sz w:val="18"/>
    </w:rPr>
  </w:style>
  <w:style w:type="character" w:customStyle="1" w:styleId="Taggin-New">
    <w:name w:val="Taggin - New"/>
    <w:basedOn w:val="DefaultParagraphFont"/>
    <w:rsid w:val="00822165"/>
    <w:rPr>
      <w:rFonts w:ascii="Arial Narrow" w:hAnsi="Arial Narrow"/>
      <w:b/>
      <w:sz w:val="22"/>
    </w:rPr>
  </w:style>
  <w:style w:type="character" w:customStyle="1" w:styleId="Boxing-New">
    <w:name w:val="Boxing - New"/>
    <w:basedOn w:val="DefaultParagraphFont"/>
    <w:rsid w:val="00822165"/>
    <w:rPr>
      <w:rFonts w:ascii="Arial Narrow" w:hAnsi="Arial Narrow"/>
      <w:sz w:val="16"/>
      <w:u w:val="none"/>
      <w:bdr w:val="single" w:sz="4" w:space="0" w:color="auto"/>
    </w:rPr>
  </w:style>
  <w:style w:type="character" w:customStyle="1" w:styleId="ilad">
    <w:name w:val="il_ad"/>
    <w:rsid w:val="00822165"/>
  </w:style>
  <w:style w:type="paragraph" w:customStyle="1" w:styleId="CardsHighlighted">
    <w:name w:val="Cards Highlighted"/>
    <w:next w:val="Normal"/>
    <w:link w:val="CardsHighlightedChar"/>
    <w:qFormat/>
    <w:rsid w:val="0082216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822165"/>
    <w:rPr>
      <w:rFonts w:ascii="Times New Roman" w:eastAsia="Calibri" w:hAnsi="Times New Roman" w:cs="Times New Roman"/>
      <w:sz w:val="24"/>
      <w:szCs w:val="20"/>
      <w:u w:val="single"/>
      <w:shd w:val="clear" w:color="auto" w:fill="00FFFF"/>
    </w:rPr>
  </w:style>
  <w:style w:type="character" w:customStyle="1" w:styleId="pagetitle">
    <w:name w:val="pagetitle"/>
    <w:basedOn w:val="DefaultParagraphFont"/>
    <w:rsid w:val="00822165"/>
  </w:style>
  <w:style w:type="character" w:customStyle="1" w:styleId="StyleUnderlineCharChar9ptBold1">
    <w:name w:val="Style Underline Char Char + 9 pt Bold1"/>
    <w:rsid w:val="0082216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22165"/>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22165"/>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822165"/>
    <w:rPr>
      <w:rFonts w:ascii="Arial" w:eastAsia="Times New Roman" w:hAnsi="Arial" w:cs="Times New Roman"/>
      <w:szCs w:val="20"/>
      <w:u w:val="single"/>
    </w:rPr>
  </w:style>
  <w:style w:type="character" w:customStyle="1" w:styleId="StyleUnderlineChar1Bold">
    <w:name w:val="Style Underline Char1 + Bold"/>
    <w:rsid w:val="0082216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22165"/>
    <w:pPr>
      <w:widowControl w:val="0"/>
      <w:ind w:left="288" w:right="288"/>
    </w:pPr>
    <w:rPr>
      <w:rFonts w:ascii="Arial" w:eastAsia="Calibri" w:hAnsi="Arial" w:cs="Arial"/>
      <w:kern w:val="32"/>
      <w:sz w:val="16"/>
      <w:szCs w:val="20"/>
      <w:u w:val="single"/>
      <w:lang w:eastAsia="ar-SA"/>
    </w:rPr>
  </w:style>
  <w:style w:type="character" w:customStyle="1" w:styleId="Stylecard9ptChar">
    <w:name w:val="Style card + 9 pt Char"/>
    <w:basedOn w:val="cardChar"/>
    <w:link w:val="Stylecard9pt"/>
    <w:rsid w:val="00822165"/>
    <w:rPr>
      <w:rFonts w:ascii="Arial" w:eastAsia="Calibri" w:hAnsi="Arial" w:cs="Arial"/>
      <w:kern w:val="32"/>
      <w:sz w:val="16"/>
      <w:szCs w:val="20"/>
      <w:u w:val="single"/>
      <w:lang w:eastAsia="ar-SA"/>
    </w:rPr>
  </w:style>
  <w:style w:type="character" w:customStyle="1" w:styleId="TagsCharCharChar">
    <w:name w:val="Tags Char Char Char"/>
    <w:basedOn w:val="DefaultParagraphFont"/>
    <w:rsid w:val="0082216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822165"/>
    <w:pPr>
      <w:spacing w:before="100" w:beforeAutospacing="1" w:after="100" w:afterAutospacing="1"/>
    </w:pPr>
    <w:rPr>
      <w:rFonts w:ascii="Arial" w:eastAsia="Times New Roman" w:hAnsi="Arial" w:cs="Arial"/>
      <w:sz w:val="18"/>
      <w:szCs w:val="18"/>
    </w:rPr>
  </w:style>
  <w:style w:type="character" w:customStyle="1" w:styleId="Style11ptBlackUnderline">
    <w:name w:val="Style 11 pt Black Underline"/>
    <w:basedOn w:val="DefaultParagraphFont"/>
    <w:rsid w:val="00822165"/>
    <w:rPr>
      <w:color w:val="000000"/>
      <w:sz w:val="20"/>
      <w:u w:val="single"/>
    </w:rPr>
  </w:style>
  <w:style w:type="character" w:customStyle="1" w:styleId="StyleUnderlineCharTimesBold">
    <w:name w:val="Style Underline Char + Times Bold"/>
    <w:basedOn w:val="DefaultParagraphFont"/>
    <w:rsid w:val="00822165"/>
    <w:rPr>
      <w:rFonts w:ascii="Times" w:hAnsi="Times"/>
      <w:b w:val="0"/>
      <w:bCs/>
      <w:sz w:val="20"/>
      <w:u w:val="single"/>
    </w:rPr>
  </w:style>
  <w:style w:type="character" w:customStyle="1" w:styleId="blubigktbiz">
    <w:name w:val="blubigktbiz"/>
    <w:rsid w:val="00822165"/>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22165"/>
    <w:pPr>
      <w:ind w:left="432" w:right="432"/>
    </w:pPr>
    <w:rPr>
      <w:rFonts w:eastAsiaTheme="minorEastAsia" w:cs="Arial"/>
      <w:sz w:val="22"/>
      <w:lang w:val="x-none" w:eastAsia="x-none"/>
    </w:rPr>
  </w:style>
  <w:style w:type="character" w:customStyle="1" w:styleId="StyleevidencetextBorderSinglesolidlineAuto05ptLChar">
    <w:name w:val="Style evidence text + Border: : (Single solid line Auto  0.5 pt L... Char"/>
    <w:link w:val="StyleevidencetextBorderSinglesolidlineAuto05ptL"/>
    <w:rsid w:val="00822165"/>
    <w:rPr>
      <w:rFonts w:ascii="Arial" w:eastAsiaTheme="minorEastAsia" w:hAnsi="Arial" w:cs="Arial"/>
      <w:color w:val="000000"/>
      <w:lang w:val="x-none" w:eastAsia="x-none"/>
    </w:rPr>
  </w:style>
  <w:style w:type="character" w:customStyle="1" w:styleId="Style4CharChar">
    <w:name w:val="Style4 Char Char"/>
    <w:basedOn w:val="DefaultParagraphFont"/>
    <w:rsid w:val="00822165"/>
    <w:rPr>
      <w:rFonts w:ascii="Arial Narrow" w:hAnsi="Arial Narrow"/>
      <w:noProof w:val="0"/>
      <w:szCs w:val="24"/>
      <w:u w:val="single"/>
      <w:lang w:val="en-US" w:eastAsia="en-US" w:bidi="ar-SA"/>
    </w:rPr>
  </w:style>
  <w:style w:type="character" w:customStyle="1" w:styleId="StyleEmphasisArial12ptBold">
    <w:name w:val="Style Emphasis + Arial 12 pt Bold"/>
    <w:rsid w:val="00822165"/>
    <w:rPr>
      <w:rFonts w:ascii="Arial" w:hAnsi="Arial"/>
      <w:b/>
      <w:bCs/>
      <w:i/>
      <w:iCs/>
      <w:sz w:val="24"/>
    </w:rPr>
  </w:style>
  <w:style w:type="character" w:customStyle="1" w:styleId="super">
    <w:name w:val="super"/>
    <w:rsid w:val="00822165"/>
  </w:style>
  <w:style w:type="character" w:customStyle="1" w:styleId="text30">
    <w:name w:val="text30"/>
    <w:rsid w:val="00822165"/>
  </w:style>
  <w:style w:type="character" w:customStyle="1" w:styleId="uppercase">
    <w:name w:val="uppercase"/>
    <w:rsid w:val="00822165"/>
  </w:style>
  <w:style w:type="character" w:customStyle="1" w:styleId="entry-title">
    <w:name w:val="entry-title"/>
    <w:rsid w:val="00822165"/>
  </w:style>
  <w:style w:type="character" w:customStyle="1" w:styleId="Style6pt">
    <w:name w:val="Style 6 pt"/>
    <w:basedOn w:val="DefaultParagraphFont"/>
    <w:qFormat/>
    <w:rsid w:val="00822165"/>
    <w:rPr>
      <w:sz w:val="12"/>
    </w:rPr>
  </w:style>
  <w:style w:type="character" w:customStyle="1" w:styleId="CiteCharCharCharCharCharChar">
    <w:name w:val="Cite Char Char Char Char Char Char"/>
    <w:basedOn w:val="DefaultParagraphFont"/>
    <w:link w:val="CiteCharCharCharCharChar"/>
    <w:rsid w:val="00822165"/>
    <w:rPr>
      <w:b/>
      <w:szCs w:val="24"/>
      <w:u w:val="single"/>
    </w:rPr>
  </w:style>
  <w:style w:type="character" w:customStyle="1" w:styleId="mainbody1">
    <w:name w:val="mainbody1"/>
    <w:basedOn w:val="DefaultParagraphFont"/>
    <w:rsid w:val="00822165"/>
    <w:rPr>
      <w:rFonts w:ascii="Verdana" w:hAnsi="Verdana" w:hint="default"/>
      <w:color w:val="000000"/>
      <w:sz w:val="22"/>
      <w:szCs w:val="22"/>
    </w:rPr>
  </w:style>
  <w:style w:type="paragraph" w:customStyle="1" w:styleId="StyleNormalWeb11ptUnderline">
    <w:name w:val="Style Normal (Web) + 11 pt Underline"/>
    <w:basedOn w:val="NormalWeb"/>
    <w:link w:val="StyleNormalWeb11ptUnderlineChar"/>
    <w:qFormat/>
    <w:rsid w:val="00822165"/>
    <w:rPr>
      <w:rFonts w:ascii="Arial" w:eastAsia="Calibri" w:hAnsi="Arial" w:cs="Arial"/>
      <w:sz w:val="22"/>
      <w:u w:val="single"/>
    </w:rPr>
  </w:style>
  <w:style w:type="character" w:customStyle="1" w:styleId="StyleNormalWeb11ptUnderlineChar">
    <w:name w:val="Style Normal (Web) + 11 pt Underline Char"/>
    <w:basedOn w:val="DefaultParagraphFont"/>
    <w:link w:val="StyleNormalWeb11ptUnderline"/>
    <w:rsid w:val="00822165"/>
    <w:rPr>
      <w:rFonts w:ascii="Arial" w:eastAsia="Calibri" w:hAnsi="Arial" w:cs="Arial"/>
      <w:u w:val="single"/>
    </w:rPr>
  </w:style>
  <w:style w:type="character" w:customStyle="1" w:styleId="cit-first-element">
    <w:name w:val="cit-first-element"/>
    <w:basedOn w:val="DefaultParagraphFont"/>
    <w:rsid w:val="00822165"/>
  </w:style>
  <w:style w:type="character" w:customStyle="1" w:styleId="StyleThickunderline1">
    <w:name w:val="Style Thick underline1"/>
    <w:basedOn w:val="DefaultParagraphFont"/>
    <w:rsid w:val="00822165"/>
    <w:rPr>
      <w:u w:val="single"/>
    </w:rPr>
  </w:style>
  <w:style w:type="paragraph" w:customStyle="1" w:styleId="Underline20">
    <w:name w:val="Underline2"/>
    <w:basedOn w:val="Normal"/>
    <w:link w:val="Underline2Char"/>
    <w:autoRedefine/>
    <w:uiPriority w:val="4"/>
    <w:qFormat/>
    <w:rsid w:val="00822165"/>
    <w:rPr>
      <w:rFonts w:ascii="Arial" w:hAnsi="Arial" w:cs="Arial"/>
      <w:b/>
      <w:u w:val="single"/>
    </w:rPr>
  </w:style>
  <w:style w:type="character" w:customStyle="1" w:styleId="Underline2Char">
    <w:name w:val="Underline2 Char"/>
    <w:basedOn w:val="DefaultParagraphFont"/>
    <w:link w:val="Underline20"/>
    <w:uiPriority w:val="4"/>
    <w:rsid w:val="00822165"/>
    <w:rPr>
      <w:rFonts w:ascii="Arial" w:hAnsi="Arial" w:cs="Arial"/>
      <w:b/>
      <w:u w:val="single"/>
    </w:rPr>
  </w:style>
  <w:style w:type="paragraph" w:customStyle="1" w:styleId="TableParagraph">
    <w:name w:val="Table Paragraph"/>
    <w:basedOn w:val="Normal"/>
    <w:uiPriority w:val="1"/>
    <w:qFormat/>
    <w:rsid w:val="00822165"/>
    <w:pPr>
      <w:widowControl w:val="0"/>
    </w:pPr>
    <w:rPr>
      <w:rFonts w:ascii="Arial" w:hAnsi="Arial" w:cs="Arial"/>
    </w:rPr>
  </w:style>
  <w:style w:type="character" w:customStyle="1" w:styleId="UnderlineChar5">
    <w:name w:val="UnderlineChar"/>
    <w:rsid w:val="00822165"/>
    <w:rPr>
      <w:sz w:val="24"/>
      <w:u w:val="single"/>
      <w:shd w:val="clear" w:color="auto" w:fill="auto"/>
    </w:rPr>
  </w:style>
  <w:style w:type="paragraph" w:customStyle="1" w:styleId="StyleCircled11pt">
    <w:name w:val="Style Circled + 11 pt"/>
    <w:basedOn w:val="Normal"/>
    <w:link w:val="StyleCircled11ptChar"/>
    <w:qFormat/>
    <w:rsid w:val="00822165"/>
    <w:rPr>
      <w:rFonts w:ascii="Arial" w:eastAsia="Times New Roman" w:hAnsi="Arial" w:cs="Arial"/>
      <w:b/>
      <w:bCs/>
      <w:sz w:val="20"/>
      <w:u w:val="single"/>
    </w:rPr>
  </w:style>
  <w:style w:type="character" w:customStyle="1" w:styleId="StyleCircled11ptChar">
    <w:name w:val="Style Circled + 11 pt Char"/>
    <w:link w:val="StyleCircled11pt"/>
    <w:rsid w:val="00822165"/>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822165"/>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822165"/>
    <w:rPr>
      <w:rFonts w:ascii="Times" w:eastAsia="Times New Roman" w:hAnsi="Times" w:cs="Arial"/>
      <w:sz w:val="20"/>
      <w:szCs w:val="28"/>
      <w:u w:val="single"/>
    </w:rPr>
  </w:style>
  <w:style w:type="character" w:customStyle="1" w:styleId="postby">
    <w:name w:val="post_by"/>
    <w:basedOn w:val="DefaultParagraphFont"/>
    <w:rsid w:val="00822165"/>
  </w:style>
  <w:style w:type="character" w:customStyle="1" w:styleId="Style11ptBorderSinglesolidlineAuto05ptLinewidth">
    <w:name w:val="Style 11 pt Border: : (Single solid line Auto  0.5 pt Line width)"/>
    <w:rsid w:val="00822165"/>
    <w:rPr>
      <w:sz w:val="20"/>
      <w:bdr w:val="single" w:sz="4" w:space="0" w:color="auto" w:frame="1"/>
    </w:rPr>
  </w:style>
  <w:style w:type="character" w:customStyle="1" w:styleId="StyleUnderlineChar9ptBorderSinglesolidlineAuto0">
    <w:name w:val="Style Underline Char + 9 pt Border: : (Single solid line Auto  0..."/>
    <w:rsid w:val="00822165"/>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82216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2216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2216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22165"/>
    <w:rPr>
      <w:sz w:val="20"/>
      <w:szCs w:val="24"/>
      <w:u w:val="single"/>
      <w:bdr w:val="single" w:sz="4" w:space="0" w:color="auto"/>
      <w:lang w:val="en-US" w:eastAsia="en-US" w:bidi="ar-SA"/>
    </w:rPr>
  </w:style>
  <w:style w:type="character" w:customStyle="1" w:styleId="StyleLatinGaramondUnderline">
    <w:name w:val="Style (Latin) Garamond Underline"/>
    <w:rsid w:val="00822165"/>
    <w:rPr>
      <w:rFonts w:ascii="Times New Roman" w:hAnsi="Times New Roman"/>
      <w:sz w:val="20"/>
      <w:u w:val="single"/>
    </w:rPr>
  </w:style>
  <w:style w:type="character" w:customStyle="1" w:styleId="StyleLatinGaramond">
    <w:name w:val="Style (Latin) Garamond"/>
    <w:rsid w:val="00822165"/>
    <w:rPr>
      <w:rFonts w:ascii="Times New Roman" w:hAnsi="Times New Roman"/>
      <w:sz w:val="20"/>
    </w:rPr>
  </w:style>
  <w:style w:type="character" w:customStyle="1" w:styleId="styletimesnewroman12ptbold0">
    <w:name w:val="styletimesnewroman12ptbold"/>
    <w:basedOn w:val="DefaultParagraphFont"/>
    <w:rsid w:val="00822165"/>
  </w:style>
  <w:style w:type="character" w:customStyle="1" w:styleId="mainheading">
    <w:name w:val="mainheading"/>
    <w:basedOn w:val="DefaultParagraphFont"/>
    <w:rsid w:val="00822165"/>
  </w:style>
  <w:style w:type="paragraph" w:customStyle="1" w:styleId="BoldandUnderlineChar2CharChar">
    <w:name w:val="Bold and Underline Char2 Char Char"/>
    <w:basedOn w:val="Normal"/>
    <w:link w:val="BoldandUnderlineChar2CharCharChar"/>
    <w:qFormat/>
    <w:rsid w:val="00822165"/>
    <w:rPr>
      <w:rFonts w:ascii="Arial" w:eastAsia="Times New Roman" w:hAnsi="Arial" w:cs="Arial"/>
      <w:b/>
      <w:u w:val="single"/>
    </w:rPr>
  </w:style>
  <w:style w:type="character" w:customStyle="1" w:styleId="BoldandUnderlineChar2CharCharChar">
    <w:name w:val="Bold and Underline Char2 Char Char Char"/>
    <w:basedOn w:val="DefaultParagraphFont"/>
    <w:link w:val="BoldandUnderlineChar2CharChar"/>
    <w:rsid w:val="00822165"/>
    <w:rPr>
      <w:rFonts w:ascii="Arial" w:eastAsia="Times New Roman" w:hAnsi="Arial" w:cs="Arial"/>
      <w:b/>
      <w:u w:val="single"/>
    </w:rPr>
  </w:style>
  <w:style w:type="character" w:customStyle="1" w:styleId="StyleUnderlineChar9ptChar">
    <w:name w:val="Style Underline Char + 9 pt Char"/>
    <w:basedOn w:val="UnderlineCharChar"/>
    <w:rsid w:val="00822165"/>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822165"/>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822165"/>
    <w:rPr>
      <w:sz w:val="16"/>
    </w:rPr>
  </w:style>
  <w:style w:type="paragraph" w:customStyle="1" w:styleId="Reduce8pt">
    <w:name w:val="Reduce 8pt"/>
    <w:basedOn w:val="Normal"/>
    <w:link w:val="Reduce8ptCharChar"/>
    <w:qFormat/>
    <w:rsid w:val="00822165"/>
    <w:pPr>
      <w:autoSpaceDE w:val="0"/>
      <w:autoSpaceDN w:val="0"/>
      <w:adjustRightInd w:val="0"/>
      <w:jc w:val="both"/>
    </w:pPr>
    <w:rPr>
      <w:rFonts w:asciiTheme="minorHAnsi" w:hAnsiTheme="minorHAnsi" w:cstheme="minorBidi"/>
      <w:sz w:val="16"/>
    </w:rPr>
  </w:style>
  <w:style w:type="character" w:customStyle="1" w:styleId="CardIndentedChar">
    <w:name w:val="Card (Indented) Char"/>
    <w:link w:val="CardIndented"/>
    <w:locked/>
    <w:rsid w:val="00822165"/>
    <w:rPr>
      <w:rFonts w:ascii="Calibri" w:eastAsia="SimSun" w:hAnsi="Calibri" w:cs="Calibri"/>
      <w:lang w:eastAsia="zh-CN"/>
    </w:rPr>
  </w:style>
  <w:style w:type="character" w:customStyle="1" w:styleId="boldciteChar4">
    <w:name w:val="bold cite Char4"/>
    <w:link w:val="boldcite"/>
    <w:uiPriority w:val="99"/>
    <w:locked/>
    <w:rsid w:val="00822165"/>
    <w:rPr>
      <w:rFonts w:ascii="Arial" w:eastAsia="Times New Roman" w:hAnsi="Arial" w:cs="Calibri"/>
      <w:b/>
      <w:color w:val="000000"/>
      <w:u w:val="thick" w:color="000000"/>
    </w:rPr>
  </w:style>
  <w:style w:type="paragraph" w:customStyle="1" w:styleId="Style70">
    <w:name w:val="Style7"/>
    <w:basedOn w:val="Normal"/>
    <w:uiPriority w:val="99"/>
    <w:qFormat/>
    <w:rsid w:val="00822165"/>
    <w:pPr>
      <w:widowControl w:val="0"/>
      <w:autoSpaceDE w:val="0"/>
      <w:autoSpaceDN w:val="0"/>
      <w:adjustRightInd w:val="0"/>
      <w:spacing w:line="229" w:lineRule="exact"/>
    </w:pPr>
    <w:rPr>
      <w:rFonts w:ascii="Arial Narrow" w:eastAsia="Times New Roman" w:hAnsi="Arial Narrow" w:cs="Arial"/>
    </w:rPr>
  </w:style>
  <w:style w:type="character" w:customStyle="1" w:styleId="HeadingsBaseChar">
    <w:name w:val="Headings Base Char"/>
    <w:basedOn w:val="DefaultParagraphFont"/>
    <w:link w:val="HeadingsBase"/>
    <w:locked/>
    <w:rsid w:val="00822165"/>
    <w:rPr>
      <w:rFonts w:ascii="Times New Roman" w:hAnsi="Times New Roman" w:cs="Times New Roman"/>
      <w:b/>
      <w:sz w:val="32"/>
    </w:rPr>
  </w:style>
  <w:style w:type="paragraph" w:customStyle="1" w:styleId="HeadingsBase">
    <w:name w:val="Headings Base"/>
    <w:basedOn w:val="Normal"/>
    <w:link w:val="HeadingsBaseChar"/>
    <w:qFormat/>
    <w:rsid w:val="00822165"/>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822165"/>
    <w:pPr>
      <w:suppressAutoHyphens/>
      <w:spacing w:before="20" w:after="120"/>
      <w:outlineLvl w:val="9"/>
    </w:pPr>
    <w:rPr>
      <w:rFonts w:ascii="Arial" w:eastAsia="Times New Roman" w:hAnsi="Arial" w:cs="Arial"/>
      <w:bCs/>
      <w:kern w:val="32"/>
      <w:szCs w:val="26"/>
    </w:rPr>
  </w:style>
  <w:style w:type="paragraph" w:customStyle="1" w:styleId="SchoolPaper">
    <w:name w:val="School Paper"/>
    <w:basedOn w:val="Normal"/>
    <w:uiPriority w:val="99"/>
    <w:qFormat/>
    <w:rsid w:val="00822165"/>
    <w:pPr>
      <w:spacing w:line="480" w:lineRule="auto"/>
      <w:ind w:firstLine="720"/>
    </w:pPr>
    <w:rPr>
      <w:rFonts w:ascii="Arial" w:eastAsia="Calibri" w:hAnsi="Arial" w:cs="Arial"/>
    </w:rPr>
  </w:style>
  <w:style w:type="paragraph" w:customStyle="1" w:styleId="SchoolBlockQuote">
    <w:name w:val="School Block Quote"/>
    <w:basedOn w:val="SchoolPaper"/>
    <w:uiPriority w:val="99"/>
    <w:qFormat/>
    <w:rsid w:val="00822165"/>
  </w:style>
  <w:style w:type="paragraph" w:customStyle="1" w:styleId="SchoolWorksCited">
    <w:name w:val="School Works Cited"/>
    <w:basedOn w:val="SchoolPaper"/>
    <w:uiPriority w:val="99"/>
    <w:qFormat/>
    <w:rsid w:val="00822165"/>
  </w:style>
  <w:style w:type="paragraph" w:customStyle="1" w:styleId="BlockQuote">
    <w:name w:val="Block Quote"/>
    <w:basedOn w:val="Normal"/>
    <w:uiPriority w:val="99"/>
    <w:qFormat/>
    <w:rsid w:val="00822165"/>
    <w:pPr>
      <w:ind w:left="720" w:right="720"/>
    </w:pPr>
    <w:rPr>
      <w:rFonts w:ascii="Arial" w:eastAsia="Calibri" w:hAnsi="Arial" w:cs="Arial"/>
    </w:rPr>
  </w:style>
  <w:style w:type="paragraph" w:customStyle="1" w:styleId="PaperBody">
    <w:name w:val="Paper Body"/>
    <w:basedOn w:val="Normal"/>
    <w:uiPriority w:val="99"/>
    <w:qFormat/>
    <w:rsid w:val="00822165"/>
    <w:pPr>
      <w:spacing w:line="480" w:lineRule="auto"/>
      <w:ind w:firstLine="720"/>
    </w:pPr>
    <w:rPr>
      <w:rFonts w:ascii="Arial" w:eastAsia="Calibri" w:hAnsi="Arial" w:cs="Arial"/>
    </w:rPr>
  </w:style>
  <w:style w:type="paragraph" w:customStyle="1" w:styleId="PaperCitation">
    <w:name w:val="Paper Citation"/>
    <w:basedOn w:val="Normal"/>
    <w:uiPriority w:val="99"/>
    <w:qFormat/>
    <w:rsid w:val="00822165"/>
    <w:pPr>
      <w:spacing w:line="480" w:lineRule="auto"/>
      <w:ind w:left="720" w:hanging="720"/>
    </w:pPr>
    <w:rPr>
      <w:rFonts w:ascii="Arial" w:eastAsia="Calibri" w:hAnsi="Arial" w:cs="Arial"/>
    </w:rPr>
  </w:style>
  <w:style w:type="character" w:customStyle="1" w:styleId="hatChar">
    <w:name w:val="hat Char"/>
    <w:basedOn w:val="DefaultParagraphFont"/>
    <w:link w:val="hat"/>
    <w:locked/>
    <w:rsid w:val="00822165"/>
    <w:rPr>
      <w:rFonts w:ascii="Georgia" w:eastAsia="Times New Roman" w:hAnsi="Georgia" w:cs="Arial"/>
      <w:b/>
      <w:bCs/>
      <w:sz w:val="32"/>
      <w:u w:val="single"/>
    </w:rPr>
  </w:style>
  <w:style w:type="paragraph" w:customStyle="1" w:styleId="WW-Default">
    <w:name w:val="WW-Default"/>
    <w:uiPriority w:val="99"/>
    <w:qFormat/>
    <w:rsid w:val="00822165"/>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82216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ootnote2Char">
    <w:name w:val="Footnote2 Char"/>
    <w:link w:val="Footnote2"/>
    <w:locked/>
    <w:rsid w:val="00822165"/>
  </w:style>
  <w:style w:type="paragraph" w:customStyle="1" w:styleId="Footnote2">
    <w:name w:val="Footnote2"/>
    <w:basedOn w:val="Normal"/>
    <w:next w:val="Normal"/>
    <w:link w:val="Footnote2Char"/>
    <w:autoRedefine/>
    <w:qFormat/>
    <w:rsid w:val="00822165"/>
    <w:pPr>
      <w:spacing w:after="120" w:line="480" w:lineRule="auto"/>
    </w:pPr>
    <w:rPr>
      <w:rFonts w:asciiTheme="minorHAnsi" w:hAnsiTheme="minorHAnsi" w:cstheme="minorBidi"/>
    </w:rPr>
  </w:style>
  <w:style w:type="paragraph" w:customStyle="1" w:styleId="indent">
    <w:name w:val="indent"/>
    <w:basedOn w:val="Normal"/>
    <w:uiPriority w:val="99"/>
    <w:qFormat/>
    <w:rsid w:val="00822165"/>
    <w:pPr>
      <w:spacing w:before="100" w:beforeAutospacing="1" w:after="100" w:afterAutospacing="1"/>
    </w:pPr>
    <w:rPr>
      <w:rFonts w:ascii="Arial" w:eastAsia="Times New Roman" w:hAnsi="Arial" w:cs="Arial"/>
    </w:rPr>
  </w:style>
  <w:style w:type="character" w:customStyle="1" w:styleId="CardTextChar3">
    <w:name w:val="CardText Char"/>
    <w:basedOn w:val="DefaultParagraphFont"/>
    <w:link w:val="CardText4"/>
    <w:locked/>
    <w:rsid w:val="00822165"/>
    <w:rPr>
      <w:rFonts w:ascii="Times New Roman" w:hAnsi="Times New Roman" w:cs="Times New Roman"/>
      <w:sz w:val="20"/>
    </w:rPr>
  </w:style>
  <w:style w:type="paragraph" w:customStyle="1" w:styleId="CardText4">
    <w:name w:val="CardText"/>
    <w:basedOn w:val="Normal"/>
    <w:link w:val="CardTextChar3"/>
    <w:qFormat/>
    <w:rsid w:val="00822165"/>
    <w:pPr>
      <w:ind w:left="288"/>
    </w:pPr>
    <w:rPr>
      <w:rFonts w:ascii="Times New Roman" w:hAnsi="Times New Roman" w:cs="Times New Roman"/>
      <w:sz w:val="20"/>
    </w:rPr>
  </w:style>
  <w:style w:type="character" w:customStyle="1" w:styleId="FontStyle11">
    <w:name w:val="Font Style11"/>
    <w:basedOn w:val="DefaultParagraphFont"/>
    <w:uiPriority w:val="99"/>
    <w:rsid w:val="00822165"/>
    <w:rPr>
      <w:rFonts w:ascii="Arial Narrow" w:hAnsi="Arial Narrow" w:cs="Arial Narrow" w:hint="default"/>
      <w:sz w:val="18"/>
      <w:szCs w:val="18"/>
    </w:rPr>
  </w:style>
  <w:style w:type="character" w:customStyle="1" w:styleId="FontStyle14">
    <w:name w:val="Font Style14"/>
    <w:basedOn w:val="DefaultParagraphFont"/>
    <w:uiPriority w:val="99"/>
    <w:rsid w:val="0082216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22165"/>
    <w:rPr>
      <w:rFonts w:ascii="Arial Narrow" w:hAnsi="Arial Narrow" w:cs="Arial Narrow" w:hint="default"/>
      <w:b/>
      <w:bCs/>
      <w:sz w:val="10"/>
      <w:szCs w:val="10"/>
    </w:rPr>
  </w:style>
  <w:style w:type="character" w:customStyle="1" w:styleId="underline3">
    <w:name w:val="underline3"/>
    <w:basedOn w:val="underline2"/>
    <w:rsid w:val="00822165"/>
    <w:rPr>
      <w:rFonts w:ascii="Arial" w:hAnsi="Arial"/>
      <w:sz w:val="18"/>
      <w:u w:val="single"/>
      <w:bdr w:val="none" w:sz="0" w:space="0" w:color="auto" w:frame="1"/>
      <w:shd w:val="clear" w:color="auto" w:fill="FFFF00"/>
    </w:rPr>
  </w:style>
  <w:style w:type="character" w:customStyle="1" w:styleId="menu">
    <w:name w:val="menu"/>
    <w:basedOn w:val="DefaultParagraphFont"/>
    <w:rsid w:val="00822165"/>
  </w:style>
  <w:style w:type="character" w:customStyle="1" w:styleId="A-Underlining">
    <w:name w:val="A-Underlining"/>
    <w:basedOn w:val="DefaultParagraphFont"/>
    <w:rsid w:val="00822165"/>
    <w:rPr>
      <w:rFonts w:ascii="Garamond" w:hAnsi="Garamond" w:hint="default"/>
      <w:color w:val="auto"/>
      <w:sz w:val="24"/>
      <w:u w:val="single"/>
    </w:rPr>
  </w:style>
  <w:style w:type="character" w:customStyle="1" w:styleId="StyleUnderlineBold0">
    <w:name w:val="Style Underline + Bold"/>
    <w:rsid w:val="00822165"/>
    <w:rPr>
      <w:b/>
      <w:bCs/>
      <w:u w:val="single"/>
    </w:rPr>
  </w:style>
  <w:style w:type="character" w:customStyle="1" w:styleId="Underline-Highlighted">
    <w:name w:val="Underline-Highlighted"/>
    <w:uiPriority w:val="1"/>
    <w:qFormat/>
    <w:rsid w:val="00822165"/>
    <w:rPr>
      <w:rFonts w:ascii="Cambria" w:hAnsi="Cambria" w:hint="default"/>
      <w:sz w:val="24"/>
      <w:u w:val="single"/>
      <w:bdr w:val="none" w:sz="0" w:space="0" w:color="auto" w:frame="1"/>
      <w:shd w:val="clear" w:color="auto" w:fill="99FF66"/>
    </w:rPr>
  </w:style>
  <w:style w:type="character" w:customStyle="1" w:styleId="newsmain">
    <w:name w:val="news_main"/>
    <w:basedOn w:val="DefaultParagraphFont"/>
    <w:rsid w:val="00822165"/>
  </w:style>
  <w:style w:type="character" w:customStyle="1" w:styleId="vitstoryheadline">
    <w:name w:val="vitstoryheadline"/>
    <w:rsid w:val="00822165"/>
  </w:style>
  <w:style w:type="character" w:customStyle="1" w:styleId="red">
    <w:name w:val="red"/>
    <w:basedOn w:val="DefaultParagraphFont"/>
    <w:rsid w:val="00822165"/>
  </w:style>
  <w:style w:type="character" w:customStyle="1" w:styleId="at">
    <w:name w:val="at"/>
    <w:rsid w:val="00822165"/>
  </w:style>
  <w:style w:type="character" w:customStyle="1" w:styleId="articletitle0">
    <w:name w:val="articletitle"/>
    <w:rsid w:val="00822165"/>
    <w:rPr>
      <w:rFonts w:ascii="Times New Roman" w:hAnsi="Times New Roman" w:cs="Times New Roman" w:hint="default"/>
    </w:rPr>
  </w:style>
  <w:style w:type="character" w:customStyle="1" w:styleId="6pointChar">
    <w:name w:val="6 point Char"/>
    <w:rsid w:val="00822165"/>
    <w:rPr>
      <w:rFonts w:ascii="Times New Roman" w:hAnsi="Times New Roman" w:cs="Times New Roman" w:hint="default"/>
      <w:sz w:val="12"/>
      <w:lang w:val="en-US" w:eastAsia="en-US"/>
    </w:rPr>
  </w:style>
  <w:style w:type="character" w:customStyle="1" w:styleId="Box0">
    <w:name w:val="Box!"/>
    <w:rsid w:val="00822165"/>
    <w:rPr>
      <w:rFonts w:ascii="Garamond" w:hAnsi="Garamond" w:hint="default"/>
      <w:sz w:val="24"/>
      <w:u w:val="single"/>
      <w:bdr w:val="single" w:sz="4" w:space="0" w:color="auto" w:frame="1"/>
    </w:rPr>
  </w:style>
  <w:style w:type="character" w:customStyle="1" w:styleId="citechar1">
    <w:name w:val="citechar"/>
    <w:basedOn w:val="DefaultParagraphFont"/>
    <w:rsid w:val="00822165"/>
  </w:style>
  <w:style w:type="character" w:customStyle="1" w:styleId="CardUnderlineChar">
    <w:name w:val="Card Underline Char"/>
    <w:rsid w:val="00822165"/>
    <w:rPr>
      <w:szCs w:val="24"/>
      <w:u w:val="single"/>
      <w:lang w:val="en-US" w:eastAsia="en-US" w:bidi="ar-SA"/>
    </w:rPr>
  </w:style>
  <w:style w:type="character" w:customStyle="1" w:styleId="tagciteChar2">
    <w:name w:val="tag/cite Char"/>
    <w:basedOn w:val="DefaultParagraphFont"/>
    <w:rsid w:val="00822165"/>
    <w:rPr>
      <w:b/>
      <w:bCs w:val="0"/>
      <w:sz w:val="24"/>
      <w:lang w:val="en-US" w:eastAsia="en-US" w:bidi="ar-SA"/>
    </w:rPr>
  </w:style>
  <w:style w:type="character" w:customStyle="1" w:styleId="person-name">
    <w:name w:val="person-name"/>
    <w:basedOn w:val="DefaultParagraphFont"/>
    <w:rsid w:val="00822165"/>
  </w:style>
  <w:style w:type="character" w:customStyle="1" w:styleId="Mention11">
    <w:name w:val="Mention11"/>
    <w:basedOn w:val="DefaultParagraphFont"/>
    <w:uiPriority w:val="99"/>
    <w:semiHidden/>
    <w:unhideWhenUsed/>
    <w:rsid w:val="00822165"/>
    <w:rPr>
      <w:color w:val="2B579A"/>
      <w:shd w:val="clear" w:color="auto" w:fill="E6E6E6"/>
    </w:rPr>
  </w:style>
  <w:style w:type="character" w:customStyle="1" w:styleId="m6370699461968006786gmail-styleunderline">
    <w:name w:val="m_6370699461968006786gmail-styleunderline"/>
    <w:basedOn w:val="DefaultParagraphFont"/>
    <w:rsid w:val="00822165"/>
  </w:style>
  <w:style w:type="character" w:customStyle="1" w:styleId="Mention2">
    <w:name w:val="Mention2"/>
    <w:basedOn w:val="DefaultParagraphFont"/>
    <w:uiPriority w:val="99"/>
    <w:semiHidden/>
    <w:unhideWhenUsed/>
    <w:rsid w:val="00822165"/>
    <w:rPr>
      <w:color w:val="2B579A"/>
      <w:shd w:val="clear" w:color="auto" w:fill="E6E6E6"/>
    </w:rPr>
  </w:style>
  <w:style w:type="paragraph" w:customStyle="1" w:styleId="FlashTag">
    <w:name w:val="FlashTag"/>
    <w:basedOn w:val="Normal"/>
    <w:link w:val="FlashTagChar"/>
    <w:autoRedefine/>
    <w:uiPriority w:val="4"/>
    <w:qFormat/>
    <w:rsid w:val="00822165"/>
    <w:rPr>
      <w:rFonts w:asciiTheme="majorHAnsi" w:hAnsiTheme="majorHAnsi" w:cs="Arial"/>
      <w:b/>
      <w:sz w:val="28"/>
    </w:rPr>
  </w:style>
  <w:style w:type="character" w:customStyle="1" w:styleId="FlashTagChar">
    <w:name w:val="FlashTag Char"/>
    <w:basedOn w:val="DefaultParagraphFont"/>
    <w:link w:val="FlashTag"/>
    <w:uiPriority w:val="4"/>
    <w:rsid w:val="00822165"/>
    <w:rPr>
      <w:rFonts w:asciiTheme="majorHAnsi" w:hAnsiTheme="majorHAnsi" w:cs="Arial"/>
      <w:b/>
      <w:sz w:val="28"/>
    </w:rPr>
  </w:style>
  <w:style w:type="paragraph" w:customStyle="1" w:styleId="Warrant">
    <w:name w:val="Warrant"/>
    <w:autoRedefine/>
    <w:uiPriority w:val="4"/>
    <w:qFormat/>
    <w:rsid w:val="00822165"/>
    <w:pPr>
      <w:ind w:left="720"/>
    </w:pPr>
    <w:rPr>
      <w:rFonts w:ascii="Calibri" w:hAnsi="Calibri" w:cs="Arial"/>
    </w:rPr>
  </w:style>
  <w:style w:type="character" w:customStyle="1" w:styleId="m-8793234324905335251gmail-style13ptbold">
    <w:name w:val="m_-8793234324905335251gmail-style13ptbold"/>
    <w:basedOn w:val="DefaultParagraphFont"/>
    <w:rsid w:val="00822165"/>
  </w:style>
  <w:style w:type="character" w:customStyle="1" w:styleId="m3965771245576658108gmail-styleunderline">
    <w:name w:val="m_3965771245576658108gmail-styleunderline"/>
    <w:basedOn w:val="DefaultParagraphFont"/>
    <w:rsid w:val="00822165"/>
  </w:style>
  <w:style w:type="character" w:customStyle="1" w:styleId="NoSpacingChar">
    <w:name w:val="No Spacing Char"/>
    <w:aliases w:val="No Spacing8 Char,ClearFormatting Char,Clear Char,DDI Tag Char,Tag Title Char,No Spacing51 Char,No Spacing7 Char,Dont u Char,No Spacing311 Char,No Spacing tnr Char,Hidden Block Title Char,No Spacing1111111 Char,ca Char,Small Text Char1"/>
    <w:link w:val="NoSpacing"/>
    <w:uiPriority w:val="99"/>
    <w:qFormat/>
    <w:locked/>
    <w:rsid w:val="00822165"/>
    <w:rPr>
      <w:rFonts w:eastAsiaTheme="minorEastAsia"/>
      <w:sz w:val="24"/>
      <w:szCs w:val="24"/>
    </w:rPr>
  </w:style>
  <w:style w:type="paragraph" w:customStyle="1" w:styleId="msolistparagraphcxspfirst">
    <w:name w:val="msolistparagraphcxspfirst"/>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msolistparagraphcxsplast">
    <w:name w:val="msolistparagraphcxsplast"/>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QuoteChar1">
    <w:name w:val="Quote Char1"/>
    <w:basedOn w:val="DefaultParagraphFont"/>
    <w:uiPriority w:val="29"/>
    <w:rsid w:val="00822165"/>
    <w:rPr>
      <w:rFonts w:ascii="Calibri" w:hAnsi="Calibri" w:cs="Calibri"/>
      <w:i/>
      <w:iCs/>
      <w:color w:val="000000" w:themeColor="text1"/>
    </w:rPr>
  </w:style>
  <w:style w:type="paragraph" w:customStyle="1" w:styleId="CiteSpacing">
    <w:name w:val="Cite Spacing"/>
    <w:basedOn w:val="Normal"/>
    <w:uiPriority w:val="4"/>
    <w:qFormat/>
    <w:rsid w:val="00822165"/>
    <w:pPr>
      <w:spacing w:before="60" w:after="60"/>
      <w:contextualSpacing/>
    </w:pPr>
    <w:rPr>
      <w:rFonts w:ascii="Arial Narrow" w:hAnsi="Arial Narrow" w:cs="Arial"/>
    </w:rPr>
  </w:style>
  <w:style w:type="character" w:customStyle="1" w:styleId="PageHeaderLine2Char">
    <w:name w:val="PageHeaderLine2 Char"/>
    <w:link w:val="PageHeaderLine2"/>
    <w:uiPriority w:val="99"/>
    <w:locked/>
    <w:rsid w:val="00822165"/>
    <w:rPr>
      <w:rFonts w:ascii="Georgia" w:hAnsi="Georgia" w:cs="Calibri"/>
      <w:b/>
      <w:sz w:val="18"/>
    </w:rPr>
  </w:style>
  <w:style w:type="paragraph" w:customStyle="1" w:styleId="story-body-text">
    <w:name w:val="story-body-text"/>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BriefTitle2">
    <w:name w:val="Brief Title 2"/>
    <w:basedOn w:val="BriefTitle"/>
    <w:uiPriority w:val="99"/>
    <w:qFormat/>
    <w:rsid w:val="00822165"/>
    <w:pPr>
      <w:widowControl/>
      <w:spacing w:before="0" w:after="160"/>
      <w:jc w:val="center"/>
      <w:outlineLvl w:val="9"/>
    </w:pPr>
    <w:rPr>
      <w:rFonts w:ascii="Arial" w:eastAsia="Times New Roman" w:hAnsi="Arial" w:cs="Times New Roman"/>
      <w:kern w:val="0"/>
      <w:sz w:val="24"/>
      <w:szCs w:val="24"/>
    </w:rPr>
  </w:style>
  <w:style w:type="character" w:customStyle="1" w:styleId="StyleCardText11ptUnderlineChar">
    <w:name w:val="Style Card Text + 11 pt Underline Char"/>
    <w:link w:val="StyleCardText11ptUnderline"/>
    <w:locked/>
    <w:rsid w:val="00822165"/>
    <w:rPr>
      <w:u w:val="single"/>
    </w:rPr>
  </w:style>
  <w:style w:type="paragraph" w:customStyle="1" w:styleId="StyleCardText11ptUnderline">
    <w:name w:val="Style Card Text + 11 pt Underline"/>
    <w:link w:val="StyleCardText11ptUnderlineChar"/>
    <w:qFormat/>
    <w:rsid w:val="00822165"/>
    <w:pPr>
      <w:spacing w:line="254" w:lineRule="auto"/>
    </w:pPr>
    <w:rPr>
      <w:u w:val="single"/>
    </w:rPr>
  </w:style>
  <w:style w:type="character" w:customStyle="1" w:styleId="StyleMinimizedText11ptChar">
    <w:name w:val="Style Minimized Text + 11 pt Char"/>
    <w:basedOn w:val="DefaultParagraphFont"/>
    <w:link w:val="StyleMinimizedText11pt"/>
    <w:locked/>
    <w:rsid w:val="00822165"/>
    <w:rPr>
      <w:rFonts w:ascii="Georgia" w:hAnsi="Georgia"/>
      <w:sz w:val="16"/>
    </w:rPr>
  </w:style>
  <w:style w:type="paragraph" w:customStyle="1" w:styleId="StyleMinimizedText11pt">
    <w:name w:val="Style Minimized Text + 11 pt"/>
    <w:basedOn w:val="Normal"/>
    <w:link w:val="StyleMinimizedText11ptChar"/>
    <w:qFormat/>
    <w:rsid w:val="00822165"/>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822165"/>
    <w:rPr>
      <w:rFonts w:ascii="Georgia" w:hAnsi="Georgia"/>
      <w:sz w:val="16"/>
    </w:rPr>
  </w:style>
  <w:style w:type="paragraph" w:customStyle="1" w:styleId="StyleMinimizedText11pt1">
    <w:name w:val="Style Minimized Text + 11 pt1"/>
    <w:basedOn w:val="Normal"/>
    <w:link w:val="StyleMinimizedText11pt1Char"/>
    <w:qFormat/>
    <w:rsid w:val="00822165"/>
    <w:rPr>
      <w:rFonts w:ascii="Georgia" w:hAnsi="Georgia" w:cstheme="minorBidi"/>
      <w:sz w:val="16"/>
    </w:rPr>
  </w:style>
  <w:style w:type="character" w:customStyle="1" w:styleId="Debate-EmphasizedText-F5Char">
    <w:name w:val="Debate- Emphasized Text- F5 Char"/>
    <w:link w:val="Debate-EmphasizedText-F5"/>
    <w:locked/>
    <w:rsid w:val="00822165"/>
    <w:rPr>
      <w:rFonts w:ascii="Arial Narrow" w:hAnsi="Arial Narrow"/>
      <w:b/>
      <w:sz w:val="18"/>
      <w:u w:val="single"/>
    </w:rPr>
  </w:style>
  <w:style w:type="paragraph" w:customStyle="1" w:styleId="Debate-EmphasizedText-F5">
    <w:name w:val="Debate- Emphasized Text- F5"/>
    <w:basedOn w:val="Normal"/>
    <w:link w:val="Debate-EmphasizedText-F5Char"/>
    <w:qFormat/>
    <w:rsid w:val="00822165"/>
    <w:pPr>
      <w:spacing w:line="252" w:lineRule="auto"/>
      <w:contextualSpacing/>
    </w:pPr>
    <w:rPr>
      <w:rFonts w:ascii="Arial Narrow" w:hAnsi="Arial Narrow" w:cstheme="minorBidi"/>
      <w:b/>
      <w:sz w:val="18"/>
      <w:u w:val="single"/>
    </w:rPr>
  </w:style>
  <w:style w:type="paragraph" w:customStyle="1" w:styleId="SmallTextCharCharChar0">
    <w:name w:val="Small Text Char Char Char"/>
    <w:basedOn w:val="Normal"/>
    <w:link w:val="SmallTextCharCharCharChar0"/>
    <w:qFormat/>
    <w:rsid w:val="00822165"/>
    <w:rPr>
      <w:rFonts w:asciiTheme="minorHAnsi" w:hAnsiTheme="minorHAnsi" w:cstheme="minorBidi"/>
      <w:sz w:val="16"/>
    </w:rPr>
  </w:style>
  <w:style w:type="character" w:customStyle="1" w:styleId="CardStyleChar">
    <w:name w:val="Card Style Char"/>
    <w:link w:val="CardStyle"/>
    <w:uiPriority w:val="99"/>
    <w:locked/>
    <w:rsid w:val="00822165"/>
    <w:rPr>
      <w:rFonts w:ascii="Georgia" w:eastAsia="Times New Roman" w:hAnsi="Georgia" w:cs="Calibri"/>
      <w:bCs/>
    </w:rPr>
  </w:style>
  <w:style w:type="paragraph" w:customStyle="1" w:styleId="emactive">
    <w:name w:val="emactiv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emready">
    <w:name w:val="emready"/>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BoldandUnderlineCharCharCharCharCharChar">
    <w:name w:val="Bold and Underline Char Char Char Char Char Char"/>
    <w:link w:val="BoldandUnderlineCharCharCharCharChar"/>
    <w:locked/>
    <w:rsid w:val="0082216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822165"/>
    <w:rPr>
      <w:rFonts w:ascii="Georgia" w:eastAsia="Times New Roman" w:hAnsi="Georgia" w:cs="Times New Roman"/>
      <w:b/>
      <w:u w:val="single"/>
    </w:rPr>
  </w:style>
  <w:style w:type="character" w:customStyle="1" w:styleId="CardHighlightChar">
    <w:name w:val="Card Highlight Char"/>
    <w:link w:val="CardHighlight"/>
    <w:locked/>
    <w:rsid w:val="0082216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22165"/>
    <w:pPr>
      <w:shd w:val="clear" w:color="auto" w:fill="66FFFF"/>
    </w:pPr>
    <w:rPr>
      <w:rFonts w:eastAsia="Calibri"/>
      <w:u w:val="single"/>
    </w:rPr>
  </w:style>
  <w:style w:type="character" w:customStyle="1" w:styleId="BlockHeaderHiddenChar">
    <w:name w:val="Block Header Hidden Char"/>
    <w:link w:val="BlockHeaderHidden"/>
    <w:locked/>
    <w:rsid w:val="0082216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82216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norma">
    <w:name w:val="norma"/>
    <w:basedOn w:val="Heading3"/>
    <w:uiPriority w:val="99"/>
    <w:qFormat/>
    <w:rsid w:val="00822165"/>
    <w:rPr>
      <w:rFonts w:ascii="Arial" w:eastAsia="MS Gothic" w:hAnsi="Arial" w:cs="Arial"/>
      <w:sz w:val="24"/>
    </w:rPr>
  </w:style>
  <w:style w:type="paragraph" w:customStyle="1" w:styleId="nromal">
    <w:name w:val="nromal"/>
    <w:basedOn w:val="Normal"/>
    <w:uiPriority w:val="99"/>
    <w:qFormat/>
    <w:rsid w:val="00822165"/>
    <w:pPr>
      <w:keepNext/>
      <w:keepLines/>
      <w:spacing w:before="200"/>
      <w:outlineLvl w:val="3"/>
    </w:pPr>
    <w:rPr>
      <w:rFonts w:ascii="Arial" w:eastAsia="Times New Roman" w:hAnsi="Arial" w:cs="Cambria"/>
      <w:b/>
      <w:iCs/>
    </w:rPr>
  </w:style>
  <w:style w:type="paragraph" w:customStyle="1" w:styleId="natural">
    <w:name w:val="natural"/>
    <w:basedOn w:val="Normal"/>
    <w:uiPriority w:val="99"/>
    <w:qFormat/>
    <w:rsid w:val="00822165"/>
    <w:pPr>
      <w:keepNext/>
      <w:keepLines/>
      <w:spacing w:before="200"/>
      <w:outlineLvl w:val="3"/>
    </w:pPr>
    <w:rPr>
      <w:rFonts w:ascii="Arial" w:eastAsia="Times New Roman" w:hAnsi="Arial" w:cs="Arial"/>
      <w:b/>
      <w:iCs/>
    </w:rPr>
  </w:style>
  <w:style w:type="paragraph" w:customStyle="1" w:styleId="nroaml">
    <w:name w:val="nroaml"/>
    <w:basedOn w:val="Normal"/>
    <w:uiPriority w:val="99"/>
    <w:qFormat/>
    <w:rsid w:val="00822165"/>
    <w:pPr>
      <w:keepNext/>
      <w:keepLines/>
      <w:spacing w:before="200"/>
      <w:outlineLvl w:val="3"/>
    </w:pPr>
    <w:rPr>
      <w:rFonts w:ascii="Arial" w:eastAsia="Times New Roman" w:hAnsi="Arial" w:cs="Arial"/>
      <w:b/>
      <w:iCs/>
    </w:rPr>
  </w:style>
  <w:style w:type="paragraph" w:customStyle="1" w:styleId="noraml">
    <w:name w:val="noraml"/>
    <w:basedOn w:val="Normal"/>
    <w:uiPriority w:val="99"/>
    <w:qFormat/>
    <w:rsid w:val="00822165"/>
    <w:pPr>
      <w:keepNext/>
      <w:keepLines/>
      <w:spacing w:before="200"/>
      <w:outlineLvl w:val="3"/>
    </w:pPr>
    <w:rPr>
      <w:rFonts w:ascii="Arial" w:eastAsia="Times New Roman" w:hAnsi="Arial" w:cs="Arial"/>
      <w:b/>
      <w:iCs/>
      <w:sz w:val="24"/>
    </w:rPr>
  </w:style>
  <w:style w:type="character" w:customStyle="1" w:styleId="SmallSizeParagraphChar">
    <w:name w:val="Small Size Paragraph Char"/>
    <w:link w:val="SmallSizeParagraph"/>
    <w:locked/>
    <w:rsid w:val="00822165"/>
    <w:rPr>
      <w:rFonts w:ascii="Georgia" w:eastAsia="Calibri" w:hAnsi="Georgia"/>
      <w:sz w:val="16"/>
      <w:szCs w:val="16"/>
    </w:rPr>
  </w:style>
  <w:style w:type="paragraph" w:customStyle="1" w:styleId="SmallSizeParagraph">
    <w:name w:val="Small Size Paragraph"/>
    <w:basedOn w:val="Normal"/>
    <w:link w:val="SmallSizeParagraphChar"/>
    <w:qFormat/>
    <w:rsid w:val="00822165"/>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822165"/>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822165"/>
    <w:pPr>
      <w:numPr>
        <w:numId w:val="0"/>
      </w:numPr>
      <w:pBdr>
        <w:top w:val="single" w:sz="4" w:space="0" w:color="auto"/>
        <w:left w:val="single" w:sz="4" w:space="0" w:color="auto"/>
        <w:bottom w:val="single" w:sz="4" w:space="0" w:color="auto"/>
        <w:right w:val="single" w:sz="4" w:space="0" w:color="auto"/>
      </w:pBdr>
    </w:pPr>
    <w:rPr>
      <w:rFonts w:eastAsiaTheme="minorHAnsi" w:cstheme="minorBidi"/>
      <w:b/>
      <w:bCs/>
      <w:bdr w:val="single" w:sz="4" w:space="0" w:color="auto" w:frame="1"/>
    </w:rPr>
  </w:style>
  <w:style w:type="character" w:customStyle="1" w:styleId="LanguageEditingChar">
    <w:name w:val="Language Editing Char"/>
    <w:link w:val="LanguageEditing"/>
    <w:locked/>
    <w:rsid w:val="0082216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22165"/>
    <w:rPr>
      <w:rFonts w:ascii="Times New Roman" w:eastAsia="Times New Roman" w:hAnsi="Times New Roman" w:cs="Times New Roman"/>
      <w:strike/>
      <w:sz w:val="20"/>
    </w:rPr>
  </w:style>
  <w:style w:type="character" w:customStyle="1" w:styleId="CardT1Char">
    <w:name w:val="CardT1 Char"/>
    <w:link w:val="CardT1"/>
    <w:locked/>
    <w:rsid w:val="00822165"/>
    <w:rPr>
      <w:rFonts w:ascii="Arial" w:eastAsia="Calibri" w:hAnsi="Arial" w:cs="Arial"/>
      <w:kern w:val="2"/>
      <w:sz w:val="14"/>
      <w:szCs w:val="14"/>
      <w:lang w:eastAsia="zh-TW"/>
    </w:rPr>
  </w:style>
  <w:style w:type="paragraph" w:customStyle="1" w:styleId="CardT1">
    <w:name w:val="CardT1"/>
    <w:basedOn w:val="Normal"/>
    <w:link w:val="CardT1Char"/>
    <w:qFormat/>
    <w:rsid w:val="00822165"/>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822165"/>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822165"/>
    <w:pPr>
      <w:spacing w:line="240" w:lineRule="auto"/>
    </w:pPr>
    <w:rPr>
      <w:rFonts w:ascii="Times New Roman" w:eastAsia="Times New Roman" w:hAnsi="Times New Roman" w:cs="Times New Roman"/>
      <w:b/>
      <w:bCs/>
      <w:u w:val="single"/>
    </w:rPr>
  </w:style>
  <w:style w:type="paragraph" w:customStyle="1" w:styleId="p0">
    <w:name w:val="p0"/>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UnderlineSChar">
    <w:name w:val="Underline S Char"/>
    <w:link w:val="UnderlineS"/>
    <w:locked/>
    <w:rsid w:val="00822165"/>
    <w:rPr>
      <w:rFonts w:ascii="Georgia" w:eastAsia="Calibri" w:hAnsi="Georgia"/>
      <w:u w:val="single"/>
      <w:lang w:val="x-none" w:eastAsia="zh-CN"/>
    </w:rPr>
  </w:style>
  <w:style w:type="paragraph" w:customStyle="1" w:styleId="UnderlineS">
    <w:name w:val="Underline S"/>
    <w:basedOn w:val="Normal"/>
    <w:link w:val="UnderlineSChar"/>
    <w:qFormat/>
    <w:rsid w:val="00822165"/>
    <w:pPr>
      <w:spacing w:after="200"/>
    </w:pPr>
    <w:rPr>
      <w:rFonts w:ascii="Georgia" w:eastAsia="Calibri" w:hAnsi="Georgia" w:cstheme="minorBidi"/>
      <w:u w:val="single"/>
      <w:lang w:val="x-none" w:eastAsia="zh-CN"/>
    </w:rPr>
  </w:style>
  <w:style w:type="character" w:customStyle="1" w:styleId="HighlightingChar">
    <w:name w:val="Highlighting Char"/>
    <w:link w:val="Highlighting"/>
    <w:locked/>
    <w:rsid w:val="00822165"/>
    <w:rPr>
      <w:rFonts w:ascii="Georgia" w:eastAsia="SimSun" w:hAnsi="Georgia"/>
      <w:u w:val="thick"/>
    </w:rPr>
  </w:style>
  <w:style w:type="paragraph" w:customStyle="1" w:styleId="Highlighting">
    <w:name w:val="Highlighting"/>
    <w:basedOn w:val="Normal"/>
    <w:link w:val="HighlightingChar"/>
    <w:autoRedefine/>
    <w:qFormat/>
    <w:rsid w:val="00822165"/>
    <w:rPr>
      <w:rFonts w:ascii="Georgia" w:eastAsia="SimSun" w:hAnsi="Georgia" w:cstheme="minorBidi"/>
      <w:u w:val="thick"/>
    </w:rPr>
  </w:style>
  <w:style w:type="character" w:customStyle="1" w:styleId="CITEChar2">
    <w:name w:val="CITE Char"/>
    <w:link w:val="CITE0"/>
    <w:locked/>
    <w:rsid w:val="00822165"/>
    <w:rPr>
      <w:rFonts w:ascii="Arial" w:eastAsia="Times New Roman" w:hAnsi="Arial" w:cs="Arial"/>
      <w:iCs/>
      <w:smallCaps/>
      <w:sz w:val="20"/>
      <w:szCs w:val="20"/>
      <w:u w:val="double"/>
    </w:rPr>
  </w:style>
  <w:style w:type="paragraph" w:customStyle="1" w:styleId="CITE0">
    <w:name w:val="CITE"/>
    <w:basedOn w:val="Heading2"/>
    <w:link w:val="CITEChar2"/>
    <w:autoRedefine/>
    <w:qFormat/>
    <w:rsid w:val="00822165"/>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822165"/>
    <w:pPr>
      <w:spacing w:before="100" w:beforeAutospacing="1" w:after="100" w:afterAutospacing="1"/>
    </w:pPr>
    <w:rPr>
      <w:rFonts w:ascii="Arial" w:eastAsia="Times New Roman" w:hAnsi="Arial" w:cs="Arial"/>
      <w:sz w:val="24"/>
      <w:lang w:eastAsia="zh-CN"/>
    </w:rPr>
  </w:style>
  <w:style w:type="character" w:customStyle="1" w:styleId="NormaltextCharChar">
    <w:name w:val="Normal text Char Char"/>
    <w:link w:val="Normaltext0"/>
    <w:locked/>
    <w:rsid w:val="00822165"/>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822165"/>
    <w:pPr>
      <w:ind w:left="432"/>
    </w:pPr>
    <w:rPr>
      <w:rFonts w:ascii="Georgia" w:eastAsia="SimSun" w:hAnsi="Georgia" w:cstheme="minorBidi"/>
      <w:color w:val="000000"/>
      <w:sz w:val="16"/>
      <w:szCs w:val="20"/>
      <w:lang w:val="x-none" w:eastAsia="x-none"/>
    </w:rPr>
  </w:style>
  <w:style w:type="character" w:customStyle="1" w:styleId="TagofCardChar">
    <w:name w:val="Tag of Card Char"/>
    <w:locked/>
    <w:rsid w:val="00822165"/>
    <w:rPr>
      <w:rFonts w:ascii="Georgia" w:eastAsia="SimSun" w:hAnsi="Georgia"/>
      <w:b/>
      <w:color w:val="000000"/>
      <w:sz w:val="28"/>
      <w:szCs w:val="20"/>
      <w:lang w:val="x-none" w:eastAsia="x-none"/>
    </w:rPr>
  </w:style>
  <w:style w:type="character" w:customStyle="1" w:styleId="underlinedcardChar0">
    <w:name w:val="underlined card Char"/>
    <w:link w:val="underlinedcard0"/>
    <w:locked/>
    <w:rsid w:val="00822165"/>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0"/>
    <w:autoRedefine/>
    <w:qFormat/>
    <w:rsid w:val="00822165"/>
    <w:rPr>
      <w:sz w:val="22"/>
      <w:u w:val="single"/>
    </w:rPr>
  </w:style>
  <w:style w:type="paragraph" w:customStyle="1" w:styleId="FullText">
    <w:name w:val="Full Text"/>
    <w:basedOn w:val="Normal"/>
    <w:uiPriority w:val="99"/>
    <w:qFormat/>
    <w:rsid w:val="00822165"/>
    <w:rPr>
      <w:rFonts w:ascii="Arial" w:eastAsia="Times New Roman" w:hAnsi="Arial" w:cs="Arial"/>
      <w:sz w:val="16"/>
    </w:rPr>
  </w:style>
  <w:style w:type="paragraph" w:customStyle="1" w:styleId="2ndLevel-TAG">
    <w:name w:val="2nd Level - TAG"/>
    <w:basedOn w:val="Normal"/>
    <w:next w:val="Normal"/>
    <w:uiPriority w:val="99"/>
    <w:qFormat/>
    <w:rsid w:val="00822165"/>
    <w:pPr>
      <w:spacing w:before="240"/>
      <w:outlineLvl w:val="2"/>
    </w:pPr>
    <w:rPr>
      <w:rFonts w:ascii="Arial" w:eastAsia="Times New Roman" w:hAnsi="Arial" w:cs="Arial"/>
      <w:b/>
    </w:rPr>
  </w:style>
  <w:style w:type="character" w:customStyle="1" w:styleId="CiteCardChar">
    <w:name w:val="Cite_Card Char"/>
    <w:link w:val="CiteCard0"/>
    <w:locked/>
    <w:rsid w:val="00822165"/>
    <w:rPr>
      <w:rFonts w:ascii="Times New Roman" w:eastAsia="Times New Roman" w:hAnsi="Times New Roman" w:cs="Arial"/>
      <w:bCs/>
      <w:sz w:val="20"/>
      <w:szCs w:val="20"/>
    </w:rPr>
  </w:style>
  <w:style w:type="paragraph" w:customStyle="1" w:styleId="CiteCard0">
    <w:name w:val="Cite_Card"/>
    <w:link w:val="CiteCardChar"/>
    <w:qFormat/>
    <w:rsid w:val="00822165"/>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822165"/>
    <w:pPr>
      <w:widowControl w:val="0"/>
      <w:spacing w:after="0" w:line="240" w:lineRule="auto"/>
    </w:pPr>
    <w:rPr>
      <w:rFonts w:ascii="Times New Roman" w:eastAsia="MS Mincho" w:hAnsi="Times New Roman" w:cs="Times New Roman"/>
      <w:sz w:val="24"/>
    </w:rPr>
  </w:style>
  <w:style w:type="character" w:customStyle="1" w:styleId="StyleStyle49pt6Char">
    <w:name w:val="Style Style4 + 9 pt6 Char"/>
    <w:basedOn w:val="Style4Char"/>
    <w:link w:val="StyleStyle49pt6"/>
    <w:locked/>
    <w:rsid w:val="00822165"/>
    <w:rPr>
      <w:rFonts w:ascii="Georgia" w:eastAsia="Times New Roman" w:hAnsi="Georgia" w:cs="Arial" w:hint="default"/>
      <w:szCs w:val="24"/>
      <w:u w:val="single"/>
      <w:lang w:val="en-US" w:eastAsia="en-US" w:bidi="ar-SA"/>
    </w:rPr>
  </w:style>
  <w:style w:type="paragraph" w:customStyle="1" w:styleId="StyleStyle49pt6">
    <w:name w:val="Style Style4 + 9 pt6"/>
    <w:basedOn w:val="Style4"/>
    <w:link w:val="StyleStyle49pt6Char"/>
    <w:qFormat/>
    <w:rsid w:val="00822165"/>
    <w:pPr>
      <w:numPr>
        <w:numId w:val="0"/>
      </w:numPr>
    </w:pPr>
    <w:rPr>
      <w:rFonts w:cs="Arial"/>
      <w:szCs w:val="24"/>
    </w:rPr>
  </w:style>
  <w:style w:type="character" w:customStyle="1" w:styleId="UnderlineCharCharCharCharChar">
    <w:name w:val="Underline Char Char Char Char Char"/>
    <w:link w:val="UnderlineCharCharCharChar"/>
    <w:locked/>
    <w:rsid w:val="00822165"/>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822165"/>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82216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22165"/>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2216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22165"/>
    <w:rPr>
      <w:rFonts w:ascii="Georgia" w:hAnsi="Georgia"/>
      <w:b/>
      <w:bCs/>
      <w:u w:val="single"/>
    </w:rPr>
  </w:style>
  <w:style w:type="character" w:customStyle="1" w:styleId="DebatenoramlChar">
    <w:name w:val="Debatenoraml Char"/>
    <w:link w:val="Debatenoraml"/>
    <w:locked/>
    <w:rsid w:val="00822165"/>
    <w:rPr>
      <w:rFonts w:ascii="Times New Roman" w:hAnsi="Times New Roman" w:cs="Times New Roman"/>
    </w:rPr>
  </w:style>
  <w:style w:type="paragraph" w:customStyle="1" w:styleId="Debatenoraml">
    <w:name w:val="Debatenoraml"/>
    <w:basedOn w:val="NoSpacing"/>
    <w:link w:val="DebatenoramlChar"/>
    <w:qFormat/>
    <w:rsid w:val="00822165"/>
    <w:pPr>
      <w:spacing w:before="0" w:line="240" w:lineRule="auto"/>
    </w:pPr>
    <w:rPr>
      <w:rFonts w:ascii="Times New Roman" w:eastAsiaTheme="minorHAnsi" w:hAnsi="Times New Roman" w:cs="Times New Roman"/>
      <w:sz w:val="22"/>
      <w:szCs w:val="22"/>
    </w:rPr>
  </w:style>
  <w:style w:type="paragraph" w:customStyle="1" w:styleId="SynergyTag">
    <w:name w:val="SynergyTag"/>
    <w:basedOn w:val="Normal"/>
    <w:uiPriority w:val="99"/>
    <w:qFormat/>
    <w:rsid w:val="00822165"/>
    <w:rPr>
      <w:rFonts w:ascii="Arial" w:eastAsia="Calibri" w:hAnsi="Arial" w:cs="Arial"/>
      <w:b/>
    </w:rPr>
  </w:style>
  <w:style w:type="character" w:customStyle="1" w:styleId="QualsChar">
    <w:name w:val="Quals Char"/>
    <w:link w:val="Quals"/>
    <w:locked/>
    <w:rsid w:val="00822165"/>
    <w:rPr>
      <w:rFonts w:ascii="Georgia" w:eastAsia="Calibri" w:hAnsi="Georgia"/>
      <w:sz w:val="18"/>
    </w:rPr>
  </w:style>
  <w:style w:type="paragraph" w:customStyle="1" w:styleId="Quals">
    <w:name w:val="Quals"/>
    <w:basedOn w:val="Normal"/>
    <w:link w:val="QualsChar"/>
    <w:qFormat/>
    <w:rsid w:val="00822165"/>
    <w:rPr>
      <w:rFonts w:ascii="Georgia" w:eastAsia="Calibri" w:hAnsi="Georgia" w:cstheme="minorBidi"/>
      <w:sz w:val="18"/>
    </w:rPr>
  </w:style>
  <w:style w:type="paragraph" w:customStyle="1" w:styleId="BodyA">
    <w:name w:val="Body A"/>
    <w:qFormat/>
    <w:rsid w:val="0082216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822165"/>
    <w:rPr>
      <w:rFonts w:ascii="Georgia" w:eastAsia="Times New Roman" w:hAnsi="Georgia"/>
      <w:b/>
      <w:caps/>
      <w:szCs w:val="28"/>
      <w:u w:val="single"/>
    </w:rPr>
  </w:style>
  <w:style w:type="paragraph" w:customStyle="1" w:styleId="Starred">
    <w:name w:val="Starred"/>
    <w:basedOn w:val="Normal"/>
    <w:link w:val="StarredChar"/>
    <w:qFormat/>
    <w:rsid w:val="00822165"/>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822165"/>
    <w:rPr>
      <w:rFonts w:ascii="Georgia" w:eastAsia="Times New Roman" w:hAnsi="Georgia"/>
      <w:b/>
      <w:caps/>
      <w:szCs w:val="28"/>
      <w:u w:val="single"/>
    </w:rPr>
  </w:style>
  <w:style w:type="paragraph" w:customStyle="1" w:styleId="NotStarred">
    <w:name w:val="NotStarred"/>
    <w:basedOn w:val="Normal"/>
    <w:link w:val="NotStarredChar"/>
    <w:qFormat/>
    <w:rsid w:val="00822165"/>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822165"/>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822165"/>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822165"/>
    <w:pPr>
      <w:numPr>
        <w:numId w:val="0"/>
      </w:num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822165"/>
    <w:rPr>
      <w:rFonts w:ascii="Georgia" w:eastAsia="Calibri" w:hAnsi="Georgia"/>
      <w:b/>
    </w:rPr>
  </w:style>
  <w:style w:type="paragraph" w:customStyle="1" w:styleId="H4Tag">
    <w:name w:val="H4 (Tag)"/>
    <w:basedOn w:val="Normal"/>
    <w:link w:val="H4TagChar1"/>
    <w:qFormat/>
    <w:rsid w:val="00822165"/>
    <w:rPr>
      <w:rFonts w:ascii="Georgia" w:eastAsia="Calibri" w:hAnsi="Georgia" w:cstheme="minorBidi"/>
      <w:b/>
    </w:rPr>
  </w:style>
  <w:style w:type="paragraph" w:customStyle="1" w:styleId="CM25">
    <w:name w:val="CM25"/>
    <w:basedOn w:val="Default"/>
    <w:next w:val="Default"/>
    <w:uiPriority w:val="99"/>
    <w:qFormat/>
    <w:rsid w:val="00822165"/>
    <w:pPr>
      <w:spacing w:after="233"/>
    </w:pPr>
    <w:rPr>
      <w:rFonts w:eastAsia="Calibri" w:cs="Times New Roman"/>
      <w:sz w:val="22"/>
    </w:rPr>
  </w:style>
  <w:style w:type="character" w:customStyle="1" w:styleId="NewHeading2Char">
    <w:name w:val="NewHeading2 Char"/>
    <w:link w:val="NewHeading2"/>
    <w:locked/>
    <w:rsid w:val="00822165"/>
    <w:rPr>
      <w:rFonts w:ascii="Georgia" w:eastAsia="Times New Roman" w:hAnsi="Georgia"/>
      <w:b/>
      <w:szCs w:val="28"/>
      <w:u w:val="single"/>
    </w:rPr>
  </w:style>
  <w:style w:type="paragraph" w:customStyle="1" w:styleId="NewHeading2">
    <w:name w:val="NewHeading2"/>
    <w:basedOn w:val="Normal"/>
    <w:link w:val="NewHeading2Char"/>
    <w:qFormat/>
    <w:rsid w:val="00822165"/>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822165"/>
    <w:pPr>
      <w:autoSpaceDE w:val="0"/>
      <w:autoSpaceDN w:val="0"/>
      <w:adjustRightInd w:val="0"/>
      <w:spacing w:line="240" w:lineRule="atLeast"/>
    </w:pPr>
    <w:rPr>
      <w:rFonts w:ascii="Arial" w:eastAsia="Calibri" w:hAnsi="Arial" w:cs="Arial"/>
      <w:sz w:val="24"/>
    </w:rPr>
  </w:style>
  <w:style w:type="paragraph" w:customStyle="1" w:styleId="msolistparagraph0">
    <w:name w:val="msolistparagraph"/>
    <w:basedOn w:val="Normal"/>
    <w:uiPriority w:val="99"/>
    <w:qFormat/>
    <w:rsid w:val="00822165"/>
    <w:rPr>
      <w:rFonts w:ascii="Arial" w:eastAsia="Calibri" w:hAnsi="Arial" w:cs="Arial"/>
    </w:rPr>
  </w:style>
  <w:style w:type="character" w:customStyle="1" w:styleId="FullCiteChar">
    <w:name w:val="Full Cite Char"/>
    <w:link w:val="FullCite0"/>
    <w:locked/>
    <w:rsid w:val="00822165"/>
    <w:rPr>
      <w:rFonts w:ascii="Garamond" w:eastAsia="Calibri" w:hAnsi="Garamond"/>
    </w:rPr>
  </w:style>
  <w:style w:type="paragraph" w:customStyle="1" w:styleId="FullCite0">
    <w:name w:val="Full Cite"/>
    <w:basedOn w:val="Normal"/>
    <w:next w:val="Normal"/>
    <w:link w:val="FullCiteChar"/>
    <w:qFormat/>
    <w:rsid w:val="00822165"/>
    <w:rPr>
      <w:rFonts w:ascii="Garamond" w:eastAsia="Calibri" w:hAnsi="Garamond" w:cstheme="minorBidi"/>
    </w:rPr>
  </w:style>
  <w:style w:type="character" w:customStyle="1" w:styleId="StyleCardStyleBlackUnderlineChar">
    <w:name w:val="Style Card Style + Black Underline Char"/>
    <w:link w:val="StyleCardStyleBlackUnderline"/>
    <w:locked/>
    <w:rsid w:val="00822165"/>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822165"/>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822165"/>
    <w:pPr>
      <w:keepLines w:val="0"/>
      <w:pageBreakBefore w:val="0"/>
      <w:jc w:val="left"/>
    </w:pPr>
    <w:rPr>
      <w:rFonts w:ascii="Arial" w:eastAsia="SimSun" w:hAnsi="Arial" w:cs="Arial"/>
      <w:b w:val="0"/>
      <w:bCs/>
      <w:iCs/>
      <w:caps/>
      <w:sz w:val="24"/>
      <w:szCs w:val="28"/>
      <w:lang w:eastAsia="zh-CN"/>
    </w:rPr>
  </w:style>
  <w:style w:type="paragraph" w:customStyle="1" w:styleId="NotUnderlined">
    <w:name w:val="Not Underlined"/>
    <w:basedOn w:val="Normal"/>
    <w:uiPriority w:val="99"/>
    <w:qFormat/>
    <w:rsid w:val="00822165"/>
    <w:rPr>
      <w:rFonts w:ascii="Century Gothic" w:eastAsia="Times New Roman" w:hAnsi="Century Gothic" w:cs="Arial"/>
      <w:sz w:val="16"/>
    </w:rPr>
  </w:style>
  <w:style w:type="character" w:customStyle="1" w:styleId="StylecardThickunderlineChar">
    <w:name w:val="Style card + Thick underline Char"/>
    <w:link w:val="StylecardThickunderline"/>
    <w:locked/>
    <w:rsid w:val="00822165"/>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822165"/>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822165"/>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822165"/>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822165"/>
    <w:rPr>
      <w:rFonts w:ascii="Times New Roman" w:eastAsia="Calibri" w:hAnsi="Times New Roman" w:cs="Times New Roman"/>
      <w:sz w:val="22"/>
    </w:rPr>
  </w:style>
  <w:style w:type="paragraph" w:customStyle="1" w:styleId="font-null">
    <w:name w:val="font-null"/>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rteindent1">
    <w:name w:val="rteindent1"/>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Pa12">
    <w:name w:val="Pa12"/>
    <w:basedOn w:val="Default"/>
    <w:next w:val="Default"/>
    <w:uiPriority w:val="99"/>
    <w:qFormat/>
    <w:rsid w:val="00822165"/>
    <w:pPr>
      <w:spacing w:line="191" w:lineRule="atLeast"/>
    </w:pPr>
    <w:rPr>
      <w:rFonts w:ascii="Scala" w:eastAsia="Calibri" w:hAnsi="Scala" w:cs="Times New Roman"/>
      <w:sz w:val="22"/>
    </w:rPr>
  </w:style>
  <w:style w:type="paragraph" w:customStyle="1" w:styleId="introduction">
    <w:name w:val="introductio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featuretitle">
    <w:name w:val="feature_titl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translatedivgrey-image">
    <w:name w:val="translatedivgrey-imag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translatedivblue-image">
    <w:name w:val="translatedivblue-imag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class">
    <w:name w:val="class"/>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blocktitleChar0">
    <w:name w:val="block title Char"/>
    <w:link w:val="blocktitle4"/>
    <w:locked/>
    <w:rsid w:val="00822165"/>
    <w:rPr>
      <w:rFonts w:ascii="Arial" w:eastAsia="Times" w:hAnsi="Arial" w:cs="Calibri"/>
      <w:b/>
      <w:sz w:val="28"/>
      <w:szCs w:val="20"/>
      <w:lang w:bidi="sa-IN"/>
    </w:rPr>
  </w:style>
  <w:style w:type="paragraph" w:customStyle="1" w:styleId="Pa4">
    <w:name w:val="Pa4"/>
    <w:basedOn w:val="Normal"/>
    <w:next w:val="Normal"/>
    <w:uiPriority w:val="99"/>
    <w:qFormat/>
    <w:rsid w:val="00822165"/>
    <w:pPr>
      <w:autoSpaceDE w:val="0"/>
      <w:autoSpaceDN w:val="0"/>
      <w:adjustRightInd w:val="0"/>
      <w:spacing w:line="181" w:lineRule="atLeast"/>
    </w:pPr>
    <w:rPr>
      <w:rFonts w:ascii="Arial" w:eastAsia="Times New Roman" w:hAnsi="Arial" w:cs="Arial"/>
      <w:sz w:val="24"/>
    </w:rPr>
  </w:style>
  <w:style w:type="paragraph" w:customStyle="1" w:styleId="attribution">
    <w:name w:val="attributio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text-textbodyhoustontexttext-dateline">
    <w:name w:val="text-textbody houstontext text-datelin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text-textbodyhoustontext">
    <w:name w:val="text-textbody houstontext"/>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StyleStyle4LatinTimesNewRomanAsianSimSunBoldChar">
    <w:name w:val="Style Style4 + (Latin) Times New Roman (Asian) SimSun Bold Char"/>
    <w:link w:val="StyleStyle4LatinTimesNewRomanAsianSimSunBold"/>
    <w:locked/>
    <w:rsid w:val="00822165"/>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822165"/>
    <w:pPr>
      <w:numPr>
        <w:numId w:val="0"/>
      </w:numPr>
    </w:pPr>
    <w:rPr>
      <w:rFonts w:eastAsia="SimSun" w:cstheme="minorBidi"/>
      <w:b/>
      <w:bCs/>
    </w:rPr>
  </w:style>
  <w:style w:type="paragraph" w:customStyle="1" w:styleId="Caption2">
    <w:name w:val="Caption2"/>
    <w:basedOn w:val="Normal"/>
    <w:uiPriority w:val="99"/>
    <w:qFormat/>
    <w:rsid w:val="00822165"/>
    <w:pPr>
      <w:spacing w:before="100" w:beforeAutospacing="1" w:after="100" w:afterAutospacing="1"/>
    </w:pPr>
    <w:rPr>
      <w:rFonts w:ascii="Arial" w:eastAsia="Times New Roman" w:hAnsi="Arial" w:cs="Arial"/>
      <w:sz w:val="24"/>
    </w:rPr>
  </w:style>
  <w:style w:type="character" w:customStyle="1" w:styleId="MTDisplayEquationChar">
    <w:name w:val="MTDisplayEquation Char"/>
    <w:link w:val="MTDisplayEquation"/>
    <w:locked/>
    <w:rsid w:val="00822165"/>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822165"/>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822165"/>
    <w:pPr>
      <w:jc w:val="center"/>
    </w:pPr>
    <w:rPr>
      <w:rFonts w:ascii="Book Antiqua" w:eastAsia="Times New Roman" w:hAnsi="Book Antiqua" w:cs="Arial"/>
      <w:b/>
      <w:sz w:val="28"/>
    </w:rPr>
  </w:style>
  <w:style w:type="paragraph" w:customStyle="1" w:styleId="Little">
    <w:name w:val="Little"/>
    <w:basedOn w:val="Normal"/>
    <w:next w:val="Normal"/>
    <w:link w:val="LittleChar"/>
    <w:qFormat/>
    <w:rsid w:val="00822165"/>
    <w:pPr>
      <w:ind w:left="288"/>
    </w:pPr>
    <w:rPr>
      <w:rFonts w:ascii="Garamond" w:eastAsia="Times New Roman" w:hAnsi="Garamond" w:cs="Arial"/>
      <w:sz w:val="16"/>
    </w:rPr>
  </w:style>
  <w:style w:type="paragraph" w:customStyle="1" w:styleId="Caption3">
    <w:name w:val="Caption3"/>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body-12-5">
    <w:name w:val="body-12-5"/>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infuse">
    <w:name w:val="infuse"/>
    <w:basedOn w:val="Normal"/>
    <w:qFormat/>
    <w:rsid w:val="00822165"/>
    <w:pPr>
      <w:spacing w:before="100" w:beforeAutospacing="1" w:after="100" w:afterAutospacing="1"/>
    </w:pPr>
    <w:rPr>
      <w:rFonts w:ascii="Arial" w:eastAsia="Times New Roman" w:hAnsi="Arial" w:cs="Arial"/>
      <w:sz w:val="24"/>
    </w:rPr>
  </w:style>
  <w:style w:type="paragraph" w:customStyle="1" w:styleId="fontreg">
    <w:name w:val="font_reg"/>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CITEF3">
    <w:name w:val="CITE F3"/>
    <w:uiPriority w:val="99"/>
    <w:qFormat/>
    <w:rsid w:val="0082216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82216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82216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82216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822165"/>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822165"/>
    <w:pPr>
      <w:ind w:left="144"/>
    </w:pPr>
    <w:rPr>
      <w:rFonts w:ascii="Cambria" w:eastAsia="Calibri" w:hAnsi="Cambria" w:cs="Arial"/>
      <w:sz w:val="24"/>
    </w:rPr>
  </w:style>
  <w:style w:type="paragraph" w:customStyle="1" w:styleId="FreeFormA">
    <w:name w:val="Free Form A"/>
    <w:autoRedefine/>
    <w:qFormat/>
    <w:rsid w:val="0082216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qFormat/>
    <w:rsid w:val="00822165"/>
    <w:pPr>
      <w:spacing w:before="100" w:beforeAutospacing="1" w:after="100" w:afterAutospacing="1"/>
    </w:pPr>
    <w:rPr>
      <w:rFonts w:ascii="Arial" w:eastAsia="Times New Roman" w:hAnsi="Arial" w:cs="Arial"/>
      <w:sz w:val="24"/>
    </w:rPr>
  </w:style>
  <w:style w:type="character" w:customStyle="1" w:styleId="ReallyfuckingsmallChar">
    <w:name w:val="Really fucking small Char"/>
    <w:link w:val="Reallyfuckingsmall"/>
    <w:locked/>
    <w:rsid w:val="00822165"/>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822165"/>
    <w:rPr>
      <w:rFonts w:ascii="Times New Roman" w:eastAsia="Times New Roman" w:hAnsi="Times New Roman" w:cs="Times New Roman"/>
      <w:sz w:val="10"/>
    </w:rPr>
  </w:style>
  <w:style w:type="paragraph" w:customStyle="1" w:styleId="subheader">
    <w:name w:val="subheader"/>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firstletter">
    <w:name w:val="firstletter"/>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more">
    <w:name w:val="more"/>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story">
    <w:name w:val="story"/>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H1numbered">
    <w:name w:val="H1 numbered"/>
    <w:basedOn w:val="Normal"/>
    <w:uiPriority w:val="99"/>
    <w:qFormat/>
    <w:rsid w:val="00822165"/>
    <w:pPr>
      <w:pageBreakBefore/>
      <w:widowControl w:val="0"/>
      <w:numPr>
        <w:numId w:val="26"/>
      </w:numPr>
      <w:pBdr>
        <w:top w:val="single" w:sz="6" w:space="28" w:color="auto"/>
        <w:bottom w:val="single" w:sz="6" w:space="14" w:color="auto"/>
      </w:pBdr>
      <w:suppressAutoHyphens/>
      <w:autoSpaceDE w:val="0"/>
      <w:autoSpaceDN w:val="0"/>
      <w:adjustRightInd w:val="0"/>
      <w:spacing w:before="283" w:after="170" w:line="288" w:lineRule="auto"/>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822165"/>
    <w:pPr>
      <w:widowControl w:val="0"/>
      <w:numPr>
        <w:ilvl w:val="1"/>
        <w:numId w:val="26"/>
      </w:numPr>
      <w:tabs>
        <w:tab w:val="left" w:pos="567"/>
      </w:tabs>
      <w:suppressAutoHyphens/>
      <w:autoSpaceDE w:val="0"/>
      <w:autoSpaceDN w:val="0"/>
      <w:adjustRightInd w:val="0"/>
      <w:spacing w:before="170" w:line="288" w:lineRule="auto"/>
      <w:ind w:left="0" w:firstLine="0"/>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image-caption">
    <w:name w:val="image-captio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imagecontain">
    <w:name w:val="imagecontai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CM62">
    <w:name w:val="CM62"/>
    <w:basedOn w:val="Normal"/>
    <w:next w:val="Normal"/>
    <w:uiPriority w:val="99"/>
    <w:qFormat/>
    <w:rsid w:val="00822165"/>
    <w:pPr>
      <w:widowControl w:val="0"/>
      <w:autoSpaceDE w:val="0"/>
      <w:autoSpaceDN w:val="0"/>
      <w:adjustRightInd w:val="0"/>
      <w:spacing w:after="248"/>
    </w:pPr>
    <w:rPr>
      <w:rFonts w:ascii="Showcard Gothic" w:eastAsia="Times New Roman" w:hAnsi="Showcard Gothic" w:cs="Arial"/>
      <w:sz w:val="24"/>
    </w:rPr>
  </w:style>
  <w:style w:type="paragraph" w:customStyle="1" w:styleId="CM63">
    <w:name w:val="CM63"/>
    <w:basedOn w:val="Normal"/>
    <w:next w:val="Normal"/>
    <w:uiPriority w:val="99"/>
    <w:qFormat/>
    <w:rsid w:val="00822165"/>
    <w:pPr>
      <w:widowControl w:val="0"/>
      <w:autoSpaceDE w:val="0"/>
      <w:autoSpaceDN w:val="0"/>
      <w:adjustRightInd w:val="0"/>
      <w:spacing w:after="323"/>
    </w:pPr>
    <w:rPr>
      <w:rFonts w:ascii="Showcard Gothic" w:eastAsia="Times New Roman" w:hAnsi="Showcard Gothic" w:cs="Arial"/>
      <w:sz w:val="24"/>
    </w:rPr>
  </w:style>
  <w:style w:type="paragraph" w:customStyle="1" w:styleId="CM23">
    <w:name w:val="CM23"/>
    <w:basedOn w:val="Default"/>
    <w:next w:val="Default"/>
    <w:uiPriority w:val="99"/>
    <w:qFormat/>
    <w:rsid w:val="0082216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82216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822165"/>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82216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82216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822165"/>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822165"/>
    <w:pPr>
      <w:widowControl/>
      <w:autoSpaceDE w:val="0"/>
      <w:autoSpaceDN w:val="0"/>
      <w:adjustRightInd w:val="0"/>
      <w:ind w:left="432" w:right="432"/>
    </w:pPr>
    <w:rPr>
      <w:rFonts w:ascii="Georgia" w:hAnsi="Georgia"/>
      <w:sz w:val="22"/>
      <w:szCs w:val="22"/>
      <w:lang w:val="x-none" w:eastAsia="x-none"/>
    </w:rPr>
  </w:style>
  <w:style w:type="character" w:customStyle="1" w:styleId="StyleCards11ptUnderlineChar">
    <w:name w:val="Style Cards + 11 pt Underline Char"/>
    <w:link w:val="StyleCards11ptUnderline"/>
    <w:locked/>
    <w:rsid w:val="0082216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822165"/>
    <w:pPr>
      <w:widowControl/>
      <w:autoSpaceDE w:val="0"/>
      <w:autoSpaceDN w:val="0"/>
      <w:adjustRightInd w:val="0"/>
      <w:ind w:left="432" w:right="432"/>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82216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822165"/>
    <w:pPr>
      <w:widowControl/>
      <w:autoSpaceDE w:val="0"/>
      <w:autoSpaceDN w:val="0"/>
      <w:adjustRightInd w:val="0"/>
      <w:ind w:left="432" w:right="432"/>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82216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22165"/>
    <w:pPr>
      <w:widowControl/>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822165"/>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822165"/>
    <w:pPr>
      <w:spacing w:after="0" w:line="240"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822165"/>
    <w:rPr>
      <w:rFonts w:ascii="Times New Roman" w:eastAsia="Times New Roman" w:hAnsi="Times New Roman" w:cs="Times New Roman"/>
      <w:sz w:val="20"/>
      <w:szCs w:val="20"/>
    </w:rPr>
  </w:style>
  <w:style w:type="paragraph" w:customStyle="1" w:styleId="NormalFont">
    <w:name w:val="Normal Font"/>
    <w:link w:val="NormalFontChar"/>
    <w:qFormat/>
    <w:rsid w:val="0082216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82216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82216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822165"/>
    <w:rPr>
      <w:u w:val="single"/>
      <w:lang w:val="x-none" w:eastAsia="x-none"/>
    </w:rPr>
  </w:style>
  <w:style w:type="character" w:customStyle="1" w:styleId="StyleNormalFont11ptBoldUnderlineChar">
    <w:name w:val="Style Normal Font + 11 pt Bold Underline Char"/>
    <w:link w:val="StyleNormalFont11ptBoldUnderline"/>
    <w:locked/>
    <w:rsid w:val="0082216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22165"/>
    <w:rPr>
      <w:b/>
      <w:bCs/>
      <w:u w:val="single"/>
      <w:lang w:val="x-none" w:eastAsia="x-none"/>
    </w:rPr>
  </w:style>
  <w:style w:type="paragraph" w:customStyle="1" w:styleId="Smallfont0">
    <w:name w:val="Smallfont"/>
    <w:basedOn w:val="Normal"/>
    <w:link w:val="SmallfontChar0"/>
    <w:qFormat/>
    <w:rsid w:val="00822165"/>
    <w:rPr>
      <w:rFonts w:ascii="Arial" w:eastAsia="Times New Roman" w:hAnsi="Arial" w:cs="Arial"/>
      <w:sz w:val="15"/>
    </w:rPr>
  </w:style>
  <w:style w:type="paragraph" w:customStyle="1" w:styleId="formatvorlage2">
    <w:name w:val="formatvorlage2"/>
    <w:basedOn w:val="Normal"/>
    <w:uiPriority w:val="99"/>
    <w:qFormat/>
    <w:rsid w:val="00822165"/>
    <w:pPr>
      <w:spacing w:before="100" w:beforeAutospacing="1" w:after="100" w:afterAutospacing="1"/>
    </w:pPr>
    <w:rPr>
      <w:rFonts w:ascii="Arial" w:eastAsia="Calibri" w:hAnsi="Arial" w:cs="Arial"/>
      <w:sz w:val="24"/>
    </w:rPr>
  </w:style>
  <w:style w:type="character" w:customStyle="1" w:styleId="StyleTitle11ptNotBoldChar">
    <w:name w:val="Style Title + 11 pt Not Bold Char"/>
    <w:link w:val="StyleTitle11ptNotBold"/>
    <w:locked/>
    <w:rsid w:val="00822165"/>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822165"/>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822165"/>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822165"/>
    <w:pPr>
      <w:pBdr>
        <w:bottom w:val="none" w:sz="0" w:space="0" w:color="auto"/>
      </w:pBdr>
      <w:spacing w:after="0"/>
      <w:contextualSpacing w:val="0"/>
      <w:jc w:val="center"/>
    </w:pPr>
    <w:rPr>
      <w:rFonts w:ascii="Georgia" w:eastAsia="Times New Roman" w:hAnsi="Georgia"/>
      <w:sz w:val="20"/>
      <w:lang w:val="x-none" w:eastAsia="x-none"/>
    </w:rPr>
  </w:style>
  <w:style w:type="character" w:customStyle="1" w:styleId="HotRouteCharCharCharCharCharChar">
    <w:name w:val="Hot Route! Char Char Char Char Char Char"/>
    <w:link w:val="HotRouteCharCharCharCharChar"/>
    <w:locked/>
    <w:rsid w:val="00822165"/>
    <w:rPr>
      <w:rFonts w:ascii="Georgia" w:eastAsia="Times New Roman" w:hAnsi="Georgia" w:cs="Calibri"/>
      <w:sz w:val="20"/>
    </w:rPr>
  </w:style>
  <w:style w:type="paragraph" w:customStyle="1" w:styleId="deck">
    <w:name w:val="deck"/>
    <w:basedOn w:val="Normal"/>
    <w:qFormat/>
    <w:rsid w:val="00822165"/>
    <w:pPr>
      <w:spacing w:before="100" w:beforeAutospacing="1" w:after="100" w:afterAutospacing="1"/>
    </w:pPr>
    <w:rPr>
      <w:rFonts w:ascii="Arial" w:eastAsia="Times New Roman" w:hAnsi="Arial" w:cs="Arial"/>
      <w:sz w:val="24"/>
    </w:rPr>
  </w:style>
  <w:style w:type="paragraph" w:customStyle="1" w:styleId="i1">
    <w:name w:val="i1"/>
    <w:basedOn w:val="Normal"/>
    <w:qFormat/>
    <w:rsid w:val="00822165"/>
    <w:pPr>
      <w:spacing w:before="100" w:beforeAutospacing="1" w:after="100" w:afterAutospacing="1"/>
    </w:pPr>
    <w:rPr>
      <w:rFonts w:ascii="Arial" w:eastAsia="Times New Roman" w:hAnsi="Arial" w:cs="Arial"/>
      <w:sz w:val="24"/>
    </w:rPr>
  </w:style>
  <w:style w:type="paragraph" w:customStyle="1" w:styleId="question">
    <w:name w:val="question"/>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bodycopy">
    <w:name w:val="bodycopy"/>
    <w:basedOn w:val="Normal"/>
    <w:uiPriority w:val="99"/>
    <w:qFormat/>
    <w:rsid w:val="00822165"/>
    <w:pPr>
      <w:spacing w:before="100" w:beforeAutospacing="1" w:after="100" w:afterAutospacing="1"/>
    </w:pPr>
    <w:rPr>
      <w:rFonts w:ascii="Arial" w:eastAsia="Times New Roman" w:hAnsi="Arial" w:cs="Arial"/>
      <w:sz w:val="24"/>
    </w:rPr>
  </w:style>
  <w:style w:type="paragraph" w:customStyle="1" w:styleId="Fifth">
    <w:name w:val="Fifth"/>
    <w:basedOn w:val="Normal"/>
    <w:link w:val="FifthChar"/>
    <w:qFormat/>
    <w:rsid w:val="00822165"/>
    <w:rPr>
      <w:rFonts w:ascii="Arial" w:eastAsia="Calibri" w:hAnsi="Arial" w:cs="Arial"/>
    </w:rPr>
  </w:style>
  <w:style w:type="paragraph" w:customStyle="1" w:styleId="NoteLevel22">
    <w:name w:val="Note Level 22"/>
    <w:basedOn w:val="Normal"/>
    <w:next w:val="Normal"/>
    <w:uiPriority w:val="99"/>
    <w:qFormat/>
    <w:rsid w:val="00822165"/>
    <w:pPr>
      <w:keepNext/>
      <w:ind w:left="288" w:right="288"/>
    </w:pPr>
    <w:rPr>
      <w:rFonts w:ascii="Georgia" w:eastAsia="MS Gothic" w:hAnsi="Georgia" w:cs="Arial"/>
      <w:szCs w:val="20"/>
    </w:rPr>
  </w:style>
  <w:style w:type="paragraph" w:customStyle="1" w:styleId="svarticle">
    <w:name w:val="svarticle"/>
    <w:basedOn w:val="Normal"/>
    <w:uiPriority w:val="99"/>
    <w:qFormat/>
    <w:rsid w:val="00822165"/>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822165"/>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822165"/>
    <w:pPr>
      <w:spacing w:before="100" w:beforeAutospacing="1" w:after="100" w:afterAutospacing="1"/>
    </w:pPr>
    <w:rPr>
      <w:rFonts w:ascii="Arial" w:hAnsi="Arial" w:cs="Arial"/>
    </w:rPr>
  </w:style>
  <w:style w:type="paragraph" w:customStyle="1" w:styleId="description">
    <w:name w:val="description"/>
    <w:basedOn w:val="Normal"/>
    <w:uiPriority w:val="99"/>
    <w:qFormat/>
    <w:rsid w:val="00822165"/>
    <w:pPr>
      <w:spacing w:before="100" w:beforeAutospacing="1" w:after="100" w:afterAutospacing="1"/>
    </w:pPr>
    <w:rPr>
      <w:rFonts w:ascii="Arial" w:hAnsi="Arial" w:cs="Arial"/>
    </w:rPr>
  </w:style>
  <w:style w:type="paragraph" w:customStyle="1" w:styleId="graf">
    <w:name w:val="graf"/>
    <w:basedOn w:val="Normal"/>
    <w:uiPriority w:val="99"/>
    <w:qFormat/>
    <w:rsid w:val="00822165"/>
    <w:pPr>
      <w:spacing w:before="100" w:beforeAutospacing="1" w:after="100" w:afterAutospacing="1"/>
    </w:pPr>
    <w:rPr>
      <w:rFonts w:ascii="Arial" w:hAnsi="Arial" w:cs="Arial"/>
    </w:rPr>
  </w:style>
  <w:style w:type="paragraph" w:customStyle="1" w:styleId="column">
    <w:name w:val="column"/>
    <w:basedOn w:val="Normal"/>
    <w:uiPriority w:val="99"/>
    <w:qFormat/>
    <w:rsid w:val="00822165"/>
    <w:pPr>
      <w:spacing w:before="100" w:beforeAutospacing="1" w:after="100" w:afterAutospacing="1"/>
    </w:pPr>
    <w:rPr>
      <w:rFonts w:ascii="Arial" w:hAnsi="Arial" w:cs="Arial"/>
    </w:rPr>
  </w:style>
  <w:style w:type="paragraph" w:customStyle="1" w:styleId="recirc-container">
    <w:name w:val="recirc-container"/>
    <w:basedOn w:val="Normal"/>
    <w:uiPriority w:val="99"/>
    <w:qFormat/>
    <w:rsid w:val="00822165"/>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qFormat/>
    <w:rsid w:val="00822165"/>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822165"/>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822165"/>
    <w:pPr>
      <w:spacing w:before="100" w:beforeAutospacing="1" w:after="100" w:afterAutospacing="1"/>
    </w:pPr>
    <w:rPr>
      <w:rFonts w:ascii="Times New Roman" w:hAnsi="Times New Roman" w:cs="Times New Roman"/>
      <w:sz w:val="24"/>
    </w:rPr>
  </w:style>
  <w:style w:type="character" w:customStyle="1" w:styleId="-newsgate-macro-cci-bullet-">
    <w:name w:val="-newsgate-macro-cci-bullet-"/>
    <w:basedOn w:val="DefaultParagraphFont"/>
    <w:rsid w:val="00822165"/>
  </w:style>
  <w:style w:type="character" w:customStyle="1" w:styleId="BriefTitleChar">
    <w:name w:val="Brief Title Char"/>
    <w:basedOn w:val="DefaultParagraphFont"/>
    <w:rsid w:val="00822165"/>
    <w:rPr>
      <w:b/>
      <w:bCs w:val="0"/>
      <w:sz w:val="24"/>
      <w:szCs w:val="24"/>
      <w:u w:val="single"/>
      <w:lang w:val="en-US" w:eastAsia="en-US" w:bidi="ar-SA"/>
    </w:rPr>
  </w:style>
  <w:style w:type="character" w:customStyle="1" w:styleId="BriefTitle2Char">
    <w:name w:val="Brief Title 2 Char"/>
    <w:basedOn w:val="BriefTitleChar"/>
    <w:rsid w:val="00822165"/>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822165"/>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822165"/>
    <w:rPr>
      <w:rFonts w:ascii="Georgia" w:hAnsi="Georgia" w:hint="default"/>
      <w:b/>
      <w:bCs w:val="0"/>
      <w:sz w:val="24"/>
    </w:rPr>
  </w:style>
  <w:style w:type="character" w:customStyle="1" w:styleId="Emphasis21">
    <w:name w:val="Emphasis 2"/>
    <w:uiPriority w:val="1"/>
    <w:qFormat/>
    <w:rsid w:val="00822165"/>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822165"/>
    <w:rPr>
      <w:rFonts w:ascii="AGaramond" w:hAnsi="AGaramond" w:cs="AGaramond" w:hint="default"/>
      <w:color w:val="211D1E"/>
      <w:sz w:val="14"/>
      <w:szCs w:val="14"/>
    </w:rPr>
  </w:style>
  <w:style w:type="character" w:customStyle="1" w:styleId="cross-head">
    <w:name w:val="cross-head"/>
    <w:rsid w:val="00822165"/>
  </w:style>
  <w:style w:type="character" w:customStyle="1" w:styleId="metaorigin">
    <w:name w:val="meta_origin"/>
    <w:rsid w:val="00822165"/>
  </w:style>
  <w:style w:type="character" w:customStyle="1" w:styleId="mandelbrotrefrag">
    <w:name w:val="mandelbrot_refrag"/>
    <w:rsid w:val="00822165"/>
  </w:style>
  <w:style w:type="character" w:customStyle="1" w:styleId="eminfo">
    <w:name w:val="eminfo"/>
    <w:rsid w:val="00822165"/>
  </w:style>
  <w:style w:type="character" w:customStyle="1" w:styleId="emhighlight">
    <w:name w:val="emhighlight"/>
    <w:rsid w:val="00822165"/>
  </w:style>
  <w:style w:type="character" w:customStyle="1" w:styleId="source-org">
    <w:name w:val="source-org"/>
    <w:rsid w:val="00822165"/>
  </w:style>
  <w:style w:type="character" w:customStyle="1" w:styleId="last">
    <w:name w:val="last"/>
    <w:rsid w:val="00822165"/>
  </w:style>
  <w:style w:type="character" w:customStyle="1" w:styleId="Style11ptBoldUnderline1">
    <w:name w:val="Style 11 pt Bold Underline1"/>
    <w:rsid w:val="00822165"/>
    <w:rPr>
      <w:b/>
      <w:bCs/>
      <w:sz w:val="20"/>
      <w:u w:val="single"/>
    </w:rPr>
  </w:style>
  <w:style w:type="character" w:customStyle="1" w:styleId="StyleStyleunderlineBold11pt">
    <w:name w:val="Style Style underline + Bold + 11 pt"/>
    <w:rsid w:val="00822165"/>
    <w:rPr>
      <w:bCs/>
      <w:sz w:val="20"/>
      <w:u w:val="single"/>
    </w:rPr>
  </w:style>
  <w:style w:type="character" w:customStyle="1" w:styleId="StyleunderlineAsianTimesNewRomanBold">
    <w:name w:val="Style underline + (Asian) Times New Roman Bold"/>
    <w:rsid w:val="0082216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22165"/>
    <w:rPr>
      <w:b/>
      <w:bCs/>
      <w:sz w:val="20"/>
      <w:u w:val="single"/>
      <w:bdr w:val="single" w:sz="4" w:space="0" w:color="auto" w:frame="1"/>
    </w:rPr>
  </w:style>
  <w:style w:type="character" w:customStyle="1" w:styleId="quotepeekbase">
    <w:name w:val="quotepeekbase"/>
    <w:rsid w:val="00822165"/>
  </w:style>
  <w:style w:type="character" w:customStyle="1" w:styleId="NormalCard">
    <w:name w:val="Normal Card"/>
    <w:uiPriority w:val="1"/>
    <w:qFormat/>
    <w:rsid w:val="00822165"/>
    <w:rPr>
      <w:rFonts w:ascii="Times New Roman" w:hAnsi="Times New Roman" w:cs="Times New Roman" w:hint="default"/>
      <w:sz w:val="24"/>
    </w:rPr>
  </w:style>
  <w:style w:type="character" w:customStyle="1" w:styleId="HighlightedUnderline0">
    <w:name w:val="Highlighted Underline"/>
    <w:uiPriority w:val="1"/>
    <w:qFormat/>
    <w:rsid w:val="0082216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822165"/>
    <w:rPr>
      <w:rFonts w:ascii="Times New Roman" w:hAnsi="Times New Roman" w:cs="Times New Roman" w:hint="default"/>
      <w:sz w:val="16"/>
      <w:szCs w:val="16"/>
    </w:rPr>
  </w:style>
  <w:style w:type="character" w:customStyle="1" w:styleId="timebox">
    <w:name w:val="timebox"/>
    <w:rsid w:val="00822165"/>
  </w:style>
  <w:style w:type="character" w:customStyle="1" w:styleId="Heading2Subtext">
    <w:name w:val="Heading 2 Subtext"/>
    <w:rsid w:val="00822165"/>
    <w:rPr>
      <w:rFonts w:ascii="Times New Roman" w:hAnsi="Times New Roman" w:cs="Times New Roman" w:hint="default"/>
      <w:sz w:val="16"/>
    </w:rPr>
  </w:style>
  <w:style w:type="character" w:customStyle="1" w:styleId="-SmallText-">
    <w:name w:val="-Small Text-"/>
    <w:rsid w:val="00822165"/>
    <w:rPr>
      <w:rFonts w:ascii="Garamond" w:hAnsi="Garamond" w:hint="default"/>
      <w:sz w:val="16"/>
    </w:rPr>
  </w:style>
  <w:style w:type="character" w:customStyle="1" w:styleId="BoldUnderlineCharChar">
    <w:name w:val="BoldUnderline Char Char"/>
    <w:rsid w:val="00822165"/>
    <w:rPr>
      <w:rFonts w:ascii="Calibri" w:eastAsia="Times New Roman" w:hAnsi="Calibri" w:cs="Calibri" w:hint="default"/>
      <w:b/>
      <w:bCs w:val="0"/>
      <w:szCs w:val="24"/>
      <w:u w:val="single"/>
      <w:lang w:eastAsia="en-US" w:bidi="ar-SA"/>
    </w:rPr>
  </w:style>
  <w:style w:type="character" w:customStyle="1" w:styleId="FontStyle477">
    <w:name w:val="Font Style477"/>
    <w:basedOn w:val="DefaultParagraphFont"/>
    <w:uiPriority w:val="99"/>
    <w:rsid w:val="00822165"/>
    <w:rPr>
      <w:rFonts w:ascii="Times New Roman" w:hAnsi="Times New Roman" w:cs="Times New Roman" w:hint="default"/>
      <w:sz w:val="18"/>
      <w:szCs w:val="18"/>
    </w:rPr>
  </w:style>
  <w:style w:type="character" w:customStyle="1" w:styleId="FontStyle505">
    <w:name w:val="Font Style505"/>
    <w:basedOn w:val="DefaultParagraphFont"/>
    <w:uiPriority w:val="99"/>
    <w:rsid w:val="00822165"/>
    <w:rPr>
      <w:rFonts w:ascii="Times New Roman" w:hAnsi="Times New Roman" w:cs="Times New Roman" w:hint="default"/>
      <w:sz w:val="18"/>
      <w:szCs w:val="18"/>
    </w:rPr>
  </w:style>
  <w:style w:type="character" w:customStyle="1" w:styleId="FontStyle514">
    <w:name w:val="Font Style514"/>
    <w:basedOn w:val="DefaultParagraphFont"/>
    <w:uiPriority w:val="99"/>
    <w:rsid w:val="00822165"/>
    <w:rPr>
      <w:rFonts w:ascii="Times New Roman" w:hAnsi="Times New Roman" w:cs="Times New Roman" w:hint="default"/>
      <w:sz w:val="14"/>
      <w:szCs w:val="14"/>
    </w:rPr>
  </w:style>
  <w:style w:type="character" w:customStyle="1" w:styleId="FontStyle500">
    <w:name w:val="Font Style500"/>
    <w:basedOn w:val="DefaultParagraphFont"/>
    <w:uiPriority w:val="99"/>
    <w:rsid w:val="00822165"/>
    <w:rPr>
      <w:rFonts w:ascii="Times New Roman" w:hAnsi="Times New Roman" w:cs="Times New Roman" w:hint="default"/>
      <w:b/>
      <w:bCs/>
      <w:sz w:val="16"/>
      <w:szCs w:val="16"/>
    </w:rPr>
  </w:style>
  <w:style w:type="character" w:customStyle="1" w:styleId="CardCite1">
    <w:name w:val="CardCite1"/>
    <w:qFormat/>
    <w:rsid w:val="00822165"/>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82216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822165"/>
    <w:rPr>
      <w:rFonts w:ascii="Times New Roman" w:hAnsi="Times New Roman" w:cs="Times New Roman" w:hint="default"/>
      <w:b/>
      <w:bCs/>
      <w:sz w:val="22"/>
      <w:szCs w:val="22"/>
    </w:rPr>
  </w:style>
  <w:style w:type="character" w:customStyle="1" w:styleId="UnderlineStyleChar7">
    <w:name w:val="Underline Style Char7"/>
    <w:rsid w:val="00822165"/>
    <w:rPr>
      <w:rFonts w:ascii="Garamond" w:hAnsi="Garamond" w:hint="default"/>
      <w:sz w:val="22"/>
      <w:szCs w:val="24"/>
      <w:u w:val="single"/>
      <w:lang w:val="en-US" w:eastAsia="en-US" w:bidi="ar-SA"/>
    </w:rPr>
  </w:style>
  <w:style w:type="character" w:customStyle="1" w:styleId="StyleArial6ptBold">
    <w:name w:val="Style Arial 6 pt Bold"/>
    <w:rsid w:val="00822165"/>
    <w:rPr>
      <w:rFonts w:ascii="Arial" w:hAnsi="Arial" w:cs="Arial" w:hint="default"/>
      <w:bCs/>
      <w:sz w:val="12"/>
    </w:rPr>
  </w:style>
  <w:style w:type="character" w:customStyle="1" w:styleId="Heading2Char5">
    <w:name w:val="Heading 2 Char5"/>
    <w:rsid w:val="00822165"/>
    <w:rPr>
      <w:rFonts w:ascii="Garamond" w:hAnsi="Garamond" w:cs="Arial" w:hint="default"/>
      <w:b/>
      <w:bCs/>
      <w:iCs/>
      <w:sz w:val="24"/>
      <w:szCs w:val="28"/>
      <w:lang w:val="en-US" w:eastAsia="en-US" w:bidi="ar-SA"/>
    </w:rPr>
  </w:style>
  <w:style w:type="character" w:customStyle="1" w:styleId="StyleDebateUnderline10pt">
    <w:name w:val="Style Debate Underline + 10 pt"/>
    <w:rsid w:val="00822165"/>
    <w:rPr>
      <w:rFonts w:ascii="Times New Roman" w:hAnsi="Times New Roman" w:cs="Times New Roman" w:hint="default"/>
      <w:sz w:val="20"/>
      <w:szCs w:val="20"/>
      <w:u w:val="single"/>
    </w:rPr>
  </w:style>
  <w:style w:type="character" w:customStyle="1" w:styleId="SourceBold">
    <w:name w:val="Source Bold"/>
    <w:rsid w:val="00822165"/>
    <w:rPr>
      <w:rFonts w:ascii="Arial Narrow" w:hAnsi="Arial Narrow" w:hint="default"/>
      <w:b/>
      <w:bCs w:val="0"/>
      <w:strike w:val="0"/>
      <w:dstrike w:val="0"/>
      <w:sz w:val="24"/>
      <w:u w:val="none"/>
      <w:effect w:val="none"/>
    </w:rPr>
  </w:style>
  <w:style w:type="character" w:customStyle="1" w:styleId="2xBoldUnderline">
    <w:name w:val="2x_Bold_Underline"/>
    <w:rsid w:val="00822165"/>
    <w:rPr>
      <w:b/>
      <w:bCs/>
      <w:sz w:val="24"/>
      <w:u w:val="thick"/>
    </w:rPr>
  </w:style>
  <w:style w:type="character" w:customStyle="1" w:styleId="Dottedunderline1">
    <w:name w:val="Dotted underline"/>
    <w:rsid w:val="00822165"/>
    <w:rPr>
      <w:u w:val="dotted"/>
    </w:rPr>
  </w:style>
  <w:style w:type="character" w:customStyle="1" w:styleId="underlining0">
    <w:name w:val="underlining"/>
    <w:rsid w:val="00822165"/>
    <w:rPr>
      <w:u w:val="single"/>
    </w:rPr>
  </w:style>
  <w:style w:type="character" w:customStyle="1" w:styleId="btitle">
    <w:name w:val="btitle"/>
    <w:rsid w:val="00822165"/>
  </w:style>
  <w:style w:type="character" w:customStyle="1" w:styleId="green">
    <w:name w:val="green"/>
    <w:rsid w:val="00822165"/>
  </w:style>
  <w:style w:type="character" w:customStyle="1" w:styleId="BodytextBold">
    <w:name w:val="Body text + Bold"/>
    <w:rsid w:val="0082216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2216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1">
    <w:name w:val="1"/>
    <w:rsid w:val="00822165"/>
    <w:rPr>
      <w:rFonts w:ascii="Arial" w:hAnsi="Arial" w:cs="Arial" w:hint="default"/>
      <w:bCs/>
      <w:sz w:val="20"/>
      <w:u w:val="single"/>
      <w:lang w:val="en-US" w:eastAsia="en-US" w:bidi="ar-SA"/>
    </w:rPr>
  </w:style>
  <w:style w:type="character" w:customStyle="1" w:styleId="CharChar31">
    <w:name w:val="Char Char31"/>
    <w:rsid w:val="00822165"/>
    <w:rPr>
      <w:rFonts w:ascii="Arial" w:hAnsi="Arial" w:cs="Arial" w:hint="default"/>
      <w:b/>
      <w:bCs/>
      <w:iCs/>
      <w:lang w:val="en-US" w:eastAsia="en-US" w:bidi="ar-SA"/>
    </w:rPr>
  </w:style>
  <w:style w:type="character" w:customStyle="1" w:styleId="bioline">
    <w:name w:val="bioline"/>
    <w:rsid w:val="00822165"/>
  </w:style>
  <w:style w:type="character" w:customStyle="1" w:styleId="s2">
    <w:name w:val="s2"/>
    <w:rsid w:val="00822165"/>
  </w:style>
  <w:style w:type="character" w:customStyle="1" w:styleId="s4">
    <w:name w:val="s4"/>
    <w:rsid w:val="00822165"/>
  </w:style>
  <w:style w:type="character" w:customStyle="1" w:styleId="s5">
    <w:name w:val="s5"/>
    <w:rsid w:val="00822165"/>
  </w:style>
  <w:style w:type="character" w:customStyle="1" w:styleId="cap">
    <w:name w:val="cap"/>
    <w:rsid w:val="00822165"/>
  </w:style>
  <w:style w:type="character" w:customStyle="1" w:styleId="rightsnotice">
    <w:name w:val="rightsnotice"/>
    <w:rsid w:val="00822165"/>
  </w:style>
  <w:style w:type="character" w:customStyle="1" w:styleId="Caption1">
    <w:name w:val="Caption1"/>
    <w:rsid w:val="00822165"/>
  </w:style>
  <w:style w:type="character" w:customStyle="1" w:styleId="credit">
    <w:name w:val="credit"/>
    <w:rsid w:val="00822165"/>
  </w:style>
  <w:style w:type="character" w:customStyle="1" w:styleId="scaps">
    <w:name w:val="scaps"/>
    <w:rsid w:val="00822165"/>
  </w:style>
  <w:style w:type="character" w:customStyle="1" w:styleId="current-article">
    <w:name w:val="current-article"/>
    <w:rsid w:val="00822165"/>
  </w:style>
  <w:style w:type="character" w:customStyle="1" w:styleId="related-current-indicator">
    <w:name w:val="related-current-indicator"/>
    <w:rsid w:val="00822165"/>
  </w:style>
  <w:style w:type="character" w:customStyle="1" w:styleId="bylclear">
    <w:name w:val="bylclear"/>
    <w:rsid w:val="00822165"/>
  </w:style>
  <w:style w:type="character" w:customStyle="1" w:styleId="comments">
    <w:name w:val="comments"/>
    <w:rsid w:val="00822165"/>
  </w:style>
  <w:style w:type="character" w:customStyle="1" w:styleId="essaytext">
    <w:name w:val="essaytext"/>
    <w:rsid w:val="00822165"/>
  </w:style>
  <w:style w:type="character" w:customStyle="1" w:styleId="username">
    <w:name w:val="username"/>
    <w:rsid w:val="00822165"/>
  </w:style>
  <w:style w:type="character" w:customStyle="1" w:styleId="toplinks">
    <w:name w:val="toplinks"/>
    <w:rsid w:val="00822165"/>
  </w:style>
  <w:style w:type="character" w:customStyle="1" w:styleId="see">
    <w:name w:val="see"/>
    <w:rsid w:val="00822165"/>
  </w:style>
  <w:style w:type="character" w:customStyle="1" w:styleId="first-letter">
    <w:name w:val="first-letter"/>
    <w:rsid w:val="00822165"/>
  </w:style>
  <w:style w:type="character" w:customStyle="1" w:styleId="focusparagraph">
    <w:name w:val="focusparagraph"/>
    <w:rsid w:val="00822165"/>
  </w:style>
  <w:style w:type="character" w:customStyle="1" w:styleId="lightblue">
    <w:name w:val="lightblue"/>
    <w:rsid w:val="00822165"/>
  </w:style>
  <w:style w:type="character" w:customStyle="1" w:styleId="StyleUnderlineCharChar9pt">
    <w:name w:val="Style Underline Char Char + 9 pt"/>
    <w:rsid w:val="00822165"/>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822165"/>
  </w:style>
  <w:style w:type="character" w:customStyle="1" w:styleId="BoldandUnderlineCharCharCharChar">
    <w:name w:val="Bold and Underline Char Char Char Char"/>
    <w:rsid w:val="00822165"/>
    <w:rPr>
      <w:b/>
      <w:bCs w:val="0"/>
      <w:noProof w:val="0"/>
      <w:u w:val="single"/>
      <w:lang w:val="en-US" w:eastAsia="en-US" w:bidi="ar-SA"/>
    </w:rPr>
  </w:style>
  <w:style w:type="character" w:customStyle="1" w:styleId="FontStyle29">
    <w:name w:val="Font Style29"/>
    <w:uiPriority w:val="99"/>
    <w:rsid w:val="00822165"/>
    <w:rPr>
      <w:rFonts w:ascii="Arial" w:hAnsi="Arial" w:cs="Arial" w:hint="default"/>
      <w:sz w:val="14"/>
      <w:szCs w:val="14"/>
    </w:rPr>
  </w:style>
  <w:style w:type="character" w:customStyle="1" w:styleId="CardsUnderlined">
    <w:name w:val="Cards Underlined"/>
    <w:qFormat/>
    <w:rsid w:val="00822165"/>
    <w:rPr>
      <w:rFonts w:ascii="Helvetica" w:hAnsi="Helvetica" w:cs="Helvetica" w:hint="default"/>
      <w:sz w:val="22"/>
      <w:szCs w:val="24"/>
      <w:u w:val="thick"/>
    </w:rPr>
  </w:style>
  <w:style w:type="character" w:customStyle="1" w:styleId="titles">
    <w:name w:val="titles"/>
    <w:rsid w:val="00822165"/>
  </w:style>
  <w:style w:type="character" w:customStyle="1" w:styleId="articletext0">
    <w:name w:val="article_text"/>
    <w:rsid w:val="00822165"/>
  </w:style>
  <w:style w:type="character" w:customStyle="1" w:styleId="contentauthor">
    <w:name w:val="contentauthor"/>
    <w:rsid w:val="00822165"/>
  </w:style>
  <w:style w:type="character" w:customStyle="1" w:styleId="subarticleheader">
    <w:name w:val="subarticleheader"/>
    <w:rsid w:val="00822165"/>
  </w:style>
  <w:style w:type="character" w:customStyle="1" w:styleId="newstitle1">
    <w:name w:val="newstitle1"/>
    <w:rsid w:val="00822165"/>
  </w:style>
  <w:style w:type="character" w:customStyle="1" w:styleId="copy">
    <w:name w:val="copy"/>
    <w:rsid w:val="00822165"/>
  </w:style>
  <w:style w:type="character" w:customStyle="1" w:styleId="topheadline">
    <w:name w:val="topheadline"/>
    <w:rsid w:val="00822165"/>
  </w:style>
  <w:style w:type="character" w:customStyle="1" w:styleId="Stylereduce27pt">
    <w:name w:val="Style reduce2 + 7 pt"/>
    <w:rsid w:val="00822165"/>
    <w:rPr>
      <w:rFonts w:ascii="Times New Roman" w:hAnsi="Times New Roman" w:cs="Arial" w:hint="default"/>
      <w:color w:val="000000"/>
      <w:sz w:val="14"/>
      <w:szCs w:val="22"/>
    </w:rPr>
  </w:style>
  <w:style w:type="character" w:customStyle="1" w:styleId="srtitle">
    <w:name w:val="srtitle"/>
    <w:rsid w:val="00822165"/>
  </w:style>
  <w:style w:type="character" w:customStyle="1" w:styleId="st1">
    <w:name w:val="st1"/>
    <w:rsid w:val="00822165"/>
  </w:style>
  <w:style w:type="character" w:customStyle="1" w:styleId="StyleStyleGaramond">
    <w:name w:val="Style Style Garamond +"/>
    <w:rsid w:val="00822165"/>
    <w:rPr>
      <w:rFonts w:ascii="Garamond" w:hAnsi="Garamond" w:cs="Times New Roman" w:hint="default"/>
      <w:sz w:val="20"/>
    </w:rPr>
  </w:style>
  <w:style w:type="character" w:customStyle="1" w:styleId="quotechar0">
    <w:name w:val="quotechar"/>
    <w:rsid w:val="00822165"/>
  </w:style>
  <w:style w:type="character" w:customStyle="1" w:styleId="boldunderline0">
    <w:name w:val="boldunderline"/>
    <w:rsid w:val="00822165"/>
  </w:style>
  <w:style w:type="character" w:customStyle="1" w:styleId="A8">
    <w:name w:val="A8"/>
    <w:rsid w:val="00822165"/>
    <w:rPr>
      <w:rFonts w:ascii="Scala" w:hAnsi="Scala" w:cs="Scala" w:hint="default"/>
      <w:color w:val="000000"/>
      <w:sz w:val="15"/>
      <w:szCs w:val="15"/>
    </w:rPr>
  </w:style>
  <w:style w:type="character" w:customStyle="1" w:styleId="Date11">
    <w:name w:val="Date11"/>
    <w:rsid w:val="00822165"/>
  </w:style>
  <w:style w:type="character" w:customStyle="1" w:styleId="Boxout">
    <w:name w:val="Box out"/>
    <w:uiPriority w:val="1"/>
    <w:qFormat/>
    <w:rsid w:val="00822165"/>
    <w:rPr>
      <w:rFonts w:ascii="Tahoma" w:hAnsi="Tahoma" w:cs="Tahoma" w:hint="default"/>
      <w:b/>
      <w:bCs w:val="0"/>
      <w:sz w:val="20"/>
      <w:u w:val="single"/>
      <w:bdr w:val="none" w:sz="0" w:space="0" w:color="auto" w:frame="1"/>
      <w:shd w:val="clear" w:color="auto" w:fill="A9E8F5"/>
    </w:rPr>
  </w:style>
  <w:style w:type="character" w:customStyle="1" w:styleId="artbody1">
    <w:name w:val="art_body1"/>
    <w:rsid w:val="00822165"/>
    <w:rPr>
      <w:rFonts w:ascii="Arial" w:hAnsi="Arial" w:cs="Arial" w:hint="default"/>
    </w:rPr>
  </w:style>
  <w:style w:type="character" w:customStyle="1" w:styleId="reality">
    <w:name w:val="reality"/>
    <w:rsid w:val="00822165"/>
  </w:style>
  <w:style w:type="character" w:customStyle="1" w:styleId="text2">
    <w:name w:val="text2"/>
    <w:rsid w:val="00822165"/>
  </w:style>
  <w:style w:type="character" w:customStyle="1" w:styleId="StyleUnderlineChar2CharChar11pt">
    <w:name w:val="Style Underline Char2 Char Char + 11 pt"/>
    <w:rsid w:val="00822165"/>
    <w:rPr>
      <w:rFonts w:ascii="Times New Roman" w:hAnsi="Times New Roman" w:cs="Times New Roman" w:hint="default"/>
      <w:sz w:val="20"/>
      <w:u w:val="single"/>
    </w:rPr>
  </w:style>
  <w:style w:type="character" w:customStyle="1" w:styleId="StyleStyleBoldUnderline11pt">
    <w:name w:val="Style Style Bold Underline + 11 pt"/>
    <w:rsid w:val="00822165"/>
    <w:rPr>
      <w:b/>
      <w:bCs/>
      <w:sz w:val="20"/>
      <w:u w:val="single"/>
    </w:rPr>
  </w:style>
  <w:style w:type="character" w:customStyle="1" w:styleId="articlehead2">
    <w:name w:val="articlehead2"/>
    <w:rsid w:val="00822165"/>
  </w:style>
  <w:style w:type="character" w:customStyle="1" w:styleId="pronset">
    <w:name w:val="pronset"/>
    <w:rsid w:val="00822165"/>
  </w:style>
  <w:style w:type="character" w:customStyle="1" w:styleId="prondelim">
    <w:name w:val="prondelim"/>
    <w:rsid w:val="00822165"/>
  </w:style>
  <w:style w:type="character" w:customStyle="1" w:styleId="prontoggle">
    <w:name w:val="pron_toggle"/>
    <w:rsid w:val="00822165"/>
  </w:style>
  <w:style w:type="character" w:customStyle="1" w:styleId="boldface">
    <w:name w:val="boldface"/>
    <w:rsid w:val="00822165"/>
  </w:style>
  <w:style w:type="character" w:customStyle="1" w:styleId="secondary-bf">
    <w:name w:val="secondary-bf"/>
    <w:rsid w:val="00822165"/>
  </w:style>
  <w:style w:type="character" w:customStyle="1" w:styleId="Boxout0">
    <w:name w:val="Boxout"/>
    <w:uiPriority w:val="1"/>
    <w:qFormat/>
    <w:rsid w:val="00822165"/>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822165"/>
  </w:style>
  <w:style w:type="character" w:customStyle="1" w:styleId="pg">
    <w:name w:val="pg"/>
    <w:rsid w:val="00822165"/>
  </w:style>
  <w:style w:type="character" w:customStyle="1" w:styleId="detailtitle">
    <w:name w:val="detailtitle"/>
    <w:rsid w:val="00822165"/>
  </w:style>
  <w:style w:type="character" w:customStyle="1" w:styleId="storydate">
    <w:name w:val="storydate"/>
    <w:rsid w:val="00822165"/>
  </w:style>
  <w:style w:type="character" w:customStyle="1" w:styleId="preloadwrap">
    <w:name w:val="preloadwrap"/>
    <w:rsid w:val="00822165"/>
  </w:style>
  <w:style w:type="character" w:customStyle="1" w:styleId="creditwrap">
    <w:name w:val="creditwrap"/>
    <w:rsid w:val="00822165"/>
  </w:style>
  <w:style w:type="character" w:customStyle="1" w:styleId="DefaultChar1">
    <w:name w:val="Default Char1"/>
    <w:rsid w:val="00822165"/>
    <w:rPr>
      <w:noProof w:val="0"/>
      <w:color w:val="000000"/>
      <w:lang w:val="en-US" w:eastAsia="en-US" w:bidi="ar-SA"/>
    </w:rPr>
  </w:style>
  <w:style w:type="character" w:customStyle="1" w:styleId="pmterms31">
    <w:name w:val="pmterms31"/>
    <w:rsid w:val="00822165"/>
    <w:rPr>
      <w:b/>
      <w:bCs/>
      <w:i w:val="0"/>
      <w:iCs w:val="0"/>
      <w:color w:val="000000"/>
    </w:rPr>
  </w:style>
  <w:style w:type="character" w:customStyle="1" w:styleId="copyrightdescription">
    <w:name w:val="copyrightdescription"/>
    <w:rsid w:val="00822165"/>
  </w:style>
  <w:style w:type="character" w:customStyle="1" w:styleId="ft01">
    <w:name w:val="ft01"/>
    <w:rsid w:val="00822165"/>
    <w:rPr>
      <w:rFonts w:ascii="Times" w:hAnsi="Times" w:cs="Times" w:hint="default"/>
      <w:color w:val="000000"/>
      <w:sz w:val="14"/>
      <w:szCs w:val="14"/>
    </w:rPr>
  </w:style>
  <w:style w:type="character" w:customStyle="1" w:styleId="ft11">
    <w:name w:val="ft11"/>
    <w:rsid w:val="00822165"/>
    <w:rPr>
      <w:rFonts w:ascii="Times" w:hAnsi="Times" w:cs="Times" w:hint="default"/>
      <w:color w:val="000000"/>
      <w:sz w:val="17"/>
      <w:szCs w:val="17"/>
    </w:rPr>
  </w:style>
  <w:style w:type="character" w:customStyle="1" w:styleId="ft21">
    <w:name w:val="ft21"/>
    <w:rsid w:val="00822165"/>
    <w:rPr>
      <w:rFonts w:ascii="Times" w:hAnsi="Times" w:cs="Times" w:hint="default"/>
      <w:color w:val="000000"/>
      <w:sz w:val="15"/>
      <w:szCs w:val="15"/>
    </w:rPr>
  </w:style>
  <w:style w:type="character" w:customStyle="1" w:styleId="ft31">
    <w:name w:val="ft31"/>
    <w:rsid w:val="00822165"/>
    <w:rPr>
      <w:rFonts w:ascii="Times" w:hAnsi="Times" w:cs="Times" w:hint="default"/>
      <w:color w:val="000000"/>
      <w:sz w:val="15"/>
      <w:szCs w:val="15"/>
    </w:rPr>
  </w:style>
  <w:style w:type="character" w:customStyle="1" w:styleId="dquo">
    <w:name w:val="dquo"/>
    <w:rsid w:val="00822165"/>
  </w:style>
  <w:style w:type="character" w:customStyle="1" w:styleId="caps2">
    <w:name w:val="caps2"/>
    <w:rsid w:val="00822165"/>
  </w:style>
  <w:style w:type="character" w:customStyle="1" w:styleId="CardsFont12ptCharCharCharChar">
    <w:name w:val="Cards + Font: 12 pt Char Char Char Char"/>
    <w:rsid w:val="00822165"/>
    <w:rPr>
      <w:sz w:val="24"/>
      <w:szCs w:val="24"/>
      <w:u w:val="thick"/>
      <w:lang w:val="en-US" w:eastAsia="en-US" w:bidi="ar-SA"/>
    </w:rPr>
  </w:style>
  <w:style w:type="character" w:customStyle="1" w:styleId="ccs">
    <w:name w:val="c cs"/>
    <w:rsid w:val="00822165"/>
  </w:style>
  <w:style w:type="character" w:customStyle="1" w:styleId="dropshadow">
    <w:name w:val="dropshadow"/>
    <w:rsid w:val="00822165"/>
  </w:style>
  <w:style w:type="character" w:customStyle="1" w:styleId="d05ws">
    <w:name w:val="d05ws"/>
    <w:rsid w:val="00822165"/>
  </w:style>
  <w:style w:type="character" w:customStyle="1" w:styleId="rzibod">
    <w:name w:val="rzibod"/>
    <w:rsid w:val="00822165"/>
  </w:style>
  <w:style w:type="character" w:customStyle="1" w:styleId="StyleBold1">
    <w:name w:val="Style Bold1"/>
    <w:rsid w:val="00822165"/>
    <w:rPr>
      <w:rFonts w:ascii="Georgia" w:hAnsi="Georgia" w:hint="default"/>
      <w:b/>
      <w:bCs/>
      <w:sz w:val="22"/>
    </w:rPr>
  </w:style>
  <w:style w:type="character" w:customStyle="1" w:styleId="headertext">
    <w:name w:val="headertext"/>
    <w:rsid w:val="00822165"/>
  </w:style>
  <w:style w:type="character" w:customStyle="1" w:styleId="endnote-reference">
    <w:name w:val="endnote-reference"/>
    <w:rsid w:val="00822165"/>
  </w:style>
  <w:style w:type="character" w:customStyle="1" w:styleId="officialsname">
    <w:name w:val="official_s_name"/>
    <w:rsid w:val="00822165"/>
  </w:style>
  <w:style w:type="character" w:customStyle="1" w:styleId="audience">
    <w:name w:val="audience"/>
    <w:rsid w:val="00822165"/>
  </w:style>
  <w:style w:type="character" w:customStyle="1" w:styleId="normalchar">
    <w:name w:val="normal__char"/>
    <w:rsid w:val="00822165"/>
  </w:style>
  <w:style w:type="character" w:customStyle="1" w:styleId="hyperlink002cheading0020100200028block0020title0029char">
    <w:name w:val="hyperlink_002cheading_00201_0020_0028block_0020title_0029__char"/>
    <w:rsid w:val="00822165"/>
  </w:style>
  <w:style w:type="character" w:customStyle="1" w:styleId="underline002cstyle0020bold0020underlinechar">
    <w:name w:val="underline_002cstyle_0020bold_0020underline__char"/>
    <w:rsid w:val="00822165"/>
  </w:style>
  <w:style w:type="character" w:customStyle="1" w:styleId="copyboldblack">
    <w:name w:val="copyboldblack"/>
    <w:rsid w:val="00822165"/>
  </w:style>
  <w:style w:type="character" w:customStyle="1" w:styleId="copybold">
    <w:name w:val="copybold"/>
    <w:rsid w:val="00822165"/>
  </w:style>
  <w:style w:type="character" w:customStyle="1" w:styleId="author-date0">
    <w:name w:val="author-date"/>
    <w:rsid w:val="00822165"/>
  </w:style>
  <w:style w:type="character" w:customStyle="1" w:styleId="articlebegin">
    <w:name w:val="articlebegin"/>
    <w:rsid w:val="00822165"/>
  </w:style>
  <w:style w:type="character" w:customStyle="1" w:styleId="mediaoverlay">
    <w:name w:val="mediaoverlay"/>
    <w:rsid w:val="00822165"/>
  </w:style>
  <w:style w:type="character" w:customStyle="1" w:styleId="blogcaption">
    <w:name w:val="blog_caption"/>
    <w:rsid w:val="00822165"/>
  </w:style>
  <w:style w:type="character" w:customStyle="1" w:styleId="commnet-abuzz">
    <w:name w:val="commnet-abuzz"/>
    <w:rsid w:val="00822165"/>
  </w:style>
  <w:style w:type="character" w:customStyle="1" w:styleId="fbconnectbuttontext">
    <w:name w:val="fbconnectbutton_text"/>
    <w:rsid w:val="00822165"/>
  </w:style>
  <w:style w:type="character" w:customStyle="1" w:styleId="fbsharecountinner">
    <w:name w:val="fb_share_count_inner"/>
    <w:rsid w:val="00822165"/>
  </w:style>
  <w:style w:type="character" w:customStyle="1" w:styleId="stbuttontext">
    <w:name w:val="stbuttontext"/>
    <w:rsid w:val="00822165"/>
  </w:style>
  <w:style w:type="character" w:customStyle="1" w:styleId="grey">
    <w:name w:val="grey"/>
    <w:rsid w:val="00822165"/>
  </w:style>
  <w:style w:type="character" w:customStyle="1" w:styleId="postdate">
    <w:name w:val="post_date"/>
    <w:rsid w:val="00822165"/>
  </w:style>
  <w:style w:type="character" w:customStyle="1" w:styleId="bdx">
    <w:name w:val="bdx"/>
    <w:rsid w:val="00822165"/>
  </w:style>
  <w:style w:type="character" w:customStyle="1" w:styleId="bdl">
    <w:name w:val="bdl"/>
    <w:rsid w:val="00822165"/>
  </w:style>
  <w:style w:type="character" w:customStyle="1" w:styleId="breadcrumbitemcurrent">
    <w:name w:val="breadcrumbitemcurrent"/>
    <w:rsid w:val="00822165"/>
  </w:style>
  <w:style w:type="character" w:customStyle="1" w:styleId="bbl">
    <w:name w:val="bbl"/>
    <w:rsid w:val="00822165"/>
  </w:style>
  <w:style w:type="character" w:customStyle="1" w:styleId="company">
    <w:name w:val="company"/>
    <w:rsid w:val="00822165"/>
  </w:style>
  <w:style w:type="character" w:customStyle="1" w:styleId="itxtnewhookspan">
    <w:name w:val="itxtnewhookspan"/>
    <w:rsid w:val="00822165"/>
  </w:style>
  <w:style w:type="character" w:customStyle="1" w:styleId="gstxthlt">
    <w:name w:val="gstxt_hlt"/>
    <w:rsid w:val="00822165"/>
  </w:style>
  <w:style w:type="character" w:customStyle="1" w:styleId="StyleBoldRed">
    <w:name w:val="Style Bold Red"/>
    <w:rsid w:val="00822165"/>
    <w:rPr>
      <w:b/>
      <w:bCs/>
      <w:color w:val="auto"/>
    </w:rPr>
  </w:style>
  <w:style w:type="character" w:customStyle="1" w:styleId="StyleTimesNewRoman8pt">
    <w:name w:val="Style Times New Roman 8 pt"/>
    <w:rsid w:val="00822165"/>
    <w:rPr>
      <w:rFonts w:ascii="Georgia" w:hAnsi="Georgia" w:hint="default"/>
      <w:sz w:val="16"/>
    </w:rPr>
  </w:style>
  <w:style w:type="character" w:customStyle="1" w:styleId="StyleStyle7pt8pt">
    <w:name w:val="Style Style 7 pt + 8 pt"/>
    <w:rsid w:val="00822165"/>
    <w:rPr>
      <w:sz w:val="16"/>
    </w:rPr>
  </w:style>
  <w:style w:type="character" w:customStyle="1" w:styleId="StyleUnderline2">
    <w:name w:val="Style Underline2"/>
    <w:rsid w:val="00822165"/>
    <w:rPr>
      <w:u w:val="single"/>
    </w:rPr>
  </w:style>
  <w:style w:type="character" w:customStyle="1" w:styleId="goldbldtext">
    <w:name w:val="goldbldtext"/>
    <w:rsid w:val="00822165"/>
  </w:style>
  <w:style w:type="character" w:customStyle="1" w:styleId="cardshighlight0">
    <w:name w:val="cardshighlight"/>
    <w:rsid w:val="00822165"/>
  </w:style>
  <w:style w:type="character" w:customStyle="1" w:styleId="cardsfont12pt1">
    <w:name w:val="cardsfont12pt"/>
    <w:rsid w:val="00822165"/>
  </w:style>
  <w:style w:type="character" w:customStyle="1" w:styleId="ft1">
    <w:name w:val="ft1"/>
    <w:rsid w:val="00822165"/>
  </w:style>
  <w:style w:type="character" w:customStyle="1" w:styleId="ft6">
    <w:name w:val="ft6"/>
    <w:rsid w:val="00822165"/>
  </w:style>
  <w:style w:type="character" w:customStyle="1" w:styleId="kicker">
    <w:name w:val="kicker"/>
    <w:rsid w:val="00822165"/>
  </w:style>
  <w:style w:type="character" w:customStyle="1" w:styleId="backcontent">
    <w:name w:val="backcontent"/>
    <w:rsid w:val="00822165"/>
  </w:style>
  <w:style w:type="character" w:customStyle="1" w:styleId="daystmp">
    <w:name w:val="daystmp"/>
    <w:rsid w:val="00822165"/>
  </w:style>
  <w:style w:type="character" w:customStyle="1" w:styleId="cardsfont12ptchar">
    <w:name w:val="cardsfont12ptchar"/>
    <w:rsid w:val="00822165"/>
  </w:style>
  <w:style w:type="character" w:customStyle="1" w:styleId="gal">
    <w:name w:val="gal"/>
    <w:rsid w:val="00822165"/>
  </w:style>
  <w:style w:type="character" w:customStyle="1" w:styleId="imagedateline">
    <w:name w:val="image_dateline"/>
    <w:rsid w:val="00822165"/>
  </w:style>
  <w:style w:type="character" w:customStyle="1" w:styleId="authordatecharchar">
    <w:name w:val="authordatecharchar"/>
    <w:rsid w:val="00822165"/>
  </w:style>
  <w:style w:type="character" w:customStyle="1" w:styleId="style1char0">
    <w:name w:val="style1char"/>
    <w:rsid w:val="00822165"/>
  </w:style>
  <w:style w:type="character" w:customStyle="1" w:styleId="tagcharchar0">
    <w:name w:val="tagcharchar"/>
    <w:rsid w:val="00822165"/>
  </w:style>
  <w:style w:type="character" w:customStyle="1" w:styleId="underlinedcharchar2">
    <w:name w:val="underlinedcharchar"/>
    <w:rsid w:val="00822165"/>
  </w:style>
  <w:style w:type="character" w:customStyle="1" w:styleId="BoxedChar">
    <w:name w:val="Boxed Char"/>
    <w:rsid w:val="00822165"/>
    <w:rPr>
      <w:rFonts w:ascii="Arial Narrow" w:hAnsi="Arial Narrow" w:hint="default"/>
      <w:b/>
      <w:bCs w:val="0"/>
      <w:sz w:val="18"/>
      <w:bdr w:val="single" w:sz="6" w:space="0" w:color="auto" w:frame="1"/>
    </w:rPr>
  </w:style>
  <w:style w:type="character" w:customStyle="1" w:styleId="Style11ptUnderline2">
    <w:name w:val="Style 11 pt Underline2"/>
    <w:rsid w:val="00822165"/>
    <w:rPr>
      <w:sz w:val="20"/>
      <w:u w:val="single"/>
    </w:rPr>
  </w:style>
  <w:style w:type="character" w:customStyle="1" w:styleId="Style11ptBoldUnderline2">
    <w:name w:val="Style 11 pt Bold Underline2"/>
    <w:rsid w:val="00822165"/>
    <w:rPr>
      <w:b/>
      <w:bCs/>
      <w:sz w:val="20"/>
      <w:u w:val="single"/>
    </w:rPr>
  </w:style>
  <w:style w:type="character" w:customStyle="1" w:styleId="nw">
    <w:name w:val="nw"/>
    <w:rsid w:val="00822165"/>
  </w:style>
  <w:style w:type="character" w:customStyle="1" w:styleId="Styleunderline11ptBoldBorderSinglesolidlineAuto">
    <w:name w:val="Style underline + 11 pt Bold Border: : (Single solid line Auto ..."/>
    <w:rsid w:val="00822165"/>
    <w:rPr>
      <w:b/>
      <w:bCs/>
      <w:sz w:val="20"/>
      <w:u w:val="single"/>
      <w:bdr w:val="single" w:sz="4" w:space="0" w:color="auto" w:frame="1"/>
    </w:rPr>
  </w:style>
  <w:style w:type="character" w:customStyle="1" w:styleId="cardCharCharChar1">
    <w:name w:val="card Char Char Char1"/>
    <w:rsid w:val="00822165"/>
    <w:rPr>
      <w:lang w:val="en-US" w:eastAsia="en-US" w:bidi="ar-SA"/>
    </w:rPr>
  </w:style>
  <w:style w:type="character" w:customStyle="1" w:styleId="authors1">
    <w:name w:val="authors1"/>
    <w:rsid w:val="00822165"/>
    <w:rPr>
      <w:rFonts w:ascii="Verdana" w:hAnsi="Verdana" w:hint="default"/>
      <w:b/>
      <w:bCs/>
      <w:color w:val="006699"/>
      <w:sz w:val="20"/>
      <w:szCs w:val="20"/>
    </w:rPr>
  </w:style>
  <w:style w:type="character" w:customStyle="1" w:styleId="headlinesectionlarge">
    <w:name w:val="headline_section_large"/>
    <w:rsid w:val="00822165"/>
  </w:style>
  <w:style w:type="character" w:customStyle="1" w:styleId="Styleunderline11ptBlack">
    <w:name w:val="Style underline + 11 pt Black"/>
    <w:rsid w:val="00822165"/>
    <w:rPr>
      <w:color w:val="000000"/>
      <w:sz w:val="20"/>
      <w:u w:val="single"/>
    </w:rPr>
  </w:style>
  <w:style w:type="character" w:customStyle="1" w:styleId="Styleunderline11ptBoldBlack">
    <w:name w:val="Style underline + 11 pt Bold Black"/>
    <w:rsid w:val="00822165"/>
    <w:rPr>
      <w:b/>
      <w:bCs/>
      <w:color w:val="000000"/>
      <w:sz w:val="20"/>
      <w:u w:val="single"/>
    </w:rPr>
  </w:style>
  <w:style w:type="character" w:customStyle="1" w:styleId="Style11ptBoldBlackUnderline">
    <w:name w:val="Style 11 pt Bold Black Underline"/>
    <w:rsid w:val="00822165"/>
    <w:rPr>
      <w:b/>
      <w:bCs/>
      <w:color w:val="000000"/>
      <w:sz w:val="20"/>
      <w:u w:val="single"/>
    </w:rPr>
  </w:style>
  <w:style w:type="character" w:customStyle="1" w:styleId="Style11ptBoldBlackUnderlineBorderSinglesolidline">
    <w:name w:val="Style 11 pt Bold Black Underline Border: : (Single solid line ..."/>
    <w:rsid w:val="00822165"/>
    <w:rPr>
      <w:b/>
      <w:bCs/>
      <w:color w:val="000000"/>
      <w:sz w:val="20"/>
      <w:u w:val="single"/>
      <w:bdr w:val="single" w:sz="4" w:space="0" w:color="auto" w:frame="1"/>
    </w:rPr>
  </w:style>
  <w:style w:type="character" w:customStyle="1" w:styleId="StyleLatinMeridien-Italic11ptItalicUnderline">
    <w:name w:val="Style (Latin) Meridien-Italic 11 pt Italic Underline"/>
    <w:rsid w:val="00822165"/>
    <w:rPr>
      <w:rFonts w:ascii="Meridien-Italic" w:hAnsi="Meridien-Italic" w:hint="default"/>
      <w:i/>
      <w:iCs/>
      <w:sz w:val="20"/>
      <w:u w:val="single"/>
    </w:rPr>
  </w:style>
  <w:style w:type="character" w:customStyle="1" w:styleId="underlinestylechar0">
    <w:name w:val="underlinestylechar"/>
    <w:rsid w:val="00822165"/>
  </w:style>
  <w:style w:type="character" w:customStyle="1" w:styleId="highlight">
    <w:name w:val="highlight"/>
    <w:rsid w:val="00822165"/>
  </w:style>
  <w:style w:type="character" w:customStyle="1" w:styleId="titleauthoretc">
    <w:name w:val="titleauthoretc"/>
    <w:rsid w:val="00822165"/>
  </w:style>
  <w:style w:type="character" w:customStyle="1" w:styleId="labeltext">
    <w:name w:val="labeltext"/>
    <w:rsid w:val="00822165"/>
  </w:style>
  <w:style w:type="character" w:customStyle="1" w:styleId="viewlink">
    <w:name w:val="viewlink"/>
    <w:rsid w:val="00822165"/>
  </w:style>
  <w:style w:type="character" w:customStyle="1" w:styleId="share">
    <w:name w:val="share"/>
    <w:rsid w:val="00822165"/>
  </w:style>
  <w:style w:type="character" w:customStyle="1" w:styleId="inlinkchart">
    <w:name w:val="inlink_chart"/>
    <w:rsid w:val="00822165"/>
  </w:style>
  <w:style w:type="character" w:customStyle="1" w:styleId="underLight">
    <w:name w:val="underLight"/>
    <w:uiPriority w:val="1"/>
    <w:qFormat/>
    <w:rsid w:val="0082216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22165"/>
  </w:style>
  <w:style w:type="character" w:customStyle="1" w:styleId="author-rss">
    <w:name w:val="author-rss"/>
    <w:rsid w:val="00822165"/>
  </w:style>
  <w:style w:type="character" w:customStyle="1" w:styleId="fbsharecountwrapper">
    <w:name w:val="fb_share_count_wrapper"/>
    <w:rsid w:val="00822165"/>
  </w:style>
  <w:style w:type="character" w:customStyle="1" w:styleId="fbbuttontext">
    <w:name w:val="fb_button_text"/>
    <w:rsid w:val="00822165"/>
  </w:style>
  <w:style w:type="character" w:customStyle="1" w:styleId="hw">
    <w:name w:val="hw"/>
    <w:rsid w:val="00822165"/>
  </w:style>
  <w:style w:type="character" w:customStyle="1" w:styleId="linktotop">
    <w:name w:val="linktotop"/>
    <w:rsid w:val="00822165"/>
  </w:style>
  <w:style w:type="character" w:customStyle="1" w:styleId="maintextbldleft">
    <w:name w:val="maintextbldleft"/>
    <w:rsid w:val="00822165"/>
  </w:style>
  <w:style w:type="character" w:customStyle="1" w:styleId="maintextleft">
    <w:name w:val="maintextleft"/>
    <w:rsid w:val="00822165"/>
  </w:style>
  <w:style w:type="character" w:customStyle="1" w:styleId="descriptionstyle1block">
    <w:name w:val="description style1 block"/>
    <w:rsid w:val="00822165"/>
  </w:style>
  <w:style w:type="character" w:customStyle="1" w:styleId="gutter-right-1">
    <w:name w:val="gutter-right-1"/>
    <w:basedOn w:val="DefaultParagraphFont"/>
    <w:rsid w:val="00822165"/>
  </w:style>
  <w:style w:type="character" w:customStyle="1" w:styleId="FontStyle39">
    <w:name w:val="Font Style39"/>
    <w:uiPriority w:val="99"/>
    <w:rsid w:val="00822165"/>
    <w:rPr>
      <w:rFonts w:ascii="Constantia" w:hAnsi="Constantia" w:cs="Constantia" w:hint="default"/>
      <w:b/>
      <w:bCs/>
      <w:sz w:val="18"/>
      <w:szCs w:val="18"/>
    </w:rPr>
  </w:style>
  <w:style w:type="character" w:customStyle="1" w:styleId="6">
    <w:name w:val="6"/>
    <w:rsid w:val="00822165"/>
    <w:rPr>
      <w:rFonts w:ascii="Arial" w:hAnsi="Arial" w:cs="Arial" w:hint="default"/>
      <w:bCs/>
      <w:sz w:val="20"/>
      <w:u w:val="single"/>
      <w:lang w:val="en-US" w:eastAsia="en-US" w:bidi="ar-SA"/>
    </w:rPr>
  </w:style>
  <w:style w:type="character" w:customStyle="1" w:styleId="posa">
    <w:name w:val="pos(a)"/>
    <w:basedOn w:val="DefaultParagraphFont"/>
    <w:rsid w:val="00822165"/>
  </w:style>
  <w:style w:type="character" w:customStyle="1" w:styleId="u-hiddeninnarrowenv">
    <w:name w:val="u-hiddeninnarrowenv"/>
    <w:basedOn w:val="DefaultParagraphFont"/>
    <w:rsid w:val="00822165"/>
  </w:style>
  <w:style w:type="character" w:customStyle="1" w:styleId="followbutton-bird">
    <w:name w:val="followbutton-bird"/>
    <w:basedOn w:val="DefaultParagraphFont"/>
    <w:rsid w:val="00822165"/>
  </w:style>
  <w:style w:type="character" w:customStyle="1" w:styleId="tweetauthor-name">
    <w:name w:val="tweetauthor-name"/>
    <w:basedOn w:val="DefaultParagraphFont"/>
    <w:rsid w:val="00822165"/>
  </w:style>
  <w:style w:type="character" w:customStyle="1" w:styleId="tweetauthor-verifiedbadge">
    <w:name w:val="tweetauthor-verifiedbadge"/>
    <w:basedOn w:val="DefaultParagraphFont"/>
    <w:rsid w:val="00822165"/>
  </w:style>
  <w:style w:type="character" w:customStyle="1" w:styleId="tweetauthor-screenname">
    <w:name w:val="tweetauthor-screenname"/>
    <w:basedOn w:val="DefaultParagraphFont"/>
    <w:rsid w:val="00822165"/>
  </w:style>
  <w:style w:type="character" w:customStyle="1" w:styleId="u-hiddenvisually">
    <w:name w:val="u-hiddenvisually"/>
    <w:basedOn w:val="DefaultParagraphFont"/>
    <w:rsid w:val="00822165"/>
  </w:style>
  <w:style w:type="character" w:customStyle="1" w:styleId="tweetaction-stat">
    <w:name w:val="tweetaction-stat"/>
    <w:basedOn w:val="DefaultParagraphFont"/>
    <w:rsid w:val="00822165"/>
  </w:style>
  <w:style w:type="character" w:customStyle="1" w:styleId="related">
    <w:name w:val="related"/>
    <w:basedOn w:val="DefaultParagraphFont"/>
    <w:rsid w:val="00822165"/>
  </w:style>
  <w:style w:type="character" w:customStyle="1" w:styleId="related-content">
    <w:name w:val="related-content"/>
    <w:basedOn w:val="DefaultParagraphFont"/>
    <w:rsid w:val="00822165"/>
  </w:style>
  <w:style w:type="character" w:customStyle="1" w:styleId="name-of-author">
    <w:name w:val="name-of-author"/>
    <w:basedOn w:val="DefaultParagraphFont"/>
    <w:rsid w:val="00822165"/>
  </w:style>
  <w:style w:type="character" w:customStyle="1" w:styleId="first-name">
    <w:name w:val="first-name"/>
    <w:basedOn w:val="DefaultParagraphFont"/>
    <w:rsid w:val="00822165"/>
  </w:style>
  <w:style w:type="character" w:customStyle="1" w:styleId="last-name">
    <w:name w:val="last-name"/>
    <w:basedOn w:val="DefaultParagraphFont"/>
    <w:rsid w:val="00822165"/>
  </w:style>
  <w:style w:type="character" w:customStyle="1" w:styleId="caption10">
    <w:name w:val="caption1"/>
    <w:basedOn w:val="DefaultParagraphFont"/>
    <w:rsid w:val="00822165"/>
  </w:style>
  <w:style w:type="character" w:customStyle="1" w:styleId="recirc-text">
    <w:name w:val="&quot;recirc-text”"/>
    <w:basedOn w:val="DefaultParagraphFont"/>
    <w:rsid w:val="00822165"/>
  </w:style>
  <w:style w:type="character" w:customStyle="1" w:styleId="video-icon">
    <w:name w:val="video-icon"/>
    <w:basedOn w:val="DefaultParagraphFont"/>
    <w:rsid w:val="00822165"/>
  </w:style>
  <w:style w:type="character" w:customStyle="1" w:styleId="powa-shot-play-btn-text">
    <w:name w:val="powa-shot-play-btn-text"/>
    <w:basedOn w:val="DefaultParagraphFont"/>
    <w:rsid w:val="00822165"/>
  </w:style>
  <w:style w:type="character" w:customStyle="1" w:styleId="powa-shot-click">
    <w:name w:val="powa-shot-click"/>
    <w:basedOn w:val="DefaultParagraphFont"/>
    <w:rsid w:val="00822165"/>
  </w:style>
  <w:style w:type="character" w:customStyle="1" w:styleId="wpv-blurb">
    <w:name w:val="wpv-blurb"/>
    <w:basedOn w:val="DefaultParagraphFont"/>
    <w:rsid w:val="00822165"/>
  </w:style>
  <w:style w:type="character" w:customStyle="1" w:styleId="pb-caption">
    <w:name w:val="pb-caption"/>
    <w:basedOn w:val="DefaultParagraphFont"/>
    <w:rsid w:val="00822165"/>
  </w:style>
  <w:style w:type="character" w:customStyle="1" w:styleId="HeaderChar3">
    <w:name w:val="Header Char3"/>
    <w:basedOn w:val="DefaultParagraphFont"/>
    <w:uiPriority w:val="99"/>
    <w:semiHidden/>
    <w:rsid w:val="00822165"/>
    <w:rPr>
      <w:rFonts w:ascii="Calibri" w:hAnsi="Calibri" w:cs="Calibri"/>
    </w:rPr>
  </w:style>
  <w:style w:type="table" w:styleId="MediumGrid1">
    <w:name w:val="Medium Grid 1"/>
    <w:basedOn w:val="TableNormal"/>
    <w:uiPriority w:val="67"/>
    <w:rsid w:val="00822165"/>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
    <w:name w:val="No List111"/>
    <w:next w:val="NoList"/>
    <w:uiPriority w:val="99"/>
    <w:semiHidden/>
    <w:unhideWhenUsed/>
    <w:rsid w:val="00822165"/>
  </w:style>
  <w:style w:type="numbering" w:customStyle="1" w:styleId="NoList1111">
    <w:name w:val="No List1111"/>
    <w:next w:val="NoList"/>
    <w:uiPriority w:val="99"/>
    <w:semiHidden/>
    <w:unhideWhenUsed/>
    <w:rsid w:val="00822165"/>
  </w:style>
  <w:style w:type="numbering" w:customStyle="1" w:styleId="NoList11111">
    <w:name w:val="No List11111"/>
    <w:next w:val="NoList"/>
    <w:uiPriority w:val="99"/>
    <w:semiHidden/>
    <w:unhideWhenUsed/>
    <w:rsid w:val="00822165"/>
  </w:style>
  <w:style w:type="numbering" w:customStyle="1" w:styleId="NoList111111">
    <w:name w:val="No List111111"/>
    <w:next w:val="NoList"/>
    <w:uiPriority w:val="99"/>
    <w:semiHidden/>
    <w:unhideWhenUsed/>
    <w:rsid w:val="00822165"/>
  </w:style>
  <w:style w:type="numbering" w:customStyle="1" w:styleId="NoList1111111">
    <w:name w:val="No List1111111"/>
    <w:next w:val="NoList"/>
    <w:uiPriority w:val="99"/>
    <w:semiHidden/>
    <w:unhideWhenUsed/>
    <w:rsid w:val="00822165"/>
  </w:style>
  <w:style w:type="numbering" w:customStyle="1" w:styleId="NoList11111111">
    <w:name w:val="No List11111111"/>
    <w:next w:val="NoList"/>
    <w:uiPriority w:val="99"/>
    <w:semiHidden/>
    <w:unhideWhenUsed/>
    <w:rsid w:val="00822165"/>
  </w:style>
  <w:style w:type="numbering" w:customStyle="1" w:styleId="NoList111111111">
    <w:name w:val="No List111111111"/>
    <w:next w:val="NoList"/>
    <w:uiPriority w:val="99"/>
    <w:semiHidden/>
    <w:unhideWhenUsed/>
    <w:rsid w:val="00822165"/>
  </w:style>
  <w:style w:type="numbering" w:customStyle="1" w:styleId="NoList1111111111">
    <w:name w:val="No List1111111111"/>
    <w:next w:val="NoList"/>
    <w:uiPriority w:val="99"/>
    <w:semiHidden/>
    <w:unhideWhenUsed/>
    <w:rsid w:val="00822165"/>
  </w:style>
  <w:style w:type="numbering" w:customStyle="1" w:styleId="NoList11111111111">
    <w:name w:val="No List11111111111"/>
    <w:next w:val="NoList"/>
    <w:uiPriority w:val="99"/>
    <w:semiHidden/>
    <w:unhideWhenUsed/>
    <w:rsid w:val="00822165"/>
  </w:style>
  <w:style w:type="numbering" w:customStyle="1" w:styleId="NoList111111111111">
    <w:name w:val="No List111111111111"/>
    <w:next w:val="NoList"/>
    <w:uiPriority w:val="99"/>
    <w:semiHidden/>
    <w:unhideWhenUsed/>
    <w:rsid w:val="00822165"/>
  </w:style>
  <w:style w:type="numbering" w:customStyle="1" w:styleId="NoList1111111111111">
    <w:name w:val="No List1111111111111"/>
    <w:next w:val="NoList"/>
    <w:uiPriority w:val="99"/>
    <w:semiHidden/>
    <w:unhideWhenUsed/>
    <w:rsid w:val="00822165"/>
  </w:style>
  <w:style w:type="numbering" w:customStyle="1" w:styleId="NoList11111111111111">
    <w:name w:val="No List11111111111111"/>
    <w:next w:val="NoList"/>
    <w:uiPriority w:val="99"/>
    <w:semiHidden/>
    <w:unhideWhenUsed/>
    <w:rsid w:val="00822165"/>
  </w:style>
  <w:style w:type="numbering" w:customStyle="1" w:styleId="NoList111111111111111">
    <w:name w:val="No List111111111111111"/>
    <w:next w:val="NoList"/>
    <w:uiPriority w:val="99"/>
    <w:semiHidden/>
    <w:unhideWhenUsed/>
    <w:rsid w:val="00822165"/>
  </w:style>
  <w:style w:type="numbering" w:customStyle="1" w:styleId="NoList1111111111111111">
    <w:name w:val="No List1111111111111111"/>
    <w:next w:val="NoList"/>
    <w:uiPriority w:val="99"/>
    <w:semiHidden/>
    <w:unhideWhenUsed/>
    <w:rsid w:val="00822165"/>
  </w:style>
  <w:style w:type="numbering" w:customStyle="1" w:styleId="NoList11111111111111111">
    <w:name w:val="No List11111111111111111"/>
    <w:next w:val="NoList"/>
    <w:uiPriority w:val="99"/>
    <w:semiHidden/>
    <w:unhideWhenUsed/>
    <w:rsid w:val="00822165"/>
  </w:style>
  <w:style w:type="character" w:customStyle="1" w:styleId="FontStyle220">
    <w:name w:val="Font Style220"/>
    <w:basedOn w:val="DefaultParagraphFont"/>
    <w:uiPriority w:val="99"/>
    <w:rsid w:val="00822165"/>
    <w:rPr>
      <w:rFonts w:ascii="Candara" w:hAnsi="Candara" w:cs="Candara" w:hint="default"/>
      <w:i/>
      <w:iCs/>
      <w:sz w:val="18"/>
      <w:szCs w:val="18"/>
    </w:rPr>
  </w:style>
  <w:style w:type="character" w:customStyle="1" w:styleId="FontStyle290">
    <w:name w:val="Font Style290"/>
    <w:basedOn w:val="DefaultParagraphFont"/>
    <w:uiPriority w:val="99"/>
    <w:rsid w:val="0082216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22165"/>
    <w:rPr>
      <w:rFonts w:ascii="Arial" w:hAnsi="Arial" w:cs="Arial"/>
      <w:b/>
      <w:bCs/>
      <w:sz w:val="16"/>
      <w:szCs w:val="16"/>
    </w:rPr>
  </w:style>
  <w:style w:type="character" w:customStyle="1" w:styleId="m-5498913268213319940gmail-styleunderline">
    <w:name w:val="m_-5498913268213319940gmail-styleunderline"/>
    <w:basedOn w:val="DefaultParagraphFont"/>
    <w:rsid w:val="00822165"/>
  </w:style>
  <w:style w:type="paragraph" w:customStyle="1" w:styleId="speakable">
    <w:name w:val="speakable"/>
    <w:basedOn w:val="Normal"/>
    <w:uiPriority w:val="99"/>
    <w:qFormat/>
    <w:rsid w:val="00822165"/>
    <w:pPr>
      <w:spacing w:before="100" w:beforeAutospacing="1" w:after="100" w:afterAutospacing="1" w:line="240" w:lineRule="auto"/>
    </w:pPr>
    <w:rPr>
      <w:rFonts w:ascii="Times New Roman" w:eastAsia="Times New Roman" w:hAnsi="Times New Roman" w:cs="Times New Roman"/>
      <w:sz w:val="24"/>
    </w:rPr>
  </w:style>
  <w:style w:type="character" w:customStyle="1" w:styleId="overlay">
    <w:name w:val="overlay"/>
    <w:basedOn w:val="DefaultParagraphFont"/>
    <w:rsid w:val="00822165"/>
  </w:style>
  <w:style w:type="character" w:customStyle="1" w:styleId="TagCharCharCharChar">
    <w:name w:val="Tag Char Char Char Char"/>
    <w:basedOn w:val="DefaultParagraphFont"/>
    <w:rsid w:val="00822165"/>
    <w:rPr>
      <w:rFonts w:ascii="Calibri" w:hAnsi="Calibri" w:cs="Calibri"/>
      <w:b/>
      <w:sz w:val="24"/>
    </w:rPr>
  </w:style>
  <w:style w:type="paragraph" w:customStyle="1" w:styleId="g-body">
    <w:name w:val="g-body"/>
    <w:basedOn w:val="Normal"/>
    <w:uiPriority w:val="99"/>
    <w:qFormat/>
    <w:rsid w:val="00822165"/>
    <w:pPr>
      <w:spacing w:before="100" w:beforeAutospacing="1" w:after="100" w:afterAutospacing="1" w:line="240" w:lineRule="auto"/>
    </w:pPr>
    <w:rPr>
      <w:rFonts w:ascii="Times New Roman" w:eastAsia="Times New Roman" w:hAnsi="Times New Roman" w:cs="Times New Roman"/>
      <w:sz w:val="24"/>
    </w:rPr>
  </w:style>
  <w:style w:type="paragraph" w:customStyle="1" w:styleId="g-pstyle0">
    <w:name w:val="g-pstyle0"/>
    <w:basedOn w:val="Normal"/>
    <w:uiPriority w:val="99"/>
    <w:qFormat/>
    <w:rsid w:val="00822165"/>
    <w:pPr>
      <w:spacing w:before="100" w:beforeAutospacing="1" w:after="100" w:afterAutospacing="1" w:line="240" w:lineRule="auto"/>
    </w:pPr>
    <w:rPr>
      <w:rFonts w:ascii="Times New Roman" w:eastAsia="Times New Roman" w:hAnsi="Times New Roman" w:cs="Times New Roman"/>
      <w:sz w:val="24"/>
    </w:rPr>
  </w:style>
  <w:style w:type="paragraph" w:customStyle="1" w:styleId="g-pstyle1">
    <w:name w:val="g-pstyle1"/>
    <w:basedOn w:val="Normal"/>
    <w:uiPriority w:val="99"/>
    <w:qFormat/>
    <w:rsid w:val="00822165"/>
    <w:pPr>
      <w:spacing w:before="100" w:beforeAutospacing="1" w:after="100" w:afterAutospacing="1" w:line="240" w:lineRule="auto"/>
    </w:pPr>
    <w:rPr>
      <w:rFonts w:ascii="Times New Roman" w:eastAsia="Times New Roman" w:hAnsi="Times New Roman" w:cs="Times New Roman"/>
      <w:sz w:val="24"/>
    </w:rPr>
  </w:style>
  <w:style w:type="paragraph" w:customStyle="1" w:styleId="g-asset-hed">
    <w:name w:val="g-asset-hed"/>
    <w:basedOn w:val="Normal"/>
    <w:uiPriority w:val="99"/>
    <w:qFormat/>
    <w:rsid w:val="00822165"/>
    <w:pPr>
      <w:spacing w:before="100" w:beforeAutospacing="1" w:after="100" w:afterAutospacing="1" w:line="240" w:lineRule="auto"/>
    </w:pPr>
    <w:rPr>
      <w:rFonts w:ascii="Times New Roman" w:eastAsia="Times New Roman" w:hAnsi="Times New Roman" w:cs="Times New Roman"/>
      <w:sz w:val="24"/>
    </w:rPr>
  </w:style>
  <w:style w:type="paragraph" w:customStyle="1" w:styleId="js-tweet-text">
    <w:name w:val="js-tweet-text"/>
    <w:basedOn w:val="Normal"/>
    <w:uiPriority w:val="99"/>
    <w:qFormat/>
    <w:rsid w:val="00822165"/>
    <w:pPr>
      <w:spacing w:before="100" w:beforeAutospacing="1" w:after="100" w:afterAutospacing="1"/>
    </w:pPr>
    <w:rPr>
      <w:rFonts w:ascii="Arial" w:hAnsi="Arial" w:cs="Arial"/>
      <w:sz w:val="24"/>
    </w:rPr>
  </w:style>
  <w:style w:type="paragraph" w:customStyle="1" w:styleId="style41">
    <w:name w:val="style4"/>
    <w:basedOn w:val="Normal"/>
    <w:uiPriority w:val="99"/>
    <w:qFormat/>
    <w:rsid w:val="00822165"/>
    <w:pPr>
      <w:spacing w:before="100" w:beforeAutospacing="1" w:after="100" w:afterAutospacing="1"/>
    </w:pPr>
    <w:rPr>
      <w:rFonts w:ascii="Times New Roman" w:hAnsi="Times New Roman" w:cs="Arial"/>
      <w:sz w:val="24"/>
    </w:rPr>
  </w:style>
  <w:style w:type="paragraph" w:customStyle="1" w:styleId="speech">
    <w:name w:val="speech"/>
    <w:basedOn w:val="Normal"/>
    <w:uiPriority w:val="99"/>
    <w:qFormat/>
    <w:rsid w:val="00822165"/>
    <w:pPr>
      <w:spacing w:before="100" w:beforeAutospacing="1" w:after="100" w:afterAutospacing="1"/>
    </w:pPr>
    <w:rPr>
      <w:rFonts w:ascii="Times New Roman" w:hAnsi="Times New Roman" w:cs="Arial"/>
      <w:sz w:val="24"/>
    </w:rPr>
  </w:style>
  <w:style w:type="character" w:customStyle="1" w:styleId="adtext">
    <w:name w:val="adtext"/>
    <w:basedOn w:val="DefaultParagraphFont"/>
    <w:rsid w:val="00822165"/>
  </w:style>
  <w:style w:type="character" w:customStyle="1" w:styleId="UL-Bold">
    <w:name w:val="UL-Bold"/>
    <w:basedOn w:val="DefaultParagraphFont"/>
    <w:rsid w:val="00822165"/>
    <w:rPr>
      <w:u w:val="thick"/>
    </w:rPr>
  </w:style>
  <w:style w:type="character" w:customStyle="1" w:styleId="UL-None">
    <w:name w:val="UL-None"/>
    <w:basedOn w:val="DefaultParagraphFont"/>
    <w:rsid w:val="00822165"/>
    <w:rPr>
      <w:strike w:val="0"/>
      <w:dstrike w:val="0"/>
      <w:u w:val="none"/>
      <w:effect w:val="none"/>
    </w:rPr>
  </w:style>
  <w:style w:type="character" w:customStyle="1" w:styleId="qu730rj69h">
    <w:name w:val="qu730rj69h"/>
    <w:basedOn w:val="DefaultParagraphFont"/>
    <w:rsid w:val="00822165"/>
  </w:style>
  <w:style w:type="paragraph" w:customStyle="1" w:styleId="optext">
    <w:name w:val="optext"/>
    <w:basedOn w:val="Normal"/>
    <w:uiPriority w:val="99"/>
    <w:qFormat/>
    <w:rsid w:val="00822165"/>
    <w:pPr>
      <w:spacing w:before="100" w:beforeAutospacing="1" w:after="100" w:afterAutospacing="1"/>
    </w:pPr>
    <w:rPr>
      <w:rFonts w:ascii="Times New Roman" w:hAnsi="Times New Roman" w:cs="Arial"/>
      <w:sz w:val="24"/>
    </w:rPr>
  </w:style>
  <w:style w:type="character" w:customStyle="1" w:styleId="lmy74qr12z">
    <w:name w:val="lmy74qr12z"/>
    <w:basedOn w:val="DefaultParagraphFont"/>
    <w:rsid w:val="00822165"/>
  </w:style>
  <w:style w:type="character" w:customStyle="1" w:styleId="icr880">
    <w:name w:val="icr880"/>
    <w:basedOn w:val="DefaultParagraphFont"/>
    <w:rsid w:val="00822165"/>
  </w:style>
  <w:style w:type="character" w:customStyle="1" w:styleId="hx23q54">
    <w:name w:val="hx23q54"/>
    <w:basedOn w:val="DefaultParagraphFont"/>
    <w:rsid w:val="00822165"/>
  </w:style>
  <w:style w:type="character" w:customStyle="1" w:styleId="m-5348258726587825636gmail-style13ptbold">
    <w:name w:val="m_-5348258726587825636gmail-style13ptbold"/>
    <w:basedOn w:val="DefaultParagraphFont"/>
    <w:rsid w:val="00822165"/>
  </w:style>
  <w:style w:type="character" w:customStyle="1" w:styleId="m-5348258726587825636gmail-styleunderline">
    <w:name w:val="m_-5348258726587825636gmail-styleunderline"/>
    <w:basedOn w:val="DefaultParagraphFont"/>
    <w:rsid w:val="00822165"/>
  </w:style>
  <w:style w:type="character" w:customStyle="1" w:styleId="UnderlineCharChar1">
    <w:name w:val="Underline Char Char1"/>
    <w:basedOn w:val="DefaultParagraphFont"/>
    <w:rsid w:val="00822165"/>
    <w:rPr>
      <w:u w:val="single"/>
      <w:lang w:val="en-US" w:eastAsia="en-US" w:bidi="ar-SA"/>
    </w:rPr>
  </w:style>
  <w:style w:type="character" w:customStyle="1" w:styleId="m4385445901877740177gmail-styleunderline">
    <w:name w:val="m_4385445901877740177gmail-styleunderline"/>
    <w:basedOn w:val="DefaultParagraphFont"/>
    <w:rsid w:val="00822165"/>
  </w:style>
  <w:style w:type="paragraph" w:customStyle="1" w:styleId="useless">
    <w:name w:val="useless"/>
    <w:basedOn w:val="Normal"/>
    <w:uiPriority w:val="99"/>
    <w:qFormat/>
    <w:rsid w:val="00822165"/>
    <w:rPr>
      <w:rFonts w:ascii="Times New Roman" w:eastAsia="Times New Roman" w:hAnsi="Times New Roman" w:cs="Arial"/>
      <w:sz w:val="12"/>
    </w:rPr>
  </w:style>
  <w:style w:type="character" w:customStyle="1" w:styleId="DDIUnderline">
    <w:name w:val="DDI Underline"/>
    <w:qFormat/>
    <w:rsid w:val="00822165"/>
    <w:rPr>
      <w:rFonts w:ascii="Times New Roman" w:hAnsi="Times New Roman"/>
      <w:sz w:val="24"/>
      <w:u w:val="single"/>
    </w:rPr>
  </w:style>
  <w:style w:type="paragraph" w:customStyle="1" w:styleId="ALLCAPS">
    <w:name w:val="ALL CAPS"/>
    <w:basedOn w:val="Normal"/>
    <w:link w:val="ALLCAPSChar"/>
    <w:qFormat/>
    <w:rsid w:val="00822165"/>
    <w:rPr>
      <w:rFonts w:ascii="Times New Roman" w:eastAsia="Times New Roman" w:hAnsi="Times New Roman" w:cs="Arial"/>
      <w:b/>
      <w:caps/>
    </w:rPr>
  </w:style>
  <w:style w:type="character" w:customStyle="1" w:styleId="ALLCAPSChar">
    <w:name w:val="ALL CAPS Char"/>
    <w:basedOn w:val="DefaultParagraphFont"/>
    <w:link w:val="ALLCAPS"/>
    <w:rsid w:val="00822165"/>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822165"/>
    <w:rPr>
      <w:rFonts w:ascii="Times New Roman" w:eastAsia="Times New Roman" w:hAnsi="Times New Roman" w:cs="Arial"/>
      <w:b/>
      <w:sz w:val="24"/>
    </w:rPr>
  </w:style>
  <w:style w:type="character" w:customStyle="1" w:styleId="TagCharCharCharCharCharCharCharChar">
    <w:name w:val="Tag Char Char Char Char Char Char Char Char"/>
    <w:basedOn w:val="DefaultParagraphFont"/>
    <w:link w:val="TagCharCharCharCharCharCharChar0"/>
    <w:rsid w:val="00822165"/>
    <w:rPr>
      <w:rFonts w:ascii="Times New Roman" w:eastAsia="Times New Roman" w:hAnsi="Times New Roman" w:cs="Arial"/>
      <w:b/>
      <w:sz w:val="24"/>
    </w:rPr>
  </w:style>
  <w:style w:type="character" w:customStyle="1" w:styleId="Cites-AuthorDate">
    <w:name w:val="Cites-Author/Date"/>
    <w:qFormat/>
    <w:rsid w:val="00822165"/>
    <w:rPr>
      <w:rFonts w:ascii="Helvetica" w:hAnsi="Helvetica"/>
      <w:b/>
      <w:sz w:val="22"/>
      <w:szCs w:val="24"/>
      <w:u w:val="thick"/>
    </w:rPr>
  </w:style>
  <w:style w:type="paragraph" w:customStyle="1" w:styleId="CiteTag">
    <w:name w:val="Cite/Tag"/>
    <w:basedOn w:val="Normal"/>
    <w:qFormat/>
    <w:rsid w:val="00822165"/>
    <w:rPr>
      <w:rFonts w:ascii="Times New Roman" w:eastAsia="Cambria" w:hAnsi="Times New Roman" w:cs="Arial"/>
      <w:b/>
    </w:rPr>
  </w:style>
  <w:style w:type="character" w:customStyle="1" w:styleId="m489902567989944824gmail-style13ptbold">
    <w:name w:val="m_489902567989944824gmail-style13ptbold"/>
    <w:basedOn w:val="DefaultParagraphFont"/>
    <w:rsid w:val="00822165"/>
  </w:style>
  <w:style w:type="character" w:customStyle="1" w:styleId="m489902567989944824gmail-styleunderline">
    <w:name w:val="m_489902567989944824gmail-styleunderline"/>
    <w:basedOn w:val="DefaultParagraphFont"/>
    <w:rsid w:val="00822165"/>
  </w:style>
  <w:style w:type="character" w:customStyle="1" w:styleId="UnderlineCharChar3">
    <w:name w:val="Underline Char Char3"/>
    <w:rsid w:val="00822165"/>
    <w:rPr>
      <w:szCs w:val="24"/>
      <w:u w:val="single"/>
      <w:lang w:val="en-US" w:eastAsia="en-US" w:bidi="ar-SA"/>
    </w:rPr>
  </w:style>
  <w:style w:type="character" w:customStyle="1" w:styleId="tl8wme">
    <w:name w:val="tl8wme"/>
    <w:basedOn w:val="DefaultParagraphFont"/>
    <w:rsid w:val="00822165"/>
  </w:style>
  <w:style w:type="character" w:customStyle="1" w:styleId="Mention3">
    <w:name w:val="Mention3"/>
    <w:basedOn w:val="DefaultParagraphFont"/>
    <w:uiPriority w:val="99"/>
    <w:semiHidden/>
    <w:unhideWhenUsed/>
    <w:rsid w:val="00822165"/>
    <w:rPr>
      <w:color w:val="2B579A"/>
      <w:shd w:val="clear" w:color="auto" w:fill="E6E6E6"/>
    </w:rPr>
  </w:style>
  <w:style w:type="character" w:customStyle="1" w:styleId="m-5251091010484660064gmail-style13ptbold">
    <w:name w:val="m_-5251091010484660064gmail-style13ptbold"/>
    <w:basedOn w:val="DefaultParagraphFont"/>
    <w:rsid w:val="00822165"/>
  </w:style>
  <w:style w:type="character" w:customStyle="1" w:styleId="m-5251091010484660064gmail-styleunderline">
    <w:name w:val="m_-5251091010484660064gmail-styleunderline"/>
    <w:basedOn w:val="DefaultParagraphFont"/>
    <w:rsid w:val="00822165"/>
  </w:style>
  <w:style w:type="character" w:customStyle="1" w:styleId="tablecaption">
    <w:name w:val="tablecaption"/>
    <w:basedOn w:val="DefaultParagraphFont"/>
    <w:rsid w:val="00822165"/>
  </w:style>
  <w:style w:type="character" w:customStyle="1" w:styleId="StyleLatinHelvetica105ptBlack">
    <w:name w:val="Style (Latin) Helvetica 10.5 pt Black"/>
    <w:basedOn w:val="DefaultParagraphFont"/>
    <w:rsid w:val="00822165"/>
    <w:rPr>
      <w:rFonts w:ascii="Times New Roman" w:hAnsi="Times New Roman"/>
      <w:color w:val="000000"/>
      <w:sz w:val="21"/>
    </w:rPr>
  </w:style>
  <w:style w:type="character" w:customStyle="1" w:styleId="m-413333960618644972gmail-style13ptbold">
    <w:name w:val="m_-413333960618644972gmail-style13ptbold"/>
    <w:basedOn w:val="DefaultParagraphFont"/>
    <w:rsid w:val="00822165"/>
  </w:style>
  <w:style w:type="character" w:customStyle="1" w:styleId="m-413333960618644972gmail-styleunderline">
    <w:name w:val="m_-413333960618644972gmail-styleunderline"/>
    <w:basedOn w:val="DefaultParagraphFont"/>
    <w:rsid w:val="00822165"/>
  </w:style>
  <w:style w:type="character" w:customStyle="1" w:styleId="m8314098763611656848gmail-stylestylebold12pt">
    <w:name w:val="m_8314098763611656848gmail-stylestylebold12pt"/>
    <w:basedOn w:val="DefaultParagraphFont"/>
    <w:rsid w:val="00822165"/>
  </w:style>
  <w:style w:type="character" w:customStyle="1" w:styleId="m8314098763611656848gmail-styleboldunderline">
    <w:name w:val="m_8314098763611656848gmail-styleboldunderline"/>
    <w:basedOn w:val="DefaultParagraphFont"/>
    <w:rsid w:val="00822165"/>
  </w:style>
  <w:style w:type="paragraph" w:customStyle="1" w:styleId="Spacer">
    <w:name w:val="Spacer"/>
    <w:basedOn w:val="Heading1"/>
    <w:link w:val="SpacerChar"/>
    <w:autoRedefine/>
    <w:uiPriority w:val="4"/>
    <w:qFormat/>
    <w:rsid w:val="00822165"/>
    <w:pPr>
      <w:pBdr>
        <w:top w:val="none" w:sz="0" w:space="0" w:color="auto"/>
        <w:left w:val="none" w:sz="0" w:space="0" w:color="auto"/>
        <w:bottom w:val="none" w:sz="0" w:space="0" w:color="auto"/>
        <w:right w:val="none" w:sz="0" w:space="0" w:color="auto"/>
      </w:pBdr>
    </w:pPr>
    <w:rPr>
      <w:rFonts w:ascii="Georgia" w:hAnsi="Georgia"/>
      <w:sz w:val="24"/>
    </w:rPr>
  </w:style>
  <w:style w:type="character" w:customStyle="1" w:styleId="SpacerChar">
    <w:name w:val="Spacer Char"/>
    <w:basedOn w:val="DefaultParagraphFont"/>
    <w:link w:val="Spacer"/>
    <w:uiPriority w:val="4"/>
    <w:rsid w:val="00822165"/>
    <w:rPr>
      <w:rFonts w:ascii="Georgia" w:eastAsiaTheme="majorEastAsia" w:hAnsi="Georgia" w:cstheme="majorBidi"/>
      <w:b/>
      <w:sz w:val="24"/>
      <w:szCs w:val="32"/>
    </w:rPr>
  </w:style>
  <w:style w:type="paragraph" w:customStyle="1" w:styleId="msonormal0">
    <w:name w:val="msonormal"/>
    <w:basedOn w:val="Normal"/>
    <w:rsid w:val="00822165"/>
    <w:pPr>
      <w:spacing w:before="100" w:beforeAutospacing="1" w:after="100" w:afterAutospacing="1" w:line="240" w:lineRule="auto"/>
    </w:pPr>
    <w:rPr>
      <w:rFonts w:ascii="Times New Roman" w:eastAsia="Times New Roman" w:hAnsi="Times New Roman" w:cs="Times New Roman"/>
      <w:sz w:val="24"/>
    </w:rPr>
  </w:style>
  <w:style w:type="paragraph" w:customStyle="1" w:styleId="TxBr41p1">
    <w:name w:val="TxBr_41p1"/>
    <w:basedOn w:val="Normal"/>
    <w:uiPriority w:val="99"/>
    <w:qFormat/>
    <w:rsid w:val="00822165"/>
    <w:pPr>
      <w:tabs>
        <w:tab w:val="left" w:pos="204"/>
      </w:tabs>
      <w:autoSpaceDE w:val="0"/>
      <w:autoSpaceDN w:val="0"/>
      <w:adjustRightInd w:val="0"/>
      <w:spacing w:line="238" w:lineRule="atLeast"/>
      <w:jc w:val="both"/>
    </w:pPr>
    <w:rPr>
      <w:rFonts w:ascii="Times New Roman" w:eastAsia="Times New Roman" w:hAnsi="Times New Roman"/>
      <w:sz w:val="24"/>
    </w:rPr>
  </w:style>
  <w:style w:type="character" w:customStyle="1" w:styleId="BlockTitleCharChar">
    <w:name w:val="Block Title Char Char"/>
    <w:rsid w:val="00822165"/>
    <w:rPr>
      <w:rFonts w:ascii="Georgia" w:eastAsia="Times New Roman" w:hAnsi="Georgia" w:cs="Arial" w:hint="default"/>
      <w:b/>
      <w:bCs/>
      <w:kern w:val="32"/>
      <w:sz w:val="28"/>
      <w:szCs w:val="32"/>
    </w:rPr>
  </w:style>
  <w:style w:type="character" w:customStyle="1" w:styleId="CiteReal0">
    <w:name w:val="CiteReal"/>
    <w:uiPriority w:val="1"/>
    <w:qFormat/>
    <w:rsid w:val="00822165"/>
    <w:rPr>
      <w:rFonts w:ascii="Arial" w:hAnsi="Arial"/>
      <w:b/>
      <w:sz w:val="24"/>
      <w:u w:val="single"/>
    </w:rPr>
  </w:style>
  <w:style w:type="character" w:customStyle="1" w:styleId="dropcap1">
    <w:name w:val="dropcap1"/>
    <w:rsid w:val="00822165"/>
  </w:style>
  <w:style w:type="paragraph" w:customStyle="1" w:styleId="Style42">
    <w:name w:val="Style42"/>
    <w:basedOn w:val="Normal"/>
    <w:uiPriority w:val="99"/>
    <w:qFormat/>
    <w:rsid w:val="00822165"/>
    <w:pPr>
      <w:spacing w:line="202" w:lineRule="exact"/>
      <w:jc w:val="both"/>
    </w:pPr>
    <w:rPr>
      <w:rFonts w:ascii="Palatino Linotype" w:hAnsi="Palatino Linotype" w:cs="Palatino Linotype"/>
    </w:rPr>
  </w:style>
  <w:style w:type="character" w:customStyle="1" w:styleId="FontStyle72">
    <w:name w:val="Font Style72"/>
    <w:rsid w:val="00822165"/>
    <w:rPr>
      <w:rFonts w:ascii="Cambria" w:hAnsi="Cambria" w:cs="Cambria" w:hint="default"/>
      <w:sz w:val="16"/>
      <w:szCs w:val="16"/>
    </w:rPr>
  </w:style>
  <w:style w:type="character" w:customStyle="1" w:styleId="FontStyle73">
    <w:name w:val="Font Style73"/>
    <w:uiPriority w:val="99"/>
    <w:rsid w:val="00822165"/>
    <w:rPr>
      <w:rFonts w:ascii="Cambria" w:hAnsi="Cambria" w:cs="Cambria" w:hint="default"/>
      <w:i/>
      <w:iCs/>
      <w:sz w:val="16"/>
      <w:szCs w:val="16"/>
    </w:rPr>
  </w:style>
  <w:style w:type="character" w:customStyle="1" w:styleId="UnderlinestyleChar20">
    <w:name w:val="Underline style Char2"/>
    <w:rsid w:val="00822165"/>
    <w:rPr>
      <w:sz w:val="22"/>
      <w:szCs w:val="24"/>
      <w:u w:val="single"/>
      <w:lang w:val="en-US" w:eastAsia="en-US" w:bidi="ar-SA"/>
    </w:rPr>
  </w:style>
  <w:style w:type="character" w:customStyle="1" w:styleId="FontStyle49">
    <w:name w:val="Font Style49"/>
    <w:uiPriority w:val="99"/>
    <w:rsid w:val="00822165"/>
    <w:rPr>
      <w:rFonts w:ascii="Cambria" w:hAnsi="Cambria" w:cs="Cambria"/>
      <w:sz w:val="20"/>
      <w:szCs w:val="20"/>
    </w:rPr>
  </w:style>
  <w:style w:type="character" w:customStyle="1" w:styleId="FontStyle50">
    <w:name w:val="Font Style50"/>
    <w:uiPriority w:val="99"/>
    <w:rsid w:val="00822165"/>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2216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22165"/>
    <w:rPr>
      <w:rFonts w:ascii="Cambria" w:eastAsia="Cambria" w:hAnsi="Cambria" w:cs="Cambria"/>
      <w:spacing w:val="-3"/>
      <w:szCs w:val="20"/>
    </w:rPr>
  </w:style>
  <w:style w:type="character" w:customStyle="1" w:styleId="kn">
    <w:name w:val="kn"/>
    <w:basedOn w:val="DefaultParagraphFont"/>
    <w:rsid w:val="00822165"/>
  </w:style>
  <w:style w:type="character" w:customStyle="1" w:styleId="StyleStyleUnderlineUnderlineStyleBoldUnderlineIntenseEmphas">
    <w:name w:val="Style Style UnderlineUnderlineStyle Bold UnderlineIntense Emphas..."/>
    <w:basedOn w:val="DefaultParagraphFont"/>
    <w:rsid w:val="00822165"/>
    <w:rPr>
      <w:b/>
      <w:bCs/>
      <w:sz w:val="26"/>
      <w:u w:val="single"/>
    </w:rPr>
  </w:style>
  <w:style w:type="character" w:customStyle="1" w:styleId="articoloinside">
    <w:name w:val="articolo_inside"/>
    <w:rsid w:val="00822165"/>
  </w:style>
  <w:style w:type="paragraph" w:customStyle="1" w:styleId="pagetools">
    <w:name w:val="pagetools"/>
    <w:basedOn w:val="Normal"/>
    <w:uiPriority w:val="99"/>
    <w:qFormat/>
    <w:rsid w:val="00822165"/>
    <w:pPr>
      <w:spacing w:before="100" w:beforeAutospacing="1" w:after="100" w:afterAutospacing="1"/>
    </w:pPr>
    <w:rPr>
      <w:rFonts w:ascii="Cambria" w:eastAsia="Cambria" w:hAnsi="Cambria"/>
      <w:sz w:val="24"/>
    </w:rPr>
  </w:style>
  <w:style w:type="character" w:customStyle="1" w:styleId="job">
    <w:name w:val="job"/>
    <w:basedOn w:val="DefaultParagraphFont"/>
    <w:rsid w:val="00822165"/>
  </w:style>
  <w:style w:type="character" w:customStyle="1" w:styleId="publisher">
    <w:name w:val="publisher"/>
    <w:basedOn w:val="DefaultParagraphFont"/>
    <w:rsid w:val="00822165"/>
  </w:style>
  <w:style w:type="character" w:customStyle="1" w:styleId="pubyear">
    <w:name w:val="pubyear"/>
    <w:basedOn w:val="DefaultParagraphFont"/>
    <w:rsid w:val="00822165"/>
  </w:style>
  <w:style w:type="character" w:customStyle="1" w:styleId="pubcity">
    <w:name w:val="pubcity"/>
    <w:basedOn w:val="DefaultParagraphFont"/>
    <w:rsid w:val="00822165"/>
  </w:style>
  <w:style w:type="paragraph" w:customStyle="1" w:styleId="C-Text">
    <w:name w:val="C-Text"/>
    <w:basedOn w:val="Normal"/>
    <w:uiPriority w:val="99"/>
    <w:qFormat/>
    <w:rsid w:val="00822165"/>
    <w:pPr>
      <w:tabs>
        <w:tab w:val="num" w:pos="720"/>
      </w:tabs>
      <w:ind w:left="720" w:hanging="360"/>
    </w:pPr>
    <w:rPr>
      <w:rFonts w:ascii="Book Antiqua" w:hAnsi="Book Antiqua"/>
      <w:sz w:val="24"/>
    </w:rPr>
  </w:style>
  <w:style w:type="character" w:customStyle="1" w:styleId="ecdate">
    <w:name w:val="ec_date"/>
    <w:basedOn w:val="DefaultParagraphFont"/>
    <w:rsid w:val="00822165"/>
    <w:rPr>
      <w:rFonts w:ascii="Symbol" w:hAnsi="Symbol" w:hint="default"/>
      <w:sz w:val="20"/>
      <w:szCs w:val="20"/>
      <w:shd w:val="clear" w:color="auto" w:fill="FFFFFF"/>
    </w:rPr>
  </w:style>
  <w:style w:type="paragraph" w:customStyle="1" w:styleId="ecmsonormal">
    <w:name w:val="ec_msonormal"/>
    <w:basedOn w:val="Normal"/>
    <w:uiPriority w:val="99"/>
    <w:qFormat/>
    <w:rsid w:val="00822165"/>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822165"/>
  </w:style>
  <w:style w:type="character" w:customStyle="1" w:styleId="articleheadline">
    <w:name w:val="articleheadline"/>
    <w:basedOn w:val="DefaultParagraphFont"/>
    <w:rsid w:val="00822165"/>
  </w:style>
  <w:style w:type="paragraph" w:customStyle="1" w:styleId="u-intro">
    <w:name w:val="u-intro"/>
    <w:basedOn w:val="Normal"/>
    <w:uiPriority w:val="99"/>
    <w:qFormat/>
    <w:rsid w:val="00822165"/>
    <w:pPr>
      <w:spacing w:before="100" w:beforeAutospacing="1" w:after="100" w:afterAutospacing="1"/>
    </w:pPr>
    <w:rPr>
      <w:rFonts w:ascii="Georgia" w:hAnsi="Georgia"/>
      <w:sz w:val="24"/>
    </w:rPr>
  </w:style>
  <w:style w:type="character" w:customStyle="1" w:styleId="u-byline">
    <w:name w:val="u-byline"/>
    <w:basedOn w:val="DefaultParagraphFont"/>
    <w:rsid w:val="00822165"/>
  </w:style>
  <w:style w:type="character" w:customStyle="1" w:styleId="articlebya">
    <w:name w:val="articleby_a"/>
    <w:basedOn w:val="DefaultParagraphFont"/>
    <w:rsid w:val="00822165"/>
  </w:style>
  <w:style w:type="character" w:customStyle="1" w:styleId="popupwinby">
    <w:name w:val="popupwinby"/>
    <w:basedOn w:val="DefaultParagraphFont"/>
    <w:rsid w:val="00822165"/>
  </w:style>
  <w:style w:type="character" w:customStyle="1" w:styleId="storyheader">
    <w:name w:val="storyheader"/>
    <w:basedOn w:val="DefaultParagraphFont"/>
    <w:rsid w:val="00822165"/>
  </w:style>
  <w:style w:type="character" w:customStyle="1" w:styleId="marron">
    <w:name w:val="marron"/>
    <w:basedOn w:val="DefaultParagraphFont"/>
    <w:rsid w:val="00822165"/>
  </w:style>
  <w:style w:type="paragraph" w:customStyle="1" w:styleId="StyleNormalWeb10pt">
    <w:name w:val="Style Normal (Web) + 10 pt"/>
    <w:basedOn w:val="NormalWeb"/>
    <w:next w:val="Normal"/>
    <w:uiPriority w:val="99"/>
    <w:qFormat/>
    <w:rsid w:val="00822165"/>
    <w:rPr>
      <w:rFonts w:ascii="Bookman Old Style" w:hAnsi="Bookman Old Style"/>
      <w:sz w:val="20"/>
    </w:rPr>
  </w:style>
  <w:style w:type="character" w:customStyle="1" w:styleId="StyleNormalWeb10ptChar">
    <w:name w:val="Style Normal (Web) + 10 pt Char"/>
    <w:basedOn w:val="DefaultParagraphFont"/>
    <w:rsid w:val="00822165"/>
    <w:rPr>
      <w:szCs w:val="24"/>
      <w:lang w:val="en-US" w:eastAsia="en-US" w:bidi="ar-SA"/>
    </w:rPr>
  </w:style>
  <w:style w:type="paragraph" w:customStyle="1" w:styleId="TagCiteShells">
    <w:name w:val="Tag/Cite/Shells"/>
    <w:basedOn w:val="Normal"/>
    <w:uiPriority w:val="99"/>
    <w:qFormat/>
    <w:rsid w:val="00822165"/>
    <w:rPr>
      <w:rFonts w:ascii="Georgia" w:hAnsi="Georgia"/>
      <w:b/>
    </w:rPr>
  </w:style>
  <w:style w:type="paragraph" w:customStyle="1" w:styleId="DefinitionTerm">
    <w:name w:val="Definition Term"/>
    <w:basedOn w:val="Normal"/>
    <w:next w:val="Normal"/>
    <w:uiPriority w:val="99"/>
    <w:qFormat/>
    <w:rsid w:val="00822165"/>
    <w:rPr>
      <w:rFonts w:ascii="Georgia" w:hAnsi="Georgia"/>
      <w:snapToGrid w:val="0"/>
      <w:sz w:val="24"/>
    </w:rPr>
  </w:style>
  <w:style w:type="character" w:customStyle="1" w:styleId="Style3CharChar">
    <w:name w:val="Style3 Char Char"/>
    <w:basedOn w:val="DefaultParagraphFont"/>
    <w:rsid w:val="00822165"/>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822165"/>
    <w:pPr>
      <w:spacing w:after="60"/>
    </w:pPr>
    <w:rPr>
      <w:rFonts w:ascii="Georgia" w:eastAsia="Segoe UI" w:hAnsi="Georgia" w:cs="Cambria"/>
      <w:caps/>
      <w:sz w:val="20"/>
      <w:lang w:eastAsia="zh-CN"/>
    </w:rPr>
  </w:style>
  <w:style w:type="character" w:customStyle="1" w:styleId="NormalChar0">
    <w:name w:val="Normal Char"/>
    <w:basedOn w:val="DefaultParagraphFont"/>
    <w:rsid w:val="00822165"/>
    <w:rPr>
      <w:lang w:eastAsia="en-US"/>
    </w:rPr>
  </w:style>
  <w:style w:type="character" w:customStyle="1" w:styleId="BoldUnderlineChar2">
    <w:name w:val="Bold + Underline Char"/>
    <w:basedOn w:val="DefaultParagraphFont"/>
    <w:rsid w:val="00822165"/>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822165"/>
  </w:style>
  <w:style w:type="character" w:customStyle="1" w:styleId="CharacterStyle7">
    <w:name w:val="Character Style 7"/>
    <w:rsid w:val="00822165"/>
    <w:rPr>
      <w:rFonts w:ascii="Trebuchet MS" w:hAnsi="Trebuchet MS" w:cs="Trebuchet MS"/>
      <w:sz w:val="20"/>
      <w:szCs w:val="20"/>
      <w:u w:val="single"/>
    </w:rPr>
  </w:style>
  <w:style w:type="character" w:customStyle="1" w:styleId="StyleStyle4Char">
    <w:name w:val="Style Style4 + Char"/>
    <w:basedOn w:val="DefaultParagraphFont"/>
    <w:rsid w:val="00822165"/>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822165"/>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822165"/>
    <w:rPr>
      <w:rFonts w:ascii="Symbol" w:hAnsi="Symbol"/>
      <w:sz w:val="21"/>
      <w:szCs w:val="21"/>
      <w:u w:val="thick"/>
    </w:rPr>
  </w:style>
  <w:style w:type="character" w:styleId="PlaceholderText">
    <w:name w:val="Placeholder Text"/>
    <w:basedOn w:val="DefaultParagraphFont"/>
    <w:uiPriority w:val="99"/>
    <w:rsid w:val="00822165"/>
    <w:rPr>
      <w:color w:val="808080"/>
    </w:rPr>
  </w:style>
  <w:style w:type="paragraph" w:customStyle="1" w:styleId="Cite8">
    <w:name w:val="Cite8"/>
    <w:basedOn w:val="Normal"/>
    <w:autoRedefine/>
    <w:uiPriority w:val="99"/>
    <w:qFormat/>
    <w:rsid w:val="00822165"/>
    <w:rPr>
      <w:rFonts w:ascii="Trebuchet MS" w:eastAsia="Verdana" w:hAnsi="Trebuchet MS" w:cs="Cambria"/>
      <w:sz w:val="16"/>
    </w:rPr>
  </w:style>
  <w:style w:type="paragraph" w:customStyle="1" w:styleId="8font">
    <w:name w:val="8font"/>
    <w:basedOn w:val="Normal"/>
    <w:next w:val="Normal"/>
    <w:autoRedefine/>
    <w:uiPriority w:val="99"/>
    <w:qFormat/>
    <w:rsid w:val="00822165"/>
    <w:rPr>
      <w:rFonts w:ascii="Georgia" w:eastAsia="Cambria Math" w:hAnsi="Georgia" w:cs="Cambria"/>
      <w:sz w:val="16"/>
      <w:szCs w:val="16"/>
    </w:rPr>
  </w:style>
  <w:style w:type="paragraph" w:customStyle="1" w:styleId="BoldUnderlineChar20">
    <w:name w:val="BoldUnderline Char2"/>
    <w:link w:val="BoldUnderlineChar2Char"/>
    <w:qFormat/>
    <w:rsid w:val="00822165"/>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822165"/>
    <w:rPr>
      <w:rFonts w:ascii="Times New Roman" w:eastAsia="Times New Roman" w:hAnsi="Times New Roman" w:cs="Times New Roman"/>
      <w:b/>
      <w:sz w:val="20"/>
      <w:szCs w:val="24"/>
      <w:u w:val="single"/>
    </w:rPr>
  </w:style>
  <w:style w:type="character" w:customStyle="1" w:styleId="UnderlineCharChar4">
    <w:name w:val="Underline Char Char4"/>
    <w:rsid w:val="00822165"/>
    <w:rPr>
      <w:szCs w:val="24"/>
      <w:u w:val="single"/>
      <w:lang w:val="en-US" w:eastAsia="en-US" w:bidi="ar-SA"/>
    </w:rPr>
  </w:style>
  <w:style w:type="character" w:customStyle="1" w:styleId="BoldUnderlineCharChar3">
    <w:name w:val="BoldUnderline Char Char3"/>
    <w:rsid w:val="00822165"/>
    <w:rPr>
      <w:b/>
      <w:szCs w:val="24"/>
      <w:u w:val="single"/>
      <w:lang w:val="en-US" w:eastAsia="en-US" w:bidi="ar-SA"/>
    </w:rPr>
  </w:style>
  <w:style w:type="character" w:customStyle="1" w:styleId="BoldUnderlineCharChar2">
    <w:name w:val="BoldUnderline Char Char2"/>
    <w:rsid w:val="00822165"/>
    <w:rPr>
      <w:b/>
      <w:szCs w:val="24"/>
      <w:u w:val="single"/>
      <w:lang w:val="en-US" w:eastAsia="en-US" w:bidi="ar-SA"/>
    </w:rPr>
  </w:style>
  <w:style w:type="paragraph" w:customStyle="1" w:styleId="UnderlineCard0">
    <w:name w:val="UnderlineCard"/>
    <w:basedOn w:val="Heading3"/>
    <w:link w:val="UnderlineCardChar0"/>
    <w:qFormat/>
    <w:rsid w:val="00822165"/>
    <w:pPr>
      <w:keepNext w:val="0"/>
      <w:keepLines w:val="0"/>
      <w:spacing w:before="0"/>
      <w:jc w:val="left"/>
      <w:outlineLvl w:val="9"/>
    </w:pPr>
    <w:rPr>
      <w:rFonts w:ascii="Georgia" w:eastAsia="Calibri" w:hAnsi="Georgia" w:cs="Times New Roman"/>
      <w:b w:val="0"/>
      <w:bCs/>
      <w:sz w:val="20"/>
      <w:szCs w:val="20"/>
      <w:lang w:val="x-none" w:eastAsia="x-none"/>
    </w:rPr>
  </w:style>
  <w:style w:type="character" w:customStyle="1" w:styleId="UnderlineCardChar0">
    <w:name w:val="UnderlineCard Char"/>
    <w:link w:val="UnderlineCard0"/>
    <w:rsid w:val="00822165"/>
    <w:rPr>
      <w:rFonts w:ascii="Georgia" w:eastAsia="Calibri" w:hAnsi="Georgia" w:cs="Times New Roman"/>
      <w:bCs/>
      <w:sz w:val="20"/>
      <w:szCs w:val="20"/>
      <w:u w:val="single"/>
      <w:lang w:val="x-none" w:eastAsia="x-none"/>
    </w:rPr>
  </w:style>
  <w:style w:type="character" w:customStyle="1" w:styleId="5Notunderlined">
    <w:name w:val="5 Not underlined"/>
    <w:rsid w:val="00822165"/>
    <w:rPr>
      <w:rFonts w:ascii="Times New Roman" w:hAnsi="Times New Roman"/>
      <w:sz w:val="16"/>
    </w:rPr>
  </w:style>
  <w:style w:type="character" w:customStyle="1" w:styleId="volume-issue">
    <w:name w:val="volume-issue"/>
    <w:rsid w:val="00822165"/>
    <w:rPr>
      <w:rFonts w:cs="Times New Roman"/>
    </w:rPr>
  </w:style>
  <w:style w:type="character" w:customStyle="1" w:styleId="storytext">
    <w:name w:val="storytext"/>
    <w:basedOn w:val="DefaultParagraphFont"/>
    <w:rsid w:val="00822165"/>
  </w:style>
  <w:style w:type="character" w:customStyle="1" w:styleId="boldness1">
    <w:name w:val="boldness1"/>
    <w:rsid w:val="00822165"/>
  </w:style>
  <w:style w:type="paragraph" w:customStyle="1" w:styleId="Cardd">
    <w:name w:val="Cardd"/>
    <w:basedOn w:val="Normal"/>
    <w:uiPriority w:val="4"/>
    <w:qFormat/>
    <w:rsid w:val="00822165"/>
    <w:pPr>
      <w:ind w:left="288" w:right="288"/>
    </w:pPr>
    <w:rPr>
      <w:rFonts w:ascii="Georgia" w:hAnsi="Georgia"/>
    </w:rPr>
  </w:style>
  <w:style w:type="paragraph" w:customStyle="1" w:styleId="document0">
    <w:name w:val="document"/>
    <w:basedOn w:val="Normal"/>
    <w:uiPriority w:val="99"/>
    <w:qFormat/>
    <w:rsid w:val="00822165"/>
    <w:pPr>
      <w:spacing w:before="100" w:beforeAutospacing="1" w:after="100" w:afterAutospacing="1"/>
    </w:pPr>
    <w:rPr>
      <w:rFonts w:ascii="Georgia" w:eastAsia="Times New Roman" w:hAnsi="Georgia"/>
    </w:rPr>
  </w:style>
  <w:style w:type="character" w:customStyle="1" w:styleId="current-selection">
    <w:name w:val="current-selection"/>
    <w:basedOn w:val="DefaultParagraphFont"/>
    <w:rsid w:val="00822165"/>
  </w:style>
  <w:style w:type="character" w:customStyle="1" w:styleId="aa">
    <w:name w:val="_"/>
    <w:basedOn w:val="DefaultParagraphFont"/>
    <w:rsid w:val="00822165"/>
  </w:style>
  <w:style w:type="character" w:customStyle="1" w:styleId="messagecontent">
    <w:name w:val="message_content"/>
    <w:rsid w:val="00822165"/>
  </w:style>
  <w:style w:type="paragraph" w:customStyle="1" w:styleId="BriefTitleWorks">
    <w:name w:val="Brief Title Works"/>
    <w:basedOn w:val="Heading1"/>
    <w:link w:val="BriefTitleWorksChar"/>
    <w:qFormat/>
    <w:rsid w:val="00822165"/>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kern w:val="32"/>
      <w:sz w:val="24"/>
      <w:u w:val="single"/>
    </w:rPr>
  </w:style>
  <w:style w:type="character" w:customStyle="1" w:styleId="BriefTitleWorksChar">
    <w:name w:val="Brief Title Works Char"/>
    <w:basedOn w:val="DefaultParagraphFont"/>
    <w:link w:val="BriefTitleWorks"/>
    <w:rsid w:val="00822165"/>
    <w:rPr>
      <w:rFonts w:ascii="Georgia" w:eastAsia="Times New Roman" w:hAnsi="Georgia" w:cs="Arial"/>
      <w:b/>
      <w:kern w:val="32"/>
      <w:sz w:val="24"/>
      <w:szCs w:val="32"/>
      <w:u w:val="single"/>
    </w:rPr>
  </w:style>
  <w:style w:type="character" w:customStyle="1" w:styleId="twelptblackblack1">
    <w:name w:val="twelptblackblack1"/>
    <w:basedOn w:val="DefaultParagraphFont"/>
    <w:rsid w:val="00822165"/>
    <w:rPr>
      <w:rFonts w:ascii="Verdana" w:hAnsi="Verdana" w:hint="default"/>
      <w:color w:val="000000"/>
      <w:sz w:val="16"/>
      <w:szCs w:val="16"/>
    </w:rPr>
  </w:style>
  <w:style w:type="character" w:customStyle="1" w:styleId="Heading3CharCharCharChar1">
    <w:name w:val="Heading 3 Char Char Char Char1"/>
    <w:rsid w:val="00822165"/>
    <w:rPr>
      <w:rFonts w:cs="Arial"/>
      <w:bCs/>
      <w:szCs w:val="26"/>
      <w:u w:val="single"/>
      <w:lang w:val="en-US" w:eastAsia="en-US" w:bidi="ar-SA"/>
    </w:rPr>
  </w:style>
  <w:style w:type="paragraph" w:customStyle="1" w:styleId="conintrotext">
    <w:name w:val="conintrotext"/>
    <w:basedOn w:val="Normal"/>
    <w:uiPriority w:val="99"/>
    <w:qFormat/>
    <w:rsid w:val="00822165"/>
    <w:pPr>
      <w:spacing w:before="100" w:beforeAutospacing="1" w:after="100" w:afterAutospacing="1"/>
    </w:pPr>
    <w:rPr>
      <w:rFonts w:ascii="Georgia" w:eastAsia="Times New Roman" w:hAnsi="Georgia"/>
      <w:sz w:val="24"/>
    </w:rPr>
  </w:style>
  <w:style w:type="character" w:customStyle="1" w:styleId="comment-body">
    <w:name w:val="comment-body"/>
    <w:rsid w:val="00822165"/>
  </w:style>
  <w:style w:type="character" w:customStyle="1" w:styleId="UnderlineCharCharChar1">
    <w:name w:val="Underline Char Char Char1"/>
    <w:rsid w:val="00822165"/>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2216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22165"/>
    <w:rPr>
      <w:rFonts w:asciiTheme="minorHAnsi" w:eastAsia="MS Mincho" w:hAnsiTheme="minorHAnsi" w:cstheme="minorBidi"/>
      <w:b/>
      <w:u w:val="single"/>
    </w:rPr>
  </w:style>
  <w:style w:type="character" w:customStyle="1" w:styleId="mw-headline">
    <w:name w:val="mw-headline"/>
    <w:rsid w:val="00822165"/>
  </w:style>
  <w:style w:type="character" w:customStyle="1" w:styleId="flagicon">
    <w:name w:val="flagicon"/>
    <w:rsid w:val="00822165"/>
  </w:style>
  <w:style w:type="paragraph" w:customStyle="1" w:styleId="assert">
    <w:name w:val="assert"/>
    <w:basedOn w:val="Normal"/>
    <w:uiPriority w:val="99"/>
    <w:qFormat/>
    <w:rsid w:val="00822165"/>
    <w:pPr>
      <w:spacing w:before="100" w:beforeAutospacing="1" w:after="100" w:afterAutospacing="1"/>
    </w:pPr>
    <w:rPr>
      <w:rFonts w:ascii="Georgia" w:eastAsia="Times New Roman" w:hAnsi="Georgia"/>
      <w:sz w:val="24"/>
    </w:rPr>
  </w:style>
  <w:style w:type="character" w:customStyle="1" w:styleId="apturelink">
    <w:name w:val="apturelink"/>
    <w:rsid w:val="00822165"/>
  </w:style>
  <w:style w:type="character" w:customStyle="1" w:styleId="apturelinkicon">
    <w:name w:val="apturelinkicon"/>
    <w:rsid w:val="00822165"/>
  </w:style>
  <w:style w:type="paragraph" w:customStyle="1" w:styleId="Default1">
    <w:name w:val="Default1"/>
    <w:basedOn w:val="Default"/>
    <w:next w:val="Default"/>
    <w:uiPriority w:val="99"/>
    <w:qFormat/>
    <w:rsid w:val="00822165"/>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822165"/>
    <w:pPr>
      <w:spacing w:before="100" w:beforeAutospacing="1" w:after="100" w:afterAutospacing="1"/>
    </w:pPr>
    <w:rPr>
      <w:rFonts w:ascii="Georgia" w:eastAsia="Times New Roman" w:hAnsi="Georgia"/>
      <w:sz w:val="24"/>
    </w:rPr>
  </w:style>
  <w:style w:type="character" w:customStyle="1" w:styleId="LittleChar">
    <w:name w:val="Little Char"/>
    <w:link w:val="Little"/>
    <w:rsid w:val="00822165"/>
    <w:rPr>
      <w:rFonts w:ascii="Garamond" w:eastAsia="Times New Roman" w:hAnsi="Garamond" w:cs="Arial"/>
      <w:sz w:val="16"/>
    </w:rPr>
  </w:style>
  <w:style w:type="character" w:customStyle="1" w:styleId="UnderlineChar1Char">
    <w:name w:val="Underline Char1 Char"/>
    <w:rsid w:val="00822165"/>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2216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22165"/>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2216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22165"/>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2216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22165"/>
    <w:rPr>
      <w:rFonts w:asciiTheme="minorHAnsi" w:eastAsia="MS Mincho" w:hAnsiTheme="minorHAnsi" w:cstheme="minorBidi"/>
      <w:b/>
      <w:u w:val="single"/>
    </w:rPr>
  </w:style>
  <w:style w:type="paragraph" w:customStyle="1" w:styleId="CardBody">
    <w:name w:val="Card Body"/>
    <w:basedOn w:val="Normal"/>
    <w:link w:val="CardBodyChar"/>
    <w:qFormat/>
    <w:rsid w:val="00822165"/>
    <w:rPr>
      <w:rFonts w:ascii="Georgia" w:eastAsia="Times New Roman" w:hAnsi="Georgia"/>
      <w:sz w:val="16"/>
    </w:rPr>
  </w:style>
  <w:style w:type="character" w:customStyle="1" w:styleId="CardBodyChar">
    <w:name w:val="Card Body Char"/>
    <w:link w:val="CardBody"/>
    <w:rsid w:val="00822165"/>
    <w:rPr>
      <w:rFonts w:ascii="Georgia" w:eastAsia="Times New Roman" w:hAnsi="Georgia" w:cs="Calibri"/>
      <w:sz w:val="16"/>
    </w:rPr>
  </w:style>
  <w:style w:type="character" w:customStyle="1" w:styleId="ptitleinside">
    <w:name w:val="p_title_inside"/>
    <w:rsid w:val="00822165"/>
  </w:style>
  <w:style w:type="paragraph" w:customStyle="1" w:styleId="StyleBoldandUnderlineChar11ptBorderSinglesolidline">
    <w:name w:val="Style Bold and Underline Char + 11 pt Border: : (Single solid line..."/>
    <w:link w:val="StyleBoldandUnderlineChar11ptBorderSinglesolidlineChar"/>
    <w:qFormat/>
    <w:rsid w:val="00822165"/>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22165"/>
    <w:rPr>
      <w:rFonts w:eastAsia="Times New Roman"/>
      <w:b/>
      <w:bCs/>
      <w:szCs w:val="20"/>
      <w:u w:val="single"/>
      <w:bdr w:val="single" w:sz="4" w:space="0" w:color="auto"/>
    </w:rPr>
  </w:style>
  <w:style w:type="paragraph" w:customStyle="1" w:styleId="Indentation">
    <w:name w:val="Indentation"/>
    <w:basedOn w:val="Normal"/>
    <w:uiPriority w:val="99"/>
    <w:qFormat/>
    <w:rsid w:val="00822165"/>
    <w:pPr>
      <w:ind w:left="288" w:right="288"/>
    </w:pPr>
    <w:rPr>
      <w:rFonts w:ascii="Georgia" w:hAnsi="Georgia"/>
    </w:rPr>
  </w:style>
  <w:style w:type="character" w:customStyle="1" w:styleId="StyleUnderlineCharChar9ptBold">
    <w:name w:val="Style Underline Char Char + 9 pt Bold"/>
    <w:rsid w:val="00822165"/>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22165"/>
    <w:rPr>
      <w:rFonts w:ascii="Georgia" w:eastAsia="Times New Roman" w:hAnsi="Georgia"/>
      <w:u w:val="single"/>
    </w:rPr>
  </w:style>
  <w:style w:type="character" w:customStyle="1" w:styleId="StyleStyle4ArialNarrow9ptChar">
    <w:name w:val="Style Style4 + Arial Narrow 9 pt Char"/>
    <w:link w:val="StyleStyle4ArialNarrow9pt"/>
    <w:rsid w:val="00822165"/>
    <w:rPr>
      <w:rFonts w:ascii="Georgia" w:eastAsia="Times New Roman" w:hAnsi="Georgia" w:cs="Calibri"/>
      <w:u w:val="single"/>
    </w:rPr>
  </w:style>
  <w:style w:type="paragraph" w:customStyle="1" w:styleId="StyleStyle4ArialNarrow9ptBold">
    <w:name w:val="Style Style4 + Arial Narrow 9 pt Bold"/>
    <w:basedOn w:val="Normal"/>
    <w:link w:val="StyleStyle4ArialNarrow9ptBoldChar"/>
    <w:qFormat/>
    <w:rsid w:val="00822165"/>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822165"/>
    <w:rPr>
      <w:rFonts w:ascii="Georgia" w:eastAsia="Times New Roman" w:hAnsi="Georgia" w:cs="Calibri"/>
      <w:b/>
      <w:bCs/>
      <w:u w:val="single"/>
    </w:rPr>
  </w:style>
  <w:style w:type="character" w:customStyle="1" w:styleId="StyleBoldandUnderlineCharChar29pt">
    <w:name w:val="Style Bold and Underline Char Char2 + 9 pt"/>
    <w:rsid w:val="00822165"/>
    <w:rPr>
      <w:rFonts w:ascii="Times New Roman" w:hAnsi="Times New Roman"/>
      <w:b/>
      <w:bCs/>
      <w:noProof w:val="0"/>
      <w:sz w:val="20"/>
      <w:u w:val="single"/>
    </w:rPr>
  </w:style>
  <w:style w:type="character" w:customStyle="1" w:styleId="StyleUnderlineCharChar19pt">
    <w:name w:val="Style Underline Char Char1 + 9 pt"/>
    <w:rsid w:val="0082216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2216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22165"/>
    <w:rPr>
      <w:rFonts w:ascii="Georgia" w:eastAsia="Times New Roman" w:hAnsi="Georgia"/>
      <w:b/>
      <w:smallCaps/>
      <w:sz w:val="24"/>
      <w:szCs w:val="24"/>
      <w:u w:val="single"/>
    </w:rPr>
  </w:style>
  <w:style w:type="character" w:customStyle="1" w:styleId="CardTextCharChar">
    <w:name w:val="Card Text Char Char"/>
    <w:rsid w:val="00822165"/>
    <w:rPr>
      <w:rFonts w:ascii="Times New Roman" w:eastAsia="Times New Roman" w:hAnsi="Times New Roman" w:cs="Times New Roman"/>
      <w:sz w:val="20"/>
      <w:szCs w:val="20"/>
    </w:rPr>
  </w:style>
  <w:style w:type="character" w:customStyle="1" w:styleId="Underline-Highlighted-WFU">
    <w:name w:val="Underline-Highlighted-WFU"/>
    <w:uiPriority w:val="1"/>
    <w:qFormat/>
    <w:rsid w:val="00822165"/>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22165"/>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822165"/>
    <w:rPr>
      <w:rFonts w:ascii="Times New Roman" w:hAnsi="Times New Roman"/>
      <w:sz w:val="24"/>
      <w:u w:val="single"/>
      <w:bdr w:val="none" w:sz="0" w:space="0" w:color="auto"/>
      <w:shd w:val="clear" w:color="auto" w:fill="auto"/>
    </w:rPr>
  </w:style>
  <w:style w:type="character" w:customStyle="1" w:styleId="FifthChar">
    <w:name w:val="Fifth Char"/>
    <w:link w:val="Fifth"/>
    <w:rsid w:val="00822165"/>
    <w:rPr>
      <w:rFonts w:ascii="Arial" w:eastAsia="Calibri" w:hAnsi="Arial" w:cs="Arial"/>
    </w:rPr>
  </w:style>
  <w:style w:type="paragraph" w:customStyle="1" w:styleId="Third">
    <w:name w:val="Third"/>
    <w:basedOn w:val="Normal"/>
    <w:link w:val="ThirdChar"/>
    <w:qFormat/>
    <w:rsid w:val="00822165"/>
    <w:rPr>
      <w:rFonts w:ascii="Georgia" w:eastAsia="Times New Roman" w:hAnsi="Georgia"/>
      <w:b/>
      <w:u w:val="single"/>
      <w:lang w:val="x-none" w:eastAsia="x-none"/>
    </w:rPr>
  </w:style>
  <w:style w:type="character" w:customStyle="1" w:styleId="ThirdChar">
    <w:name w:val="Third Char"/>
    <w:link w:val="Third"/>
    <w:rsid w:val="00822165"/>
    <w:rPr>
      <w:rFonts w:ascii="Georgia" w:eastAsia="Times New Roman" w:hAnsi="Georgia"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8221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article-record-publication-volume-issue">
    <w:name w:val="article-record-publication-volume-issue"/>
    <w:rsid w:val="00822165"/>
  </w:style>
  <w:style w:type="paragraph" w:customStyle="1" w:styleId="DebateUnderlineBoldChar">
    <w:name w:val="Debate Underline Bold Char"/>
    <w:basedOn w:val="Normal"/>
    <w:link w:val="DebateUnderlineBoldCharChar"/>
    <w:rsid w:val="00822165"/>
    <w:pPr>
      <w:jc w:val="both"/>
    </w:pPr>
    <w:rPr>
      <w:rFonts w:ascii="Georgia" w:eastAsia="Times New Roman" w:hAnsi="Georgia"/>
      <w:b/>
      <w:u w:val="thick"/>
    </w:rPr>
  </w:style>
  <w:style w:type="character" w:customStyle="1" w:styleId="DebateUnderlineBoldCharChar">
    <w:name w:val="Debate Underline Bold Char Char"/>
    <w:link w:val="DebateUnderlineBoldChar"/>
    <w:rsid w:val="00822165"/>
    <w:rPr>
      <w:rFonts w:ascii="Georgia" w:eastAsia="Times New Roman" w:hAnsi="Georgia" w:cs="Calibri"/>
      <w:b/>
      <w:u w:val="thick"/>
    </w:rPr>
  </w:style>
  <w:style w:type="character" w:customStyle="1" w:styleId="resultbodyblack">
    <w:name w:val="resultbodyblack"/>
    <w:rsid w:val="00822165"/>
    <w:rPr>
      <w:rFonts w:cs="Times New Roman"/>
    </w:rPr>
  </w:style>
  <w:style w:type="character" w:customStyle="1" w:styleId="bloctitlesChar">
    <w:name w:val="bloc titles Char"/>
    <w:link w:val="bloctitles"/>
    <w:rsid w:val="00822165"/>
    <w:rPr>
      <w:rFonts w:ascii="Georgia" w:eastAsia="Malgun Gothic" w:hAnsi="Georgia" w:cs="Arial"/>
      <w:b/>
      <w:bCs/>
      <w:kern w:val="32"/>
      <w:sz w:val="32"/>
      <w:szCs w:val="32"/>
      <w:u w:val="single"/>
    </w:rPr>
  </w:style>
  <w:style w:type="paragraph" w:customStyle="1" w:styleId="CiteSmallText">
    <w:name w:val="Cite Small Text"/>
    <w:basedOn w:val="Normal"/>
    <w:uiPriority w:val="99"/>
    <w:qFormat/>
    <w:rsid w:val="00822165"/>
    <w:pPr>
      <w:widowControl w:val="0"/>
      <w:spacing w:after="200"/>
    </w:pPr>
    <w:rPr>
      <w:rFonts w:ascii="Helvetica Neue" w:hAnsi="Helvetica Neue"/>
      <w:b/>
      <w:sz w:val="18"/>
    </w:rPr>
  </w:style>
  <w:style w:type="character" w:customStyle="1" w:styleId="3TagCite">
    <w:name w:val="3 Tag/Cite"/>
    <w:rsid w:val="00822165"/>
    <w:rPr>
      <w:rFonts w:ascii="Times New Roman" w:hAnsi="Times New Roman"/>
      <w:b/>
    </w:rPr>
  </w:style>
  <w:style w:type="character" w:customStyle="1" w:styleId="4Qualifications">
    <w:name w:val="4 Qualifications"/>
    <w:rsid w:val="00822165"/>
    <w:rPr>
      <w:rFonts w:ascii="Times New Roman" w:hAnsi="Times New Roman"/>
      <w:sz w:val="19"/>
    </w:rPr>
  </w:style>
  <w:style w:type="character" w:customStyle="1" w:styleId="6Underlined">
    <w:name w:val="6 Underlined"/>
    <w:rsid w:val="00822165"/>
    <w:rPr>
      <w:rFonts w:ascii="Times New Roman" w:hAnsi="Times New Roman"/>
      <w:b/>
      <w:sz w:val="21"/>
      <w:u w:val="single"/>
    </w:rPr>
  </w:style>
  <w:style w:type="paragraph" w:customStyle="1" w:styleId="Cards1CharChar">
    <w:name w:val="Cards1 Char Char"/>
    <w:basedOn w:val="Normal"/>
    <w:link w:val="Cards1CharCharChar"/>
    <w:qFormat/>
    <w:rsid w:val="00822165"/>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822165"/>
    <w:rPr>
      <w:rFonts w:ascii="Georgia" w:hAnsi="Georgia" w:cs="Calibri"/>
      <w:lang w:val="x-none"/>
    </w:rPr>
  </w:style>
  <w:style w:type="paragraph" w:customStyle="1" w:styleId="UnderlineCharCharCharCharCharCharChar">
    <w:name w:val="Underline Char Char Char Char Char Char Char"/>
    <w:basedOn w:val="Normal"/>
    <w:link w:val="UnderlineCharCharCharCharCharCharCharChar"/>
    <w:qFormat/>
    <w:rsid w:val="00822165"/>
    <w:rPr>
      <w:rFonts w:asciiTheme="minorHAnsi" w:hAnsiTheme="minorHAnsi" w:cstheme="minorBidi"/>
      <w:u w:val="single"/>
    </w:rPr>
  </w:style>
  <w:style w:type="character" w:customStyle="1" w:styleId="CitesCharCharChar">
    <w:name w:val="Cites Char Char Char"/>
    <w:rsid w:val="00822165"/>
    <w:rPr>
      <w:rFonts w:ascii="Times New Roman" w:eastAsia="Times New Roman" w:hAnsi="Times New Roman" w:cs="Times New Roman"/>
      <w:sz w:val="20"/>
    </w:rPr>
  </w:style>
  <w:style w:type="character" w:customStyle="1" w:styleId="nohighlighting">
    <w:name w:val="no highlighting"/>
    <w:rsid w:val="00822165"/>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822165"/>
    <w:rPr>
      <w:rFonts w:ascii="Cambria" w:hAnsi="Cambria" w:hint="default"/>
      <w:sz w:val="21"/>
      <w:u w:val="single"/>
    </w:rPr>
  </w:style>
  <w:style w:type="paragraph" w:customStyle="1" w:styleId="Swag">
    <w:name w:val="Swag"/>
    <w:basedOn w:val="Normal"/>
    <w:link w:val="SwagChar"/>
    <w:qFormat/>
    <w:rsid w:val="00822165"/>
    <w:rPr>
      <w:rFonts w:ascii="Georgia" w:hAnsi="Georgia"/>
      <w:color w:val="0000FF"/>
      <w:sz w:val="12"/>
      <w:u w:val="single"/>
    </w:rPr>
  </w:style>
  <w:style w:type="character" w:customStyle="1" w:styleId="SwagChar">
    <w:name w:val="Swag Char"/>
    <w:link w:val="Swag"/>
    <w:rsid w:val="00822165"/>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822165"/>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22165"/>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22165"/>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22165"/>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22165"/>
    <w:rPr>
      <w:rFonts w:ascii="Garamond" w:eastAsia="MS Mincho" w:hAnsi="Garamond"/>
    </w:rPr>
  </w:style>
  <w:style w:type="character" w:customStyle="1" w:styleId="StyleStyleCardTextLeft-075Right0Char">
    <w:name w:val="Style Style Card Text + Left:  -0.75&quot; + Right:  0&quot; Char"/>
    <w:link w:val="StyleStyleCardTextLeft-075Right0"/>
    <w:rsid w:val="00822165"/>
    <w:rPr>
      <w:rFonts w:ascii="Garamond" w:eastAsia="MS Mincho" w:hAnsi="Garamond" w:cs="Calibri"/>
    </w:rPr>
  </w:style>
  <w:style w:type="character" w:customStyle="1" w:styleId="CharChar61">
    <w:name w:val="Char Char61"/>
    <w:rsid w:val="00822165"/>
    <w:rPr>
      <w:rFonts w:cs="Arial"/>
      <w:bCs/>
      <w:sz w:val="16"/>
      <w:szCs w:val="26"/>
      <w:lang w:val="en-US" w:eastAsia="en-US" w:bidi="ar-SA"/>
    </w:rPr>
  </w:style>
  <w:style w:type="character" w:customStyle="1" w:styleId="ListBulletChar">
    <w:name w:val="List Bullet Char"/>
    <w:link w:val="ListBullet"/>
    <w:uiPriority w:val="99"/>
    <w:rsid w:val="00822165"/>
    <w:rPr>
      <w:rFonts w:ascii="Georgia" w:eastAsia="Calibri" w:hAnsi="Georgia" w:cs="Calibri"/>
    </w:rPr>
  </w:style>
  <w:style w:type="paragraph" w:customStyle="1" w:styleId="subhead10">
    <w:name w:val="subhead1"/>
    <w:basedOn w:val="Normal"/>
    <w:uiPriority w:val="99"/>
    <w:qFormat/>
    <w:rsid w:val="00822165"/>
    <w:pPr>
      <w:spacing w:before="100" w:beforeAutospacing="1" w:after="100" w:afterAutospacing="1"/>
    </w:pPr>
    <w:rPr>
      <w:rFonts w:ascii="Georgia" w:eastAsia="Times New Roman" w:hAnsi="Georgia"/>
      <w:sz w:val="24"/>
    </w:rPr>
  </w:style>
  <w:style w:type="character" w:customStyle="1" w:styleId="styledate">
    <w:name w:val="styledate"/>
    <w:rsid w:val="00822165"/>
  </w:style>
  <w:style w:type="character" w:customStyle="1" w:styleId="BoldandUnderlineChar1">
    <w:name w:val="Bold and Underline Char1"/>
    <w:rsid w:val="00822165"/>
    <w:rPr>
      <w:b/>
      <w:szCs w:val="24"/>
      <w:u w:val="single"/>
      <w:lang w:val="en-US" w:eastAsia="en-US" w:bidi="ar-SA"/>
    </w:rPr>
  </w:style>
  <w:style w:type="character" w:customStyle="1" w:styleId="BoldandUnderlineChar1Char2">
    <w:name w:val="Bold and Underline Char1 Char2"/>
    <w:rsid w:val="00822165"/>
    <w:rPr>
      <w:b/>
      <w:szCs w:val="24"/>
      <w:u w:val="single"/>
      <w:lang w:val="en-US" w:eastAsia="en-US" w:bidi="ar-SA"/>
    </w:rPr>
  </w:style>
  <w:style w:type="character" w:customStyle="1" w:styleId="BoldandUnderlineCharChar1">
    <w:name w:val="Bold and Underline Char Char1"/>
    <w:rsid w:val="00822165"/>
    <w:rPr>
      <w:b/>
      <w:szCs w:val="24"/>
      <w:u w:val="single"/>
      <w:lang w:val="en-US" w:eastAsia="en-US" w:bidi="ar-SA"/>
    </w:rPr>
  </w:style>
  <w:style w:type="character" w:customStyle="1" w:styleId="BoldandUnderlineChar6">
    <w:name w:val="Bold and Underline Char6"/>
    <w:rsid w:val="00822165"/>
    <w:rPr>
      <w:b/>
      <w:szCs w:val="24"/>
      <w:u w:val="single"/>
      <w:lang w:val="en-US" w:eastAsia="en-US" w:bidi="ar-SA"/>
    </w:rPr>
  </w:style>
  <w:style w:type="paragraph" w:customStyle="1" w:styleId="abstract">
    <w:name w:val="abstract"/>
    <w:basedOn w:val="Normal"/>
    <w:uiPriority w:val="99"/>
    <w:qFormat/>
    <w:rsid w:val="00822165"/>
    <w:pPr>
      <w:spacing w:before="100" w:beforeAutospacing="1" w:after="100" w:afterAutospacing="1"/>
    </w:pPr>
    <w:rPr>
      <w:rFonts w:ascii="Georgia" w:eastAsia="Times New Roman" w:hAnsi="Georgia"/>
      <w:sz w:val="24"/>
    </w:rPr>
  </w:style>
  <w:style w:type="paragraph" w:customStyle="1" w:styleId="StyleUnderlineChar11ptBold2">
    <w:name w:val="Style Underline Char + 11 pt Bold2"/>
    <w:basedOn w:val="Normal"/>
    <w:link w:val="StyleUnderlineChar11ptBold2Char"/>
    <w:qFormat/>
    <w:rsid w:val="00822165"/>
    <w:rPr>
      <w:rFonts w:ascii="Georgia" w:eastAsia="Times New Roman" w:hAnsi="Georgia"/>
      <w:b/>
      <w:bCs/>
      <w:u w:val="single"/>
    </w:rPr>
  </w:style>
  <w:style w:type="character" w:customStyle="1" w:styleId="StyleUnderlineChar11ptBold2Char">
    <w:name w:val="Style Underline Char + 11 pt Bold2 Char"/>
    <w:link w:val="StyleUnderlineChar11ptBold2"/>
    <w:rsid w:val="00822165"/>
    <w:rPr>
      <w:rFonts w:ascii="Georgia" w:eastAsia="Times New Roman" w:hAnsi="Georgia" w:cs="Calibri"/>
      <w:b/>
      <w:bCs/>
      <w:u w:val="single"/>
    </w:rPr>
  </w:style>
  <w:style w:type="paragraph" w:customStyle="1" w:styleId="StyleStyleUnderlineTimesNewRoman11pt">
    <w:name w:val="Style Style Underline + Times New Roman + 11 pt"/>
    <w:basedOn w:val="Normal"/>
    <w:link w:val="StyleStyleUnderlineTimesNewRoman11ptChar"/>
    <w:qFormat/>
    <w:rsid w:val="00822165"/>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822165"/>
    <w:rPr>
      <w:rFonts w:ascii="Georgia" w:eastAsia="Times New Roman"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22165"/>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822165"/>
    <w:rPr>
      <w:rFonts w:ascii="Georgia" w:eastAsia="Times New Roman" w:hAnsi="Georgia" w:cs="Calibri"/>
      <w:u w:val="single"/>
    </w:rPr>
  </w:style>
  <w:style w:type="character" w:customStyle="1" w:styleId="style13">
    <w:name w:val="style1"/>
    <w:rsid w:val="00822165"/>
  </w:style>
  <w:style w:type="character" w:customStyle="1" w:styleId="pmtermsel">
    <w:name w:val="pmtermsel"/>
    <w:rsid w:val="00822165"/>
  </w:style>
  <w:style w:type="character" w:customStyle="1" w:styleId="showipapr">
    <w:name w:val="show_ipapr"/>
    <w:rsid w:val="00822165"/>
  </w:style>
  <w:style w:type="character" w:customStyle="1" w:styleId="dnindex">
    <w:name w:val="dnindex"/>
    <w:rsid w:val="00822165"/>
  </w:style>
  <w:style w:type="character" w:customStyle="1" w:styleId="23">
    <w:name w:val="23"/>
    <w:rsid w:val="00822165"/>
    <w:rPr>
      <w:rFonts w:ascii="Times New Roman" w:hAnsi="Times New Roman" w:cs="Arial"/>
      <w:bCs/>
      <w:sz w:val="20"/>
      <w:u w:val="single"/>
      <w:lang w:val="en-US" w:eastAsia="en-US" w:bidi="ar-SA"/>
    </w:rPr>
  </w:style>
  <w:style w:type="character" w:customStyle="1" w:styleId="33">
    <w:name w:val="33"/>
    <w:rsid w:val="00822165"/>
    <w:rPr>
      <w:rFonts w:ascii="Times New Roman" w:hAnsi="Times New Roman" w:cs="Arial"/>
      <w:b/>
      <w:bCs/>
      <w:sz w:val="20"/>
      <w:u w:val="single"/>
      <w:lang w:val="en-US" w:eastAsia="en-US" w:bidi="ar-SA"/>
    </w:rPr>
  </w:style>
  <w:style w:type="character" w:customStyle="1" w:styleId="55">
    <w:name w:val="55"/>
    <w:rsid w:val="00822165"/>
    <w:rPr>
      <w:rFonts w:cs="Arial"/>
      <w:bCs/>
      <w:sz w:val="20"/>
      <w:u w:val="single"/>
      <w:lang w:val="en-US" w:eastAsia="en-US" w:bidi="ar-SA"/>
    </w:rPr>
  </w:style>
  <w:style w:type="character" w:customStyle="1" w:styleId="authoraffil">
    <w:name w:val="authoraffil"/>
    <w:rsid w:val="00822165"/>
  </w:style>
  <w:style w:type="character" w:customStyle="1" w:styleId="CharChar8">
    <w:name w:val="Char Char8"/>
    <w:rsid w:val="00822165"/>
    <w:rPr>
      <w:rFonts w:ascii="Georgia" w:eastAsia="Times New Roman" w:hAnsi="Georgia"/>
      <w:b/>
      <w:bCs/>
      <w:sz w:val="30"/>
      <w:szCs w:val="28"/>
      <w:u w:val="single"/>
    </w:rPr>
  </w:style>
  <w:style w:type="character" w:customStyle="1" w:styleId="FontStyle13">
    <w:name w:val="Font Style13"/>
    <w:uiPriority w:val="99"/>
    <w:rsid w:val="00822165"/>
    <w:rPr>
      <w:rFonts w:ascii="Constantia" w:hAnsi="Constantia" w:cs="Constantia"/>
      <w:sz w:val="18"/>
      <w:szCs w:val="18"/>
    </w:rPr>
  </w:style>
  <w:style w:type="character" w:customStyle="1" w:styleId="TagsCharCharCharChar">
    <w:name w:val="Tags Char Char Char Char"/>
    <w:rsid w:val="00822165"/>
    <w:rPr>
      <w:rFonts w:ascii="Times New Roman" w:eastAsia="Times New Roman" w:hAnsi="Times New Roman" w:cs="Times New Roman"/>
      <w:b/>
      <w:sz w:val="24"/>
      <w:szCs w:val="24"/>
    </w:rPr>
  </w:style>
  <w:style w:type="character" w:customStyle="1" w:styleId="Citation1Char">
    <w:name w:val="Citation1 Char"/>
    <w:link w:val="Citation10"/>
    <w:locked/>
    <w:rsid w:val="00822165"/>
    <w:rPr>
      <w:rFonts w:ascii="Georgia" w:hAnsi="Georgia"/>
      <w:b/>
      <w:u w:val="single"/>
    </w:rPr>
  </w:style>
  <w:style w:type="paragraph" w:customStyle="1" w:styleId="Citation10">
    <w:name w:val="Citation1"/>
    <w:basedOn w:val="Normal"/>
    <w:link w:val="Citation1Char"/>
    <w:qFormat/>
    <w:rsid w:val="00822165"/>
    <w:rPr>
      <w:rFonts w:ascii="Georgia" w:hAnsi="Georgia" w:cstheme="minorBidi"/>
      <w:b/>
      <w:u w:val="single"/>
    </w:rPr>
  </w:style>
  <w:style w:type="character" w:customStyle="1" w:styleId="TaglineChar">
    <w:name w:val="Tagline Char"/>
    <w:link w:val="Tagline1"/>
    <w:locked/>
    <w:rsid w:val="00822165"/>
    <w:rPr>
      <w:rFonts w:ascii="Georgia" w:hAnsi="Georgia"/>
      <w:b/>
    </w:rPr>
  </w:style>
  <w:style w:type="paragraph" w:customStyle="1" w:styleId="Tagline1">
    <w:name w:val="Tagline"/>
    <w:basedOn w:val="Normal"/>
    <w:link w:val="TaglineChar"/>
    <w:qFormat/>
    <w:rsid w:val="00822165"/>
    <w:rPr>
      <w:rFonts w:ascii="Georgia" w:hAnsi="Georgia" w:cstheme="minorBidi"/>
      <w:b/>
    </w:rPr>
  </w:style>
  <w:style w:type="paragraph" w:customStyle="1" w:styleId="StyleLeft021">
    <w:name w:val="Style Left:  0.2&quot;1"/>
    <w:basedOn w:val="Normal"/>
    <w:uiPriority w:val="99"/>
    <w:qFormat/>
    <w:rsid w:val="00822165"/>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22165"/>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22165"/>
    <w:rPr>
      <w:rFonts w:ascii="Georgia" w:eastAsia="Times New Roman"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22165"/>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22165"/>
    <w:rPr>
      <w:rFonts w:ascii="Georgia" w:eastAsia="Times New Roman" w:hAnsi="Georgia" w:cs="Calibri"/>
      <w:u w:val="single"/>
      <w:bdr w:val="single" w:sz="4" w:space="0" w:color="auto"/>
    </w:rPr>
  </w:style>
  <w:style w:type="character" w:customStyle="1" w:styleId="boldcitationChar">
    <w:name w:val="bold citation Char"/>
    <w:rsid w:val="00822165"/>
    <w:rPr>
      <w:rFonts w:ascii="Arial" w:hAnsi="Arial"/>
      <w:b/>
      <w:sz w:val="28"/>
      <w:szCs w:val="24"/>
      <w:u w:val="thick"/>
      <w:lang w:val="en-US" w:eastAsia="en-US" w:bidi="ar-SA"/>
    </w:rPr>
  </w:style>
  <w:style w:type="paragraph" w:customStyle="1" w:styleId="BlockTitle20">
    <w:name w:val="Block Title #2"/>
    <w:basedOn w:val="Normal"/>
    <w:uiPriority w:val="99"/>
    <w:qFormat/>
    <w:rsid w:val="00822165"/>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0">
    <w:name w:val="Tagstyle"/>
    <w:basedOn w:val="Normal"/>
    <w:next w:val="Normal"/>
    <w:uiPriority w:val="99"/>
    <w:qFormat/>
    <w:rsid w:val="00822165"/>
    <w:rPr>
      <w:rFonts w:ascii="Georgia" w:hAnsi="Georgia"/>
      <w:b/>
    </w:rPr>
  </w:style>
  <w:style w:type="character" w:customStyle="1" w:styleId="BoldunderlineChar3">
    <w:name w:val="Bold/underline Char"/>
    <w:rsid w:val="00822165"/>
    <w:rPr>
      <w:rFonts w:eastAsia="SimSun"/>
      <w:b/>
      <w:noProof w:val="0"/>
      <w:sz w:val="24"/>
      <w:szCs w:val="24"/>
      <w:u w:val="single"/>
      <w:lang w:val="en-US" w:eastAsia="zh-CN" w:bidi="ar-SA"/>
    </w:rPr>
  </w:style>
  <w:style w:type="character" w:customStyle="1" w:styleId="underlinetextchar0">
    <w:name w:val="underlinetextchar"/>
    <w:rsid w:val="00822165"/>
  </w:style>
  <w:style w:type="character" w:customStyle="1" w:styleId="boldciteChar1">
    <w:name w:val="bold cite Char1"/>
    <w:rsid w:val="00822165"/>
    <w:rPr>
      <w:b/>
      <w:sz w:val="28"/>
      <w:u w:val="thick" w:color="000000"/>
    </w:rPr>
  </w:style>
  <w:style w:type="character" w:customStyle="1" w:styleId="tagCharCharChar1">
    <w:name w:val="tag Char Char Char1"/>
    <w:rsid w:val="00822165"/>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82216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822165"/>
    <w:rPr>
      <w:rFonts w:ascii="Times New Roman" w:hAnsi="Times New Roman" w:cs="Times New Roman"/>
      <w:sz w:val="18"/>
      <w:szCs w:val="18"/>
    </w:rPr>
  </w:style>
  <w:style w:type="character" w:customStyle="1" w:styleId="bylines">
    <w:name w:val="bylines"/>
    <w:basedOn w:val="DefaultParagraphFont"/>
    <w:rsid w:val="00822165"/>
  </w:style>
  <w:style w:type="character" w:customStyle="1" w:styleId="StyleStyleBoldUnderlineUnderlineIntenseEmphasis1apple-style-2">
    <w:name w:val="Style Style Bold UnderlineUnderlineIntense Emphasis1apple-style-...2"/>
    <w:basedOn w:val="DefaultParagraphFont"/>
    <w:rsid w:val="00822165"/>
    <w:rPr>
      <w:b w:val="0"/>
      <w:bCs/>
      <w:sz w:val="22"/>
      <w:u w:val="single"/>
    </w:rPr>
  </w:style>
  <w:style w:type="character" w:customStyle="1" w:styleId="FontStyle57">
    <w:name w:val="Font Style57"/>
    <w:rsid w:val="00822165"/>
    <w:rPr>
      <w:rFonts w:ascii="Georgia" w:hAnsi="Georgia" w:cs="Georgia"/>
      <w:b/>
      <w:bCs/>
      <w:sz w:val="14"/>
      <w:szCs w:val="14"/>
    </w:rPr>
  </w:style>
  <w:style w:type="character" w:customStyle="1" w:styleId="FontStyle89">
    <w:name w:val="Font Style89"/>
    <w:rsid w:val="00822165"/>
    <w:rPr>
      <w:rFonts w:ascii="Times New Roman" w:hAnsi="Times New Roman" w:cs="Times New Roman"/>
      <w:b/>
      <w:bCs/>
      <w:smallCaps/>
      <w:spacing w:val="40"/>
      <w:sz w:val="16"/>
      <w:szCs w:val="16"/>
    </w:rPr>
  </w:style>
  <w:style w:type="character" w:customStyle="1" w:styleId="style3Char0">
    <w:name w:val="style 3 Char"/>
    <w:rsid w:val="00822165"/>
    <w:rPr>
      <w:sz w:val="18"/>
      <w:szCs w:val="24"/>
      <w:lang w:val="en-US" w:eastAsia="en-US" w:bidi="ar-SA"/>
    </w:rPr>
  </w:style>
  <w:style w:type="paragraph" w:customStyle="1" w:styleId="003Cite">
    <w:name w:val="003Cite"/>
    <w:basedOn w:val="Normal"/>
    <w:uiPriority w:val="99"/>
    <w:qFormat/>
    <w:rsid w:val="00822165"/>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qFormat/>
    <w:rsid w:val="00822165"/>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822165"/>
    <w:rPr>
      <w:rFonts w:ascii="Georgia" w:hAnsi="Georgia" w:cs="Calibri"/>
      <w:b/>
      <w:color w:val="000000"/>
      <w:u w:val="single"/>
    </w:rPr>
  </w:style>
  <w:style w:type="character" w:customStyle="1" w:styleId="BlockHeadingsChar1">
    <w:name w:val="Block Headings Char1"/>
    <w:rsid w:val="00822165"/>
    <w:rPr>
      <w:b/>
      <w:caps/>
    </w:rPr>
  </w:style>
  <w:style w:type="character" w:customStyle="1" w:styleId="FontStyle170">
    <w:name w:val="Font Style170"/>
    <w:uiPriority w:val="99"/>
    <w:rsid w:val="00822165"/>
    <w:rPr>
      <w:rFonts w:ascii="Bookman Old Style" w:hAnsi="Bookman Old Style" w:cs="Bookman Old Style"/>
      <w:sz w:val="16"/>
      <w:szCs w:val="16"/>
    </w:rPr>
  </w:style>
  <w:style w:type="character" w:customStyle="1" w:styleId="FontStyle17">
    <w:name w:val="Font Style17"/>
    <w:uiPriority w:val="99"/>
    <w:rsid w:val="00822165"/>
    <w:rPr>
      <w:rFonts w:ascii="Book Antiqua" w:hAnsi="Book Antiqua" w:cs="Book Antiqua"/>
      <w:i/>
      <w:iCs/>
      <w:spacing w:val="10"/>
      <w:sz w:val="22"/>
      <w:szCs w:val="22"/>
    </w:rPr>
  </w:style>
  <w:style w:type="character" w:customStyle="1" w:styleId="CardChar2">
    <w:name w:val="Card Char"/>
    <w:aliases w:val="Heading 2 Char Char Char Char Char Char Char Char Char,TAG Ch,Heading 2 Char Char Char Char Char Char Char Char Char Char Char Char Char Char Char Char"/>
    <w:basedOn w:val="DefaultParagraphFont"/>
    <w:locked/>
    <w:rsid w:val="00822165"/>
    <w:rPr>
      <w:rFonts w:ascii="Georgia" w:eastAsia="Times New Roman" w:hAnsi="Georgia" w:cs="Calibri"/>
      <w:szCs w:val="20"/>
    </w:rPr>
  </w:style>
  <w:style w:type="paragraph" w:customStyle="1" w:styleId="Tag1">
    <w:name w:val="Tag1"/>
    <w:basedOn w:val="Normal"/>
    <w:next w:val="Normal"/>
    <w:uiPriority w:val="4"/>
    <w:qFormat/>
    <w:rsid w:val="00822165"/>
    <w:pPr>
      <w:keepNext/>
      <w:keepLines/>
      <w:spacing w:before="200"/>
      <w:outlineLvl w:val="3"/>
    </w:pPr>
    <w:rPr>
      <w:rFonts w:eastAsia="Times New Roman"/>
      <w:b/>
      <w:bCs/>
      <w:iCs/>
      <w:sz w:val="26"/>
    </w:rPr>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822165"/>
    <w:rPr>
      <w:rFonts w:ascii="Times New Roman" w:eastAsia="PMingLiU" w:hAnsi="Times New Roman" w:cs="Calibri" w:hint="default"/>
      <w:b/>
      <w:bCs w:val="0"/>
      <w:kern w:val="32"/>
      <w:sz w:val="24"/>
    </w:rPr>
  </w:style>
  <w:style w:type="paragraph" w:customStyle="1" w:styleId="Analyitc">
    <w:name w:val="Analyitc"/>
    <w:basedOn w:val="Normal"/>
    <w:uiPriority w:val="4"/>
    <w:qFormat/>
    <w:rsid w:val="00822165"/>
    <w:rPr>
      <w:b/>
      <w:color w:val="0070C0"/>
      <w:sz w:val="28"/>
    </w:rPr>
  </w:style>
  <w:style w:type="character" w:customStyle="1" w:styleId="m-6803199347737443913gmail-styleunderline">
    <w:name w:val="m_-6803199347737443913gmail-styleunderline"/>
    <w:basedOn w:val="DefaultParagraphFont"/>
    <w:rsid w:val="00822165"/>
  </w:style>
  <w:style w:type="paragraph" w:customStyle="1" w:styleId="analyticpeg">
    <w:name w:val="analytic peg"/>
    <w:basedOn w:val="Heading4"/>
    <w:next w:val="Normal"/>
    <w:autoRedefine/>
    <w:uiPriority w:val="4"/>
    <w:qFormat/>
    <w:rsid w:val="00822165"/>
    <w:rPr>
      <w:color w:val="C7336A"/>
    </w:rPr>
  </w:style>
  <w:style w:type="character" w:customStyle="1" w:styleId="c-timestamplabel">
    <w:name w:val="c-timestamp__label"/>
    <w:basedOn w:val="DefaultParagraphFont"/>
    <w:rsid w:val="00822165"/>
  </w:style>
  <w:style w:type="character" w:customStyle="1" w:styleId="c-messagesender">
    <w:name w:val="c-message__sender"/>
    <w:basedOn w:val="DefaultParagraphFont"/>
    <w:rsid w:val="00822165"/>
  </w:style>
  <w:style w:type="paragraph" w:customStyle="1" w:styleId="RainwithanA">
    <w:name w:val="Rain with an A"/>
    <w:basedOn w:val="Normal"/>
    <w:link w:val="RainwithanAChar"/>
    <w:uiPriority w:val="4"/>
    <w:qFormat/>
    <w:rsid w:val="00822165"/>
    <w:pPr>
      <w:outlineLvl w:val="3"/>
    </w:pPr>
    <w:rPr>
      <w:b/>
      <w:sz w:val="26"/>
    </w:rPr>
  </w:style>
  <w:style w:type="character" w:customStyle="1" w:styleId="RainwithanAChar">
    <w:name w:val="Rain with an A Char"/>
    <w:basedOn w:val="DefaultParagraphFont"/>
    <w:link w:val="RainwithanA"/>
    <w:uiPriority w:val="4"/>
    <w:rsid w:val="00822165"/>
    <w:rPr>
      <w:rFonts w:ascii="Calibri" w:hAnsi="Calibri" w:cs="Calibri"/>
      <w:b/>
      <w:sz w:val="26"/>
    </w:rPr>
  </w:style>
  <w:style w:type="paragraph" w:customStyle="1" w:styleId="areyou">
    <w:name w:val="are you"/>
    <w:basedOn w:val="Normal"/>
    <w:link w:val="areyouChar"/>
    <w:uiPriority w:val="4"/>
    <w:qFormat/>
    <w:rsid w:val="00822165"/>
    <w:pPr>
      <w:outlineLvl w:val="3"/>
    </w:pPr>
    <w:rPr>
      <w:b/>
      <w:sz w:val="26"/>
    </w:rPr>
  </w:style>
  <w:style w:type="character" w:customStyle="1" w:styleId="areyouChar">
    <w:name w:val="are you Char"/>
    <w:basedOn w:val="DefaultParagraphFont"/>
    <w:link w:val="areyou"/>
    <w:uiPriority w:val="4"/>
    <w:rsid w:val="00822165"/>
    <w:rPr>
      <w:rFonts w:ascii="Calibri" w:hAnsi="Calibri" w:cs="Calibri"/>
      <w:b/>
      <w:sz w:val="26"/>
    </w:rPr>
  </w:style>
  <w:style w:type="character" w:customStyle="1" w:styleId="UnresolvedMention3">
    <w:name w:val="Unresolved Mention3"/>
    <w:basedOn w:val="DefaultParagraphFont"/>
    <w:uiPriority w:val="99"/>
    <w:unhideWhenUsed/>
    <w:rsid w:val="00822165"/>
    <w:rPr>
      <w:color w:val="605E5C"/>
      <w:shd w:val="clear" w:color="auto" w:fill="E1DFDD"/>
    </w:rPr>
  </w:style>
  <w:style w:type="paragraph" w:customStyle="1" w:styleId="Citation0">
    <w:name w:val="Citation"/>
    <w:basedOn w:val="Normal"/>
    <w:uiPriority w:val="99"/>
    <w:qFormat/>
    <w:rsid w:val="00822165"/>
    <w:rPr>
      <w:rFonts w:eastAsia="Calibri"/>
      <w:b/>
      <w:u w:val="single"/>
    </w:rPr>
  </w:style>
  <w:style w:type="character" w:customStyle="1" w:styleId="m-2745674872889869693gmail-style13ptbold">
    <w:name w:val="m_-2745674872889869693gmail-style13ptbold"/>
    <w:basedOn w:val="DefaultParagraphFont"/>
    <w:rsid w:val="00822165"/>
  </w:style>
  <w:style w:type="character" w:customStyle="1" w:styleId="m-2745674872889869693gmail-styleunderline">
    <w:name w:val="m_-2745674872889869693gmail-styleunderline"/>
    <w:basedOn w:val="DefaultParagraphFont"/>
    <w:rsid w:val="00822165"/>
  </w:style>
  <w:style w:type="character" w:customStyle="1" w:styleId="UnresolvedMention31">
    <w:name w:val="Unresolved Mention31"/>
    <w:basedOn w:val="DefaultParagraphFont"/>
    <w:uiPriority w:val="99"/>
    <w:semiHidden/>
    <w:unhideWhenUsed/>
    <w:rsid w:val="00822165"/>
    <w:rPr>
      <w:color w:val="808080"/>
      <w:shd w:val="clear" w:color="auto" w:fill="E6E6E6"/>
    </w:rPr>
  </w:style>
  <w:style w:type="character" w:customStyle="1" w:styleId="UnresolvedMention4">
    <w:name w:val="Unresolved Mention4"/>
    <w:basedOn w:val="DefaultParagraphFont"/>
    <w:uiPriority w:val="99"/>
    <w:semiHidden/>
    <w:unhideWhenUsed/>
    <w:rsid w:val="00822165"/>
    <w:rPr>
      <w:color w:val="808080"/>
      <w:shd w:val="clear" w:color="auto" w:fill="E6E6E6"/>
    </w:rPr>
  </w:style>
  <w:style w:type="character" w:customStyle="1" w:styleId="m-8082899869479211226gmail-styleunderline">
    <w:name w:val="m_-8082899869479211226gmail-styleunderline"/>
    <w:basedOn w:val="DefaultParagraphFont"/>
    <w:rsid w:val="00822165"/>
  </w:style>
  <w:style w:type="paragraph" w:customStyle="1" w:styleId="NoteLevel23">
    <w:name w:val="Note Level 23"/>
    <w:basedOn w:val="Normal"/>
    <w:next w:val="Normal"/>
    <w:uiPriority w:val="99"/>
    <w:qFormat/>
    <w:rsid w:val="00822165"/>
    <w:pPr>
      <w:keepNext/>
      <w:ind w:left="288" w:right="288"/>
    </w:pPr>
    <w:rPr>
      <w:rFonts w:eastAsia="MS Gothic"/>
      <w:szCs w:val="20"/>
    </w:rPr>
  </w:style>
  <w:style w:type="paragraph" w:customStyle="1" w:styleId="NoteLevel24">
    <w:name w:val="Note Level 24"/>
    <w:basedOn w:val="Normal"/>
    <w:next w:val="Normal"/>
    <w:uiPriority w:val="99"/>
    <w:qFormat/>
    <w:rsid w:val="00822165"/>
    <w:pPr>
      <w:keepNext/>
      <w:ind w:left="288" w:right="288"/>
    </w:pPr>
    <w:rPr>
      <w:rFonts w:eastAsia="MS Gothic"/>
      <w:szCs w:val="20"/>
    </w:rPr>
  </w:style>
  <w:style w:type="paragraph" w:customStyle="1" w:styleId="NoteLevel25">
    <w:name w:val="Note Level 25"/>
    <w:basedOn w:val="Normal"/>
    <w:next w:val="Normal"/>
    <w:uiPriority w:val="99"/>
    <w:qFormat/>
    <w:rsid w:val="00822165"/>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822165"/>
    <w:rPr>
      <w:color w:val="605E5C"/>
      <w:shd w:val="clear" w:color="auto" w:fill="E1DFDD"/>
    </w:rPr>
  </w:style>
  <w:style w:type="character" w:customStyle="1" w:styleId="UnresolvedMention6">
    <w:name w:val="Unresolved Mention6"/>
    <w:basedOn w:val="DefaultParagraphFont"/>
    <w:uiPriority w:val="99"/>
    <w:semiHidden/>
    <w:unhideWhenUsed/>
    <w:rsid w:val="00822165"/>
    <w:rPr>
      <w:color w:val="605E5C"/>
      <w:shd w:val="clear" w:color="auto" w:fill="E1DFDD"/>
    </w:rPr>
  </w:style>
  <w:style w:type="character" w:customStyle="1" w:styleId="hubidentifier">
    <w:name w:val="hub_identifier"/>
    <w:basedOn w:val="DefaultParagraphFont"/>
    <w:rsid w:val="00822165"/>
  </w:style>
  <w:style w:type="paragraph" w:customStyle="1" w:styleId="standardeinzug">
    <w:name w:val="standardeinzug"/>
    <w:basedOn w:val="Normal"/>
    <w:rsid w:val="00822165"/>
    <w:pPr>
      <w:spacing w:before="100" w:beforeAutospacing="1" w:after="100" w:afterAutospacing="1"/>
    </w:pPr>
  </w:style>
  <w:style w:type="paragraph" w:customStyle="1" w:styleId="aufzhlungnormal">
    <w:name w:val="aufzhlungnormal"/>
    <w:basedOn w:val="Normal"/>
    <w:rsid w:val="00822165"/>
    <w:pPr>
      <w:spacing w:before="100" w:beforeAutospacing="1" w:after="100" w:afterAutospacing="1"/>
    </w:pPr>
  </w:style>
  <w:style w:type="character" w:customStyle="1" w:styleId="auszeichnungkursiv">
    <w:name w:val="auszeichnungkursiv"/>
    <w:basedOn w:val="DefaultParagraphFont"/>
    <w:rsid w:val="00822165"/>
  </w:style>
  <w:style w:type="paragraph" w:customStyle="1" w:styleId="entrefilet">
    <w:name w:val="entrefilet"/>
    <w:basedOn w:val="Normal"/>
    <w:rsid w:val="00822165"/>
    <w:pPr>
      <w:spacing w:before="100" w:beforeAutospacing="1" w:after="100" w:afterAutospacing="1"/>
    </w:pPr>
  </w:style>
  <w:style w:type="paragraph" w:customStyle="1" w:styleId="kapitelreferenzkopf">
    <w:name w:val="kapitelreferenzkopf"/>
    <w:basedOn w:val="Normal"/>
    <w:rsid w:val="00822165"/>
    <w:pPr>
      <w:spacing w:before="100" w:beforeAutospacing="1" w:after="100" w:afterAutospacing="1"/>
    </w:pPr>
  </w:style>
  <w:style w:type="paragraph" w:customStyle="1" w:styleId="tabberschrift">
    <w:name w:val="tabberschrift"/>
    <w:basedOn w:val="Normal"/>
    <w:rsid w:val="00822165"/>
    <w:pPr>
      <w:spacing w:before="100" w:beforeAutospacing="1" w:after="100" w:afterAutospacing="1"/>
    </w:pPr>
  </w:style>
  <w:style w:type="character" w:customStyle="1" w:styleId="tabgrafikformalbezeichnungnr">
    <w:name w:val="tabgrafikformalbezeichnungnr"/>
    <w:basedOn w:val="DefaultParagraphFont"/>
    <w:rsid w:val="00822165"/>
  </w:style>
  <w:style w:type="character" w:customStyle="1" w:styleId="m-5621139387307470627gmail-style13ptbold">
    <w:name w:val="m_-5621139387307470627gmail-style13ptbold"/>
    <w:basedOn w:val="DefaultParagraphFont"/>
    <w:rsid w:val="00822165"/>
  </w:style>
  <w:style w:type="character" w:customStyle="1" w:styleId="m-5621139387307470627gmail-styleunderline">
    <w:name w:val="m_-5621139387307470627gmail-styleunderline"/>
    <w:basedOn w:val="DefaultParagraphFont"/>
    <w:rsid w:val="00822165"/>
  </w:style>
  <w:style w:type="character" w:customStyle="1" w:styleId="m-4930835733434609408gmail-style13ptbold">
    <w:name w:val="m_-4930835733434609408gmail-style13ptbold"/>
    <w:basedOn w:val="DefaultParagraphFont"/>
    <w:rsid w:val="00822165"/>
  </w:style>
  <w:style w:type="character" w:customStyle="1" w:styleId="m-4930835733434609408gmail-styleunderline">
    <w:name w:val="m_-4930835733434609408gmail-styleunderline"/>
    <w:basedOn w:val="DefaultParagraphFont"/>
    <w:rsid w:val="00822165"/>
  </w:style>
  <w:style w:type="character" w:customStyle="1" w:styleId="m-2456650549122369157gmail-style13ptbold">
    <w:name w:val="m_-2456650549122369157gmail-style13ptbold"/>
    <w:basedOn w:val="DefaultParagraphFont"/>
    <w:rsid w:val="00822165"/>
  </w:style>
  <w:style w:type="character" w:customStyle="1" w:styleId="m-2456650549122369157gmail-styleunderline">
    <w:name w:val="m_-2456650549122369157gmail-styleunderline"/>
    <w:basedOn w:val="DefaultParagraphFont"/>
    <w:rsid w:val="00822165"/>
  </w:style>
  <w:style w:type="paragraph" w:customStyle="1" w:styleId="Second">
    <w:name w:val="Second"/>
    <w:basedOn w:val="Normal"/>
    <w:rsid w:val="00822165"/>
    <w:rPr>
      <w:rFonts w:eastAsia="Calibri"/>
      <w:b/>
      <w:caps/>
      <w:szCs w:val="20"/>
    </w:rPr>
  </w:style>
  <w:style w:type="character" w:customStyle="1" w:styleId="gmail-m5226785990326652285gmail-style13ptbold">
    <w:name w:val="gmail-m_5226785990326652285gmail-style13ptbold"/>
    <w:basedOn w:val="DefaultParagraphFont"/>
    <w:rsid w:val="00822165"/>
  </w:style>
  <w:style w:type="character" w:customStyle="1" w:styleId="gmail-m5226785990326652285gmail-styleunderline">
    <w:name w:val="gmail-m_5226785990326652285gmail-styleunderline"/>
    <w:basedOn w:val="DefaultParagraphFont"/>
    <w:rsid w:val="00822165"/>
  </w:style>
  <w:style w:type="character" w:customStyle="1" w:styleId="balancedheadline">
    <w:name w:val="balancedheadline"/>
    <w:basedOn w:val="DefaultParagraphFont"/>
    <w:rsid w:val="00822165"/>
  </w:style>
  <w:style w:type="character" w:customStyle="1" w:styleId="author-ref">
    <w:name w:val="author-ref"/>
    <w:basedOn w:val="DefaultParagraphFont"/>
    <w:rsid w:val="00822165"/>
  </w:style>
  <w:style w:type="paragraph" w:customStyle="1" w:styleId="u-mb-2">
    <w:name w:val="u-mb-2"/>
    <w:basedOn w:val="Normal"/>
    <w:rsid w:val="00822165"/>
    <w:pPr>
      <w:spacing w:before="100" w:beforeAutospacing="1" w:after="100" w:afterAutospacing="1"/>
    </w:pPr>
  </w:style>
  <w:style w:type="character" w:customStyle="1" w:styleId="authorsname">
    <w:name w:val="authors__name"/>
    <w:basedOn w:val="DefaultParagraphFont"/>
    <w:rsid w:val="00822165"/>
  </w:style>
  <w:style w:type="character" w:customStyle="1" w:styleId="authorscontact">
    <w:name w:val="authors__contact"/>
    <w:basedOn w:val="DefaultParagraphFont"/>
    <w:rsid w:val="00822165"/>
  </w:style>
  <w:style w:type="character" w:customStyle="1" w:styleId="affiliationdepartment">
    <w:name w:val="affiliation__department"/>
    <w:basedOn w:val="DefaultParagraphFont"/>
    <w:rsid w:val="00822165"/>
  </w:style>
  <w:style w:type="character" w:customStyle="1" w:styleId="affiliationname">
    <w:name w:val="affiliation__name"/>
    <w:basedOn w:val="DefaultParagraphFont"/>
    <w:rsid w:val="00822165"/>
  </w:style>
  <w:style w:type="character" w:customStyle="1" w:styleId="affiliationcity">
    <w:name w:val="affiliation__city"/>
    <w:basedOn w:val="DefaultParagraphFont"/>
    <w:rsid w:val="00822165"/>
  </w:style>
  <w:style w:type="character" w:customStyle="1" w:styleId="affiliationcountry">
    <w:name w:val="affiliation__country"/>
    <w:basedOn w:val="DefaultParagraphFont"/>
    <w:rsid w:val="00822165"/>
  </w:style>
  <w:style w:type="character" w:customStyle="1" w:styleId="journaltitle">
    <w:name w:val="journaltitle"/>
    <w:basedOn w:val="DefaultParagraphFont"/>
    <w:rsid w:val="00822165"/>
  </w:style>
  <w:style w:type="paragraph" w:customStyle="1" w:styleId="nav-linksstylessectiontitle-sc-1tike8v-3">
    <w:name w:val="nav-linksstyles__sectiontitle-sc-1tike8v-3"/>
    <w:basedOn w:val="Normal"/>
    <w:rsid w:val="00822165"/>
    <w:pPr>
      <w:spacing w:before="100" w:beforeAutospacing="1" w:after="100" w:afterAutospacing="1"/>
    </w:pPr>
  </w:style>
  <w:style w:type="character" w:customStyle="1" w:styleId="text-sc-1amvtpj-0-span">
    <w:name w:val="text-sc-1amvtpj-0-span"/>
    <w:basedOn w:val="DefaultParagraphFont"/>
    <w:rsid w:val="00822165"/>
  </w:style>
  <w:style w:type="character" w:customStyle="1" w:styleId="section-front-header-modulesubtitle">
    <w:name w:val="section-front-header-module__subtitle"/>
    <w:basedOn w:val="DefaultParagraphFont"/>
    <w:rsid w:val="00822165"/>
  </w:style>
  <w:style w:type="character" w:customStyle="1" w:styleId="article-classifiergap">
    <w:name w:val="article-classifier__gap"/>
    <w:basedOn w:val="DefaultParagraphFont"/>
    <w:rsid w:val="00822165"/>
  </w:style>
  <w:style w:type="character" w:customStyle="1" w:styleId="a-size-extra-large">
    <w:name w:val="a-size-extra-large"/>
    <w:basedOn w:val="DefaultParagraphFont"/>
    <w:rsid w:val="00822165"/>
  </w:style>
  <w:style w:type="paragraph" w:customStyle="1" w:styleId="generic-articlebody">
    <w:name w:val="generic-article__body"/>
    <w:basedOn w:val="Normal"/>
    <w:rsid w:val="00822165"/>
    <w:pPr>
      <w:spacing w:before="100" w:beforeAutospacing="1" w:after="100" w:afterAutospacing="1"/>
    </w:pPr>
  </w:style>
  <w:style w:type="character" w:customStyle="1" w:styleId="m-6919561637539550718gmail-style13ptbold">
    <w:name w:val="m_-6919561637539550718gmail-style13ptbold"/>
    <w:basedOn w:val="DefaultParagraphFont"/>
    <w:rsid w:val="00822165"/>
  </w:style>
  <w:style w:type="character" w:customStyle="1" w:styleId="m-6919561637539550718gmail-styleunderline">
    <w:name w:val="m_-6919561637539550718gmail-styleunderline"/>
    <w:basedOn w:val="DefaultParagraphFont"/>
    <w:rsid w:val="00822165"/>
  </w:style>
  <w:style w:type="paragraph" w:customStyle="1" w:styleId="Genealogy">
    <w:name w:val="Genealogy"/>
    <w:basedOn w:val="Heading4"/>
    <w:autoRedefine/>
    <w:qFormat/>
    <w:rsid w:val="00822165"/>
    <w:rPr>
      <w:rFonts w:cs="Calibri"/>
    </w:rPr>
  </w:style>
  <w:style w:type="paragraph" w:customStyle="1" w:styleId="flfc">
    <w:name w:val="flfc"/>
    <w:basedOn w:val="Normal"/>
    <w:rsid w:val="00822165"/>
    <w:pPr>
      <w:spacing w:before="100" w:beforeAutospacing="1" w:after="100" w:afterAutospacing="1"/>
    </w:pPr>
    <w:rPr>
      <w:rFonts w:ascii="Times New Roman" w:hAnsi="Times New Roman"/>
    </w:rPr>
  </w:style>
  <w:style w:type="character" w:customStyle="1" w:styleId="b">
    <w:name w:val="b"/>
    <w:basedOn w:val="DefaultParagraphFont"/>
    <w:rsid w:val="00822165"/>
  </w:style>
  <w:style w:type="character" w:customStyle="1" w:styleId="m6540463018285843025gmail-heading4char">
    <w:name w:val="m_6540463018285843025gmail-heading4char"/>
    <w:basedOn w:val="DefaultParagraphFont"/>
    <w:rsid w:val="00822165"/>
  </w:style>
  <w:style w:type="character" w:customStyle="1" w:styleId="m6540463018285843025gmail-styleunderline">
    <w:name w:val="m_6540463018285843025gmail-styleunderline"/>
    <w:basedOn w:val="DefaultParagraphFont"/>
    <w:rsid w:val="00822165"/>
  </w:style>
  <w:style w:type="character" w:customStyle="1" w:styleId="postsubtitle">
    <w:name w:val="post_subtitle"/>
    <w:basedOn w:val="DefaultParagraphFont"/>
    <w:rsid w:val="00822165"/>
  </w:style>
  <w:style w:type="character" w:customStyle="1" w:styleId="dispurl">
    <w:name w:val="dispurl"/>
    <w:basedOn w:val="DefaultParagraphFont"/>
    <w:rsid w:val="00822165"/>
  </w:style>
  <w:style w:type="character" w:customStyle="1" w:styleId="StyleUnderline11ptChar">
    <w:name w:val="Style Underline + 11 pt Char"/>
    <w:link w:val="StyleUnderline11pt0"/>
    <w:locked/>
    <w:rsid w:val="00822165"/>
    <w:rPr>
      <w:rFonts w:ascii="Georgia" w:hAnsi="Georgia"/>
      <w:u w:val="single"/>
    </w:rPr>
  </w:style>
  <w:style w:type="paragraph" w:customStyle="1" w:styleId="StyleUnderline11pt0">
    <w:name w:val="Style Underline + 11 pt"/>
    <w:basedOn w:val="Normal"/>
    <w:link w:val="StyleUnderline11ptChar"/>
    <w:rsid w:val="00822165"/>
    <w:rPr>
      <w:rFonts w:ascii="Georgia" w:hAnsi="Georgia" w:cstheme="minorBidi"/>
      <w:u w:val="single"/>
    </w:rPr>
  </w:style>
  <w:style w:type="character" w:customStyle="1" w:styleId="StyleBoldUnderline11ptChar">
    <w:name w:val="Style BoldUnderline + 11 pt Char"/>
    <w:link w:val="StyleBoldUnderline11pt"/>
    <w:locked/>
    <w:rsid w:val="00822165"/>
    <w:rPr>
      <w:rFonts w:ascii="Georgia" w:hAnsi="Georgia"/>
      <w:b/>
      <w:bCs/>
      <w:u w:val="single"/>
    </w:rPr>
  </w:style>
  <w:style w:type="paragraph" w:customStyle="1" w:styleId="StyleBoldUnderline11pt">
    <w:name w:val="Style BoldUnderline + 11 pt"/>
    <w:basedOn w:val="Normal"/>
    <w:link w:val="StyleBoldUnderline11ptChar"/>
    <w:rsid w:val="00822165"/>
    <w:rPr>
      <w:rFonts w:ascii="Georgia" w:hAnsi="Georgia" w:cstheme="minorBidi"/>
      <w:b/>
      <w:bCs/>
      <w:u w:val="single"/>
    </w:rPr>
  </w:style>
  <w:style w:type="paragraph" w:customStyle="1" w:styleId="m2799300251894249257gmail-citespacing">
    <w:name w:val="m_2799300251894249257gmail-citespacing"/>
    <w:basedOn w:val="Normal"/>
    <w:rsid w:val="00822165"/>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822165"/>
  </w:style>
  <w:style w:type="character" w:customStyle="1" w:styleId="m2799300251894249257gmail-styleunderline">
    <w:name w:val="m_2799300251894249257gmail-styleunderline"/>
    <w:basedOn w:val="DefaultParagraphFont"/>
    <w:rsid w:val="00822165"/>
  </w:style>
  <w:style w:type="character" w:customStyle="1" w:styleId="SmallFont5pt">
    <w:name w:val="Small Font (5 pt)"/>
    <w:basedOn w:val="DefaultParagraphFont"/>
    <w:rsid w:val="00822165"/>
    <w:rPr>
      <w:sz w:val="10"/>
    </w:rPr>
  </w:style>
  <w:style w:type="character" w:customStyle="1" w:styleId="m-2739995430265037942gmail-style13ptbold">
    <w:name w:val="m_-2739995430265037942gmail-style13ptbold"/>
    <w:basedOn w:val="DefaultParagraphFont"/>
    <w:rsid w:val="00822165"/>
  </w:style>
  <w:style w:type="character" w:customStyle="1" w:styleId="m-2739995430265037942gmail-styleunderline">
    <w:name w:val="m_-2739995430265037942gmail-styleunderline"/>
    <w:basedOn w:val="DefaultParagraphFont"/>
    <w:rsid w:val="00822165"/>
  </w:style>
  <w:style w:type="paragraph" w:customStyle="1" w:styleId="DateTime">
    <w:name w:val="DateTime"/>
    <w:basedOn w:val="Normal"/>
    <w:link w:val="DateTimeChar"/>
    <w:autoRedefine/>
    <w:uiPriority w:val="4"/>
    <w:qFormat/>
    <w:rsid w:val="00822165"/>
  </w:style>
  <w:style w:type="character" w:customStyle="1" w:styleId="DateTimeChar">
    <w:name w:val="DateTime Char"/>
    <w:basedOn w:val="DefaultParagraphFont"/>
    <w:link w:val="DateTime"/>
    <w:uiPriority w:val="4"/>
    <w:rsid w:val="00822165"/>
    <w:rPr>
      <w:rFonts w:ascii="Calibri" w:hAnsi="Calibri" w:cs="Calibri"/>
    </w:rPr>
  </w:style>
  <w:style w:type="paragraph" w:customStyle="1" w:styleId="Lecture">
    <w:name w:val="Lecture"/>
    <w:next w:val="BodyText"/>
    <w:link w:val="LectureChar"/>
    <w:autoRedefine/>
    <w:uiPriority w:val="4"/>
    <w:qFormat/>
    <w:rsid w:val="00822165"/>
    <w:pPr>
      <w:spacing w:after="0"/>
      <w:outlineLvl w:val="5"/>
    </w:pPr>
    <w:rPr>
      <w:rFonts w:ascii="Arial" w:eastAsia="Times New Roman" w:hAnsi="Arial" w:cs="Arial"/>
      <w:spacing w:val="-10"/>
    </w:rPr>
  </w:style>
  <w:style w:type="character" w:customStyle="1" w:styleId="LectureChar">
    <w:name w:val="Lecture Char"/>
    <w:basedOn w:val="DateTimeChar"/>
    <w:link w:val="Lecture"/>
    <w:uiPriority w:val="4"/>
    <w:rsid w:val="00822165"/>
    <w:rPr>
      <w:rFonts w:ascii="Arial" w:eastAsia="Times New Roman" w:hAnsi="Arial" w:cs="Arial"/>
      <w:spacing w:val="-10"/>
    </w:rPr>
  </w:style>
  <w:style w:type="character" w:customStyle="1" w:styleId="Mention4">
    <w:name w:val="Mention4"/>
    <w:basedOn w:val="DefaultParagraphFont"/>
    <w:uiPriority w:val="99"/>
    <w:semiHidden/>
    <w:unhideWhenUsed/>
    <w:rsid w:val="00822165"/>
    <w:rPr>
      <w:color w:val="2B579A"/>
      <w:shd w:val="clear" w:color="auto" w:fill="E6E6E6"/>
    </w:rPr>
  </w:style>
  <w:style w:type="character" w:customStyle="1" w:styleId="m-895152127622952443gmail-style13ptbold">
    <w:name w:val="m_-895152127622952443gmail-style13ptbold"/>
    <w:basedOn w:val="DefaultParagraphFont"/>
    <w:rsid w:val="00822165"/>
  </w:style>
  <w:style w:type="character" w:customStyle="1" w:styleId="m4133802843404377303gmail-style13ptbold">
    <w:name w:val="m_4133802843404377303gmail-style13ptbold"/>
    <w:basedOn w:val="DefaultParagraphFont"/>
    <w:rsid w:val="00822165"/>
  </w:style>
  <w:style w:type="character" w:customStyle="1" w:styleId="m4133802843404377303gmail-styleunderline">
    <w:name w:val="m_4133802843404377303gmail-styleunderline"/>
    <w:basedOn w:val="DefaultParagraphFont"/>
    <w:rsid w:val="00822165"/>
  </w:style>
  <w:style w:type="character" w:customStyle="1" w:styleId="m1864609289044096952gmail-style13ptbold">
    <w:name w:val="m_1864609289044096952gmail-style13ptbold"/>
    <w:basedOn w:val="DefaultParagraphFont"/>
    <w:rsid w:val="00822165"/>
  </w:style>
  <w:style w:type="character" w:customStyle="1" w:styleId="m-2434640214339110092gmail-style13ptbold">
    <w:name w:val="m_-2434640214339110092gmail-style13ptbold"/>
    <w:basedOn w:val="DefaultParagraphFont"/>
    <w:rsid w:val="00822165"/>
  </w:style>
  <w:style w:type="character" w:customStyle="1" w:styleId="m-2434640214339110092gmail-styleunderline">
    <w:name w:val="m_-2434640214339110092gmail-styleunderline"/>
    <w:basedOn w:val="DefaultParagraphFont"/>
    <w:rsid w:val="00822165"/>
  </w:style>
  <w:style w:type="character" w:customStyle="1" w:styleId="articlepage-articlebody-firstletter">
    <w:name w:val="articlepage-articlebody-firstletter"/>
    <w:basedOn w:val="DefaultParagraphFont"/>
    <w:rsid w:val="00822165"/>
  </w:style>
  <w:style w:type="character" w:customStyle="1" w:styleId="UnresolvedMention32">
    <w:name w:val="Unresolved Mention32"/>
    <w:basedOn w:val="DefaultParagraphFont"/>
    <w:uiPriority w:val="99"/>
    <w:semiHidden/>
    <w:unhideWhenUsed/>
    <w:rsid w:val="00822165"/>
    <w:rPr>
      <w:color w:val="605E5C"/>
      <w:shd w:val="clear" w:color="auto" w:fill="E1DFDD"/>
    </w:rPr>
  </w:style>
  <w:style w:type="character" w:customStyle="1" w:styleId="m-268162420547309261gmail-stylestylebold12pt">
    <w:name w:val="m_-268162420547309261gmail-stylestylebold12pt"/>
    <w:basedOn w:val="DefaultParagraphFont"/>
    <w:rsid w:val="00822165"/>
  </w:style>
  <w:style w:type="character" w:customStyle="1" w:styleId="m-268162420547309261gmail-styleboldunderline">
    <w:name w:val="m_-268162420547309261gmail-styleboldunderline"/>
    <w:basedOn w:val="DefaultParagraphFont"/>
    <w:rsid w:val="00822165"/>
  </w:style>
  <w:style w:type="character" w:customStyle="1" w:styleId="hvr">
    <w:name w:val="hvr"/>
    <w:basedOn w:val="DefaultParagraphFont"/>
    <w:rsid w:val="00822165"/>
  </w:style>
  <w:style w:type="character" w:customStyle="1" w:styleId="m-3350902899047358468gmail-styleunderline">
    <w:name w:val="m_-3350902899047358468gmail-styleunderline"/>
    <w:basedOn w:val="DefaultParagraphFont"/>
    <w:rsid w:val="00822165"/>
  </w:style>
  <w:style w:type="paragraph" w:customStyle="1" w:styleId="Style5pt">
    <w:name w:val="Style 5 pt"/>
    <w:basedOn w:val="Normal"/>
    <w:link w:val="Style5ptChar"/>
    <w:rsid w:val="00822165"/>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822165"/>
    <w:rPr>
      <w:rFonts w:ascii="Calibri" w:hAnsi="Calibri" w:cs="Calibri"/>
      <w:sz w:val="10"/>
      <w:szCs w:val="10"/>
    </w:rPr>
  </w:style>
  <w:style w:type="character" w:customStyle="1" w:styleId="m462447500549623171gmail-style13ptbold">
    <w:name w:val="m_462447500549623171gmail-style13ptbold"/>
    <w:basedOn w:val="DefaultParagraphFont"/>
    <w:rsid w:val="00822165"/>
  </w:style>
  <w:style w:type="paragraph" w:customStyle="1" w:styleId="m462447500549623171gmail-msonormal">
    <w:name w:val="m_462447500549623171gmail-msonormal"/>
    <w:basedOn w:val="Normal"/>
    <w:uiPriority w:val="99"/>
    <w:rsid w:val="00822165"/>
    <w:pPr>
      <w:spacing w:before="100" w:beforeAutospacing="1" w:after="100" w:afterAutospacing="1"/>
    </w:pPr>
  </w:style>
  <w:style w:type="character" w:customStyle="1" w:styleId="m462447500549623171gmail-styleunderline">
    <w:name w:val="m_462447500549623171gmail-styleunderline"/>
    <w:basedOn w:val="DefaultParagraphFont"/>
    <w:rsid w:val="00822165"/>
  </w:style>
  <w:style w:type="character" w:customStyle="1" w:styleId="SmallerReal">
    <w:name w:val="SmallerReal"/>
    <w:basedOn w:val="DefaultParagraphFont"/>
    <w:uiPriority w:val="1"/>
    <w:qFormat/>
    <w:rsid w:val="00822165"/>
    <w:rPr>
      <w:rFonts w:ascii="Garamond" w:hAnsi="Garamond" w:hint="default"/>
      <w:sz w:val="16"/>
    </w:rPr>
  </w:style>
  <w:style w:type="paragraph" w:customStyle="1" w:styleId="dek">
    <w:name w:val="dek"/>
    <w:basedOn w:val="Normal"/>
    <w:uiPriority w:val="99"/>
    <w:rsid w:val="00822165"/>
    <w:pPr>
      <w:spacing w:before="100" w:beforeAutospacing="1" w:after="100" w:afterAutospacing="1"/>
    </w:pPr>
  </w:style>
  <w:style w:type="character" w:customStyle="1" w:styleId="arttitle">
    <w:name w:val="art_title"/>
    <w:basedOn w:val="DefaultParagraphFont"/>
    <w:rsid w:val="00822165"/>
  </w:style>
  <w:style w:type="character" w:customStyle="1" w:styleId="serialtitle">
    <w:name w:val="serial_title"/>
    <w:basedOn w:val="DefaultParagraphFont"/>
    <w:rsid w:val="00822165"/>
  </w:style>
  <w:style w:type="character" w:customStyle="1" w:styleId="volumeissue">
    <w:name w:val="volume_issue"/>
    <w:basedOn w:val="DefaultParagraphFont"/>
    <w:rsid w:val="00822165"/>
  </w:style>
  <w:style w:type="character" w:customStyle="1" w:styleId="pagerange">
    <w:name w:val="page_range"/>
    <w:basedOn w:val="DefaultParagraphFont"/>
    <w:rsid w:val="00822165"/>
  </w:style>
  <w:style w:type="character" w:customStyle="1" w:styleId="doilink">
    <w:name w:val="doi_link"/>
    <w:basedOn w:val="DefaultParagraphFont"/>
    <w:rsid w:val="00822165"/>
  </w:style>
  <w:style w:type="character" w:customStyle="1" w:styleId="headingnumber">
    <w:name w:val="headingnumber"/>
    <w:basedOn w:val="DefaultParagraphFont"/>
    <w:rsid w:val="00822165"/>
  </w:style>
  <w:style w:type="character" w:customStyle="1" w:styleId="internalref">
    <w:name w:val="internalref"/>
    <w:basedOn w:val="DefaultParagraphFont"/>
    <w:rsid w:val="00822165"/>
  </w:style>
  <w:style w:type="character" w:customStyle="1" w:styleId="l7">
    <w:name w:val="l7"/>
    <w:basedOn w:val="DefaultParagraphFont"/>
    <w:rsid w:val="00822165"/>
  </w:style>
  <w:style w:type="character" w:customStyle="1" w:styleId="l6">
    <w:name w:val="l6"/>
    <w:basedOn w:val="DefaultParagraphFont"/>
    <w:rsid w:val="00822165"/>
  </w:style>
  <w:style w:type="character" w:customStyle="1" w:styleId="l8">
    <w:name w:val="l8"/>
    <w:basedOn w:val="DefaultParagraphFont"/>
    <w:rsid w:val="00822165"/>
  </w:style>
  <w:style w:type="character" w:customStyle="1" w:styleId="l9">
    <w:name w:val="l9"/>
    <w:basedOn w:val="DefaultParagraphFont"/>
    <w:rsid w:val="00822165"/>
  </w:style>
  <w:style w:type="character" w:customStyle="1" w:styleId="m-134349766280542120gmail-style13ptbold">
    <w:name w:val="m_-134349766280542120gmail-style13ptbold"/>
    <w:basedOn w:val="DefaultParagraphFont"/>
    <w:rsid w:val="00822165"/>
  </w:style>
  <w:style w:type="character" w:customStyle="1" w:styleId="m-134349766280542120gmail-msohyperlink">
    <w:name w:val="m_-134349766280542120gmail-msohyperlink"/>
    <w:basedOn w:val="DefaultParagraphFont"/>
    <w:rsid w:val="00822165"/>
  </w:style>
  <w:style w:type="character" w:customStyle="1" w:styleId="m-134349766280542120gmail-styleunderline">
    <w:name w:val="m_-134349766280542120gmail-styleunderline"/>
    <w:basedOn w:val="DefaultParagraphFont"/>
    <w:rsid w:val="00822165"/>
  </w:style>
  <w:style w:type="character" w:customStyle="1" w:styleId="m-134349766280542120gmail-cite">
    <w:name w:val="m_-134349766280542120gmail-cite"/>
    <w:basedOn w:val="DefaultParagraphFont"/>
    <w:rsid w:val="00822165"/>
  </w:style>
  <w:style w:type="character" w:customStyle="1" w:styleId="m-134349766280542120gmail-underline">
    <w:name w:val="m_-134349766280542120gmail-underline"/>
    <w:basedOn w:val="DefaultParagraphFont"/>
    <w:rsid w:val="00822165"/>
  </w:style>
  <w:style w:type="character" w:customStyle="1" w:styleId="m-134349766280542120gmail-underline0">
    <w:name w:val="m_-134349766280542120gmail-underline0"/>
    <w:basedOn w:val="DefaultParagraphFont"/>
    <w:rsid w:val="00822165"/>
  </w:style>
  <w:style w:type="paragraph" w:customStyle="1" w:styleId="element">
    <w:name w:val="element"/>
    <w:basedOn w:val="Normal"/>
    <w:rsid w:val="00822165"/>
    <w:pPr>
      <w:spacing w:before="100" w:beforeAutospacing="1" w:after="100" w:afterAutospacing="1"/>
    </w:pPr>
    <w:rPr>
      <w:lang w:eastAsia="zh-CN"/>
    </w:rPr>
  </w:style>
  <w:style w:type="paragraph" w:customStyle="1" w:styleId="p1">
    <w:name w:val="p1"/>
    <w:basedOn w:val="Normal"/>
    <w:qFormat/>
    <w:rsid w:val="00822165"/>
    <w:pPr>
      <w:spacing w:before="100" w:beforeAutospacing="1" w:after="100" w:afterAutospacing="1"/>
    </w:pPr>
    <w:rPr>
      <w:lang w:eastAsia="zh-CN"/>
    </w:rPr>
  </w:style>
  <w:style w:type="paragraph" w:customStyle="1" w:styleId="p3">
    <w:name w:val="p3"/>
    <w:basedOn w:val="Normal"/>
    <w:rsid w:val="00822165"/>
    <w:pPr>
      <w:spacing w:before="100" w:beforeAutospacing="1" w:after="100" w:afterAutospacing="1"/>
    </w:pPr>
    <w:rPr>
      <w:lang w:eastAsia="zh-CN"/>
    </w:rPr>
  </w:style>
  <w:style w:type="paragraph" w:customStyle="1" w:styleId="p5">
    <w:name w:val="p5"/>
    <w:basedOn w:val="Normal"/>
    <w:rsid w:val="00822165"/>
    <w:pPr>
      <w:spacing w:before="100" w:beforeAutospacing="1" w:after="100" w:afterAutospacing="1"/>
    </w:pPr>
    <w:rPr>
      <w:lang w:eastAsia="zh-CN"/>
    </w:rPr>
  </w:style>
  <w:style w:type="paragraph" w:customStyle="1" w:styleId="p7">
    <w:name w:val="p7"/>
    <w:basedOn w:val="Normal"/>
    <w:rsid w:val="00822165"/>
    <w:pPr>
      <w:spacing w:before="100" w:beforeAutospacing="1" w:after="100" w:afterAutospacing="1"/>
    </w:pPr>
    <w:rPr>
      <w:lang w:eastAsia="zh-CN"/>
    </w:rPr>
  </w:style>
  <w:style w:type="paragraph" w:customStyle="1" w:styleId="p9">
    <w:name w:val="p9"/>
    <w:basedOn w:val="Normal"/>
    <w:rsid w:val="00822165"/>
    <w:pPr>
      <w:spacing w:before="100" w:beforeAutospacing="1" w:after="100" w:afterAutospacing="1"/>
    </w:pPr>
    <w:rPr>
      <w:lang w:eastAsia="zh-CN"/>
    </w:rPr>
  </w:style>
  <w:style w:type="paragraph" w:customStyle="1" w:styleId="p11">
    <w:name w:val="p11"/>
    <w:basedOn w:val="Normal"/>
    <w:rsid w:val="00822165"/>
    <w:pPr>
      <w:spacing w:before="100" w:beforeAutospacing="1" w:after="100" w:afterAutospacing="1"/>
    </w:pPr>
    <w:rPr>
      <w:lang w:eastAsia="zh-CN"/>
    </w:rPr>
  </w:style>
  <w:style w:type="paragraph" w:customStyle="1" w:styleId="p2">
    <w:name w:val="p2"/>
    <w:basedOn w:val="Normal"/>
    <w:rsid w:val="00822165"/>
    <w:pPr>
      <w:spacing w:before="100" w:beforeAutospacing="1" w:after="100" w:afterAutospacing="1"/>
    </w:pPr>
    <w:rPr>
      <w:lang w:eastAsia="zh-CN"/>
    </w:rPr>
  </w:style>
  <w:style w:type="paragraph" w:customStyle="1" w:styleId="p4">
    <w:name w:val="p4"/>
    <w:basedOn w:val="Normal"/>
    <w:rsid w:val="00822165"/>
    <w:pPr>
      <w:spacing w:before="100" w:beforeAutospacing="1" w:after="100" w:afterAutospacing="1"/>
    </w:pPr>
    <w:rPr>
      <w:lang w:eastAsia="zh-CN"/>
    </w:rPr>
  </w:style>
  <w:style w:type="paragraph" w:customStyle="1" w:styleId="p6">
    <w:name w:val="p6"/>
    <w:basedOn w:val="Normal"/>
    <w:rsid w:val="00822165"/>
    <w:pPr>
      <w:spacing w:before="100" w:beforeAutospacing="1" w:after="100" w:afterAutospacing="1"/>
    </w:pPr>
    <w:rPr>
      <w:lang w:eastAsia="zh-CN"/>
    </w:rPr>
  </w:style>
  <w:style w:type="paragraph" w:customStyle="1" w:styleId="p8">
    <w:name w:val="p8"/>
    <w:basedOn w:val="Normal"/>
    <w:rsid w:val="00822165"/>
    <w:pPr>
      <w:spacing w:before="100" w:beforeAutospacing="1" w:after="100" w:afterAutospacing="1"/>
    </w:pPr>
    <w:rPr>
      <w:lang w:eastAsia="zh-CN"/>
    </w:rPr>
  </w:style>
  <w:style w:type="paragraph" w:customStyle="1" w:styleId="p10">
    <w:name w:val="p10"/>
    <w:basedOn w:val="Normal"/>
    <w:rsid w:val="00822165"/>
    <w:pPr>
      <w:spacing w:before="100" w:beforeAutospacing="1" w:after="100" w:afterAutospacing="1"/>
    </w:pPr>
    <w:rPr>
      <w:lang w:eastAsia="zh-CN"/>
    </w:rPr>
  </w:style>
  <w:style w:type="paragraph" w:customStyle="1" w:styleId="p12">
    <w:name w:val="p12"/>
    <w:basedOn w:val="Normal"/>
    <w:rsid w:val="00822165"/>
    <w:pPr>
      <w:spacing w:before="100" w:beforeAutospacing="1" w:after="100" w:afterAutospacing="1"/>
    </w:pPr>
    <w:rPr>
      <w:lang w:eastAsia="zh-CN"/>
    </w:rPr>
  </w:style>
  <w:style w:type="paragraph" w:customStyle="1" w:styleId="p14">
    <w:name w:val="p14"/>
    <w:basedOn w:val="Normal"/>
    <w:rsid w:val="00822165"/>
    <w:pPr>
      <w:spacing w:before="100" w:beforeAutospacing="1" w:after="100" w:afterAutospacing="1"/>
    </w:pPr>
    <w:rPr>
      <w:lang w:eastAsia="zh-CN"/>
    </w:rPr>
  </w:style>
  <w:style w:type="character" w:customStyle="1" w:styleId="wsj-article-caption-content">
    <w:name w:val="wsj-article-caption-content"/>
    <w:basedOn w:val="DefaultParagraphFont"/>
    <w:rsid w:val="00822165"/>
  </w:style>
  <w:style w:type="character" w:customStyle="1" w:styleId="wsj-article-credit">
    <w:name w:val="wsj-article-credit"/>
    <w:basedOn w:val="DefaultParagraphFont"/>
    <w:rsid w:val="00822165"/>
  </w:style>
  <w:style w:type="character" w:customStyle="1" w:styleId="wsj-article-credit-tag">
    <w:name w:val="wsj-article-credit-tag"/>
    <w:basedOn w:val="DefaultParagraphFont"/>
    <w:rsid w:val="00822165"/>
  </w:style>
  <w:style w:type="paragraph" w:customStyle="1" w:styleId="initial">
    <w:name w:val="initial"/>
    <w:basedOn w:val="Normal"/>
    <w:rsid w:val="00822165"/>
    <w:pPr>
      <w:spacing w:before="100" w:beforeAutospacing="1" w:after="100" w:afterAutospacing="1"/>
    </w:pPr>
    <w:rPr>
      <w:lang w:eastAsia="zh-CN"/>
    </w:rPr>
  </w:style>
  <w:style w:type="paragraph" w:customStyle="1" w:styleId="speakable-paragraph">
    <w:name w:val="speakable-paragraph"/>
    <w:basedOn w:val="Normal"/>
    <w:rsid w:val="00822165"/>
    <w:pPr>
      <w:spacing w:before="100" w:beforeAutospacing="1" w:after="100" w:afterAutospacing="1"/>
    </w:pPr>
    <w:rPr>
      <w:lang w:eastAsia="zh-CN"/>
    </w:rPr>
  </w:style>
  <w:style w:type="character" w:customStyle="1" w:styleId="CardUnderlinedCharChar0">
    <w:name w:val="Card Underlined Char Char"/>
    <w:rsid w:val="00822165"/>
    <w:rPr>
      <w:rFonts w:ascii="Arial Narrow" w:hAnsi="Arial Narrow"/>
      <w:sz w:val="22"/>
      <w:szCs w:val="24"/>
      <w:u w:val="single"/>
      <w:lang w:val="en-US" w:eastAsia="en-US" w:bidi="ar-SA"/>
    </w:rPr>
  </w:style>
  <w:style w:type="paragraph" w:customStyle="1" w:styleId="detailsub">
    <w:name w:val="detail__sub"/>
    <w:basedOn w:val="Normal"/>
    <w:rsid w:val="00822165"/>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822165"/>
  </w:style>
  <w:style w:type="character" w:customStyle="1" w:styleId="m-299895914748161361gmail-styleunderline">
    <w:name w:val="m_-299895914748161361gmail-styleunderline"/>
    <w:basedOn w:val="DefaultParagraphFont"/>
    <w:rsid w:val="00822165"/>
  </w:style>
  <w:style w:type="paragraph" w:customStyle="1" w:styleId="counter-paragraph">
    <w:name w:val="counter-paragraph"/>
    <w:basedOn w:val="Normal"/>
    <w:rsid w:val="00822165"/>
    <w:pPr>
      <w:spacing w:before="100" w:beforeAutospacing="1" w:after="100" w:afterAutospacing="1"/>
    </w:pPr>
    <w:rPr>
      <w:lang w:eastAsia="zh-CN"/>
    </w:rPr>
  </w:style>
  <w:style w:type="paragraph" w:customStyle="1" w:styleId="m-266642551691440061gmail-cites">
    <w:name w:val="m_-266642551691440061gmail-cites"/>
    <w:basedOn w:val="Normal"/>
    <w:rsid w:val="00822165"/>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822165"/>
  </w:style>
  <w:style w:type="paragraph" w:customStyle="1" w:styleId="m-266642551691440061gmail-cards">
    <w:name w:val="m_-266642551691440061gmail-cards"/>
    <w:basedOn w:val="Normal"/>
    <w:rsid w:val="00822165"/>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822165"/>
  </w:style>
  <w:style w:type="paragraph" w:customStyle="1" w:styleId="listingexcerpt">
    <w:name w:val="listing__excerpt"/>
    <w:basedOn w:val="Normal"/>
    <w:rsid w:val="00822165"/>
    <w:pPr>
      <w:spacing w:before="100" w:beforeAutospacing="1" w:after="100" w:afterAutospacing="1"/>
    </w:pPr>
    <w:rPr>
      <w:lang w:eastAsia="zh-CN"/>
    </w:rPr>
  </w:style>
  <w:style w:type="character" w:customStyle="1" w:styleId="listingauthor">
    <w:name w:val="listing__author"/>
    <w:basedOn w:val="DefaultParagraphFont"/>
    <w:rsid w:val="00822165"/>
  </w:style>
  <w:style w:type="paragraph" w:customStyle="1" w:styleId="specialbutton">
    <w:name w:val="special__button"/>
    <w:basedOn w:val="Normal"/>
    <w:rsid w:val="00822165"/>
    <w:pPr>
      <w:spacing w:before="100" w:beforeAutospacing="1" w:after="100" w:afterAutospacing="1"/>
    </w:pPr>
    <w:rPr>
      <w:lang w:eastAsia="zh-CN"/>
    </w:rPr>
  </w:style>
  <w:style w:type="character" w:customStyle="1" w:styleId="rollover-people">
    <w:name w:val="rollover-people"/>
    <w:basedOn w:val="DefaultParagraphFont"/>
    <w:rsid w:val="00822165"/>
  </w:style>
  <w:style w:type="character" w:customStyle="1" w:styleId="StyleUnderliningChar9ptBold">
    <w:name w:val="Style Underlining Char + 9 pt Bold"/>
    <w:rsid w:val="00822165"/>
    <w:rPr>
      <w:rFonts w:ascii="Times New Roman" w:hAnsi="Times New Roman"/>
      <w:b/>
      <w:bCs/>
      <w:sz w:val="20"/>
      <w:szCs w:val="24"/>
      <w:u w:val="single"/>
    </w:rPr>
  </w:style>
  <w:style w:type="character" w:customStyle="1" w:styleId="StyleUnderliningChar9pt">
    <w:name w:val="Style Underlining Char + 9 pt"/>
    <w:rsid w:val="00822165"/>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822165"/>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822165"/>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822165"/>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822165"/>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822165"/>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822165"/>
    <w:rPr>
      <w:rFonts w:ascii="Bell MT" w:eastAsia="Calibri" w:hAnsi="Bell MT" w:cs="Times New Roman"/>
      <w:bCs/>
      <w:iCs/>
      <w:u w:val="single"/>
    </w:rPr>
  </w:style>
  <w:style w:type="character" w:customStyle="1" w:styleId="n-util-visually-hidden">
    <w:name w:val="n-util-visually-hidden"/>
    <w:basedOn w:val="DefaultParagraphFont"/>
    <w:rsid w:val="00822165"/>
  </w:style>
  <w:style w:type="paragraph" w:customStyle="1" w:styleId="suggested-readssubheading">
    <w:name w:val="suggested-reads__subheading"/>
    <w:basedOn w:val="Normal"/>
    <w:rsid w:val="00822165"/>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822165"/>
  </w:style>
  <w:style w:type="paragraph" w:customStyle="1" w:styleId="suggested-readslist-itemsubheading">
    <w:name w:val="suggested-reads__list-item__subheading"/>
    <w:basedOn w:val="Normal"/>
    <w:rsid w:val="00822165"/>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822165"/>
  </w:style>
  <w:style w:type="character" w:customStyle="1" w:styleId="AnalyticTagChar">
    <w:name w:val="Analytic Tag Char"/>
    <w:basedOn w:val="DefaultParagraphFont"/>
    <w:link w:val="AnalyticTag"/>
    <w:uiPriority w:val="4"/>
    <w:rsid w:val="00822165"/>
    <w:rPr>
      <w:rFonts w:ascii="Calibri" w:eastAsiaTheme="majorEastAsia" w:hAnsi="Calibri" w:cstheme="majorBidi"/>
      <w:b/>
      <w:iCs/>
      <w:sz w:val="26"/>
    </w:rPr>
  </w:style>
  <w:style w:type="character" w:customStyle="1" w:styleId="DebateUnderlined">
    <w:name w:val="Debate Underlined"/>
    <w:basedOn w:val="DefaultParagraphFont"/>
    <w:rsid w:val="00822165"/>
    <w:rPr>
      <w:rFonts w:ascii="Tahoma" w:hAnsi="Tahoma"/>
      <w:b/>
      <w:sz w:val="22"/>
      <w:u w:val="single"/>
    </w:rPr>
  </w:style>
  <w:style w:type="paragraph" w:customStyle="1" w:styleId="CiteBold">
    <w:name w:val="Cite Bold"/>
    <w:basedOn w:val="Normal"/>
    <w:link w:val="CiteBoldChar"/>
    <w:qFormat/>
    <w:rsid w:val="00822165"/>
    <w:pPr>
      <w:widowControl w:val="0"/>
      <w:autoSpaceDE w:val="0"/>
      <w:autoSpaceDN w:val="0"/>
      <w:adjustRightInd w:val="0"/>
      <w:ind w:left="720"/>
    </w:pPr>
    <w:rPr>
      <w:b/>
      <w:caps/>
    </w:rPr>
  </w:style>
  <w:style w:type="character" w:customStyle="1" w:styleId="CiteBoldChar">
    <w:name w:val="Cite Bold Char"/>
    <w:basedOn w:val="DefaultParagraphFont"/>
    <w:link w:val="CiteBold"/>
    <w:rsid w:val="00822165"/>
    <w:rPr>
      <w:rFonts w:ascii="Calibri" w:hAnsi="Calibri" w:cs="Calibri"/>
      <w:b/>
      <w:caps/>
    </w:rPr>
  </w:style>
  <w:style w:type="paragraph" w:customStyle="1" w:styleId="StyleJustifiedCharChar">
    <w:name w:val="Style Justified Char Char"/>
    <w:basedOn w:val="Normal"/>
    <w:link w:val="StyleJustifiedCharCharChar"/>
    <w:rsid w:val="0082216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822165"/>
    <w:rPr>
      <w:rFonts w:ascii="Times New Roman" w:eastAsia="Batang" w:hAnsi="Times New Roman" w:cs="Calibri"/>
      <w:sz w:val="20"/>
      <w:szCs w:val="20"/>
    </w:rPr>
  </w:style>
  <w:style w:type="paragraph" w:customStyle="1" w:styleId="Heading3New">
    <w:name w:val="Heading 3 New"/>
    <w:basedOn w:val="Heading3"/>
    <w:next w:val="Normal"/>
    <w:qFormat/>
    <w:rsid w:val="00822165"/>
    <w:rPr>
      <w:rFonts w:eastAsia="Times New Roman" w:cs="Times New Roman"/>
    </w:rPr>
  </w:style>
  <w:style w:type="character" w:customStyle="1" w:styleId="m8370952637483410863gmail-styleunderline">
    <w:name w:val="m_8370952637483410863gmail-styleunderline"/>
    <w:basedOn w:val="DefaultParagraphFont"/>
    <w:rsid w:val="00822165"/>
  </w:style>
  <w:style w:type="character" w:customStyle="1" w:styleId="m400377485754071043gmail-style13ptbold">
    <w:name w:val="m_400377485754071043gmail-style13ptbold"/>
    <w:basedOn w:val="DefaultParagraphFont"/>
    <w:rsid w:val="00822165"/>
  </w:style>
  <w:style w:type="character" w:customStyle="1" w:styleId="m-4799866747027741266gmail-style13ptbold">
    <w:name w:val="m_-4799866747027741266gmail-style13ptbold"/>
    <w:basedOn w:val="DefaultParagraphFont"/>
    <w:rsid w:val="00822165"/>
  </w:style>
  <w:style w:type="character" w:customStyle="1" w:styleId="m-4799866747027741266gmail-apple-converted-space">
    <w:name w:val="m_-4799866747027741266gmail-apple-converted-space"/>
    <w:basedOn w:val="DefaultParagraphFont"/>
    <w:rsid w:val="00822165"/>
  </w:style>
  <w:style w:type="character" w:customStyle="1" w:styleId="m-4799866747027741266gmail-m3965771245576658108gmail-styleunderline">
    <w:name w:val="m_-4799866747027741266gmail-m3965771245576658108gmail-styleunderline"/>
    <w:basedOn w:val="DefaultParagraphFont"/>
    <w:rsid w:val="00822165"/>
  </w:style>
  <w:style w:type="character" w:customStyle="1" w:styleId="StyleStyleUnderlineUnderlineStyleBoldUnderlineIntenseEmphas1">
    <w:name w:val="Style Style UnderlineUnderlineStyle Bold UnderlineIntense Emphas...1"/>
    <w:basedOn w:val="DefaultParagraphFont"/>
    <w:rsid w:val="00822165"/>
    <w:rPr>
      <w:b w:val="0"/>
      <w:bCs w:val="0"/>
      <w:sz w:val="24"/>
      <w:u w:val="single"/>
      <w:bdr w:val="none" w:sz="0" w:space="0" w:color="auto" w:frame="1"/>
    </w:rPr>
  </w:style>
  <w:style w:type="paragraph" w:customStyle="1" w:styleId="CiteLittle">
    <w:name w:val="Cite Little"/>
    <w:next w:val="Normal"/>
    <w:qFormat/>
    <w:rsid w:val="00822165"/>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822165"/>
    <w:pPr>
      <w:ind w:left="-1080" w:right="1728"/>
    </w:pPr>
    <w:rPr>
      <w:rFonts w:ascii="Arial Narrow" w:hAnsi="Arial Narrow"/>
      <w:sz w:val="18"/>
      <w:szCs w:val="20"/>
    </w:rPr>
  </w:style>
  <w:style w:type="character" w:customStyle="1" w:styleId="UnderlinedTextChar">
    <w:name w:val="Underlined Text Char"/>
    <w:link w:val="UnderlinedText"/>
    <w:uiPriority w:val="99"/>
    <w:rsid w:val="00822165"/>
    <w:rPr>
      <w:rFonts w:ascii="Georgia" w:eastAsia="Cambria" w:hAnsi="Georgia" w:cs="Calibri"/>
      <w:b/>
      <w:szCs w:val="20"/>
      <w:u w:val="single"/>
    </w:rPr>
  </w:style>
  <w:style w:type="character" w:customStyle="1" w:styleId="StyleAsianMSMinchoBold">
    <w:name w:val="Style (Asian) MS Mincho Bold"/>
    <w:rsid w:val="00822165"/>
    <w:rPr>
      <w:rFonts w:ascii="Times New Roman" w:eastAsia="MS Mincho" w:hAnsi="Times New Roman"/>
      <w:b/>
      <w:bCs/>
      <w:u w:val="thick"/>
    </w:rPr>
  </w:style>
  <w:style w:type="character" w:customStyle="1" w:styleId="StyleAsianMSMincho">
    <w:name w:val="Style (Asian) MS Mincho"/>
    <w:rsid w:val="00822165"/>
    <w:rPr>
      <w:rFonts w:ascii="Times New Roman" w:eastAsia="MS Mincho" w:hAnsi="Times New Roman"/>
      <w:u w:val="thick"/>
    </w:rPr>
  </w:style>
  <w:style w:type="paragraph" w:customStyle="1" w:styleId="docheader">
    <w:name w:val="doc header"/>
    <w:autoRedefine/>
    <w:qFormat/>
    <w:rsid w:val="0082216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22165"/>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22165"/>
  </w:style>
  <w:style w:type="paragraph" w:customStyle="1" w:styleId="blocorganizer">
    <w:name w:val="bloc organizer"/>
    <w:basedOn w:val="Heading1"/>
    <w:next w:val="bloctitles"/>
    <w:link w:val="blocorganizerChar"/>
    <w:autoRedefine/>
    <w:qFormat/>
    <w:rsid w:val="00822165"/>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822165"/>
    <w:rPr>
      <w:rFonts w:ascii="Times New Roman" w:eastAsia="Times New Roman" w:hAnsi="Times New Roman" w:cs="Times New Roman"/>
      <w:b/>
      <w:sz w:val="4"/>
      <w:szCs w:val="32"/>
      <w:u w:val="single"/>
    </w:rPr>
  </w:style>
  <w:style w:type="character" w:customStyle="1" w:styleId="UnderlineBoldChar">
    <w:name w:val="Underline Bold Char"/>
    <w:locked/>
    <w:rsid w:val="00822165"/>
    <w:rPr>
      <w:rFonts w:ascii="Times New Roman" w:eastAsia="Times New Roman" w:hAnsi="Times New Roman"/>
      <w:b/>
      <w:szCs w:val="20"/>
      <w:u w:val="single"/>
    </w:rPr>
  </w:style>
  <w:style w:type="character" w:customStyle="1" w:styleId="tagChar">
    <w:name w:val="%tag Char"/>
    <w:link w:val="tag"/>
    <w:rsid w:val="00822165"/>
    <w:rPr>
      <w:rFonts w:ascii="Georgia" w:hAnsi="Georgia" w:cs="Arial"/>
      <w:bCs/>
      <w:sz w:val="18"/>
    </w:rPr>
  </w:style>
  <w:style w:type="character" w:customStyle="1" w:styleId="cardChar0">
    <w:name w:val="%card Char"/>
    <w:link w:val="card0"/>
    <w:rsid w:val="00822165"/>
    <w:rPr>
      <w:rFonts w:ascii="Georgia" w:eastAsia="Times New Roman" w:hAnsi="Georgia" w:cs="Calibri"/>
      <w:bCs/>
    </w:rPr>
  </w:style>
  <w:style w:type="character" w:customStyle="1" w:styleId="AAAcardChar">
    <w:name w:val="AAAcard Char"/>
    <w:link w:val="AAAcard"/>
    <w:uiPriority w:val="99"/>
    <w:rsid w:val="00822165"/>
    <w:rPr>
      <w:rFonts w:ascii="Georgia" w:eastAsia="Times New Roman" w:hAnsi="Georgia" w:cs="Calibri"/>
      <w:bCs/>
      <w:szCs w:val="20"/>
    </w:rPr>
  </w:style>
  <w:style w:type="character" w:customStyle="1" w:styleId="underlineCharChar2">
    <w:name w:val="underline Char Char"/>
    <w:rsid w:val="00822165"/>
    <w:rPr>
      <w:rFonts w:ascii="Arial Narrow" w:eastAsia="Times New Roman" w:hAnsi="Arial Narrow"/>
      <w:szCs w:val="24"/>
      <w:u w:val="single"/>
    </w:rPr>
  </w:style>
  <w:style w:type="paragraph" w:customStyle="1" w:styleId="tagstyle1">
    <w:name w:val="tagstyle"/>
    <w:basedOn w:val="Normal"/>
    <w:qFormat/>
    <w:rsid w:val="00822165"/>
    <w:pPr>
      <w:spacing w:before="100" w:beforeAutospacing="1" w:after="100" w:afterAutospacing="1"/>
    </w:pPr>
    <w:rPr>
      <w:rFonts w:ascii="Times New Roman" w:hAnsi="Times New Roman"/>
    </w:rPr>
  </w:style>
  <w:style w:type="character" w:customStyle="1" w:styleId="newsstorytitle">
    <w:name w:val="news_story_title"/>
    <w:rsid w:val="00822165"/>
  </w:style>
  <w:style w:type="paragraph" w:customStyle="1" w:styleId="CardDownx15">
    <w:name w:val="CardDown x1.5"/>
    <w:basedOn w:val="Header"/>
    <w:qFormat/>
    <w:rsid w:val="00822165"/>
    <w:pPr>
      <w:tabs>
        <w:tab w:val="clear" w:pos="4320"/>
        <w:tab w:val="clear" w:pos="8640"/>
      </w:tabs>
    </w:pPr>
    <w:rPr>
      <w:rFonts w:ascii="Calibri" w:eastAsiaTheme="minorEastAsia" w:hAnsi="Calibri"/>
    </w:rPr>
  </w:style>
  <w:style w:type="character" w:customStyle="1" w:styleId="yqlink">
    <w:name w:val="yqlink"/>
    <w:rsid w:val="00822165"/>
  </w:style>
  <w:style w:type="character" w:customStyle="1" w:styleId="clbody">
    <w:name w:val="clbody"/>
    <w:rsid w:val="00822165"/>
  </w:style>
  <w:style w:type="character" w:customStyle="1" w:styleId="boldandunderlinecharcharcharcharcharcharcharcharcharcharcharcharcharcharcharchar0">
    <w:name w:val="boldandunderlinecharcharcharcharcharcharcharcharcharcharcharcharcharcharcharchar"/>
    <w:rsid w:val="00822165"/>
  </w:style>
  <w:style w:type="character" w:customStyle="1" w:styleId="underlinecharcharcharcharcharcharcharcharcharcharcharcharcharchar0">
    <w:name w:val="underlinecharcharcharcharcharcharcharcharcharcharcharcharcharchar"/>
    <w:rsid w:val="00822165"/>
  </w:style>
  <w:style w:type="character" w:customStyle="1" w:styleId="CharCharCharCharCharChar1Char">
    <w:name w:val="Char Char Char Char Char Char1 Char"/>
    <w:rsid w:val="00822165"/>
    <w:rPr>
      <w:rFonts w:ascii="Times New Roman" w:eastAsia="Times New Roman" w:hAnsi="Times New Roman" w:cs="Times New Roman"/>
      <w:b/>
      <w:sz w:val="24"/>
      <w:szCs w:val="24"/>
    </w:rPr>
  </w:style>
  <w:style w:type="character" w:customStyle="1" w:styleId="emphasis22">
    <w:name w:val="emphasis2"/>
    <w:rsid w:val="0082216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22165"/>
    <w:rPr>
      <w:sz w:val="24"/>
      <w:szCs w:val="24"/>
      <w:lang w:val="en-US" w:eastAsia="en-US" w:bidi="ar-SA"/>
    </w:rPr>
  </w:style>
  <w:style w:type="character" w:customStyle="1" w:styleId="NewTag">
    <w:name w:val="NewTag"/>
    <w:uiPriority w:val="1"/>
    <w:qFormat/>
    <w:rsid w:val="00822165"/>
    <w:rPr>
      <w:rFonts w:ascii="Georgia" w:hAnsi="Georgia"/>
      <w:b/>
      <w:sz w:val="24"/>
    </w:rPr>
  </w:style>
  <w:style w:type="character" w:customStyle="1" w:styleId="searchtools-record-title">
    <w:name w:val="searchtools-record-title"/>
    <w:basedOn w:val="DefaultParagraphFont"/>
    <w:rsid w:val="00822165"/>
  </w:style>
  <w:style w:type="character" w:customStyle="1" w:styleId="apple">
    <w:name w:val="apple"/>
    <w:rsid w:val="00822165"/>
  </w:style>
  <w:style w:type="character" w:customStyle="1" w:styleId="rightside">
    <w:name w:val="rightside"/>
    <w:rsid w:val="00822165"/>
  </w:style>
  <w:style w:type="character" w:customStyle="1" w:styleId="flourish">
    <w:name w:val="flourish"/>
    <w:rsid w:val="00822165"/>
  </w:style>
  <w:style w:type="character" w:customStyle="1" w:styleId="style150">
    <w:name w:val="style150"/>
    <w:rsid w:val="00822165"/>
  </w:style>
  <w:style w:type="character" w:customStyle="1" w:styleId="commentstext0">
    <w:name w:val="commentstext"/>
    <w:rsid w:val="00822165"/>
  </w:style>
  <w:style w:type="character" w:customStyle="1" w:styleId="marrontitulobig">
    <w:name w:val="marron_titulo_big"/>
    <w:rsid w:val="00822165"/>
  </w:style>
  <w:style w:type="character" w:styleId="HTMLAcronym">
    <w:name w:val="HTML Acronym"/>
    <w:uiPriority w:val="99"/>
    <w:semiHidden/>
    <w:unhideWhenUsed/>
    <w:rsid w:val="00822165"/>
  </w:style>
  <w:style w:type="character" w:customStyle="1" w:styleId="titletxt">
    <w:name w:val="titletxt"/>
    <w:rsid w:val="00822165"/>
  </w:style>
  <w:style w:type="character" w:customStyle="1" w:styleId="colbcopy">
    <w:name w:val="colbcopy"/>
    <w:rsid w:val="00822165"/>
  </w:style>
  <w:style w:type="character" w:customStyle="1" w:styleId="hcard">
    <w:name w:val="hcard"/>
    <w:rsid w:val="00822165"/>
  </w:style>
  <w:style w:type="table" w:styleId="MediumGrid2">
    <w:name w:val="Medium Grid 2"/>
    <w:basedOn w:val="TableNormal"/>
    <w:uiPriority w:val="68"/>
    <w:rsid w:val="0082216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822165"/>
    <w:rPr>
      <w:rFonts w:ascii="Courier" w:eastAsia="Cambria" w:hAnsi="Courier"/>
      <w:sz w:val="21"/>
      <w:szCs w:val="21"/>
    </w:rPr>
  </w:style>
  <w:style w:type="paragraph" w:customStyle="1" w:styleId="hotroute2">
    <w:name w:val="hotroute"/>
    <w:basedOn w:val="Normal"/>
    <w:qFormat/>
    <w:rsid w:val="00822165"/>
    <w:pPr>
      <w:ind w:left="288"/>
    </w:pPr>
  </w:style>
  <w:style w:type="paragraph" w:customStyle="1" w:styleId="DeleteAnalytics">
    <w:name w:val="Delete Analytics"/>
    <w:basedOn w:val="Heading4"/>
    <w:qFormat/>
    <w:rsid w:val="00822165"/>
    <w:rPr>
      <w:color w:val="800000"/>
    </w:rPr>
  </w:style>
  <w:style w:type="paragraph" w:customStyle="1" w:styleId="ReallyFuckingSmall0">
    <w:name w:val="Really Fucking Small"/>
    <w:basedOn w:val="Normal"/>
    <w:link w:val="ReallyFuckingSmallChar0"/>
    <w:qFormat/>
    <w:rsid w:val="00822165"/>
    <w:pPr>
      <w:ind w:left="144"/>
    </w:pPr>
    <w:rPr>
      <w:rFonts w:ascii="Times New Roman" w:hAnsi="Times New Roman"/>
      <w:sz w:val="12"/>
    </w:rPr>
  </w:style>
  <w:style w:type="character" w:customStyle="1" w:styleId="ReallyFuckingSmallChar0">
    <w:name w:val="Really Fucking Small Char"/>
    <w:link w:val="ReallyFuckingSmall0"/>
    <w:rsid w:val="00822165"/>
    <w:rPr>
      <w:rFonts w:ascii="Times New Roman" w:hAnsi="Times New Roman" w:cs="Calibri"/>
      <w:sz w:val="12"/>
    </w:rPr>
  </w:style>
  <w:style w:type="paragraph" w:customStyle="1" w:styleId="ReallyfuckingsmallCharCharChar">
    <w:name w:val="Really fucking small Char Char Char"/>
    <w:basedOn w:val="Normal"/>
    <w:link w:val="ReallyfuckingsmallCharCharCharChar"/>
    <w:qFormat/>
    <w:rsid w:val="00822165"/>
    <w:rPr>
      <w:rFonts w:asciiTheme="minorHAnsi" w:hAnsiTheme="minorHAnsi" w:cstheme="minorBidi"/>
      <w:sz w:val="10"/>
      <w:szCs w:val="24"/>
    </w:rPr>
  </w:style>
  <w:style w:type="paragraph" w:customStyle="1" w:styleId="SmalltextCharCharChar">
    <w:name w:val="Small text Char Char Char"/>
    <w:basedOn w:val="Normal"/>
    <w:link w:val="SmalltextCharCharCharChar"/>
    <w:qFormat/>
    <w:rsid w:val="00822165"/>
    <w:rPr>
      <w:rFonts w:asciiTheme="minorHAnsi" w:hAnsiTheme="minorHAnsi" w:cstheme="minorBidi"/>
      <w:sz w:val="16"/>
      <w:szCs w:val="24"/>
    </w:rPr>
  </w:style>
  <w:style w:type="paragraph" w:customStyle="1" w:styleId="Boxempahsis">
    <w:name w:val="Box empahsis"/>
    <w:basedOn w:val="Normal"/>
    <w:link w:val="BoxempahsisChar"/>
    <w:qFormat/>
    <w:rsid w:val="00822165"/>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822165"/>
    <w:rPr>
      <w:rFonts w:ascii="Franklin Gothic Heavy" w:hAnsi="Franklin Gothic Heavy" w:cs="Calibri"/>
      <w:u w:val="single"/>
      <w:bdr w:val="single" w:sz="4" w:space="0" w:color="auto"/>
    </w:rPr>
  </w:style>
  <w:style w:type="character" w:customStyle="1" w:styleId="Qualified">
    <w:name w:val="Qualified"/>
    <w:rsid w:val="00822165"/>
    <w:rPr>
      <w:rFonts w:asciiTheme="majorHAnsi" w:hAnsiTheme="majorHAnsi"/>
      <w:b/>
      <w:bCs/>
      <w:sz w:val="16"/>
    </w:rPr>
  </w:style>
  <w:style w:type="character" w:customStyle="1" w:styleId="BlockTitleChar1">
    <w:name w:val="%Block Title Char"/>
    <w:rsid w:val="00822165"/>
    <w:rPr>
      <w:rFonts w:ascii="Arial" w:eastAsia="Times New Roman" w:hAnsi="Arial" w:cs="Arial"/>
      <w:b/>
      <w:bCs/>
      <w:kern w:val="32"/>
      <w:sz w:val="28"/>
      <w:szCs w:val="32"/>
    </w:rPr>
  </w:style>
  <w:style w:type="character" w:customStyle="1" w:styleId="columntexthead">
    <w:name w:val="columntexthead"/>
    <w:rsid w:val="00822165"/>
  </w:style>
  <w:style w:type="character" w:customStyle="1" w:styleId="instruction">
    <w:name w:val="instruction"/>
    <w:rsid w:val="00822165"/>
  </w:style>
  <w:style w:type="character" w:customStyle="1" w:styleId="yahoobuzzbadge-form">
    <w:name w:val="yahoobuzzbadge-form"/>
    <w:rsid w:val="00822165"/>
  </w:style>
  <w:style w:type="character" w:customStyle="1" w:styleId="listpipe">
    <w:name w:val="listpipe"/>
    <w:rsid w:val="00822165"/>
  </w:style>
  <w:style w:type="character" w:customStyle="1" w:styleId="imagelink">
    <w:name w:val="imagelink"/>
    <w:rsid w:val="00822165"/>
  </w:style>
  <w:style w:type="character" w:customStyle="1" w:styleId="leadin">
    <w:name w:val="leadin"/>
    <w:rsid w:val="00822165"/>
  </w:style>
  <w:style w:type="character" w:customStyle="1" w:styleId="noticiabyline">
    <w:name w:val="noticia_byline"/>
    <w:rsid w:val="00822165"/>
  </w:style>
  <w:style w:type="character" w:customStyle="1" w:styleId="rightnowyahoo">
    <w:name w:val="right_now_yahoo"/>
    <w:rsid w:val="00822165"/>
  </w:style>
  <w:style w:type="character" w:customStyle="1" w:styleId="submittedmeta">
    <w:name w:val="submitted meta"/>
    <w:rsid w:val="00822165"/>
  </w:style>
  <w:style w:type="character" w:customStyle="1" w:styleId="A11">
    <w:name w:val="A11"/>
    <w:rsid w:val="00822165"/>
    <w:rPr>
      <w:color w:val="000000"/>
      <w:sz w:val="12"/>
      <w:szCs w:val="12"/>
    </w:rPr>
  </w:style>
  <w:style w:type="character" w:customStyle="1" w:styleId="AAAunderline">
    <w:name w:val="AAAunderline"/>
    <w:qFormat/>
    <w:rsid w:val="00822165"/>
    <w:rPr>
      <w:b/>
      <w:u w:val="single"/>
    </w:rPr>
  </w:style>
  <w:style w:type="paragraph" w:customStyle="1" w:styleId="IndexHeader">
    <w:name w:val="Index Header"/>
    <w:basedOn w:val="Normal"/>
    <w:qFormat/>
    <w:rsid w:val="00822165"/>
    <w:pPr>
      <w:ind w:left="-720"/>
      <w:outlineLvl w:val="0"/>
    </w:pPr>
    <w:rPr>
      <w:rFonts w:ascii="Times New Roman" w:hAnsi="Times New Roman"/>
      <w:b/>
      <w:bCs/>
      <w:sz w:val="36"/>
      <w:szCs w:val="20"/>
    </w:rPr>
  </w:style>
  <w:style w:type="character" w:customStyle="1" w:styleId="IndexHeaderChar">
    <w:name w:val="Index Header Char"/>
    <w:rsid w:val="00822165"/>
    <w:rPr>
      <w:rFonts w:ascii="Times New Roman" w:eastAsia="Times New Roman" w:hAnsi="Times New Roman"/>
      <w:b/>
      <w:bCs/>
      <w:sz w:val="36"/>
    </w:rPr>
  </w:style>
  <w:style w:type="paragraph" w:customStyle="1" w:styleId="CardRead">
    <w:name w:val="Card_Read"/>
    <w:basedOn w:val="Normal"/>
    <w:qFormat/>
    <w:rsid w:val="00822165"/>
    <w:rPr>
      <w:rFonts w:ascii="Times" w:eastAsia="Times" w:hAnsi="Times"/>
      <w:szCs w:val="20"/>
    </w:rPr>
  </w:style>
  <w:style w:type="paragraph" w:customStyle="1" w:styleId="CardNU">
    <w:name w:val="CardNU"/>
    <w:basedOn w:val="Normal"/>
    <w:qFormat/>
    <w:rsid w:val="00822165"/>
    <w:rPr>
      <w:rFonts w:ascii="Times" w:eastAsia="Times" w:hAnsi="Times"/>
      <w:sz w:val="14"/>
      <w:szCs w:val="20"/>
    </w:rPr>
  </w:style>
  <w:style w:type="paragraph" w:customStyle="1" w:styleId="StyleHeading310pt">
    <w:name w:val="Style Heading 3 + 10 pt"/>
    <w:basedOn w:val="Heading3"/>
    <w:qFormat/>
    <w:rsid w:val="00822165"/>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822165"/>
    <w:rPr>
      <w:rFonts w:ascii="Times New Roman" w:eastAsia="Times New Roman" w:hAnsi="Times New Roman" w:cs="Arial"/>
      <w:b/>
      <w:bCs/>
      <w:sz w:val="26"/>
      <w:szCs w:val="26"/>
    </w:rPr>
  </w:style>
  <w:style w:type="paragraph" w:customStyle="1" w:styleId="Style32">
    <w:name w:val="Style 3"/>
    <w:basedOn w:val="Normal"/>
    <w:qFormat/>
    <w:rsid w:val="00822165"/>
    <w:pPr>
      <w:autoSpaceDE w:val="0"/>
      <w:autoSpaceDN w:val="0"/>
      <w:spacing w:line="326" w:lineRule="auto"/>
      <w:ind w:firstLine="216"/>
      <w:jc w:val="both"/>
    </w:pPr>
    <w:rPr>
      <w:sz w:val="6"/>
      <w:szCs w:val="6"/>
    </w:rPr>
  </w:style>
  <w:style w:type="character" w:customStyle="1" w:styleId="CiteCardCharChar">
    <w:name w:val="Cite_Card Char Char"/>
    <w:rsid w:val="00822165"/>
    <w:rPr>
      <w:rFonts w:cs="Arial"/>
      <w:bCs/>
      <w:lang w:val="en-US" w:eastAsia="en-US" w:bidi="ar-SA"/>
    </w:rPr>
  </w:style>
  <w:style w:type="paragraph" w:customStyle="1" w:styleId="CardText-NotUnderlined">
    <w:name w:val="Card Text - Not Underlined"/>
    <w:basedOn w:val="Normal"/>
    <w:qFormat/>
    <w:rsid w:val="00822165"/>
    <w:pPr>
      <w:spacing w:after="60"/>
    </w:pPr>
    <w:rPr>
      <w:rFonts w:ascii="Times New Roman" w:hAnsi="Times New Roman"/>
      <w:sz w:val="18"/>
    </w:rPr>
  </w:style>
  <w:style w:type="paragraph" w:customStyle="1" w:styleId="OmniPage8">
    <w:name w:val="OmniPage #8"/>
    <w:basedOn w:val="Normal"/>
    <w:qFormat/>
    <w:rsid w:val="00822165"/>
    <w:rPr>
      <w:rFonts w:ascii="Times New Roman" w:hAnsi="Times New Roman"/>
      <w:color w:val="000000"/>
      <w:sz w:val="20"/>
      <w:szCs w:val="20"/>
    </w:rPr>
  </w:style>
  <w:style w:type="paragraph" w:customStyle="1" w:styleId="OmniPage2">
    <w:name w:val="OmniPage #2"/>
    <w:basedOn w:val="Normal"/>
    <w:qFormat/>
    <w:rsid w:val="00822165"/>
    <w:rPr>
      <w:rFonts w:ascii="Times New Roman" w:hAnsi="Times New Roman"/>
      <w:color w:val="000000"/>
      <w:sz w:val="20"/>
      <w:szCs w:val="20"/>
    </w:rPr>
  </w:style>
  <w:style w:type="paragraph" w:customStyle="1" w:styleId="OmniPage6">
    <w:name w:val="OmniPage #6"/>
    <w:basedOn w:val="Normal"/>
    <w:qFormat/>
    <w:rsid w:val="00822165"/>
    <w:rPr>
      <w:rFonts w:ascii="Times New Roman" w:hAnsi="Times New Roman"/>
      <w:color w:val="000000"/>
      <w:sz w:val="20"/>
      <w:szCs w:val="20"/>
    </w:rPr>
  </w:style>
  <w:style w:type="paragraph" w:customStyle="1" w:styleId="OmniPage7">
    <w:name w:val="OmniPage #7"/>
    <w:basedOn w:val="Normal"/>
    <w:qFormat/>
    <w:rsid w:val="00822165"/>
    <w:rPr>
      <w:rFonts w:ascii="Times New Roman" w:hAnsi="Times New Roman"/>
      <w:color w:val="000000"/>
      <w:sz w:val="20"/>
      <w:szCs w:val="20"/>
    </w:rPr>
  </w:style>
  <w:style w:type="paragraph" w:customStyle="1" w:styleId="OmniPage11">
    <w:name w:val="OmniPage #11"/>
    <w:basedOn w:val="Normal"/>
    <w:qFormat/>
    <w:rsid w:val="00822165"/>
    <w:rPr>
      <w:rFonts w:ascii="Times New Roman" w:hAnsi="Times New Roman"/>
      <w:color w:val="000000"/>
      <w:sz w:val="20"/>
      <w:szCs w:val="20"/>
    </w:rPr>
  </w:style>
  <w:style w:type="paragraph" w:customStyle="1" w:styleId="OmniPage12">
    <w:name w:val="OmniPage #12"/>
    <w:basedOn w:val="Normal"/>
    <w:qFormat/>
    <w:rsid w:val="00822165"/>
    <w:rPr>
      <w:rFonts w:ascii="Times New Roman" w:hAnsi="Times New Roman"/>
      <w:color w:val="000000"/>
      <w:sz w:val="20"/>
      <w:szCs w:val="20"/>
    </w:rPr>
  </w:style>
  <w:style w:type="paragraph" w:customStyle="1" w:styleId="OmniPage10">
    <w:name w:val="OmniPage #10"/>
    <w:basedOn w:val="Normal"/>
    <w:qFormat/>
    <w:rsid w:val="00822165"/>
    <w:rPr>
      <w:rFonts w:ascii="Times New Roman" w:hAnsi="Times New Roman"/>
      <w:color w:val="000000"/>
      <w:sz w:val="20"/>
      <w:szCs w:val="20"/>
    </w:rPr>
  </w:style>
  <w:style w:type="paragraph" w:customStyle="1" w:styleId="OmniPage13">
    <w:name w:val="OmniPage #13"/>
    <w:basedOn w:val="Normal"/>
    <w:qFormat/>
    <w:rsid w:val="00822165"/>
    <w:rPr>
      <w:rFonts w:ascii="Times New Roman" w:hAnsi="Times New Roman"/>
      <w:color w:val="000000"/>
      <w:sz w:val="20"/>
      <w:szCs w:val="20"/>
    </w:rPr>
  </w:style>
  <w:style w:type="paragraph" w:customStyle="1" w:styleId="OmniPage14">
    <w:name w:val="OmniPage #14"/>
    <w:basedOn w:val="Normal"/>
    <w:qFormat/>
    <w:rsid w:val="00822165"/>
    <w:rPr>
      <w:rFonts w:ascii="Times New Roman" w:hAnsi="Times New Roman"/>
      <w:color w:val="000000"/>
      <w:sz w:val="20"/>
      <w:szCs w:val="20"/>
    </w:rPr>
  </w:style>
  <w:style w:type="paragraph" w:customStyle="1" w:styleId="OmniPage15">
    <w:name w:val="OmniPage #15"/>
    <w:basedOn w:val="Normal"/>
    <w:qFormat/>
    <w:rsid w:val="00822165"/>
    <w:rPr>
      <w:rFonts w:ascii="Times New Roman" w:hAnsi="Times New Roman"/>
      <w:color w:val="000000"/>
      <w:sz w:val="20"/>
      <w:szCs w:val="20"/>
    </w:rPr>
  </w:style>
  <w:style w:type="paragraph" w:customStyle="1" w:styleId="OmniPage17">
    <w:name w:val="OmniPage #17"/>
    <w:basedOn w:val="Normal"/>
    <w:qFormat/>
    <w:rsid w:val="00822165"/>
    <w:rPr>
      <w:rFonts w:ascii="Times New Roman" w:hAnsi="Times New Roman"/>
      <w:color w:val="000000"/>
      <w:sz w:val="20"/>
      <w:szCs w:val="20"/>
    </w:rPr>
  </w:style>
  <w:style w:type="paragraph" w:customStyle="1" w:styleId="OmniPage19">
    <w:name w:val="OmniPage #19"/>
    <w:basedOn w:val="Normal"/>
    <w:qFormat/>
    <w:rsid w:val="00822165"/>
    <w:rPr>
      <w:rFonts w:ascii="Times New Roman" w:hAnsi="Times New Roman"/>
      <w:color w:val="000000"/>
      <w:sz w:val="20"/>
      <w:szCs w:val="20"/>
    </w:rPr>
  </w:style>
  <w:style w:type="paragraph" w:customStyle="1" w:styleId="OmniPage20">
    <w:name w:val="OmniPage #20"/>
    <w:basedOn w:val="Normal"/>
    <w:qFormat/>
    <w:rsid w:val="00822165"/>
    <w:rPr>
      <w:rFonts w:ascii="Times New Roman" w:hAnsi="Times New Roman"/>
      <w:color w:val="000000"/>
      <w:sz w:val="20"/>
      <w:szCs w:val="20"/>
    </w:rPr>
  </w:style>
  <w:style w:type="paragraph" w:customStyle="1" w:styleId="OmniPage21">
    <w:name w:val="OmniPage #21"/>
    <w:basedOn w:val="Normal"/>
    <w:qFormat/>
    <w:rsid w:val="00822165"/>
    <w:rPr>
      <w:rFonts w:ascii="Times New Roman" w:hAnsi="Times New Roman"/>
      <w:color w:val="000000"/>
      <w:sz w:val="20"/>
      <w:szCs w:val="20"/>
    </w:rPr>
  </w:style>
  <w:style w:type="paragraph" w:customStyle="1" w:styleId="OmniPage22">
    <w:name w:val="OmniPage #22"/>
    <w:basedOn w:val="Normal"/>
    <w:qFormat/>
    <w:rsid w:val="00822165"/>
    <w:rPr>
      <w:rFonts w:ascii="Times New Roman" w:hAnsi="Times New Roman"/>
      <w:color w:val="000000"/>
      <w:sz w:val="20"/>
      <w:szCs w:val="20"/>
    </w:rPr>
  </w:style>
  <w:style w:type="paragraph" w:customStyle="1" w:styleId="OmniPage25">
    <w:name w:val="OmniPage #25"/>
    <w:basedOn w:val="Normal"/>
    <w:qFormat/>
    <w:rsid w:val="00822165"/>
    <w:rPr>
      <w:rFonts w:ascii="Times New Roman" w:hAnsi="Times New Roman"/>
      <w:color w:val="000000"/>
      <w:sz w:val="20"/>
      <w:szCs w:val="20"/>
    </w:rPr>
  </w:style>
  <w:style w:type="paragraph" w:customStyle="1" w:styleId="OmniPage18">
    <w:name w:val="OmniPage #18"/>
    <w:basedOn w:val="Normal"/>
    <w:qFormat/>
    <w:rsid w:val="00822165"/>
    <w:rPr>
      <w:rFonts w:ascii="Times New Roman" w:hAnsi="Times New Roman"/>
      <w:color w:val="000000"/>
      <w:sz w:val="20"/>
      <w:szCs w:val="20"/>
    </w:rPr>
  </w:style>
  <w:style w:type="paragraph" w:customStyle="1" w:styleId="OmniPage26">
    <w:name w:val="OmniPage #26"/>
    <w:basedOn w:val="Normal"/>
    <w:qFormat/>
    <w:rsid w:val="00822165"/>
    <w:rPr>
      <w:rFonts w:ascii="Times New Roman" w:hAnsi="Times New Roman"/>
      <w:color w:val="000000"/>
      <w:sz w:val="20"/>
      <w:szCs w:val="20"/>
    </w:rPr>
  </w:style>
  <w:style w:type="character" w:customStyle="1" w:styleId="iagsheaderlarge">
    <w:name w:val="iags_header_large"/>
    <w:rsid w:val="00822165"/>
  </w:style>
  <w:style w:type="paragraph" w:customStyle="1" w:styleId="OmniPage9">
    <w:name w:val="OmniPage #9"/>
    <w:basedOn w:val="Normal"/>
    <w:qFormat/>
    <w:rsid w:val="00822165"/>
    <w:rPr>
      <w:rFonts w:ascii="Times New Roman" w:hAnsi="Times New Roman"/>
      <w:color w:val="000000"/>
      <w:sz w:val="20"/>
      <w:szCs w:val="20"/>
    </w:rPr>
  </w:style>
  <w:style w:type="paragraph" w:customStyle="1" w:styleId="OmniPage5">
    <w:name w:val="OmniPage #5"/>
    <w:basedOn w:val="Normal"/>
    <w:qFormat/>
    <w:rsid w:val="00822165"/>
    <w:rPr>
      <w:rFonts w:ascii="Times New Roman" w:hAnsi="Times New Roman"/>
      <w:color w:val="000000"/>
      <w:sz w:val="20"/>
      <w:szCs w:val="20"/>
    </w:rPr>
  </w:style>
  <w:style w:type="character" w:customStyle="1" w:styleId="style12char0">
    <w:name w:val="style12char"/>
    <w:rsid w:val="00822165"/>
  </w:style>
  <w:style w:type="character" w:customStyle="1" w:styleId="charchar2">
    <w:name w:val="charchar2"/>
    <w:rsid w:val="00822165"/>
  </w:style>
  <w:style w:type="character" w:customStyle="1" w:styleId="style11char0">
    <w:name w:val="style11char"/>
    <w:rsid w:val="00822165"/>
  </w:style>
  <w:style w:type="paragraph" w:customStyle="1" w:styleId="CitesandCardText">
    <w:name w:val="Cites and Card Text"/>
    <w:basedOn w:val="Normal"/>
    <w:qFormat/>
    <w:rsid w:val="00822165"/>
    <w:rPr>
      <w:rFonts w:ascii="Times New Roman" w:hAnsi="Times New Roman"/>
      <w:sz w:val="20"/>
    </w:rPr>
  </w:style>
  <w:style w:type="paragraph" w:styleId="List2">
    <w:name w:val="List 2"/>
    <w:basedOn w:val="Default"/>
    <w:next w:val="Default"/>
    <w:rsid w:val="00822165"/>
    <w:pPr>
      <w:widowControl w:val="0"/>
      <w:spacing w:after="0" w:line="240" w:lineRule="auto"/>
    </w:pPr>
    <w:rPr>
      <w:rFonts w:ascii="Times New Roman" w:eastAsia="Times New Roman" w:hAnsi="Times New Roman" w:cs="Times New Roman"/>
      <w:sz w:val="22"/>
      <w:szCs w:val="24"/>
    </w:rPr>
  </w:style>
  <w:style w:type="character" w:customStyle="1" w:styleId="Heading51">
    <w:name w:val="Heading 51"/>
    <w:aliases w:val="Heading 5 Char Char Char"/>
    <w:rsid w:val="00822165"/>
    <w:rPr>
      <w:b/>
      <w:bCs/>
      <w:iCs/>
      <w:szCs w:val="26"/>
      <w:lang w:val="en-US" w:eastAsia="en-US" w:bidi="ar-SA"/>
    </w:rPr>
  </w:style>
  <w:style w:type="paragraph" w:customStyle="1" w:styleId="Style160">
    <w:name w:val="Style 16"/>
    <w:basedOn w:val="Normal"/>
    <w:qFormat/>
    <w:rsid w:val="00822165"/>
    <w:pPr>
      <w:autoSpaceDE w:val="0"/>
      <w:autoSpaceDN w:val="0"/>
      <w:adjustRightInd w:val="0"/>
    </w:pPr>
    <w:rPr>
      <w:rFonts w:ascii="Times New Roman" w:hAnsi="Times New Roman"/>
    </w:rPr>
  </w:style>
  <w:style w:type="paragraph" w:customStyle="1" w:styleId="smalltext0">
    <w:name w:val="smalltext"/>
    <w:basedOn w:val="Normal"/>
    <w:link w:val="smalltextChar0"/>
    <w:qFormat/>
    <w:rsid w:val="00822165"/>
    <w:rPr>
      <w:rFonts w:ascii="Times New Roman" w:hAnsi="Times New Roman"/>
    </w:rPr>
  </w:style>
  <w:style w:type="character" w:customStyle="1" w:styleId="smalltextChar0">
    <w:name w:val="smalltext Char"/>
    <w:link w:val="smalltext0"/>
    <w:rsid w:val="00822165"/>
    <w:rPr>
      <w:rFonts w:ascii="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822165"/>
    <w:pPr>
      <w:widowControl w:val="0"/>
      <w:spacing w:after="120" w:line="240" w:lineRule="auto"/>
    </w:pPr>
    <w:rPr>
      <w:rFonts w:ascii="Times New Roman" w:eastAsia="Times New Roman" w:hAnsi="Times New Roman" w:cs="Times New Roman"/>
      <w:sz w:val="22"/>
      <w:szCs w:val="24"/>
    </w:rPr>
  </w:style>
  <w:style w:type="paragraph" w:customStyle="1" w:styleId="headingChar">
    <w:name w:val="heading Char"/>
    <w:basedOn w:val="Normal"/>
    <w:qFormat/>
    <w:rsid w:val="00822165"/>
    <w:pPr>
      <w:jc w:val="center"/>
    </w:pPr>
    <w:rPr>
      <w:rFonts w:ascii="Arial Black" w:hAnsi="Arial Black"/>
      <w:b/>
      <w:sz w:val="36"/>
      <w:u w:val="single"/>
    </w:rPr>
  </w:style>
  <w:style w:type="character" w:customStyle="1" w:styleId="boldunderlineCharChar0">
    <w:name w:val="boldunderline Char Char"/>
    <w:rsid w:val="00822165"/>
    <w:rPr>
      <w:b/>
      <w:sz w:val="22"/>
      <w:szCs w:val="24"/>
      <w:u w:val="single"/>
      <w:lang w:val="en-US" w:eastAsia="en-US" w:bidi="ar-SA"/>
    </w:rPr>
  </w:style>
  <w:style w:type="paragraph" w:customStyle="1" w:styleId="Bullets-squares">
    <w:name w:val="Bullets - squares"/>
    <w:basedOn w:val="Normal"/>
    <w:next w:val="Normal"/>
    <w:qFormat/>
    <w:rsid w:val="00822165"/>
    <w:pPr>
      <w:numPr>
        <w:numId w:val="41"/>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822165"/>
    <w:pPr>
      <w:spacing w:after="0" w:line="240" w:lineRule="auto"/>
    </w:pPr>
    <w:rPr>
      <w:rFonts w:ascii="Times New Roman" w:eastAsia="Times New Roman" w:hAnsi="Times New Roman" w:cs="Times New Roman"/>
      <w:sz w:val="16"/>
    </w:rPr>
  </w:style>
  <w:style w:type="character" w:customStyle="1" w:styleId="MediumGrid2Char">
    <w:name w:val="Medium Grid 2 Char"/>
    <w:rsid w:val="00822165"/>
    <w:rPr>
      <w:sz w:val="24"/>
      <w:szCs w:val="22"/>
      <w:lang w:val="en-US" w:eastAsia="en-US" w:bidi="ar-SA"/>
    </w:rPr>
  </w:style>
  <w:style w:type="character" w:customStyle="1" w:styleId="Size8Char">
    <w:name w:val="Size 8 Char"/>
    <w:link w:val="Size8"/>
    <w:rsid w:val="00822165"/>
    <w:rPr>
      <w:rFonts w:ascii="Times New Roman" w:eastAsia="Times New Roman" w:hAnsi="Times New Roman" w:cs="Times New Roman"/>
      <w:sz w:val="16"/>
    </w:rPr>
  </w:style>
  <w:style w:type="paragraph" w:customStyle="1" w:styleId="RegularCite">
    <w:name w:val="Regular Cite"/>
    <w:qFormat/>
    <w:rsid w:val="00822165"/>
    <w:pPr>
      <w:spacing w:after="0" w:line="240" w:lineRule="auto"/>
    </w:pPr>
    <w:rPr>
      <w:rFonts w:ascii="Times New Roman" w:eastAsia="Times New Roman" w:hAnsi="Times New Roman" w:cs="Times New Roman"/>
      <w:sz w:val="20"/>
    </w:rPr>
  </w:style>
  <w:style w:type="character" w:customStyle="1" w:styleId="eudoraheader">
    <w:name w:val="eudoraheader"/>
    <w:rsid w:val="00822165"/>
  </w:style>
  <w:style w:type="character" w:customStyle="1" w:styleId="emailstyle26">
    <w:name w:val="emailstyle26"/>
    <w:rsid w:val="00822165"/>
  </w:style>
  <w:style w:type="paragraph" w:customStyle="1" w:styleId="context">
    <w:name w:val="context"/>
    <w:basedOn w:val="Normal"/>
    <w:qFormat/>
    <w:rsid w:val="00822165"/>
    <w:pPr>
      <w:spacing w:before="100" w:beforeAutospacing="1" w:after="100" w:afterAutospacing="1"/>
    </w:pPr>
    <w:rPr>
      <w:rFonts w:ascii="Times New Roman" w:hAnsi="Times New Roman"/>
    </w:rPr>
  </w:style>
  <w:style w:type="character" w:customStyle="1" w:styleId="sendtofriend">
    <w:name w:val="sendtofriend"/>
    <w:rsid w:val="00822165"/>
  </w:style>
  <w:style w:type="character" w:customStyle="1" w:styleId="pagetype">
    <w:name w:val="pagetype"/>
    <w:rsid w:val="00822165"/>
  </w:style>
  <w:style w:type="character" w:customStyle="1" w:styleId="byl">
    <w:name w:val="byl"/>
    <w:rsid w:val="00822165"/>
  </w:style>
  <w:style w:type="paragraph" w:customStyle="1" w:styleId="Size6">
    <w:name w:val="Size 6"/>
    <w:link w:val="Size6Char"/>
    <w:qFormat/>
    <w:rsid w:val="00822165"/>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22165"/>
    <w:rPr>
      <w:rFonts w:ascii="Times New Roman" w:eastAsia="Times New Roman" w:hAnsi="Times New Roman" w:cs="Times New Roman"/>
      <w:sz w:val="16"/>
    </w:rPr>
  </w:style>
  <w:style w:type="character" w:customStyle="1" w:styleId="heading2char0">
    <w:name w:val="heading2char"/>
    <w:rsid w:val="00822165"/>
  </w:style>
  <w:style w:type="character" w:customStyle="1" w:styleId="underliningchar3">
    <w:name w:val="underliningchar"/>
    <w:rsid w:val="00822165"/>
  </w:style>
  <w:style w:type="paragraph" w:customStyle="1" w:styleId="TxBrp11">
    <w:name w:val="TxBr_p11"/>
    <w:basedOn w:val="Normal"/>
    <w:qFormat/>
    <w:rsid w:val="00822165"/>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822165"/>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822165"/>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822165"/>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822165"/>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822165"/>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822165"/>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822165"/>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822165"/>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822165"/>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822165"/>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822165"/>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822165"/>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822165"/>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822165"/>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822165"/>
    <w:rPr>
      <w:vanish w:val="0"/>
      <w:webHidden w:val="0"/>
      <w:color w:val="999999"/>
      <w:sz w:val="12"/>
      <w:szCs w:val="12"/>
      <w:specVanish/>
    </w:rPr>
  </w:style>
  <w:style w:type="paragraph" w:customStyle="1" w:styleId="CardsFont8pt">
    <w:name w:val="Cards + Font: 8 pt"/>
    <w:basedOn w:val="Normal"/>
    <w:qFormat/>
    <w:rsid w:val="00822165"/>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822165"/>
    <w:rPr>
      <w:sz w:val="16"/>
    </w:rPr>
  </w:style>
  <w:style w:type="character" w:customStyle="1" w:styleId="TagLineCharChar">
    <w:name w:val="Tag Line Char Char"/>
    <w:rsid w:val="00822165"/>
    <w:rPr>
      <w:rFonts w:cs="Arial"/>
      <w:b/>
      <w:bCs/>
      <w:iCs/>
      <w:sz w:val="24"/>
      <w:szCs w:val="28"/>
      <w:lang w:val="en-US" w:eastAsia="en-US" w:bidi="ar-SA"/>
    </w:rPr>
  </w:style>
  <w:style w:type="character" w:customStyle="1" w:styleId="articlecommentcount">
    <w:name w:val="article_comment_count"/>
    <w:rsid w:val="00822165"/>
  </w:style>
  <w:style w:type="character" w:customStyle="1" w:styleId="articlerecommendcount">
    <w:name w:val="article_recommend_count"/>
    <w:rsid w:val="00822165"/>
  </w:style>
  <w:style w:type="character" w:customStyle="1" w:styleId="normaltext1">
    <w:name w:val="normal_text"/>
    <w:rsid w:val="00822165"/>
  </w:style>
  <w:style w:type="paragraph" w:customStyle="1" w:styleId="storytimestamp">
    <w:name w:val="storytimestamp"/>
    <w:basedOn w:val="Normal"/>
    <w:qFormat/>
    <w:rsid w:val="00822165"/>
    <w:pPr>
      <w:spacing w:before="100" w:beforeAutospacing="1" w:after="100" w:afterAutospacing="1"/>
    </w:pPr>
    <w:rPr>
      <w:rFonts w:ascii="Times New Roman" w:hAnsi="Times New Roman"/>
    </w:rPr>
  </w:style>
  <w:style w:type="character" w:customStyle="1" w:styleId="story-byline">
    <w:name w:val="story-byline"/>
    <w:rsid w:val="00822165"/>
  </w:style>
  <w:style w:type="character" w:customStyle="1" w:styleId="story-titleline">
    <w:name w:val="story-titleline"/>
    <w:rsid w:val="00822165"/>
  </w:style>
  <w:style w:type="paragraph" w:customStyle="1" w:styleId="Card10f2">
    <w:name w:val="Card.10.f2"/>
    <w:basedOn w:val="Normal"/>
    <w:autoRedefine/>
    <w:qFormat/>
    <w:rsid w:val="00822165"/>
    <w:rPr>
      <w:rFonts w:ascii="Times New Roman" w:eastAsia="Calibri" w:hAnsi="Times New Roman"/>
      <w:sz w:val="20"/>
      <w:szCs w:val="20"/>
    </w:rPr>
  </w:style>
  <w:style w:type="character" w:customStyle="1" w:styleId="Card10f2Char">
    <w:name w:val="Card.10.f2 Char"/>
    <w:rsid w:val="00822165"/>
    <w:rPr>
      <w:rFonts w:eastAsia="Calibri"/>
    </w:rPr>
  </w:style>
  <w:style w:type="paragraph" w:styleId="ListBullet2">
    <w:name w:val="List Bullet 2"/>
    <w:basedOn w:val="Normal"/>
    <w:rsid w:val="00822165"/>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822165"/>
    <w:rPr>
      <w:rFonts w:ascii="Times New Roman" w:hAnsi="Times New Roman"/>
      <w:color w:val="000000"/>
      <w:sz w:val="10"/>
    </w:rPr>
  </w:style>
  <w:style w:type="character" w:customStyle="1" w:styleId="UnderlineCardChar1">
    <w:name w:val="Underline Card Char"/>
    <w:rsid w:val="00822165"/>
    <w:rPr>
      <w:sz w:val="22"/>
      <w:szCs w:val="24"/>
      <w:u w:val="single"/>
      <w:lang w:val="en-US" w:eastAsia="en-US" w:bidi="ar-SA"/>
    </w:rPr>
  </w:style>
  <w:style w:type="character" w:customStyle="1" w:styleId="SourcesCharChar1">
    <w:name w:val="Sources Char Char1"/>
    <w:rsid w:val="00822165"/>
    <w:rPr>
      <w:rFonts w:cs="Arial"/>
      <w:b/>
      <w:bCs/>
      <w:iCs/>
      <w:sz w:val="24"/>
      <w:szCs w:val="28"/>
      <w:lang w:val="en-US" w:eastAsia="en-US" w:bidi="ar-SA"/>
    </w:rPr>
  </w:style>
  <w:style w:type="paragraph" w:customStyle="1" w:styleId="OmniPage3">
    <w:name w:val="OmniPage #3"/>
    <w:basedOn w:val="Normal"/>
    <w:qFormat/>
    <w:rsid w:val="00822165"/>
    <w:rPr>
      <w:rFonts w:ascii="Times New Roman" w:hAnsi="Times New Roman"/>
      <w:color w:val="000000"/>
      <w:sz w:val="20"/>
      <w:szCs w:val="20"/>
    </w:rPr>
  </w:style>
  <w:style w:type="paragraph" w:customStyle="1" w:styleId="OmniPage4">
    <w:name w:val="OmniPage #4"/>
    <w:basedOn w:val="Normal"/>
    <w:qFormat/>
    <w:rsid w:val="00822165"/>
    <w:rPr>
      <w:rFonts w:ascii="Times New Roman" w:hAnsi="Times New Roman"/>
      <w:color w:val="000000"/>
      <w:sz w:val="20"/>
      <w:szCs w:val="20"/>
    </w:rPr>
  </w:style>
  <w:style w:type="paragraph" w:customStyle="1" w:styleId="OmniPage16">
    <w:name w:val="OmniPage #16"/>
    <w:basedOn w:val="Normal"/>
    <w:qFormat/>
    <w:rsid w:val="00822165"/>
    <w:rPr>
      <w:rFonts w:ascii="Times New Roman" w:hAnsi="Times New Roman"/>
      <w:color w:val="000000"/>
      <w:sz w:val="20"/>
      <w:szCs w:val="20"/>
    </w:rPr>
  </w:style>
  <w:style w:type="paragraph" w:customStyle="1" w:styleId="OmniPage23">
    <w:name w:val="OmniPage #23"/>
    <w:basedOn w:val="Normal"/>
    <w:qFormat/>
    <w:rsid w:val="00822165"/>
    <w:rPr>
      <w:rFonts w:ascii="Times New Roman" w:hAnsi="Times New Roman"/>
      <w:color w:val="000000"/>
      <w:sz w:val="20"/>
      <w:szCs w:val="20"/>
    </w:rPr>
  </w:style>
  <w:style w:type="paragraph" w:customStyle="1" w:styleId="OmniPage24">
    <w:name w:val="OmniPage #24"/>
    <w:basedOn w:val="Normal"/>
    <w:qFormat/>
    <w:rsid w:val="00822165"/>
    <w:rPr>
      <w:rFonts w:ascii="Times New Roman" w:hAnsi="Times New Roman"/>
      <w:color w:val="000000"/>
      <w:sz w:val="20"/>
      <w:szCs w:val="20"/>
    </w:rPr>
  </w:style>
  <w:style w:type="paragraph" w:customStyle="1" w:styleId="OmniPage27">
    <w:name w:val="OmniPage #27"/>
    <w:basedOn w:val="Normal"/>
    <w:qFormat/>
    <w:rsid w:val="00822165"/>
    <w:rPr>
      <w:rFonts w:ascii="Times New Roman" w:hAnsi="Times New Roman"/>
      <w:color w:val="000000"/>
      <w:sz w:val="20"/>
      <w:szCs w:val="20"/>
    </w:rPr>
  </w:style>
  <w:style w:type="paragraph" w:customStyle="1" w:styleId="OmniPage28">
    <w:name w:val="OmniPage #28"/>
    <w:basedOn w:val="Normal"/>
    <w:qFormat/>
    <w:rsid w:val="00822165"/>
    <w:rPr>
      <w:rFonts w:ascii="Times New Roman" w:hAnsi="Times New Roman"/>
      <w:color w:val="000000"/>
      <w:sz w:val="20"/>
      <w:szCs w:val="20"/>
    </w:rPr>
  </w:style>
  <w:style w:type="paragraph" w:customStyle="1" w:styleId="OmniPage29">
    <w:name w:val="OmniPage #29"/>
    <w:basedOn w:val="Normal"/>
    <w:qFormat/>
    <w:rsid w:val="00822165"/>
    <w:rPr>
      <w:rFonts w:ascii="Times New Roman" w:hAnsi="Times New Roman"/>
      <w:color w:val="000000"/>
      <w:sz w:val="20"/>
      <w:szCs w:val="20"/>
    </w:rPr>
  </w:style>
  <w:style w:type="paragraph" w:customStyle="1" w:styleId="OmniPage30">
    <w:name w:val="OmniPage #30"/>
    <w:basedOn w:val="Normal"/>
    <w:qFormat/>
    <w:rsid w:val="00822165"/>
    <w:rPr>
      <w:rFonts w:ascii="Times New Roman" w:hAnsi="Times New Roman"/>
      <w:color w:val="000000"/>
      <w:sz w:val="20"/>
      <w:szCs w:val="20"/>
    </w:rPr>
  </w:style>
  <w:style w:type="paragraph" w:customStyle="1" w:styleId="OmniPage31">
    <w:name w:val="OmniPage #31"/>
    <w:basedOn w:val="Normal"/>
    <w:qFormat/>
    <w:rsid w:val="00822165"/>
    <w:rPr>
      <w:rFonts w:ascii="Times New Roman" w:hAnsi="Times New Roman"/>
      <w:color w:val="000000"/>
      <w:sz w:val="20"/>
      <w:szCs w:val="20"/>
    </w:rPr>
  </w:style>
  <w:style w:type="paragraph" w:customStyle="1" w:styleId="OmniPage32">
    <w:name w:val="OmniPage #32"/>
    <w:basedOn w:val="Normal"/>
    <w:qFormat/>
    <w:rsid w:val="00822165"/>
    <w:rPr>
      <w:rFonts w:ascii="Times New Roman" w:hAnsi="Times New Roman"/>
      <w:color w:val="000000"/>
      <w:sz w:val="20"/>
      <w:szCs w:val="20"/>
    </w:rPr>
  </w:style>
  <w:style w:type="paragraph" w:customStyle="1" w:styleId="OmniPage33">
    <w:name w:val="OmniPage #33"/>
    <w:basedOn w:val="Normal"/>
    <w:qFormat/>
    <w:rsid w:val="00822165"/>
    <w:rPr>
      <w:rFonts w:ascii="Times New Roman" w:hAnsi="Times New Roman"/>
      <w:color w:val="000000"/>
      <w:sz w:val="20"/>
      <w:szCs w:val="20"/>
    </w:rPr>
  </w:style>
  <w:style w:type="paragraph" w:customStyle="1" w:styleId="OmniPage34">
    <w:name w:val="OmniPage #34"/>
    <w:basedOn w:val="Normal"/>
    <w:qFormat/>
    <w:rsid w:val="00822165"/>
    <w:rPr>
      <w:rFonts w:ascii="Times New Roman" w:hAnsi="Times New Roman"/>
      <w:color w:val="000000"/>
      <w:sz w:val="20"/>
      <w:szCs w:val="20"/>
    </w:rPr>
  </w:style>
  <w:style w:type="paragraph" w:customStyle="1" w:styleId="OmniPage35">
    <w:name w:val="OmniPage #35"/>
    <w:basedOn w:val="Normal"/>
    <w:qFormat/>
    <w:rsid w:val="00822165"/>
    <w:rPr>
      <w:rFonts w:ascii="Times New Roman" w:hAnsi="Times New Roman"/>
      <w:color w:val="000000"/>
      <w:sz w:val="20"/>
      <w:szCs w:val="20"/>
    </w:rPr>
  </w:style>
  <w:style w:type="paragraph" w:customStyle="1" w:styleId="OmniPage36">
    <w:name w:val="OmniPage #36"/>
    <w:basedOn w:val="Normal"/>
    <w:qFormat/>
    <w:rsid w:val="00822165"/>
    <w:rPr>
      <w:rFonts w:ascii="Times New Roman" w:hAnsi="Times New Roman"/>
      <w:color w:val="000000"/>
      <w:sz w:val="20"/>
      <w:szCs w:val="20"/>
    </w:rPr>
  </w:style>
  <w:style w:type="paragraph" w:customStyle="1" w:styleId="OmniPage37">
    <w:name w:val="OmniPage #37"/>
    <w:basedOn w:val="Normal"/>
    <w:qFormat/>
    <w:rsid w:val="00822165"/>
    <w:rPr>
      <w:rFonts w:ascii="Times New Roman" w:hAnsi="Times New Roman"/>
      <w:color w:val="000000"/>
      <w:sz w:val="20"/>
      <w:szCs w:val="20"/>
    </w:rPr>
  </w:style>
  <w:style w:type="paragraph" w:customStyle="1" w:styleId="OmniPage38">
    <w:name w:val="OmniPage #38"/>
    <w:basedOn w:val="Normal"/>
    <w:qFormat/>
    <w:rsid w:val="00822165"/>
    <w:rPr>
      <w:rFonts w:ascii="Times New Roman" w:hAnsi="Times New Roman"/>
      <w:color w:val="000000"/>
      <w:sz w:val="20"/>
      <w:szCs w:val="20"/>
    </w:rPr>
  </w:style>
  <w:style w:type="paragraph" w:customStyle="1" w:styleId="OmniPage39">
    <w:name w:val="OmniPage #39"/>
    <w:basedOn w:val="Normal"/>
    <w:qFormat/>
    <w:rsid w:val="00822165"/>
    <w:rPr>
      <w:rFonts w:ascii="Times New Roman" w:hAnsi="Times New Roman"/>
      <w:color w:val="000000"/>
      <w:sz w:val="20"/>
      <w:szCs w:val="20"/>
    </w:rPr>
  </w:style>
  <w:style w:type="paragraph" w:customStyle="1" w:styleId="OmniPage40">
    <w:name w:val="OmniPage #40"/>
    <w:basedOn w:val="Normal"/>
    <w:qFormat/>
    <w:rsid w:val="00822165"/>
    <w:rPr>
      <w:rFonts w:ascii="Times New Roman" w:hAnsi="Times New Roman"/>
      <w:color w:val="000000"/>
      <w:sz w:val="20"/>
      <w:szCs w:val="20"/>
    </w:rPr>
  </w:style>
  <w:style w:type="paragraph" w:customStyle="1" w:styleId="OmniPage41">
    <w:name w:val="OmniPage #41"/>
    <w:basedOn w:val="Normal"/>
    <w:qFormat/>
    <w:rsid w:val="00822165"/>
    <w:rPr>
      <w:rFonts w:ascii="Times New Roman" w:hAnsi="Times New Roman"/>
      <w:color w:val="000000"/>
      <w:sz w:val="20"/>
      <w:szCs w:val="20"/>
    </w:rPr>
  </w:style>
  <w:style w:type="paragraph" w:customStyle="1" w:styleId="OmniPage42">
    <w:name w:val="OmniPage #42"/>
    <w:basedOn w:val="Normal"/>
    <w:qFormat/>
    <w:rsid w:val="00822165"/>
    <w:rPr>
      <w:rFonts w:ascii="Times New Roman" w:hAnsi="Times New Roman"/>
      <w:color w:val="000000"/>
      <w:sz w:val="20"/>
      <w:szCs w:val="20"/>
    </w:rPr>
  </w:style>
  <w:style w:type="paragraph" w:customStyle="1" w:styleId="OmniPage43">
    <w:name w:val="OmniPage #43"/>
    <w:basedOn w:val="Normal"/>
    <w:qFormat/>
    <w:rsid w:val="00822165"/>
    <w:rPr>
      <w:rFonts w:ascii="Times New Roman" w:hAnsi="Times New Roman"/>
      <w:color w:val="000000"/>
      <w:sz w:val="20"/>
      <w:szCs w:val="20"/>
    </w:rPr>
  </w:style>
  <w:style w:type="paragraph" w:customStyle="1" w:styleId="OmniPage44">
    <w:name w:val="OmniPage #44"/>
    <w:basedOn w:val="Normal"/>
    <w:qFormat/>
    <w:rsid w:val="00822165"/>
    <w:rPr>
      <w:rFonts w:ascii="Times New Roman" w:hAnsi="Times New Roman"/>
      <w:color w:val="000000"/>
      <w:sz w:val="20"/>
      <w:szCs w:val="20"/>
    </w:rPr>
  </w:style>
  <w:style w:type="paragraph" w:customStyle="1" w:styleId="OmniPage45">
    <w:name w:val="OmniPage #45"/>
    <w:basedOn w:val="Normal"/>
    <w:qFormat/>
    <w:rsid w:val="00822165"/>
    <w:rPr>
      <w:rFonts w:ascii="Times New Roman" w:hAnsi="Times New Roman"/>
      <w:color w:val="000000"/>
      <w:sz w:val="20"/>
      <w:szCs w:val="20"/>
    </w:rPr>
  </w:style>
  <w:style w:type="paragraph" w:customStyle="1" w:styleId="OmniPage46">
    <w:name w:val="OmniPage #46"/>
    <w:basedOn w:val="Normal"/>
    <w:qFormat/>
    <w:rsid w:val="00822165"/>
    <w:rPr>
      <w:rFonts w:ascii="Times New Roman" w:hAnsi="Times New Roman"/>
      <w:color w:val="000000"/>
      <w:sz w:val="20"/>
      <w:szCs w:val="20"/>
    </w:rPr>
  </w:style>
  <w:style w:type="paragraph" w:customStyle="1" w:styleId="OmniPage47">
    <w:name w:val="OmniPage #47"/>
    <w:basedOn w:val="Normal"/>
    <w:qFormat/>
    <w:rsid w:val="00822165"/>
    <w:rPr>
      <w:rFonts w:ascii="Times New Roman" w:hAnsi="Times New Roman"/>
      <w:color w:val="000000"/>
      <w:sz w:val="20"/>
      <w:szCs w:val="20"/>
    </w:rPr>
  </w:style>
  <w:style w:type="paragraph" w:customStyle="1" w:styleId="OmniPage48">
    <w:name w:val="OmniPage #48"/>
    <w:basedOn w:val="Normal"/>
    <w:qFormat/>
    <w:rsid w:val="00822165"/>
    <w:rPr>
      <w:rFonts w:ascii="Times New Roman" w:hAnsi="Times New Roman"/>
      <w:color w:val="000000"/>
      <w:sz w:val="20"/>
      <w:szCs w:val="20"/>
    </w:rPr>
  </w:style>
  <w:style w:type="paragraph" w:customStyle="1" w:styleId="OmniPage49">
    <w:name w:val="OmniPage #49"/>
    <w:basedOn w:val="Normal"/>
    <w:qFormat/>
    <w:rsid w:val="00822165"/>
    <w:rPr>
      <w:rFonts w:ascii="Times New Roman" w:hAnsi="Times New Roman"/>
      <w:color w:val="000000"/>
      <w:sz w:val="20"/>
      <w:szCs w:val="20"/>
    </w:rPr>
  </w:style>
  <w:style w:type="paragraph" w:customStyle="1" w:styleId="OmniPage50">
    <w:name w:val="OmniPage #50"/>
    <w:basedOn w:val="Normal"/>
    <w:qFormat/>
    <w:rsid w:val="00822165"/>
    <w:rPr>
      <w:rFonts w:ascii="Times New Roman" w:hAnsi="Times New Roman"/>
      <w:color w:val="000000"/>
      <w:sz w:val="20"/>
      <w:szCs w:val="20"/>
    </w:rPr>
  </w:style>
  <w:style w:type="paragraph" w:customStyle="1" w:styleId="OmniPage51">
    <w:name w:val="OmniPage #51"/>
    <w:basedOn w:val="Normal"/>
    <w:qFormat/>
    <w:rsid w:val="00822165"/>
    <w:rPr>
      <w:rFonts w:ascii="Times New Roman" w:hAnsi="Times New Roman"/>
      <w:color w:val="000000"/>
      <w:sz w:val="20"/>
      <w:szCs w:val="20"/>
    </w:rPr>
  </w:style>
  <w:style w:type="paragraph" w:customStyle="1" w:styleId="OmniPage52">
    <w:name w:val="OmniPage #52"/>
    <w:basedOn w:val="Normal"/>
    <w:qFormat/>
    <w:rsid w:val="00822165"/>
    <w:rPr>
      <w:rFonts w:ascii="Times New Roman" w:hAnsi="Times New Roman"/>
      <w:color w:val="000000"/>
      <w:sz w:val="20"/>
      <w:szCs w:val="20"/>
    </w:rPr>
  </w:style>
  <w:style w:type="paragraph" w:customStyle="1" w:styleId="OmniPage53">
    <w:name w:val="OmniPage #53"/>
    <w:basedOn w:val="Normal"/>
    <w:qFormat/>
    <w:rsid w:val="00822165"/>
    <w:rPr>
      <w:rFonts w:ascii="Times New Roman" w:hAnsi="Times New Roman"/>
      <w:color w:val="000000"/>
      <w:sz w:val="20"/>
      <w:szCs w:val="20"/>
    </w:rPr>
  </w:style>
  <w:style w:type="paragraph" w:customStyle="1" w:styleId="OmniPage54">
    <w:name w:val="OmniPage #54"/>
    <w:basedOn w:val="Normal"/>
    <w:qFormat/>
    <w:rsid w:val="00822165"/>
    <w:rPr>
      <w:rFonts w:ascii="Times New Roman" w:hAnsi="Times New Roman"/>
      <w:color w:val="000000"/>
      <w:sz w:val="20"/>
      <w:szCs w:val="20"/>
    </w:rPr>
  </w:style>
  <w:style w:type="paragraph" w:customStyle="1" w:styleId="OmniPage55">
    <w:name w:val="OmniPage #55"/>
    <w:basedOn w:val="Normal"/>
    <w:qFormat/>
    <w:rsid w:val="00822165"/>
    <w:rPr>
      <w:rFonts w:ascii="Times New Roman" w:hAnsi="Times New Roman"/>
      <w:color w:val="000000"/>
      <w:sz w:val="20"/>
      <w:szCs w:val="20"/>
    </w:rPr>
  </w:style>
  <w:style w:type="paragraph" w:customStyle="1" w:styleId="OmniPage56">
    <w:name w:val="OmniPage #56"/>
    <w:basedOn w:val="Normal"/>
    <w:qFormat/>
    <w:rsid w:val="00822165"/>
    <w:rPr>
      <w:rFonts w:ascii="Times New Roman" w:hAnsi="Times New Roman"/>
      <w:color w:val="000000"/>
      <w:sz w:val="20"/>
      <w:szCs w:val="20"/>
    </w:rPr>
  </w:style>
  <w:style w:type="paragraph" w:customStyle="1" w:styleId="OmniPage57">
    <w:name w:val="OmniPage #57"/>
    <w:basedOn w:val="Normal"/>
    <w:qFormat/>
    <w:rsid w:val="00822165"/>
    <w:rPr>
      <w:rFonts w:ascii="Times New Roman" w:hAnsi="Times New Roman"/>
      <w:color w:val="000000"/>
      <w:sz w:val="20"/>
      <w:szCs w:val="20"/>
    </w:rPr>
  </w:style>
  <w:style w:type="paragraph" w:customStyle="1" w:styleId="OmniPage58">
    <w:name w:val="OmniPage #58"/>
    <w:basedOn w:val="Normal"/>
    <w:qFormat/>
    <w:rsid w:val="00822165"/>
    <w:rPr>
      <w:rFonts w:ascii="Times New Roman" w:hAnsi="Times New Roman"/>
      <w:color w:val="000000"/>
      <w:sz w:val="20"/>
      <w:szCs w:val="20"/>
    </w:rPr>
  </w:style>
  <w:style w:type="paragraph" w:customStyle="1" w:styleId="OmniPage59">
    <w:name w:val="OmniPage #59"/>
    <w:basedOn w:val="Normal"/>
    <w:qFormat/>
    <w:rsid w:val="00822165"/>
    <w:rPr>
      <w:rFonts w:ascii="Times New Roman" w:hAnsi="Times New Roman"/>
      <w:color w:val="000000"/>
      <w:sz w:val="20"/>
      <w:szCs w:val="20"/>
    </w:rPr>
  </w:style>
  <w:style w:type="paragraph" w:customStyle="1" w:styleId="OmniPage60">
    <w:name w:val="OmniPage #60"/>
    <w:basedOn w:val="Normal"/>
    <w:qFormat/>
    <w:rsid w:val="00822165"/>
    <w:rPr>
      <w:rFonts w:ascii="Times New Roman" w:hAnsi="Times New Roman"/>
      <w:color w:val="000000"/>
      <w:sz w:val="20"/>
      <w:szCs w:val="20"/>
    </w:rPr>
  </w:style>
  <w:style w:type="paragraph" w:customStyle="1" w:styleId="OmniPage61">
    <w:name w:val="OmniPage #61"/>
    <w:basedOn w:val="Normal"/>
    <w:qFormat/>
    <w:rsid w:val="00822165"/>
    <w:rPr>
      <w:rFonts w:ascii="Times New Roman" w:hAnsi="Times New Roman"/>
      <w:color w:val="000000"/>
      <w:sz w:val="20"/>
      <w:szCs w:val="20"/>
    </w:rPr>
  </w:style>
  <w:style w:type="paragraph" w:customStyle="1" w:styleId="OmniPage62">
    <w:name w:val="OmniPage #62"/>
    <w:basedOn w:val="Normal"/>
    <w:qFormat/>
    <w:rsid w:val="00822165"/>
    <w:rPr>
      <w:rFonts w:ascii="Times New Roman" w:hAnsi="Times New Roman"/>
      <w:color w:val="000000"/>
      <w:sz w:val="20"/>
      <w:szCs w:val="20"/>
    </w:rPr>
  </w:style>
  <w:style w:type="paragraph" w:customStyle="1" w:styleId="OmniPage63">
    <w:name w:val="OmniPage #63"/>
    <w:basedOn w:val="Normal"/>
    <w:qFormat/>
    <w:rsid w:val="00822165"/>
    <w:rPr>
      <w:rFonts w:ascii="Times New Roman" w:hAnsi="Times New Roman"/>
      <w:color w:val="000000"/>
      <w:sz w:val="20"/>
      <w:szCs w:val="20"/>
    </w:rPr>
  </w:style>
  <w:style w:type="paragraph" w:customStyle="1" w:styleId="OmniPage64">
    <w:name w:val="OmniPage #64"/>
    <w:basedOn w:val="Normal"/>
    <w:qFormat/>
    <w:rsid w:val="00822165"/>
    <w:rPr>
      <w:rFonts w:ascii="Times New Roman" w:hAnsi="Times New Roman"/>
      <w:color w:val="000000"/>
      <w:sz w:val="20"/>
      <w:szCs w:val="20"/>
    </w:rPr>
  </w:style>
  <w:style w:type="paragraph" w:customStyle="1" w:styleId="OmniPage65">
    <w:name w:val="OmniPage #65"/>
    <w:basedOn w:val="Normal"/>
    <w:qFormat/>
    <w:rsid w:val="00822165"/>
    <w:rPr>
      <w:rFonts w:ascii="Times New Roman" w:hAnsi="Times New Roman"/>
      <w:color w:val="000000"/>
      <w:sz w:val="20"/>
      <w:szCs w:val="20"/>
    </w:rPr>
  </w:style>
  <w:style w:type="paragraph" w:customStyle="1" w:styleId="OmniPage66">
    <w:name w:val="OmniPage #66"/>
    <w:basedOn w:val="Normal"/>
    <w:qFormat/>
    <w:rsid w:val="00822165"/>
    <w:rPr>
      <w:rFonts w:ascii="Times New Roman" w:hAnsi="Times New Roman"/>
      <w:color w:val="000000"/>
      <w:sz w:val="20"/>
      <w:szCs w:val="20"/>
    </w:rPr>
  </w:style>
  <w:style w:type="paragraph" w:customStyle="1" w:styleId="OmniPage67">
    <w:name w:val="OmniPage #67"/>
    <w:basedOn w:val="Normal"/>
    <w:qFormat/>
    <w:rsid w:val="00822165"/>
    <w:rPr>
      <w:rFonts w:ascii="Times New Roman" w:hAnsi="Times New Roman"/>
      <w:color w:val="000000"/>
      <w:sz w:val="20"/>
      <w:szCs w:val="20"/>
    </w:rPr>
  </w:style>
  <w:style w:type="paragraph" w:customStyle="1" w:styleId="OmniPage68">
    <w:name w:val="OmniPage #68"/>
    <w:basedOn w:val="Normal"/>
    <w:qFormat/>
    <w:rsid w:val="00822165"/>
    <w:rPr>
      <w:rFonts w:ascii="Times New Roman" w:hAnsi="Times New Roman"/>
      <w:color w:val="000000"/>
      <w:sz w:val="20"/>
      <w:szCs w:val="20"/>
    </w:rPr>
  </w:style>
  <w:style w:type="paragraph" w:customStyle="1" w:styleId="OmniPage69">
    <w:name w:val="OmniPage #69"/>
    <w:basedOn w:val="Normal"/>
    <w:qFormat/>
    <w:rsid w:val="00822165"/>
    <w:rPr>
      <w:rFonts w:ascii="Times New Roman" w:hAnsi="Times New Roman"/>
      <w:color w:val="000000"/>
      <w:sz w:val="20"/>
      <w:szCs w:val="20"/>
    </w:rPr>
  </w:style>
  <w:style w:type="paragraph" w:customStyle="1" w:styleId="OmniPage70">
    <w:name w:val="OmniPage #70"/>
    <w:basedOn w:val="Normal"/>
    <w:qFormat/>
    <w:rsid w:val="00822165"/>
    <w:rPr>
      <w:rFonts w:ascii="Times New Roman" w:hAnsi="Times New Roman"/>
      <w:color w:val="000000"/>
      <w:sz w:val="20"/>
      <w:szCs w:val="20"/>
    </w:rPr>
  </w:style>
  <w:style w:type="paragraph" w:customStyle="1" w:styleId="OmniPage71">
    <w:name w:val="OmniPage #71"/>
    <w:basedOn w:val="Normal"/>
    <w:qFormat/>
    <w:rsid w:val="00822165"/>
    <w:rPr>
      <w:rFonts w:ascii="Times New Roman" w:hAnsi="Times New Roman"/>
      <w:color w:val="000000"/>
      <w:sz w:val="20"/>
      <w:szCs w:val="20"/>
    </w:rPr>
  </w:style>
  <w:style w:type="table" w:customStyle="1" w:styleId="MediumGrid22">
    <w:name w:val="Medium Grid 22"/>
    <w:basedOn w:val="TableNormal"/>
    <w:uiPriority w:val="68"/>
    <w:rsid w:val="00822165"/>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822165"/>
    <w:rPr>
      <w:rFonts w:ascii="Times New Roman" w:hAnsi="Times New Roman"/>
      <w:szCs w:val="20"/>
    </w:rPr>
  </w:style>
  <w:style w:type="character" w:customStyle="1" w:styleId="infoChar">
    <w:name w:val="info Char"/>
    <w:link w:val="info"/>
    <w:locked/>
    <w:rsid w:val="00822165"/>
    <w:rPr>
      <w:rFonts w:ascii="Times New Roman" w:hAnsi="Times New Roman" w:cs="Calibri"/>
      <w:szCs w:val="20"/>
    </w:rPr>
  </w:style>
  <w:style w:type="character" w:customStyle="1" w:styleId="createby">
    <w:name w:val="createby"/>
    <w:rsid w:val="00822165"/>
  </w:style>
  <w:style w:type="character" w:customStyle="1" w:styleId="quote-right">
    <w:name w:val="quote-right"/>
    <w:rsid w:val="00822165"/>
  </w:style>
  <w:style w:type="character" w:customStyle="1" w:styleId="smallcase">
    <w:name w:val="smallcase"/>
    <w:rsid w:val="00822165"/>
  </w:style>
  <w:style w:type="character" w:customStyle="1" w:styleId="ft0">
    <w:name w:val="ft0"/>
    <w:rsid w:val="00822165"/>
  </w:style>
  <w:style w:type="character" w:customStyle="1" w:styleId="ft2">
    <w:name w:val="ft2"/>
    <w:rsid w:val="00822165"/>
  </w:style>
  <w:style w:type="character" w:customStyle="1" w:styleId="ft3">
    <w:name w:val="ft3"/>
    <w:rsid w:val="00822165"/>
  </w:style>
  <w:style w:type="character" w:customStyle="1" w:styleId="StyleTimesNewRoman12ptBold1">
    <w:name w:val="Style Times New Roman 12 pt Bold1"/>
    <w:rsid w:val="00822165"/>
    <w:rPr>
      <w:b/>
      <w:bCs/>
      <w:sz w:val="24"/>
    </w:rPr>
  </w:style>
  <w:style w:type="paragraph" w:customStyle="1" w:styleId="Unhighlighted">
    <w:name w:val="Unhighlighted"/>
    <w:basedOn w:val="Normal"/>
    <w:link w:val="UnhighlightedChar"/>
    <w:autoRedefine/>
    <w:qFormat/>
    <w:rsid w:val="00822165"/>
    <w:rPr>
      <w:rFonts w:ascii="Times New Roman" w:hAnsi="Times New Roman"/>
      <w:sz w:val="12"/>
    </w:rPr>
  </w:style>
  <w:style w:type="character" w:customStyle="1" w:styleId="UnhighlightedChar">
    <w:name w:val="Unhighlighted Char"/>
    <w:link w:val="Unhighlighted"/>
    <w:rsid w:val="00822165"/>
    <w:rPr>
      <w:rFonts w:ascii="Times New Roman" w:hAnsi="Times New Roman" w:cs="Calibri"/>
      <w:sz w:val="12"/>
    </w:rPr>
  </w:style>
  <w:style w:type="character" w:customStyle="1" w:styleId="CircledChar2">
    <w:name w:val="Circled Char2"/>
    <w:rsid w:val="00822165"/>
    <w:rPr>
      <w:rFonts w:eastAsia="MS Mincho"/>
      <w:b/>
      <w:szCs w:val="24"/>
      <w:u w:val="single"/>
      <w:lang w:val="en-US" w:eastAsia="ja-JP" w:bidi="ar-SA"/>
    </w:rPr>
  </w:style>
  <w:style w:type="character" w:customStyle="1" w:styleId="SmallTextChar2">
    <w:name w:val="Small Text Char2"/>
    <w:rsid w:val="00822165"/>
    <w:rPr>
      <w:rFonts w:eastAsia="MS Mincho"/>
      <w:sz w:val="15"/>
      <w:szCs w:val="24"/>
      <w:lang w:val="en-US" w:eastAsia="ja-JP" w:bidi="ar-SA"/>
    </w:rPr>
  </w:style>
  <w:style w:type="character" w:customStyle="1" w:styleId="BoldandUnderlineCharCharCharCharChar1">
    <w:name w:val="Bold and Underline Char Char Char Char Char1"/>
    <w:rsid w:val="00822165"/>
    <w:rPr>
      <w:b/>
      <w:szCs w:val="24"/>
      <w:u w:val="single"/>
      <w:lang w:val="en-US" w:eastAsia="en-US" w:bidi="ar-SA"/>
    </w:rPr>
  </w:style>
  <w:style w:type="character" w:customStyle="1" w:styleId="SmallCardChar">
    <w:name w:val="Small Card Char"/>
    <w:rsid w:val="00822165"/>
    <w:rPr>
      <w:rFonts w:ascii="Palatino Linotype" w:eastAsia="Times New Roman" w:hAnsi="Palatino Linotype"/>
      <w:sz w:val="12"/>
      <w:szCs w:val="24"/>
    </w:rPr>
  </w:style>
  <w:style w:type="character" w:customStyle="1" w:styleId="StyleBoldUnderline10ptBold">
    <w:name w:val="Style Bold Underline + 10 pt Bold"/>
    <w:rsid w:val="00822165"/>
    <w:rPr>
      <w:b/>
      <w:bCs/>
      <w:sz w:val="20"/>
      <w:u w:val="thick"/>
    </w:rPr>
  </w:style>
  <w:style w:type="character" w:customStyle="1" w:styleId="PageHeaderChar">
    <w:name w:val="Page Header Char"/>
    <w:link w:val="PageHeader"/>
    <w:rsid w:val="00822165"/>
    <w:rPr>
      <w:rFonts w:ascii="Georgia" w:eastAsia="Times New Roman" w:hAnsi="Georgia" w:cs="Calibri"/>
      <w:b/>
      <w:sz w:val="24"/>
      <w:szCs w:val="18"/>
    </w:rPr>
  </w:style>
  <w:style w:type="paragraph" w:customStyle="1" w:styleId="NormalNoUnderline">
    <w:name w:val="Normal + No Underline"/>
    <w:basedOn w:val="Normal"/>
    <w:link w:val="NormalNoUnderlineChar"/>
    <w:qFormat/>
    <w:rsid w:val="00822165"/>
    <w:pPr>
      <w:ind w:left="720"/>
    </w:pPr>
    <w:rPr>
      <w:rFonts w:ascii="Times New Roman" w:hAnsi="Times New Roman"/>
      <w:sz w:val="12"/>
    </w:rPr>
  </w:style>
  <w:style w:type="character" w:customStyle="1" w:styleId="NormalNoUnderlineChar">
    <w:name w:val="Normal + No Underline Char"/>
    <w:link w:val="NormalNoUnderline"/>
    <w:rsid w:val="00822165"/>
    <w:rPr>
      <w:rFonts w:ascii="Times New Roman" w:hAnsi="Times New Roman" w:cs="Calibri"/>
      <w:sz w:val="12"/>
    </w:rPr>
  </w:style>
  <w:style w:type="paragraph" w:customStyle="1" w:styleId="TagCite2">
    <w:name w:val="Tag Cite"/>
    <w:basedOn w:val="PageHeader"/>
    <w:link w:val="TagCiteChar3"/>
    <w:qFormat/>
    <w:rsid w:val="00822165"/>
    <w:pPr>
      <w:widowControl/>
      <w:numPr>
        <w:numId w:val="0"/>
      </w:numPr>
      <w:tabs>
        <w:tab w:val="clear" w:pos="10080"/>
      </w:tabs>
      <w:suppressAutoHyphens w:val="0"/>
      <w:jc w:val="left"/>
    </w:pPr>
    <w:rPr>
      <w:rFonts w:ascii="Arial Narrow" w:eastAsia="SimSun" w:hAnsi="Arial Narrow"/>
      <w:sz w:val="22"/>
      <w:szCs w:val="24"/>
      <w:lang w:eastAsia="zh-CN"/>
    </w:rPr>
  </w:style>
  <w:style w:type="character" w:customStyle="1" w:styleId="TagCiteChar3">
    <w:name w:val="Tag Cite Char"/>
    <w:link w:val="TagCite2"/>
    <w:rsid w:val="00822165"/>
    <w:rPr>
      <w:rFonts w:ascii="Arial Narrow" w:eastAsia="SimSun" w:hAnsi="Arial Narrow" w:cs="Calibri"/>
      <w:b/>
      <w:szCs w:val="24"/>
      <w:lang w:eastAsia="zh-CN"/>
    </w:rPr>
  </w:style>
  <w:style w:type="character" w:customStyle="1" w:styleId="smalllink">
    <w:name w:val="smalllink"/>
    <w:rsid w:val="00822165"/>
  </w:style>
  <w:style w:type="character" w:customStyle="1" w:styleId="bighead1">
    <w:name w:val="bighead1"/>
    <w:rsid w:val="00822165"/>
    <w:rPr>
      <w:rFonts w:ascii="Verdana" w:hAnsi="Verdana" w:hint="default"/>
      <w:b/>
      <w:bCs/>
      <w:sz w:val="27"/>
      <w:szCs w:val="27"/>
    </w:rPr>
  </w:style>
  <w:style w:type="paragraph" w:customStyle="1" w:styleId="Tiny-WFU">
    <w:name w:val="Tiny-WFU"/>
    <w:basedOn w:val="Normal"/>
    <w:qFormat/>
    <w:rsid w:val="00822165"/>
    <w:rPr>
      <w:rFonts w:ascii="Cambria" w:eastAsia="Malgun Gothic" w:hAnsi="Cambria"/>
      <w:sz w:val="12"/>
      <w:lang w:eastAsia="ko-KR"/>
    </w:rPr>
  </w:style>
  <w:style w:type="character" w:customStyle="1" w:styleId="left-date1">
    <w:name w:val="left-date1"/>
    <w:rsid w:val="00822165"/>
    <w:rPr>
      <w:rFonts w:ascii="Verdana" w:hAnsi="Verdana" w:hint="default"/>
      <w:color w:val="666666"/>
      <w:sz w:val="14"/>
      <w:szCs w:val="14"/>
    </w:rPr>
  </w:style>
  <w:style w:type="character" w:customStyle="1" w:styleId="Bodytext31">
    <w:name w:val="Body text (3)"/>
    <w:basedOn w:val="DefaultParagraphFont"/>
    <w:rsid w:val="00822165"/>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822165"/>
    <w:pPr>
      <w:spacing w:before="100" w:beforeAutospacing="1" w:after="100" w:afterAutospacing="1"/>
    </w:pPr>
    <w:rPr>
      <w:rFonts w:ascii="Times New Roman" w:hAnsi="Times New Roman"/>
    </w:rPr>
  </w:style>
  <w:style w:type="character" w:customStyle="1" w:styleId="Title2">
    <w:name w:val="Title2"/>
    <w:basedOn w:val="DefaultParagraphFont"/>
    <w:rsid w:val="00822165"/>
  </w:style>
  <w:style w:type="character" w:customStyle="1" w:styleId="list-comma">
    <w:name w:val="list-comma"/>
    <w:basedOn w:val="DefaultParagraphFont"/>
    <w:rsid w:val="00822165"/>
  </w:style>
  <w:style w:type="character" w:customStyle="1" w:styleId="livefyre-commentcount">
    <w:name w:val="livefyre-commentcount"/>
    <w:basedOn w:val="DefaultParagraphFont"/>
    <w:rsid w:val="00822165"/>
  </w:style>
  <w:style w:type="character" w:customStyle="1" w:styleId="ata11y">
    <w:name w:val="at_a11y"/>
    <w:basedOn w:val="DefaultParagraphFont"/>
    <w:rsid w:val="00822165"/>
  </w:style>
  <w:style w:type="character" w:customStyle="1" w:styleId="Picturecaption2">
    <w:name w:val="Picture caption (2)_"/>
    <w:basedOn w:val="DefaultParagraphFont"/>
    <w:link w:val="Picturecaption20"/>
    <w:rsid w:val="0082216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2216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2216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22165"/>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82216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822165"/>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822165"/>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822165"/>
  </w:style>
  <w:style w:type="character" w:customStyle="1" w:styleId="wsodqchgshow">
    <w:name w:val="wsodq_chgshow"/>
    <w:basedOn w:val="DefaultParagraphFont"/>
    <w:rsid w:val="00822165"/>
  </w:style>
  <w:style w:type="character" w:customStyle="1" w:styleId="greenposchange">
    <w:name w:val="green_pos_change"/>
    <w:basedOn w:val="DefaultParagraphFont"/>
    <w:rsid w:val="00822165"/>
  </w:style>
  <w:style w:type="character" w:customStyle="1" w:styleId="image-credit">
    <w:name w:val="image-credit"/>
    <w:basedOn w:val="DefaultParagraphFont"/>
    <w:rsid w:val="00822165"/>
  </w:style>
  <w:style w:type="paragraph" w:customStyle="1" w:styleId="first">
    <w:name w:val="first"/>
    <w:basedOn w:val="Normal"/>
    <w:qFormat/>
    <w:rsid w:val="00822165"/>
    <w:pPr>
      <w:spacing w:before="100" w:beforeAutospacing="1" w:after="100" w:afterAutospacing="1"/>
    </w:pPr>
    <w:rPr>
      <w:rFonts w:ascii="Times New Roman" w:hAnsi="Times New Roman"/>
    </w:rPr>
  </w:style>
  <w:style w:type="paragraph" w:customStyle="1" w:styleId="gascontcredit">
    <w:name w:val="gas_cont_credit"/>
    <w:basedOn w:val="Normal"/>
    <w:qFormat/>
    <w:rsid w:val="00822165"/>
    <w:pPr>
      <w:spacing w:before="100" w:beforeAutospacing="1" w:after="100" w:afterAutospacing="1"/>
    </w:pPr>
    <w:rPr>
      <w:rFonts w:ascii="Times New Roman" w:hAnsi="Times New Roman"/>
    </w:rPr>
  </w:style>
  <w:style w:type="character" w:customStyle="1" w:styleId="sup1">
    <w:name w:val="sup1"/>
    <w:rsid w:val="00822165"/>
    <w:rPr>
      <w:rFonts w:ascii="Times New Roman" w:hAnsi="Times New Roman" w:cs="Times New Roman" w:hint="default"/>
      <w:color w:val="000000"/>
      <w:shd w:val="clear" w:color="auto" w:fill="FEFFCF"/>
    </w:rPr>
  </w:style>
  <w:style w:type="character" w:customStyle="1" w:styleId="pgnum1">
    <w:name w:val="pgnum1"/>
    <w:rsid w:val="00822165"/>
    <w:rPr>
      <w:rFonts w:ascii="Arial" w:hAnsi="Arial" w:cs="Arial" w:hint="default"/>
      <w:color w:val="FF0000"/>
      <w:sz w:val="22"/>
      <w:szCs w:val="22"/>
    </w:rPr>
  </w:style>
  <w:style w:type="paragraph" w:customStyle="1" w:styleId="TagsChar1Char">
    <w:name w:val="Tags Char1 Char"/>
    <w:basedOn w:val="Normal"/>
    <w:link w:val="TagsChar1CharChar"/>
    <w:qFormat/>
    <w:rsid w:val="00822165"/>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22165"/>
    <w:rPr>
      <w:rFonts w:ascii="Georgia" w:hAnsi="Georgia" w:cs="Calibri"/>
      <w:sz w:val="24"/>
      <w:u w:val="thick"/>
    </w:rPr>
  </w:style>
  <w:style w:type="character" w:customStyle="1" w:styleId="TagsChar1CharChar">
    <w:name w:val="Tags Char1 Char Char"/>
    <w:link w:val="TagsChar1Char"/>
    <w:rsid w:val="00822165"/>
    <w:rPr>
      <w:rFonts w:ascii="Calibri" w:hAnsi="Calibri" w:cs="Calibri"/>
      <w:b/>
    </w:rPr>
  </w:style>
  <w:style w:type="character" w:customStyle="1" w:styleId="CitesCharCharCharChar">
    <w:name w:val="Cites Char Char Char Char"/>
    <w:rsid w:val="00822165"/>
    <w:rPr>
      <w:rFonts w:ascii="Calibri" w:eastAsiaTheme="minorEastAsia" w:hAnsi="Calibri"/>
      <w:b/>
      <w:bCs/>
      <w:szCs w:val="24"/>
    </w:rPr>
  </w:style>
  <w:style w:type="character" w:customStyle="1" w:styleId="CardsFont6ptCharCharChar">
    <w:name w:val="Cards + Font: 6 pt Char Char Char"/>
    <w:rsid w:val="00822165"/>
    <w:rPr>
      <w:rFonts w:ascii="Calibri" w:eastAsiaTheme="minorEastAsia" w:hAnsi="Calibri"/>
      <w:sz w:val="12"/>
      <w:szCs w:val="24"/>
    </w:rPr>
  </w:style>
  <w:style w:type="character" w:customStyle="1" w:styleId="BlockHeadingsCharCharChar">
    <w:name w:val="Block Headings Char Char Char"/>
    <w:rsid w:val="00822165"/>
    <w:rPr>
      <w:rFonts w:ascii="Times New Roman" w:eastAsiaTheme="minorEastAsia" w:hAnsi="Times New Roman"/>
      <w:b/>
      <w:caps/>
      <w:szCs w:val="20"/>
    </w:rPr>
  </w:style>
  <w:style w:type="paragraph" w:customStyle="1" w:styleId="CardsUnderline">
    <w:name w:val="Cards + Underline"/>
    <w:basedOn w:val="Normal"/>
    <w:link w:val="CardsUnderlineChar"/>
    <w:qFormat/>
    <w:rsid w:val="00822165"/>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822165"/>
    <w:rPr>
      <w:rFonts w:ascii="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822165"/>
    <w:pPr>
      <w:widowControl w:val="0"/>
      <w:spacing w:before="0" w:beforeAutospacing="0" w:after="0" w:afterAutospacing="0"/>
    </w:pPr>
    <w:rPr>
      <w:color w:val="000000"/>
      <w:sz w:val="22"/>
      <w:szCs w:val="20"/>
    </w:rPr>
  </w:style>
  <w:style w:type="paragraph" w:customStyle="1" w:styleId="Reference">
    <w:name w:val="Reference"/>
    <w:qFormat/>
    <w:rsid w:val="00822165"/>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22165"/>
  </w:style>
  <w:style w:type="paragraph" w:customStyle="1" w:styleId="StyleHeading2Heading2Char2CharHeading2Char1CharCharHead">
    <w:name w:val="Style Heading 2Heading 2 Char2 CharHeading 2 Char1 Char CharHead..."/>
    <w:basedOn w:val="Heading2"/>
    <w:qFormat/>
    <w:rsid w:val="00822165"/>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822165"/>
    <w:rPr>
      <w:rFonts w:ascii="Georgia" w:hAnsi="Georgia"/>
      <w:b w:val="0"/>
      <w:sz w:val="22"/>
      <w:u w:val="single"/>
      <w:bdr w:val="none" w:sz="0" w:space="0" w:color="auto"/>
      <w:shd w:val="clear" w:color="auto" w:fill="89FF94"/>
    </w:rPr>
  </w:style>
  <w:style w:type="character" w:customStyle="1" w:styleId="awtw">
    <w:name w:val="awtw"/>
    <w:rsid w:val="00822165"/>
  </w:style>
  <w:style w:type="paragraph" w:customStyle="1" w:styleId="Style60">
    <w:name w:val="Style 6"/>
    <w:qFormat/>
    <w:rsid w:val="0082216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82216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22165"/>
    <w:pPr>
      <w:keepNext/>
      <w:outlineLvl w:val="2"/>
    </w:pPr>
    <w:rPr>
      <w:b/>
      <w:bCs/>
      <w:szCs w:val="26"/>
      <w:u w:val="single"/>
    </w:rPr>
  </w:style>
  <w:style w:type="character" w:customStyle="1" w:styleId="DateCitesAuthorCharChar">
    <w:name w:val="DateCitesAuthor Char Char"/>
    <w:link w:val="DateCitesAuthorChar"/>
    <w:rsid w:val="00822165"/>
    <w:rPr>
      <w:rFonts w:ascii="Calibri" w:hAnsi="Calibri" w:cs="Calibri"/>
      <w:b/>
      <w:bCs/>
      <w:szCs w:val="26"/>
      <w:u w:val="single"/>
    </w:rPr>
  </w:style>
  <w:style w:type="paragraph" w:customStyle="1" w:styleId="articlebodynormaltext">
    <w:name w:val="articlebody_normaltext"/>
    <w:basedOn w:val="Normal"/>
    <w:qFormat/>
    <w:rsid w:val="00822165"/>
    <w:pPr>
      <w:spacing w:before="100" w:beforeAutospacing="1" w:after="100" w:afterAutospacing="1"/>
    </w:pPr>
  </w:style>
  <w:style w:type="paragraph" w:customStyle="1" w:styleId="western">
    <w:name w:val="western"/>
    <w:basedOn w:val="Normal"/>
    <w:qFormat/>
    <w:rsid w:val="00822165"/>
    <w:pPr>
      <w:spacing w:before="100" w:beforeAutospacing="1" w:after="100" w:afterAutospacing="1"/>
    </w:pPr>
    <w:rPr>
      <w:rFonts w:ascii="Times New Roman" w:hAnsi="Times New Roman"/>
    </w:rPr>
  </w:style>
  <w:style w:type="paragraph" w:customStyle="1" w:styleId="targetcaption">
    <w:name w:val="targetcaption"/>
    <w:basedOn w:val="Normal"/>
    <w:qFormat/>
    <w:rsid w:val="00822165"/>
    <w:pPr>
      <w:spacing w:before="100" w:beforeAutospacing="1" w:after="100" w:afterAutospacing="1"/>
    </w:pPr>
    <w:rPr>
      <w:rFonts w:ascii="Times New Roman" w:hAnsi="Times New Roman"/>
    </w:rPr>
  </w:style>
  <w:style w:type="paragraph" w:customStyle="1" w:styleId="Index">
    <w:name w:val="Index"/>
    <w:basedOn w:val="Normal"/>
    <w:qFormat/>
    <w:rsid w:val="00822165"/>
    <w:pPr>
      <w:suppressLineNumbers/>
      <w:suppressAutoHyphens/>
    </w:pPr>
    <w:rPr>
      <w:rFonts w:ascii="Century Gothic" w:hAnsi="Century Gothic" w:cs="Tahoma"/>
      <w:sz w:val="20"/>
      <w:szCs w:val="20"/>
    </w:rPr>
  </w:style>
  <w:style w:type="character" w:customStyle="1" w:styleId="externaledithide">
    <w:name w:val="external_edit_hide"/>
    <w:rsid w:val="00822165"/>
  </w:style>
  <w:style w:type="character" w:customStyle="1" w:styleId="CharacterStyle20">
    <w:name w:val="Character Style 20"/>
    <w:rsid w:val="00822165"/>
    <w:rPr>
      <w:sz w:val="21"/>
    </w:rPr>
  </w:style>
  <w:style w:type="character" w:customStyle="1" w:styleId="centerheadlines">
    <w:name w:val="centerheadlines"/>
    <w:rsid w:val="00822165"/>
  </w:style>
  <w:style w:type="character" w:customStyle="1" w:styleId="datetime0">
    <w:name w:val="datetime"/>
    <w:rsid w:val="00822165"/>
  </w:style>
  <w:style w:type="paragraph" w:customStyle="1" w:styleId="boldness">
    <w:name w:val="boldness"/>
    <w:basedOn w:val="Normal"/>
    <w:qFormat/>
    <w:rsid w:val="00822165"/>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822165"/>
    <w:pPr>
      <w:widowControl w:val="0"/>
      <w:spacing w:after="0" w:line="240" w:lineRule="auto"/>
    </w:pPr>
    <w:rPr>
      <w:rFonts w:ascii="Times New Roman" w:hAnsi="Times New Roman" w:cs="Times New Roman"/>
      <w:sz w:val="22"/>
      <w:szCs w:val="24"/>
    </w:rPr>
  </w:style>
  <w:style w:type="paragraph" w:customStyle="1" w:styleId="Pa31">
    <w:name w:val="Pa3+1"/>
    <w:basedOn w:val="Default"/>
    <w:next w:val="Default"/>
    <w:uiPriority w:val="99"/>
    <w:qFormat/>
    <w:rsid w:val="00822165"/>
    <w:pPr>
      <w:widowControl w:val="0"/>
      <w:spacing w:after="0" w:line="261" w:lineRule="atLeast"/>
    </w:pPr>
    <w:rPr>
      <w:rFonts w:ascii="Adobe Garamond Pro" w:hAnsi="Adobe Garamond Pro" w:cs="Times New Roman"/>
      <w:sz w:val="22"/>
      <w:szCs w:val="24"/>
    </w:rPr>
  </w:style>
  <w:style w:type="character" w:customStyle="1" w:styleId="datestory">
    <w:name w:val="datestory"/>
    <w:rsid w:val="00822165"/>
  </w:style>
  <w:style w:type="character" w:customStyle="1" w:styleId="citeschar10">
    <w:name w:val="citeschar1"/>
    <w:basedOn w:val="DefaultParagraphFont"/>
    <w:rsid w:val="00822165"/>
  </w:style>
  <w:style w:type="character" w:customStyle="1" w:styleId="cardunderlinedchar1">
    <w:name w:val="cardunderlinedchar"/>
    <w:basedOn w:val="DefaultParagraphFont"/>
    <w:rsid w:val="00822165"/>
  </w:style>
  <w:style w:type="character" w:customStyle="1" w:styleId="Style1CharCharChar">
    <w:name w:val="Style1 Char Char Char"/>
    <w:rsid w:val="00822165"/>
    <w:rPr>
      <w:rFonts w:ascii="Times New Roman" w:eastAsia="Times New Roman" w:hAnsi="Times New Roman" w:cs="Arial"/>
      <w:bCs/>
      <w:caps/>
      <w:sz w:val="12"/>
      <w:szCs w:val="18"/>
    </w:rPr>
  </w:style>
  <w:style w:type="paragraph" w:customStyle="1" w:styleId="Textbody">
    <w:name w:val="Text body"/>
    <w:basedOn w:val="Standard"/>
    <w:qFormat/>
    <w:rsid w:val="00822165"/>
    <w:pPr>
      <w:spacing w:after="120"/>
    </w:pPr>
    <w:rPr>
      <w:rFonts w:cs="Tahoma"/>
      <w:lang w:eastAsia="en-US" w:bidi="ar-SA"/>
    </w:rPr>
  </w:style>
  <w:style w:type="character" w:customStyle="1" w:styleId="provider">
    <w:name w:val="provider"/>
    <w:basedOn w:val="DefaultParagraphFont"/>
    <w:rsid w:val="00822165"/>
  </w:style>
  <w:style w:type="character" w:customStyle="1" w:styleId="vitstorybyline">
    <w:name w:val="vitstorybyline"/>
    <w:rsid w:val="00822165"/>
  </w:style>
  <w:style w:type="character" w:customStyle="1" w:styleId="tickerlinx">
    <w:name w:val="tickerlinx"/>
    <w:rsid w:val="00822165"/>
  </w:style>
  <w:style w:type="paragraph" w:customStyle="1" w:styleId="NFAPWPheader">
    <w:name w:val="NFAP WP header"/>
    <w:basedOn w:val="Default"/>
    <w:next w:val="Default"/>
    <w:uiPriority w:val="99"/>
    <w:qFormat/>
    <w:rsid w:val="00822165"/>
    <w:pPr>
      <w:widowControl w:val="0"/>
      <w:spacing w:after="0" w:line="240" w:lineRule="auto"/>
    </w:pPr>
    <w:rPr>
      <w:rFonts w:ascii="HNKAOE+Arial" w:eastAsia="Malgun Gothic" w:hAnsi="HNKAOE+Arial" w:cs="Times New Roman"/>
      <w:sz w:val="20"/>
      <w:szCs w:val="24"/>
      <w:lang w:eastAsia="zh-CN"/>
    </w:rPr>
  </w:style>
  <w:style w:type="character" w:customStyle="1" w:styleId="post-timestamp">
    <w:name w:val="post-timestamp"/>
    <w:rsid w:val="00822165"/>
  </w:style>
  <w:style w:type="character" w:styleId="BookTitle">
    <w:name w:val="Book Title"/>
    <w:qFormat/>
    <w:rsid w:val="00822165"/>
    <w:rPr>
      <w:b/>
      <w:bCs/>
      <w:smallCaps/>
      <w:spacing w:val="5"/>
    </w:rPr>
  </w:style>
  <w:style w:type="character" w:customStyle="1" w:styleId="month">
    <w:name w:val="month"/>
    <w:rsid w:val="00822165"/>
  </w:style>
  <w:style w:type="character" w:customStyle="1" w:styleId="CiteCharCharChar">
    <w:name w:val="Cite Char Char Char"/>
    <w:rsid w:val="00822165"/>
    <w:rPr>
      <w:rFonts w:ascii="Garamond" w:hAnsi="Garamond" w:cs="Calibri"/>
      <w:b/>
      <w:sz w:val="20"/>
      <w:szCs w:val="20"/>
      <w:u w:val="thick"/>
    </w:rPr>
  </w:style>
  <w:style w:type="character" w:customStyle="1" w:styleId="texttitlebigred">
    <w:name w:val="texttitlebigred"/>
    <w:rsid w:val="00822165"/>
  </w:style>
  <w:style w:type="character" w:customStyle="1" w:styleId="subtitles">
    <w:name w:val="subtitles"/>
    <w:rsid w:val="00822165"/>
  </w:style>
  <w:style w:type="character" w:customStyle="1" w:styleId="CiteCardCharCharCharChar">
    <w:name w:val="Cite_Card Char Char Char Char"/>
    <w:link w:val="CiteCardCharCharChar"/>
    <w:rsid w:val="00822165"/>
    <w:rPr>
      <w:rFonts w:cs="Arial"/>
      <w:bCs/>
    </w:rPr>
  </w:style>
  <w:style w:type="paragraph" w:customStyle="1" w:styleId="CiteCardCharCharChar">
    <w:name w:val="Cite_Card Char Char Char"/>
    <w:link w:val="CiteCardCharCharCharChar"/>
    <w:qFormat/>
    <w:rsid w:val="00822165"/>
    <w:pPr>
      <w:spacing w:after="0" w:line="240" w:lineRule="auto"/>
    </w:pPr>
    <w:rPr>
      <w:rFonts w:cs="Arial"/>
      <w:bCs/>
    </w:rPr>
  </w:style>
  <w:style w:type="character" w:customStyle="1" w:styleId="CiteCardChar1">
    <w:name w:val="Cite_Card Char1"/>
    <w:rsid w:val="00822165"/>
    <w:rPr>
      <w:rFonts w:cs="Arial"/>
      <w:bCs/>
      <w:lang w:val="en-US" w:eastAsia="en-US" w:bidi="ar-SA"/>
    </w:rPr>
  </w:style>
  <w:style w:type="character" w:customStyle="1" w:styleId="DebateHeaderChar">
    <w:name w:val="Debate Header Char"/>
    <w:link w:val="DebateHeader"/>
    <w:rsid w:val="00822165"/>
    <w:rPr>
      <w:rFonts w:eastAsia="Malgun Gothic" w:cs="Calibri"/>
      <w:b/>
      <w:bCs/>
      <w:sz w:val="24"/>
      <w:u w:val="single"/>
      <w:bdr w:val="single" w:sz="4" w:space="0" w:color="auto" w:frame="1"/>
    </w:rPr>
  </w:style>
  <w:style w:type="character" w:customStyle="1" w:styleId="paramv">
    <w:name w:val="paramv"/>
    <w:rsid w:val="00822165"/>
  </w:style>
  <w:style w:type="character" w:customStyle="1" w:styleId="symbol">
    <w:name w:val="symbol"/>
    <w:rsid w:val="00822165"/>
  </w:style>
  <w:style w:type="character" w:customStyle="1" w:styleId="data">
    <w:name w:val="data"/>
    <w:rsid w:val="00822165"/>
  </w:style>
  <w:style w:type="character" w:customStyle="1" w:styleId="pub-date">
    <w:name w:val="pub-date"/>
    <w:rsid w:val="00822165"/>
  </w:style>
  <w:style w:type="paragraph" w:customStyle="1" w:styleId="StylecardUnderline">
    <w:name w:val="Style card + Underline"/>
    <w:basedOn w:val="Normal"/>
    <w:link w:val="StylecardUnderlineChar"/>
    <w:qFormat/>
    <w:rsid w:val="00822165"/>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822165"/>
    <w:rPr>
      <w:rFonts w:ascii="Times New Roman" w:hAnsi="Times New Roman" w:cs="Calibri"/>
      <w:sz w:val="20"/>
      <w:szCs w:val="20"/>
      <w:u w:val="thick"/>
    </w:rPr>
  </w:style>
  <w:style w:type="character" w:customStyle="1" w:styleId="AuthorDateF4">
    <w:name w:val="Author Date (F4)"/>
    <w:rsid w:val="00822165"/>
    <w:rPr>
      <w:b/>
      <w:sz w:val="24"/>
      <w:u w:val="thick"/>
    </w:rPr>
  </w:style>
  <w:style w:type="character" w:customStyle="1" w:styleId="BoldUnderlineF6">
    <w:name w:val="Bold Underline (F6)"/>
    <w:rsid w:val="00822165"/>
    <w:rPr>
      <w:u w:val="thick"/>
    </w:rPr>
  </w:style>
  <w:style w:type="paragraph" w:customStyle="1" w:styleId="TagF3">
    <w:name w:val="Tag (F3)"/>
    <w:qFormat/>
    <w:rsid w:val="00822165"/>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22165"/>
  </w:style>
  <w:style w:type="paragraph" w:customStyle="1" w:styleId="style140">
    <w:name w:val="style14"/>
    <w:basedOn w:val="Normal"/>
    <w:qFormat/>
    <w:rsid w:val="00822165"/>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822165"/>
    <w:rPr>
      <w:b/>
    </w:rPr>
  </w:style>
  <w:style w:type="character" w:customStyle="1" w:styleId="StyleArial12ptBoldItalic">
    <w:name w:val="Style Arial 12 pt Bold Italic"/>
    <w:rsid w:val="00822165"/>
    <w:rPr>
      <w:rFonts w:ascii="Arial" w:hAnsi="Arial"/>
      <w:b/>
      <w:bCs/>
      <w:i/>
      <w:iCs/>
      <w:sz w:val="24"/>
    </w:rPr>
  </w:style>
  <w:style w:type="character" w:customStyle="1" w:styleId="verdana12grey1">
    <w:name w:val="verdana12grey1"/>
    <w:rsid w:val="00822165"/>
  </w:style>
  <w:style w:type="character" w:customStyle="1" w:styleId="verdana9grey1a">
    <w:name w:val="verdana9grey1a"/>
    <w:rsid w:val="00822165"/>
  </w:style>
  <w:style w:type="character" w:customStyle="1" w:styleId="nn-twttr-share-btn">
    <w:name w:val="nn-twttr-share-btn"/>
    <w:rsid w:val="00822165"/>
  </w:style>
  <w:style w:type="character" w:customStyle="1" w:styleId="comment-count">
    <w:name w:val="comment-count"/>
    <w:rsid w:val="00822165"/>
  </w:style>
  <w:style w:type="character" w:customStyle="1" w:styleId="comment-count-text">
    <w:name w:val="comment-count-text"/>
    <w:rsid w:val="00822165"/>
  </w:style>
  <w:style w:type="paragraph" w:customStyle="1" w:styleId="articlebody">
    <w:name w:val="articlebody"/>
    <w:basedOn w:val="Normal"/>
    <w:qFormat/>
    <w:rsid w:val="00822165"/>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822165"/>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22165"/>
    <w:rPr>
      <w:rFonts w:ascii="Times New Roman" w:eastAsia="Times New Roman" w:hAnsi="Times New Roman" w:cs="Times New Roman"/>
      <w:bCs/>
      <w:lang w:eastAsia="zh-CN"/>
    </w:rPr>
  </w:style>
  <w:style w:type="paragraph" w:customStyle="1" w:styleId="foldie">
    <w:name w:val="foldie"/>
    <w:basedOn w:val="heading"/>
    <w:qFormat/>
    <w:rsid w:val="00822165"/>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822165"/>
    <w:rPr>
      <w:rFonts w:cs="Arial"/>
      <w:bCs/>
      <w:lang w:val="en-US" w:eastAsia="en-US" w:bidi="ar-SA"/>
    </w:rPr>
  </w:style>
  <w:style w:type="character" w:customStyle="1" w:styleId="CiteCardCharCharCharCharCharChar">
    <w:name w:val="Cite_Card Char Char Char Char Char Char"/>
    <w:rsid w:val="00822165"/>
    <w:rPr>
      <w:rFonts w:cs="Arial"/>
      <w:bCs/>
      <w:lang w:val="en-US" w:eastAsia="en-US" w:bidi="ar-SA"/>
    </w:rPr>
  </w:style>
  <w:style w:type="paragraph" w:customStyle="1" w:styleId="billtextsection">
    <w:name w:val="bill_text_section"/>
    <w:basedOn w:val="Normal"/>
    <w:qFormat/>
    <w:rsid w:val="00822165"/>
    <w:pPr>
      <w:spacing w:before="100" w:beforeAutospacing="1" w:after="100" w:afterAutospacing="1"/>
    </w:pPr>
    <w:rPr>
      <w:rFonts w:ascii="Times New Roman" w:hAnsi="Times New Roman"/>
    </w:rPr>
  </w:style>
  <w:style w:type="character" w:customStyle="1" w:styleId="yahoobuzzbadge">
    <w:name w:val="yahoobuzzbadge"/>
    <w:rsid w:val="00822165"/>
  </w:style>
  <w:style w:type="paragraph" w:customStyle="1" w:styleId="CiteNormal">
    <w:name w:val="Cite Normal"/>
    <w:basedOn w:val="Normal"/>
    <w:link w:val="CiteNormalChar"/>
    <w:autoRedefine/>
    <w:qFormat/>
    <w:rsid w:val="00822165"/>
    <w:rPr>
      <w:rFonts w:ascii="Times New Roman" w:hAnsi="Times New Roman"/>
    </w:rPr>
  </w:style>
  <w:style w:type="character" w:customStyle="1" w:styleId="CiteNormalChar">
    <w:name w:val="Cite Normal Char"/>
    <w:link w:val="CiteNormal"/>
    <w:rsid w:val="00822165"/>
    <w:rPr>
      <w:rFonts w:ascii="Times New Roman" w:hAnsi="Times New Roman" w:cs="Calibri"/>
    </w:rPr>
  </w:style>
  <w:style w:type="character" w:customStyle="1" w:styleId="StrongEmphasis">
    <w:name w:val="Strong Emphasis"/>
    <w:rsid w:val="00822165"/>
    <w:rPr>
      <w:b/>
      <w:bCs/>
    </w:rPr>
  </w:style>
  <w:style w:type="paragraph" w:customStyle="1" w:styleId="Boldunderline1">
    <w:name w:val="Bold underline"/>
    <w:basedOn w:val="Normal"/>
    <w:link w:val="BoldunderlineChar4"/>
    <w:qFormat/>
    <w:rsid w:val="00822165"/>
    <w:rPr>
      <w:rFonts w:ascii="Garamond" w:hAnsi="Garamond"/>
      <w:b/>
      <w:bCs/>
      <w:kern w:val="20"/>
      <w:sz w:val="20"/>
      <w:szCs w:val="32"/>
      <w:u w:val="single"/>
    </w:rPr>
  </w:style>
  <w:style w:type="character" w:customStyle="1" w:styleId="BoldunderlineChar4">
    <w:name w:val="Bold underline Char"/>
    <w:link w:val="Boldunderline1"/>
    <w:rsid w:val="00822165"/>
    <w:rPr>
      <w:rFonts w:ascii="Garamond" w:hAnsi="Garamond" w:cs="Calibri"/>
      <w:b/>
      <w:bCs/>
      <w:kern w:val="20"/>
      <w:sz w:val="20"/>
      <w:szCs w:val="32"/>
      <w:u w:val="single"/>
    </w:rPr>
  </w:style>
  <w:style w:type="character" w:customStyle="1" w:styleId="article-articlebody">
    <w:name w:val="article-articlebody"/>
    <w:basedOn w:val="DefaultParagraphFont"/>
    <w:rsid w:val="00822165"/>
  </w:style>
  <w:style w:type="character" w:customStyle="1" w:styleId="pageheader0">
    <w:name w:val="pageheader"/>
    <w:basedOn w:val="DefaultParagraphFont"/>
    <w:rsid w:val="00822165"/>
  </w:style>
  <w:style w:type="character" w:customStyle="1" w:styleId="AuthorCharChar">
    <w:name w:val="Author Char Char"/>
    <w:rsid w:val="00822165"/>
    <w:rPr>
      <w:rFonts w:ascii="Times New Roman" w:hAnsi="Times New Roman"/>
      <w:b/>
      <w:sz w:val="22"/>
      <w:szCs w:val="22"/>
    </w:rPr>
  </w:style>
  <w:style w:type="character" w:customStyle="1" w:styleId="smallchar2">
    <w:name w:val="smallchar"/>
    <w:basedOn w:val="DefaultParagraphFont"/>
    <w:rsid w:val="00822165"/>
  </w:style>
  <w:style w:type="character" w:customStyle="1" w:styleId="NormalizationChar">
    <w:name w:val="Normalization Char"/>
    <w:rsid w:val="00822165"/>
    <w:rPr>
      <w:noProof w:val="0"/>
      <w:sz w:val="18"/>
      <w:szCs w:val="24"/>
      <w:lang w:val="en-US" w:eastAsia="en-US" w:bidi="ar-SA"/>
    </w:rPr>
  </w:style>
  <w:style w:type="character" w:customStyle="1" w:styleId="Shrinker">
    <w:name w:val="Shrinker"/>
    <w:rsid w:val="00822165"/>
    <w:rPr>
      <w:rFonts w:ascii="Times New Roman" w:hAnsi="Times New Roman"/>
      <w:sz w:val="10"/>
      <w:szCs w:val="13"/>
    </w:rPr>
  </w:style>
  <w:style w:type="character" w:customStyle="1" w:styleId="heading3char1">
    <w:name w:val="heading3char1"/>
    <w:basedOn w:val="DefaultParagraphFont"/>
    <w:rsid w:val="00822165"/>
  </w:style>
  <w:style w:type="character" w:customStyle="1" w:styleId="underlinea">
    <w:name w:val="underlinea"/>
    <w:basedOn w:val="DefaultParagraphFont"/>
    <w:rsid w:val="00822165"/>
  </w:style>
  <w:style w:type="character" w:customStyle="1" w:styleId="StyleUnderlineChar9pt2">
    <w:name w:val="Style Underline Char + 9 pt2"/>
    <w:rsid w:val="0082216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22165"/>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2216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822165"/>
    <w:rPr>
      <w:rFonts w:ascii="Arial Narrow" w:hAnsi="Arial Narrow" w:cs="Calibri"/>
      <w:sz w:val="18"/>
      <w:szCs w:val="20"/>
    </w:rPr>
  </w:style>
  <w:style w:type="paragraph" w:customStyle="1" w:styleId="ecxmsonormal">
    <w:name w:val="ecxmsonormal"/>
    <w:basedOn w:val="Normal"/>
    <w:qFormat/>
    <w:rsid w:val="00822165"/>
    <w:pPr>
      <w:spacing w:before="100" w:beforeAutospacing="1" w:after="100" w:afterAutospacing="1"/>
    </w:pPr>
    <w:rPr>
      <w:rFonts w:ascii="Times New Roman" w:hAnsi="Times New Roman"/>
    </w:rPr>
  </w:style>
  <w:style w:type="character" w:customStyle="1" w:styleId="FontStyle232">
    <w:name w:val="Font Style232"/>
    <w:uiPriority w:val="99"/>
    <w:rsid w:val="00822165"/>
    <w:rPr>
      <w:rFonts w:ascii="Times New Roman" w:hAnsi="Times New Roman" w:cs="Times New Roman" w:hint="default"/>
      <w:b/>
      <w:bCs/>
      <w:sz w:val="14"/>
      <w:szCs w:val="14"/>
    </w:rPr>
  </w:style>
  <w:style w:type="paragraph" w:customStyle="1" w:styleId="DebateUnderlineBold">
    <w:name w:val="Debate Underline Bold"/>
    <w:basedOn w:val="Nothing"/>
    <w:qFormat/>
    <w:rsid w:val="00822165"/>
    <w:pPr>
      <w:widowControl w:val="0"/>
    </w:pPr>
    <w:rPr>
      <w:rFonts w:cs="Calibri"/>
      <w:b/>
      <w:szCs w:val="24"/>
      <w:u w:val="thick"/>
    </w:rPr>
  </w:style>
  <w:style w:type="character" w:customStyle="1" w:styleId="erasure">
    <w:name w:val="erasure"/>
    <w:rsid w:val="00822165"/>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22165"/>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822165"/>
    <w:rPr>
      <w:rFonts w:ascii="Arial Narrow"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22165"/>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22165"/>
    <w:rPr>
      <w:rFonts w:ascii="Arial Narrow" w:hAnsi="Arial Narrow" w:cs="Calibri"/>
      <w:szCs w:val="20"/>
      <w:u w:val="thick"/>
      <w:bdr w:val="single" w:sz="4" w:space="0" w:color="auto"/>
    </w:rPr>
  </w:style>
  <w:style w:type="character" w:customStyle="1" w:styleId="MicroTextCharChar">
    <w:name w:val="MicroText Char Char"/>
    <w:rsid w:val="00822165"/>
    <w:rPr>
      <w:rFonts w:ascii="Arial Narrow" w:eastAsia="Times New Roman" w:hAnsi="Arial Narrow"/>
      <w:sz w:val="12"/>
      <w:szCs w:val="24"/>
    </w:rPr>
  </w:style>
  <w:style w:type="paragraph" w:customStyle="1" w:styleId="CiteCharCharCharChar">
    <w:name w:val="Cite Char Char Char Char"/>
    <w:basedOn w:val="Normal"/>
    <w:next w:val="Normal"/>
    <w:qFormat/>
    <w:rsid w:val="00822165"/>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822165"/>
    <w:rPr>
      <w:rFonts w:ascii="Arial Narrow" w:hAnsi="Arial Narrow"/>
      <w:sz w:val="20"/>
      <w:u w:val="thick"/>
    </w:rPr>
  </w:style>
  <w:style w:type="character" w:customStyle="1" w:styleId="UnderliningCharChar1CharCharChar">
    <w:name w:val="Underlining Char Char1 Char Char Char"/>
    <w:link w:val="UnderliningCharChar1CharChar"/>
    <w:rsid w:val="00822165"/>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822165"/>
    <w:pPr>
      <w:ind w:left="576"/>
    </w:pPr>
    <w:rPr>
      <w:rFonts w:asciiTheme="minorHAnsi" w:hAnsiTheme="minorHAnsi" w:cstheme="minorBidi"/>
      <w:b/>
      <w:szCs w:val="24"/>
      <w:u w:val="single"/>
    </w:rPr>
  </w:style>
  <w:style w:type="character" w:customStyle="1" w:styleId="UnderliningCharCharChar">
    <w:name w:val="Underlining Char Char Char"/>
    <w:rsid w:val="00822165"/>
    <w:rPr>
      <w:rFonts w:ascii="Arial Narrow" w:eastAsia="Times New Roman" w:hAnsi="Arial Narrow"/>
      <w:sz w:val="20"/>
      <w:szCs w:val="24"/>
      <w:u w:val="thick"/>
    </w:rPr>
  </w:style>
  <w:style w:type="paragraph" w:customStyle="1" w:styleId="Style120">
    <w:name w:val="Style 12"/>
    <w:qFormat/>
    <w:rsid w:val="00822165"/>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822165"/>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22165"/>
  </w:style>
  <w:style w:type="paragraph" w:customStyle="1" w:styleId="Emphasis3">
    <w:name w:val="Emphasis3"/>
    <w:qFormat/>
    <w:rsid w:val="00822165"/>
    <w:pPr>
      <w:spacing w:after="0" w:line="240" w:lineRule="auto"/>
    </w:pPr>
    <w:rPr>
      <w:rFonts w:ascii="Times New Roman" w:eastAsia="Times New Roman" w:hAnsi="Times New Roman" w:cs="Times New Roman"/>
      <w:bCs/>
      <w:sz w:val="24"/>
      <w:szCs w:val="27"/>
      <w:u w:val="thick"/>
    </w:rPr>
  </w:style>
  <w:style w:type="paragraph" w:customStyle="1" w:styleId="OffensiveLanguage">
    <w:name w:val="Offensive Language"/>
    <w:basedOn w:val="Normal"/>
    <w:next w:val="Normal"/>
    <w:qFormat/>
    <w:rsid w:val="00822165"/>
    <w:rPr>
      <w:rFonts w:ascii="Arial Narrow" w:hAnsi="Arial Narrow"/>
      <w:strike/>
      <w:u w:val="single"/>
    </w:rPr>
  </w:style>
  <w:style w:type="character" w:customStyle="1" w:styleId="OffensiveLanguageChar">
    <w:name w:val="Offensive Language Char"/>
    <w:rsid w:val="00822165"/>
    <w:rPr>
      <w:rFonts w:ascii="Arial Narrow" w:hAnsi="Arial Narrow"/>
      <w:strike/>
      <w:szCs w:val="24"/>
      <w:u w:val="single"/>
      <w:lang w:val="en-US" w:eastAsia="en-US" w:bidi="ar-SA"/>
    </w:rPr>
  </w:style>
  <w:style w:type="paragraph" w:customStyle="1" w:styleId="Style180">
    <w:name w:val="Style 18"/>
    <w:uiPriority w:val="99"/>
    <w:qFormat/>
    <w:rsid w:val="00822165"/>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yellowfadeinnerspan">
    <w:name w:val="yellowfadeinnerspan"/>
    <w:rsid w:val="00822165"/>
  </w:style>
  <w:style w:type="character" w:customStyle="1" w:styleId="ipa">
    <w:name w:val="ipa"/>
    <w:basedOn w:val="DefaultParagraphFont"/>
    <w:rsid w:val="00822165"/>
  </w:style>
  <w:style w:type="character" w:customStyle="1" w:styleId="regtext">
    <w:name w:val="regtext"/>
    <w:uiPriority w:val="99"/>
    <w:rsid w:val="00822165"/>
  </w:style>
  <w:style w:type="paragraph" w:customStyle="1" w:styleId="endarticle">
    <w:name w:val="endarticle"/>
    <w:basedOn w:val="Normal"/>
    <w:qFormat/>
    <w:rsid w:val="00822165"/>
    <w:pPr>
      <w:spacing w:before="100" w:beforeAutospacing="1" w:after="100" w:afterAutospacing="1"/>
    </w:pPr>
    <w:rPr>
      <w:rFonts w:ascii="Times New Roman" w:hAnsi="Times New Roman"/>
    </w:rPr>
  </w:style>
  <w:style w:type="paragraph" w:customStyle="1" w:styleId="a-body-text">
    <w:name w:val="a-body-text"/>
    <w:basedOn w:val="Normal"/>
    <w:qFormat/>
    <w:rsid w:val="00822165"/>
    <w:pPr>
      <w:spacing w:before="100" w:beforeAutospacing="1" w:after="100" w:afterAutospacing="1"/>
    </w:pPr>
    <w:rPr>
      <w:rFonts w:ascii="Times New Roman" w:hAnsi="Times New Roman"/>
    </w:rPr>
  </w:style>
  <w:style w:type="paragraph" w:customStyle="1" w:styleId="obgpara">
    <w:name w:val="obg_para"/>
    <w:basedOn w:val="Normal"/>
    <w:qFormat/>
    <w:rsid w:val="00822165"/>
    <w:pPr>
      <w:spacing w:before="100" w:beforeAutospacing="1" w:after="100" w:afterAutospacing="1"/>
    </w:pPr>
    <w:rPr>
      <w:rFonts w:ascii="Times New Roman" w:hAnsi="Times New Roman"/>
    </w:rPr>
  </w:style>
  <w:style w:type="character" w:customStyle="1" w:styleId="caption4">
    <w:name w:val="caption4"/>
    <w:basedOn w:val="DefaultParagraphFont"/>
    <w:rsid w:val="00822165"/>
  </w:style>
  <w:style w:type="character" w:customStyle="1" w:styleId="honorific-prefix">
    <w:name w:val="honorific-prefix"/>
    <w:basedOn w:val="DefaultParagraphFont"/>
    <w:rsid w:val="00822165"/>
  </w:style>
  <w:style w:type="character" w:customStyle="1" w:styleId="given-name">
    <w:name w:val="given-name"/>
    <w:basedOn w:val="DefaultParagraphFont"/>
    <w:rsid w:val="00822165"/>
  </w:style>
  <w:style w:type="character" w:customStyle="1" w:styleId="family-name">
    <w:name w:val="family-name"/>
    <w:basedOn w:val="DefaultParagraphFont"/>
    <w:rsid w:val="00822165"/>
  </w:style>
  <w:style w:type="character" w:customStyle="1" w:styleId="chead">
    <w:name w:val="chead"/>
    <w:basedOn w:val="DefaultParagraphFont"/>
    <w:rsid w:val="00822165"/>
  </w:style>
  <w:style w:type="character" w:customStyle="1" w:styleId="obgcapsstart">
    <w:name w:val="obg_caps_start"/>
    <w:basedOn w:val="DefaultParagraphFont"/>
    <w:rsid w:val="00822165"/>
  </w:style>
  <w:style w:type="character" w:customStyle="1" w:styleId="tpk">
    <w:name w:val="tpk"/>
    <w:basedOn w:val="DefaultParagraphFont"/>
    <w:rsid w:val="00822165"/>
  </w:style>
  <w:style w:type="character" w:customStyle="1" w:styleId="althead">
    <w:name w:val="althead"/>
    <w:basedOn w:val="DefaultParagraphFont"/>
    <w:rsid w:val="00822165"/>
  </w:style>
  <w:style w:type="character" w:customStyle="1" w:styleId="arbd1">
    <w:name w:val="arbd1"/>
    <w:basedOn w:val="DefaultParagraphFont"/>
    <w:rsid w:val="00822165"/>
  </w:style>
  <w:style w:type="character" w:customStyle="1" w:styleId="unx">
    <w:name w:val="unx"/>
    <w:basedOn w:val="DefaultParagraphFont"/>
    <w:rsid w:val="00822165"/>
  </w:style>
  <w:style w:type="character" w:customStyle="1" w:styleId="lrdctph">
    <w:name w:val="lr_dct_ph"/>
    <w:basedOn w:val="DefaultParagraphFont"/>
    <w:rsid w:val="00822165"/>
  </w:style>
  <w:style w:type="character" w:customStyle="1" w:styleId="BoxX2">
    <w:name w:val="BoxX2"/>
    <w:qFormat/>
    <w:rsid w:val="00822165"/>
    <w:rPr>
      <w:rFonts w:ascii="Times New Roman" w:hAnsi="Times New Roman"/>
      <w:b/>
      <w:sz w:val="22"/>
      <w:u w:val="single"/>
      <w:bdr w:val="single" w:sz="4" w:space="0" w:color="auto"/>
    </w:rPr>
  </w:style>
  <w:style w:type="character" w:customStyle="1" w:styleId="Styleunderline12pt">
    <w:name w:val="Style underline + 12 pt"/>
    <w:rsid w:val="00822165"/>
    <w:rPr>
      <w:rFonts w:ascii="Times New Roman" w:hAnsi="Times New Roman"/>
      <w:bCs/>
      <w:sz w:val="20"/>
      <w:u w:val="single"/>
    </w:rPr>
  </w:style>
  <w:style w:type="character" w:customStyle="1" w:styleId="StyleUnderlineChar19pt">
    <w:name w:val="Style Underline Char1 + 9 pt"/>
    <w:basedOn w:val="UnderlineChar1"/>
    <w:rsid w:val="0082216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2216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22165"/>
    <w:rPr>
      <w:rFonts w:ascii="Times New Roman" w:hAnsi="Times New Roman"/>
      <w:sz w:val="20"/>
      <w:u w:val="single"/>
      <w:lang w:val="en-US" w:eastAsia="en-US" w:bidi="ar-SA"/>
    </w:rPr>
  </w:style>
  <w:style w:type="paragraph" w:customStyle="1" w:styleId="StyleUnderline9pt10">
    <w:name w:val="Style Underline + 9 pt1"/>
    <w:qFormat/>
    <w:rsid w:val="00822165"/>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22165"/>
    <w:rPr>
      <w:sz w:val="20"/>
      <w:u w:val="single"/>
    </w:rPr>
  </w:style>
  <w:style w:type="character" w:customStyle="1" w:styleId="StyleUnderlineChar19pt2">
    <w:name w:val="Style Underline Char1 + 9 pt2"/>
    <w:basedOn w:val="UnderlineChar1"/>
    <w:rsid w:val="0082216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2216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2216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22165"/>
    <w:rPr>
      <w:rFonts w:ascii="Times New Roman" w:hAnsi="Times New Roman"/>
      <w:b/>
      <w:bCs/>
      <w:sz w:val="20"/>
      <w:szCs w:val="24"/>
      <w:u w:val="single"/>
      <w:lang w:val="en-US" w:eastAsia="en-US" w:bidi="ar-SA"/>
    </w:rPr>
  </w:style>
  <w:style w:type="character" w:customStyle="1" w:styleId="content">
    <w:name w:val="content"/>
    <w:basedOn w:val="DefaultParagraphFont"/>
    <w:rsid w:val="00822165"/>
  </w:style>
  <w:style w:type="paragraph" w:customStyle="1" w:styleId="StyleUnderline9pt2">
    <w:name w:val="Style Underline + 9 pt2"/>
    <w:link w:val="StyleUnderline9pt2Char"/>
    <w:qFormat/>
    <w:rsid w:val="00822165"/>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822165"/>
    <w:rPr>
      <w:rFonts w:ascii="Times New Roman" w:eastAsia="SimSun" w:hAnsi="Times New Roman" w:cs="Times New Roman"/>
      <w:sz w:val="20"/>
      <w:szCs w:val="20"/>
      <w:u w:val="single"/>
    </w:rPr>
  </w:style>
  <w:style w:type="character" w:customStyle="1" w:styleId="tagCharCharCharChar0">
    <w:name w:val="tag Char Char Char Char"/>
    <w:rsid w:val="00822165"/>
    <w:rPr>
      <w:rFonts w:ascii="Georgia" w:eastAsia="Calibri" w:hAnsi="Georgia" w:cs="Calibri"/>
      <w:b/>
      <w:sz w:val="24"/>
    </w:rPr>
  </w:style>
  <w:style w:type="character" w:customStyle="1" w:styleId="3">
    <w:name w:val="3"/>
    <w:rsid w:val="00822165"/>
    <w:rPr>
      <w:rFonts w:cs="Arial"/>
      <w:bCs/>
      <w:sz w:val="20"/>
      <w:u w:val="single"/>
      <w:lang w:val="en-US" w:eastAsia="en-US" w:bidi="ar-SA"/>
    </w:rPr>
  </w:style>
  <w:style w:type="paragraph" w:customStyle="1" w:styleId="EmphasisText">
    <w:name w:val="Emphasis Text"/>
    <w:basedOn w:val="UnderlinedText"/>
    <w:link w:val="EmphasisTextChar"/>
    <w:qFormat/>
    <w:rsid w:val="00822165"/>
    <w:pPr>
      <w:spacing w:after="160" w:line="259" w:lineRule="auto"/>
    </w:pPr>
    <w:rPr>
      <w:rFonts w:ascii="Times New Roman" w:eastAsia="SimSun" w:hAnsi="Times New Roman" w:cstheme="minorBidi"/>
      <w:sz w:val="24"/>
      <w:szCs w:val="24"/>
    </w:rPr>
  </w:style>
  <w:style w:type="character" w:customStyle="1" w:styleId="EmphasisTextChar">
    <w:name w:val="Emphasis Text Char"/>
    <w:link w:val="EmphasisText"/>
    <w:rsid w:val="00822165"/>
    <w:rPr>
      <w:rFonts w:ascii="Times New Roman" w:eastAsia="SimSun" w:hAnsi="Times New Roman"/>
      <w:b/>
      <w:sz w:val="24"/>
      <w:szCs w:val="24"/>
      <w:u w:val="single"/>
    </w:rPr>
  </w:style>
  <w:style w:type="character" w:customStyle="1" w:styleId="7">
    <w:name w:val="7"/>
    <w:rsid w:val="00822165"/>
    <w:rPr>
      <w:rFonts w:cs="Arial"/>
      <w:bCs/>
      <w:sz w:val="20"/>
      <w:u w:val="single"/>
      <w:lang w:val="en-US" w:eastAsia="en-US" w:bidi="ar-SA"/>
    </w:rPr>
  </w:style>
  <w:style w:type="character" w:customStyle="1" w:styleId="StyleUnderlineChar19pt4">
    <w:name w:val="Style Underline Char1 + 9 pt4"/>
    <w:basedOn w:val="UnderlineChar1"/>
    <w:rsid w:val="00822165"/>
    <w:rPr>
      <w:rFonts w:ascii="Times New Roman" w:hAnsi="Times New Roman"/>
      <w:sz w:val="20"/>
      <w:szCs w:val="24"/>
      <w:u w:val="single"/>
      <w:lang w:val="en-US" w:eastAsia="en-US" w:bidi="ar-SA"/>
    </w:rPr>
  </w:style>
  <w:style w:type="character" w:customStyle="1" w:styleId="StyleUnderlineChar19ptBold1">
    <w:name w:val="Style Underline Char1 + 9 pt Bold1"/>
    <w:rsid w:val="00822165"/>
    <w:rPr>
      <w:rFonts w:ascii="Times New Roman" w:hAnsi="Times New Roman"/>
      <w:b/>
      <w:bCs/>
      <w:sz w:val="20"/>
      <w:szCs w:val="24"/>
      <w:u w:val="single"/>
      <w:lang w:val="en-US" w:eastAsia="en-US" w:bidi="ar-SA"/>
    </w:rPr>
  </w:style>
  <w:style w:type="character" w:customStyle="1" w:styleId="Style9ptUnderline3">
    <w:name w:val="Style 9 pt Underline3"/>
    <w:rsid w:val="00822165"/>
    <w:rPr>
      <w:sz w:val="20"/>
      <w:u w:val="single"/>
    </w:rPr>
  </w:style>
  <w:style w:type="character" w:customStyle="1" w:styleId="Style9ptUnderline4">
    <w:name w:val="Style 9 pt Underline4"/>
    <w:rsid w:val="00822165"/>
    <w:rPr>
      <w:sz w:val="20"/>
      <w:u w:val="single"/>
    </w:rPr>
  </w:style>
  <w:style w:type="character" w:customStyle="1" w:styleId="Styleunderline9ptBold">
    <w:name w:val="Style underline + 9 pt Bold"/>
    <w:rsid w:val="00822165"/>
    <w:rPr>
      <w:b/>
      <w:bCs/>
      <w:sz w:val="20"/>
      <w:u w:val="single"/>
    </w:rPr>
  </w:style>
  <w:style w:type="character" w:customStyle="1" w:styleId="34">
    <w:name w:val="34"/>
    <w:rsid w:val="00822165"/>
    <w:rPr>
      <w:rFonts w:ascii="Times New Roman" w:hAnsi="Times New Roman" w:cs="Arial"/>
      <w:bCs/>
      <w:sz w:val="20"/>
      <w:u w:val="single"/>
      <w:lang w:val="en-US" w:eastAsia="en-US" w:bidi="ar-SA"/>
    </w:rPr>
  </w:style>
  <w:style w:type="character" w:customStyle="1" w:styleId="45">
    <w:name w:val="45"/>
    <w:rsid w:val="00822165"/>
    <w:rPr>
      <w:rFonts w:ascii="Times New Roman" w:hAnsi="Times New Roman" w:cs="Arial"/>
      <w:b/>
      <w:bCs/>
      <w:sz w:val="20"/>
      <w:u w:val="single"/>
      <w:lang w:val="en-US" w:eastAsia="en-US" w:bidi="ar-SA"/>
    </w:rPr>
  </w:style>
  <w:style w:type="character" w:customStyle="1" w:styleId="Style9ptUnderline5">
    <w:name w:val="Style 9 pt Underline5"/>
    <w:rsid w:val="00822165"/>
    <w:rPr>
      <w:rFonts w:ascii="Times New Roman" w:hAnsi="Times New Roman"/>
      <w:sz w:val="20"/>
      <w:u w:val="single"/>
    </w:rPr>
  </w:style>
  <w:style w:type="character" w:customStyle="1" w:styleId="Style9ptBoldUnderline2">
    <w:name w:val="Style 9 pt Bold Underline2"/>
    <w:rsid w:val="0082216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2216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22165"/>
    <w:pPr>
      <w:numPr>
        <w:numId w:val="0"/>
      </w:numPr>
    </w:pPr>
    <w:rPr>
      <w:rFonts w:ascii="Calibri" w:eastAsia="Calibri" w:hAnsi="Calibri"/>
      <w:sz w:val="20"/>
      <w:szCs w:val="24"/>
    </w:rPr>
  </w:style>
  <w:style w:type="character" w:customStyle="1" w:styleId="StyleStyle49pt1Char">
    <w:name w:val="Style Style4 + 9 pt1 Char"/>
    <w:basedOn w:val="Style4Char"/>
    <w:link w:val="StyleStyle49pt1"/>
    <w:rsid w:val="00822165"/>
    <w:rPr>
      <w:rFonts w:ascii="Calibri" w:eastAsia="Calibri" w:hAnsi="Calibri" w:cs="Calibri" w:hint="default"/>
      <w:sz w:val="20"/>
      <w:szCs w:val="24"/>
      <w:u w:val="single"/>
      <w:lang w:val="en-US" w:eastAsia="en-US" w:bidi="ar-SA"/>
    </w:rPr>
  </w:style>
  <w:style w:type="paragraph" w:customStyle="1" w:styleId="StyleStyle49ptBold1">
    <w:name w:val="Style Style4 + 9 pt Bold1"/>
    <w:basedOn w:val="Style4"/>
    <w:link w:val="StyleStyle49ptBold1Char"/>
    <w:qFormat/>
    <w:rsid w:val="00822165"/>
    <w:pPr>
      <w:numPr>
        <w:numId w:val="0"/>
      </w:numPr>
    </w:pPr>
    <w:rPr>
      <w:rFonts w:ascii="Calibri" w:eastAsia="Calibri" w:hAnsi="Calibri"/>
      <w:b/>
      <w:bCs/>
    </w:rPr>
  </w:style>
  <w:style w:type="character" w:customStyle="1" w:styleId="StyleStyle49ptBold1Char">
    <w:name w:val="Style Style4 + 9 pt Bold1 Char"/>
    <w:link w:val="StyleStyle49ptBold1"/>
    <w:rsid w:val="00822165"/>
    <w:rPr>
      <w:rFonts w:ascii="Calibri" w:eastAsia="Calibri" w:hAnsi="Calibri" w:cs="Calibri"/>
      <w:b/>
      <w:bCs/>
      <w:u w:val="single"/>
    </w:rPr>
  </w:style>
  <w:style w:type="paragraph" w:customStyle="1" w:styleId="StyleStyle49pt2">
    <w:name w:val="Style Style4 + 9 pt2"/>
    <w:basedOn w:val="Style4"/>
    <w:link w:val="StyleStyle49pt2Char"/>
    <w:qFormat/>
    <w:rsid w:val="00822165"/>
    <w:pPr>
      <w:numPr>
        <w:numId w:val="0"/>
      </w:numPr>
    </w:pPr>
    <w:rPr>
      <w:rFonts w:ascii="Calibri" w:eastAsia="Calibri" w:hAnsi="Calibri"/>
      <w:sz w:val="20"/>
      <w:szCs w:val="24"/>
    </w:rPr>
  </w:style>
  <w:style w:type="character" w:customStyle="1" w:styleId="StyleStyle49pt2Char">
    <w:name w:val="Style Style4 + 9 pt2 Char"/>
    <w:basedOn w:val="Style4Char"/>
    <w:link w:val="StyleStyle49pt2"/>
    <w:rsid w:val="00822165"/>
    <w:rPr>
      <w:rFonts w:ascii="Calibri" w:eastAsia="Calibri" w:hAnsi="Calibri" w:cs="Calibri" w:hint="default"/>
      <w:sz w:val="20"/>
      <w:szCs w:val="24"/>
      <w:u w:val="single"/>
      <w:lang w:val="en-US" w:eastAsia="en-US" w:bidi="ar-SA"/>
    </w:rPr>
  </w:style>
  <w:style w:type="paragraph" w:customStyle="1" w:styleId="StyleStyle49ptBold2">
    <w:name w:val="Style Style4 + 9 pt Bold2"/>
    <w:basedOn w:val="Style4"/>
    <w:link w:val="StyleStyle49ptBold2Char"/>
    <w:qFormat/>
    <w:rsid w:val="00822165"/>
    <w:pPr>
      <w:numPr>
        <w:numId w:val="0"/>
      </w:numPr>
    </w:pPr>
    <w:rPr>
      <w:rFonts w:ascii="Calibri" w:eastAsia="Calibri" w:hAnsi="Calibri"/>
      <w:b/>
      <w:bCs/>
    </w:rPr>
  </w:style>
  <w:style w:type="character" w:customStyle="1" w:styleId="StyleStyle49ptBold2Char">
    <w:name w:val="Style Style4 + 9 pt Bold2 Char"/>
    <w:link w:val="StyleStyle49ptBold2"/>
    <w:rsid w:val="00822165"/>
    <w:rPr>
      <w:rFonts w:ascii="Calibri" w:eastAsia="Calibri" w:hAnsi="Calibri" w:cs="Calibri"/>
      <w:b/>
      <w:bCs/>
      <w:u w:val="single"/>
    </w:rPr>
  </w:style>
  <w:style w:type="character" w:customStyle="1" w:styleId="StyleArialNarrow9pt">
    <w:name w:val="Style Arial Narrow 9 pt"/>
    <w:rsid w:val="00822165"/>
    <w:rPr>
      <w:rFonts w:ascii="Times New Roman" w:hAnsi="Times New Roman"/>
      <w:sz w:val="20"/>
    </w:rPr>
  </w:style>
  <w:style w:type="paragraph" w:customStyle="1" w:styleId="CiteBody">
    <w:name w:val="Cite Body"/>
    <w:basedOn w:val="Normal"/>
    <w:link w:val="CiteBodyChar"/>
    <w:qFormat/>
    <w:rsid w:val="00822165"/>
    <w:rPr>
      <w:rFonts w:eastAsia="Calibri"/>
      <w:szCs w:val="16"/>
    </w:rPr>
  </w:style>
  <w:style w:type="character" w:customStyle="1" w:styleId="CiteBodyChar">
    <w:name w:val="Cite Body Char"/>
    <w:link w:val="CiteBody"/>
    <w:rsid w:val="00822165"/>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822165"/>
    <w:rPr>
      <w:rFonts w:ascii="Calibri" w:eastAsia="Calibri" w:hAnsi="Calibri"/>
      <w:sz w:val="20"/>
      <w:u w:val="single"/>
    </w:rPr>
  </w:style>
  <w:style w:type="character" w:customStyle="1" w:styleId="StyleCardBody11ptUnderlineChar">
    <w:name w:val="Style Card Body + 11 pt Underline Char"/>
    <w:link w:val="StyleCardBody11ptUnderline"/>
    <w:rsid w:val="00822165"/>
    <w:rPr>
      <w:rFonts w:ascii="Calibri" w:eastAsia="Calibri" w:hAnsi="Calibri" w:cs="Calibri"/>
      <w:sz w:val="20"/>
      <w:u w:val="single"/>
    </w:rPr>
  </w:style>
  <w:style w:type="paragraph" w:customStyle="1" w:styleId="StyleStyle49pt4">
    <w:name w:val="Style Style4 + 9 pt4"/>
    <w:basedOn w:val="Style4"/>
    <w:link w:val="StyleStyle49pt4Char"/>
    <w:qFormat/>
    <w:rsid w:val="00822165"/>
    <w:pPr>
      <w:numPr>
        <w:numId w:val="0"/>
      </w:numPr>
    </w:pPr>
    <w:rPr>
      <w:rFonts w:ascii="Calibri" w:eastAsia="Calibri" w:hAnsi="Calibri"/>
      <w:sz w:val="20"/>
      <w:szCs w:val="24"/>
    </w:rPr>
  </w:style>
  <w:style w:type="character" w:customStyle="1" w:styleId="StyleStyle49pt4Char">
    <w:name w:val="Style Style4 + 9 pt4 Char"/>
    <w:basedOn w:val="Style4Char"/>
    <w:link w:val="StyleStyle49pt4"/>
    <w:rsid w:val="00822165"/>
    <w:rPr>
      <w:rFonts w:ascii="Calibri" w:eastAsia="Calibri" w:hAnsi="Calibri" w:cs="Calibri" w:hint="default"/>
      <w:sz w:val="20"/>
      <w:szCs w:val="24"/>
      <w:u w:val="single"/>
      <w:lang w:val="en-US" w:eastAsia="en-US" w:bidi="ar-SA"/>
    </w:rPr>
  </w:style>
  <w:style w:type="paragraph" w:customStyle="1" w:styleId="StyleStyle49ptBold4">
    <w:name w:val="Style Style4 + 9 pt Bold4"/>
    <w:basedOn w:val="Style4"/>
    <w:link w:val="StyleStyle49ptBold4Char"/>
    <w:qFormat/>
    <w:rsid w:val="00822165"/>
    <w:pPr>
      <w:numPr>
        <w:numId w:val="0"/>
      </w:numPr>
    </w:pPr>
    <w:rPr>
      <w:rFonts w:ascii="Calibri" w:eastAsia="Calibri" w:hAnsi="Calibri"/>
      <w:b/>
      <w:bCs/>
    </w:rPr>
  </w:style>
  <w:style w:type="character" w:customStyle="1" w:styleId="StyleStyle49ptBold4Char">
    <w:name w:val="Style Style4 + 9 pt Bold4 Char"/>
    <w:link w:val="StyleStyle49ptBold4"/>
    <w:rsid w:val="00822165"/>
    <w:rPr>
      <w:rFonts w:ascii="Calibri" w:eastAsia="Calibri" w:hAnsi="Calibri" w:cs="Calibri"/>
      <w:b/>
      <w:bCs/>
      <w:u w:val="single"/>
    </w:rPr>
  </w:style>
  <w:style w:type="character" w:customStyle="1" w:styleId="StyleUnderlineCharChar9pt2">
    <w:name w:val="Style Underline Char Char + 9 pt2"/>
    <w:basedOn w:val="DefaultParagraphFont"/>
    <w:rsid w:val="0082216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2216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22165"/>
    <w:rPr>
      <w:b/>
      <w:bCs/>
      <w:sz w:val="20"/>
      <w:u w:val="single"/>
      <w:bdr w:val="single" w:sz="4" w:space="0" w:color="auto"/>
    </w:rPr>
  </w:style>
  <w:style w:type="character" w:customStyle="1" w:styleId="Style9ptUnderline7">
    <w:name w:val="Style 9 pt Underline7"/>
    <w:rsid w:val="00822165"/>
    <w:rPr>
      <w:sz w:val="20"/>
      <w:u w:val="single"/>
    </w:rPr>
  </w:style>
  <w:style w:type="character" w:customStyle="1" w:styleId="Style9ptBoldUnderline3">
    <w:name w:val="Style 9 pt Bold Underline3"/>
    <w:rsid w:val="00822165"/>
    <w:rPr>
      <w:b/>
      <w:bCs/>
      <w:sz w:val="20"/>
      <w:u w:val="single"/>
    </w:rPr>
  </w:style>
  <w:style w:type="character" w:customStyle="1" w:styleId="Style9ptUnderline8">
    <w:name w:val="Style 9 pt Underline8"/>
    <w:rsid w:val="00822165"/>
    <w:rPr>
      <w:sz w:val="20"/>
      <w:u w:val="single"/>
    </w:rPr>
  </w:style>
  <w:style w:type="paragraph" w:customStyle="1" w:styleId="StyleStyle49pt5">
    <w:name w:val="Style Style4 + 9 pt5"/>
    <w:basedOn w:val="Style4"/>
    <w:link w:val="StyleStyle49pt5Char"/>
    <w:qFormat/>
    <w:rsid w:val="00822165"/>
    <w:pPr>
      <w:numPr>
        <w:numId w:val="0"/>
      </w:numPr>
    </w:pPr>
    <w:rPr>
      <w:rFonts w:ascii="Calibri" w:eastAsia="Calibri" w:hAnsi="Calibri"/>
      <w:sz w:val="20"/>
      <w:szCs w:val="24"/>
    </w:rPr>
  </w:style>
  <w:style w:type="character" w:customStyle="1" w:styleId="StyleStyle49pt5Char">
    <w:name w:val="Style Style4 + 9 pt5 Char"/>
    <w:basedOn w:val="Style4Char"/>
    <w:link w:val="StyleStyle49pt5"/>
    <w:rsid w:val="00822165"/>
    <w:rPr>
      <w:rFonts w:ascii="Calibri" w:eastAsia="Calibri" w:hAnsi="Calibri" w:cs="Calibri" w:hint="default"/>
      <w:sz w:val="20"/>
      <w:szCs w:val="24"/>
      <w:u w:val="single"/>
      <w:lang w:val="en-US" w:eastAsia="en-US" w:bidi="ar-SA"/>
    </w:rPr>
  </w:style>
  <w:style w:type="character" w:customStyle="1" w:styleId="66">
    <w:name w:val="66"/>
    <w:rsid w:val="00822165"/>
    <w:rPr>
      <w:rFonts w:cs="Arial"/>
      <w:bCs/>
      <w:sz w:val="20"/>
      <w:u w:val="single"/>
      <w:lang w:val="en-US" w:eastAsia="en-US" w:bidi="ar-SA"/>
    </w:rPr>
  </w:style>
  <w:style w:type="character" w:customStyle="1" w:styleId="Style9ptUnderline9">
    <w:name w:val="Style 9 pt Underline9"/>
    <w:rsid w:val="00822165"/>
    <w:rPr>
      <w:sz w:val="20"/>
      <w:u w:val="single"/>
    </w:rPr>
  </w:style>
  <w:style w:type="paragraph" w:customStyle="1" w:styleId="StyleStyle49ptBold5">
    <w:name w:val="Style Style4 + 9 pt Bold5"/>
    <w:basedOn w:val="Style4"/>
    <w:link w:val="StyleStyle49ptBold5Char"/>
    <w:qFormat/>
    <w:rsid w:val="00822165"/>
    <w:pPr>
      <w:numPr>
        <w:numId w:val="0"/>
      </w:numPr>
    </w:pPr>
    <w:rPr>
      <w:rFonts w:ascii="Calibri" w:eastAsia="Calibri" w:hAnsi="Calibri"/>
      <w:b/>
      <w:bCs/>
    </w:rPr>
  </w:style>
  <w:style w:type="character" w:customStyle="1" w:styleId="StyleStyle49ptBold5Char">
    <w:name w:val="Style Style4 + 9 pt Bold5 Char"/>
    <w:link w:val="StyleStyle49ptBold5"/>
    <w:rsid w:val="00822165"/>
    <w:rPr>
      <w:rFonts w:ascii="Calibri" w:eastAsia="Calibri" w:hAnsi="Calibri" w:cs="Calibri"/>
      <w:b/>
      <w:bCs/>
      <w:u w:val="single"/>
    </w:rPr>
  </w:style>
  <w:style w:type="character" w:customStyle="1" w:styleId="Style9ptBoldUnderline4">
    <w:name w:val="Style 9 pt Bold Underline4"/>
    <w:rsid w:val="00822165"/>
    <w:rPr>
      <w:b/>
      <w:bCs/>
      <w:sz w:val="20"/>
      <w:u w:val="single"/>
    </w:rPr>
  </w:style>
  <w:style w:type="paragraph" w:customStyle="1" w:styleId="StyleStyle49pt7">
    <w:name w:val="Style Style4 + 9 pt7"/>
    <w:basedOn w:val="Style4"/>
    <w:link w:val="StyleStyle49pt7Char"/>
    <w:qFormat/>
    <w:rsid w:val="00822165"/>
    <w:pPr>
      <w:numPr>
        <w:numId w:val="0"/>
      </w:numPr>
    </w:pPr>
    <w:rPr>
      <w:rFonts w:ascii="Calibri" w:eastAsia="Calibri" w:hAnsi="Calibri"/>
      <w:sz w:val="20"/>
      <w:szCs w:val="24"/>
    </w:rPr>
  </w:style>
  <w:style w:type="character" w:customStyle="1" w:styleId="StyleStyle49pt7Char">
    <w:name w:val="Style Style4 + 9 pt7 Char"/>
    <w:basedOn w:val="Style4Char"/>
    <w:link w:val="StyleStyle49pt7"/>
    <w:rsid w:val="00822165"/>
    <w:rPr>
      <w:rFonts w:ascii="Calibri" w:eastAsia="Calibri" w:hAnsi="Calibri" w:cs="Calibri" w:hint="default"/>
      <w:sz w:val="20"/>
      <w:szCs w:val="24"/>
      <w:u w:val="single"/>
      <w:lang w:val="en-US" w:eastAsia="en-US" w:bidi="ar-SA"/>
    </w:rPr>
  </w:style>
  <w:style w:type="character" w:customStyle="1" w:styleId="titleblue14">
    <w:name w:val="titleblue14"/>
    <w:basedOn w:val="DefaultParagraphFont"/>
    <w:rsid w:val="00822165"/>
  </w:style>
  <w:style w:type="paragraph" w:customStyle="1" w:styleId="FONT7">
    <w:name w:val="FONT 7"/>
    <w:qFormat/>
    <w:rsid w:val="0082216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22165"/>
    <w:pPr>
      <w:numPr>
        <w:numId w:val="0"/>
      </w:numPr>
    </w:pPr>
    <w:rPr>
      <w:rFonts w:ascii="Calibri" w:eastAsia="Calibri" w:hAnsi="Calibri"/>
    </w:rPr>
  </w:style>
  <w:style w:type="paragraph" w:customStyle="1" w:styleId="StyleHeading2Underline">
    <w:name w:val="Style Heading 2 + Underline"/>
    <w:basedOn w:val="Heading2"/>
    <w:link w:val="StyleHeading2UnderlineChar"/>
    <w:qFormat/>
    <w:rsid w:val="00822165"/>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822165"/>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822165"/>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22165"/>
    <w:rPr>
      <w:rFonts w:eastAsia="Calibri"/>
      <w:b/>
      <w:bCs/>
      <w:szCs w:val="24"/>
      <w:u w:val="single"/>
    </w:rPr>
  </w:style>
  <w:style w:type="paragraph" w:customStyle="1" w:styleId="StyleStyle49pt9">
    <w:name w:val="Style Style4 + 9 pt9"/>
    <w:basedOn w:val="Style4"/>
    <w:link w:val="StyleStyle49pt9Char"/>
    <w:qFormat/>
    <w:rsid w:val="00822165"/>
    <w:pPr>
      <w:numPr>
        <w:numId w:val="0"/>
      </w:numPr>
    </w:pPr>
    <w:rPr>
      <w:rFonts w:ascii="Calibri" w:eastAsia="Calibri" w:hAnsi="Calibri"/>
      <w:sz w:val="20"/>
      <w:szCs w:val="24"/>
    </w:rPr>
  </w:style>
  <w:style w:type="character" w:customStyle="1" w:styleId="StyleStyle49pt9Char">
    <w:name w:val="Style Style4 + 9 pt9 Char"/>
    <w:basedOn w:val="Style4Char"/>
    <w:link w:val="StyleStyle49pt9"/>
    <w:rsid w:val="00822165"/>
    <w:rPr>
      <w:rFonts w:ascii="Calibri" w:eastAsia="Calibri" w:hAnsi="Calibri" w:cs="Calibri" w:hint="default"/>
      <w:sz w:val="20"/>
      <w:szCs w:val="24"/>
      <w:u w:val="single"/>
      <w:lang w:val="en-US" w:eastAsia="en-US" w:bidi="ar-SA"/>
    </w:rPr>
  </w:style>
  <w:style w:type="paragraph" w:customStyle="1" w:styleId="StyleStyle49ptBold6">
    <w:name w:val="Style Style4 + 9 pt Bold6"/>
    <w:basedOn w:val="Style4"/>
    <w:link w:val="StyleStyle49ptBold6Char"/>
    <w:qFormat/>
    <w:rsid w:val="00822165"/>
    <w:pPr>
      <w:numPr>
        <w:numId w:val="0"/>
      </w:numPr>
    </w:pPr>
    <w:rPr>
      <w:rFonts w:ascii="Calibri" w:eastAsia="Calibri" w:hAnsi="Calibri"/>
      <w:b/>
      <w:bCs/>
    </w:rPr>
  </w:style>
  <w:style w:type="character" w:customStyle="1" w:styleId="StyleStyle49ptBold6Char">
    <w:name w:val="Style Style4 + 9 pt Bold6 Char"/>
    <w:link w:val="StyleStyle49ptBold6"/>
    <w:rsid w:val="00822165"/>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22165"/>
    <w:pPr>
      <w:spacing w:after="200" w:line="276" w:lineRule="auto"/>
    </w:pPr>
    <w:rPr>
      <w:rFonts w:eastAsia="Calibri"/>
      <w:bCs/>
      <w:sz w:val="22"/>
      <w:szCs w:val="24"/>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822165"/>
    <w:rPr>
      <w:rFonts w:eastAsia="Calibri"/>
      <w:b/>
      <w:bCs/>
      <w:szCs w:val="24"/>
      <w:u w:val="single"/>
      <w:bdr w:val="single" w:sz="4" w:space="0" w:color="auto"/>
    </w:rPr>
  </w:style>
  <w:style w:type="character" w:customStyle="1" w:styleId="StyleUnderlineCharChar9pt3">
    <w:name w:val="Style Underline Char Char + 9 pt3"/>
    <w:basedOn w:val="DefaultParagraphFont"/>
    <w:rsid w:val="0082216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22165"/>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22165"/>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22165"/>
    <w:rPr>
      <w:rFonts w:asciiTheme="minorHAnsi" w:hAnsiTheme="minorHAnsi" w:cstheme="minorBidi"/>
      <w:b/>
      <w:u w:val="single"/>
    </w:rPr>
  </w:style>
  <w:style w:type="paragraph" w:customStyle="1" w:styleId="textboldChar">
    <w:name w:val="text bold Char"/>
    <w:basedOn w:val="Normal"/>
    <w:link w:val="textboldCharChar"/>
    <w:qFormat/>
    <w:rsid w:val="00822165"/>
    <w:pPr>
      <w:ind w:left="720"/>
    </w:pPr>
    <w:rPr>
      <w:rFonts w:eastAsia="Calibri"/>
      <w:b/>
      <w:u w:val="thick"/>
    </w:rPr>
  </w:style>
  <w:style w:type="character" w:customStyle="1" w:styleId="textboldCharChar">
    <w:name w:val="text bold Char Char"/>
    <w:link w:val="textboldChar"/>
    <w:rsid w:val="00822165"/>
    <w:rPr>
      <w:rFonts w:ascii="Calibri" w:eastAsia="Calibri" w:hAnsi="Calibri" w:cs="Calibri"/>
      <w:b/>
      <w:u w:val="thick"/>
    </w:rPr>
  </w:style>
  <w:style w:type="character" w:customStyle="1" w:styleId="snapnoshots">
    <w:name w:val="snap_noshots"/>
    <w:basedOn w:val="DefaultParagraphFont"/>
    <w:rsid w:val="00822165"/>
  </w:style>
  <w:style w:type="character" w:customStyle="1" w:styleId="manchettebig2">
    <w:name w:val="manchettebig2"/>
    <w:basedOn w:val="DefaultParagraphFont"/>
    <w:rsid w:val="00822165"/>
  </w:style>
  <w:style w:type="character" w:customStyle="1" w:styleId="cnbcsbhdcomp">
    <w:name w:val="cnbc_sbhd_comp"/>
    <w:rsid w:val="00822165"/>
  </w:style>
  <w:style w:type="character" w:customStyle="1" w:styleId="blox-headline">
    <w:name w:val="blox-headline"/>
    <w:rsid w:val="00822165"/>
  </w:style>
  <w:style w:type="paragraph" w:customStyle="1" w:styleId="StyleJustified">
    <w:name w:val="Style Justified"/>
    <w:basedOn w:val="Normal"/>
    <w:qFormat/>
    <w:rsid w:val="00822165"/>
    <w:rPr>
      <w:szCs w:val="20"/>
    </w:rPr>
  </w:style>
  <w:style w:type="character" w:customStyle="1" w:styleId="Heading2CharCharCharCharCharChar1CharChar">
    <w:name w:val="Heading 2 Char Char Char Char Char Char1 Char Char"/>
    <w:basedOn w:val="DefaultParagraphFont"/>
    <w:uiPriority w:val="99"/>
    <w:rsid w:val="00822165"/>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822165"/>
    <w:rPr>
      <w:rFonts w:ascii="Georgia" w:hAnsi="Georgia"/>
      <w:b w:val="0"/>
      <w:bCs/>
      <w:sz w:val="24"/>
      <w:u w:val="single"/>
    </w:rPr>
  </w:style>
  <w:style w:type="paragraph" w:customStyle="1" w:styleId="ember-view">
    <w:name w:val="ember-view"/>
    <w:basedOn w:val="Normal"/>
    <w:rsid w:val="00822165"/>
    <w:pPr>
      <w:spacing w:before="100" w:beforeAutospacing="1" w:after="100" w:afterAutospacing="1"/>
    </w:pPr>
    <w:rPr>
      <w:rFonts w:ascii="Times New Roman" w:hAnsi="Times New Roman"/>
    </w:rPr>
  </w:style>
  <w:style w:type="paragraph" w:customStyle="1" w:styleId="first-text">
    <w:name w:val="first-text"/>
    <w:basedOn w:val="Normal"/>
    <w:rsid w:val="00822165"/>
    <w:pPr>
      <w:spacing w:before="100" w:beforeAutospacing="1" w:after="100" w:afterAutospacing="1"/>
    </w:pPr>
    <w:rPr>
      <w:rFonts w:ascii="Times New Roman" w:hAnsi="Times New Roman"/>
    </w:rPr>
  </w:style>
  <w:style w:type="paragraph" w:customStyle="1" w:styleId="shirttail">
    <w:name w:val="shirttail"/>
    <w:basedOn w:val="Normal"/>
    <w:rsid w:val="00822165"/>
    <w:pPr>
      <w:spacing w:before="100" w:beforeAutospacing="1" w:after="100" w:afterAutospacing="1"/>
    </w:pPr>
    <w:rPr>
      <w:rFonts w:ascii="Times New Roman" w:hAnsi="Times New Roman"/>
    </w:rPr>
  </w:style>
  <w:style w:type="paragraph" w:customStyle="1" w:styleId="bylinename2">
    <w:name w:val="byline_name_2"/>
    <w:basedOn w:val="Normal"/>
    <w:rsid w:val="00822165"/>
    <w:pPr>
      <w:spacing w:before="100" w:beforeAutospacing="1" w:after="100" w:afterAutospacing="1"/>
    </w:pPr>
    <w:rPr>
      <w:rFonts w:ascii="Times New Roman" w:hAnsi="Times New Roman"/>
    </w:rPr>
  </w:style>
  <w:style w:type="character" w:customStyle="1" w:styleId="small-caps">
    <w:name w:val="small-caps"/>
    <w:basedOn w:val="DefaultParagraphFont"/>
    <w:rsid w:val="00822165"/>
  </w:style>
  <w:style w:type="paragraph" w:customStyle="1" w:styleId="PhoHat">
    <w:name w:val="PhoHat"/>
    <w:basedOn w:val="Normal"/>
    <w:next w:val="Default"/>
    <w:uiPriority w:val="99"/>
    <w:qFormat/>
    <w:rsid w:val="00822165"/>
    <w:pPr>
      <w:jc w:val="center"/>
      <w:outlineLvl w:val="0"/>
    </w:pPr>
    <w:rPr>
      <w:b/>
      <w:sz w:val="32"/>
      <w:u w:val="single"/>
    </w:rPr>
  </w:style>
  <w:style w:type="paragraph" w:customStyle="1" w:styleId="PhoHeading2">
    <w:name w:val="PhoHeading 2"/>
    <w:basedOn w:val="Normal"/>
    <w:uiPriority w:val="99"/>
    <w:qFormat/>
    <w:rsid w:val="00822165"/>
    <w:pPr>
      <w:jc w:val="center"/>
    </w:pPr>
    <w:rPr>
      <w:b/>
      <w:sz w:val="28"/>
      <w:u w:val="single"/>
    </w:rPr>
  </w:style>
  <w:style w:type="paragraph" w:customStyle="1" w:styleId="PhoTag">
    <w:name w:val="PhoTag"/>
    <w:basedOn w:val="Normal"/>
    <w:next w:val="Normal"/>
    <w:autoRedefine/>
    <w:uiPriority w:val="99"/>
    <w:qFormat/>
    <w:rsid w:val="00822165"/>
    <w:rPr>
      <w:b/>
      <w:sz w:val="20"/>
    </w:rPr>
  </w:style>
  <w:style w:type="character" w:customStyle="1" w:styleId="PhoNormal">
    <w:name w:val="PhoNormal"/>
    <w:uiPriority w:val="1"/>
    <w:qFormat/>
    <w:rsid w:val="00822165"/>
    <w:rPr>
      <w:rFonts w:ascii="Georgia" w:hAnsi="Georgia" w:hint="default"/>
      <w:sz w:val="22"/>
    </w:rPr>
  </w:style>
  <w:style w:type="character" w:customStyle="1" w:styleId="NormalF6Char">
    <w:name w:val="Normal F6 Char"/>
    <w:link w:val="NormalF6"/>
    <w:locked/>
    <w:rsid w:val="00822165"/>
  </w:style>
  <w:style w:type="paragraph" w:customStyle="1" w:styleId="NormalF6">
    <w:name w:val="Normal F6"/>
    <w:basedOn w:val="Normal"/>
    <w:link w:val="NormalF6Char"/>
    <w:rsid w:val="00822165"/>
    <w:rPr>
      <w:rFonts w:asciiTheme="minorHAnsi" w:hAnsiTheme="minorHAnsi" w:cstheme="minorBidi"/>
    </w:rPr>
  </w:style>
  <w:style w:type="character" w:customStyle="1" w:styleId="UnreadF7Char">
    <w:name w:val="Unread F7 Char"/>
    <w:link w:val="UnreadF7"/>
    <w:locked/>
    <w:rsid w:val="00822165"/>
    <w:rPr>
      <w:sz w:val="12"/>
    </w:rPr>
  </w:style>
  <w:style w:type="paragraph" w:customStyle="1" w:styleId="UnreadF7">
    <w:name w:val="Unread F7"/>
    <w:basedOn w:val="Normal"/>
    <w:next w:val="NormalF6"/>
    <w:link w:val="UnreadF7Char"/>
    <w:rsid w:val="00822165"/>
    <w:rPr>
      <w:rFonts w:asciiTheme="minorHAnsi" w:hAnsiTheme="minorHAnsi" w:cstheme="minorBidi"/>
      <w:sz w:val="12"/>
    </w:rPr>
  </w:style>
  <w:style w:type="character" w:customStyle="1" w:styleId="TagCiteF8Char">
    <w:name w:val="Tag/Cite F8 Char"/>
    <w:link w:val="TagCiteF8"/>
    <w:locked/>
    <w:rsid w:val="00822165"/>
    <w:rPr>
      <w:b/>
    </w:rPr>
  </w:style>
  <w:style w:type="paragraph" w:customStyle="1" w:styleId="TagCiteF8">
    <w:name w:val="Tag/Cite F8"/>
    <w:basedOn w:val="Normal"/>
    <w:next w:val="NormalF6"/>
    <w:link w:val="TagCiteF8Char"/>
    <w:rsid w:val="00822165"/>
    <w:rPr>
      <w:rFonts w:asciiTheme="minorHAnsi" w:hAnsiTheme="minorHAnsi" w:cstheme="minorBidi"/>
      <w:b/>
    </w:rPr>
  </w:style>
  <w:style w:type="character" w:customStyle="1" w:styleId="DebateUnderlinedChar">
    <w:name w:val="Debate Underlined Char"/>
    <w:basedOn w:val="DefaultParagraphFont"/>
    <w:rsid w:val="00822165"/>
    <w:rPr>
      <w:rFonts w:ascii="Times New Roman" w:eastAsia="Calibri" w:hAnsi="Times New Roman" w:cs="Times New Roman"/>
      <w:b/>
      <w:sz w:val="20"/>
      <w:u w:val="single"/>
    </w:rPr>
  </w:style>
  <w:style w:type="paragraph" w:customStyle="1" w:styleId="RyanEvText1">
    <w:name w:val="RyanEvText1"/>
    <w:basedOn w:val="Normal"/>
    <w:autoRedefine/>
    <w:rsid w:val="00822165"/>
    <w:pPr>
      <w:keepLines/>
      <w:spacing w:line="190" w:lineRule="exact"/>
      <w:ind w:left="648" w:firstLine="360"/>
    </w:pPr>
    <w:rPr>
      <w:sz w:val="18"/>
      <w:szCs w:val="18"/>
    </w:rPr>
  </w:style>
  <w:style w:type="paragraph" w:customStyle="1" w:styleId="BBCite">
    <w:name w:val="BB Cite"/>
    <w:basedOn w:val="Normal"/>
    <w:autoRedefine/>
    <w:rsid w:val="00822165"/>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822165"/>
    <w:pPr>
      <w:tabs>
        <w:tab w:val="left" w:pos="0"/>
      </w:tabs>
    </w:pPr>
    <w:rPr>
      <w:rFonts w:eastAsia="Calibri"/>
      <w:sz w:val="18"/>
    </w:rPr>
  </w:style>
  <w:style w:type="character" w:customStyle="1" w:styleId="CiteJVChar">
    <w:name w:val="CiteJV Char"/>
    <w:link w:val="CiteJV"/>
    <w:rsid w:val="00822165"/>
    <w:rPr>
      <w:rFonts w:ascii="Calibri" w:eastAsia="Calibri" w:hAnsi="Calibri" w:cs="Calibri"/>
      <w:sz w:val="18"/>
    </w:rPr>
  </w:style>
  <w:style w:type="paragraph" w:customStyle="1" w:styleId="Card-text">
    <w:name w:val="Card-text"/>
    <w:basedOn w:val="Normal"/>
    <w:link w:val="Card-textChar"/>
    <w:rsid w:val="00822165"/>
    <w:pPr>
      <w:ind w:left="-1080" w:right="-1080"/>
    </w:pPr>
    <w:rPr>
      <w:rFonts w:ascii="Book Antiqua" w:hAnsi="Book Antiqua"/>
      <w:szCs w:val="20"/>
    </w:rPr>
  </w:style>
  <w:style w:type="character" w:customStyle="1" w:styleId="Card-textChar">
    <w:name w:val="Card-text Char"/>
    <w:basedOn w:val="DefaultParagraphFont"/>
    <w:link w:val="Card-text"/>
    <w:rsid w:val="00822165"/>
    <w:rPr>
      <w:rFonts w:ascii="Book Antiqua" w:hAnsi="Book Antiqua" w:cs="Calibri"/>
      <w:szCs w:val="20"/>
    </w:rPr>
  </w:style>
  <w:style w:type="paragraph" w:customStyle="1" w:styleId="TagAuthorNameYear">
    <w:name w:val="Tag+Author Name/Year"/>
    <w:basedOn w:val="Card-text"/>
    <w:link w:val="TagAuthorNameYearChar"/>
    <w:rsid w:val="00822165"/>
    <w:rPr>
      <w:b/>
      <w:bCs/>
      <w:smallCaps/>
    </w:rPr>
  </w:style>
  <w:style w:type="character" w:customStyle="1" w:styleId="TagAuthorNameYearChar">
    <w:name w:val="Tag+Author Name/Year Char"/>
    <w:basedOn w:val="Card-textChar"/>
    <w:link w:val="TagAuthorNameYear"/>
    <w:rsid w:val="00822165"/>
    <w:rPr>
      <w:rFonts w:ascii="Book Antiqua" w:hAnsi="Book Antiqua" w:cs="Calibri"/>
      <w:b/>
      <w:bCs/>
      <w:smallCaps/>
      <w:szCs w:val="20"/>
    </w:rPr>
  </w:style>
  <w:style w:type="paragraph" w:customStyle="1" w:styleId="CardText-Verbalized">
    <w:name w:val="Card Text-Verbalized"/>
    <w:basedOn w:val="Card-text"/>
    <w:link w:val="CardText-VerbalizedChar"/>
    <w:rsid w:val="00822165"/>
    <w:rPr>
      <w:u w:val="single"/>
    </w:rPr>
  </w:style>
  <w:style w:type="character" w:customStyle="1" w:styleId="CardText-VerbalizedChar">
    <w:name w:val="Card Text-Verbalized Char"/>
    <w:basedOn w:val="Card-textChar"/>
    <w:link w:val="CardText-Verbalized"/>
    <w:rsid w:val="00822165"/>
    <w:rPr>
      <w:rFonts w:ascii="Book Antiqua" w:hAnsi="Book Antiqua" w:cs="Calibri"/>
      <w:szCs w:val="20"/>
      <w:u w:val="single"/>
    </w:rPr>
  </w:style>
  <w:style w:type="paragraph" w:customStyle="1" w:styleId="blurb">
    <w:name w:val="blurb"/>
    <w:basedOn w:val="Normal"/>
    <w:rsid w:val="00822165"/>
    <w:pPr>
      <w:spacing w:before="100" w:beforeAutospacing="1" w:after="100" w:afterAutospacing="1"/>
    </w:pPr>
  </w:style>
  <w:style w:type="character" w:customStyle="1" w:styleId="articlesubtitle0">
    <w:name w:val="article_subtitle"/>
    <w:rsid w:val="00822165"/>
  </w:style>
  <w:style w:type="character" w:customStyle="1" w:styleId="bodystrong">
    <w:name w:val="bodystrong"/>
    <w:rsid w:val="00822165"/>
  </w:style>
  <w:style w:type="paragraph" w:customStyle="1" w:styleId="meta">
    <w:name w:val="meta"/>
    <w:basedOn w:val="Normal"/>
    <w:rsid w:val="00822165"/>
    <w:pPr>
      <w:spacing w:before="100" w:beforeAutospacing="1" w:after="100" w:afterAutospacing="1"/>
    </w:pPr>
    <w:rPr>
      <w:rFonts w:ascii="Times New Roman" w:hAnsi="Times New Roman"/>
    </w:rPr>
  </w:style>
  <w:style w:type="character" w:customStyle="1" w:styleId="pipe">
    <w:name w:val="pipe"/>
    <w:basedOn w:val="DefaultParagraphFont"/>
    <w:rsid w:val="00822165"/>
  </w:style>
  <w:style w:type="paragraph" w:customStyle="1" w:styleId="footnotedescription">
    <w:name w:val="footnote description"/>
    <w:next w:val="Normal"/>
    <w:link w:val="footnotedescriptionChar"/>
    <w:hidden/>
    <w:rsid w:val="00822165"/>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822165"/>
    <w:rPr>
      <w:rFonts w:ascii="Cambria" w:eastAsia="Cambria" w:hAnsi="Cambria" w:cs="Cambria"/>
      <w:color w:val="000000"/>
      <w:sz w:val="16"/>
    </w:rPr>
  </w:style>
  <w:style w:type="character" w:customStyle="1" w:styleId="footnotemark">
    <w:name w:val="footnote mark"/>
    <w:hidden/>
    <w:rsid w:val="00822165"/>
    <w:rPr>
      <w:rFonts w:ascii="Cambria" w:eastAsia="Cambria" w:hAnsi="Cambria" w:cs="Cambria"/>
      <w:color w:val="000000"/>
      <w:sz w:val="16"/>
      <w:vertAlign w:val="superscript"/>
    </w:rPr>
  </w:style>
  <w:style w:type="paragraph" w:customStyle="1" w:styleId="KooCard">
    <w:name w:val="KooCard"/>
    <w:basedOn w:val="Normal"/>
    <w:link w:val="KooCardChar"/>
    <w:qFormat/>
    <w:rsid w:val="00822165"/>
    <w:pPr>
      <w:ind w:left="288" w:right="288"/>
    </w:pPr>
    <w:rPr>
      <w:rFonts w:eastAsiaTheme="majorEastAsia"/>
      <w:bCs/>
      <w:sz w:val="52"/>
      <w:szCs w:val="28"/>
    </w:rPr>
  </w:style>
  <w:style w:type="character" w:customStyle="1" w:styleId="KooCardChar">
    <w:name w:val="KooCard Char"/>
    <w:basedOn w:val="DefaultParagraphFont"/>
    <w:link w:val="KooCard"/>
    <w:rsid w:val="00822165"/>
    <w:rPr>
      <w:rFonts w:ascii="Calibri" w:eastAsiaTheme="majorEastAsia" w:hAnsi="Calibri" w:cs="Calibri"/>
      <w:bCs/>
      <w:sz w:val="52"/>
      <w:szCs w:val="28"/>
    </w:rPr>
  </w:style>
  <w:style w:type="paragraph" w:customStyle="1" w:styleId="Indent0">
    <w:name w:val="Indent"/>
    <w:basedOn w:val="Normal"/>
    <w:autoRedefine/>
    <w:qFormat/>
    <w:rsid w:val="00822165"/>
    <w:pPr>
      <w:ind w:left="288"/>
    </w:pPr>
  </w:style>
  <w:style w:type="character" w:customStyle="1" w:styleId="m-5156237671796814033gmail-styleunderline">
    <w:name w:val="m_-5156237671796814033gmail-styleunderline"/>
    <w:basedOn w:val="DefaultParagraphFont"/>
    <w:rsid w:val="00822165"/>
  </w:style>
  <w:style w:type="character" w:customStyle="1" w:styleId="m-5156237671796814033gmail-style13ptbold">
    <w:name w:val="m_-5156237671796814033gmail-style13ptbold"/>
    <w:basedOn w:val="DefaultParagraphFont"/>
    <w:rsid w:val="00822165"/>
  </w:style>
  <w:style w:type="character" w:customStyle="1" w:styleId="review--authors">
    <w:name w:val="review--authors"/>
    <w:basedOn w:val="DefaultParagraphFont"/>
    <w:rsid w:val="00822165"/>
  </w:style>
  <w:style w:type="character" w:customStyle="1" w:styleId="m3874072174869965789gmail-heading4char">
    <w:name w:val="m_3874072174869965789gmail-heading4char"/>
    <w:basedOn w:val="DefaultParagraphFont"/>
    <w:rsid w:val="0082216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822165"/>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82216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822165"/>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822165"/>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822165"/>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822165"/>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82216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822165"/>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822165"/>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822165"/>
    <w:rPr>
      <w:rFonts w:ascii="Times New Roman" w:hAnsi="Times New Roman"/>
      <w:b w:val="0"/>
      <w:i w:val="0"/>
      <w:sz w:val="20"/>
    </w:rPr>
  </w:style>
  <w:style w:type="character" w:customStyle="1" w:styleId="Bold12">
    <w:name w:val="Bold12"/>
    <w:uiPriority w:val="1"/>
    <w:qFormat/>
    <w:rsid w:val="00822165"/>
    <w:rPr>
      <w:rFonts w:ascii="Times New Roman" w:hAnsi="Times New Roman"/>
      <w:b/>
      <w:sz w:val="24"/>
    </w:rPr>
  </w:style>
  <w:style w:type="character" w:customStyle="1" w:styleId="sanserif">
    <w:name w:val="sanserif"/>
    <w:rsid w:val="00822165"/>
  </w:style>
  <w:style w:type="character" w:customStyle="1" w:styleId="job-title">
    <w:name w:val="job-title"/>
    <w:rsid w:val="00822165"/>
  </w:style>
  <w:style w:type="character" w:customStyle="1" w:styleId="schoolname">
    <w:name w:val="schoolname"/>
    <w:rsid w:val="00822165"/>
  </w:style>
  <w:style w:type="character" w:customStyle="1" w:styleId="cit-print-date">
    <w:name w:val="cit-print-date"/>
    <w:rsid w:val="00822165"/>
  </w:style>
  <w:style w:type="character" w:customStyle="1" w:styleId="cit-sep">
    <w:name w:val="cit-sep"/>
    <w:rsid w:val="00822165"/>
  </w:style>
  <w:style w:type="character" w:customStyle="1" w:styleId="cit-vol">
    <w:name w:val="cit-vol"/>
    <w:rsid w:val="00822165"/>
  </w:style>
  <w:style w:type="character" w:customStyle="1" w:styleId="cit-issue">
    <w:name w:val="cit-issue"/>
    <w:rsid w:val="00822165"/>
  </w:style>
  <w:style w:type="character" w:customStyle="1" w:styleId="cit-first-page">
    <w:name w:val="cit-first-page"/>
    <w:rsid w:val="00822165"/>
  </w:style>
  <w:style w:type="character" w:customStyle="1" w:styleId="cit-last-page">
    <w:name w:val="cit-last-page"/>
    <w:rsid w:val="00822165"/>
  </w:style>
  <w:style w:type="character" w:customStyle="1" w:styleId="ellipsistext">
    <w:name w:val="ellipsis_text"/>
    <w:rsid w:val="00822165"/>
  </w:style>
  <w:style w:type="character" w:customStyle="1" w:styleId="threedotsellipsis">
    <w:name w:val="threedots_ellipsis"/>
    <w:rsid w:val="00822165"/>
  </w:style>
  <w:style w:type="character" w:customStyle="1" w:styleId="citationtext">
    <w:name w:val="citation_text"/>
    <w:basedOn w:val="DefaultParagraphFont"/>
    <w:rsid w:val="00822165"/>
  </w:style>
  <w:style w:type="character" w:customStyle="1" w:styleId="uficommentbody">
    <w:name w:val="uficommentbody"/>
    <w:basedOn w:val="DefaultParagraphFont"/>
    <w:rsid w:val="00822165"/>
  </w:style>
  <w:style w:type="paragraph" w:customStyle="1" w:styleId="Cardunderlining">
    <w:name w:val="Card underlining"/>
    <w:basedOn w:val="Normal"/>
    <w:qFormat/>
    <w:rsid w:val="00822165"/>
    <w:rPr>
      <w:u w:val="single"/>
    </w:rPr>
  </w:style>
  <w:style w:type="character" w:customStyle="1" w:styleId="IntenseReference1">
    <w:name w:val="Intense Reference1"/>
    <w:qFormat/>
    <w:rsid w:val="00822165"/>
    <w:rPr>
      <w:rFonts w:ascii="Arial" w:hAnsi="Arial"/>
      <w:bCs/>
      <w:color w:val="auto"/>
      <w:spacing w:val="5"/>
      <w:sz w:val="20"/>
      <w:u w:val="thick"/>
    </w:rPr>
  </w:style>
  <w:style w:type="character" w:customStyle="1" w:styleId="IntenseReference2">
    <w:name w:val="Intense Reference2"/>
    <w:qFormat/>
    <w:rsid w:val="0082216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822165"/>
    <w:rPr>
      <w:rFonts w:eastAsia="Cambria"/>
      <w:b/>
      <w:iCs/>
      <w:sz w:val="8"/>
      <w:szCs w:val="26"/>
    </w:rPr>
  </w:style>
  <w:style w:type="character" w:customStyle="1" w:styleId="MicroMicroTextChar">
    <w:name w:val="MicroMicroText Char"/>
    <w:link w:val="MicroMicroText"/>
    <w:rsid w:val="00822165"/>
    <w:rPr>
      <w:rFonts w:ascii="Calibri" w:eastAsia="Cambria" w:hAnsi="Calibri" w:cs="Calibri"/>
      <w:b/>
      <w:iCs/>
      <w:sz w:val="8"/>
      <w:szCs w:val="26"/>
    </w:rPr>
  </w:style>
  <w:style w:type="paragraph" w:customStyle="1" w:styleId="TashmaHeader2">
    <w:name w:val="Tashma_Header2"/>
    <w:basedOn w:val="Heading2"/>
    <w:qFormat/>
    <w:rsid w:val="00822165"/>
    <w:pPr>
      <w:spacing w:before="240" w:after="60"/>
    </w:pPr>
    <w:rPr>
      <w:rFonts w:eastAsia="SimSun" w:cs="Times New Roman"/>
      <w:bCs/>
      <w:sz w:val="28"/>
      <w:szCs w:val="28"/>
      <w:u w:val="single"/>
    </w:rPr>
  </w:style>
  <w:style w:type="paragraph" w:customStyle="1" w:styleId="TashmaHeading1">
    <w:name w:val="Tashma_Heading1"/>
    <w:basedOn w:val="Heading1"/>
    <w:qFormat/>
    <w:rsid w:val="00822165"/>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822165"/>
    <w:rPr>
      <w:b/>
      <w:u w:val="single"/>
    </w:rPr>
  </w:style>
  <w:style w:type="character" w:customStyle="1" w:styleId="Heh">
    <w:name w:val="Heh"/>
    <w:basedOn w:val="DefaultParagraphFont"/>
    <w:uiPriority w:val="6"/>
    <w:qFormat/>
    <w:rsid w:val="00822165"/>
    <w:rPr>
      <w:rFonts w:ascii="Arial" w:hAnsi="Arial"/>
      <w:b/>
      <w:sz w:val="22"/>
      <w:u w:val="single"/>
    </w:rPr>
  </w:style>
  <w:style w:type="paragraph" w:customStyle="1" w:styleId="ihatethisshit">
    <w:name w:val="i hate this shit"/>
    <w:basedOn w:val="Normal"/>
    <w:link w:val="ihatethisshitChar"/>
    <w:uiPriority w:val="4"/>
    <w:qFormat/>
    <w:rsid w:val="00822165"/>
  </w:style>
  <w:style w:type="character" w:customStyle="1" w:styleId="ihatethisshitChar">
    <w:name w:val="i hate this shit Char"/>
    <w:basedOn w:val="DefaultParagraphFont"/>
    <w:link w:val="ihatethisshit"/>
    <w:uiPriority w:val="4"/>
    <w:rsid w:val="00822165"/>
    <w:rPr>
      <w:rFonts w:ascii="Calibri" w:hAnsi="Calibri" w:cs="Calibri"/>
    </w:rPr>
  </w:style>
  <w:style w:type="character" w:customStyle="1" w:styleId="ok">
    <w:name w:val="ok"/>
    <w:rsid w:val="00822165"/>
    <w:rPr>
      <w:u w:val="single"/>
      <w:lang w:val="en-US"/>
    </w:rPr>
  </w:style>
  <w:style w:type="character" w:customStyle="1" w:styleId="drop-capinner">
    <w:name w:val="drop-cap__inner"/>
    <w:basedOn w:val="DefaultParagraphFont"/>
    <w:rsid w:val="00822165"/>
  </w:style>
  <w:style w:type="character" w:customStyle="1" w:styleId="inline-garnett-quote">
    <w:name w:val="inline-garnett-quote"/>
    <w:basedOn w:val="DefaultParagraphFont"/>
    <w:rsid w:val="00822165"/>
  </w:style>
  <w:style w:type="paragraph" w:customStyle="1" w:styleId="pullquote-paragraph">
    <w:name w:val="pullquote-paragraph"/>
    <w:basedOn w:val="Normal"/>
    <w:rsid w:val="00822165"/>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822165"/>
    <w:rPr>
      <w:rFonts w:ascii="Lucida Grande" w:hAnsi="Lucida Grande" w:cs="Lucida Grande"/>
      <w:sz w:val="18"/>
      <w:szCs w:val="18"/>
    </w:rPr>
  </w:style>
  <w:style w:type="paragraph" w:customStyle="1" w:styleId="CommentText1">
    <w:name w:val="Comment Text1"/>
    <w:basedOn w:val="Normal"/>
    <w:next w:val="CommentText"/>
    <w:uiPriority w:val="99"/>
    <w:unhideWhenUsed/>
    <w:rsid w:val="00822165"/>
    <w:rPr>
      <w:sz w:val="20"/>
      <w:szCs w:val="20"/>
    </w:rPr>
  </w:style>
  <w:style w:type="paragraph" w:customStyle="1" w:styleId="List1">
    <w:name w:val="List1"/>
    <w:basedOn w:val="Normal"/>
    <w:next w:val="List"/>
    <w:uiPriority w:val="99"/>
    <w:semiHidden/>
    <w:unhideWhenUsed/>
    <w:rsid w:val="00822165"/>
    <w:pPr>
      <w:contextualSpacing/>
    </w:pPr>
  </w:style>
  <w:style w:type="paragraph" w:customStyle="1" w:styleId="CommentSubject1">
    <w:name w:val="Comment Subject1"/>
    <w:basedOn w:val="CommentText"/>
    <w:next w:val="CommentText"/>
    <w:uiPriority w:val="99"/>
    <w:semiHidden/>
    <w:unhideWhenUsed/>
    <w:rsid w:val="00822165"/>
    <w:rPr>
      <w:rFonts w:ascii="Calibri" w:hAnsi="Calibri"/>
      <w:b/>
      <w:bCs/>
      <w:sz w:val="20"/>
      <w:szCs w:val="20"/>
    </w:rPr>
  </w:style>
  <w:style w:type="paragraph" w:customStyle="1" w:styleId="Revision1">
    <w:name w:val="Revision1"/>
    <w:next w:val="Revision"/>
    <w:hidden/>
    <w:uiPriority w:val="99"/>
    <w:semiHidden/>
    <w:rsid w:val="00822165"/>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822165"/>
    <w:rPr>
      <w:rFonts w:ascii="Segoe UI" w:eastAsiaTheme="minorHAnsi" w:hAnsi="Segoe UI" w:cs="Segoe UI"/>
      <w:sz w:val="18"/>
      <w:szCs w:val="18"/>
    </w:rPr>
  </w:style>
  <w:style w:type="paragraph" w:customStyle="1" w:styleId="DebateCitation">
    <w:name w:val="Debate Citation"/>
    <w:basedOn w:val="Normal"/>
    <w:autoRedefine/>
    <w:rsid w:val="00822165"/>
    <w:rPr>
      <w:szCs w:val="16"/>
    </w:rPr>
  </w:style>
  <w:style w:type="paragraph" w:customStyle="1" w:styleId="paragraph">
    <w:name w:val="paragraph"/>
    <w:basedOn w:val="Normal"/>
    <w:rsid w:val="00822165"/>
    <w:pPr>
      <w:spacing w:before="100" w:beforeAutospacing="1" w:after="100" w:afterAutospacing="1"/>
    </w:pPr>
    <w:rPr>
      <w:rFonts w:ascii="Times New Roman" w:hAnsi="Times New Roman"/>
    </w:rPr>
  </w:style>
  <w:style w:type="character" w:customStyle="1" w:styleId="normaltextrun">
    <w:name w:val="normaltextrun"/>
    <w:basedOn w:val="DefaultParagraphFont"/>
    <w:rsid w:val="00822165"/>
  </w:style>
  <w:style w:type="character" w:customStyle="1" w:styleId="spellingerror">
    <w:name w:val="spellingerror"/>
    <w:basedOn w:val="DefaultParagraphFont"/>
    <w:rsid w:val="00822165"/>
  </w:style>
  <w:style w:type="character" w:customStyle="1" w:styleId="eop">
    <w:name w:val="eop"/>
    <w:basedOn w:val="DefaultParagraphFont"/>
    <w:rsid w:val="00822165"/>
  </w:style>
  <w:style w:type="character" w:customStyle="1" w:styleId="c-messageeditedlabel">
    <w:name w:val="c-message__edited_label"/>
    <w:basedOn w:val="DefaultParagraphFont"/>
    <w:rsid w:val="00822165"/>
  </w:style>
  <w:style w:type="character" w:customStyle="1" w:styleId="c-messagekitfilemetatext">
    <w:name w:val="c-message_kit__file__meta__text"/>
    <w:basedOn w:val="DefaultParagraphFont"/>
    <w:rsid w:val="00822165"/>
  </w:style>
  <w:style w:type="character" w:customStyle="1" w:styleId="c-pillowfiletitle">
    <w:name w:val="c-pillow_file__title"/>
    <w:basedOn w:val="DefaultParagraphFont"/>
    <w:rsid w:val="00822165"/>
  </w:style>
  <w:style w:type="character" w:customStyle="1" w:styleId="Headerorfooter">
    <w:name w:val="Header or footer_"/>
    <w:basedOn w:val="DefaultParagraphFont"/>
    <w:link w:val="Headerorfooter0"/>
    <w:uiPriority w:val="99"/>
    <w:rsid w:val="00822165"/>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822165"/>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82216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82216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82216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82216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82216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82216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822165"/>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822165"/>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822165"/>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822165"/>
  </w:style>
  <w:style w:type="paragraph" w:customStyle="1" w:styleId="m5562427531322223799gmail-msolistparagraph">
    <w:name w:val="m_5562427531322223799gmail-msolistparagraph"/>
    <w:basedOn w:val="Normal"/>
    <w:rsid w:val="00822165"/>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822165"/>
  </w:style>
  <w:style w:type="character" w:customStyle="1" w:styleId="letter">
    <w:name w:val="letter"/>
    <w:basedOn w:val="DefaultParagraphFont"/>
    <w:rsid w:val="00822165"/>
  </w:style>
  <w:style w:type="character" w:customStyle="1" w:styleId="mdash">
    <w:name w:val="mdash"/>
    <w:basedOn w:val="DefaultParagraphFont"/>
    <w:rsid w:val="00822165"/>
  </w:style>
  <w:style w:type="character" w:customStyle="1" w:styleId="untext">
    <w:name w:val="untext"/>
    <w:basedOn w:val="DefaultParagraphFont"/>
    <w:rsid w:val="00822165"/>
  </w:style>
  <w:style w:type="character" w:customStyle="1" w:styleId="vis">
    <w:name w:val="vis"/>
    <w:basedOn w:val="DefaultParagraphFont"/>
    <w:rsid w:val="00822165"/>
  </w:style>
  <w:style w:type="character" w:customStyle="1" w:styleId="ex-sent">
    <w:name w:val="ex-sent"/>
    <w:basedOn w:val="DefaultParagraphFont"/>
    <w:rsid w:val="00822165"/>
  </w:style>
  <w:style w:type="character" w:customStyle="1" w:styleId="mwtwi">
    <w:name w:val="mw_t_wi"/>
    <w:basedOn w:val="DefaultParagraphFont"/>
    <w:rsid w:val="00822165"/>
  </w:style>
  <w:style w:type="character" w:customStyle="1" w:styleId="mainfeaturesubtext">
    <w:name w:val="main_feature_subtext"/>
    <w:rsid w:val="00822165"/>
  </w:style>
  <w:style w:type="character" w:customStyle="1" w:styleId="txit">
    <w:name w:val="txit"/>
    <w:basedOn w:val="DefaultParagraphFont"/>
    <w:rsid w:val="00822165"/>
  </w:style>
  <w:style w:type="paragraph" w:customStyle="1" w:styleId="indentb">
    <w:name w:val="indentb"/>
    <w:basedOn w:val="Normal"/>
    <w:rsid w:val="00822165"/>
    <w:pPr>
      <w:spacing w:before="100" w:beforeAutospacing="1" w:after="100" w:afterAutospacing="1"/>
    </w:pPr>
    <w:rPr>
      <w:rFonts w:ascii="Times New Roman" w:hAnsi="Times New Roman"/>
    </w:rPr>
  </w:style>
  <w:style w:type="character" w:customStyle="1" w:styleId="allcaps0">
    <w:name w:val="allcaps"/>
    <w:basedOn w:val="DefaultParagraphFont"/>
    <w:rsid w:val="00822165"/>
  </w:style>
  <w:style w:type="paragraph" w:customStyle="1" w:styleId="number1">
    <w:name w:val="number1"/>
    <w:basedOn w:val="Normal"/>
    <w:rsid w:val="00822165"/>
    <w:pPr>
      <w:spacing w:before="100" w:beforeAutospacing="1" w:after="100" w:afterAutospacing="1"/>
    </w:pPr>
    <w:rPr>
      <w:rFonts w:ascii="Times New Roman" w:hAnsi="Times New Roman"/>
    </w:rPr>
  </w:style>
  <w:style w:type="paragraph" w:customStyle="1" w:styleId="indent1">
    <w:name w:val="indent1"/>
    <w:basedOn w:val="Normal"/>
    <w:rsid w:val="00822165"/>
    <w:pPr>
      <w:spacing w:before="100" w:beforeAutospacing="1" w:after="100" w:afterAutospacing="1"/>
    </w:pPr>
    <w:rPr>
      <w:rFonts w:ascii="Times New Roman" w:hAnsi="Times New Roman"/>
    </w:rPr>
  </w:style>
  <w:style w:type="paragraph" w:styleId="Bibliography">
    <w:name w:val="Bibliography"/>
    <w:basedOn w:val="Normal"/>
    <w:next w:val="Normal"/>
    <w:uiPriority w:val="99"/>
    <w:unhideWhenUsed/>
    <w:rsid w:val="00822165"/>
    <w:pPr>
      <w:spacing w:line="480" w:lineRule="auto"/>
      <w:ind w:left="720" w:hanging="720"/>
    </w:pPr>
  </w:style>
  <w:style w:type="character" w:customStyle="1" w:styleId="m-7834489590571807188gmail-style13ptbold">
    <w:name w:val="m_-7834489590571807188gmail-style13ptbold"/>
    <w:basedOn w:val="DefaultParagraphFont"/>
    <w:rsid w:val="00822165"/>
  </w:style>
  <w:style w:type="character" w:customStyle="1" w:styleId="m-7834489590571807188gmail-styleunderline">
    <w:name w:val="m_-7834489590571807188gmail-styleunderline"/>
    <w:basedOn w:val="DefaultParagraphFont"/>
    <w:rsid w:val="00822165"/>
  </w:style>
  <w:style w:type="character" w:customStyle="1" w:styleId="m-5425978578484884265gmail-styleunderline">
    <w:name w:val="m_-5425978578484884265gmail-styleunderline"/>
    <w:basedOn w:val="DefaultParagraphFont"/>
    <w:rsid w:val="00822165"/>
  </w:style>
  <w:style w:type="character" w:customStyle="1" w:styleId="m-5425978578484884265gmail-style13ptbold">
    <w:name w:val="m_-5425978578484884265gmail-style13ptbold"/>
    <w:basedOn w:val="DefaultParagraphFont"/>
    <w:rsid w:val="00822165"/>
  </w:style>
  <w:style w:type="character" w:customStyle="1" w:styleId="StyleUnderlineCharChar">
    <w:name w:val="Style Underline Char Char"/>
    <w:rsid w:val="00822165"/>
    <w:rPr>
      <w:rFonts w:ascii="Calibri" w:eastAsia="Times New Roman" w:hAnsi="Calibri" w:cs="Calibri"/>
      <w:szCs w:val="20"/>
      <w:u w:val="single"/>
    </w:rPr>
  </w:style>
  <w:style w:type="character" w:customStyle="1" w:styleId="uppercase1">
    <w:name w:val="uppercase1"/>
    <w:basedOn w:val="DefaultParagraphFont"/>
    <w:rsid w:val="00822165"/>
    <w:rPr>
      <w:caps/>
    </w:rPr>
  </w:style>
  <w:style w:type="character" w:customStyle="1" w:styleId="stylereturn">
    <w:name w:val="stylereturn"/>
    <w:basedOn w:val="DefaultParagraphFont"/>
    <w:rsid w:val="00822165"/>
  </w:style>
  <w:style w:type="character" w:customStyle="1" w:styleId="SmallfontChar0">
    <w:name w:val="Smallfont Char"/>
    <w:basedOn w:val="DefaultParagraphFont"/>
    <w:link w:val="Smallfont0"/>
    <w:rsid w:val="00822165"/>
    <w:rPr>
      <w:rFonts w:ascii="Arial" w:eastAsia="Times New Roman" w:hAnsi="Arial" w:cs="Arial"/>
      <w:sz w:val="15"/>
    </w:rPr>
  </w:style>
  <w:style w:type="paragraph" w:customStyle="1" w:styleId="StyleUnderline12ptBoldNounderline">
    <w:name w:val="Style Underline + 12 pt Bold No underline"/>
    <w:link w:val="StyleUnderline12ptBoldNounderlineChar"/>
    <w:rsid w:val="00822165"/>
    <w:pPr>
      <w:spacing w:after="200" w:line="276" w:lineRule="auto"/>
    </w:pPr>
    <w:rPr>
      <w:b/>
      <w:bCs/>
      <w:u w:val="single"/>
    </w:rPr>
  </w:style>
  <w:style w:type="character" w:customStyle="1" w:styleId="StyleUnderline12ptBoldNounderlineChar">
    <w:name w:val="Style Underline + 12 pt Bold No underline Char"/>
    <w:basedOn w:val="DefaultParagraphFont"/>
    <w:link w:val="StyleUnderline12ptBoldNounderline"/>
    <w:rsid w:val="00822165"/>
    <w:rPr>
      <w:b/>
      <w:bCs/>
      <w:u w:val="single"/>
    </w:rPr>
  </w:style>
  <w:style w:type="paragraph" w:customStyle="1" w:styleId="J">
    <w:name w:val="J"/>
    <w:basedOn w:val="Normal"/>
    <w:rsid w:val="00822165"/>
  </w:style>
  <w:style w:type="character" w:customStyle="1" w:styleId="BlockTitle2Char">
    <w:name w:val="Block Title2 Char"/>
    <w:basedOn w:val="DefaultParagraphFont"/>
    <w:link w:val="BlockTitle2"/>
    <w:uiPriority w:val="99"/>
    <w:rsid w:val="00822165"/>
    <w:rPr>
      <w:rFonts w:ascii="Georgia" w:eastAsia="Times New Roman" w:hAnsi="Georgia" w:cs="Calibri"/>
      <w:b/>
      <w:sz w:val="28"/>
      <w:szCs w:val="20"/>
      <w:u w:val="single"/>
    </w:rPr>
  </w:style>
  <w:style w:type="paragraph" w:customStyle="1" w:styleId="tag10">
    <w:name w:val="tag 1"/>
    <w:basedOn w:val="Normal"/>
    <w:rsid w:val="00822165"/>
    <w:rPr>
      <w:rFonts w:eastAsia="Calibri"/>
      <w:b/>
    </w:rPr>
  </w:style>
  <w:style w:type="character" w:customStyle="1" w:styleId="tagCharCharCharCharChar">
    <w:name w:val="tag Char Char Char Char Char"/>
    <w:basedOn w:val="DefaultParagraphFont"/>
    <w:rsid w:val="00822165"/>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822165"/>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822165"/>
    <w:rPr>
      <w:rFonts w:ascii="Calibri" w:eastAsia="Calibri" w:hAnsi="Calibri" w:cs="Calibri"/>
    </w:rPr>
  </w:style>
  <w:style w:type="paragraph" w:customStyle="1" w:styleId="CardFormatCharCharCharCharCharChar">
    <w:name w:val="Card Format Char Char Char Char Char Char"/>
    <w:basedOn w:val="Normal"/>
    <w:rsid w:val="00822165"/>
    <w:pPr>
      <w:widowControl w:val="0"/>
      <w:autoSpaceDE w:val="0"/>
      <w:autoSpaceDN w:val="0"/>
      <w:adjustRightInd w:val="0"/>
    </w:pPr>
    <w:rPr>
      <w:color w:val="000000"/>
      <w:sz w:val="18"/>
      <w:szCs w:val="18"/>
    </w:rPr>
  </w:style>
  <w:style w:type="character" w:customStyle="1" w:styleId="the-author">
    <w:name w:val="the-author"/>
    <w:basedOn w:val="DefaultParagraphFont"/>
    <w:rsid w:val="00822165"/>
  </w:style>
  <w:style w:type="character" w:customStyle="1" w:styleId="top-publish">
    <w:name w:val="top-publish"/>
    <w:basedOn w:val="DefaultParagraphFont"/>
    <w:rsid w:val="00822165"/>
  </w:style>
  <w:style w:type="character" w:customStyle="1" w:styleId="byline-italic">
    <w:name w:val="byline-italic"/>
    <w:basedOn w:val="DefaultParagraphFont"/>
    <w:rsid w:val="00822165"/>
  </w:style>
  <w:style w:type="paragraph" w:customStyle="1" w:styleId="publishedon">
    <w:name w:val="published_on"/>
    <w:basedOn w:val="Normal"/>
    <w:rsid w:val="00822165"/>
    <w:pPr>
      <w:spacing w:before="100" w:beforeAutospacing="1" w:after="100" w:afterAutospacing="1"/>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3603X211023463" TargetMode="External"/><Relationship Id="rId13" Type="http://schemas.openxmlformats.org/officeDocument/2006/relationships/hyperlink" Target="https://getd.libs.uga.edu/pdfs/howell_patrick_d_201305_ma.pdf" TargetMode="Externa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12"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dsupra.com/legalnews/trends-in-state-antitrust-enforcement-42950/" TargetMode="External"/><Relationship Id="rId11" Type="http://schemas.openxmlformats.org/officeDocument/2006/relationships/hyperlink" Target="http://www.tandfonline.com/doi/pdf/10.1080/00455091.2016.1278150?needAccess=tru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guardian.com/technology/2019/mar/28/can-we-stop-robots-outsmarting-humanity-artificial-intelligence-singularity" TargetMode="External"/><Relationship Id="rId4" Type="http://schemas.openxmlformats.org/officeDocument/2006/relationships/settings" Target="settings.xml"/><Relationship Id="rId9" Type="http://schemas.openxmlformats.org/officeDocument/2006/relationships/hyperlink" Target="http://lawdigitalcommons.bc.edu/bclr/vol52/iss5/2" TargetMode="External"/><Relationship Id="rId14" Type="http://schemas.openxmlformats.org/officeDocument/2006/relationships/hyperlink" Target="https://ballotpedia.org/U.S._Department_of_Jus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32674</Words>
  <Characters>186244</Characters>
  <Application>Microsoft Office Word</Application>
  <DocSecurity>0</DocSecurity>
  <Lines>1552</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2021-10-15T21:46:00Z</dcterms:created>
  <dcterms:modified xsi:type="dcterms:W3CDTF">2021-10-15T21:51:00Z</dcterms:modified>
</cp:coreProperties>
</file>