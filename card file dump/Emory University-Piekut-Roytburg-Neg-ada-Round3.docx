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00A02" w14:textId="0A91E8BA" w:rsidR="009512E0" w:rsidRDefault="00083662" w:rsidP="00083662">
      <w:pPr>
        <w:pStyle w:val="Heading1"/>
      </w:pPr>
      <w:bookmarkStart w:id="0" w:name="_GoBack"/>
      <w:bookmarkEnd w:id="0"/>
      <w:r>
        <w:t>1NC</w:t>
      </w:r>
    </w:p>
    <w:p w14:paraId="1B752D09" w14:textId="77777777" w:rsidR="00083662" w:rsidRDefault="00083662" w:rsidP="00083662">
      <w:pPr>
        <w:pStyle w:val="Heading2"/>
      </w:pPr>
      <w:r>
        <w:lastRenderedPageBreak/>
        <w:t>Off-case</w:t>
      </w:r>
    </w:p>
    <w:p w14:paraId="794D654B" w14:textId="77777777" w:rsidR="00083662" w:rsidRDefault="00083662" w:rsidP="00083662">
      <w:pPr>
        <w:pStyle w:val="Heading3"/>
      </w:pPr>
      <w:r>
        <w:lastRenderedPageBreak/>
        <w:t>T – CWS – 1NC</w:t>
      </w:r>
    </w:p>
    <w:p w14:paraId="2933E2D6" w14:textId="77777777" w:rsidR="00083662" w:rsidRDefault="00083662" w:rsidP="00083662">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---the plan attempts to </w:t>
      </w:r>
      <w:r w:rsidRPr="002A1121">
        <w:rPr>
          <w:u w:val="single"/>
        </w:rPr>
        <w:t>meet current goals</w:t>
      </w:r>
      <w:r>
        <w:t xml:space="preserve"> by </w:t>
      </w:r>
      <w:r w:rsidRPr="002A1121">
        <w:rPr>
          <w:u w:val="single"/>
        </w:rPr>
        <w:t>banning practice</w:t>
      </w:r>
      <w:r>
        <w:t xml:space="preserve"> – that’s </w:t>
      </w:r>
      <w:r w:rsidRPr="002A1121">
        <w:rPr>
          <w:u w:val="single"/>
        </w:rPr>
        <w:t>implementation</w:t>
      </w:r>
      <w:r>
        <w:t xml:space="preserve">. </w:t>
      </w:r>
    </w:p>
    <w:p w14:paraId="4691F77F" w14:textId="77777777" w:rsidR="00083662" w:rsidRDefault="00083662" w:rsidP="00083662">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5" w:history="1">
        <w:r w:rsidRPr="00F0444C">
          <w:rPr>
            <w:rStyle w:val="Hyperlink"/>
          </w:rPr>
          <w:t>https://www.eur.nl/en/ese/affiliated/ecefg/research/competition-policy</w:t>
        </w:r>
      </w:hyperlink>
    </w:p>
    <w:p w14:paraId="68D08F1D" w14:textId="77777777" w:rsidR="00083662" w:rsidRPr="002A1121" w:rsidRDefault="00083662" w:rsidP="00083662">
      <w:pPr>
        <w:rPr>
          <w:rStyle w:val="Emphasis"/>
        </w:rPr>
      </w:pPr>
      <w:r w:rsidRPr="002A1121">
        <w:rPr>
          <w:rStyle w:val="Emphasis"/>
          <w:highlight w:val="cyan"/>
        </w:rPr>
        <w:t>Competition</w:t>
      </w:r>
      <w:r w:rsidRPr="002A1121">
        <w:rPr>
          <w:rStyle w:val="Emphasis"/>
        </w:rPr>
        <w:t xml:space="preserve"> Policy</w:t>
      </w:r>
    </w:p>
    <w:p w14:paraId="240F2C6B" w14:textId="77777777" w:rsidR="00083662" w:rsidRPr="002A1121" w:rsidRDefault="00083662" w:rsidP="00083662">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7527D963" w14:textId="77777777" w:rsidR="00083662" w:rsidRPr="002A1121" w:rsidRDefault="00083662" w:rsidP="00083662">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4CBA6F9" w14:textId="77777777" w:rsidR="00083662" w:rsidRPr="002A1121" w:rsidRDefault="00083662" w:rsidP="00083662">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63D1699C" w14:textId="77777777" w:rsidR="00083662" w:rsidRPr="002A1121" w:rsidRDefault="00083662" w:rsidP="00083662">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73CD66A0" w14:textId="77777777" w:rsidR="00083662" w:rsidRPr="002A1121" w:rsidRDefault="00083662" w:rsidP="00083662">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29E709FA" w14:textId="77777777" w:rsidR="00083662" w:rsidRPr="002A1121" w:rsidRDefault="00083662" w:rsidP="00083662">
      <w:pPr>
        <w:pStyle w:val="ListParagraph"/>
        <w:numPr>
          <w:ilvl w:val="0"/>
          <w:numId w:val="12"/>
        </w:numPr>
        <w:rPr>
          <w:sz w:val="16"/>
          <w:szCs w:val="16"/>
        </w:rPr>
      </w:pPr>
      <w:r w:rsidRPr="002A1121">
        <w:rPr>
          <w:sz w:val="16"/>
          <w:szCs w:val="16"/>
        </w:rPr>
        <w:t>which practices can be considered proof of such activities;</w:t>
      </w:r>
    </w:p>
    <w:p w14:paraId="1F768D6B" w14:textId="77777777" w:rsidR="00083662" w:rsidRPr="002A1121" w:rsidRDefault="00083662" w:rsidP="00083662">
      <w:pPr>
        <w:pStyle w:val="ListParagraph"/>
        <w:numPr>
          <w:ilvl w:val="0"/>
          <w:numId w:val="12"/>
        </w:numPr>
        <w:rPr>
          <w:sz w:val="16"/>
          <w:szCs w:val="16"/>
        </w:rPr>
      </w:pPr>
      <w:r w:rsidRPr="002A1121">
        <w:rPr>
          <w:sz w:val="16"/>
          <w:szCs w:val="16"/>
        </w:rPr>
        <w:t>how to regulate access to a market;</w:t>
      </w:r>
    </w:p>
    <w:p w14:paraId="221C144B" w14:textId="77777777" w:rsidR="00083662" w:rsidRPr="002A1121" w:rsidRDefault="00083662" w:rsidP="00083662">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A435398" w14:textId="77777777" w:rsidR="00083662" w:rsidRPr="002A1121" w:rsidRDefault="00083662" w:rsidP="00083662">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73EAB998" w14:textId="77777777" w:rsidR="00083662" w:rsidRPr="00047D38" w:rsidRDefault="00083662" w:rsidP="00083662">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0EDEF216" w14:textId="77777777" w:rsidR="00083662" w:rsidRPr="002A1121" w:rsidRDefault="00083662" w:rsidP="00083662">
      <w:pPr>
        <w:rPr>
          <w:rStyle w:val="Emphasis"/>
        </w:rPr>
      </w:pPr>
      <w:r w:rsidRPr="002A1121">
        <w:rPr>
          <w:rStyle w:val="Emphasis"/>
          <w:highlight w:val="cyan"/>
        </w:rPr>
        <w:t>Scope</w:t>
      </w:r>
      <w:r w:rsidRPr="002A1121">
        <w:rPr>
          <w:rStyle w:val="Emphasis"/>
        </w:rPr>
        <w:t xml:space="preserve"> of Competition Policy</w:t>
      </w:r>
    </w:p>
    <w:p w14:paraId="19F9DED5" w14:textId="77777777" w:rsidR="00083662" w:rsidRPr="00047D38" w:rsidRDefault="00083662" w:rsidP="00083662">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21E644A2" w14:textId="77777777" w:rsidR="00083662" w:rsidRPr="00047D38" w:rsidRDefault="00083662" w:rsidP="00083662">
      <w:pPr>
        <w:pStyle w:val="ListParagraph"/>
        <w:numPr>
          <w:ilvl w:val="0"/>
          <w:numId w:val="13"/>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19E3B79F" w14:textId="77777777" w:rsidR="00083662" w:rsidRPr="00047D38" w:rsidRDefault="00083662" w:rsidP="00083662">
      <w:pPr>
        <w:pStyle w:val="ListParagraph"/>
        <w:numPr>
          <w:ilvl w:val="0"/>
          <w:numId w:val="13"/>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50080E27" w14:textId="77777777" w:rsidR="00083662" w:rsidRPr="00047D38" w:rsidRDefault="00083662" w:rsidP="00083662">
      <w:pPr>
        <w:pStyle w:val="ListParagraph"/>
        <w:numPr>
          <w:ilvl w:val="0"/>
          <w:numId w:val="13"/>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6013BB44" w14:textId="77777777" w:rsidR="00083662" w:rsidRPr="00047D38" w:rsidRDefault="00083662" w:rsidP="00083662">
      <w:pPr>
        <w:pStyle w:val="ListParagraph"/>
        <w:numPr>
          <w:ilvl w:val="0"/>
          <w:numId w:val="13"/>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70041C62" w14:textId="77777777" w:rsidR="00083662" w:rsidRPr="00047D38" w:rsidRDefault="00083662" w:rsidP="00083662">
      <w:pPr>
        <w:rPr>
          <w:rStyle w:val="Emphasis"/>
          <w:b w:val="0"/>
          <w:iCs w:val="0"/>
        </w:rPr>
      </w:pPr>
    </w:p>
    <w:p w14:paraId="68C1BF07" w14:textId="77777777" w:rsidR="00083662" w:rsidRDefault="00083662" w:rsidP="00083662">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6BCA713E" w14:textId="77777777" w:rsidR="00083662" w:rsidRDefault="00083662" w:rsidP="00083662">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50674179" w14:textId="77777777" w:rsidR="00083662" w:rsidRPr="007E3051" w:rsidRDefault="00083662" w:rsidP="00083662">
      <w:pPr>
        <w:rPr>
          <w:sz w:val="16"/>
        </w:rPr>
      </w:pPr>
      <w:r w:rsidRPr="008145BC">
        <w:rPr>
          <w:rStyle w:val="StyleUnderline"/>
          <w:highlight w:val="cyan"/>
        </w:rPr>
        <w:lastRenderedPageBreak/>
        <w:t xml:space="preserve">Neo-Brandeisians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in order to achieve other ends </w:t>
      </w:r>
      <w:r w:rsidRPr="00047D38">
        <w:rPr>
          <w:rStyle w:val="StyleUnderline"/>
        </w:rPr>
        <w:t xml:space="preserve">is a </w:t>
      </w:r>
      <w:r w:rsidRPr="00047D38">
        <w:rPr>
          <w:rStyle w:val="Emphasis"/>
        </w:rPr>
        <w:t>defining characteristic</w:t>
      </w:r>
      <w:r w:rsidRPr="00047D38">
        <w:rPr>
          <w:rStyle w:val="StyleUnderline"/>
        </w:rPr>
        <w:t xml:space="preserve"> of Neo-Brandeisian antitrust</w:t>
      </w:r>
      <w:r w:rsidRPr="00047D38">
        <w:rPr>
          <w:sz w:val="16"/>
        </w:rPr>
        <w:t>. This is illustrated by concrete Neo-Brandeisian critiques, which typically emphasize perceived</w:t>
      </w:r>
      <w:r w:rsidRPr="007E3051">
        <w:rPr>
          <w:sz w:val="16"/>
        </w:rPr>
        <w:t xml:space="preserve">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244792CE" w14:textId="77777777" w:rsidR="00083662" w:rsidRDefault="00083662" w:rsidP="00083662"/>
    <w:p w14:paraId="68D7A620" w14:textId="77777777" w:rsidR="00083662" w:rsidRDefault="00083662" w:rsidP="00083662">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340D09CB" w14:textId="77777777" w:rsidR="00083662" w:rsidRDefault="00083662" w:rsidP="00083662"/>
    <w:p w14:paraId="733D875C" w14:textId="77777777" w:rsidR="00083662" w:rsidRDefault="00083662" w:rsidP="00083662">
      <w:pPr>
        <w:pStyle w:val="Heading3"/>
      </w:pPr>
      <w:r>
        <w:lastRenderedPageBreak/>
        <w:t>1NC – Cap K</w:t>
      </w:r>
    </w:p>
    <w:p w14:paraId="1A7ED3BA" w14:textId="77777777" w:rsidR="00083662" w:rsidRPr="002F3295" w:rsidRDefault="00083662" w:rsidP="00083662">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0E8D516D" w14:textId="77777777" w:rsidR="00083662" w:rsidRPr="005770BA" w:rsidRDefault="00083662" w:rsidP="00083662">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5E7987AE" w14:textId="77777777" w:rsidR="00083662" w:rsidRPr="005770BA" w:rsidRDefault="00083662" w:rsidP="00083662">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7570A2E" w14:textId="77777777" w:rsidR="00083662" w:rsidRPr="005770BA" w:rsidRDefault="00083662" w:rsidP="00083662">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612E7D19" w14:textId="77777777" w:rsidR="00083662" w:rsidRPr="005770BA" w:rsidRDefault="00083662" w:rsidP="00083662">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4F82019F" w14:textId="77777777" w:rsidR="00083662" w:rsidRPr="005770BA" w:rsidRDefault="00083662" w:rsidP="00083662">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49850CEC" w14:textId="77777777" w:rsidR="00083662" w:rsidRPr="005770BA" w:rsidRDefault="00083662" w:rsidP="00083662">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104DA39C" w14:textId="77777777" w:rsidR="00083662" w:rsidRPr="005770BA" w:rsidRDefault="00083662" w:rsidP="00083662">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D8A6467" w14:textId="77777777" w:rsidR="00083662" w:rsidRPr="005770BA" w:rsidRDefault="00083662" w:rsidP="00083662">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w:t>
      </w:r>
      <w:r w:rsidRPr="005770BA">
        <w:rPr>
          <w:sz w:val="16"/>
          <w:lang w:eastAsia="zh-CN"/>
        </w:rPr>
        <w:lastRenderedPageBreak/>
        <w:t xml:space="preserve">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113A76E6" w14:textId="77777777" w:rsidR="00083662" w:rsidRPr="005770BA" w:rsidRDefault="00083662" w:rsidP="00083662">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0AF000DE" w14:textId="77777777" w:rsidR="00083662" w:rsidRPr="005770BA" w:rsidRDefault="00083662" w:rsidP="00083662">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345DF7AD" w14:textId="77777777" w:rsidR="00083662" w:rsidRPr="005770BA" w:rsidRDefault="00083662" w:rsidP="00083662">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13F37613" w14:textId="77777777" w:rsidR="00083662" w:rsidRPr="005770BA" w:rsidRDefault="00083662" w:rsidP="00083662">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7E0582A7" w14:textId="77777777" w:rsidR="00083662" w:rsidRPr="005770BA" w:rsidRDefault="00083662" w:rsidP="00083662">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34723302" w14:textId="77777777" w:rsidR="00083662" w:rsidRPr="005770BA" w:rsidRDefault="00083662" w:rsidP="00083662">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1C1BB4C3" w14:textId="77777777" w:rsidR="00083662" w:rsidRPr="005770BA" w:rsidRDefault="00083662" w:rsidP="00083662">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w:t>
      </w:r>
      <w:r w:rsidRPr="005770BA">
        <w:rPr>
          <w:sz w:val="16"/>
          <w:szCs w:val="18"/>
          <w:lang w:eastAsia="zh-CN"/>
        </w:rPr>
        <w:lastRenderedPageBreak/>
        <w:t>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6DF258EE" w14:textId="77777777" w:rsidR="00083662" w:rsidRPr="005770BA" w:rsidRDefault="00083662" w:rsidP="00083662">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054A963B" w14:textId="77777777" w:rsidR="00083662" w:rsidRPr="005770BA" w:rsidRDefault="00083662" w:rsidP="00083662">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1971FAFA" w14:textId="77777777" w:rsidR="00083662" w:rsidRPr="005770BA" w:rsidRDefault="00083662" w:rsidP="00083662">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4B5FC5F" w14:textId="77777777" w:rsidR="00083662" w:rsidRPr="005770BA" w:rsidRDefault="00083662" w:rsidP="00083662">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149FA128" w14:textId="77777777" w:rsidR="00083662" w:rsidRPr="005770BA" w:rsidRDefault="00083662" w:rsidP="00083662">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4AF62A70" w14:textId="77777777" w:rsidR="00083662" w:rsidRPr="005770BA" w:rsidRDefault="00083662" w:rsidP="00083662">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60C6D949" w14:textId="77777777" w:rsidR="00083662" w:rsidRPr="005770BA" w:rsidRDefault="00083662" w:rsidP="00083662">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 xml:space="preserve">Because look at the profits they're earning, </w:t>
      </w:r>
      <w:r w:rsidRPr="005770BA">
        <w:rPr>
          <w:rStyle w:val="StyleUnderline"/>
          <w:lang w:eastAsia="zh-CN"/>
        </w:rPr>
        <w:lastRenderedPageBreak/>
        <w:t>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478AB41D" w14:textId="77777777" w:rsidR="00083662" w:rsidRPr="005770BA" w:rsidRDefault="00083662" w:rsidP="00083662">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2F2C9A46" w14:textId="77777777" w:rsidR="00083662" w:rsidRPr="005770BA" w:rsidRDefault="00083662" w:rsidP="00083662">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5D272BD2" w14:textId="77777777" w:rsidR="00083662" w:rsidRPr="005770BA" w:rsidRDefault="00083662" w:rsidP="00083662">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2C90090" w14:textId="77777777" w:rsidR="00083662" w:rsidRPr="005770BA" w:rsidRDefault="00083662" w:rsidP="00083662">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34277605" w14:textId="77777777" w:rsidR="00083662" w:rsidRPr="00FB1683" w:rsidRDefault="00083662" w:rsidP="00083662">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68E77242" w14:textId="77777777" w:rsidR="00083662" w:rsidRPr="005770BA" w:rsidRDefault="00083662" w:rsidP="00083662">
      <w:pPr>
        <w:pStyle w:val="Heading4"/>
        <w:rPr>
          <w:rFonts w:cs="Arial"/>
          <w:u w:val="single"/>
        </w:rPr>
      </w:pPr>
      <w:r w:rsidRPr="005770BA">
        <w:rPr>
          <w:rFonts w:cs="Arial"/>
        </w:rPr>
        <w:t xml:space="preserve">Using antitrust to secure </w:t>
      </w:r>
      <w:r w:rsidRPr="005770BA">
        <w:rPr>
          <w:rFonts w:cs="Arial"/>
          <w:u w:val="single"/>
        </w:rPr>
        <w:t>global</w:t>
      </w:r>
      <w:r w:rsidRPr="005770BA">
        <w:rPr>
          <w:rFonts w:cs="Arial"/>
        </w:rPr>
        <w:t xml:space="preserve"> competitiveness is monopolization that ensures </w:t>
      </w:r>
      <w:r w:rsidRPr="005770BA">
        <w:rPr>
          <w:rFonts w:cs="Arial"/>
          <w:u w:val="single"/>
        </w:rPr>
        <w:t>war</w:t>
      </w:r>
      <w:r w:rsidRPr="005770BA">
        <w:rPr>
          <w:rFonts w:cs="Arial"/>
        </w:rPr>
        <w:t xml:space="preserve">, and makes capitalist development </w:t>
      </w:r>
      <w:r w:rsidRPr="005770BA">
        <w:rPr>
          <w:rFonts w:cs="Arial"/>
          <w:u w:val="single"/>
        </w:rPr>
        <w:t>unsustainable</w:t>
      </w:r>
    </w:p>
    <w:p w14:paraId="12174305" w14:textId="77777777" w:rsidR="00083662" w:rsidRPr="005770BA" w:rsidRDefault="00083662" w:rsidP="00083662">
      <w:r w:rsidRPr="005770BA">
        <w:t xml:space="preserve">Bai </w:t>
      </w:r>
      <w:r w:rsidRPr="005770BA">
        <w:rPr>
          <w:rStyle w:val="Style13ptBold"/>
        </w:rPr>
        <w:t>Yang 19</w:t>
      </w:r>
      <w:r w:rsidRPr="005770BA">
        <w:t>. Associate Professor at the Shanghai University of Finance and Economics. Re-understanding of the Marxist Monopoly Capital Theory in the New Period. Canadian Social Science. 06-26-2019. 15(6): 51-52</w:t>
      </w:r>
    </w:p>
    <w:p w14:paraId="2172BFA8" w14:textId="77777777" w:rsidR="00083662" w:rsidRPr="00FB1683" w:rsidRDefault="00083662" w:rsidP="00083662">
      <w:pPr>
        <w:rPr>
          <w:sz w:val="14"/>
        </w:rPr>
      </w:pPr>
      <w:r w:rsidRPr="005770BA">
        <w:rPr>
          <w:sz w:val="14"/>
        </w:rPr>
        <w:t xml:space="preserve">No matter how the times develop, </w:t>
      </w:r>
      <w:r w:rsidRPr="005770BA">
        <w:rPr>
          <w:rStyle w:val="StyleUnderline"/>
          <w:highlight w:val="cyan"/>
        </w:rPr>
        <w:t xml:space="preserve">the </w:t>
      </w:r>
      <w:r w:rsidRPr="005770BA">
        <w:rPr>
          <w:rStyle w:val="Emphasis"/>
          <w:highlight w:val="cyan"/>
        </w:rPr>
        <w:t>essence</w:t>
      </w:r>
      <w:r w:rsidRPr="005770BA">
        <w:rPr>
          <w:rStyle w:val="StyleUnderline"/>
          <w:highlight w:val="cyan"/>
        </w:rPr>
        <w:t xml:space="preserve"> of capitalism </w:t>
      </w:r>
      <w:r w:rsidRPr="005770BA">
        <w:rPr>
          <w:rStyle w:val="Emphasis"/>
          <w:highlight w:val="cyan"/>
        </w:rPr>
        <w:t>has not changed</w:t>
      </w:r>
      <w:r w:rsidRPr="005770BA">
        <w:rPr>
          <w:sz w:val="14"/>
        </w:rPr>
        <w:t xml:space="preserve">, and </w:t>
      </w:r>
      <w:r w:rsidRPr="005770BA">
        <w:rPr>
          <w:rStyle w:val="StyleUnderline"/>
        </w:rPr>
        <w:t>monopoly is still its economic foundation</w:t>
      </w:r>
      <w:r w:rsidRPr="005770BA">
        <w:rPr>
          <w:sz w:val="14"/>
        </w:rPr>
        <w:t>. However, with the progress of the times and the development of society</w:t>
      </w:r>
      <w:r w:rsidRPr="005770BA">
        <w:rPr>
          <w:sz w:val="14"/>
          <w:highlight w:val="cyan"/>
        </w:rPr>
        <w:t xml:space="preserve">, </w:t>
      </w:r>
      <w:r w:rsidRPr="005770BA">
        <w:rPr>
          <w:rStyle w:val="StyleUnderline"/>
          <w:highlight w:val="cyan"/>
        </w:rPr>
        <w:t>capitalism</w:t>
      </w:r>
      <w:r w:rsidRPr="005770BA">
        <w:rPr>
          <w:rStyle w:val="StyleUnderline"/>
        </w:rPr>
        <w:t xml:space="preserve"> has moved to a </w:t>
      </w:r>
      <w:r w:rsidRPr="005770BA">
        <w:rPr>
          <w:rStyle w:val="Emphasis"/>
        </w:rPr>
        <w:t>new stage of development</w:t>
      </w:r>
      <w:r w:rsidRPr="005770BA">
        <w:rPr>
          <w:sz w:val="14"/>
        </w:rPr>
        <w:t xml:space="preserve">. Under the new era, the development of monopoly capitalism has shown new development characteristics, at the same time </w:t>
      </w:r>
      <w:r w:rsidRPr="005770BA">
        <w:rPr>
          <w:rStyle w:val="StyleUnderline"/>
        </w:rPr>
        <w:t xml:space="preserve">it </w:t>
      </w:r>
      <w:r w:rsidRPr="005770BA">
        <w:rPr>
          <w:rStyle w:val="Emphasis"/>
          <w:highlight w:val="cyan"/>
        </w:rPr>
        <w:t>cannot conceal</w:t>
      </w:r>
      <w:r w:rsidRPr="005770BA">
        <w:rPr>
          <w:rStyle w:val="StyleUnderline"/>
          <w:highlight w:val="cyan"/>
        </w:rPr>
        <w:t xml:space="preserve"> the </w:t>
      </w:r>
      <w:r w:rsidRPr="005770BA">
        <w:rPr>
          <w:rStyle w:val="Emphasis"/>
          <w:highlight w:val="cyan"/>
        </w:rPr>
        <w:t>irreconcilable contradiction</w:t>
      </w:r>
      <w:r w:rsidRPr="005770BA">
        <w:rPr>
          <w:rStyle w:val="StyleUnderline"/>
        </w:rPr>
        <w:t xml:space="preserve"> of capitalist society</w:t>
      </w:r>
      <w:r w:rsidRPr="005770BA">
        <w:rPr>
          <w:sz w:val="14"/>
        </w:rPr>
        <w:t xml:space="preserve">. </w:t>
      </w:r>
      <w:r w:rsidRPr="005770BA">
        <w:rPr>
          <w:sz w:val="14"/>
          <w:szCs w:val="16"/>
        </w:rPr>
        <w:t xml:space="preserve">2.1 New Features of Monopoly Capitalism 2.1.1 The Degree of Economic Globalization Has Deepened - The Globalization of Monopoly Capital </w:t>
      </w:r>
      <w:r w:rsidRPr="005770BA">
        <w:rPr>
          <w:sz w:val="14"/>
        </w:rPr>
        <w:t xml:space="preserve">The essence of </w:t>
      </w:r>
      <w:r w:rsidRPr="005770BA">
        <w:rPr>
          <w:rStyle w:val="StyleUnderline"/>
          <w:highlight w:val="cyan"/>
        </w:rPr>
        <w:t>economic globalization</w:t>
      </w:r>
      <w:r w:rsidRPr="005770BA">
        <w:rPr>
          <w:rStyle w:val="StyleUnderline"/>
        </w:rPr>
        <w:t xml:space="preserve"> </w:t>
      </w:r>
      <w:r w:rsidRPr="005770BA">
        <w:rPr>
          <w:rStyle w:val="StyleUnderline"/>
          <w:highlight w:val="cyan"/>
        </w:rPr>
        <w:t>is the globalization of monopoly capital</w:t>
      </w:r>
      <w:r w:rsidRPr="005770BA">
        <w:rPr>
          <w:sz w:val="14"/>
        </w:rPr>
        <w:t xml:space="preserve">, and </w:t>
      </w:r>
      <w:r w:rsidRPr="005770BA">
        <w:rPr>
          <w:rStyle w:val="StyleUnderline"/>
        </w:rPr>
        <w:t>monopoly capital is dominated by financial capital</w:t>
      </w:r>
      <w:r w:rsidRPr="005770BA">
        <w:rPr>
          <w:sz w:val="14"/>
        </w:rPr>
        <w:t>. The current financial capital monopoly in the capitalist world can be called “</w:t>
      </w:r>
      <w:r w:rsidRPr="005770BA">
        <w:rPr>
          <w:rStyle w:val="StyleUnderline"/>
        </w:rPr>
        <w:t xml:space="preserve">a new type of </w:t>
      </w:r>
      <w:r w:rsidRPr="005770BA">
        <w:rPr>
          <w:rStyle w:val="Emphasis"/>
        </w:rPr>
        <w:t>financial war monopoly</w:t>
      </w:r>
      <w:r w:rsidRPr="005770BA">
        <w:rPr>
          <w:sz w:val="14"/>
        </w:rPr>
        <w:t xml:space="preserve">”. It can be said that scientific and technological progress provides the necessary conditions for financial monopoly. </w:t>
      </w:r>
      <w:r w:rsidRPr="005770BA">
        <w:rPr>
          <w:rStyle w:val="StyleUnderline"/>
          <w:highlight w:val="cyan"/>
        </w:rPr>
        <w:t>Network information</w:t>
      </w:r>
      <w:r w:rsidRPr="005770BA">
        <w:rPr>
          <w:rStyle w:val="StyleUnderline"/>
        </w:rPr>
        <w:t xml:space="preserve"> </w:t>
      </w:r>
      <w:r w:rsidRPr="005770BA">
        <w:rPr>
          <w:rStyle w:val="StyleUnderline"/>
          <w:highlight w:val="cyan"/>
        </w:rPr>
        <w:t>and financial liberalization</w:t>
      </w:r>
      <w:r w:rsidRPr="005770BA">
        <w:rPr>
          <w:rStyle w:val="StyleUnderline"/>
        </w:rPr>
        <w:t xml:space="preserve"> </w:t>
      </w:r>
      <w:r w:rsidRPr="005770BA">
        <w:rPr>
          <w:rStyle w:val="StyleUnderline"/>
          <w:highlight w:val="cyan"/>
        </w:rPr>
        <w:t xml:space="preserve">have enabled </w:t>
      </w:r>
      <w:r w:rsidRPr="005770BA">
        <w:rPr>
          <w:rStyle w:val="Emphasis"/>
          <w:highlight w:val="cyan"/>
        </w:rPr>
        <w:t>financial capital</w:t>
      </w:r>
      <w:r w:rsidRPr="005770BA">
        <w:rPr>
          <w:rStyle w:val="StyleUnderline"/>
          <w:highlight w:val="cyan"/>
        </w:rPr>
        <w:t xml:space="preserve"> to achieve a </w:t>
      </w:r>
      <w:r w:rsidRPr="005770BA">
        <w:rPr>
          <w:rStyle w:val="Emphasis"/>
          <w:highlight w:val="cyan"/>
        </w:rPr>
        <w:t>dominant position</w:t>
      </w:r>
      <w:r w:rsidRPr="005770BA">
        <w:rPr>
          <w:rStyle w:val="StyleUnderline"/>
        </w:rPr>
        <w:t xml:space="preserve"> in the world economy</w:t>
      </w:r>
      <w:r w:rsidRPr="005770BA">
        <w:rPr>
          <w:sz w:val="14"/>
        </w:rPr>
        <w:t xml:space="preserve">. A series of financial derivatives such as stocks, options, securities, and futures created by financial innovation are full of capital markets, and even determine the circulation of world capital and the rise and fall of the economy. </w:t>
      </w:r>
      <w:r w:rsidRPr="005770BA">
        <w:rPr>
          <w:rStyle w:val="StyleUnderline"/>
          <w:highlight w:val="cyan"/>
        </w:rPr>
        <w:t>Monopoly organizations</w:t>
      </w:r>
      <w:r w:rsidRPr="005770BA">
        <w:rPr>
          <w:rStyle w:val="StyleUnderline"/>
        </w:rPr>
        <w:t xml:space="preserve"> constantly </w:t>
      </w:r>
      <w:r w:rsidRPr="005770BA">
        <w:rPr>
          <w:rStyle w:val="StyleUnderline"/>
          <w:highlight w:val="cyan"/>
        </w:rPr>
        <w:t>carry out</w:t>
      </w:r>
      <w:r w:rsidRPr="005770BA">
        <w:rPr>
          <w:rStyle w:val="StyleUnderline"/>
        </w:rPr>
        <w:t xml:space="preserve"> capital </w:t>
      </w:r>
      <w:r w:rsidRPr="005770BA">
        <w:rPr>
          <w:rStyle w:val="StyleUnderline"/>
          <w:highlight w:val="cyan"/>
        </w:rPr>
        <w:t>expansion</w:t>
      </w:r>
      <w:r w:rsidRPr="005770BA">
        <w:rPr>
          <w:rStyle w:val="StyleUnderline"/>
        </w:rPr>
        <w:t xml:space="preserve">, capital </w:t>
      </w:r>
      <w:r w:rsidRPr="005770BA">
        <w:rPr>
          <w:rStyle w:val="StyleUnderline"/>
          <w:highlight w:val="cyan"/>
        </w:rPr>
        <w:t>export</w:t>
      </w:r>
      <w:r w:rsidRPr="005770BA">
        <w:rPr>
          <w:rStyle w:val="StyleUnderline"/>
        </w:rPr>
        <w:t xml:space="preserve">, </w:t>
      </w:r>
      <w:r w:rsidRPr="005770BA">
        <w:rPr>
          <w:rStyle w:val="StyleUnderline"/>
          <w:highlight w:val="cyan"/>
        </w:rPr>
        <w:t>and seizure of the</w:t>
      </w:r>
      <w:r w:rsidRPr="005770BA">
        <w:rPr>
          <w:rStyle w:val="StyleUnderline"/>
        </w:rPr>
        <w:t xml:space="preserve"> world </w:t>
      </w:r>
      <w:r w:rsidRPr="005770BA">
        <w:rPr>
          <w:rStyle w:val="StyleUnderline"/>
          <w:highlight w:val="cyan"/>
        </w:rPr>
        <w:t>market</w:t>
      </w:r>
      <w:r w:rsidRPr="005770BA">
        <w:rPr>
          <w:rStyle w:val="StyleUnderline"/>
        </w:rPr>
        <w:t xml:space="preserve"> for maximizing economic benefits</w:t>
      </w:r>
      <w:r w:rsidRPr="005770BA">
        <w:rPr>
          <w:sz w:val="14"/>
        </w:rPr>
        <w:t xml:space="preserve">. At the same time, monopoly capital is united with the government and gains government protection. </w:t>
      </w:r>
      <w:r w:rsidRPr="005770BA">
        <w:rPr>
          <w:sz w:val="14"/>
          <w:szCs w:val="16"/>
        </w:rPr>
        <w:t xml:space="preserve">2.1.2 Changes in the Form of Monopoly Organization - The All-Round Rule of Multinational Corporations </w:t>
      </w:r>
      <w:r w:rsidRPr="005770BA">
        <w:rPr>
          <w:sz w:val="14"/>
        </w:rPr>
        <w:t xml:space="preserve">In the stage of financial monopoly capitalism, </w:t>
      </w:r>
      <w:r w:rsidRPr="005770BA">
        <w:rPr>
          <w:rStyle w:val="StyleUnderline"/>
          <w:highlight w:val="cyan"/>
        </w:rPr>
        <w:t>multinational corporations</w:t>
      </w:r>
      <w:r w:rsidRPr="005770BA">
        <w:rPr>
          <w:rStyle w:val="StyleUnderline"/>
        </w:rPr>
        <w:t xml:space="preserve"> have become the main carriers</w:t>
      </w:r>
      <w:r w:rsidRPr="005770BA">
        <w:rPr>
          <w:sz w:val="14"/>
        </w:rPr>
        <w:t xml:space="preserve">. </w:t>
      </w:r>
      <w:r w:rsidRPr="005770BA">
        <w:rPr>
          <w:rStyle w:val="StyleUnderline"/>
        </w:rPr>
        <w:t xml:space="preserve">They </w:t>
      </w:r>
      <w:r w:rsidRPr="005770BA">
        <w:rPr>
          <w:rStyle w:val="StyleUnderline"/>
          <w:highlight w:val="cyan"/>
        </w:rPr>
        <w:lastRenderedPageBreak/>
        <w:t>form</w:t>
      </w:r>
      <w:r w:rsidRPr="005770BA">
        <w:rPr>
          <w:rStyle w:val="StyleUnderline"/>
        </w:rPr>
        <w:t xml:space="preserve">ed </w:t>
      </w:r>
      <w:r w:rsidRPr="005770BA">
        <w:rPr>
          <w:rStyle w:val="Emphasis"/>
          <w:highlight w:val="cyan"/>
        </w:rPr>
        <w:t>global network layouts</w:t>
      </w:r>
      <w:r w:rsidRPr="005770BA">
        <w:rPr>
          <w:rStyle w:val="StyleUnderline"/>
        </w:rPr>
        <w:t xml:space="preserve"> and established global production systems through subsidiaries and branches throughout the world</w:t>
      </w:r>
      <w:r w:rsidRPr="005770BA">
        <w:rPr>
          <w:sz w:val="14"/>
        </w:rPr>
        <w:t xml:space="preserve">, </w:t>
      </w:r>
      <w:r w:rsidRPr="005770BA">
        <w:rPr>
          <w:rStyle w:val="Emphasis"/>
        </w:rPr>
        <w:t>gradually infiltrated</w:t>
      </w:r>
      <w:r w:rsidRPr="005770BA">
        <w:rPr>
          <w:rStyle w:val="StyleUnderline"/>
        </w:rPr>
        <w:t xml:space="preserve"> its branches</w:t>
      </w:r>
      <w:r w:rsidRPr="005770BA">
        <w:rPr>
          <w:sz w:val="14"/>
        </w:rPr>
        <w:t xml:space="preserve"> and veins into the markets of various countries and realizing the all-round rule of the world economy </w:t>
      </w:r>
      <w:r w:rsidRPr="005770BA">
        <w:rPr>
          <w:rStyle w:val="StyleUnderline"/>
          <w:highlight w:val="cyan"/>
        </w:rPr>
        <w:t>by controlling key technologies, info</w:t>
      </w:r>
      <w:r w:rsidRPr="005770BA">
        <w:rPr>
          <w:rStyle w:val="StyleUnderline"/>
        </w:rPr>
        <w:t xml:space="preserve">rmation, </w:t>
      </w:r>
      <w:r w:rsidRPr="005770BA">
        <w:rPr>
          <w:rStyle w:val="StyleUnderline"/>
          <w:highlight w:val="cyan"/>
        </w:rPr>
        <w:t>capital, production</w:t>
      </w:r>
      <w:r w:rsidRPr="005770BA">
        <w:rPr>
          <w:rStyle w:val="StyleUnderline"/>
        </w:rPr>
        <w:t>, sales and markets</w:t>
      </w:r>
      <w:r w:rsidRPr="005770BA">
        <w:rPr>
          <w:sz w:val="14"/>
        </w:rPr>
        <w:t xml:space="preserve">. </w:t>
      </w:r>
      <w:r w:rsidRPr="005770BA">
        <w:rPr>
          <w:sz w:val="14"/>
          <w:szCs w:val="16"/>
        </w:rPr>
        <w:t xml:space="preserve">In the Fortune 500 list released by Fortune 2016, WalMart, which ranked first for three consecutive years, had revenues of $482.1 billion in 2015, while the country’s gross domestic product with a population of 4 million in 2016 was 471.8 billion. The US dollar ranks 149th in the world. In 2013, the world’s top 500 business revenues were 30.3 trillion US dollars, twice the total US GDP. Among them, there are 132 US companies with a total operating income of 8.6 trillion US dollars, exceeding China’s total GDP in 2012. In 2011, the “World’s 500 Largest Economy” released by China Economic News, there are 408 multinational corporations rich in enemy countries, they are from 20 countries (regions), of which 114 companies belong to the United States. As we know, there are more than 200 countries and regions. </w:t>
      </w:r>
      <w:r w:rsidRPr="005770BA">
        <w:rPr>
          <w:sz w:val="14"/>
        </w:rPr>
        <w:t xml:space="preserve">The above </w:t>
      </w:r>
      <w:r w:rsidRPr="005770BA">
        <w:rPr>
          <w:rStyle w:val="StyleUnderline"/>
        </w:rPr>
        <w:t>data shows that the extraordinary dominance of multinational corporations in today’s world economy</w:t>
      </w:r>
      <w:r w:rsidRPr="005770BA">
        <w:rPr>
          <w:sz w:val="14"/>
        </w:rPr>
        <w:t xml:space="preserve">, </w:t>
      </w:r>
      <w:r w:rsidRPr="005770BA">
        <w:rPr>
          <w:rStyle w:val="Emphasis"/>
          <w:highlight w:val="cyan"/>
        </w:rPr>
        <w:t>their economic strength</w:t>
      </w:r>
      <w:r w:rsidRPr="005770BA">
        <w:rPr>
          <w:rStyle w:val="Emphasis"/>
        </w:rPr>
        <w:t xml:space="preserve"> and influence</w:t>
      </w:r>
      <w:r w:rsidRPr="005770BA">
        <w:rPr>
          <w:rStyle w:val="StyleUnderline"/>
        </w:rPr>
        <w:t xml:space="preserve"> </w:t>
      </w:r>
      <w:r w:rsidRPr="005770BA">
        <w:rPr>
          <w:rStyle w:val="StyleUnderline"/>
          <w:highlight w:val="cyan"/>
        </w:rPr>
        <w:t>can</w:t>
      </w:r>
      <w:r w:rsidRPr="005770BA">
        <w:rPr>
          <w:rStyle w:val="StyleUnderline"/>
        </w:rPr>
        <w:t xml:space="preserve"> completely </w:t>
      </w:r>
      <w:r w:rsidRPr="005770BA">
        <w:rPr>
          <w:rStyle w:val="StyleUnderline"/>
          <w:highlight w:val="cyan"/>
        </w:rPr>
        <w:t>compete with</w:t>
      </w:r>
      <w:r w:rsidRPr="005770BA">
        <w:rPr>
          <w:rStyle w:val="StyleUnderline"/>
        </w:rPr>
        <w:t xml:space="preserve"> a considerable number of independent </w:t>
      </w:r>
      <w:r w:rsidRPr="005770BA">
        <w:rPr>
          <w:rStyle w:val="StyleUnderline"/>
          <w:highlight w:val="cyan"/>
        </w:rPr>
        <w:t>regime</w:t>
      </w:r>
      <w:r w:rsidRPr="005770BA">
        <w:rPr>
          <w:rStyle w:val="StyleUnderline"/>
        </w:rPr>
        <w:t>s, and even control the world political situation</w:t>
      </w:r>
      <w:r w:rsidRPr="005770BA">
        <w:rPr>
          <w:sz w:val="14"/>
        </w:rPr>
        <w:t>. In the book “Target China: Washington’s ‘Slaughter Dragon’ Strategy”, American economist William Endol called the Rockefeller family, the George Bush family, the DuPont family, and the Bill Gates family “</w:t>
      </w:r>
      <w:r w:rsidRPr="005770BA">
        <w:rPr>
          <w:rStyle w:val="StyleUnderline"/>
        </w:rPr>
        <w:t>Global Carter Alliance</w:t>
      </w:r>
      <w:r w:rsidRPr="005770BA">
        <w:rPr>
          <w:sz w:val="14"/>
        </w:rPr>
        <w:t xml:space="preserve">.” </w:t>
      </w:r>
      <w:r w:rsidRPr="005770BA">
        <w:rPr>
          <w:rStyle w:val="StyleUnderline"/>
          <w:highlight w:val="cyan"/>
        </w:rPr>
        <w:t>They control</w:t>
      </w:r>
      <w:r w:rsidRPr="005770BA">
        <w:rPr>
          <w:rStyle w:val="StyleUnderline"/>
        </w:rPr>
        <w:t xml:space="preserve"> the lifeblood of </w:t>
      </w:r>
      <w:r w:rsidRPr="005770BA">
        <w:rPr>
          <w:rStyle w:val="StyleUnderline"/>
          <w:highlight w:val="cyan"/>
        </w:rPr>
        <w:t xml:space="preserve">the </w:t>
      </w:r>
      <w:r w:rsidRPr="005770BA">
        <w:rPr>
          <w:rStyle w:val="Emphasis"/>
          <w:highlight w:val="cyan"/>
        </w:rPr>
        <w:t>world economy</w:t>
      </w:r>
      <w:r w:rsidRPr="005770BA">
        <w:rPr>
          <w:rStyle w:val="StyleUnderline"/>
        </w:rPr>
        <w:t xml:space="preserve"> through 150 multinational corporations in their hands</w:t>
      </w:r>
      <w:r w:rsidRPr="005770BA">
        <w:rPr>
          <w:sz w:val="14"/>
        </w:rPr>
        <w:t xml:space="preserve">, </w:t>
      </w:r>
      <w:r w:rsidRPr="005770BA">
        <w:rPr>
          <w:rStyle w:val="StyleUnderline"/>
        </w:rPr>
        <w:t>occupying more than 40% of the world’s wealth</w:t>
      </w:r>
      <w:r w:rsidRPr="005770BA">
        <w:rPr>
          <w:sz w:val="14"/>
        </w:rPr>
        <w:t xml:space="preserve">. In addition, they control the media and elections, making them their spokesmen and envy, coercing the government to make concessions and Compromise. </w:t>
      </w:r>
      <w:r w:rsidRPr="005770BA">
        <w:rPr>
          <w:rStyle w:val="StyleUnderline"/>
          <w:highlight w:val="cyan"/>
        </w:rPr>
        <w:t xml:space="preserve">They even use military and political means to </w:t>
      </w:r>
      <w:r w:rsidRPr="005770BA">
        <w:rPr>
          <w:rStyle w:val="Emphasis"/>
          <w:highlight w:val="cyan"/>
        </w:rPr>
        <w:t>provoke war</w:t>
      </w:r>
      <w:r w:rsidRPr="005770BA">
        <w:rPr>
          <w:rStyle w:val="StyleUnderline"/>
        </w:rPr>
        <w:t xml:space="preserve">, </w:t>
      </w:r>
      <w:r w:rsidRPr="005770BA">
        <w:rPr>
          <w:rStyle w:val="StyleUnderline"/>
          <w:highlight w:val="cyan"/>
        </w:rPr>
        <w:t>interfere in internal affairs</w:t>
      </w:r>
      <w:r w:rsidRPr="005770BA">
        <w:rPr>
          <w:rStyle w:val="StyleUnderline"/>
        </w:rPr>
        <w:t xml:space="preserve">, </w:t>
      </w:r>
      <w:r w:rsidRPr="005770BA">
        <w:rPr>
          <w:rStyle w:val="StyleUnderline"/>
          <w:highlight w:val="cyan"/>
        </w:rPr>
        <w:t>seize strategic resources</w:t>
      </w:r>
      <w:r w:rsidRPr="005770BA">
        <w:rPr>
          <w:rStyle w:val="StyleUnderline"/>
        </w:rPr>
        <w:t xml:space="preserve">, </w:t>
      </w:r>
      <w:r w:rsidRPr="005770BA">
        <w:rPr>
          <w:rStyle w:val="Emphasis"/>
        </w:rPr>
        <w:t>capture ideological and cultural positions</w:t>
      </w:r>
      <w:r w:rsidRPr="005770BA">
        <w:rPr>
          <w:rStyle w:val="StyleUnderline"/>
        </w:rPr>
        <w:t xml:space="preserve">, and infiltrate </w:t>
      </w:r>
      <w:r w:rsidRPr="005770BA">
        <w:rPr>
          <w:rStyle w:val="StyleUnderline"/>
          <w:highlight w:val="cyan"/>
        </w:rPr>
        <w:t xml:space="preserve">and </w:t>
      </w:r>
      <w:r w:rsidRPr="005770BA">
        <w:rPr>
          <w:rStyle w:val="Emphasis"/>
          <w:highlight w:val="cyan"/>
        </w:rPr>
        <w:t>disseminate</w:t>
      </w:r>
      <w:r w:rsidRPr="005770BA">
        <w:rPr>
          <w:rStyle w:val="Emphasis"/>
        </w:rPr>
        <w:t xml:space="preserve"> </w:t>
      </w:r>
      <w:r w:rsidRPr="005770BA">
        <w:rPr>
          <w:rStyle w:val="Emphasis"/>
          <w:highlight w:val="cyan"/>
        </w:rPr>
        <w:t>Western</w:t>
      </w:r>
      <w:r w:rsidRPr="005770BA">
        <w:rPr>
          <w:rStyle w:val="Emphasis"/>
        </w:rPr>
        <w:t xml:space="preserve">ization </w:t>
      </w:r>
      <w:r w:rsidRPr="005770BA">
        <w:rPr>
          <w:rStyle w:val="Emphasis"/>
          <w:highlight w:val="cyan"/>
        </w:rPr>
        <w:t>ideas</w:t>
      </w:r>
      <w:r w:rsidRPr="005770BA">
        <w:rPr>
          <w:sz w:val="14"/>
        </w:rPr>
        <w:t xml:space="preserve">. These superenterprises have formed a network layout that controls the development of the world with their own super strength, and also exposed the greed nature of monopoly capitalism. </w:t>
      </w:r>
      <w:r w:rsidRPr="005770BA">
        <w:rPr>
          <w:sz w:val="14"/>
          <w:szCs w:val="16"/>
        </w:rPr>
        <w:t xml:space="preserve">2.1.3 Anti-Monopoly With Monopoly </w:t>
      </w:r>
      <w:r w:rsidRPr="005770BA">
        <w:rPr>
          <w:sz w:val="14"/>
        </w:rPr>
        <w:t xml:space="preserve">With the prevalence of monopoly capitalism, </w:t>
      </w:r>
      <w:r w:rsidRPr="005770BA">
        <w:rPr>
          <w:rStyle w:val="StyleUnderline"/>
          <w:highlight w:val="cyan"/>
        </w:rPr>
        <w:t xml:space="preserve">the </w:t>
      </w:r>
      <w:r w:rsidRPr="005770BA">
        <w:rPr>
          <w:rStyle w:val="Emphasis"/>
          <w:highlight w:val="cyan"/>
        </w:rPr>
        <w:t>banner of anti-monopoly</w:t>
      </w:r>
      <w:r w:rsidRPr="005770BA">
        <w:rPr>
          <w:rStyle w:val="StyleUnderline"/>
          <w:highlight w:val="cyan"/>
        </w:rPr>
        <w:t xml:space="preserve"> is</w:t>
      </w:r>
      <w:r w:rsidRPr="005770BA">
        <w:rPr>
          <w:rStyle w:val="StyleUnderline"/>
        </w:rPr>
        <w:t xml:space="preserve"> also </w:t>
      </w:r>
      <w:r w:rsidRPr="005770BA">
        <w:rPr>
          <w:rStyle w:val="Emphasis"/>
          <w:highlight w:val="cyan"/>
        </w:rPr>
        <w:t>lifted</w:t>
      </w:r>
      <w:r w:rsidRPr="005770BA">
        <w:rPr>
          <w:rStyle w:val="StyleUnderline"/>
          <w:highlight w:val="cyan"/>
        </w:rPr>
        <w:t xml:space="preserve"> by governments</w:t>
      </w:r>
      <w:r w:rsidRPr="005770BA">
        <w:rPr>
          <w:rStyle w:val="StyleUnderline"/>
        </w:rPr>
        <w:t xml:space="preserve"> and international organizations</w:t>
      </w:r>
      <w:r w:rsidRPr="005770BA">
        <w:rPr>
          <w:sz w:val="14"/>
        </w:rPr>
        <w:t xml:space="preserve">. As the name implies, antimonopoly mainly regulates and restricts the monopolistic behaviors and trends of enterprises, and intervenes in market structure and corporate behavior. The history of antitrust in the United States has been more than a hundred years. After the end of the American Civil War, there was a national unified market, at the same time a monopoly organization in the form of trusts was created. Mobil Oil was the first trust of the US oil industry at the time. In order to curb these monopoly organizations and safeguard the interests of consumers, </w:t>
      </w:r>
      <w:r w:rsidRPr="005770BA">
        <w:rPr>
          <w:rStyle w:val="StyleUnderline"/>
        </w:rPr>
        <w:t>the Sherman Act was promulgated in the United States in 1890</w:t>
      </w:r>
      <w:r w:rsidRPr="005770BA">
        <w:rPr>
          <w:sz w:val="14"/>
        </w:rPr>
        <w:t xml:space="preserve">, which is also </w:t>
      </w:r>
      <w:r w:rsidRPr="005770BA">
        <w:rPr>
          <w:rStyle w:val="StyleUnderline"/>
        </w:rPr>
        <w:t>the first anti-monopoly law</w:t>
      </w:r>
      <w:r w:rsidRPr="005770BA">
        <w:rPr>
          <w:sz w:val="14"/>
        </w:rPr>
        <w:t xml:space="preserve"> in the world. In 1914, </w:t>
      </w:r>
      <w:r w:rsidRPr="005770BA">
        <w:rPr>
          <w:rStyle w:val="StyleUnderline"/>
        </w:rPr>
        <w:t>as a supplement to the Sherman Act, the United States successively promulgated the Clayton Act and the Federal Trade Commission Act</w:t>
      </w:r>
      <w:r w:rsidRPr="005770BA">
        <w:rPr>
          <w:sz w:val="14"/>
        </w:rPr>
        <w:t xml:space="preserve">. Subsequently, Japan, Germany, and Italy also introduced anti-monopoly laws. As a developing country, </w:t>
      </w:r>
      <w:r w:rsidRPr="005770BA">
        <w:rPr>
          <w:rStyle w:val="StyleUnderline"/>
        </w:rPr>
        <w:t xml:space="preserve">the </w:t>
      </w:r>
      <w:r w:rsidRPr="005770BA">
        <w:rPr>
          <w:rStyle w:val="StyleUnderline"/>
          <w:highlight w:val="cyan"/>
        </w:rPr>
        <w:t>anti-monopoly legislation</w:t>
      </w:r>
      <w:r w:rsidRPr="005770BA">
        <w:rPr>
          <w:rStyle w:val="StyleUnderline"/>
        </w:rPr>
        <w:t xml:space="preserve"> process </w:t>
      </w:r>
      <w:r w:rsidRPr="005770BA">
        <w:rPr>
          <w:rStyle w:val="StyleUnderline"/>
          <w:highlight w:val="cyan"/>
        </w:rPr>
        <w:t>is</w:t>
      </w:r>
      <w:r w:rsidRPr="005770BA">
        <w:rPr>
          <w:rStyle w:val="StyleUnderline"/>
        </w:rPr>
        <w:t xml:space="preserve"> </w:t>
      </w:r>
      <w:r w:rsidRPr="005770BA">
        <w:rPr>
          <w:rStyle w:val="Emphasis"/>
        </w:rPr>
        <w:t xml:space="preserve">relatively </w:t>
      </w:r>
      <w:r w:rsidRPr="005770BA">
        <w:rPr>
          <w:rStyle w:val="Emphasis"/>
          <w:highlight w:val="cyan"/>
        </w:rPr>
        <w:t>late</w:t>
      </w:r>
      <w:r w:rsidRPr="005770BA">
        <w:rPr>
          <w:sz w:val="14"/>
        </w:rPr>
        <w:t xml:space="preserve">. On the one hand, these </w:t>
      </w:r>
      <w:r w:rsidRPr="005770BA">
        <w:rPr>
          <w:rStyle w:val="StyleUnderline"/>
          <w:highlight w:val="cyan"/>
        </w:rPr>
        <w:t>developing</w:t>
      </w:r>
      <w:r w:rsidRPr="005770BA">
        <w:rPr>
          <w:rStyle w:val="StyleUnderline"/>
        </w:rPr>
        <w:t xml:space="preserve"> countries</w:t>
      </w:r>
      <w:r w:rsidRPr="005770BA">
        <w:rPr>
          <w:sz w:val="14"/>
        </w:rPr>
        <w:t xml:space="preserve">, </w:t>
      </w:r>
      <w:r w:rsidRPr="005770BA">
        <w:rPr>
          <w:rStyle w:val="StyleUnderline"/>
        </w:rPr>
        <w:t xml:space="preserve">especially </w:t>
      </w:r>
      <w:r w:rsidRPr="005770BA">
        <w:rPr>
          <w:rStyle w:val="StyleUnderline"/>
          <w:highlight w:val="cyan"/>
        </w:rPr>
        <w:t>socialist countries</w:t>
      </w:r>
      <w:r w:rsidRPr="005770BA">
        <w:rPr>
          <w:rStyle w:val="StyleUnderline"/>
        </w:rPr>
        <w:t xml:space="preserve">, </w:t>
      </w:r>
      <w:r w:rsidRPr="005770BA">
        <w:rPr>
          <w:rStyle w:val="StyleUnderline"/>
          <w:highlight w:val="cyan"/>
        </w:rPr>
        <w:t>generally implement a planned</w:t>
      </w:r>
      <w:r w:rsidRPr="005770BA">
        <w:rPr>
          <w:rStyle w:val="StyleUnderline"/>
        </w:rPr>
        <w:t xml:space="preserve"> economic </w:t>
      </w:r>
      <w:r w:rsidRPr="005770BA">
        <w:rPr>
          <w:rStyle w:val="StyleUnderline"/>
          <w:highlight w:val="cyan"/>
        </w:rPr>
        <w:t>system</w:t>
      </w:r>
      <w:r w:rsidRPr="005770BA">
        <w:rPr>
          <w:rStyle w:val="StyleUnderline"/>
        </w:rPr>
        <w:t xml:space="preserve">, enterprises cannot compete freely, and naturally </w:t>
      </w:r>
      <w:r w:rsidRPr="005770BA">
        <w:rPr>
          <w:rStyle w:val="Emphasis"/>
          <w:highlight w:val="cyan"/>
        </w:rPr>
        <w:t>there is no need</w:t>
      </w:r>
      <w:r w:rsidRPr="005770BA">
        <w:rPr>
          <w:rStyle w:val="StyleUnderline"/>
          <w:highlight w:val="cyan"/>
        </w:rPr>
        <w:t xml:space="preserve"> for anti-monopoly</w:t>
      </w:r>
      <w:r w:rsidRPr="005770BA">
        <w:rPr>
          <w:sz w:val="14"/>
        </w:rPr>
        <w:t xml:space="preserve">. In addition, </w:t>
      </w:r>
      <w:r w:rsidRPr="005770BA">
        <w:rPr>
          <w:rStyle w:val="StyleUnderline"/>
        </w:rPr>
        <w:t>the main industrial sectors of these countries are state-owned enterprises, and it is more important to maintain their dominant position</w:t>
      </w:r>
      <w:r w:rsidRPr="005770BA">
        <w:rPr>
          <w:sz w:val="14"/>
        </w:rPr>
        <w:t xml:space="preserve">. However, with the development and opening up of the market, the advantages of free competition and private enterprises are gradually shaking the status of stateowned monopolies. Private economy and competition mechanisms can stimulate market vitality and improve economic efficiency. Countries have also joined the team of anti-monopoly legislation. China’s anti-monopoly began to receive attention after joining the World Trade Organization. In 1993, China promulgated the “AntiUnfair Competition Law of the People’s Republic of China”, and it promulgated the “Anti-Monopoly Law of the People’s Republic of China” in 2007. 2.2 </w:t>
      </w:r>
      <w:r w:rsidRPr="005770BA">
        <w:rPr>
          <w:rStyle w:val="Emphasis"/>
        </w:rPr>
        <w:t>New Contradiction of Monopoly Capitalism</w:t>
      </w:r>
      <w:r w:rsidRPr="005770BA">
        <w:rPr>
          <w:sz w:val="14"/>
        </w:rPr>
        <w:t xml:space="preserve"> 2.2.1 Polarization Is Getting Worse </w:t>
      </w:r>
      <w:r w:rsidRPr="005770BA">
        <w:rPr>
          <w:rStyle w:val="StyleUnderline"/>
        </w:rPr>
        <w:t xml:space="preserve">Rich </w:t>
      </w:r>
      <w:r w:rsidRPr="005770BA">
        <w:rPr>
          <w:rStyle w:val="StyleUnderline"/>
          <w:highlight w:val="cyan"/>
        </w:rPr>
        <w:t>countries are</w:t>
      </w:r>
      <w:r w:rsidRPr="005770BA">
        <w:rPr>
          <w:rStyle w:val="StyleUnderline"/>
        </w:rPr>
        <w:t xml:space="preserve"> richer, poor countries are poorer, and world countries are </w:t>
      </w:r>
      <w:r w:rsidRPr="005770BA">
        <w:rPr>
          <w:rStyle w:val="Emphasis"/>
          <w:highlight w:val="cyan"/>
        </w:rPr>
        <w:t>becoming more and more polarized</w:t>
      </w:r>
      <w:r w:rsidRPr="005770BA">
        <w:rPr>
          <w:sz w:val="14"/>
        </w:rPr>
        <w:t xml:space="preserve">. This is a contradiction facing the current world. To analyze the reasons, we can briefly summarize the following points: First, </w:t>
      </w:r>
      <w:r w:rsidRPr="005770BA">
        <w:rPr>
          <w:rStyle w:val="StyleUnderline"/>
        </w:rPr>
        <w:t xml:space="preserve">due to the existence of “top effect”, the </w:t>
      </w:r>
      <w:r w:rsidRPr="005770BA">
        <w:rPr>
          <w:rStyle w:val="StyleUnderline"/>
          <w:highlight w:val="cyan"/>
        </w:rPr>
        <w:t>market mechanism</w:t>
      </w:r>
      <w:r w:rsidRPr="005770BA">
        <w:rPr>
          <w:rStyle w:val="StyleUnderline"/>
        </w:rPr>
        <w:t xml:space="preserve"> </w:t>
      </w:r>
      <w:r w:rsidRPr="005770BA">
        <w:rPr>
          <w:rStyle w:val="StyleUnderline"/>
          <w:highlight w:val="cyan"/>
        </w:rPr>
        <w:t>of rich countries</w:t>
      </w:r>
      <w:r w:rsidRPr="005770BA">
        <w:rPr>
          <w:sz w:val="14"/>
        </w:rPr>
        <w:t xml:space="preserve"> (developed capitalist countries) </w:t>
      </w:r>
      <w:r w:rsidRPr="005770BA">
        <w:rPr>
          <w:rStyle w:val="StyleUnderline"/>
        </w:rPr>
        <w:t xml:space="preserve">is perfect and the level of productivity </w:t>
      </w:r>
      <w:r w:rsidRPr="005770BA">
        <w:rPr>
          <w:rStyle w:val="StyleUnderline"/>
          <w:highlight w:val="cyan"/>
        </w:rPr>
        <w:t xml:space="preserve">is </w:t>
      </w:r>
      <w:r w:rsidRPr="005770BA">
        <w:rPr>
          <w:rStyle w:val="Emphasis"/>
          <w:highlight w:val="cyan"/>
        </w:rPr>
        <w:t>very high</w:t>
      </w:r>
      <w:r w:rsidRPr="005770BA">
        <w:rPr>
          <w:sz w:val="14"/>
        </w:rPr>
        <w:t xml:space="preserve">. Therefore, </w:t>
      </w:r>
      <w:r w:rsidRPr="005770BA">
        <w:rPr>
          <w:rStyle w:val="StyleUnderline"/>
        </w:rPr>
        <w:t>in the context of economic globalization, it will be suppressed</w:t>
      </w:r>
      <w:r w:rsidRPr="005770BA">
        <w:rPr>
          <w:sz w:val="14"/>
        </w:rPr>
        <w:t xml:space="preserve">. Even </w:t>
      </w:r>
      <w:r w:rsidRPr="005770BA">
        <w:rPr>
          <w:rStyle w:val="StyleUnderline"/>
          <w:highlight w:val="cyan"/>
        </w:rPr>
        <w:t>destroying</w:t>
      </w:r>
      <w:r w:rsidRPr="005770BA">
        <w:rPr>
          <w:rStyle w:val="StyleUnderline"/>
        </w:rPr>
        <w:t xml:space="preserve"> the immature productive forces of </w:t>
      </w:r>
      <w:r w:rsidRPr="005770BA">
        <w:rPr>
          <w:rStyle w:val="StyleUnderline"/>
          <w:highlight w:val="cyan"/>
        </w:rPr>
        <w:t>developing countries and</w:t>
      </w:r>
      <w:r w:rsidRPr="005770BA">
        <w:rPr>
          <w:sz w:val="14"/>
        </w:rPr>
        <w:t xml:space="preserve"> </w:t>
      </w:r>
      <w:r w:rsidRPr="005770BA">
        <w:rPr>
          <w:rStyle w:val="StyleUnderline"/>
        </w:rPr>
        <w:t xml:space="preserve">seriously </w:t>
      </w:r>
      <w:r w:rsidRPr="005770BA">
        <w:rPr>
          <w:rStyle w:val="Emphasis"/>
          <w:highlight w:val="cyan"/>
        </w:rPr>
        <w:t>hindering</w:t>
      </w:r>
      <w:r w:rsidRPr="005770BA">
        <w:rPr>
          <w:rStyle w:val="Emphasis"/>
        </w:rPr>
        <w:t xml:space="preserve"> the </w:t>
      </w:r>
      <w:r w:rsidRPr="005770BA">
        <w:rPr>
          <w:rStyle w:val="Emphasis"/>
          <w:highlight w:val="cyan"/>
        </w:rPr>
        <w:t>development</w:t>
      </w:r>
      <w:r w:rsidRPr="005770BA">
        <w:rPr>
          <w:rStyle w:val="StyleUnderline"/>
        </w:rPr>
        <w:t xml:space="preserve"> </w:t>
      </w:r>
      <w:r w:rsidRPr="005770BA">
        <w:rPr>
          <w:sz w:val="14"/>
        </w:rPr>
        <w:t xml:space="preserve">of relatively backward countries; second, </w:t>
      </w:r>
      <w:r w:rsidRPr="005770BA">
        <w:rPr>
          <w:rStyle w:val="StyleUnderline"/>
        </w:rPr>
        <w:t xml:space="preserve">the </w:t>
      </w:r>
      <w:r w:rsidRPr="005770BA">
        <w:rPr>
          <w:rStyle w:val="StyleUnderline"/>
          <w:highlight w:val="cyan"/>
        </w:rPr>
        <w:t>developed capitalist countries have</w:t>
      </w:r>
      <w:r w:rsidRPr="005770BA">
        <w:rPr>
          <w:rStyle w:val="StyleUnderline"/>
        </w:rPr>
        <w:t xml:space="preserve"> aggressed by virtue of sufficient capital advantages and advanced </w:t>
      </w:r>
      <w:r w:rsidRPr="005770BA">
        <w:rPr>
          <w:rStyle w:val="StyleUnderline"/>
          <w:highlight w:val="cyan"/>
        </w:rPr>
        <w:t>tech</w:t>
      </w:r>
      <w:r w:rsidRPr="005770BA">
        <w:rPr>
          <w:rStyle w:val="StyleUnderline"/>
        </w:rPr>
        <w:t xml:space="preserve">nological </w:t>
      </w:r>
      <w:r w:rsidRPr="005770BA">
        <w:rPr>
          <w:rStyle w:val="StyleUnderline"/>
          <w:highlight w:val="cyan"/>
        </w:rPr>
        <w:t>advantages</w:t>
      </w:r>
      <w:r w:rsidRPr="005770BA">
        <w:rPr>
          <w:rStyle w:val="StyleUnderline"/>
        </w:rPr>
        <w:t xml:space="preserve">, possessing the </w:t>
      </w:r>
      <w:r w:rsidRPr="005770BA">
        <w:rPr>
          <w:rStyle w:val="StyleUnderline"/>
          <w:highlight w:val="cyan"/>
        </w:rPr>
        <w:t>superior resources</w:t>
      </w:r>
      <w:r w:rsidRPr="005770BA">
        <w:rPr>
          <w:rStyle w:val="StyleUnderline"/>
        </w:rPr>
        <w:t xml:space="preserve">, </w:t>
      </w:r>
      <w:r w:rsidRPr="005770BA">
        <w:rPr>
          <w:rStyle w:val="StyleUnderline"/>
          <w:highlight w:val="cyan"/>
        </w:rPr>
        <w:t>cheap labor and open market of developing countries</w:t>
      </w:r>
      <w:r w:rsidRPr="005770BA">
        <w:rPr>
          <w:sz w:val="14"/>
        </w:rPr>
        <w:t xml:space="preserve">. </w:t>
      </w:r>
      <w:r w:rsidRPr="005770BA">
        <w:rPr>
          <w:rStyle w:val="StyleUnderline"/>
        </w:rPr>
        <w:t xml:space="preserve">Developing countries can only be used as primary factories, while developed countries have mastered core technologies and </w:t>
      </w:r>
      <w:r w:rsidRPr="005770BA">
        <w:rPr>
          <w:rStyle w:val="Emphasis"/>
        </w:rPr>
        <w:t>earn high monopoly profits</w:t>
      </w:r>
      <w:r w:rsidRPr="005770BA">
        <w:rPr>
          <w:sz w:val="14"/>
        </w:rPr>
        <w:t xml:space="preserve">. Third, </w:t>
      </w:r>
      <w:r w:rsidRPr="005770BA">
        <w:rPr>
          <w:rStyle w:val="StyleUnderline"/>
          <w:highlight w:val="cyan"/>
        </w:rPr>
        <w:t>monopoly organizations</w:t>
      </w:r>
      <w:r w:rsidRPr="005770BA">
        <w:rPr>
          <w:rStyle w:val="StyleUnderline"/>
        </w:rPr>
        <w:t xml:space="preserve"> </w:t>
      </w:r>
      <w:r w:rsidRPr="005770BA">
        <w:rPr>
          <w:rStyle w:val="StyleUnderline"/>
          <w:highlight w:val="cyan"/>
        </w:rPr>
        <w:t>in developed capitalist countries</w:t>
      </w:r>
      <w:r w:rsidRPr="005770BA">
        <w:rPr>
          <w:rStyle w:val="StyleUnderline"/>
        </w:rPr>
        <w:t xml:space="preserve"> </w:t>
      </w:r>
      <w:r w:rsidRPr="005770BA">
        <w:rPr>
          <w:rStyle w:val="StyleUnderline"/>
          <w:highlight w:val="cyan"/>
        </w:rPr>
        <w:t>occupy the</w:t>
      </w:r>
      <w:r w:rsidRPr="005770BA">
        <w:rPr>
          <w:rStyle w:val="StyleUnderline"/>
        </w:rPr>
        <w:t xml:space="preserve"> </w:t>
      </w:r>
      <w:r w:rsidRPr="005770BA">
        <w:rPr>
          <w:rStyle w:val="Emphasis"/>
        </w:rPr>
        <w:t xml:space="preserve">position of </w:t>
      </w:r>
      <w:r w:rsidRPr="005770BA">
        <w:rPr>
          <w:rStyle w:val="Emphasis"/>
          <w:highlight w:val="cyan"/>
        </w:rPr>
        <w:t>world economic hegemon</w:t>
      </w:r>
      <w:r w:rsidRPr="005770BA">
        <w:rPr>
          <w:rStyle w:val="StyleUnderline"/>
        </w:rPr>
        <w:t>, not only in economics, but also in the political, cultural, social and other fields are rule makers</w:t>
      </w:r>
      <w:r w:rsidRPr="005770BA">
        <w:rPr>
          <w:sz w:val="14"/>
        </w:rPr>
        <w:t xml:space="preserve">. </w:t>
      </w:r>
    </w:p>
    <w:p w14:paraId="4A2F4348" w14:textId="77777777" w:rsidR="00083662" w:rsidRPr="005770BA" w:rsidRDefault="00083662" w:rsidP="00083662">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1235044A" w14:textId="77777777" w:rsidR="00083662" w:rsidRPr="005770BA" w:rsidRDefault="00083662" w:rsidP="00083662">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w:t>
      </w:r>
      <w:r w:rsidRPr="005770BA">
        <w:lastRenderedPageBreak/>
        <w:t>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16F24A46" w14:textId="77777777" w:rsidR="00083662" w:rsidRPr="005770BA" w:rsidRDefault="00083662" w:rsidP="00083662">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8182C87" w14:textId="77777777" w:rsidR="00083662" w:rsidRPr="005770BA" w:rsidRDefault="00083662" w:rsidP="00083662">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027133BA" w14:textId="77777777" w:rsidR="00083662" w:rsidRPr="005770BA" w:rsidRDefault="00083662" w:rsidP="00083662">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4BDA23A3" w14:textId="77777777" w:rsidR="00083662" w:rsidRPr="005770BA" w:rsidRDefault="00083662" w:rsidP="00083662">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0A95FF7C" w14:textId="77777777" w:rsidR="00083662" w:rsidRPr="005770BA" w:rsidRDefault="00083662" w:rsidP="00083662">
      <w:pPr>
        <w:pStyle w:val="Heading4"/>
        <w:rPr>
          <w:rFonts w:cs="Arial"/>
        </w:rPr>
      </w:pPr>
      <w:r w:rsidRPr="005770BA">
        <w:rPr>
          <w:rFonts w:cs="Arial"/>
        </w:rPr>
        <w:t xml:space="preserve">Vote neg for </w:t>
      </w:r>
      <w:r w:rsidRPr="005770BA">
        <w:rPr>
          <w:rFonts w:cs="Arial"/>
          <w:u w:val="single"/>
        </w:rPr>
        <w:t>global syndicalism</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3776E54E" w14:textId="77777777" w:rsidR="00083662" w:rsidRPr="005770BA" w:rsidRDefault="00083662" w:rsidP="00083662">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6747B015" w14:textId="77777777" w:rsidR="00083662" w:rsidRPr="005770BA" w:rsidRDefault="00083662" w:rsidP="00083662">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443B1229" w14:textId="77777777" w:rsidR="00083662" w:rsidRPr="005770BA" w:rsidRDefault="00083662" w:rsidP="00083662">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29348464" w14:textId="77777777" w:rsidR="00083662" w:rsidRPr="005770BA" w:rsidRDefault="00083662" w:rsidP="00083662">
      <w:pPr>
        <w:rPr>
          <w:rStyle w:val="StyleUnderline"/>
        </w:rPr>
      </w:pPr>
      <w:r w:rsidRPr="005770BA">
        <w:rPr>
          <w:sz w:val="16"/>
        </w:rPr>
        <w:lastRenderedPageBreak/>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5EC7AD78" w14:textId="77777777" w:rsidR="00083662" w:rsidRPr="005770BA" w:rsidRDefault="00083662" w:rsidP="00083662">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2D56B6D4" w14:textId="77777777" w:rsidR="00083662" w:rsidRPr="005770BA" w:rsidRDefault="00083662" w:rsidP="00083662">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72B09B82" w14:textId="77777777" w:rsidR="00083662" w:rsidRPr="005770BA" w:rsidRDefault="00083662" w:rsidP="00083662">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7C4AC8C7" w14:textId="77777777" w:rsidR="00083662" w:rsidRDefault="00083662" w:rsidP="00083662">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5C05728D" w14:textId="77777777" w:rsidR="00083662" w:rsidRDefault="00083662" w:rsidP="00083662"/>
    <w:p w14:paraId="58087997" w14:textId="77777777" w:rsidR="00083662" w:rsidRDefault="00083662" w:rsidP="00083662">
      <w:pPr>
        <w:pStyle w:val="Heading3"/>
      </w:pPr>
      <w:r>
        <w:lastRenderedPageBreak/>
        <w:t>Forecasting CP – 1NC</w:t>
      </w:r>
    </w:p>
    <w:p w14:paraId="582D850C" w14:textId="77777777" w:rsidR="00083662" w:rsidRPr="00304F5F" w:rsidRDefault="00083662" w:rsidP="00083662"/>
    <w:p w14:paraId="65560C7A" w14:textId="77777777" w:rsidR="00083662" w:rsidRPr="009C32A3" w:rsidRDefault="00083662" w:rsidP="00083662">
      <w:pPr>
        <w:pStyle w:val="Heading4"/>
      </w:pPr>
      <w:r w:rsidRPr="009C32A3">
        <w:t>The United States should only allow the continuation of anticompetitive mergers in the defense industry under antitrust law only when a team of the Good Judgment Project’s “super-forecasters” has determined that the mergers reduce the numerical probability of harm to national security from an unacceptably high level.</w:t>
      </w:r>
    </w:p>
    <w:p w14:paraId="31298C79" w14:textId="77777777" w:rsidR="00083662" w:rsidRDefault="00083662" w:rsidP="00083662">
      <w:r>
        <w:t xml:space="preserve">* The Good Judgment Project’s “Super-forecasters” are team members of the Good Judgement Project that have ended in the top 2% of forecasters tournaments, selected by Tetlock’s team. </w:t>
      </w:r>
    </w:p>
    <w:p w14:paraId="21FEC3DE" w14:textId="77777777" w:rsidR="00083662" w:rsidRDefault="00083662" w:rsidP="00083662"/>
    <w:p w14:paraId="45ACE12F" w14:textId="77777777" w:rsidR="00083662" w:rsidRDefault="00083662" w:rsidP="00083662">
      <w:pPr>
        <w:pStyle w:val="Heading4"/>
      </w:pPr>
      <w:r>
        <w:t xml:space="preserve">ONLY the counterplan </w:t>
      </w:r>
      <w:r w:rsidRPr="000C485C">
        <w:rPr>
          <w:u w:val="single"/>
        </w:rPr>
        <w:t>solves</w:t>
      </w:r>
      <w:r>
        <w:t xml:space="preserve">---the plan </w:t>
      </w:r>
      <w:r w:rsidRPr="000C485C">
        <w:rPr>
          <w:u w:val="single"/>
        </w:rPr>
        <w:t>can’t keep up</w:t>
      </w:r>
      <w:r>
        <w:t xml:space="preserve"> with </w:t>
      </w:r>
      <w:r w:rsidRPr="000C485C">
        <w:rPr>
          <w:u w:val="single"/>
        </w:rPr>
        <w:t>market changes</w:t>
      </w:r>
      <w:r>
        <w:t>.</w:t>
      </w:r>
    </w:p>
    <w:p w14:paraId="14479122" w14:textId="77777777" w:rsidR="00083662" w:rsidRDefault="00083662" w:rsidP="00083662">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18977CA7" w14:textId="77777777" w:rsidR="00083662" w:rsidRPr="000C485C" w:rsidRDefault="00083662" w:rsidP="00083662">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0695C818" w14:textId="77777777" w:rsidR="00083662" w:rsidRDefault="00083662" w:rsidP="00083662">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3B2A07C0" w14:textId="77777777" w:rsidR="00083662" w:rsidRDefault="00083662" w:rsidP="00083662">
      <w:pPr>
        <w:rPr>
          <w:sz w:val="16"/>
        </w:rPr>
      </w:pPr>
      <w:r>
        <w:rPr>
          <w:sz w:val="16"/>
        </w:rPr>
        <w:t>B. Periodic Assessments of the Antitrust Laws Are Advisable</w:t>
      </w:r>
    </w:p>
    <w:p w14:paraId="56783215" w14:textId="77777777" w:rsidR="00083662" w:rsidRDefault="00083662" w:rsidP="00083662">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w:t>
      </w:r>
      <w:r w:rsidRPr="00304F5F">
        <w:rPr>
          <w:rStyle w:val="StyleUnderline"/>
        </w:rPr>
        <w:t>are keeping pace with</w:t>
      </w:r>
      <w:r w:rsidRPr="00304F5F">
        <w:rPr>
          <w:sz w:val="16"/>
        </w:rPr>
        <w:t xml:space="preserve"> both economic learning and </w:t>
      </w:r>
      <w:r w:rsidRPr="00304F5F">
        <w:rPr>
          <w:rStyle w:val="StyleUnderline"/>
        </w:rPr>
        <w:t>the ever-changing economy</w:t>
      </w:r>
      <w:r w:rsidRPr="00304F5F">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w:t>
      </w:r>
      <w:r>
        <w:rPr>
          <w:sz w:val="16"/>
        </w:rPr>
        <w:t xml:space="preserve"> about both the substance and procedure of antitrust law.</w:t>
      </w:r>
    </w:p>
    <w:p w14:paraId="5C262798" w14:textId="77777777" w:rsidR="00083662" w:rsidRDefault="00083662" w:rsidP="00083662">
      <w:pPr>
        <w:rPr>
          <w:sz w:val="16"/>
        </w:rPr>
      </w:pPr>
    </w:p>
    <w:p w14:paraId="3EC9D580" w14:textId="77777777" w:rsidR="00083662" w:rsidRDefault="00083662" w:rsidP="00083662">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60105CD3" w14:textId="77777777" w:rsidR="00083662" w:rsidRDefault="00083662" w:rsidP="00083662">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6EC5F5DF" w14:textId="77777777" w:rsidR="00083662" w:rsidRPr="001F50D4" w:rsidRDefault="00083662" w:rsidP="00083662">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w:t>
      </w:r>
      <w:r w:rsidRPr="001F50D4">
        <w:rPr>
          <w:sz w:val="16"/>
        </w:rPr>
        <w:lastRenderedPageBreak/>
        <w:t xml:space="preserve">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w:t>
      </w:r>
      <w:r w:rsidRPr="00304F5F">
        <w:rPr>
          <w:rStyle w:val="StyleUnderline"/>
        </w:rPr>
        <w:t xml:space="preserve">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3B766971" w14:textId="77777777" w:rsidR="00083662" w:rsidRPr="001F50D4" w:rsidRDefault="00083662" w:rsidP="00083662">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48B7F096" w14:textId="77777777" w:rsidR="00083662" w:rsidRPr="001F50D4" w:rsidRDefault="00083662" w:rsidP="00083662">
      <w:pPr>
        <w:rPr>
          <w:sz w:val="10"/>
          <w:szCs w:val="10"/>
        </w:rPr>
      </w:pPr>
      <w:r w:rsidRPr="001F50D4">
        <w:rPr>
          <w:sz w:val="10"/>
          <w:szCs w:val="10"/>
        </w:rPr>
        <w:t>Information, risk and uncertainty</w:t>
      </w:r>
    </w:p>
    <w:p w14:paraId="539590D8" w14:textId="77777777" w:rsidR="00083662" w:rsidRPr="001F50D4" w:rsidRDefault="00083662" w:rsidP="00083662">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2BE28CF4" w14:textId="77777777" w:rsidR="00083662" w:rsidRPr="001F50D4" w:rsidRDefault="00083662" w:rsidP="00083662">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2D46485B" w14:textId="77777777" w:rsidR="00083662" w:rsidRPr="001F50D4" w:rsidRDefault="00083662" w:rsidP="00083662">
      <w:pPr>
        <w:rPr>
          <w:sz w:val="10"/>
          <w:szCs w:val="10"/>
        </w:rPr>
      </w:pPr>
      <w:r w:rsidRPr="001F50D4">
        <w:rPr>
          <w:sz w:val="10"/>
          <w:szCs w:val="10"/>
        </w:rPr>
        <w:t>Economic and socio-psychological constraints</w:t>
      </w:r>
    </w:p>
    <w:p w14:paraId="7C528B1E" w14:textId="77777777" w:rsidR="00083662" w:rsidRPr="001F50D4" w:rsidRDefault="00083662" w:rsidP="00083662">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05B009B8" w14:textId="77777777" w:rsidR="00083662" w:rsidRPr="001F50D4" w:rsidRDefault="00083662" w:rsidP="00083662">
      <w:pPr>
        <w:rPr>
          <w:sz w:val="10"/>
          <w:szCs w:val="10"/>
        </w:rPr>
      </w:pPr>
      <w:r w:rsidRPr="001F50D4">
        <w:rPr>
          <w:sz w:val="10"/>
          <w:szCs w:val="10"/>
        </w:rPr>
        <w:t>Individual differences</w:t>
      </w:r>
    </w:p>
    <w:p w14:paraId="4D718939" w14:textId="77777777" w:rsidR="00083662" w:rsidRDefault="00083662" w:rsidP="00083662">
      <w:pPr>
        <w:rPr>
          <w:sz w:val="16"/>
        </w:rPr>
      </w:pPr>
      <w:r w:rsidRPr="001F50D4">
        <w:rPr>
          <w:sz w:val="16"/>
        </w:rPr>
        <w:t xml:space="preserve">Individual differences seem to play a role, including in terms of innate ability to make judgements about uncertain futures. Philip </w:t>
      </w:r>
      <w:r w:rsidRPr="00304F5F">
        <w:rPr>
          <w:rStyle w:val="StyleUnderline"/>
        </w:rPr>
        <w:t>Tetlock conducted a study which showed that</w:t>
      </w:r>
      <w:r w:rsidRPr="00304F5F">
        <w:rPr>
          <w:sz w:val="16"/>
        </w:rPr>
        <w:t>, in forecasting uncertain</w:t>
      </w:r>
      <w:r w:rsidRPr="001F50D4">
        <w:rPr>
          <w:sz w:val="16"/>
        </w:rPr>
        <w:t xml:space="preserve"> future events, </w:t>
      </w:r>
      <w:r w:rsidRPr="001F50D4">
        <w:rPr>
          <w:rStyle w:val="StyleUnderline"/>
        </w:rPr>
        <w:t xml:space="preserve">most </w:t>
      </w:r>
      <w:r w:rsidRPr="001F50D4">
        <w:rPr>
          <w:rStyle w:val="StyleUnderline"/>
          <w:highlight w:val="cyan"/>
        </w:rPr>
        <w:t xml:space="preserve">experts are </w:t>
      </w:r>
      <w:r w:rsidRPr="00304F5F">
        <w:rPr>
          <w:rStyle w:val="StyleUnderline"/>
          <w:highlight w:val="cyan"/>
        </w:rPr>
        <w:t xml:space="preserve">only just better </w:t>
      </w:r>
      <w:r w:rsidRPr="001F50D4">
        <w:rPr>
          <w:rStyle w:val="StyleUnderline"/>
          <w:highlight w:val="cyan"/>
        </w:rPr>
        <w:t xml:space="preserve">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r w:rsidRPr="00304F5F">
        <w:rPr>
          <w:sz w:val="16"/>
        </w:rPr>
        <w:t xml:space="preserve">Tetlock and Gardner 2015). </w:t>
      </w:r>
      <w:r w:rsidRPr="00304F5F">
        <w:rPr>
          <w:rStyle w:val="StyleUnderline"/>
        </w:rPr>
        <w:t>What</w:t>
      </w:r>
      <w:r w:rsidRPr="00304F5F">
        <w:rPr>
          <w:sz w:val="16"/>
        </w:rPr>
        <w:t xml:space="preserve"> ideal </w:t>
      </w:r>
      <w:r w:rsidRPr="00304F5F">
        <w:rPr>
          <w:rStyle w:val="StyleUnderline"/>
        </w:rPr>
        <w:t xml:space="preserve">characteristics might enable these super-forecasters to </w:t>
      </w:r>
      <w:r w:rsidRPr="00304F5F">
        <w:rPr>
          <w:rStyle w:val="Emphasis"/>
        </w:rPr>
        <w:t>predict</w:t>
      </w:r>
      <w:r w:rsidRPr="00304F5F">
        <w:rPr>
          <w:rStyle w:val="StyleUnderline"/>
        </w:rPr>
        <w:t xml:space="preserve"> so well?</w:t>
      </w:r>
      <w:r w:rsidRPr="00304F5F">
        <w:rPr>
          <w:sz w:val="16"/>
        </w:rPr>
        <w:t xml:space="preserve"> In a complex world, we need experts who are able to understand and analyse a wide range of evidence. Do we need experts</w:t>
      </w:r>
      <w:r w:rsidRPr="001F50D4">
        <w:rPr>
          <w:sz w:val="16"/>
        </w:rPr>
        <w:t xml:space="preserve">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17AA1E16" w14:textId="77777777" w:rsidR="00083662" w:rsidRPr="001F50D4" w:rsidRDefault="00083662" w:rsidP="00083662">
      <w:pPr>
        <w:rPr>
          <w:sz w:val="16"/>
        </w:rPr>
      </w:pPr>
    </w:p>
    <w:p w14:paraId="7450E551" w14:textId="77777777" w:rsidR="00083662" w:rsidRDefault="00083662" w:rsidP="00083662">
      <w:pPr>
        <w:pStyle w:val="Heading4"/>
      </w:pPr>
      <w:r w:rsidRPr="007E0E37">
        <w:rPr>
          <w:u w:val="single"/>
        </w:rPr>
        <w:t>Binding forecasting</w:t>
      </w:r>
      <w:r>
        <w:t xml:space="preserve"> is key to spillover---solves </w:t>
      </w:r>
      <w:r w:rsidRPr="007E0E37">
        <w:rPr>
          <w:u w:val="single"/>
        </w:rPr>
        <w:t>security</w:t>
      </w:r>
      <w:r>
        <w:t xml:space="preserve">. </w:t>
      </w:r>
    </w:p>
    <w:p w14:paraId="5E7A3E86" w14:textId="77777777" w:rsidR="00083662" w:rsidRPr="00C42709" w:rsidRDefault="00083662" w:rsidP="00083662">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12BD7C50" w14:textId="77777777" w:rsidR="00083662" w:rsidRPr="00C42709" w:rsidRDefault="00083662" w:rsidP="00083662">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0A56D68B" w14:textId="77777777" w:rsidR="00083662" w:rsidRPr="00215DBC" w:rsidRDefault="00083662" w:rsidP="00083662">
      <w:pPr>
        <w:rPr>
          <w:sz w:val="16"/>
        </w:rPr>
      </w:pPr>
      <w:r w:rsidRPr="00C42709">
        <w:rPr>
          <w:rStyle w:val="StyleUnderline"/>
          <w:highlight w:val="cyan"/>
        </w:rPr>
        <w:t xml:space="preserve">Overcoming </w:t>
      </w:r>
      <w:r w:rsidRPr="00304F5F">
        <w:rPr>
          <w:rStyle w:val="StyleUnderline"/>
        </w:rPr>
        <w:t xml:space="preserve">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w:t>
      </w:r>
      <w:r w:rsidRPr="00C42709">
        <w:rPr>
          <w:sz w:val="16"/>
        </w:rPr>
        <w:lastRenderedPageBreak/>
        <w:t xml:space="preserve">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40713EEE" w14:textId="77777777" w:rsidR="00083662" w:rsidRPr="00972F26" w:rsidRDefault="00083662" w:rsidP="00083662">
      <w:pPr>
        <w:rPr>
          <w:sz w:val="16"/>
        </w:rPr>
      </w:pPr>
    </w:p>
    <w:p w14:paraId="5387FF49" w14:textId="77777777" w:rsidR="00083662" w:rsidRDefault="00083662" w:rsidP="00083662">
      <w:pPr>
        <w:pStyle w:val="Heading3"/>
      </w:pPr>
      <w:r>
        <w:lastRenderedPageBreak/>
        <w:t>1NC – Regs Counterplan</w:t>
      </w:r>
    </w:p>
    <w:p w14:paraId="235970A8" w14:textId="77777777" w:rsidR="00083662" w:rsidRDefault="00083662" w:rsidP="00083662">
      <w:pPr>
        <w:pStyle w:val="Heading4"/>
      </w:pPr>
      <w:r>
        <w:t>Counterplan: the United States federal government should penalize mergers in the defense industry through non-antitrust regulations.</w:t>
      </w:r>
    </w:p>
    <w:p w14:paraId="3943AE67" w14:textId="77777777" w:rsidR="00083662" w:rsidRDefault="00083662" w:rsidP="00083662">
      <w:pPr>
        <w:pStyle w:val="Heading4"/>
      </w:pPr>
      <w:r>
        <w:t>statistics agree regs are better</w:t>
      </w:r>
    </w:p>
    <w:p w14:paraId="7486894B" w14:textId="77777777" w:rsidR="00083662" w:rsidRPr="00B76F16" w:rsidRDefault="00083662" w:rsidP="00083662">
      <w:pPr>
        <w:rPr>
          <w:b/>
          <w:sz w:val="26"/>
        </w:rPr>
      </w:pPr>
      <w:r>
        <w:t xml:space="preserve">Sumit </w:t>
      </w:r>
      <w:r>
        <w:rPr>
          <w:rStyle w:val="Style13ptBold"/>
        </w:rPr>
        <w:t>Majumdar 21</w:t>
      </w:r>
      <w:r>
        <w:t>. P</w:t>
      </w:r>
      <w:r w:rsidRPr="0057103D">
        <w:t>rofessor of Information Systems</w:t>
      </w:r>
      <w:r>
        <w:t>, University of Texas, Dallas. “</w:t>
      </w:r>
      <w:r w:rsidRPr="0057103D">
        <w:t>Stick Versus Carrot: Comparing Structural Antitrust and Behavioral Regulation Outcomes</w:t>
      </w:r>
      <w:r>
        <w:t xml:space="preserve">.” </w:t>
      </w:r>
      <w:r>
        <w:rPr>
          <w:i/>
          <w:iCs/>
        </w:rPr>
        <w:t>The Antitrust Bulletin</w:t>
      </w:r>
      <w:r>
        <w:t xml:space="preserve">. June 2021. DOI: </w:t>
      </w:r>
      <w:r w:rsidRPr="0057103D">
        <w:t>10.1177/0003603X211023463</w:t>
      </w:r>
      <w:r>
        <w:t>.</w:t>
      </w:r>
    </w:p>
    <w:p w14:paraId="684E0751" w14:textId="77777777" w:rsidR="00083662" w:rsidRDefault="00083662" w:rsidP="00083662">
      <w:pPr>
        <w:rPr>
          <w:rStyle w:val="StyleUnderline"/>
        </w:rPr>
      </w:pPr>
      <w:r w:rsidRPr="0057103D">
        <w:rPr>
          <w:sz w:val="16"/>
        </w:rPr>
        <w:t xml:space="preserve">The issue is which method works better, the antitrust (structural) or the regulatory (behavioral)? </w:t>
      </w:r>
      <w:r w:rsidRPr="0057103D">
        <w:rPr>
          <w:rStyle w:val="StyleUnderline"/>
        </w:rPr>
        <w:t xml:space="preserve">Using a </w:t>
      </w:r>
      <w:r w:rsidRPr="00AA18B7">
        <w:rPr>
          <w:rStyle w:val="StyleUnderline"/>
          <w:highlight w:val="cyan"/>
        </w:rPr>
        <w:t>standard test of</w:t>
      </w:r>
      <w:r w:rsidRPr="0057103D">
        <w:rPr>
          <w:rStyle w:val="StyleUnderline"/>
        </w:rPr>
        <w:t xml:space="preserve"> differences in </w:t>
      </w:r>
      <w:r w:rsidRPr="00AA18B7">
        <w:rPr>
          <w:rStyle w:val="StyleUnderline"/>
          <w:highlight w:val="cyan"/>
        </w:rPr>
        <w:t>magnitude between two variables</w:t>
      </w:r>
      <w:r w:rsidRPr="0057103D">
        <w:rPr>
          <w:rStyle w:val="StyleUnderline"/>
        </w:rPr>
        <w:t>, as natural experiment</w:t>
      </w:r>
      <w:r w:rsidRPr="0057103D">
        <w:rPr>
          <w:sz w:val="16"/>
        </w:rPr>
        <w:t xml:space="preserve"> 3 I evaluate if the antitrust (structural) approach or the regulatory (behavioral) remedy has had a greater impact in enhancing efficiency. Results are in Table 4. Column (A) relates to the performance outcome variable comparatively evaluated. </w:t>
      </w:r>
      <w:r w:rsidRPr="0057103D">
        <w:rPr>
          <w:rStyle w:val="StyleUnderline"/>
        </w:rPr>
        <w:t xml:space="preserve">Column (B) reports if the antitrust (structural) impact is less than that of the regulatory (behavioral) measures, on performance, and column (C) reports if the difference has been statistically significant. </w:t>
      </w:r>
    </w:p>
    <w:p w14:paraId="147B9F0C" w14:textId="77777777" w:rsidR="00083662" w:rsidRPr="00E612D9" w:rsidRDefault="00083662" w:rsidP="00083662">
      <w:r>
        <w:t>[CHART EXCLUDED]</w:t>
      </w:r>
    </w:p>
    <w:p w14:paraId="6591430F" w14:textId="77777777" w:rsidR="00083662" w:rsidRPr="0057103D" w:rsidRDefault="00083662" w:rsidP="00083662">
      <w:pPr>
        <w:rPr>
          <w:sz w:val="16"/>
        </w:rPr>
      </w:pPr>
      <w:r w:rsidRPr="00AA18B7">
        <w:rPr>
          <w:rStyle w:val="StyleUnderline"/>
          <w:highlight w:val="cyan"/>
        </w:rPr>
        <w:t>For</w:t>
      </w:r>
      <w:r w:rsidRPr="0057103D">
        <w:rPr>
          <w:sz w:val="16"/>
        </w:rPr>
        <w:t xml:space="preserve"> the </w:t>
      </w:r>
      <w:r w:rsidRPr="00AA18B7">
        <w:rPr>
          <w:rStyle w:val="StyleUnderline"/>
          <w:highlight w:val="cyan"/>
        </w:rPr>
        <w:t>productive efficiency</w:t>
      </w:r>
      <w:r w:rsidRPr="0057103D">
        <w:rPr>
          <w:rStyle w:val="StyleUnderline"/>
        </w:rPr>
        <w:t xml:space="preserve"> score, the </w:t>
      </w:r>
      <w:r w:rsidRPr="00AA18B7">
        <w:rPr>
          <w:rStyle w:val="StyleUnderline"/>
          <w:highlight w:val="cyan"/>
        </w:rPr>
        <w:t>regulatory</w:t>
      </w:r>
      <w:r w:rsidRPr="0057103D">
        <w:rPr>
          <w:rStyle w:val="StyleUnderline"/>
        </w:rPr>
        <w:t xml:space="preserve"> (behavioral) </w:t>
      </w:r>
      <w:r w:rsidRPr="00AA18B7">
        <w:rPr>
          <w:rStyle w:val="StyleUnderline"/>
          <w:highlight w:val="cyan"/>
        </w:rPr>
        <w:t>remedy</w:t>
      </w:r>
      <w:r w:rsidRPr="0057103D">
        <w:rPr>
          <w:rStyle w:val="StyleUnderline"/>
        </w:rPr>
        <w:t xml:space="preserve"> </w:t>
      </w:r>
      <w:r w:rsidRPr="00AA18B7">
        <w:rPr>
          <w:rStyle w:val="StyleUnderline"/>
          <w:highlight w:val="cyan"/>
        </w:rPr>
        <w:t>has</w:t>
      </w:r>
      <w:r w:rsidRPr="0057103D">
        <w:rPr>
          <w:rStyle w:val="StyleUnderline"/>
        </w:rPr>
        <w:t xml:space="preserve"> statistically had a </w:t>
      </w:r>
      <w:r w:rsidRPr="00AA18B7">
        <w:rPr>
          <w:rStyle w:val="StyleUnderline"/>
          <w:highlight w:val="cyan"/>
        </w:rPr>
        <w:t>greater impact than</w:t>
      </w:r>
      <w:r w:rsidRPr="0057103D">
        <w:rPr>
          <w:rStyle w:val="StyleUnderline"/>
        </w:rPr>
        <w:t xml:space="preserve"> the </w:t>
      </w:r>
      <w:r w:rsidRPr="00AA18B7">
        <w:rPr>
          <w:rStyle w:val="StyleUnderline"/>
          <w:highlight w:val="cyan"/>
        </w:rPr>
        <w:t>antitrust</w:t>
      </w:r>
      <w:r w:rsidRPr="0057103D">
        <w:rPr>
          <w:rStyle w:val="StyleUnderline"/>
        </w:rPr>
        <w:t xml:space="preserve"> (structural) method </w:t>
      </w:r>
      <w:r w:rsidRPr="00AA18B7">
        <w:rPr>
          <w:rStyle w:val="StyleUnderline"/>
        </w:rPr>
        <w:t>in</w:t>
      </w:r>
      <w:r w:rsidRPr="0057103D">
        <w:rPr>
          <w:rStyle w:val="StyleUnderline"/>
        </w:rPr>
        <w:t xml:space="preserve"> enhancing efficiency</w:t>
      </w:r>
      <w:r w:rsidRPr="0057103D">
        <w:rPr>
          <w:sz w:val="16"/>
        </w:rPr>
        <w:t>. (Recollect that Tables 2 and 3 reported results on how the structural vs. behavioral remedies impacted efficiency scores. The impacts were 2.23% for the structural remedy (column [A] in panel [B] of Table 2) and 4.33% (column [A] in panel [B] of Table 3) for the behavioral remedy.)</w:t>
      </w:r>
    </w:p>
    <w:p w14:paraId="10C67D07" w14:textId="77777777" w:rsidR="00083662" w:rsidRPr="0057103D" w:rsidRDefault="00083662" w:rsidP="00083662">
      <w:pPr>
        <w:rPr>
          <w:sz w:val="16"/>
          <w:szCs w:val="18"/>
        </w:rPr>
      </w:pPr>
      <w:r w:rsidRPr="0057103D">
        <w:rPr>
          <w:sz w:val="16"/>
          <w:szCs w:val="18"/>
        </w:rPr>
        <w:t>B. Robustness Check</w:t>
      </w:r>
    </w:p>
    <w:p w14:paraId="29B74292" w14:textId="77777777" w:rsidR="00083662" w:rsidRPr="0057103D" w:rsidRDefault="00083662" w:rsidP="00083662">
      <w:pPr>
        <w:rPr>
          <w:sz w:val="16"/>
        </w:rPr>
      </w:pPr>
      <w:r w:rsidRPr="0057103D">
        <w:rPr>
          <w:sz w:val="16"/>
        </w:rPr>
        <w:t xml:space="preserve">An </w:t>
      </w:r>
      <w:r w:rsidRPr="0057103D">
        <w:rPr>
          <w:rStyle w:val="StyleUnderline"/>
        </w:rPr>
        <w:t>evaluation of why price caps, as endogenous phenomena</w:t>
      </w:r>
      <w:r w:rsidRPr="0057103D">
        <w:rPr>
          <w:sz w:val="16"/>
        </w:rPr>
        <w:t xml:space="preserve">,64 were </w:t>
      </w:r>
      <w:r w:rsidRPr="0057103D">
        <w:rPr>
          <w:rStyle w:val="StyleUnderline"/>
        </w:rPr>
        <w:t xml:space="preserve">implemented would depend on firm-level factors, such as past performance; these would have </w:t>
      </w:r>
      <w:r w:rsidRPr="00AA18B7">
        <w:rPr>
          <w:rStyle w:val="StyleUnderline"/>
          <w:highlight w:val="cyan"/>
        </w:rPr>
        <w:t>influenced</w:t>
      </w:r>
      <w:r w:rsidRPr="0057103D">
        <w:rPr>
          <w:rStyle w:val="StyleUnderline"/>
        </w:rPr>
        <w:t xml:space="preserve"> the </w:t>
      </w:r>
      <w:r w:rsidRPr="00AA18B7">
        <w:rPr>
          <w:rStyle w:val="StyleUnderline"/>
          <w:highlight w:val="cyan"/>
        </w:rPr>
        <w:t>implementation of</w:t>
      </w:r>
      <w:r w:rsidRPr="0057103D">
        <w:rPr>
          <w:rStyle w:val="StyleUnderline"/>
        </w:rPr>
        <w:t xml:space="preserve"> price cap </w:t>
      </w:r>
      <w:r w:rsidRPr="00AA18B7">
        <w:rPr>
          <w:rStyle w:val="StyleUnderline"/>
          <w:highlight w:val="cyan"/>
        </w:rPr>
        <w:t>regulatory schemes for specific firms</w:t>
      </w:r>
      <w:r w:rsidRPr="0057103D">
        <w:rPr>
          <w:sz w:val="16"/>
        </w:rPr>
        <w:t xml:space="preserve">. </w:t>
      </w:r>
      <w:r w:rsidRPr="0057103D">
        <w:rPr>
          <w:rStyle w:val="StyleUnderline"/>
        </w:rPr>
        <w:t xml:space="preserve">As a robustness check, </w:t>
      </w:r>
      <w:r w:rsidRPr="00AA18B7">
        <w:rPr>
          <w:rStyle w:val="StyleUnderline"/>
          <w:highlight w:val="cyan"/>
        </w:rPr>
        <w:t>controlling</w:t>
      </w:r>
      <w:r w:rsidRPr="0057103D">
        <w:rPr>
          <w:rStyle w:val="StyleUnderline"/>
        </w:rPr>
        <w:t xml:space="preserve"> </w:t>
      </w:r>
      <w:r w:rsidRPr="00AA18B7">
        <w:rPr>
          <w:rStyle w:val="StyleUnderline"/>
          <w:highlight w:val="cyan"/>
        </w:rPr>
        <w:t>for</w:t>
      </w:r>
      <w:r w:rsidRPr="0057103D">
        <w:rPr>
          <w:rStyle w:val="StyleUnderline"/>
        </w:rPr>
        <w:t xml:space="preserve"> inclusion of endogenous factors, past performance </w:t>
      </w:r>
      <w:r w:rsidRPr="00AA18B7">
        <w:rPr>
          <w:rStyle w:val="StyleUnderline"/>
          <w:highlight w:val="cyan"/>
        </w:rPr>
        <w:t>variables</w:t>
      </w:r>
      <w:r w:rsidRPr="0057103D">
        <w:rPr>
          <w:rStyle w:val="StyleUnderline"/>
        </w:rPr>
        <w:t xml:space="preserve"> have been included as price caps determinants for each observation, in a selection equation with the price cap variable then determining performance in an outcome equation. The results </w:t>
      </w:r>
      <w:r w:rsidRPr="00AA18B7">
        <w:rPr>
          <w:rStyle w:val="StyleUnderline"/>
          <w:highlight w:val="cyan"/>
        </w:rPr>
        <w:t>show</w:t>
      </w:r>
      <w:r w:rsidRPr="0057103D">
        <w:rPr>
          <w:rStyle w:val="StyleUnderline"/>
        </w:rPr>
        <w:t xml:space="preserve"> the price cap </w:t>
      </w:r>
      <w:r w:rsidRPr="00AA18B7">
        <w:rPr>
          <w:rStyle w:val="StyleUnderline"/>
          <w:highlight w:val="cyan"/>
        </w:rPr>
        <w:t>estimates</w:t>
      </w:r>
      <w:r w:rsidRPr="0057103D">
        <w:rPr>
          <w:rStyle w:val="StyleUnderline"/>
        </w:rPr>
        <w:t xml:space="preserve"> to be </w:t>
      </w:r>
      <w:r w:rsidRPr="00AA18B7">
        <w:rPr>
          <w:rStyle w:val="StyleUnderline"/>
          <w:highlight w:val="cyan"/>
        </w:rPr>
        <w:t>of</w:t>
      </w:r>
      <w:r w:rsidRPr="0057103D">
        <w:rPr>
          <w:rStyle w:val="StyleUnderline"/>
        </w:rPr>
        <w:t xml:space="preserve"> relatively </w:t>
      </w:r>
      <w:r w:rsidRPr="0057103D">
        <w:rPr>
          <w:rStyle w:val="Emphasis"/>
        </w:rPr>
        <w:t xml:space="preserve">the </w:t>
      </w:r>
      <w:r w:rsidRPr="00AA18B7">
        <w:rPr>
          <w:rStyle w:val="Emphasis"/>
          <w:highlight w:val="cyan"/>
        </w:rPr>
        <w:t>same magnitude</w:t>
      </w:r>
      <w:r w:rsidRPr="0057103D">
        <w:rPr>
          <w:sz w:val="16"/>
        </w:rPr>
        <w:t xml:space="preserve"> (in fact, they are larger), sign, and significance as the estimate values already reported in this article.65</w:t>
      </w:r>
    </w:p>
    <w:p w14:paraId="7681AA63" w14:textId="77777777" w:rsidR="00083662" w:rsidRPr="0057103D" w:rsidRDefault="00083662" w:rsidP="00083662">
      <w:pPr>
        <w:rPr>
          <w:sz w:val="16"/>
          <w:szCs w:val="18"/>
        </w:rPr>
      </w:pPr>
      <w:r w:rsidRPr="0057103D">
        <w:rPr>
          <w:sz w:val="16"/>
          <w:szCs w:val="18"/>
        </w:rPr>
        <w:t>C. Summary</w:t>
      </w:r>
    </w:p>
    <w:p w14:paraId="67727F84" w14:textId="77777777" w:rsidR="00083662" w:rsidRPr="00AA18B7" w:rsidRDefault="00083662" w:rsidP="00083662">
      <w:pPr>
        <w:rPr>
          <w:sz w:val="16"/>
        </w:rPr>
      </w:pPr>
      <w:r w:rsidRPr="0057103D">
        <w:rPr>
          <w:sz w:val="16"/>
        </w:rPr>
        <w:t xml:space="preserve">Overall, </w:t>
      </w:r>
      <w:r w:rsidRPr="00AA18B7">
        <w:rPr>
          <w:rStyle w:val="Emphasis"/>
          <w:highlight w:val="cyan"/>
        </w:rPr>
        <w:t>significantly larger positive outcomes</w:t>
      </w:r>
      <w:r w:rsidRPr="0057103D">
        <w:rPr>
          <w:rStyle w:val="StyleUnderline"/>
        </w:rPr>
        <w:t xml:space="preserve"> have </w:t>
      </w:r>
      <w:r w:rsidRPr="00AA18B7">
        <w:rPr>
          <w:rStyle w:val="StyleUnderline"/>
          <w:highlight w:val="cyan"/>
        </w:rPr>
        <w:t>emerged from sector-specific</w:t>
      </w:r>
      <w:r w:rsidRPr="0057103D">
        <w:rPr>
          <w:rStyle w:val="StyleUnderline"/>
        </w:rPr>
        <w:t xml:space="preserve"> regulatory (behavioral) </w:t>
      </w:r>
      <w:r w:rsidRPr="00AA18B7">
        <w:rPr>
          <w:rStyle w:val="StyleUnderline"/>
          <w:highlight w:val="cyan"/>
        </w:rPr>
        <w:t>remedy</w:t>
      </w:r>
      <w:r w:rsidRPr="0057103D">
        <w:rPr>
          <w:rStyle w:val="StyleUnderline"/>
        </w:rPr>
        <w:t xml:space="preserve"> applications vis-à-vis the concurrent antitrust (structural) remedy application. </w:t>
      </w:r>
      <w:r w:rsidRPr="0057103D">
        <w:rPr>
          <w:sz w:val="16"/>
        </w:rPr>
        <w:t>The use of further performance variables to comparatively test the ideas has yielded very similar results. Such additional results are available on request.</w:t>
      </w:r>
    </w:p>
    <w:p w14:paraId="2E92C5FE" w14:textId="77777777" w:rsidR="00083662" w:rsidRDefault="00083662" w:rsidP="00083662"/>
    <w:p w14:paraId="4FC26F59" w14:textId="77777777" w:rsidR="00083662" w:rsidRDefault="00083662" w:rsidP="00083662">
      <w:pPr>
        <w:pStyle w:val="Heading3"/>
      </w:pPr>
      <w:r>
        <w:lastRenderedPageBreak/>
        <w:t>Disad – FTC – 1NC</w:t>
      </w:r>
    </w:p>
    <w:p w14:paraId="71368D82" w14:textId="77777777" w:rsidR="00083662" w:rsidRDefault="00083662" w:rsidP="00083662"/>
    <w:p w14:paraId="54DFAECF" w14:textId="77777777" w:rsidR="00083662" w:rsidRDefault="00083662" w:rsidP="00083662">
      <w:pPr>
        <w:pStyle w:val="Heading4"/>
      </w:pPr>
      <w:r>
        <w:t xml:space="preserve">FTC’s increasing enforcement in privacy </w:t>
      </w:r>
      <w:r w:rsidRPr="00A87DA9">
        <w:rPr>
          <w:u w:val="single"/>
        </w:rPr>
        <w:t>now</w:t>
      </w:r>
      <w:r>
        <w:t>.</w:t>
      </w:r>
    </w:p>
    <w:p w14:paraId="24421B56" w14:textId="77777777" w:rsidR="00083662" w:rsidRPr="00636A82" w:rsidRDefault="00083662" w:rsidP="00083662">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71F6772" w14:textId="77777777" w:rsidR="00083662" w:rsidRDefault="00083662" w:rsidP="00083662">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2AD0328B" w14:textId="77777777" w:rsidR="00083662" w:rsidRPr="00636A82" w:rsidRDefault="00083662" w:rsidP="00083662">
      <w:pPr>
        <w:rPr>
          <w:sz w:val="16"/>
        </w:rPr>
      </w:pPr>
    </w:p>
    <w:p w14:paraId="102FC5D5" w14:textId="77777777" w:rsidR="00083662" w:rsidRDefault="00083662" w:rsidP="00083662">
      <w:pPr>
        <w:pStyle w:val="Heading4"/>
      </w:pPr>
      <w:r>
        <w:t xml:space="preserve">Antitrust enforcement </w:t>
      </w:r>
      <w:r w:rsidRPr="00B635F8">
        <w:rPr>
          <w:u w:val="single"/>
        </w:rPr>
        <w:t xml:space="preserve">saps up </w:t>
      </w:r>
      <w:r w:rsidRPr="00304F5F">
        <w:t xml:space="preserve">finite </w:t>
      </w:r>
      <w:r>
        <w:t>resources and personnel</w:t>
      </w:r>
    </w:p>
    <w:p w14:paraId="13C52CDC" w14:textId="77777777" w:rsidR="00083662" w:rsidRDefault="00083662" w:rsidP="00083662">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E56BB68" w14:textId="77777777" w:rsidR="00083662" w:rsidRDefault="00083662" w:rsidP="00083662">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t>
      </w:r>
      <w:r w:rsidRPr="004872AA">
        <w:rPr>
          <w:sz w:val="16"/>
        </w:rPr>
        <w:t xml:space="preserve">will provide more funding to the FTC in the current environment, but </w:t>
      </w:r>
      <w:r w:rsidRPr="00976EE0">
        <w:rPr>
          <w:rStyle w:val="StyleUnderline"/>
          <w:highlight w:val="cyan"/>
        </w:rPr>
        <w:t>even with</w:t>
      </w:r>
      <w:r w:rsidRPr="00976EE0">
        <w:rPr>
          <w:sz w:val="16"/>
          <w:highlight w:val="cyan"/>
        </w:rPr>
        <w:t xml:space="preserve"> </w:t>
      </w:r>
      <w:r w:rsidRPr="004872AA">
        <w:rPr>
          <w:sz w:val="16"/>
        </w:rPr>
        <w:t xml:space="preserve">these </w:t>
      </w:r>
      <w:r w:rsidRPr="00976EE0">
        <w:rPr>
          <w:rStyle w:val="StyleUnderline"/>
          <w:highlight w:val="cyan"/>
        </w:rPr>
        <w:t>extra resources</w:t>
      </w:r>
      <w:r w:rsidRPr="004872AA">
        <w:rPr>
          <w:rStyle w:val="StyleUnderline"/>
        </w:rPr>
        <w:t xml:space="preserve">, the </w:t>
      </w:r>
      <w:r w:rsidRPr="00976EE0">
        <w:rPr>
          <w:rStyle w:val="Emphasis"/>
          <w:highlight w:val="cyan"/>
        </w:rPr>
        <w:t xml:space="preserve">FTC </w:t>
      </w:r>
      <w:r w:rsidRPr="004872AA">
        <w:rPr>
          <w:rStyle w:val="Emphasis"/>
        </w:rPr>
        <w:t xml:space="preserve">will still </w:t>
      </w:r>
      <w:r w:rsidRPr="00976EE0">
        <w:rPr>
          <w:rStyle w:val="Emphasis"/>
          <w:highlight w:val="cyan"/>
        </w:rPr>
        <w:t xml:space="preserve">have to pick </w:t>
      </w:r>
      <w:r w:rsidRPr="004872AA">
        <w:rPr>
          <w:rStyle w:val="Emphasis"/>
        </w:rPr>
        <w:t xml:space="preserve">its </w:t>
      </w:r>
      <w:r w:rsidRPr="00976EE0">
        <w:rPr>
          <w:rStyle w:val="Emphasis"/>
          <w:highlight w:val="cyan"/>
        </w:rPr>
        <w:t>cases carefully</w:t>
      </w:r>
      <w:r w:rsidRPr="00976EE0">
        <w:rPr>
          <w:rStyle w:val="StyleUnderline"/>
          <w:highlight w:val="cyan"/>
        </w:rPr>
        <w:t xml:space="preserve"> </w:t>
      </w:r>
      <w:r w:rsidRPr="004872AA">
        <w:rPr>
          <w:rStyle w:val="StyleUnderline"/>
        </w:rPr>
        <w:t>and cannot challenge every deal or every instance of alleged</w:t>
      </w:r>
      <w:r w:rsidRPr="00D242A4">
        <w:rPr>
          <w:rStyle w:val="StyleUnderline"/>
        </w:rPr>
        <w:t xml:space="preserve"> unlawful conduct.</w:t>
      </w:r>
    </w:p>
    <w:p w14:paraId="30604333" w14:textId="77777777" w:rsidR="00083662" w:rsidRDefault="00083662" w:rsidP="00083662"/>
    <w:p w14:paraId="77FEBAC4" w14:textId="77777777" w:rsidR="00083662" w:rsidRPr="00386F0A" w:rsidRDefault="00083662" w:rsidP="00083662">
      <w:pPr>
        <w:pStyle w:val="Heading4"/>
      </w:pPr>
      <w:r>
        <w:lastRenderedPageBreak/>
        <w:t xml:space="preserve">That </w:t>
      </w:r>
      <w:r>
        <w:rPr>
          <w:u w:val="single"/>
        </w:rPr>
        <w:t>trades off</w:t>
      </w:r>
      <w:r>
        <w:t xml:space="preserve"> </w:t>
      </w:r>
    </w:p>
    <w:p w14:paraId="024FD6BC" w14:textId="77777777" w:rsidR="00083662" w:rsidRDefault="00083662" w:rsidP="00083662">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4BEDA291" w14:textId="77777777" w:rsidR="00083662" w:rsidRDefault="00083662" w:rsidP="00083662">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 xml:space="preserve">privacy </w:t>
      </w:r>
      <w:r w:rsidRPr="004872AA">
        <w:rPr>
          <w:rStyle w:val="Emphasis"/>
        </w:rPr>
        <w:t>efforts</w:t>
      </w:r>
      <w:r w:rsidRPr="004872AA">
        <w:rPr>
          <w:sz w:val="16"/>
        </w:rPr>
        <w:t xml:space="preserve">. </w:t>
      </w:r>
      <w:r w:rsidRPr="00976EE0">
        <w:rPr>
          <w:rStyle w:val="StyleUnderline"/>
          <w:highlight w:val="cyan"/>
        </w:rPr>
        <w:t>Removing</w:t>
      </w:r>
      <w:r w:rsidRPr="00976EE0">
        <w:rPr>
          <w:sz w:val="16"/>
          <w:highlight w:val="cyan"/>
        </w:rPr>
        <w:t xml:space="preserve"> </w:t>
      </w:r>
      <w:r w:rsidRPr="004872AA">
        <w:rPr>
          <w:sz w:val="16"/>
        </w:rPr>
        <w:t xml:space="preserve">the agency’s </w:t>
      </w:r>
      <w:r w:rsidRPr="00976EE0">
        <w:rPr>
          <w:rStyle w:val="StyleUnderline"/>
          <w:highlight w:val="cyan"/>
        </w:rPr>
        <w:t>antitrust</w:t>
      </w:r>
      <w:r w:rsidRPr="00976EE0">
        <w:rPr>
          <w:sz w:val="16"/>
          <w:highlight w:val="cyan"/>
        </w:rPr>
        <w:t xml:space="preserve"> </w:t>
      </w:r>
      <w:r w:rsidRPr="004872AA">
        <w:rPr>
          <w:sz w:val="16"/>
        </w:rPr>
        <w:t xml:space="preserve">responsibilities would </w:t>
      </w:r>
      <w:r w:rsidRPr="00976EE0">
        <w:rPr>
          <w:rStyle w:val="StyleUnderline"/>
          <w:highlight w:val="cyan"/>
        </w:rPr>
        <w:t>reallocate resources</w:t>
      </w:r>
      <w:r w:rsidRPr="004872AA">
        <w:rPr>
          <w:rStyle w:val="StyleUnderline"/>
        </w:rPr>
        <w:t xml:space="preserve"> from the antitrust department to</w:t>
      </w:r>
      <w:r w:rsidRPr="004872AA">
        <w:rPr>
          <w:sz w:val="16"/>
        </w:rPr>
        <w:t xml:space="preserve"> its </w:t>
      </w:r>
      <w:r w:rsidRPr="004872AA">
        <w:rPr>
          <w:rStyle w:val="StyleUnderline"/>
        </w:rPr>
        <w:t>privacy</w:t>
      </w:r>
      <w:r w:rsidRPr="004872AA">
        <w:rPr>
          <w:sz w:val="16"/>
        </w:rPr>
        <w:t xml:space="preserve"> unit and other areas of consumer protection. Further, it </w:t>
      </w:r>
      <w:r w:rsidRPr="00976EE0">
        <w:rPr>
          <w:rStyle w:val="StyleUnderline"/>
          <w:highlight w:val="cyan"/>
        </w:rPr>
        <w:t>would</w:t>
      </w:r>
      <w:r w:rsidRPr="00976EE0">
        <w:rPr>
          <w:sz w:val="16"/>
          <w:highlight w:val="cyan"/>
        </w:rPr>
        <w:t xml:space="preserve"> </w:t>
      </w:r>
      <w:r w:rsidRPr="00976EE0">
        <w:rPr>
          <w:rStyle w:val="StyleUnderline"/>
          <w:highlight w:val="cyan"/>
        </w:rPr>
        <w:t xml:space="preserve">free </w:t>
      </w:r>
      <w:r w:rsidRPr="004872AA">
        <w:rPr>
          <w:rStyle w:val="StyleUnderline"/>
        </w:rPr>
        <w:t xml:space="preserve">up the scarce </w:t>
      </w:r>
      <w:r w:rsidRPr="00976EE0">
        <w:rPr>
          <w:rStyle w:val="StyleUnderline"/>
          <w:highlight w:val="cyan"/>
        </w:rPr>
        <w:t xml:space="preserve">time </w:t>
      </w:r>
      <w:r w:rsidRPr="004872AA">
        <w:rPr>
          <w:rStyle w:val="StyleUnderline"/>
        </w:rPr>
        <w:t>of</w:t>
      </w:r>
      <w:r w:rsidRPr="00085707">
        <w:rPr>
          <w:rStyle w:val="StyleUnderline"/>
        </w:rPr>
        <w:t xml:space="preserve"> the commissioners to oversee this essential effort</w:t>
      </w:r>
      <w:r w:rsidRPr="00085707">
        <w:rPr>
          <w:sz w:val="16"/>
        </w:rPr>
        <w:t>.</w:t>
      </w:r>
      <w:r w:rsidRPr="00A87DA9">
        <w:rPr>
          <w:sz w:val="16"/>
        </w:rPr>
        <w:t>261</w:t>
      </w:r>
    </w:p>
    <w:p w14:paraId="76827E53" w14:textId="77777777" w:rsidR="00083662" w:rsidRDefault="00083662" w:rsidP="00083662"/>
    <w:p w14:paraId="07352B58" w14:textId="77777777" w:rsidR="00083662" w:rsidRDefault="00083662" w:rsidP="00083662">
      <w:pPr>
        <w:pStyle w:val="Heading4"/>
      </w:pPr>
      <w:r w:rsidRPr="006B6876">
        <w:rPr>
          <w:u w:val="single"/>
        </w:rPr>
        <w:t>extinction</w:t>
      </w:r>
    </w:p>
    <w:p w14:paraId="1DCC85BE" w14:textId="77777777" w:rsidR="00083662" w:rsidRDefault="00083662" w:rsidP="00083662">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4A339B65" w14:textId="77777777" w:rsidR="00083662" w:rsidRDefault="00083662" w:rsidP="00083662">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38DD5592" w14:textId="77777777" w:rsidR="00083662" w:rsidRPr="00232144" w:rsidRDefault="00083662" w:rsidP="00083662"/>
    <w:p w14:paraId="1E28A0C0" w14:textId="77777777" w:rsidR="00083662" w:rsidRDefault="00083662" w:rsidP="00083662">
      <w:pPr>
        <w:pStyle w:val="Heading3"/>
      </w:pPr>
      <w:r>
        <w:lastRenderedPageBreak/>
        <w:t>CP</w:t>
      </w:r>
    </w:p>
    <w:p w14:paraId="17ABB002" w14:textId="77777777" w:rsidR="00083662" w:rsidRDefault="00083662" w:rsidP="00083662"/>
    <w:p w14:paraId="308BF06E" w14:textId="77777777" w:rsidR="00083662" w:rsidRDefault="00083662" w:rsidP="00083662">
      <w:pPr>
        <w:pStyle w:val="Heading4"/>
      </w:pPr>
      <w:r w:rsidRPr="006B0B7A">
        <w:t xml:space="preserve">The United States should only allow the continuation of </w:t>
      </w:r>
      <w:r>
        <w:t>mergers in the defense industry with national security as a consideration</w:t>
      </w:r>
      <w:r w:rsidRPr="006B0B7A">
        <w:t xml:space="preserve"> under antitrust law when the president determines it is necessary to prevent a condition which may pose a direct threat to the national defense or its preparedness programs.</w:t>
      </w:r>
    </w:p>
    <w:p w14:paraId="03936C2E" w14:textId="77777777" w:rsidR="00083662" w:rsidRPr="00A339F1" w:rsidRDefault="00083662" w:rsidP="00083662"/>
    <w:p w14:paraId="49A9C760" w14:textId="77777777" w:rsidR="00083662" w:rsidRDefault="00083662" w:rsidP="00083662">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11527D3A" w14:textId="77777777" w:rsidR="00083662" w:rsidRPr="00B90E95" w:rsidRDefault="00083662" w:rsidP="00083662">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249ADB43" w14:textId="77777777" w:rsidR="00083662" w:rsidRPr="00B90E95" w:rsidRDefault="00083662" w:rsidP="00083662">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63DA4DDD" w14:textId="77777777" w:rsidR="00083662" w:rsidRPr="00B90E95" w:rsidRDefault="00083662" w:rsidP="00083662">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48E9FDC9" w14:textId="77777777" w:rsidR="00083662" w:rsidRPr="00B90E95" w:rsidRDefault="00083662" w:rsidP="00083662">
      <w:pPr>
        <w:rPr>
          <w:sz w:val="10"/>
          <w:szCs w:val="10"/>
        </w:rPr>
      </w:pPr>
      <w:r w:rsidRPr="00B90E95">
        <w:rPr>
          <w:sz w:val="10"/>
          <w:szCs w:val="10"/>
        </w:rPr>
        <w:t>Special Preference for Small Businesses</w:t>
      </w:r>
    </w:p>
    <w:p w14:paraId="53B9F471" w14:textId="77777777" w:rsidR="00083662" w:rsidRPr="00B90E95" w:rsidRDefault="00083662" w:rsidP="00083662">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1FE36686" w14:textId="77777777" w:rsidR="00083662" w:rsidRPr="00B90E95" w:rsidRDefault="00083662" w:rsidP="00083662">
      <w:pPr>
        <w:rPr>
          <w:sz w:val="10"/>
          <w:szCs w:val="10"/>
        </w:rPr>
      </w:pPr>
      <w:r w:rsidRPr="00B90E95">
        <w:rPr>
          <w:sz w:val="10"/>
          <w:szCs w:val="10"/>
        </w:rPr>
        <w:t>Definitions of Key Terms in the DPA</w:t>
      </w:r>
    </w:p>
    <w:p w14:paraId="71E0E37D" w14:textId="77777777" w:rsidR="00083662" w:rsidRPr="00B90E95" w:rsidRDefault="00083662" w:rsidP="00083662">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5B84372F" w14:textId="77777777" w:rsidR="00083662" w:rsidRPr="00B90E95" w:rsidRDefault="00083662" w:rsidP="00083662">
      <w:pPr>
        <w:rPr>
          <w:sz w:val="10"/>
          <w:szCs w:val="10"/>
        </w:rPr>
      </w:pPr>
      <w:r w:rsidRPr="00B90E95">
        <w:rPr>
          <w:sz w:val="10"/>
          <w:szCs w:val="10"/>
        </w:rPr>
        <w:t>Industrial Base Assessments</w:t>
      </w:r>
    </w:p>
    <w:p w14:paraId="7A45DAD1" w14:textId="77777777" w:rsidR="00083662" w:rsidRPr="00B90E95" w:rsidRDefault="00083662" w:rsidP="00083662">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64E86E79" w14:textId="77777777" w:rsidR="00083662" w:rsidRPr="00B90E95" w:rsidRDefault="00083662" w:rsidP="00083662">
      <w:pPr>
        <w:rPr>
          <w:rStyle w:val="Emphasis"/>
        </w:rPr>
      </w:pPr>
      <w:r w:rsidRPr="00B90E95">
        <w:rPr>
          <w:rStyle w:val="Emphasis"/>
        </w:rPr>
        <w:t>Voluntary Agreements</w:t>
      </w:r>
    </w:p>
    <w:p w14:paraId="43E2FD2F" w14:textId="77777777" w:rsidR="00083662" w:rsidRDefault="00083662" w:rsidP="00083662">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en</w:t>
      </w:r>
    </w:p>
    <w:p w14:paraId="7617DD1F" w14:textId="77777777" w:rsidR="00083662" w:rsidRDefault="00083662" w:rsidP="00083662">
      <w:pPr>
        <w:rPr>
          <w:sz w:val="16"/>
        </w:rPr>
      </w:pPr>
    </w:p>
    <w:p w14:paraId="0C8AE16E" w14:textId="77777777" w:rsidR="00083662" w:rsidRDefault="00083662" w:rsidP="00083662">
      <w:pPr>
        <w:rPr>
          <w:sz w:val="16"/>
        </w:rPr>
      </w:pPr>
    </w:p>
    <w:p w14:paraId="46F6F37B" w14:textId="77777777" w:rsidR="00083662" w:rsidRPr="00B90E95" w:rsidRDefault="00083662" w:rsidP="00083662">
      <w:pPr>
        <w:rPr>
          <w:sz w:val="16"/>
        </w:rPr>
      </w:pPr>
      <w:r w:rsidRPr="00B90E95">
        <w:rPr>
          <w:sz w:val="16"/>
        </w:rPr>
        <w:t xml:space="preserve">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0AE78A35" w14:textId="77777777" w:rsidR="00083662" w:rsidRPr="00B90E95" w:rsidRDefault="00083662" w:rsidP="00083662">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6FADC288" w14:textId="77777777" w:rsidR="00083662" w:rsidRPr="00B90E95" w:rsidRDefault="00083662" w:rsidP="00083662">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780CCCD8" w14:textId="77777777" w:rsidR="00083662" w:rsidRPr="00B90E95" w:rsidRDefault="00083662" w:rsidP="00083662">
      <w:pPr>
        <w:rPr>
          <w:sz w:val="10"/>
          <w:szCs w:val="10"/>
        </w:rPr>
      </w:pPr>
      <w:r w:rsidRPr="00B90E95">
        <w:rPr>
          <w:sz w:val="10"/>
          <w:szCs w:val="10"/>
        </w:rPr>
        <w:t>Nucleus Executive Reserve</w:t>
      </w:r>
    </w:p>
    <w:p w14:paraId="1E1B7AF9" w14:textId="77777777" w:rsidR="00083662" w:rsidRPr="00B90E95" w:rsidRDefault="00083662" w:rsidP="00083662">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1F4969B7" w14:textId="77777777" w:rsidR="00083662" w:rsidRPr="00B90E95" w:rsidRDefault="00083662" w:rsidP="00083662">
      <w:pPr>
        <w:rPr>
          <w:sz w:val="10"/>
          <w:szCs w:val="10"/>
        </w:rPr>
      </w:pPr>
      <w:r w:rsidRPr="00B90E95">
        <w:rPr>
          <w:sz w:val="10"/>
          <w:szCs w:val="10"/>
        </w:rPr>
        <w:lastRenderedPageBreak/>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5E69615A" w14:textId="77777777" w:rsidR="00083662" w:rsidRPr="00B90E95" w:rsidRDefault="00083662" w:rsidP="00083662">
      <w:pPr>
        <w:rPr>
          <w:sz w:val="10"/>
          <w:szCs w:val="10"/>
        </w:rPr>
      </w:pPr>
      <w:r w:rsidRPr="00B90E95">
        <w:rPr>
          <w:sz w:val="10"/>
          <w:szCs w:val="10"/>
        </w:rPr>
        <w:t>Authorization of Appropriations, as amended by P.L. 113-72</w:t>
      </w:r>
    </w:p>
    <w:p w14:paraId="0BC8ABAA" w14:textId="77777777" w:rsidR="00083662" w:rsidRPr="00B90E95" w:rsidRDefault="00083662" w:rsidP="00083662">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2C6E56CD" w14:textId="77777777" w:rsidR="00083662" w:rsidRPr="00B90E95" w:rsidRDefault="00083662" w:rsidP="00083662">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2004B93C" w14:textId="77777777" w:rsidR="00083662" w:rsidRPr="00B90E95" w:rsidRDefault="00083662" w:rsidP="00083662">
      <w:pPr>
        <w:rPr>
          <w:sz w:val="10"/>
          <w:szCs w:val="10"/>
        </w:rPr>
      </w:pPr>
      <w:r w:rsidRPr="00B90E95">
        <w:rPr>
          <w:sz w:val="10"/>
          <w:szCs w:val="10"/>
        </w:rPr>
        <w:t>Committee on Foreign Investment in the United States118</w:t>
      </w:r>
    </w:p>
    <w:p w14:paraId="70430690" w14:textId="77777777" w:rsidR="00083662" w:rsidRPr="00B90E95" w:rsidRDefault="00083662" w:rsidP="00083662">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565FC55C" w14:textId="77777777" w:rsidR="00083662" w:rsidRPr="00B90E95" w:rsidRDefault="00083662" w:rsidP="00083662">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33234EC9" w14:textId="77777777" w:rsidR="00083662" w:rsidRPr="00B90E95" w:rsidRDefault="00083662" w:rsidP="00083662">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6C92523A" w14:textId="77777777" w:rsidR="00083662" w:rsidRPr="00B90E95" w:rsidRDefault="00083662" w:rsidP="00083662">
      <w:pPr>
        <w:rPr>
          <w:sz w:val="10"/>
          <w:szCs w:val="10"/>
        </w:rPr>
      </w:pPr>
      <w:r w:rsidRPr="00B90E95">
        <w:rPr>
          <w:sz w:val="10"/>
          <w:szCs w:val="10"/>
        </w:rPr>
        <w:t>Termination of the Act</w:t>
      </w:r>
    </w:p>
    <w:p w14:paraId="446979C6" w14:textId="77777777" w:rsidR="00083662" w:rsidRPr="00B90E95" w:rsidRDefault="00083662" w:rsidP="00083662">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1D7180C4" w14:textId="77777777" w:rsidR="00083662" w:rsidRPr="00B90E95" w:rsidRDefault="00083662" w:rsidP="00083662">
      <w:pPr>
        <w:pStyle w:val="ListParagraph"/>
        <w:numPr>
          <w:ilvl w:val="0"/>
          <w:numId w:val="14"/>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26659EE5" w14:textId="77777777" w:rsidR="00083662" w:rsidRPr="00B90E95" w:rsidRDefault="00083662" w:rsidP="00083662">
      <w:pPr>
        <w:pStyle w:val="ListParagraph"/>
        <w:numPr>
          <w:ilvl w:val="0"/>
          <w:numId w:val="14"/>
        </w:numPr>
        <w:rPr>
          <w:sz w:val="10"/>
          <w:szCs w:val="10"/>
        </w:rPr>
      </w:pPr>
      <w:r w:rsidRPr="00B90E95">
        <w:rPr>
          <w:sz w:val="10"/>
          <w:szCs w:val="10"/>
        </w:rPr>
        <w:t>50 U.S.C. §4557, Section 707 of the DPA that grants persons limited immunity from liability for complying with DPA-authorized regulations;</w:t>
      </w:r>
    </w:p>
    <w:p w14:paraId="238D79CE" w14:textId="77777777" w:rsidR="00083662" w:rsidRPr="00B90E95" w:rsidRDefault="00083662" w:rsidP="00083662">
      <w:pPr>
        <w:pStyle w:val="ListParagraph"/>
        <w:numPr>
          <w:ilvl w:val="0"/>
          <w:numId w:val="14"/>
        </w:numPr>
        <w:rPr>
          <w:sz w:val="10"/>
          <w:szCs w:val="10"/>
        </w:rPr>
      </w:pPr>
      <w:r w:rsidRPr="00B90E95">
        <w:rPr>
          <w:sz w:val="10"/>
          <w:szCs w:val="10"/>
        </w:rPr>
        <w:t>50 U.S.C. §4558, Section 708 of the DPA that provides for the establishment of voluntary agreements; and</w:t>
      </w:r>
    </w:p>
    <w:p w14:paraId="058699AC" w14:textId="77777777" w:rsidR="00083662" w:rsidRPr="00B90E95" w:rsidRDefault="00083662" w:rsidP="00083662">
      <w:pPr>
        <w:pStyle w:val="ListParagraph"/>
        <w:numPr>
          <w:ilvl w:val="0"/>
          <w:numId w:val="14"/>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17C21A0D" w14:textId="77777777" w:rsidR="00083662" w:rsidRPr="00B90E95" w:rsidRDefault="00083662" w:rsidP="00083662">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0C6E31E7" w14:textId="77777777" w:rsidR="00083662" w:rsidRPr="00B90E95" w:rsidRDefault="00083662" w:rsidP="00083662">
      <w:pPr>
        <w:rPr>
          <w:sz w:val="10"/>
          <w:szCs w:val="10"/>
        </w:rPr>
      </w:pPr>
      <w:r w:rsidRPr="00B90E95">
        <w:rPr>
          <w:sz w:val="10"/>
          <w:szCs w:val="10"/>
        </w:rPr>
        <w:t>Defense Production Act Committee</w:t>
      </w:r>
    </w:p>
    <w:p w14:paraId="7A7D21D6" w14:textId="77777777" w:rsidR="00083662" w:rsidRPr="00B90E95" w:rsidRDefault="00083662" w:rsidP="00083662">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2D88146A" w14:textId="77777777" w:rsidR="00083662" w:rsidRPr="00B90E95" w:rsidRDefault="00083662" w:rsidP="00083662">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58840225" w14:textId="77777777" w:rsidR="00083662" w:rsidRPr="00B90E95" w:rsidRDefault="00083662" w:rsidP="00083662">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5B5324E6" w14:textId="77777777" w:rsidR="00083662" w:rsidRPr="00B90E95" w:rsidRDefault="00083662" w:rsidP="00083662">
      <w:pPr>
        <w:rPr>
          <w:sz w:val="10"/>
          <w:szCs w:val="10"/>
        </w:rPr>
      </w:pPr>
      <w:r w:rsidRPr="00B90E95">
        <w:rPr>
          <w:sz w:val="10"/>
          <w:szCs w:val="10"/>
        </w:rPr>
        <w:t>Impact of Offsets Report</w:t>
      </w:r>
    </w:p>
    <w:p w14:paraId="1FBB7522" w14:textId="77777777" w:rsidR="00083662" w:rsidRPr="00B90E95" w:rsidRDefault="00083662" w:rsidP="00083662">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75894A34" w14:textId="77777777" w:rsidR="00083662" w:rsidRPr="00B90E95" w:rsidRDefault="00083662" w:rsidP="00083662">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2EF09737" w14:textId="77777777" w:rsidR="00083662" w:rsidRPr="00B90E95" w:rsidRDefault="00083662" w:rsidP="00083662">
      <w:pPr>
        <w:rPr>
          <w:rStyle w:val="StyleUnderline"/>
        </w:rPr>
      </w:pPr>
      <w:r w:rsidRPr="00B90E95">
        <w:rPr>
          <w:rStyle w:val="StyleUnderline"/>
        </w:rPr>
        <w:t xml:space="preserve">Considerations for </w:t>
      </w:r>
      <w:r w:rsidRPr="00B90E95">
        <w:rPr>
          <w:rStyle w:val="Emphasis"/>
          <w:highlight w:val="cyan"/>
        </w:rPr>
        <w:t>Congress</w:t>
      </w:r>
    </w:p>
    <w:p w14:paraId="5EE5E93A" w14:textId="77777777" w:rsidR="00083662" w:rsidRPr="00B90E95" w:rsidRDefault="00083662" w:rsidP="00083662">
      <w:pPr>
        <w:rPr>
          <w:sz w:val="10"/>
          <w:szCs w:val="10"/>
        </w:rPr>
      </w:pPr>
      <w:r w:rsidRPr="00B90E95">
        <w:rPr>
          <w:sz w:val="10"/>
          <w:szCs w:val="10"/>
        </w:rPr>
        <w:t>Enhance Oversight</w:t>
      </w:r>
    </w:p>
    <w:p w14:paraId="35314484" w14:textId="77777777" w:rsidR="00083662" w:rsidRPr="00B90E95" w:rsidRDefault="00083662" w:rsidP="00083662">
      <w:pPr>
        <w:rPr>
          <w:sz w:val="10"/>
          <w:szCs w:val="10"/>
        </w:rPr>
      </w:pPr>
      <w:r w:rsidRPr="00B90E95">
        <w:rPr>
          <w:sz w:val="10"/>
          <w:szCs w:val="10"/>
        </w:rPr>
        <w:t>Expand Reporting or Notification Requirements</w:t>
      </w:r>
    </w:p>
    <w:p w14:paraId="3E1E4BC1" w14:textId="77777777" w:rsidR="00083662" w:rsidRPr="00B90E95" w:rsidRDefault="00083662" w:rsidP="00083662">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2B4CEFC0" w14:textId="77777777" w:rsidR="00083662" w:rsidRPr="00B90E95" w:rsidRDefault="00083662" w:rsidP="00083662">
      <w:pPr>
        <w:rPr>
          <w:sz w:val="10"/>
          <w:szCs w:val="10"/>
        </w:rPr>
      </w:pPr>
      <w:r w:rsidRPr="00B90E95">
        <w:rPr>
          <w:sz w:val="10"/>
          <w:szCs w:val="10"/>
        </w:rPr>
        <w:t>Enforce and Revise Rulemaking Requirements</w:t>
      </w:r>
    </w:p>
    <w:p w14:paraId="41965AE9" w14:textId="77777777" w:rsidR="00083662" w:rsidRPr="00B90E95" w:rsidRDefault="00083662" w:rsidP="00083662">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402A8565" w14:textId="77777777" w:rsidR="00083662" w:rsidRPr="00B90E95" w:rsidRDefault="00083662" w:rsidP="00083662">
      <w:pPr>
        <w:rPr>
          <w:sz w:val="10"/>
          <w:szCs w:val="10"/>
        </w:rPr>
      </w:pPr>
      <w:r w:rsidRPr="00B90E95">
        <w:rPr>
          <w:sz w:val="10"/>
          <w:szCs w:val="10"/>
        </w:rPr>
        <w:t>Broaden Committee Oversight Jurisdiction</w:t>
      </w:r>
    </w:p>
    <w:p w14:paraId="3A4C4AFC" w14:textId="77777777" w:rsidR="00083662" w:rsidRPr="00B90E95" w:rsidRDefault="00083662" w:rsidP="00083662">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1BE5707A" w14:textId="77777777" w:rsidR="00083662" w:rsidRPr="00B90E95" w:rsidRDefault="00083662" w:rsidP="00083662">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4C18C45F" w14:textId="77777777" w:rsidR="00083662" w:rsidRPr="00B90E95" w:rsidRDefault="00083662" w:rsidP="00083662">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6D32585C" w14:textId="77777777" w:rsidR="00083662" w:rsidRPr="00B90E95" w:rsidRDefault="00083662" w:rsidP="00083662">
      <w:pPr>
        <w:rPr>
          <w:sz w:val="16"/>
          <w:szCs w:val="16"/>
        </w:rPr>
      </w:pPr>
      <w:r w:rsidRPr="00B90E95">
        <w:rPr>
          <w:sz w:val="16"/>
          <w:szCs w:val="16"/>
        </w:rPr>
        <w:t>Amending the Defense Production Act of 1950</w:t>
      </w:r>
    </w:p>
    <w:p w14:paraId="3F74B82F" w14:textId="77777777" w:rsidR="00083662" w:rsidRPr="00B90E95" w:rsidRDefault="00083662" w:rsidP="00083662">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7BCAB92A" w14:textId="77777777" w:rsidR="00083662" w:rsidRDefault="00083662" w:rsidP="00083662">
      <w:pPr>
        <w:pStyle w:val="Heading4"/>
      </w:pPr>
      <w:r>
        <w:t xml:space="preserve">Key to </w:t>
      </w:r>
      <w:r w:rsidRPr="00B90E95">
        <w:rPr>
          <w:u w:val="single"/>
        </w:rPr>
        <w:t>pandemic response</w:t>
      </w:r>
      <w:r>
        <w:t xml:space="preserve">. </w:t>
      </w:r>
    </w:p>
    <w:p w14:paraId="2B2E7526" w14:textId="77777777" w:rsidR="00083662" w:rsidRDefault="00083662" w:rsidP="00083662">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7" w:history="1">
        <w:r w:rsidRPr="007E2650">
          <w:rPr>
            <w:rStyle w:val="Hyperlink"/>
          </w:rPr>
          <w:t>https://www.whitecase.com/sites/default/files/2020-04/novel-antitrust-defense-covid-19-agreements-section-708-defense-production-act.pdf</w:t>
        </w:r>
      </w:hyperlink>
      <w:r>
        <w:t xml:space="preserve"> </w:t>
      </w:r>
    </w:p>
    <w:p w14:paraId="3050F412" w14:textId="77777777" w:rsidR="00083662" w:rsidRPr="00FB1F03" w:rsidRDefault="00083662" w:rsidP="00083662">
      <w:pPr>
        <w:rPr>
          <w:sz w:val="16"/>
        </w:rPr>
      </w:pPr>
      <w:r w:rsidRPr="00E043CA">
        <w:rPr>
          <w:rStyle w:val="StyleUnderline"/>
        </w:rPr>
        <w:t xml:space="preserve">There is a </w:t>
      </w:r>
      <w:r w:rsidRPr="00DA1F3C">
        <w:rPr>
          <w:rStyle w:val="StyleUnderline"/>
          <w:highlight w:val="cyan"/>
        </w:rPr>
        <w:t>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2CB01209" w14:textId="77777777" w:rsidR="00083662" w:rsidRDefault="00083662" w:rsidP="00083662">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79B09F49" w14:textId="77777777" w:rsidR="00083662" w:rsidRDefault="00083662" w:rsidP="00083662">
      <w:pPr>
        <w:pStyle w:val="Heading4"/>
      </w:pPr>
      <w:r>
        <w:t xml:space="preserve">Extinction. </w:t>
      </w:r>
    </w:p>
    <w:p w14:paraId="07DBA052" w14:textId="77777777" w:rsidR="00083662" w:rsidRPr="00F10C8A" w:rsidRDefault="00083662" w:rsidP="00083662">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FA21361" w14:textId="77777777" w:rsidR="00083662" w:rsidRDefault="00083662" w:rsidP="00083662">
      <w:pPr>
        <w:rPr>
          <w:rStyle w:val="Emphasis"/>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p>
    <w:p w14:paraId="57CE1C72" w14:textId="77777777" w:rsidR="00083662" w:rsidRDefault="00083662" w:rsidP="00083662">
      <w:pPr>
        <w:rPr>
          <w:rStyle w:val="Emphasis"/>
        </w:rPr>
      </w:pPr>
    </w:p>
    <w:p w14:paraId="192621B3" w14:textId="77777777" w:rsidR="00083662" w:rsidRDefault="00083662" w:rsidP="00083662">
      <w:pPr>
        <w:rPr>
          <w:sz w:val="16"/>
        </w:rPr>
      </w:pPr>
      <w:r w:rsidRPr="000825C1">
        <w:rPr>
          <w:rStyle w:val="StyleUnderline"/>
        </w:rPr>
        <w:lastRenderedPageBreak/>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66E79329" w14:textId="77777777" w:rsidR="00083662" w:rsidRPr="004958DD" w:rsidRDefault="00083662" w:rsidP="00083662"/>
    <w:p w14:paraId="5D058281" w14:textId="77777777" w:rsidR="00083662" w:rsidRPr="00E42292" w:rsidRDefault="00083662" w:rsidP="00083662"/>
    <w:p w14:paraId="376C7D4F" w14:textId="77777777" w:rsidR="00083662" w:rsidRPr="00FB1683" w:rsidRDefault="00083662" w:rsidP="00083662">
      <w:pPr>
        <w:pStyle w:val="Heading2"/>
      </w:pPr>
      <w:r>
        <w:lastRenderedPageBreak/>
        <w:t>Heg</w:t>
      </w:r>
    </w:p>
    <w:p w14:paraId="58100F7F" w14:textId="77777777" w:rsidR="00083662" w:rsidRDefault="00083662" w:rsidP="00083662">
      <w:pPr>
        <w:pStyle w:val="Heading3"/>
      </w:pPr>
      <w:r>
        <w:lastRenderedPageBreak/>
        <w:t>AT: Heg</w:t>
      </w:r>
    </w:p>
    <w:p w14:paraId="7B2F6622" w14:textId="77777777" w:rsidR="00083662" w:rsidRPr="0021469E" w:rsidRDefault="00083662" w:rsidP="00083662"/>
    <w:p w14:paraId="646E0EE0" w14:textId="77777777" w:rsidR="00083662" w:rsidRPr="005770BA" w:rsidRDefault="00083662" w:rsidP="00083662">
      <w:pPr>
        <w:pStyle w:val="Heading4"/>
        <w:rPr>
          <w:rFonts w:cs="Arial"/>
        </w:rPr>
      </w:pPr>
      <w:r w:rsidRPr="005770BA">
        <w:rPr>
          <w:rFonts w:cs="Arial"/>
        </w:rPr>
        <w:t xml:space="preserve">Military hegemony becomes a </w:t>
      </w:r>
      <w:r w:rsidRPr="005770BA">
        <w:rPr>
          <w:rFonts w:cs="Arial"/>
          <w:u w:val="single"/>
        </w:rPr>
        <w:t>vehicle</w:t>
      </w:r>
      <w:r w:rsidRPr="005770BA">
        <w:rPr>
          <w:rFonts w:cs="Arial"/>
        </w:rPr>
        <w:t xml:space="preserve"> to </w:t>
      </w:r>
      <w:r w:rsidRPr="005770BA">
        <w:rPr>
          <w:rFonts w:cs="Arial"/>
          <w:u w:val="single"/>
        </w:rPr>
        <w:t>expand into</w:t>
      </w:r>
      <w:r w:rsidRPr="005770BA">
        <w:rPr>
          <w:rFonts w:cs="Arial"/>
        </w:rPr>
        <w:t xml:space="preserve">, </w:t>
      </w:r>
      <w:r w:rsidRPr="005770BA">
        <w:rPr>
          <w:rFonts w:cs="Arial"/>
          <w:u w:val="single"/>
        </w:rPr>
        <w:t>intervene</w:t>
      </w:r>
      <w:r w:rsidRPr="005770BA">
        <w:rPr>
          <w:rFonts w:cs="Arial"/>
        </w:rPr>
        <w:t xml:space="preserve">, and </w:t>
      </w:r>
      <w:r w:rsidRPr="005770BA">
        <w:rPr>
          <w:rFonts w:cs="Arial"/>
          <w:u w:val="single"/>
        </w:rPr>
        <w:t>control</w:t>
      </w:r>
      <w:r w:rsidRPr="005770BA">
        <w:rPr>
          <w:rFonts w:cs="Arial"/>
        </w:rPr>
        <w:t xml:space="preserve"> periphery nations and their resources as a method of </w:t>
      </w:r>
      <w:r w:rsidRPr="005770BA">
        <w:rPr>
          <w:rFonts w:cs="Arial"/>
          <w:u w:val="single"/>
        </w:rPr>
        <w:t>status consolidation</w:t>
      </w:r>
      <w:r w:rsidRPr="005770BA">
        <w:rPr>
          <w:rFonts w:cs="Arial"/>
        </w:rPr>
        <w:t xml:space="preserve"> – defense spending </w:t>
      </w:r>
      <w:r w:rsidRPr="005770BA">
        <w:rPr>
          <w:rFonts w:cs="Arial"/>
          <w:u w:val="single"/>
        </w:rPr>
        <w:t>trades-off</w:t>
      </w:r>
      <w:r w:rsidRPr="005770BA">
        <w:rPr>
          <w:rFonts w:cs="Arial"/>
        </w:rPr>
        <w:t xml:space="preserve"> with </w:t>
      </w:r>
      <w:r w:rsidRPr="005770BA">
        <w:rPr>
          <w:rFonts w:cs="Arial"/>
          <w:u w:val="single"/>
        </w:rPr>
        <w:t>services</w:t>
      </w:r>
      <w:r w:rsidRPr="005770BA">
        <w:rPr>
          <w:rFonts w:cs="Arial"/>
        </w:rPr>
        <w:t xml:space="preserve"> for the </w:t>
      </w:r>
      <w:r w:rsidRPr="005770BA">
        <w:rPr>
          <w:rFonts w:cs="Arial"/>
          <w:u w:val="single"/>
        </w:rPr>
        <w:t>working-class</w:t>
      </w:r>
      <w:r w:rsidRPr="005770BA">
        <w:rPr>
          <w:rFonts w:cs="Arial"/>
        </w:rPr>
        <w:t xml:space="preserve"> while </w:t>
      </w:r>
      <w:r w:rsidRPr="005770BA">
        <w:rPr>
          <w:rFonts w:cs="Arial"/>
          <w:u w:val="single"/>
        </w:rPr>
        <w:t>feeding</w:t>
      </w:r>
      <w:r w:rsidRPr="005770BA">
        <w:rPr>
          <w:rFonts w:cs="Arial"/>
        </w:rPr>
        <w:t xml:space="preserve"> monopolies that </w:t>
      </w:r>
      <w:r w:rsidRPr="005770BA">
        <w:rPr>
          <w:rFonts w:cs="Arial"/>
          <w:u w:val="single"/>
        </w:rPr>
        <w:t>crack down</w:t>
      </w:r>
      <w:r w:rsidRPr="005770BA">
        <w:rPr>
          <w:rFonts w:cs="Arial"/>
        </w:rPr>
        <w:t xml:space="preserve"> on movements.</w:t>
      </w:r>
    </w:p>
    <w:p w14:paraId="6D3D9032" w14:textId="77777777" w:rsidR="00083662" w:rsidRPr="005770BA" w:rsidRDefault="00083662" w:rsidP="00083662">
      <w:r w:rsidRPr="005770BA">
        <w:t xml:space="preserve">Cheng </w:t>
      </w:r>
      <w:r w:rsidRPr="005770BA">
        <w:rPr>
          <w:rStyle w:val="Style13ptBold"/>
        </w:rPr>
        <w:t>Enfu and</w:t>
      </w:r>
      <w:r w:rsidRPr="005770BA">
        <w:t xml:space="preserve"> Lu </w:t>
      </w:r>
      <w:r w:rsidRPr="005770BA">
        <w:rPr>
          <w:rStyle w:val="Style13ptBold"/>
        </w:rPr>
        <w:t>Baolin 21</w:t>
      </w:r>
      <w:r w:rsidRPr="005770BA">
        <w:t>. President of the World Association for Political Economy, and Chief Professor at the University of Chinese Academy of Social Sciences. Monthly Review. Monthly Review. 5-1-2021. https://monthlyreview.org/2021/05/01/five-characteristics-of-neoimperialism/</w:t>
      </w:r>
    </w:p>
    <w:p w14:paraId="6DD1D2C9" w14:textId="77777777" w:rsidR="00083662" w:rsidRPr="005770BA" w:rsidRDefault="00083662" w:rsidP="00083662">
      <w:pPr>
        <w:rPr>
          <w:sz w:val="16"/>
        </w:rPr>
      </w:pPr>
      <w:r w:rsidRPr="005770BA">
        <w:rPr>
          <w:rStyle w:val="Emphasis"/>
        </w:rPr>
        <w:t>Military Hegemony</w:t>
      </w:r>
      <w:r w:rsidRPr="005770BA">
        <w:rPr>
          <w:sz w:val="16"/>
        </w:rPr>
        <w:t xml:space="preserve"> and Fraud</w:t>
      </w:r>
    </w:p>
    <w:p w14:paraId="25905658" w14:textId="77777777" w:rsidR="00083662" w:rsidRPr="005770BA" w:rsidRDefault="00083662" w:rsidP="00083662">
      <w:pPr>
        <w:rPr>
          <w:sz w:val="16"/>
        </w:rPr>
      </w:pPr>
      <w:r w:rsidRPr="005770BA">
        <w:rPr>
          <w:sz w:val="16"/>
        </w:rPr>
        <w:t xml:space="preserve">Since the disintegration of the Soviet Union,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has become increasingly presumptuous and </w:t>
      </w:r>
      <w:r w:rsidRPr="005770BA">
        <w:rPr>
          <w:rStyle w:val="StyleUnderline"/>
          <w:highlight w:val="cyan"/>
        </w:rPr>
        <w:t xml:space="preserve">has tended to </w:t>
      </w:r>
      <w:r w:rsidRPr="005770BA">
        <w:rPr>
          <w:rStyle w:val="Emphasis"/>
          <w:highlight w:val="cyan"/>
        </w:rPr>
        <w:t>resort to military force</w:t>
      </w:r>
      <w:r w:rsidRPr="005770BA">
        <w:rPr>
          <w:rStyle w:val="StyleUnderline"/>
        </w:rPr>
        <w:t xml:space="preserve"> or threats in dealing with questions of international relations</w:t>
      </w:r>
      <w:r w:rsidRPr="005770BA">
        <w:rPr>
          <w:sz w:val="16"/>
        </w:rPr>
        <w:t xml:space="preserve">. In 1999, U.S.-led NATO forces bombed the Federal Republic of Yugoslavia, invoking the formula of “human rights above sovereignty.” In 2003, </w:t>
      </w:r>
      <w:r w:rsidRPr="005770BA">
        <w:rPr>
          <w:rStyle w:val="StyleUnderline"/>
          <w:highlight w:val="cyan"/>
        </w:rPr>
        <w:t>despite</w:t>
      </w:r>
      <w:r w:rsidRPr="005770BA">
        <w:rPr>
          <w:rStyle w:val="StyleUnderline"/>
        </w:rPr>
        <w:t xml:space="preserve"> strong </w:t>
      </w:r>
      <w:r w:rsidRPr="005770BA">
        <w:rPr>
          <w:rStyle w:val="StyleUnderline"/>
          <w:highlight w:val="cyan"/>
        </w:rPr>
        <w:t>opposition</w:t>
      </w:r>
      <w:r w:rsidRPr="005770BA">
        <w:rPr>
          <w:rStyle w:val="StyleUnderline"/>
        </w:rPr>
        <w:t xml:space="preserve"> from other countries, 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w:t>
      </w:r>
      <w:r w:rsidRPr="005770BA">
        <w:rPr>
          <w:rStyle w:val="Emphasis"/>
          <w:highlight w:val="cyan"/>
        </w:rPr>
        <w:t>invaded</w:t>
      </w:r>
      <w:r w:rsidRPr="005770BA">
        <w:rPr>
          <w:rStyle w:val="StyleUnderline"/>
        </w:rPr>
        <w:t xml:space="preserve"> the sovereign state of </w:t>
      </w:r>
      <w:r w:rsidRPr="005770BA">
        <w:rPr>
          <w:rStyle w:val="StyleUnderline"/>
          <w:highlight w:val="cyan"/>
        </w:rPr>
        <w:t>Iraq</w:t>
      </w:r>
      <w:r w:rsidRPr="005770BA">
        <w:rPr>
          <w:sz w:val="16"/>
        </w:rPr>
        <w:t xml:space="preserve">. The Iraq War was not authorized by the UN Security Council, and Washington did not have any legal basis for its military intervention. The United States falsely claimed that Iraq possessed chemical weapons of mass destruction. After occupying Iraq, however, </w:t>
      </w:r>
      <w:r w:rsidRPr="005770BA">
        <w:rPr>
          <w:rStyle w:val="StyleUnderline"/>
        </w:rPr>
        <w:t>the United States found no evidence to prove that Iraq could produce chemical weapons of mass destruction</w:t>
      </w:r>
      <w:r w:rsidRPr="005770BA">
        <w:rPr>
          <w:sz w:val="16"/>
        </w:rPr>
        <w:t xml:space="preserve">. </w:t>
      </w:r>
      <w:r w:rsidRPr="005770BA">
        <w:rPr>
          <w:rStyle w:val="StyleUnderline"/>
        </w:rPr>
        <w:t xml:space="preserve">The real purpose of the United States in </w:t>
      </w:r>
      <w:r w:rsidRPr="005770BA">
        <w:rPr>
          <w:rStyle w:val="Emphasis"/>
        </w:rPr>
        <w:t>fabricating this lie</w:t>
      </w:r>
      <w:r w:rsidRPr="005770BA">
        <w:rPr>
          <w:rStyle w:val="StyleUnderline"/>
        </w:rPr>
        <w:t xml:space="preserve"> was </w:t>
      </w:r>
      <w:r w:rsidRPr="005770BA">
        <w:rPr>
          <w:rStyle w:val="StyleUnderline"/>
          <w:highlight w:val="cyan"/>
        </w:rPr>
        <w:t xml:space="preserve">to </w:t>
      </w:r>
      <w:r w:rsidRPr="005770BA">
        <w:rPr>
          <w:rStyle w:val="Emphasis"/>
          <w:highlight w:val="cyan"/>
        </w:rPr>
        <w:t xml:space="preserve">control </w:t>
      </w:r>
      <w:r w:rsidRPr="005770BA">
        <w:rPr>
          <w:rStyle w:val="Emphasis"/>
        </w:rPr>
        <w:t xml:space="preserve">Iraq’s </w:t>
      </w:r>
      <w:r w:rsidRPr="005770BA">
        <w:rPr>
          <w:rStyle w:val="Emphasis"/>
          <w:highlight w:val="cyan"/>
        </w:rPr>
        <w:t>oil resources</w:t>
      </w:r>
      <w:r w:rsidRPr="005770BA">
        <w:rPr>
          <w:rStyle w:val="Emphasis"/>
        </w:rPr>
        <w:t xml:space="preserve"> </w:t>
      </w:r>
      <w:r w:rsidRPr="005770BA">
        <w:rPr>
          <w:rStyle w:val="StyleUnderline"/>
        </w:rPr>
        <w:t>by military means</w:t>
      </w:r>
      <w:r w:rsidRPr="005770BA">
        <w:rPr>
          <w:sz w:val="16"/>
        </w:rPr>
        <w:t>.</w:t>
      </w:r>
    </w:p>
    <w:p w14:paraId="2D4D220C" w14:textId="77777777" w:rsidR="00083662" w:rsidRPr="005770BA" w:rsidRDefault="00083662" w:rsidP="00083662">
      <w:pPr>
        <w:rPr>
          <w:sz w:val="16"/>
        </w:rPr>
      </w:pPr>
      <w:r w:rsidRPr="005770BA">
        <w:rPr>
          <w:rStyle w:val="StyleUnderline"/>
        </w:rPr>
        <w:t xml:space="preserve">The United States has consistently emphasized that its own interests should take first place and that its military advantages are </w:t>
      </w:r>
      <w:r w:rsidRPr="005770BA">
        <w:rPr>
          <w:rStyle w:val="Emphasis"/>
        </w:rPr>
        <w:t>not to be challenged</w:t>
      </w:r>
      <w:r w:rsidRPr="005770BA">
        <w:rPr>
          <w:sz w:val="16"/>
        </w:rPr>
        <w:t xml:space="preserve">. Although its economic strength has declined in relative terms, </w:t>
      </w:r>
      <w:r w:rsidRPr="005770BA">
        <w:rPr>
          <w:rStyle w:val="StyleUnderline"/>
        </w:rPr>
        <w:t>the United States is still expanding its arsenal and substantially increasing its defense spending</w:t>
      </w:r>
      <w:r w:rsidRPr="005770BA">
        <w:rPr>
          <w:sz w:val="16"/>
        </w:rPr>
        <w:t xml:space="preserve">. Since the Cold War, the United States has continued to create various military threats and pressures in Europe, the Middle East, and the Asia-Pacific region. </w:t>
      </w:r>
      <w:r w:rsidRPr="005770BA">
        <w:rPr>
          <w:rStyle w:val="StyleUnderline"/>
          <w:highlight w:val="cyan"/>
        </w:rPr>
        <w:t xml:space="preserve">To consolidate </w:t>
      </w:r>
      <w:r w:rsidRPr="005770BA">
        <w:rPr>
          <w:rStyle w:val="StyleUnderline"/>
        </w:rPr>
        <w:t xml:space="preserve">its </w:t>
      </w:r>
      <w:r w:rsidRPr="005770BA">
        <w:rPr>
          <w:rStyle w:val="StyleUnderline"/>
          <w:highlight w:val="cyan"/>
        </w:rPr>
        <w:t>hegemonic status</w:t>
      </w:r>
      <w:r w:rsidRPr="005770BA">
        <w:rPr>
          <w:rStyle w:val="StyleUnderline"/>
        </w:rPr>
        <w:t xml:space="preserve">, 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w:t>
      </w:r>
      <w:r w:rsidRPr="005770BA">
        <w:rPr>
          <w:rStyle w:val="StyleUnderline"/>
          <w:highlight w:val="cyan"/>
        </w:rPr>
        <w:t>has</w:t>
      </w:r>
      <w:r w:rsidRPr="005770BA">
        <w:rPr>
          <w:rStyle w:val="StyleUnderline"/>
        </w:rPr>
        <w:t xml:space="preserve"> advocated and </w:t>
      </w:r>
      <w:r w:rsidRPr="005770BA">
        <w:rPr>
          <w:rStyle w:val="StyleUnderline"/>
          <w:highlight w:val="cyan"/>
        </w:rPr>
        <w:t xml:space="preserve">promoted NATO’s </w:t>
      </w:r>
      <w:r w:rsidRPr="005770BA">
        <w:rPr>
          <w:rStyle w:val="StyleUnderline"/>
        </w:rPr>
        <w:t xml:space="preserve">eastward </w:t>
      </w:r>
      <w:r w:rsidRPr="005770BA">
        <w:rPr>
          <w:rStyle w:val="StyleUnderline"/>
          <w:highlight w:val="cyan"/>
        </w:rPr>
        <w:t>expansion</w:t>
      </w:r>
      <w:r w:rsidRPr="005770BA">
        <w:rPr>
          <w:sz w:val="16"/>
        </w:rPr>
        <w:t xml:space="preserve">, with the goal of including all the Central and Eastern European countries in NATO’s sphere of influence </w:t>
      </w:r>
      <w:r w:rsidRPr="005770BA">
        <w:rPr>
          <w:rStyle w:val="StyleUnderline"/>
        </w:rPr>
        <w:t>and thus constricting Russia’s strategic space</w:t>
      </w:r>
      <w:r w:rsidRPr="005770BA">
        <w:rPr>
          <w:sz w:val="16"/>
        </w:rPr>
        <w:t xml:space="preserve">. </w:t>
      </w:r>
      <w:r w:rsidRPr="005770BA">
        <w:rPr>
          <w:rStyle w:val="StyleUnderline"/>
        </w:rPr>
        <w:t xml:space="preserve">In the Middle East, the United States </w:t>
      </w:r>
      <w:r w:rsidRPr="005770BA">
        <w:rPr>
          <w:rStyle w:val="StyleUnderline"/>
          <w:highlight w:val="cyan"/>
        </w:rPr>
        <w:t>aims to subvert</w:t>
      </w:r>
      <w:r w:rsidRPr="005770BA">
        <w:rPr>
          <w:rStyle w:val="StyleUnderline"/>
        </w:rPr>
        <w:t xml:space="preserve"> the legitimate regimes of countries such as </w:t>
      </w:r>
      <w:r w:rsidRPr="005770BA">
        <w:rPr>
          <w:rStyle w:val="StyleUnderline"/>
          <w:highlight w:val="cyan"/>
        </w:rPr>
        <w:t>Syria and Iran</w:t>
      </w:r>
      <w:r w:rsidRPr="005770BA">
        <w:rPr>
          <w:rStyle w:val="StyleUnderline"/>
        </w:rPr>
        <w:t xml:space="preserve"> by military means, and </w:t>
      </w:r>
      <w:r w:rsidRPr="005770BA">
        <w:rPr>
          <w:rStyle w:val="StyleUnderline"/>
          <w:highlight w:val="cyan"/>
        </w:rPr>
        <w:t xml:space="preserve">to support </w:t>
      </w:r>
      <w:r w:rsidRPr="005770BA">
        <w:rPr>
          <w:rStyle w:val="Emphasis"/>
          <w:highlight w:val="cyan"/>
        </w:rPr>
        <w:t>“color revolutions</w:t>
      </w:r>
      <w:r w:rsidRPr="005770BA">
        <w:rPr>
          <w:rStyle w:val="Emphasis"/>
        </w:rPr>
        <w:t>” in the region</w:t>
      </w:r>
      <w:r w:rsidRPr="005770BA">
        <w:rPr>
          <w:sz w:val="16"/>
        </w:rPr>
        <w:t xml:space="preserve">. In Asia in recent times, </w:t>
      </w:r>
      <w:r w:rsidRPr="005770BA">
        <w:rPr>
          <w:rStyle w:val="StyleUnderline"/>
          <w:highlight w:val="cyan"/>
        </w:rPr>
        <w:t xml:space="preserve">Washington </w:t>
      </w:r>
      <w:r w:rsidRPr="005770BA">
        <w:rPr>
          <w:rStyle w:val="StyleUnderline"/>
        </w:rPr>
        <w:t xml:space="preserve">has </w:t>
      </w:r>
      <w:r w:rsidRPr="005770BA">
        <w:rPr>
          <w:rStyle w:val="StyleUnderline"/>
          <w:highlight w:val="cyan"/>
        </w:rPr>
        <w:t>heightened tensions</w:t>
      </w:r>
      <w:r w:rsidRPr="005770BA">
        <w:rPr>
          <w:rStyle w:val="StyleUnderline"/>
        </w:rPr>
        <w:t xml:space="preserve"> on the Korean peninsula and has also implemented its “Indo-Pacific strategy” aimed at </w:t>
      </w:r>
      <w:r w:rsidRPr="005770BA">
        <w:rPr>
          <w:rStyle w:val="Emphasis"/>
          <w:highlight w:val="cyan"/>
        </w:rPr>
        <w:t>containing China</w:t>
      </w:r>
      <w:r w:rsidRPr="005770BA">
        <w:rPr>
          <w:sz w:val="16"/>
        </w:rPr>
        <w:t xml:space="preserve">. </w:t>
      </w:r>
      <w:r w:rsidRPr="005770BA">
        <w:rPr>
          <w:rStyle w:val="StyleUnderline"/>
        </w:rPr>
        <w:t xml:space="preserve">The U.S. “Indian strategy” is serving to reveal the identity of its </w:t>
      </w:r>
      <w:r w:rsidRPr="005770BA">
        <w:rPr>
          <w:rStyle w:val="Emphasis"/>
        </w:rPr>
        <w:t>military allies and partners</w:t>
      </w:r>
      <w:r w:rsidRPr="005770BA">
        <w:rPr>
          <w:sz w:val="16"/>
        </w:rPr>
        <w:t>. Allies of the United States include Japan, South Korea, Australia, the Philippines, and Thailand, and its claimed “partners” include Singapore, Taiwan (China), New Zealand, Mongolia; a number of South Asian countries such as India, Sri Lanka, the Maldives, and Nepal; and various Southeast Asian countries such as Vietnam, Indonesia, and Malaysia. The United States further proposes to strengthen its cooperation with Brunei, Laos, and Cambodia. In addition, it will work together with traditional allies such as Britain, France, and Canada to protect so-called Indo-Pacific freedom and openness.74</w:t>
      </w:r>
    </w:p>
    <w:p w14:paraId="031FE30E" w14:textId="77777777" w:rsidR="00083662" w:rsidRPr="005770BA" w:rsidRDefault="00083662" w:rsidP="00083662">
      <w:pPr>
        <w:rPr>
          <w:sz w:val="16"/>
        </w:rPr>
      </w:pPr>
      <w:r w:rsidRPr="005770BA">
        <w:rPr>
          <w:sz w:val="16"/>
        </w:rPr>
        <w:t xml:space="preserve">With the increase in China’s national strength, </w:t>
      </w:r>
      <w:r w:rsidRPr="005770BA">
        <w:rPr>
          <w:rStyle w:val="StyleUnderline"/>
          <w:highlight w:val="cyan"/>
        </w:rPr>
        <w:t xml:space="preserve">various </w:t>
      </w:r>
      <w:r w:rsidRPr="005770BA">
        <w:rPr>
          <w:rStyle w:val="StyleUnderline"/>
        </w:rPr>
        <w:t xml:space="preserve">U.S. </w:t>
      </w:r>
      <w:r w:rsidRPr="005770BA">
        <w:rPr>
          <w:rStyle w:val="StyleUnderline"/>
          <w:highlight w:val="cyan"/>
        </w:rPr>
        <w:t xml:space="preserve">scholars </w:t>
      </w:r>
      <w:r w:rsidRPr="005770BA">
        <w:rPr>
          <w:rStyle w:val="StyleUnderline"/>
        </w:rPr>
        <w:t xml:space="preserve">have been </w:t>
      </w:r>
      <w:r w:rsidRPr="005770BA">
        <w:rPr>
          <w:rStyle w:val="StyleUnderline"/>
          <w:highlight w:val="cyan"/>
        </w:rPr>
        <w:t xml:space="preserve">eager to invoke </w:t>
      </w:r>
      <w:r w:rsidRPr="005770BA">
        <w:rPr>
          <w:rStyle w:val="StyleUnderline"/>
        </w:rPr>
        <w:t xml:space="preserve">the </w:t>
      </w:r>
      <w:r w:rsidRPr="005770BA">
        <w:rPr>
          <w:rStyle w:val="Emphasis"/>
          <w:highlight w:val="cyan"/>
        </w:rPr>
        <w:t>Thucydides trap</w:t>
      </w:r>
      <w:r w:rsidRPr="005770BA">
        <w:rPr>
          <w:sz w:val="16"/>
        </w:rPr>
        <w:t xml:space="preserve">, </w:t>
      </w:r>
      <w:r w:rsidRPr="005770BA">
        <w:rPr>
          <w:rStyle w:val="StyleUnderline"/>
        </w:rPr>
        <w:t xml:space="preserve">claiming that it is </w:t>
      </w:r>
      <w:r w:rsidRPr="005770BA">
        <w:rPr>
          <w:rStyle w:val="Emphasis"/>
        </w:rPr>
        <w:t>difficult</w:t>
      </w:r>
      <w:r w:rsidRPr="005770BA">
        <w:rPr>
          <w:rStyle w:val="StyleUnderline"/>
        </w:rPr>
        <w:t xml:space="preserve"> for Sino-U.S. relations to escape from this logic</w:t>
      </w:r>
      <w:r w:rsidRPr="005770BA">
        <w:rPr>
          <w:sz w:val="16"/>
        </w:rPr>
        <w:t xml:space="preserve">. But </w:t>
      </w:r>
      <w:r w:rsidRPr="005770BA">
        <w:rPr>
          <w:rStyle w:val="StyleUnderline"/>
        </w:rPr>
        <w:t xml:space="preserve">the truth, as China’s president Xi Jinping has pointed out, is that </w:t>
      </w:r>
      <w:r w:rsidRPr="005770BA">
        <w:rPr>
          <w:rStyle w:val="Emphasis"/>
        </w:rPr>
        <w:t>there is currently no Thucydides trap</w:t>
      </w:r>
      <w:r w:rsidRPr="005770BA">
        <w:rPr>
          <w:sz w:val="16"/>
        </w:rPr>
        <w:t xml:space="preserve">. </w:t>
      </w:r>
      <w:r w:rsidRPr="005770BA">
        <w:rPr>
          <w:rStyle w:val="StyleUnderline"/>
        </w:rPr>
        <w:t xml:space="preserve">Such a </w:t>
      </w:r>
      <w:r w:rsidRPr="005770BA">
        <w:rPr>
          <w:rStyle w:val="StyleUnderline"/>
          <w:highlight w:val="cyan"/>
        </w:rPr>
        <w:t xml:space="preserve">trap </w:t>
      </w:r>
      <w:r w:rsidRPr="005770BA">
        <w:rPr>
          <w:rStyle w:val="StyleUnderline"/>
        </w:rPr>
        <w:t xml:space="preserve">might, however, be </w:t>
      </w:r>
      <w:r w:rsidRPr="005770BA">
        <w:rPr>
          <w:rStyle w:val="StyleUnderline"/>
          <w:highlight w:val="cyan"/>
        </w:rPr>
        <w:t xml:space="preserve">created if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and its allies </w:t>
      </w:r>
      <w:r w:rsidRPr="005770BA">
        <w:rPr>
          <w:rStyle w:val="Emphasis"/>
          <w:highlight w:val="cyan"/>
        </w:rPr>
        <w:t>repeatedly</w:t>
      </w:r>
      <w:r w:rsidRPr="005770BA">
        <w:rPr>
          <w:rStyle w:val="StyleUnderline"/>
          <w:highlight w:val="cyan"/>
        </w:rPr>
        <w:t xml:space="preserve"> make </w:t>
      </w:r>
      <w:r w:rsidRPr="005770BA">
        <w:rPr>
          <w:rStyle w:val="Emphasis"/>
          <w:highlight w:val="cyan"/>
        </w:rPr>
        <w:t>strategic miscalculations</w:t>
      </w:r>
      <w:r w:rsidRPr="005770BA">
        <w:rPr>
          <w:rStyle w:val="StyleUnderline"/>
        </w:rPr>
        <w:t xml:space="preserve"> involving great powers</w:t>
      </w:r>
      <w:r w:rsidRPr="005770BA">
        <w:rPr>
          <w:sz w:val="16"/>
        </w:rPr>
        <w:t xml:space="preserve">.75 It may be asserted that </w:t>
      </w:r>
      <w:r w:rsidRPr="005770BA">
        <w:rPr>
          <w:rStyle w:val="StyleUnderline"/>
        </w:rPr>
        <w:t xml:space="preserve">it is the </w:t>
      </w:r>
      <w:r w:rsidRPr="005770BA">
        <w:rPr>
          <w:rStyle w:val="Emphasis"/>
        </w:rPr>
        <w:t>military hegemony</w:t>
      </w:r>
      <w:r w:rsidRPr="005770BA">
        <w:rPr>
          <w:rStyle w:val="StyleUnderline"/>
        </w:rPr>
        <w:t xml:space="preserve"> and fraud of the United States that </w:t>
      </w:r>
      <w:r w:rsidRPr="005770BA">
        <w:rPr>
          <w:rStyle w:val="Emphasis"/>
          <w:szCs w:val="26"/>
          <w:highlight w:val="cyan"/>
        </w:rPr>
        <w:t xml:space="preserve">provides </w:t>
      </w:r>
      <w:r w:rsidRPr="005770BA">
        <w:rPr>
          <w:rStyle w:val="Emphasis"/>
          <w:szCs w:val="26"/>
        </w:rPr>
        <w:t xml:space="preserve">the </w:t>
      </w:r>
      <w:r w:rsidRPr="005770BA">
        <w:rPr>
          <w:rStyle w:val="Emphasis"/>
          <w:szCs w:val="26"/>
          <w:highlight w:val="cyan"/>
        </w:rPr>
        <w:t>root cause</w:t>
      </w:r>
      <w:r w:rsidRPr="005770BA">
        <w:rPr>
          <w:rStyle w:val="StyleUnderline"/>
          <w:highlight w:val="cyan"/>
        </w:rPr>
        <w:t xml:space="preserve"> of </w:t>
      </w:r>
      <w:r w:rsidRPr="005770BA">
        <w:rPr>
          <w:rStyle w:val="StyleUnderline"/>
        </w:rPr>
        <w:t xml:space="preserve">the </w:t>
      </w:r>
      <w:r w:rsidRPr="005770BA">
        <w:rPr>
          <w:rStyle w:val="Emphasis"/>
          <w:highlight w:val="cyan"/>
        </w:rPr>
        <w:t>widespread instability</w:t>
      </w:r>
      <w:r w:rsidRPr="005770BA">
        <w:rPr>
          <w:rStyle w:val="StyleUnderline"/>
        </w:rPr>
        <w:t>, constant local wars, rise of war threats, and refugee crises around the world</w:t>
      </w:r>
      <w:r w:rsidRPr="005770BA">
        <w:rPr>
          <w:sz w:val="16"/>
        </w:rPr>
        <w:t>.</w:t>
      </w:r>
    </w:p>
    <w:p w14:paraId="79564881" w14:textId="77777777" w:rsidR="00083662" w:rsidRPr="005770BA" w:rsidRDefault="00083662" w:rsidP="00083662">
      <w:pPr>
        <w:rPr>
          <w:sz w:val="16"/>
          <w:szCs w:val="16"/>
        </w:rPr>
      </w:pPr>
      <w:r w:rsidRPr="005770BA">
        <w:rPr>
          <w:sz w:val="16"/>
          <w:szCs w:val="16"/>
        </w:rPr>
        <w:t>Neoimperialism Is a Parasitic and Decaying Late Imperialism</w:t>
      </w:r>
    </w:p>
    <w:p w14:paraId="7E287473" w14:textId="77777777" w:rsidR="00083662" w:rsidRPr="005770BA" w:rsidRDefault="00083662" w:rsidP="00083662">
      <w:pPr>
        <w:rPr>
          <w:sz w:val="16"/>
          <w:szCs w:val="16"/>
        </w:rPr>
      </w:pPr>
      <w:r w:rsidRPr="005770BA">
        <w:rPr>
          <w:sz w:val="16"/>
          <w:szCs w:val="16"/>
        </w:rPr>
        <w:t>As Lenin stated,</w:t>
      </w:r>
    </w:p>
    <w:p w14:paraId="71084CCC" w14:textId="77777777" w:rsidR="00083662" w:rsidRPr="005770BA" w:rsidRDefault="00083662" w:rsidP="00083662">
      <w:pPr>
        <w:rPr>
          <w:sz w:val="16"/>
        </w:rPr>
      </w:pPr>
      <w:r w:rsidRPr="005770BA">
        <w:rPr>
          <w:rStyle w:val="StyleUnderline"/>
        </w:rPr>
        <w:t xml:space="preserve">Imperialism is an </w:t>
      </w:r>
      <w:r w:rsidRPr="005770BA">
        <w:rPr>
          <w:rStyle w:val="Emphasis"/>
        </w:rPr>
        <w:t>immense accumulation</w:t>
      </w:r>
      <w:r w:rsidRPr="005770BA">
        <w:rPr>
          <w:rStyle w:val="StyleUnderline"/>
        </w:rPr>
        <w:t xml:space="preserve"> of money capital in a few countrie</w:t>
      </w:r>
      <w:r w:rsidRPr="005770BA">
        <w:rPr>
          <w:sz w:val="16"/>
        </w:rPr>
        <w:t xml:space="preserve">s.… Hence </w:t>
      </w:r>
      <w:r w:rsidRPr="005770BA">
        <w:rPr>
          <w:rStyle w:val="StyleUnderline"/>
        </w:rPr>
        <w:t xml:space="preserve">the </w:t>
      </w:r>
      <w:r w:rsidRPr="005770BA">
        <w:rPr>
          <w:rStyle w:val="Emphasis"/>
        </w:rPr>
        <w:t>extraordinary growth</w:t>
      </w:r>
      <w:r w:rsidRPr="005770BA">
        <w:rPr>
          <w:rStyle w:val="StyleUnderline"/>
        </w:rPr>
        <w:t xml:space="preserve"> of a class, or rather, of a stratum of rentiers</w:t>
      </w:r>
      <w:r w:rsidRPr="005770BA">
        <w:rPr>
          <w:sz w:val="16"/>
        </w:rPr>
        <w:t xml:space="preserve">, i.e., people who live by “clipping coupons,” who take no part in any enterprise whatever, whose profession is idleness. </w:t>
      </w:r>
      <w:r w:rsidRPr="005770BA">
        <w:rPr>
          <w:rStyle w:val="StyleUnderline"/>
        </w:rPr>
        <w:t xml:space="preserve">The </w:t>
      </w:r>
      <w:r w:rsidRPr="005770BA">
        <w:rPr>
          <w:rStyle w:val="Emphasis"/>
          <w:highlight w:val="cyan"/>
        </w:rPr>
        <w:t>export of capital</w:t>
      </w:r>
      <w:r w:rsidRPr="005770BA">
        <w:rPr>
          <w:rStyle w:val="StyleUnderline"/>
          <w:highlight w:val="cyan"/>
        </w:rPr>
        <w:t xml:space="preserve">, one of </w:t>
      </w:r>
      <w:r w:rsidRPr="005770BA">
        <w:rPr>
          <w:rStyle w:val="StyleUnderline"/>
        </w:rPr>
        <w:t xml:space="preserve">the </w:t>
      </w:r>
      <w:r w:rsidRPr="005770BA">
        <w:rPr>
          <w:rStyle w:val="StyleUnderline"/>
          <w:highlight w:val="cyan"/>
        </w:rPr>
        <w:t>most essential economic bases of imperialism</w:t>
      </w:r>
      <w:r w:rsidRPr="005770BA">
        <w:rPr>
          <w:rStyle w:val="StyleUnderline"/>
        </w:rPr>
        <w:t xml:space="preserve">, still more completely isolates the rentiers from </w:t>
      </w:r>
      <w:r w:rsidRPr="005770BA">
        <w:rPr>
          <w:rStyle w:val="StyleUnderline"/>
        </w:rPr>
        <w:lastRenderedPageBreak/>
        <w:t>production and sets the seal of parasitism on the whole country that lives by exploiting the labour of several overseas countries and colonies</w:t>
      </w:r>
      <w:r w:rsidRPr="005770BA">
        <w:rPr>
          <w:sz w:val="16"/>
        </w:rPr>
        <w:t>.76</w:t>
      </w:r>
    </w:p>
    <w:p w14:paraId="66771309" w14:textId="77777777" w:rsidR="00083662" w:rsidRPr="005770BA" w:rsidRDefault="00083662" w:rsidP="00083662">
      <w:pPr>
        <w:rPr>
          <w:sz w:val="16"/>
        </w:rPr>
      </w:pPr>
      <w:r w:rsidRPr="005770BA">
        <w:rPr>
          <w:sz w:val="16"/>
        </w:rPr>
        <w:t xml:space="preserve">In the era of neoimperialism, </w:t>
      </w:r>
      <w:r w:rsidRPr="005770BA">
        <w:rPr>
          <w:rStyle w:val="StyleUnderline"/>
        </w:rPr>
        <w:t>the number of rentiers is increasing sharply, and the nature of the rentier countries is becoming more pronounced</w:t>
      </w:r>
      <w:r w:rsidRPr="005770BA">
        <w:rPr>
          <w:sz w:val="16"/>
        </w:rPr>
        <w:t xml:space="preserve">. </w:t>
      </w:r>
      <w:r w:rsidRPr="005770BA">
        <w:rPr>
          <w:rStyle w:val="StyleUnderline"/>
        </w:rPr>
        <w:t xml:space="preserve">The parasitism and decay of a small number of capitalist countries is </w:t>
      </w:r>
      <w:r w:rsidRPr="005770BA">
        <w:rPr>
          <w:rStyle w:val="Emphasis"/>
        </w:rPr>
        <w:t>further worsened</w:t>
      </w:r>
      <w:r w:rsidRPr="005770BA">
        <w:rPr>
          <w:sz w:val="16"/>
        </w:rPr>
        <w:t>, as can be seen specifically in the following aspects.</w:t>
      </w:r>
    </w:p>
    <w:p w14:paraId="012233E3" w14:textId="77777777" w:rsidR="00083662" w:rsidRPr="005770BA" w:rsidRDefault="00083662" w:rsidP="00083662">
      <w:pPr>
        <w:rPr>
          <w:sz w:val="16"/>
        </w:rPr>
      </w:pPr>
      <w:r w:rsidRPr="005770BA">
        <w:rPr>
          <w:sz w:val="16"/>
        </w:rPr>
        <w:t xml:space="preserve">First,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w:t>
      </w:r>
      <w:r w:rsidRPr="005770BA">
        <w:rPr>
          <w:rStyle w:val="StyleUnderline"/>
          <w:highlight w:val="cyan"/>
        </w:rPr>
        <w:t>employs its</w:t>
      </w:r>
      <w:r w:rsidRPr="005770BA">
        <w:rPr>
          <w:rStyle w:val="StyleUnderline"/>
        </w:rPr>
        <w:t xml:space="preserve"> military, intellectual property, political, and cultural </w:t>
      </w:r>
      <w:r w:rsidRPr="005770BA">
        <w:rPr>
          <w:rStyle w:val="StyleUnderline"/>
          <w:highlight w:val="cyan"/>
        </w:rPr>
        <w:t xml:space="preserve">hegemony, as well as </w:t>
      </w:r>
      <w:r w:rsidRPr="005770BA">
        <w:rPr>
          <w:rStyle w:val="StyleUnderline"/>
        </w:rPr>
        <w:t xml:space="preserve">the </w:t>
      </w:r>
      <w:r w:rsidRPr="005770BA">
        <w:rPr>
          <w:rStyle w:val="StyleUnderline"/>
          <w:highlight w:val="cyan"/>
        </w:rPr>
        <w:t xml:space="preserve">U.S. dollar, to </w:t>
      </w:r>
      <w:r w:rsidRPr="005770BA">
        <w:rPr>
          <w:rStyle w:val="Emphasis"/>
          <w:highlight w:val="cyan"/>
        </w:rPr>
        <w:t xml:space="preserve">plunder </w:t>
      </w:r>
      <w:r w:rsidRPr="005770BA">
        <w:rPr>
          <w:rStyle w:val="Emphasis"/>
        </w:rPr>
        <w:t xml:space="preserve">the </w:t>
      </w:r>
      <w:r w:rsidRPr="005770BA">
        <w:rPr>
          <w:rStyle w:val="Emphasis"/>
          <w:highlight w:val="cyan"/>
        </w:rPr>
        <w:t>wealth</w:t>
      </w:r>
      <w:r w:rsidRPr="005770BA">
        <w:rPr>
          <w:rStyle w:val="StyleUnderline"/>
          <w:highlight w:val="cyan"/>
        </w:rPr>
        <w:t xml:space="preserve"> </w:t>
      </w:r>
      <w:r w:rsidRPr="005770BA">
        <w:rPr>
          <w:rStyle w:val="StyleUnderline"/>
        </w:rPr>
        <w:t>of the world, especially that of developing countries</w:t>
      </w:r>
      <w:r w:rsidRPr="005770BA">
        <w:rPr>
          <w:sz w:val="16"/>
        </w:rPr>
        <w:t xml:space="preserve">.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is the </w:t>
      </w:r>
      <w:r w:rsidRPr="005770BA">
        <w:rPr>
          <w:rStyle w:val="StyleUnderline"/>
          <w:highlight w:val="cyan"/>
        </w:rPr>
        <w:t xml:space="preserve">world’s </w:t>
      </w:r>
      <w:r w:rsidRPr="005770BA">
        <w:rPr>
          <w:rStyle w:val="Emphasis"/>
          <w:highlight w:val="cyan"/>
        </w:rPr>
        <w:t>largest parasitic</w:t>
      </w:r>
      <w:r w:rsidRPr="005770BA">
        <w:rPr>
          <w:rStyle w:val="Emphasis"/>
        </w:rPr>
        <w:t xml:space="preserve"> and decaying </w:t>
      </w:r>
      <w:r w:rsidRPr="005770BA">
        <w:rPr>
          <w:rStyle w:val="Emphasis"/>
          <w:highlight w:val="cyan"/>
        </w:rPr>
        <w:t>country</w:t>
      </w:r>
      <w:r w:rsidRPr="005770BA">
        <w:rPr>
          <w:sz w:val="16"/>
        </w:rPr>
        <w:t xml:space="preserve">. As evidence of this, we may take the trade between China and the United States. </w:t>
      </w:r>
      <w:r w:rsidRPr="005770BA">
        <w:rPr>
          <w:rStyle w:val="StyleUnderline"/>
          <w:highlight w:val="cyan"/>
        </w:rPr>
        <w:t xml:space="preserve">China sells to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 xml:space="preserve">tates </w:t>
      </w:r>
      <w:r w:rsidRPr="005770BA">
        <w:rPr>
          <w:rStyle w:val="StyleUnderline"/>
          <w:highlight w:val="cyan"/>
        </w:rPr>
        <w:t>goods produced by cheap labor</w:t>
      </w:r>
      <w:r w:rsidRPr="005770BA">
        <w:rPr>
          <w:rStyle w:val="StyleUnderline"/>
        </w:rPr>
        <w:t>, land, and environmental resources</w:t>
      </w:r>
      <w:r w:rsidRPr="005770BA">
        <w:rPr>
          <w:sz w:val="16"/>
        </w:rPr>
        <w:t>. The United States does not need to produce anything in order to buy these goods; it can simply print banknotes. With the money earned</w:t>
      </w:r>
      <w:r w:rsidRPr="005770BA">
        <w:rPr>
          <w:rStyle w:val="StyleUnderline"/>
        </w:rPr>
        <w:t xml:space="preserve">, China can then buy only virtual assets such as U.S. treasury bonds, and provide finance for U.S. consumer lending and </w:t>
      </w:r>
      <w:r w:rsidRPr="005770BA">
        <w:rPr>
          <w:rStyle w:val="Emphasis"/>
        </w:rPr>
        <w:t>outward expansion</w:t>
      </w:r>
      <w:r w:rsidRPr="005770BA">
        <w:rPr>
          <w:sz w:val="16"/>
        </w:rPr>
        <w:t xml:space="preserve">. </w:t>
      </w:r>
      <w:r w:rsidRPr="005770BA">
        <w:rPr>
          <w:rStyle w:val="StyleUnderline"/>
        </w:rPr>
        <w:t>The United States exports to China securities to which value cannot be added, while China exports to the United States mainly physical goods and labor services</w:t>
      </w:r>
      <w:r w:rsidRPr="005770BA">
        <w:rPr>
          <w:sz w:val="16"/>
        </w:rPr>
        <w:t>. The National Health Report released by the National Health Research Group of the Chinese Academy of Sciences shows that the United States is the country with the most hegemonic dividends in the world, due to the position of its currency, while China is the country with the largest loss of hegemonic dividends. For the year 2011, U.S. hegemonic dividends totaled $7396.09 billion, corresponding to 52.38 percent of the country’s GDP, and the average hegemonic dividends obtained per day came to $20.263 billion. Meanwhile, the sum lost by China totaled $3663.4 billion</w:t>
      </w:r>
      <w:r w:rsidRPr="005770BA">
        <w:rPr>
          <w:rStyle w:val="StyleUnderline"/>
        </w:rPr>
        <w:t xml:space="preserve">. In terms of labor time, about 60 percent of the working hours of the Chinese workforce were effectively given without recompense to </w:t>
      </w:r>
      <w:r w:rsidRPr="005770BA">
        <w:rPr>
          <w:rStyle w:val="Emphasis"/>
        </w:rPr>
        <w:t>serve international monopoly capital</w:t>
      </w:r>
      <w:r w:rsidRPr="005770BA">
        <w:rPr>
          <w:sz w:val="16"/>
        </w:rPr>
        <w:t>.77</w:t>
      </w:r>
    </w:p>
    <w:p w14:paraId="182D495C" w14:textId="77777777" w:rsidR="00083662" w:rsidRPr="005770BA" w:rsidRDefault="00083662" w:rsidP="00083662">
      <w:pPr>
        <w:rPr>
          <w:sz w:val="16"/>
        </w:rPr>
      </w:pPr>
      <w:r w:rsidRPr="005770BA">
        <w:rPr>
          <w:sz w:val="16"/>
        </w:rPr>
        <w:t xml:space="preserve">Second, </w:t>
      </w:r>
      <w:r w:rsidRPr="005770BA">
        <w:rPr>
          <w:rStyle w:val="StyleUnderline"/>
          <w:highlight w:val="cyan"/>
        </w:rPr>
        <w:t xml:space="preserve">military spending </w:t>
      </w:r>
      <w:r w:rsidRPr="005770BA">
        <w:rPr>
          <w:rStyle w:val="StyleUnderline"/>
        </w:rPr>
        <w:t xml:space="preserve">has </w:t>
      </w:r>
      <w:r w:rsidRPr="005770BA">
        <w:rPr>
          <w:rStyle w:val="StyleUnderline"/>
          <w:highlight w:val="cyan"/>
        </w:rPr>
        <w:t xml:space="preserve">increased, </w:t>
      </w:r>
      <w:r w:rsidRPr="005770BA">
        <w:rPr>
          <w:rStyle w:val="StyleUnderline"/>
        </w:rPr>
        <w:t xml:space="preserve">which </w:t>
      </w:r>
      <w:r w:rsidRPr="005770BA">
        <w:rPr>
          <w:rStyle w:val="StyleUnderline"/>
          <w:highlight w:val="cyan"/>
        </w:rPr>
        <w:t xml:space="preserve">in turn </w:t>
      </w:r>
      <w:r w:rsidRPr="005770BA">
        <w:rPr>
          <w:rStyle w:val="Emphasis"/>
          <w:highlight w:val="cyan"/>
        </w:rPr>
        <w:t xml:space="preserve">increases </w:t>
      </w:r>
      <w:r w:rsidRPr="005770BA">
        <w:rPr>
          <w:rStyle w:val="Emphasis"/>
        </w:rPr>
        <w:t xml:space="preserve">the </w:t>
      </w:r>
      <w:r w:rsidRPr="005770BA">
        <w:rPr>
          <w:rStyle w:val="Emphasis"/>
          <w:highlight w:val="cyan"/>
        </w:rPr>
        <w:t>burden</w:t>
      </w:r>
      <w:r w:rsidRPr="005770BA">
        <w:rPr>
          <w:rStyle w:val="StyleUnderline"/>
          <w:highlight w:val="cyan"/>
        </w:rPr>
        <w:t xml:space="preserve"> on </w:t>
      </w:r>
      <w:r w:rsidRPr="005770BA">
        <w:rPr>
          <w:rStyle w:val="Emphasis"/>
          <w:highlight w:val="cyan"/>
        </w:rPr>
        <w:t xml:space="preserve">working-class </w:t>
      </w:r>
      <w:r w:rsidRPr="005770BA">
        <w:rPr>
          <w:rStyle w:val="Emphasis"/>
        </w:rPr>
        <w:t>people</w:t>
      </w:r>
      <w:r w:rsidRPr="005770BA">
        <w:rPr>
          <w:sz w:val="16"/>
        </w:rPr>
        <w:t xml:space="preserve">. Neoimperialism leads and promotes military-related scientific and technological research, the development of advanced weapons, and the expansion of military production. As the People’s Daily observed in 2016, </w:t>
      </w:r>
      <w:r w:rsidRPr="005770BA">
        <w:rPr>
          <w:rStyle w:val="StyleUnderline"/>
        </w:rPr>
        <w:t>“the military-industrial complex supported by monopoly capital and the cultural hegemony formed on the basis of colonialism have prompted the western countries to i</w:t>
      </w:r>
      <w:r w:rsidRPr="005770BA">
        <w:rPr>
          <w:rStyle w:val="Emphasis"/>
        </w:rPr>
        <w:t>ntervene</w:t>
      </w:r>
      <w:r w:rsidRPr="005770BA">
        <w:rPr>
          <w:rStyle w:val="StyleUnderline"/>
        </w:rPr>
        <w:t xml:space="preserve"> in other countries’ affairs </w:t>
      </w:r>
      <w:r w:rsidRPr="005770BA">
        <w:rPr>
          <w:rStyle w:val="Emphasis"/>
        </w:rPr>
        <w:t>at their will</w:t>
      </w:r>
      <w:r w:rsidRPr="005770BA">
        <w:rPr>
          <w:sz w:val="16"/>
          <w:highlight w:val="cyan"/>
        </w:rPr>
        <w:t>.</w:t>
      </w:r>
      <w:r w:rsidRPr="005770BA">
        <w:rPr>
          <w:sz w:val="16"/>
        </w:rPr>
        <w:t>”78 </w:t>
      </w:r>
      <w:r w:rsidRPr="005770BA">
        <w:rPr>
          <w:rStyle w:val="StyleUnderline"/>
          <w:highlight w:val="cyan"/>
        </w:rPr>
        <w:t>Neoimperialism has thus become the initiator of</w:t>
      </w:r>
      <w:r w:rsidRPr="005770BA">
        <w:rPr>
          <w:rStyle w:val="StyleUnderline"/>
        </w:rPr>
        <w:t xml:space="preserve"> regional turmoil and </w:t>
      </w:r>
      <w:r w:rsidRPr="005770BA">
        <w:rPr>
          <w:rStyle w:val="StyleUnderline"/>
          <w:highlight w:val="cyan"/>
        </w:rPr>
        <w:t>instability, and</w:t>
      </w:r>
      <w:r w:rsidRPr="005770BA">
        <w:rPr>
          <w:rStyle w:val="StyleUnderline"/>
        </w:rPr>
        <w:t xml:space="preserve"> </w:t>
      </w:r>
      <w:r w:rsidRPr="005770BA">
        <w:rPr>
          <w:rStyle w:val="Emphasis"/>
        </w:rPr>
        <w:t xml:space="preserve">the engine of </w:t>
      </w:r>
      <w:r w:rsidRPr="005770BA">
        <w:rPr>
          <w:rStyle w:val="Emphasis"/>
          <w:highlight w:val="cyan"/>
        </w:rPr>
        <w:t>war</w:t>
      </w:r>
      <w:r w:rsidRPr="005770BA">
        <w:rPr>
          <w:sz w:val="16"/>
        </w:rPr>
        <w:t>. Over the past thirty years, the United States has spent $14.2 trillion on waging thirteen wars.79 </w:t>
      </w:r>
      <w:r w:rsidRPr="005770BA">
        <w:rPr>
          <w:rStyle w:val="StyleUnderline"/>
        </w:rPr>
        <w:t xml:space="preserve">Meanwhile, </w:t>
      </w:r>
      <w:r w:rsidRPr="005770BA">
        <w:rPr>
          <w:rStyle w:val="StyleUnderline"/>
          <w:highlight w:val="cyan"/>
        </w:rPr>
        <w:t xml:space="preserve">lack of money </w:t>
      </w:r>
      <w:r w:rsidRPr="005770BA">
        <w:rPr>
          <w:rStyle w:val="Emphasis"/>
          <w:highlight w:val="cyan"/>
        </w:rPr>
        <w:t>hinders improvements</w:t>
      </w:r>
      <w:r w:rsidRPr="005770BA">
        <w:rPr>
          <w:rStyle w:val="StyleUnderline"/>
          <w:highlight w:val="cyan"/>
        </w:rPr>
        <w:t xml:space="preserve"> to the living conditions</w:t>
      </w:r>
      <w:r w:rsidRPr="005770BA">
        <w:rPr>
          <w:rStyle w:val="StyleUnderline"/>
        </w:rPr>
        <w:t xml:space="preserve"> of the U.S. people in areas</w:t>
      </w:r>
      <w:r w:rsidRPr="005770BA">
        <w:rPr>
          <w:rStyle w:val="StyleUnderline"/>
          <w:highlight w:val="cyan"/>
        </w:rPr>
        <w:t xml:space="preserve"> such as </w:t>
      </w:r>
      <w:r w:rsidRPr="005770BA">
        <w:rPr>
          <w:rStyle w:val="Emphasis"/>
          <w:highlight w:val="cyan"/>
        </w:rPr>
        <w:t>medical insurance</w:t>
      </w:r>
      <w:r w:rsidRPr="005770BA">
        <w:rPr>
          <w:rStyle w:val="StyleUnderline"/>
        </w:rPr>
        <w:t xml:space="preserve">. Exorbitant military spending has become a heavy burden on the country and its people, </w:t>
      </w:r>
      <w:r w:rsidRPr="005770BA">
        <w:rPr>
          <w:rStyle w:val="StyleUnderline"/>
          <w:highlight w:val="cyan"/>
        </w:rPr>
        <w:t xml:space="preserve">while </w:t>
      </w:r>
      <w:r w:rsidRPr="005770BA">
        <w:rPr>
          <w:rStyle w:val="StyleUnderline"/>
        </w:rPr>
        <w:t xml:space="preserve">the </w:t>
      </w:r>
      <w:r w:rsidRPr="005770BA">
        <w:rPr>
          <w:rStyle w:val="StyleUnderline"/>
          <w:highlight w:val="cyan"/>
        </w:rPr>
        <w:t xml:space="preserve">parasitic monopolies </w:t>
      </w:r>
      <w:r w:rsidRPr="005770BA">
        <w:rPr>
          <w:rStyle w:val="StyleUnderline"/>
        </w:rPr>
        <w:t xml:space="preserve">in the arms industry have </w:t>
      </w:r>
      <w:r w:rsidRPr="005770BA">
        <w:rPr>
          <w:rStyle w:val="StyleUnderline"/>
          <w:highlight w:val="cyan"/>
        </w:rPr>
        <w:t xml:space="preserve">reaped </w:t>
      </w:r>
      <w:r w:rsidRPr="005770BA">
        <w:rPr>
          <w:rStyle w:val="Emphasis"/>
          <w:highlight w:val="cyan"/>
        </w:rPr>
        <w:t>immense profits</w:t>
      </w:r>
      <w:r w:rsidRPr="005770BA">
        <w:rPr>
          <w:sz w:val="16"/>
        </w:rPr>
        <w:t>. According to statistics of the British Institute for International Strategic Studies, official U.S. military expenditures in 2018 came to $643 billion, and in 2019 will reach $750 billion, more than the sum of the military spending of the world’s eight next largest military powers. Since the end of the first Cold War, the United States has launched or participated in six major conflicts: The Gulf War (1991), Kosovo War (1999), Afghanistan War (2001), Iraq War (2003), Libya War (2011), and Syria War (2011).80 </w:t>
      </w:r>
      <w:r w:rsidRPr="005770BA">
        <w:rPr>
          <w:rStyle w:val="StyleUnderline"/>
        </w:rPr>
        <w:t>The addiction of monopoly capitalism to war is a manifestation of its parasitic and decaying nature</w:t>
      </w:r>
      <w:r w:rsidRPr="005770BA">
        <w:rPr>
          <w:sz w:val="16"/>
        </w:rPr>
        <w:t xml:space="preserve">. </w:t>
      </w:r>
      <w:r w:rsidRPr="005770BA">
        <w:rPr>
          <w:rStyle w:val="StyleUnderline"/>
        </w:rPr>
        <w:t xml:space="preserve">This barbaric characteristic of the system runs counter to civilization and </w:t>
      </w:r>
      <w:r w:rsidRPr="005770BA">
        <w:rPr>
          <w:rStyle w:val="Emphasis"/>
        </w:rPr>
        <w:t>threatens the shared future</w:t>
      </w:r>
      <w:r w:rsidRPr="005770BA">
        <w:rPr>
          <w:rStyle w:val="StyleUnderline"/>
        </w:rPr>
        <w:t xml:space="preserve"> of the human community</w:t>
      </w:r>
      <w:r w:rsidRPr="005770BA">
        <w:rPr>
          <w:sz w:val="16"/>
        </w:rPr>
        <w:t xml:space="preserve">. </w:t>
      </w:r>
      <w:r w:rsidRPr="005770BA">
        <w:rPr>
          <w:rStyle w:val="StyleUnderline"/>
        </w:rPr>
        <w:t xml:space="preserve">It proves that neoimperialism is the </w:t>
      </w:r>
      <w:r w:rsidRPr="005770BA">
        <w:rPr>
          <w:rStyle w:val="Emphasis"/>
        </w:rPr>
        <w:t>primary root of war</w:t>
      </w:r>
      <w:r w:rsidRPr="005770BA">
        <w:rPr>
          <w:sz w:val="16"/>
        </w:rPr>
        <w:t>.</w:t>
      </w:r>
    </w:p>
    <w:p w14:paraId="1C640340" w14:textId="77777777" w:rsidR="00083662" w:rsidRPr="005770BA" w:rsidRDefault="00083662" w:rsidP="00083662">
      <w:pPr>
        <w:rPr>
          <w:sz w:val="16"/>
        </w:rPr>
      </w:pPr>
      <w:r w:rsidRPr="005770BA">
        <w:rPr>
          <w:sz w:val="16"/>
        </w:rPr>
        <w:t xml:space="preserve">Third, </w:t>
      </w:r>
      <w:r w:rsidRPr="005770BA">
        <w:rPr>
          <w:rStyle w:val="StyleUnderline"/>
        </w:rPr>
        <w:t xml:space="preserve">wealth and incomes are </w:t>
      </w:r>
      <w:r w:rsidRPr="005770BA">
        <w:rPr>
          <w:rStyle w:val="Emphasis"/>
        </w:rPr>
        <w:t>concentrated in the hands</w:t>
      </w:r>
      <w:r w:rsidRPr="005770BA">
        <w:rPr>
          <w:rStyle w:val="StyleUnderline"/>
        </w:rPr>
        <w:t xml:space="preserve"> of a specific class of owners of financial assets, as reflected in the 1 percent versus the 99 percent formulation</w:t>
      </w:r>
      <w:r w:rsidRPr="005770BA">
        <w:rPr>
          <w:sz w:val="16"/>
        </w:rPr>
        <w:t>. At the neoimperialist stage</w:t>
      </w:r>
      <w:r w:rsidRPr="005770BA">
        <w:rPr>
          <w:rStyle w:val="StyleUnderline"/>
        </w:rPr>
        <w:t xml:space="preserve">, the socialization, informatization, and internationalization of production have reached </w:t>
      </w:r>
      <w:r w:rsidRPr="005770BA">
        <w:rPr>
          <w:rStyle w:val="Emphasis"/>
        </w:rPr>
        <w:t>unprecedented levels</w:t>
      </w:r>
      <w:r w:rsidRPr="005770BA">
        <w:rPr>
          <w:sz w:val="16"/>
        </w:rPr>
        <w:t xml:space="preserve">, and the ability of human beings to create wealth is many times greater than in the old imperialist period. Nevertheless, </w:t>
      </w:r>
      <w:r w:rsidRPr="005770BA">
        <w:rPr>
          <w:rStyle w:val="StyleUnderline"/>
        </w:rPr>
        <w:t xml:space="preserve">the advance of </w:t>
      </w:r>
      <w:r w:rsidRPr="005770BA">
        <w:rPr>
          <w:rStyle w:val="StyleUnderline"/>
          <w:highlight w:val="cyan"/>
        </w:rPr>
        <w:t>productivity</w:t>
      </w:r>
      <w:r w:rsidRPr="005770BA">
        <w:rPr>
          <w:rStyle w:val="StyleUnderline"/>
        </w:rPr>
        <w:t xml:space="preserve"> that is supposed to be a common gain for humankind has mainly </w:t>
      </w:r>
      <w:r w:rsidRPr="005770BA">
        <w:rPr>
          <w:rStyle w:val="Emphasis"/>
          <w:highlight w:val="cyan"/>
        </w:rPr>
        <w:t xml:space="preserve">benefited </w:t>
      </w:r>
      <w:r w:rsidRPr="005770BA">
        <w:rPr>
          <w:rStyle w:val="Emphasis"/>
        </w:rPr>
        <w:t xml:space="preserve">the </w:t>
      </w:r>
      <w:r w:rsidRPr="005770BA">
        <w:rPr>
          <w:rStyle w:val="Emphasis"/>
          <w:highlight w:val="cyan"/>
        </w:rPr>
        <w:t>financial oligarchy</w:t>
      </w:r>
      <w:r w:rsidRPr="005770BA">
        <w:rPr>
          <w:sz w:val="16"/>
        </w:rPr>
        <w:t xml:space="preserve">. “The bulk of the profits go to the ‘geniuses’ of financial manipulation,” one observer notes.81 In 2001, for example, the financial wealth (excluding property rights) held by the wealthiest 1 percent of the U.S. population was four times greater than that of the poorest 80 percent. </w:t>
      </w:r>
      <w:r w:rsidRPr="005770BA">
        <w:rPr>
          <w:rStyle w:val="StyleUnderline"/>
        </w:rPr>
        <w:t>The 1 percent held assets on the stock market of $1.9 trillion, roughly equivalent to the value of the stock held by the other 99 percent.</w:t>
      </w:r>
      <w:r w:rsidRPr="005770BA">
        <w:rPr>
          <w:sz w:val="16"/>
        </w:rPr>
        <w:t>82</w:t>
      </w:r>
    </w:p>
    <w:p w14:paraId="43DD6F66" w14:textId="77777777" w:rsidR="00083662" w:rsidRPr="005770BA" w:rsidRDefault="00083662" w:rsidP="00083662">
      <w:pPr>
        <w:rPr>
          <w:sz w:val="16"/>
          <w:szCs w:val="16"/>
        </w:rPr>
      </w:pPr>
      <w:r w:rsidRPr="005770BA">
        <w:rPr>
          <w:sz w:val="16"/>
          <w:szCs w:val="16"/>
        </w:rPr>
        <w:t xml:space="preserve">Fourth, monopoly hinders technological innovation, slowing its advance. The greed and parasitism of financial monopoly capital make its attitude to technological innovation ambivalent. Monopoly capital relies on technological innovation to maintain its monopoly status, but the high profits that result from this status mean that monopoly capital shows a certain inertia in promoting innovation. Even if many advanced functions of mobile phones are successfully developed in the same year, the monopoly producers of mobile phones will divide up these functions to be introduced and promoted over several years. The purpose is to </w:t>
      </w:r>
      <w:r w:rsidRPr="005770BA">
        <w:rPr>
          <w:sz w:val="16"/>
          <w:szCs w:val="16"/>
        </w:rPr>
        <w:lastRenderedPageBreak/>
        <w:t>ensure that consumers will continuously purchase mobile phones with new functions, allowing the corporations to obtain high monopoly profits every year.</w:t>
      </w:r>
    </w:p>
    <w:p w14:paraId="210786A4" w14:textId="77777777" w:rsidR="00083662" w:rsidRDefault="00083662" w:rsidP="00083662">
      <w:pPr>
        <w:rPr>
          <w:sz w:val="16"/>
        </w:rPr>
      </w:pPr>
      <w:r w:rsidRPr="005770BA">
        <w:rPr>
          <w:sz w:val="16"/>
        </w:rPr>
        <w:t xml:space="preserve">Fifth, the tendency for monopoly capital and its agents to cause decay in the mass movement is becoming more serious. Lenin observed that “in Great Britain </w:t>
      </w:r>
      <w:r w:rsidRPr="005770BA">
        <w:rPr>
          <w:rStyle w:val="StyleUnderline"/>
          <w:highlight w:val="cyan"/>
        </w:rPr>
        <w:t xml:space="preserve">the tendency of imperialism to split </w:t>
      </w:r>
      <w:r w:rsidRPr="005770BA">
        <w:rPr>
          <w:rStyle w:val="StyleUnderline"/>
        </w:rPr>
        <w:t xml:space="preserve">the </w:t>
      </w:r>
      <w:r w:rsidRPr="005770BA">
        <w:rPr>
          <w:rStyle w:val="StyleUnderline"/>
          <w:highlight w:val="cyan"/>
        </w:rPr>
        <w:t>workers</w:t>
      </w:r>
      <w:r w:rsidRPr="005770BA">
        <w:rPr>
          <w:rStyle w:val="StyleUnderline"/>
        </w:rPr>
        <w:t xml:space="preserve">, to strengthen opportunism among them </w:t>
      </w:r>
      <w:r w:rsidRPr="005770BA">
        <w:rPr>
          <w:rStyle w:val="StyleUnderline"/>
          <w:highlight w:val="cyan"/>
        </w:rPr>
        <w:t>and to</w:t>
      </w:r>
      <w:r w:rsidRPr="005770BA">
        <w:rPr>
          <w:rStyle w:val="StyleUnderline"/>
        </w:rPr>
        <w:t xml:space="preserve"> cause temporary </w:t>
      </w:r>
      <w:r w:rsidRPr="005770BA">
        <w:rPr>
          <w:rStyle w:val="Emphasis"/>
          <w:highlight w:val="cyan"/>
        </w:rPr>
        <w:t>decay in the working-class movement</w:t>
      </w:r>
      <w:r w:rsidRPr="005770BA">
        <w:rPr>
          <w:rStyle w:val="StyleUnderline"/>
        </w:rPr>
        <w:t>,</w:t>
      </w:r>
      <w:r w:rsidRPr="005770BA">
        <w:rPr>
          <w:sz w:val="16"/>
        </w:rPr>
        <w:t xml:space="preserve"> revealed itself much earlier than the end of the nineteenth and the beginning of the twentieth centuries.”83 </w:t>
      </w:r>
      <w:r w:rsidRPr="005770BA">
        <w:rPr>
          <w:rStyle w:val="StyleUnderline"/>
        </w:rPr>
        <w:t xml:space="preserve">Neoimperialism divides the working class, </w:t>
      </w:r>
      <w:r w:rsidRPr="005770BA">
        <w:rPr>
          <w:rStyle w:val="StyleUnderline"/>
          <w:highlight w:val="cyan"/>
        </w:rPr>
        <w:t>striking at and weakening the labor unions</w:t>
      </w:r>
      <w:r w:rsidRPr="005770BA">
        <w:rPr>
          <w:sz w:val="16"/>
        </w:rPr>
        <w:t xml:space="preserve"> using the excuse provided by the collapse of the Soviet Union and the tremendous changes in Eastern Europe. </w:t>
      </w:r>
      <w:r w:rsidRPr="005770BA">
        <w:rPr>
          <w:rStyle w:val="StyleUnderline"/>
        </w:rPr>
        <w:t>It also uses its monopoly profits to buy the support of individuals, and fosters opportunist and neoliberal forces within the workers’ movement and various other mass movements</w:t>
      </w:r>
      <w:r w:rsidRPr="005770BA">
        <w:rPr>
          <w:sz w:val="16"/>
        </w:rPr>
        <w:t xml:space="preserve">. </w:t>
      </w:r>
      <w:r w:rsidRPr="005770BA">
        <w:rPr>
          <w:rStyle w:val="StyleUnderline"/>
        </w:rPr>
        <w:t xml:space="preserve">The results of such ploys include the downturn in size and activity of labor unions and other </w:t>
      </w:r>
      <w:r w:rsidRPr="005770BA">
        <w:rPr>
          <w:rStyle w:val="Emphasis"/>
        </w:rPr>
        <w:t>progressive movements</w:t>
      </w:r>
      <w:r w:rsidRPr="005770BA">
        <w:rPr>
          <w:sz w:val="16"/>
        </w:rPr>
        <w:t>, the low ebb of the world socialist movement, and a more obvious and serious tendency for workers to worship the forces of neoimperialism or to be intimidated by them.</w:t>
      </w:r>
    </w:p>
    <w:p w14:paraId="38C516FF" w14:textId="77777777" w:rsidR="00083662" w:rsidRPr="00FB1683" w:rsidRDefault="00083662" w:rsidP="00083662">
      <w:pPr>
        <w:rPr>
          <w:sz w:val="16"/>
        </w:rPr>
      </w:pPr>
    </w:p>
    <w:p w14:paraId="7C10112B" w14:textId="77777777" w:rsidR="00083662" w:rsidRPr="00C76F1F" w:rsidRDefault="00083662" w:rsidP="00083662">
      <w:pPr>
        <w:pStyle w:val="Heading4"/>
      </w:pPr>
      <w:r>
        <w:t>It doesn’t solve anything</w:t>
      </w:r>
    </w:p>
    <w:p w14:paraId="0F6FAB57" w14:textId="77777777" w:rsidR="00083662" w:rsidRPr="002A4BD3" w:rsidRDefault="00083662" w:rsidP="00083662">
      <w:r w:rsidRPr="00C76F1F">
        <w:t xml:space="preserve">Christopher J. </w:t>
      </w:r>
      <w:r w:rsidRPr="00C76F1F">
        <w:rPr>
          <w:rStyle w:val="Style13ptBold"/>
        </w:rPr>
        <w:t>Fettweis</w:t>
      </w:r>
      <w:r w:rsidRPr="00C76F1F">
        <w:t xml:space="preserve"> </w:t>
      </w:r>
      <w:r w:rsidRPr="00C76F1F">
        <w:rPr>
          <w:rStyle w:val="Style13ptBold"/>
        </w:rPr>
        <w:t>17</w:t>
      </w:r>
      <w:r w:rsidRPr="00C76F1F">
        <w:t xml:space="preserve">. Associate professor of political science, Tulane. “Unipolarity, Hegemony, and the New Peace.” Security Studies, 26:3, 423-451. </w:t>
      </w:r>
    </w:p>
    <w:p w14:paraId="4A0CE0E0" w14:textId="77777777" w:rsidR="00083662" w:rsidRPr="00C76F1F" w:rsidRDefault="00083662" w:rsidP="00083662">
      <w:r w:rsidRPr="00C76F1F">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E6486D">
        <w:rPr>
          <w:rStyle w:val="StyleUnderline"/>
          <w:highlight w:val="cyan"/>
        </w:rPr>
        <w:t>US</w:t>
      </w:r>
      <w:r w:rsidRPr="00C76F1F">
        <w:rPr>
          <w:rStyle w:val="StyleUnderline"/>
        </w:rPr>
        <w:t xml:space="preserve"> interest and </w:t>
      </w:r>
      <w:r w:rsidRPr="00E6486D">
        <w:rPr>
          <w:rStyle w:val="StyleUnderline"/>
          <w:highlight w:val="cyan"/>
        </w:rPr>
        <w:t>activity</w:t>
      </w:r>
      <w:r w:rsidRPr="00C76F1F">
        <w:rPr>
          <w:rStyle w:val="StyleUnderline"/>
        </w:rPr>
        <w:t xml:space="preserve"> has </w:t>
      </w:r>
      <w:r w:rsidRPr="00E6486D">
        <w:rPr>
          <w:rStyle w:val="StyleUnderline"/>
          <w:highlight w:val="cyan"/>
        </w:rPr>
        <w:t>made</w:t>
      </w:r>
      <w:r w:rsidRPr="00C76F1F">
        <w:rPr>
          <w:rStyle w:val="StyleUnderline"/>
        </w:rPr>
        <w:t xml:space="preserve"> the </w:t>
      </w:r>
      <w:r w:rsidRPr="00E6486D">
        <w:rPr>
          <w:rStyle w:val="StyleUnderline"/>
          <w:highlight w:val="cyan"/>
        </w:rPr>
        <w:t>security</w:t>
      </w:r>
      <w:r w:rsidRPr="00C76F1F">
        <w:rPr>
          <w:rStyle w:val="StyleUnderline"/>
        </w:rPr>
        <w:t xml:space="preserve"> situation in the Persian Gulf and broader Middle East </w:t>
      </w:r>
      <w:r w:rsidRPr="00E6486D">
        <w:rPr>
          <w:rStyle w:val="Emphasis"/>
          <w:highlight w:val="cyan"/>
        </w:rPr>
        <w:t>worse</w:t>
      </w:r>
      <w:r w:rsidRPr="00C76F1F">
        <w:t xml:space="preserve">. In recent years, </w:t>
      </w:r>
      <w:r w:rsidRPr="00C76F1F">
        <w:rPr>
          <w:rStyle w:val="StyleUnderline"/>
        </w:rPr>
        <w:t xml:space="preserve">substantial </w:t>
      </w:r>
      <w:r w:rsidRPr="00E6486D">
        <w:rPr>
          <w:rStyle w:val="StyleUnderline"/>
          <w:highlight w:val="cyan"/>
        </w:rPr>
        <w:t>hard power</w:t>
      </w:r>
      <w:r w:rsidRPr="00C76F1F">
        <w:rPr>
          <w:rStyle w:val="StyleUnderline"/>
        </w:rPr>
        <w:t xml:space="preserve"> investments (Somalia, Afghanistan, Iraq), moderate intervention (Libya), and reliance on diplomacy (Syria) have been equally </w:t>
      </w:r>
      <w:r w:rsidRPr="00E6486D">
        <w:rPr>
          <w:rStyle w:val="Emphasis"/>
          <w:highlight w:val="cyan"/>
        </w:rPr>
        <w:t>ineffective</w:t>
      </w:r>
      <w:r w:rsidRPr="00E6486D">
        <w:rPr>
          <w:rStyle w:val="StyleUnderline"/>
          <w:highlight w:val="cyan"/>
        </w:rPr>
        <w:t xml:space="preserve"> in stabilizing</w:t>
      </w:r>
      <w:r w:rsidRPr="00C76F1F">
        <w:rPr>
          <w:rStyle w:val="StyleUnderline"/>
        </w:rPr>
        <w:t xml:space="preserve"> states torn by conflict</w:t>
      </w:r>
      <w:r w:rsidRPr="00C76F1F">
        <w:t xml:space="preserve">. While it is possible that the region is essentially unpacifiable and no amount of police work would bring peace to its people, </w:t>
      </w:r>
      <w:r w:rsidRPr="00C76F1F">
        <w:rPr>
          <w:rStyle w:val="StyleUnderline"/>
        </w:rPr>
        <w:t>it remains hard to make the case that the US presence has improved matters</w:t>
      </w:r>
      <w:r w:rsidRPr="00C76F1F">
        <w:t xml:space="preserve">. In this “strong point,” at least, </w:t>
      </w:r>
      <w:r w:rsidRPr="00C76F1F">
        <w:rPr>
          <w:rStyle w:val="StyleUnderline"/>
        </w:rPr>
        <w:t xml:space="preserve">US </w:t>
      </w:r>
      <w:r w:rsidRPr="00E6486D">
        <w:rPr>
          <w:rStyle w:val="StyleUnderline"/>
          <w:highlight w:val="cyan"/>
        </w:rPr>
        <w:t>hegemony</w:t>
      </w:r>
      <w:r w:rsidRPr="00C76F1F">
        <w:rPr>
          <w:rStyle w:val="StyleUnderline"/>
        </w:rPr>
        <w:t xml:space="preserve"> has </w:t>
      </w:r>
      <w:r w:rsidRPr="00E6486D">
        <w:rPr>
          <w:rStyle w:val="Emphasis"/>
          <w:highlight w:val="cyan"/>
        </w:rPr>
        <w:t>failed to bring peace</w:t>
      </w:r>
      <w:r w:rsidRPr="00C76F1F">
        <w:t>.</w:t>
      </w:r>
    </w:p>
    <w:p w14:paraId="6B1BDB06" w14:textId="77777777" w:rsidR="00083662" w:rsidRPr="00C76F1F" w:rsidRDefault="00083662" w:rsidP="00083662">
      <w:r w:rsidRPr="00C76F1F">
        <w:t xml:space="preserve">In much of the rest of the world, the United States has not been especially eager to enforce any particular rules. </w:t>
      </w:r>
      <w:r w:rsidRPr="00C76F1F">
        <w:rPr>
          <w:rStyle w:val="StyleUnderline"/>
        </w:rPr>
        <w:t>Even</w:t>
      </w:r>
      <w:r w:rsidRPr="00C76F1F">
        <w:t xml:space="preserve"> rather </w:t>
      </w:r>
      <w:r w:rsidRPr="00C76F1F">
        <w:rPr>
          <w:rStyle w:val="StyleUnderline"/>
        </w:rPr>
        <w:t>incontrovertible evidence of genocide has not been enough to inspire action</w:t>
      </w:r>
      <w:r w:rsidRPr="00C76F1F">
        <w:t xml:space="preserve">. Washington’s intervention choices have at best been erratic; Libya and Kosovo brought about action, but </w:t>
      </w:r>
      <w:r w:rsidRPr="00C76F1F">
        <w:rPr>
          <w:rStyle w:val="StyleUnderline"/>
        </w:rPr>
        <w:t>much more blood flowed uninterrupted in Rwanda, Darfur, Congo, Sri Lanka, and Syria</w:t>
      </w:r>
      <w:r w:rsidRPr="00C76F1F">
        <w:t xml:space="preserve">. The US record of peacemaking is not exactly a long uninterrupted string of successes. </w:t>
      </w:r>
      <w:r w:rsidRPr="00C76F1F">
        <w:rPr>
          <w:rStyle w:val="StyleUnderline"/>
        </w:rPr>
        <w:t>During</w:t>
      </w:r>
      <w:r w:rsidRPr="00C76F1F">
        <w:t xml:space="preserve"> the turn-of-the-century conventional </w:t>
      </w:r>
      <w:r w:rsidRPr="00C76F1F">
        <w:rPr>
          <w:rStyle w:val="StyleUnderline"/>
        </w:rPr>
        <w:t>war between Ethiopia and Eritrea, a highlevel US delegation</w:t>
      </w:r>
      <w:r w:rsidRPr="00C76F1F">
        <w:t xml:space="preserve"> containing former and future National Security Advisors (Anthony Lake and Susan Rice) </w:t>
      </w:r>
      <w:r w:rsidRPr="00C76F1F">
        <w:rPr>
          <w:rStyle w:val="StyleUnderline"/>
        </w:rPr>
        <w:t>made a half-dozen trips to the region, but was unable to prevent either the outbreak or recurrence of the conflict</w:t>
      </w:r>
      <w:r w:rsidRPr="00C76F1F">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26AE535E" w14:textId="77777777" w:rsidR="00083662" w:rsidRPr="00C76F1F" w:rsidRDefault="00083662" w:rsidP="00083662">
      <w:r w:rsidRPr="00C76F1F">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08C0FD11" w14:textId="77777777" w:rsidR="00083662" w:rsidRPr="00C76F1F" w:rsidRDefault="00083662" w:rsidP="00083662">
      <w:r w:rsidRPr="00C76F1F">
        <w:lastRenderedPageBreak/>
        <w:t>Conflict and US Military Spending</w:t>
      </w:r>
    </w:p>
    <w:p w14:paraId="6EB92654" w14:textId="77777777" w:rsidR="00083662" w:rsidRPr="00C76F1F" w:rsidRDefault="00083662" w:rsidP="00083662">
      <w:r w:rsidRPr="00C76F1F">
        <w:t>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50004459" w14:textId="77777777" w:rsidR="00083662" w:rsidRPr="00C76F1F" w:rsidRDefault="00083662" w:rsidP="00083662">
      <w:r w:rsidRPr="00E6486D">
        <w:rPr>
          <w:rStyle w:val="StyleUnderline"/>
          <w:highlight w:val="cyan"/>
        </w:rPr>
        <w:t>During the</w:t>
      </w:r>
      <w:r w:rsidRPr="00C76F1F">
        <w:t xml:space="preserve"> 19</w:t>
      </w:r>
      <w:r w:rsidRPr="00E6486D">
        <w:rPr>
          <w:rStyle w:val="StyleUnderline"/>
          <w:highlight w:val="cyan"/>
        </w:rPr>
        <w:t>90s</w:t>
      </w:r>
      <w:r w:rsidRPr="00C76F1F">
        <w:t xml:space="preserve">, </w:t>
      </w:r>
      <w:r w:rsidRPr="00E6486D">
        <w:rPr>
          <w:rStyle w:val="StyleUnderline"/>
          <w:highlight w:val="cyan"/>
        </w:rPr>
        <w:t>the</w:t>
      </w:r>
      <w:r w:rsidRPr="00C76F1F">
        <w:t xml:space="preserve"> </w:t>
      </w:r>
      <w:r w:rsidRPr="00E6486D">
        <w:rPr>
          <w:rStyle w:val="StyleUnderline"/>
          <w:highlight w:val="cyan"/>
        </w:rPr>
        <w:t>U</w:t>
      </w:r>
      <w:r w:rsidRPr="00C76F1F">
        <w:t xml:space="preserve">nited </w:t>
      </w:r>
      <w:r w:rsidRPr="00E6486D">
        <w:rPr>
          <w:rStyle w:val="StyleUnderline"/>
          <w:highlight w:val="cyan"/>
        </w:rPr>
        <w:t>S</w:t>
      </w:r>
      <w:r w:rsidRPr="00C76F1F">
        <w:t xml:space="preserve">tates </w:t>
      </w:r>
      <w:r w:rsidRPr="00E6486D">
        <w:rPr>
          <w:rStyle w:val="StyleUnderline"/>
          <w:highlight w:val="cyan"/>
        </w:rPr>
        <w:t>cut back on defense</w:t>
      </w:r>
      <w:r w:rsidRPr="00C76F1F">
        <w:rPr>
          <w:rStyle w:val="StyleUnderline"/>
        </w:rPr>
        <w:t xml:space="preserve"> by about 25 percent</w:t>
      </w:r>
      <w:r w:rsidRPr="00C76F1F">
        <w:t xml:space="preserve">, spending $100 billion less in real terms in 1998 that it did in 1990.68 </w:t>
      </w:r>
      <w:r w:rsidRPr="00C76F1F">
        <w:rPr>
          <w:rStyle w:val="StyleUnderline"/>
        </w:rPr>
        <w:t>To those believers in the neoconservative version of hegemonic stability, this irresponsible “peace dividend” endangered both national and global security</w:t>
      </w:r>
      <w:r w:rsidRPr="00C76F1F">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C76F1F">
        <w:rPr>
          <w:rStyle w:val="StyleUnderline"/>
        </w:rPr>
        <w:t xml:space="preserve">The incidence and magnitude of global </w:t>
      </w:r>
      <w:r w:rsidRPr="00E6486D">
        <w:rPr>
          <w:rStyle w:val="StyleUnderline"/>
          <w:highlight w:val="cyan"/>
        </w:rPr>
        <w:t xml:space="preserve">conflict </w:t>
      </w:r>
      <w:r w:rsidRPr="00E6486D">
        <w:rPr>
          <w:rStyle w:val="Emphasis"/>
          <w:highlight w:val="cyan"/>
        </w:rPr>
        <w:t>declined</w:t>
      </w:r>
      <w:r w:rsidRPr="00C76F1F">
        <w:rPr>
          <w:rStyle w:val="Emphasis"/>
        </w:rPr>
        <w:t xml:space="preserve"> while the military budget was cut</w:t>
      </w:r>
      <w:r w:rsidRPr="00C76F1F">
        <w:t xml:space="preserve"> under President Clinton, in other words, and kept declining (though more slowly, since levels were already low) as the Bush administration ramped it back up. </w:t>
      </w:r>
      <w:r w:rsidRPr="00C76F1F">
        <w:rPr>
          <w:rStyle w:val="StyleUnderline"/>
        </w:rPr>
        <w:t>Overall US military spending has varied during the period of the New Peace from a low in constant dollars of less than $400 billion to a high of more than $700 billion, but war does not seem to have noticed</w:t>
      </w:r>
      <w:r w:rsidRPr="00C76F1F">
        <w:t xml:space="preserve">. </w:t>
      </w:r>
      <w:r w:rsidRPr="00C76F1F">
        <w:rPr>
          <w:rStyle w:val="StyleUnderline"/>
        </w:rPr>
        <w:t xml:space="preserve">The same nonrelationship exists between other potential proxy measurements for hegemony and conflict: there does not seem to be much connection between warfare and fluctuations in US GDP, </w:t>
      </w:r>
      <w:r w:rsidRPr="00C76F1F">
        <w:rPr>
          <w:rStyle w:val="Emphasis"/>
        </w:rPr>
        <w:t>alliance commitments</w:t>
      </w:r>
      <w:r w:rsidRPr="00C76F1F">
        <w:rPr>
          <w:rStyle w:val="StyleUnderline"/>
        </w:rPr>
        <w:t xml:space="preserve">, and forward </w:t>
      </w:r>
      <w:r w:rsidRPr="00C76F1F">
        <w:rPr>
          <w:rStyle w:val="Emphasis"/>
        </w:rPr>
        <w:t>military presence</w:t>
      </w:r>
      <w:r w:rsidRPr="00C76F1F">
        <w:t xml:space="preserve">. </w:t>
      </w:r>
      <w:r w:rsidRPr="00C76F1F">
        <w:rPr>
          <w:rStyle w:val="StyleUnderline"/>
        </w:rPr>
        <w:t>There was very little fighting in Europe when there were 300,000 US troops stationed there</w:t>
      </w:r>
      <w:r w:rsidRPr="00C76F1F">
        <w:t xml:space="preserve">, for example, </w:t>
      </w:r>
      <w:r w:rsidRPr="00C76F1F">
        <w:rPr>
          <w:rStyle w:val="StyleUnderline"/>
        </w:rPr>
        <w:t xml:space="preserve">and that </w:t>
      </w:r>
      <w:r w:rsidRPr="00C76F1F">
        <w:rPr>
          <w:rStyle w:val="Emphasis"/>
        </w:rPr>
        <w:t>has not changed</w:t>
      </w:r>
      <w:r w:rsidRPr="00C76F1F">
        <w:rPr>
          <w:rStyle w:val="StyleUnderline"/>
        </w:rPr>
        <w:t xml:space="preserve"> as the number of Americans </w:t>
      </w:r>
      <w:r w:rsidRPr="00C76F1F">
        <w:rPr>
          <w:rStyle w:val="Emphasis"/>
        </w:rPr>
        <w:t>dwindled by 90 percent</w:t>
      </w:r>
      <w:r w:rsidRPr="00C76F1F">
        <w:t xml:space="preserve">. Overall, </w:t>
      </w:r>
      <w:r w:rsidRPr="00E6486D">
        <w:rPr>
          <w:rStyle w:val="StyleUnderline"/>
          <w:highlight w:val="cyan"/>
        </w:rPr>
        <w:t xml:space="preserve">there </w:t>
      </w:r>
      <w:r w:rsidRPr="00E6486D">
        <w:rPr>
          <w:rStyle w:val="Emphasis"/>
          <w:highlight w:val="cyan"/>
        </w:rPr>
        <w:t>does not</w:t>
      </w:r>
      <w:r w:rsidRPr="00E6486D">
        <w:rPr>
          <w:rStyle w:val="StyleUnderline"/>
          <w:highlight w:val="cyan"/>
        </w:rPr>
        <w:t xml:space="preserve"> seem</w:t>
      </w:r>
      <w:r w:rsidRPr="00C76F1F">
        <w:rPr>
          <w:rStyle w:val="StyleUnderline"/>
        </w:rPr>
        <w:t xml:space="preserve"> to be </w:t>
      </w:r>
      <w:r w:rsidRPr="00E6486D">
        <w:rPr>
          <w:rStyle w:val="StyleUnderline"/>
          <w:highlight w:val="cyan"/>
        </w:rPr>
        <w:t>much correlation between US actions and systemic stability</w:t>
      </w:r>
      <w:r w:rsidRPr="00C76F1F">
        <w:t xml:space="preserve">. </w:t>
      </w:r>
      <w:r w:rsidRPr="00E6486D">
        <w:rPr>
          <w:rStyle w:val="StyleUnderline"/>
          <w:highlight w:val="cyan"/>
        </w:rPr>
        <w:t>Nothing the</w:t>
      </w:r>
      <w:r w:rsidRPr="00C76F1F">
        <w:t xml:space="preserve"> </w:t>
      </w:r>
      <w:r w:rsidRPr="00E6486D">
        <w:rPr>
          <w:rStyle w:val="StyleUnderline"/>
          <w:highlight w:val="cyan"/>
        </w:rPr>
        <w:t>U</w:t>
      </w:r>
      <w:r w:rsidRPr="00C76F1F">
        <w:t xml:space="preserve">nited </w:t>
      </w:r>
      <w:r w:rsidRPr="00E6486D">
        <w:rPr>
          <w:rStyle w:val="StyleUnderline"/>
          <w:highlight w:val="cyan"/>
        </w:rPr>
        <w:t>S</w:t>
      </w:r>
      <w:r w:rsidRPr="00C76F1F">
        <w:t xml:space="preserve">tates </w:t>
      </w:r>
      <w:r w:rsidRPr="00C76F1F">
        <w:rPr>
          <w:rStyle w:val="StyleUnderline"/>
        </w:rPr>
        <w:t xml:space="preserve">actually </w:t>
      </w:r>
      <w:r w:rsidRPr="00E6486D">
        <w:rPr>
          <w:rStyle w:val="StyleUnderline"/>
          <w:highlight w:val="cyan"/>
        </w:rPr>
        <w:t>does seems to matter</w:t>
      </w:r>
      <w:r w:rsidRPr="00C76F1F">
        <w:rPr>
          <w:rStyle w:val="StyleUnderline"/>
        </w:rPr>
        <w:t xml:space="preserve"> to the New Peace</w:t>
      </w:r>
      <w:r w:rsidRPr="00C76F1F">
        <w:t>.</w:t>
      </w:r>
    </w:p>
    <w:p w14:paraId="354AF076" w14:textId="77777777" w:rsidR="00083662" w:rsidRPr="00C76F1F" w:rsidRDefault="00083662" w:rsidP="00083662">
      <w:r w:rsidRPr="00C76F1F">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16F7A873" w14:textId="77777777" w:rsidR="00083662" w:rsidRPr="00C76F1F" w:rsidRDefault="00083662" w:rsidP="00083662">
      <w:r w:rsidRPr="00C76F1F">
        <w:t>Conflict and US Grand Strategy</w:t>
      </w:r>
    </w:p>
    <w:p w14:paraId="3606057E" w14:textId="77777777" w:rsidR="00083662" w:rsidRPr="00C76F1F" w:rsidRDefault="00083662" w:rsidP="00083662">
      <w:r w:rsidRPr="00C76F1F">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w:t>
      </w:r>
      <w:r w:rsidRPr="00C76F1F">
        <w:lastRenderedPageBreak/>
        <w:t>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w:t>
      </w:r>
    </w:p>
    <w:p w14:paraId="200D71B7" w14:textId="77777777" w:rsidR="00083662" w:rsidRPr="00C76F1F" w:rsidRDefault="00083662" w:rsidP="00083662">
      <w:r w:rsidRPr="00C76F1F">
        <w:t xml:space="preserve">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C76F1F">
        <w:rPr>
          <w:rStyle w:val="StyleUnderline"/>
        </w:rPr>
        <w:t>legitimacy</w:t>
      </w:r>
      <w:r w:rsidRPr="00C76F1F">
        <w:t xml:space="preserve">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3ED04323" w14:textId="77777777" w:rsidR="00083662" w:rsidRPr="00C76F1F" w:rsidRDefault="00083662" w:rsidP="00083662">
      <w:r w:rsidRPr="00C76F1F">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C76F1F">
        <w:rPr>
          <w:rStyle w:val="StyleUnderline"/>
        </w:rPr>
        <w:t>the</w:t>
      </w:r>
      <w:r w:rsidRPr="00C76F1F">
        <w:t xml:space="preserve"> </w:t>
      </w:r>
      <w:r w:rsidRPr="00C76F1F">
        <w:rPr>
          <w:rStyle w:val="StyleUnderline"/>
        </w:rPr>
        <w:t>U</w:t>
      </w:r>
      <w:r w:rsidRPr="00C76F1F">
        <w:t xml:space="preserve">nited </w:t>
      </w:r>
      <w:r w:rsidRPr="00C76F1F">
        <w:rPr>
          <w:rStyle w:val="StyleUnderline"/>
        </w:rPr>
        <w:t>S</w:t>
      </w:r>
      <w:r w:rsidRPr="00C76F1F">
        <w:t xml:space="preserve">tates </w:t>
      </w:r>
      <w:r w:rsidRPr="00C76F1F">
        <w:rPr>
          <w:rStyle w:val="StyleUnderline"/>
        </w:rPr>
        <w:t>can retrench without fear of negative consequences</w:t>
      </w:r>
      <w:r w:rsidRPr="00C76F1F">
        <w:t>. The grand strategy of the United States is therefore crucial to beliefs in hegemonic stability.</w:t>
      </w:r>
    </w:p>
    <w:p w14:paraId="56AC5E65" w14:textId="77777777" w:rsidR="00083662" w:rsidRPr="00C76F1F" w:rsidRDefault="00083662" w:rsidP="00083662">
      <w:r w:rsidRPr="00C76F1F">
        <w:t>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w:t>
      </w:r>
    </w:p>
    <w:p w14:paraId="2DAE29E0" w14:textId="77777777" w:rsidR="00083662" w:rsidRPr="00C76F1F" w:rsidRDefault="00083662" w:rsidP="00083662">
      <w:r w:rsidRPr="00C76F1F">
        <w:rPr>
          <w:rStyle w:val="StyleUnderline"/>
        </w:rPr>
        <w:t>Neither the primacy of</w:t>
      </w:r>
      <w:r w:rsidRPr="00C76F1F">
        <w:t xml:space="preserve"> George W. </w:t>
      </w:r>
      <w:r w:rsidRPr="00C76F1F">
        <w:rPr>
          <w:rStyle w:val="StyleUnderline"/>
        </w:rPr>
        <w:t>Bush nor</w:t>
      </w:r>
      <w:r w:rsidRPr="00C76F1F">
        <w:t xml:space="preserve"> the </w:t>
      </w:r>
      <w:r w:rsidRPr="00C76F1F">
        <w:rPr>
          <w:rStyle w:val="StyleUnderline"/>
        </w:rPr>
        <w:t>restraint of</w:t>
      </w:r>
      <w:r w:rsidRPr="00C76F1F">
        <w:t xml:space="preserve"> Barack </w:t>
      </w:r>
      <w:r w:rsidRPr="00C76F1F">
        <w:rPr>
          <w:rStyle w:val="StyleUnderline"/>
        </w:rPr>
        <w:t>Obama had much effect on the level of global violence</w:t>
      </w:r>
      <w:r w:rsidRPr="00C76F1F">
        <w:t xml:space="preserve">. Despite continued warnings (and the high-profile mess in Syria), </w:t>
      </w:r>
      <w:r w:rsidRPr="00E6486D">
        <w:rPr>
          <w:rStyle w:val="StyleUnderline"/>
          <w:highlight w:val="cyan"/>
        </w:rPr>
        <w:t>the world has not experienced an increase in violence</w:t>
      </w:r>
      <w:r w:rsidRPr="00C76F1F">
        <w:rPr>
          <w:rStyle w:val="StyleUnderline"/>
        </w:rPr>
        <w:t xml:space="preserve"> while the</w:t>
      </w:r>
      <w:r w:rsidRPr="00C76F1F">
        <w:t xml:space="preserve"> </w:t>
      </w:r>
      <w:r w:rsidRPr="00C76F1F">
        <w:rPr>
          <w:rStyle w:val="StyleUnderline"/>
        </w:rPr>
        <w:t>U</w:t>
      </w:r>
      <w:r w:rsidRPr="00C76F1F">
        <w:t xml:space="preserve">nited </w:t>
      </w:r>
      <w:r w:rsidRPr="00C76F1F">
        <w:rPr>
          <w:rStyle w:val="StyleUnderline"/>
        </w:rPr>
        <w:t>S</w:t>
      </w:r>
      <w:r w:rsidRPr="00C76F1F">
        <w:t xml:space="preserve">tates </w:t>
      </w:r>
      <w:r w:rsidRPr="00C76F1F">
        <w:rPr>
          <w:rStyle w:val="StyleUnderline"/>
        </w:rPr>
        <w:t>chose uninvolvement</w:t>
      </w:r>
      <w:r w:rsidRPr="00C76F1F">
        <w:t xml:space="preserve">. </w:t>
      </w:r>
      <w:r w:rsidRPr="00C76F1F">
        <w:rPr>
          <w:rStyle w:val="StyleUnderline"/>
        </w:rPr>
        <w:t>If the grand strategy of the United States is responsible for the New Peace, it is leaving no trace in the evidence</w:t>
      </w:r>
      <w:r w:rsidRPr="00C76F1F">
        <w:t>.</w:t>
      </w:r>
    </w:p>
    <w:p w14:paraId="0D894068" w14:textId="77777777" w:rsidR="00083662" w:rsidRPr="00C76F1F" w:rsidRDefault="00083662" w:rsidP="00083662">
      <w:r w:rsidRPr="00C76F1F">
        <w:t xml:space="preserve">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w:t>
      </w:r>
      <w:r w:rsidRPr="00C76F1F">
        <w:lastRenderedPageBreak/>
        <w:t>hegemonic strategies, then logical consistency demands that the lack thereof should at least pose a problem</w:t>
      </w:r>
    </w:p>
    <w:p w14:paraId="65789AF0" w14:textId="77777777" w:rsidR="00083662" w:rsidRPr="00C76F1F" w:rsidRDefault="00083662" w:rsidP="00083662">
      <w:r w:rsidRPr="00C76F1F">
        <w:t>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Hegemonic stability is a belief, in other words, rather than an established fact, and as such deserves a different kind of examination.</w:t>
      </w:r>
    </w:p>
    <w:p w14:paraId="5EDCDC20" w14:textId="77777777" w:rsidR="00083662" w:rsidRPr="00C76F1F" w:rsidRDefault="00083662" w:rsidP="00083662">
      <w:r w:rsidRPr="00C76F1F">
        <w:t>The Political Psychology of Unipolarity</w:t>
      </w:r>
    </w:p>
    <w:p w14:paraId="59F5A9E4" w14:textId="77777777" w:rsidR="00083662" w:rsidRPr="00C76F1F" w:rsidRDefault="00083662" w:rsidP="00083662">
      <w:r w:rsidRPr="00E6486D">
        <w:rPr>
          <w:rStyle w:val="StyleUnderline"/>
          <w:highlight w:val="cyan"/>
        </w:rPr>
        <w:t>Ev</w:t>
      </w:r>
      <w:r w:rsidRPr="00C76F1F">
        <w:t xml:space="preserve">idence </w:t>
      </w:r>
      <w:r w:rsidRPr="00C76F1F">
        <w:rPr>
          <w:rStyle w:val="StyleUnderline"/>
        </w:rPr>
        <w:t xml:space="preserve">supporting the notion that US power </w:t>
      </w:r>
      <w:r w:rsidRPr="00E6486D">
        <w:rPr>
          <w:rStyle w:val="StyleUnderline"/>
          <w:highlight w:val="cyan"/>
        </w:rPr>
        <w:t>is</w:t>
      </w:r>
      <w:r w:rsidRPr="00C76F1F">
        <w:t xml:space="preserve"> primarily </w:t>
      </w:r>
      <w:r w:rsidRPr="00C76F1F">
        <w:rPr>
          <w:rStyle w:val="StyleUnderline"/>
        </w:rPr>
        <w:t xml:space="preserve">responsible for the New Peace </w:t>
      </w:r>
      <w:r w:rsidRPr="00E6486D">
        <w:rPr>
          <w:rStyle w:val="StyleUnderline"/>
          <w:highlight w:val="cyan"/>
        </w:rPr>
        <w:t xml:space="preserve">is </w:t>
      </w:r>
      <w:r w:rsidRPr="00E6486D">
        <w:rPr>
          <w:rStyle w:val="Emphasis"/>
          <w:highlight w:val="cyan"/>
        </w:rPr>
        <w:t>slim</w:t>
      </w:r>
      <w:r w:rsidRPr="00C76F1F">
        <w:rPr>
          <w:rStyle w:val="StyleUnderline"/>
        </w:rPr>
        <w:t>, but</w:t>
      </w:r>
      <w:r w:rsidRPr="00C76F1F">
        <w:t xml:space="preserve"> belief in the connection </w:t>
      </w:r>
      <w:r w:rsidRPr="00C76F1F">
        <w:rPr>
          <w:rStyle w:val="StyleUnderline"/>
        </w:rPr>
        <w:t>is quite strong</w:t>
      </w:r>
      <w:r w:rsidRPr="00C76F1F">
        <w:t>, especially in policy circles. The best arena to examine the proposition is therefore not the world of measurable rationality, but rather that of the human mind. Political 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w:t>
      </w:r>
    </w:p>
    <w:p w14:paraId="408369BE" w14:textId="77777777" w:rsidR="00083662" w:rsidRPr="00C76F1F" w:rsidRDefault="00083662" w:rsidP="00083662">
      <w:r w:rsidRPr="00C76F1F">
        <w:t xml:space="preserve">Like all beliefs, </w:t>
      </w:r>
      <w:r w:rsidRPr="00C76F1F">
        <w:rPr>
          <w:rStyle w:val="StyleUnderline"/>
        </w:rPr>
        <w:t>faith in the stability provided by hegemony is rarely subjected to much analysis</w:t>
      </w:r>
      <w:r w:rsidRPr="00C76F1F">
        <w:t xml:space="preserve">. In their simplest form, beliefs are ideas that have become internalized and accepted as true, often without much further analysis Although they almost always have some basis in reality, </w:t>
      </w:r>
      <w:r w:rsidRPr="00C76F1F">
        <w:rPr>
          <w:rStyle w:val="StyleUnderline"/>
        </w:rPr>
        <w:t>beliefs need not pass rigorous tests to prove that they match it</w:t>
      </w:r>
      <w:r w:rsidRPr="00C76F1F">
        <w:t xml:space="preserve">. </w:t>
      </w:r>
      <w:r w:rsidRPr="00C76F1F">
        <w:rPr>
          <w:rStyle w:val="StyleUnderline"/>
        </w:rPr>
        <w:t>No amount of ev</w:t>
      </w:r>
      <w:r w:rsidRPr="00C76F1F">
        <w:t xml:space="preserve">idence </w:t>
      </w:r>
      <w:r w:rsidRPr="00C76F1F">
        <w:rPr>
          <w:rStyle w:val="StyleUnderline"/>
        </w:rPr>
        <w:t>has been able to convince some people that vaccines do not cause autism, for example, or that the world is more peaceful than at any time before, or that the climate is changing due to human activity</w:t>
      </w:r>
      <w:r w:rsidRPr="00C76F1F">
        <w:t xml:space="preserve">. Ultimately, </w:t>
      </w:r>
      <w:r w:rsidRPr="00C76F1F">
        <w:rPr>
          <w:rStyle w:val="StyleUnderline"/>
        </w:rPr>
        <w:t>as</w:t>
      </w:r>
      <w:r w:rsidRPr="00C76F1F">
        <w:t xml:space="preserve"> Robert </w:t>
      </w:r>
      <w:r w:rsidRPr="00C76F1F">
        <w:rPr>
          <w:rStyle w:val="StyleUnderline"/>
        </w:rPr>
        <w:t>Jervis explains, “we often believe as much in the face of evidence as because of it.”</w:t>
      </w:r>
    </w:p>
    <w:p w14:paraId="0C7C76AB" w14:textId="77777777" w:rsidR="00083662" w:rsidRPr="00C76F1F" w:rsidRDefault="00083662" w:rsidP="00083662">
      <w:r w:rsidRPr="00C76F1F">
        <w:t>When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w:t>
      </w:r>
    </w:p>
    <w:p w14:paraId="1DE12D07" w14:textId="77777777" w:rsidR="00083662" w:rsidRPr="00C76F1F" w:rsidRDefault="00083662" w:rsidP="00083662">
      <w:r w:rsidRPr="00C76F1F">
        <w:t xml:space="preserve">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C76F1F">
        <w:rPr>
          <w:rStyle w:val="StyleUnderline"/>
        </w:rPr>
        <w:t xml:space="preserve">Since </w:t>
      </w:r>
      <w:r w:rsidRPr="00E6486D">
        <w:rPr>
          <w:rStyle w:val="StyleUnderline"/>
          <w:highlight w:val="cyan"/>
        </w:rPr>
        <w:t>people enjoy being “number one,” they</w:t>
      </w:r>
      <w:r w:rsidRPr="00C76F1F">
        <w:rPr>
          <w:rStyle w:val="StyleUnderline"/>
        </w:rPr>
        <w:t xml:space="preserve"> are susceptible to perceiving reality in ways that </w:t>
      </w:r>
      <w:r w:rsidRPr="00E6486D">
        <w:rPr>
          <w:rStyle w:val="StyleUnderline"/>
          <w:highlight w:val="cyan"/>
        </w:rPr>
        <w:t>bring</w:t>
      </w:r>
      <w:r w:rsidRPr="00C76F1F">
        <w:rPr>
          <w:rStyle w:val="StyleUnderline"/>
        </w:rPr>
        <w:t xml:space="preserve">s the </w:t>
      </w:r>
      <w:r w:rsidRPr="00E6486D">
        <w:rPr>
          <w:rStyle w:val="StyleUnderline"/>
          <w:highlight w:val="cyan"/>
        </w:rPr>
        <w:t>data in line with</w:t>
      </w:r>
      <w:r w:rsidRPr="00C76F1F">
        <w:rPr>
          <w:rStyle w:val="StyleUnderline"/>
        </w:rPr>
        <w:t xml:space="preserve"> their </w:t>
      </w:r>
      <w:r w:rsidRPr="00E6486D">
        <w:rPr>
          <w:rStyle w:val="StyleUnderline"/>
          <w:highlight w:val="cyan"/>
        </w:rPr>
        <w:t>desires</w:t>
      </w:r>
      <w:r w:rsidRPr="00C76F1F">
        <w:t xml:space="preserve">. </w:t>
      </w:r>
      <w:r w:rsidRPr="00C76F1F">
        <w:rPr>
          <w:rStyle w:val="StyleUnderline"/>
        </w:rPr>
        <w:t xml:space="preserve">It is no coincidence that most </w:t>
      </w:r>
      <w:r w:rsidRPr="00E6486D">
        <w:rPr>
          <w:rStyle w:val="StyleUnderline"/>
          <w:highlight w:val="cyan"/>
        </w:rPr>
        <w:t>hegemonic</w:t>
      </w:r>
      <w:r w:rsidRPr="00C76F1F">
        <w:rPr>
          <w:rStyle w:val="StyleUnderline"/>
        </w:rPr>
        <w:t xml:space="preserve"> stability </w:t>
      </w:r>
      <w:r w:rsidRPr="00E6486D">
        <w:rPr>
          <w:rStyle w:val="StyleUnderline"/>
          <w:highlight w:val="cyan"/>
        </w:rPr>
        <w:t>theorists are American</w:t>
      </w:r>
      <w:r w:rsidRPr="00C76F1F">
        <w:t xml:space="preserve">. Of the few hegemonic-stability theorists from elsewhere, most hail from the United Kingdom and counsel the United States to follow the lead of the British Empire. Perhaps </w:t>
      </w:r>
      <w:r w:rsidRPr="00C76F1F">
        <w:rPr>
          <w:rStyle w:val="StyleUnderline"/>
        </w:rPr>
        <w:t>the satisfaction that comes with being the unipolar power has inspired Americans to misperceive the positive role that their status plays in the world</w:t>
      </w:r>
      <w:r w:rsidRPr="00C76F1F">
        <w:t>.</w:t>
      </w:r>
    </w:p>
    <w:p w14:paraId="62893424" w14:textId="77777777" w:rsidR="00083662" w:rsidRPr="00C76F1F" w:rsidRDefault="00083662" w:rsidP="00083662">
      <w:r w:rsidRPr="00C76F1F">
        <w:t xml:space="preserve">Three findings from political psychology can shed light on perceptions of hegemonic stability. They are mutually supportive, and, when taken together, suggest that it is likely that </w:t>
      </w:r>
      <w:r w:rsidRPr="00C76F1F">
        <w:rPr>
          <w:rStyle w:val="StyleUnderline"/>
        </w:rPr>
        <w:t>US policymakers overestimate the extent to which their actions are responsible for the choices of others</w:t>
      </w:r>
      <w:r w:rsidRPr="00C76F1F">
        <w:t xml:space="preserve">. </w:t>
      </w:r>
      <w:r w:rsidRPr="00C76F1F">
        <w:rPr>
          <w:rStyle w:val="StyleUnderline"/>
        </w:rPr>
        <w:t>The belief in the major US contribution to world peace is probably unjustified</w:t>
      </w:r>
      <w:r w:rsidRPr="00C76F1F">
        <w:t>.</w:t>
      </w:r>
    </w:p>
    <w:p w14:paraId="44A237AC" w14:textId="77777777" w:rsidR="00083662" w:rsidRPr="00C76F1F" w:rsidRDefault="00083662" w:rsidP="00083662">
      <w:r w:rsidRPr="00C76F1F">
        <w:t>The Illusion of Control</w:t>
      </w:r>
    </w:p>
    <w:p w14:paraId="1E3E9F39" w14:textId="77777777" w:rsidR="00083662" w:rsidRPr="00C76F1F" w:rsidRDefault="00083662" w:rsidP="00083662">
      <w:r w:rsidRPr="00C76F1F">
        <w:rPr>
          <w:rStyle w:val="StyleUnderline"/>
        </w:rPr>
        <w:t>Could 5 percent of the world’s population hope to enforce rules upon the rest?</w:t>
      </w:r>
      <w:r w:rsidRPr="00C76F1F">
        <w:t xml:space="preserve"> </w:t>
      </w:r>
      <w:r w:rsidRPr="00C76F1F">
        <w:rPr>
          <w:rStyle w:val="StyleUnderline"/>
        </w:rPr>
        <w:t>Would even an internationally hegemonic</w:t>
      </w:r>
      <w:r w:rsidRPr="00C76F1F">
        <w:t xml:space="preserve"> </w:t>
      </w:r>
      <w:r w:rsidRPr="00C76F1F">
        <w:rPr>
          <w:rStyle w:val="StyleUnderline"/>
        </w:rPr>
        <w:t>U</w:t>
      </w:r>
      <w:r w:rsidRPr="00C76F1F">
        <w:t xml:space="preserve">nited </w:t>
      </w:r>
      <w:r w:rsidRPr="00C76F1F">
        <w:rPr>
          <w:rStyle w:val="StyleUnderline"/>
        </w:rPr>
        <w:t>S</w:t>
      </w:r>
      <w:r w:rsidRPr="00C76F1F">
        <w:t xml:space="preserve">tates </w:t>
      </w:r>
      <w:r w:rsidRPr="00C76F1F">
        <w:rPr>
          <w:rStyle w:val="StyleUnderline"/>
        </w:rPr>
        <w:t>be capable of producing the New Peace?</w:t>
      </w:r>
      <w:r w:rsidRPr="00C76F1F">
        <w:t xml:space="preserve"> Perhaps, but it also may be true that </w:t>
      </w:r>
      <w:r w:rsidRPr="00C76F1F">
        <w:rPr>
          <w:rStyle w:val="StyleUnderline"/>
        </w:rPr>
        <w:t>believers in hegemonic stability may be affected by the very common tendency of people to overestimate their ability to control events</w:t>
      </w:r>
      <w:r w:rsidRPr="00C76F1F">
        <w:t xml:space="preserve">. A variety of evidence has </w:t>
      </w:r>
      <w:r w:rsidRPr="00C76F1F">
        <w:lastRenderedPageBreak/>
        <w:t xml:space="preserve">accumulated over the past forty years to support Ellen J. Langer’s original observations about </w:t>
      </w:r>
      <w:r w:rsidRPr="00C76F1F">
        <w:rPr>
          <w:rStyle w:val="StyleUnderline"/>
        </w:rPr>
        <w:t>the “illusion of control” that routinely distorts perception</w:t>
      </w:r>
      <w:r w:rsidRPr="00C76F1F">
        <w:t xml:space="preserve">.82 </w:t>
      </w:r>
      <w:r w:rsidRPr="00C76F1F">
        <w:rPr>
          <w:rStyle w:val="StyleUnderline"/>
        </w:rPr>
        <w:t>Even in situations where outcomes are clearly generated by pure chance, people tend to believe that they can exert control over events.</w:t>
      </w:r>
      <w:r w:rsidRPr="00C76F1F">
        <w:t>83 There is little reason to believe that leaders are somehow less susceptible to such illusions than subjects in controlled experiments.</w:t>
      </w:r>
    </w:p>
    <w:p w14:paraId="636F0A19" w14:textId="77777777" w:rsidR="00083662" w:rsidRPr="00C76F1F" w:rsidRDefault="00083662" w:rsidP="00083662">
      <w:r w:rsidRPr="00C76F1F">
        <w:t xml:space="preserve">The extensive research on the illusion of control has revealed two further findings that suggest </w:t>
      </w:r>
      <w:r w:rsidRPr="00C76F1F">
        <w:rPr>
          <w:rStyle w:val="StyleUnderline"/>
        </w:rPr>
        <w:t>US illusions might be even stronger than average</w:t>
      </w:r>
      <w:r w:rsidRPr="00C76F1F">
        <w:t xml:space="preserve">. First, </w:t>
      </w:r>
      <w:r w:rsidRPr="00C76F1F">
        <w:rPr>
          <w:rStyle w:val="StyleUnderline"/>
        </w:rPr>
        <w:t>misperceptions of control appear to be correlated with power</w:t>
      </w:r>
      <w:r w:rsidRPr="00C76F1F">
        <w:t xml:space="preserve">: individuals with higher socioeconomic status, as well as those who are members of dominant groups, are more likely to overestimate their ability to control events.84 </w:t>
      </w:r>
      <w:r w:rsidRPr="00C76F1F">
        <w:rPr>
          <w:rStyle w:val="StyleUnderline"/>
        </w:rPr>
        <w:t>Powerful people tend to be far more confident than others</w:t>
      </w:r>
      <w:r w:rsidRPr="00C76F1F">
        <w:t xml:space="preserve">, often overly so, and </w:t>
      </w:r>
      <w:r w:rsidRPr="00C76F1F">
        <w:rPr>
          <w:rStyle w:val="StyleUnderline"/>
        </w:rPr>
        <w:t>that confidence leads them to inflate their own importance</w:t>
      </w:r>
      <w:r w:rsidRPr="00C76F1F">
        <w:t>.85 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w:t>
      </w:r>
    </w:p>
    <w:p w14:paraId="35E34A5B" w14:textId="77777777" w:rsidR="00083662" w:rsidRPr="00C76F1F" w:rsidRDefault="00083662" w:rsidP="00083662">
      <w:r w:rsidRPr="00C76F1F">
        <w:t>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w:t>
      </w:r>
    </w:p>
    <w:p w14:paraId="6BA866C3" w14:textId="77777777" w:rsidR="00083662" w:rsidRPr="00C76F1F" w:rsidRDefault="00083662" w:rsidP="00083662">
      <w:r w:rsidRPr="00C76F1F">
        <w:t>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w:t>
      </w:r>
    </w:p>
    <w:p w14:paraId="367B41A6" w14:textId="77777777" w:rsidR="00083662" w:rsidRPr="00C76F1F" w:rsidRDefault="00083662" w:rsidP="00083662">
      <w:r w:rsidRPr="00C76F1F">
        <w:t xml:space="preserve">It is equally if not more plausible to suggest, however, that </w:t>
      </w:r>
      <w:r w:rsidRPr="00E6486D">
        <w:rPr>
          <w:rStyle w:val="StyleUnderline"/>
          <w:highlight w:val="cyan"/>
        </w:rPr>
        <w:t>the reason</w:t>
      </w:r>
      <w:r w:rsidRPr="00C76F1F">
        <w:rPr>
          <w:rStyle w:val="StyleUnderline"/>
        </w:rPr>
        <w:t xml:space="preserve"> other </w:t>
      </w:r>
      <w:r w:rsidRPr="00E6486D">
        <w:rPr>
          <w:rStyle w:val="StyleUnderline"/>
          <w:highlight w:val="cyan"/>
        </w:rPr>
        <w:t>states are not building</w:t>
      </w:r>
      <w:r w:rsidRPr="00C76F1F">
        <w:rPr>
          <w:rStyle w:val="StyleUnderline"/>
        </w:rPr>
        <w:t xml:space="preserve"> blue-water </w:t>
      </w:r>
      <w:r w:rsidRPr="00E6486D">
        <w:rPr>
          <w:rStyle w:val="StyleUnderline"/>
          <w:highlight w:val="cyan"/>
        </w:rPr>
        <w:t>navies is not because the</w:t>
      </w:r>
      <w:r w:rsidRPr="00C76F1F">
        <w:t xml:space="preserve"> </w:t>
      </w:r>
      <w:r w:rsidRPr="00E6486D">
        <w:rPr>
          <w:rStyle w:val="StyleUnderline"/>
          <w:highlight w:val="cyan"/>
        </w:rPr>
        <w:t>U</w:t>
      </w:r>
      <w:r w:rsidRPr="00C76F1F">
        <w:t xml:space="preserve">nited </w:t>
      </w:r>
      <w:r w:rsidRPr="00E6486D">
        <w:rPr>
          <w:rStyle w:val="StyleUnderline"/>
          <w:highlight w:val="cyan"/>
        </w:rPr>
        <w:t>S</w:t>
      </w:r>
      <w:r w:rsidRPr="00C76F1F">
        <w:t xml:space="preserve">tates </w:t>
      </w:r>
      <w:r w:rsidRPr="00E6486D">
        <w:rPr>
          <w:rStyle w:val="StyleUnderline"/>
          <w:highlight w:val="cyan"/>
        </w:rPr>
        <w:t>dissuades them</w:t>
      </w:r>
      <w:r w:rsidRPr="00C76F1F">
        <w:rPr>
          <w:rStyle w:val="StyleUnderline"/>
        </w:rPr>
        <w:t xml:space="preserve"> from doing so </w:t>
      </w:r>
      <w:r w:rsidRPr="00E6486D">
        <w:rPr>
          <w:rStyle w:val="StyleUnderline"/>
          <w:highlight w:val="cyan"/>
        </w:rPr>
        <w:t>but</w:t>
      </w:r>
      <w:r w:rsidRPr="00C76F1F">
        <w:rPr>
          <w:rStyle w:val="StyleUnderline"/>
        </w:rPr>
        <w:t xml:space="preserve"> rather </w:t>
      </w:r>
      <w:r w:rsidRPr="00E6486D">
        <w:rPr>
          <w:rStyle w:val="StyleUnderline"/>
          <w:highlight w:val="cyan"/>
        </w:rPr>
        <w:t>because none feels</w:t>
      </w:r>
      <w:r w:rsidRPr="00C76F1F">
        <w:rPr>
          <w:rStyle w:val="StyleUnderline"/>
        </w:rPr>
        <w:t xml:space="preserve"> that </w:t>
      </w:r>
      <w:r w:rsidRPr="00E6486D">
        <w:rPr>
          <w:rStyle w:val="StyleUnderline"/>
          <w:highlight w:val="cyan"/>
        </w:rPr>
        <w:t>trade is imperiled</w:t>
      </w:r>
      <w:r w:rsidRPr="00C76F1F">
        <w:t xml:space="preserve">.90 In earlier times, and certainly during the age of mercantilism, zero-sum economics inspired efforts to cut off the trade of opponents on occasion, making control the sea extremely important. </w:t>
      </w:r>
      <w:r w:rsidRPr="00C76F1F">
        <w:rPr>
          <w:rStyle w:val="StyleUnderline"/>
        </w:rPr>
        <w:t>Today the free flow of goods is vital to all economies, and it would be in the interest of no state to interrupt it</w:t>
      </w:r>
      <w:r w:rsidRPr="00C76F1F">
        <w:t xml:space="preserve">.91 Free </w:t>
      </w:r>
      <w:r w:rsidRPr="00C76F1F">
        <w:rPr>
          <w:rStyle w:val="StyleUnderline"/>
        </w:rPr>
        <w:t>trade at sea may no longer need protection</w:t>
      </w:r>
      <w:r w:rsidRPr="00C76F1F">
        <w:t xml:space="preserve">, in other words, </w:t>
      </w:r>
      <w:r w:rsidRPr="00C76F1F">
        <w:rPr>
          <w:rStyle w:val="StyleUnderline"/>
        </w:rPr>
        <w:t xml:space="preserve">because it essentially has no enemies; </w:t>
      </w:r>
      <w:r w:rsidRPr="00E6486D">
        <w:rPr>
          <w:rStyle w:val="StyleUnderline"/>
          <w:highlight w:val="cyan"/>
        </w:rPr>
        <w:t xml:space="preserve">the </w:t>
      </w:r>
      <w:r w:rsidRPr="00E6486D">
        <w:rPr>
          <w:rStyle w:val="Emphasis"/>
          <w:highlight w:val="cyan"/>
        </w:rPr>
        <w:t>sheriff may be patrolling a crime-free neighborhood</w:t>
      </w:r>
      <w:r w:rsidRPr="00C76F1F">
        <w:t xml:space="preserve">. </w:t>
      </w:r>
      <w:r w:rsidRPr="00C76F1F">
        <w:rPr>
          <w:rStyle w:val="StyleUnderline"/>
        </w:rPr>
        <w:t>The threat from the few remaining pirates hardly requires a robust naval presence, and is certainly not what hegemonic-stability advocates mean when they compare the role played by the US Navy in 2016 to that of the Royal Navy in 1816</w:t>
      </w:r>
      <w:r w:rsidRPr="00C76F1F">
        <w:t>.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w:t>
      </w:r>
    </w:p>
    <w:p w14:paraId="31924C0E" w14:textId="77777777" w:rsidR="00083662" w:rsidRPr="00C76F1F" w:rsidRDefault="00083662" w:rsidP="00083662">
      <w:r w:rsidRPr="00C76F1F">
        <w:rPr>
          <w:rStyle w:val="StyleUnderline"/>
        </w:rPr>
        <w:t>People overestimate the degree to which they control events in their lives</w:t>
      </w:r>
      <w:r w:rsidRPr="00C76F1F">
        <w:t xml:space="preserve">. Furthermore, if these observations from political psychology are right about the factors that influence the growth of illusions of power, then </w:t>
      </w:r>
      <w:r w:rsidRPr="00C76F1F">
        <w:rPr>
          <w:rStyle w:val="StyleUnderline"/>
        </w:rPr>
        <w:t>US leaders and analysts are particularly susceptible to misperception</w:t>
      </w:r>
      <w:r w:rsidRPr="00C76F1F">
        <w:t xml:space="preserve">. They may well be </w:t>
      </w:r>
      <w:r w:rsidRPr="00C76F1F">
        <w:rPr>
          <w:rStyle w:val="StyleUnderline"/>
        </w:rPr>
        <w:t>overestimating the degree to which the U</w:t>
      </w:r>
      <w:r w:rsidRPr="00C76F1F">
        <w:t xml:space="preserve">nited </w:t>
      </w:r>
      <w:r w:rsidRPr="00C76F1F">
        <w:rPr>
          <w:rStyle w:val="StyleUnderline"/>
        </w:rPr>
        <w:t>S</w:t>
      </w:r>
      <w:r w:rsidRPr="00C76F1F">
        <w:t xml:space="preserve">tates </w:t>
      </w:r>
      <w:r w:rsidRPr="00C76F1F">
        <w:rPr>
          <w:rStyle w:val="StyleUnderline"/>
        </w:rPr>
        <w:t xml:space="preserve">can affect the behavior </w:t>
      </w:r>
      <w:r w:rsidRPr="00C76F1F">
        <w:rPr>
          <w:rStyle w:val="StyleUnderline"/>
        </w:rPr>
        <w:lastRenderedPageBreak/>
        <w:t>of others</w:t>
      </w:r>
      <w:r w:rsidRPr="00C76F1F">
        <w:t xml:space="preserve">. </w:t>
      </w:r>
      <w:r w:rsidRPr="00E6486D">
        <w:rPr>
          <w:rStyle w:val="StyleUnderline"/>
          <w:highlight w:val="cyan"/>
        </w:rPr>
        <w:t>The rest of the world</w:t>
      </w:r>
      <w:r w:rsidRPr="00C76F1F">
        <w:rPr>
          <w:rStyle w:val="StyleUnderline"/>
        </w:rPr>
        <w:t xml:space="preserve"> may be able to </w:t>
      </w:r>
      <w:r w:rsidRPr="00E6486D">
        <w:rPr>
          <w:rStyle w:val="Emphasis"/>
          <w:highlight w:val="cyan"/>
        </w:rPr>
        <w:t>get along just fine</w:t>
      </w:r>
      <w:r w:rsidRPr="00C76F1F">
        <w:rPr>
          <w:rStyle w:val="StyleUnderline"/>
        </w:rPr>
        <w:t xml:space="preserve">, on land and at sea, </w:t>
      </w:r>
      <w:r w:rsidRPr="00E6486D">
        <w:rPr>
          <w:rStyle w:val="StyleUnderline"/>
          <w:highlight w:val="cyan"/>
        </w:rPr>
        <w:t>without US attempts to control it</w:t>
      </w:r>
      <w:r w:rsidRPr="00C76F1F">
        <w:t>.</w:t>
      </w:r>
    </w:p>
    <w:p w14:paraId="547C8B41" w14:textId="77777777" w:rsidR="00083662" w:rsidRDefault="00083662" w:rsidP="00083662"/>
    <w:p w14:paraId="48F7121B" w14:textId="77777777" w:rsidR="00083662" w:rsidRDefault="00083662" w:rsidP="00083662">
      <w:pPr>
        <w:rPr>
          <w:rStyle w:val="Emphasis"/>
          <w:rFonts w:asciiTheme="minorHAnsi" w:hAnsiTheme="minorHAnsi"/>
        </w:rPr>
      </w:pPr>
    </w:p>
    <w:p w14:paraId="497E7950" w14:textId="77777777" w:rsidR="00083662" w:rsidRPr="009C32A3" w:rsidRDefault="00083662" w:rsidP="00083662"/>
    <w:p w14:paraId="1400D44C" w14:textId="77777777" w:rsidR="00083662" w:rsidRDefault="00083662" w:rsidP="00083662">
      <w:pPr>
        <w:pStyle w:val="Heading3"/>
      </w:pPr>
      <w:r>
        <w:lastRenderedPageBreak/>
        <w:t xml:space="preserve">US-China War---1NC/2AC </w:t>
      </w:r>
    </w:p>
    <w:p w14:paraId="7EDD201A" w14:textId="77777777" w:rsidR="00083662" w:rsidRPr="00052F83" w:rsidRDefault="00083662" w:rsidP="00083662">
      <w:pPr>
        <w:pStyle w:val="Heading4"/>
        <w:rPr>
          <w:rFonts w:asciiTheme="minorHAnsi" w:hAnsiTheme="minorHAnsi"/>
        </w:rPr>
      </w:pPr>
      <w:r>
        <w:rPr>
          <w:rFonts w:asciiTheme="minorHAnsi" w:hAnsiTheme="minorHAnsi"/>
        </w:rPr>
        <w:t xml:space="preserve">China war is inevitable – monopolies are selectively maintained in order to </w:t>
      </w:r>
      <w:r w:rsidRPr="00052F83">
        <w:rPr>
          <w:rFonts w:asciiTheme="minorHAnsi" w:hAnsiTheme="minorHAnsi"/>
        </w:rPr>
        <w:t>geopolitical tensions with China,</w:t>
      </w:r>
      <w:r>
        <w:rPr>
          <w:rFonts w:asciiTheme="minorHAnsi" w:hAnsiTheme="minorHAnsi"/>
        </w:rPr>
        <w:t xml:space="preserve"> which</w:t>
      </w:r>
      <w:r w:rsidRPr="00052F83">
        <w:rPr>
          <w:rFonts w:asciiTheme="minorHAnsi" w:hAnsiTheme="minorHAnsi"/>
        </w:rPr>
        <w:t xml:space="preserve"> ensures </w:t>
      </w:r>
      <w:r w:rsidRPr="00052F83">
        <w:rPr>
          <w:rFonts w:asciiTheme="minorHAnsi" w:hAnsiTheme="minorHAnsi"/>
          <w:u w:val="single"/>
        </w:rPr>
        <w:t>military</w:t>
      </w:r>
      <w:r w:rsidRPr="00052F83">
        <w:rPr>
          <w:rFonts w:asciiTheme="minorHAnsi" w:hAnsiTheme="minorHAnsi"/>
        </w:rPr>
        <w:t xml:space="preserve"> conflict</w:t>
      </w:r>
      <w:r>
        <w:rPr>
          <w:rFonts w:asciiTheme="minorHAnsi" w:hAnsiTheme="minorHAnsi"/>
        </w:rPr>
        <w:t xml:space="preserve"> – also turns solvency</w:t>
      </w:r>
    </w:p>
    <w:p w14:paraId="04258401" w14:textId="77777777" w:rsidR="00083662" w:rsidRPr="00052F83" w:rsidRDefault="00083662" w:rsidP="00083662">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2E45C5E6"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45C5D07C"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50DC0D45"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24F6034F"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0CE9AF1D"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7BEFB4F6"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(Mark Zuckerberg, Feb 16, 2020)</w:t>
      </w:r>
    </w:p>
    <w:p w14:paraId="35FE41DF"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7631CF44"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6FE959F0"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662C3E4D"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lastRenderedPageBreak/>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4A5F0263" w14:textId="77777777" w:rsidR="00083662" w:rsidRPr="00052F83" w:rsidRDefault="00083662" w:rsidP="00083662">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of TikTok</w:t>
      </w:r>
      <w:r w:rsidRPr="00052F83">
        <w:rPr>
          <w:rStyle w:val="StyleUnderline"/>
          <w:rFonts w:asciiTheme="minorHAnsi" w:hAnsiTheme="minorHAnsi"/>
        </w:rPr>
        <w:t xml:space="preserve">’s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39EB77D1"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19605D54"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5 Final remarks</w:t>
      </w:r>
    </w:p>
    <w:p w14:paraId="20E90F2C"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27F7D28B" w14:textId="77777777" w:rsidR="00083662" w:rsidRPr="00052F83" w:rsidRDefault="00083662" w:rsidP="00083662">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6954E3E1" w14:textId="77777777" w:rsidR="00083662" w:rsidRPr="00052F83" w:rsidRDefault="00083662" w:rsidP="00083662">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78B71038"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052F83">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052F83">
        <w:rPr>
          <w:rStyle w:val="StyleUnderline"/>
          <w:rFonts w:asciiTheme="minorHAnsi" w:hAnsiTheme="minorHAnsi"/>
          <w:highlight w:val="cyan"/>
        </w:rPr>
        <w:t>scenario is a ticking bomb</w:t>
      </w:r>
      <w:r w:rsidRPr="00052F83">
        <w:rPr>
          <w:rStyle w:val="StyleUnderline"/>
          <w:rFonts w:asciiTheme="minorHAnsi" w:hAnsiTheme="minorHAnsi"/>
        </w:rPr>
        <w:t>.</w:t>
      </w:r>
    </w:p>
    <w:p w14:paraId="21F61A40"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7959BDEC" w14:textId="77777777" w:rsidR="00083662" w:rsidRPr="0021469E" w:rsidRDefault="00083662" w:rsidP="00083662">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052F83">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052F83">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w:t>
      </w:r>
      <w:r w:rsidRPr="00052F83">
        <w:rPr>
          <w:rStyle w:val="StyleUnderline"/>
          <w:rFonts w:asciiTheme="minorHAnsi" w:hAnsiTheme="minorHAnsi"/>
        </w:rPr>
        <w:lastRenderedPageBreak/>
        <w:t>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02D7FB2D" w14:textId="77777777" w:rsidR="00083662" w:rsidRPr="00D64704" w:rsidRDefault="00083662" w:rsidP="00083662">
      <w:pPr>
        <w:pStyle w:val="Heading4"/>
      </w:pPr>
      <w:r>
        <w:t>BUT no escalation</w:t>
      </w:r>
    </w:p>
    <w:p w14:paraId="32CBAB51" w14:textId="77777777" w:rsidR="00083662" w:rsidRPr="00D64704" w:rsidRDefault="00083662" w:rsidP="00083662">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8" w:history="1">
        <w:r w:rsidRPr="00D64704">
          <w:rPr>
            <w:rStyle w:val="Hyperlink"/>
          </w:rPr>
          <w:t>https://warontherocks.com/2020/04/same-as-it-ever-was-chinas-pandemic-opportunism-on-its-periphery/</w:t>
        </w:r>
      </w:hyperlink>
      <w:r w:rsidRPr="00D64704">
        <w:t xml:space="preserve"> </w:t>
      </w:r>
    </w:p>
    <w:p w14:paraId="4A77FE38" w14:textId="77777777" w:rsidR="00083662" w:rsidRDefault="00083662" w:rsidP="00083662">
      <w:pPr>
        <w:rPr>
          <w:sz w:val="16"/>
          <w:szCs w:val="16"/>
        </w:rPr>
      </w:pPr>
    </w:p>
    <w:p w14:paraId="7860993C" w14:textId="77777777" w:rsidR="00083662" w:rsidRDefault="00083662" w:rsidP="00083662">
      <w:pPr>
        <w:rPr>
          <w:rStyle w:val="Emphasis"/>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a more likely 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BA37E0">
        <w:rPr>
          <w:rStyle w:val="StyleUnderline"/>
          <w:highlight w:val="cyan"/>
        </w:rPr>
        <w:t>As a result,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w:t>
      </w:r>
      <w:r w:rsidRPr="00D64704">
        <w:rPr>
          <w:sz w:val="12"/>
        </w:rPr>
        <w:lastRenderedPageBreak/>
        <w:t xml:space="preserve">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Beijing’s response has not been predictably escalatory</w:t>
      </w:r>
      <w:r w:rsidRPr="00D64704">
        <w:rPr>
          <w:sz w:val="12"/>
        </w:rPr>
        <w:t>.</w:t>
      </w:r>
      <w:r w:rsidRPr="00D64704">
        <w:rPr>
          <w:rStyle w:val="StyleUnderline"/>
        </w:rPr>
        <w:t>Beijing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in Doklam</w:t>
      </w:r>
      <w:r w:rsidRPr="00D64704">
        <w:rPr>
          <w:rStyle w:val="Emphasis"/>
        </w:rPr>
        <w:t xml:space="preserve"> </w:t>
      </w:r>
      <w:r w:rsidRPr="00BA37E0">
        <w:rPr>
          <w:rStyle w:val="Emphasis"/>
          <w:highlight w:val="cyan"/>
        </w:rPr>
        <w:t>did not lead to war</w:t>
      </w:r>
      <w:r w:rsidRPr="00D64704">
        <w:rPr>
          <w:rStyle w:val="Emphasis"/>
        </w:rPr>
        <w:t>.</w:t>
      </w:r>
    </w:p>
    <w:p w14:paraId="2CE38C68" w14:textId="77777777" w:rsidR="00083662" w:rsidRDefault="00083662" w:rsidP="00083662"/>
    <w:p w14:paraId="308E4421" w14:textId="77777777" w:rsidR="00083662" w:rsidRDefault="00083662" w:rsidP="00083662">
      <w:pPr>
        <w:pStyle w:val="Heading3"/>
      </w:pPr>
      <w:r>
        <w:lastRenderedPageBreak/>
        <w:t>No Miscalc ---1NC</w:t>
      </w:r>
    </w:p>
    <w:p w14:paraId="5CD8715D" w14:textId="77777777" w:rsidR="00083662" w:rsidRDefault="00083662" w:rsidP="00083662">
      <w:pPr>
        <w:pStyle w:val="Heading4"/>
      </w:pPr>
      <w:r>
        <w:t>NO Russia war</w:t>
      </w:r>
    </w:p>
    <w:p w14:paraId="7681F2A5" w14:textId="77777777" w:rsidR="00083662" w:rsidRPr="0098081B" w:rsidRDefault="00083662" w:rsidP="00083662">
      <w:r>
        <w:t xml:space="preserve">Jim </w:t>
      </w:r>
      <w:r w:rsidRPr="00E30CAB">
        <w:rPr>
          <w:rStyle w:val="Style13ptBold"/>
        </w:rPr>
        <w:t>Townsend 19</w:t>
      </w:r>
      <w:r>
        <w:t>. Townsend is an adjunct senior fellow in the CNAS Transatlantic Security Program. “The Tale of Turkey and the Patriots.” War on the Rocks, https://warontherocks.com/2019/07/the-tale-of-turkey-and-the-patriots/</w:t>
      </w:r>
    </w:p>
    <w:p w14:paraId="7246996D" w14:textId="77777777" w:rsidR="00083662" w:rsidRPr="004A182B" w:rsidRDefault="00083662" w:rsidP="00083662">
      <w:pPr>
        <w:rPr>
          <w:rStyle w:val="StyleUnderline"/>
        </w:rPr>
      </w:pPr>
      <w:r w:rsidRPr="00F113C3">
        <w:rPr>
          <w:rStyle w:val="StyleUnderline"/>
        </w:rPr>
        <w:t>In</w:t>
      </w:r>
      <w:r>
        <w:t xml:space="preserve"> November </w:t>
      </w:r>
      <w:r w:rsidRPr="00F113C3">
        <w:rPr>
          <w:rStyle w:val="StyleUnderline"/>
        </w:rPr>
        <w:t xml:space="preserve">2015, </w:t>
      </w:r>
      <w:r w:rsidRPr="003A1F35">
        <w:rPr>
          <w:rStyle w:val="StyleUnderline"/>
          <w:highlight w:val="cyan"/>
        </w:rPr>
        <w:t xml:space="preserve">the region seemed </w:t>
      </w:r>
      <w:r w:rsidRPr="003A1F35">
        <w:rPr>
          <w:rStyle w:val="Emphasis"/>
          <w:highlight w:val="cyan"/>
        </w:rPr>
        <w:t>moments from</w:t>
      </w:r>
      <w:r w:rsidRPr="00F113C3">
        <w:rPr>
          <w:rStyle w:val="Emphasis"/>
        </w:rPr>
        <w:t xml:space="preserve"> an </w:t>
      </w:r>
      <w:r w:rsidRPr="003A1F35">
        <w:rPr>
          <w:rStyle w:val="Emphasis"/>
          <w:highlight w:val="cyan"/>
        </w:rPr>
        <w:t>explosion</w:t>
      </w:r>
      <w:r w:rsidRPr="003A1F35">
        <w:rPr>
          <w:rStyle w:val="StyleUnderline"/>
          <w:highlight w:val="cyan"/>
        </w:rPr>
        <w:t xml:space="preserve"> when </w:t>
      </w:r>
      <w:r w:rsidRPr="003A1F35">
        <w:rPr>
          <w:rStyle w:val="Emphasis"/>
          <w:highlight w:val="cyan"/>
        </w:rPr>
        <w:t>Turkey shot down a Russian aircraft</w:t>
      </w:r>
      <w:r w:rsidRPr="00F113C3">
        <w:rPr>
          <w:rStyle w:val="StyleUnderline"/>
        </w:rPr>
        <w:t xml:space="preserve"> which had reportedly entered Turkish airspace</w:t>
      </w:r>
      <w:r>
        <w:t xml:space="preserve"> for a few moments. </w:t>
      </w:r>
      <w:r w:rsidRPr="003A1F35">
        <w:rPr>
          <w:rStyle w:val="StyleUnderline"/>
          <w:highlight w:val="cyan"/>
        </w:rPr>
        <w:t>Had Russia retaliated militarily</w:t>
      </w:r>
      <w:r>
        <w:t xml:space="preserve"> against NATO ally Turkey, </w:t>
      </w:r>
      <w:r w:rsidRPr="003A1F35">
        <w:rPr>
          <w:rStyle w:val="Emphasis"/>
          <w:highlight w:val="cyan"/>
        </w:rPr>
        <w:t>the rest of NATO</w:t>
      </w:r>
      <w:r w:rsidRPr="003A1F35">
        <w:rPr>
          <w:rStyle w:val="StyleUnderline"/>
          <w:highlight w:val="cyan"/>
        </w:rPr>
        <w:t xml:space="preserve"> could have been dragged into war</w:t>
      </w:r>
      <w:r>
        <w:t xml:space="preserve"> with Russia. </w:t>
      </w:r>
      <w:r w:rsidRPr="003A1F35">
        <w:rPr>
          <w:rStyle w:val="StyleUnderline"/>
          <w:highlight w:val="cyan"/>
        </w:rPr>
        <w:t xml:space="preserve">The potential of </w:t>
      </w:r>
      <w:r w:rsidRPr="003A1F35">
        <w:rPr>
          <w:rStyle w:val="Emphasis"/>
          <w:highlight w:val="cyan"/>
        </w:rPr>
        <w:t>facing NATO forces</w:t>
      </w:r>
      <w:r w:rsidRPr="00F113C3">
        <w:rPr>
          <w:rStyle w:val="Emphasis"/>
        </w:rPr>
        <w:t xml:space="preserve"> </w:t>
      </w:r>
      <w:r w:rsidRPr="003A1F35">
        <w:rPr>
          <w:rStyle w:val="Emphasis"/>
          <w:highlight w:val="cyan"/>
        </w:rPr>
        <w:t xml:space="preserve">under </w:t>
      </w:r>
      <w:r w:rsidRPr="003A1F35">
        <w:rPr>
          <w:rStyle w:val="Emphasis"/>
          <w:szCs w:val="26"/>
          <w:highlight w:val="cyan"/>
        </w:rPr>
        <w:t>Article 5</w:t>
      </w:r>
      <w:r w:rsidRPr="00422C03">
        <w:rPr>
          <w:rStyle w:val="Emphasis"/>
          <w:szCs w:val="26"/>
        </w:rPr>
        <w:t xml:space="preserve"> likely </w:t>
      </w:r>
      <w:r w:rsidRPr="003A1F35">
        <w:rPr>
          <w:rStyle w:val="Emphasis"/>
          <w:szCs w:val="26"/>
          <w:highlight w:val="cyan"/>
        </w:rPr>
        <w:t>deterred Russia</w:t>
      </w:r>
      <w:r w:rsidRPr="003A1F35">
        <w:rPr>
          <w:rStyle w:val="StyleUnderline"/>
          <w:highlight w:val="cyan"/>
        </w:rPr>
        <w:t xml:space="preserve"> from a</w:t>
      </w:r>
      <w:r w:rsidRPr="00F113C3">
        <w:rPr>
          <w:rStyle w:val="StyleUnderline"/>
        </w:rPr>
        <w:t xml:space="preserve"> direct, </w:t>
      </w:r>
      <w:r w:rsidRPr="003A1F35">
        <w:rPr>
          <w:rStyle w:val="StyleUnderline"/>
          <w:highlight w:val="cyan"/>
        </w:rPr>
        <w:t>violent response</w:t>
      </w:r>
      <w:r>
        <w:t xml:space="preserve">, although Russian-backed Syrian forces did exchange blows with Turkish-backed forces. Rather than spoil his efforts to split the Turks off from the West and </w:t>
      </w:r>
      <w:r w:rsidRPr="003A1F35">
        <w:rPr>
          <w:rStyle w:val="Emphasis"/>
          <w:highlight w:val="cyan"/>
        </w:rPr>
        <w:t>to avoid war, Putin</w:t>
      </w:r>
      <w:r>
        <w:t xml:space="preserve"> — who had been wooing his fellow autocrat Erdogan for years — </w:t>
      </w:r>
      <w:r w:rsidRPr="003A1F35">
        <w:rPr>
          <w:rStyle w:val="Emphasis"/>
          <w:highlight w:val="cyan"/>
        </w:rPr>
        <w:t>limited the Russian reaction</w:t>
      </w:r>
      <w:r w:rsidRPr="003A1F35">
        <w:rPr>
          <w:rStyle w:val="StyleUnderline"/>
          <w:highlight w:val="cyan"/>
        </w:rPr>
        <w:t xml:space="preserve"> to economic sanctions</w:t>
      </w:r>
      <w:r w:rsidRPr="004A182B">
        <w:rPr>
          <w:rStyle w:val="StyleUnderline"/>
        </w:rPr>
        <w:t xml:space="preserve"> against Turkey.</w:t>
      </w:r>
    </w:p>
    <w:p w14:paraId="1978E39C" w14:textId="77777777" w:rsidR="00083662" w:rsidRDefault="00083662" w:rsidP="00083662"/>
    <w:p w14:paraId="4DC098A2" w14:textId="77777777" w:rsidR="00083662" w:rsidRPr="004E49D7" w:rsidRDefault="00083662" w:rsidP="00083662">
      <w:pPr>
        <w:pStyle w:val="Heading3"/>
        <w:rPr>
          <w:rFonts w:asciiTheme="majorHAnsi" w:hAnsiTheme="majorHAnsi" w:cstheme="majorHAnsi"/>
        </w:rPr>
      </w:pPr>
      <w:r w:rsidRPr="004E49D7">
        <w:rPr>
          <w:rFonts w:asciiTheme="majorHAnsi" w:hAnsiTheme="majorHAnsi" w:cstheme="majorHAnsi"/>
        </w:rPr>
        <w:lastRenderedPageBreak/>
        <w:t>AT: Readiness---No Impact</w:t>
      </w:r>
    </w:p>
    <w:p w14:paraId="70AC6B32" w14:textId="77777777" w:rsidR="00083662" w:rsidRPr="004E49D7" w:rsidRDefault="00083662" w:rsidP="00083662">
      <w:pPr>
        <w:pStyle w:val="Heading4"/>
        <w:rPr>
          <w:rFonts w:asciiTheme="majorHAnsi" w:hAnsiTheme="majorHAnsi" w:cstheme="majorHAnsi"/>
        </w:rPr>
      </w:pPr>
      <w:bookmarkStart w:id="1" w:name="_Hlk27989909"/>
      <w:r w:rsidRPr="004E49D7">
        <w:rPr>
          <w:rFonts w:asciiTheme="majorHAnsi" w:hAnsiTheme="majorHAnsi" w:cstheme="majorHAnsi"/>
        </w:rPr>
        <w:t xml:space="preserve">There is </w:t>
      </w:r>
      <w:r w:rsidRPr="004E49D7">
        <w:rPr>
          <w:rFonts w:asciiTheme="majorHAnsi" w:hAnsiTheme="majorHAnsi" w:cstheme="majorHAnsi"/>
          <w:u w:val="single"/>
        </w:rPr>
        <w:t>no correlation</w:t>
      </w:r>
      <w:r w:rsidRPr="004E49D7">
        <w:rPr>
          <w:rFonts w:asciiTheme="majorHAnsi" w:hAnsiTheme="majorHAnsi" w:cstheme="majorHAnsi"/>
        </w:rPr>
        <w:t xml:space="preserve"> between </w:t>
      </w:r>
      <w:r>
        <w:rPr>
          <w:rFonts w:asciiTheme="majorHAnsi" w:hAnsiTheme="majorHAnsi" w:cstheme="majorHAnsi"/>
        </w:rPr>
        <w:t>deterrence or readiness</w:t>
      </w:r>
      <w:r w:rsidRPr="004E49D7">
        <w:rPr>
          <w:rFonts w:asciiTheme="majorHAnsi" w:hAnsiTheme="majorHAnsi" w:cstheme="majorHAnsi"/>
        </w:rPr>
        <w:t xml:space="preserve"> and conflict and </w:t>
      </w:r>
      <w:r w:rsidRPr="004E49D7">
        <w:rPr>
          <w:rFonts w:asciiTheme="majorHAnsi" w:hAnsiTheme="majorHAnsi" w:cstheme="majorHAnsi"/>
          <w:u w:val="single"/>
        </w:rPr>
        <w:t>past declines</w:t>
      </w:r>
      <w:r w:rsidRPr="004E49D7">
        <w:rPr>
          <w:rFonts w:asciiTheme="majorHAnsi" w:hAnsiTheme="majorHAnsi" w:cstheme="majorHAnsi"/>
        </w:rPr>
        <w:t xml:space="preserve"> disprove the impact</w:t>
      </w:r>
    </w:p>
    <w:p w14:paraId="21995008" w14:textId="77777777" w:rsidR="00083662" w:rsidRPr="004E49D7" w:rsidRDefault="00083662" w:rsidP="00083662">
      <w:pPr>
        <w:rPr>
          <w:rFonts w:asciiTheme="majorHAnsi" w:hAnsiTheme="majorHAnsi" w:cstheme="majorHAnsi"/>
        </w:rPr>
      </w:pPr>
      <w:r w:rsidRPr="004E49D7">
        <w:rPr>
          <w:rFonts w:asciiTheme="majorHAnsi" w:hAnsiTheme="majorHAnsi" w:cstheme="majorHAnsi"/>
        </w:rPr>
        <w:t xml:space="preserve">Mark F. </w:t>
      </w:r>
      <w:r w:rsidRPr="004E49D7">
        <w:rPr>
          <w:rStyle w:val="Style13ptBold"/>
          <w:rFonts w:asciiTheme="majorHAnsi" w:hAnsiTheme="majorHAnsi" w:cstheme="majorHAnsi"/>
        </w:rPr>
        <w:t>Cancian &amp;</w:t>
      </w:r>
      <w:r w:rsidRPr="004E49D7">
        <w:rPr>
          <w:rFonts w:asciiTheme="majorHAnsi" w:hAnsiTheme="majorHAnsi" w:cstheme="majorHAnsi"/>
        </w:rPr>
        <w:t xml:space="preserve"> Seamus </w:t>
      </w:r>
      <w:r w:rsidRPr="004E49D7">
        <w:rPr>
          <w:rStyle w:val="Style13ptBold"/>
          <w:rFonts w:asciiTheme="majorHAnsi" w:hAnsiTheme="majorHAnsi" w:cstheme="majorHAnsi"/>
        </w:rPr>
        <w:t>Daniels 18</w:t>
      </w:r>
      <w:r w:rsidRPr="004E49D7">
        <w:rPr>
          <w:rFonts w:asciiTheme="majorHAnsi" w:hAnsiTheme="majorHAnsi" w:cstheme="majorHAnsi"/>
        </w:rPr>
        <w:t>. **Mark F is a senior adviser with the International Security Program at the Center for Strategic and International Studies (CSIS) in Washington, D.C. **Seamus Daniels is a research assistant for defense budget analysis at CSIS. “The State of Military Readiness: Is There a Crisis?” Center for Strategic &amp; International Studies. 04-18-18. https://www.csis.org/analysis/state-military-readiness-there-crisis</w:t>
      </w:r>
    </w:p>
    <w:p w14:paraId="11A007EB" w14:textId="77777777" w:rsidR="00083662" w:rsidRPr="004E49D7" w:rsidRDefault="00083662" w:rsidP="00083662">
      <w:pPr>
        <w:rPr>
          <w:rFonts w:asciiTheme="majorHAnsi" w:hAnsiTheme="majorHAnsi" w:cstheme="majorHAnsi"/>
          <w:sz w:val="14"/>
        </w:rPr>
      </w:pPr>
      <w:r w:rsidRPr="004E49D7">
        <w:rPr>
          <w:rFonts w:asciiTheme="majorHAnsi" w:hAnsiTheme="majorHAnsi" w:cstheme="majorHAnsi"/>
          <w:sz w:val="14"/>
        </w:rPr>
        <w:t xml:space="preserve">Q4: Has readiness declined? A4: </w:t>
      </w:r>
      <w:r w:rsidRPr="004E49D7">
        <w:rPr>
          <w:rFonts w:asciiTheme="majorHAnsi" w:hAnsiTheme="majorHAnsi" w:cstheme="majorHAnsi"/>
          <w:b/>
          <w:highlight w:val="cyan"/>
          <w:u w:val="single"/>
        </w:rPr>
        <w:t>In 2013</w:t>
      </w:r>
      <w:r w:rsidRPr="004E49D7">
        <w:rPr>
          <w:rFonts w:asciiTheme="majorHAnsi" w:hAnsiTheme="majorHAnsi" w:cstheme="majorHAnsi"/>
          <w:highlight w:val="cyan"/>
          <w:u w:val="single"/>
        </w:rPr>
        <w:t>, readiness took a hit</w:t>
      </w:r>
      <w:r w:rsidRPr="004E49D7">
        <w:rPr>
          <w:rFonts w:asciiTheme="majorHAnsi" w:hAnsiTheme="majorHAnsi" w:cstheme="majorHAnsi"/>
          <w:u w:val="single"/>
        </w:rPr>
        <w:t xml:space="preserve"> as a result of sequestration.</w:t>
      </w:r>
      <w:r w:rsidRPr="004E49D7">
        <w:rPr>
          <w:rFonts w:asciiTheme="majorHAnsi" w:hAnsiTheme="majorHAnsi" w:cstheme="majorHAnsi"/>
          <w:sz w:val="14"/>
        </w:rPr>
        <w:t xml:space="preserve"> Because cuts had to be made late in the fiscal year, the </w:t>
      </w:r>
      <w:r w:rsidRPr="004E49D7">
        <w:rPr>
          <w:rFonts w:asciiTheme="majorHAnsi" w:hAnsiTheme="majorHAnsi" w:cstheme="majorHAnsi"/>
          <w:highlight w:val="cyan"/>
          <w:u w:val="single"/>
        </w:rPr>
        <w:t xml:space="preserve">services were forced to cut </w:t>
      </w:r>
      <w:r w:rsidRPr="004E49D7">
        <w:rPr>
          <w:rFonts w:asciiTheme="majorHAnsi" w:hAnsiTheme="majorHAnsi" w:cstheme="majorHAnsi"/>
          <w:b/>
          <w:highlight w:val="cyan"/>
          <w:u w:val="single"/>
        </w:rPr>
        <w:t>facility maintenance</w:t>
      </w:r>
      <w:r w:rsidRPr="004E49D7">
        <w:rPr>
          <w:rFonts w:asciiTheme="majorHAnsi" w:hAnsiTheme="majorHAnsi" w:cstheme="majorHAnsi"/>
          <w:highlight w:val="cyan"/>
          <w:u w:val="single"/>
        </w:rPr>
        <w:t xml:space="preserve">, </w:t>
      </w:r>
      <w:r w:rsidRPr="004E49D7">
        <w:rPr>
          <w:rFonts w:asciiTheme="majorHAnsi" w:hAnsiTheme="majorHAnsi" w:cstheme="majorHAnsi"/>
          <w:b/>
          <w:highlight w:val="cyan"/>
          <w:u w:val="single"/>
        </w:rPr>
        <w:t>international exercises</w:t>
      </w:r>
      <w:r w:rsidRPr="004E49D7">
        <w:rPr>
          <w:rFonts w:asciiTheme="majorHAnsi" w:hAnsiTheme="majorHAnsi" w:cstheme="majorHAnsi"/>
          <w:highlight w:val="cyan"/>
          <w:u w:val="single"/>
        </w:rPr>
        <w:t xml:space="preserve">, and </w:t>
      </w:r>
      <w:r w:rsidRPr="004E49D7">
        <w:rPr>
          <w:rFonts w:asciiTheme="majorHAnsi" w:hAnsiTheme="majorHAnsi" w:cstheme="majorHAnsi"/>
          <w:u w:val="single"/>
        </w:rPr>
        <w:t xml:space="preserve">most significantly, </w:t>
      </w:r>
      <w:r w:rsidRPr="004E49D7">
        <w:rPr>
          <w:rFonts w:asciiTheme="majorHAnsi" w:hAnsiTheme="majorHAnsi" w:cstheme="majorHAnsi"/>
          <w:b/>
          <w:highlight w:val="cyan"/>
          <w:u w:val="single"/>
        </w:rPr>
        <w:t>training activities</w:t>
      </w:r>
      <w:r w:rsidRPr="004E49D7">
        <w:rPr>
          <w:rFonts w:asciiTheme="majorHAnsi" w:hAnsiTheme="majorHAnsi" w:cstheme="majorHAnsi"/>
          <w:highlight w:val="cyan"/>
          <w:u w:val="single"/>
        </w:rPr>
        <w:t>.</w:t>
      </w:r>
      <w:r w:rsidRPr="004E49D7">
        <w:rPr>
          <w:rFonts w:asciiTheme="majorHAnsi" w:hAnsiTheme="majorHAnsi" w:cstheme="majorHAnsi"/>
          <w:sz w:val="14"/>
        </w:rPr>
        <w:t xml:space="preserve"> The services have been digging out of that hole ever since. Some commentators have raised concerns about a “readiness crisis” while others, like retired </w:t>
      </w:r>
      <w:r w:rsidRPr="004E49D7">
        <w:rPr>
          <w:rFonts w:asciiTheme="majorHAnsi" w:hAnsiTheme="majorHAnsi" w:cstheme="majorHAnsi"/>
          <w:u w:val="single"/>
        </w:rPr>
        <w:t>Gen. David Petraeus and Michael O’Hanlon</w:t>
      </w:r>
      <w:r w:rsidRPr="004E49D7">
        <w:rPr>
          <w:rFonts w:asciiTheme="majorHAnsi" w:hAnsiTheme="majorHAnsi" w:cstheme="majorHAnsi"/>
          <w:sz w:val="14"/>
        </w:rPr>
        <w:t xml:space="preserve">, have </w:t>
      </w:r>
      <w:r w:rsidRPr="004E49D7">
        <w:rPr>
          <w:rFonts w:asciiTheme="majorHAnsi" w:hAnsiTheme="majorHAnsi" w:cstheme="majorHAnsi"/>
          <w:u w:val="single"/>
        </w:rPr>
        <w:t>argued that readiness is essentially sound</w:t>
      </w:r>
      <w:r w:rsidRPr="004E49D7">
        <w:rPr>
          <w:rFonts w:asciiTheme="majorHAnsi" w:hAnsiTheme="majorHAnsi" w:cstheme="majorHAnsi"/>
          <w:sz w:val="14"/>
        </w:rPr>
        <w:t xml:space="preserve">. Part of </w:t>
      </w:r>
      <w:r w:rsidRPr="004E49D7">
        <w:rPr>
          <w:rFonts w:asciiTheme="majorHAnsi" w:hAnsiTheme="majorHAnsi" w:cstheme="majorHAnsi"/>
          <w:highlight w:val="cyan"/>
          <w:u w:val="single"/>
        </w:rPr>
        <w:t>the difficulty in</w:t>
      </w:r>
      <w:r w:rsidRPr="004E49D7">
        <w:rPr>
          <w:rFonts w:asciiTheme="majorHAnsi" w:hAnsiTheme="majorHAnsi" w:cstheme="majorHAnsi"/>
          <w:u w:val="single"/>
        </w:rPr>
        <w:t xml:space="preserve"> </w:t>
      </w:r>
      <w:r w:rsidRPr="004E49D7">
        <w:rPr>
          <w:rFonts w:asciiTheme="majorHAnsi" w:hAnsiTheme="majorHAnsi" w:cstheme="majorHAnsi"/>
          <w:highlight w:val="cyan"/>
          <w:u w:val="single"/>
        </w:rPr>
        <w:t>assessing</w:t>
      </w:r>
      <w:r w:rsidRPr="004E49D7">
        <w:rPr>
          <w:rFonts w:asciiTheme="majorHAnsi" w:hAnsiTheme="majorHAnsi" w:cstheme="majorHAnsi"/>
          <w:u w:val="single"/>
        </w:rPr>
        <w:t xml:space="preserve"> the state of the military’s </w:t>
      </w:r>
      <w:r w:rsidRPr="004E49D7">
        <w:rPr>
          <w:rFonts w:asciiTheme="majorHAnsi" w:hAnsiTheme="majorHAnsi" w:cstheme="majorHAnsi"/>
          <w:highlight w:val="cyan"/>
          <w:u w:val="single"/>
        </w:rPr>
        <w:t>readiness is the lack of</w:t>
      </w:r>
      <w:r w:rsidRPr="004E49D7">
        <w:rPr>
          <w:rFonts w:asciiTheme="majorHAnsi" w:hAnsiTheme="majorHAnsi" w:cstheme="majorHAnsi"/>
          <w:u w:val="single"/>
        </w:rPr>
        <w:t xml:space="preserve"> publicly available </w:t>
      </w:r>
      <w:r w:rsidRPr="004E49D7">
        <w:rPr>
          <w:rFonts w:asciiTheme="majorHAnsi" w:hAnsiTheme="majorHAnsi" w:cstheme="majorHAnsi"/>
          <w:highlight w:val="cyan"/>
          <w:u w:val="single"/>
        </w:rPr>
        <w:t>data</w:t>
      </w:r>
      <w:r w:rsidRPr="004E49D7">
        <w:rPr>
          <w:rFonts w:asciiTheme="majorHAnsi" w:hAnsiTheme="majorHAnsi" w:cstheme="majorHAnsi"/>
          <w:u w:val="single"/>
        </w:rPr>
        <w:t xml:space="preserve"> as measured by the DRRS.</w:t>
      </w:r>
      <w:r w:rsidRPr="004E49D7">
        <w:rPr>
          <w:rFonts w:asciiTheme="majorHAnsi" w:hAnsiTheme="majorHAnsi" w:cstheme="majorHAnsi"/>
          <w:sz w:val="14"/>
        </w:rPr>
        <w:t xml:space="preserve"> That problem is exacerbated by directives from the secretary of defense to limit public discussion of readiness shortfalls. Readiness discussions are further distorted by the opposing incentives to exaggerate shortfalls to defend budgets and to exaggerate capabilities to deter adversaries. </w:t>
      </w:r>
      <w:r w:rsidRPr="004E49D7">
        <w:rPr>
          <w:rFonts w:asciiTheme="majorHAnsi" w:hAnsiTheme="majorHAnsi" w:cstheme="majorHAnsi"/>
          <w:u w:val="single"/>
        </w:rPr>
        <w:t>The Trump administration emphasized readiness in its</w:t>
      </w:r>
      <w:r w:rsidRPr="004E49D7">
        <w:rPr>
          <w:rFonts w:asciiTheme="majorHAnsi" w:hAnsiTheme="majorHAnsi" w:cstheme="majorHAnsi"/>
          <w:sz w:val="14"/>
        </w:rPr>
        <w:t xml:space="preserve"> FY 2017 and </w:t>
      </w:r>
      <w:r w:rsidRPr="004E49D7">
        <w:rPr>
          <w:rFonts w:asciiTheme="majorHAnsi" w:hAnsiTheme="majorHAnsi" w:cstheme="majorHAnsi"/>
          <w:u w:val="single"/>
        </w:rPr>
        <w:t>FY 2018 budgets</w:t>
      </w:r>
      <w:r w:rsidRPr="004E49D7">
        <w:rPr>
          <w:rFonts w:asciiTheme="majorHAnsi" w:hAnsiTheme="majorHAnsi" w:cstheme="majorHAnsi"/>
          <w:sz w:val="14"/>
        </w:rPr>
        <w:t xml:space="preserve">. Nevertheless, readiness data are conflicting. Some metrics, like Army rotations to Combat Training Centers, service flying hours, and Navy ship steaming days, have recovered from post-2013 lows, but others, like Navy and Marine Corps aircraft availability, remain depressed. With overall DOD budgets rising, targeted readiness increases, such as aviation spare parts, may be better investments than across-the-board increases. The services have worked hard to deploy forces at a high level of readiness because these forces are either going into conflicts (such as Afghanistan, Iraq, or Syria) or will be the first sent to a crisis or a new conflict (carrier battle groups and Marines afloat). Low readiness levels, therefore, typically affect nondeployed forces at their home bases. These forces would deploy if an emergency erupts that the forward-deployed forces cannot handle. The risk is that they would need to deploy before they can be brought up to a high level of readiness. Q5: Have low readiness levels caused an increase in accidents? A5: There would seem to be a connection here: lower readiness, less training, fewer skills, more accidents. However, </w:t>
      </w:r>
      <w:r w:rsidRPr="004E49D7">
        <w:rPr>
          <w:rFonts w:asciiTheme="majorHAnsi" w:hAnsiTheme="majorHAnsi" w:cstheme="majorHAnsi"/>
          <w:highlight w:val="cyan"/>
          <w:u w:val="single"/>
        </w:rPr>
        <w:t xml:space="preserve">it is </w:t>
      </w:r>
      <w:r w:rsidRPr="004E49D7">
        <w:rPr>
          <w:rFonts w:asciiTheme="majorHAnsi" w:hAnsiTheme="majorHAnsi" w:cstheme="majorHAnsi"/>
          <w:b/>
          <w:highlight w:val="cyan"/>
          <w:u w:val="single"/>
        </w:rPr>
        <w:t>difficult to determine the direct connection</w:t>
      </w:r>
      <w:r w:rsidRPr="004E49D7">
        <w:rPr>
          <w:rFonts w:asciiTheme="majorHAnsi" w:hAnsiTheme="majorHAnsi" w:cstheme="majorHAnsi"/>
          <w:highlight w:val="cyan"/>
          <w:u w:val="single"/>
        </w:rPr>
        <w:t xml:space="preserve"> between readiness and</w:t>
      </w:r>
      <w:r w:rsidRPr="004E49D7">
        <w:rPr>
          <w:rFonts w:asciiTheme="majorHAnsi" w:hAnsiTheme="majorHAnsi" w:cstheme="majorHAnsi"/>
          <w:u w:val="single"/>
        </w:rPr>
        <w:t xml:space="preserve"> recent </w:t>
      </w:r>
      <w:r w:rsidRPr="004E49D7">
        <w:rPr>
          <w:rFonts w:asciiTheme="majorHAnsi" w:hAnsiTheme="majorHAnsi" w:cstheme="majorHAnsi"/>
          <w:highlight w:val="cyan"/>
          <w:u w:val="single"/>
        </w:rPr>
        <w:t xml:space="preserve">incidents. Accidents have </w:t>
      </w:r>
      <w:r w:rsidRPr="004E49D7">
        <w:rPr>
          <w:rFonts w:asciiTheme="majorHAnsi" w:hAnsiTheme="majorHAnsi" w:cstheme="majorHAnsi"/>
          <w:b/>
          <w:highlight w:val="cyan"/>
          <w:u w:val="single"/>
        </w:rPr>
        <w:t>continued to occur even as readiness funding has recovered</w:t>
      </w:r>
      <w:r w:rsidRPr="004E49D7">
        <w:rPr>
          <w:rFonts w:asciiTheme="majorHAnsi" w:hAnsiTheme="majorHAnsi" w:cstheme="majorHAnsi"/>
          <w:highlight w:val="cyan"/>
          <w:u w:val="single"/>
        </w:rPr>
        <w:t>.</w:t>
      </w:r>
      <w:r w:rsidRPr="004E49D7">
        <w:rPr>
          <w:rFonts w:asciiTheme="majorHAnsi" w:hAnsiTheme="majorHAnsi" w:cstheme="majorHAnsi"/>
          <w:sz w:val="14"/>
        </w:rPr>
        <w:t xml:space="preserve"> What is clear is that the high tempo of current operations (optempo) has taken a toll on the readiness of forces.</w:t>
      </w:r>
      <w:bookmarkEnd w:id="1"/>
    </w:p>
    <w:p w14:paraId="435C8103" w14:textId="77777777" w:rsidR="00083662" w:rsidRDefault="00083662" w:rsidP="00083662"/>
    <w:p w14:paraId="4ECE243C" w14:textId="77777777" w:rsidR="00083662" w:rsidRDefault="00083662" w:rsidP="00083662">
      <w:pPr>
        <w:pStyle w:val="Heading3"/>
      </w:pPr>
      <w:r>
        <w:lastRenderedPageBreak/>
        <w:t>Circumvention</w:t>
      </w:r>
    </w:p>
    <w:p w14:paraId="5550EAF6" w14:textId="77777777" w:rsidR="00083662" w:rsidRDefault="00083662" w:rsidP="00083662">
      <w:pPr>
        <w:pStyle w:val="Heading4"/>
      </w:pPr>
      <w:r>
        <w:t>Circumvention – the plan causes offshoring – that re-creates monopolies over defense production and make intervention inevitable.</w:t>
      </w:r>
    </w:p>
    <w:p w14:paraId="1C52BF0E" w14:textId="77777777" w:rsidR="00083662" w:rsidRPr="00052F83" w:rsidRDefault="00083662" w:rsidP="00083662">
      <w:pPr>
        <w:rPr>
          <w:rFonts w:asciiTheme="minorHAnsi" w:hAnsiTheme="minorHAnsi"/>
        </w:rPr>
      </w:pPr>
      <w:r w:rsidRPr="00052F83">
        <w:rPr>
          <w:rStyle w:val="Style13ptBold"/>
          <w:rFonts w:asciiTheme="minorHAnsi" w:hAnsiTheme="minorHAnsi"/>
        </w:rPr>
        <w:t>Kopf et al 13</w:t>
      </w:r>
      <w:r w:rsidRPr="00052F83">
        <w:rPr>
          <w:rFonts w:asciiTheme="minorHAnsi" w:hAnsiTheme="minorHAnsi"/>
          <w:sz w:val="16"/>
          <w:szCs w:val="16"/>
        </w:rPr>
        <w:t xml:space="preserve"> [Jerry.  Professor of Economics, Radford University. Charles Vehorn, Professor of Economics, Radford University. Joel Carnevale, Professor of Economics, Syracuse University. “Emerging Oligopolies in Global Markets: Was Marx Ahead of His Time?” </w:t>
      </w:r>
      <w:r w:rsidRPr="00052F83">
        <w:rPr>
          <w:rFonts w:asciiTheme="minorHAnsi" w:hAnsiTheme="minorHAnsi"/>
          <w:i/>
          <w:iCs/>
          <w:sz w:val="16"/>
          <w:szCs w:val="16"/>
        </w:rPr>
        <w:t>Journal of Management Policy and Practice</w:t>
      </w:r>
      <w:r w:rsidRPr="00052F83">
        <w:rPr>
          <w:rFonts w:asciiTheme="minorHAnsi" w:hAnsiTheme="minorHAnsi"/>
          <w:sz w:val="16"/>
          <w:szCs w:val="16"/>
        </w:rPr>
        <w:t xml:space="preserve"> 14(3): 96-98. </w:t>
      </w:r>
      <w:hyperlink r:id="rId9" w:history="1">
        <w:r w:rsidRPr="00052F83">
          <w:rPr>
            <w:rStyle w:val="Hyperlink"/>
            <w:rFonts w:asciiTheme="minorHAnsi" w:hAnsiTheme="minorHAnsi"/>
            <w:sz w:val="16"/>
            <w:szCs w:val="16"/>
          </w:rPr>
          <w:t>http://www.m.www.na-businesspress.com/JMPP/KopfJ_Web14_3_.pdf</w:t>
        </w:r>
      </w:hyperlink>
      <w:r w:rsidRPr="00052F83">
        <w:rPr>
          <w:rFonts w:asciiTheme="minorHAnsi" w:hAnsiTheme="minorHAnsi"/>
          <w:sz w:val="16"/>
          <w:szCs w:val="16"/>
        </w:rPr>
        <w:t>]</w:t>
      </w:r>
    </w:p>
    <w:p w14:paraId="2D782DD7" w14:textId="77777777" w:rsidR="00083662" w:rsidRPr="00052F83" w:rsidRDefault="00083662" w:rsidP="00083662">
      <w:pPr>
        <w:rPr>
          <w:rFonts w:asciiTheme="minorHAnsi" w:hAnsiTheme="minorHAnsi"/>
          <w:sz w:val="16"/>
        </w:rPr>
      </w:pPr>
      <w:r w:rsidRPr="00052F83">
        <w:rPr>
          <w:rStyle w:val="StyleUnderline"/>
          <w:rFonts w:asciiTheme="minorHAnsi" w:hAnsiTheme="minorHAnsi"/>
          <w:highlight w:val="cyan"/>
        </w:rPr>
        <w:t>With</w:t>
      </w:r>
      <w:r w:rsidRPr="00052F83">
        <w:rPr>
          <w:rStyle w:val="StyleUnderline"/>
          <w:rFonts w:asciiTheme="minorHAnsi" w:hAnsiTheme="minorHAnsi"/>
        </w:rPr>
        <w:t xml:space="preserve"> firms branching out into global competition and countries lowering their trade barriers to promote such competition, </w:t>
      </w:r>
      <w:r w:rsidRPr="00052F83">
        <w:rPr>
          <w:rStyle w:val="StyleUnderline"/>
          <w:rFonts w:asciiTheme="minorHAnsi" w:hAnsiTheme="minorHAnsi"/>
          <w:highlight w:val="cyan"/>
        </w:rPr>
        <w:t xml:space="preserve">the absence of effective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regulation</w:t>
      </w:r>
      <w:r w:rsidRPr="00052F83">
        <w:rPr>
          <w:rStyle w:val="StyleUnderline"/>
          <w:rFonts w:asciiTheme="minorHAnsi" w:hAnsiTheme="minorHAnsi"/>
        </w:rPr>
        <w:t xml:space="preserve"> once again raises Marx concerns. </w:t>
      </w:r>
      <w:r w:rsidRPr="00052F83">
        <w:rPr>
          <w:rFonts w:asciiTheme="minorHAnsi" w:hAnsiTheme="minorHAnsi"/>
          <w:sz w:val="16"/>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052F83">
        <w:rPr>
          <w:rStyle w:val="StyleUnderline"/>
          <w:rFonts w:asciiTheme="minorHAnsi" w:hAnsiTheme="minorHAnsi"/>
        </w:rPr>
        <w:t>Epstein and Greve raise a Marx like concern, “when firms have international market power, one would expect them to behave as monopolists just like domestic firms with market power”</w:t>
      </w:r>
      <w:r w:rsidRPr="00052F83">
        <w:rPr>
          <w:rFonts w:asciiTheme="minorHAnsi" w:hAnsiTheme="minorHAnsi"/>
          <w:sz w:val="16"/>
        </w:rPr>
        <w:t xml:space="preserve"> (2004). Therefore, </w:t>
      </w:r>
      <w:r w:rsidRPr="00052F83">
        <w:rPr>
          <w:rStyle w:val="StyleUnderline"/>
          <w:rFonts w:asciiTheme="minorHAnsi" w:hAnsiTheme="minorHAnsi"/>
        </w:rPr>
        <w:t xml:space="preserve">without any dominant form of regulatory governance, </w:t>
      </w:r>
      <w:r w:rsidRPr="00052F83">
        <w:rPr>
          <w:rStyle w:val="StyleUnderline"/>
          <w:rFonts w:asciiTheme="minorHAnsi" w:hAnsiTheme="minorHAnsi"/>
          <w:highlight w:val="cyan"/>
        </w:rPr>
        <w:t xml:space="preserve">industry </w:t>
      </w:r>
      <w:r w:rsidRPr="00052F83">
        <w:rPr>
          <w:rStyle w:val="Emphasis"/>
          <w:rFonts w:asciiTheme="minorHAnsi" w:hAnsiTheme="minorHAnsi"/>
          <w:highlight w:val="cyan"/>
        </w:rPr>
        <w:t>concentration</w:t>
      </w:r>
      <w:r w:rsidRPr="00052F83">
        <w:rPr>
          <w:rStyle w:val="StyleUnderline"/>
          <w:rFonts w:asciiTheme="minorHAnsi" w:hAnsiTheme="minorHAnsi"/>
        </w:rPr>
        <w:t xml:space="preserve"> could very well </w:t>
      </w:r>
      <w:r w:rsidRPr="00052F83">
        <w:rPr>
          <w:rStyle w:val="StyleUnderline"/>
          <w:rFonts w:asciiTheme="minorHAnsi" w:hAnsiTheme="minorHAnsi"/>
          <w:highlight w:val="cyan"/>
        </w:rPr>
        <w:t xml:space="preserve">replicate </w:t>
      </w:r>
      <w:r w:rsidRPr="00052F83">
        <w:rPr>
          <w:rStyle w:val="StyleUnderline"/>
          <w:rFonts w:asciiTheme="minorHAnsi" w:hAnsiTheme="minorHAnsi"/>
        </w:rPr>
        <w:t>what was seen in the late 19th century</w:t>
      </w:r>
      <w:r w:rsidRPr="00052F83">
        <w:rPr>
          <w:rFonts w:asciiTheme="minorHAnsi" w:hAnsiTheme="minorHAnsi"/>
          <w:sz w:val="16"/>
        </w:rPr>
        <w:t xml:space="preserve">, </w:t>
      </w:r>
      <w:r w:rsidRPr="00052F83">
        <w:rPr>
          <w:rStyle w:val="StyleUnderline"/>
          <w:rFonts w:asciiTheme="minorHAnsi" w:hAnsiTheme="minorHAnsi"/>
        </w:rPr>
        <w:t xml:space="preserve">though, </w:t>
      </w:r>
      <w:r w:rsidRPr="00052F83">
        <w:rPr>
          <w:rStyle w:val="Emphasis"/>
          <w:rFonts w:asciiTheme="minorHAnsi" w:hAnsiTheme="minorHAnsi"/>
          <w:highlight w:val="cyan"/>
        </w:rPr>
        <w:t>globally</w:t>
      </w:r>
      <w:r w:rsidRPr="00052F83">
        <w:rPr>
          <w:rStyle w:val="StyleUnderline"/>
          <w:rFonts w:asciiTheme="minorHAnsi" w:hAnsiTheme="minorHAnsi"/>
          <w:highlight w:val="cyan"/>
        </w:rPr>
        <w:t xml:space="preserve"> instead of </w:t>
      </w:r>
      <w:r w:rsidRPr="00052F83">
        <w:rPr>
          <w:rStyle w:val="Emphasis"/>
          <w:rFonts w:asciiTheme="minorHAnsi" w:hAnsiTheme="minorHAnsi"/>
          <w:highlight w:val="cyan"/>
        </w:rPr>
        <w:t>nationally</w:t>
      </w:r>
      <w:r w:rsidRPr="00052F83">
        <w:rPr>
          <w:rFonts w:asciiTheme="minorHAnsi" w:hAnsiTheme="minorHAnsi"/>
          <w:sz w:val="16"/>
        </w:rPr>
        <w:t xml:space="preserve">. Carstensen &amp; Farmer discusses this tendency towards M&amp;A’s: </w:t>
      </w:r>
      <w:r w:rsidRPr="00052F83">
        <w:rPr>
          <w:rStyle w:val="StyleUnderline"/>
          <w:rFonts w:asciiTheme="minorHAnsi" w:hAnsiTheme="minorHAnsi"/>
        </w:rPr>
        <w:t xml:space="preserve">The </w:t>
      </w:r>
      <w:r w:rsidRPr="00052F83">
        <w:rPr>
          <w:rStyle w:val="StyleUnderline"/>
          <w:rFonts w:asciiTheme="minorHAnsi" w:hAnsiTheme="minorHAnsi"/>
          <w:highlight w:val="cyan"/>
        </w:rPr>
        <w:t>transformation of</w:t>
      </w:r>
      <w:r w:rsidRPr="00052F83">
        <w:rPr>
          <w:rStyle w:val="StyleUnderline"/>
          <w:rFonts w:asciiTheme="minorHAnsi" w:hAnsiTheme="minorHAnsi"/>
        </w:rPr>
        <w:t xml:space="preserve"> formerly regulated or </w:t>
      </w:r>
      <w:r w:rsidRPr="00052F83">
        <w:rPr>
          <w:rStyle w:val="Emphasis"/>
          <w:rFonts w:asciiTheme="minorHAnsi" w:hAnsiTheme="minorHAnsi"/>
          <w:highlight w:val="cyan"/>
        </w:rPr>
        <w:t>noncompetitive</w:t>
      </w:r>
      <w:r w:rsidRPr="00052F83">
        <w:rPr>
          <w:rStyle w:val="StyleUnderline"/>
          <w:rFonts w:asciiTheme="minorHAnsi" w:hAnsiTheme="minorHAnsi"/>
        </w:rPr>
        <w:t xml:space="preserve"> industries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closely </w:t>
      </w:r>
      <w:r w:rsidRPr="00052F83">
        <w:rPr>
          <w:rStyle w:val="StyleUnderline"/>
          <w:rFonts w:asciiTheme="minorHAnsi" w:hAnsiTheme="minorHAnsi"/>
          <w:highlight w:val="cyan"/>
        </w:rPr>
        <w:t xml:space="preserve">linked with </w:t>
      </w:r>
      <w:r w:rsidRPr="00052F83">
        <w:rPr>
          <w:rStyle w:val="Emphasis"/>
          <w:rFonts w:asciiTheme="minorHAnsi" w:hAnsiTheme="minorHAnsi"/>
          <w:highlight w:val="cyan"/>
        </w:rPr>
        <w:t>merger</w:t>
      </w:r>
      <w:r w:rsidRPr="00052F83">
        <w:rPr>
          <w:rStyle w:val="StyleUnderline"/>
          <w:rFonts w:asciiTheme="minorHAnsi" w:hAnsiTheme="minorHAnsi"/>
        </w:rPr>
        <w:t xml:space="preserve"> movements</w:t>
      </w:r>
      <w:r w:rsidRPr="00052F83">
        <w:rPr>
          <w:rFonts w:asciiTheme="minorHAnsi" w:hAnsiTheme="minorHAnsi"/>
          <w:sz w:val="16"/>
        </w:rPr>
        <w:t xml:space="preserve">. The historical record demonstrates that </w:t>
      </w:r>
      <w:r w:rsidRPr="00052F83">
        <w:rPr>
          <w:rStyle w:val="StyleUnderline"/>
          <w:rFonts w:asciiTheme="minorHAnsi" w:hAnsiTheme="minorHAnsi"/>
        </w:rPr>
        <w:t xml:space="preserve">once faced with competition, leading firms in these industries began to merge. This has been the pattern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airlines</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banks</w:t>
      </w:r>
      <w:r w:rsidRPr="00052F83">
        <w:rPr>
          <w:rStyle w:val="StyleUnderline"/>
          <w:rFonts w:asciiTheme="minorHAnsi" w:hAnsiTheme="minorHAnsi"/>
        </w:rPr>
        <w:t xml:space="preserve">, railroads, </w:t>
      </w:r>
      <w:r w:rsidRPr="00052F83">
        <w:rPr>
          <w:rStyle w:val="Emphasis"/>
          <w:rFonts w:asciiTheme="minorHAnsi" w:hAnsiTheme="minorHAnsi"/>
        </w:rPr>
        <w:t>electric</w:t>
      </w:r>
      <w:r w:rsidRPr="00052F83">
        <w:rPr>
          <w:rStyle w:val="StyleUnderline"/>
          <w:rFonts w:asciiTheme="minorHAnsi" w:hAnsiTheme="minorHAnsi"/>
        </w:rPr>
        <w:t xml:space="preserve"> and </w:t>
      </w:r>
      <w:r w:rsidRPr="00052F83">
        <w:rPr>
          <w:rStyle w:val="Emphasis"/>
          <w:rFonts w:asciiTheme="minorHAnsi" w:hAnsiTheme="minorHAnsi"/>
        </w:rPr>
        <w:t>gas</w:t>
      </w:r>
      <w:r w:rsidRPr="00052F83">
        <w:rPr>
          <w:rStyle w:val="StyleUnderline"/>
          <w:rFonts w:asciiTheme="minorHAnsi" w:hAnsiTheme="minorHAnsi"/>
        </w:rPr>
        <w:t xml:space="preserve"> </w:t>
      </w:r>
      <w:r w:rsidRPr="00052F83">
        <w:rPr>
          <w:rStyle w:val="Emphasis"/>
          <w:rFonts w:asciiTheme="minorHAnsi" w:hAnsiTheme="minorHAnsi"/>
          <w:highlight w:val="cyan"/>
        </w:rPr>
        <w:t>utilities</w:t>
      </w:r>
      <w:r w:rsidRPr="00052F83">
        <w:rPr>
          <w:rStyle w:val="StyleUnderline"/>
          <w:rFonts w:asciiTheme="minorHAnsi" w:hAnsiTheme="minorHAnsi"/>
        </w:rPr>
        <w:t xml:space="preserve">, </w:t>
      </w:r>
      <w:r w:rsidRPr="00052F83">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with great prominence, </w:t>
      </w:r>
      <w:r w:rsidRPr="00052F83">
        <w:rPr>
          <w:rStyle w:val="Emphasis"/>
          <w:rFonts w:asciiTheme="minorHAnsi" w:hAnsiTheme="minorHAnsi"/>
          <w:highlight w:val="cyan"/>
        </w:rPr>
        <w:t>telecom</w:t>
      </w:r>
      <w:r w:rsidRPr="00052F83">
        <w:rPr>
          <w:rStyle w:val="Emphasis"/>
          <w:rFonts w:asciiTheme="minorHAnsi" w:hAnsiTheme="minorHAnsi"/>
        </w:rPr>
        <w:t>munications</w:t>
      </w:r>
      <w:r w:rsidRPr="00052F83">
        <w:rPr>
          <w:rFonts w:asciiTheme="minorHAnsi" w:hAnsiTheme="minorHAnsi"/>
          <w:sz w:val="16"/>
        </w:rPr>
        <w:t xml:space="preserve"> (2008).</w:t>
      </w:r>
    </w:p>
    <w:p w14:paraId="76835BF5"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While some may argue that reaching that level of concentration is unlikely, one should consider </w:t>
      </w:r>
      <w:r w:rsidRPr="00052F83">
        <w:rPr>
          <w:rStyle w:val="StyleUnderline"/>
          <w:rFonts w:asciiTheme="minorHAnsi" w:hAnsiTheme="minorHAnsi"/>
        </w:rPr>
        <w:t>current industries</w:t>
      </w:r>
      <w:r w:rsidRPr="00052F83">
        <w:rPr>
          <w:rFonts w:asciiTheme="minorHAnsi" w:hAnsiTheme="minorHAnsi"/>
          <w:sz w:val="16"/>
        </w:rPr>
        <w:t xml:space="preserve"> that </w:t>
      </w:r>
      <w:r w:rsidRPr="00052F83">
        <w:rPr>
          <w:rStyle w:val="StyleUnderline"/>
          <w:rFonts w:asciiTheme="minorHAnsi" w:hAnsiTheme="minorHAnsi"/>
        </w:rPr>
        <w:t xml:space="preserve">hold a considerable </w:t>
      </w:r>
      <w:r w:rsidRPr="00052F83">
        <w:rPr>
          <w:rStyle w:val="Emphasis"/>
          <w:rFonts w:asciiTheme="minorHAnsi" w:hAnsiTheme="minorHAnsi"/>
        </w:rPr>
        <w:t>global</w:t>
      </w:r>
      <w:r w:rsidRPr="00052F83">
        <w:rPr>
          <w:rStyle w:val="StyleUnderline"/>
          <w:rFonts w:asciiTheme="minorHAnsi" w:hAnsiTheme="minorHAnsi"/>
        </w:rPr>
        <w:t xml:space="preserve"> market share</w:t>
      </w:r>
      <w:r w:rsidRPr="00052F83">
        <w:rPr>
          <w:rFonts w:asciiTheme="minorHAnsi" w:hAnsiTheme="minorHAnsi"/>
          <w:sz w:val="16"/>
        </w:rPr>
        <w:t>.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w:t>
      </w:r>
    </w:p>
    <w:p w14:paraId="286BB174"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Fonts w:asciiTheme="minorHAnsi" w:hAnsiTheme="minorHAnsi"/>
        </w:rPr>
        <w:t>The European Aeronautic Defense and Space Company and The Boeing Company combined hold more than 50% market share within the global civil aerospace products manufacturing industry</w:t>
      </w:r>
      <w:r w:rsidRPr="00052F83">
        <w:rPr>
          <w:rFonts w:asciiTheme="minorHAnsi" w:hAnsiTheme="minorHAnsi"/>
          <w:sz w:val="16"/>
        </w:rPr>
        <w:t>. Goldman and Sachs hav2 20.20% market share within the global investment banking and brokerage industry and Vivendi holds 20.10% within the global music production and distribution industry. United Parcel Service holds 23.80%, within the global logistics – couriers industry (IBISW, 2011).</w:t>
      </w:r>
    </w:p>
    <w:p w14:paraId="468374E6"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r w:rsidRPr="00052F83">
        <w:rPr>
          <w:rStyle w:val="StyleUnderline"/>
          <w:rFonts w:asciiTheme="minorHAnsi" w:hAnsiTheme="minorHAnsi"/>
        </w:rPr>
        <w:t xml:space="preserve">a number of </w:t>
      </w:r>
      <w:r w:rsidRPr="00052F83">
        <w:rPr>
          <w:rStyle w:val="StyleUnderline"/>
          <w:rFonts w:asciiTheme="minorHAnsi" w:hAnsiTheme="minorHAnsi"/>
          <w:highlight w:val="cyan"/>
        </w:rPr>
        <w:t>industries</w:t>
      </w:r>
      <w:r w:rsidRPr="00052F83">
        <w:rPr>
          <w:rStyle w:val="StyleUnderline"/>
          <w:rFonts w:asciiTheme="minorHAnsi" w:hAnsiTheme="minorHAnsi"/>
        </w:rPr>
        <w:t xml:space="preserve"> are starting to exhibit Marx, “inevitable </w:t>
      </w:r>
      <w:r w:rsidRPr="00052F83">
        <w:rPr>
          <w:rStyle w:val="StyleUnderline"/>
          <w:rFonts w:asciiTheme="minorHAnsi" w:hAnsiTheme="minorHAnsi"/>
          <w:highlight w:val="cyan"/>
        </w:rPr>
        <w:t>move to</w:t>
      </w:r>
      <w:r w:rsidRPr="00052F83">
        <w:rPr>
          <w:rStyle w:val="StyleUnderline"/>
          <w:rFonts w:asciiTheme="minorHAnsi" w:hAnsiTheme="minorHAnsi"/>
        </w:rPr>
        <w:t xml:space="preserve">ward a </w:t>
      </w:r>
      <w:r w:rsidRPr="00052F83">
        <w:rPr>
          <w:rStyle w:val="Emphasis"/>
          <w:rFonts w:asciiTheme="minorHAnsi" w:hAnsiTheme="minorHAnsi"/>
          <w:highlight w:val="cyan"/>
        </w:rPr>
        <w:t>monopoly</w:t>
      </w:r>
      <w:r w:rsidRPr="00052F83">
        <w:rPr>
          <w:rStyle w:val="StyleUnderline"/>
          <w:rFonts w:asciiTheme="minorHAnsi" w:hAnsiTheme="minorHAnsi"/>
        </w:rPr>
        <w:t>.”</w:t>
      </w:r>
    </w:p>
    <w:p w14:paraId="3C287984"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 xml:space="preserve">The increase in </w:t>
      </w:r>
      <w:r w:rsidRPr="00052F83">
        <w:rPr>
          <w:rStyle w:val="StyleUnderline"/>
          <w:rFonts w:asciiTheme="minorHAnsi" w:hAnsiTheme="minorHAnsi"/>
          <w:highlight w:val="cyan"/>
        </w:rPr>
        <w:t xml:space="preserve">oligopoly </w:t>
      </w:r>
      <w:r w:rsidRPr="00052F83">
        <w:rPr>
          <w:rStyle w:val="StyleUnderline"/>
          <w:rFonts w:asciiTheme="minorHAnsi" w:hAnsiTheme="minorHAnsi"/>
        </w:rPr>
        <w:t xml:space="preserve">power </w:t>
      </w:r>
      <w:r w:rsidRPr="00052F83">
        <w:rPr>
          <w:rStyle w:val="Emphasis"/>
          <w:rFonts w:asciiTheme="minorHAnsi" w:hAnsiTheme="minorHAnsi"/>
          <w:highlight w:val="cyan"/>
        </w:rPr>
        <w:t>at the global level</w:t>
      </w:r>
      <w:r w:rsidRPr="00052F83">
        <w:rPr>
          <w:rStyle w:val="StyleUnderline"/>
          <w:rFonts w:asciiTheme="minorHAnsi" w:hAnsiTheme="minorHAnsi"/>
          <w:highlight w:val="cyan"/>
        </w:rPr>
        <w:t xml:space="preserve"> presents </w:t>
      </w:r>
      <w:r w:rsidRPr="00052F83">
        <w:rPr>
          <w:rStyle w:val="Emphasis"/>
          <w:rFonts w:asciiTheme="minorHAnsi" w:hAnsiTheme="minorHAnsi"/>
          <w:highlight w:val="cyan"/>
        </w:rPr>
        <w:t>unprecedented</w:t>
      </w:r>
      <w:r w:rsidRPr="00052F83">
        <w:rPr>
          <w:rStyle w:val="StyleUnderline"/>
          <w:rFonts w:asciiTheme="minorHAnsi" w:hAnsiTheme="minorHAnsi"/>
          <w:highlight w:val="cyan"/>
        </w:rPr>
        <w:t xml:space="preserve"> challenge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Reaching a </w:t>
      </w:r>
      <w:r w:rsidRPr="00052F83">
        <w:rPr>
          <w:rStyle w:val="Emphasis"/>
          <w:rFonts w:asciiTheme="minorHAnsi" w:hAnsiTheme="minorHAnsi"/>
          <w:highlight w:val="cyan"/>
        </w:rPr>
        <w:t>cross-country consensus</w:t>
      </w:r>
      <w:r w:rsidRPr="00052F83">
        <w:rPr>
          <w:rStyle w:val="StyleUnderline"/>
          <w:rFonts w:asciiTheme="minorHAnsi" w:hAnsiTheme="minorHAnsi"/>
        </w:rPr>
        <w:t xml:space="preserve"> on competition policy </w:t>
      </w:r>
      <w:r w:rsidRPr="00052F83">
        <w:rPr>
          <w:rStyle w:val="StyleUnderline"/>
          <w:rFonts w:asciiTheme="minorHAnsi" w:hAnsiTheme="minorHAnsi"/>
          <w:highlight w:val="cyan"/>
        </w:rPr>
        <w:t>is</w:t>
      </w:r>
      <w:r w:rsidRPr="00052F83">
        <w:rPr>
          <w:rStyle w:val="StyleUnderline"/>
          <w:rFonts w:asciiTheme="minorHAnsi" w:hAnsiTheme="minorHAnsi"/>
        </w:rPr>
        <w:t xml:space="preserve"> a </w:t>
      </w:r>
      <w:r w:rsidRPr="00052F83">
        <w:rPr>
          <w:rStyle w:val="Emphasis"/>
          <w:rFonts w:asciiTheme="minorHAnsi" w:hAnsiTheme="minorHAnsi"/>
          <w:highlight w:val="cyan"/>
        </w:rPr>
        <w:t>difficult</w:t>
      </w:r>
      <w:r w:rsidRPr="00052F83">
        <w:rPr>
          <w:rStyle w:val="StyleUnderline"/>
          <w:rFonts w:asciiTheme="minorHAnsi" w:hAnsiTheme="minorHAnsi"/>
        </w:rPr>
        <w:t>.</w:t>
      </w:r>
      <w:r w:rsidRPr="00052F83">
        <w:rPr>
          <w:rFonts w:asciiTheme="minorHAnsi" w:hAnsiTheme="minorHAnsi"/>
          <w:sz w:val="16"/>
        </w:rPr>
        <w:t xml:space="preserve"> Epstein &amp; Greve discuss some of the </w:t>
      </w:r>
      <w:r w:rsidRPr="00052F83">
        <w:rPr>
          <w:rStyle w:val="StyleUnderline"/>
          <w:rFonts w:asciiTheme="minorHAnsi" w:hAnsiTheme="minorHAnsi"/>
        </w:rPr>
        <w:t xml:space="preserve">issues that arise when attempting to unite foreign and domestic competition policy.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policy embodies </w:t>
      </w:r>
      <w:r w:rsidRPr="00052F83">
        <w:rPr>
          <w:rStyle w:val="StyleUnderline"/>
          <w:rFonts w:asciiTheme="minorHAnsi" w:hAnsiTheme="minorHAnsi"/>
        </w:rPr>
        <w:t xml:space="preserve">imprecise </w:t>
      </w:r>
      <w:r w:rsidRPr="00052F83">
        <w:rPr>
          <w:rStyle w:val="StyleUnderline"/>
          <w:rFonts w:asciiTheme="minorHAnsi" w:hAnsiTheme="minorHAnsi"/>
          <w:highlight w:val="cyan"/>
        </w:rPr>
        <w:t xml:space="preserve">normative judgments that </w:t>
      </w:r>
      <w:r w:rsidRPr="00052F83">
        <w:rPr>
          <w:rStyle w:val="Emphasis"/>
          <w:rFonts w:asciiTheme="minorHAnsi" w:hAnsiTheme="minorHAnsi"/>
          <w:highlight w:val="cyan"/>
        </w:rPr>
        <w:t>invite controversy</w:t>
      </w:r>
      <w:r w:rsidRPr="00052F83">
        <w:rPr>
          <w:rStyle w:val="StyleUnderline"/>
          <w:rFonts w:asciiTheme="minorHAnsi" w:hAnsiTheme="minorHAnsi"/>
        </w:rPr>
        <w:t xml:space="preserve"> and defection </w:t>
      </w:r>
      <w:r w:rsidRPr="00052F83">
        <w:rPr>
          <w:rStyle w:val="StyleUnderline"/>
          <w:rFonts w:asciiTheme="minorHAnsi" w:hAnsiTheme="minorHAnsi"/>
          <w:highlight w:val="cyan"/>
        </w:rPr>
        <w:t xml:space="preserve">rather than </w:t>
      </w:r>
      <w:r w:rsidRPr="00052F83">
        <w:rPr>
          <w:rStyle w:val="Emphasis"/>
          <w:rFonts w:asciiTheme="minorHAnsi" w:hAnsiTheme="minorHAnsi"/>
          <w:highlight w:val="cyan"/>
        </w:rPr>
        <w:t>consensus</w:t>
      </w:r>
      <w:r w:rsidRPr="00052F83">
        <w:rPr>
          <w:rStyle w:val="StyleUnderline"/>
          <w:rFonts w:asciiTheme="minorHAnsi" w:hAnsiTheme="minorHAnsi"/>
        </w:rPr>
        <w:t xml:space="preserve"> and commitment</w:t>
      </w:r>
      <w:r w:rsidRPr="00052F83">
        <w:rPr>
          <w:rFonts w:asciiTheme="minorHAnsi" w:hAnsiTheme="minorHAnsi"/>
          <w:sz w:val="16"/>
        </w:rPr>
        <w:t xml:space="preserve">. Because its scope extends to such a wide range of economic activity, it has the potential to inflict significant costs on many transactors. In particular, </w:t>
      </w:r>
      <w:r w:rsidRPr="00052F83">
        <w:rPr>
          <w:rStyle w:val="StyleUnderline"/>
          <w:rFonts w:asciiTheme="minorHAnsi" w:hAnsiTheme="minorHAnsi"/>
          <w:highlight w:val="cyan"/>
        </w:rPr>
        <w:t>competition</w:t>
      </w:r>
      <w:r w:rsidRPr="00052F83">
        <w:rPr>
          <w:rStyle w:val="StyleUnderline"/>
          <w:rFonts w:asciiTheme="minorHAnsi" w:hAnsiTheme="minorHAnsi"/>
        </w:rPr>
        <w:t xml:space="preserve"> policy </w:t>
      </w:r>
      <w:r w:rsidRPr="00052F83">
        <w:rPr>
          <w:rStyle w:val="StyleUnderline"/>
          <w:rFonts w:asciiTheme="minorHAnsi" w:hAnsiTheme="minorHAnsi"/>
          <w:highlight w:val="cyan"/>
        </w:rPr>
        <w:t xml:space="preserve">tempts states </w:t>
      </w:r>
      <w:r w:rsidRPr="00052F83">
        <w:rPr>
          <w:rStyle w:val="StyleUnderline"/>
          <w:rFonts w:asciiTheme="minorHAnsi" w:hAnsiTheme="minorHAnsi"/>
        </w:rPr>
        <w:t xml:space="preserve">both </w:t>
      </w:r>
      <w:r w:rsidRPr="00052F83">
        <w:rPr>
          <w:rStyle w:val="StyleUnderline"/>
          <w:rFonts w:asciiTheme="minorHAnsi" w:hAnsiTheme="minorHAnsi"/>
          <w:highlight w:val="cyan"/>
        </w:rPr>
        <w:t xml:space="preserve">to impose </w:t>
      </w:r>
      <w:r w:rsidRPr="00052F83">
        <w:rPr>
          <w:rStyle w:val="StyleUnderline"/>
          <w:rFonts w:asciiTheme="minorHAnsi" w:hAnsiTheme="minorHAnsi"/>
        </w:rPr>
        <w:t xml:space="preserve">nominally neutral </w:t>
      </w:r>
      <w:r w:rsidRPr="00052F83">
        <w:rPr>
          <w:rStyle w:val="StyleUnderline"/>
          <w:rFonts w:asciiTheme="minorHAnsi" w:hAnsiTheme="minorHAnsi"/>
          <w:highlight w:val="cyan"/>
        </w:rPr>
        <w:t xml:space="preserve">policies that favor </w:t>
      </w:r>
      <w:r w:rsidRPr="00052F83">
        <w:rPr>
          <w:rStyle w:val="Emphasis"/>
          <w:rFonts w:asciiTheme="minorHAnsi" w:hAnsiTheme="minorHAnsi"/>
          <w:highlight w:val="cyan"/>
        </w:rPr>
        <w:t>local</w:t>
      </w:r>
      <w:r w:rsidRPr="00052F83">
        <w:rPr>
          <w:rStyle w:val="StyleUnderline"/>
          <w:rFonts w:asciiTheme="minorHAnsi" w:hAnsiTheme="minorHAnsi"/>
          <w:highlight w:val="cyan"/>
        </w:rPr>
        <w:t xml:space="preserve"> producers</w:t>
      </w:r>
      <w:r w:rsidRPr="00052F83">
        <w:rPr>
          <w:rStyle w:val="StyleUnderline"/>
          <w:rFonts w:asciiTheme="minorHAnsi" w:hAnsiTheme="minorHAnsi"/>
        </w:rPr>
        <w:t xml:space="preserve"> and consumers </w:t>
      </w:r>
      <w:r w:rsidRPr="00052F83">
        <w:rPr>
          <w:rStyle w:val="StyleUnderline"/>
          <w:rFonts w:asciiTheme="minorHAnsi" w:hAnsiTheme="minorHAnsi"/>
          <w:highlight w:val="cyan"/>
        </w:rPr>
        <w:t xml:space="preserve">at the expense of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welfare</w:t>
      </w:r>
      <w:r w:rsidRPr="00052F83">
        <w:rPr>
          <w:rStyle w:val="StyleUnderline"/>
          <w:rFonts w:asciiTheme="minorHAnsi" w:hAnsiTheme="minorHAnsi"/>
        </w:rPr>
        <w:t>, and to administer their policies in a discriminatory fashion to similar ends</w:t>
      </w:r>
      <w:r w:rsidRPr="00052F83">
        <w:rPr>
          <w:rFonts w:asciiTheme="minorHAnsi" w:hAnsiTheme="minorHAnsi"/>
          <w:sz w:val="16"/>
        </w:rPr>
        <w:t>” (2004).</w:t>
      </w:r>
    </w:p>
    <w:p w14:paraId="77CA8E3F"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 xml:space="preserve">While more and more countries are adopting competition policies, this seemingly positive </w:t>
      </w:r>
      <w:r w:rsidRPr="00052F83">
        <w:rPr>
          <w:rStyle w:val="StyleUnderline"/>
          <w:rFonts w:asciiTheme="minorHAnsi" w:hAnsiTheme="minorHAnsi"/>
          <w:highlight w:val="cyan"/>
        </w:rPr>
        <w:t xml:space="preserve">step towards </w:t>
      </w:r>
      <w:r w:rsidRPr="00052F83">
        <w:rPr>
          <w:rStyle w:val="Emphasis"/>
          <w:rFonts w:asciiTheme="minorHAnsi" w:hAnsiTheme="minorHAnsi"/>
          <w:highlight w:val="cyan"/>
        </w:rPr>
        <w:t>unification</w:t>
      </w:r>
      <w:r w:rsidRPr="00052F83">
        <w:rPr>
          <w:rStyle w:val="StyleUnderline"/>
          <w:rFonts w:asciiTheme="minorHAnsi" w:hAnsiTheme="minorHAnsi"/>
        </w:rPr>
        <w:t xml:space="preserve"> of trust law </w:t>
      </w:r>
      <w:r w:rsidRPr="00052F83">
        <w:rPr>
          <w:rStyle w:val="StyleUnderline"/>
          <w:rFonts w:asciiTheme="minorHAnsi" w:hAnsiTheme="minorHAnsi"/>
          <w:highlight w:val="cyan"/>
        </w:rPr>
        <w:t>has</w:t>
      </w:r>
      <w:r w:rsidRPr="00052F83">
        <w:rPr>
          <w:rStyle w:val="StyleUnderline"/>
          <w:rFonts w:asciiTheme="minorHAnsi" w:hAnsiTheme="minorHAnsi"/>
        </w:rPr>
        <w:t xml:space="preserve"> its </w:t>
      </w:r>
      <w:r w:rsidRPr="00052F83">
        <w:rPr>
          <w:rStyle w:val="StyleUnderline"/>
          <w:rFonts w:asciiTheme="minorHAnsi" w:hAnsiTheme="minorHAnsi"/>
          <w:highlight w:val="cyan"/>
        </w:rPr>
        <w:t>negative effects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Nearly one hundred jurisdictions now have antitrust laws” according to Epstein &amp; Greve, </w:t>
      </w:r>
      <w:r w:rsidRPr="00052F83">
        <w:rPr>
          <w:rStyle w:val="StyleUnderline"/>
          <w:rFonts w:asciiTheme="minorHAnsi" w:hAnsiTheme="minorHAnsi"/>
          <w:highlight w:val="cyan"/>
        </w:rPr>
        <w:t>this raises</w:t>
      </w:r>
      <w:r w:rsidRPr="00052F83">
        <w:rPr>
          <w:rStyle w:val="StyleUnderline"/>
          <w:rFonts w:asciiTheme="minorHAnsi" w:hAnsiTheme="minorHAnsi"/>
        </w:rPr>
        <w:t xml:space="preserve"> increasing issues of “</w:t>
      </w:r>
      <w:r w:rsidRPr="00052F83">
        <w:rPr>
          <w:rStyle w:val="Emphasis"/>
          <w:rFonts w:asciiTheme="minorHAnsi" w:hAnsiTheme="minorHAnsi"/>
          <w:highlight w:val="cyan"/>
        </w:rPr>
        <w:t>jurisdictional overlaps</w:t>
      </w:r>
      <w:r w:rsidRPr="00052F83">
        <w:rPr>
          <w:rStyle w:val="StyleUnderline"/>
          <w:rFonts w:asciiTheme="minorHAnsi" w:hAnsiTheme="minorHAnsi"/>
        </w:rPr>
        <w:t>” since many countries will assert their “jurisdiction over extraterritorial conduct that has a domestic impact</w:t>
      </w:r>
      <w:r w:rsidRPr="00052F83">
        <w:rPr>
          <w:rFonts w:asciiTheme="minorHAnsi" w:hAnsiTheme="minorHAnsi"/>
          <w:sz w:val="16"/>
        </w:rPr>
        <w:t>” (2004).</w:t>
      </w:r>
    </w:p>
    <w:p w14:paraId="30C00A2A" w14:textId="77777777" w:rsidR="00083662" w:rsidRPr="00052F83" w:rsidRDefault="00083662" w:rsidP="00083662">
      <w:pPr>
        <w:rPr>
          <w:rFonts w:asciiTheme="minorHAnsi" w:hAnsiTheme="minorHAnsi"/>
          <w:sz w:val="16"/>
          <w:szCs w:val="18"/>
        </w:rPr>
      </w:pPr>
      <w:r w:rsidRPr="00052F83">
        <w:rPr>
          <w:rFonts w:asciiTheme="minorHAnsi" w:hAnsiTheme="minorHAnsi"/>
          <w:sz w:val="16"/>
          <w:szCs w:val="18"/>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5252A9B9"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lastRenderedPageBreak/>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052F83">
        <w:rPr>
          <w:rStyle w:val="StyleUnderline"/>
          <w:rFonts w:asciiTheme="minorHAnsi" w:hAnsiTheme="minorHAnsi"/>
        </w:rPr>
        <w:t xml:space="preserve">While attempts at </w:t>
      </w:r>
      <w:r w:rsidRPr="00052F83">
        <w:rPr>
          <w:rStyle w:val="StyleUnderline"/>
          <w:rFonts w:asciiTheme="minorHAnsi" w:hAnsiTheme="minorHAnsi"/>
          <w:highlight w:val="cyan"/>
        </w:rPr>
        <w:t>unified standards</w:t>
      </w:r>
      <w:r w:rsidRPr="00052F83">
        <w:rPr>
          <w:rStyle w:val="StyleUnderline"/>
          <w:rFonts w:asciiTheme="minorHAnsi" w:hAnsiTheme="minorHAnsi"/>
        </w:rPr>
        <w:t xml:space="preserve"> of competition policy are underway, the efforts of the OECD are </w:t>
      </w:r>
      <w:r w:rsidRPr="00052F83">
        <w:rPr>
          <w:rStyle w:val="Emphasis"/>
          <w:rFonts w:asciiTheme="minorHAnsi" w:hAnsiTheme="minorHAnsi"/>
        </w:rPr>
        <w:t xml:space="preserve">considered to </w:t>
      </w:r>
      <w:r w:rsidRPr="00052F83">
        <w:rPr>
          <w:rStyle w:val="Emphasis"/>
          <w:rFonts w:asciiTheme="minorHAnsi" w:hAnsiTheme="minorHAnsi"/>
          <w:highlight w:val="cyan"/>
        </w:rPr>
        <w:t xml:space="preserve">have </w:t>
      </w:r>
      <w:r w:rsidRPr="00052F83">
        <w:rPr>
          <w:rStyle w:val="Emphasis"/>
          <w:rFonts w:asciiTheme="minorHAnsi" w:hAnsiTheme="minorHAnsi"/>
        </w:rPr>
        <w:t xml:space="preserve">substantial </w:t>
      </w:r>
      <w:r w:rsidRPr="00052F83">
        <w:rPr>
          <w:rStyle w:val="Emphasis"/>
          <w:rFonts w:asciiTheme="minorHAnsi" w:hAnsiTheme="minorHAnsi"/>
          <w:highlight w:val="cyan"/>
        </w:rPr>
        <w:t>limitations on enforcing global merger laws</w:t>
      </w:r>
      <w:r w:rsidRPr="00052F83">
        <w:rPr>
          <w:rFonts w:asciiTheme="minorHAnsi" w:hAnsiTheme="minorHAnsi"/>
          <w:sz w:val="16"/>
        </w:rPr>
        <w:t xml:space="preserve">. Epstein and Greve state: Information sharing or “soft” cooperation has also been pursued at the Organization for Economic Co-operation and Development, which has generated several aspirational texts. </w:t>
      </w:r>
      <w:r w:rsidRPr="00052F83">
        <w:rPr>
          <w:rStyle w:val="StyleUnderline"/>
          <w:rFonts w:asciiTheme="minorHAnsi" w:hAnsiTheme="minorHAnsi"/>
        </w:rPr>
        <w:t>None of these impose obligations on states, and they are not intended to do so. Their goals are modestly limited to improving communication on competition issues.</w:t>
      </w:r>
    </w:p>
    <w:p w14:paraId="48460E73" w14:textId="77777777" w:rsidR="00083662" w:rsidRPr="00374660" w:rsidRDefault="00083662" w:rsidP="00083662">
      <w:pPr>
        <w:rPr>
          <w:rFonts w:asciiTheme="minorHAnsi" w:hAnsiTheme="minorHAnsi"/>
          <w:sz w:val="16"/>
        </w:rPr>
      </w:pPr>
      <w:r w:rsidRPr="00052F83">
        <w:rPr>
          <w:rFonts w:asciiTheme="minorHAnsi" w:hAnsiTheme="minorHAnsi"/>
          <w:sz w:val="16"/>
        </w:rPr>
        <w:t xml:space="preserve">History shows us that </w:t>
      </w:r>
      <w:r w:rsidRPr="00052F83">
        <w:rPr>
          <w:rStyle w:val="StyleUnderline"/>
          <w:rFonts w:asciiTheme="minorHAnsi" w:hAnsiTheme="minorHAnsi"/>
          <w:highlight w:val="cyan"/>
        </w:rPr>
        <w:t xml:space="preserve">even with a </w:t>
      </w:r>
      <w:r w:rsidRPr="00052F83">
        <w:rPr>
          <w:rStyle w:val="Emphasis"/>
          <w:rFonts w:asciiTheme="minorHAnsi" w:hAnsiTheme="minorHAnsi"/>
          <w:highlight w:val="cyan"/>
        </w:rPr>
        <w:t>strong federal</w:t>
      </w:r>
      <w:r w:rsidRPr="00052F83">
        <w:rPr>
          <w:rStyle w:val="StyleUnderline"/>
          <w:rFonts w:asciiTheme="minorHAnsi" w:hAnsiTheme="minorHAnsi"/>
          <w:highlight w:val="cyan"/>
        </w:rPr>
        <w:t xml:space="preserve"> government with</w:t>
      </w:r>
      <w:r w:rsidRPr="00052F83">
        <w:rPr>
          <w:rStyle w:val="StyleUnderline"/>
          <w:rFonts w:asciiTheme="minorHAnsi" w:hAnsiTheme="minorHAnsi"/>
        </w:rPr>
        <w:t xml:space="preserve"> the ability to enforce laws through the </w:t>
      </w:r>
      <w:r w:rsidRPr="00052F83">
        <w:rPr>
          <w:rStyle w:val="Emphasis"/>
          <w:rFonts w:asciiTheme="minorHAnsi" w:hAnsiTheme="minorHAnsi"/>
          <w:highlight w:val="cyan"/>
        </w:rPr>
        <w:t>use of force</w:t>
      </w:r>
      <w:r w:rsidRPr="00052F83">
        <w:rPr>
          <w:rStyle w:val="StyleUnderline"/>
          <w:rFonts w:asciiTheme="minorHAnsi" w:hAnsiTheme="minorHAnsi"/>
        </w:rPr>
        <w:t xml:space="preserve"> where necessary, such as the United States federal government has on its states, </w:t>
      </w:r>
      <w:r w:rsidRPr="00052F83">
        <w:rPr>
          <w:rStyle w:val="StyleUnderline"/>
          <w:rFonts w:asciiTheme="minorHAnsi" w:hAnsiTheme="minorHAnsi"/>
          <w:highlight w:val="cyan"/>
        </w:rPr>
        <w:t xml:space="preserve">firms are </w:t>
      </w:r>
      <w:r w:rsidRPr="00052F83">
        <w:rPr>
          <w:rStyle w:val="StyleUnderline"/>
          <w:rFonts w:asciiTheme="minorHAnsi" w:hAnsiTheme="minorHAnsi"/>
        </w:rPr>
        <w:t xml:space="preserve">very </w:t>
      </w:r>
      <w:r w:rsidRPr="00052F83">
        <w:rPr>
          <w:rStyle w:val="StyleUnderline"/>
          <w:rFonts w:asciiTheme="minorHAnsi" w:hAnsiTheme="minorHAnsi"/>
          <w:highlight w:val="cyan"/>
        </w:rPr>
        <w:t xml:space="preserve">good at ignoring or </w:t>
      </w:r>
      <w:r w:rsidRPr="00052F83">
        <w:rPr>
          <w:rStyle w:val="Emphasis"/>
          <w:rFonts w:asciiTheme="minorHAnsi" w:hAnsiTheme="minorHAnsi"/>
          <w:highlight w:val="cyan"/>
        </w:rPr>
        <w:t>getting around</w:t>
      </w:r>
      <w:r w:rsidRPr="00052F83">
        <w:rPr>
          <w:rStyle w:val="StyleUnderline"/>
          <w:rFonts w:asciiTheme="minorHAnsi" w:hAnsiTheme="minorHAnsi"/>
          <w:highlight w:val="cyan"/>
        </w:rPr>
        <w:t xml:space="preserve"> antitrust</w:t>
      </w:r>
      <w:r w:rsidRPr="00052F83">
        <w:rPr>
          <w:rStyle w:val="StyleUnderline"/>
          <w:rFonts w:asciiTheme="minorHAnsi" w:hAnsiTheme="minorHAnsi"/>
        </w:rPr>
        <w:t xml:space="preserve"> laws</w:t>
      </w:r>
      <w:r w:rsidRPr="00052F83">
        <w:rPr>
          <w:rFonts w:asciiTheme="minorHAnsi" w:hAnsiTheme="minorHAnsi"/>
          <w:sz w:val="16"/>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052F83">
        <w:rPr>
          <w:rStyle w:val="StyleUnderline"/>
          <w:rFonts w:asciiTheme="minorHAnsi" w:hAnsiTheme="minorHAnsi"/>
        </w:rPr>
        <w:t xml:space="preserve">In the current era of globalization, where industry’s actions domestically can be felt by all corners of the globe and vice versa, </w:t>
      </w:r>
      <w:r w:rsidRPr="00052F83">
        <w:rPr>
          <w:rStyle w:val="Emphasis"/>
          <w:rFonts w:asciiTheme="minorHAnsi" w:hAnsiTheme="minorHAnsi"/>
          <w:highlight w:val="cyan"/>
        </w:rPr>
        <w:t>without a global entity</w:t>
      </w:r>
      <w:r w:rsidRPr="00052F83">
        <w:rPr>
          <w:rStyle w:val="Emphasis"/>
          <w:rFonts w:asciiTheme="minorHAnsi" w:hAnsiTheme="minorHAnsi"/>
        </w:rPr>
        <w:t xml:space="preserve"> with strong “federal” powers capable of </w:t>
      </w:r>
      <w:r w:rsidRPr="00052F83">
        <w:rPr>
          <w:rStyle w:val="Emphasis"/>
          <w:rFonts w:asciiTheme="minorHAnsi" w:hAnsiTheme="minorHAnsi"/>
          <w:highlight w:val="cyan"/>
        </w:rPr>
        <w:t>monitoring</w:t>
      </w:r>
      <w:r w:rsidRPr="00052F83">
        <w:rPr>
          <w:rStyle w:val="Emphasis"/>
          <w:rFonts w:asciiTheme="minorHAnsi" w:hAnsiTheme="minorHAnsi"/>
        </w:rPr>
        <w:t xml:space="preserve"> and enforcing </w:t>
      </w:r>
      <w:r w:rsidRPr="00052F83">
        <w:rPr>
          <w:rStyle w:val="Emphasis"/>
          <w:rFonts w:asciiTheme="minorHAnsi" w:hAnsiTheme="minorHAnsi"/>
          <w:highlight w:val="cyan"/>
        </w:rPr>
        <w:t>competition</w:t>
      </w:r>
      <w:r w:rsidRPr="00052F83">
        <w:rPr>
          <w:rStyle w:val="Emphasis"/>
          <w:rFonts w:asciiTheme="minorHAnsi" w:hAnsiTheme="minorHAnsi"/>
        </w:rPr>
        <w:t xml:space="preserve"> policy</w:t>
      </w:r>
      <w:r w:rsidRPr="00052F83">
        <w:rPr>
          <w:rStyle w:val="StyleUnderline"/>
          <w:rFonts w:asciiTheme="minorHAnsi" w:hAnsiTheme="minorHAnsi"/>
        </w:rPr>
        <w:t xml:space="preserve">, it seems reasonable to conclude that </w:t>
      </w:r>
      <w:r w:rsidRPr="00052F83">
        <w:rPr>
          <w:rStyle w:val="Emphasis"/>
          <w:rFonts w:asciiTheme="minorHAnsi" w:hAnsiTheme="minorHAnsi"/>
          <w:highlight w:val="cyan"/>
        </w:rPr>
        <w:t xml:space="preserve">Marx may </w:t>
      </w:r>
      <w:r w:rsidRPr="00052F83">
        <w:rPr>
          <w:rStyle w:val="Emphasis"/>
          <w:rFonts w:asciiTheme="minorHAnsi" w:hAnsiTheme="minorHAnsi"/>
        </w:rPr>
        <w:t xml:space="preserve">in fact </w:t>
      </w:r>
      <w:r w:rsidRPr="00052F83">
        <w:rPr>
          <w:rStyle w:val="Emphasis"/>
          <w:rFonts w:asciiTheme="minorHAnsi" w:hAnsiTheme="minorHAnsi"/>
          <w:highlight w:val="cyan"/>
        </w:rPr>
        <w:t xml:space="preserve">be </w:t>
      </w:r>
      <w:r w:rsidRPr="00052F83">
        <w:rPr>
          <w:rStyle w:val="Emphasis"/>
          <w:rFonts w:asciiTheme="minorHAnsi" w:hAnsiTheme="minorHAnsi"/>
        </w:rPr>
        <w:t xml:space="preserve">proven </w:t>
      </w:r>
      <w:r w:rsidRPr="00052F83">
        <w:rPr>
          <w:rStyle w:val="Emphasis"/>
          <w:rFonts w:asciiTheme="minorHAnsi" w:hAnsiTheme="minorHAnsi"/>
          <w:highlight w:val="cyan"/>
        </w:rPr>
        <w:t>correct</w:t>
      </w:r>
      <w:r w:rsidRPr="00052F83">
        <w:rPr>
          <w:rStyle w:val="StyleUnderline"/>
          <w:rFonts w:asciiTheme="minorHAnsi" w:hAnsiTheme="minorHAnsi"/>
        </w:rPr>
        <w:t xml:space="preserve">: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Emphasis"/>
          <w:rFonts w:asciiTheme="minorHAnsi" w:hAnsiTheme="minorHAnsi"/>
          <w:highlight w:val="cyan"/>
        </w:rPr>
        <w:t>inevitable</w:t>
      </w:r>
      <w:r w:rsidRPr="00052F83">
        <w:rPr>
          <w:rStyle w:val="StyleUnderline"/>
          <w:rFonts w:asciiTheme="minorHAnsi" w:hAnsiTheme="minorHAnsi"/>
          <w:highlight w:val="cyan"/>
        </w:rPr>
        <w:t xml:space="preserve"> result of the </w:t>
      </w:r>
      <w:r w:rsidRPr="00052F83">
        <w:rPr>
          <w:rStyle w:val="Emphasis"/>
          <w:rFonts w:asciiTheme="minorHAnsi" w:hAnsiTheme="minorHAnsi"/>
          <w:highlight w:val="cyan"/>
        </w:rPr>
        <w:t>efficient market</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increasing concentration of power resulting in global oligopolies or, eventually, </w:t>
      </w:r>
      <w:r w:rsidRPr="00052F83">
        <w:rPr>
          <w:rStyle w:val="Emphasis"/>
          <w:rFonts w:asciiTheme="minorHAnsi" w:hAnsiTheme="minorHAnsi"/>
          <w:highlight w:val="cyan"/>
        </w:rPr>
        <w:t>monopolies</w:t>
      </w:r>
      <w:r w:rsidRPr="00052F83">
        <w:rPr>
          <w:rFonts w:asciiTheme="minorHAnsi" w:hAnsiTheme="minorHAnsi"/>
          <w:sz w:val="16"/>
        </w:rPr>
        <w:t>.</w:t>
      </w:r>
    </w:p>
    <w:p w14:paraId="42A52F5D" w14:textId="77777777" w:rsidR="00083662" w:rsidRDefault="00083662" w:rsidP="00083662"/>
    <w:p w14:paraId="5616D79A" w14:textId="77777777" w:rsidR="00083662" w:rsidRDefault="00083662" w:rsidP="00083662">
      <w:pPr>
        <w:pStyle w:val="Heading3"/>
        <w:rPr>
          <w:rFonts w:asciiTheme="majorHAnsi" w:hAnsiTheme="majorHAnsi" w:cstheme="majorHAnsi"/>
        </w:rPr>
      </w:pPr>
      <w:r>
        <w:rPr>
          <w:rFonts w:asciiTheme="majorHAnsi" w:hAnsiTheme="majorHAnsi" w:cstheme="majorHAnsi"/>
        </w:rPr>
        <w:lastRenderedPageBreak/>
        <w:t>DIB a/c</w:t>
      </w:r>
    </w:p>
    <w:p w14:paraId="455A2076" w14:textId="77777777" w:rsidR="00083662" w:rsidRDefault="00083662" w:rsidP="00083662"/>
    <w:p w14:paraId="2D9C2FD3" w14:textId="77777777" w:rsidR="00083662" w:rsidRPr="00832647" w:rsidRDefault="00083662" w:rsidP="00083662">
      <w:pPr>
        <w:pStyle w:val="Heading4"/>
        <w:rPr>
          <w:rFonts w:asciiTheme="minorHAnsi" w:hAnsiTheme="minorHAnsi" w:cstheme="minorHAnsi"/>
        </w:rPr>
      </w:pPr>
      <w:r w:rsidRPr="00832647">
        <w:rPr>
          <w:rFonts w:asciiTheme="minorHAnsi" w:hAnsiTheme="minorHAnsi" w:cstheme="minorHAnsi"/>
        </w:rPr>
        <w:t>Defense industry is strong</w:t>
      </w:r>
      <w:r w:rsidRPr="00832647">
        <w:rPr>
          <w:rFonts w:asciiTheme="minorHAnsi" w:hAnsiTheme="minorHAnsi" w:cstheme="minorHAnsi"/>
        </w:rPr>
        <w:tab/>
      </w:r>
    </w:p>
    <w:p w14:paraId="5BE38D23" w14:textId="77777777" w:rsidR="00083662" w:rsidRPr="00832647" w:rsidRDefault="00083662" w:rsidP="00083662">
      <w:pPr>
        <w:rPr>
          <w:rFonts w:asciiTheme="minorHAnsi" w:hAnsiTheme="minorHAnsi" w:cstheme="minorHAnsi"/>
        </w:rPr>
      </w:pPr>
      <w:r w:rsidRPr="00832647">
        <w:rPr>
          <w:rFonts w:asciiTheme="minorHAnsi" w:hAnsiTheme="minorHAnsi" w:cstheme="minorHAnsi"/>
        </w:rPr>
        <w:t xml:space="preserve">John </w:t>
      </w:r>
      <w:r w:rsidRPr="00832647">
        <w:rPr>
          <w:rStyle w:val="Style13ptBold"/>
          <w:rFonts w:asciiTheme="minorHAnsi" w:hAnsiTheme="minorHAnsi" w:cstheme="minorHAnsi"/>
        </w:rPr>
        <w:t>Keller</w:t>
      </w:r>
      <w:r w:rsidRPr="00832647">
        <w:rPr>
          <w:rFonts w:asciiTheme="minorHAnsi" w:hAnsiTheme="minorHAnsi" w:cstheme="minorHAnsi"/>
        </w:rPr>
        <w:t xml:space="preserve">, </w:t>
      </w:r>
      <w:r w:rsidRPr="00832647">
        <w:rPr>
          <w:rStyle w:val="Style13ptBold"/>
          <w:rFonts w:asciiTheme="minorHAnsi" w:hAnsiTheme="minorHAnsi" w:cstheme="minorHAnsi"/>
        </w:rPr>
        <w:t>19</w:t>
      </w:r>
      <w:r>
        <w:rPr>
          <w:rFonts w:asciiTheme="minorHAnsi" w:hAnsiTheme="minorHAnsi" w:cstheme="minorHAnsi"/>
        </w:rPr>
        <w:t>.</w:t>
      </w:r>
      <w:r w:rsidRPr="00832647">
        <w:rPr>
          <w:rFonts w:asciiTheme="minorHAnsi" w:hAnsiTheme="minorHAnsi" w:cstheme="minorHAnsi"/>
        </w:rPr>
        <w:t xml:space="preserve"> </w:t>
      </w:r>
      <w:r>
        <w:rPr>
          <w:rFonts w:asciiTheme="minorHAnsi" w:hAnsiTheme="minorHAnsi" w:cstheme="minorHAnsi"/>
        </w:rPr>
        <w:t>E</w:t>
      </w:r>
      <w:r w:rsidRPr="00832647">
        <w:rPr>
          <w:rFonts w:asciiTheme="minorHAnsi" w:hAnsiTheme="minorHAnsi" w:cstheme="minorHAnsi"/>
        </w:rPr>
        <w:t>ditor-in-chief of Military &amp; Aerospace Electronics magazine</w:t>
      </w:r>
      <w:r>
        <w:rPr>
          <w:rFonts w:asciiTheme="minorHAnsi" w:hAnsiTheme="minorHAnsi" w:cstheme="minorHAnsi"/>
        </w:rPr>
        <w:t>.</w:t>
      </w:r>
      <w:r w:rsidRPr="00832647">
        <w:rPr>
          <w:rFonts w:asciiTheme="minorHAnsi" w:hAnsiTheme="minorHAnsi" w:cstheme="minorHAnsi"/>
        </w:rPr>
        <w:t xml:space="preserve"> "Good times continue for the U.S. defense industry, as Pentagon budget money continues to roll-in," </w:t>
      </w:r>
      <w:r>
        <w:rPr>
          <w:rFonts w:asciiTheme="minorHAnsi" w:hAnsiTheme="minorHAnsi" w:cstheme="minorHAnsi"/>
        </w:rPr>
        <w:t>March 26</w:t>
      </w:r>
      <w:r w:rsidRPr="00832647">
        <w:rPr>
          <w:rFonts w:asciiTheme="minorHAnsi" w:hAnsiTheme="minorHAnsi" w:cstheme="minorHAnsi"/>
        </w:rPr>
        <w:t>,</w:t>
      </w:r>
      <w:r>
        <w:rPr>
          <w:rFonts w:asciiTheme="minorHAnsi" w:hAnsiTheme="minorHAnsi" w:cstheme="minorHAnsi"/>
        </w:rPr>
        <w:t xml:space="preserve"> 2019.</w:t>
      </w:r>
      <w:r w:rsidRPr="00832647">
        <w:rPr>
          <w:rFonts w:asciiTheme="minorHAnsi" w:hAnsiTheme="minorHAnsi" w:cstheme="minorHAnsi"/>
        </w:rPr>
        <w:t xml:space="preserve"> https://www.militaryaerospace.com/articles/2019/03/good-times-pentagon-budget-money-continues-to-roll-in.html</w:t>
      </w:r>
    </w:p>
    <w:p w14:paraId="43AA6F9A" w14:textId="77777777" w:rsidR="00083662" w:rsidRDefault="00083662" w:rsidP="00083662">
      <w:pPr>
        <w:rPr>
          <w:rFonts w:asciiTheme="minorHAnsi" w:hAnsiTheme="minorHAnsi" w:cstheme="minorHAnsi"/>
          <w:sz w:val="16"/>
        </w:rPr>
      </w:pPr>
      <w:r w:rsidRPr="00832647">
        <w:rPr>
          <w:rFonts w:asciiTheme="minorHAnsi" w:hAnsiTheme="minorHAnsi" w:cstheme="minorHAnsi"/>
          <w:sz w:val="16"/>
        </w:rPr>
        <w:t xml:space="preserve">Remember </w:t>
      </w:r>
      <w:r w:rsidRPr="00832647">
        <w:rPr>
          <w:rFonts w:asciiTheme="minorHAnsi" w:hAnsiTheme="minorHAnsi" w:cstheme="minorHAnsi"/>
          <w:u w:val="single"/>
        </w:rPr>
        <w:t xml:space="preserve">last year </w:t>
      </w:r>
      <w:r w:rsidRPr="00832647">
        <w:rPr>
          <w:rFonts w:asciiTheme="minorHAnsi" w:hAnsiTheme="minorHAnsi" w:cstheme="minorHAnsi"/>
          <w:sz w:val="16"/>
        </w:rPr>
        <w:t xml:space="preserve">when </w:t>
      </w:r>
      <w:r w:rsidRPr="00832647">
        <w:rPr>
          <w:rFonts w:asciiTheme="minorHAnsi" w:hAnsiTheme="minorHAnsi" w:cstheme="minorHAnsi"/>
          <w:u w:val="single"/>
        </w:rPr>
        <w:t xml:space="preserve">we considered the </w:t>
      </w:r>
      <w:r w:rsidRPr="00F0758A">
        <w:rPr>
          <w:rFonts w:asciiTheme="minorHAnsi" w:hAnsiTheme="minorHAnsi" w:cstheme="minorHAnsi"/>
          <w:highlight w:val="cyan"/>
          <w:u w:val="single"/>
        </w:rPr>
        <w:t>2019</w:t>
      </w:r>
      <w:r w:rsidRPr="00832647">
        <w:rPr>
          <w:rFonts w:asciiTheme="minorHAnsi" w:hAnsiTheme="minorHAnsi" w:cstheme="minorHAnsi"/>
          <w:u w:val="single"/>
        </w:rPr>
        <w:t xml:space="preserve"> Pentagon budget request to be one of the biggest of all time</w:t>
      </w:r>
      <w:r w:rsidRPr="00832647">
        <w:rPr>
          <w:rFonts w:asciiTheme="minorHAnsi" w:hAnsiTheme="minorHAnsi" w:cstheme="minorHAnsi"/>
          <w:sz w:val="16"/>
        </w:rPr>
        <w:t xml:space="preserve">? Well fast-forward a year, and </w:t>
      </w:r>
      <w:r w:rsidRPr="00832647">
        <w:rPr>
          <w:rFonts w:asciiTheme="minorHAnsi" w:hAnsiTheme="minorHAnsi" w:cstheme="minorHAnsi"/>
          <w:u w:val="single"/>
        </w:rPr>
        <w:t xml:space="preserve">the 2020 military budget request is even bigger. </w:t>
      </w:r>
      <w:r w:rsidRPr="00832647">
        <w:rPr>
          <w:rFonts w:asciiTheme="minorHAnsi" w:hAnsiTheme="minorHAnsi" w:cstheme="minorHAnsi"/>
          <w:sz w:val="16"/>
        </w:rPr>
        <w:t xml:space="preserve">Last spring when top Pentagon leaders were asking Congress for $686.1 billion, many of us thought it would be the largest U.S. Department of Defense (DOD) budget we might ever see. At the </w:t>
      </w:r>
      <w:r w:rsidRPr="00832647">
        <w:rPr>
          <w:rFonts w:asciiTheme="minorHAnsi" w:hAnsiTheme="minorHAnsi" w:cstheme="minorHAnsi"/>
          <w:u w:val="single"/>
        </w:rPr>
        <w:t>time it was a breath of fresh air,</w:t>
      </w:r>
      <w:r w:rsidRPr="00832647">
        <w:rPr>
          <w:rFonts w:asciiTheme="minorHAnsi" w:hAnsiTheme="minorHAnsi" w:cstheme="minorHAnsi"/>
          <w:sz w:val="16"/>
        </w:rPr>
        <w:t xml:space="preserve"> </w:t>
      </w:r>
      <w:r w:rsidRPr="00832647">
        <w:rPr>
          <w:rFonts w:asciiTheme="minorHAnsi" w:hAnsiTheme="minorHAnsi" w:cstheme="minorHAnsi"/>
          <w:u w:val="single"/>
        </w:rPr>
        <w:t>after what seemed like years of sequestration</w:t>
      </w:r>
      <w:r w:rsidRPr="00832647">
        <w:rPr>
          <w:rFonts w:asciiTheme="minorHAnsi" w:hAnsiTheme="minorHAnsi" w:cstheme="minorHAnsi"/>
          <w:sz w:val="16"/>
        </w:rPr>
        <w:t xml:space="preserve">, congressional continuing resolutions, and other sources of uncertainty, </w:t>
      </w:r>
      <w:r w:rsidRPr="00F0758A">
        <w:rPr>
          <w:rFonts w:asciiTheme="minorHAnsi" w:hAnsiTheme="minorHAnsi" w:cstheme="minorHAnsi"/>
          <w:highlight w:val="cyan"/>
          <w:u w:val="single"/>
        </w:rPr>
        <w:t>things</w:t>
      </w:r>
      <w:r w:rsidRPr="00832647">
        <w:rPr>
          <w:rFonts w:asciiTheme="minorHAnsi" w:hAnsiTheme="minorHAnsi" w:cstheme="minorHAnsi"/>
          <w:u w:val="single"/>
        </w:rPr>
        <w:t xml:space="preserve"> finally were </w:t>
      </w:r>
      <w:r w:rsidRPr="00F0758A">
        <w:rPr>
          <w:rFonts w:asciiTheme="minorHAnsi" w:hAnsiTheme="minorHAnsi" w:cstheme="minorHAnsi"/>
          <w:highlight w:val="cyan"/>
          <w:u w:val="single"/>
        </w:rPr>
        <w:t>looking up</w:t>
      </w:r>
      <w:r w:rsidRPr="00832647">
        <w:rPr>
          <w:rFonts w:asciiTheme="minorHAnsi" w:hAnsiTheme="minorHAnsi" w:cstheme="minorHAnsi"/>
          <w:sz w:val="16"/>
        </w:rPr>
        <w:t xml:space="preserve">. Now comes the 2020 DOD budget request, and </w:t>
      </w:r>
      <w:r w:rsidRPr="00F0758A">
        <w:rPr>
          <w:rFonts w:asciiTheme="minorHAnsi" w:hAnsiTheme="minorHAnsi" w:cstheme="minorHAnsi"/>
          <w:highlight w:val="cyan"/>
          <w:u w:val="single"/>
        </w:rPr>
        <w:t>the news for the nation's defense industry just keeps looking better</w:t>
      </w:r>
      <w:r w:rsidRPr="00832647">
        <w:rPr>
          <w:rFonts w:asciiTheme="minorHAnsi" w:hAnsiTheme="minorHAnsi" w:cstheme="minorHAnsi"/>
          <w:sz w:val="16"/>
        </w:rPr>
        <w:t xml:space="preserve">. The Pentagon is asking for $718.3 billion next year, which is up 4.7 percent over the 2019 request -- </w:t>
      </w:r>
      <w:r w:rsidRPr="00F0758A">
        <w:rPr>
          <w:rFonts w:asciiTheme="minorHAnsi" w:hAnsiTheme="minorHAnsi" w:cstheme="minorHAnsi"/>
          <w:highlight w:val="cyan"/>
          <w:u w:val="single"/>
        </w:rPr>
        <w:t>promising another record year for U.S. defense spending</w:t>
      </w:r>
      <w:r w:rsidRPr="00832647">
        <w:rPr>
          <w:rFonts w:asciiTheme="minorHAnsi" w:hAnsiTheme="minorHAnsi" w:cstheme="minorHAnsi"/>
          <w:sz w:val="16"/>
        </w:rPr>
        <w:t>.</w:t>
      </w:r>
    </w:p>
    <w:p w14:paraId="7C883265" w14:textId="77777777" w:rsidR="00083662" w:rsidRPr="00267A23" w:rsidRDefault="00083662" w:rsidP="00083662"/>
    <w:p w14:paraId="10024986" w14:textId="77777777" w:rsidR="00083662" w:rsidRPr="00493DE9" w:rsidRDefault="00083662" w:rsidP="00083662">
      <w:pPr>
        <w:pStyle w:val="Heading4"/>
        <w:rPr>
          <w:rFonts w:asciiTheme="majorHAnsi" w:hAnsiTheme="majorHAnsi" w:cstheme="majorHAnsi"/>
        </w:rPr>
      </w:pPr>
      <w:r>
        <w:rPr>
          <w:rFonts w:asciiTheme="majorHAnsi" w:hAnsiTheme="majorHAnsi" w:cstheme="majorHAnsi"/>
        </w:rPr>
        <w:t>Or there’s alt causes</w:t>
      </w:r>
    </w:p>
    <w:p w14:paraId="42CB64D5" w14:textId="77777777" w:rsidR="00083662" w:rsidRPr="00493DE9" w:rsidRDefault="00083662" w:rsidP="00083662">
      <w:pPr>
        <w:rPr>
          <w:rFonts w:asciiTheme="majorHAnsi" w:hAnsiTheme="majorHAnsi" w:cstheme="majorHAnsi"/>
        </w:rPr>
      </w:pPr>
      <w:r w:rsidRPr="00493DE9">
        <w:rPr>
          <w:rFonts w:asciiTheme="majorHAnsi" w:hAnsiTheme="majorHAnsi" w:cstheme="majorHAnsi"/>
        </w:rPr>
        <w:t xml:space="preserve">Doug </w:t>
      </w:r>
      <w:r w:rsidRPr="00493DE9">
        <w:rPr>
          <w:rStyle w:val="Style13ptBold"/>
          <w:rFonts w:asciiTheme="majorHAnsi" w:hAnsiTheme="majorHAnsi" w:cstheme="majorHAnsi"/>
        </w:rPr>
        <w:t>Cameron 8/12/20</w:t>
      </w:r>
      <w:r w:rsidRPr="00493DE9">
        <w:rPr>
          <w:rFonts w:asciiTheme="majorHAnsi" w:hAnsiTheme="majorHAnsi" w:cstheme="majorHAnsi"/>
        </w:rPr>
        <w:t>. "Aerospace Suppliers Brace for Hard Landing ". WSJ. 8-12-2020. https://www.wsj.com/articles/aerospace-suppliers-brace-for-hard-landing-11597233600</w:t>
      </w:r>
    </w:p>
    <w:p w14:paraId="0FE82057" w14:textId="77777777" w:rsidR="00083662" w:rsidRPr="00493DE9" w:rsidRDefault="00083662" w:rsidP="00083662">
      <w:pPr>
        <w:rPr>
          <w:rFonts w:asciiTheme="majorHAnsi" w:hAnsiTheme="majorHAnsi" w:cstheme="majorHAnsi"/>
          <w:sz w:val="16"/>
        </w:rPr>
      </w:pPr>
      <w:r w:rsidRPr="00493DE9">
        <w:rPr>
          <w:rStyle w:val="StyleUnderline"/>
          <w:rFonts w:asciiTheme="majorHAnsi" w:hAnsiTheme="majorHAnsi" w:cstheme="majorHAnsi"/>
        </w:rPr>
        <w:t xml:space="preserve">Companies that make parts for </w:t>
      </w:r>
      <w:r w:rsidRPr="00BA37E0">
        <w:rPr>
          <w:rStyle w:val="StyleUnderline"/>
          <w:rFonts w:asciiTheme="majorHAnsi" w:hAnsiTheme="majorHAnsi" w:cstheme="majorHAnsi"/>
          <w:highlight w:val="cyan"/>
        </w:rPr>
        <w:t>Boeing</w:t>
      </w:r>
      <w:r w:rsidRPr="00493DE9">
        <w:rPr>
          <w:rFonts w:asciiTheme="majorHAnsi" w:hAnsiTheme="majorHAnsi" w:cstheme="majorHAnsi"/>
          <w:sz w:val="16"/>
        </w:rPr>
        <w:t xml:space="preserve"> Co. BA 3.33% </w:t>
      </w:r>
      <w:r w:rsidRPr="00493DE9">
        <w:rPr>
          <w:rStyle w:val="StyleUnderline"/>
          <w:rFonts w:asciiTheme="majorHAnsi" w:hAnsiTheme="majorHAnsi" w:cstheme="majorHAnsi"/>
        </w:rPr>
        <w:t xml:space="preserve">and </w:t>
      </w:r>
      <w:r w:rsidRPr="00BA37E0">
        <w:rPr>
          <w:rStyle w:val="StyleUnderline"/>
          <w:rFonts w:asciiTheme="majorHAnsi" w:hAnsiTheme="majorHAnsi" w:cstheme="majorHAnsi"/>
          <w:highlight w:val="cyan"/>
        </w:rPr>
        <w:t>Airbus</w:t>
      </w:r>
      <w:r w:rsidRPr="00493DE9">
        <w:rPr>
          <w:rFonts w:asciiTheme="majorHAnsi" w:hAnsiTheme="majorHAnsi" w:cstheme="majorHAnsi"/>
          <w:sz w:val="16"/>
        </w:rPr>
        <w:t xml:space="preserve"> SE EADSY -0.82% jets, </w:t>
      </w:r>
      <w:r w:rsidRPr="00493DE9">
        <w:rPr>
          <w:rStyle w:val="StyleUnderline"/>
          <w:rFonts w:asciiTheme="majorHAnsi" w:hAnsiTheme="majorHAnsi" w:cstheme="majorHAnsi"/>
        </w:rPr>
        <w:t>and provide airlines with everything</w:t>
      </w:r>
      <w:r w:rsidRPr="00493DE9">
        <w:rPr>
          <w:rFonts w:asciiTheme="majorHAnsi" w:hAnsiTheme="majorHAnsi" w:cstheme="majorHAnsi"/>
          <w:sz w:val="16"/>
        </w:rPr>
        <w:t xml:space="preserve"> from engine spares to window shades, </w:t>
      </w:r>
      <w:r w:rsidRPr="00493DE9">
        <w:rPr>
          <w:rStyle w:val="Emphasis"/>
          <w:rFonts w:asciiTheme="majorHAnsi" w:hAnsiTheme="majorHAnsi" w:cstheme="majorHAnsi"/>
        </w:rPr>
        <w:t xml:space="preserve">are </w:t>
      </w:r>
      <w:r w:rsidRPr="00BA37E0">
        <w:rPr>
          <w:rStyle w:val="Emphasis"/>
          <w:rFonts w:asciiTheme="majorHAnsi" w:hAnsiTheme="majorHAnsi" w:cstheme="majorHAnsi"/>
          <w:highlight w:val="cyan"/>
        </w:rPr>
        <w:t>shrinking rapidly in the wake of the pandemic</w:t>
      </w:r>
      <w:r w:rsidRPr="00493DE9">
        <w:rPr>
          <w:rStyle w:val="StyleUnderline"/>
          <w:rFonts w:asciiTheme="majorHAnsi" w:hAnsiTheme="majorHAnsi" w:cstheme="majorHAnsi"/>
        </w:rPr>
        <w:t>-driven travel downturn.</w:t>
      </w:r>
    </w:p>
    <w:p w14:paraId="572D5EBB" w14:textId="77777777" w:rsidR="00083662" w:rsidRPr="00493DE9" w:rsidRDefault="00083662" w:rsidP="00083662">
      <w:pPr>
        <w:rPr>
          <w:rFonts w:asciiTheme="majorHAnsi" w:hAnsiTheme="majorHAnsi" w:cstheme="majorHAnsi"/>
          <w:sz w:val="16"/>
        </w:rPr>
      </w:pPr>
      <w:r w:rsidRPr="00493DE9">
        <w:rPr>
          <w:rStyle w:val="StyleUnderline"/>
          <w:rFonts w:asciiTheme="majorHAnsi" w:hAnsiTheme="majorHAnsi" w:cstheme="majorHAnsi"/>
        </w:rPr>
        <w:t>The Precision Castparts unit</w:t>
      </w:r>
      <w:r w:rsidRPr="00493DE9">
        <w:rPr>
          <w:rFonts w:asciiTheme="majorHAnsi" w:hAnsiTheme="majorHAnsi" w:cstheme="majorHAnsi"/>
          <w:sz w:val="16"/>
        </w:rPr>
        <w:t xml:space="preserve"> of Berkshire Hathaway Inc. BRK.B 0.39% this week </w:t>
      </w:r>
      <w:r w:rsidRPr="00493DE9">
        <w:rPr>
          <w:rStyle w:val="StyleUnderline"/>
          <w:rFonts w:asciiTheme="majorHAnsi" w:hAnsiTheme="majorHAnsi" w:cstheme="majorHAnsi"/>
        </w:rPr>
        <w:t xml:space="preserve">became the </w:t>
      </w:r>
      <w:r w:rsidRPr="00BA37E0">
        <w:rPr>
          <w:rStyle w:val="StyleUnderline"/>
          <w:rFonts w:asciiTheme="majorHAnsi" w:hAnsiTheme="majorHAnsi" w:cstheme="majorHAnsi"/>
          <w:highlight w:val="cyan"/>
        </w:rPr>
        <w:t>latest supplier</w:t>
      </w:r>
      <w:r w:rsidRPr="00493DE9">
        <w:rPr>
          <w:rStyle w:val="StyleUnderline"/>
          <w:rFonts w:asciiTheme="majorHAnsi" w:hAnsiTheme="majorHAnsi" w:cstheme="majorHAnsi"/>
        </w:rPr>
        <w:t xml:space="preserve"> to flag huge job cuts</w:t>
      </w:r>
      <w:r w:rsidRPr="00493DE9">
        <w:rPr>
          <w:rFonts w:asciiTheme="majorHAnsi" w:hAnsiTheme="majorHAnsi" w:cstheme="majorHAnsi"/>
          <w:sz w:val="16"/>
        </w:rPr>
        <w:t xml:space="preserve"> as the maker of aircraft-engine parts said </w:t>
      </w:r>
      <w:r w:rsidRPr="00493DE9">
        <w:rPr>
          <w:rStyle w:val="Emphasis"/>
          <w:rFonts w:asciiTheme="majorHAnsi" w:hAnsiTheme="majorHAnsi" w:cstheme="majorHAnsi"/>
        </w:rPr>
        <w:t xml:space="preserve">it had </w:t>
      </w:r>
      <w:r w:rsidRPr="00BA37E0">
        <w:rPr>
          <w:rStyle w:val="Emphasis"/>
          <w:rFonts w:asciiTheme="majorHAnsi" w:hAnsiTheme="majorHAnsi" w:cstheme="majorHAnsi"/>
          <w:highlight w:val="cyan"/>
        </w:rPr>
        <w:t>shed</w:t>
      </w:r>
      <w:r w:rsidRPr="00493DE9">
        <w:rPr>
          <w:rStyle w:val="Emphasis"/>
          <w:rFonts w:asciiTheme="majorHAnsi" w:hAnsiTheme="majorHAnsi" w:cstheme="majorHAnsi"/>
        </w:rPr>
        <w:t xml:space="preserve"> 10,000 staff—</w:t>
      </w:r>
      <w:r w:rsidRPr="00BA37E0">
        <w:rPr>
          <w:rStyle w:val="Emphasis"/>
          <w:rFonts w:asciiTheme="majorHAnsi" w:hAnsiTheme="majorHAnsi" w:cstheme="majorHAnsi"/>
          <w:highlight w:val="cyan"/>
        </w:rPr>
        <w:t>30% of its workforce</w:t>
      </w:r>
      <w:r w:rsidRPr="00493DE9">
        <w:rPr>
          <w:rFonts w:asciiTheme="majorHAnsi" w:hAnsiTheme="majorHAnsi" w:cstheme="majorHAnsi"/>
          <w:sz w:val="16"/>
        </w:rPr>
        <w:t>—since the start of the year.</w:t>
      </w:r>
    </w:p>
    <w:p w14:paraId="0297FD76" w14:textId="77777777" w:rsidR="00083662" w:rsidRPr="00493DE9" w:rsidRDefault="00083662" w:rsidP="00083662">
      <w:pPr>
        <w:rPr>
          <w:rStyle w:val="Emphasis"/>
          <w:rFonts w:asciiTheme="majorHAnsi" w:hAnsiTheme="majorHAnsi" w:cstheme="majorHAnsi"/>
        </w:rPr>
      </w:pPr>
      <w:r w:rsidRPr="00493DE9">
        <w:rPr>
          <w:rFonts w:asciiTheme="majorHAnsi" w:hAnsiTheme="majorHAnsi" w:cstheme="majorHAnsi"/>
          <w:sz w:val="16"/>
        </w:rPr>
        <w:t xml:space="preserve">Warren </w:t>
      </w:r>
      <w:r w:rsidRPr="00493DE9">
        <w:rPr>
          <w:rStyle w:val="StyleUnderline"/>
          <w:rFonts w:asciiTheme="majorHAnsi" w:hAnsiTheme="majorHAnsi" w:cstheme="majorHAnsi"/>
        </w:rPr>
        <w:t>Buffett’s investment vehicle took a $10 billion write-down</w:t>
      </w:r>
      <w:r w:rsidRPr="00493DE9">
        <w:rPr>
          <w:rFonts w:asciiTheme="majorHAnsi" w:hAnsiTheme="majorHAnsi" w:cstheme="majorHAnsi"/>
          <w:sz w:val="16"/>
        </w:rPr>
        <w:t xml:space="preserve"> on its 2015 acquisition, </w:t>
      </w:r>
      <w:r w:rsidRPr="00493DE9">
        <w:rPr>
          <w:rStyle w:val="StyleUnderline"/>
          <w:rFonts w:asciiTheme="majorHAnsi" w:hAnsiTheme="majorHAnsi" w:cstheme="majorHAnsi"/>
        </w:rPr>
        <w:t xml:space="preserve">highlighting how the </w:t>
      </w:r>
      <w:r w:rsidRPr="00BA37E0">
        <w:rPr>
          <w:rStyle w:val="StyleUnderline"/>
          <w:rFonts w:asciiTheme="majorHAnsi" w:hAnsiTheme="majorHAnsi" w:cstheme="majorHAnsi"/>
          <w:highlight w:val="cyan"/>
        </w:rPr>
        <w:t xml:space="preserve">crisis gripping the airline industry is expected to </w:t>
      </w:r>
      <w:r w:rsidRPr="00BA37E0">
        <w:rPr>
          <w:rStyle w:val="Emphasis"/>
          <w:rFonts w:asciiTheme="majorHAnsi" w:hAnsiTheme="majorHAnsi" w:cstheme="majorHAnsi"/>
          <w:highlight w:val="cyan"/>
        </w:rPr>
        <w:t>linger</w:t>
      </w:r>
      <w:r w:rsidRPr="00BA37E0">
        <w:rPr>
          <w:rStyle w:val="StyleUnderline"/>
          <w:rFonts w:asciiTheme="majorHAnsi" w:hAnsiTheme="majorHAnsi" w:cstheme="majorHAnsi"/>
          <w:highlight w:val="cyan"/>
        </w:rPr>
        <w:t>.</w:t>
      </w:r>
      <w:r w:rsidRPr="00493DE9">
        <w:rPr>
          <w:rStyle w:val="StyleUnderline"/>
          <w:rFonts w:asciiTheme="majorHAnsi" w:hAnsiTheme="majorHAnsi" w:cstheme="majorHAnsi"/>
        </w:rPr>
        <w:t xml:space="preserve"> The world’s two biggest plane makers signaled to </w:t>
      </w:r>
      <w:r w:rsidRPr="00BA37E0">
        <w:rPr>
          <w:rStyle w:val="StyleUnderline"/>
          <w:rFonts w:asciiTheme="majorHAnsi" w:hAnsiTheme="majorHAnsi" w:cstheme="majorHAnsi"/>
          <w:highlight w:val="cyan"/>
        </w:rPr>
        <w:t>suppliers</w:t>
      </w:r>
      <w:r w:rsidRPr="00493DE9">
        <w:rPr>
          <w:rStyle w:val="StyleUnderline"/>
          <w:rFonts w:asciiTheme="majorHAnsi" w:hAnsiTheme="majorHAnsi" w:cstheme="majorHAnsi"/>
        </w:rPr>
        <w:t xml:space="preserve"> that they </w:t>
      </w:r>
      <w:r w:rsidRPr="00BA37E0">
        <w:rPr>
          <w:rStyle w:val="Emphasis"/>
          <w:rFonts w:asciiTheme="majorHAnsi" w:hAnsiTheme="majorHAnsi" w:cstheme="majorHAnsi"/>
          <w:highlight w:val="cyan"/>
        </w:rPr>
        <w:t>plan to lower</w:t>
      </w:r>
      <w:r w:rsidRPr="00493DE9">
        <w:rPr>
          <w:rStyle w:val="Emphasis"/>
          <w:rFonts w:asciiTheme="majorHAnsi" w:hAnsiTheme="majorHAnsi" w:cstheme="majorHAnsi"/>
        </w:rPr>
        <w:t xml:space="preserve"> jet </w:t>
      </w:r>
      <w:r w:rsidRPr="00BA37E0">
        <w:rPr>
          <w:rStyle w:val="Emphasis"/>
          <w:rFonts w:asciiTheme="majorHAnsi" w:hAnsiTheme="majorHAnsi" w:cstheme="majorHAnsi"/>
          <w:highlight w:val="cyan"/>
        </w:rPr>
        <w:t>production</w:t>
      </w:r>
      <w:r w:rsidRPr="00493DE9">
        <w:rPr>
          <w:rStyle w:val="Emphasis"/>
          <w:rFonts w:asciiTheme="majorHAnsi" w:hAnsiTheme="majorHAnsi" w:cstheme="majorHAnsi"/>
        </w:rPr>
        <w:t xml:space="preserve"> for several years.</w:t>
      </w:r>
    </w:p>
    <w:p w14:paraId="1BE33CF6" w14:textId="77777777" w:rsidR="00083662" w:rsidRPr="00493DE9" w:rsidRDefault="00083662" w:rsidP="00083662">
      <w:pPr>
        <w:rPr>
          <w:rFonts w:asciiTheme="majorHAnsi" w:hAnsiTheme="majorHAnsi" w:cstheme="majorHAnsi"/>
          <w:u w:val="single"/>
        </w:rPr>
      </w:pPr>
      <w:r w:rsidRPr="00493DE9">
        <w:rPr>
          <w:rFonts w:asciiTheme="majorHAnsi" w:hAnsiTheme="majorHAnsi" w:cstheme="majorHAnsi"/>
          <w:sz w:val="16"/>
        </w:rPr>
        <w:t xml:space="preserve">U.S. </w:t>
      </w:r>
      <w:r w:rsidRPr="00493DE9">
        <w:rPr>
          <w:rStyle w:val="StyleUnderline"/>
          <w:rFonts w:asciiTheme="majorHAnsi" w:hAnsiTheme="majorHAnsi" w:cstheme="majorHAnsi"/>
        </w:rPr>
        <w:t xml:space="preserve">aerospace manufacturers have already shed </w:t>
      </w:r>
      <w:r w:rsidRPr="00493DE9">
        <w:rPr>
          <w:rStyle w:val="Emphasis"/>
          <w:rFonts w:asciiTheme="majorHAnsi" w:hAnsiTheme="majorHAnsi" w:cstheme="majorHAnsi"/>
        </w:rPr>
        <w:t>more than 100,000 jobs</w:t>
      </w:r>
      <w:r w:rsidRPr="00493DE9">
        <w:rPr>
          <w:rFonts w:asciiTheme="majorHAnsi" w:hAnsiTheme="majorHAnsi" w:cstheme="majorHAnsi"/>
          <w:sz w:val="16"/>
        </w:rPr>
        <w:t xml:space="preserve"> since the start of the year, according to Labor Department data and regulatory filings, </w:t>
      </w:r>
      <w:r w:rsidRPr="00493DE9">
        <w:rPr>
          <w:rStyle w:val="StyleUnderline"/>
          <w:rFonts w:asciiTheme="majorHAnsi" w:hAnsiTheme="majorHAnsi" w:cstheme="majorHAnsi"/>
        </w:rPr>
        <w:t xml:space="preserve">with the pandemic adding to existing pressures from the </w:t>
      </w:r>
      <w:r w:rsidRPr="00493DE9">
        <w:rPr>
          <w:rStyle w:val="Emphasis"/>
          <w:rFonts w:asciiTheme="majorHAnsi" w:hAnsiTheme="majorHAnsi" w:cstheme="majorHAnsi"/>
        </w:rPr>
        <w:t>sharply reduced production</w:t>
      </w:r>
      <w:r w:rsidRPr="00493DE9">
        <w:rPr>
          <w:rFonts w:asciiTheme="majorHAnsi" w:hAnsiTheme="majorHAnsi" w:cstheme="majorHAnsi"/>
          <w:sz w:val="16"/>
        </w:rPr>
        <w:t xml:space="preserve"> of the still-grounded Boeing 737 MAX jet. </w:t>
      </w:r>
      <w:r w:rsidRPr="00493DE9">
        <w:rPr>
          <w:rStyle w:val="StyleUnderline"/>
          <w:rFonts w:asciiTheme="majorHAnsi" w:hAnsiTheme="majorHAnsi" w:cstheme="majorHAnsi"/>
        </w:rPr>
        <w:t>Sector employment</w:t>
      </w:r>
      <w:r w:rsidRPr="00493DE9">
        <w:rPr>
          <w:rFonts w:asciiTheme="majorHAnsi" w:hAnsiTheme="majorHAnsi" w:cstheme="majorHAnsi"/>
          <w:sz w:val="16"/>
        </w:rPr>
        <w:t xml:space="preserve"> had climbed to almost a million at the end of last year and </w:t>
      </w:r>
      <w:r w:rsidRPr="00493DE9">
        <w:rPr>
          <w:rStyle w:val="StyleUnderline"/>
          <w:rFonts w:asciiTheme="majorHAnsi" w:hAnsiTheme="majorHAnsi" w:cstheme="majorHAnsi"/>
        </w:rPr>
        <w:t xml:space="preserve">fell to 925,000 by June 30. </w:t>
      </w:r>
      <w:r w:rsidRPr="00BA37E0">
        <w:rPr>
          <w:rStyle w:val="Emphasis"/>
          <w:rFonts w:asciiTheme="majorHAnsi" w:hAnsiTheme="majorHAnsi" w:cstheme="majorHAnsi"/>
          <w:highlight w:val="cyan"/>
        </w:rPr>
        <w:t>Job cuts</w:t>
      </w:r>
      <w:r w:rsidRPr="00493DE9">
        <w:rPr>
          <w:rStyle w:val="Emphasis"/>
          <w:rFonts w:asciiTheme="majorHAnsi" w:hAnsiTheme="majorHAnsi" w:cstheme="majorHAnsi"/>
        </w:rPr>
        <w:t xml:space="preserve"> have continued to </w:t>
      </w:r>
      <w:r w:rsidRPr="00BA37E0">
        <w:rPr>
          <w:rStyle w:val="Emphasis"/>
          <w:rFonts w:asciiTheme="majorHAnsi" w:hAnsiTheme="majorHAnsi" w:cstheme="majorHAnsi"/>
          <w:highlight w:val="cyan"/>
        </w:rPr>
        <w:t>mount</w:t>
      </w:r>
      <w:r w:rsidRPr="00493DE9">
        <w:rPr>
          <w:rStyle w:val="StyleUnderline"/>
          <w:rFonts w:asciiTheme="majorHAnsi" w:hAnsiTheme="majorHAnsi" w:cstheme="majorHAnsi"/>
        </w:rPr>
        <w:t xml:space="preserve"> in recent weeks.</w:t>
      </w:r>
    </w:p>
    <w:p w14:paraId="77A65978" w14:textId="77777777" w:rsidR="00083662" w:rsidRPr="00493DE9" w:rsidRDefault="00083662" w:rsidP="00083662">
      <w:pPr>
        <w:rPr>
          <w:rFonts w:asciiTheme="majorHAnsi" w:hAnsiTheme="majorHAnsi" w:cstheme="majorHAnsi"/>
          <w:sz w:val="16"/>
        </w:rPr>
      </w:pPr>
      <w:r w:rsidRPr="00493DE9">
        <w:rPr>
          <w:rStyle w:val="StyleUnderline"/>
          <w:rFonts w:asciiTheme="majorHAnsi" w:hAnsiTheme="majorHAnsi" w:cstheme="majorHAnsi"/>
        </w:rPr>
        <w:t xml:space="preserve">The </w:t>
      </w:r>
      <w:r w:rsidRPr="00493DE9">
        <w:rPr>
          <w:rStyle w:val="Emphasis"/>
          <w:rFonts w:asciiTheme="majorHAnsi" w:hAnsiTheme="majorHAnsi" w:cstheme="majorHAnsi"/>
        </w:rPr>
        <w:t>biggest supplier</w:t>
      </w:r>
      <w:r w:rsidRPr="00493DE9">
        <w:rPr>
          <w:rStyle w:val="StyleUnderline"/>
          <w:rFonts w:asciiTheme="majorHAnsi" w:hAnsiTheme="majorHAnsi" w:cstheme="majorHAnsi"/>
        </w:rPr>
        <w:t xml:space="preserve"> on the MAX program</w:t>
      </w:r>
      <w:r w:rsidRPr="00493DE9">
        <w:rPr>
          <w:rFonts w:asciiTheme="majorHAnsi" w:hAnsiTheme="majorHAnsi" w:cstheme="majorHAnsi"/>
          <w:sz w:val="16"/>
        </w:rPr>
        <w:t xml:space="preserve">, Spirit AeroSystems Holdings Inc., </w:t>
      </w:r>
      <w:r w:rsidRPr="00493DE9">
        <w:rPr>
          <w:rStyle w:val="Emphasis"/>
          <w:rFonts w:asciiTheme="majorHAnsi" w:hAnsiTheme="majorHAnsi" w:cstheme="majorHAnsi"/>
        </w:rPr>
        <w:t>is cutting 8,000 jobs, around 40% of its commercial aerospace workforce</w:t>
      </w:r>
      <w:r w:rsidRPr="00493DE9">
        <w:rPr>
          <w:rStyle w:val="StyleUnderline"/>
          <w:rFonts w:asciiTheme="majorHAnsi" w:hAnsiTheme="majorHAnsi" w:cstheme="majorHAnsi"/>
        </w:rPr>
        <w:t>. General Electric</w:t>
      </w:r>
      <w:r w:rsidRPr="00493DE9">
        <w:rPr>
          <w:rFonts w:asciiTheme="majorHAnsi" w:hAnsiTheme="majorHAnsi" w:cstheme="majorHAnsi"/>
          <w:sz w:val="16"/>
        </w:rPr>
        <w:t xml:space="preserve"> Co. </w:t>
      </w:r>
      <w:r w:rsidRPr="00493DE9">
        <w:rPr>
          <w:rStyle w:val="StyleUnderline"/>
          <w:rFonts w:asciiTheme="majorHAnsi" w:hAnsiTheme="majorHAnsi" w:cstheme="majorHAnsi"/>
        </w:rPr>
        <w:t>is shedding 13,000</w:t>
      </w:r>
      <w:r w:rsidRPr="00493DE9">
        <w:rPr>
          <w:rFonts w:asciiTheme="majorHAnsi" w:hAnsiTheme="majorHAnsi" w:cstheme="majorHAnsi"/>
          <w:sz w:val="16"/>
        </w:rPr>
        <w:t xml:space="preserve"> from its aviation unit, and other big suppliers such as </w:t>
      </w:r>
      <w:r w:rsidRPr="00493DE9">
        <w:rPr>
          <w:rStyle w:val="StyleUnderline"/>
          <w:rFonts w:asciiTheme="majorHAnsi" w:hAnsiTheme="majorHAnsi" w:cstheme="majorHAnsi"/>
        </w:rPr>
        <w:t>Raytheon</w:t>
      </w:r>
      <w:r w:rsidRPr="00493DE9">
        <w:rPr>
          <w:rFonts w:asciiTheme="majorHAnsi" w:hAnsiTheme="majorHAnsi" w:cstheme="majorHAnsi"/>
          <w:sz w:val="16"/>
        </w:rPr>
        <w:t xml:space="preserve"> Technologies Corp., </w:t>
      </w:r>
      <w:r w:rsidRPr="00493DE9">
        <w:rPr>
          <w:rStyle w:val="StyleUnderline"/>
          <w:rFonts w:asciiTheme="majorHAnsi" w:hAnsiTheme="majorHAnsi" w:cstheme="majorHAnsi"/>
        </w:rPr>
        <w:t>Howmet</w:t>
      </w:r>
      <w:r w:rsidRPr="00493DE9">
        <w:rPr>
          <w:rFonts w:asciiTheme="majorHAnsi" w:hAnsiTheme="majorHAnsi" w:cstheme="majorHAnsi"/>
          <w:sz w:val="16"/>
        </w:rPr>
        <w:t xml:space="preserve"> Aerospace Inc. </w:t>
      </w:r>
      <w:r w:rsidRPr="00493DE9">
        <w:rPr>
          <w:rStyle w:val="StyleUnderline"/>
          <w:rFonts w:asciiTheme="majorHAnsi" w:hAnsiTheme="majorHAnsi" w:cstheme="majorHAnsi"/>
        </w:rPr>
        <w:t>and</w:t>
      </w:r>
      <w:r w:rsidRPr="00493DE9">
        <w:rPr>
          <w:rFonts w:asciiTheme="majorHAnsi" w:hAnsiTheme="majorHAnsi" w:cstheme="majorHAnsi"/>
          <w:sz w:val="16"/>
        </w:rPr>
        <w:t xml:space="preserve"> France’s </w:t>
      </w:r>
      <w:r w:rsidRPr="00493DE9">
        <w:rPr>
          <w:rStyle w:val="StyleUnderline"/>
          <w:rFonts w:asciiTheme="majorHAnsi" w:hAnsiTheme="majorHAnsi" w:cstheme="majorHAnsi"/>
        </w:rPr>
        <w:t xml:space="preserve">Safran SA have </w:t>
      </w:r>
      <w:r w:rsidRPr="00493DE9">
        <w:rPr>
          <w:rStyle w:val="Emphasis"/>
          <w:rFonts w:asciiTheme="majorHAnsi" w:hAnsiTheme="majorHAnsi" w:cstheme="majorHAnsi"/>
        </w:rPr>
        <w:t>disclosed cuts</w:t>
      </w:r>
      <w:r w:rsidRPr="00493DE9">
        <w:rPr>
          <w:rStyle w:val="StyleUnderline"/>
          <w:rFonts w:asciiTheme="majorHAnsi" w:hAnsiTheme="majorHAnsi" w:cstheme="majorHAnsi"/>
        </w:rPr>
        <w:t xml:space="preserve"> in recent weeks</w:t>
      </w:r>
      <w:r w:rsidRPr="00493DE9">
        <w:rPr>
          <w:rFonts w:asciiTheme="majorHAnsi" w:hAnsiTheme="majorHAnsi" w:cstheme="majorHAnsi"/>
          <w:sz w:val="16"/>
        </w:rPr>
        <w:t>.</w:t>
      </w:r>
    </w:p>
    <w:p w14:paraId="43C358F7" w14:textId="77777777" w:rsidR="00083662" w:rsidRPr="00493DE9" w:rsidRDefault="00083662" w:rsidP="00083662">
      <w:pPr>
        <w:rPr>
          <w:rFonts w:asciiTheme="majorHAnsi" w:hAnsiTheme="majorHAnsi" w:cstheme="majorHAnsi"/>
          <w:sz w:val="16"/>
          <w:szCs w:val="16"/>
        </w:rPr>
      </w:pPr>
      <w:r w:rsidRPr="00493DE9">
        <w:rPr>
          <w:rFonts w:asciiTheme="majorHAnsi" w:hAnsiTheme="majorHAnsi" w:cstheme="majorHAnsi"/>
          <w:sz w:val="16"/>
          <w:szCs w:val="16"/>
        </w:rPr>
        <w:t>“We have received more production schedule changes this year than I think we’ve seen in the last five years,” said Spirit Chief Financial Officer Mark Suchinski on a recent earnings call.</w:t>
      </w:r>
    </w:p>
    <w:p w14:paraId="3838C5AF" w14:textId="77777777" w:rsidR="00083662" w:rsidRDefault="00083662" w:rsidP="00083662">
      <w:pPr>
        <w:rPr>
          <w:rFonts w:asciiTheme="majorHAnsi" w:hAnsiTheme="majorHAnsi" w:cstheme="majorHAnsi"/>
          <w:sz w:val="16"/>
        </w:rPr>
      </w:pPr>
      <w:r w:rsidRPr="00493DE9">
        <w:rPr>
          <w:rFonts w:asciiTheme="majorHAnsi" w:hAnsiTheme="majorHAnsi" w:cstheme="majorHAnsi"/>
          <w:sz w:val="16"/>
        </w:rPr>
        <w:t xml:space="preserve">In addition to the MAX, </w:t>
      </w:r>
      <w:r w:rsidRPr="00493DE9">
        <w:rPr>
          <w:rStyle w:val="Emphasis"/>
          <w:rFonts w:asciiTheme="majorHAnsi" w:hAnsiTheme="majorHAnsi" w:cstheme="majorHAnsi"/>
        </w:rPr>
        <w:t xml:space="preserve">the </w:t>
      </w:r>
      <w:r w:rsidRPr="00BA37E0">
        <w:rPr>
          <w:rStyle w:val="Emphasis"/>
          <w:rFonts w:asciiTheme="majorHAnsi" w:hAnsiTheme="majorHAnsi" w:cstheme="majorHAnsi"/>
          <w:highlight w:val="cyan"/>
        </w:rPr>
        <w:t>supply chain is taking other hits</w:t>
      </w:r>
      <w:r w:rsidRPr="00493DE9">
        <w:rPr>
          <w:rStyle w:val="StyleUnderline"/>
          <w:rFonts w:asciiTheme="majorHAnsi" w:hAnsiTheme="majorHAnsi" w:cstheme="majorHAnsi"/>
        </w:rPr>
        <w:t xml:space="preserve">. The overall </w:t>
      </w:r>
      <w:r w:rsidRPr="00BA37E0">
        <w:rPr>
          <w:rStyle w:val="Emphasis"/>
          <w:rFonts w:asciiTheme="majorHAnsi" w:hAnsiTheme="majorHAnsi" w:cstheme="majorHAnsi"/>
          <w:highlight w:val="cyan"/>
        </w:rPr>
        <w:t>production</w:t>
      </w:r>
      <w:r w:rsidRPr="00493DE9">
        <w:rPr>
          <w:rStyle w:val="StyleUnderline"/>
          <w:rFonts w:asciiTheme="majorHAnsi" w:hAnsiTheme="majorHAnsi" w:cstheme="majorHAnsi"/>
        </w:rPr>
        <w:t xml:space="preserve"> of new jets has </w:t>
      </w:r>
      <w:r w:rsidRPr="00BA37E0">
        <w:rPr>
          <w:rStyle w:val="StyleUnderline"/>
          <w:rFonts w:asciiTheme="majorHAnsi" w:hAnsiTheme="majorHAnsi" w:cstheme="majorHAnsi"/>
          <w:highlight w:val="cyan"/>
        </w:rPr>
        <w:t>declined</w:t>
      </w:r>
      <w:r w:rsidRPr="00493DE9">
        <w:rPr>
          <w:rStyle w:val="StyleUnderline"/>
          <w:rFonts w:asciiTheme="majorHAnsi" w:hAnsiTheme="majorHAnsi" w:cstheme="majorHAnsi"/>
        </w:rPr>
        <w:t>, and the big drop in flying</w:t>
      </w:r>
      <w:r w:rsidRPr="00493DE9">
        <w:rPr>
          <w:rFonts w:asciiTheme="majorHAnsi" w:hAnsiTheme="majorHAnsi" w:cstheme="majorHAnsi"/>
          <w:sz w:val="16"/>
        </w:rPr>
        <w:t>—a third of the global fleet remains grounded—</w:t>
      </w:r>
      <w:r w:rsidRPr="00493DE9">
        <w:rPr>
          <w:rStyle w:val="Emphasis"/>
          <w:rFonts w:asciiTheme="majorHAnsi" w:hAnsiTheme="majorHAnsi" w:cstheme="majorHAnsi"/>
        </w:rPr>
        <w:t>has reduced demand for spares and improvements</w:t>
      </w:r>
      <w:r w:rsidRPr="00493DE9">
        <w:rPr>
          <w:rFonts w:asciiTheme="majorHAnsi" w:hAnsiTheme="majorHAnsi" w:cstheme="majorHAnsi"/>
          <w:sz w:val="16"/>
        </w:rPr>
        <w:t xml:space="preserve"> such as new seats. The reduced workload comes as companies had invested in new equipment and hiring to support higher jet production and the steady rise in airline passengers, only for the pandemic to render their business plans redundant.</w:t>
      </w:r>
    </w:p>
    <w:p w14:paraId="7504AF20" w14:textId="77777777" w:rsidR="00083662" w:rsidRPr="00493DE9" w:rsidRDefault="00083662" w:rsidP="00083662">
      <w:pPr>
        <w:rPr>
          <w:rFonts w:asciiTheme="majorHAnsi" w:hAnsiTheme="majorHAnsi" w:cstheme="majorHAnsi"/>
          <w:sz w:val="16"/>
        </w:rPr>
      </w:pPr>
    </w:p>
    <w:p w14:paraId="4FBF55AF" w14:textId="77777777" w:rsidR="00083662" w:rsidRPr="006B4927" w:rsidRDefault="00083662" w:rsidP="00083662"/>
    <w:p w14:paraId="2DAC3F1C" w14:textId="77777777" w:rsidR="00083662" w:rsidRDefault="00083662" w:rsidP="00083662">
      <w:pPr>
        <w:pStyle w:val="Heading1"/>
      </w:pPr>
      <w:r>
        <w:lastRenderedPageBreak/>
        <w:t>2NC – ADA R3</w:t>
      </w:r>
    </w:p>
    <w:p w14:paraId="43FDE485" w14:textId="77777777" w:rsidR="00083662" w:rsidRDefault="00083662" w:rsidP="00083662">
      <w:pPr>
        <w:pStyle w:val="Heading2"/>
      </w:pPr>
      <w:r>
        <w:lastRenderedPageBreak/>
        <w:t>Cap K</w:t>
      </w:r>
    </w:p>
    <w:p w14:paraId="66540A1E" w14:textId="77777777" w:rsidR="00083662" w:rsidRDefault="00083662" w:rsidP="00083662">
      <w:pPr>
        <w:pStyle w:val="Heading4"/>
      </w:pPr>
      <w:r>
        <w:t>4 – turns case---competition fails – that’s Yang and…</w:t>
      </w:r>
    </w:p>
    <w:p w14:paraId="4114FBC9" w14:textId="77777777" w:rsidR="00083662" w:rsidRPr="00052F83" w:rsidRDefault="00083662" w:rsidP="00083662">
      <w:pPr>
        <w:rPr>
          <w:rFonts w:asciiTheme="minorHAnsi" w:hAnsiTheme="minorHAnsi"/>
        </w:rPr>
      </w:pPr>
      <w:r w:rsidRPr="00052F83">
        <w:rPr>
          <w:rFonts w:asciiTheme="minorHAnsi" w:hAnsiTheme="minorHAnsi"/>
        </w:rPr>
        <w:t xml:space="preserve">Alan </w:t>
      </w:r>
      <w:r w:rsidRPr="00052F83">
        <w:rPr>
          <w:rStyle w:val="Style13ptBold"/>
          <w:rFonts w:asciiTheme="minorHAnsi" w:hAnsiTheme="minorHAnsi"/>
        </w:rPr>
        <w:t>Maass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5D0C3485" w14:textId="77777777" w:rsidR="00083662" w:rsidRPr="00052F83" w:rsidRDefault="00083662" w:rsidP="00083662">
      <w:pPr>
        <w:rPr>
          <w:rStyle w:val="Emphasis"/>
          <w:rFonts w:asciiTheme="minorHAnsi" w:hAnsiTheme="minorHAnsi"/>
        </w:rPr>
      </w:pPr>
      <w:r w:rsidRPr="00052F83">
        <w:rPr>
          <w:rStyle w:val="Emphasis"/>
          <w:rFonts w:asciiTheme="minorHAnsi" w:hAnsiTheme="minorHAnsi"/>
        </w:rPr>
        <w:t>When Things Fall Apart</w:t>
      </w:r>
    </w:p>
    <w:p w14:paraId="3847BEBD" w14:textId="77777777" w:rsidR="00083662" w:rsidRPr="00052F83" w:rsidRDefault="00083662" w:rsidP="00083662">
      <w:pPr>
        <w:rPr>
          <w:rFonts w:asciiTheme="minorHAnsi" w:hAnsiTheme="minorHAnsi"/>
          <w:sz w:val="16"/>
        </w:rPr>
      </w:pPr>
      <w:r w:rsidRPr="00052F83">
        <w:rPr>
          <w:rStyle w:val="StyleUnderline"/>
          <w:rFonts w:asciiTheme="minorHAnsi" w:hAnsiTheme="minorHAnsi"/>
          <w:highlight w:val="cyan"/>
        </w:rPr>
        <w:t>Marxist economics explains</w:t>
      </w:r>
      <w:r w:rsidRPr="00052F83">
        <w:rPr>
          <w:rStyle w:val="StyleUnderline"/>
          <w:rFonts w:asciiTheme="minorHAnsi" w:hAnsiTheme="minorHAnsi"/>
        </w:rPr>
        <w:t xml:space="preserve"> not only how capitalism works but why it regularly doesn’t</w:t>
      </w:r>
      <w:r w:rsidRPr="00052F83">
        <w:rPr>
          <w:rFonts w:asciiTheme="minorHAnsi" w:hAnsiTheme="minorHAnsi"/>
          <w:sz w:val="16"/>
        </w:rPr>
        <w:t xml:space="preserve"> — during the </w:t>
      </w:r>
      <w:r w:rsidRPr="00052F83">
        <w:rPr>
          <w:rStyle w:val="StyleUnderline"/>
          <w:rFonts w:asciiTheme="minorHAnsi" w:hAnsiTheme="minorHAnsi"/>
        </w:rPr>
        <w:t xml:space="preserve">periodic </w:t>
      </w:r>
      <w:r w:rsidRPr="00052F83">
        <w:rPr>
          <w:rStyle w:val="StyleUnderline"/>
          <w:rFonts w:asciiTheme="minorHAnsi" w:hAnsiTheme="minorHAnsi"/>
          <w:highlight w:val="cyan"/>
        </w:rPr>
        <w:t xml:space="preserve">economic </w:t>
      </w:r>
      <w:r w:rsidRPr="00052F83">
        <w:rPr>
          <w:rStyle w:val="Emphasis"/>
          <w:rFonts w:asciiTheme="minorHAnsi" w:hAnsiTheme="minorHAnsi"/>
          <w:highlight w:val="cyan"/>
        </w:rPr>
        <w:t>busts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inevitably follow</w:t>
      </w:r>
      <w:r w:rsidRPr="00052F83">
        <w:rPr>
          <w:rStyle w:val="StyleUnderline"/>
          <w:rFonts w:asciiTheme="minorHAnsi" w:hAnsiTheme="minorHAnsi"/>
        </w:rPr>
        <w:t xml:space="preserve"> the </w:t>
      </w:r>
      <w:r w:rsidRPr="00052F83">
        <w:rPr>
          <w:rStyle w:val="Emphasis"/>
          <w:rFonts w:asciiTheme="minorHAnsi" w:hAnsiTheme="minorHAnsi"/>
          <w:highlight w:val="cyan"/>
        </w:rPr>
        <w:t>booms</w:t>
      </w:r>
      <w:r w:rsidRPr="00052F83">
        <w:rPr>
          <w:rFonts w:asciiTheme="minorHAnsi" w:hAnsiTheme="minorHAnsi"/>
          <w:sz w:val="16"/>
        </w:rPr>
        <w:t>. As Marx and Engels wrote:</w:t>
      </w:r>
    </w:p>
    <w:p w14:paraId="336D2C22"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Society suddenly finds itself put back into a state of momentary barbarism</w:t>
      </w:r>
      <w:r w:rsidRPr="00052F83">
        <w:rPr>
          <w:rFonts w:asciiTheme="minorHAnsi" w:hAnsiTheme="minorHAnsi"/>
          <w:sz w:val="16"/>
        </w:rPr>
        <w:t xml:space="preserve">; it appears as if a famine, </w:t>
      </w:r>
      <w:r w:rsidRPr="00052F83">
        <w:rPr>
          <w:rStyle w:val="StyleUnderline"/>
          <w:rFonts w:asciiTheme="minorHAnsi" w:hAnsiTheme="minorHAnsi"/>
        </w:rPr>
        <w:t>a universal war of devastation</w:t>
      </w:r>
      <w:r w:rsidRPr="00052F83">
        <w:rPr>
          <w:rFonts w:asciiTheme="minorHAnsi" w:hAnsiTheme="minorHAnsi"/>
          <w:sz w:val="16"/>
        </w:rPr>
        <w:t xml:space="preserve"> had cut off the supply of every means of subsistence; industry and commerce seem to be destroyed. And </w:t>
      </w:r>
      <w:r w:rsidRPr="00052F83">
        <w:rPr>
          <w:rStyle w:val="Emphasis"/>
          <w:rFonts w:asciiTheme="minorHAnsi" w:hAnsiTheme="minorHAnsi"/>
        </w:rPr>
        <w:t>why?</w:t>
      </w:r>
      <w:r w:rsidRPr="00052F83">
        <w:rPr>
          <w:rFonts w:asciiTheme="minorHAnsi" w:hAnsiTheme="minorHAnsi"/>
          <w:sz w:val="16"/>
        </w:rPr>
        <w:t xml:space="preserve"> </w:t>
      </w:r>
      <w:r w:rsidRPr="00052F83">
        <w:rPr>
          <w:rStyle w:val="StyleUnderline"/>
          <w:rFonts w:asciiTheme="minorHAnsi" w:hAnsiTheme="minorHAnsi"/>
        </w:rPr>
        <w:t xml:space="preserve">Because </w:t>
      </w:r>
      <w:r w:rsidRPr="006C3326">
        <w:rPr>
          <w:rStyle w:val="StyleUnderline"/>
          <w:rFonts w:asciiTheme="minorHAnsi" w:hAnsiTheme="minorHAnsi"/>
        </w:rPr>
        <w:t xml:space="preserve">there is </w:t>
      </w:r>
      <w:r w:rsidRPr="00052F83">
        <w:rPr>
          <w:rStyle w:val="StyleUnderline"/>
          <w:rFonts w:asciiTheme="minorHAnsi" w:hAnsiTheme="minorHAnsi"/>
          <w:highlight w:val="cyan"/>
        </w:rPr>
        <w:t>too much</w:t>
      </w:r>
      <w:r w:rsidRPr="00052F83">
        <w:rPr>
          <w:rFonts w:asciiTheme="minorHAnsi" w:hAnsiTheme="minorHAnsi"/>
          <w:sz w:val="16"/>
        </w:rPr>
        <w:t xml:space="preserve"> civilization, too much means of subsistence, </w:t>
      </w:r>
      <w:r w:rsidRPr="00052F83">
        <w:rPr>
          <w:rStyle w:val="StyleUnderline"/>
          <w:rFonts w:asciiTheme="minorHAnsi" w:hAnsiTheme="minorHAnsi"/>
        </w:rPr>
        <w:t>too much i</w:t>
      </w:r>
      <w:r w:rsidRPr="00052F83">
        <w:rPr>
          <w:rStyle w:val="StyleUnderline"/>
          <w:rFonts w:asciiTheme="minorHAnsi" w:hAnsiTheme="minorHAnsi"/>
          <w:highlight w:val="cyan"/>
        </w:rPr>
        <w:t>ndustry</w:t>
      </w:r>
      <w:r w:rsidRPr="00052F83">
        <w:rPr>
          <w:rStyle w:val="StyleUnderline"/>
          <w:rFonts w:asciiTheme="minorHAnsi" w:hAnsiTheme="minorHAnsi"/>
        </w:rPr>
        <w:t xml:space="preserve">, </w:t>
      </w:r>
      <w:r w:rsidRPr="00052F83">
        <w:rPr>
          <w:rStyle w:val="Emphasis"/>
          <w:rFonts w:asciiTheme="minorHAnsi" w:hAnsiTheme="minorHAnsi"/>
          <w:highlight w:val="cyan"/>
        </w:rPr>
        <w:t>too much commerce</w:t>
      </w:r>
      <w:r w:rsidRPr="00052F83">
        <w:rPr>
          <w:rFonts w:asciiTheme="minorHAnsi" w:hAnsiTheme="minorHAnsi"/>
          <w:sz w:val="16"/>
        </w:rPr>
        <w:t>.</w:t>
      </w:r>
    </w:p>
    <w:p w14:paraId="7E42D529"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64F88AAA" w14:textId="77777777" w:rsidR="00083662" w:rsidRPr="00052F83" w:rsidRDefault="00083662" w:rsidP="00083662">
      <w:pPr>
        <w:rPr>
          <w:rFonts w:asciiTheme="minorHAnsi" w:hAnsiTheme="minorHAnsi"/>
          <w:sz w:val="16"/>
        </w:rPr>
      </w:pPr>
      <w:r w:rsidRPr="00052F83">
        <w:rPr>
          <w:rFonts w:asciiTheme="minorHAnsi" w:hAnsiTheme="minorHAnsi"/>
          <w:sz w:val="16"/>
        </w:rPr>
        <w:t>Thier introduces the chapters on capitalist crisis by unpacking a long quotation from Engels that ends: “</w:t>
      </w:r>
      <w:r w:rsidRPr="006C3326">
        <w:rPr>
          <w:rStyle w:val="StyleUnderline"/>
          <w:rFonts w:asciiTheme="minorHAnsi" w:hAnsiTheme="minorHAnsi"/>
        </w:rPr>
        <w:t xml:space="preserve">The </w:t>
      </w:r>
      <w:r w:rsidRPr="00052F83">
        <w:rPr>
          <w:rStyle w:val="StyleUnderline"/>
          <w:rFonts w:asciiTheme="minorHAnsi" w:hAnsiTheme="minorHAnsi"/>
          <w:highlight w:val="cyan"/>
        </w:rPr>
        <w:t>contradiction</w:t>
      </w:r>
      <w:r w:rsidRPr="00052F83">
        <w:rPr>
          <w:rStyle w:val="StyleUnderline"/>
          <w:rFonts w:asciiTheme="minorHAnsi" w:hAnsiTheme="minorHAnsi"/>
        </w:rPr>
        <w:t xml:space="preserve"> between socialized production and capitalistic appropriation </w:t>
      </w:r>
      <w:r w:rsidRPr="006C3326">
        <w:rPr>
          <w:rStyle w:val="StyleUnderline"/>
          <w:rFonts w:asciiTheme="minorHAnsi" w:hAnsiTheme="minorHAnsi"/>
        </w:rPr>
        <w:t xml:space="preserve">is </w:t>
      </w:r>
      <w:r w:rsidRPr="00052F83">
        <w:rPr>
          <w:rStyle w:val="StyleUnderline"/>
          <w:rFonts w:asciiTheme="minorHAnsi" w:hAnsiTheme="minorHAnsi"/>
          <w:highlight w:val="cyan"/>
        </w:rPr>
        <w:t>reproduced as </w:t>
      </w:r>
      <w:r w:rsidRPr="006C3326">
        <w:rPr>
          <w:rStyle w:val="StyleUnderline"/>
          <w:rFonts w:asciiTheme="minorHAnsi" w:hAnsiTheme="minorHAnsi"/>
        </w:rPr>
        <w:t xml:space="preserve">the </w:t>
      </w:r>
      <w:r w:rsidRPr="00052F83">
        <w:rPr>
          <w:rStyle w:val="StyleUnderline"/>
          <w:rFonts w:asciiTheme="minorHAnsi" w:hAnsiTheme="minorHAnsi"/>
          <w:highlight w:val="cyan"/>
        </w:rPr>
        <w:t>antagonism</w:t>
      </w:r>
      <w:r w:rsidRPr="00052F83">
        <w:rPr>
          <w:rStyle w:val="StyleUnderline"/>
          <w:rFonts w:asciiTheme="minorHAnsi" w:hAnsiTheme="minorHAnsi"/>
        </w:rPr>
        <w:t xml:space="preserve"> between the organization of production in the single factory and the anarchy of production in society as a whole</w:t>
      </w:r>
      <w:r w:rsidRPr="00052F83">
        <w:rPr>
          <w:rFonts w:asciiTheme="minorHAnsi" w:hAnsiTheme="minorHAnsi"/>
          <w:sz w:val="16"/>
        </w:rPr>
        <w:t>.”</w:t>
      </w:r>
    </w:p>
    <w:p w14:paraId="2DEC96DE"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Under capitalism, production within workplaces is generally highly regimented, but </w:t>
      </w:r>
      <w:r w:rsidRPr="006C3326">
        <w:rPr>
          <w:rStyle w:val="StyleUnderline"/>
          <w:rFonts w:asciiTheme="minorHAnsi" w:hAnsiTheme="minorHAnsi"/>
        </w:rPr>
        <w:t xml:space="preserve">the </w:t>
      </w:r>
      <w:r w:rsidRPr="00052F83">
        <w:rPr>
          <w:rStyle w:val="StyleUnderline"/>
          <w:rFonts w:asciiTheme="minorHAnsi" w:hAnsiTheme="minorHAnsi"/>
          <w:highlight w:val="cyan"/>
        </w:rPr>
        <w:t>economy</w:t>
      </w:r>
      <w:r w:rsidRPr="00052F83">
        <w:rPr>
          <w:rStyle w:val="StyleUnderline"/>
          <w:rFonts w:asciiTheme="minorHAnsi" w:hAnsiTheme="minorHAnsi"/>
        </w:rPr>
        <w:t xml:space="preserve"> as a whole </w:t>
      </w:r>
      <w:r w:rsidRPr="006C3326">
        <w:rPr>
          <w:rStyle w:val="StyleUnderline"/>
          <w:rFonts w:asciiTheme="minorHAnsi" w:hAnsiTheme="minorHAnsi"/>
        </w:rPr>
        <w:t xml:space="preserve">is 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a </w:t>
      </w:r>
      <w:r w:rsidRPr="00052F83">
        <w:rPr>
          <w:rStyle w:val="Emphasis"/>
          <w:rFonts w:asciiTheme="minorHAnsi" w:hAnsiTheme="minorHAnsi"/>
          <w:highlight w:val="cyan"/>
        </w:rPr>
        <w:t xml:space="preserve">leg up on </w:t>
      </w:r>
      <w:r w:rsidRPr="006C3326">
        <w:rPr>
          <w:rStyle w:val="Emphasis"/>
          <w:rFonts w:asciiTheme="minorHAnsi" w:hAnsiTheme="minorHAnsi"/>
        </w:rPr>
        <w:t xml:space="preserve">the </w:t>
      </w:r>
      <w:r w:rsidRPr="00052F83">
        <w:rPr>
          <w:rStyle w:val="Emphasis"/>
          <w:rFonts w:asciiTheme="minorHAnsi" w:hAnsiTheme="minorHAnsi"/>
          <w:highlight w:val="cyan"/>
        </w:rPr>
        <w:t>competition</w:t>
      </w:r>
      <w:r w:rsidRPr="00052F83">
        <w:rPr>
          <w:rFonts w:asciiTheme="minorHAnsi" w:hAnsiTheme="minorHAnsi"/>
          <w:sz w:val="16"/>
        </w:rPr>
        <w:t xml:space="preserve"> — by introducing the most popular model, the new product, the next trend. </w:t>
      </w:r>
      <w:r w:rsidRPr="006C3326">
        <w:rPr>
          <w:rStyle w:val="StyleUnderline"/>
          <w:rFonts w:asciiTheme="minorHAnsi" w:hAnsiTheme="minorHAnsi"/>
        </w:rPr>
        <w:t xml:space="preserve">Success </w:t>
      </w:r>
      <w:r w:rsidRPr="00052F83">
        <w:rPr>
          <w:rStyle w:val="StyleUnderline"/>
          <w:rFonts w:asciiTheme="minorHAnsi" w:hAnsiTheme="minorHAnsi"/>
          <w:highlight w:val="cyan"/>
        </w:rPr>
        <w:t xml:space="preserve">means </w:t>
      </w:r>
      <w:r w:rsidRPr="006C3326">
        <w:rPr>
          <w:rStyle w:val="StyleUnderline"/>
          <w:rFonts w:asciiTheme="minorHAnsi" w:hAnsiTheme="minorHAnsi"/>
        </w:rPr>
        <w:t xml:space="preserve">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of the market</w:t>
      </w:r>
      <w:r w:rsidRPr="00052F83">
        <w:rPr>
          <w:rStyle w:val="StyleUnderline"/>
          <w:rFonts w:asciiTheme="minorHAnsi" w:hAnsiTheme="minorHAnsi"/>
        </w:rPr>
        <w:t xml:space="preserve"> and therefore more profits</w:t>
      </w:r>
      <w:r w:rsidRPr="00052F83">
        <w:rPr>
          <w:rFonts w:asciiTheme="minorHAnsi" w:hAnsiTheme="minorHAnsi"/>
          <w:sz w:val="16"/>
        </w:rPr>
        <w:t>.</w:t>
      </w:r>
    </w:p>
    <w:p w14:paraId="686486D5" w14:textId="77777777" w:rsidR="00083662" w:rsidRPr="006C3326" w:rsidRDefault="00083662" w:rsidP="00083662">
      <w:pPr>
        <w:rPr>
          <w:rFonts w:asciiTheme="minorHAnsi" w:hAnsiTheme="minorHAnsi"/>
          <w:sz w:val="16"/>
        </w:rPr>
      </w:pPr>
      <w:r w:rsidRPr="00052F83">
        <w:rPr>
          <w:rFonts w:asciiTheme="minorHAnsi" w:hAnsiTheme="minorHAnsi"/>
          <w:sz w:val="16"/>
        </w:rPr>
        <w:t xml:space="preserve">All </w:t>
      </w:r>
      <w:r w:rsidRPr="00052F83">
        <w:rPr>
          <w:rStyle w:val="StyleUnderline"/>
          <w:rFonts w:asciiTheme="minorHAnsi" w:hAnsiTheme="minorHAnsi"/>
        </w:rPr>
        <w:t xml:space="preserve">the </w:t>
      </w:r>
      <w:r w:rsidRPr="006C3326">
        <w:rPr>
          <w:rStyle w:val="StyleUnderline"/>
          <w:rFonts w:asciiTheme="minorHAnsi" w:hAnsiTheme="minorHAnsi"/>
        </w:rPr>
        <w:t>important questions for society as a whole</w:t>
      </w:r>
      <w:r w:rsidRPr="006C3326">
        <w:rPr>
          <w:rFonts w:asciiTheme="minorHAnsi" w:hAnsiTheme="minorHAnsi"/>
          <w:sz w:val="16"/>
        </w:rPr>
        <w:t xml:space="preserve"> — how much food should be produced, how many homes to build, what kind of drugs to research and manufacture, how to generate electricity — </w:t>
      </w:r>
      <w:r w:rsidRPr="006C3326">
        <w:rPr>
          <w:rStyle w:val="StyleUnderline"/>
          <w:rFonts w:asciiTheme="minorHAnsi" w:hAnsiTheme="minorHAnsi"/>
        </w:rPr>
        <w:t>are decided by the free market</w:t>
      </w:r>
      <w:r w:rsidRPr="006C3326">
        <w:rPr>
          <w:rFonts w:asciiTheme="minorHAnsi" w:hAnsiTheme="minorHAnsi"/>
          <w:sz w:val="16"/>
        </w:rPr>
        <w:t>.</w:t>
      </w:r>
    </w:p>
    <w:p w14:paraId="73957E74" w14:textId="77777777" w:rsidR="00083662" w:rsidRPr="00052F83" w:rsidRDefault="00083662" w:rsidP="00083662">
      <w:pPr>
        <w:rPr>
          <w:rFonts w:asciiTheme="minorHAnsi" w:hAnsiTheme="minorHAnsi"/>
          <w:sz w:val="16"/>
        </w:rPr>
      </w:pPr>
      <w:r w:rsidRPr="006C3326">
        <w:rPr>
          <w:rFonts w:asciiTheme="minorHAnsi" w:hAnsiTheme="minorHAnsi"/>
          <w:sz w:val="16"/>
        </w:rPr>
        <w:t xml:space="preserve">In </w:t>
      </w:r>
      <w:r w:rsidRPr="006C3326">
        <w:rPr>
          <w:rStyle w:val="StyleUnderline"/>
          <w:rFonts w:asciiTheme="minorHAnsi" w:hAnsiTheme="minorHAnsi"/>
        </w:rPr>
        <w:t>economic good times, success seems contagious</w:t>
      </w:r>
      <w:r w:rsidRPr="006C3326">
        <w:rPr>
          <w:rFonts w:asciiTheme="minorHAnsi" w:hAnsiTheme="minorHAnsi"/>
          <w:sz w:val="16"/>
        </w:rPr>
        <w:t xml:space="preserve">. </w:t>
      </w:r>
      <w:r w:rsidRPr="006C3326">
        <w:rPr>
          <w:rStyle w:val="StyleUnderline"/>
          <w:rFonts w:asciiTheme="minorHAnsi" w:hAnsiTheme="minorHAnsi"/>
        </w:rPr>
        <w:t xml:space="preserve">Companies make </w:t>
      </w:r>
      <w:r w:rsidRPr="006C3326">
        <w:rPr>
          <w:rStyle w:val="Emphasis"/>
          <w:rFonts w:asciiTheme="minorHAnsi" w:hAnsiTheme="minorHAnsi"/>
        </w:rPr>
        <w:t>ambitious investments</w:t>
      </w:r>
      <w:r w:rsidRPr="006C3326">
        <w:rPr>
          <w:rFonts w:asciiTheme="minorHAnsi" w:hAnsiTheme="minorHAnsi"/>
          <w:sz w:val="16"/>
        </w:rPr>
        <w:t>, produce more and more, and watch the money roll in.</w:t>
      </w:r>
      <w:r w:rsidRPr="00052F83">
        <w:rPr>
          <w:rFonts w:asciiTheme="minorHAnsi" w:hAnsiTheme="minorHAnsi"/>
          <w:sz w:val="16"/>
        </w:rPr>
        <w:t xml:space="preserve"> But </w:t>
      </w:r>
      <w:r w:rsidRPr="00052F83">
        <w:rPr>
          <w:rStyle w:val="StyleUnderline"/>
          <w:rFonts w:asciiTheme="minorHAnsi" w:hAnsiTheme="minorHAnsi"/>
          <w:highlight w:val="cyan"/>
        </w:rPr>
        <w:t>when enough companies jump 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as Thier explains, using the example of oil:</w:t>
      </w:r>
    </w:p>
    <w:p w14:paraId="4921299E"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18466772"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Because of the complexity of the international capitalist economy, </w:t>
      </w:r>
      <w:r w:rsidRPr="00052F83">
        <w:rPr>
          <w:rStyle w:val="StyleUnderline"/>
          <w:rFonts w:asciiTheme="minorHAnsi" w:hAnsiTheme="minorHAnsi"/>
        </w:rPr>
        <w:t>the boom-slump roller-coaster ride can look and feel different each time around</w:t>
      </w:r>
      <w:r w:rsidRPr="00052F83">
        <w:rPr>
          <w:rFonts w:asciiTheme="minorHAnsi" w:hAnsiTheme="minorHAnsi"/>
          <w:sz w:val="16"/>
        </w:rPr>
        <w:t xml:space="preserve">. Thier devotes a chapter to analyzing the crash last time: </w:t>
      </w:r>
      <w:r w:rsidRPr="00052F83">
        <w:rPr>
          <w:rStyle w:val="StyleUnderline"/>
          <w:rFonts w:asciiTheme="minorHAnsi" w:hAnsiTheme="minorHAnsi"/>
        </w:rPr>
        <w:t>the Great Recession of 2008–9</w:t>
      </w:r>
      <w:r w:rsidRPr="00052F83">
        <w:rPr>
          <w:rFonts w:asciiTheme="minorHAnsi" w:hAnsiTheme="minorHAnsi"/>
          <w:sz w:val="16"/>
        </w:rPr>
        <w:t xml:space="preserve">. She explains why and how </w:t>
      </w:r>
      <w:r w:rsidRPr="00052F83">
        <w:rPr>
          <w:rStyle w:val="StyleUnderline"/>
          <w:rFonts w:asciiTheme="minorHAnsi" w:hAnsiTheme="minorHAnsi"/>
        </w:rPr>
        <w:t>the parasitical realm of banking and finance was the detonator of this slump</w:t>
      </w:r>
      <w:r w:rsidRPr="00052F83">
        <w:rPr>
          <w:rFonts w:asciiTheme="minorHAnsi" w:hAnsiTheme="minorHAnsi"/>
          <w:sz w:val="16"/>
        </w:rPr>
        <w:t xml:space="preserve"> but looks beyond popular left explanations about “financialization” to reveal the underlying crisis of global overproduction.</w:t>
      </w:r>
    </w:p>
    <w:p w14:paraId="5FFB3A1B"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43F118C4"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In her account, Thier tends to stress overproduction, to the disappointment of those who emphasize falling profit rates. This </w:t>
      </w:r>
      <w:r w:rsidRPr="00052F83">
        <w:rPr>
          <w:rStyle w:val="StyleUnderline"/>
          <w:rFonts w:asciiTheme="minorHAnsi" w:hAnsiTheme="minorHAnsi"/>
          <w:highlight w:val="cyan"/>
        </w:rPr>
        <w:t>focus on overproduction</w:t>
      </w:r>
      <w:r w:rsidRPr="00052F83">
        <w:rPr>
          <w:rStyle w:val="StyleUnderline"/>
          <w:rFonts w:asciiTheme="minorHAnsi" w:hAnsiTheme="minorHAnsi"/>
        </w:rPr>
        <w:t xml:space="preserve"> crucially emphasizes how an organic mechanism of capitalism</w:t>
      </w:r>
      <w:r w:rsidRPr="00052F83">
        <w:rPr>
          <w:rFonts w:asciiTheme="minorHAnsi" w:hAnsiTheme="minorHAnsi"/>
          <w:sz w:val="16"/>
        </w:rPr>
        <w:t xml:space="preserve"> — </w:t>
      </w:r>
      <w:r w:rsidRPr="00052F83">
        <w:rPr>
          <w:rStyle w:val="StyleUnderline"/>
          <w:rFonts w:asciiTheme="minorHAnsi" w:hAnsiTheme="minorHAnsi"/>
        </w:rPr>
        <w:t xml:space="preserve">inevitable in a system driven by exchange, exploitation,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competition</w:t>
      </w:r>
      <w:r w:rsidRPr="00052F83">
        <w:rPr>
          <w:rFonts w:asciiTheme="minorHAnsi" w:hAnsiTheme="minorHAnsi"/>
          <w:sz w:val="16"/>
        </w:rPr>
        <w:t xml:space="preserve"> — </w:t>
      </w:r>
      <w:r w:rsidRPr="00052F83">
        <w:rPr>
          <w:rStyle w:val="Emphasis"/>
          <w:rFonts w:asciiTheme="minorHAnsi" w:hAnsiTheme="minorHAnsi"/>
          <w:highlight w:val="cyan"/>
        </w:rPr>
        <w:t>repeatedly causes crisis</w:t>
      </w:r>
      <w:r w:rsidRPr="00052F83">
        <w:rPr>
          <w:rFonts w:asciiTheme="minorHAnsi" w:hAnsiTheme="minorHAnsi"/>
          <w:sz w:val="16"/>
        </w:rPr>
        <w:t>.</w:t>
      </w:r>
    </w:p>
    <w:p w14:paraId="134FF3D1"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Regardless of their ideology or morality (or lack thereof), </w:t>
      </w:r>
      <w:r w:rsidRPr="00052F83">
        <w:rPr>
          <w:rStyle w:val="StyleUnderline"/>
          <w:rFonts w:asciiTheme="minorHAnsi" w:hAnsiTheme="minorHAnsi"/>
        </w:rPr>
        <w:t>capitalists are inevitably driven to reduce costs, they inevitably see an advantage in producing more for less, and this inev</w:t>
      </w:r>
      <w:r w:rsidRPr="006C3326">
        <w:rPr>
          <w:rStyle w:val="StyleUnderline"/>
          <w:rFonts w:asciiTheme="minorHAnsi" w:hAnsiTheme="minorHAnsi"/>
        </w:rPr>
        <w:t>itably</w:t>
      </w:r>
      <w:r w:rsidRPr="00052F83">
        <w:rPr>
          <w:rStyle w:val="StyleUnderline"/>
          <w:rFonts w:asciiTheme="minorHAnsi" w:hAnsiTheme="minorHAnsi"/>
        </w:rPr>
        <w:t xml:space="preserve"> leads </w:t>
      </w:r>
      <w:r w:rsidRPr="00052F83">
        <w:rPr>
          <w:rStyle w:val="StyleUnderline"/>
          <w:rFonts w:asciiTheme="minorHAnsi" w:hAnsiTheme="minorHAnsi"/>
          <w:highlight w:val="cyan"/>
        </w:rPr>
        <w:t>to frantic overproduction</w:t>
      </w:r>
      <w:r w:rsidRPr="00052F83">
        <w:rPr>
          <w:rStyle w:val="StyleUnderline"/>
          <w:rFonts w:asciiTheme="minorHAnsi" w:hAnsiTheme="minorHAnsi"/>
        </w:rPr>
        <w:t xml:space="preserve"> </w:t>
      </w:r>
      <w:r w:rsidRPr="006C3326">
        <w:rPr>
          <w:rStyle w:val="StyleUnderline"/>
          <w:rFonts w:asciiTheme="minorHAnsi" w:hAnsiTheme="minorHAnsi"/>
        </w:rPr>
        <w:t>that undermines profitability and ultimately</w:t>
      </w:r>
      <w:r w:rsidRPr="00052F83">
        <w:rPr>
          <w:rStyle w:val="StyleUnderline"/>
          <w:rFonts w:asciiTheme="minorHAnsi" w:hAnsiTheme="minorHAnsi"/>
        </w:rPr>
        <w:t xml:space="preserve"> </w:t>
      </w:r>
      <w:r w:rsidRPr="00052F83">
        <w:rPr>
          <w:rStyle w:val="Emphasis"/>
          <w:rFonts w:asciiTheme="minorHAnsi" w:hAnsiTheme="minorHAnsi"/>
          <w:highlight w:val="cyan"/>
        </w:rPr>
        <w:t>slams the economy into</w:t>
      </w:r>
      <w:r w:rsidRPr="00052F83">
        <w:rPr>
          <w:rStyle w:val="Emphasis"/>
          <w:rFonts w:asciiTheme="minorHAnsi" w:hAnsiTheme="minorHAnsi"/>
        </w:rPr>
        <w:t xml:space="preserve"> </w:t>
      </w:r>
      <w:r w:rsidRPr="00052F83">
        <w:rPr>
          <w:rStyle w:val="Emphasis"/>
          <w:rFonts w:asciiTheme="minorHAnsi" w:hAnsiTheme="minorHAnsi"/>
          <w:highlight w:val="cyan"/>
        </w:rPr>
        <w:t>reverse</w:t>
      </w:r>
      <w:r w:rsidRPr="00052F83">
        <w:rPr>
          <w:rFonts w:asciiTheme="minorHAnsi" w:hAnsiTheme="minorHAnsi"/>
          <w:sz w:val="16"/>
        </w:rPr>
        <w:t>.</w:t>
      </w:r>
    </w:p>
    <w:p w14:paraId="7D495FE1"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In other words, </w:t>
      </w:r>
      <w:r w:rsidRPr="00052F83">
        <w:rPr>
          <w:rStyle w:val="StyleUnderline"/>
          <w:rFonts w:asciiTheme="minorHAnsi" w:hAnsiTheme="minorHAnsi"/>
        </w:rPr>
        <w:t>capitalism stops working not because of a mistake or failed policy, but because it’s been working the way it’s supposed to</w:t>
      </w:r>
      <w:r w:rsidRPr="00052F83">
        <w:rPr>
          <w:rFonts w:asciiTheme="minorHAnsi" w:hAnsiTheme="minorHAnsi"/>
          <w:sz w:val="16"/>
        </w:rPr>
        <w:t>. As Thier writes:</w:t>
      </w:r>
    </w:p>
    <w:p w14:paraId="02F03B78" w14:textId="77777777" w:rsidR="00083662" w:rsidRPr="002F0E85" w:rsidRDefault="00083662" w:rsidP="00083662">
      <w:pPr>
        <w:rPr>
          <w:rFonts w:asciiTheme="minorHAnsi" w:hAnsiTheme="minorHAnsi"/>
          <w:sz w:val="16"/>
        </w:rPr>
      </w:pPr>
      <w:r w:rsidRPr="00052F83">
        <w:rPr>
          <w:rStyle w:val="StyleUnderline"/>
          <w:rFonts w:asciiTheme="minorHAnsi" w:hAnsiTheme="minorHAnsi"/>
          <w:highlight w:val="cyan"/>
        </w:rPr>
        <w:t xml:space="preserve">Competition </w:t>
      </w:r>
      <w:r w:rsidRPr="006C3326">
        <w:rPr>
          <w:rStyle w:val="StyleUnderline"/>
          <w:rFonts w:asciiTheme="minorHAnsi" w:hAnsiTheme="minorHAnsi"/>
        </w:rPr>
        <w:t xml:space="preserve">is the </w:t>
      </w:r>
      <w:r w:rsidRPr="006C3326">
        <w:rPr>
          <w:rStyle w:val="Emphasis"/>
          <w:rFonts w:asciiTheme="minorHAnsi" w:hAnsiTheme="minorHAnsi"/>
        </w:rPr>
        <w:t>mainstay of capitalism</w:t>
      </w:r>
      <w:r w:rsidRPr="006C3326">
        <w:rPr>
          <w:rFonts w:asciiTheme="minorHAnsi" w:hAnsiTheme="minorHAnsi"/>
          <w:sz w:val="16"/>
        </w:rPr>
        <w:t xml:space="preserve">. It can’t be made friendlier or softer because </w:t>
      </w:r>
      <w:r w:rsidRPr="006C3326">
        <w:rPr>
          <w:rStyle w:val="StyleUnderline"/>
          <w:rFonts w:asciiTheme="minorHAnsi" w:hAnsiTheme="minorHAnsi"/>
        </w:rPr>
        <w:t>it </w:t>
      </w:r>
      <w:r w:rsidRPr="00052F83">
        <w:rPr>
          <w:rStyle w:val="StyleUnderline"/>
          <w:rFonts w:asciiTheme="minorHAnsi" w:hAnsiTheme="minorHAnsi"/>
          <w:highlight w:val="cyan"/>
        </w:rPr>
        <w:t>requires</w:t>
      </w:r>
      <w:r w:rsidRPr="00052F83">
        <w:rPr>
          <w:rStyle w:val="StyleUnderline"/>
          <w:rFonts w:asciiTheme="minorHAnsi" w:hAnsiTheme="minorHAnsi"/>
        </w:rPr>
        <w:t xml:space="preserve"> an </w:t>
      </w:r>
      <w:r w:rsidRPr="00052F83">
        <w:rPr>
          <w:rStyle w:val="StyleUnderline"/>
          <w:rFonts w:asciiTheme="minorHAnsi" w:hAnsiTheme="minorHAnsi"/>
          <w:highlight w:val="cyan"/>
        </w:rPr>
        <w:t>accumulation</w:t>
      </w:r>
      <w:r w:rsidRPr="00052F83">
        <w:rPr>
          <w:rStyle w:val="StyleUnderline"/>
          <w:rFonts w:asciiTheme="minorHAnsi" w:hAnsiTheme="minorHAnsi"/>
        </w:rPr>
        <w:t xml:space="preserve"> of capital </w:t>
      </w:r>
      <w:r w:rsidRPr="00052F83">
        <w:rPr>
          <w:rStyle w:val="StyleUnderline"/>
          <w:rFonts w:asciiTheme="minorHAnsi" w:hAnsiTheme="minorHAnsi"/>
          <w:highlight w:val="cyan"/>
        </w:rPr>
        <w:t xml:space="preserve">at </w:t>
      </w:r>
      <w:r w:rsidRPr="00052F83">
        <w:rPr>
          <w:rStyle w:val="Emphasis"/>
          <w:rFonts w:asciiTheme="minorHAnsi" w:hAnsiTheme="minorHAnsi"/>
          <w:highlight w:val="cyan"/>
        </w:rPr>
        <w:t>any cost</w:t>
      </w:r>
      <w:r w:rsidRPr="00052F83">
        <w:rPr>
          <w:rFonts w:asciiTheme="minorHAnsi" w:hAnsiTheme="minorHAnsi"/>
          <w:sz w:val="16"/>
        </w:rPr>
        <w:t xml:space="preserve">, in order to get ahead or get left behind.… </w:t>
      </w:r>
      <w:r w:rsidRPr="00052F83">
        <w:rPr>
          <w:rStyle w:val="StyleUnderline"/>
          <w:rFonts w:asciiTheme="minorHAnsi" w:hAnsiTheme="minorHAnsi"/>
        </w:rPr>
        <w:t>These same processes of accumulation necessarily lead to contradictions that threaten the very profits that capitalists seek</w:t>
      </w:r>
      <w:r w:rsidRPr="00052F83">
        <w:rPr>
          <w:rFonts w:asciiTheme="minorHAnsi" w:hAnsiTheme="minorHAnsi"/>
          <w:sz w:val="16"/>
        </w:rPr>
        <w:t xml:space="preserve">. </w:t>
      </w:r>
      <w:r w:rsidRPr="006C3326">
        <w:rPr>
          <w:rStyle w:val="StyleUnderline"/>
          <w:rFonts w:asciiTheme="minorHAnsi" w:hAnsiTheme="minorHAnsi"/>
        </w:rPr>
        <w:t xml:space="preserve">Every contradiction for </w:t>
      </w:r>
      <w:r w:rsidRPr="006C3326">
        <w:rPr>
          <w:rStyle w:val="StyleUnderline"/>
          <w:rFonts w:asciiTheme="minorHAnsi" w:hAnsiTheme="minorHAnsi"/>
        </w:rPr>
        <w:lastRenderedPageBreak/>
        <w:t xml:space="preserve">capitalism is both a great hazard to our lives — since we are made to pay the price — and also </w:t>
      </w:r>
      <w:r w:rsidRPr="00052F83">
        <w:rPr>
          <w:rStyle w:val="StyleUnderline"/>
          <w:rFonts w:asciiTheme="minorHAnsi" w:hAnsiTheme="minorHAnsi"/>
          <w:highlight w:val="cyan"/>
        </w:rPr>
        <w:t xml:space="preserve">an </w:t>
      </w:r>
      <w:r w:rsidRPr="00052F83">
        <w:rPr>
          <w:rStyle w:val="Emphasis"/>
          <w:rFonts w:asciiTheme="minorHAnsi" w:hAnsiTheme="minorHAnsi"/>
          <w:highlight w:val="cyan"/>
        </w:rPr>
        <w:t>important crack</w:t>
      </w:r>
      <w:r w:rsidRPr="00052F83">
        <w:rPr>
          <w:rStyle w:val="StyleUnderline"/>
          <w:rFonts w:asciiTheme="minorHAnsi" w:hAnsiTheme="minorHAnsi"/>
          <w:highlight w:val="cyan"/>
        </w:rPr>
        <w:t xml:space="preserve"> in the system</w:t>
      </w:r>
      <w:r w:rsidRPr="00052F83">
        <w:rPr>
          <w:rFonts w:asciiTheme="minorHAnsi" w:hAnsiTheme="minorHAnsi"/>
          <w:sz w:val="16"/>
        </w:rPr>
        <w:t xml:space="preserve">. </w:t>
      </w:r>
      <w:r w:rsidRPr="00052F83">
        <w:rPr>
          <w:rStyle w:val="StyleUnderline"/>
          <w:rFonts w:asciiTheme="minorHAnsi" w:hAnsiTheme="minorHAnsi"/>
        </w:rPr>
        <w:t>Every periodic crisis is a potential point around which to organize</w:t>
      </w:r>
      <w:r w:rsidRPr="00052F83">
        <w:rPr>
          <w:rFonts w:asciiTheme="minorHAnsi" w:hAnsiTheme="minorHAnsi"/>
          <w:sz w:val="16"/>
        </w:rPr>
        <w:t>.</w:t>
      </w:r>
    </w:p>
    <w:p w14:paraId="32B86613" w14:textId="77777777" w:rsidR="00083662" w:rsidRPr="005770BA" w:rsidRDefault="00083662" w:rsidP="00083662">
      <w:pPr>
        <w:pStyle w:val="Heading4"/>
        <w:rPr>
          <w:rFonts w:cs="Arial"/>
        </w:rPr>
      </w:pPr>
      <w:r>
        <w:rPr>
          <w:rFonts w:cs="Arial"/>
        </w:rPr>
        <w:t>Cap causes private AI development into super-intelligence</w:t>
      </w:r>
    </w:p>
    <w:p w14:paraId="6730C682" w14:textId="77777777" w:rsidR="00083662" w:rsidRPr="005770BA" w:rsidRDefault="00083662" w:rsidP="00083662">
      <w:r w:rsidRPr="005770BA">
        <w:rPr>
          <w:rStyle w:val="Style13ptBold"/>
        </w:rPr>
        <w:t>Xiang 18</w:t>
      </w:r>
      <w:r w:rsidRPr="005770BA">
        <w:t xml:space="preserve"> [Feng.  Professor of law at Tsinghua University and one of China’s most prominent legal scholars. Opinion: AI will spell the end of capitalism. Washington Post. 5-3-2018. </w:t>
      </w:r>
      <w:hyperlink r:id="rId10" w:history="1">
        <w:r w:rsidRPr="005770BA">
          <w:rPr>
            <w:rStyle w:val="Hyperlink"/>
          </w:rPr>
          <w:t>https://www.washingtonpost.com/news/theworldpost/wp/2018/05/03/end-of-capitalism/</w:t>
        </w:r>
      </w:hyperlink>
      <w:r w:rsidRPr="005770BA">
        <w:t xml:space="preserve"> ]</w:t>
      </w:r>
    </w:p>
    <w:p w14:paraId="553C60BC" w14:textId="77777777" w:rsidR="00083662" w:rsidRPr="005770BA" w:rsidRDefault="00083662" w:rsidP="00083662">
      <w:pPr>
        <w:rPr>
          <w:sz w:val="16"/>
        </w:rPr>
      </w:pPr>
      <w:r w:rsidRPr="005770BA">
        <w:rPr>
          <w:sz w:val="16"/>
        </w:rPr>
        <w:t xml:space="preserve">BEIJING — </w:t>
      </w:r>
      <w:r w:rsidRPr="005770BA">
        <w:rPr>
          <w:rStyle w:val="StyleUnderline"/>
        </w:rPr>
        <w:t xml:space="preserve">The most </w:t>
      </w:r>
      <w:r w:rsidRPr="005770BA">
        <w:rPr>
          <w:rStyle w:val="Emphasis"/>
        </w:rPr>
        <w:t>momentous challenge</w:t>
      </w:r>
      <w:r w:rsidRPr="005770BA">
        <w:rPr>
          <w:rStyle w:val="StyleUnderline"/>
        </w:rPr>
        <w:t xml:space="preserve"> facing socio-economic systems today is the arrival of </w:t>
      </w:r>
      <w:r w:rsidRPr="005770BA">
        <w:rPr>
          <w:rStyle w:val="Emphasis"/>
        </w:rPr>
        <w:t>artificial intelligence</w:t>
      </w:r>
      <w:r w:rsidRPr="005770BA">
        <w:rPr>
          <w:sz w:val="16"/>
        </w:rPr>
        <w:t xml:space="preserve">. </w:t>
      </w:r>
      <w:r w:rsidRPr="005770BA">
        <w:rPr>
          <w:rStyle w:val="StyleUnderline"/>
        </w:rPr>
        <w:t xml:space="preserve">If </w:t>
      </w:r>
      <w:r w:rsidRPr="005770BA">
        <w:rPr>
          <w:rStyle w:val="StyleUnderline"/>
          <w:highlight w:val="cyan"/>
        </w:rPr>
        <w:t>AI remains under</w:t>
      </w:r>
      <w:r w:rsidRPr="005770BA">
        <w:rPr>
          <w:rStyle w:val="StyleUnderline"/>
        </w:rPr>
        <w:t xml:space="preserve"> the control of </w:t>
      </w:r>
      <w:r w:rsidRPr="005770BA">
        <w:rPr>
          <w:rStyle w:val="StyleUnderline"/>
          <w:highlight w:val="cyan"/>
        </w:rPr>
        <w:t>market forces</w:t>
      </w:r>
      <w:r w:rsidRPr="005770BA">
        <w:rPr>
          <w:rStyle w:val="StyleUnderline"/>
        </w:rPr>
        <w:t xml:space="preserve">, </w:t>
      </w:r>
      <w:r w:rsidRPr="005770BA">
        <w:rPr>
          <w:rStyle w:val="StyleUnderline"/>
          <w:highlight w:val="cyan"/>
        </w:rPr>
        <w:t>it will</w:t>
      </w:r>
      <w:r w:rsidRPr="005770BA">
        <w:rPr>
          <w:rStyle w:val="StyleUnderline"/>
        </w:rPr>
        <w:t xml:space="preserve"> inexorably </w:t>
      </w:r>
      <w:r w:rsidRPr="005770BA">
        <w:rPr>
          <w:rStyle w:val="StyleUnderline"/>
          <w:highlight w:val="cyan"/>
        </w:rPr>
        <w:t xml:space="preserve">result in a </w:t>
      </w:r>
      <w:r w:rsidRPr="005770BA">
        <w:rPr>
          <w:rStyle w:val="Emphasis"/>
          <w:highlight w:val="cyan"/>
        </w:rPr>
        <w:t>super-rich oligopoly</w:t>
      </w:r>
      <w:r w:rsidRPr="005770BA">
        <w:rPr>
          <w:rStyle w:val="StyleUnderline"/>
        </w:rPr>
        <w:t xml:space="preserve"> of data billionaires who reap the wealth created by robots </w:t>
      </w:r>
      <w:r w:rsidRPr="005770BA">
        <w:rPr>
          <w:rStyle w:val="StyleUnderline"/>
          <w:highlight w:val="cyan"/>
        </w:rPr>
        <w:t>that displace human labor</w:t>
      </w:r>
      <w:r w:rsidRPr="005770BA">
        <w:rPr>
          <w:sz w:val="16"/>
        </w:rPr>
        <w:t xml:space="preserve">, </w:t>
      </w:r>
      <w:r w:rsidRPr="005770BA">
        <w:rPr>
          <w:rStyle w:val="StyleUnderline"/>
          <w:highlight w:val="cyan"/>
        </w:rPr>
        <w:t xml:space="preserve">leaving </w:t>
      </w:r>
      <w:r w:rsidRPr="005770BA">
        <w:rPr>
          <w:rStyle w:val="Emphasis"/>
          <w:highlight w:val="cyan"/>
        </w:rPr>
        <w:t>massive unemployment</w:t>
      </w:r>
      <w:r w:rsidRPr="005770BA">
        <w:rPr>
          <w:rStyle w:val="StyleUnderline"/>
        </w:rPr>
        <w:t xml:space="preserve"> in their wake</w:t>
      </w:r>
      <w:r w:rsidRPr="005770BA">
        <w:rPr>
          <w:sz w:val="16"/>
        </w:rPr>
        <w:t>.</w:t>
      </w:r>
    </w:p>
    <w:p w14:paraId="085801A3" w14:textId="77777777" w:rsidR="00083662" w:rsidRPr="005770BA" w:rsidRDefault="00083662" w:rsidP="00083662">
      <w:pPr>
        <w:rPr>
          <w:sz w:val="16"/>
        </w:rPr>
      </w:pPr>
      <w:r w:rsidRPr="005770BA">
        <w:rPr>
          <w:sz w:val="16"/>
        </w:rPr>
        <w:t xml:space="preserve">But China’s socialist market economy could provide a solution to this. </w:t>
      </w:r>
      <w:r w:rsidRPr="005770BA">
        <w:rPr>
          <w:rStyle w:val="StyleUnderline"/>
        </w:rPr>
        <w:t>If AI rationally allocates resources through big data analysis, and if robust feedback loops can supplant the imperfections of “the invisible hand”</w:t>
      </w:r>
      <w:r w:rsidRPr="005770BA">
        <w:rPr>
          <w:sz w:val="16"/>
        </w:rPr>
        <w:t xml:space="preserve"> while fairly sharing the vast wealth it creates, </w:t>
      </w:r>
      <w:r w:rsidRPr="005770BA">
        <w:rPr>
          <w:rStyle w:val="StyleUnderline"/>
        </w:rPr>
        <w:t xml:space="preserve">a planned economy that actually works </w:t>
      </w:r>
      <w:r w:rsidRPr="005770BA">
        <w:rPr>
          <w:rStyle w:val="Emphasis"/>
        </w:rPr>
        <w:t>could at last be achievable</w:t>
      </w:r>
      <w:r w:rsidRPr="005770BA">
        <w:rPr>
          <w:sz w:val="16"/>
        </w:rPr>
        <w:t>.</w:t>
      </w:r>
    </w:p>
    <w:p w14:paraId="33438EED" w14:textId="77777777" w:rsidR="00083662" w:rsidRPr="005770BA" w:rsidRDefault="00083662" w:rsidP="00083662">
      <w:pPr>
        <w:rPr>
          <w:sz w:val="16"/>
        </w:rPr>
      </w:pPr>
      <w:r w:rsidRPr="005770BA">
        <w:rPr>
          <w:rStyle w:val="StyleUnderline"/>
          <w:highlight w:val="cyan"/>
        </w:rPr>
        <w:t>The more AI advances</w:t>
      </w:r>
      <w:r w:rsidRPr="005770BA">
        <w:rPr>
          <w:rStyle w:val="StyleUnderline"/>
        </w:rPr>
        <w:t xml:space="preserve"> into a general-purpose technology that permeates every corner of life, the less sense it makes to allow it to </w:t>
      </w:r>
      <w:r w:rsidRPr="005770BA">
        <w:rPr>
          <w:rStyle w:val="Emphasis"/>
        </w:rPr>
        <w:t>remain in private hands</w:t>
      </w:r>
      <w:r w:rsidRPr="005770BA">
        <w:rPr>
          <w:sz w:val="16"/>
        </w:rPr>
        <w:t xml:space="preserve"> that serve the interests of the few instead of the many. More than anything else, </w:t>
      </w:r>
      <w:r w:rsidRPr="005770BA">
        <w:rPr>
          <w:rStyle w:val="StyleUnderline"/>
        </w:rPr>
        <w:t>the inevitability of mass unemployment and the demand for universal welfare will drive the idea of socializing or nationalizing AI</w:t>
      </w:r>
      <w:r w:rsidRPr="005770BA">
        <w:rPr>
          <w:sz w:val="16"/>
        </w:rPr>
        <w:t>.</w:t>
      </w:r>
    </w:p>
    <w:p w14:paraId="41CEE33A" w14:textId="77777777" w:rsidR="00083662" w:rsidRPr="005770BA" w:rsidRDefault="00083662" w:rsidP="00083662">
      <w:pPr>
        <w:rPr>
          <w:sz w:val="16"/>
          <w:szCs w:val="16"/>
        </w:rPr>
      </w:pPr>
      <w:r w:rsidRPr="005770BA">
        <w:rPr>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38F00CB3" w14:textId="77777777" w:rsidR="00083662" w:rsidRPr="005770BA" w:rsidRDefault="00083662" w:rsidP="00083662">
      <w:pPr>
        <w:rPr>
          <w:sz w:val="16"/>
        </w:rPr>
      </w:pPr>
      <w:r w:rsidRPr="005770BA">
        <w:rPr>
          <w:sz w:val="16"/>
        </w:rPr>
        <w:t xml:space="preserve">Even at this early stage, </w:t>
      </w:r>
      <w:r w:rsidRPr="005770BA">
        <w:rPr>
          <w:rStyle w:val="StyleUnderline"/>
          <w:highlight w:val="cyan"/>
        </w:rPr>
        <w:t>the idea that</w:t>
      </w:r>
      <w:r w:rsidRPr="005770BA">
        <w:rPr>
          <w:rStyle w:val="StyleUnderline"/>
        </w:rPr>
        <w:t xml:space="preserve"> digital </w:t>
      </w:r>
      <w:r w:rsidRPr="005770BA">
        <w:rPr>
          <w:rStyle w:val="StyleUnderline"/>
          <w:highlight w:val="cyan"/>
        </w:rPr>
        <w:t>capitalism</w:t>
      </w:r>
      <w:r w:rsidRPr="005770BA">
        <w:rPr>
          <w:rStyle w:val="StyleUnderline"/>
        </w:rPr>
        <w:t xml:space="preserve"> will somehow </w:t>
      </w:r>
      <w:r w:rsidRPr="005770BA">
        <w:rPr>
          <w:rStyle w:val="StyleUnderline"/>
          <w:highlight w:val="cyan"/>
        </w:rPr>
        <w:t>make social welfare a priority</w:t>
      </w:r>
      <w:r w:rsidRPr="005770BA">
        <w:rPr>
          <w:rStyle w:val="StyleUnderline"/>
        </w:rPr>
        <w:t xml:space="preserve"> </w:t>
      </w:r>
      <w:r w:rsidRPr="005770BA">
        <w:rPr>
          <w:rStyle w:val="StyleUnderline"/>
          <w:highlight w:val="cyan"/>
        </w:rPr>
        <w:t>has</w:t>
      </w:r>
      <w:r w:rsidRPr="005770BA">
        <w:rPr>
          <w:rStyle w:val="StyleUnderline"/>
        </w:rPr>
        <w:t xml:space="preserve"> already </w:t>
      </w:r>
      <w:r w:rsidRPr="005770BA">
        <w:rPr>
          <w:rStyle w:val="StyleUnderline"/>
          <w:highlight w:val="cyan"/>
        </w:rPr>
        <w:t xml:space="preserve">proven to be a </w:t>
      </w:r>
      <w:r w:rsidRPr="005770BA">
        <w:rPr>
          <w:rStyle w:val="Emphasis"/>
          <w:highlight w:val="cyan"/>
        </w:rPr>
        <w:t>fairytale</w:t>
      </w:r>
      <w:r w:rsidRPr="005770BA">
        <w:rPr>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5770BA">
        <w:rPr>
          <w:rStyle w:val="StyleUnderline"/>
        </w:rPr>
        <w:t xml:space="preserve">in digital capitalism, </w:t>
      </w:r>
      <w:r w:rsidRPr="005770BA">
        <w:rPr>
          <w:rStyle w:val="StyleUnderline"/>
          <w:highlight w:val="cyan"/>
        </w:rPr>
        <w:t xml:space="preserve">private companies only </w:t>
      </w:r>
      <w:r w:rsidRPr="005770BA">
        <w:rPr>
          <w:rStyle w:val="Emphasis"/>
          <w:highlight w:val="cyan"/>
        </w:rPr>
        <w:t>look after their own interests</w:t>
      </w:r>
      <w:r w:rsidRPr="005770BA">
        <w:rPr>
          <w:rStyle w:val="StyleUnderline"/>
        </w:rPr>
        <w:t xml:space="preserve"> at the expense of the rest of society</w:t>
      </w:r>
      <w:r w:rsidRPr="005770BA">
        <w:rPr>
          <w:sz w:val="16"/>
        </w:rPr>
        <w:t>.</w:t>
      </w:r>
    </w:p>
    <w:p w14:paraId="6C2406B1" w14:textId="77777777" w:rsidR="00083662" w:rsidRPr="005770BA" w:rsidRDefault="00083662" w:rsidP="00083662">
      <w:pPr>
        <w:rPr>
          <w:sz w:val="16"/>
        </w:rPr>
      </w:pPr>
      <w:r w:rsidRPr="005770BA">
        <w:rPr>
          <w:rStyle w:val="StyleUnderline"/>
        </w:rPr>
        <w:t>One can readily see where this is all headed once technological unemployment accelerates</w:t>
      </w:r>
      <w:r w:rsidRPr="005770BA">
        <w:rPr>
          <w:sz w:val="16"/>
        </w:rPr>
        <w:t>. “Our responsibility is to our shareholders,” the robot owners will say. “We are not an employment agency or a charity.”</w:t>
      </w:r>
    </w:p>
    <w:p w14:paraId="3D21A212" w14:textId="77777777" w:rsidR="00083662" w:rsidRPr="005770BA" w:rsidRDefault="00083662" w:rsidP="00083662">
      <w:pPr>
        <w:rPr>
          <w:sz w:val="16"/>
        </w:rPr>
      </w:pPr>
      <w:r w:rsidRPr="005770BA">
        <w:rPr>
          <w:sz w:val="16"/>
        </w:rPr>
        <w:t xml:space="preserve">These companies have been able to get away with their social irresponsibility because </w:t>
      </w:r>
      <w:r w:rsidRPr="005770BA">
        <w:rPr>
          <w:rStyle w:val="StyleUnderline"/>
        </w:rPr>
        <w:t xml:space="preserve">the legal system and its loopholes in the West are </w:t>
      </w:r>
      <w:r w:rsidRPr="005770BA">
        <w:rPr>
          <w:rStyle w:val="Emphasis"/>
        </w:rPr>
        <w:t>geared to protect private property</w:t>
      </w:r>
      <w:r w:rsidRPr="005770BA">
        <w:rPr>
          <w:rStyle w:val="StyleUnderline"/>
        </w:rPr>
        <w:t xml:space="preserve"> above all else</w:t>
      </w:r>
      <w:r w:rsidRPr="005770BA">
        <w:rPr>
          <w:sz w:val="16"/>
        </w:rPr>
        <w:t>. Of course, in China, we have big privately owned Internet companies like Alibaba and Tencent. But unlike in the West, they are monitored by the state and do not regard themselves as above or beyond social control.</w:t>
      </w:r>
    </w:p>
    <w:p w14:paraId="4E536A6C" w14:textId="77777777" w:rsidR="00083662" w:rsidRPr="005770BA" w:rsidRDefault="00083662" w:rsidP="00083662">
      <w:pPr>
        <w:rPr>
          <w:sz w:val="16"/>
        </w:rPr>
      </w:pPr>
      <w:r w:rsidRPr="005770BA">
        <w:rPr>
          <w:rStyle w:val="StyleUnderline"/>
        </w:rPr>
        <w:t xml:space="preserve">It is the very pervasiveness of AI that will </w:t>
      </w:r>
      <w:r w:rsidRPr="005770BA">
        <w:rPr>
          <w:rStyle w:val="Emphasis"/>
        </w:rPr>
        <w:t>spell the end</w:t>
      </w:r>
      <w:r w:rsidRPr="005770BA">
        <w:rPr>
          <w:rStyle w:val="StyleUnderline"/>
        </w:rPr>
        <w:t xml:space="preserve"> of market dominance</w:t>
      </w:r>
      <w:r w:rsidRPr="005770BA">
        <w:rPr>
          <w:sz w:val="16"/>
        </w:rPr>
        <w:t xml:space="preserve">. The market may reasonably if unequally function if industry creates employment opportunities for most people. But </w:t>
      </w:r>
      <w:r w:rsidRPr="005770BA">
        <w:rPr>
          <w:rStyle w:val="StyleUnderline"/>
        </w:rPr>
        <w:t xml:space="preserve">when industry only produces joblessness, as robots take over more and more, there is no good alternative but for the state to </w:t>
      </w:r>
      <w:r w:rsidRPr="005770BA">
        <w:rPr>
          <w:rStyle w:val="Emphasis"/>
        </w:rPr>
        <w:t>step in</w:t>
      </w:r>
      <w:r w:rsidRPr="005770BA">
        <w:rPr>
          <w:sz w:val="16"/>
        </w:rPr>
        <w:t xml:space="preserve">. </w:t>
      </w:r>
      <w:r w:rsidRPr="005770BA">
        <w:rPr>
          <w:rStyle w:val="StyleUnderline"/>
        </w:rPr>
        <w:t xml:space="preserve">As AI invades economic and social life, all private law-related issues will </w:t>
      </w:r>
      <w:r w:rsidRPr="005770BA">
        <w:rPr>
          <w:rStyle w:val="Emphasis"/>
        </w:rPr>
        <w:t>soon become public</w:t>
      </w:r>
      <w:r w:rsidRPr="005770BA">
        <w:rPr>
          <w:rStyle w:val="StyleUnderline"/>
        </w:rPr>
        <w:t xml:space="preserve"> ones</w:t>
      </w:r>
      <w:r w:rsidRPr="005770BA">
        <w:rPr>
          <w:sz w:val="16"/>
        </w:rPr>
        <w:t xml:space="preserve">. More and more, </w:t>
      </w:r>
      <w:r w:rsidRPr="005770BA">
        <w:rPr>
          <w:rStyle w:val="StyleUnderline"/>
        </w:rPr>
        <w:t xml:space="preserve">regulation of private companies will become a necessity to maintain </w:t>
      </w:r>
      <w:r w:rsidRPr="005770BA">
        <w:rPr>
          <w:rStyle w:val="Emphasis"/>
        </w:rPr>
        <w:t>some semblance of stability</w:t>
      </w:r>
      <w:r w:rsidRPr="005770BA">
        <w:rPr>
          <w:sz w:val="16"/>
        </w:rPr>
        <w:t xml:space="preserve"> in societies roiled by constant innovation.</w:t>
      </w:r>
    </w:p>
    <w:p w14:paraId="7126A1ED" w14:textId="77777777" w:rsidR="00083662" w:rsidRPr="005770BA" w:rsidRDefault="00083662" w:rsidP="00083662">
      <w:pPr>
        <w:rPr>
          <w:sz w:val="16"/>
        </w:rPr>
      </w:pPr>
      <w:r w:rsidRPr="005770BA">
        <w:rPr>
          <w:sz w:val="16"/>
        </w:rPr>
        <w:t xml:space="preserve">I consider this historical process a step closer to a planned market economy. </w:t>
      </w:r>
      <w:r w:rsidRPr="005770BA">
        <w:rPr>
          <w:rStyle w:val="StyleUnderline"/>
        </w:rPr>
        <w:t>Laissez-faire capitalism as we have known it can lead nowhere but to a dictatorship of AI oligarchs who gather rents because the intellectual property they own rules over the means of production</w:t>
      </w:r>
      <w:r w:rsidRPr="005770BA">
        <w:rPr>
          <w:sz w:val="16"/>
        </w:rPr>
        <w:t xml:space="preserve">. On a global scale, it is easy to envision this unleashed </w:t>
      </w:r>
      <w:r w:rsidRPr="005770BA">
        <w:rPr>
          <w:rStyle w:val="StyleUnderline"/>
          <w:highlight w:val="cyan"/>
        </w:rPr>
        <w:t>digital capitalism</w:t>
      </w:r>
      <w:r w:rsidRPr="005770BA">
        <w:rPr>
          <w:rStyle w:val="StyleUnderline"/>
        </w:rPr>
        <w:t xml:space="preserve"> </w:t>
      </w:r>
      <w:r w:rsidRPr="005770BA">
        <w:rPr>
          <w:rStyle w:val="StyleUnderline"/>
          <w:highlight w:val="cyan"/>
        </w:rPr>
        <w:t xml:space="preserve">leading to a </w:t>
      </w:r>
      <w:r w:rsidRPr="005770BA">
        <w:rPr>
          <w:rStyle w:val="Emphasis"/>
          <w:highlight w:val="cyan"/>
        </w:rPr>
        <w:t>battle between robots</w:t>
      </w:r>
      <w:r w:rsidRPr="005770BA">
        <w:rPr>
          <w:rStyle w:val="StyleUnderline"/>
        </w:rPr>
        <w:t xml:space="preserve"> </w:t>
      </w:r>
      <w:r w:rsidRPr="005770BA">
        <w:rPr>
          <w:rStyle w:val="StyleUnderline"/>
          <w:highlight w:val="cyan"/>
        </w:rPr>
        <w:t xml:space="preserve">for </w:t>
      </w:r>
      <w:r w:rsidRPr="005770BA">
        <w:rPr>
          <w:rStyle w:val="Emphasis"/>
          <w:highlight w:val="cyan"/>
        </w:rPr>
        <w:t>market share</w:t>
      </w:r>
      <w:r w:rsidRPr="005770BA">
        <w:rPr>
          <w:rStyle w:val="StyleUnderline"/>
          <w:highlight w:val="cyan"/>
        </w:rPr>
        <w:t xml:space="preserve"> that will </w:t>
      </w:r>
      <w:r w:rsidRPr="005770BA">
        <w:rPr>
          <w:rStyle w:val="StyleUnderline"/>
        </w:rPr>
        <w:t xml:space="preserve">surely </w:t>
      </w:r>
      <w:r w:rsidRPr="005770BA">
        <w:rPr>
          <w:rStyle w:val="Emphasis"/>
          <w:highlight w:val="cyan"/>
        </w:rPr>
        <w:t>end as disastrously</w:t>
      </w:r>
      <w:r w:rsidRPr="005770BA">
        <w:rPr>
          <w:rStyle w:val="StyleUnderline"/>
          <w:highlight w:val="cyan"/>
        </w:rPr>
        <w:t xml:space="preserve"> as </w:t>
      </w:r>
      <w:r w:rsidRPr="005770BA">
        <w:rPr>
          <w:rStyle w:val="StyleUnderline"/>
        </w:rPr>
        <w:t xml:space="preserve">the </w:t>
      </w:r>
      <w:r w:rsidRPr="005770BA">
        <w:rPr>
          <w:rStyle w:val="Emphasis"/>
          <w:highlight w:val="cyan"/>
        </w:rPr>
        <w:t>imperialist wars</w:t>
      </w:r>
      <w:r w:rsidRPr="005770BA">
        <w:rPr>
          <w:rStyle w:val="StyleUnderline"/>
          <w:highlight w:val="cyan"/>
        </w:rPr>
        <w:t xml:space="preserve"> did</w:t>
      </w:r>
      <w:r w:rsidRPr="005770BA">
        <w:rPr>
          <w:sz w:val="16"/>
        </w:rPr>
        <w:t xml:space="preserve"> in an earlier era.</w:t>
      </w:r>
    </w:p>
    <w:p w14:paraId="721EE221" w14:textId="77777777" w:rsidR="00083662" w:rsidRPr="005770BA" w:rsidRDefault="00083662" w:rsidP="00083662">
      <w:pPr>
        <w:rPr>
          <w:sz w:val="16"/>
        </w:rPr>
      </w:pPr>
      <w:r w:rsidRPr="005770BA">
        <w:rPr>
          <w:sz w:val="16"/>
        </w:rPr>
        <w:t xml:space="preserve">For the sake of social well-being and security, individuals and private companies should not be allowed to possess any exclusive cutting-edge technology or core AI platforms. </w:t>
      </w:r>
      <w:r w:rsidRPr="005770BA">
        <w:rPr>
          <w:rStyle w:val="StyleUnderline"/>
        </w:rPr>
        <w:t>Like nuclear and biochemical weapons, as long as they exist, nothing other than a strong and stable state can ensure society’s safety</w:t>
      </w:r>
      <w:r w:rsidRPr="005770BA">
        <w:rPr>
          <w:sz w:val="16"/>
        </w:rPr>
        <w:t xml:space="preserve">. </w:t>
      </w:r>
      <w:r w:rsidRPr="005770BA">
        <w:rPr>
          <w:rStyle w:val="StyleUnderline"/>
          <w:highlight w:val="cyan"/>
        </w:rPr>
        <w:t xml:space="preserve">If we don’t </w:t>
      </w:r>
      <w:r w:rsidRPr="005770BA">
        <w:rPr>
          <w:rStyle w:val="Emphasis"/>
          <w:highlight w:val="cyan"/>
        </w:rPr>
        <w:t>nationalize AI</w:t>
      </w:r>
      <w:r w:rsidRPr="005770BA">
        <w:rPr>
          <w:sz w:val="16"/>
          <w:highlight w:val="cyan"/>
        </w:rPr>
        <w:t xml:space="preserve">, </w:t>
      </w:r>
      <w:r w:rsidRPr="005770BA">
        <w:rPr>
          <w:rStyle w:val="StyleUnderline"/>
          <w:highlight w:val="cyan"/>
        </w:rPr>
        <w:t>we could sink into a dystopia</w:t>
      </w:r>
      <w:r w:rsidRPr="005770BA">
        <w:rPr>
          <w:rStyle w:val="StyleUnderline"/>
        </w:rPr>
        <w:t xml:space="preserve"> reminiscent of the </w:t>
      </w:r>
      <w:r w:rsidRPr="005770BA">
        <w:rPr>
          <w:rStyle w:val="Emphasis"/>
        </w:rPr>
        <w:t>early misery</w:t>
      </w:r>
      <w:r w:rsidRPr="005770BA">
        <w:rPr>
          <w:rStyle w:val="StyleUnderline"/>
        </w:rPr>
        <w:t xml:space="preserve"> of industrialization</w:t>
      </w:r>
      <w:r w:rsidRPr="005770BA">
        <w:rPr>
          <w:sz w:val="16"/>
        </w:rPr>
        <w:t>, with its satanic mills and street urchins scrounging for a crust of bread.</w:t>
      </w:r>
    </w:p>
    <w:p w14:paraId="25D5EE85" w14:textId="77777777" w:rsidR="00083662" w:rsidRPr="005770BA" w:rsidRDefault="00083662" w:rsidP="00083662">
      <w:pPr>
        <w:rPr>
          <w:sz w:val="16"/>
        </w:rPr>
      </w:pPr>
      <w:r w:rsidRPr="005770BA">
        <w:rPr>
          <w:sz w:val="16"/>
        </w:rPr>
        <w:t xml:space="preserve">The dream of communism is the elimination of wage labor. </w:t>
      </w:r>
      <w:r w:rsidRPr="005770BA">
        <w:rPr>
          <w:rStyle w:val="StyleUnderline"/>
        </w:rPr>
        <w:t>If AI is bound to serve society instead of private capitalists, it promises to do so by freeing an overwhelming majority from such drudgery</w:t>
      </w:r>
      <w:r w:rsidRPr="005770BA">
        <w:rPr>
          <w:sz w:val="16"/>
        </w:rPr>
        <w:t xml:space="preserve"> while creating wealth to sustain all.</w:t>
      </w:r>
    </w:p>
    <w:p w14:paraId="1B2C38C3" w14:textId="77777777" w:rsidR="00083662" w:rsidRPr="005770BA" w:rsidRDefault="00083662" w:rsidP="00083662">
      <w:pPr>
        <w:rPr>
          <w:sz w:val="16"/>
        </w:rPr>
      </w:pPr>
      <w:r w:rsidRPr="005770BA">
        <w:rPr>
          <w:rStyle w:val="StyleUnderline"/>
        </w:rPr>
        <w:t>If the state controls the market</w:t>
      </w:r>
      <w:r w:rsidRPr="005770BA">
        <w:rPr>
          <w:sz w:val="16"/>
        </w:rPr>
        <w:t xml:space="preserve">, instead of digital capitalism controlling the state, </w:t>
      </w:r>
      <w:r w:rsidRPr="005770BA">
        <w:rPr>
          <w:rStyle w:val="StyleUnderline"/>
        </w:rPr>
        <w:t xml:space="preserve">true communist aspirations </w:t>
      </w:r>
      <w:r w:rsidRPr="005770BA">
        <w:rPr>
          <w:rStyle w:val="Emphasis"/>
        </w:rPr>
        <w:t>will be achievable</w:t>
      </w:r>
      <w:r w:rsidRPr="005770BA">
        <w:rPr>
          <w:sz w:val="16"/>
        </w:rPr>
        <w:t xml:space="preserve">. And because </w:t>
      </w:r>
      <w:r w:rsidRPr="005770BA">
        <w:rPr>
          <w:rStyle w:val="StyleUnderline"/>
        </w:rPr>
        <w:t>AI</w:t>
      </w:r>
      <w:r w:rsidRPr="005770BA">
        <w:rPr>
          <w:sz w:val="16"/>
        </w:rPr>
        <w:t xml:space="preserve"> increasingly enables the management of complex systems by processing massive </w:t>
      </w:r>
      <w:r w:rsidRPr="005770BA">
        <w:rPr>
          <w:sz w:val="16"/>
        </w:rPr>
        <w:lastRenderedPageBreak/>
        <w:t xml:space="preserve">amounts of information through intensive feedback loops, it </w:t>
      </w:r>
      <w:r w:rsidRPr="005770BA">
        <w:rPr>
          <w:rStyle w:val="StyleUnderline"/>
        </w:rPr>
        <w:t>presents, for the first time, a real alternative to the market signals that have long justified laissez-faire ideology</w:t>
      </w:r>
      <w:r w:rsidRPr="005770BA">
        <w:rPr>
          <w:sz w:val="16"/>
        </w:rPr>
        <w:t xml:space="preserve"> — and all the ills that go with it.</w:t>
      </w:r>
    </w:p>
    <w:p w14:paraId="0A8A5F85" w14:textId="77777777" w:rsidR="00083662" w:rsidRPr="005770BA" w:rsidRDefault="00083662" w:rsidP="00083662">
      <w:pPr>
        <w:pStyle w:val="Heading4"/>
        <w:rPr>
          <w:rFonts w:cs="Arial"/>
        </w:rPr>
      </w:pPr>
      <w:r>
        <w:rPr>
          <w:rFonts w:cs="Arial"/>
        </w:rPr>
        <w:t>1 – S risk – outweighs extinction</w:t>
      </w:r>
    </w:p>
    <w:p w14:paraId="797F1A26" w14:textId="77777777" w:rsidR="00083662" w:rsidRPr="005770BA" w:rsidRDefault="00083662" w:rsidP="00083662">
      <w:r w:rsidRPr="005770BA">
        <w:rPr>
          <w:b/>
          <w:sz w:val="26"/>
          <w:szCs w:val="26"/>
        </w:rPr>
        <w:t xml:space="preserve">Shino 15 </w:t>
      </w:r>
      <w:r w:rsidRPr="005770BA">
        <w:t>[Yuya, Journalist at Reuters "Capitalist forces could create ‘uncontrollable’ artificial intelligence – scientist," RT International, https://www.rt.com/uk/235143-capitalism-ai-dangerous-technology]</w:t>
      </w:r>
    </w:p>
    <w:p w14:paraId="1C1B23C9" w14:textId="77777777" w:rsidR="00083662" w:rsidRPr="005770BA" w:rsidRDefault="00083662" w:rsidP="00083662">
      <w:pPr>
        <w:rPr>
          <w:sz w:val="16"/>
        </w:rPr>
      </w:pPr>
      <w:r w:rsidRPr="005770BA">
        <w:rPr>
          <w:sz w:val="16"/>
        </w:rPr>
        <w:t>Murray Shanahan, professor of cognitive robotics at Imperial College London, cautioned against “</w:t>
      </w:r>
      <w:r w:rsidRPr="005770BA">
        <w:rPr>
          <w:highlight w:val="cyan"/>
          <w:u w:val="single"/>
        </w:rPr>
        <w:t>capitalist forces</w:t>
      </w:r>
      <w:r w:rsidRPr="005770BA">
        <w:rPr>
          <w:sz w:val="16"/>
        </w:rPr>
        <w:t xml:space="preserve">” </w:t>
      </w:r>
      <w:r w:rsidRPr="005770BA">
        <w:rPr>
          <w:highlight w:val="cyan"/>
          <w:u w:val="single"/>
        </w:rPr>
        <w:t>developing AI</w:t>
      </w:r>
      <w:r w:rsidRPr="005770BA">
        <w:rPr>
          <w:sz w:val="16"/>
        </w:rPr>
        <w:t xml:space="preserve"> without any sense of morality, arguing it </w:t>
      </w:r>
      <w:r w:rsidRPr="005770BA">
        <w:rPr>
          <w:highlight w:val="cyan"/>
          <w:u w:val="single"/>
        </w:rPr>
        <w:t>could lead to</w:t>
      </w:r>
      <w:r w:rsidRPr="005770BA">
        <w:rPr>
          <w:u w:val="single"/>
        </w:rPr>
        <w:t xml:space="preserve"> potentially</w:t>
      </w:r>
      <w:r w:rsidRPr="005770BA">
        <w:rPr>
          <w:sz w:val="16"/>
        </w:rPr>
        <w:t xml:space="preserve"> “</w:t>
      </w:r>
      <w:r w:rsidRPr="005770BA">
        <w:rPr>
          <w:rStyle w:val="Emphasis"/>
          <w:highlight w:val="cyan"/>
        </w:rPr>
        <w:t>uncontrollable</w:t>
      </w:r>
      <w:r w:rsidRPr="005770BA">
        <w:rPr>
          <w:highlight w:val="cyan"/>
          <w:u w:val="single"/>
        </w:rPr>
        <w:t xml:space="preserve"> military technologies</w:t>
      </w:r>
      <w:r w:rsidRPr="005770BA">
        <w:rPr>
          <w:sz w:val="16"/>
        </w:rPr>
        <w:t xml:space="preserve">.” </w:t>
      </w:r>
      <w:r w:rsidRPr="005770BA">
        <w:rPr>
          <w:u w:val="single"/>
        </w:rPr>
        <w:t>Shanahan’s comments follow warnings from leading scientists and entrepreneurs, including Stephen Hawking, Bill Gates, and Tesla Motors CEO Elon Musk</w:t>
      </w:r>
      <w:r w:rsidRPr="005770BA">
        <w:rPr>
          <w:sz w:val="16"/>
        </w:rPr>
        <w:t xml:space="preserve">. </w:t>
      </w:r>
      <w:r w:rsidRPr="005770BA">
        <w:rPr>
          <w:u w:val="single"/>
        </w:rPr>
        <w:t>Gates</w:t>
      </w:r>
      <w:r w:rsidRPr="005770BA">
        <w:rPr>
          <w:sz w:val="16"/>
        </w:rPr>
        <w:t xml:space="preserve"> admitted last month that he </w:t>
      </w:r>
      <w:r w:rsidRPr="005770BA">
        <w:rPr>
          <w:u w:val="single"/>
        </w:rPr>
        <w:t>doesn’t</w:t>
      </w:r>
      <w:r w:rsidRPr="005770BA">
        <w:rPr>
          <w:sz w:val="16"/>
        </w:rPr>
        <w:t xml:space="preserve"> “</w:t>
      </w:r>
      <w:r w:rsidRPr="005770BA">
        <w:rPr>
          <w:u w:val="single"/>
        </w:rPr>
        <w:t>understand why</w:t>
      </w:r>
      <w:r w:rsidRPr="005770BA">
        <w:rPr>
          <w:sz w:val="16"/>
        </w:rPr>
        <w:t xml:space="preserve"> some </w:t>
      </w:r>
      <w:r w:rsidRPr="005770BA">
        <w:rPr>
          <w:u w:val="single"/>
        </w:rPr>
        <w:t>people are not concerned</w:t>
      </w:r>
      <w:r w:rsidRPr="005770BA">
        <w:rPr>
          <w:sz w:val="16"/>
        </w:rPr>
        <w:t xml:space="preserve">” </w:t>
      </w:r>
      <w:r w:rsidRPr="005770BA">
        <w:rPr>
          <w:u w:val="single"/>
        </w:rPr>
        <w:t>by</w:t>
      </w:r>
      <w:r w:rsidRPr="005770BA">
        <w:rPr>
          <w:sz w:val="16"/>
        </w:rPr>
        <w:t xml:space="preserve"> the threat of </w:t>
      </w:r>
      <w:r w:rsidRPr="005770BA">
        <w:rPr>
          <w:u w:val="single"/>
        </w:rPr>
        <w:t>AI</w:t>
      </w:r>
      <w:r w:rsidRPr="005770BA">
        <w:rPr>
          <w:sz w:val="16"/>
        </w:rPr>
        <w:t xml:space="preserve">. Speaking to the Centre for the Study of Existential Risk at the University of Cambridge last week, Shanahan argued that AI development faces two options. Either </w:t>
      </w:r>
      <w:r w:rsidRPr="005770BA">
        <w:rPr>
          <w:u w:val="single"/>
        </w:rPr>
        <w:t xml:space="preserve">a potentially </w:t>
      </w:r>
      <w:r w:rsidRPr="005770BA">
        <w:rPr>
          <w:highlight w:val="cyan"/>
          <w:u w:val="single"/>
        </w:rPr>
        <w:t>dangerous AI is developed</w:t>
      </w:r>
      <w:r w:rsidRPr="005770BA">
        <w:rPr>
          <w:sz w:val="16"/>
        </w:rPr>
        <w:t xml:space="preserve"> – </w:t>
      </w:r>
      <w:r w:rsidRPr="005770BA">
        <w:rPr>
          <w:highlight w:val="cyan"/>
          <w:u w:val="single"/>
        </w:rPr>
        <w:t>with no moral reasoning</w:t>
      </w:r>
      <w:r w:rsidRPr="005770BA">
        <w:rPr>
          <w:u w:val="single"/>
        </w:rPr>
        <w:t xml:space="preserve"> and based on ruthless optimization processes</w:t>
      </w:r>
      <w:r w:rsidRPr="005770BA">
        <w:rPr>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5770BA">
        <w:rPr>
          <w:u w:val="single"/>
        </w:rPr>
        <w:t>AI will be “increasingly likely</w:t>
      </w:r>
      <w:r w:rsidRPr="005770BA">
        <w:rPr>
          <w:sz w:val="16"/>
        </w:rPr>
        <w:t xml:space="preserve"> but still not certain.” Whether the technology is helpful or harmful to humans depends on which of Shanahan’s two options becomes the driving force behind its development. </w:t>
      </w:r>
      <w:r w:rsidRPr="005770BA">
        <w:rPr>
          <w:u w:val="single"/>
        </w:rPr>
        <w:t>There is a fear that current economic and political systems are leading to the development of</w:t>
      </w:r>
      <w:r w:rsidRPr="005770BA">
        <w:rPr>
          <w:sz w:val="16"/>
        </w:rPr>
        <w:t xml:space="preserve"> option one – </w:t>
      </w:r>
      <w:r w:rsidRPr="005770BA">
        <w:rPr>
          <w:u w:val="single"/>
        </w:rPr>
        <w:t>a machine with no moral reasoning</w:t>
      </w:r>
      <w:r w:rsidRPr="005770BA">
        <w:rPr>
          <w:sz w:val="16"/>
        </w:rPr>
        <w:t>. “</w:t>
      </w:r>
      <w:r w:rsidRPr="005770BA">
        <w:rPr>
          <w:highlight w:val="cyan"/>
          <w:u w:val="single"/>
        </w:rPr>
        <w:t>Capitalist forces will drive incentive to produce ruthless maximization</w:t>
      </w:r>
      <w:r w:rsidRPr="005770BA">
        <w:rPr>
          <w:u w:val="single"/>
        </w:rPr>
        <w:t xml:space="preserve"> processes. With this there is the temptation to develop risky things</w:t>
      </w:r>
      <w:r w:rsidRPr="005770BA">
        <w:rPr>
          <w:sz w:val="16"/>
        </w:rPr>
        <w:t xml:space="preserve">,” Shanahan said. For Shanahan, risky things include </w:t>
      </w:r>
      <w:r w:rsidRPr="005770BA">
        <w:rPr>
          <w:highlight w:val="cyan"/>
          <w:u w:val="single"/>
        </w:rPr>
        <w:t>AI</w:t>
      </w:r>
      <w:r w:rsidRPr="005770BA">
        <w:rPr>
          <w:sz w:val="16"/>
        </w:rPr>
        <w:t xml:space="preserve"> which </w:t>
      </w:r>
      <w:r w:rsidRPr="005770BA">
        <w:rPr>
          <w:highlight w:val="cyan"/>
          <w:u w:val="single"/>
        </w:rPr>
        <w:t xml:space="preserve">could </w:t>
      </w:r>
      <w:r w:rsidRPr="005770BA">
        <w:rPr>
          <w:rStyle w:val="Emphasis"/>
          <w:highlight w:val="cyan"/>
        </w:rPr>
        <w:t>rig elections</w:t>
      </w:r>
      <w:r w:rsidRPr="005770BA">
        <w:rPr>
          <w:u w:val="single"/>
        </w:rPr>
        <w:t xml:space="preserve">, subvert markets, or become </w:t>
      </w:r>
      <w:r w:rsidRPr="005770BA">
        <w:rPr>
          <w:rStyle w:val="Emphasis"/>
        </w:rPr>
        <w:t>dangerous military technology</w:t>
      </w:r>
      <w:r w:rsidRPr="005770BA">
        <w:rPr>
          <w:u w:val="single"/>
        </w:rPr>
        <w:t>.</w:t>
      </w:r>
      <w:r w:rsidRPr="005770BA">
        <w:rPr>
          <w:sz w:val="16"/>
        </w:rPr>
        <w:t xml:space="preserve"> “</w:t>
      </w:r>
      <w:r w:rsidRPr="005770BA">
        <w:rPr>
          <w:u w:val="single"/>
        </w:rPr>
        <w:t>Within the military sphere governments will build these things just in case the others do it, so it's a very difficult process to stop</w:t>
      </w:r>
      <w:r w:rsidRPr="005770BA">
        <w:rPr>
          <w:sz w:val="16"/>
        </w:rPr>
        <w:t>.” Shanahan’s comments echo fears expressed by Gates and Musk last year, both of whom were influenced by Nick Bostrom’s book “Superintelligence: Paths, Dangers, Strategies,” he said.</w:t>
      </w:r>
      <w:hyperlink r:id="rId11" w:history="1"/>
      <w:r w:rsidRPr="005770BA">
        <w:rPr>
          <w:sz w:val="16"/>
        </w:rPr>
        <w:t xml:space="preserve"> In his book 'Superintelligence: Paths, dangers, strategies,' Nick Bostrom – a professor of philosophy at Oxford University – argues that </w:t>
      </w:r>
      <w:r w:rsidRPr="005770BA">
        <w:rPr>
          <w:u w:val="single"/>
        </w:rPr>
        <w:t>if machine brains surpass humans in intelligence</w:t>
      </w:r>
      <w:r w:rsidRPr="005770BA">
        <w:rPr>
          <w:sz w:val="16"/>
        </w:rPr>
        <w:t xml:space="preserve">, </w:t>
      </w:r>
      <w:r w:rsidRPr="005770BA">
        <w:rPr>
          <w:highlight w:val="cyan"/>
          <w:u w:val="single"/>
        </w:rPr>
        <w:t xml:space="preserve">they could </w:t>
      </w:r>
      <w:r w:rsidRPr="005770BA">
        <w:rPr>
          <w:u w:val="single"/>
        </w:rPr>
        <w:t xml:space="preserve">eventually </w:t>
      </w:r>
      <w:r w:rsidRPr="005770BA">
        <w:rPr>
          <w:highlight w:val="cyan"/>
          <w:u w:val="single"/>
        </w:rPr>
        <w:t>replace us as the dominant species on earth</w:t>
      </w:r>
      <w:r w:rsidRPr="005770BA">
        <w:rPr>
          <w:sz w:val="16"/>
        </w:rPr>
        <w:t xml:space="preserve">. “As the fate of the gorillas now depends more on us humans than on the gorillas themselves,” Bostrom writes, “so </w:t>
      </w:r>
      <w:r w:rsidRPr="005770BA">
        <w:rPr>
          <w:u w:val="single"/>
        </w:rPr>
        <w:t>the fate of our species then would come to depend on the actions of the machine superintelligence</w:t>
      </w:r>
      <w:r w:rsidRPr="005770BA">
        <w:rPr>
          <w:sz w:val="16"/>
        </w:rPr>
        <w:t xml:space="preserve">.” After reading Bostrom's book, Musk warned that </w:t>
      </w:r>
      <w:r w:rsidRPr="005770BA">
        <w:rPr>
          <w:highlight w:val="cyan"/>
          <w:u w:val="single"/>
        </w:rPr>
        <w:t xml:space="preserve">the threat posed by AI could be </w:t>
      </w:r>
      <w:r w:rsidRPr="005770BA">
        <w:rPr>
          <w:rStyle w:val="Emphasis"/>
          <w:highlight w:val="cyan"/>
        </w:rPr>
        <w:t>greater than nuclear weapons</w:t>
      </w:r>
      <w:r w:rsidRPr="005770BA">
        <w:rPr>
          <w:sz w:val="16"/>
        </w:rPr>
        <w:t>. He donated $10 million to the Future of Life Institute in January, a global research program aimed at keeping AI beneficial to humanity.</w:t>
      </w:r>
    </w:p>
    <w:p w14:paraId="7B1F2807" w14:textId="0BCC2006" w:rsidR="00083662" w:rsidRPr="00C76D7C" w:rsidRDefault="00083662" w:rsidP="00083662"/>
    <w:p w14:paraId="754F8828" w14:textId="77777777" w:rsidR="00083662" w:rsidRPr="004C7CC1" w:rsidRDefault="00083662" w:rsidP="00083662">
      <w:pPr>
        <w:pStyle w:val="Heading4"/>
      </w:pPr>
      <w:r>
        <w:rPr>
          <w:u w:val="single"/>
        </w:rPr>
        <w:t xml:space="preserve">6 – </w:t>
      </w:r>
      <w:r w:rsidRPr="00C76D7C">
        <w:rPr>
          <w:u w:val="single"/>
        </w:rPr>
        <w:t>knowledge</w:t>
      </w:r>
      <w:r w:rsidRPr="004C7CC1">
        <w:rPr>
          <w:u w:val="single"/>
        </w:rPr>
        <w:t xml:space="preserve"> policing disad</w:t>
      </w:r>
      <w:r>
        <w:t xml:space="preserve">: frames standards---capitalist economics coalesce through </w:t>
      </w:r>
      <w:r>
        <w:rPr>
          <w:u w:val="single"/>
        </w:rPr>
        <w:t>discursive realism</w:t>
      </w:r>
    </w:p>
    <w:p w14:paraId="07274ADD" w14:textId="77777777" w:rsidR="00083662" w:rsidRPr="001B5CD4" w:rsidRDefault="00083662" w:rsidP="00083662">
      <w:r w:rsidRPr="001B5CD4">
        <w:rPr>
          <w:rStyle w:val="Style13ptBold"/>
        </w:rPr>
        <w:t>McCarraher</w:t>
      </w:r>
      <w:r w:rsidRPr="00052F83">
        <w:rPr>
          <w:rStyle w:val="Style13ptBold"/>
          <w:rFonts w:asciiTheme="minorHAnsi" w:hAnsiTheme="minorHAnsi"/>
        </w:rPr>
        <w:t xml:space="preserve"> </w:t>
      </w:r>
      <w:r w:rsidRPr="001B5CD4">
        <w:rPr>
          <w:rStyle w:val="Style13ptBold"/>
        </w:rPr>
        <w:t>19</w:t>
      </w:r>
      <w:r w:rsidRPr="00052F83">
        <w:rPr>
          <w:rStyle w:val="Style13ptBold"/>
          <w:rFonts w:asciiTheme="minorHAnsi" w:hAnsiTheme="minorHAnsi"/>
        </w:rPr>
        <w:t xml:space="preserve"> </w:t>
      </w:r>
      <w:r w:rsidRPr="00052F83">
        <w:rPr>
          <w:rFonts w:asciiTheme="minorHAnsi" w:hAnsiTheme="minorHAnsi"/>
        </w:rPr>
        <w:t>[</w:t>
      </w:r>
      <w:r w:rsidRPr="001B5CD4">
        <w:t>Eugene; 11/12/19; Associate Professor of Humanities at Villanova University, PhD in US Cultural and Intellectual History from Rutgers University; The Enchantments of Mammon: How Capitalism Became the Religion of Modernity, p. 15-18]</w:t>
      </w:r>
    </w:p>
    <w:p w14:paraId="096FBC28"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 xml:space="preserve">there is no </w:t>
      </w:r>
      <w:r w:rsidRPr="00052F83">
        <w:rPr>
          <w:rStyle w:val="StyleUnderline"/>
          <w:rFonts w:asciiTheme="minorHAnsi" w:hAnsiTheme="minorHAnsi"/>
          <w:highlight w:val="cyan"/>
        </w:rPr>
        <w:lastRenderedPageBreak/>
        <w:t>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1E920308" w14:textId="77777777" w:rsidR="00083662" w:rsidRPr="00052F83" w:rsidRDefault="00083662" w:rsidP="00083662">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628AFBBB" w14:textId="77777777" w:rsidR="00083662" w:rsidRPr="00052F83" w:rsidRDefault="00083662" w:rsidP="00083662">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08E82D1F" w14:textId="77777777" w:rsidR="00083662" w:rsidRPr="00052F83" w:rsidRDefault="00083662" w:rsidP="00083662">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4E17BF39"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4FDAEC0" w14:textId="63960865" w:rsidR="00083662" w:rsidRPr="00096BB2" w:rsidRDefault="00083662" w:rsidP="00083662">
      <w:pPr>
        <w:pStyle w:val="Heading4"/>
      </w:pPr>
      <w:r>
        <w:lastRenderedPageBreak/>
        <w:t xml:space="preserve">C – Shareholder value maximization </w:t>
      </w:r>
      <w:r w:rsidRPr="00096BB2">
        <w:rPr>
          <w:u w:val="single"/>
        </w:rPr>
        <w:t>ensures</w:t>
      </w:r>
      <w:r>
        <w:t xml:space="preserve"> green assets can’t solve.</w:t>
      </w:r>
    </w:p>
    <w:p w14:paraId="2325DD9C" w14:textId="77777777" w:rsidR="00083662" w:rsidRPr="00BF5405" w:rsidRDefault="00083662" w:rsidP="00083662">
      <w:r w:rsidRPr="00BF5405">
        <w:t xml:space="preserve">Katharina </w:t>
      </w:r>
      <w:r w:rsidRPr="00BF5405">
        <w:rPr>
          <w:rStyle w:val="Style13ptBold"/>
        </w:rPr>
        <w:t>Pistor 9/21</w:t>
      </w:r>
      <w:r w:rsidRPr="00BF5405">
        <w:t xml:space="preserve">. Professor of Comparative Law at Columbia Law School. “The Myth of Green Capitalism.” Project Syndicate. 9/21/2021. </w:t>
      </w:r>
      <w:hyperlink r:id="rId12" w:history="1">
        <w:r w:rsidRPr="00BF5405">
          <w:rPr>
            <w:rStyle w:val="Hyperlink"/>
          </w:rPr>
          <w:t>https://www.project-syndicate.org/commentary/green-capitalism-myth-no-market-solution-to-climate-change-by-katharina-pistor-2021-09</w:t>
        </w:r>
      </w:hyperlink>
    </w:p>
    <w:p w14:paraId="7EB365B0" w14:textId="77777777" w:rsidR="00083662" w:rsidRDefault="00083662" w:rsidP="00083662">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3E597C">
        <w:rPr>
          <w:highlight w:val="yellow"/>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3E597C">
        <w:rPr>
          <w:highlight w:val="yellow"/>
          <w:u w:val="single"/>
        </w:rPr>
        <w:t>green cap</w:t>
      </w:r>
      <w:r w:rsidRPr="00BB778D">
        <w:rPr>
          <w:u w:val="single"/>
        </w:rPr>
        <w:t xml:space="preserve">italism” </w:t>
      </w:r>
      <w:r w:rsidRPr="003E597C">
        <w:rPr>
          <w:highlight w:val="yellow"/>
          <w:u w:val="single"/>
        </w:rPr>
        <w:t>appears</w:t>
      </w:r>
      <w:r w:rsidRPr="00E14785">
        <w:rPr>
          <w:u w:val="single"/>
        </w:rPr>
        <w:t xml:space="preserve"> to be yet </w:t>
      </w:r>
      <w:r w:rsidRPr="003E597C">
        <w:rPr>
          <w:highlight w:val="yellow"/>
          <w:u w:val="single"/>
        </w:rPr>
        <w:t>another</w:t>
      </w:r>
      <w:r w:rsidRPr="00E14785">
        <w:rPr>
          <w:u w:val="single"/>
        </w:rPr>
        <w:t xml:space="preserve"> </w:t>
      </w:r>
      <w:r w:rsidRPr="003E597C">
        <w:rPr>
          <w:highlight w:val="yellow"/>
        </w:rPr>
        <w:t xml:space="preserve">gimmick to avoid </w:t>
      </w:r>
      <w:r w:rsidRPr="00BB778D">
        <w:t xml:space="preserve">a real </w:t>
      </w:r>
      <w:r w:rsidRPr="003E597C">
        <w:rPr>
          <w:highlight w:val="yellow"/>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3E597C">
        <w:rPr>
          <w:highlight w:val="yellow"/>
          <w:u w:val="single"/>
        </w:rPr>
        <w:t>tech</w:t>
      </w:r>
      <w:r w:rsidRPr="000A5432">
        <w:rPr>
          <w:u w:val="single"/>
        </w:rPr>
        <w:t xml:space="preserve">nologies </w:t>
      </w:r>
      <w:r w:rsidRPr="003E597C">
        <w:rPr>
          <w:highlight w:val="yellow"/>
          <w:u w:val="single"/>
        </w:rPr>
        <w:t>supposedly</w:t>
      </w:r>
      <w:r w:rsidRPr="000A5432">
        <w:rPr>
          <w:u w:val="single"/>
        </w:rPr>
        <w:t xml:space="preserve"> will </w:t>
      </w:r>
      <w:r w:rsidRPr="003E597C">
        <w:rPr>
          <w:highlight w:val="yellow"/>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3E597C">
        <w:rPr>
          <w:highlight w:val="yellow"/>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3E597C">
        <w:rPr>
          <w:highlight w:val="yellow"/>
        </w:rPr>
        <w:t>sounds too good to be true, because it is</w:t>
      </w:r>
      <w:r w:rsidRPr="003E597C">
        <w:rPr>
          <w:highlight w:val="yellow"/>
          <w:u w:val="single"/>
        </w:rPr>
        <w:t>.</w:t>
      </w:r>
      <w:r w:rsidRPr="003E597C">
        <w:rPr>
          <w:sz w:val="16"/>
          <w:highlight w:val="yellow"/>
        </w:rPr>
        <w:t xml:space="preserve"> </w:t>
      </w:r>
      <w:r w:rsidRPr="003E597C">
        <w:rPr>
          <w:highlight w:val="yellow"/>
          <w:u w:val="single"/>
        </w:rPr>
        <w:t xml:space="preserve">Capitalism’s DNA </w:t>
      </w:r>
      <w:r w:rsidRPr="00BB778D">
        <w:rPr>
          <w:u w:val="single"/>
        </w:rPr>
        <w:t xml:space="preserve">makes it </w:t>
      </w:r>
      <w:r w:rsidRPr="003E597C">
        <w:rPr>
          <w:highlight w:val="yellow"/>
          <w:u w:val="single"/>
        </w:rPr>
        <w:t>unfit to cope with</w:t>
      </w:r>
      <w:r w:rsidRPr="000A5432">
        <w:rPr>
          <w:u w:val="single"/>
        </w:rPr>
        <w:t xml:space="preserve"> the fallout from </w:t>
      </w:r>
      <w:r w:rsidRPr="003E597C">
        <w:rPr>
          <w:highlight w:val="yellow"/>
          <w:u w:val="single"/>
        </w:rPr>
        <w:t>climate change</w:t>
      </w:r>
      <w:r w:rsidRPr="00030476">
        <w:rPr>
          <w:sz w:val="16"/>
        </w:rPr>
        <w:t xml:space="preserve">, which in no small part is the product of capitalism itself. </w:t>
      </w:r>
      <w:r w:rsidRPr="00BB778D">
        <w:rPr>
          <w:u w:val="single"/>
        </w:rPr>
        <w:t xml:space="preserve">The </w:t>
      </w:r>
      <w:r w:rsidRPr="003E597C">
        <w:rPr>
          <w:highlight w:val="yellow"/>
          <w:u w:val="single"/>
        </w:rPr>
        <w:t xml:space="preserve">entire </w:t>
      </w:r>
      <w:r w:rsidRPr="008C7D98">
        <w:rPr>
          <w:u w:val="single"/>
        </w:rPr>
        <w:t>capitalist</w:t>
      </w:r>
      <w:r w:rsidRPr="000A5432">
        <w:rPr>
          <w:u w:val="single"/>
        </w:rPr>
        <w:t xml:space="preserve"> </w:t>
      </w:r>
      <w:r w:rsidRPr="003E597C">
        <w:rPr>
          <w:highlight w:val="yellow"/>
          <w:u w:val="single"/>
        </w:rPr>
        <w:t xml:space="preserve">system </w:t>
      </w:r>
      <w:r w:rsidRPr="00BB778D">
        <w:rPr>
          <w:u w:val="single"/>
        </w:rPr>
        <w:t>is</w:t>
      </w:r>
      <w:r w:rsidRPr="000A5432">
        <w:rPr>
          <w:u w:val="single"/>
        </w:rPr>
        <w:t xml:space="preserve"> </w:t>
      </w:r>
      <w:r w:rsidRPr="003E597C">
        <w:rPr>
          <w:highlight w:val="yellow"/>
          <w:u w:val="single"/>
        </w:rPr>
        <w:t>premised</w:t>
      </w:r>
      <w:r w:rsidRPr="000A5432">
        <w:rPr>
          <w:u w:val="single"/>
        </w:rPr>
        <w:t xml:space="preserve"> </w:t>
      </w:r>
      <w:r w:rsidRPr="003E597C">
        <w:rPr>
          <w:highlight w:val="yellow"/>
          <w:u w:val="single"/>
        </w:rPr>
        <w:t>on</w:t>
      </w:r>
      <w:r w:rsidRPr="000A5432">
        <w:rPr>
          <w:u w:val="single"/>
        </w:rPr>
        <w:t xml:space="preserve"> the </w:t>
      </w:r>
      <w:r w:rsidRPr="003E597C">
        <w:rPr>
          <w:highlight w:val="yellow"/>
        </w:rPr>
        <w:t>privatization of gains</w:t>
      </w:r>
      <w:r w:rsidRPr="003E597C">
        <w:rPr>
          <w:highlight w:val="yellow"/>
          <w:u w:val="single"/>
        </w:rPr>
        <w:t xml:space="preserve"> and</w:t>
      </w:r>
      <w:r w:rsidRPr="000A5432">
        <w:rPr>
          <w:u w:val="single"/>
        </w:rPr>
        <w:t xml:space="preserve"> the </w:t>
      </w:r>
      <w:r w:rsidRPr="003E597C">
        <w:rPr>
          <w:highlight w:val="yellow"/>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3E597C">
        <w:rPr>
          <w:highlight w:val="yellow"/>
        </w:rPr>
        <w:t>Two-thirds</w:t>
      </w:r>
      <w:r w:rsidRPr="003E597C">
        <w:rPr>
          <w:highlight w:val="yellow"/>
          <w:u w:val="single"/>
        </w:rPr>
        <w:t xml:space="preserve"> of</w:t>
      </w:r>
      <w:r w:rsidRPr="000A5432">
        <w:rPr>
          <w:u w:val="single"/>
        </w:rPr>
        <w:t xml:space="preserve"> total </w:t>
      </w:r>
      <w:r w:rsidRPr="003E597C">
        <w:rPr>
          <w:highlight w:val="yellow"/>
          <w:u w:val="single"/>
        </w:rPr>
        <w:t>emissions</w:t>
      </w:r>
      <w:r w:rsidRPr="000A5432">
        <w:rPr>
          <w:u w:val="single"/>
        </w:rPr>
        <w:t xml:space="preserve"> since the Industrial Revolution have </w:t>
      </w:r>
      <w:r w:rsidRPr="003E597C">
        <w:rPr>
          <w:highlight w:val="yellow"/>
          <w:u w:val="single"/>
        </w:rPr>
        <w:t>come</w:t>
      </w:r>
      <w:r w:rsidRPr="000A5432">
        <w:rPr>
          <w:u w:val="single"/>
        </w:rPr>
        <w:t xml:space="preserve"> </w:t>
      </w:r>
      <w:r w:rsidRPr="003E597C">
        <w:rPr>
          <w:highlight w:val="yellow"/>
          <w:u w:val="single"/>
        </w:rPr>
        <w:t>from</w:t>
      </w:r>
      <w:r w:rsidRPr="000A5432">
        <w:rPr>
          <w:u w:val="single"/>
        </w:rPr>
        <w:t xml:space="preserve"> just </w:t>
      </w:r>
      <w:r w:rsidRPr="003E597C">
        <w:rPr>
          <w:highlight w:val="yellow"/>
        </w:rPr>
        <w:t>90 corporations</w:t>
      </w:r>
      <w:r w:rsidRPr="000A5432">
        <w:rPr>
          <w:u w:val="single"/>
        </w:rPr>
        <w:t xml:space="preserve">. Yet </w:t>
      </w:r>
      <w:r w:rsidRPr="003E597C">
        <w:rPr>
          <w:highlight w:val="yellow"/>
          <w:u w:val="single"/>
        </w:rPr>
        <w:t>even</w:t>
      </w:r>
      <w:r w:rsidRPr="000A5432">
        <w:rPr>
          <w:u w:val="single"/>
        </w:rPr>
        <w:t xml:space="preserve"> </w:t>
      </w:r>
      <w:r w:rsidRPr="003E597C">
        <w:rPr>
          <w:highlight w:val="yellow"/>
          <w:u w:val="single"/>
        </w:rPr>
        <w:t>if</w:t>
      </w:r>
      <w:r w:rsidRPr="000A5432">
        <w:rPr>
          <w:u w:val="single"/>
        </w:rPr>
        <w:t xml:space="preserve"> the </w:t>
      </w:r>
      <w:r w:rsidRPr="003E597C">
        <w:rPr>
          <w:highlight w:val="yellow"/>
          <w:u w:val="single"/>
        </w:rPr>
        <w:t>managers</w:t>
      </w:r>
      <w:r w:rsidRPr="000A5432">
        <w:rPr>
          <w:u w:val="single"/>
        </w:rPr>
        <w:t xml:space="preserve"> of the world’s worst polluters </w:t>
      </w:r>
      <w:r w:rsidRPr="003E597C">
        <w:rPr>
          <w:highlight w:val="yellow"/>
          <w:u w:val="single"/>
        </w:rPr>
        <w:t>were willing</w:t>
      </w:r>
      <w:r w:rsidRPr="000A5432">
        <w:rPr>
          <w:u w:val="single"/>
        </w:rPr>
        <w:t xml:space="preserve"> </w:t>
      </w:r>
      <w:r w:rsidRPr="003E597C">
        <w:rPr>
          <w:highlight w:val="yellow"/>
          <w:u w:val="single"/>
        </w:rPr>
        <w:t>to pursue</w:t>
      </w:r>
      <w:r w:rsidRPr="000A5432">
        <w:rPr>
          <w:u w:val="single"/>
        </w:rPr>
        <w:t xml:space="preserve"> </w:t>
      </w:r>
      <w:r w:rsidRPr="00BB778D">
        <w:t xml:space="preserve">rapid </w:t>
      </w:r>
      <w:r w:rsidRPr="003E597C">
        <w:rPr>
          <w:highlight w:val="yellow"/>
        </w:rPr>
        <w:t>decarbonization</w:t>
      </w:r>
      <w:r w:rsidRPr="000A5432">
        <w:rPr>
          <w:u w:val="single"/>
        </w:rPr>
        <w:t xml:space="preserve">, their </w:t>
      </w:r>
      <w:r w:rsidRPr="003E597C">
        <w:rPr>
          <w:highlight w:val="yellow"/>
        </w:rPr>
        <w:t>shareholders would resist</w:t>
      </w:r>
      <w:r w:rsidRPr="000A5432">
        <w:rPr>
          <w:u w:val="single"/>
        </w:rPr>
        <w:t>.</w:t>
      </w:r>
      <w:r w:rsidRPr="00030476">
        <w:rPr>
          <w:sz w:val="16"/>
        </w:rPr>
        <w:t xml:space="preserve"> </w:t>
      </w:r>
      <w:r w:rsidRPr="00D15AC9">
        <w:rPr>
          <w:u w:val="single"/>
        </w:rPr>
        <w:t xml:space="preserve">For decades, the </w:t>
      </w:r>
      <w:r w:rsidRPr="00BB778D">
        <w:t xml:space="preserve">gospel of shareholder </w:t>
      </w:r>
      <w:r w:rsidRPr="003E597C">
        <w:rPr>
          <w:highlight w:val="yellow"/>
        </w:rPr>
        <w:t>value maximization</w:t>
      </w:r>
      <w:r w:rsidRPr="00D15AC9">
        <w:rPr>
          <w:u w:val="single"/>
        </w:rPr>
        <w:t xml:space="preserve"> has </w:t>
      </w:r>
      <w:r w:rsidRPr="003E597C">
        <w:rPr>
          <w:highlight w:val="yellow"/>
        </w:rPr>
        <w:t>reigned supreme</w:t>
      </w:r>
      <w:r w:rsidRPr="00D15AC9">
        <w:rPr>
          <w:u w:val="single"/>
        </w:rPr>
        <w:t xml:space="preserve">, </w:t>
      </w:r>
      <w:r w:rsidRPr="003E597C">
        <w:rPr>
          <w:highlight w:val="yellow"/>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3E597C">
        <w:rPr>
          <w:highlight w:val="yellow"/>
        </w:rPr>
        <w:t>deviate</w:t>
      </w:r>
      <w:r w:rsidRPr="00BB778D">
        <w:t xml:space="preserve"> from the orthodoxy</w:t>
      </w:r>
      <w:r w:rsidRPr="00D15AC9">
        <w:rPr>
          <w:u w:val="single"/>
        </w:rPr>
        <w:t xml:space="preserve">, </w:t>
      </w:r>
      <w:r w:rsidRPr="00BB778D">
        <w:rPr>
          <w:u w:val="single"/>
        </w:rPr>
        <w:t xml:space="preserve">they </w:t>
      </w:r>
      <w:r w:rsidRPr="003E597C">
        <w:rPr>
          <w:highlight w:val="yellow"/>
        </w:rPr>
        <w:t>will be</w:t>
      </w:r>
      <w:r w:rsidRPr="00BB778D">
        <w:t xml:space="preserve"> </w:t>
      </w:r>
      <w:r w:rsidRPr="003E597C">
        <w:rPr>
          <w:highlight w:val="yellow"/>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such as ca</w:t>
      </w:r>
    </w:p>
    <w:p w14:paraId="4350FDBC" w14:textId="77777777" w:rsidR="00083662" w:rsidRDefault="00083662" w:rsidP="00083662">
      <w:pPr>
        <w:rPr>
          <w:sz w:val="16"/>
        </w:rPr>
      </w:pPr>
    </w:p>
    <w:p w14:paraId="1522E540" w14:textId="77777777" w:rsidR="00083662" w:rsidRDefault="00083662" w:rsidP="00083662">
      <w:pPr>
        <w:rPr>
          <w:sz w:val="16"/>
        </w:rPr>
      </w:pPr>
    </w:p>
    <w:p w14:paraId="76C17474" w14:textId="77777777" w:rsidR="00083662" w:rsidRDefault="00083662" w:rsidP="00083662">
      <w:pPr>
        <w:rPr>
          <w:sz w:val="16"/>
        </w:rPr>
      </w:pPr>
    </w:p>
    <w:p w14:paraId="769D8CC9" w14:textId="77777777" w:rsidR="00083662" w:rsidRDefault="00083662" w:rsidP="00083662">
      <w:pPr>
        <w:rPr>
          <w:sz w:val="16"/>
        </w:rPr>
      </w:pPr>
      <w:r w:rsidRPr="00030476">
        <w:rPr>
          <w:sz w:val="16"/>
        </w:rPr>
        <w:t xml:space="preserve">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t>
      </w:r>
      <w:r w:rsidRPr="00030476">
        <w:rPr>
          <w:sz w:val="16"/>
        </w:rPr>
        <w:lastRenderedPageBreak/>
        <w:t xml:space="preserve">with powerful lobbying arms of their own.) </w:t>
      </w:r>
      <w:r w:rsidRPr="006E09C2">
        <w:rPr>
          <w:u w:val="single"/>
        </w:rPr>
        <w:t xml:space="preserve">Not surprisingly, the result has been a wave of greenwashing. </w:t>
      </w:r>
      <w:r w:rsidRPr="00BB778D">
        <w:rPr>
          <w:u w:val="single"/>
        </w:rPr>
        <w:t xml:space="preserve">The </w:t>
      </w:r>
      <w:r w:rsidRPr="003E597C">
        <w:rPr>
          <w:highlight w:val="yellow"/>
          <w:u w:val="single"/>
        </w:rPr>
        <w:t>financial industry has</w:t>
      </w:r>
      <w:r w:rsidRPr="006E09C2">
        <w:rPr>
          <w:u w:val="single"/>
        </w:rPr>
        <w:t xml:space="preserve"> happily </w:t>
      </w:r>
      <w:r w:rsidRPr="003E597C">
        <w:rPr>
          <w:highlight w:val="yellow"/>
        </w:rPr>
        <w:t>poured trillions</w:t>
      </w:r>
      <w:r w:rsidRPr="006E09C2">
        <w:rPr>
          <w:u w:val="single"/>
        </w:rPr>
        <w:t xml:space="preserve"> of dollars </w:t>
      </w:r>
      <w:r w:rsidRPr="003E597C">
        <w:rPr>
          <w:highlight w:val="yellow"/>
          <w:u w:val="single"/>
        </w:rPr>
        <w:t xml:space="preserve">into green-labeled assets </w:t>
      </w:r>
      <w:r w:rsidRPr="00BB778D">
        <w:t xml:space="preserve">that </w:t>
      </w:r>
      <w:r w:rsidRPr="003E597C">
        <w:rPr>
          <w:highlight w:val="yellow"/>
        </w:rPr>
        <w:t>turned out not to be green</w:t>
      </w:r>
      <w:r w:rsidRPr="00BB778D">
        <w:t xml:space="preserve"> at all</w:t>
      </w:r>
      <w:r w:rsidRPr="006E09C2">
        <w:rPr>
          <w:u w:val="single"/>
        </w:rPr>
        <w:t>.</w:t>
      </w:r>
      <w:r w:rsidRPr="00030476">
        <w:rPr>
          <w:sz w:val="16"/>
        </w:rPr>
        <w:t xml:space="preserve"> According to a recent study, </w:t>
      </w:r>
      <w:r w:rsidRPr="003E597C">
        <w:rPr>
          <w:highlight w:val="yellow"/>
          <w:u w:val="single"/>
        </w:rPr>
        <w:t>71% of ESG-themed</w:t>
      </w:r>
      <w:r w:rsidRPr="006E09C2">
        <w:rPr>
          <w:u w:val="single"/>
        </w:rPr>
        <w:t xml:space="preserve"> </w:t>
      </w:r>
      <w:r w:rsidRPr="003E597C">
        <w:rPr>
          <w:highlight w:val="yellow"/>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3E597C">
        <w:rPr>
          <w:highlight w:val="yellow"/>
          <w:u w:val="single"/>
        </w:rPr>
        <w:t xml:space="preserve">are </w:t>
      </w:r>
      <w:r w:rsidRPr="003E597C">
        <w:rPr>
          <w:highlight w:val="yellow"/>
        </w:rPr>
        <w:t>negatively</w:t>
      </w:r>
      <w:r w:rsidRPr="00BB778D">
        <w:t xml:space="preserve"> </w:t>
      </w:r>
      <w:r w:rsidRPr="003E597C">
        <w:rPr>
          <w:highlight w:val="yellow"/>
        </w:rPr>
        <w:t>aligned</w:t>
      </w:r>
      <w:r w:rsidRPr="006E09C2">
        <w:rPr>
          <w:u w:val="single"/>
        </w:rPr>
        <w:t xml:space="preserve"> </w:t>
      </w:r>
      <w:r w:rsidRPr="003E597C">
        <w:rPr>
          <w:highlight w:val="yellow"/>
          <w:u w:val="single"/>
        </w:rPr>
        <w:t>with</w:t>
      </w:r>
      <w:r w:rsidRPr="006E09C2">
        <w:rPr>
          <w:u w:val="single"/>
        </w:rPr>
        <w:t xml:space="preserve"> </w:t>
      </w:r>
      <w:r w:rsidRPr="00BB778D">
        <w:rPr>
          <w:u w:val="single"/>
        </w:rPr>
        <w:t xml:space="preserve">the </w:t>
      </w:r>
      <w:r w:rsidRPr="003E597C">
        <w:rPr>
          <w:highlight w:val="yellow"/>
          <w:u w:val="single"/>
        </w:rPr>
        <w:t xml:space="preserve">goals of </w:t>
      </w:r>
      <w:r w:rsidRPr="008C7D98">
        <w:rPr>
          <w:u w:val="single"/>
        </w:rPr>
        <w:t>the</w:t>
      </w:r>
      <w:r w:rsidRPr="006E09C2">
        <w:rPr>
          <w:u w:val="single"/>
        </w:rPr>
        <w:t xml:space="preserve"> </w:t>
      </w:r>
      <w:r w:rsidRPr="003E597C">
        <w:rPr>
          <w:highlight w:val="yellow"/>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152EE499" w14:textId="77777777" w:rsidR="00083662" w:rsidRDefault="00083662" w:rsidP="00083662">
      <w:pPr>
        <w:pStyle w:val="Heading4"/>
      </w:pPr>
      <w:r>
        <w:t>3 – Ukraine proves cap unsustainable</w:t>
      </w:r>
    </w:p>
    <w:p w14:paraId="43047283" w14:textId="77777777" w:rsidR="00083662" w:rsidRPr="0089520A" w:rsidRDefault="00083662" w:rsidP="00083662">
      <w:r>
        <w:t xml:space="preserve">Ross </w:t>
      </w:r>
      <w:r w:rsidRPr="00C20B59">
        <w:rPr>
          <w:rStyle w:val="Style13ptBold"/>
        </w:rPr>
        <w:t>Douthat 22</w:t>
      </w:r>
      <w:r>
        <w:t>.</w:t>
      </w:r>
      <w:r w:rsidRPr="00C20B59">
        <w:t xml:space="preserve"> Opinion columnist for The Times since 2009</w:t>
      </w:r>
      <w:r>
        <w:t>, former senior editor at the Atlantic, 1/22/22. “</w:t>
      </w:r>
      <w:r w:rsidRPr="00C20B59">
        <w:t>How to Retreat From Ukraine</w:t>
      </w:r>
      <w:r>
        <w:t xml:space="preserve">.” </w:t>
      </w:r>
      <w:r w:rsidRPr="00C20B59">
        <w:t>https://www.nytimes.com/2022/01/22/opinion/russia-ukraine-us-nato.html</w:t>
      </w:r>
    </w:p>
    <w:p w14:paraId="1CA9D685" w14:textId="77777777" w:rsidR="00083662" w:rsidRPr="00584EA6" w:rsidRDefault="00083662" w:rsidP="00083662">
      <w:pPr>
        <w:rPr>
          <w:sz w:val="16"/>
        </w:rPr>
      </w:pPr>
      <w:r w:rsidRPr="00584EA6">
        <w:rPr>
          <w:sz w:val="16"/>
        </w:rPr>
        <w:t xml:space="preserve">Now we face the same problem with Ukraine. </w:t>
      </w:r>
      <w:r w:rsidRPr="0089520A">
        <w:rPr>
          <w:rStyle w:val="StyleUnderline"/>
        </w:rPr>
        <w:t xml:space="preserve">The </w:t>
      </w:r>
      <w:r w:rsidRPr="000B029C">
        <w:rPr>
          <w:rStyle w:val="StyleUnderline"/>
          <w:highlight w:val="cyan"/>
        </w:rPr>
        <w:t>U</w:t>
      </w:r>
      <w:r w:rsidRPr="00584EA6">
        <w:rPr>
          <w:sz w:val="16"/>
        </w:rPr>
        <w:t xml:space="preserve">nited </w:t>
      </w:r>
      <w:r w:rsidRPr="000B029C">
        <w:rPr>
          <w:rStyle w:val="StyleUnderline"/>
          <w:highlight w:val="cyan"/>
        </w:rPr>
        <w:t>S</w:t>
      </w:r>
      <w:r w:rsidRPr="00584EA6">
        <w:rPr>
          <w:sz w:val="16"/>
        </w:rPr>
        <w:t xml:space="preserve">tates </w:t>
      </w:r>
      <w:r w:rsidRPr="0089520A">
        <w:rPr>
          <w:rStyle w:val="StyleUnderline"/>
        </w:rPr>
        <w:t xml:space="preserve">in its days as a </w:t>
      </w:r>
      <w:r w:rsidRPr="000B029C">
        <w:rPr>
          <w:rStyle w:val="StyleUnderline"/>
          <w:highlight w:val="cyan"/>
        </w:rPr>
        <w:t>hyperpower</w:t>
      </w:r>
      <w:r w:rsidRPr="0089520A">
        <w:rPr>
          <w:rStyle w:val="StyleUnderline"/>
        </w:rPr>
        <w:t xml:space="preserve"> </w:t>
      </w:r>
      <w:r w:rsidRPr="000B029C">
        <w:rPr>
          <w:rStyle w:val="StyleUnderline"/>
          <w:highlight w:val="cyan"/>
        </w:rPr>
        <w:t>made</w:t>
      </w:r>
      <w:r w:rsidRPr="0089520A">
        <w:rPr>
          <w:rStyle w:val="StyleUnderline"/>
        </w:rPr>
        <w:t xml:space="preserve"> a series of </w:t>
      </w:r>
      <w:r w:rsidRPr="000B029C">
        <w:rPr>
          <w:rStyle w:val="StyleUnderline"/>
          <w:highlight w:val="cyan"/>
        </w:rPr>
        <w:t>moves to extend our perimeter of influence</w:t>
      </w:r>
      <w:r w:rsidRPr="0089520A">
        <w:rPr>
          <w:rStyle w:val="StyleUnderline"/>
        </w:rPr>
        <w:t xml:space="preserve"> </w:t>
      </w:r>
      <w:r w:rsidRPr="000B029C">
        <w:rPr>
          <w:rStyle w:val="StyleUnderline"/>
          <w:highlight w:val="cyan"/>
        </w:rPr>
        <w:t>deep into Russia’s</w:t>
      </w:r>
      <w:r w:rsidRPr="0089520A">
        <w:rPr>
          <w:rStyle w:val="StyleUnderline"/>
        </w:rPr>
        <w:t xml:space="preserve"> near-abroad</w:t>
      </w:r>
      <w:r w:rsidRPr="00584EA6">
        <w:rPr>
          <w:sz w:val="16"/>
        </w:rPr>
        <w:t xml:space="preserve">. Some of those moves appear to be sustainable: The expansion of NATO to include countries of the former Warsaw Pact was itself a risk, but at the moment those commitments seem secure. But </w:t>
      </w:r>
      <w:r w:rsidRPr="0089520A">
        <w:rPr>
          <w:rStyle w:val="StyleUnderline"/>
        </w:rPr>
        <w:t xml:space="preserve">the </w:t>
      </w:r>
      <w:r w:rsidRPr="000B029C">
        <w:rPr>
          <w:rStyle w:val="StyleUnderline"/>
          <w:highlight w:val="cyan"/>
        </w:rPr>
        <w:t>attempt to draw Ukraine out</w:t>
      </w:r>
      <w:r w:rsidRPr="0089520A">
        <w:rPr>
          <w:rStyle w:val="StyleUnderline"/>
        </w:rPr>
        <w:t xml:space="preserve"> of Russia’s orbit</w:t>
      </w:r>
      <w:r w:rsidRPr="00584EA6">
        <w:rPr>
          <w:sz w:val="16"/>
        </w:rPr>
        <w:t xml:space="preserve">, the partway-open door to Ukrainians who preferred westward-focused alliances, </w:t>
      </w:r>
      <w:r w:rsidRPr="000B029C">
        <w:rPr>
          <w:rStyle w:val="StyleUnderline"/>
          <w:highlight w:val="cyan"/>
        </w:rPr>
        <w:t>was</w:t>
      </w:r>
      <w:r w:rsidRPr="0089520A">
        <w:rPr>
          <w:rStyle w:val="StyleUnderline"/>
        </w:rPr>
        <w:t xml:space="preserve"> a </w:t>
      </w:r>
      <w:r w:rsidRPr="0089520A">
        <w:rPr>
          <w:rStyle w:val="Emphasis"/>
        </w:rPr>
        <w:t xml:space="preserve">foolish </w:t>
      </w:r>
      <w:r w:rsidRPr="000B029C">
        <w:rPr>
          <w:rStyle w:val="Emphasis"/>
          <w:highlight w:val="cyan"/>
        </w:rPr>
        <w:t>overcommitment</w:t>
      </w:r>
      <w:r w:rsidRPr="0089520A">
        <w:rPr>
          <w:rStyle w:val="Emphasis"/>
        </w:rPr>
        <w:t xml:space="preserve"> even when American power was at its height</w:t>
      </w:r>
      <w:r w:rsidRPr="00584EA6">
        <w:rPr>
          <w:sz w:val="16"/>
        </w:rPr>
        <w:t>.</w:t>
      </w:r>
    </w:p>
    <w:p w14:paraId="3A97785F" w14:textId="77777777" w:rsidR="00083662" w:rsidRPr="00584EA6" w:rsidRDefault="00083662" w:rsidP="00083662">
      <w:pPr>
        <w:rPr>
          <w:sz w:val="16"/>
        </w:rPr>
      </w:pPr>
      <w:r w:rsidRPr="00584EA6">
        <w:rPr>
          <w:sz w:val="16"/>
        </w:rPr>
        <w:t>Note that this is not a question of what Ukrainians deserve. Russia is an authoritarian aggressor in the current crisis; Ukraine is a flawed democracy but a more decent regime than Vladimir Putin’s oligarchy. When we gave Ukraine security assurances under Bill Clinton, opened the door to NATO membership under George W. Bush and supported the Maidan protests under Barack Obama, we were in each case acting with better intentions than Moscow in its own machinations.</w:t>
      </w:r>
    </w:p>
    <w:p w14:paraId="5FF195FF" w14:textId="77777777" w:rsidR="00083662" w:rsidRPr="00B96B04" w:rsidRDefault="00083662" w:rsidP="00083662">
      <w:pPr>
        <w:rPr>
          <w:sz w:val="16"/>
        </w:rPr>
      </w:pPr>
      <w:r w:rsidRPr="00584EA6">
        <w:rPr>
          <w:sz w:val="16"/>
        </w:rPr>
        <w:t xml:space="preserve">But in geopolitics good intentions are always downstream from the realities of power. Whatever its desires or ours, the government in </w:t>
      </w:r>
      <w:r w:rsidRPr="000B029C">
        <w:rPr>
          <w:rStyle w:val="StyleUnderline"/>
          <w:highlight w:val="cyan"/>
        </w:rPr>
        <w:t>Ukraine has</w:t>
      </w:r>
      <w:r w:rsidRPr="000B029C">
        <w:rPr>
          <w:sz w:val="16"/>
          <w:highlight w:val="cyan"/>
        </w:rPr>
        <w:t xml:space="preserve"> </w:t>
      </w:r>
      <w:r w:rsidRPr="000B029C">
        <w:rPr>
          <w:rStyle w:val="StyleUnderline"/>
          <w:highlight w:val="cyan"/>
        </w:rPr>
        <w:t>simply never been in a position to</w:t>
      </w:r>
      <w:r w:rsidRPr="00584EA6">
        <w:rPr>
          <w:sz w:val="16"/>
        </w:rPr>
        <w:t xml:space="preserve"> fully </w:t>
      </w:r>
      <w:r w:rsidRPr="000B029C">
        <w:rPr>
          <w:rStyle w:val="StyleUnderline"/>
          <w:highlight w:val="cyan"/>
        </w:rPr>
        <w:t>join the West</w:t>
      </w:r>
      <w:r w:rsidRPr="00584EA6">
        <w:rPr>
          <w:sz w:val="16"/>
        </w:rPr>
        <w:t xml:space="preserve"> — </w:t>
      </w:r>
      <w:r w:rsidRPr="00584EA6">
        <w:rPr>
          <w:rStyle w:val="StyleUnderline"/>
        </w:rPr>
        <w:t>it’s too economically weak, too internally divided and simply in the wrong place</w:t>
      </w:r>
      <w:r w:rsidRPr="00584EA6">
        <w:rPr>
          <w:sz w:val="16"/>
        </w:rPr>
        <w:t xml:space="preserve">. And </w:t>
      </w:r>
      <w:r w:rsidRPr="00584EA6">
        <w:rPr>
          <w:rStyle w:val="StyleUnderline"/>
        </w:rPr>
        <w:t>the actions of the Bush and Obama administrations</w:t>
      </w:r>
      <w:r w:rsidRPr="00584EA6">
        <w:rPr>
          <w:sz w:val="16"/>
        </w:rPr>
        <w:t xml:space="preserve"> — and for all of Trump’s personal sympathies for Putin, some Trump administration acts as well — </w:t>
      </w:r>
      <w:r w:rsidRPr="00584EA6">
        <w:rPr>
          <w:rStyle w:val="StyleUnderline"/>
        </w:rPr>
        <w:t xml:space="preserve">have </w:t>
      </w:r>
      <w:r w:rsidRPr="000B029C">
        <w:rPr>
          <w:rStyle w:val="StyleUnderline"/>
          <w:highlight w:val="cyan"/>
        </w:rPr>
        <w:t xml:space="preserve">left us </w:t>
      </w:r>
      <w:r w:rsidRPr="000B029C">
        <w:rPr>
          <w:rStyle w:val="Emphasis"/>
          <w:highlight w:val="cyan"/>
        </w:rPr>
        <w:t>overstretched</w:t>
      </w:r>
      <w:r w:rsidRPr="00584EA6">
        <w:rPr>
          <w:sz w:val="16"/>
        </w:rPr>
        <w:t xml:space="preserve">, </w:t>
      </w:r>
      <w:r w:rsidRPr="00584EA6">
        <w:rPr>
          <w:rStyle w:val="StyleUnderline"/>
        </w:rPr>
        <w:t xml:space="preserve">our </w:t>
      </w:r>
      <w:r w:rsidRPr="000B029C">
        <w:rPr>
          <w:rStyle w:val="StyleUnderline"/>
          <w:highlight w:val="cyan"/>
        </w:rPr>
        <w:t>soft-power</w:t>
      </w:r>
      <w:r w:rsidRPr="00584EA6">
        <w:rPr>
          <w:rStyle w:val="StyleUnderline"/>
        </w:rPr>
        <w:t xml:space="preserve"> embrace of Kyiv </w:t>
      </w:r>
      <w:r w:rsidRPr="000B029C">
        <w:rPr>
          <w:rStyle w:val="Emphasis"/>
          <w:highlight w:val="cyan"/>
        </w:rPr>
        <w:t>ill-equipped</w:t>
      </w:r>
      <w:r w:rsidRPr="000B029C">
        <w:rPr>
          <w:rStyle w:val="StyleUnderline"/>
          <w:highlight w:val="cyan"/>
        </w:rPr>
        <w:t xml:space="preserve"> to handle</w:t>
      </w:r>
      <w:r w:rsidRPr="00584EA6">
        <w:rPr>
          <w:rStyle w:val="StyleUnderline"/>
        </w:rPr>
        <w:t xml:space="preserve"> hard-power countermoves from Moscow</w:t>
      </w:r>
      <w:r w:rsidRPr="00584EA6">
        <w:rPr>
          <w:sz w:val="16"/>
        </w:rPr>
        <w:t>.</w:t>
      </w:r>
    </w:p>
    <w:p w14:paraId="52144E66" w14:textId="77777777" w:rsidR="00083662" w:rsidRPr="00052F83" w:rsidRDefault="00083662" w:rsidP="00083662">
      <w:pPr>
        <w:pStyle w:val="Heading4"/>
        <w:rPr>
          <w:rFonts w:asciiTheme="minorHAnsi" w:hAnsiTheme="minorHAnsi"/>
        </w:rPr>
      </w:pPr>
      <w:r>
        <w:rPr>
          <w:rFonts w:asciiTheme="minorHAnsi" w:hAnsiTheme="minorHAnsi"/>
        </w:rPr>
        <w:t>4 – S</w:t>
      </w:r>
      <w:r w:rsidRPr="00052F83">
        <w:rPr>
          <w:rFonts w:asciiTheme="minorHAnsi" w:hAnsiTheme="minorHAnsi"/>
        </w:rPr>
        <w:t xml:space="preserve">emiconductor </w:t>
      </w:r>
      <w:r>
        <w:rPr>
          <w:rFonts w:asciiTheme="minorHAnsi" w:hAnsiTheme="minorHAnsi"/>
        </w:rPr>
        <w:t>shortages---filters aff offense</w:t>
      </w:r>
    </w:p>
    <w:p w14:paraId="70107512" w14:textId="77777777" w:rsidR="00083662" w:rsidRPr="00052F83" w:rsidRDefault="00083662" w:rsidP="00083662">
      <w:pPr>
        <w:rPr>
          <w:rFonts w:asciiTheme="minorHAnsi" w:hAnsiTheme="minorHAnsi"/>
        </w:rPr>
      </w:pPr>
      <w:r w:rsidRPr="00052F83">
        <w:rPr>
          <w:rFonts w:asciiTheme="minorHAnsi" w:hAnsiTheme="minorHAnsi"/>
        </w:rPr>
        <w:t xml:space="preserve">David </w:t>
      </w:r>
      <w:r w:rsidRPr="00052F83">
        <w:rPr>
          <w:rStyle w:val="Style13ptBold"/>
          <w:rFonts w:asciiTheme="minorHAnsi" w:hAnsiTheme="minorHAnsi"/>
        </w:rPr>
        <w:t>Atkins 6-19</w:t>
      </w:r>
      <w:r w:rsidRPr="00052F83">
        <w:rPr>
          <w:rFonts w:asciiTheme="minorHAnsi" w:hAnsiTheme="minorHAnsi"/>
        </w:rPr>
        <w:t xml:space="preserve">. President of the Pollux Group, a Qualitative Research Firm. The </w:t>
      </w:r>
      <w:r w:rsidRPr="00052F83">
        <w:rPr>
          <w:rStyle w:val="StyleUnderline"/>
          <w:rFonts w:asciiTheme="minorHAnsi" w:hAnsiTheme="minorHAnsi"/>
          <w:highlight w:val="cyan"/>
        </w:rPr>
        <w:t xml:space="preserve">Semiconductor Crisis Is a </w:t>
      </w:r>
      <w:r w:rsidRPr="00052F83">
        <w:rPr>
          <w:rStyle w:val="Emphasis"/>
          <w:rFonts w:asciiTheme="minorHAnsi" w:hAnsiTheme="minorHAnsi"/>
          <w:highlight w:val="cyan"/>
        </w:rPr>
        <w:t>Failure of</w:t>
      </w:r>
      <w:r w:rsidRPr="00052F83">
        <w:rPr>
          <w:rStyle w:val="Emphasis"/>
          <w:rFonts w:asciiTheme="minorHAnsi" w:hAnsiTheme="minorHAnsi"/>
        </w:rPr>
        <w:t xml:space="preserve"> Modern </w:t>
      </w:r>
      <w:r w:rsidRPr="00052F83">
        <w:rPr>
          <w:rStyle w:val="Emphasis"/>
          <w:rFonts w:asciiTheme="minorHAnsi" w:hAnsiTheme="minorHAnsi"/>
          <w:highlight w:val="cyan"/>
        </w:rPr>
        <w:t>Capitalism</w:t>
      </w:r>
      <w:r w:rsidRPr="00052F83">
        <w:rPr>
          <w:rFonts w:asciiTheme="minorHAnsi" w:hAnsiTheme="minorHAnsi"/>
        </w:rPr>
        <w:t>. Washington Monthly. 6-19-2021. https://washingtonmonthly.com/2021/06/19/the-semiconductor-crisis-is-a-failure-of-modern-capitalism-it-may-require-new-answerTop of Form</w:t>
      </w:r>
    </w:p>
    <w:p w14:paraId="42682176" w14:textId="77777777" w:rsidR="00083662" w:rsidRPr="00052F83" w:rsidRDefault="00083662" w:rsidP="00083662">
      <w:pPr>
        <w:jc w:val="center"/>
        <w:rPr>
          <w:rFonts w:asciiTheme="minorHAnsi" w:eastAsia="Times New Roman" w:hAnsiTheme="minorHAnsi"/>
          <w:vanish/>
          <w:sz w:val="16"/>
          <w:szCs w:val="16"/>
        </w:rPr>
      </w:pPr>
      <w:r w:rsidRPr="00052F83">
        <w:rPr>
          <w:rFonts w:asciiTheme="minorHAnsi" w:eastAsia="Times New Roman" w:hAnsiTheme="minorHAnsi"/>
          <w:vanish/>
          <w:sz w:val="16"/>
          <w:szCs w:val="16"/>
        </w:rPr>
        <w:t>Bottom of Form</w:t>
      </w:r>
    </w:p>
    <w:p w14:paraId="2FD87154"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But there’s increasingly an argument to be made that </w:t>
      </w:r>
      <w:r w:rsidRPr="00052F83">
        <w:rPr>
          <w:rStyle w:val="StyleUnderline"/>
          <w:rFonts w:asciiTheme="minorHAnsi" w:hAnsiTheme="minorHAnsi"/>
        </w:rPr>
        <w:t xml:space="preserve">a just-in-time </w:t>
      </w:r>
      <w:r w:rsidRPr="00052F83">
        <w:rPr>
          <w:rStyle w:val="StyleUnderline"/>
          <w:rFonts w:asciiTheme="minorHAnsi" w:hAnsiTheme="minorHAnsi"/>
          <w:highlight w:val="cyan"/>
        </w:rPr>
        <w:t>lowest-cost supply system</w:t>
      </w:r>
      <w:r w:rsidRPr="00052F83">
        <w:rPr>
          <w:rFonts w:asciiTheme="minorHAnsi" w:hAnsiTheme="minorHAnsi"/>
          <w:sz w:val="16"/>
        </w:rPr>
        <w:t xml:space="preserve"> may not just be bad for the climate or for domestic employment. It </w:t>
      </w:r>
      <w:r w:rsidRPr="00052F83">
        <w:rPr>
          <w:rStyle w:val="StyleUnderline"/>
          <w:rFonts w:asciiTheme="minorHAnsi" w:hAnsiTheme="minorHAnsi"/>
          <w:highlight w:val="cyan"/>
        </w:rPr>
        <w:t>may</w:t>
      </w:r>
      <w:r w:rsidRPr="00052F83">
        <w:rPr>
          <w:rStyle w:val="StyleUnderline"/>
          <w:rFonts w:asciiTheme="minorHAnsi" w:hAnsiTheme="minorHAnsi"/>
        </w:rPr>
        <w:t xml:space="preserve"> also in many cases </w:t>
      </w:r>
      <w:r w:rsidRPr="00052F83">
        <w:rPr>
          <w:rStyle w:val="StyleUnderline"/>
          <w:rFonts w:asciiTheme="minorHAnsi" w:hAnsiTheme="minorHAnsi"/>
          <w:highlight w:val="cyan"/>
        </w:rPr>
        <w:t xml:space="preserve">be bad for </w:t>
      </w:r>
      <w:r w:rsidRPr="00052F83">
        <w:rPr>
          <w:rStyle w:val="Emphasis"/>
          <w:rFonts w:asciiTheme="minorHAnsi" w:hAnsiTheme="minorHAnsi"/>
          <w:highlight w:val="cyan"/>
        </w:rPr>
        <w:t>business</w:t>
      </w:r>
      <w:r w:rsidRPr="00052F83">
        <w:rPr>
          <w:rFonts w:asciiTheme="minorHAnsi" w:hAnsiTheme="minorHAnsi"/>
          <w:sz w:val="16"/>
        </w:rPr>
        <w:t xml:space="preserve">. The semiconductor crisis tells an exemplary tale. As information technology becomes essential to daily life in developed countries, </w:t>
      </w:r>
      <w:r w:rsidRPr="00052F83">
        <w:rPr>
          <w:rStyle w:val="StyleUnderline"/>
          <w:rFonts w:asciiTheme="minorHAnsi" w:hAnsiTheme="minorHAnsi"/>
          <w:highlight w:val="cyan"/>
        </w:rPr>
        <w:t xml:space="preserve">semiconductors </w:t>
      </w:r>
      <w:r w:rsidRPr="00CA6866">
        <w:rPr>
          <w:rStyle w:val="StyleUnderline"/>
          <w:rFonts w:asciiTheme="minorHAnsi" w:hAnsiTheme="minorHAnsi"/>
        </w:rPr>
        <w:t xml:space="preserve">are </w:t>
      </w:r>
      <w:r w:rsidRPr="00052F83">
        <w:rPr>
          <w:rStyle w:val="Emphasis"/>
          <w:rFonts w:asciiTheme="minorHAnsi" w:hAnsiTheme="minorHAnsi"/>
          <w:highlight w:val="cyan"/>
        </w:rPr>
        <w:t>essential</w:t>
      </w:r>
      <w:r w:rsidRPr="00052F83">
        <w:rPr>
          <w:rStyle w:val="StyleUnderline"/>
          <w:rFonts w:asciiTheme="minorHAnsi" w:hAnsiTheme="minorHAnsi"/>
        </w:rPr>
        <w:t xml:space="preserve"> for making the world go round.</w:t>
      </w:r>
      <w:r w:rsidRPr="00052F83">
        <w:rPr>
          <w:rFonts w:asciiTheme="minorHAnsi" w:hAnsiTheme="minorHAnsi"/>
          <w:sz w:val="16"/>
        </w:rPr>
        <w:t xml:space="preserve"> </w:t>
      </w:r>
      <w:r w:rsidRPr="00052F83">
        <w:rPr>
          <w:rStyle w:val="StyleUnderline"/>
          <w:rFonts w:asciiTheme="minorHAnsi" w:hAnsiTheme="minorHAnsi"/>
        </w:rPr>
        <w:t>Phones, computers, gaming consoles and automobiles all require increasingly sophisticated semiconductors</w:t>
      </w:r>
      <w:r w:rsidRPr="00052F83">
        <w:rPr>
          <w:rFonts w:asciiTheme="minorHAnsi" w:hAnsiTheme="minorHAnsi"/>
          <w:sz w:val="16"/>
        </w:rPr>
        <w:t xml:space="preserve">. And </w:t>
      </w:r>
      <w:r w:rsidRPr="00052F83">
        <w:rPr>
          <w:rStyle w:val="StyleUnderline"/>
          <w:rFonts w:asciiTheme="minorHAnsi" w:hAnsiTheme="minorHAnsi"/>
        </w:rPr>
        <w:t xml:space="preserve">most of them are made by a </w:t>
      </w:r>
      <w:r w:rsidRPr="00052F83">
        <w:rPr>
          <w:rStyle w:val="Emphasis"/>
          <w:rFonts w:asciiTheme="minorHAnsi" w:hAnsiTheme="minorHAnsi"/>
        </w:rPr>
        <w:t>single company</w:t>
      </w:r>
      <w:r w:rsidRPr="00052F83">
        <w:rPr>
          <w:rStyle w:val="StyleUnderline"/>
          <w:rFonts w:asciiTheme="minorHAnsi" w:hAnsiTheme="minorHAnsi"/>
        </w:rPr>
        <w:t>: Taiwan Semiconductor.</w:t>
      </w:r>
      <w:r w:rsidRPr="00052F83">
        <w:rPr>
          <w:rFonts w:asciiTheme="minorHAnsi" w:hAnsiTheme="minorHAnsi"/>
          <w:sz w:val="16"/>
        </w:rPr>
        <w:t xml:space="preserve"> Indeed, Taiwan Semiconductor is so dominant in the field that few competitors can match them, and they’re falling farther behind.</w:t>
      </w:r>
    </w:p>
    <w:p w14:paraId="1D80659B"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Analysts say </w:t>
      </w:r>
      <w:r w:rsidRPr="00CA6866">
        <w:rPr>
          <w:rStyle w:val="StyleUnderline"/>
          <w:rFonts w:asciiTheme="minorHAnsi" w:hAnsiTheme="minorHAnsi"/>
        </w:rPr>
        <w:t>it will be</w:t>
      </w:r>
      <w:r w:rsidRPr="00052F83">
        <w:rPr>
          <w:rStyle w:val="StyleUnderline"/>
          <w:rFonts w:asciiTheme="minorHAnsi" w:hAnsiTheme="minorHAnsi"/>
          <w:highlight w:val="cyan"/>
        </w:rPr>
        <w:t xml:space="preserve"> difficult for other manufacturers to catch up</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w:t>
      </w:r>
      <w:r w:rsidRPr="00CA6866">
        <w:rPr>
          <w:rStyle w:val="StyleUnderline"/>
          <w:rFonts w:asciiTheme="minorHAnsi" w:hAnsiTheme="minorHAnsi"/>
        </w:rPr>
        <w:t xml:space="preserve">an industry that requires </w:t>
      </w:r>
      <w:r w:rsidRPr="00052F83">
        <w:rPr>
          <w:rStyle w:val="Emphasis"/>
          <w:rFonts w:asciiTheme="minorHAnsi" w:hAnsiTheme="minorHAnsi"/>
          <w:highlight w:val="cyan"/>
        </w:rPr>
        <w:t>hefty capital investments</w:t>
      </w:r>
      <w:r w:rsidRPr="00052F83">
        <w:rPr>
          <w:rFonts w:asciiTheme="minorHAnsi" w:hAnsiTheme="minorHAnsi"/>
          <w:sz w:val="16"/>
        </w:rPr>
        <w:t xml:space="preserve">. And </w:t>
      </w:r>
      <w:r w:rsidRPr="00052F83">
        <w:rPr>
          <w:rStyle w:val="StyleUnderline"/>
          <w:rFonts w:asciiTheme="minorHAnsi" w:hAnsiTheme="minorHAnsi"/>
        </w:rPr>
        <w:t xml:space="preserve">TSMC can’t make enough chips to </w:t>
      </w:r>
      <w:r w:rsidRPr="00052F83">
        <w:rPr>
          <w:rStyle w:val="Emphasis"/>
          <w:rFonts w:asciiTheme="minorHAnsi" w:hAnsiTheme="minorHAnsi"/>
        </w:rPr>
        <w:t>satisfy everyone</w:t>
      </w:r>
      <w:r w:rsidRPr="00052F83">
        <w:rPr>
          <w:rFonts w:asciiTheme="minorHAnsi" w:hAnsiTheme="minorHAnsi"/>
          <w:sz w:val="16"/>
        </w:rPr>
        <w:t>—</w:t>
      </w:r>
      <w:r w:rsidRPr="00052F83">
        <w:rPr>
          <w:rStyle w:val="StyleUnderline"/>
          <w:rFonts w:asciiTheme="minorHAnsi" w:hAnsiTheme="minorHAnsi"/>
        </w:rPr>
        <w:t xml:space="preserve">a fact that has become even clearer </w:t>
      </w:r>
      <w:r w:rsidRPr="00CA6866">
        <w:rPr>
          <w:rStyle w:val="StyleUnderline"/>
          <w:rFonts w:asciiTheme="minorHAnsi" w:hAnsiTheme="minorHAnsi"/>
        </w:rPr>
        <w:t>amid </w:t>
      </w:r>
      <w:r w:rsidRPr="00CA6866">
        <w:rPr>
          <w:rStyle w:val="Emphasis"/>
          <w:rFonts w:asciiTheme="minorHAnsi" w:hAnsiTheme="minorHAnsi"/>
        </w:rPr>
        <w:t>a global shortage</w:t>
      </w:r>
      <w:r w:rsidRPr="00CA6866">
        <w:rPr>
          <w:rStyle w:val="StyleUnderline"/>
          <w:rFonts w:asciiTheme="minorHAnsi" w:hAnsiTheme="minorHAnsi"/>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adding to </w:t>
      </w:r>
      <w:r w:rsidRPr="00CA6866">
        <w:rPr>
          <w:rStyle w:val="StyleUnderline"/>
          <w:rFonts w:asciiTheme="minorHAnsi" w:hAnsiTheme="minorHAnsi"/>
        </w:rPr>
        <w:t xml:space="preserve">the </w:t>
      </w:r>
      <w:r w:rsidRPr="00052F83">
        <w:rPr>
          <w:rStyle w:val="StyleUnderline"/>
          <w:rFonts w:asciiTheme="minorHAnsi" w:hAnsiTheme="minorHAnsi"/>
          <w:highlight w:val="cyan"/>
        </w:rPr>
        <w:t>chaos of</w:t>
      </w:r>
      <w:r w:rsidRPr="00052F83">
        <w:rPr>
          <w:rStyle w:val="StyleUnderline"/>
          <w:rFonts w:asciiTheme="minorHAnsi" w:hAnsiTheme="minorHAnsi"/>
        </w:rPr>
        <w:t xml:space="preserve"> supply </w:t>
      </w:r>
      <w:r w:rsidRPr="00052F83">
        <w:rPr>
          <w:rStyle w:val="Emphasis"/>
          <w:rFonts w:asciiTheme="minorHAnsi" w:hAnsiTheme="minorHAnsi"/>
          <w:highlight w:val="cyan"/>
        </w:rPr>
        <w:t>bottlenecks</w:t>
      </w:r>
      <w:r w:rsidRPr="00052F83">
        <w:rPr>
          <w:rStyle w:val="StyleUnderline"/>
          <w:rFonts w:asciiTheme="minorHAnsi" w:hAnsiTheme="minorHAnsi"/>
        </w:rPr>
        <w:t>, higher prices for consumers and furloughed workers, especially in the auto industry</w:t>
      </w:r>
      <w:r w:rsidRPr="00052F83">
        <w:rPr>
          <w:rFonts w:asciiTheme="minorHAnsi" w:hAnsiTheme="minorHAnsi"/>
          <w:sz w:val="16"/>
        </w:rPr>
        <w:t>.</w:t>
      </w:r>
    </w:p>
    <w:p w14:paraId="61C6A6BA"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The situation is similar in some ways to the world’s past reliance on Middle Eastern oil, with any instability on the island threatening to echo across industries. Companies in Taiwan, including smaller makers, generated about 65% of global revenues for outsourced chip manufacturing during the first quarter of this year, according to Taiwan-based semiconductor research firm TrendForce. TSMC generated 56% of the global revenues.</w:t>
      </w:r>
    </w:p>
    <w:p w14:paraId="1CF708FC" w14:textId="77777777" w:rsidR="00083662" w:rsidRPr="00052F83" w:rsidRDefault="00083662" w:rsidP="00083662">
      <w:pPr>
        <w:rPr>
          <w:rFonts w:asciiTheme="minorHAnsi" w:hAnsiTheme="minorHAnsi"/>
          <w:sz w:val="16"/>
        </w:rPr>
      </w:pPr>
      <w:r w:rsidRPr="00CA6866">
        <w:rPr>
          <w:rStyle w:val="StyleUnderline"/>
          <w:rFonts w:asciiTheme="minorHAnsi" w:hAnsiTheme="minorHAnsi"/>
        </w:rPr>
        <w:t xml:space="preserve">Being dependent on </w:t>
      </w:r>
      <w:r w:rsidRPr="00052F83">
        <w:rPr>
          <w:rStyle w:val="StyleUnderline"/>
          <w:rFonts w:asciiTheme="minorHAnsi" w:hAnsiTheme="minorHAnsi"/>
          <w:highlight w:val="cyan"/>
        </w:rPr>
        <w:t xml:space="preserve">Taiwanese chips “poses a </w:t>
      </w:r>
      <w:r w:rsidRPr="00052F83">
        <w:rPr>
          <w:rStyle w:val="Emphasis"/>
          <w:rFonts w:asciiTheme="minorHAnsi" w:hAnsiTheme="minorHAnsi"/>
          <w:highlight w:val="cyan"/>
        </w:rPr>
        <w:t>threat</w:t>
      </w:r>
      <w:r w:rsidRPr="00052F83">
        <w:rPr>
          <w:rStyle w:val="Emphasis"/>
          <w:rFonts w:asciiTheme="minorHAnsi" w:hAnsiTheme="minorHAnsi"/>
        </w:rPr>
        <w:t xml:space="preserve"> to the global economy</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research firm Capital Economics recently wrote</w:t>
      </w:r>
      <w:r w:rsidRPr="00052F83">
        <w:rPr>
          <w:rFonts w:asciiTheme="minorHAnsi" w:hAnsiTheme="minorHAnsi"/>
          <w:sz w:val="16"/>
        </w:rPr>
        <w:t>.</w:t>
      </w:r>
    </w:p>
    <w:p w14:paraId="4C20761A" w14:textId="77777777" w:rsidR="00083662" w:rsidRPr="00052F83" w:rsidRDefault="00083662" w:rsidP="00083662">
      <w:pPr>
        <w:rPr>
          <w:rFonts w:asciiTheme="minorHAnsi" w:hAnsiTheme="minorHAnsi"/>
          <w:sz w:val="16"/>
        </w:rPr>
      </w:pPr>
      <w:r w:rsidRPr="00052F83">
        <w:rPr>
          <w:rFonts w:asciiTheme="minorHAnsi" w:hAnsiTheme="minorHAnsi"/>
          <w:sz w:val="16"/>
        </w:rPr>
        <w:lastRenderedPageBreak/>
        <w:t xml:space="preserve">The </w:t>
      </w:r>
      <w:r w:rsidRPr="00052F83">
        <w:rPr>
          <w:rStyle w:val="StyleUnderline"/>
          <w:rFonts w:asciiTheme="minorHAnsi" w:hAnsiTheme="minorHAnsi"/>
        </w:rPr>
        <w:t xml:space="preserve">semiconductor </w:t>
      </w:r>
      <w:r w:rsidRPr="00052F83">
        <w:rPr>
          <w:rStyle w:val="StyleUnderline"/>
          <w:rFonts w:asciiTheme="minorHAnsi" w:hAnsiTheme="minorHAnsi"/>
          <w:highlight w:val="cyan"/>
        </w:rPr>
        <w:t xml:space="preserve">shortage </w:t>
      </w:r>
      <w:r w:rsidRPr="00CA6866">
        <w:rPr>
          <w:rStyle w:val="StyleUnderline"/>
          <w:rFonts w:asciiTheme="minorHAnsi" w:hAnsiTheme="minorHAnsi"/>
        </w:rPr>
        <w:t xml:space="preserve">is </w:t>
      </w:r>
      <w:r w:rsidRPr="00052F83">
        <w:rPr>
          <w:rStyle w:val="Emphasis"/>
          <w:rFonts w:asciiTheme="minorHAnsi" w:hAnsiTheme="minorHAnsi"/>
          <w:highlight w:val="cyan"/>
        </w:rPr>
        <w:t>harming vehicle production lines</w:t>
      </w:r>
      <w:r w:rsidRPr="00052F83">
        <w:rPr>
          <w:rFonts w:asciiTheme="minorHAnsi" w:hAnsiTheme="minorHAnsi"/>
          <w:sz w:val="16"/>
        </w:rPr>
        <w:t xml:space="preserve">. It’s why the </w:t>
      </w:r>
      <w:r w:rsidRPr="00052F83">
        <w:rPr>
          <w:rStyle w:val="StyleUnderline"/>
          <w:rFonts w:asciiTheme="minorHAnsi" w:hAnsiTheme="minorHAnsi"/>
        </w:rPr>
        <w:t>next generation gaming consoles</w:t>
      </w:r>
      <w:r w:rsidRPr="00052F83">
        <w:rPr>
          <w:rFonts w:asciiTheme="minorHAnsi" w:hAnsiTheme="minorHAnsi"/>
          <w:sz w:val="16"/>
        </w:rPr>
        <w:t xml:space="preserve"> that were supposed to be available last Christmas </w:t>
      </w:r>
      <w:r w:rsidRPr="00052F83">
        <w:rPr>
          <w:rStyle w:val="StyleUnderline"/>
          <w:rFonts w:asciiTheme="minorHAnsi" w:hAnsiTheme="minorHAnsi"/>
        </w:rPr>
        <w:t>are still in vanishingly short supply</w:t>
      </w:r>
      <w:r w:rsidRPr="00052F83">
        <w:rPr>
          <w:rFonts w:asciiTheme="minorHAnsi" w:hAnsiTheme="minorHAnsi"/>
          <w:sz w:val="16"/>
        </w:rPr>
        <w:t xml:space="preserve">. </w:t>
      </w:r>
      <w:r w:rsidRPr="00CA6866">
        <w:rPr>
          <w:rStyle w:val="StyleUnderline"/>
          <w:rFonts w:asciiTheme="minorHAnsi" w:hAnsiTheme="minorHAnsi"/>
        </w:rPr>
        <w:t xml:space="preserve">It is </w:t>
      </w:r>
      <w:r w:rsidRPr="00052F83">
        <w:rPr>
          <w:rStyle w:val="StyleUnderline"/>
          <w:rFonts w:asciiTheme="minorHAnsi" w:hAnsiTheme="minorHAnsi"/>
          <w:highlight w:val="cyan"/>
        </w:rPr>
        <w:t>starting to impact smartphones and</w:t>
      </w:r>
      <w:r w:rsidRPr="00052F83">
        <w:rPr>
          <w:rStyle w:val="StyleUnderline"/>
          <w:rFonts w:asciiTheme="minorHAnsi" w:hAnsiTheme="minorHAnsi"/>
        </w:rPr>
        <w:t xml:space="preserve"> personal </w:t>
      </w:r>
      <w:r w:rsidRPr="00052F83">
        <w:rPr>
          <w:rStyle w:val="StyleUnderline"/>
          <w:rFonts w:asciiTheme="minorHAnsi" w:hAnsiTheme="minorHAnsi"/>
          <w:highlight w:val="cyan"/>
        </w:rPr>
        <w:t>computers</w:t>
      </w:r>
      <w:r w:rsidRPr="00052F83">
        <w:rPr>
          <w:rStyle w:val="StyleUnderline"/>
          <w:rFonts w:asciiTheme="minorHAnsi" w:hAnsiTheme="minorHAnsi"/>
        </w:rPr>
        <w:t xml:space="preserve"> as well</w:t>
      </w:r>
      <w:r w:rsidRPr="00052F83">
        <w:rPr>
          <w:rFonts w:asciiTheme="minorHAnsi" w:hAnsiTheme="minorHAnsi"/>
          <w:sz w:val="16"/>
        </w:rPr>
        <w:t>.</w:t>
      </w:r>
    </w:p>
    <w:p w14:paraId="145F9306"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There are many correlated aspects to this problem. It’s partly a matter of national security: </w:t>
      </w:r>
      <w:r w:rsidRPr="00052F83">
        <w:rPr>
          <w:rStyle w:val="StyleUnderline"/>
          <w:rFonts w:asciiTheme="minorHAnsi" w:hAnsiTheme="minorHAnsi"/>
        </w:rPr>
        <w:t xml:space="preserve">what does the global economy do when it relies </w:t>
      </w:r>
      <w:r w:rsidRPr="00052F83">
        <w:rPr>
          <w:rStyle w:val="Emphasis"/>
          <w:rFonts w:asciiTheme="minorHAnsi" w:hAnsiTheme="minorHAnsi"/>
        </w:rPr>
        <w:t xml:space="preserve">so </w:t>
      </w:r>
      <w:r w:rsidRPr="00CA6866">
        <w:rPr>
          <w:rStyle w:val="Emphasis"/>
          <w:rFonts w:asciiTheme="minorHAnsi" w:hAnsiTheme="minorHAnsi"/>
        </w:rPr>
        <w:t>heavily on a single actor</w:t>
      </w:r>
      <w:r w:rsidRPr="00CA6866">
        <w:rPr>
          <w:rStyle w:val="StyleUnderline"/>
          <w:rFonts w:asciiTheme="minorHAnsi" w:hAnsiTheme="minorHAnsi"/>
        </w:rPr>
        <w:t xml:space="preserve"> in a location of geopolitical instability</w:t>
      </w:r>
      <w:r w:rsidRPr="00CA6866">
        <w:rPr>
          <w:rFonts w:asciiTheme="minorHAnsi" w:hAnsiTheme="minorHAnsi"/>
          <w:sz w:val="16"/>
        </w:rPr>
        <w:t xml:space="preserve">? It’s partly a problem of monopoly: </w:t>
      </w:r>
      <w:r w:rsidRPr="00CA6866">
        <w:rPr>
          <w:rStyle w:val="StyleUnderline"/>
          <w:rFonts w:asciiTheme="minorHAnsi" w:hAnsiTheme="minorHAnsi"/>
        </w:rPr>
        <w:t xml:space="preserve">is the market </w:t>
      </w:r>
      <w:r w:rsidRPr="00CA6866">
        <w:rPr>
          <w:rStyle w:val="Emphasis"/>
          <w:rFonts w:asciiTheme="minorHAnsi" w:hAnsiTheme="minorHAnsi"/>
        </w:rPr>
        <w:t>truly free or stable</w:t>
      </w:r>
      <w:r w:rsidRPr="00CA6866">
        <w:rPr>
          <w:rStyle w:val="StyleUnderline"/>
          <w:rFonts w:asciiTheme="minorHAnsi" w:hAnsiTheme="minorHAnsi"/>
        </w:rPr>
        <w:t xml:space="preserve"> if so many essential products depend on the fate of a single company</w:t>
      </w:r>
      <w:r w:rsidRPr="00CA6866">
        <w:rPr>
          <w:rFonts w:asciiTheme="minorHAnsi" w:hAnsiTheme="minorHAnsi"/>
          <w:sz w:val="16"/>
        </w:rPr>
        <w:t>? How can there be genuine competition</w:t>
      </w:r>
      <w:r w:rsidRPr="00052F83">
        <w:rPr>
          <w:rFonts w:asciiTheme="minorHAnsi" w:hAnsiTheme="minorHAnsi"/>
          <w:sz w:val="16"/>
        </w:rPr>
        <w:t xml:space="preserve"> if the cost of entry makes establishing new competition prohibitive? It’s partly a matter of the pandemic: </w:t>
      </w:r>
      <w:r w:rsidRPr="00052F83">
        <w:rPr>
          <w:rStyle w:val="StyleUnderline"/>
          <w:rFonts w:asciiTheme="minorHAnsi" w:hAnsiTheme="minorHAnsi"/>
        </w:rPr>
        <w:t xml:space="preserve">Taiwan Semiconductor and other </w:t>
      </w:r>
      <w:r w:rsidRPr="00052F83">
        <w:rPr>
          <w:rStyle w:val="StyleUnderline"/>
          <w:rFonts w:asciiTheme="minorHAnsi" w:hAnsiTheme="minorHAnsi"/>
          <w:highlight w:val="cyan"/>
        </w:rPr>
        <w:t xml:space="preserve">manufacturers </w:t>
      </w:r>
      <w:r w:rsidRPr="00CA6866">
        <w:rPr>
          <w:rStyle w:val="StyleUnderline"/>
          <w:rFonts w:asciiTheme="minorHAnsi" w:hAnsiTheme="minorHAnsi"/>
        </w:rPr>
        <w:t xml:space="preserve">have been </w:t>
      </w:r>
      <w:r w:rsidRPr="00052F83">
        <w:rPr>
          <w:rStyle w:val="Emphasis"/>
          <w:rFonts w:asciiTheme="minorHAnsi" w:hAnsiTheme="minorHAnsi"/>
          <w:highlight w:val="cyan"/>
        </w:rPr>
        <w:t xml:space="preserve">struggling to meet </w:t>
      </w:r>
      <w:r w:rsidRPr="00CA6866">
        <w:rPr>
          <w:rStyle w:val="Emphasis"/>
          <w:rFonts w:asciiTheme="minorHAnsi" w:hAnsiTheme="minorHAnsi"/>
        </w:rPr>
        <w:t xml:space="preserve">production </w:t>
      </w:r>
      <w:r w:rsidRPr="00CA6866">
        <w:rPr>
          <w:rStyle w:val="Emphasis"/>
          <w:rFonts w:asciiTheme="minorHAnsi" w:hAnsiTheme="minorHAnsi"/>
          <w:highlight w:val="cyan"/>
        </w:rPr>
        <w:t>targets</w:t>
      </w:r>
      <w:r w:rsidRPr="00052F83">
        <w:rPr>
          <w:rStyle w:val="StyleUnderline"/>
          <w:rFonts w:asciiTheme="minorHAnsi" w:hAnsiTheme="minorHAnsi"/>
        </w:rPr>
        <w:t xml:space="preserve"> due to reduced capacity from COVID restrictions</w:t>
      </w:r>
      <w:r w:rsidRPr="00052F83">
        <w:rPr>
          <w:rFonts w:asciiTheme="minorHAnsi" w:hAnsiTheme="minorHAnsi"/>
          <w:sz w:val="16"/>
        </w:rPr>
        <w:t>.</w:t>
      </w:r>
    </w:p>
    <w:p w14:paraId="3197FCE9"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We have seen global supply chain failures hurt consumers frequently</w:t>
      </w:r>
      <w:r w:rsidRPr="00052F83">
        <w:rPr>
          <w:rFonts w:asciiTheme="minorHAnsi" w:hAnsiTheme="minorHAnsi"/>
          <w:sz w:val="16"/>
        </w:rPr>
        <w:t>, especially when domestic production of essential goods are eliminated in favor of easily disrupted or costly global trade. Haiti, for instance, has been particularly victimized by the destruction of its domestic food production as the U.S. subsidized its own rice exports. The blocking of the Suez Canal by the Ever Green earlier this year was in part the result of larger and larger ships being forced through waterways that were not built to sustain them.</w:t>
      </w:r>
    </w:p>
    <w:p w14:paraId="2ECE452C"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cyan"/>
        </w:rPr>
        <w:t xml:space="preserve">the scale </w:t>
      </w:r>
      <w:r w:rsidRPr="00CA6866">
        <w:rPr>
          <w:rStyle w:val="StyleUnderline"/>
          <w:rFonts w:asciiTheme="minorHAnsi" w:hAnsiTheme="minorHAnsi"/>
        </w:rPr>
        <w:t>of the</w:t>
      </w:r>
      <w:r w:rsidRPr="00052F83">
        <w:rPr>
          <w:rStyle w:val="StyleUnderline"/>
          <w:rFonts w:asciiTheme="minorHAnsi" w:hAnsiTheme="minorHAnsi"/>
        </w:rPr>
        <w:t xml:space="preserve"> semiconductor </w:t>
      </w:r>
      <w:r w:rsidRPr="00CA6866">
        <w:rPr>
          <w:rStyle w:val="StyleUnderline"/>
          <w:rFonts w:asciiTheme="minorHAnsi" w:hAnsiTheme="minorHAnsi"/>
        </w:rPr>
        <w:t xml:space="preserve">issue </w:t>
      </w:r>
      <w:r w:rsidRPr="00052F83">
        <w:rPr>
          <w:rStyle w:val="StyleUnderline"/>
          <w:rFonts w:asciiTheme="minorHAnsi" w:hAnsiTheme="minorHAnsi"/>
          <w:highlight w:val="cyan"/>
        </w:rPr>
        <w:t xml:space="preserve">raises </w:t>
      </w:r>
      <w:r w:rsidRPr="00CA6866">
        <w:rPr>
          <w:rStyle w:val="StyleUnderline"/>
          <w:rFonts w:asciiTheme="minorHAnsi" w:hAnsiTheme="minorHAnsi"/>
        </w:rPr>
        <w:t xml:space="preserve">the </w:t>
      </w:r>
      <w:r w:rsidRPr="00052F83">
        <w:rPr>
          <w:rStyle w:val="StyleUnderline"/>
          <w:rFonts w:asciiTheme="minorHAnsi" w:hAnsiTheme="minorHAnsi"/>
          <w:highlight w:val="cyan"/>
        </w:rPr>
        <w:t>question of whether</w:t>
      </w:r>
      <w:r w:rsidRPr="00052F83">
        <w:rPr>
          <w:rStyle w:val="StyleUnderline"/>
          <w:rFonts w:asciiTheme="minorHAnsi" w:hAnsiTheme="minorHAnsi"/>
        </w:rPr>
        <w:t xml:space="preserve"> unregulated global </w:t>
      </w:r>
      <w:r w:rsidRPr="00052F83">
        <w:rPr>
          <w:rStyle w:val="StyleUnderline"/>
          <w:rFonts w:asciiTheme="minorHAnsi" w:hAnsiTheme="minorHAnsi"/>
          <w:highlight w:val="cyan"/>
        </w:rPr>
        <w:t xml:space="preserve">capitalism </w:t>
      </w:r>
      <w:r w:rsidRPr="00CA6866">
        <w:rPr>
          <w:rStyle w:val="StyleUnderline"/>
          <w:rFonts w:asciiTheme="minorHAnsi" w:hAnsiTheme="minorHAnsi"/>
        </w:rPr>
        <w:t xml:space="preserve">is </w:t>
      </w:r>
      <w:r w:rsidRPr="00CA6866">
        <w:rPr>
          <w:rStyle w:val="Emphasis"/>
          <w:rFonts w:asciiTheme="minorHAnsi" w:hAnsiTheme="minorHAnsi"/>
        </w:rPr>
        <w:t>really the best way</w:t>
      </w:r>
      <w:r w:rsidRPr="00CA6866">
        <w:rPr>
          <w:rStyle w:val="StyleUnderline"/>
          <w:rFonts w:asciiTheme="minorHAnsi" w:hAnsiTheme="minorHAnsi"/>
        </w:rPr>
        <w:t xml:space="preserve"> to </w:t>
      </w:r>
      <w:r w:rsidRPr="00052F83">
        <w:rPr>
          <w:rStyle w:val="StyleUnderline"/>
          <w:rFonts w:asciiTheme="minorHAnsi" w:hAnsiTheme="minorHAnsi"/>
          <w:highlight w:val="cyan"/>
        </w:rPr>
        <w:t>run essential services</w:t>
      </w:r>
      <w:r w:rsidRPr="00052F83">
        <w:rPr>
          <w:rStyle w:val="StyleUnderline"/>
          <w:rFonts w:asciiTheme="minorHAnsi" w:hAnsiTheme="minorHAnsi"/>
        </w:rPr>
        <w:t xml:space="preserve"> in a world economy</w:t>
      </w:r>
      <w:r w:rsidRPr="00052F83">
        <w:rPr>
          <w:rFonts w:asciiTheme="minorHAnsi" w:hAnsiTheme="minorHAnsi"/>
          <w:sz w:val="16"/>
        </w:rPr>
        <w:t>. Consider these staggering numbers from the same Wall Street Journal story:</w:t>
      </w:r>
    </w:p>
    <w:p w14:paraId="3A406A3F"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Semiconductors have become so complex and capital-intensive that once a producer falls behind, it’s hard to catch up</w:t>
      </w:r>
      <w:r w:rsidRPr="00052F83">
        <w:rPr>
          <w:rFonts w:asciiTheme="minorHAnsi" w:hAnsiTheme="minorHAnsi"/>
          <w:sz w:val="16"/>
        </w:rPr>
        <w:t>. Companies can spend billions of dollars and years trying, only to see the technological horizon recede further.</w:t>
      </w:r>
    </w:p>
    <w:p w14:paraId="5438D4BE" w14:textId="77777777" w:rsidR="00083662" w:rsidRPr="00052F83" w:rsidRDefault="00083662" w:rsidP="00083662">
      <w:pPr>
        <w:rPr>
          <w:rFonts w:asciiTheme="minorHAnsi" w:hAnsiTheme="minorHAnsi"/>
          <w:sz w:val="16"/>
        </w:rPr>
      </w:pPr>
      <w:r w:rsidRPr="00052F83">
        <w:rPr>
          <w:rStyle w:val="StyleUnderline"/>
          <w:rFonts w:asciiTheme="minorHAnsi" w:hAnsiTheme="minorHAnsi"/>
          <w:highlight w:val="cyan"/>
        </w:rPr>
        <w:t>A single semiconductor factory can cost</w:t>
      </w:r>
      <w:r w:rsidRPr="00052F83">
        <w:rPr>
          <w:rStyle w:val="StyleUnderline"/>
          <w:rFonts w:asciiTheme="minorHAnsi" w:hAnsiTheme="minorHAnsi"/>
        </w:rPr>
        <w:t xml:space="preserve"> as much as </w:t>
      </w:r>
      <w:r w:rsidRPr="00052F83">
        <w:rPr>
          <w:rStyle w:val="Emphasis"/>
          <w:rFonts w:asciiTheme="minorHAnsi" w:hAnsiTheme="minorHAnsi"/>
        </w:rPr>
        <w:t>$</w:t>
      </w:r>
      <w:r w:rsidRPr="00052F83">
        <w:rPr>
          <w:rStyle w:val="Emphasis"/>
          <w:rFonts w:asciiTheme="minorHAnsi" w:hAnsiTheme="minorHAnsi"/>
          <w:highlight w:val="cyan"/>
        </w:rPr>
        <w:t>20 billion</w:t>
      </w:r>
      <w:r w:rsidRPr="00052F83">
        <w:rPr>
          <w:rFonts w:asciiTheme="minorHAnsi" w:hAnsiTheme="minorHAnsi"/>
          <w:sz w:val="16"/>
        </w:rPr>
        <w:t xml:space="preserve">. One key manufacturing tool for advanced chip-making that </w:t>
      </w:r>
      <w:r w:rsidRPr="00052F83">
        <w:rPr>
          <w:rStyle w:val="StyleUnderline"/>
          <w:rFonts w:asciiTheme="minorHAnsi" w:hAnsiTheme="minorHAnsi"/>
        </w:rPr>
        <w:t xml:space="preserve">imprints intricate circuit patterns on silicon costs upward of </w:t>
      </w:r>
      <w:r w:rsidRPr="00052F83">
        <w:rPr>
          <w:rStyle w:val="Emphasis"/>
          <w:rFonts w:asciiTheme="minorHAnsi" w:hAnsiTheme="minorHAnsi"/>
        </w:rPr>
        <w:t>$100 million</w:t>
      </w:r>
      <w:r w:rsidRPr="00052F83">
        <w:rPr>
          <w:rFonts w:asciiTheme="minorHAnsi" w:hAnsiTheme="minorHAnsi"/>
          <w:sz w:val="16"/>
        </w:rPr>
        <w:t>, requiring multiple planes to deliver.</w:t>
      </w:r>
    </w:p>
    <w:p w14:paraId="23465F68" w14:textId="77777777" w:rsidR="00083662" w:rsidRPr="00CA6866" w:rsidRDefault="00083662" w:rsidP="00083662">
      <w:pPr>
        <w:rPr>
          <w:rFonts w:asciiTheme="minorHAnsi" w:hAnsiTheme="minorHAnsi"/>
          <w:sz w:val="16"/>
        </w:rPr>
      </w:pPr>
      <w:r w:rsidRPr="00052F83">
        <w:rPr>
          <w:rStyle w:val="StyleUnderline"/>
          <w:rFonts w:asciiTheme="minorHAnsi" w:hAnsiTheme="minorHAnsi"/>
        </w:rPr>
        <w:t xml:space="preserve">TSMC’s own expansion plans call for spending $100 billion over the next three years. That’s </w:t>
      </w:r>
      <w:r w:rsidRPr="00052F83">
        <w:rPr>
          <w:rStyle w:val="Emphasis"/>
          <w:rFonts w:asciiTheme="minorHAnsi" w:hAnsiTheme="minorHAnsi"/>
        </w:rPr>
        <w:t xml:space="preserve">nearly a </w:t>
      </w:r>
      <w:r w:rsidRPr="00CA6866">
        <w:rPr>
          <w:rStyle w:val="Emphasis"/>
          <w:rFonts w:asciiTheme="minorHAnsi" w:hAnsiTheme="minorHAnsi"/>
        </w:rPr>
        <w:t>quarter</w:t>
      </w:r>
      <w:r w:rsidRPr="00CA6866">
        <w:rPr>
          <w:rStyle w:val="StyleUnderline"/>
          <w:rFonts w:asciiTheme="minorHAnsi" w:hAnsiTheme="minorHAnsi"/>
        </w:rPr>
        <w:t xml:space="preserve"> of the entire industry’s capital spending</w:t>
      </w:r>
      <w:r w:rsidRPr="00CA6866">
        <w:rPr>
          <w:rFonts w:asciiTheme="minorHAnsi" w:hAnsiTheme="minorHAnsi"/>
          <w:sz w:val="16"/>
        </w:rPr>
        <w:t>, according to semiconductor research firm VLSI Research.</w:t>
      </w:r>
    </w:p>
    <w:p w14:paraId="5DC6DF36" w14:textId="77777777" w:rsidR="00083662" w:rsidRPr="00052F83" w:rsidRDefault="00083662" w:rsidP="00083662">
      <w:pPr>
        <w:pStyle w:val="Heading4"/>
        <w:rPr>
          <w:rFonts w:asciiTheme="minorHAnsi" w:hAnsiTheme="minorHAnsi"/>
        </w:rPr>
      </w:pPr>
      <w:r>
        <w:rPr>
          <w:rFonts w:asciiTheme="minorHAnsi" w:hAnsiTheme="minorHAnsi"/>
        </w:rPr>
        <w:t>5 – Speculation---market overload</w:t>
      </w:r>
    </w:p>
    <w:p w14:paraId="316E10EE" w14:textId="77777777" w:rsidR="00083662" w:rsidRPr="00052F83" w:rsidRDefault="00083662" w:rsidP="00083662">
      <w:pPr>
        <w:rPr>
          <w:rFonts w:asciiTheme="minorHAnsi" w:hAnsiTheme="minorHAnsi"/>
        </w:rPr>
      </w:pPr>
      <w:r w:rsidRPr="00052F83">
        <w:rPr>
          <w:rFonts w:asciiTheme="minorHAnsi" w:hAnsiTheme="minorHAnsi"/>
        </w:rPr>
        <w:t xml:space="preserve">Nick </w:t>
      </w:r>
      <w:r w:rsidRPr="00052F83">
        <w:rPr>
          <w:rStyle w:val="Style13ptBold"/>
          <w:rFonts w:asciiTheme="minorHAnsi" w:hAnsiTheme="minorHAnsi"/>
        </w:rPr>
        <w:t>Beams 21</w:t>
      </w:r>
      <w:r w:rsidRPr="00052F83">
        <w:rPr>
          <w:rFonts w:asciiTheme="minorHAnsi" w:hAnsiTheme="minorHAnsi"/>
        </w:rPr>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668C4D08"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Over the past year</w:t>
      </w:r>
      <w:r w:rsidRPr="00052F83">
        <w:rPr>
          <w:rFonts w:asciiTheme="minorHAnsi" w:hAnsiTheme="minorHAnsi"/>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2F740C31"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In March 2020, as the COVID-19 pandemic began to make its effects felt and workers undertook wildcat strikes and walkouts to demand health measures to protect their lives and those of their families, the financial markets plunged.</w:t>
      </w:r>
    </w:p>
    <w:p w14:paraId="120476F1"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5053A56F"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33FE81C5"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Since then, on the back of this $4 trillion intervention and rising, as the Fed continues to purchase financial assets at the rate of more than $1.4 trillion a year, </w:t>
      </w:r>
      <w:r w:rsidRPr="00CA6866">
        <w:rPr>
          <w:rStyle w:val="StyleUnderline"/>
          <w:rFonts w:asciiTheme="minorHAnsi" w:hAnsiTheme="minorHAnsi"/>
        </w:rPr>
        <w:t>the world has seen a</w:t>
      </w:r>
      <w:r w:rsidRPr="00052F83">
        <w:rPr>
          <w:rStyle w:val="StyleUnderline"/>
          <w:rFonts w:asciiTheme="minorHAnsi" w:hAnsiTheme="minorHAnsi"/>
        </w:rPr>
        <w:t>n</w:t>
      </w:r>
      <w:r w:rsidRPr="00052F83">
        <w:rPr>
          <w:rStyle w:val="StyleUnderline"/>
          <w:rFonts w:asciiTheme="minorHAnsi" w:hAnsiTheme="minorHAnsi"/>
          <w:highlight w:val="cyan"/>
        </w:rPr>
        <w:t xml:space="preserve"> unprecedented </w:t>
      </w:r>
      <w:r w:rsidRPr="00052F83">
        <w:rPr>
          <w:rStyle w:val="StyleUnderline"/>
          <w:rFonts w:asciiTheme="minorHAnsi" w:hAnsiTheme="minorHAnsi"/>
        </w:rPr>
        <w:t xml:space="preserve">orgy of </w:t>
      </w:r>
      <w:r w:rsidRPr="00052F83">
        <w:rPr>
          <w:rStyle w:val="StyleUnderline"/>
          <w:rFonts w:asciiTheme="minorHAnsi" w:hAnsiTheme="minorHAnsi"/>
          <w:highlight w:val="cyan"/>
        </w:rPr>
        <w:t>financial speculation</w:t>
      </w:r>
      <w:r w:rsidRPr="00052F83">
        <w:rPr>
          <w:rFonts w:asciiTheme="minorHAnsi" w:hAnsiTheme="minorHAnsi"/>
          <w:sz w:val="16"/>
        </w:rPr>
        <w:t>.</w:t>
      </w:r>
    </w:p>
    <w:p w14:paraId="45C5325D" w14:textId="77777777" w:rsidR="00083662" w:rsidRPr="00052F83" w:rsidRDefault="00083662" w:rsidP="00083662">
      <w:pPr>
        <w:rPr>
          <w:rFonts w:asciiTheme="minorHAnsi" w:hAnsiTheme="minorHAnsi"/>
          <w:sz w:val="16"/>
        </w:rPr>
      </w:pPr>
      <w:r w:rsidRPr="00052F83">
        <w:rPr>
          <w:rFonts w:asciiTheme="minorHAnsi" w:hAnsiTheme="minorHAnsi"/>
          <w:sz w:val="16"/>
        </w:rPr>
        <w:t xml:space="preserve">Wall Street’s main stock index, </w:t>
      </w:r>
      <w:r w:rsidRPr="00052F83">
        <w:rPr>
          <w:rStyle w:val="StyleUnderline"/>
          <w:rFonts w:asciiTheme="minorHAnsi" w:hAnsiTheme="minorHAnsi"/>
        </w:rPr>
        <w:t>the S&amp;P 500, has risen by some 88 percent since its March 2020 lows</w:t>
      </w:r>
      <w:r w:rsidRPr="00052F83">
        <w:rPr>
          <w:rFonts w:asciiTheme="minorHAnsi" w:hAnsiTheme="minorHAnsi"/>
          <w:sz w:val="16"/>
        </w:rPr>
        <w:t xml:space="preserve">, reaching record highs on multiple occasions throughout the past year. </w:t>
      </w:r>
      <w:r w:rsidRPr="00052F83">
        <w:rPr>
          <w:rStyle w:val="StyleUnderline"/>
          <w:rFonts w:asciiTheme="minorHAnsi" w:hAnsiTheme="minorHAnsi"/>
          <w:highlight w:val="cyan"/>
        </w:rPr>
        <w:t>Margin debt</w:t>
      </w:r>
      <w:r w:rsidRPr="00052F83">
        <w:rPr>
          <w:rFonts w:asciiTheme="minorHAnsi" w:hAnsiTheme="minorHAnsi"/>
          <w:sz w:val="16"/>
        </w:rPr>
        <w:t xml:space="preserve">, used to finance the speculation in shares, </w:t>
      </w:r>
      <w:r w:rsidRPr="00052F83">
        <w:rPr>
          <w:rStyle w:val="StyleUnderline"/>
          <w:rFonts w:asciiTheme="minorHAnsi" w:hAnsiTheme="minorHAnsi"/>
        </w:rPr>
        <w:t>has reached record levels, and the yield on</w:t>
      </w:r>
      <w:r w:rsidRPr="00052F83">
        <w:rPr>
          <w:rFonts w:asciiTheme="minorHAnsi" w:hAnsiTheme="minorHAnsi"/>
          <w:sz w:val="16"/>
        </w:rPr>
        <w:t xml:space="preserve"> the lowest-rated </w:t>
      </w:r>
      <w:r w:rsidRPr="00052F83">
        <w:rPr>
          <w:rStyle w:val="StyleUnderline"/>
          <w:rFonts w:asciiTheme="minorHAnsi" w:hAnsiTheme="minorHAnsi"/>
          <w:highlight w:val="cyan"/>
        </w:rPr>
        <w:t>corporate junk bonds</w:t>
      </w:r>
      <w:r w:rsidRPr="00052F83">
        <w:rPr>
          <w:rFonts w:asciiTheme="minorHAnsi" w:hAnsiTheme="minorHAnsi"/>
          <w:sz w:val="16"/>
        </w:rPr>
        <w:t>—barely one step away from default—</w:t>
      </w:r>
      <w:r w:rsidRPr="00052F83">
        <w:rPr>
          <w:rStyle w:val="StyleUnderline"/>
          <w:rFonts w:asciiTheme="minorHAnsi" w:hAnsiTheme="minorHAnsi"/>
        </w:rPr>
        <w:t>has fallen to historic lows</w:t>
      </w:r>
      <w:r w:rsidRPr="00052F83">
        <w:rPr>
          <w:rFonts w:asciiTheme="minorHAnsi" w:hAnsiTheme="minorHAnsi"/>
          <w:sz w:val="16"/>
        </w:rPr>
        <w:t>.</w:t>
      </w:r>
    </w:p>
    <w:p w14:paraId="392A04C9"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But the most egregious</w:t>
      </w:r>
      <w:r w:rsidRPr="00052F83">
        <w:rPr>
          <w:rFonts w:asciiTheme="minorHAnsi" w:hAnsiTheme="minorHAnsi"/>
          <w:sz w:val="16"/>
        </w:rPr>
        <w:t xml:space="preserve"> expression of the speculation </w:t>
      </w:r>
      <w:r w:rsidRPr="00052F83">
        <w:rPr>
          <w:rStyle w:val="StyleUnderline"/>
          <w:rFonts w:asciiTheme="minorHAnsi" w:hAnsiTheme="minorHAnsi"/>
        </w:rPr>
        <w:t xml:space="preserve">has been the rise of the </w:t>
      </w:r>
      <w:r w:rsidRPr="00052F83">
        <w:rPr>
          <w:rStyle w:val="StyleUnderline"/>
          <w:rFonts w:asciiTheme="minorHAnsi" w:hAnsiTheme="minorHAnsi"/>
          <w:highlight w:val="cyan"/>
        </w:rPr>
        <w:t>cryptocurrency</w:t>
      </w:r>
      <w:r w:rsidRPr="00052F83">
        <w:rPr>
          <w:rStyle w:val="StyleUnderline"/>
          <w:rFonts w:asciiTheme="minorHAnsi" w:hAnsiTheme="minorHAnsi"/>
        </w:rPr>
        <w:t xml:space="preserve"> market</w:t>
      </w:r>
      <w:r w:rsidRPr="00052F83">
        <w:rPr>
          <w:rFonts w:asciiTheme="minorHAnsi" w:hAnsiTheme="minorHAnsi"/>
          <w:sz w:val="16"/>
        </w:rPr>
        <w:t>. Over the past year the most prominent cryptocurrency, Bitcoin, has risen by 600 percent, rising from about $7,000 per bitcoin to $54,000, reaching a high of $65,000 in the middle of last month.</w:t>
      </w:r>
    </w:p>
    <w:p w14:paraId="1C06552F"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39FEAE76"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However, in recent days, even the level of bitcoin speculation has been put in the shade by another cryptocurrency, Dogecoin.</w:t>
      </w:r>
    </w:p>
    <w:p w14:paraId="7A77BC28"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lastRenderedPageBreak/>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5E7A3BD2" w14:textId="77777777" w:rsidR="00083662" w:rsidRPr="00052F83" w:rsidRDefault="00083662" w:rsidP="00083662">
      <w:pPr>
        <w:rPr>
          <w:rFonts w:asciiTheme="minorHAnsi" w:hAnsiTheme="minorHAnsi"/>
          <w:sz w:val="16"/>
        </w:rPr>
      </w:pPr>
      <w:r w:rsidRPr="00052F83">
        <w:rPr>
          <w:rStyle w:val="StyleUnderline"/>
          <w:rFonts w:asciiTheme="minorHAnsi" w:hAnsiTheme="minorHAnsi"/>
        </w:rPr>
        <w:t>Despite being worthless, Dogecoin has risen in price 11,000 percent this year alone</w:t>
      </w:r>
      <w:r w:rsidRPr="00052F83">
        <w:rPr>
          <w:rFonts w:asciiTheme="minorHAnsi" w:hAnsiTheme="minorHAnsi"/>
          <w:sz w:val="16"/>
        </w:rPr>
        <w:t>. This week its market value reached $87 billion compared to $315 million a year ago. And as one cryptocurrency enjoys a rapid rise, speculators start a search for the next “big thing.”</w:t>
      </w:r>
    </w:p>
    <w:p w14:paraId="1255D9B5"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Dogecoin</w:t>
      </w:r>
      <w:r w:rsidRPr="00052F83">
        <w:rPr>
          <w:rFonts w:asciiTheme="minorHAnsi" w:hAnsiTheme="minorHAnsi"/>
          <w:sz w:val="16"/>
        </w:rPr>
        <w:t xml:space="preserve"> phenomenon is not an isolated event. It </w:t>
      </w:r>
      <w:r w:rsidRPr="00052F83">
        <w:rPr>
          <w:rStyle w:val="StyleUnderline"/>
          <w:rFonts w:asciiTheme="minorHAnsi" w:hAnsiTheme="minorHAnsi"/>
        </w:rPr>
        <w:t>seems to be an expression of</w:t>
      </w:r>
      <w:r w:rsidRPr="00052F83">
        <w:rPr>
          <w:rFonts w:asciiTheme="minorHAnsi" w:hAnsiTheme="minorHAnsi"/>
          <w:sz w:val="16"/>
        </w:rPr>
        <w:t xml:space="preserve"> what could be described as </w:t>
      </w:r>
      <w:r w:rsidRPr="00052F83">
        <w:rPr>
          <w:rStyle w:val="StyleUnderline"/>
          <w:rFonts w:asciiTheme="minorHAnsi" w:hAnsiTheme="minorHAnsi"/>
        </w:rPr>
        <w:t>a new operating principle in the world of speculation—the more worthless the so-called asset, the higher its price.</w:t>
      </w:r>
    </w:p>
    <w:p w14:paraId="028DB63F"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119538ED" w14:textId="77777777" w:rsidR="00083662" w:rsidRPr="00052F83" w:rsidRDefault="00083662" w:rsidP="00083662">
      <w:pPr>
        <w:rPr>
          <w:rStyle w:val="StyleUnderline"/>
          <w:rFonts w:asciiTheme="minorHAnsi" w:hAnsiTheme="minorHAnsi"/>
          <w:sz w:val="16"/>
          <w:szCs w:val="16"/>
        </w:rPr>
      </w:pPr>
      <w:r w:rsidRPr="00052F83">
        <w:rPr>
          <w:rStyle w:val="StyleUnderline"/>
          <w:rFonts w:asciiTheme="minorHAnsi" w:hAnsiTheme="minorHAnsi"/>
        </w:rPr>
        <w:t xml:space="preserve">The rise of Dogecoin also </w:t>
      </w:r>
      <w:r w:rsidRPr="00052F83">
        <w:rPr>
          <w:rStyle w:val="StyleUnderline"/>
          <w:rFonts w:asciiTheme="minorHAnsi" w:hAnsiTheme="minorHAnsi"/>
          <w:highlight w:val="cyan"/>
        </w:rPr>
        <w:t>reveals</w:t>
      </w:r>
      <w:r w:rsidRPr="00052F83">
        <w:rPr>
          <w:rStyle w:val="StyleUnderline"/>
          <w:rFonts w:asciiTheme="minorHAnsi" w:hAnsiTheme="minorHAnsi"/>
        </w:rPr>
        <w:t xml:space="preserve"> the high-level </w:t>
      </w:r>
      <w:r w:rsidRPr="00052F83">
        <w:rPr>
          <w:rStyle w:val="StyleUnderline"/>
          <w:rFonts w:asciiTheme="minorHAnsi" w:hAnsiTheme="minorHAnsi"/>
          <w:highlight w:val="cyan"/>
        </w:rPr>
        <w:t xml:space="preserve">intervention of </w:t>
      </w:r>
      <w:r w:rsidRPr="00052F83">
        <w:rPr>
          <w:rStyle w:val="StyleUnderline"/>
          <w:rFonts w:asciiTheme="minorHAnsi" w:hAnsiTheme="minorHAnsi"/>
        </w:rPr>
        <w:t xml:space="preserve">hedge funds and other </w:t>
      </w:r>
      <w:r w:rsidRPr="00052F83">
        <w:rPr>
          <w:rStyle w:val="StyleUnderline"/>
          <w:rFonts w:asciiTheme="minorHAnsi" w:hAnsiTheme="minorHAnsi"/>
          <w:highlight w:val="cyan"/>
        </w:rPr>
        <w:t>financial institutions</w:t>
      </w:r>
      <w:r w:rsidRPr="00052F83">
        <w:rPr>
          <w:rStyle w:val="StyleUnderline"/>
          <w:rFonts w:asciiTheme="minorHAnsi" w:hAnsiTheme="minorHAnsi"/>
        </w:rPr>
        <w:t xml:space="preserve"> seeking to take advantage of its price momentum.</w:t>
      </w:r>
    </w:p>
    <w:p w14:paraId="24B58BC2"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63BF49AC" w14:textId="77777777" w:rsidR="00083662" w:rsidRPr="00052F83" w:rsidRDefault="00083662" w:rsidP="00083662">
      <w:pPr>
        <w:rPr>
          <w:rFonts w:asciiTheme="minorHAnsi" w:hAnsiTheme="minorHAnsi"/>
        </w:rPr>
      </w:pPr>
      <w:r w:rsidRPr="00052F83">
        <w:rPr>
          <w:rStyle w:val="StyleUnderline"/>
          <w:rFonts w:asciiTheme="minorHAnsi" w:hAnsiTheme="minorHAnsi"/>
        </w:rPr>
        <w:t>The class dynamics of this speculative orgy, fuelled by the endless supply of virtually free money by the Fed, are revealed in the escalation of the wealth of the world’s billionaires</w:t>
      </w:r>
      <w:r w:rsidRPr="00052F83">
        <w:rPr>
          <w:rFonts w:asciiTheme="minorHAnsi" w:hAnsiTheme="minorHAnsi"/>
        </w:rPr>
        <w:t>.</w:t>
      </w:r>
    </w:p>
    <w:p w14:paraId="3C7A2E2A" w14:textId="77777777" w:rsidR="00083662" w:rsidRPr="00CA6866" w:rsidRDefault="00083662" w:rsidP="00083662">
      <w:pPr>
        <w:rPr>
          <w:rStyle w:val="StyleUnderline"/>
          <w:rFonts w:asciiTheme="minorHAnsi" w:hAnsiTheme="minorHAnsi"/>
        </w:rPr>
      </w:pPr>
      <w:r w:rsidRPr="00052F83">
        <w:rPr>
          <w:rStyle w:val="StyleUnderline"/>
          <w:rFonts w:asciiTheme="minorHAnsi" w:hAnsiTheme="minorHAnsi"/>
        </w:rPr>
        <w:t xml:space="preserve">In the last year, as </w:t>
      </w:r>
      <w:r w:rsidRPr="00052F83">
        <w:rPr>
          <w:rStyle w:val="StyleUnderline"/>
          <w:rFonts w:asciiTheme="minorHAnsi" w:hAnsiTheme="minorHAnsi"/>
          <w:highlight w:val="cyan"/>
        </w:rPr>
        <w:t>COVID</w:t>
      </w:r>
      <w:r w:rsidRPr="00052F83">
        <w:rPr>
          <w:rFonts w:asciiTheme="minorHAnsi" w:hAnsiTheme="minorHAnsi"/>
          <w:sz w:val="16"/>
        </w:rPr>
        <w:t xml:space="preserve">-19 </w:t>
      </w:r>
      <w:r w:rsidRPr="00052F83">
        <w:rPr>
          <w:rStyle w:val="StyleUnderline"/>
          <w:rFonts w:asciiTheme="minorHAnsi" w:hAnsiTheme="minorHAnsi"/>
          <w:highlight w:val="cyan"/>
        </w:rPr>
        <w:t>brought untold pain</w:t>
      </w:r>
      <w:r w:rsidRPr="00052F83">
        <w:rPr>
          <w:rFonts w:asciiTheme="minorHAnsi" w:hAnsiTheme="minorHAnsi"/>
          <w:sz w:val="16"/>
        </w:rPr>
        <w:t xml:space="preserve">, suffering and </w:t>
      </w:r>
      <w:r w:rsidRPr="00CA6866">
        <w:rPr>
          <w:rFonts w:asciiTheme="minorHAnsi" w:hAnsiTheme="minorHAnsi"/>
          <w:sz w:val="16"/>
        </w:rPr>
        <w:t xml:space="preserve">economic distress for billions of the world’s people, </w:t>
      </w:r>
      <w:r w:rsidRPr="00CA6866">
        <w:rPr>
          <w:rStyle w:val="StyleUnderline"/>
          <w:rFonts w:asciiTheme="minorHAnsi" w:hAnsiTheme="minorHAnsi"/>
        </w:rPr>
        <w:t>the combined wealth of the global billionaires rose by 60 percent</w:t>
      </w:r>
      <w:r w:rsidRPr="00CA6866">
        <w:rPr>
          <w:rFonts w:asciiTheme="minorHAnsi" w:hAnsiTheme="minorHAnsi"/>
          <w:sz w:val="16"/>
        </w:rPr>
        <w:t xml:space="preserve">, from $8 trillion to $13.1 trillion. </w:t>
      </w:r>
      <w:r w:rsidRPr="00CA6866">
        <w:rPr>
          <w:rStyle w:val="StyleUnderline"/>
          <w:rFonts w:asciiTheme="minorHAnsi" w:hAnsiTheme="minorHAnsi"/>
        </w:rPr>
        <w:t>The number of billionaires rose by 660 to 2,775—the highest rate of increase and the largest number ever.</w:t>
      </w:r>
    </w:p>
    <w:p w14:paraId="3649E391" w14:textId="77777777" w:rsidR="00083662" w:rsidRPr="00CA6866" w:rsidRDefault="00083662" w:rsidP="00083662">
      <w:pPr>
        <w:rPr>
          <w:rFonts w:asciiTheme="minorHAnsi" w:hAnsiTheme="minorHAnsi"/>
          <w:sz w:val="16"/>
          <w:szCs w:val="16"/>
        </w:rPr>
      </w:pPr>
      <w:r w:rsidRPr="00CA6866">
        <w:rPr>
          <w:rFonts w:asciiTheme="minorHAnsi" w:hAnsiTheme="minorHAnsi"/>
          <w:sz w:val="16"/>
          <w:szCs w:val="16"/>
        </w:rPr>
        <w:t>In the US, Amazon CEO Jeff Bezos and Tesla CEO Elon Musk have wealth of $177 billion and $151 billion respectively.</w:t>
      </w:r>
    </w:p>
    <w:p w14:paraId="4BABF124" w14:textId="77777777" w:rsidR="00083662" w:rsidRPr="00052F83" w:rsidRDefault="00083662" w:rsidP="00083662">
      <w:pPr>
        <w:rPr>
          <w:rStyle w:val="StyleUnderline"/>
          <w:rFonts w:asciiTheme="minorHAnsi" w:hAnsiTheme="minorHAnsi"/>
        </w:rPr>
      </w:pPr>
      <w:r w:rsidRPr="00CA6866">
        <w:rPr>
          <w:rFonts w:asciiTheme="minorHAnsi" w:hAnsiTheme="minorHAnsi"/>
          <w:sz w:val="16"/>
        </w:rPr>
        <w:t>The speculative frenzy has extended into the broader economy</w:t>
      </w:r>
      <w:r w:rsidRPr="00052F83">
        <w:rPr>
          <w:rFonts w:asciiTheme="minorHAnsi" w:hAnsiTheme="minorHAnsi"/>
          <w:sz w:val="16"/>
        </w:rPr>
        <w:t xml:space="preserve">.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prices of </w:t>
      </w:r>
      <w:r w:rsidRPr="00CA6866">
        <w:rPr>
          <w:rStyle w:val="StyleUnderline"/>
          <w:rFonts w:asciiTheme="minorHAnsi" w:hAnsiTheme="minorHAnsi"/>
        </w:rPr>
        <w:t>major</w:t>
      </w:r>
      <w:r w:rsidRPr="00052F83">
        <w:rPr>
          <w:rStyle w:val="StyleUnderline"/>
          <w:rFonts w:asciiTheme="minorHAnsi" w:hAnsiTheme="minorHAnsi"/>
        </w:rPr>
        <w:t xml:space="preserve"> industrial </w:t>
      </w:r>
      <w:r w:rsidRPr="00052F83">
        <w:rPr>
          <w:rStyle w:val="StyleUnderline"/>
          <w:rFonts w:asciiTheme="minorHAnsi" w:hAnsiTheme="minorHAnsi"/>
          <w:highlight w:val="cyan"/>
        </w:rPr>
        <w:t>commodities</w:t>
      </w:r>
      <w:r w:rsidRPr="00052F83">
        <w:rPr>
          <w:rFonts w:asciiTheme="minorHAnsi" w:hAnsiTheme="minorHAnsi"/>
          <w:sz w:val="16"/>
        </w:rPr>
        <w:t xml:space="preserve">, such as steel, lumber, copper, and soybeans, </w:t>
      </w:r>
      <w:r w:rsidRPr="00052F83">
        <w:rPr>
          <w:rStyle w:val="StyleUnderline"/>
          <w:rFonts w:asciiTheme="minorHAnsi" w:hAnsiTheme="minorHAnsi"/>
        </w:rPr>
        <w:t xml:space="preserve">which feed into inflation for workers and consumers, </w:t>
      </w:r>
      <w:r w:rsidRPr="00CA6866">
        <w:rPr>
          <w:rStyle w:val="StyleUnderline"/>
          <w:rFonts w:asciiTheme="minorHAnsi" w:hAnsiTheme="minorHAnsi"/>
        </w:rPr>
        <w:t xml:space="preserve">are rapidly </w:t>
      </w:r>
      <w:r w:rsidRPr="00052F83">
        <w:rPr>
          <w:rStyle w:val="StyleUnderline"/>
          <w:rFonts w:asciiTheme="minorHAnsi" w:hAnsiTheme="minorHAnsi"/>
          <w:highlight w:val="cyan"/>
        </w:rPr>
        <w:t>rising</w:t>
      </w:r>
      <w:r w:rsidRPr="00052F83">
        <w:rPr>
          <w:rStyle w:val="StyleUnderline"/>
          <w:rFonts w:asciiTheme="minorHAnsi" w:hAnsiTheme="minorHAnsi"/>
        </w:rPr>
        <w:t>.</w:t>
      </w:r>
    </w:p>
    <w:p w14:paraId="1E4EC626" w14:textId="77777777" w:rsidR="00083662" w:rsidRPr="00052F83" w:rsidRDefault="00083662" w:rsidP="00083662">
      <w:pPr>
        <w:rPr>
          <w:rStyle w:val="StyleUnderline"/>
          <w:rFonts w:asciiTheme="minorHAnsi" w:hAnsiTheme="minorHAnsi"/>
        </w:rPr>
      </w:pPr>
      <w:r w:rsidRPr="00052F83">
        <w:rPr>
          <w:rStyle w:val="StyleUnderline"/>
          <w:rFonts w:asciiTheme="minorHAnsi" w:hAnsiTheme="minorHAnsi"/>
        </w:rPr>
        <w:t xml:space="preserve">But the </w:t>
      </w:r>
      <w:r w:rsidRPr="00052F83">
        <w:rPr>
          <w:rStyle w:val="StyleUnderline"/>
          <w:rFonts w:asciiTheme="minorHAnsi" w:hAnsiTheme="minorHAnsi"/>
          <w:highlight w:val="cyan"/>
        </w:rPr>
        <w:t>financial authorities</w:t>
      </w:r>
      <w:r w:rsidRPr="00052F83">
        <w:rPr>
          <w:rStyle w:val="StyleUnderline"/>
          <w:rFonts w:asciiTheme="minorHAnsi" w:hAnsiTheme="minorHAnsi"/>
        </w:rPr>
        <w:t>, having created this frenzy</w:t>
      </w:r>
      <w:r w:rsidRPr="00052F83">
        <w:rPr>
          <w:rFonts w:asciiTheme="minorHAnsi" w:hAnsiTheme="minorHAnsi"/>
          <w:sz w:val="16"/>
        </w:rPr>
        <w:t xml:space="preserve"> by the endless outflow of cheap money since the crash of 2008 and the near collapse of March 2020, </w:t>
      </w:r>
      <w:r w:rsidRPr="00052F83">
        <w:rPr>
          <w:rStyle w:val="Emphasis"/>
          <w:rFonts w:asciiTheme="minorHAnsi" w:hAnsiTheme="minorHAnsi"/>
        </w:rPr>
        <w:t>are caught in a trap of their own making</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StyleUnderline"/>
          <w:rFonts w:asciiTheme="minorHAnsi" w:hAnsiTheme="minorHAnsi"/>
          <w:highlight w:val="cyan"/>
        </w:rPr>
        <w:t>fear</w:t>
      </w:r>
      <w:r w:rsidRPr="00052F83">
        <w:rPr>
          <w:rStyle w:val="StyleUnderline"/>
          <w:rFonts w:asciiTheme="minorHAnsi" w:hAnsiTheme="minorHAnsi"/>
        </w:rPr>
        <w:t xml:space="preserve"> that </w:t>
      </w:r>
      <w:r w:rsidRPr="00052F83">
        <w:rPr>
          <w:rStyle w:val="StyleUnderline"/>
          <w:rFonts w:asciiTheme="minorHAnsi" w:hAnsiTheme="minorHAnsi"/>
          <w:highlight w:val="cyan"/>
        </w:rPr>
        <w:t>any move</w:t>
      </w:r>
      <w:r w:rsidRPr="00052F83">
        <w:rPr>
          <w:rStyle w:val="StyleUnderline"/>
          <w:rFonts w:asciiTheme="minorHAnsi" w:hAnsiTheme="minorHAnsi"/>
        </w:rPr>
        <w:t xml:space="preserve"> to try to bring it under control</w:t>
      </w:r>
      <w:r w:rsidRPr="00052F83">
        <w:rPr>
          <w:rFonts w:asciiTheme="minorHAnsi" w:hAnsiTheme="minorHAnsi"/>
          <w:sz w:val="16"/>
        </w:rPr>
        <w:t xml:space="preserve">, with even a slight tightening of the financial spigots, </w:t>
      </w:r>
      <w:r w:rsidRPr="00052F83">
        <w:rPr>
          <w:rStyle w:val="StyleUnderline"/>
          <w:rFonts w:asciiTheme="minorHAnsi" w:hAnsiTheme="minorHAnsi"/>
          <w:highlight w:val="cyan"/>
        </w:rPr>
        <w:t>will set off</w:t>
      </w:r>
      <w:r w:rsidRPr="00052F83">
        <w:rPr>
          <w:rStyle w:val="StyleUnderline"/>
          <w:rFonts w:asciiTheme="minorHAnsi" w:hAnsiTheme="minorHAnsi"/>
        </w:rPr>
        <w:t xml:space="preserve"> a financial </w:t>
      </w:r>
      <w:r w:rsidRPr="00052F83">
        <w:rPr>
          <w:rStyle w:val="StyleUnderline"/>
          <w:rFonts w:asciiTheme="minorHAnsi" w:hAnsiTheme="minorHAnsi"/>
          <w:highlight w:val="cyan"/>
        </w:rPr>
        <w:t>crisis</w:t>
      </w:r>
      <w:r w:rsidRPr="00052F83">
        <w:rPr>
          <w:rStyle w:val="StyleUnderline"/>
          <w:rFonts w:asciiTheme="minorHAnsi" w:hAnsiTheme="minorHAnsi"/>
        </w:rPr>
        <w:t>.</w:t>
      </w:r>
    </w:p>
    <w:p w14:paraId="4F147200"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5E664DCE"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The incident has cast a revealing light on one of the most significant developments in the US—the open advocacy of unionisation of the workforce by the Biden administration.</w:t>
      </w:r>
    </w:p>
    <w:p w14:paraId="15C3AF94"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p>
    <w:p w14:paraId="0F338F25" w14:textId="77777777" w:rsidR="00083662" w:rsidRPr="00052F83" w:rsidRDefault="00083662" w:rsidP="00083662">
      <w:pPr>
        <w:rPr>
          <w:rStyle w:val="StyleUnderline"/>
          <w:rFonts w:asciiTheme="minorHAnsi" w:hAnsiTheme="minorHAnsi"/>
        </w:rPr>
      </w:pPr>
      <w:r w:rsidRPr="00052F83">
        <w:rPr>
          <w:rFonts w:asciiTheme="minorHAnsi" w:hAnsiTheme="minorHAnsi"/>
          <w:sz w:val="16"/>
        </w:rPr>
        <w:t xml:space="preserve">The administration is fearful that </w:t>
      </w:r>
      <w:r w:rsidRPr="00052F83">
        <w:rPr>
          <w:rStyle w:val="StyleUnderline"/>
          <w:rFonts w:asciiTheme="minorHAnsi" w:hAnsiTheme="minorHAnsi"/>
        </w:rPr>
        <w:t xml:space="preserve">the pent-up anger in the working class over the pandemic and the enrichment of the financial oligarchy at the expense of hundreds of thousands of lives, will be further fuelled by the escalation of </w:t>
      </w:r>
      <w:r w:rsidRPr="00052F83">
        <w:rPr>
          <w:rStyle w:val="StyleUnderline"/>
          <w:rFonts w:asciiTheme="minorHAnsi" w:hAnsiTheme="minorHAnsi"/>
          <w:highlight w:val="cyan"/>
        </w:rPr>
        <w:t>inflation</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leading to </w:t>
      </w:r>
      <w:r w:rsidRPr="00CA6866">
        <w:rPr>
          <w:rStyle w:val="Emphasis"/>
          <w:rFonts w:asciiTheme="minorHAnsi" w:hAnsiTheme="minorHAnsi"/>
        </w:rPr>
        <w:t xml:space="preserve">an uncontrolled </w:t>
      </w:r>
      <w:r w:rsidRPr="00052F83">
        <w:rPr>
          <w:rStyle w:val="Emphasis"/>
          <w:rFonts w:asciiTheme="minorHAnsi" w:hAnsiTheme="minorHAnsi"/>
          <w:highlight w:val="cyan"/>
        </w:rPr>
        <w:t xml:space="preserve">eruption of </w:t>
      </w:r>
      <w:r w:rsidRPr="00052F83">
        <w:rPr>
          <w:rStyle w:val="StyleUnderline"/>
          <w:rFonts w:asciiTheme="minorHAnsi" w:hAnsiTheme="minorHAnsi"/>
        </w:rPr>
        <w:t>the</w:t>
      </w:r>
      <w:r w:rsidRPr="00052F83">
        <w:rPr>
          <w:rStyle w:val="Emphasis"/>
          <w:rFonts w:asciiTheme="minorHAnsi" w:hAnsiTheme="minorHAnsi"/>
        </w:rPr>
        <w:t xml:space="preserve"> </w:t>
      </w:r>
      <w:r w:rsidRPr="00052F83">
        <w:rPr>
          <w:rStyle w:val="Emphasis"/>
          <w:rFonts w:asciiTheme="minorHAnsi" w:hAnsiTheme="minorHAnsi"/>
          <w:highlight w:val="cyan"/>
        </w:rPr>
        <w:t>class struggle</w:t>
      </w:r>
      <w:r w:rsidRPr="00052F83">
        <w:rPr>
          <w:rStyle w:val="Emphasis"/>
          <w:rFonts w:asciiTheme="minorHAnsi" w:hAnsiTheme="minorHAnsi"/>
        </w:rPr>
        <w:t xml:space="preserve"> </w:t>
      </w:r>
      <w:r w:rsidRPr="00052F83">
        <w:rPr>
          <w:rStyle w:val="StyleUnderline"/>
          <w:rFonts w:asciiTheme="minorHAnsi" w:hAnsiTheme="minorHAnsi"/>
        </w:rPr>
        <w:t>that will come into headlong conflict with the institutions of the capitalist state.</w:t>
      </w:r>
    </w:p>
    <w:p w14:paraId="480731C4" w14:textId="77777777" w:rsidR="00083662" w:rsidRPr="00052F83" w:rsidRDefault="00083662" w:rsidP="00083662">
      <w:pPr>
        <w:rPr>
          <w:rStyle w:val="Emphasis"/>
          <w:rFonts w:asciiTheme="minorHAnsi" w:hAnsiTheme="minorHAnsi"/>
        </w:rPr>
      </w:pPr>
      <w:r w:rsidRPr="00052F83">
        <w:rPr>
          <w:rStyle w:val="StyleUnderline"/>
          <w:rFonts w:asciiTheme="minorHAnsi" w:hAnsiTheme="minorHAnsi"/>
        </w:rPr>
        <w:t xml:space="preserve">In times past, the Fed would have moved to contain such an upsurge by </w:t>
      </w:r>
      <w:r w:rsidRPr="00CA6866">
        <w:rPr>
          <w:rStyle w:val="StyleUnderline"/>
          <w:rFonts w:asciiTheme="minorHAnsi" w:hAnsiTheme="minorHAnsi"/>
        </w:rPr>
        <w:t xml:space="preserve">lifting </w:t>
      </w:r>
      <w:r w:rsidRPr="00052F83">
        <w:rPr>
          <w:rStyle w:val="StyleUnderline"/>
          <w:rFonts w:asciiTheme="minorHAnsi" w:hAnsiTheme="minorHAnsi"/>
          <w:highlight w:val="cyan"/>
        </w:rPr>
        <w:t>interest rates</w:t>
      </w:r>
      <w:r w:rsidRPr="00052F83">
        <w:rPr>
          <w:rStyle w:val="StyleUnderline"/>
          <w:rFonts w:asciiTheme="minorHAnsi" w:hAnsiTheme="minorHAnsi"/>
        </w:rPr>
        <w:t xml:space="preserve"> and inducing a recession.</w:t>
      </w:r>
      <w:r w:rsidRPr="00052F83">
        <w:rPr>
          <w:rFonts w:asciiTheme="minorHAnsi" w:hAnsiTheme="minorHAnsi"/>
        </w:rPr>
        <w:t xml:space="preserve"> </w:t>
      </w:r>
      <w:r w:rsidRPr="00052F83">
        <w:rPr>
          <w:rStyle w:val="StyleUnderline"/>
          <w:rFonts w:asciiTheme="minorHAnsi" w:hAnsiTheme="minorHAnsi"/>
        </w:rPr>
        <w:t xml:space="preserve">But that road is now fraught with danger because even a relatively small increase </w:t>
      </w:r>
      <w:r w:rsidRPr="00CA6866">
        <w:rPr>
          <w:rStyle w:val="StyleUnderline"/>
          <w:rFonts w:asciiTheme="minorHAnsi" w:hAnsiTheme="minorHAnsi"/>
        </w:rPr>
        <w:t xml:space="preserve">threatens to </w:t>
      </w:r>
      <w:r w:rsidRPr="00052F83">
        <w:rPr>
          <w:rStyle w:val="StyleUnderline"/>
          <w:rFonts w:asciiTheme="minorHAnsi" w:hAnsiTheme="minorHAnsi"/>
          <w:highlight w:val="cyan"/>
        </w:rPr>
        <w:t xml:space="preserve">bring down the </w:t>
      </w:r>
      <w:r w:rsidRPr="00052F83">
        <w:rPr>
          <w:rStyle w:val="Emphasis"/>
          <w:rFonts w:asciiTheme="minorHAnsi" w:hAnsiTheme="minorHAnsi"/>
          <w:highlight w:val="cyan"/>
        </w:rPr>
        <w:t>speculative</w:t>
      </w:r>
      <w:r w:rsidRPr="00052F83">
        <w:rPr>
          <w:rStyle w:val="Emphasis"/>
          <w:rFonts w:asciiTheme="minorHAnsi" w:hAnsiTheme="minorHAnsi"/>
        </w:rPr>
        <w:t xml:space="preserve"> financial </w:t>
      </w:r>
      <w:r w:rsidRPr="00052F83">
        <w:rPr>
          <w:rStyle w:val="Emphasis"/>
          <w:rFonts w:asciiTheme="minorHAnsi" w:hAnsiTheme="minorHAnsi"/>
          <w:highlight w:val="cyan"/>
        </w:rPr>
        <w:t>house of cards.</w:t>
      </w:r>
    </w:p>
    <w:p w14:paraId="570D164D"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Hence the Biden administration has moved to set up a state-sponsored industrial police force, based on the trade unions, to carry out an organised suppression of the working class in the interests of finance capital.</w:t>
      </w:r>
    </w:p>
    <w:p w14:paraId="2C1D699B" w14:textId="77777777" w:rsidR="00083662" w:rsidRPr="00052F83" w:rsidRDefault="00083662" w:rsidP="00083662">
      <w:pPr>
        <w:rPr>
          <w:rFonts w:asciiTheme="minorHAnsi" w:hAnsiTheme="minorHAnsi"/>
          <w:sz w:val="16"/>
          <w:szCs w:val="16"/>
        </w:rPr>
      </w:pPr>
      <w:r w:rsidRPr="00052F83">
        <w:rPr>
          <w:rFonts w:asciiTheme="minorHAnsi" w:hAnsiTheme="minorHAnsi"/>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7F692CC8" w14:textId="77777777" w:rsidR="00083662" w:rsidRPr="00052F83" w:rsidRDefault="00083662" w:rsidP="00083662">
      <w:pPr>
        <w:rPr>
          <w:rStyle w:val="StyleUnderline"/>
          <w:rFonts w:asciiTheme="minorHAnsi" w:hAnsiTheme="minorHAnsi"/>
        </w:rPr>
      </w:pPr>
      <w:r w:rsidRPr="00052F83">
        <w:rPr>
          <w:rStyle w:val="Emphasis"/>
          <w:rFonts w:asciiTheme="minorHAnsi" w:hAnsiTheme="minorHAnsi"/>
          <w:highlight w:val="cyan"/>
        </w:rPr>
        <w:t xml:space="preserve">There is no </w:t>
      </w:r>
      <w:r w:rsidRPr="00CA6866">
        <w:rPr>
          <w:rStyle w:val="Emphasis"/>
          <w:rFonts w:asciiTheme="minorHAnsi" w:hAnsiTheme="minorHAnsi"/>
        </w:rPr>
        <w:t xml:space="preserve">prospect for </w:t>
      </w:r>
      <w:r w:rsidRPr="00052F83">
        <w:rPr>
          <w:rStyle w:val="Emphasis"/>
          <w:rFonts w:asciiTheme="minorHAnsi" w:hAnsiTheme="minorHAnsi"/>
          <w:highlight w:val="cyan"/>
        </w:rPr>
        <w:t>reform</w:t>
      </w:r>
      <w:r w:rsidRPr="00052F83">
        <w:rPr>
          <w:rFonts w:asciiTheme="minorHAnsi" w:hAnsiTheme="minorHAnsi"/>
          <w:sz w:val="16"/>
        </w:rPr>
        <w:t xml:space="preserve"> </w:t>
      </w:r>
      <w:r w:rsidRPr="00052F83">
        <w:rPr>
          <w:rStyle w:val="StyleUnderline"/>
          <w:rFonts w:asciiTheme="minorHAnsi" w:hAnsiTheme="minorHAnsi"/>
        </w:rPr>
        <w:t>of the present capitalist socio-economic order towards meeting social need</w:t>
      </w:r>
      <w:r w:rsidRPr="00052F83">
        <w:rPr>
          <w:rFonts w:asciiTheme="minorHAnsi" w:hAnsiTheme="minorHAnsi"/>
          <w:sz w:val="16"/>
        </w:rPr>
        <w:t xml:space="preserve">—the illusion peddled by the Democrats and their ardent supporters in the pseudo-left organisations. </w:t>
      </w:r>
      <w:r w:rsidRPr="00052F83">
        <w:rPr>
          <w:rStyle w:val="StyleUnderline"/>
          <w:rFonts w:asciiTheme="minorHAnsi" w:hAnsiTheme="minorHAnsi"/>
        </w:rPr>
        <w:t>The past year has demonstrated that everything in society—including the very right to life itself—is subordinated to the insatiable demands of finance capital.</w:t>
      </w:r>
    </w:p>
    <w:p w14:paraId="00E7EDD2" w14:textId="77777777" w:rsidR="00083662" w:rsidRPr="00052F83" w:rsidRDefault="00083662" w:rsidP="00083662">
      <w:pPr>
        <w:rPr>
          <w:rStyle w:val="StyleUnderline"/>
          <w:rFonts w:asciiTheme="minorHAnsi" w:hAnsiTheme="minorHAnsi"/>
        </w:rPr>
      </w:pPr>
      <w:r w:rsidRPr="00052F83">
        <w:rPr>
          <w:rStyle w:val="StyleUnderline"/>
          <w:rFonts w:asciiTheme="minorHAnsi" w:hAnsiTheme="minorHAnsi"/>
          <w:highlight w:val="cyan"/>
        </w:rPr>
        <w:t>The</w:t>
      </w:r>
      <w:r w:rsidRPr="00052F83">
        <w:rPr>
          <w:rStyle w:val="StyleUnderline"/>
          <w:rFonts w:asciiTheme="minorHAnsi" w:hAnsiTheme="minorHAnsi"/>
        </w:rPr>
        <w:t xml:space="preserve"> present speculative </w:t>
      </w:r>
      <w:r w:rsidRPr="00052F83">
        <w:rPr>
          <w:rStyle w:val="StyleUnderline"/>
          <w:rFonts w:asciiTheme="minorHAnsi" w:hAnsiTheme="minorHAnsi"/>
          <w:highlight w:val="cyan"/>
        </w:rPr>
        <w:t>bubble</w:t>
      </w:r>
      <w:r w:rsidRPr="00052F83">
        <w:rPr>
          <w:rFonts w:asciiTheme="minorHAnsi" w:hAnsiTheme="minorHAnsi"/>
          <w:sz w:val="16"/>
        </w:rPr>
        <w:t xml:space="preserve">, like all others before it, </w:t>
      </w:r>
      <w:r w:rsidRPr="00052F83">
        <w:rPr>
          <w:rStyle w:val="StyleUnderline"/>
          <w:rFonts w:asciiTheme="minorHAnsi" w:hAnsiTheme="minorHAnsi"/>
          <w:highlight w:val="cyan"/>
        </w:rPr>
        <w:t xml:space="preserve">is destined to </w:t>
      </w:r>
      <w:r w:rsidRPr="00052F83">
        <w:rPr>
          <w:rStyle w:val="StyleUnderline"/>
          <w:rFonts w:asciiTheme="minorHAnsi" w:hAnsiTheme="minorHAnsi"/>
        </w:rPr>
        <w:t>burst</w:t>
      </w:r>
      <w:r w:rsidRPr="00052F83">
        <w:rPr>
          <w:rFonts w:asciiTheme="minorHAnsi" w:hAnsiTheme="minorHAnsi"/>
          <w:sz w:val="16"/>
        </w:rPr>
        <w:t xml:space="preserve">. The financial oligarchs have already prepared their exit plans and golden parachutes as they have done in the past. </w:t>
      </w:r>
      <w:r w:rsidRPr="00052F83">
        <w:rPr>
          <w:rStyle w:val="StyleUnderline"/>
          <w:rFonts w:asciiTheme="minorHAnsi" w:hAnsiTheme="minorHAnsi"/>
        </w:rPr>
        <w:t>The working class</w:t>
      </w:r>
      <w:r w:rsidRPr="00052F83">
        <w:rPr>
          <w:rFonts w:asciiTheme="minorHAnsi" w:hAnsiTheme="minorHAnsi"/>
          <w:sz w:val="16"/>
        </w:rPr>
        <w:t xml:space="preserve">, however, </w:t>
      </w:r>
      <w:r w:rsidRPr="00052F83">
        <w:rPr>
          <w:rStyle w:val="StyleUnderline"/>
          <w:rFonts w:asciiTheme="minorHAnsi" w:hAnsiTheme="minorHAnsi"/>
        </w:rPr>
        <w:t>has no escape</w:t>
      </w:r>
      <w:r w:rsidRPr="00052F83">
        <w:rPr>
          <w:rFonts w:asciiTheme="minorHAnsi" w:hAnsiTheme="minorHAnsi"/>
          <w:sz w:val="16"/>
        </w:rPr>
        <w:t xml:space="preserve">. </w:t>
      </w:r>
      <w:r w:rsidRPr="00052F83">
        <w:rPr>
          <w:rStyle w:val="StyleUnderline"/>
          <w:rFonts w:asciiTheme="minorHAnsi" w:hAnsiTheme="minorHAnsi"/>
        </w:rPr>
        <w:t>The</w:t>
      </w:r>
      <w:r w:rsidRPr="00052F83">
        <w:rPr>
          <w:rStyle w:val="Emphasis"/>
          <w:rFonts w:asciiTheme="minorHAnsi" w:hAnsiTheme="minorHAnsi"/>
        </w:rPr>
        <w:t xml:space="preserve"> collapse will </w:t>
      </w:r>
      <w:r w:rsidRPr="00052F83">
        <w:rPr>
          <w:rStyle w:val="Emphasis"/>
          <w:rFonts w:asciiTheme="minorHAnsi" w:hAnsiTheme="minorHAnsi"/>
          <w:highlight w:val="cyan"/>
        </w:rPr>
        <w:t>bring</w:t>
      </w:r>
      <w:r w:rsidRPr="00052F83">
        <w:rPr>
          <w:rStyle w:val="StyleUnderline"/>
          <w:rFonts w:asciiTheme="minorHAnsi" w:hAnsiTheme="minorHAnsi"/>
        </w:rPr>
        <w:t xml:space="preserve"> an even greater </w:t>
      </w:r>
      <w:r w:rsidRPr="00052F83">
        <w:rPr>
          <w:rStyle w:val="StyleUnderline"/>
          <w:rFonts w:asciiTheme="minorHAnsi" w:hAnsiTheme="minorHAnsi"/>
          <w:highlight w:val="cyan"/>
        </w:rPr>
        <w:t>economic</w:t>
      </w:r>
      <w:r w:rsidRPr="00052F83">
        <w:rPr>
          <w:rStyle w:val="Emphasis"/>
          <w:rFonts w:asciiTheme="minorHAnsi" w:hAnsiTheme="minorHAnsi"/>
          <w:highlight w:val="cyan"/>
        </w:rPr>
        <w:t xml:space="preserve"> disaster</w:t>
      </w:r>
      <w:r w:rsidRPr="00052F83">
        <w:rPr>
          <w:rStyle w:val="StyleUnderline"/>
          <w:rFonts w:asciiTheme="minorHAnsi" w:hAnsiTheme="minorHAnsi"/>
        </w:rPr>
        <w:t xml:space="preserve"> on top of what has already taken place.</w:t>
      </w:r>
    </w:p>
    <w:p w14:paraId="5C9B39D3" w14:textId="77777777" w:rsidR="00083662" w:rsidRDefault="00083662" w:rsidP="00083662">
      <w:pPr>
        <w:rPr>
          <w:rStyle w:val="Emphasis"/>
          <w:rFonts w:asciiTheme="minorHAnsi" w:hAnsiTheme="minorHAnsi"/>
        </w:rPr>
      </w:pPr>
      <w:r w:rsidRPr="00052F83">
        <w:rPr>
          <w:rStyle w:val="StyleUnderline"/>
          <w:rFonts w:asciiTheme="minorHAnsi" w:hAnsiTheme="minorHAnsi"/>
          <w:highlight w:val="cyan"/>
        </w:rPr>
        <w:lastRenderedPageBreak/>
        <w:t xml:space="preserve">The </w:t>
      </w:r>
      <w:r w:rsidRPr="00CA6866">
        <w:rPr>
          <w:rStyle w:val="StyleUnderline"/>
          <w:rFonts w:asciiTheme="minorHAnsi" w:hAnsiTheme="minorHAnsi"/>
        </w:rPr>
        <w:t>only</w:t>
      </w:r>
      <w:r w:rsidRPr="00052F83">
        <w:rPr>
          <w:rStyle w:val="Emphasis"/>
          <w:rFonts w:asciiTheme="minorHAnsi" w:hAnsiTheme="minorHAnsi"/>
        </w:rPr>
        <w:t xml:space="preserve"> viable, realistic </w:t>
      </w:r>
      <w:r w:rsidRPr="00052F83">
        <w:rPr>
          <w:rStyle w:val="Emphasis"/>
          <w:rFonts w:asciiTheme="minorHAnsi" w:hAnsiTheme="minorHAnsi"/>
          <w:highlight w:val="cyan"/>
        </w:rPr>
        <w:t>solution</w:t>
      </w:r>
      <w:r w:rsidRPr="00052F83">
        <w:rPr>
          <w:rStyle w:val="Emphasis"/>
          <w:rFonts w:asciiTheme="minorHAnsi" w:hAnsiTheme="minorHAnsi"/>
        </w:rPr>
        <w:t xml:space="preserve"> </w:t>
      </w:r>
      <w:r w:rsidRPr="00052F83">
        <w:rPr>
          <w:rStyle w:val="StyleUnderline"/>
          <w:rFonts w:asciiTheme="minorHAnsi" w:hAnsiTheme="minorHAnsi"/>
        </w:rPr>
        <w:t>to the</w:t>
      </w:r>
      <w:r w:rsidRPr="00052F83">
        <w:rPr>
          <w:rStyle w:val="Emphasis"/>
          <w:rFonts w:asciiTheme="minorHAnsi" w:hAnsiTheme="minorHAnsi"/>
        </w:rPr>
        <w:t xml:space="preserve"> terminal disease </w:t>
      </w:r>
      <w:r w:rsidRPr="00052F83">
        <w:rPr>
          <w:rStyle w:val="StyleUnderline"/>
          <w:rFonts w:asciiTheme="minorHAnsi" w:hAnsiTheme="minorHAnsi"/>
        </w:rPr>
        <w:t>that has gripped the capitalist socio-economic order</w:t>
      </w:r>
      <w:r w:rsidRPr="00052F83">
        <w:rPr>
          <w:rStyle w:val="Emphasis"/>
          <w:rFonts w:asciiTheme="minorHAnsi" w:hAnsiTheme="minorHAnsi"/>
        </w:rPr>
        <w:t xml:space="preserve"> </w:t>
      </w:r>
      <w:r w:rsidRPr="00052F83">
        <w:rPr>
          <w:rStyle w:val="Emphasis"/>
          <w:rFonts w:asciiTheme="minorHAnsi" w:hAnsiTheme="minorHAnsi"/>
          <w:highlight w:val="cyan"/>
        </w:rPr>
        <w:t>is</w:t>
      </w:r>
      <w:r w:rsidRPr="00052F83">
        <w:rPr>
          <w:rStyle w:val="Emphasis"/>
          <w:rFonts w:asciiTheme="minorHAnsi" w:hAnsiTheme="minorHAnsi"/>
        </w:rPr>
        <w:t xml:space="preserve"> the fight for </w:t>
      </w:r>
      <w:r w:rsidRPr="00CA6866">
        <w:rPr>
          <w:rStyle w:val="Emphasis"/>
          <w:rFonts w:asciiTheme="minorHAnsi" w:hAnsiTheme="minorHAnsi"/>
        </w:rPr>
        <w:t xml:space="preserve">a </w:t>
      </w:r>
      <w:r w:rsidRPr="00052F83">
        <w:rPr>
          <w:rStyle w:val="Emphasis"/>
          <w:rFonts w:asciiTheme="minorHAnsi" w:hAnsiTheme="minorHAnsi"/>
          <w:highlight w:val="cyan"/>
        </w:rPr>
        <w:t xml:space="preserve">socialist </w:t>
      </w:r>
      <w:r w:rsidRPr="00CA6866">
        <w:rPr>
          <w:rStyle w:val="Emphasis"/>
          <w:rFonts w:asciiTheme="minorHAnsi" w:hAnsiTheme="minorHAnsi"/>
        </w:rPr>
        <w:t>program</w:t>
      </w:r>
      <w:r w:rsidRPr="00052F83">
        <w:rPr>
          <w:rStyle w:val="Emphasis"/>
          <w:rFonts w:asciiTheme="minorHAnsi" w:hAnsiTheme="minorHAnsi"/>
        </w:rPr>
        <w:t xml:space="preserve"> </w:t>
      </w:r>
      <w:r w:rsidRPr="00052F83">
        <w:rPr>
          <w:rStyle w:val="StyleUnderline"/>
          <w:rFonts w:asciiTheme="minorHAnsi" w:hAnsiTheme="minorHAnsi"/>
        </w:rPr>
        <w:t>to wrest the commanding heights of the economy and its financial system out of the hands of the present-day ruling class and</w:t>
      </w:r>
      <w:r w:rsidRPr="00052F83">
        <w:rPr>
          <w:rStyle w:val="Emphasis"/>
          <w:rFonts w:asciiTheme="minorHAnsi" w:hAnsiTheme="minorHAnsi"/>
        </w:rPr>
        <w:t xml:space="preserve"> begin the economic reconstruction of society to meet social needs.</w:t>
      </w:r>
    </w:p>
    <w:p w14:paraId="4A0637C2" w14:textId="77777777" w:rsidR="00083662" w:rsidRPr="00AA5D89" w:rsidRDefault="00083662" w:rsidP="00083662">
      <w:pPr>
        <w:pStyle w:val="Heading4"/>
      </w:pPr>
      <w:r>
        <w:t>6 – Hegemony – its unsustainable</w:t>
      </w:r>
    </w:p>
    <w:p w14:paraId="6B95E630" w14:textId="77777777" w:rsidR="00083662" w:rsidRPr="00AA5D89" w:rsidRDefault="00083662" w:rsidP="00083662">
      <w:r w:rsidRPr="00AA5D89">
        <w:rPr>
          <w:rStyle w:val="Style13ptBold"/>
        </w:rPr>
        <w:t>Carpenter 14</w:t>
      </w:r>
      <w:r w:rsidRPr="00AA5D89">
        <w:t xml:space="preserve">—Senior Fellow for Defense and Foreign Policy Studies at CATO and a PhD in US Diplomatic History at the University of Texas [Ted, “US Security Retrenchment: The First Effects of a Modest Shift, “17 Mar 2014, </w:t>
      </w:r>
      <w:hyperlink r:id="rId13" w:history="1">
        <w:r w:rsidRPr="00AA5D89">
          <w:rPr>
            <w:rStyle w:val="Hyperlink"/>
          </w:rPr>
          <w:t>http://www.cato.org/publications/commentary/us-security-retrenchment-first-effects-modest-shift</w:t>
        </w:r>
      </w:hyperlink>
      <w:r w:rsidRPr="00AA5D89">
        <w:t>]</w:t>
      </w:r>
    </w:p>
    <w:p w14:paraId="70ACC209" w14:textId="77777777" w:rsidR="00083662" w:rsidRPr="00AA5D89" w:rsidRDefault="00083662" w:rsidP="00083662">
      <w:pPr>
        <w:rPr>
          <w:sz w:val="16"/>
        </w:rPr>
      </w:pPr>
    </w:p>
    <w:p w14:paraId="2E9CC430" w14:textId="77777777" w:rsidR="00083662" w:rsidRPr="00AA5D89" w:rsidRDefault="00083662" w:rsidP="00083662">
      <w:pPr>
        <w:rPr>
          <w:rStyle w:val="StyleUnderline"/>
        </w:rPr>
      </w:pPr>
      <w:r w:rsidRPr="00AA5D89">
        <w:rPr>
          <w:rStyle w:val="StyleUnderline"/>
        </w:rPr>
        <w:t xml:space="preserve">There are abundant signs that </w:t>
      </w:r>
      <w:r w:rsidRPr="00AA5D89">
        <w:rPr>
          <w:rStyle w:val="Emphasis"/>
          <w:highlight w:val="cyan"/>
        </w:rPr>
        <w:t>the halcyon days of US military intervention</w:t>
      </w:r>
      <w:r w:rsidRPr="00AA5D89">
        <w:rPr>
          <w:sz w:val="16"/>
        </w:rPr>
        <w:t xml:space="preserve"> around the world </w:t>
      </w:r>
      <w:r w:rsidRPr="00AA5D89">
        <w:rPr>
          <w:rStyle w:val="Emphasis"/>
          <w:highlight w:val="cyan"/>
        </w:rPr>
        <w:t>may be coming to an end</w:t>
      </w:r>
      <w:r w:rsidRPr="00AA5D89">
        <w:t xml:space="preserve">. </w:t>
      </w:r>
      <w:r w:rsidRPr="00AA5D89">
        <w:rPr>
          <w:rStyle w:val="StyleUnderline"/>
        </w:rPr>
        <w:t>Not only did Washington execute a complete withdrawal</w:t>
      </w:r>
      <w:r w:rsidRPr="00AA5D89">
        <w:rPr>
          <w:sz w:val="16"/>
        </w:rPr>
        <w:t xml:space="preserve"> of its troops </w:t>
      </w:r>
      <w:r w:rsidRPr="00AA5D89">
        <w:rPr>
          <w:rStyle w:val="StyleUnderline"/>
        </w:rPr>
        <w:t>from Iraq, but the</w:t>
      </w:r>
      <w:r w:rsidRPr="00AA5D89">
        <w:rPr>
          <w:sz w:val="16"/>
        </w:rPr>
        <w:t xml:space="preserve"> seemingly endless </w:t>
      </w:r>
      <w:r w:rsidRPr="00AA5D89">
        <w:rPr>
          <w:rStyle w:val="StyleUnderline"/>
        </w:rPr>
        <w:t>war in Afghanistan is drawing to a close, and even the goal of keeping a small residual force</w:t>
      </w:r>
      <w:r w:rsidRPr="00AA5D89">
        <w:rPr>
          <w:sz w:val="16"/>
        </w:rPr>
        <w:t xml:space="preserve"> in that country </w:t>
      </w:r>
      <w:r w:rsidRPr="00AA5D89">
        <w:rPr>
          <w:rStyle w:val="StyleUnderline"/>
        </w:rPr>
        <w:t xml:space="preserve">appears to be fading. </w:t>
      </w:r>
      <w:r w:rsidRPr="00AA5D89">
        <w:rPr>
          <w:rStyle w:val="StyleUnderline"/>
          <w:highlight w:val="cyan"/>
        </w:rPr>
        <w:t>The</w:t>
      </w:r>
      <w:r w:rsidRPr="00AA5D89">
        <w:rPr>
          <w:sz w:val="16"/>
        </w:rPr>
        <w:t xml:space="preserve"> Obama administration’s </w:t>
      </w:r>
      <w:r w:rsidRPr="00AA5D89">
        <w:rPr>
          <w:rStyle w:val="StyleUnderline"/>
          <w:highlight w:val="cyan"/>
        </w:rPr>
        <w:t>latest defense budget</w:t>
      </w:r>
      <w:r w:rsidRPr="00AA5D89">
        <w:rPr>
          <w:sz w:val="16"/>
        </w:rPr>
        <w:t xml:space="preserve"> proposal </w:t>
      </w:r>
      <w:r w:rsidRPr="00AA5D89">
        <w:rPr>
          <w:rStyle w:val="StyleUnderline"/>
          <w:highlight w:val="cyan"/>
        </w:rPr>
        <w:t>ends</w:t>
      </w:r>
      <w:r w:rsidRPr="00AA5D89">
        <w:rPr>
          <w:sz w:val="16"/>
        </w:rPr>
        <w:t xml:space="preserve"> the </w:t>
      </w:r>
      <w:r w:rsidRPr="00AA5D89">
        <w:rPr>
          <w:rStyle w:val="StyleUnderline"/>
        </w:rPr>
        <w:t>robust</w:t>
      </w:r>
      <w:r w:rsidRPr="00AA5D89">
        <w:rPr>
          <w:sz w:val="16"/>
        </w:rPr>
        <w:t xml:space="preserve"> annual </w:t>
      </w:r>
      <w:r w:rsidRPr="00AA5D89">
        <w:rPr>
          <w:rStyle w:val="StyleUnderline"/>
          <w:highlight w:val="cyan"/>
        </w:rPr>
        <w:t>increases in spending</w:t>
      </w:r>
      <w:r w:rsidRPr="00AA5D89">
        <w:rPr>
          <w:sz w:val="16"/>
        </w:rPr>
        <w:t xml:space="preserve"> that have been the norm since the 9-11 terrorist attacks. Indeed, </w:t>
      </w:r>
      <w:r w:rsidRPr="00AA5D89">
        <w:rPr>
          <w:rStyle w:val="StyleUnderline"/>
        </w:rPr>
        <w:t>the projected number of ground forces would be the lowest since</w:t>
      </w:r>
      <w:r w:rsidRPr="00AA5D89">
        <w:rPr>
          <w:sz w:val="16"/>
        </w:rPr>
        <w:t xml:space="preserve"> the eve of </w:t>
      </w:r>
      <w:r w:rsidRPr="00AA5D89">
        <w:rPr>
          <w:rStyle w:val="StyleUnderline"/>
        </w:rPr>
        <w:t>World War II.</w:t>
      </w:r>
    </w:p>
    <w:p w14:paraId="4F1F3516" w14:textId="77777777" w:rsidR="00083662" w:rsidRPr="00AA5D89" w:rsidRDefault="00083662" w:rsidP="00083662">
      <w:pPr>
        <w:rPr>
          <w:sz w:val="16"/>
        </w:rPr>
      </w:pPr>
      <w:r w:rsidRPr="00AA5D89">
        <w:rPr>
          <w:rStyle w:val="StyleUnderline"/>
        </w:rPr>
        <w:t>Those changes have led politicians and pundits</w:t>
      </w:r>
      <w:r w:rsidRPr="00AA5D89">
        <w:rPr>
          <w:sz w:val="16"/>
        </w:rPr>
        <w:t xml:space="preserve"> in the United States and in many allied countries </w:t>
      </w:r>
      <w:r w:rsidRPr="00AA5D89">
        <w:rPr>
          <w:rStyle w:val="StyleUnderline"/>
        </w:rPr>
        <w:t>to speculate</w:t>
      </w:r>
      <w:r w:rsidRPr="00AA5D89">
        <w:rPr>
          <w:sz w:val="16"/>
        </w:rPr>
        <w:t xml:space="preserve">, indeed fret, </w:t>
      </w:r>
      <w:r w:rsidRPr="00AA5D89">
        <w:rPr>
          <w:rStyle w:val="StyleUnderline"/>
        </w:rPr>
        <w:t>that America is about to embrace</w:t>
      </w:r>
      <w:r w:rsidRPr="00AA5D89">
        <w:rPr>
          <w:sz w:val="16"/>
        </w:rPr>
        <w:t xml:space="preserve"> “</w:t>
      </w:r>
      <w:r w:rsidRPr="00AA5D89">
        <w:rPr>
          <w:rStyle w:val="StyleUnderline"/>
        </w:rPr>
        <w:t>isolationism.</w:t>
      </w:r>
      <w:r w:rsidRPr="00AA5D89">
        <w:rPr>
          <w:sz w:val="16"/>
        </w:rPr>
        <w:t xml:space="preserve">” As various </w:t>
      </w:r>
      <w:r w:rsidRPr="00AA5D89">
        <w:rPr>
          <w:rStyle w:val="StyleUnderline"/>
        </w:rPr>
        <w:t>foreign policy scholars have pointed out</w:t>
      </w:r>
      <w:r w:rsidRPr="00AA5D89">
        <w:rPr>
          <w:sz w:val="16"/>
        </w:rPr>
        <w:t xml:space="preserve">, however, </w:t>
      </w:r>
      <w:r w:rsidRPr="00AA5D89">
        <w:rPr>
          <w:rStyle w:val="StyleUnderline"/>
        </w:rPr>
        <w:t>that term is a vacuous slur that</w:t>
      </w:r>
      <w:r w:rsidRPr="00AA5D89">
        <w:rPr>
          <w:sz w:val="16"/>
        </w:rPr>
        <w:t xml:space="preserve"> has been used repeatedly over the decades to </w:t>
      </w:r>
      <w:r w:rsidRPr="00AA5D89">
        <w:rPr>
          <w:rStyle w:val="StyleUnderline"/>
        </w:rPr>
        <w:t>stifle healthy debate about the nature of America’s role in the world.</w:t>
      </w:r>
      <w:r w:rsidRPr="00AA5D89">
        <w:rPr>
          <w:sz w:val="16"/>
        </w:rPr>
        <w:t xml:space="preserve"> Contrary to the latest upsurge of such fears and warnings, the United States is not about to become a hermit republic and wall itself off from the rest of the world. </w:t>
      </w:r>
      <w:r w:rsidRPr="00AA5D89">
        <w:rPr>
          <w:rStyle w:val="Emphasis"/>
          <w:highlight w:val="cyan"/>
        </w:rPr>
        <w:t>A more</w:t>
      </w:r>
      <w:r w:rsidRPr="00AA5D89">
        <w:rPr>
          <w:sz w:val="16"/>
        </w:rPr>
        <w:t xml:space="preserve"> selective, </w:t>
      </w:r>
      <w:r w:rsidRPr="00AA5D89">
        <w:rPr>
          <w:rStyle w:val="Emphasis"/>
          <w:highlight w:val="cyan"/>
        </w:rPr>
        <w:t>restrained role</w:t>
      </w:r>
      <w:r w:rsidRPr="00AA5D89">
        <w:rPr>
          <w:sz w:val="16"/>
        </w:rPr>
        <w:t xml:space="preserve">, however, </w:t>
      </w:r>
      <w:r w:rsidRPr="00AA5D89">
        <w:rPr>
          <w:rStyle w:val="Emphasis"/>
          <w:highlight w:val="cyan"/>
        </w:rPr>
        <w:t>is</w:t>
      </w:r>
      <w:r w:rsidRPr="00AA5D89">
        <w:rPr>
          <w:sz w:val="16"/>
          <w:szCs w:val="16"/>
        </w:rPr>
        <w:t xml:space="preserve"> now </w:t>
      </w:r>
      <w:r w:rsidRPr="00AA5D89">
        <w:rPr>
          <w:rStyle w:val="Emphasis"/>
          <w:highlight w:val="cyan"/>
        </w:rPr>
        <w:t>highly probable, reflecting</w:t>
      </w:r>
      <w:r w:rsidRPr="00AA5D89">
        <w:rPr>
          <w:sz w:val="16"/>
        </w:rPr>
        <w:t xml:space="preserve"> growing </w:t>
      </w:r>
      <w:r w:rsidRPr="00AA5D89">
        <w:rPr>
          <w:rStyle w:val="Emphasis"/>
          <w:highlight w:val="cyan"/>
        </w:rPr>
        <w:t>financial constraints</w:t>
      </w:r>
      <w:r w:rsidRPr="00AA5D89">
        <w:rPr>
          <w:sz w:val="16"/>
          <w:szCs w:val="16"/>
        </w:rPr>
        <w:t xml:space="preserve"> </w:t>
      </w:r>
      <w:r w:rsidRPr="00AA5D89">
        <w:rPr>
          <w:sz w:val="16"/>
        </w:rPr>
        <w:t xml:space="preserve">on the US government </w:t>
      </w:r>
      <w:r w:rsidRPr="00AA5D89">
        <w:rPr>
          <w:rStyle w:val="Emphasis"/>
          <w:highlight w:val="cyan"/>
        </w:rPr>
        <w:t>and</w:t>
      </w:r>
      <w:r w:rsidRPr="00AA5D89">
        <w:rPr>
          <w:sz w:val="16"/>
        </w:rPr>
        <w:t xml:space="preserve"> the wishes of </w:t>
      </w:r>
      <w:r w:rsidRPr="00AA5D89">
        <w:rPr>
          <w:rStyle w:val="Emphasis"/>
          <w:highlight w:val="cyan"/>
        </w:rPr>
        <w:t>a war-weary public</w:t>
      </w:r>
      <w:r w:rsidRPr="00AA5D89">
        <w:rPr>
          <w:sz w:val="16"/>
        </w:rPr>
        <w:t xml:space="preserve"> that has learned some hard, painful lessons. That shift will affect various regions of the world in different ways.</w:t>
      </w:r>
    </w:p>
    <w:p w14:paraId="7B446A0D" w14:textId="77777777" w:rsidR="00083662" w:rsidRPr="00AA5D89" w:rsidRDefault="00083662" w:rsidP="00083662">
      <w:pPr>
        <w:rPr>
          <w:sz w:val="16"/>
        </w:rPr>
      </w:pPr>
      <w:r w:rsidRPr="00AA5D89">
        <w:rPr>
          <w:sz w:val="16"/>
        </w:rPr>
        <w:t xml:space="preserve">One area where the US tendency to intervene militarily is already on the decline is the Middle East/Southwest Asia. </w:t>
      </w:r>
      <w:r w:rsidRPr="00AA5D89">
        <w:rPr>
          <w:rStyle w:val="StyleUnderline"/>
          <w:highlight w:val="cyan"/>
        </w:rPr>
        <w:t>Washington’s</w:t>
      </w:r>
      <w:r w:rsidRPr="00AA5D89">
        <w:rPr>
          <w:rStyle w:val="StyleUnderline"/>
        </w:rPr>
        <w:t xml:space="preserve"> frustrating and</w:t>
      </w:r>
      <w:r w:rsidRPr="00AA5D89">
        <w:rPr>
          <w:sz w:val="16"/>
        </w:rPr>
        <w:t xml:space="preserve"> ultimately </w:t>
      </w:r>
      <w:r w:rsidRPr="00AA5D89">
        <w:rPr>
          <w:rStyle w:val="StyleUnderline"/>
          <w:highlight w:val="cyan"/>
        </w:rPr>
        <w:t>unsuccessful crusades in Iraq and Afghanistan</w:t>
      </w:r>
      <w:r w:rsidRPr="00AA5D89">
        <w:rPr>
          <w:rStyle w:val="StyleUnderline"/>
        </w:rPr>
        <w:t xml:space="preserve"> have </w:t>
      </w:r>
      <w:r w:rsidRPr="00AA5D89">
        <w:rPr>
          <w:rStyle w:val="StyleUnderline"/>
          <w:highlight w:val="cyan"/>
        </w:rPr>
        <w:t>had a noticeable impact on</w:t>
      </w:r>
      <w:r w:rsidRPr="00AA5D89">
        <w:rPr>
          <w:rStyle w:val="StyleUnderline"/>
        </w:rPr>
        <w:t xml:space="preserve"> the </w:t>
      </w:r>
      <w:r w:rsidRPr="00AA5D89">
        <w:rPr>
          <w:rStyle w:val="StyleUnderline"/>
          <w:highlight w:val="cyan"/>
        </w:rPr>
        <w:t>attitudes</w:t>
      </w:r>
      <w:r w:rsidRPr="00AA5D89">
        <w:rPr>
          <w:rStyle w:val="StyleUnderline"/>
        </w:rPr>
        <w:t xml:space="preserve"> of the American people.</w:t>
      </w:r>
      <w:r w:rsidRPr="00AA5D89">
        <w:rPr>
          <w:sz w:val="16"/>
        </w:rPr>
        <w:t xml:space="preserve"> Public opinion surveys over the past two years indicate that </w:t>
      </w:r>
      <w:r w:rsidRPr="00AA5D89">
        <w:rPr>
          <w:rStyle w:val="StyleUnderline"/>
          <w:highlight w:val="cyan"/>
        </w:rPr>
        <w:t>a majority</w:t>
      </w:r>
      <w:r w:rsidRPr="00AA5D89">
        <w:rPr>
          <w:sz w:val="16"/>
        </w:rPr>
        <w:t xml:space="preserve"> of respondents now </w:t>
      </w:r>
      <w:r w:rsidRPr="00AA5D89">
        <w:rPr>
          <w:rStyle w:val="StyleUnderline"/>
          <w:highlight w:val="cyan"/>
        </w:rPr>
        <w:t>believe</w:t>
      </w:r>
      <w:r w:rsidRPr="00AA5D89">
        <w:rPr>
          <w:rStyle w:val="StyleUnderline"/>
        </w:rPr>
        <w:t xml:space="preserve"> that </w:t>
      </w:r>
      <w:r w:rsidRPr="00AA5D89">
        <w:rPr>
          <w:rStyle w:val="StyleUnderline"/>
          <w:highlight w:val="cyan"/>
        </w:rPr>
        <w:t>both wars were a mistake</w:t>
      </w:r>
      <w:r w:rsidRPr="00AA5D89">
        <w:rPr>
          <w:rStyle w:val="StyleUnderline"/>
        </w:rPr>
        <w:t>. That outcome is more</w:t>
      </w:r>
      <w:r w:rsidRPr="00AA5D89">
        <w:rPr>
          <w:sz w:val="16"/>
        </w:rPr>
        <w:t xml:space="preserve"> surprising and </w:t>
      </w:r>
      <w:r w:rsidRPr="00AA5D89">
        <w:rPr>
          <w:rStyle w:val="StyleUnderline"/>
        </w:rPr>
        <w:t>significant regarding Afghanistan</w:t>
      </w:r>
      <w:r w:rsidRPr="00AA5D89">
        <w:rPr>
          <w:sz w:val="16"/>
        </w:rPr>
        <w:t xml:space="preserve"> than Iraq. Once the intelligence reports that Saddam Hussein had weapons of mass destruction proved false, Americans soon concluded that the Iraq intervention was a war of choice — and a bad choice at that. But the Afghanistan war was a direct response to the 9-11 attacks. </w:t>
      </w:r>
      <w:r w:rsidRPr="00AA5D89">
        <w:rPr>
          <w:rStyle w:val="StyleUnderline"/>
        </w:rPr>
        <w:t>For the American people to turn against that mission suggests</w:t>
      </w:r>
      <w:r w:rsidRPr="00AA5D89">
        <w:rPr>
          <w:sz w:val="16"/>
        </w:rPr>
        <w:t xml:space="preserve"> not only war weariness, but a </w:t>
      </w:r>
      <w:r w:rsidRPr="00AA5D89">
        <w:rPr>
          <w:rStyle w:val="StyleUnderline"/>
        </w:rPr>
        <w:t xml:space="preserve">growing belief that putting the US military at risk in an attempt to change the Muslim world is a fool’s errand. </w:t>
      </w:r>
      <w:r w:rsidRPr="00AA5D89">
        <w:rPr>
          <w:rStyle w:val="StyleUnderline"/>
          <w:highlight w:val="cyan"/>
        </w:rPr>
        <w:t>That</w:t>
      </w:r>
      <w:r w:rsidRPr="00AA5D89">
        <w:rPr>
          <w:rStyle w:val="StyleUnderline"/>
        </w:rPr>
        <w:t xml:space="preserve"> same belief </w:t>
      </w:r>
      <w:r w:rsidRPr="00AA5D89">
        <w:rPr>
          <w:rStyle w:val="StyleUnderline"/>
          <w:highlight w:val="cyan"/>
        </w:rPr>
        <w:t>drove</w:t>
      </w:r>
      <w:r w:rsidRPr="00AA5D89">
        <w:rPr>
          <w:sz w:val="16"/>
        </w:rPr>
        <w:t xml:space="preserve"> the </w:t>
      </w:r>
      <w:r w:rsidRPr="00AA5D89">
        <w:rPr>
          <w:rStyle w:val="StyleUnderline"/>
          <w:highlight w:val="cyan"/>
        </w:rPr>
        <w:t>overwhelming public opposition to</w:t>
      </w:r>
      <w:r w:rsidRPr="00AA5D89">
        <w:rPr>
          <w:sz w:val="16"/>
        </w:rPr>
        <w:t xml:space="preserve"> the Obama administration’s proposed </w:t>
      </w:r>
      <w:r w:rsidRPr="00AA5D89">
        <w:rPr>
          <w:rStyle w:val="StyleUnderline"/>
          <w:highlight w:val="cyan"/>
        </w:rPr>
        <w:t>intervention in</w:t>
      </w:r>
      <w:r w:rsidRPr="00AA5D89">
        <w:rPr>
          <w:sz w:val="16"/>
        </w:rPr>
        <w:t xml:space="preserve"> the </w:t>
      </w:r>
      <w:r w:rsidRPr="00AA5D89">
        <w:rPr>
          <w:rStyle w:val="StyleUnderline"/>
          <w:highlight w:val="cyan"/>
        </w:rPr>
        <w:t>Syria</w:t>
      </w:r>
      <w:r w:rsidRPr="00AA5D89">
        <w:rPr>
          <w:sz w:val="16"/>
        </w:rPr>
        <w:t>n civil war.</w:t>
      </w:r>
    </w:p>
    <w:p w14:paraId="0AA5657E" w14:textId="77777777" w:rsidR="00083662" w:rsidRPr="00AA5D89" w:rsidRDefault="00083662" w:rsidP="00083662">
      <w:pPr>
        <w:rPr>
          <w:sz w:val="16"/>
        </w:rPr>
      </w:pPr>
      <w:r w:rsidRPr="00AA5D89">
        <w:rPr>
          <w:sz w:val="16"/>
        </w:rPr>
        <w:t xml:space="preserve">Just as the disastrous experience in Vietnam inoculated the American republic against similar interventions in Southeast Asia, the Iraq and Afghanistan </w:t>
      </w:r>
      <w:r w:rsidRPr="00AA5D89">
        <w:rPr>
          <w:rStyle w:val="StyleUnderline"/>
        </w:rPr>
        <w:t>debacles will</w:t>
      </w:r>
      <w:r w:rsidRPr="00AA5D89">
        <w:rPr>
          <w:sz w:val="16"/>
        </w:rPr>
        <w:t xml:space="preserve"> likely </w:t>
      </w:r>
      <w:r w:rsidRPr="00AA5D89">
        <w:rPr>
          <w:rStyle w:val="StyleUnderline"/>
        </w:rPr>
        <w:t>make</w:t>
      </w:r>
      <w:r w:rsidRPr="00AA5D89">
        <w:rPr>
          <w:sz w:val="16"/>
        </w:rPr>
        <w:t xml:space="preserve"> both </w:t>
      </w:r>
      <w:r w:rsidRPr="00AA5D89">
        <w:rPr>
          <w:rStyle w:val="StyleUnderline"/>
        </w:rPr>
        <w:t>the public and future administrations wary of extended missions</w:t>
      </w:r>
      <w:r w:rsidRPr="00AA5D89">
        <w:rPr>
          <w:sz w:val="16"/>
        </w:rPr>
        <w:t xml:space="preserve"> in the Muslim world. </w:t>
      </w:r>
      <w:r w:rsidRPr="00AA5D89">
        <w:rPr>
          <w:rStyle w:val="StyleUnderline"/>
        </w:rPr>
        <w:t>Short</w:t>
      </w:r>
      <w:r w:rsidRPr="00AA5D89">
        <w:rPr>
          <w:sz w:val="16"/>
        </w:rPr>
        <w:t xml:space="preserve">, sharp </w:t>
      </w:r>
      <w:r w:rsidRPr="00AA5D89">
        <w:rPr>
          <w:rStyle w:val="StyleUnderline"/>
        </w:rPr>
        <w:t>punitive expeditions</w:t>
      </w:r>
      <w:r w:rsidRPr="00AA5D89">
        <w:rPr>
          <w:sz w:val="16"/>
        </w:rPr>
        <w:t xml:space="preserve"> in response to terrorist attacks </w:t>
      </w:r>
      <w:r w:rsidRPr="00AA5D89">
        <w:rPr>
          <w:rStyle w:val="StyleUnderline"/>
        </w:rPr>
        <w:t xml:space="preserve">will remain an option, but </w:t>
      </w:r>
      <w:r w:rsidRPr="00AA5D89">
        <w:rPr>
          <w:rStyle w:val="Emphasis"/>
          <w:highlight w:val="cyan"/>
        </w:rPr>
        <w:t>extended deployments, much less</w:t>
      </w:r>
      <w:r w:rsidRPr="00AA5D89">
        <w:rPr>
          <w:rStyle w:val="Emphasis"/>
        </w:rPr>
        <w:t xml:space="preserve"> amorphous </w:t>
      </w:r>
      <w:r w:rsidRPr="00AA5D89">
        <w:rPr>
          <w:rStyle w:val="Emphasis"/>
          <w:highlight w:val="cyan"/>
        </w:rPr>
        <w:t>nation-building missions, will be</w:t>
      </w:r>
      <w:r w:rsidRPr="00AA5D89">
        <w:rPr>
          <w:sz w:val="16"/>
        </w:rPr>
        <w:t xml:space="preserve"> increasingly </w:t>
      </w:r>
      <w:r w:rsidRPr="00AA5D89">
        <w:rPr>
          <w:rStyle w:val="Emphasis"/>
          <w:highlight w:val="cyan"/>
        </w:rPr>
        <w:t>improbable</w:t>
      </w:r>
      <w:r w:rsidRPr="00AA5D89">
        <w:t xml:space="preserve">. </w:t>
      </w:r>
      <w:r w:rsidRPr="00AA5D89">
        <w:rPr>
          <w:rStyle w:val="StyleUnderline"/>
          <w:highlight w:val="cyan"/>
        </w:rPr>
        <w:t>The surge of oil and gas production in the U</w:t>
      </w:r>
      <w:r w:rsidRPr="00AA5D89">
        <w:rPr>
          <w:sz w:val="16"/>
        </w:rPr>
        <w:t xml:space="preserve">nited </w:t>
      </w:r>
      <w:r w:rsidRPr="00AA5D89">
        <w:rPr>
          <w:rStyle w:val="StyleUnderline"/>
          <w:highlight w:val="cyan"/>
        </w:rPr>
        <w:t>S</w:t>
      </w:r>
      <w:r w:rsidRPr="00AA5D89">
        <w:rPr>
          <w:sz w:val="16"/>
        </w:rPr>
        <w:t xml:space="preserve">tates </w:t>
      </w:r>
      <w:r w:rsidRPr="00AA5D89">
        <w:rPr>
          <w:rStyle w:val="StyleUnderline"/>
          <w:highlight w:val="cyan"/>
        </w:rPr>
        <w:t>is</w:t>
      </w:r>
      <w:r w:rsidRPr="00AA5D89">
        <w:rPr>
          <w:rStyle w:val="StyleUnderline"/>
        </w:rPr>
        <w:t xml:space="preserve"> even </w:t>
      </w:r>
      <w:r w:rsidRPr="00AA5D89">
        <w:rPr>
          <w:rStyle w:val="Emphasis"/>
          <w:highlight w:val="cyan"/>
        </w:rPr>
        <w:t>making the</w:t>
      </w:r>
      <w:r w:rsidRPr="00AA5D89">
        <w:rPr>
          <w:sz w:val="16"/>
        </w:rPr>
        <w:t xml:space="preserve"> “</w:t>
      </w:r>
      <w:r w:rsidRPr="00AA5D89">
        <w:rPr>
          <w:rStyle w:val="Emphasis"/>
          <w:highlight w:val="cyan"/>
        </w:rPr>
        <w:t>petroleum justification</w:t>
      </w:r>
      <w:r w:rsidRPr="00AA5D89">
        <w:rPr>
          <w:sz w:val="16"/>
        </w:rPr>
        <w:t xml:space="preserve">” for extensive US involvement in the Middle East </w:t>
      </w:r>
      <w:r w:rsidRPr="00AA5D89">
        <w:rPr>
          <w:rStyle w:val="Emphasis"/>
          <w:highlight w:val="cyan"/>
        </w:rPr>
        <w:t>far less compelling</w:t>
      </w:r>
      <w:r w:rsidRPr="00AA5D89">
        <w:rPr>
          <w:sz w:val="16"/>
        </w:rPr>
        <w:t xml:space="preserve"> than it seemed in the past.</w:t>
      </w:r>
    </w:p>
    <w:p w14:paraId="0633547D" w14:textId="77777777" w:rsidR="00083662" w:rsidRPr="00AA5D89" w:rsidRDefault="00083662" w:rsidP="00083662">
      <w:pPr>
        <w:rPr>
          <w:sz w:val="16"/>
        </w:rPr>
      </w:pPr>
      <w:r w:rsidRPr="00AA5D89">
        <w:rPr>
          <w:rStyle w:val="StyleUnderline"/>
        </w:rPr>
        <w:t>Before the</w:t>
      </w:r>
      <w:r w:rsidRPr="00AA5D89">
        <w:rPr>
          <w:sz w:val="16"/>
        </w:rPr>
        <w:t xml:space="preserve"> onset of the </w:t>
      </w:r>
      <w:r w:rsidRPr="00AA5D89">
        <w:rPr>
          <w:rStyle w:val="StyleUnderline"/>
        </w:rPr>
        <w:t>Ukraine crisis, it appeared</w:t>
      </w:r>
      <w:r w:rsidRPr="00AA5D89">
        <w:rPr>
          <w:sz w:val="16"/>
        </w:rPr>
        <w:t xml:space="preserve"> likely </w:t>
      </w:r>
      <w:r w:rsidRPr="00AA5D89">
        <w:rPr>
          <w:rStyle w:val="StyleUnderline"/>
        </w:rPr>
        <w:t>that Europe was another arena where the US security role would shrink.</w:t>
      </w:r>
      <w:r w:rsidRPr="00AA5D89">
        <w:rPr>
          <w:sz w:val="16"/>
        </w:rPr>
        <w:t xml:space="preserve"> Except for the turmoil in the former Yugoslavia and the brief dust up between Russia and Georgia in 2008, Europe’s security environment has been gratifyingly quiescent since the end of the Cold War. With the demise of the Soviet Union there certainly was no credible great power expansionist threat. In response to the changed conditions, Washington reduced its troop presence from some 300,000 in the late 1980s to fewer than 70,000. </w:t>
      </w:r>
      <w:r w:rsidRPr="00AA5D89">
        <w:rPr>
          <w:rStyle w:val="StyleUnderline"/>
        </w:rPr>
        <w:t>Calls from US leaders for the European allies to take more responsibility for the region’s security and bear a greater share of NATO’s collective defense obligations grew more insistent.</w:t>
      </w:r>
    </w:p>
    <w:p w14:paraId="7A3CFE59" w14:textId="77777777" w:rsidR="00083662" w:rsidRPr="00AA5D89" w:rsidRDefault="00083662" w:rsidP="00083662">
      <w:pPr>
        <w:rPr>
          <w:sz w:val="16"/>
          <w:szCs w:val="16"/>
        </w:rPr>
      </w:pPr>
      <w:r w:rsidRPr="00AA5D89">
        <w:rPr>
          <w:sz w:val="16"/>
          <w:szCs w:val="16"/>
        </w:rPr>
        <w:t xml:space="preserve">At a meeting of NATO defense ministers on February 26, Secretary of Defense Chuck Hagel warned his counterparts that they must step up their commitment to the Alliance or watch it become irrelevant. Rebalancing NATO’s “burden-sharing and capabilities,” Hagel stressed, “is mandatory, not elective.” And lest his colleagues miss the unsubtle hint that the United States intended to shift </w:t>
      </w:r>
      <w:r w:rsidRPr="00AA5D89">
        <w:rPr>
          <w:sz w:val="16"/>
          <w:szCs w:val="16"/>
        </w:rPr>
        <w:lastRenderedPageBreak/>
        <w:t>much of the collective security burden to Europe, he added: “America’s contributions in NATO remain starkly disproportionate, so adjustments [i.e. reductions] in the US defense budget cannot become an excuse for further cuts in European defense spending.”</w:t>
      </w:r>
    </w:p>
    <w:p w14:paraId="10F68C5A" w14:textId="77777777" w:rsidR="00083662" w:rsidRPr="00AA5D89" w:rsidRDefault="00083662" w:rsidP="00083662">
      <w:pPr>
        <w:rPr>
          <w:rStyle w:val="StyleUnderline"/>
        </w:rPr>
      </w:pPr>
      <w:r w:rsidRPr="00AA5D89">
        <w:rPr>
          <w:sz w:val="16"/>
        </w:rPr>
        <w:t xml:space="preserve">Moscow’s drive to annex Crimea, and the Kremlin’s overall menacing posture toward Ukraine, has altered the European security dynamic to some extent, but </w:t>
      </w:r>
      <w:r w:rsidRPr="00AA5D89">
        <w:rPr>
          <w:rStyle w:val="StyleUnderline"/>
        </w:rPr>
        <w:t xml:space="preserve">the long-term change in US policy may prove less dramatic than one might anticipate. </w:t>
      </w:r>
      <w:r w:rsidRPr="00AA5D89">
        <w:rPr>
          <w:rStyle w:val="Emphasis"/>
          <w:highlight w:val="cyan"/>
        </w:rPr>
        <w:t>It is a stretch to portray Russia</w:t>
      </w:r>
      <w:r w:rsidRPr="00AA5D89">
        <w:rPr>
          <w:sz w:val="16"/>
        </w:rPr>
        <w:t xml:space="preserve"> with its aging, declining population, a military with many antiquated components, and possessing merely the world’s eighth largest economy </w:t>
      </w:r>
      <w:r w:rsidRPr="00AA5D89">
        <w:rPr>
          <w:rStyle w:val="Emphasis"/>
          <w:highlight w:val="cyan"/>
        </w:rPr>
        <w:t>as</w:t>
      </w:r>
      <w:r w:rsidRPr="00AA5D89">
        <w:rPr>
          <w:sz w:val="16"/>
        </w:rPr>
        <w:t xml:space="preserve"> posing </w:t>
      </w:r>
      <w:r w:rsidRPr="00AA5D89">
        <w:rPr>
          <w:rStyle w:val="Emphasis"/>
          <w:highlight w:val="cyan"/>
        </w:rPr>
        <w:t>a security threat</w:t>
      </w:r>
      <w:r w:rsidRPr="00AA5D89">
        <w:rPr>
          <w:rStyle w:val="StyleUnderline"/>
        </w:rPr>
        <w:t xml:space="preserve"> equivalent to</w:t>
      </w:r>
      <w:r w:rsidRPr="00AA5D89">
        <w:rPr>
          <w:sz w:val="16"/>
        </w:rPr>
        <w:t xml:space="preserve"> one </w:t>
      </w:r>
      <w:r w:rsidRPr="00AA5D89">
        <w:rPr>
          <w:rStyle w:val="StyleUnderline"/>
        </w:rPr>
        <w:t>the Soviet Union</w:t>
      </w:r>
      <w:r w:rsidRPr="00AA5D89">
        <w:rPr>
          <w:sz w:val="16"/>
        </w:rPr>
        <w:t xml:space="preserve"> could muster </w:t>
      </w:r>
      <w:r w:rsidRPr="00AA5D89">
        <w:rPr>
          <w:rStyle w:val="StyleUnderline"/>
        </w:rPr>
        <w:t>in its heyday.</w:t>
      </w:r>
    </w:p>
    <w:p w14:paraId="5D732173" w14:textId="77777777" w:rsidR="00083662" w:rsidRPr="00AA5D89" w:rsidRDefault="00083662" w:rsidP="00083662">
      <w:pPr>
        <w:rPr>
          <w:sz w:val="16"/>
        </w:rPr>
      </w:pPr>
      <w:r w:rsidRPr="00AA5D89">
        <w:rPr>
          <w:rStyle w:val="StyleUnderline"/>
        </w:rPr>
        <w:t>Furthermore</w:t>
      </w:r>
      <w:r w:rsidRPr="00AA5D89">
        <w:rPr>
          <w:sz w:val="16"/>
        </w:rPr>
        <w:t xml:space="preserve">, although political and policy elites in the United States are agitated by recent developments and focus on ways to punish Russia for its actions, </w:t>
      </w:r>
      <w:r w:rsidRPr="00AA5D89">
        <w:rPr>
          <w:rStyle w:val="StyleUnderline"/>
        </w:rPr>
        <w:t>the American public shows no eagerness to embark on a new Cold War.</w:t>
      </w:r>
      <w:r w:rsidRPr="00AA5D89">
        <w:rPr>
          <w:sz w:val="16"/>
        </w:rPr>
        <w:t xml:space="preserve"> Senator John McCain thunders that the United States should provide “massive” military aid to Kiev, and even more moderate political figures insist on the need to impose punishing economic sanctions and possibly make a show of military force in Eastern Europe and the Black Sea. But a new Pew Research poll reveals a very different public attitude. Most Americans, including </w:t>
      </w:r>
      <w:r w:rsidRPr="00AA5D89">
        <w:rPr>
          <w:rStyle w:val="Emphasis"/>
          <w:highlight w:val="cyan"/>
        </w:rPr>
        <w:t>majorities in all</w:t>
      </w:r>
      <w:r w:rsidRPr="00AA5D89">
        <w:rPr>
          <w:sz w:val="16"/>
        </w:rPr>
        <w:t xml:space="preserve"> three </w:t>
      </w:r>
      <w:r w:rsidRPr="00AA5D89">
        <w:rPr>
          <w:rStyle w:val="Emphasis"/>
        </w:rPr>
        <w:t xml:space="preserve">major </w:t>
      </w:r>
      <w:r w:rsidRPr="00AA5D89">
        <w:rPr>
          <w:rStyle w:val="Emphasis"/>
          <w:highlight w:val="cyan"/>
        </w:rPr>
        <w:t>political factions</w:t>
      </w:r>
      <w:r w:rsidRPr="00AA5D89">
        <w:rPr>
          <w:sz w:val="16"/>
        </w:rPr>
        <w:t xml:space="preserve"> — Republicans, Democrats, and independents — </w:t>
      </w:r>
      <w:r w:rsidRPr="00AA5D89">
        <w:rPr>
          <w:rStyle w:val="StyleUnderline"/>
          <w:highlight w:val="cyan"/>
        </w:rPr>
        <w:t>believe</w:t>
      </w:r>
      <w:r w:rsidRPr="00AA5D89">
        <w:rPr>
          <w:rStyle w:val="StyleUnderline"/>
        </w:rPr>
        <w:t xml:space="preserve"> that </w:t>
      </w:r>
      <w:r w:rsidRPr="00AA5D89">
        <w:rPr>
          <w:rStyle w:val="StyleUnderline"/>
          <w:highlight w:val="cyan"/>
        </w:rPr>
        <w:t>the U</w:t>
      </w:r>
      <w:r w:rsidRPr="00AA5D89">
        <w:rPr>
          <w:sz w:val="16"/>
        </w:rPr>
        <w:t xml:space="preserve">nited </w:t>
      </w:r>
      <w:r w:rsidRPr="00AA5D89">
        <w:rPr>
          <w:rStyle w:val="StyleUnderline"/>
          <w:highlight w:val="cyan"/>
        </w:rPr>
        <w:t>S</w:t>
      </w:r>
      <w:r w:rsidRPr="00AA5D89">
        <w:rPr>
          <w:sz w:val="16"/>
        </w:rPr>
        <w:t xml:space="preserve">tates </w:t>
      </w:r>
      <w:r w:rsidRPr="00AA5D89">
        <w:rPr>
          <w:rStyle w:val="StyleUnderline"/>
          <w:highlight w:val="cyan"/>
        </w:rPr>
        <w:t xml:space="preserve">should </w:t>
      </w:r>
      <w:r w:rsidRPr="00AA5D89">
        <w:rPr>
          <w:rStyle w:val="Emphasis"/>
          <w:highlight w:val="cyan"/>
        </w:rPr>
        <w:t>stay out of</w:t>
      </w:r>
      <w:r w:rsidRPr="00AA5D89">
        <w:rPr>
          <w:rStyle w:val="Emphasis"/>
        </w:rPr>
        <w:t xml:space="preserve"> the </w:t>
      </w:r>
      <w:r w:rsidRPr="00AA5D89">
        <w:rPr>
          <w:rStyle w:val="Emphasis"/>
          <w:highlight w:val="cyan"/>
        </w:rPr>
        <w:t>Ukraine</w:t>
      </w:r>
      <w:r w:rsidRPr="00AA5D89">
        <w:rPr>
          <w:rStyle w:val="Emphasis"/>
        </w:rPr>
        <w:t xml:space="preserve"> crisis.</w:t>
      </w:r>
      <w:r w:rsidRPr="00AA5D89">
        <w:rPr>
          <w:sz w:val="16"/>
        </w:rPr>
        <w:t xml:space="preserve"> Since a whopping 61% of independents adopt that view, office seekers ignore that perspective at their peril.</w:t>
      </w:r>
    </w:p>
    <w:p w14:paraId="24D720EE" w14:textId="77777777" w:rsidR="00083662" w:rsidRPr="00AA5D89" w:rsidRDefault="00083662" w:rsidP="00083662">
      <w:pPr>
        <w:rPr>
          <w:sz w:val="16"/>
        </w:rPr>
      </w:pPr>
      <w:r w:rsidRPr="00AA5D89">
        <w:rPr>
          <w:rStyle w:val="StyleUnderline"/>
        </w:rPr>
        <w:t xml:space="preserve">While there is likely to be a more limited, </w:t>
      </w:r>
      <w:r w:rsidRPr="00AA5D89">
        <w:rPr>
          <w:rStyle w:val="Emphasis"/>
        </w:rPr>
        <w:t xml:space="preserve">restrained US military role in </w:t>
      </w:r>
      <w:r w:rsidRPr="00AA5D89">
        <w:rPr>
          <w:sz w:val="16"/>
          <w:szCs w:val="16"/>
        </w:rPr>
        <w:t xml:space="preserve">both </w:t>
      </w:r>
      <w:r w:rsidRPr="00AA5D89">
        <w:rPr>
          <w:rStyle w:val="Emphasis"/>
        </w:rPr>
        <w:t>Europe and the Muslim world</w:t>
      </w:r>
      <w:r w:rsidRPr="00AA5D89">
        <w:rPr>
          <w:sz w:val="16"/>
        </w:rPr>
        <w:t xml:space="preserve">, there is one region where there are few signs of even a modest retrenchment: </w:t>
      </w:r>
      <w:r w:rsidRPr="00AA5D89">
        <w:rPr>
          <w:rStyle w:val="StyleUnderline"/>
        </w:rPr>
        <w:t>East Asia</w:t>
      </w:r>
      <w:r w:rsidRPr="00AA5D89">
        <w:rPr>
          <w:sz w:val="16"/>
        </w:rPr>
        <w:t xml:space="preserve">. Indeed, that </w:t>
      </w:r>
      <w:r w:rsidRPr="00AA5D89">
        <w:rPr>
          <w:rStyle w:val="StyleUnderline"/>
        </w:rPr>
        <w:t>is one area of the world where Washington’s security presence may</w:t>
      </w:r>
      <w:r w:rsidRPr="00AA5D89">
        <w:rPr>
          <w:sz w:val="16"/>
        </w:rPr>
        <w:t xml:space="preserve"> even </w:t>
      </w:r>
      <w:r w:rsidRPr="00AA5D89">
        <w:rPr>
          <w:rStyle w:val="StyleUnderline"/>
        </w:rPr>
        <w:t>increase</w:t>
      </w:r>
      <w:r w:rsidRPr="00AA5D89">
        <w:rPr>
          <w:sz w:val="16"/>
        </w:rPr>
        <w:t xml:space="preserve"> modestly. The Obama administration’s announced “rebalancing” or strategic pivot to East Asia in 2009 reflected uneasiness about China’s growing military capabilities and overall regional influence. China remains a crucial US economic partner, and few American opinion leaders favor an openly confrontational policy toward Beijing. At the same time, there is little sentiment for even a limited appeasement policy, and none at all for a willingness to let China become the hegemon of East Asia. American public opinion seems in accord with elite preferences on this issue. Some 53% of Americans in a February 2014 Gallup poll viewed China unfavorably, while only 43% had a favorable view of that country. An earlier Pew survey found that 53% of respondents considered China’s emergence as a great power to be a “major threat” to the United States.</w:t>
      </w:r>
    </w:p>
    <w:p w14:paraId="6C17105E" w14:textId="77777777" w:rsidR="00083662" w:rsidRDefault="00083662" w:rsidP="00083662">
      <w:pPr>
        <w:rPr>
          <w:sz w:val="16"/>
        </w:rPr>
      </w:pPr>
      <w:r w:rsidRPr="00AA5D89">
        <w:rPr>
          <w:rStyle w:val="StyleUnderline"/>
        </w:rPr>
        <w:t>The combination of</w:t>
      </w:r>
      <w:r w:rsidRPr="00AA5D89">
        <w:rPr>
          <w:sz w:val="16"/>
        </w:rPr>
        <w:t xml:space="preserve"> those </w:t>
      </w:r>
      <w:r w:rsidRPr="00AA5D89">
        <w:rPr>
          <w:rStyle w:val="StyleUnderline"/>
        </w:rPr>
        <w:t xml:space="preserve">various factors suggests that </w:t>
      </w:r>
      <w:r w:rsidRPr="00AA5D89">
        <w:rPr>
          <w:rStyle w:val="StyleUnderline"/>
          <w:highlight w:val="cyan"/>
        </w:rPr>
        <w:t>there will be little</w:t>
      </w:r>
      <w:r w:rsidRPr="00AA5D89">
        <w:rPr>
          <w:sz w:val="16"/>
        </w:rPr>
        <w:t xml:space="preserve"> or no US security </w:t>
      </w:r>
      <w:r w:rsidRPr="00AA5D89">
        <w:rPr>
          <w:rStyle w:val="StyleUnderline"/>
          <w:highlight w:val="cyan"/>
        </w:rPr>
        <w:t>retrenchment in East Asia</w:t>
      </w:r>
      <w:r w:rsidRPr="00AA5D89">
        <w:rPr>
          <w:sz w:val="16"/>
        </w:rPr>
        <w:t xml:space="preserve">. The outcomes </w:t>
      </w:r>
      <w:r w:rsidRPr="00AA5D89">
        <w:rPr>
          <w:rStyle w:val="StyleUnderline"/>
        </w:rPr>
        <w:t>in Europe and the Muslim</w:t>
      </w:r>
      <w:r w:rsidRPr="00AA5D89">
        <w:rPr>
          <w:sz w:val="16"/>
        </w:rPr>
        <w:t xml:space="preserve"> world are likely to be quite different; </w:t>
      </w:r>
      <w:r w:rsidRPr="00AA5D89">
        <w:rPr>
          <w:rStyle w:val="StyleUnderline"/>
          <w:highlight w:val="cyan"/>
        </w:rPr>
        <w:t>Washington’s role may</w:t>
      </w:r>
      <w:r w:rsidRPr="00AA5D89">
        <w:rPr>
          <w:sz w:val="16"/>
        </w:rPr>
        <w:t xml:space="preserve"> well </w:t>
      </w:r>
      <w:r w:rsidRPr="00AA5D89">
        <w:rPr>
          <w:rStyle w:val="StyleUnderline"/>
          <w:highlight w:val="cyan"/>
        </w:rPr>
        <w:t xml:space="preserve">be </w:t>
      </w:r>
      <w:r w:rsidRPr="00AA5D89">
        <w:rPr>
          <w:rStyle w:val="Emphasis"/>
          <w:highlight w:val="cyan"/>
        </w:rPr>
        <w:t>far more modest and selective</w:t>
      </w:r>
      <w:r w:rsidRPr="00AA5D89">
        <w:rPr>
          <w:rStyle w:val="StyleUnderline"/>
        </w:rPr>
        <w:t xml:space="preserve"> in the coming years. That</w:t>
      </w:r>
      <w:r w:rsidRPr="00AA5D89">
        <w:rPr>
          <w:sz w:val="16"/>
        </w:rPr>
        <w:t xml:space="preserve"> probability </w:t>
      </w:r>
      <w:r w:rsidRPr="00AA5D89">
        <w:rPr>
          <w:rStyle w:val="StyleUnderline"/>
        </w:rPr>
        <w:t>places a special responsibility on the E</w:t>
      </w:r>
      <w:r w:rsidRPr="00AA5D89">
        <w:rPr>
          <w:sz w:val="16"/>
        </w:rPr>
        <w:t xml:space="preserve">uropean </w:t>
      </w:r>
      <w:r w:rsidRPr="00AA5D89">
        <w:rPr>
          <w:rStyle w:val="StyleUnderline"/>
        </w:rPr>
        <w:t>U</w:t>
      </w:r>
      <w:r w:rsidRPr="00AA5D89">
        <w:rPr>
          <w:sz w:val="16"/>
        </w:rPr>
        <w:t>nion, especially its leading members. European nations will need to become more serious about</w:t>
      </w:r>
    </w:p>
    <w:p w14:paraId="4BDBD20B" w14:textId="77777777" w:rsidR="00083662" w:rsidRDefault="00083662" w:rsidP="00083662">
      <w:pPr>
        <w:rPr>
          <w:sz w:val="16"/>
        </w:rPr>
      </w:pPr>
    </w:p>
    <w:p w14:paraId="4B15DF6A" w14:textId="77777777" w:rsidR="00083662" w:rsidRDefault="00083662" w:rsidP="00083662">
      <w:pPr>
        <w:rPr>
          <w:sz w:val="16"/>
        </w:rPr>
      </w:pPr>
    </w:p>
    <w:p w14:paraId="2128C32C" w14:textId="77777777" w:rsidR="00083662" w:rsidRPr="00AA5D89" w:rsidRDefault="00083662" w:rsidP="00083662">
      <w:pPr>
        <w:rPr>
          <w:sz w:val="16"/>
        </w:rPr>
      </w:pPr>
      <w:r w:rsidRPr="00AA5D89">
        <w:rPr>
          <w:sz w:val="16"/>
        </w:rPr>
        <w:t xml:space="preserve"> the continent’s security affairs, including taking steps to counter Russia in the unlikely event that its territorial ambitions extend beyond Ukraine and other countries directly on its borders. </w:t>
      </w:r>
      <w:r w:rsidRPr="00AA5D89">
        <w:rPr>
          <w:rStyle w:val="StyleUnderline"/>
        </w:rPr>
        <w:t>Europe</w:t>
      </w:r>
      <w:r w:rsidRPr="00AA5D89">
        <w:rPr>
          <w:sz w:val="16"/>
        </w:rPr>
        <w:t xml:space="preserve"> also </w:t>
      </w:r>
      <w:r w:rsidRPr="00AA5D89">
        <w:rPr>
          <w:rStyle w:val="StyleUnderline"/>
        </w:rPr>
        <w:t>will</w:t>
      </w:r>
      <w:r w:rsidRPr="00AA5D89">
        <w:rPr>
          <w:sz w:val="16"/>
        </w:rPr>
        <w:t xml:space="preserve"> need to </w:t>
      </w:r>
      <w:r w:rsidRPr="00AA5D89">
        <w:rPr>
          <w:rStyle w:val="StyleUnderline"/>
        </w:rPr>
        <w:t>become more proactive in dealing with</w:t>
      </w:r>
      <w:r w:rsidRPr="00AA5D89">
        <w:rPr>
          <w:sz w:val="16"/>
        </w:rPr>
        <w:t xml:space="preserve"> both </w:t>
      </w:r>
      <w:r w:rsidRPr="00AA5D89">
        <w:rPr>
          <w:rStyle w:val="StyleUnderline"/>
        </w:rPr>
        <w:t>problems and opportunities in the Middle East and North Africa, where it has significant security and economic interests</w:t>
      </w:r>
      <w:r w:rsidRPr="00AA5D89">
        <w:rPr>
          <w:sz w:val="16"/>
        </w:rPr>
        <w:t xml:space="preserve"> at stake.</w:t>
      </w:r>
    </w:p>
    <w:p w14:paraId="33D42469" w14:textId="77777777" w:rsidR="00083662" w:rsidRPr="00AA5D89" w:rsidRDefault="00083662" w:rsidP="00083662">
      <w:pPr>
        <w:rPr>
          <w:sz w:val="16"/>
        </w:rPr>
      </w:pPr>
      <w:r w:rsidRPr="00AA5D89">
        <w:rPr>
          <w:rStyle w:val="StyleUnderline"/>
          <w:highlight w:val="cyan"/>
        </w:rPr>
        <w:t>Retrenchment does not mean</w:t>
      </w:r>
      <w:r w:rsidRPr="00AA5D89">
        <w:rPr>
          <w:rStyle w:val="StyleUnderline"/>
        </w:rPr>
        <w:t xml:space="preserve"> that the U</w:t>
      </w:r>
      <w:r w:rsidRPr="00AA5D89">
        <w:rPr>
          <w:sz w:val="16"/>
        </w:rPr>
        <w:t xml:space="preserve">nited </w:t>
      </w:r>
      <w:r w:rsidRPr="00AA5D89">
        <w:rPr>
          <w:rStyle w:val="StyleUnderline"/>
        </w:rPr>
        <w:t>S</w:t>
      </w:r>
      <w:r w:rsidRPr="00AA5D89">
        <w:rPr>
          <w:sz w:val="16"/>
        </w:rPr>
        <w:t xml:space="preserve">tates </w:t>
      </w:r>
      <w:r w:rsidRPr="00AA5D89">
        <w:rPr>
          <w:rStyle w:val="StyleUnderline"/>
        </w:rPr>
        <w:t xml:space="preserve">is sliding into </w:t>
      </w:r>
      <w:r w:rsidRPr="00AA5D89">
        <w:rPr>
          <w:rStyle w:val="StyleUnderline"/>
          <w:highlight w:val="cyan"/>
        </w:rPr>
        <w:t>isolationism</w:t>
      </w:r>
      <w:r w:rsidRPr="00AA5D89">
        <w:rPr>
          <w:rStyle w:val="StyleUnderline"/>
        </w:rPr>
        <w:t>. America’s</w:t>
      </w:r>
      <w:r w:rsidRPr="00AA5D89">
        <w:rPr>
          <w:sz w:val="16"/>
        </w:rPr>
        <w:t xml:space="preserve"> own </w:t>
      </w:r>
      <w:r w:rsidRPr="00AA5D89">
        <w:rPr>
          <w:rStyle w:val="StyleUnderline"/>
        </w:rPr>
        <w:t>extensive</w:t>
      </w:r>
      <w:r w:rsidRPr="00AA5D89">
        <w:rPr>
          <w:sz w:val="16"/>
        </w:rPr>
        <w:t xml:space="preserve"> global economic </w:t>
      </w:r>
      <w:r w:rsidRPr="00AA5D89">
        <w:rPr>
          <w:rStyle w:val="StyleUnderline"/>
        </w:rPr>
        <w:t>interests preclude adopting a course that even faintly resembles that</w:t>
      </w:r>
      <w:r w:rsidRPr="00AA5D89">
        <w:rPr>
          <w:sz w:val="16"/>
        </w:rPr>
        <w:t xml:space="preserve"> emotional </w:t>
      </w:r>
      <w:r w:rsidRPr="00AA5D89">
        <w:rPr>
          <w:rStyle w:val="StyleUnderline"/>
        </w:rPr>
        <w:t xml:space="preserve">stereotype. But </w:t>
      </w:r>
      <w:r w:rsidRPr="00AA5D89">
        <w:rPr>
          <w:rStyle w:val="Emphasis"/>
          <w:highlight w:val="cyan"/>
        </w:rPr>
        <w:t>the days of America being the global policeman</w:t>
      </w:r>
      <w:r w:rsidRPr="00AA5D89">
        <w:rPr>
          <w:rStyle w:val="Emphasis"/>
        </w:rPr>
        <w:t xml:space="preserve">, much less the global armed social worker, </w:t>
      </w:r>
      <w:r w:rsidRPr="00AA5D89">
        <w:rPr>
          <w:rStyle w:val="Emphasis"/>
          <w:highlight w:val="cyan"/>
        </w:rPr>
        <w:t>appear to be coming to an end</w:t>
      </w:r>
      <w:r w:rsidRPr="00AA5D89">
        <w:rPr>
          <w:rStyle w:val="Emphasis"/>
        </w:rPr>
        <w:t>.</w:t>
      </w:r>
      <w:r w:rsidRPr="00AA5D89">
        <w:rPr>
          <w:sz w:val="16"/>
        </w:rPr>
        <w:t xml:space="preserve"> That change will require adjustments, perhaps even painful adjustments, on the part of the European powers and other nations.</w:t>
      </w:r>
    </w:p>
    <w:p w14:paraId="6C85972D" w14:textId="77777777" w:rsidR="00083662" w:rsidRPr="00CA6866" w:rsidRDefault="00083662" w:rsidP="00083662">
      <w:pPr>
        <w:rPr>
          <w:rFonts w:asciiTheme="minorHAnsi" w:hAnsiTheme="minorHAnsi"/>
          <w:b/>
          <w:iCs/>
          <w:u w:val="single"/>
        </w:rPr>
      </w:pPr>
    </w:p>
    <w:p w14:paraId="107AAA80" w14:textId="419DF392" w:rsidR="00083662" w:rsidRPr="000B029C" w:rsidRDefault="00083662" w:rsidP="00083662">
      <w:pPr>
        <w:pStyle w:val="Heading4"/>
      </w:pPr>
      <w:r>
        <w:rPr>
          <w:rFonts w:cs="Arial"/>
        </w:rPr>
        <w:t>It’s reciprocal – f</w:t>
      </w:r>
      <w:r w:rsidRPr="005770BA">
        <w:rPr>
          <w:rFonts w:cs="Arial"/>
        </w:rPr>
        <w:t>iat</w:t>
      </w:r>
      <w:r>
        <w:rPr>
          <w:rFonts w:cs="Arial"/>
        </w:rPr>
        <w:t>t</w:t>
      </w:r>
      <w:r w:rsidRPr="005770BA">
        <w:rPr>
          <w:rFonts w:cs="Arial"/>
        </w:rPr>
        <w:t xml:space="preserve">ing </w:t>
      </w:r>
      <w:r w:rsidRPr="005770BA">
        <w:rPr>
          <w:rFonts w:cs="Arial"/>
          <w:u w:val="single"/>
        </w:rPr>
        <w:t>attitudinal</w:t>
      </w:r>
      <w:r w:rsidRPr="005770BA">
        <w:rPr>
          <w:rFonts w:cs="Arial"/>
        </w:rPr>
        <w:t xml:space="preserve">, </w:t>
      </w:r>
      <w:r w:rsidRPr="005770BA">
        <w:rPr>
          <w:rFonts w:cs="Arial"/>
          <w:u w:val="single"/>
        </w:rPr>
        <w:t>durable</w:t>
      </w:r>
      <w:r w:rsidRPr="005770BA">
        <w:rPr>
          <w:rFonts w:cs="Arial"/>
        </w:rPr>
        <w:t xml:space="preserve"> enforcement of antitrust despite lack of political will and the ongoing effects of Republican court packing is </w:t>
      </w:r>
      <w:r w:rsidRPr="005770BA">
        <w:rPr>
          <w:rFonts w:cs="Arial"/>
          <w:u w:val="single"/>
        </w:rPr>
        <w:t>utopian</w:t>
      </w:r>
      <w:r>
        <w:rPr>
          <w:rFonts w:cs="Arial"/>
        </w:rPr>
        <w:t xml:space="preserve"> – we</w:t>
      </w:r>
      <w:r w:rsidRPr="005770BA">
        <w:rPr>
          <w:rFonts w:cs="Arial"/>
        </w:rPr>
        <w:t xml:space="preserve"> get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w:t>
      </w:r>
    </w:p>
    <w:p w14:paraId="4CEBB9B4" w14:textId="77777777" w:rsidR="00083662" w:rsidRPr="005770BA" w:rsidRDefault="00083662" w:rsidP="00083662">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4" w:history="1">
        <w:r w:rsidRPr="005770BA">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0A4019FE" w14:textId="77777777" w:rsidR="00083662" w:rsidRDefault="00083662" w:rsidP="00083662">
      <w:pPr>
        <w:rPr>
          <w:rStyle w:val="StyleUnderline"/>
        </w:rPr>
      </w:pPr>
      <w:r w:rsidRPr="003630AC">
        <w:rPr>
          <w:sz w:val="10"/>
        </w:rPr>
        <w:t xml:space="preserve">The </w:t>
      </w:r>
      <w:r w:rsidRPr="003630AC">
        <w:rPr>
          <w:rStyle w:val="StyleUnderline"/>
          <w:highlight w:val="cyan"/>
        </w:rPr>
        <w:t>power of imagination</w:t>
      </w:r>
      <w:r w:rsidRPr="003630AC">
        <w:rPr>
          <w:rStyle w:val="StyleUnderline"/>
        </w:rPr>
        <w:t xml:space="preserve"> </w:t>
      </w:r>
      <w:r w:rsidRPr="003630AC">
        <w:rPr>
          <w:rStyle w:val="StyleUnderline"/>
          <w:highlight w:val="cyan"/>
        </w:rPr>
        <w:t>will</w:t>
      </w:r>
      <w:r w:rsidRPr="003630AC">
        <w:rPr>
          <w:rStyle w:val="StyleUnderline"/>
        </w:rPr>
        <w:t xml:space="preserve"> </w:t>
      </w:r>
      <w:r w:rsidRPr="003630AC">
        <w:rPr>
          <w:rStyle w:val="StyleUnderline"/>
          <w:highlight w:val="cyan"/>
        </w:rPr>
        <w:t>be</w:t>
      </w:r>
      <w:r w:rsidRPr="003630AC">
        <w:rPr>
          <w:rStyle w:val="StyleUnderline"/>
        </w:rPr>
        <w:t xml:space="preserve">come </w:t>
      </w:r>
      <w:r w:rsidRPr="003630AC">
        <w:rPr>
          <w:rStyle w:val="StyleUnderline"/>
          <w:highlight w:val="cyan"/>
        </w:rPr>
        <w:t>critical</w:t>
      </w:r>
      <w:r w:rsidRPr="003630AC">
        <w:rPr>
          <w:sz w:val="10"/>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3630AC">
        <w:rPr>
          <w:sz w:val="10"/>
        </w:rPr>
        <w:t xml:space="preserve">. And the design of the postcapitalist world, as with software, </w:t>
      </w:r>
      <w:r w:rsidRPr="005770BA">
        <w:rPr>
          <w:rStyle w:val="StyleUnderline"/>
        </w:rPr>
        <w:t xml:space="preserve">can be modular. Different people can work on it in different places, at different speeds, </w:t>
      </w:r>
      <w:r w:rsidRPr="005770BA">
        <w:rPr>
          <w:rStyle w:val="StyleUnderline"/>
        </w:rPr>
        <w:lastRenderedPageBreak/>
        <w:t>with relative autonomy from each other</w:t>
      </w:r>
      <w:r w:rsidRPr="003630AC">
        <w:rPr>
          <w:sz w:val="10"/>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main </w:t>
      </w:r>
      <w:r w:rsidRPr="003630AC">
        <w:rPr>
          <w:sz w:val="10"/>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3630AC">
        <w:rPr>
          <w:sz w:val="10"/>
        </w:rPr>
        <w:t xml:space="preserve"> Everything comes down to the struggle between the network and the hierarchy: between old forms of society moulded around capitalism and new forms of society that prefigure what comes next. ... Is it utopian to believe we’re on the verge of an evolution beyond capitalism?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3630AC">
        <w:rPr>
          <w:sz w:val="10"/>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3630AC">
        <w:rPr>
          <w:sz w:val="10"/>
        </w:rPr>
        <w:t xml:space="preserve">. </w:t>
      </w:r>
      <w:r w:rsidRPr="003630AC">
        <w:rPr>
          <w:rStyle w:val="StyleUnderline"/>
          <w:highlight w:val="cyan"/>
        </w:rPr>
        <w:t>Why</w:t>
      </w:r>
      <w:r w:rsidRPr="003630AC">
        <w:rPr>
          <w:sz w:val="10"/>
          <w:highlight w:val="cyan"/>
        </w:rPr>
        <w:t xml:space="preserve"> </w:t>
      </w:r>
      <w:r w:rsidRPr="003630AC">
        <w:rPr>
          <w:sz w:val="10"/>
        </w:rPr>
        <w:t xml:space="preserve">do we, then, find it </w:t>
      </w:r>
      <w:r w:rsidRPr="003630AC">
        <w:rPr>
          <w:rStyle w:val="StyleUnderline"/>
          <w:highlight w:val="cyan"/>
        </w:rPr>
        <w:t>so hard to imagine economic</w:t>
      </w:r>
      <w:r w:rsidRPr="003630AC">
        <w:rPr>
          <w:sz w:val="10"/>
          <w:highlight w:val="cyan"/>
        </w:rPr>
        <w:t xml:space="preserve"> </w:t>
      </w:r>
      <w:r w:rsidRPr="003630AC">
        <w:rPr>
          <w:rStyle w:val="StyleUnderline"/>
          <w:highlight w:val="cyan"/>
        </w:rPr>
        <w:t>freedom</w:t>
      </w:r>
      <w:r w:rsidRPr="003630AC">
        <w:rPr>
          <w:sz w:val="10"/>
        </w:rPr>
        <w:t xml:space="preserve">? It is the </w:t>
      </w:r>
      <w:r w:rsidRPr="003630AC">
        <w:rPr>
          <w:rStyle w:val="StyleUnderline"/>
          <w:highlight w:val="cyan"/>
        </w:rPr>
        <w:t>elites</w:t>
      </w:r>
      <w:r w:rsidRPr="005770BA">
        <w:rPr>
          <w:rStyle w:val="StyleUnderline"/>
        </w:rPr>
        <w:t>, cut off in their dark-limo world, whose project looks forlorn</w:t>
      </w:r>
      <w:r w:rsidRPr="003630AC">
        <w:rPr>
          <w:sz w:val="10"/>
        </w:rPr>
        <w:t xml:space="preserve"> </w:t>
      </w:r>
      <w:r w:rsidRPr="005770BA">
        <w:rPr>
          <w:rStyle w:val="StyleUnderline"/>
        </w:rPr>
        <w:t xml:space="preserve">It is the elites – cut off in their dark-limo world – whose project looks as forlorn as that of the millennial sects of the 19th century. The </w:t>
      </w:r>
      <w:r w:rsidRPr="003630AC">
        <w:rPr>
          <w:sz w:val="10"/>
        </w:rPr>
        <w:t xml:space="preserve">democracy of </w:t>
      </w:r>
      <w:r w:rsidRPr="003630AC">
        <w:rPr>
          <w:rStyle w:val="StyleUnderline"/>
          <w:highlight w:val="cyan"/>
        </w:rPr>
        <w:t>riot squads</w:t>
      </w:r>
      <w:r w:rsidRPr="005770BA">
        <w:rPr>
          <w:rStyle w:val="StyleUnderline"/>
        </w:rPr>
        <w:t xml:space="preserve">, </w:t>
      </w:r>
      <w:r w:rsidRPr="003630AC">
        <w:rPr>
          <w:rStyle w:val="StyleUnderline"/>
          <w:highlight w:val="cyan"/>
        </w:rPr>
        <w:t>corrupt politicians</w:t>
      </w:r>
      <w:r w:rsidRPr="003630AC">
        <w:rPr>
          <w:sz w:val="10"/>
        </w:rPr>
        <w:t>,</w:t>
      </w:r>
      <w:r w:rsidRPr="005770BA">
        <w:rPr>
          <w:rStyle w:val="StyleUnderline"/>
        </w:rPr>
        <w:t xml:space="preserve"> </w:t>
      </w:r>
      <w:r w:rsidRPr="003630AC">
        <w:rPr>
          <w:sz w:val="10"/>
        </w:rPr>
        <w:t xml:space="preserve">magnate-controlled newspapers </w:t>
      </w:r>
      <w:r w:rsidRPr="005770BA">
        <w:rPr>
          <w:rStyle w:val="StyleUnderline"/>
          <w:highlight w:val="cyan"/>
        </w:rPr>
        <w:t>and</w:t>
      </w:r>
      <w:r w:rsidRPr="005770BA">
        <w:rPr>
          <w:rStyle w:val="StyleUnderline"/>
        </w:rPr>
        <w:t xml:space="preserve"> the </w:t>
      </w:r>
      <w:r w:rsidRPr="003630AC">
        <w:rPr>
          <w:rStyle w:val="StyleUnderline"/>
          <w:highlight w:val="cyan"/>
        </w:rPr>
        <w:t>surveillance state</w:t>
      </w:r>
      <w:r w:rsidRPr="003630AC">
        <w:rPr>
          <w:rStyle w:val="StyleUnderline"/>
        </w:rPr>
        <w:t xml:space="preserve"> </w:t>
      </w:r>
      <w:r w:rsidRPr="003630AC">
        <w:rPr>
          <w:rStyle w:val="StyleUnderline"/>
          <w:highlight w:val="cyan"/>
        </w:rPr>
        <w:t>looks</w:t>
      </w:r>
      <w:r w:rsidRPr="003630AC">
        <w:rPr>
          <w:sz w:val="10"/>
        </w:rPr>
        <w:t xml:space="preserve"> as phoney and </w:t>
      </w:r>
      <w:r w:rsidRPr="003630AC">
        <w:rPr>
          <w:rStyle w:val="StyleUnderline"/>
          <w:highlight w:val="cyan"/>
        </w:rPr>
        <w:t>fragile</w:t>
      </w:r>
      <w:r w:rsidRPr="003630AC">
        <w:rPr>
          <w:rStyle w:val="StyleUnderline"/>
        </w:rPr>
        <w:t xml:space="preserve"> </w:t>
      </w:r>
      <w:r w:rsidRPr="003630AC">
        <w:rPr>
          <w:rStyle w:val="StyleUnderline"/>
          <w:highlight w:val="cyan"/>
        </w:rPr>
        <w:t>as</w:t>
      </w:r>
      <w:r w:rsidRPr="003630AC">
        <w:rPr>
          <w:rStyle w:val="StyleUnderline"/>
        </w:rPr>
        <w:t xml:space="preserve"> </w:t>
      </w:r>
      <w:r w:rsidRPr="003630AC">
        <w:rPr>
          <w:rStyle w:val="StyleUnderline"/>
          <w:highlight w:val="cyan"/>
        </w:rPr>
        <w:t>East Germany</w:t>
      </w:r>
      <w:r w:rsidRPr="003630AC">
        <w:rPr>
          <w:sz w:val="10"/>
        </w:rPr>
        <w:t xml:space="preserve"> did 30 years ago. </w:t>
      </w:r>
      <w:r w:rsidRPr="005770BA">
        <w:rPr>
          <w:rStyle w:val="StyleUnderline"/>
        </w:rPr>
        <w:t>All readings of human history have to allow for the possibility of a negative outcome</w:t>
      </w:r>
      <w:r w:rsidRPr="003630AC">
        <w:rPr>
          <w:sz w:val="10"/>
        </w:rPr>
        <w:t xml:space="preserve">. It haunts us in the zombie movie, the disaster movie, in the post-apocalytic wasteland of films such as </w:t>
      </w:r>
      <w:hyperlink r:id="rId15" w:history="1">
        <w:r w:rsidRPr="003630AC">
          <w:rPr>
            <w:i/>
            <w:iCs/>
            <w:sz w:val="10"/>
          </w:rPr>
          <w:t>The Road</w:t>
        </w:r>
      </w:hyperlink>
      <w:r w:rsidRPr="003630AC">
        <w:rPr>
          <w:sz w:val="10"/>
        </w:rPr>
        <w:t xml:space="preserve"> or </w:t>
      </w:r>
      <w:hyperlink r:id="rId16" w:history="1">
        <w:r w:rsidRPr="003630AC">
          <w:rPr>
            <w:i/>
            <w:iCs/>
            <w:sz w:val="10"/>
          </w:rPr>
          <w:t>Elysium</w:t>
        </w:r>
      </w:hyperlink>
      <w:r w:rsidRPr="003630AC">
        <w:rPr>
          <w:sz w:val="10"/>
        </w:rPr>
        <w:t xml:space="preserve">. But </w:t>
      </w:r>
      <w:r w:rsidRPr="003630AC">
        <w:rPr>
          <w:rStyle w:val="StyleUnderline"/>
          <w:highlight w:val="cyan"/>
        </w:rPr>
        <w:t>why</w:t>
      </w:r>
      <w:r w:rsidRPr="003630AC">
        <w:rPr>
          <w:sz w:val="10"/>
        </w:rPr>
        <w:t xml:space="preserve"> should we </w:t>
      </w:r>
      <w:r w:rsidRPr="003630AC">
        <w:rPr>
          <w:rStyle w:val="StyleUnderline"/>
          <w:highlight w:val="cyan"/>
        </w:rPr>
        <w:t>not</w:t>
      </w:r>
      <w:r w:rsidRPr="003630AC">
        <w:rPr>
          <w:rStyle w:val="StyleUnderline"/>
        </w:rPr>
        <w:t xml:space="preserve"> </w:t>
      </w:r>
      <w:r w:rsidRPr="003630AC">
        <w:rPr>
          <w:rStyle w:val="StyleUnderline"/>
          <w:highlight w:val="cyan"/>
        </w:rPr>
        <w:t>form</w:t>
      </w:r>
      <w:r w:rsidRPr="003630AC">
        <w:rPr>
          <w:sz w:val="10"/>
        </w:rPr>
        <w:t xml:space="preserve"> a picture of the </w:t>
      </w:r>
      <w:r w:rsidRPr="003630AC">
        <w:rPr>
          <w:rStyle w:val="StyleUnderline"/>
          <w:highlight w:val="cyan"/>
        </w:rPr>
        <w:t>ideal life</w:t>
      </w:r>
      <w:r w:rsidRPr="003630AC">
        <w:rPr>
          <w:sz w:val="10"/>
        </w:rPr>
        <w:t xml:space="preserve">, built out of abundant information, non-hierarchical work and the dissociation of work from wages? </w:t>
      </w:r>
      <w:r w:rsidRPr="003630AC">
        <w:rPr>
          <w:rStyle w:val="StyleUnderline"/>
          <w:highlight w:val="cyan"/>
        </w:rPr>
        <w:t>Millions of people</w:t>
      </w:r>
      <w:r w:rsidRPr="003630AC">
        <w:rPr>
          <w:sz w:val="10"/>
        </w:rPr>
        <w:t xml:space="preserve"> are </w:t>
      </w:r>
      <w:r w:rsidRPr="003630AC">
        <w:rPr>
          <w:rStyle w:val="StyleUnderline"/>
          <w:highlight w:val="cyan"/>
        </w:rPr>
        <w:t>beginning to realise</w:t>
      </w:r>
      <w:r w:rsidRPr="003630AC">
        <w:rPr>
          <w:sz w:val="10"/>
        </w:rPr>
        <w:t xml:space="preserve"> they </w:t>
      </w:r>
      <w:r w:rsidRPr="005770BA">
        <w:rPr>
          <w:rStyle w:val="StyleUnderline"/>
        </w:rPr>
        <w:t>have been sold a dream at odds with what reality can deliver.</w:t>
      </w:r>
      <w:r w:rsidRPr="003630AC">
        <w:rPr>
          <w:sz w:val="10"/>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3630AC">
        <w:rPr>
          <w:sz w:val="10"/>
        </w:rPr>
        <w:t xml:space="preserve"> </w:t>
      </w:r>
      <w:r w:rsidRPr="005770BA">
        <w:rPr>
          <w:rStyle w:val="StyleUnderline"/>
        </w:rPr>
        <w:t xml:space="preserve">Watching these emerge, from the </w:t>
      </w:r>
      <w:r w:rsidRPr="003630AC">
        <w:rPr>
          <w:sz w:val="10"/>
        </w:rPr>
        <w:t>pro-Grexit left factions in Syriza</w:t>
      </w:r>
      <w:r w:rsidRPr="005770BA">
        <w:rPr>
          <w:rStyle w:val="StyleUnderline"/>
        </w:rPr>
        <w:t xml:space="preserve"> to the </w:t>
      </w:r>
      <w:hyperlink r:id="rId17" w:history="1">
        <w:r w:rsidRPr="003630AC">
          <w:rPr>
            <w:sz w:val="10"/>
          </w:rPr>
          <w:t>Front National</w:t>
        </w:r>
      </w:hyperlink>
      <w:r w:rsidRPr="003630AC">
        <w:rPr>
          <w:sz w:val="10"/>
        </w:rPr>
        <w:t xml:space="preserve"> </w:t>
      </w:r>
      <w:r w:rsidRPr="005770BA">
        <w:rPr>
          <w:rStyle w:val="StyleUnderline"/>
        </w:rPr>
        <w:t xml:space="preserve">and the </w:t>
      </w:r>
      <w:r w:rsidRPr="003630AC">
        <w:rPr>
          <w:sz w:val="10"/>
        </w:rPr>
        <w:t>isolationism of the American right</w:t>
      </w:r>
      <w:r w:rsidRPr="005770BA">
        <w:rPr>
          <w:rStyle w:val="StyleUnderline"/>
        </w:rPr>
        <w:t xml:space="preserve"> has been like watching the nightmares we had during the </w:t>
      </w:r>
      <w:hyperlink r:id="rId18" w:history="1">
        <w:r w:rsidRPr="005770BA">
          <w:rPr>
            <w:rStyle w:val="StyleUnderline"/>
          </w:rPr>
          <w:t>Lehman Brothers</w:t>
        </w:r>
      </w:hyperlink>
      <w:r w:rsidRPr="005770BA">
        <w:rPr>
          <w:rStyle w:val="StyleUnderline"/>
        </w:rPr>
        <w:t xml:space="preserve"> crisis come true. </w:t>
      </w:r>
      <w:r w:rsidRPr="003630AC">
        <w:rPr>
          <w:sz w:val="10"/>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3630AC">
        <w:rPr>
          <w:sz w:val="10"/>
        </w:rPr>
        <w:t xml:space="preserve">And we </w:t>
      </w:r>
      <w:r w:rsidRPr="003630AC">
        <w:rPr>
          <w:rStyle w:val="StyleUnderline"/>
          <w:highlight w:val="cyan"/>
        </w:rPr>
        <w:t>need to get on with it.</w:t>
      </w:r>
    </w:p>
    <w:p w14:paraId="5831D274" w14:textId="77777777" w:rsidR="00083662" w:rsidRPr="005770BA" w:rsidRDefault="00083662" w:rsidP="00083662">
      <w:pPr>
        <w:pStyle w:val="Heading4"/>
        <w:rPr>
          <w:rFonts w:cs="Arial"/>
          <w:u w:val="single"/>
        </w:rPr>
      </w:pPr>
      <w:r>
        <w:rPr>
          <w:rFonts w:cs="Arial"/>
        </w:rPr>
        <w:t xml:space="preserve">2 – </w:t>
      </w:r>
      <w:r w:rsidRPr="005770BA">
        <w:rPr>
          <w:rFonts w:cs="Arial"/>
        </w:rPr>
        <w:t xml:space="preserve">Fragmentation is our </w:t>
      </w:r>
      <w:r w:rsidRPr="005770BA">
        <w:rPr>
          <w:rFonts w:cs="Arial"/>
          <w:u w:val="single"/>
        </w:rPr>
        <w:t>solvency</w:t>
      </w:r>
      <w:r w:rsidRPr="005770BA">
        <w:rPr>
          <w:rFonts w:cs="Arial"/>
        </w:rPr>
        <w:t xml:space="preserve"> – creates leftist </w:t>
      </w:r>
      <w:r w:rsidRPr="005770BA">
        <w:rPr>
          <w:rFonts w:cs="Arial"/>
          <w:u w:val="single"/>
        </w:rPr>
        <w:t>experimentation</w:t>
      </w:r>
      <w:r w:rsidRPr="005770BA">
        <w:rPr>
          <w:rFonts w:cs="Arial"/>
        </w:rPr>
        <w:t xml:space="preserve"> for more </w:t>
      </w:r>
      <w:r w:rsidRPr="005770BA">
        <w:rPr>
          <w:rFonts w:cs="Arial"/>
          <w:u w:val="single"/>
        </w:rPr>
        <w:t>buy-in</w:t>
      </w:r>
    </w:p>
    <w:p w14:paraId="0A639A4A" w14:textId="77777777" w:rsidR="00083662" w:rsidRPr="005770BA" w:rsidRDefault="00083662" w:rsidP="00083662">
      <w:pPr>
        <w:rPr>
          <w:rStyle w:val="Style13ptBold"/>
        </w:rPr>
      </w:pPr>
      <w:r w:rsidRPr="005770BA">
        <w:t>Chris</w:t>
      </w:r>
      <w:r w:rsidRPr="005770BA">
        <w:rPr>
          <w:rStyle w:val="Style13ptBold"/>
        </w:rPr>
        <w:t xml:space="preserve"> Wright 21</w:t>
      </w:r>
      <w:r w:rsidRPr="005770BA">
        <w:t xml:space="preserve">. Professor of History, Florida International University. “Marxism and the Solidarity Economy: Toward a New Theory of Revolution” </w:t>
      </w:r>
      <w:r w:rsidRPr="005770BA">
        <w:rPr>
          <w:i/>
          <w:iCs/>
        </w:rPr>
        <w:t>Class, Race and Corporate Power</w:t>
      </w:r>
      <w:r w:rsidRPr="005770BA">
        <w:t xml:space="preserve"> 9(1). https://digitalcommons.fiu.edu/cgi/viewcontent.cgi?article=1173&amp;context=classracecorporatepower.]</w:t>
      </w:r>
    </w:p>
    <w:p w14:paraId="2A22BCCF" w14:textId="77777777" w:rsidR="00083662" w:rsidRPr="005770BA" w:rsidRDefault="00083662" w:rsidP="00083662">
      <w:pPr>
        <w:rPr>
          <w:rStyle w:val="StyleUnderline"/>
        </w:rPr>
      </w:pPr>
      <w:r w:rsidRPr="005770BA">
        <w:rPr>
          <w:sz w:val="16"/>
        </w:rPr>
        <w:t xml:space="preserve">From one perspective, </w:t>
      </w:r>
      <w:r w:rsidRPr="005770BA">
        <w:rPr>
          <w:rStyle w:val="StyleUnderline"/>
        </w:rPr>
        <w:t xml:space="preserve">the </w:t>
      </w:r>
      <w:r w:rsidRPr="005770BA">
        <w:rPr>
          <w:rStyle w:val="StyleUnderline"/>
          <w:highlight w:val="cyan"/>
        </w:rPr>
        <w:t>fragmentation</w:t>
      </w:r>
      <w:r w:rsidRPr="005770BA">
        <w:rPr>
          <w:rStyle w:val="StyleUnderline"/>
        </w:rPr>
        <w:t xml:space="preserve"> of the contemporary left </w:t>
      </w:r>
      <w:r w:rsidRPr="005770BA">
        <w:rPr>
          <w:rStyle w:val="StyleUnderline"/>
          <w:highlight w:val="cyan"/>
        </w:rPr>
        <w:t>isn’t</w:t>
      </w:r>
      <w:r w:rsidRPr="005770BA">
        <w:rPr>
          <w:rStyle w:val="StyleUnderline"/>
        </w:rPr>
        <w:t xml:space="preserve"> even a </w:t>
      </w:r>
      <w:r w:rsidRPr="005770BA">
        <w:rPr>
          <w:rStyle w:val="StyleUnderline"/>
          <w:highlight w:val="cyan"/>
        </w:rPr>
        <w:t>terrible</w:t>
      </w:r>
      <w:r w:rsidRPr="005770BA">
        <w:rPr>
          <w:rStyle w:val="StyleUnderline"/>
        </w:rPr>
        <w:t xml:space="preserve"> thing. For it arises, in part, from the fragmentation of society itself, the dissolution of an integral capitalist civil society and the nation-state. </w:t>
      </w:r>
      <w:r w:rsidRPr="005770BA">
        <w:rPr>
          <w:sz w:val="16"/>
        </w:rPr>
        <w:t>A decaying social fabric—and a decaying national state—</w:t>
      </w:r>
      <w:r w:rsidRPr="005770BA">
        <w:rPr>
          <w:rStyle w:val="StyleUnderline"/>
        </w:rPr>
        <w:t>signifies</w:t>
      </w:r>
      <w:r w:rsidRPr="005770BA">
        <w:rPr>
          <w:sz w:val="16"/>
        </w:rPr>
        <w:t xml:space="preserve">, in the long run, a decaying corporate capitalism, a </w:t>
      </w:r>
      <w:r w:rsidRPr="005770BA">
        <w:rPr>
          <w:rStyle w:val="StyleUnderline"/>
        </w:rPr>
        <w:t>doomed civilization</w:t>
      </w:r>
      <w:r w:rsidRPr="005770BA">
        <w:rPr>
          <w:sz w:val="16"/>
        </w:rPr>
        <w:t xml:space="preserve">. It was different </w:t>
      </w:r>
      <w:r w:rsidRPr="005770BA">
        <w:rPr>
          <w:rStyle w:val="StyleUnderline"/>
        </w:rPr>
        <w:t>during the Great Depression</w:t>
      </w:r>
      <w:r w:rsidRPr="005770BA">
        <w:rPr>
          <w:sz w:val="16"/>
        </w:rPr>
        <w:t xml:space="preserve">, though: then, </w:t>
      </w:r>
      <w:r w:rsidRPr="005770BA">
        <w:rPr>
          <w:rStyle w:val="StyleUnderline"/>
        </w:rPr>
        <w:t xml:space="preserve">it was clear very quickly </w:t>
      </w:r>
      <w:r w:rsidRPr="005770BA">
        <w:rPr>
          <w:rStyle w:val="StyleUnderline"/>
          <w:highlight w:val="cyan"/>
        </w:rPr>
        <w:t>to</w:t>
      </w:r>
      <w:r w:rsidRPr="005770BA">
        <w:rPr>
          <w:rStyle w:val="StyleUnderline"/>
        </w:rPr>
        <w:t xml:space="preserve"> far-seeing </w:t>
      </w:r>
      <w:r w:rsidRPr="005770BA">
        <w:rPr>
          <w:rStyle w:val="StyleUnderline"/>
          <w:highlight w:val="cyan"/>
        </w:rPr>
        <w:t>liberals</w:t>
      </w:r>
      <w:r w:rsidRPr="005770BA">
        <w:rPr>
          <w:sz w:val="16"/>
        </w:rPr>
        <w:t xml:space="preserve"> </w:t>
      </w:r>
      <w:r w:rsidRPr="005770BA">
        <w:rPr>
          <w:rStyle w:val="StyleUnderline"/>
        </w:rPr>
        <w:t xml:space="preserve">that </w:t>
      </w:r>
      <w:r w:rsidRPr="005770BA">
        <w:rPr>
          <w:rStyle w:val="StyleUnderline"/>
          <w:highlight w:val="cyan"/>
        </w:rPr>
        <w:t xml:space="preserve">what was necessary to </w:t>
      </w:r>
      <w:r w:rsidRPr="005770BA">
        <w:rPr>
          <w:rStyle w:val="Emphasis"/>
          <w:highlight w:val="cyan"/>
        </w:rPr>
        <w:t>save capital</w:t>
      </w:r>
      <w:r w:rsidRPr="005770BA">
        <w:rPr>
          <w:rStyle w:val="Emphasis"/>
        </w:rPr>
        <w:t>ism</w:t>
      </w:r>
      <w:r w:rsidRPr="005770BA">
        <w:rPr>
          <w:rStyle w:val="StyleUnderline"/>
        </w:rPr>
        <w:t xml:space="preserve"> </w:t>
      </w:r>
      <w:r w:rsidRPr="005770BA">
        <w:rPr>
          <w:rStyle w:val="StyleUnderline"/>
          <w:highlight w:val="cyan"/>
        </w:rPr>
        <w:t>was</w:t>
      </w:r>
      <w:r w:rsidRPr="005770BA">
        <w:rPr>
          <w:rStyle w:val="StyleUnderline"/>
        </w:rPr>
        <w:t xml:space="preserve"> a stronger state, </w:t>
      </w:r>
      <w:r w:rsidRPr="005770BA">
        <w:rPr>
          <w:rStyle w:val="StyleUnderline"/>
          <w:highlight w:val="cyan"/>
        </w:rPr>
        <w:t>more state intervention in the economy</w:t>
      </w:r>
      <w:r w:rsidRPr="005770BA">
        <w:rPr>
          <w:rStyle w:val="StyleUnderline"/>
        </w:rPr>
        <w:t>, and stronger labor unions to bargain for high wages and so keep demand high and the economy running</w:t>
      </w:r>
      <w:r w:rsidRPr="005770BA">
        <w:rPr>
          <w:sz w:val="16"/>
        </w:rPr>
        <w:t xml:space="preserve">. </w:t>
      </w:r>
      <w:r w:rsidRPr="005770BA">
        <w:rPr>
          <w:rStyle w:val="StyleUnderline"/>
        </w:rPr>
        <w:t xml:space="preserve">With the strengthening of the state and unions would come a repairing of the social fabric and, in fact, the heyday of the nation-state system. </w:t>
      </w:r>
      <w:r w:rsidRPr="005770BA">
        <w:rPr>
          <w:rStyle w:val="StyleUnderline"/>
          <w:highlight w:val="cyan"/>
        </w:rPr>
        <w:t>Now</w:t>
      </w:r>
      <w:r w:rsidRPr="005770BA">
        <w:rPr>
          <w:rStyle w:val="StyleUnderline"/>
        </w:rPr>
        <w:t xml:space="preserve">, ninety years later, </w:t>
      </w:r>
      <w:r w:rsidRPr="005770BA">
        <w:rPr>
          <w:rStyle w:val="StyleUnderline"/>
          <w:highlight w:val="cyan"/>
        </w:rPr>
        <w:t>no one</w:t>
      </w:r>
      <w:r w:rsidRPr="005770BA">
        <w:rPr>
          <w:rStyle w:val="StyleUnderline"/>
        </w:rPr>
        <w:t xml:space="preserve"> </w:t>
      </w:r>
      <w:r w:rsidRPr="005770BA">
        <w:rPr>
          <w:rStyle w:val="StyleUnderline"/>
          <w:highlight w:val="cyan"/>
        </w:rPr>
        <w:t>has a clear idea</w:t>
      </w:r>
      <w:r w:rsidRPr="005770BA">
        <w:rPr>
          <w:rStyle w:val="StyleUnderline"/>
        </w:rPr>
        <w:t xml:space="preserve"> of how to save society</w:t>
      </w:r>
      <w:r w:rsidRPr="005770BA">
        <w:rPr>
          <w:sz w:val="16"/>
        </w:rPr>
        <w:t xml:space="preserve"> (neoliberal globalization having made Keynesian nationalism impracticable)—</w:t>
      </w:r>
      <w:r w:rsidRPr="005770BA">
        <w:rPr>
          <w:rStyle w:val="StyleUnderline"/>
        </w:rPr>
        <w:t>which</w:t>
      </w:r>
      <w:r w:rsidRPr="005770BA">
        <w:rPr>
          <w:sz w:val="16"/>
        </w:rPr>
        <w:t xml:space="preserve">, in a sense, </w:t>
      </w:r>
      <w:r w:rsidRPr="005770BA">
        <w:rPr>
          <w:rStyle w:val="StyleUnderline"/>
        </w:rPr>
        <w:t xml:space="preserve">is a good thing for radicals, because it suggests that we really are approaching the </w:t>
      </w:r>
      <w:r w:rsidRPr="005770BA">
        <w:rPr>
          <w:rStyle w:val="Emphasis"/>
        </w:rPr>
        <w:t>end of the capitalist epoch.</w:t>
      </w:r>
      <w:r w:rsidRPr="005770BA">
        <w:rPr>
          <w:sz w:val="16"/>
        </w:rPr>
        <w:t xml:space="preserve"> Systems and institutions are floundering; the left, for now, is floundering, as is the center, as is (in some cases) the right. But </w:t>
      </w:r>
      <w:r w:rsidRPr="005770BA">
        <w:rPr>
          <w:rStyle w:val="StyleUnderline"/>
        </w:rPr>
        <w:t xml:space="preserve">all this floundering opens up space for </w:t>
      </w:r>
      <w:r w:rsidRPr="005770BA">
        <w:rPr>
          <w:rStyle w:val="StyleUnderline"/>
          <w:highlight w:val="cyan"/>
        </w:rPr>
        <w:t>“decentralized” innovation</w:t>
      </w:r>
      <w:r w:rsidRPr="005770BA">
        <w:rPr>
          <w:rStyle w:val="StyleUnderline"/>
        </w:rPr>
        <w:t xml:space="preserve">, grassroots </w:t>
      </w:r>
      <w:r w:rsidRPr="005770BA">
        <w:rPr>
          <w:rStyle w:val="StyleUnderline"/>
          <w:highlight w:val="cyan"/>
        </w:rPr>
        <w:t>experimentation</w:t>
      </w:r>
      <w:r w:rsidRPr="005770BA">
        <w:rPr>
          <w:rStyle w:val="StyleUnderline"/>
        </w:rPr>
        <w:t xml:space="preserve">, localism and regionalism, </w:t>
      </w:r>
      <w:r w:rsidRPr="005770BA">
        <w:rPr>
          <w:rStyle w:val="StyleUnderline"/>
          <w:highlight w:val="cyan"/>
        </w:rPr>
        <w:t xml:space="preserve">under-the-radar moves </w:t>
      </w:r>
      <w:r w:rsidRPr="005770BA">
        <w:rPr>
          <w:rStyle w:val="StyleUnderline"/>
        </w:rPr>
        <w:t xml:space="preserve">toward cooperativism. This slow, semi-interstitial process </w:t>
      </w:r>
      <w:r w:rsidRPr="005770BA">
        <w:rPr>
          <w:rStyle w:val="StyleUnderline"/>
          <w:highlight w:val="cyan"/>
        </w:rPr>
        <w:t>is</w:t>
      </w:r>
      <w:r w:rsidRPr="005770BA">
        <w:rPr>
          <w:rStyle w:val="StyleUnderline"/>
        </w:rPr>
        <w:t xml:space="preserve"> the </w:t>
      </w:r>
      <w:r w:rsidRPr="005770BA">
        <w:rPr>
          <w:rStyle w:val="StyleUnderline"/>
          <w:highlight w:val="cyan"/>
        </w:rPr>
        <w:t xml:space="preserve">natural </w:t>
      </w:r>
      <w:r w:rsidRPr="005770BA">
        <w:rPr>
          <w:rStyle w:val="StyleUnderline"/>
        </w:rPr>
        <w:t>way in which social (economic) systems yield to their successors.</w:t>
      </w:r>
    </w:p>
    <w:p w14:paraId="11B22652" w14:textId="77777777" w:rsidR="00083662" w:rsidRPr="005770BA" w:rsidRDefault="00083662" w:rsidP="00083662">
      <w:pPr>
        <w:rPr>
          <w:sz w:val="16"/>
        </w:rPr>
      </w:pPr>
      <w:r w:rsidRPr="005770BA">
        <w:rPr>
          <w:rStyle w:val="StyleUnderline"/>
        </w:rPr>
        <w:t xml:space="preserve">Another respect </w:t>
      </w:r>
      <w:r w:rsidRPr="005770BA">
        <w:rPr>
          <w:sz w:val="16"/>
        </w:rPr>
        <w:t xml:space="preserve">in which the present has promise </w:t>
      </w:r>
      <w:r w:rsidRPr="005770BA">
        <w:rPr>
          <w:rStyle w:val="StyleUnderline"/>
        </w:rPr>
        <w:t xml:space="preserve">is </w:t>
      </w:r>
      <w:r w:rsidRPr="005770BA">
        <w:rPr>
          <w:sz w:val="16"/>
        </w:rPr>
        <w:t xml:space="preserve">that its </w:t>
      </w:r>
      <w:r w:rsidRPr="005770BA">
        <w:rPr>
          <w:rStyle w:val="StyleUnderline"/>
        </w:rPr>
        <w:t>transnational framework militates</w:t>
      </w:r>
      <w:r w:rsidRPr="005770BA">
        <w:rPr>
          <w:sz w:val="16"/>
        </w:rPr>
        <w:t xml:space="preserve"> against fascism. </w:t>
      </w:r>
      <w:r w:rsidRPr="005770BA">
        <w:rPr>
          <w:rStyle w:val="StyleUnderline"/>
        </w:rPr>
        <w:t xml:space="preserve">Whatever revolutionary potential the 1930s had was vitiated by the consolidation of state capitalism, </w:t>
      </w:r>
      <w:r w:rsidRPr="005770BA">
        <w:rPr>
          <w:sz w:val="16"/>
        </w:rPr>
        <w:t xml:space="preserve">which in this early phase </w:t>
      </w:r>
      <w:r w:rsidRPr="005770BA">
        <w:rPr>
          <w:rStyle w:val="StyleUnderline"/>
        </w:rPr>
        <w:t>was easily susceptible to fascism, or “palingenetic ultra-nationalism.”</w:t>
      </w:r>
      <w:r w:rsidRPr="005770BA">
        <w:rPr>
          <w:sz w:val="16"/>
        </w:rPr>
        <w:t xml:space="preserve">105 Fascist movements marched all over Europe in the 1930s, and in some cases they achieved total or partial control of the state. After all, they were useful to certain sections of the ruling class in their struggle to beat back the labor movement, Socialists, and Communists. At present, </w:t>
      </w:r>
      <w:r w:rsidRPr="005770BA">
        <w:rPr>
          <w:rStyle w:val="StyleUnderline"/>
          <w:highlight w:val="cyan"/>
        </w:rPr>
        <w:t>the same</w:t>
      </w:r>
      <w:r w:rsidRPr="005770BA">
        <w:rPr>
          <w:rStyle w:val="StyleUnderline"/>
        </w:rPr>
        <w:t xml:space="preserve"> goal </w:t>
      </w:r>
      <w:r w:rsidRPr="005770BA">
        <w:rPr>
          <w:rStyle w:val="StyleUnderline"/>
          <w:highlight w:val="cyan"/>
        </w:rPr>
        <w:t>exists among similar reactionary entities</w:t>
      </w:r>
      <w:r w:rsidRPr="005770BA">
        <w:rPr>
          <w:rStyle w:val="StyleUnderline"/>
        </w:rPr>
        <w:t xml:space="preserve"> of beating back the labor movement and progressivism of whatever form, and</w:t>
      </w:r>
      <w:r w:rsidRPr="005770BA">
        <w:rPr>
          <w:sz w:val="16"/>
        </w:rPr>
        <w:t xml:space="preserve">, as we have seen </w:t>
      </w:r>
      <w:r w:rsidRPr="005770BA">
        <w:rPr>
          <w:rStyle w:val="StyleUnderline"/>
        </w:rPr>
        <w:t xml:space="preserve">with </w:t>
      </w:r>
      <w:r w:rsidRPr="005770BA">
        <w:rPr>
          <w:rStyle w:val="StyleUnderline"/>
        </w:rPr>
        <w:lastRenderedPageBreak/>
        <w:t xml:space="preserve">business support of the Tea Party and Donald Trump, </w:t>
      </w:r>
      <w:r w:rsidRPr="005770BA">
        <w:rPr>
          <w:sz w:val="16"/>
        </w:rPr>
        <w:t xml:space="preserve">some of </w:t>
      </w:r>
      <w:r w:rsidRPr="005770BA">
        <w:rPr>
          <w:rStyle w:val="StyleUnderline"/>
        </w:rPr>
        <w:t>these entities are even willing to bankroll proto-fascist movements for this purpose.</w:t>
      </w:r>
      <w:r w:rsidRPr="005770BA">
        <w:rPr>
          <w:sz w:val="16"/>
        </w:rPr>
        <w:t xml:space="preserve"> It is also true that </w:t>
      </w:r>
      <w:r w:rsidRPr="005770BA">
        <w:rPr>
          <w:rStyle w:val="StyleUnderline"/>
        </w:rPr>
        <w:t>as the middle class declines, one can expect many of the aggrieved to have sympathy with right-wing causes and organizations</w:t>
      </w:r>
      <w:r w:rsidRPr="005770BA">
        <w:rPr>
          <w:sz w:val="16"/>
        </w:rPr>
        <w:t>. This fact presents clear dangers for the left.</w:t>
      </w:r>
    </w:p>
    <w:p w14:paraId="7A74D873" w14:textId="77777777" w:rsidR="00083662" w:rsidRPr="005770BA" w:rsidRDefault="00083662" w:rsidP="00083662">
      <w:pPr>
        <w:rPr>
          <w:rStyle w:val="StyleUnderline"/>
        </w:rPr>
      </w:pPr>
      <w:r w:rsidRPr="005770BA">
        <w:rPr>
          <w:sz w:val="16"/>
        </w:rPr>
        <w:t xml:space="preserve">Nevertheless, </w:t>
      </w:r>
      <w:r w:rsidRPr="005770BA">
        <w:rPr>
          <w:rStyle w:val="StyleUnderline"/>
        </w:rPr>
        <w:t xml:space="preserve">the dangers are surely not what they were in the 1930s. The point, again, is that </w:t>
      </w:r>
      <w:r w:rsidRPr="005770BA">
        <w:rPr>
          <w:rStyle w:val="StyleUnderline"/>
          <w:highlight w:val="cyan"/>
        </w:rPr>
        <w:t xml:space="preserve">the world is </w:t>
      </w:r>
      <w:r w:rsidRPr="005770BA">
        <w:rPr>
          <w:rStyle w:val="StyleUnderline"/>
        </w:rPr>
        <w:t xml:space="preserve">simply </w:t>
      </w:r>
      <w:r w:rsidRPr="005770BA">
        <w:rPr>
          <w:rStyle w:val="Emphasis"/>
          <w:highlight w:val="cyan"/>
        </w:rPr>
        <w:t>too</w:t>
      </w:r>
      <w:r w:rsidRPr="005770BA">
        <w:rPr>
          <w:rStyle w:val="StyleUnderline"/>
          <w:highlight w:val="cyan"/>
        </w:rPr>
        <w:t xml:space="preserve"> interconnected</w:t>
      </w:r>
      <w:r w:rsidRPr="005770BA">
        <w:rPr>
          <w:rStyle w:val="StyleUnderline"/>
        </w:rPr>
        <w:t xml:space="preserve"> now,</w:t>
      </w:r>
      <w:r w:rsidRPr="005770BA">
        <w:rPr>
          <w:sz w:val="16"/>
        </w:rPr>
        <w:t xml:space="preserve"> and transnational corporations have too much power, for a return to the era of sovereign and autonomous nations to occur. I</w:t>
      </w:r>
      <w:r w:rsidRPr="005770BA">
        <w:rPr>
          <w:rStyle w:val="StyleUnderline"/>
        </w:rPr>
        <w:t>n the thirties it was easier to assemble and consolidate the political apparatus of reactionary ultra-nationalism than it is in an age of advanced globalization</w:t>
      </w:r>
      <w:r w:rsidRPr="005770BA">
        <w:rPr>
          <w:sz w:val="16"/>
        </w:rPr>
        <w:t xml:space="preserve">, unparalleled access to information from global sources, widespread higher education, and greater political sophistication among the elite than when they </w:t>
      </w:r>
      <w:r w:rsidRPr="005770BA">
        <w:rPr>
          <w:rStyle w:val="StyleUnderline"/>
        </w:rPr>
        <w:t xml:space="preserve">allowed outright fascist leaders to achieve total power in </w:t>
      </w:r>
      <w:r w:rsidRPr="005770BA">
        <w:rPr>
          <w:sz w:val="16"/>
        </w:rPr>
        <w:t xml:space="preserve">the early twentieth century. Nor should we discount the lessons that people and institutions have learned from the experiences with Italian Fascism and German Nazism. Historical memory is not always acute, but in this case its power is not insignificant. Proto-fascist movements can do enormous damage, but </w:t>
      </w:r>
      <w:r w:rsidRPr="005770BA">
        <w:rPr>
          <w:rStyle w:val="StyleUnderline"/>
        </w:rPr>
        <w:t>the possibility seems minimal that they will decisively take over many national governments and start World War III. Worldwide, it is likely that far more people will join progressive movements than fascist ones.</w:t>
      </w:r>
    </w:p>
    <w:p w14:paraId="6FA0AA9C" w14:textId="77777777" w:rsidR="00083662" w:rsidRPr="005770BA" w:rsidRDefault="00083662" w:rsidP="00083662">
      <w:pPr>
        <w:rPr>
          <w:sz w:val="16"/>
        </w:rPr>
      </w:pPr>
      <w:r w:rsidRPr="005770BA">
        <w:rPr>
          <w:sz w:val="16"/>
        </w:rPr>
        <w:t xml:space="preserve">As for the much-discussed decline of the middle class, there are silver linings in this. </w:t>
      </w:r>
      <w:r w:rsidRPr="005770BA">
        <w:rPr>
          <w:rStyle w:val="StyleUnderline"/>
        </w:rPr>
        <w:t>One would be a fool to deny it is causing untold human suffering and is a fundamental manifestation</w:t>
      </w:r>
      <w:r w:rsidRPr="005770BA">
        <w:rPr>
          <w:sz w:val="16"/>
        </w:rPr>
        <w:t xml:space="preserve">, even a cause, of the horrors that are wrecking society.106 </w:t>
      </w:r>
      <w:r w:rsidRPr="005770BA">
        <w:rPr>
          <w:rStyle w:val="StyleUnderline"/>
        </w:rPr>
        <w:t>A Marxian, “dialectical” standpoint</w:t>
      </w:r>
      <w:r w:rsidRPr="005770BA">
        <w:rPr>
          <w:sz w:val="16"/>
        </w:rPr>
        <w:t xml:space="preserve">, however, which sees the good in the bad and vice versa, can complicate the narrative of unmitigated catastrophe. For </w:t>
      </w:r>
      <w:r w:rsidRPr="005770BA">
        <w:rPr>
          <w:rStyle w:val="StyleUnderline"/>
        </w:rPr>
        <w:t xml:space="preserve">the “middle class”—by no means a monolithic entity—has tended to be the bastion of centrist conservatism, the ballast that has </w:t>
      </w:r>
      <w:r w:rsidRPr="005770BA">
        <w:rPr>
          <w:rStyle w:val="Emphasis"/>
        </w:rPr>
        <w:t>steadied the course</w:t>
      </w:r>
      <w:r w:rsidRPr="005770BA">
        <w:rPr>
          <w:rStyle w:val="StyleUnderline"/>
        </w:rPr>
        <w:t xml:space="preserve"> of capitalism</w:t>
      </w:r>
      <w:r w:rsidRPr="005770BA">
        <w:rPr>
          <w:sz w:val="16"/>
        </w:rPr>
        <w:t xml:space="preserve"> (or, frequently, turned it to the right). </w:t>
      </w:r>
      <w:r w:rsidRPr="005770BA">
        <w:rPr>
          <w:rStyle w:val="StyleUnderline"/>
        </w:rPr>
        <w:t>No transition</w:t>
      </w:r>
      <w:r w:rsidRPr="005770BA">
        <w:rPr>
          <w:sz w:val="16"/>
        </w:rPr>
        <w:t xml:space="preserve"> to post-capitalism </w:t>
      </w:r>
      <w:r w:rsidRPr="005770BA">
        <w:rPr>
          <w:rStyle w:val="StyleUnderline"/>
        </w:rPr>
        <w:t>could have occurred as long as the middle class was stable and intact, because few people whose material circumstances are satisfactory would ever give that up to fight for the mere hope, and the very risky prospect, of a completely different social system</w:t>
      </w:r>
      <w:r w:rsidRPr="005770BA">
        <w:rPr>
          <w:sz w:val="16"/>
        </w:rPr>
        <w:t xml:space="preserve">.107 That is to say, as long as traditional labor unionism was strong, thus keeping the middle class strong, revolutionary hopes were doomed. </w:t>
      </w:r>
      <w:r w:rsidRPr="005770BA">
        <w:rPr>
          <w:rStyle w:val="StyleUnderline"/>
        </w:rPr>
        <w:t>Unions and collective bargaining had to decline—as did the welfare state—in order for radical possibilities to open up. This is an unpleasant and ironic truth that many leftists prefer to deny, but it is true. As I have argued</w:t>
      </w:r>
      <w:r w:rsidRPr="005770BA">
        <w:rPr>
          <w:sz w:val="16"/>
        </w:rPr>
        <w:t xml:space="preserve">, </w:t>
      </w:r>
      <w:r w:rsidRPr="005770BA">
        <w:rPr>
          <w:rStyle w:val="StyleUnderline"/>
        </w:rPr>
        <w:t>a post-capitalist order never could have happened within the corporatist framework of the nation-state</w:t>
      </w:r>
      <w:r w:rsidRPr="005770BA">
        <w:rPr>
          <w:sz w:val="16"/>
        </w:rPr>
        <w:t xml:space="preserve">; and industrial unionism and the welfare state were essential components of the mature Western nation-state. So they had to go. (And they were bound to go sooner or later, given capital’s aggressiveness and its increasing mobility on a global scale.) In any case, </w:t>
      </w:r>
      <w:r w:rsidRPr="005770BA">
        <w:rPr>
          <w:rStyle w:val="StyleUnderline"/>
        </w:rPr>
        <w:t>capitalism cannot end except in the context of economic crisis</w:t>
      </w:r>
      <w:r w:rsidRPr="005770BA">
        <w:rPr>
          <w:sz w:val="16"/>
        </w:rPr>
        <w:t>, as Marx sensibly argued. And crisis on the scale necessary is incompatible with the existence of a large and protected middle class. So the decline of this “class,” while presenting dangers in the form of proto-fascism, is a necessary prerequisite to a transition out of capitalism.108</w:t>
      </w:r>
    </w:p>
    <w:p w14:paraId="01BE262D" w14:textId="77777777" w:rsidR="00083662" w:rsidRPr="005770BA" w:rsidRDefault="00083662" w:rsidP="00083662">
      <w:pPr>
        <w:rPr>
          <w:sz w:val="16"/>
          <w:szCs w:val="18"/>
        </w:rPr>
      </w:pPr>
      <w:r w:rsidRPr="005770BA">
        <w:rPr>
          <w:sz w:val="16"/>
          <w:szCs w:val="18"/>
        </w:rPr>
        <w:t>The old question remains: is such a transition “inevitable,” as many Marxists have thought? Is corporate capitalism necessarily going to succumb to its own contradictions and to the crises, and resistance, it engenders? On this question, too, I’m an optimist, as I indicated above. For one thing, no social system is permanent; everything in history is transitory and in flux. More substantively, I agree with István Mészáros: “The fraudulence and domination of capital and the exploitation of the working class cannot go on forever. The producers cannot be kept constantly and forever under control.”109 Indeed, the inevitability of the current social order’s demise seems so obvious to me I can scarcely argue for it. The facts speak for themselves: no civilization can possibly weather all the crises that are in their infancy now. Radical reforms are inevitable.</w:t>
      </w:r>
    </w:p>
    <w:p w14:paraId="76CB376E" w14:textId="77777777" w:rsidR="00083662" w:rsidRPr="005770BA" w:rsidRDefault="00083662" w:rsidP="00083662">
      <w:pPr>
        <w:rPr>
          <w:sz w:val="16"/>
          <w:szCs w:val="18"/>
        </w:rPr>
      </w:pPr>
      <w:r w:rsidRPr="005770BA">
        <w:rPr>
          <w:sz w:val="16"/>
          <w:szCs w:val="18"/>
        </w:rPr>
        <w:t>One way the future may play out is that such reforms, eventually supported by much of the elite, continue to spread globally for many decades as social instability increases. They build up a constituency that acquires a vested interest in their maintenance and expansion. Since national governments and bureaucracies are simultaneously becoming ever more dysfunctional and inadequate to the task of ensuring social order, the “reforms” frequently amount to a partial ceding of powers to the regional, local, and international scales. Military and police repression of far-left movements continues in many places, and such movements or parties are rarely permitted to capture national governments (because they’re too important), but on less visible scales, such as the local and regional, “the people” do have more and more say in governance—because the elite finds it necessary to make some concessions, and it is less dangerous to do so on lower levels of governance than on higher levels. Nevertheless, even on the level of national governments one can predict that the left makes slow progress—simply because the right can’t control things forever, otherwise society would completely collapse. The left’s increasing success is partly a result, too, of the fact that the ranks of the hyper-elite are thinning due to the repeated bursting of economic bubbles, the protraction of economic crisis, and the consequent colossal destruction of wealth.</w:t>
      </w:r>
    </w:p>
    <w:p w14:paraId="6D1A61CF" w14:textId="77777777" w:rsidR="00083662" w:rsidRPr="005770BA" w:rsidRDefault="00083662" w:rsidP="00083662">
      <w:pPr>
        <w:rPr>
          <w:sz w:val="16"/>
        </w:rPr>
      </w:pPr>
      <w:r w:rsidRPr="005770BA">
        <w:rPr>
          <w:rStyle w:val="StyleUnderline"/>
          <w:highlight w:val="cyan"/>
        </w:rPr>
        <w:t>As</w:t>
      </w:r>
      <w:r w:rsidRPr="005770BA">
        <w:rPr>
          <w:rStyle w:val="StyleUnderline"/>
        </w:rPr>
        <w:t xml:space="preserve"> the </w:t>
      </w:r>
      <w:r w:rsidRPr="005770BA">
        <w:rPr>
          <w:rStyle w:val="StyleUnderline"/>
          <w:highlight w:val="cyan"/>
        </w:rPr>
        <w:t>centers</w:t>
      </w:r>
      <w:r w:rsidRPr="005770BA">
        <w:rPr>
          <w:rStyle w:val="StyleUnderline"/>
        </w:rPr>
        <w:t xml:space="preserve"> of global capitalism </w:t>
      </w:r>
      <w:r w:rsidRPr="005770BA">
        <w:rPr>
          <w:rStyle w:val="StyleUnderline"/>
          <w:highlight w:val="cyan"/>
        </w:rPr>
        <w:t>become</w:t>
      </w:r>
      <w:r w:rsidRPr="005770BA">
        <w:rPr>
          <w:rStyle w:val="StyleUnderline"/>
        </w:rPr>
        <w:t xml:space="preserve"> more </w:t>
      </w:r>
      <w:r w:rsidRPr="005770BA">
        <w:rPr>
          <w:rStyle w:val="StyleUnderline"/>
          <w:highlight w:val="cyan"/>
        </w:rPr>
        <w:t xml:space="preserve">preoccupied </w:t>
      </w:r>
      <w:r w:rsidRPr="005770BA">
        <w:rPr>
          <w:rStyle w:val="StyleUnderline"/>
        </w:rPr>
        <w:t xml:space="preserve">with internal problems while having fewer resources to devote to policing world politics on behalf of corporate interests, left-wing </w:t>
      </w:r>
      <w:r w:rsidRPr="005770BA">
        <w:rPr>
          <w:rStyle w:val="StyleUnderline"/>
          <w:highlight w:val="cyan"/>
        </w:rPr>
        <w:t xml:space="preserve">movements </w:t>
      </w:r>
      <w:r w:rsidRPr="005770BA">
        <w:rPr>
          <w:rStyle w:val="StyleUnderline"/>
        </w:rPr>
        <w:t xml:space="preserve">in the global South </w:t>
      </w:r>
      <w:r w:rsidRPr="005770BA">
        <w:rPr>
          <w:rStyle w:val="Emphasis"/>
          <w:highlight w:val="cyan"/>
        </w:rPr>
        <w:t>have greater success</w:t>
      </w:r>
      <w:r w:rsidRPr="005770BA">
        <w:rPr>
          <w:rStyle w:val="StyleUnderline"/>
        </w:rPr>
        <w:t xml:space="preserve"> against their governments</w:t>
      </w:r>
      <w:r w:rsidRPr="005770BA">
        <w:rPr>
          <w:sz w:val="16"/>
        </w:rPr>
        <w:t xml:space="preserve">. Quite possibly, democratic </w:t>
      </w:r>
      <w:r w:rsidRPr="005770BA">
        <w:rPr>
          <w:rStyle w:val="StyleUnderline"/>
          <w:highlight w:val="cyan"/>
        </w:rPr>
        <w:t>initiatives</w:t>
      </w:r>
      <w:r w:rsidRPr="005770BA">
        <w:rPr>
          <w:rStyle w:val="StyleUnderline"/>
        </w:rPr>
        <w:t xml:space="preserve"> such as have been pursued in Kerala, India become more common, as do participatory budgeting, public banking, and comparable experiments</w:t>
      </w:r>
      <w:r w:rsidRPr="005770BA">
        <w:rPr>
          <w:sz w:val="16"/>
        </w:rPr>
        <w:t xml:space="preserve">. This </w:t>
      </w:r>
      <w:r w:rsidRPr="005770BA">
        <w:rPr>
          <w:rStyle w:val="StyleUnderline"/>
          <w:highlight w:val="cyan"/>
        </w:rPr>
        <w:t>gives</w:t>
      </w:r>
      <w:r w:rsidRPr="005770BA">
        <w:rPr>
          <w:rStyle w:val="StyleUnderline"/>
        </w:rPr>
        <w:t xml:space="preserve"> more </w:t>
      </w:r>
      <w:r w:rsidRPr="005770BA">
        <w:rPr>
          <w:rStyle w:val="StyleUnderline"/>
          <w:highlight w:val="cyan"/>
        </w:rPr>
        <w:t>resources</w:t>
      </w:r>
      <w:r w:rsidRPr="005770BA">
        <w:rPr>
          <w:rStyle w:val="StyleUnderline"/>
        </w:rPr>
        <w:t xml:space="preserve"> to the left, which therefore grows. Social and physical infrastructure continues to </w:t>
      </w:r>
      <w:r w:rsidRPr="005770BA">
        <w:rPr>
          <w:rStyle w:val="StyleUnderline"/>
        </w:rPr>
        <w:lastRenderedPageBreak/>
        <w:t>decay in places where the right still has control and improves where the left does</w:t>
      </w:r>
      <w:r w:rsidRPr="005770BA">
        <w:rPr>
          <w:sz w:val="16"/>
        </w:rPr>
        <w:t xml:space="preserve">—but, because the left is growing, </w:t>
      </w:r>
      <w:r w:rsidRPr="005770BA">
        <w:rPr>
          <w:rStyle w:val="StyleUnderline"/>
        </w:rPr>
        <w:t xml:space="preserve">the long-term </w:t>
      </w:r>
      <w:r w:rsidRPr="005770BA">
        <w:rPr>
          <w:rStyle w:val="StyleUnderline"/>
          <w:highlight w:val="cyan"/>
        </w:rPr>
        <w:t xml:space="preserve">trends are </w:t>
      </w:r>
      <w:r w:rsidRPr="005770BA">
        <w:rPr>
          <w:rStyle w:val="StyleUnderline"/>
        </w:rPr>
        <w:t xml:space="preserve">largely </w:t>
      </w:r>
      <w:r w:rsidRPr="005770BA">
        <w:rPr>
          <w:rStyle w:val="StyleUnderline"/>
          <w:highlight w:val="cyan"/>
        </w:rPr>
        <w:t>positive</w:t>
      </w:r>
      <w:r w:rsidRPr="005770BA">
        <w:rPr>
          <w:rStyle w:val="StyleUnderline"/>
        </w:rPr>
        <w:t>. Environmental destruction and economic stagnation counteract these trends, but in many regions governments are able to alleviate the effects of these negative forces by, for instance, establishing cooperatives</w:t>
      </w:r>
      <w:r w:rsidRPr="005770BA">
        <w:rPr>
          <w:sz w:val="16"/>
        </w:rPr>
        <w:t xml:space="preserve">, coordinating the distribution of resources to where they’re needed most, and perhaps nationalizing industries. Regarding the natural environment, </w:t>
      </w:r>
      <w:r w:rsidRPr="005770BA">
        <w:rPr>
          <w:rStyle w:val="StyleUnderline"/>
        </w:rPr>
        <w:t>the severity of the crises and the clamoring of the people finally force governments to take substantive measures against global warming and other forms of ecological destruction</w:t>
      </w:r>
      <w:r w:rsidRPr="005770BA">
        <w:rPr>
          <w:sz w:val="16"/>
        </w:rPr>
        <w:t>—although for centuries to come, environmental disasters are doubtless frequent and devastating. Indeed, billions of people in the next century are, surely, severely affected by global warming and associated calamities, so that innumerable interand intra-governmental organizations are established to address these problems (through geoengineering, for example). On local levels, governments tolerate and even encourage the proliferation of “solidarity institutions” we cannot presently foresee to mitigate the impact of extreme weather patterns.</w:t>
      </w:r>
    </w:p>
    <w:p w14:paraId="4828A22B" w14:textId="77777777" w:rsidR="00083662" w:rsidRPr="005770BA" w:rsidRDefault="00083662" w:rsidP="00083662">
      <w:pPr>
        <w:pStyle w:val="Heading4"/>
        <w:rPr>
          <w:rFonts w:cs="Arial"/>
        </w:rPr>
      </w:pPr>
      <w:r>
        <w:rPr>
          <w:rFonts w:cs="Arial"/>
        </w:rPr>
        <w:t xml:space="preserve">2 – </w:t>
      </w:r>
      <w:r w:rsidRPr="005770BA">
        <w:rPr>
          <w:rFonts w:cs="Arial"/>
        </w:rPr>
        <w:t xml:space="preserve">State power will </w:t>
      </w:r>
      <w:r w:rsidRPr="005770BA">
        <w:rPr>
          <w:rFonts w:cs="Arial"/>
          <w:u w:val="single"/>
        </w:rPr>
        <w:t>back off</w:t>
      </w:r>
      <w:r w:rsidRPr="005770BA">
        <w:rPr>
          <w:rFonts w:cs="Arial"/>
        </w:rPr>
        <w:t xml:space="preserve">. Desperation for </w:t>
      </w:r>
      <w:r w:rsidRPr="005770BA">
        <w:rPr>
          <w:rFonts w:cs="Arial"/>
          <w:u w:val="single"/>
        </w:rPr>
        <w:t>public legitimacy</w:t>
      </w:r>
      <w:r w:rsidRPr="005770BA">
        <w:rPr>
          <w:rFonts w:cs="Arial"/>
        </w:rPr>
        <w:t xml:space="preserve"> and </w:t>
      </w:r>
      <w:r w:rsidRPr="005770BA">
        <w:rPr>
          <w:rFonts w:cs="Arial"/>
          <w:u w:val="single"/>
        </w:rPr>
        <w:t>support</w:t>
      </w:r>
      <w:r w:rsidRPr="005770BA">
        <w:rPr>
          <w:rFonts w:cs="Arial"/>
        </w:rPr>
        <w:t xml:space="preserve"> fueled by social protests has left politicians open to </w:t>
      </w:r>
      <w:r w:rsidRPr="005770BA">
        <w:rPr>
          <w:rFonts w:cs="Arial"/>
          <w:u w:val="single"/>
        </w:rPr>
        <w:t>concede</w:t>
      </w:r>
      <w:r w:rsidRPr="005770BA">
        <w:rPr>
          <w:rFonts w:cs="Arial"/>
        </w:rPr>
        <w:t xml:space="preserve"> market failures.</w:t>
      </w:r>
    </w:p>
    <w:p w14:paraId="59E22768" w14:textId="77777777" w:rsidR="00083662" w:rsidRPr="005770BA" w:rsidRDefault="00083662" w:rsidP="00083662">
      <w:r w:rsidRPr="005770BA">
        <w:t xml:space="preserve">Silke </w:t>
      </w:r>
      <w:r w:rsidRPr="005770BA">
        <w:rPr>
          <w:rStyle w:val="Style13ptBold"/>
        </w:rPr>
        <w:t>Helfrich</w:t>
      </w:r>
      <w:r w:rsidRPr="005770BA">
        <w:t xml:space="preserve"> &amp; David </w:t>
      </w:r>
      <w:r w:rsidRPr="005770BA">
        <w:rPr>
          <w:rStyle w:val="Style13ptBold"/>
        </w:rPr>
        <w:t>Bollier 19</w:t>
      </w:r>
      <w:r w:rsidRPr="005770BA">
        <w:t>. Helfrich studied romance languages and pedagogy at the Karl-Marx-University in Leipzig, served as head of Heinrich Böll Foundation Thuringia and head of the regional office of Heinrich Böll Foundation for Central America, Cuba and Mexico. Bollier worked in policy advocacy with a Member of Congress, the auto safety regulatory agency, and public-interest organizations, and co-founded Public Knowledge, a Washington advocacy organization for the public’s stake in the Internet, telecom and copyright policy.“ Free, Fair, and Alive : The Insurgent Power of the Commons” July 2019.</w:t>
      </w:r>
    </w:p>
    <w:p w14:paraId="540EAE2D" w14:textId="77777777" w:rsidR="00083662" w:rsidRDefault="00083662" w:rsidP="00083662">
      <w:pPr>
        <w:rPr>
          <w:sz w:val="14"/>
        </w:rPr>
      </w:pPr>
      <w:r w:rsidRPr="005770BA">
        <w:rPr>
          <w:rStyle w:val="StyleUnderline"/>
          <w:highlight w:val="cyan"/>
        </w:rPr>
        <w:t>Revamp</w:t>
      </w:r>
      <w:r w:rsidRPr="005770BA">
        <w:rPr>
          <w:rStyle w:val="StyleUnderline"/>
        </w:rPr>
        <w:t xml:space="preserve">ing </w:t>
      </w:r>
      <w:r w:rsidRPr="005770BA">
        <w:rPr>
          <w:rStyle w:val="StyleUnderline"/>
          <w:highlight w:val="cyan"/>
        </w:rPr>
        <w:t>State Power to Support Commoning</w:t>
      </w:r>
      <w:r w:rsidRPr="005770BA">
        <w:rPr>
          <w:sz w:val="14"/>
        </w:rPr>
        <w:t xml:space="preserve"> We have outlined a general stance towards the state in moving forward, but we have not burrowed into the deeper questions: </w:t>
      </w:r>
      <w:r w:rsidRPr="005770BA">
        <w:rPr>
          <w:rStyle w:val="StyleUnderline"/>
        </w:rPr>
        <w:t>In what specific ways can state power itself be altered to support commoning?</w:t>
      </w:r>
      <w:r w:rsidRPr="005770BA">
        <w:rPr>
          <w:sz w:val="14"/>
        </w:rPr>
        <w:t xml:space="preserve"> What openings in law and bureaucratic behavior, or in politics and local action, might be exploited to secure stable beachheads for commoning? </w:t>
      </w:r>
      <w:r w:rsidRPr="005770BA">
        <w:rPr>
          <w:rStyle w:val="StyleUnderline"/>
        </w:rPr>
        <w:t xml:space="preserve">The </w:t>
      </w:r>
      <w:r w:rsidRPr="005770BA">
        <w:rPr>
          <w:rStyle w:val="StyleUnderline"/>
          <w:highlight w:val="cyan"/>
        </w:rPr>
        <w:t>first priority</w:t>
      </w:r>
      <w:r w:rsidRPr="005770BA">
        <w:rPr>
          <w:rStyle w:val="StyleUnderline"/>
        </w:rPr>
        <w:t xml:space="preserve"> is to </w:t>
      </w:r>
      <w:r w:rsidRPr="005770BA">
        <w:rPr>
          <w:rStyle w:val="Emphasis"/>
          <w:highlight w:val="cyan"/>
        </w:rPr>
        <w:t>convince</w:t>
      </w:r>
      <w:r w:rsidRPr="005770BA">
        <w:rPr>
          <w:rStyle w:val="Emphasis"/>
        </w:rPr>
        <w:t xml:space="preserve"> </w:t>
      </w:r>
      <w:r w:rsidRPr="005770BA">
        <w:rPr>
          <w:rStyle w:val="Emphasis"/>
          <w:highlight w:val="cyan"/>
        </w:rPr>
        <w:t>state institutions to back off</w:t>
      </w:r>
      <w:r w:rsidRPr="005770BA">
        <w:rPr>
          <w:rStyle w:val="StyleUnderline"/>
        </w:rPr>
        <w:t>.</w:t>
      </w:r>
      <w:r w:rsidRPr="005770BA">
        <w:rPr>
          <w:sz w:val="14"/>
        </w:rPr>
        <w:t xml:space="preserve"> Recall Elinor Ostrom’s wisdom in her seventh design principle for successful commons. She asserted that </w:t>
      </w:r>
      <w:r w:rsidRPr="005770BA">
        <w:rPr>
          <w:rStyle w:val="StyleUnderline"/>
        </w:rPr>
        <w:t>state authorities must recognize the right of commoners to govern themselves</w:t>
      </w:r>
      <w:r w:rsidRPr="005770BA">
        <w:rPr>
          <w:sz w:val="14"/>
        </w:rPr>
        <w:t xml:space="preserve">.42 </w:t>
      </w:r>
      <w:r w:rsidRPr="005770BA">
        <w:rPr>
          <w:rStyle w:val="StyleUnderline"/>
        </w:rPr>
        <w:t>External governmental authorities must not challenge the right of the users of common resources</w:t>
      </w:r>
      <w:r w:rsidRPr="005770BA">
        <w:rPr>
          <w:sz w:val="14"/>
        </w:rPr>
        <w:t xml:space="preserve"> (or “appropriators,” in Ostrom’s language) </w:t>
      </w:r>
      <w:r w:rsidRPr="005770BA">
        <w:rPr>
          <w:rStyle w:val="StyleUnderline"/>
        </w:rPr>
        <w:t>to devise their own rules and governance regimes. This is our starting point and a minimal requirement</w:t>
      </w:r>
      <w:r w:rsidRPr="005770BA">
        <w:rPr>
          <w:sz w:val="14"/>
        </w:rPr>
        <w:t xml:space="preserve">. We </w:t>
      </w:r>
      <w:r w:rsidRPr="005770BA">
        <w:rPr>
          <w:rStyle w:val="StyleUnderline"/>
        </w:rPr>
        <w:t>could derive a principle of noninterference from it.</w:t>
      </w:r>
      <w:r w:rsidRPr="005770BA">
        <w:rPr>
          <w:sz w:val="14"/>
        </w:rPr>
        <w:t xml:space="preserve"> The </w:t>
      </w:r>
      <w:r w:rsidRPr="005770BA">
        <w:rPr>
          <w:rStyle w:val="StyleUnderline"/>
        </w:rPr>
        <w:t>state must get out of the way so that commoners can engage in the value-generating activities that only they can do</w:t>
      </w:r>
      <w:r w:rsidRPr="005770BA">
        <w:rPr>
          <w:sz w:val="14"/>
        </w:rPr>
        <w:t xml:space="preserve">. Given the realities, however, commons may find that they need legal recognition to grow and flourish. In </w:t>
      </w:r>
      <w:r w:rsidRPr="005770BA">
        <w:rPr>
          <w:rStyle w:val="StyleUnderline"/>
        </w:rPr>
        <w:t>instances where state institutions regard sharing as a crime — e.g., seed sharing, software collaborations, information sharing — commoning must be decriminalized</w:t>
      </w:r>
      <w:r w:rsidRPr="005770BA">
        <w:rPr>
          <w:sz w:val="14"/>
        </w:rPr>
        <w:t xml:space="preserve">. This is part of normalizing commons and acknowledging that the moral and political legitimacy of commoning exists prior to and independent of modern states.43 </w:t>
      </w:r>
      <w:r w:rsidRPr="005770BA">
        <w:rPr>
          <w:rStyle w:val="StyleUnderline"/>
          <w:highlight w:val="cyan"/>
        </w:rPr>
        <w:t>Consider</w:t>
      </w:r>
      <w:r w:rsidRPr="005770BA">
        <w:rPr>
          <w:rStyle w:val="StyleUnderline"/>
        </w:rPr>
        <w:t xml:space="preserve"> </w:t>
      </w:r>
      <w:r w:rsidRPr="005770BA">
        <w:rPr>
          <w:rStyle w:val="StyleUnderline"/>
          <w:highlight w:val="cyan"/>
        </w:rPr>
        <w:t>how state power</w:t>
      </w:r>
      <w:r w:rsidRPr="005770BA">
        <w:rPr>
          <w:rStyle w:val="StyleUnderline"/>
        </w:rPr>
        <w:t xml:space="preserve"> has been </w:t>
      </w:r>
      <w:r w:rsidRPr="005770BA">
        <w:rPr>
          <w:rStyle w:val="StyleUnderline"/>
          <w:highlight w:val="cyan"/>
        </w:rPr>
        <w:t xml:space="preserve">used to </w:t>
      </w:r>
      <w:r w:rsidRPr="005770BA">
        <w:rPr>
          <w:rStyle w:val="Emphasis"/>
          <w:highlight w:val="cyan"/>
        </w:rPr>
        <w:t>let investors</w:t>
      </w:r>
      <w:r w:rsidRPr="005770BA">
        <w:rPr>
          <w:rStyle w:val="Emphasis"/>
        </w:rPr>
        <w:t xml:space="preserve"> </w:t>
      </w:r>
      <w:r w:rsidRPr="005770BA">
        <w:rPr>
          <w:rStyle w:val="Emphasis"/>
          <w:highlight w:val="cyan"/>
        </w:rPr>
        <w:t xml:space="preserve">form corporations and limit </w:t>
      </w:r>
      <w:r w:rsidRPr="005770BA">
        <w:rPr>
          <w:rStyle w:val="Emphasis"/>
        </w:rPr>
        <w:t xml:space="preserve">their </w:t>
      </w:r>
      <w:r w:rsidRPr="005770BA">
        <w:rPr>
          <w:rStyle w:val="Emphasis"/>
          <w:highlight w:val="cyan"/>
        </w:rPr>
        <w:t>liability</w:t>
      </w:r>
      <w:r w:rsidRPr="005770BA">
        <w:rPr>
          <w:rStyle w:val="StyleUnderline"/>
        </w:rPr>
        <w:t>, ostensibly because such organizational forms serve the public good</w:t>
      </w:r>
      <w:r w:rsidRPr="005770BA">
        <w:rPr>
          <w:sz w:val="14"/>
        </w:rPr>
        <w:t xml:space="preserve">. Monarchs and, later, legislatures saw corporations as a way to encourage activities that the state itself could not or did not want to undertake. </w:t>
      </w:r>
      <w:r w:rsidRPr="005770BA">
        <w:rPr>
          <w:rStyle w:val="StyleUnderline"/>
        </w:rPr>
        <w:t>Early ventures such as the investor-owned British East India Company, for example, developed colonial trade regimes, extracted natural resources, exploited cheap labor, and built railroads and waterway</w:t>
      </w:r>
      <w:r w:rsidRPr="005770BA">
        <w:rPr>
          <w:sz w:val="14"/>
        </w:rPr>
        <w:t xml:space="preserve">s. </w:t>
      </w:r>
      <w:r w:rsidRPr="005770BA">
        <w:rPr>
          <w:rStyle w:val="Emphasis"/>
        </w:rPr>
        <w:t xml:space="preserve">Why shouldn’t </w:t>
      </w:r>
      <w:r w:rsidRPr="005770BA">
        <w:rPr>
          <w:rStyle w:val="Emphasis"/>
          <w:highlight w:val="cyan"/>
        </w:rPr>
        <w:t>state power also recognize</w:t>
      </w:r>
      <w:r w:rsidRPr="005770BA">
        <w:rPr>
          <w:rStyle w:val="Emphasis"/>
        </w:rPr>
        <w:t xml:space="preserve"> the </w:t>
      </w:r>
      <w:r w:rsidRPr="005770BA">
        <w:rPr>
          <w:rStyle w:val="Emphasis"/>
          <w:highlight w:val="cyan"/>
        </w:rPr>
        <w:t>immense value generated by</w:t>
      </w:r>
      <w:r w:rsidRPr="005770BA">
        <w:rPr>
          <w:rStyle w:val="Emphasis"/>
        </w:rPr>
        <w:t xml:space="preserve"> </w:t>
      </w:r>
      <w:r w:rsidRPr="005770BA">
        <w:rPr>
          <w:rStyle w:val="Emphasis"/>
          <w:highlight w:val="cyan"/>
        </w:rPr>
        <w:t>commoners</w:t>
      </w:r>
      <w:r w:rsidRPr="005770BA">
        <w:rPr>
          <w:rStyle w:val="Emphasis"/>
        </w:rPr>
        <w:t xml:space="preserve"> by granting their institutions legal standing?</w:t>
      </w:r>
      <w:r w:rsidRPr="005770BA">
        <w:rPr>
          <w:sz w:val="14"/>
        </w:rPr>
        <w:t xml:space="preserve"> Such recognition will not come easily, of course. Political leaders and bureaucrats who bow down before the standard economic narrative have trouble seeing other modes of value. Moreover, some state institutions themselves are designed to depend on market revenues. For example, the European Patent Office — an interstate governance body that grants patents under the European Patent Convention — is designed to finance most of its one billion euro budget by collecting fees from patent applicants. Since the more patents it grants, the more money it collects, the Patent Office has a strong incentive to make more scientific and technical knowledge proprietary. While it is understandable to charge patent holders for services provided — and not, say, the general taxpayer — this mechanism is a disincentive to support a world in which we Share Knowledge Generously. Such a societal ideal tends to be regarded as aberrant, if not faintly ridiculous. So are any ambitions to achieve social harmony and intergenerational continuity and protect cultural heritage. As for the potential contributions that subsistence communities and nomadic tribes make to eco-sensitive choices, many moderns continue to depict them as primitive, uncivilized, and hopelessly backward.44 Thus, we are imprisoned within a progress narrative validated and reproduced by state institutions. We are told the economy must grow (to fulfill targets contrived by corporations) so that we can compete successfully on the global market. World leaders urge us not to fall behind. Being outpaced in technological innovation is considered by the business and political communities to be the worst fate of all. One innovation after another — driverless cars, synthetic biology, nanotechnology — is pushed through regulatory procedures, at times with too little time to consider the full societal costs and benefits. All this makes it difficult for people to embrace a shift to the commons. Moreover, guardians of state power understandably think: why should the state cede any authority to nonmarket, decentralized activities or provide </w:t>
      </w:r>
      <w:r w:rsidRPr="005770BA">
        <w:rPr>
          <w:sz w:val="14"/>
        </w:rPr>
        <w:lastRenderedPageBreak/>
        <w:t xml:space="preserve">funding support to things that have no market value? It would only enrage elites and disrupt internal political arrangements. In addition, letting people withdraw from the circuitry of the market/state system will only embolden the yearning for self-determination, goes the thinking … and that could be dangerous. It would only encourage unregulated activity, amateur experimentation, and perhaps demands for greater autonomy. The guardians of state power may understandably fear that if people decommodify their everyday lives and wean themselves away from dependencies on market/state systems, it will reduce the state’s moral standing, political authority, and tax revenues. Thus the challenge: if the commons is going to evolve as an alternative matrix of governance and provisioning, it must somehow overcome a deep-seated skepticism about commoning among many bureaucrats, politicians, and governments. This does not mean that no workarounds are possible. As stated earlier, the state is not a monolithic institution. </w:t>
      </w:r>
      <w:r w:rsidRPr="005770BA">
        <w:rPr>
          <w:rStyle w:val="StyleUnderline"/>
          <w:highlight w:val="cyan"/>
        </w:rPr>
        <w:t>State decision makers</w:t>
      </w:r>
      <w:r w:rsidRPr="005770BA">
        <w:rPr>
          <w:rStyle w:val="StyleUnderline"/>
        </w:rPr>
        <w:t xml:space="preserve">, despite their zeal in defending their authority, could </w:t>
      </w:r>
      <w:r w:rsidRPr="005770BA">
        <w:rPr>
          <w:rStyle w:val="StyleUnderline"/>
          <w:highlight w:val="cyan"/>
        </w:rPr>
        <w:t>find it</w:t>
      </w:r>
      <w:r w:rsidRPr="005770BA">
        <w:rPr>
          <w:rStyle w:val="StyleUnderline"/>
        </w:rPr>
        <w:t xml:space="preserve"> </w:t>
      </w:r>
      <w:r w:rsidRPr="005770BA">
        <w:rPr>
          <w:rStyle w:val="StyleUnderline"/>
          <w:highlight w:val="cyan"/>
        </w:rPr>
        <w:t xml:space="preserve">advantageous to </w:t>
      </w:r>
      <w:r w:rsidRPr="005770BA">
        <w:rPr>
          <w:rStyle w:val="StyleUnderline"/>
        </w:rPr>
        <w:t xml:space="preserve">authorize and </w:t>
      </w:r>
      <w:r w:rsidRPr="005770BA">
        <w:rPr>
          <w:rStyle w:val="StyleUnderline"/>
          <w:highlight w:val="cyan"/>
        </w:rPr>
        <w:t>support commoning</w:t>
      </w:r>
      <w:r w:rsidRPr="005770BA">
        <w:rPr>
          <w:rStyle w:val="StyleUnderline"/>
        </w:rPr>
        <w:t xml:space="preserve"> under the right circumstances. At the local level, this means: allocating land for community gardens and co-housing; facilitating the formation of community land banks and trusts; encouraging local agriculture and food systems; using open source software in public administration; providing free community Wi-Fi everywhere; using open educational resources (OER) in classrooms; providing space and support for timebanks, repair cafés, hackerspaces, and much more.</w:t>
      </w:r>
      <w:r w:rsidRPr="005770BA">
        <w:rPr>
          <w:sz w:val="14"/>
        </w:rPr>
        <w:t xml:space="preserve"> </w:t>
      </w:r>
      <w:r w:rsidRPr="005770BA">
        <w:rPr>
          <w:rStyle w:val="StyleUnderline"/>
        </w:rPr>
        <w:t xml:space="preserve">This is </w:t>
      </w:r>
      <w:r w:rsidRPr="005770BA">
        <w:rPr>
          <w:rStyle w:val="StyleUnderline"/>
          <w:highlight w:val="cyan"/>
        </w:rPr>
        <w:t>not a quixotic agenda</w:t>
      </w:r>
      <w:r w:rsidRPr="005770BA">
        <w:rPr>
          <w:rStyle w:val="StyleUnderline"/>
        </w:rPr>
        <w:t xml:space="preserve">. </w:t>
      </w:r>
      <w:r w:rsidRPr="005770BA">
        <w:rPr>
          <w:rStyle w:val="StyleUnderline"/>
          <w:highlight w:val="cyan"/>
        </w:rPr>
        <w:t>Those who wield</w:t>
      </w:r>
      <w:r w:rsidRPr="005770BA">
        <w:rPr>
          <w:rStyle w:val="StyleUnderline"/>
        </w:rPr>
        <w:t xml:space="preserve"> state </w:t>
      </w:r>
      <w:r w:rsidRPr="005770BA">
        <w:rPr>
          <w:rStyle w:val="StyleUnderline"/>
          <w:highlight w:val="cyan"/>
        </w:rPr>
        <w:t>power</w:t>
      </w:r>
      <w:r w:rsidRPr="005770BA">
        <w:rPr>
          <w:rStyle w:val="StyleUnderline"/>
        </w:rPr>
        <w:t xml:space="preserve"> are </w:t>
      </w:r>
      <w:r w:rsidRPr="005770BA">
        <w:rPr>
          <w:rStyle w:val="Emphasis"/>
          <w:highlight w:val="cyan"/>
        </w:rPr>
        <w:t>mindful of</w:t>
      </w:r>
      <w:r w:rsidRPr="005770BA">
        <w:rPr>
          <w:rStyle w:val="Emphasis"/>
        </w:rPr>
        <w:t xml:space="preserve"> the </w:t>
      </w:r>
      <w:r w:rsidRPr="005770BA">
        <w:rPr>
          <w:rStyle w:val="Emphasis"/>
          <w:highlight w:val="cyan"/>
        </w:rPr>
        <w:t>need for public support and legitimacy</w:t>
      </w:r>
      <w:r w:rsidRPr="005770BA">
        <w:rPr>
          <w:rStyle w:val="Emphasis"/>
        </w:rPr>
        <w:t>.</w:t>
      </w:r>
      <w:r w:rsidRPr="005770BA">
        <w:rPr>
          <w:sz w:val="14"/>
        </w:rPr>
        <w:t xml:space="preserve"> </w:t>
      </w:r>
      <w:r w:rsidRPr="005770BA">
        <w:rPr>
          <w:rStyle w:val="StyleUnderline"/>
        </w:rPr>
        <w:t xml:space="preserve">Many </w:t>
      </w:r>
      <w:r w:rsidRPr="005770BA">
        <w:rPr>
          <w:rStyle w:val="StyleUnderline"/>
          <w:highlight w:val="cyan"/>
        </w:rPr>
        <w:t>politicians</w:t>
      </w:r>
      <w:r w:rsidRPr="005770BA">
        <w:rPr>
          <w:rStyle w:val="StyleUnderline"/>
        </w:rPr>
        <w:t xml:space="preserve">, </w:t>
      </w:r>
      <w:r w:rsidRPr="005770BA">
        <w:rPr>
          <w:rStyle w:val="StyleUnderline"/>
          <w:highlight w:val="cyan"/>
        </w:rPr>
        <w:t>feeling</w:t>
      </w:r>
      <w:r w:rsidRPr="005770BA">
        <w:rPr>
          <w:rStyle w:val="StyleUnderline"/>
        </w:rPr>
        <w:t xml:space="preserve"> the </w:t>
      </w:r>
      <w:r w:rsidRPr="005770BA">
        <w:rPr>
          <w:rStyle w:val="StyleUnderline"/>
          <w:highlight w:val="cyan"/>
        </w:rPr>
        <w:t>heat from</w:t>
      </w:r>
      <w:r w:rsidRPr="005770BA">
        <w:rPr>
          <w:rStyle w:val="StyleUnderline"/>
        </w:rPr>
        <w:t xml:space="preserve"> </w:t>
      </w:r>
      <w:r w:rsidRPr="005770BA">
        <w:rPr>
          <w:rStyle w:val="StyleUnderline"/>
          <w:highlight w:val="cyan"/>
        </w:rPr>
        <w:t>fierce social protests</w:t>
      </w:r>
      <w:r w:rsidRPr="005770BA">
        <w:rPr>
          <w:rStyle w:val="StyleUnderline"/>
        </w:rPr>
        <w:t xml:space="preserve"> against extractivism and the international trade regime, are </w:t>
      </w:r>
      <w:r w:rsidRPr="005770BA">
        <w:rPr>
          <w:rStyle w:val="Emphasis"/>
          <w:highlight w:val="cyan"/>
        </w:rPr>
        <w:t>looking</w:t>
      </w:r>
      <w:r w:rsidRPr="005770BA">
        <w:rPr>
          <w:rStyle w:val="Emphasis"/>
        </w:rPr>
        <w:t xml:space="preserve"> </w:t>
      </w:r>
      <w:r w:rsidRPr="005770BA">
        <w:rPr>
          <w:rStyle w:val="Emphasis"/>
          <w:highlight w:val="cyan"/>
        </w:rPr>
        <w:t>for credible ways to</w:t>
      </w:r>
      <w:r w:rsidRPr="005770BA">
        <w:rPr>
          <w:rStyle w:val="Emphasis"/>
        </w:rPr>
        <w:t xml:space="preserve"> </w:t>
      </w:r>
      <w:r w:rsidRPr="005770BA">
        <w:rPr>
          <w:rStyle w:val="Emphasis"/>
          <w:highlight w:val="cyan"/>
        </w:rPr>
        <w:t>escape</w:t>
      </w:r>
      <w:r w:rsidRPr="005770BA">
        <w:rPr>
          <w:rStyle w:val="Emphasis"/>
        </w:rPr>
        <w:t xml:space="preserve"> the iron </w:t>
      </w:r>
      <w:r w:rsidRPr="005770BA">
        <w:rPr>
          <w:rStyle w:val="Emphasis"/>
          <w:highlight w:val="cyan"/>
        </w:rPr>
        <w:t xml:space="preserve">cage of </w:t>
      </w:r>
      <w:r w:rsidRPr="005770BA">
        <w:rPr>
          <w:rStyle w:val="Emphasis"/>
        </w:rPr>
        <w:t xml:space="preserve">neoliberal </w:t>
      </w:r>
      <w:r w:rsidRPr="005770BA">
        <w:rPr>
          <w:rStyle w:val="Emphasis"/>
          <w:highlight w:val="cyan"/>
        </w:rPr>
        <w:t>capitalism</w:t>
      </w:r>
      <w:r w:rsidRPr="005770BA">
        <w:rPr>
          <w:rStyle w:val="StyleUnderline"/>
        </w:rPr>
        <w:t>.</w:t>
      </w:r>
      <w:r w:rsidRPr="005770BA">
        <w:rPr>
          <w:sz w:val="14"/>
        </w:rPr>
        <w:t xml:space="preserve"> Some </w:t>
      </w:r>
      <w:r w:rsidRPr="005770BA">
        <w:rPr>
          <w:rStyle w:val="StyleUnderline"/>
          <w:highlight w:val="cyan"/>
        </w:rPr>
        <w:t>political leaders</w:t>
      </w:r>
      <w:r w:rsidRPr="005770BA">
        <w:rPr>
          <w:rStyle w:val="StyleUnderline"/>
        </w:rPr>
        <w:t xml:space="preserve"> are </w:t>
      </w:r>
      <w:r w:rsidRPr="005770BA">
        <w:rPr>
          <w:rStyle w:val="StyleUnderline"/>
          <w:highlight w:val="cyan"/>
        </w:rPr>
        <w:t>willing to concede</w:t>
      </w:r>
      <w:r w:rsidRPr="005770BA">
        <w:rPr>
          <w:rStyle w:val="StyleUnderline"/>
        </w:rPr>
        <w:t xml:space="preserve"> the </w:t>
      </w:r>
      <w:r w:rsidRPr="005770BA">
        <w:rPr>
          <w:rStyle w:val="StyleUnderline"/>
          <w:highlight w:val="cyan"/>
        </w:rPr>
        <w:t>failures</w:t>
      </w:r>
      <w:r w:rsidRPr="005770BA">
        <w:rPr>
          <w:rStyle w:val="StyleUnderline"/>
        </w:rPr>
        <w:t xml:space="preserve"> of the market/progress narrative </w:t>
      </w:r>
      <w:r w:rsidRPr="005770BA">
        <w:rPr>
          <w:rStyle w:val="StyleUnderline"/>
          <w:highlight w:val="cyan"/>
        </w:rPr>
        <w:t>to</w:t>
      </w:r>
      <w:r w:rsidRPr="005770BA">
        <w:rPr>
          <w:rStyle w:val="StyleUnderline"/>
        </w:rPr>
        <w:t xml:space="preserve"> </w:t>
      </w:r>
      <w:r w:rsidRPr="005770BA">
        <w:rPr>
          <w:rStyle w:val="StyleUnderline"/>
          <w:highlight w:val="cyan"/>
        </w:rPr>
        <w:t>address climate breakdown</w:t>
      </w:r>
      <w:r w:rsidRPr="005770BA">
        <w:rPr>
          <w:rStyle w:val="StyleUnderline"/>
        </w:rPr>
        <w:t xml:space="preserve">, </w:t>
      </w:r>
      <w:r w:rsidRPr="005770BA">
        <w:rPr>
          <w:rStyle w:val="StyleUnderline"/>
          <w:sz w:val="14"/>
        </w:rPr>
        <w:t>inequality, poverty, and hunger; but on the other hand, they are also fearful of breaking from dogmas about free markets and national identity.</w:t>
      </w:r>
      <w:r w:rsidRPr="005770BA">
        <w:rPr>
          <w:sz w:val="14"/>
        </w:rPr>
        <w:t xml:space="preserve"> Around the world, many </w:t>
      </w:r>
      <w:r w:rsidRPr="005770BA">
        <w:rPr>
          <w:rStyle w:val="StyleUnderline"/>
          <w:highlight w:val="cyan"/>
        </w:rPr>
        <w:t>authoritarians</w:t>
      </w:r>
      <w:r w:rsidRPr="005770BA">
        <w:rPr>
          <w:rStyle w:val="StyleUnderline"/>
        </w:rPr>
        <w:t xml:space="preserve"> have </w:t>
      </w:r>
      <w:r w:rsidRPr="005770BA">
        <w:rPr>
          <w:rStyle w:val="StyleUnderline"/>
          <w:highlight w:val="cyan"/>
        </w:rPr>
        <w:t>seized</w:t>
      </w:r>
      <w:r w:rsidRPr="005770BA">
        <w:rPr>
          <w:rStyle w:val="StyleUnderline"/>
        </w:rPr>
        <w:t xml:space="preserve"> </w:t>
      </w:r>
      <w:r w:rsidRPr="005770BA">
        <w:rPr>
          <w:rStyle w:val="StyleUnderline"/>
          <w:highlight w:val="cyan"/>
        </w:rPr>
        <w:t>upon</w:t>
      </w:r>
      <w:r w:rsidRPr="005770BA">
        <w:rPr>
          <w:rStyle w:val="StyleUnderline"/>
        </w:rPr>
        <w:t xml:space="preserve"> the many </w:t>
      </w:r>
      <w:r w:rsidRPr="005770BA">
        <w:rPr>
          <w:rStyle w:val="StyleUnderline"/>
          <w:highlight w:val="cyan"/>
        </w:rPr>
        <w:t xml:space="preserve">failures </w:t>
      </w:r>
      <w:r w:rsidRPr="005770BA">
        <w:rPr>
          <w:rStyle w:val="StyleUnderline"/>
        </w:rPr>
        <w:t>of the market/state system to promote various forms of nationalism.</w:t>
      </w:r>
      <w:r w:rsidRPr="005770BA">
        <w:rPr>
          <w:sz w:val="14"/>
        </w:rPr>
        <w:t xml:space="preserve"> Although a complicated and varied process, </w:t>
      </w:r>
      <w:r w:rsidRPr="005770BA">
        <w:rPr>
          <w:rStyle w:val="StyleUnderline"/>
        </w:rPr>
        <w:t xml:space="preserve">much of this </w:t>
      </w:r>
      <w:r w:rsidRPr="005770BA">
        <w:rPr>
          <w:rStyle w:val="StyleUnderline"/>
          <w:highlight w:val="cyan"/>
        </w:rPr>
        <w:t>political trend</w:t>
      </w:r>
      <w:r w:rsidRPr="005770BA">
        <w:rPr>
          <w:rStyle w:val="StyleUnderline"/>
        </w:rPr>
        <w:t xml:space="preserve"> is </w:t>
      </w:r>
      <w:r w:rsidRPr="005770BA">
        <w:rPr>
          <w:rStyle w:val="StyleUnderline"/>
          <w:highlight w:val="cyan"/>
        </w:rPr>
        <w:t>fueled</w:t>
      </w:r>
      <w:r w:rsidRPr="005770BA">
        <w:rPr>
          <w:rStyle w:val="StyleUnderline"/>
        </w:rPr>
        <w:t xml:space="preserve"> </w:t>
      </w:r>
      <w:r w:rsidRPr="005770BA">
        <w:rPr>
          <w:rStyle w:val="StyleUnderline"/>
          <w:highlight w:val="cyan"/>
        </w:rPr>
        <w:t>by</w:t>
      </w:r>
      <w:r w:rsidRPr="005770BA">
        <w:rPr>
          <w:rStyle w:val="StyleUnderline"/>
        </w:rPr>
        <w:t xml:space="preserve"> a search for meaning, </w:t>
      </w:r>
      <w:r w:rsidRPr="005770BA">
        <w:rPr>
          <w:rStyle w:val="StyleUnderline"/>
          <w:highlight w:val="cyan"/>
        </w:rPr>
        <w:t>purpose</w:t>
      </w:r>
      <w:r w:rsidRPr="005770BA">
        <w:rPr>
          <w:rStyle w:val="StyleUnderline"/>
        </w:rPr>
        <w:t xml:space="preserve">, and belonging that the </w:t>
      </w:r>
      <w:r w:rsidRPr="005770BA">
        <w:rPr>
          <w:rStyle w:val="Emphasis"/>
          <w:highlight w:val="cyan"/>
        </w:rPr>
        <w:t>market</w:t>
      </w:r>
      <w:r w:rsidRPr="005770BA">
        <w:rPr>
          <w:rStyle w:val="Emphasis"/>
        </w:rPr>
        <w:t xml:space="preserve">/state is </w:t>
      </w:r>
      <w:r w:rsidRPr="005770BA">
        <w:rPr>
          <w:rStyle w:val="Emphasis"/>
          <w:highlight w:val="cyan"/>
        </w:rPr>
        <w:t>incapable of fulfilling</w:t>
      </w:r>
      <w:r w:rsidRPr="005770BA">
        <w:rPr>
          <w:sz w:val="14"/>
        </w:rPr>
        <w:t xml:space="preserve">. The political left and center, meanwhile, cling to conventional vehicles for change: new laws, policies, programs, and procedural reform. While sometimes significant, these approaches generally are carried out in distant state venues (courts, legislatures, government agencies) and fail to engage people personally. In the end, many liberals and social democrats remain tethered to the dominant narrative of progress and show little interest in bottom-up empowerment or social transformation. The cultural dimensions of commons-based initiatives such as agroecology, community land trusts, platform cooperatives, and cosmo-local production, are generally ignored or seen as too small and inconsequential to be taken seriously. Businesses, for their part, generally see them as threats to their market share and profits. </w:t>
      </w:r>
    </w:p>
    <w:p w14:paraId="251D3DA1" w14:textId="77777777" w:rsidR="00083662" w:rsidRDefault="00083662" w:rsidP="00083662">
      <w:pPr>
        <w:pStyle w:val="Heading2"/>
      </w:pPr>
      <w:r>
        <w:lastRenderedPageBreak/>
        <w:t>Heg</w:t>
      </w:r>
    </w:p>
    <w:p w14:paraId="020B4CAC" w14:textId="77777777" w:rsidR="00083662" w:rsidRDefault="00083662" w:rsidP="00083662">
      <w:pPr>
        <w:pStyle w:val="Heading4"/>
      </w:pPr>
      <w:r>
        <w:t>I’ll go card by card:</w:t>
      </w:r>
    </w:p>
    <w:p w14:paraId="06892673" w14:textId="77777777" w:rsidR="00083662" w:rsidRDefault="00083662" w:rsidP="00083662">
      <w:pPr>
        <w:pStyle w:val="Heading4"/>
      </w:pPr>
      <w:r>
        <w:t>1 – Beckley evidence – China’s not revisinoist</w:t>
      </w:r>
    </w:p>
    <w:p w14:paraId="5694B397" w14:textId="77777777" w:rsidR="00083662" w:rsidRPr="00954069" w:rsidRDefault="00083662" w:rsidP="00083662">
      <w:pPr>
        <w:rPr>
          <w:rFonts w:ascii="Times New Roman" w:hAnsi="Times New Roman" w:cs="Times New Roman"/>
        </w:rPr>
      </w:pPr>
      <w:r w:rsidRPr="00954069">
        <w:rPr>
          <w:rStyle w:val="Style13ptBold"/>
          <w:rFonts w:ascii="Times New Roman" w:hAnsi="Times New Roman" w:cs="Times New Roman"/>
        </w:rPr>
        <w:t>Jalil, 19</w:t>
      </w:r>
      <w:r w:rsidRPr="00954069">
        <w:rPr>
          <w:rFonts w:ascii="Times New Roman" w:hAnsi="Times New Roman" w:cs="Times New Roman"/>
        </w:rPr>
        <w:t xml:space="preserve"> [Ghazala Yasmin, Research fellow at the Institute of Strategic Studies, 2019, "China’s Rise: Offensive or Defensive Realism,” </w:t>
      </w:r>
      <w:hyperlink r:id="rId19" w:history="1">
        <w:r w:rsidRPr="00954069">
          <w:rPr>
            <w:rFonts w:ascii="Times New Roman" w:hAnsi="Times New Roman" w:cs="Times New Roman"/>
          </w:rPr>
          <w:t>https://search-proquest-com.proxy.library.emory.edu/docview/2217797444/A6FF9547873245A2PQ/1?accountid=10747</w:t>
        </w:r>
      </w:hyperlink>
      <w:r w:rsidRPr="00954069">
        <w:rPr>
          <w:rFonts w:ascii="Times New Roman" w:hAnsi="Times New Roman" w:cs="Times New Roman"/>
        </w:rPr>
        <w:t>, JDi]</w:t>
      </w:r>
    </w:p>
    <w:p w14:paraId="21BA7FF7" w14:textId="77777777" w:rsidR="00083662" w:rsidRDefault="00083662" w:rsidP="00083662">
      <w:pPr>
        <w:rPr>
          <w:rFonts w:ascii="Times New Roman" w:hAnsi="Times New Roman" w:cs="Times New Roman"/>
          <w:u w:val="single"/>
        </w:rPr>
      </w:pPr>
      <w:r w:rsidRPr="00954069">
        <w:rPr>
          <w:rFonts w:ascii="Times New Roman" w:eastAsia="Times New Roman" w:hAnsi="Times New Roman" w:cs="Times New Roman"/>
          <w:u w:val="single"/>
        </w:rPr>
        <w:t>China has grown tremendously in economic terms in the last 30 years</w:t>
      </w:r>
      <w:r w:rsidRPr="00954069">
        <w:rPr>
          <w:rFonts w:ascii="Times New Roman" w:eastAsia="Times New Roman" w:hAnsi="Times New Roman" w:cs="Times New Roman"/>
          <w:sz w:val="16"/>
        </w:rPr>
        <w:t xml:space="preserve">. At the same time, </w:t>
      </w:r>
      <w:r w:rsidRPr="00954069">
        <w:rPr>
          <w:rFonts w:ascii="Times New Roman" w:eastAsia="Times New Roman" w:hAnsi="Times New Roman" w:cs="Times New Roman"/>
          <w:u w:val="single"/>
        </w:rPr>
        <w:t>it has also gained enormous political, military and economic clout.</w:t>
      </w:r>
      <w:r w:rsidRPr="00954069">
        <w:rPr>
          <w:rFonts w:ascii="Times New Roman" w:eastAsia="Times New Roman" w:hAnsi="Times New Roman" w:cs="Times New Roman"/>
          <w:sz w:val="16"/>
        </w:rPr>
        <w:t xml:space="preserve"> The engine behind China’s rise has been its enormous economic growth. It has a Gross Domestic Product (GDP) growth of nearly 10 per cent per annum, which is one of the major sustained expansions in the history of world economies. As a result, it has been able to lift more than 800 million people out of poverty.22 In just 30 years, </w:t>
      </w:r>
      <w:r w:rsidRPr="00954069">
        <w:rPr>
          <w:rFonts w:ascii="Times New Roman" w:eastAsia="Times New Roman" w:hAnsi="Times New Roman" w:cs="Times New Roman"/>
          <w:u w:val="single"/>
        </w:rPr>
        <w:t>China has risen as the second-largest economy in the world</w:t>
      </w:r>
      <w:r w:rsidRPr="00954069">
        <w:rPr>
          <w:rFonts w:ascii="Times New Roman" w:eastAsia="Times New Roman" w:hAnsi="Times New Roman" w:cs="Times New Roman"/>
          <w:sz w:val="16"/>
        </w:rPr>
        <w:t xml:space="preserve">. It has a world economic output of 14.8 per cent and an economy worth US$11 trillion.23 </w:t>
      </w:r>
      <w:r w:rsidRPr="00954069">
        <w:rPr>
          <w:rFonts w:ascii="Times New Roman" w:eastAsia="Times New Roman" w:hAnsi="Times New Roman" w:cs="Times New Roman"/>
          <w:u w:val="single"/>
        </w:rPr>
        <w:t xml:space="preserve">China has also been playing an increasingly vital role in the issues affecting international security </w:t>
      </w:r>
      <w:r w:rsidRPr="00954069">
        <w:rPr>
          <w:rFonts w:ascii="Times New Roman" w:eastAsia="Times New Roman" w:hAnsi="Times New Roman" w:cs="Times New Roman"/>
          <w:sz w:val="16"/>
        </w:rPr>
        <w:t xml:space="preserve">like North Korea, Iran, Sudan to HIV/AIDS and energy security. Moreover, </w:t>
      </w:r>
      <w:r w:rsidRPr="00954069">
        <w:rPr>
          <w:rFonts w:ascii="Times New Roman" w:eastAsia="Times New Roman" w:hAnsi="Times New Roman" w:cs="Times New Roman"/>
          <w:u w:val="single"/>
        </w:rPr>
        <w:t xml:space="preserve">China is among the five permanent members of the United Nations Security Council (UNSC) and has a right to veto. </w:t>
      </w:r>
      <w:r w:rsidRPr="00954069">
        <w:rPr>
          <w:rFonts w:ascii="Times New Roman" w:eastAsia="Times New Roman" w:hAnsi="Times New Roman" w:cs="Times New Roman"/>
          <w:sz w:val="16"/>
        </w:rPr>
        <w:t xml:space="preserve">It has a nuclear arsenal and is pursuing a military modernisation programme. </w:t>
      </w:r>
      <w:r w:rsidRPr="00954069">
        <w:rPr>
          <w:rFonts w:ascii="Times New Roman" w:eastAsia="Times New Roman" w:hAnsi="Times New Roman" w:cs="Times New Roman"/>
          <w:u w:val="single"/>
        </w:rPr>
        <w:t>China’s growing economy has also meant that it has an increasingly large and diverse defence force</w:t>
      </w:r>
      <w:r w:rsidRPr="00954069">
        <w:rPr>
          <w:rFonts w:ascii="Times New Roman" w:eastAsia="Times New Roman" w:hAnsi="Times New Roman" w:cs="Times New Roman"/>
          <w:sz w:val="16"/>
        </w:rPr>
        <w:t xml:space="preserve">. It has a large army and an increasingly large naval force. </w:t>
      </w:r>
      <w:r w:rsidRPr="00954069">
        <w:rPr>
          <w:rFonts w:ascii="Times New Roman" w:eastAsia="Times New Roman" w:hAnsi="Times New Roman" w:cs="Times New Roman"/>
          <w:u w:val="single"/>
        </w:rPr>
        <w:t>China’s defence spending is an indicator of China’s growing defence force.</w:t>
      </w:r>
      <w:r w:rsidRPr="00954069">
        <w:rPr>
          <w:rFonts w:ascii="Times New Roman" w:eastAsia="Times New Roman" w:hAnsi="Times New Roman" w:cs="Times New Roman"/>
          <w:sz w:val="16"/>
        </w:rPr>
        <w:t xml:space="preserve"> While it had only a defence budget of US$58.8 billion in 2008, it has a US$215 billion budget in 2016. Its defence budget has increased nearly four times in just eight years. In comparison, the US had military spending of US$611 billion in 2016, which is almost thrice that of the Chinese military spending,24 it is significant that the latter has become the country with second highest military spending. </w:t>
      </w:r>
      <w:r w:rsidRPr="00954069">
        <w:rPr>
          <w:rFonts w:ascii="Times New Roman" w:eastAsia="Times New Roman" w:hAnsi="Times New Roman" w:cs="Times New Roman"/>
          <w:u w:val="single"/>
        </w:rPr>
        <w:t>China is estimated to have a nuclear arsenal of 260 weapons, the fourth largest in the world</w:t>
      </w:r>
      <w:r w:rsidRPr="00954069">
        <w:rPr>
          <w:rFonts w:ascii="Times New Roman" w:eastAsia="Times New Roman" w:hAnsi="Times New Roman" w:cs="Times New Roman"/>
          <w:sz w:val="16"/>
        </w:rPr>
        <w:t xml:space="preserve"> after Russia, US and France.25 It has an impressive array of ballistic missiles with ranges from 600 km to 11000 km. It has nearly 150 land-based ballistic missiles, 48 sea-based ballistic missiles and bombers.26 </w:t>
      </w:r>
      <w:r w:rsidRPr="00954069">
        <w:rPr>
          <w:rFonts w:ascii="Times New Roman" w:eastAsia="Times New Roman" w:hAnsi="Times New Roman" w:cs="Times New Roman"/>
          <w:u w:val="single"/>
        </w:rPr>
        <w:t>China also has a nuclear-powered submarine fleet of JIN</w:t>
      </w:r>
      <w:r w:rsidRPr="00954069">
        <w:rPr>
          <w:rFonts w:ascii="Times New Roman" w:eastAsia="Times New Roman" w:hAnsi="Times New Roman" w:cs="Times New Roman"/>
          <w:sz w:val="16"/>
        </w:rPr>
        <w:t xml:space="preserve"> (Type 094) </w:t>
      </w:r>
      <w:r w:rsidRPr="00954069">
        <w:rPr>
          <w:rFonts w:ascii="Times New Roman" w:eastAsia="Times New Roman" w:hAnsi="Times New Roman" w:cs="Times New Roman"/>
          <w:u w:val="single"/>
        </w:rPr>
        <w:t>that provides it with an assured second strike capability</w:t>
      </w:r>
      <w:r w:rsidRPr="00954069">
        <w:rPr>
          <w:rFonts w:ascii="Times New Roman" w:eastAsia="Times New Roman" w:hAnsi="Times New Roman" w:cs="Times New Roman"/>
          <w:sz w:val="16"/>
        </w:rPr>
        <w:t xml:space="preserve">. China’s military strength is ranked third largest after the US and Russia.27 </w:t>
      </w:r>
      <w:r w:rsidRPr="00954069">
        <w:rPr>
          <w:rFonts w:ascii="Times New Roman" w:eastAsia="Times New Roman" w:hAnsi="Times New Roman" w:cs="Times New Roman"/>
          <w:u w:val="single"/>
        </w:rPr>
        <w:t>All these factors definitely provide the making of a great power</w:t>
      </w:r>
      <w:r w:rsidRPr="00954069">
        <w:rPr>
          <w:rFonts w:ascii="Times New Roman" w:eastAsia="Times New Roman" w:hAnsi="Times New Roman" w:cs="Times New Roman"/>
          <w:sz w:val="16"/>
        </w:rPr>
        <w:t xml:space="preserve">. Also, </w:t>
      </w:r>
      <w:r w:rsidRPr="00954069">
        <w:rPr>
          <w:rFonts w:ascii="Times New Roman" w:eastAsia="Times New Roman" w:hAnsi="Times New Roman" w:cs="Times New Roman"/>
          <w:u w:val="single"/>
        </w:rPr>
        <w:t>in light of Mearsheimer’s theory, China has both latent power and military power</w:t>
      </w:r>
      <w:r w:rsidRPr="00954069">
        <w:rPr>
          <w:rFonts w:ascii="Times New Roman" w:eastAsia="Times New Roman" w:hAnsi="Times New Roman" w:cs="Times New Roman"/>
          <w:sz w:val="16"/>
        </w:rPr>
        <w:t xml:space="preserve">. China’s latent power is its national wealth and the size of the population, both of which are very strong. This qualified China as a great power according to Mearsheimer’s theory. </w:t>
      </w:r>
      <w:r w:rsidRPr="00954069">
        <w:rPr>
          <w:rFonts w:ascii="Times New Roman" w:eastAsia="Times New Roman" w:hAnsi="Times New Roman" w:cs="Times New Roman"/>
          <w:u w:val="single"/>
        </w:rPr>
        <w:t>China is definitely a rising power, possibly a great power</w:t>
      </w:r>
      <w:r w:rsidRPr="00954069">
        <w:rPr>
          <w:rFonts w:ascii="Times New Roman" w:eastAsia="Times New Roman" w:hAnsi="Times New Roman" w:cs="Times New Roman"/>
          <w:sz w:val="16"/>
        </w:rPr>
        <w:t xml:space="preserve">. What remains to be seen is what it means for China and the region. Offensive or Defensive Realism </w:t>
      </w:r>
      <w:r w:rsidRPr="00954069">
        <w:rPr>
          <w:rFonts w:ascii="Times New Roman" w:eastAsia="Times New Roman" w:hAnsi="Times New Roman" w:cs="Times New Roman"/>
          <w:u w:val="single"/>
        </w:rPr>
        <w:t>The test of the offensive realism theory would be to determine whether China displays the revisionist tendencies, acts aggressively towards its neighbours and shows power maximising behaviour</w:t>
      </w:r>
      <w:r w:rsidRPr="00954069">
        <w:rPr>
          <w:rFonts w:ascii="Times New Roman" w:eastAsia="Times New Roman" w:hAnsi="Times New Roman" w:cs="Times New Roman"/>
          <w:sz w:val="16"/>
        </w:rPr>
        <w:t xml:space="preserve">. In sum, it would entail determining whether China displays revisionist tendencies or acts like a status quo power. </w:t>
      </w:r>
      <w:r w:rsidRPr="00954069">
        <w:rPr>
          <w:rFonts w:ascii="Times New Roman" w:eastAsia="Times New Roman" w:hAnsi="Times New Roman" w:cs="Times New Roman"/>
          <w:u w:val="single"/>
        </w:rPr>
        <w:t xml:space="preserve">Under Mao </w:t>
      </w:r>
      <w:r w:rsidRPr="00954069">
        <w:rPr>
          <w:rFonts w:ascii="Times New Roman" w:eastAsia="Times New Roman" w:hAnsi="Times New Roman" w:cs="Times New Roman"/>
          <w:sz w:val="16"/>
        </w:rPr>
        <w:t xml:space="preserve">(1949-1976), </w:t>
      </w:r>
      <w:r w:rsidRPr="00954069">
        <w:rPr>
          <w:rFonts w:ascii="Times New Roman" w:eastAsia="Times New Roman" w:hAnsi="Times New Roman" w:cs="Times New Roman"/>
          <w:u w:val="single"/>
        </w:rPr>
        <w:t>China had the policy of overturning all the imperialist regimes in Asia and the world</w:t>
      </w:r>
      <w:r w:rsidRPr="00954069">
        <w:rPr>
          <w:rFonts w:ascii="Times New Roman" w:eastAsia="Times New Roman" w:hAnsi="Times New Roman" w:cs="Times New Roman"/>
          <w:sz w:val="16"/>
        </w:rPr>
        <w:t xml:space="preserve">. During this period, </w:t>
      </w:r>
      <w:r w:rsidRPr="00954069">
        <w:rPr>
          <w:rFonts w:ascii="Times New Roman" w:eastAsia="Times New Roman" w:hAnsi="Times New Roman" w:cs="Times New Roman"/>
          <w:u w:val="single"/>
        </w:rPr>
        <w:t xml:space="preserve">China actively supported revolutions in many developing countries that it considered imperialist or saw them as imperialist proxies. </w:t>
      </w:r>
      <w:r w:rsidRPr="00954069">
        <w:rPr>
          <w:rFonts w:ascii="Times New Roman" w:eastAsia="Times New Roman" w:hAnsi="Times New Roman" w:cs="Times New Roman"/>
          <w:sz w:val="16"/>
        </w:rPr>
        <w:t xml:space="preserve">This threatened China’s neighbouring states especially the US allies.28 China essentially wanted to export its socialist ideology to other states. </w:t>
      </w:r>
      <w:r w:rsidRPr="00954069">
        <w:rPr>
          <w:rFonts w:ascii="Times New Roman" w:eastAsia="Times New Roman" w:hAnsi="Times New Roman" w:cs="Times New Roman"/>
          <w:u w:val="single"/>
        </w:rPr>
        <w:t>During this time, China’s policy can be described as operating under the principles of offensive realism</w:t>
      </w:r>
      <w:r w:rsidRPr="00954069">
        <w:rPr>
          <w:rFonts w:ascii="Times New Roman" w:eastAsia="Times New Roman" w:hAnsi="Times New Roman" w:cs="Times New Roman"/>
          <w:sz w:val="16"/>
        </w:rPr>
        <w:t xml:space="preserve">. At the same time, during this era, China was operating with limited capabilities in an international environment characterised by bipolarity. It was operating within an environment where global politics was driven by the intense Cold War rivalry of the two great powers ─ the US and the former Soviet Union.29 </w:t>
      </w:r>
      <w:r w:rsidRPr="00954069">
        <w:rPr>
          <w:rFonts w:ascii="Times New Roman" w:eastAsia="Times New Roman" w:hAnsi="Times New Roman" w:cs="Times New Roman"/>
          <w:u w:val="single"/>
        </w:rPr>
        <w:t xml:space="preserve">However, since the 1970s </w:t>
      </w:r>
      <w:r w:rsidRPr="00954069">
        <w:rPr>
          <w:rFonts w:ascii="Times New Roman" w:eastAsia="Times New Roman" w:hAnsi="Times New Roman" w:cs="Times New Roman"/>
          <w:highlight w:val="green"/>
          <w:u w:val="single"/>
        </w:rPr>
        <w:t>China</w:t>
      </w:r>
      <w:r w:rsidRPr="00954069">
        <w:rPr>
          <w:rFonts w:ascii="Times New Roman" w:eastAsia="Times New Roman" w:hAnsi="Times New Roman" w:cs="Times New Roman"/>
          <w:u w:val="single"/>
        </w:rPr>
        <w:t>’s policies have shown less revisionist tendencies</w:t>
      </w:r>
      <w:r w:rsidRPr="00954069">
        <w:rPr>
          <w:rFonts w:ascii="Times New Roman" w:eastAsia="Times New Roman" w:hAnsi="Times New Roman" w:cs="Times New Roman"/>
          <w:sz w:val="16"/>
        </w:rPr>
        <w:t xml:space="preserve">. </w:t>
      </w:r>
      <w:r w:rsidRPr="00954069">
        <w:rPr>
          <w:rFonts w:ascii="Times New Roman" w:eastAsia="Times New Roman" w:hAnsi="Times New Roman" w:cs="Times New Roman"/>
          <w:u w:val="single"/>
        </w:rPr>
        <w:t xml:space="preserve">The country has increasingly become a state that </w:t>
      </w:r>
      <w:r w:rsidRPr="00954069">
        <w:rPr>
          <w:rFonts w:ascii="Times New Roman" w:eastAsia="Times New Roman" w:hAnsi="Times New Roman" w:cs="Times New Roman"/>
          <w:highlight w:val="green"/>
          <w:u w:val="single"/>
        </w:rPr>
        <w:t>is embracing</w:t>
      </w:r>
      <w:r w:rsidRPr="00954069">
        <w:rPr>
          <w:rFonts w:ascii="Times New Roman" w:eastAsia="Times New Roman" w:hAnsi="Times New Roman" w:cs="Times New Roman"/>
          <w:u w:val="single"/>
        </w:rPr>
        <w:t xml:space="preserve"> </w:t>
      </w:r>
      <w:r w:rsidRPr="00954069">
        <w:rPr>
          <w:rFonts w:ascii="Times New Roman" w:eastAsia="Times New Roman" w:hAnsi="Times New Roman" w:cs="Times New Roman"/>
          <w:highlight w:val="green"/>
          <w:u w:val="single"/>
        </w:rPr>
        <w:t>defensive realism</w:t>
      </w:r>
      <w:r w:rsidRPr="00954069">
        <w:rPr>
          <w:rFonts w:ascii="Times New Roman" w:eastAsia="Times New Roman" w:hAnsi="Times New Roman" w:cs="Times New Roman"/>
          <w:u w:val="single"/>
        </w:rPr>
        <w:t xml:space="preserve">. </w:t>
      </w:r>
      <w:r w:rsidRPr="00954069">
        <w:rPr>
          <w:rFonts w:ascii="Times New Roman" w:eastAsia="Times New Roman" w:hAnsi="Times New Roman" w:cs="Times New Roman"/>
          <w:sz w:val="16"/>
        </w:rPr>
        <w:t xml:space="preserve">One thread of this evidence is that </w:t>
      </w:r>
      <w:r w:rsidRPr="00954069">
        <w:rPr>
          <w:rFonts w:ascii="Times New Roman" w:eastAsia="Times New Roman" w:hAnsi="Times New Roman" w:cs="Times New Roman"/>
          <w:u w:val="single"/>
        </w:rPr>
        <w:t>China has toned-down its revolutionary rhetoric</w:t>
      </w:r>
      <w:r w:rsidRPr="00954069">
        <w:rPr>
          <w:rFonts w:ascii="Times New Roman" w:eastAsia="Times New Roman" w:hAnsi="Times New Roman" w:cs="Times New Roman"/>
          <w:sz w:val="16"/>
        </w:rPr>
        <w:t xml:space="preserve">. </w:t>
      </w:r>
      <w:r w:rsidRPr="00954069">
        <w:rPr>
          <w:rFonts w:ascii="Times New Roman" w:eastAsia="Times New Roman" w:hAnsi="Times New Roman" w:cs="Times New Roman"/>
          <w:u w:val="single"/>
        </w:rPr>
        <w:t xml:space="preserve">It is also </w:t>
      </w:r>
      <w:r w:rsidRPr="00954069">
        <w:rPr>
          <w:rFonts w:ascii="Times New Roman" w:eastAsia="Times New Roman" w:hAnsi="Times New Roman" w:cs="Times New Roman"/>
          <w:highlight w:val="green"/>
          <w:u w:val="single"/>
        </w:rPr>
        <w:t xml:space="preserve">not supporting insurgencies </w:t>
      </w:r>
      <w:r w:rsidRPr="00954069">
        <w:rPr>
          <w:rFonts w:ascii="Times New Roman" w:eastAsia="Times New Roman" w:hAnsi="Times New Roman" w:cs="Times New Roman"/>
          <w:u w:val="single"/>
        </w:rPr>
        <w:t>in other countries</w:t>
      </w:r>
      <w:r w:rsidRPr="00954069">
        <w:rPr>
          <w:rFonts w:ascii="Times New Roman" w:eastAsia="Times New Roman" w:hAnsi="Times New Roman" w:cs="Times New Roman"/>
          <w:sz w:val="16"/>
        </w:rPr>
        <w:t xml:space="preserve">. The second thread of evidence is that since the late 1970s </w:t>
      </w:r>
      <w:r w:rsidRPr="00954069">
        <w:rPr>
          <w:rFonts w:ascii="Times New Roman" w:eastAsia="Times New Roman" w:hAnsi="Times New Roman" w:cs="Times New Roman"/>
          <w:u w:val="single"/>
        </w:rPr>
        <w:t xml:space="preserve">China has increasingly pursued a cooperative security approach in its relations with regional neighbours and in the international arena. </w:t>
      </w:r>
      <w:r w:rsidRPr="00954069">
        <w:rPr>
          <w:rFonts w:ascii="Times New Roman" w:eastAsia="Times New Roman" w:hAnsi="Times New Roman" w:cs="Times New Roman"/>
          <w:sz w:val="16"/>
        </w:rPr>
        <w:t xml:space="preserve">By and large, </w:t>
      </w:r>
      <w:r w:rsidRPr="00954069">
        <w:rPr>
          <w:rFonts w:ascii="Times New Roman" w:eastAsia="Times New Roman" w:hAnsi="Times New Roman" w:cs="Times New Roman"/>
          <w:u w:val="single"/>
        </w:rPr>
        <w:t xml:space="preserve">China has </w:t>
      </w:r>
      <w:r w:rsidRPr="00954069">
        <w:rPr>
          <w:rFonts w:ascii="Times New Roman" w:eastAsia="Times New Roman" w:hAnsi="Times New Roman" w:cs="Times New Roman"/>
          <w:highlight w:val="green"/>
          <w:u w:val="single"/>
        </w:rPr>
        <w:t xml:space="preserve">tried to forge friendly relations </w:t>
      </w:r>
      <w:r w:rsidRPr="00954069">
        <w:rPr>
          <w:rFonts w:ascii="Times New Roman" w:eastAsia="Times New Roman" w:hAnsi="Times New Roman" w:cs="Times New Roman"/>
          <w:u w:val="single"/>
        </w:rPr>
        <w:t>with its neighbours</w:t>
      </w:r>
      <w:r w:rsidRPr="00954069">
        <w:rPr>
          <w:rFonts w:ascii="Times New Roman" w:eastAsia="Times New Roman" w:hAnsi="Times New Roman" w:cs="Times New Roman"/>
          <w:sz w:val="16"/>
        </w:rPr>
        <w:t xml:space="preserve">. </w:t>
      </w:r>
      <w:r w:rsidRPr="00954069">
        <w:rPr>
          <w:rFonts w:ascii="Times New Roman" w:eastAsia="Times New Roman" w:hAnsi="Times New Roman" w:cs="Times New Roman"/>
          <w:u w:val="single"/>
        </w:rPr>
        <w:t xml:space="preserve">It </w:t>
      </w:r>
      <w:r w:rsidRPr="00954069">
        <w:rPr>
          <w:rFonts w:ascii="Times New Roman" w:eastAsia="Times New Roman" w:hAnsi="Times New Roman" w:cs="Times New Roman"/>
          <w:highlight w:val="green"/>
          <w:u w:val="single"/>
        </w:rPr>
        <w:t>includes</w:t>
      </w:r>
      <w:r w:rsidRPr="00954069">
        <w:rPr>
          <w:rFonts w:ascii="Times New Roman" w:eastAsia="Times New Roman" w:hAnsi="Times New Roman" w:cs="Times New Roman"/>
          <w:u w:val="single"/>
        </w:rPr>
        <w:t xml:space="preserve"> </w:t>
      </w:r>
      <w:r w:rsidRPr="00954069">
        <w:rPr>
          <w:rFonts w:ascii="Times New Roman" w:eastAsia="Times New Roman" w:hAnsi="Times New Roman" w:cs="Times New Roman"/>
          <w:highlight w:val="green"/>
          <w:u w:val="single"/>
        </w:rPr>
        <w:t>ameliorating relations with</w:t>
      </w:r>
      <w:r w:rsidRPr="00954069">
        <w:rPr>
          <w:rFonts w:ascii="Times New Roman" w:eastAsia="Times New Roman" w:hAnsi="Times New Roman" w:cs="Times New Roman"/>
          <w:u w:val="single"/>
        </w:rPr>
        <w:t xml:space="preserve"> states like </w:t>
      </w:r>
      <w:r w:rsidRPr="00954069">
        <w:rPr>
          <w:rFonts w:ascii="Times New Roman" w:eastAsia="Times New Roman" w:hAnsi="Times New Roman" w:cs="Times New Roman"/>
          <w:highlight w:val="green"/>
          <w:u w:val="single"/>
        </w:rPr>
        <w:t>India which is traditionally a rival</w:t>
      </w:r>
      <w:r w:rsidRPr="00954069">
        <w:rPr>
          <w:rFonts w:ascii="Times New Roman" w:eastAsia="Times New Roman" w:hAnsi="Times New Roman" w:cs="Times New Roman"/>
          <w:u w:val="single"/>
        </w:rPr>
        <w:t>.</w:t>
      </w:r>
      <w:r w:rsidRPr="00954069">
        <w:rPr>
          <w:rFonts w:ascii="Times New Roman" w:eastAsia="Times New Roman" w:hAnsi="Times New Roman" w:cs="Times New Roman"/>
          <w:sz w:val="16"/>
        </w:rPr>
        <w:t xml:space="preserve"> Their relations did become strained in 2017 when there was a standoff between the Indian and the Chinese forces on the Doklam plateau. Dhoklam is a territory claimed both by Bhutan (aligned with India) and China. However, Indo-China relations improved as the two countries held an informal summit in China in April 2018.30 The two countries even held a joint military exercise in December 2018, called Hand-in-Hand.31 Over the years, </w:t>
      </w:r>
      <w:r w:rsidRPr="00954069">
        <w:rPr>
          <w:rFonts w:ascii="Times New Roman" w:eastAsia="Times New Roman" w:hAnsi="Times New Roman" w:cs="Times New Roman"/>
          <w:u w:val="single"/>
        </w:rPr>
        <w:t xml:space="preserve">China has also managed to </w:t>
      </w:r>
      <w:r w:rsidRPr="00954069">
        <w:rPr>
          <w:rFonts w:ascii="Times New Roman" w:eastAsia="Times New Roman" w:hAnsi="Times New Roman" w:cs="Times New Roman"/>
          <w:highlight w:val="green"/>
          <w:u w:val="single"/>
        </w:rPr>
        <w:t>resolve border issues</w:t>
      </w:r>
      <w:r w:rsidRPr="00954069">
        <w:rPr>
          <w:rFonts w:ascii="Times New Roman" w:eastAsia="Times New Roman" w:hAnsi="Times New Roman" w:cs="Times New Roman"/>
          <w:u w:val="single"/>
        </w:rPr>
        <w:t xml:space="preserve"> </w:t>
      </w:r>
      <w:r w:rsidRPr="00954069">
        <w:rPr>
          <w:rFonts w:ascii="Times New Roman" w:eastAsia="Times New Roman" w:hAnsi="Times New Roman" w:cs="Times New Roman"/>
          <w:highlight w:val="green"/>
          <w:u w:val="single"/>
        </w:rPr>
        <w:t>with</w:t>
      </w:r>
      <w:r w:rsidRPr="00954069">
        <w:rPr>
          <w:rFonts w:ascii="Times New Roman" w:eastAsia="Times New Roman" w:hAnsi="Times New Roman" w:cs="Times New Roman"/>
          <w:u w:val="single"/>
        </w:rPr>
        <w:t xml:space="preserve"> so many neighbouring states. It has settled border disputes with countries like </w:t>
      </w:r>
      <w:r w:rsidRPr="00954069">
        <w:rPr>
          <w:rFonts w:ascii="Times New Roman" w:eastAsia="Times New Roman" w:hAnsi="Times New Roman" w:cs="Times New Roman"/>
          <w:highlight w:val="green"/>
          <w:u w:val="single"/>
        </w:rPr>
        <w:t xml:space="preserve">Myanmar, Nepal </w:t>
      </w:r>
      <w:r w:rsidRPr="00954069">
        <w:rPr>
          <w:rFonts w:ascii="Times New Roman" w:eastAsia="Times New Roman" w:hAnsi="Times New Roman" w:cs="Times New Roman"/>
          <w:u w:val="single"/>
        </w:rPr>
        <w:t xml:space="preserve">and </w:t>
      </w:r>
      <w:r w:rsidRPr="00954069">
        <w:rPr>
          <w:rFonts w:ascii="Times New Roman" w:eastAsia="Times New Roman" w:hAnsi="Times New Roman" w:cs="Times New Roman"/>
          <w:highlight w:val="green"/>
          <w:u w:val="single"/>
        </w:rPr>
        <w:t>Pakistan</w:t>
      </w:r>
      <w:r w:rsidRPr="00954069">
        <w:rPr>
          <w:rFonts w:ascii="Times New Roman" w:eastAsia="Times New Roman" w:hAnsi="Times New Roman" w:cs="Times New Roman"/>
          <w:u w:val="single"/>
        </w:rPr>
        <w:t xml:space="preserve"> initially and recently with </w:t>
      </w:r>
      <w:r w:rsidRPr="00954069">
        <w:rPr>
          <w:rFonts w:ascii="Times New Roman" w:eastAsia="Times New Roman" w:hAnsi="Times New Roman" w:cs="Times New Roman"/>
          <w:highlight w:val="green"/>
          <w:u w:val="single"/>
        </w:rPr>
        <w:t>Russia</w:t>
      </w:r>
      <w:r w:rsidRPr="00954069">
        <w:rPr>
          <w:rFonts w:ascii="Times New Roman" w:eastAsia="Times New Roman" w:hAnsi="Times New Roman" w:cs="Times New Roman"/>
          <w:u w:val="single"/>
        </w:rPr>
        <w:t xml:space="preserve">, bordering the </w:t>
      </w:r>
      <w:r w:rsidRPr="00954069">
        <w:rPr>
          <w:rFonts w:ascii="Times New Roman" w:eastAsia="Times New Roman" w:hAnsi="Times New Roman" w:cs="Times New Roman"/>
          <w:highlight w:val="green"/>
          <w:u w:val="single"/>
        </w:rPr>
        <w:t>Central Asian States and Vietnam</w:t>
      </w:r>
      <w:r w:rsidRPr="00954069">
        <w:rPr>
          <w:rFonts w:ascii="Times New Roman" w:eastAsia="Times New Roman" w:hAnsi="Times New Roman" w:cs="Times New Roman"/>
          <w:sz w:val="16"/>
        </w:rPr>
        <w:t xml:space="preserve">.32 Moreover, </w:t>
      </w:r>
      <w:r w:rsidRPr="00954069">
        <w:rPr>
          <w:rFonts w:ascii="Times New Roman" w:eastAsia="Times New Roman" w:hAnsi="Times New Roman" w:cs="Times New Roman"/>
          <w:u w:val="single"/>
        </w:rPr>
        <w:t>China has territorial disputes with India and Japan but it has never made these disputes a hurdle in forging friendly ties with these two countries</w:t>
      </w:r>
      <w:r w:rsidRPr="00954069">
        <w:rPr>
          <w:rFonts w:ascii="Times New Roman" w:eastAsia="Times New Roman" w:hAnsi="Times New Roman" w:cs="Times New Roman"/>
          <w:sz w:val="16"/>
        </w:rPr>
        <w:t xml:space="preserve">. Avery Goldstein dubs it a neo-Bismarckian grand strategy of China whereby it is </w:t>
      </w:r>
      <w:r w:rsidRPr="00954069">
        <w:rPr>
          <w:rFonts w:ascii="Times New Roman" w:eastAsia="Times New Roman" w:hAnsi="Times New Roman" w:cs="Times New Roman"/>
          <w:sz w:val="16"/>
        </w:rPr>
        <w:lastRenderedPageBreak/>
        <w:t xml:space="preserve">pursuing its interests by reassuring those who may feel threatened and may form anti-China alliances.33 </w:t>
      </w:r>
      <w:r w:rsidRPr="00954069">
        <w:rPr>
          <w:rFonts w:ascii="Times New Roman" w:eastAsia="Times New Roman" w:hAnsi="Times New Roman" w:cs="Times New Roman"/>
          <w:u w:val="single"/>
        </w:rPr>
        <w:t>This</w:t>
      </w:r>
      <w:r w:rsidRPr="00954069">
        <w:rPr>
          <w:rFonts w:ascii="Times New Roman" w:eastAsia="Times New Roman" w:hAnsi="Times New Roman" w:cs="Times New Roman"/>
          <w:sz w:val="16"/>
        </w:rPr>
        <w:t xml:space="preserve">, in his opinion, </w:t>
      </w:r>
      <w:r w:rsidRPr="00954069">
        <w:rPr>
          <w:rFonts w:ascii="Times New Roman" w:eastAsia="Times New Roman" w:hAnsi="Times New Roman" w:cs="Times New Roman"/>
          <w:u w:val="single"/>
        </w:rPr>
        <w:t>has resulted in a security environment that is conducive for China as well as for the region as a whole</w:t>
      </w:r>
      <w:r w:rsidRPr="00954069">
        <w:rPr>
          <w:rFonts w:ascii="Times New Roman" w:eastAsia="Times New Roman" w:hAnsi="Times New Roman" w:cs="Times New Roman"/>
          <w:sz w:val="16"/>
        </w:rPr>
        <w:t xml:space="preserve">. </w:t>
      </w:r>
      <w:r w:rsidRPr="00954069">
        <w:rPr>
          <w:rFonts w:ascii="Times New Roman" w:eastAsia="Times New Roman" w:hAnsi="Times New Roman" w:cs="Times New Roman"/>
          <w:u w:val="single"/>
        </w:rPr>
        <w:t xml:space="preserve">Another indication that China does not show aggressive behaviour in its policies is that </w:t>
      </w:r>
      <w:r w:rsidRPr="00954069">
        <w:rPr>
          <w:rFonts w:ascii="Times New Roman" w:eastAsia="Times New Roman" w:hAnsi="Times New Roman" w:cs="Times New Roman"/>
          <w:highlight w:val="green"/>
          <w:u w:val="single"/>
        </w:rPr>
        <w:t>China</w:t>
      </w:r>
      <w:r w:rsidRPr="00954069">
        <w:rPr>
          <w:rFonts w:ascii="Times New Roman" w:eastAsia="Times New Roman" w:hAnsi="Times New Roman" w:cs="Times New Roman"/>
          <w:u w:val="single"/>
        </w:rPr>
        <w:t xml:space="preserve"> has increasingly engaged and integrated with the international community</w:t>
      </w:r>
      <w:r w:rsidRPr="00954069">
        <w:rPr>
          <w:rFonts w:ascii="Times New Roman" w:eastAsia="Times New Roman" w:hAnsi="Times New Roman" w:cs="Times New Roman"/>
          <w:sz w:val="16"/>
        </w:rPr>
        <w:t xml:space="preserve">. Over the past 30 years, </w:t>
      </w:r>
      <w:r w:rsidRPr="00954069">
        <w:rPr>
          <w:rFonts w:ascii="Times New Roman" w:eastAsia="Times New Roman" w:hAnsi="Times New Roman" w:cs="Times New Roman"/>
          <w:u w:val="single"/>
        </w:rPr>
        <w:t xml:space="preserve">China has amply demonstrated this by its </w:t>
      </w:r>
      <w:r w:rsidRPr="00954069">
        <w:rPr>
          <w:rFonts w:ascii="Times New Roman" w:eastAsia="Times New Roman" w:hAnsi="Times New Roman" w:cs="Times New Roman"/>
          <w:highlight w:val="green"/>
          <w:u w:val="single"/>
        </w:rPr>
        <w:t>increas</w:t>
      </w:r>
      <w:r w:rsidRPr="00954069">
        <w:rPr>
          <w:rFonts w:ascii="Times New Roman" w:eastAsia="Times New Roman" w:hAnsi="Times New Roman" w:cs="Times New Roman"/>
          <w:u w:val="single"/>
        </w:rPr>
        <w:t xml:space="preserve">ing </w:t>
      </w:r>
      <w:r w:rsidRPr="00954069">
        <w:rPr>
          <w:rFonts w:ascii="Times New Roman" w:eastAsia="Times New Roman" w:hAnsi="Times New Roman" w:cs="Times New Roman"/>
          <w:highlight w:val="green"/>
          <w:u w:val="single"/>
        </w:rPr>
        <w:t xml:space="preserve">membership of international </w:t>
      </w:r>
      <w:r w:rsidRPr="00954069">
        <w:rPr>
          <w:rFonts w:ascii="Times New Roman" w:eastAsia="Times New Roman" w:hAnsi="Times New Roman" w:cs="Times New Roman"/>
          <w:u w:val="single"/>
        </w:rPr>
        <w:t xml:space="preserve">organisations and </w:t>
      </w:r>
      <w:r w:rsidRPr="00954069">
        <w:rPr>
          <w:rFonts w:ascii="Times New Roman" w:eastAsia="Times New Roman" w:hAnsi="Times New Roman" w:cs="Times New Roman"/>
          <w:highlight w:val="green"/>
          <w:u w:val="single"/>
        </w:rPr>
        <w:t>institutions</w:t>
      </w:r>
      <w:r w:rsidRPr="00954069">
        <w:rPr>
          <w:rFonts w:ascii="Times New Roman" w:eastAsia="Times New Roman" w:hAnsi="Times New Roman" w:cs="Times New Roman"/>
          <w:u w:val="single"/>
        </w:rPr>
        <w:t xml:space="preserve"> as well as membership of treaties since the 1980s</w:t>
      </w:r>
      <w:r w:rsidRPr="00954069">
        <w:rPr>
          <w:rFonts w:ascii="Times New Roman" w:eastAsia="Times New Roman" w:hAnsi="Times New Roman" w:cs="Times New Roman"/>
          <w:sz w:val="16"/>
        </w:rPr>
        <w:t xml:space="preserve">. </w:t>
      </w:r>
      <w:r w:rsidRPr="00954069">
        <w:rPr>
          <w:rFonts w:ascii="Times New Roman" w:eastAsia="Times New Roman" w:hAnsi="Times New Roman" w:cs="Times New Roman"/>
          <w:u w:val="single"/>
        </w:rPr>
        <w:t xml:space="preserve">China has increasingly </w:t>
      </w:r>
      <w:r w:rsidRPr="00954069">
        <w:rPr>
          <w:rFonts w:ascii="Times New Roman" w:eastAsia="Times New Roman" w:hAnsi="Times New Roman" w:cs="Times New Roman"/>
          <w:highlight w:val="green"/>
          <w:u w:val="single"/>
        </w:rPr>
        <w:t>participated</w:t>
      </w:r>
      <w:r w:rsidRPr="00954069">
        <w:rPr>
          <w:rFonts w:ascii="Times New Roman" w:eastAsia="Times New Roman" w:hAnsi="Times New Roman" w:cs="Times New Roman"/>
          <w:u w:val="single"/>
        </w:rPr>
        <w:t xml:space="preserve"> </w:t>
      </w:r>
      <w:r w:rsidRPr="00954069">
        <w:rPr>
          <w:rFonts w:ascii="Times New Roman" w:eastAsia="Times New Roman" w:hAnsi="Times New Roman" w:cs="Times New Roman"/>
          <w:highlight w:val="green"/>
          <w:u w:val="single"/>
        </w:rPr>
        <w:t>in</w:t>
      </w:r>
      <w:r w:rsidRPr="00954069">
        <w:rPr>
          <w:rFonts w:ascii="Times New Roman" w:eastAsia="Times New Roman" w:hAnsi="Times New Roman" w:cs="Times New Roman"/>
          <w:u w:val="single"/>
        </w:rPr>
        <w:t xml:space="preserve"> the regional multilateral institutions </w:t>
      </w:r>
      <w:r w:rsidRPr="00954069">
        <w:rPr>
          <w:rFonts w:ascii="Times New Roman" w:eastAsia="Times New Roman" w:hAnsi="Times New Roman" w:cs="Times New Roman"/>
          <w:sz w:val="16"/>
        </w:rPr>
        <w:t xml:space="preserve">over the years. In the last few decades, </w:t>
      </w:r>
      <w:r w:rsidRPr="00954069">
        <w:rPr>
          <w:rFonts w:ascii="Times New Roman" w:eastAsia="Times New Roman" w:hAnsi="Times New Roman" w:cs="Times New Roman"/>
          <w:u w:val="single"/>
        </w:rPr>
        <w:t>East Asia has seen a number of regional institutions being formed. Topmost among those are the Asia Pacific Economic Cooperation (</w:t>
      </w:r>
      <w:r w:rsidRPr="00954069">
        <w:rPr>
          <w:rFonts w:ascii="Times New Roman" w:eastAsia="Times New Roman" w:hAnsi="Times New Roman" w:cs="Times New Roman"/>
          <w:highlight w:val="green"/>
          <w:u w:val="single"/>
        </w:rPr>
        <w:t>APEC</w:t>
      </w:r>
      <w:r w:rsidRPr="00954069">
        <w:rPr>
          <w:rFonts w:ascii="Times New Roman" w:eastAsia="Times New Roman" w:hAnsi="Times New Roman" w:cs="Times New Roman"/>
          <w:u w:val="single"/>
        </w:rPr>
        <w:t>); the ASEAN Regional Forum (</w:t>
      </w:r>
      <w:r w:rsidRPr="00954069">
        <w:rPr>
          <w:rFonts w:ascii="Times New Roman" w:eastAsia="Times New Roman" w:hAnsi="Times New Roman" w:cs="Times New Roman"/>
          <w:highlight w:val="green"/>
          <w:u w:val="single"/>
        </w:rPr>
        <w:t>ARF</w:t>
      </w:r>
      <w:r w:rsidRPr="00954069">
        <w:rPr>
          <w:rFonts w:ascii="Times New Roman" w:eastAsia="Times New Roman" w:hAnsi="Times New Roman" w:cs="Times New Roman"/>
          <w:u w:val="single"/>
        </w:rPr>
        <w:t xml:space="preserve">); </w:t>
      </w:r>
      <w:r w:rsidRPr="00954069">
        <w:rPr>
          <w:rFonts w:ascii="Times New Roman" w:eastAsia="Times New Roman" w:hAnsi="Times New Roman" w:cs="Times New Roman"/>
          <w:highlight w:val="green"/>
          <w:u w:val="single"/>
        </w:rPr>
        <w:t>ASEAN</w:t>
      </w:r>
      <w:r w:rsidRPr="00954069">
        <w:rPr>
          <w:rFonts w:ascii="Times New Roman" w:eastAsia="Times New Roman" w:hAnsi="Times New Roman" w:cs="Times New Roman"/>
          <w:u w:val="single"/>
        </w:rPr>
        <w:t xml:space="preserve"> plus 3 and the </w:t>
      </w:r>
      <w:r w:rsidRPr="00954069">
        <w:rPr>
          <w:rFonts w:ascii="Times New Roman" w:eastAsia="Times New Roman" w:hAnsi="Times New Roman" w:cs="Times New Roman"/>
          <w:highlight w:val="green"/>
          <w:u w:val="single"/>
        </w:rPr>
        <w:t>East Asia Summit</w:t>
      </w:r>
      <w:r w:rsidRPr="00954069">
        <w:rPr>
          <w:rFonts w:ascii="Times New Roman" w:eastAsia="Times New Roman" w:hAnsi="Times New Roman" w:cs="Times New Roman"/>
          <w:u w:val="single"/>
        </w:rPr>
        <w:t>. China is part of most of these multilateral institutions as well as an active member of the Shanghai Cooperation Organisation (</w:t>
      </w:r>
      <w:r w:rsidRPr="00954069">
        <w:rPr>
          <w:rFonts w:ascii="Times New Roman" w:eastAsia="Times New Roman" w:hAnsi="Times New Roman" w:cs="Times New Roman"/>
          <w:highlight w:val="green"/>
          <w:u w:val="single"/>
        </w:rPr>
        <w:t>SCO</w:t>
      </w:r>
      <w:r w:rsidRPr="00954069">
        <w:rPr>
          <w:rFonts w:ascii="Times New Roman" w:eastAsia="Times New Roman" w:hAnsi="Times New Roman" w:cs="Times New Roman"/>
          <w:u w:val="single"/>
        </w:rPr>
        <w:t>).</w:t>
      </w:r>
      <w:r w:rsidRPr="00954069">
        <w:rPr>
          <w:rFonts w:ascii="Times New Roman" w:eastAsia="Times New Roman" w:hAnsi="Times New Roman" w:cs="Times New Roman"/>
          <w:sz w:val="16"/>
        </w:rPr>
        <w:t xml:space="preserve"> </w:t>
      </w:r>
      <w:r w:rsidRPr="00954069">
        <w:rPr>
          <w:rFonts w:ascii="Times New Roman" w:eastAsia="Times New Roman" w:hAnsi="Times New Roman" w:cs="Times New Roman"/>
          <w:u w:val="single"/>
        </w:rPr>
        <w:t xml:space="preserve">China was also a key player in the </w:t>
      </w:r>
      <w:r w:rsidRPr="00954069">
        <w:rPr>
          <w:rFonts w:ascii="Times New Roman" w:eastAsia="Times New Roman" w:hAnsi="Times New Roman" w:cs="Times New Roman"/>
          <w:highlight w:val="green"/>
          <w:u w:val="single"/>
        </w:rPr>
        <w:t>sixparty-talks in getting No</w:t>
      </w:r>
      <w:r w:rsidRPr="00954069">
        <w:rPr>
          <w:rFonts w:ascii="Times New Roman" w:eastAsia="Times New Roman" w:hAnsi="Times New Roman" w:cs="Times New Roman"/>
          <w:u w:val="single"/>
        </w:rPr>
        <w:t xml:space="preserve">rth </w:t>
      </w:r>
      <w:r w:rsidRPr="00954069">
        <w:rPr>
          <w:rFonts w:ascii="Times New Roman" w:eastAsia="Times New Roman" w:hAnsi="Times New Roman" w:cs="Times New Roman"/>
          <w:highlight w:val="green"/>
          <w:u w:val="single"/>
        </w:rPr>
        <w:t>Ko</w:t>
      </w:r>
      <w:r w:rsidRPr="00954069">
        <w:rPr>
          <w:rFonts w:ascii="Times New Roman" w:eastAsia="Times New Roman" w:hAnsi="Times New Roman" w:cs="Times New Roman"/>
          <w:u w:val="single"/>
        </w:rPr>
        <w:t xml:space="preserve">rea </w:t>
      </w:r>
      <w:r w:rsidRPr="00954069">
        <w:rPr>
          <w:rFonts w:ascii="Times New Roman" w:eastAsia="Times New Roman" w:hAnsi="Times New Roman" w:cs="Times New Roman"/>
          <w:highlight w:val="green"/>
          <w:u w:val="single"/>
        </w:rPr>
        <w:t>to halt</w:t>
      </w:r>
      <w:r w:rsidRPr="00954069">
        <w:rPr>
          <w:rFonts w:ascii="Times New Roman" w:eastAsia="Times New Roman" w:hAnsi="Times New Roman" w:cs="Times New Roman"/>
          <w:u w:val="single"/>
        </w:rPr>
        <w:t xml:space="preserve"> and roll back its </w:t>
      </w:r>
      <w:r w:rsidRPr="00954069">
        <w:rPr>
          <w:rFonts w:ascii="Times New Roman" w:eastAsia="Times New Roman" w:hAnsi="Times New Roman" w:cs="Times New Roman"/>
          <w:highlight w:val="green"/>
          <w:u w:val="single"/>
        </w:rPr>
        <w:t>nuclear</w:t>
      </w:r>
      <w:r w:rsidRPr="00954069">
        <w:rPr>
          <w:rFonts w:ascii="Times New Roman" w:eastAsia="Times New Roman" w:hAnsi="Times New Roman" w:cs="Times New Roman"/>
          <w:u w:val="single"/>
        </w:rPr>
        <w:t xml:space="preserve"> and missile </w:t>
      </w:r>
      <w:r w:rsidRPr="00954069">
        <w:rPr>
          <w:rFonts w:ascii="Times New Roman" w:eastAsia="Times New Roman" w:hAnsi="Times New Roman" w:cs="Times New Roman"/>
          <w:highlight w:val="green"/>
          <w:u w:val="single"/>
        </w:rPr>
        <w:t>programmes</w:t>
      </w:r>
      <w:r w:rsidRPr="00954069">
        <w:rPr>
          <w:rFonts w:ascii="Times New Roman" w:eastAsia="Times New Roman" w:hAnsi="Times New Roman" w:cs="Times New Roman"/>
          <w:u w:val="single"/>
        </w:rPr>
        <w:t>.</w:t>
      </w:r>
      <w:r w:rsidRPr="00954069">
        <w:rPr>
          <w:rFonts w:ascii="Times New Roman" w:eastAsia="Times New Roman" w:hAnsi="Times New Roman" w:cs="Times New Roman"/>
          <w:sz w:val="16"/>
        </w:rPr>
        <w:t xml:space="preserve"> On the global front, </w:t>
      </w:r>
      <w:r w:rsidRPr="00954069">
        <w:rPr>
          <w:rFonts w:ascii="Times New Roman" w:eastAsia="Times New Roman" w:hAnsi="Times New Roman" w:cs="Times New Roman"/>
          <w:u w:val="single"/>
        </w:rPr>
        <w:t>China sought participation in global institutions like the World Trade Organisation (</w:t>
      </w:r>
      <w:r w:rsidRPr="00954069">
        <w:rPr>
          <w:rFonts w:ascii="Times New Roman" w:eastAsia="Times New Roman" w:hAnsi="Times New Roman" w:cs="Times New Roman"/>
          <w:highlight w:val="green"/>
          <w:u w:val="single"/>
        </w:rPr>
        <w:t>WTO</w:t>
      </w:r>
      <w:r w:rsidRPr="00954069">
        <w:rPr>
          <w:rFonts w:ascii="Times New Roman" w:eastAsia="Times New Roman" w:hAnsi="Times New Roman" w:cs="Times New Roman"/>
          <w:u w:val="single"/>
        </w:rPr>
        <w:t xml:space="preserve">). China is also playing a very active role in the </w:t>
      </w:r>
      <w:r w:rsidRPr="00954069">
        <w:rPr>
          <w:rFonts w:ascii="Times New Roman" w:eastAsia="Times New Roman" w:hAnsi="Times New Roman" w:cs="Times New Roman"/>
          <w:highlight w:val="green"/>
          <w:u w:val="single"/>
        </w:rPr>
        <w:t>UN</w:t>
      </w:r>
      <w:r w:rsidRPr="00954069">
        <w:rPr>
          <w:rFonts w:ascii="Times New Roman" w:eastAsia="Times New Roman" w:hAnsi="Times New Roman" w:cs="Times New Roman"/>
          <w:sz w:val="16"/>
        </w:rPr>
        <w:t xml:space="preserve">. According to one figure, China’s membership of international governmental organisations doubled (from 21 to 52) during the years 1977-1997. In the same time period, </w:t>
      </w:r>
      <w:r w:rsidRPr="00954069">
        <w:rPr>
          <w:rFonts w:ascii="Times New Roman" w:eastAsia="Times New Roman" w:hAnsi="Times New Roman" w:cs="Times New Roman"/>
          <w:u w:val="single"/>
        </w:rPr>
        <w:t>its membership of International Non-Governmental Organisations (</w:t>
      </w:r>
      <w:r w:rsidRPr="00954069">
        <w:rPr>
          <w:rFonts w:ascii="Times New Roman" w:eastAsia="Times New Roman" w:hAnsi="Times New Roman" w:cs="Times New Roman"/>
          <w:highlight w:val="green"/>
          <w:u w:val="single"/>
        </w:rPr>
        <w:t>INGOs</w:t>
      </w:r>
      <w:r w:rsidRPr="00954069">
        <w:rPr>
          <w:rFonts w:ascii="Times New Roman" w:eastAsia="Times New Roman" w:hAnsi="Times New Roman" w:cs="Times New Roman"/>
          <w:u w:val="single"/>
        </w:rPr>
        <w:t>) increased from mere 71 to an impressive 1,163</w:t>
      </w:r>
      <w:r w:rsidRPr="00954069">
        <w:rPr>
          <w:rFonts w:ascii="Times New Roman" w:eastAsia="Times New Roman" w:hAnsi="Times New Roman" w:cs="Times New Roman"/>
          <w:sz w:val="16"/>
        </w:rPr>
        <w:t xml:space="preserve">.34 Similarly, according to another account, </w:t>
      </w:r>
      <w:r w:rsidRPr="00954069">
        <w:rPr>
          <w:rFonts w:ascii="Times New Roman" w:eastAsia="Times New Roman" w:hAnsi="Times New Roman" w:cs="Times New Roman"/>
          <w:u w:val="single"/>
        </w:rPr>
        <w:t>China signed less than 30 per cent of the arms control accords it was eligible to join in the 1970s compared to 80 per cent by mid-1990s</w:t>
      </w:r>
      <w:r w:rsidRPr="00954069">
        <w:rPr>
          <w:rFonts w:ascii="Times New Roman" w:eastAsia="Times New Roman" w:hAnsi="Times New Roman" w:cs="Times New Roman"/>
          <w:sz w:val="16"/>
        </w:rPr>
        <w:t xml:space="preserve">. 35 </w:t>
      </w:r>
      <w:r w:rsidRPr="00954069">
        <w:rPr>
          <w:rFonts w:ascii="Times New Roman" w:eastAsia="Times New Roman" w:hAnsi="Times New Roman" w:cs="Times New Roman"/>
          <w:u w:val="single"/>
        </w:rPr>
        <w:t>China has actively taken part in the treaties of the nuclear non-proliferation regime as well as those of aimed at non-proliferation of biological and chemical weapons. It has also become a part of the voluntary non-proliferation groups like the Nuclear Suppliers Group (NSG</w:t>
      </w:r>
      <w:r w:rsidRPr="00954069">
        <w:rPr>
          <w:rFonts w:ascii="Times New Roman" w:eastAsia="Times New Roman" w:hAnsi="Times New Roman" w:cs="Times New Roman"/>
          <w:sz w:val="16"/>
        </w:rPr>
        <w:t xml:space="preserve">) in 2004 </w:t>
      </w:r>
      <w:r w:rsidRPr="00954069">
        <w:rPr>
          <w:rFonts w:ascii="Times New Roman" w:eastAsia="Times New Roman" w:hAnsi="Times New Roman" w:cs="Times New Roman"/>
          <w:u w:val="single"/>
        </w:rPr>
        <w:t xml:space="preserve">and exercises strict export control policies. </w:t>
      </w:r>
      <w:r w:rsidRPr="00954069">
        <w:rPr>
          <w:rFonts w:ascii="Times New Roman" w:hAnsi="Times New Roman" w:cs="Times New Roman"/>
          <w:sz w:val="16"/>
        </w:rPr>
        <w:t xml:space="preserve">Since 2004, </w:t>
      </w:r>
      <w:r w:rsidRPr="00954069">
        <w:rPr>
          <w:rFonts w:ascii="Times New Roman" w:hAnsi="Times New Roman" w:cs="Times New Roman"/>
          <w:u w:val="single"/>
        </w:rPr>
        <w:t>China has also shown interest in joining the Missile Technology Control Regime (MTCR).</w:t>
      </w:r>
      <w:r w:rsidRPr="00954069">
        <w:rPr>
          <w:rFonts w:ascii="Times New Roman" w:hAnsi="Times New Roman" w:cs="Times New Roman"/>
          <w:sz w:val="16"/>
        </w:rPr>
        <w:t xml:space="preserve"> </w:t>
      </w:r>
      <w:r w:rsidRPr="00954069">
        <w:rPr>
          <w:rFonts w:ascii="Times New Roman" w:hAnsi="Times New Roman" w:cs="Times New Roman"/>
          <w:u w:val="single"/>
        </w:rPr>
        <w:t xml:space="preserve">This is an indicator of China’s willingness to participate in international institutes and regimes, </w:t>
      </w:r>
      <w:r w:rsidRPr="00954069">
        <w:rPr>
          <w:rFonts w:ascii="Times New Roman" w:hAnsi="Times New Roman" w:cs="Times New Roman"/>
          <w:highlight w:val="green"/>
          <w:u w:val="single"/>
        </w:rPr>
        <w:t>increasing</w:t>
      </w:r>
      <w:r w:rsidRPr="00954069">
        <w:rPr>
          <w:rFonts w:ascii="Times New Roman" w:hAnsi="Times New Roman" w:cs="Times New Roman"/>
          <w:u w:val="single"/>
        </w:rPr>
        <w:t xml:space="preserve"> comfort towards norms of </w:t>
      </w:r>
      <w:r w:rsidRPr="00954069">
        <w:rPr>
          <w:rFonts w:ascii="Times New Roman" w:hAnsi="Times New Roman" w:cs="Times New Roman"/>
          <w:highlight w:val="green"/>
          <w:u w:val="single"/>
        </w:rPr>
        <w:t>interdependent behaviour</w:t>
      </w:r>
      <w:r w:rsidRPr="00954069">
        <w:rPr>
          <w:rFonts w:ascii="Times New Roman" w:hAnsi="Times New Roman" w:cs="Times New Roman"/>
          <w:u w:val="single"/>
        </w:rPr>
        <w:t xml:space="preserve"> among states</w:t>
      </w:r>
      <w:r w:rsidRPr="00954069">
        <w:rPr>
          <w:rFonts w:ascii="Times New Roman" w:hAnsi="Times New Roman" w:cs="Times New Roman"/>
          <w:sz w:val="16"/>
        </w:rPr>
        <w:t xml:space="preserve">. </w:t>
      </w:r>
      <w:r w:rsidRPr="00954069">
        <w:rPr>
          <w:rFonts w:ascii="Times New Roman" w:hAnsi="Times New Roman" w:cs="Times New Roman"/>
          <w:u w:val="single"/>
        </w:rPr>
        <w:t>It has also exhibited the desire to somewhat shape the rules of the game for regional cooperation. This is definitely an indication of its tendency towards the status quo</w:t>
      </w:r>
      <w:r w:rsidRPr="00954069">
        <w:rPr>
          <w:rFonts w:ascii="Times New Roman" w:hAnsi="Times New Roman" w:cs="Times New Roman"/>
          <w:sz w:val="16"/>
        </w:rPr>
        <w:t xml:space="preserve">. It also advances China’s national interests and helps dispel concerns about its increasing economic and military power.36 </w:t>
      </w:r>
      <w:r w:rsidRPr="00954069">
        <w:rPr>
          <w:rFonts w:ascii="Times New Roman" w:hAnsi="Times New Roman" w:cs="Times New Roman"/>
          <w:u w:val="single"/>
        </w:rPr>
        <w:t>This is</w:t>
      </w:r>
      <w:r w:rsidRPr="00954069">
        <w:rPr>
          <w:rFonts w:ascii="Times New Roman" w:hAnsi="Times New Roman" w:cs="Times New Roman"/>
          <w:sz w:val="16"/>
        </w:rPr>
        <w:t xml:space="preserve"> also </w:t>
      </w:r>
      <w:r w:rsidRPr="00954069">
        <w:rPr>
          <w:rFonts w:ascii="Times New Roman" w:hAnsi="Times New Roman" w:cs="Times New Roman"/>
          <w:u w:val="single"/>
        </w:rPr>
        <w:t xml:space="preserve">an indicator that </w:t>
      </w:r>
      <w:r w:rsidRPr="00954069">
        <w:rPr>
          <w:rFonts w:ascii="Times New Roman" w:hAnsi="Times New Roman" w:cs="Times New Roman"/>
          <w:highlight w:val="green"/>
          <w:u w:val="single"/>
        </w:rPr>
        <w:t>China</w:t>
      </w:r>
      <w:r w:rsidRPr="00954069">
        <w:rPr>
          <w:rFonts w:ascii="Times New Roman" w:hAnsi="Times New Roman" w:cs="Times New Roman"/>
          <w:u w:val="single"/>
        </w:rPr>
        <w:t xml:space="preserve"> is </w:t>
      </w:r>
      <w:r w:rsidRPr="00954069">
        <w:rPr>
          <w:rFonts w:ascii="Times New Roman" w:hAnsi="Times New Roman" w:cs="Times New Roman"/>
          <w:highlight w:val="green"/>
          <w:u w:val="single"/>
        </w:rPr>
        <w:t>willing to work in the existing Western-dominated systems</w:t>
      </w:r>
      <w:r w:rsidRPr="00954069">
        <w:rPr>
          <w:rFonts w:ascii="Times New Roman" w:hAnsi="Times New Roman" w:cs="Times New Roman"/>
          <w:u w:val="single"/>
        </w:rPr>
        <w:t xml:space="preserve"> of international institution and regimes rather than challenge the system or seek to break it up</w:t>
      </w:r>
      <w:r w:rsidRPr="00954069">
        <w:rPr>
          <w:rFonts w:ascii="Times New Roman" w:hAnsi="Times New Roman" w:cs="Times New Roman"/>
          <w:sz w:val="16"/>
        </w:rPr>
        <w:t xml:space="preserve">. Moreover, </w:t>
      </w:r>
      <w:r w:rsidRPr="00954069">
        <w:rPr>
          <w:rFonts w:ascii="Times New Roman" w:hAnsi="Times New Roman" w:cs="Times New Roman"/>
          <w:u w:val="single"/>
        </w:rPr>
        <w:t>China consciously pursued a good neighbour policy</w:t>
      </w:r>
      <w:r w:rsidRPr="00954069">
        <w:rPr>
          <w:rFonts w:ascii="Times New Roman" w:hAnsi="Times New Roman" w:cs="Times New Roman"/>
          <w:sz w:val="16"/>
        </w:rPr>
        <w:t xml:space="preserve">. </w:t>
      </w:r>
      <w:r w:rsidRPr="00954069">
        <w:rPr>
          <w:rFonts w:ascii="Times New Roman" w:hAnsi="Times New Roman" w:cs="Times New Roman"/>
          <w:u w:val="single"/>
        </w:rPr>
        <w:t>The pursuit of good relations with its neighbour is the foundation of its strategy for economic development.</w:t>
      </w:r>
      <w:r w:rsidRPr="00954069">
        <w:rPr>
          <w:rFonts w:ascii="Times New Roman" w:hAnsi="Times New Roman" w:cs="Times New Roman"/>
          <w:sz w:val="16"/>
        </w:rPr>
        <w:t xml:space="preserve"> It has the dual benefit of attracting foreign trade and investment while, at the same time, it reassures its neighbours that it does not present a threat for them. Deng Xiaoping laid two paths for China’s foreign policy in 1990 ─ anti-hegemonism and establishment of a new multi-polar international order of politics and economics. This meant that </w:t>
      </w:r>
      <w:r w:rsidRPr="00954069">
        <w:rPr>
          <w:rFonts w:ascii="Times New Roman" w:hAnsi="Times New Roman" w:cs="Times New Roman"/>
          <w:u w:val="single"/>
        </w:rPr>
        <w:t>China adopted a policy of active defence of China’s interest ─ of minding its own business and be neither a leader nor a challenger but a participant or co-builder of the westerns international order.</w:t>
      </w:r>
      <w:r w:rsidRPr="00954069">
        <w:rPr>
          <w:rFonts w:ascii="Times New Roman" w:hAnsi="Times New Roman" w:cs="Times New Roman"/>
          <w:sz w:val="16"/>
        </w:rPr>
        <w:t xml:space="preserve">37 This remains the foundation of China’s foreign policy today. </w:t>
      </w:r>
      <w:r w:rsidRPr="00954069">
        <w:rPr>
          <w:rFonts w:ascii="Times New Roman" w:hAnsi="Times New Roman" w:cs="Times New Roman"/>
          <w:u w:val="single"/>
        </w:rPr>
        <w:t xml:space="preserve">Many analysts, however, argue that participation in the international institutions is not an adequate indicator but </w:t>
      </w:r>
      <w:r w:rsidRPr="00954069">
        <w:rPr>
          <w:rFonts w:ascii="Times New Roman" w:hAnsi="Times New Roman" w:cs="Times New Roman"/>
          <w:highlight w:val="green"/>
          <w:u w:val="single"/>
        </w:rPr>
        <w:t>compliance with the norms</w:t>
      </w:r>
      <w:r w:rsidRPr="00954069">
        <w:rPr>
          <w:rFonts w:ascii="Times New Roman" w:hAnsi="Times New Roman" w:cs="Times New Roman"/>
          <w:u w:val="single"/>
        </w:rPr>
        <w:t xml:space="preserve">, rules and goals </w:t>
      </w:r>
      <w:r w:rsidRPr="00954069">
        <w:rPr>
          <w:rFonts w:ascii="Times New Roman" w:hAnsi="Times New Roman" w:cs="Times New Roman"/>
          <w:highlight w:val="green"/>
          <w:u w:val="single"/>
        </w:rPr>
        <w:t>of</w:t>
      </w:r>
      <w:r w:rsidRPr="00954069">
        <w:rPr>
          <w:rFonts w:ascii="Times New Roman" w:hAnsi="Times New Roman" w:cs="Times New Roman"/>
          <w:u w:val="single"/>
        </w:rPr>
        <w:t xml:space="preserve"> these </w:t>
      </w:r>
      <w:r w:rsidRPr="00954069">
        <w:rPr>
          <w:rFonts w:ascii="Times New Roman" w:hAnsi="Times New Roman" w:cs="Times New Roman"/>
          <w:highlight w:val="green"/>
          <w:u w:val="single"/>
        </w:rPr>
        <w:t>institutions</w:t>
      </w:r>
      <w:r w:rsidRPr="00954069">
        <w:rPr>
          <w:rFonts w:ascii="Times New Roman" w:hAnsi="Times New Roman" w:cs="Times New Roman"/>
          <w:u w:val="single"/>
        </w:rPr>
        <w:t xml:space="preserve"> </w:t>
      </w:r>
      <w:r w:rsidRPr="00954069">
        <w:rPr>
          <w:rFonts w:ascii="Times New Roman" w:hAnsi="Times New Roman" w:cs="Times New Roman"/>
          <w:highlight w:val="green"/>
          <w:u w:val="single"/>
        </w:rPr>
        <w:t xml:space="preserve">is a better indicator </w:t>
      </w:r>
      <w:r w:rsidRPr="00954069">
        <w:rPr>
          <w:rFonts w:ascii="Times New Roman" w:hAnsi="Times New Roman" w:cs="Times New Roman"/>
          <w:u w:val="single"/>
        </w:rPr>
        <w:t>of whether a country is a status quo state or not</w:t>
      </w:r>
      <w:r w:rsidRPr="00954069">
        <w:rPr>
          <w:rFonts w:ascii="Times New Roman" w:hAnsi="Times New Roman" w:cs="Times New Roman"/>
          <w:sz w:val="16"/>
        </w:rPr>
        <w:t xml:space="preserve">. Along these lines, Alastair Johnston </w:t>
      </w:r>
      <w:r w:rsidRPr="00954069">
        <w:rPr>
          <w:rFonts w:ascii="Times New Roman" w:hAnsi="Times New Roman" w:cs="Times New Roman"/>
          <w:u w:val="single"/>
        </w:rPr>
        <w:t>consider</w:t>
      </w:r>
      <w:r w:rsidRPr="00954069">
        <w:rPr>
          <w:rFonts w:ascii="Times New Roman" w:hAnsi="Times New Roman" w:cs="Times New Roman"/>
          <w:sz w:val="16"/>
        </w:rPr>
        <w:t xml:space="preserve">s </w:t>
      </w:r>
      <w:r w:rsidRPr="00954069">
        <w:rPr>
          <w:rFonts w:ascii="Times New Roman" w:hAnsi="Times New Roman" w:cs="Times New Roman"/>
          <w:u w:val="single"/>
        </w:rPr>
        <w:t xml:space="preserve">China’s </w:t>
      </w:r>
      <w:r w:rsidRPr="00954069">
        <w:rPr>
          <w:rFonts w:ascii="Times New Roman" w:hAnsi="Times New Roman" w:cs="Times New Roman"/>
          <w:highlight w:val="green"/>
          <w:u w:val="single"/>
        </w:rPr>
        <w:t>compliance with</w:t>
      </w:r>
      <w:r w:rsidRPr="00954069">
        <w:rPr>
          <w:rFonts w:ascii="Times New Roman" w:hAnsi="Times New Roman" w:cs="Times New Roman"/>
          <w:u w:val="single"/>
        </w:rPr>
        <w:t xml:space="preserve"> five global normative regimes: these include </w:t>
      </w:r>
      <w:r w:rsidRPr="00954069">
        <w:rPr>
          <w:rFonts w:ascii="Times New Roman" w:hAnsi="Times New Roman" w:cs="Times New Roman"/>
          <w:highlight w:val="green"/>
          <w:u w:val="single"/>
        </w:rPr>
        <w:t>sovereignty, free trade, non-prolif</w:t>
      </w:r>
      <w:r w:rsidRPr="00954069">
        <w:rPr>
          <w:rFonts w:ascii="Times New Roman" w:hAnsi="Times New Roman" w:cs="Times New Roman"/>
          <w:u w:val="single"/>
        </w:rPr>
        <w:t xml:space="preserve">eration and </w:t>
      </w:r>
      <w:r w:rsidRPr="00954069">
        <w:rPr>
          <w:rFonts w:ascii="Times New Roman" w:hAnsi="Times New Roman" w:cs="Times New Roman"/>
          <w:highlight w:val="green"/>
          <w:u w:val="single"/>
        </w:rPr>
        <w:t>arms control, national selfdetermination and h</w:t>
      </w:r>
      <w:r w:rsidRPr="00954069">
        <w:rPr>
          <w:rFonts w:ascii="Times New Roman" w:hAnsi="Times New Roman" w:cs="Times New Roman"/>
          <w:u w:val="single"/>
        </w:rPr>
        <w:t>uman</w:t>
      </w:r>
      <w:r w:rsidRPr="00954069">
        <w:rPr>
          <w:rFonts w:ascii="Times New Roman" w:hAnsi="Times New Roman" w:cs="Times New Roman"/>
          <w:highlight w:val="green"/>
          <w:u w:val="single"/>
        </w:rPr>
        <w:t xml:space="preserve"> r</w:t>
      </w:r>
      <w:r w:rsidRPr="00954069">
        <w:rPr>
          <w:rFonts w:ascii="Times New Roman" w:hAnsi="Times New Roman" w:cs="Times New Roman"/>
          <w:u w:val="single"/>
        </w:rPr>
        <w:t>ight</w:t>
      </w:r>
      <w:r w:rsidRPr="00954069">
        <w:rPr>
          <w:rFonts w:ascii="Times New Roman" w:hAnsi="Times New Roman" w:cs="Times New Roman"/>
          <w:highlight w:val="green"/>
          <w:u w:val="single"/>
        </w:rPr>
        <w:t>s</w:t>
      </w:r>
      <w:r w:rsidRPr="00954069">
        <w:rPr>
          <w:rFonts w:ascii="Times New Roman" w:hAnsi="Times New Roman" w:cs="Times New Roman"/>
          <w:sz w:val="16"/>
        </w:rPr>
        <w:t xml:space="preserve">.38 </w:t>
      </w:r>
      <w:r w:rsidRPr="00954069">
        <w:rPr>
          <w:rFonts w:ascii="Times New Roman" w:hAnsi="Times New Roman" w:cs="Times New Roman"/>
          <w:u w:val="single"/>
        </w:rPr>
        <w:t>As far as sovereignty is concerned</w:t>
      </w:r>
      <w:r w:rsidRPr="00954069">
        <w:rPr>
          <w:rFonts w:ascii="Times New Roman" w:hAnsi="Times New Roman" w:cs="Times New Roman"/>
          <w:sz w:val="16"/>
        </w:rPr>
        <w:t xml:space="preserve"> he writes: “</w:t>
      </w:r>
      <w:r w:rsidRPr="00954069">
        <w:rPr>
          <w:rFonts w:ascii="Times New Roman" w:hAnsi="Times New Roman" w:cs="Times New Roman"/>
          <w:u w:val="single"/>
        </w:rPr>
        <w:t>Today China is one of the strongest defenders of a more traditional absolutist concept (of sovereignty</w:t>
      </w:r>
      <w:r w:rsidRPr="00954069">
        <w:rPr>
          <w:rFonts w:ascii="Times New Roman" w:hAnsi="Times New Roman" w:cs="Times New Roman"/>
          <w:sz w:val="16"/>
        </w:rPr>
        <w:t xml:space="preserve">).”39 Similarly, </w:t>
      </w:r>
      <w:r w:rsidRPr="00954069">
        <w:rPr>
          <w:rFonts w:ascii="Times New Roman" w:hAnsi="Times New Roman" w:cs="Times New Roman"/>
          <w:u w:val="single"/>
        </w:rPr>
        <w:t xml:space="preserve">free trade is another international norm that is seen as an indicator of status quo behaviour. </w:t>
      </w:r>
      <w:r w:rsidRPr="00954069">
        <w:rPr>
          <w:rFonts w:ascii="Times New Roman" w:hAnsi="Times New Roman" w:cs="Times New Roman"/>
          <w:highlight w:val="green"/>
          <w:u w:val="single"/>
        </w:rPr>
        <w:t xml:space="preserve">China </w:t>
      </w:r>
      <w:r w:rsidRPr="00954069">
        <w:rPr>
          <w:rFonts w:ascii="Times New Roman" w:hAnsi="Times New Roman" w:cs="Times New Roman"/>
          <w:u w:val="single"/>
        </w:rPr>
        <w:t xml:space="preserve">has moved to </w:t>
      </w:r>
      <w:r w:rsidRPr="00954069">
        <w:rPr>
          <w:rFonts w:ascii="Times New Roman" w:hAnsi="Times New Roman" w:cs="Times New Roman"/>
          <w:highlight w:val="green"/>
          <w:u w:val="single"/>
        </w:rPr>
        <w:t xml:space="preserve">support </w:t>
      </w:r>
      <w:r w:rsidRPr="00954069">
        <w:rPr>
          <w:rFonts w:ascii="Times New Roman" w:hAnsi="Times New Roman" w:cs="Times New Roman"/>
          <w:u w:val="single"/>
        </w:rPr>
        <w:t xml:space="preserve">the </w:t>
      </w:r>
      <w:r w:rsidRPr="00954069">
        <w:rPr>
          <w:rFonts w:ascii="Times New Roman" w:hAnsi="Times New Roman" w:cs="Times New Roman"/>
          <w:highlight w:val="green"/>
          <w:u w:val="single"/>
        </w:rPr>
        <w:t>norms of global free trade</w:t>
      </w:r>
      <w:r w:rsidRPr="00954069">
        <w:rPr>
          <w:rFonts w:ascii="Times New Roman" w:hAnsi="Times New Roman" w:cs="Times New Roman"/>
          <w:u w:val="single"/>
        </w:rPr>
        <w:t>. China’s membership of WTO in 2001 is a testament to its support for free trade</w:t>
      </w:r>
      <w:r w:rsidRPr="00954069">
        <w:rPr>
          <w:rFonts w:ascii="Times New Roman" w:hAnsi="Times New Roman" w:cs="Times New Roman"/>
          <w:sz w:val="16"/>
        </w:rPr>
        <w:t xml:space="preserve">. </w:t>
      </w:r>
      <w:r w:rsidRPr="00954069">
        <w:rPr>
          <w:rFonts w:ascii="Times New Roman" w:hAnsi="Times New Roman" w:cs="Times New Roman"/>
          <w:u w:val="single"/>
        </w:rPr>
        <w:t xml:space="preserve">China’s </w:t>
      </w:r>
      <w:r w:rsidRPr="00954069">
        <w:rPr>
          <w:rFonts w:ascii="Times New Roman" w:hAnsi="Times New Roman" w:cs="Times New Roman"/>
          <w:highlight w:val="green"/>
          <w:u w:val="single"/>
        </w:rPr>
        <w:t>tariff rates have declined</w:t>
      </w:r>
      <w:r w:rsidRPr="00954069">
        <w:rPr>
          <w:rFonts w:ascii="Times New Roman" w:hAnsi="Times New Roman" w:cs="Times New Roman"/>
          <w:u w:val="single"/>
        </w:rPr>
        <w:t xml:space="preserve"> from over 40 per cent in 1992 to less than 20 per cent in 1997</w:t>
      </w:r>
      <w:r w:rsidRPr="00954069">
        <w:rPr>
          <w:rFonts w:ascii="Times New Roman" w:hAnsi="Times New Roman" w:cs="Times New Roman"/>
          <w:sz w:val="16"/>
        </w:rPr>
        <w:t xml:space="preserve">.40 In 2015, the tariff rate was 3.4 per cent.41 </w:t>
      </w:r>
      <w:r w:rsidRPr="00954069">
        <w:rPr>
          <w:rFonts w:ascii="Times New Roman" w:hAnsi="Times New Roman" w:cs="Times New Roman"/>
          <w:u w:val="single"/>
        </w:rPr>
        <w:t>China has gradually embraced global capitalist institutions and system</w:t>
      </w:r>
      <w:r w:rsidRPr="00954069">
        <w:rPr>
          <w:rFonts w:ascii="Times New Roman" w:hAnsi="Times New Roman" w:cs="Times New Roman"/>
          <w:sz w:val="16"/>
        </w:rPr>
        <w:t xml:space="preserve">. </w:t>
      </w:r>
      <w:r w:rsidRPr="00954069">
        <w:rPr>
          <w:rFonts w:ascii="Times New Roman" w:hAnsi="Times New Roman" w:cs="Times New Roman"/>
          <w:u w:val="single"/>
        </w:rPr>
        <w:t xml:space="preserve">In the </w:t>
      </w:r>
      <w:r w:rsidRPr="00954069">
        <w:rPr>
          <w:rFonts w:ascii="Times New Roman" w:hAnsi="Times New Roman" w:cs="Times New Roman"/>
          <w:highlight w:val="green"/>
          <w:u w:val="single"/>
        </w:rPr>
        <w:t>Belt and Road Forum</w:t>
      </w:r>
      <w:r w:rsidRPr="00954069">
        <w:rPr>
          <w:rFonts w:ascii="Times New Roman" w:hAnsi="Times New Roman" w:cs="Times New Roman"/>
          <w:u w:val="single"/>
        </w:rPr>
        <w:t xml:space="preserve"> that China held in May 2017, hosting 30 world leaders, it released a communiqué, which was signed by all 30 world leaders present on the occasion that emphasised the need to “build an open economy, </w:t>
      </w:r>
      <w:r w:rsidRPr="00954069">
        <w:rPr>
          <w:rFonts w:ascii="Times New Roman" w:hAnsi="Times New Roman" w:cs="Times New Roman"/>
          <w:highlight w:val="green"/>
          <w:u w:val="single"/>
        </w:rPr>
        <w:t>ensure free</w:t>
      </w:r>
      <w:r w:rsidRPr="00954069">
        <w:rPr>
          <w:rFonts w:ascii="Times New Roman" w:hAnsi="Times New Roman" w:cs="Times New Roman"/>
          <w:u w:val="single"/>
        </w:rPr>
        <w:t xml:space="preserve"> and inclusive </w:t>
      </w:r>
      <w:r w:rsidRPr="00954069">
        <w:rPr>
          <w:rFonts w:ascii="Times New Roman" w:hAnsi="Times New Roman" w:cs="Times New Roman"/>
          <w:highlight w:val="green"/>
          <w:u w:val="single"/>
        </w:rPr>
        <w:t>trade</w:t>
      </w:r>
      <w:r w:rsidRPr="00954069">
        <w:rPr>
          <w:rFonts w:ascii="Times New Roman" w:hAnsi="Times New Roman" w:cs="Times New Roman"/>
          <w:u w:val="single"/>
        </w:rPr>
        <w:t xml:space="preserve"> (and) oppose all forms of protectionism.</w:t>
      </w:r>
      <w:r w:rsidRPr="00954069">
        <w:rPr>
          <w:rFonts w:ascii="Times New Roman" w:hAnsi="Times New Roman" w:cs="Times New Roman"/>
          <w:sz w:val="16"/>
        </w:rPr>
        <w:t xml:space="preserve">”42 However, </w:t>
      </w:r>
      <w:r w:rsidRPr="00954069">
        <w:rPr>
          <w:rFonts w:ascii="Times New Roman" w:hAnsi="Times New Roman" w:cs="Times New Roman"/>
          <w:u w:val="single"/>
        </w:rPr>
        <w:t>the ongoing trade war with the US has forced China to increase its tariffs</w:t>
      </w:r>
      <w:r w:rsidRPr="00954069">
        <w:rPr>
          <w:rFonts w:ascii="Times New Roman" w:hAnsi="Times New Roman" w:cs="Times New Roman"/>
          <w:sz w:val="16"/>
        </w:rPr>
        <w:t xml:space="preserve">. Since 2017, the US had imposed three rounds of tariff on the Chinese products worth US$250 billion. </w:t>
      </w:r>
      <w:r w:rsidRPr="00954069">
        <w:rPr>
          <w:rFonts w:ascii="Times New Roman" w:hAnsi="Times New Roman" w:cs="Times New Roman"/>
          <w:u w:val="single"/>
        </w:rPr>
        <w:t>China has retaliated by imposing US$110 billion on the US goods</w:t>
      </w:r>
      <w:r w:rsidRPr="00954069">
        <w:rPr>
          <w:rFonts w:ascii="Times New Roman" w:hAnsi="Times New Roman" w:cs="Times New Roman"/>
          <w:sz w:val="16"/>
        </w:rPr>
        <w:t xml:space="preserve">. Beijing has accused the US of starting the “largest trade war in economic history.” 43 This damages the global free trade regime. </w:t>
      </w:r>
      <w:r w:rsidRPr="00954069">
        <w:rPr>
          <w:rFonts w:ascii="Times New Roman" w:hAnsi="Times New Roman" w:cs="Times New Roman"/>
          <w:u w:val="single"/>
        </w:rPr>
        <w:t>China has gone even a step further and initiated projects like the ChinaPakistan Economic Corridor (</w:t>
      </w:r>
      <w:r w:rsidRPr="00954069">
        <w:rPr>
          <w:rFonts w:ascii="Times New Roman" w:hAnsi="Times New Roman" w:cs="Times New Roman"/>
          <w:highlight w:val="green"/>
          <w:u w:val="single"/>
        </w:rPr>
        <w:t>CPEC</w:t>
      </w:r>
      <w:r w:rsidRPr="00954069">
        <w:rPr>
          <w:rFonts w:ascii="Times New Roman" w:hAnsi="Times New Roman" w:cs="Times New Roman"/>
          <w:u w:val="single"/>
        </w:rPr>
        <w:t xml:space="preserve">), which is </w:t>
      </w:r>
      <w:r w:rsidRPr="00954069">
        <w:rPr>
          <w:rFonts w:ascii="Times New Roman" w:hAnsi="Times New Roman" w:cs="Times New Roman"/>
          <w:highlight w:val="green"/>
          <w:u w:val="single"/>
        </w:rPr>
        <w:t>envisaged</w:t>
      </w:r>
      <w:r w:rsidRPr="00954069">
        <w:rPr>
          <w:rFonts w:ascii="Times New Roman" w:hAnsi="Times New Roman" w:cs="Times New Roman"/>
          <w:u w:val="single"/>
        </w:rPr>
        <w:t xml:space="preserve"> as a </w:t>
      </w:r>
      <w:r w:rsidRPr="00954069">
        <w:rPr>
          <w:rFonts w:ascii="Times New Roman" w:hAnsi="Times New Roman" w:cs="Times New Roman"/>
          <w:highlight w:val="green"/>
          <w:u w:val="single"/>
        </w:rPr>
        <w:t>journey towards economic regionalisation</w:t>
      </w:r>
      <w:r w:rsidRPr="00954069">
        <w:rPr>
          <w:rFonts w:ascii="Times New Roman" w:hAnsi="Times New Roman" w:cs="Times New Roman"/>
          <w:sz w:val="16"/>
        </w:rPr>
        <w:t xml:space="preserve">. </w:t>
      </w:r>
      <w:r w:rsidRPr="00954069">
        <w:rPr>
          <w:rFonts w:ascii="Times New Roman" w:hAnsi="Times New Roman" w:cs="Times New Roman"/>
          <w:u w:val="single"/>
        </w:rPr>
        <w:t xml:space="preserve">The </w:t>
      </w:r>
      <w:r w:rsidRPr="00954069">
        <w:rPr>
          <w:rFonts w:ascii="Times New Roman" w:hAnsi="Times New Roman" w:cs="Times New Roman"/>
          <w:u w:val="single"/>
        </w:rPr>
        <w:lastRenderedPageBreak/>
        <w:t>CPEC is a framework of regional connectivity which is expected to be beneficial for China and Pakistan as well as the regional states like India, Iran, Afghanistan and Central Asia</w:t>
      </w:r>
      <w:r w:rsidRPr="00954069">
        <w:rPr>
          <w:rFonts w:ascii="Times New Roman" w:hAnsi="Times New Roman" w:cs="Times New Roman"/>
          <w:sz w:val="16"/>
        </w:rPr>
        <w:t xml:space="preserve">. Its primary aim is to promote geographical linkages and improve infrastructure connectivity. It would also result in a higher flow of trade and businesses in the region.44 Its ultimate aim is to have a well-connected region, promote harmony and accelerate economic development. </w:t>
      </w:r>
      <w:r w:rsidRPr="00954069">
        <w:rPr>
          <w:rFonts w:ascii="Times New Roman" w:hAnsi="Times New Roman" w:cs="Times New Roman"/>
          <w:u w:val="single"/>
        </w:rPr>
        <w:t xml:space="preserve">This is also a clear indication that </w:t>
      </w:r>
      <w:r w:rsidRPr="00954069">
        <w:rPr>
          <w:rFonts w:ascii="Times New Roman" w:hAnsi="Times New Roman" w:cs="Times New Roman"/>
          <w:highlight w:val="green"/>
          <w:u w:val="single"/>
        </w:rPr>
        <w:t xml:space="preserve">China </w:t>
      </w:r>
      <w:r w:rsidRPr="00954069">
        <w:rPr>
          <w:rFonts w:ascii="Times New Roman" w:hAnsi="Times New Roman" w:cs="Times New Roman"/>
          <w:u w:val="single"/>
        </w:rPr>
        <w:t xml:space="preserve">is </w:t>
      </w:r>
      <w:r w:rsidRPr="00954069">
        <w:rPr>
          <w:rFonts w:ascii="Times New Roman" w:hAnsi="Times New Roman" w:cs="Times New Roman"/>
          <w:highlight w:val="green"/>
          <w:u w:val="single"/>
        </w:rPr>
        <w:t>focused on econ</w:t>
      </w:r>
      <w:r w:rsidRPr="00954069">
        <w:rPr>
          <w:rFonts w:ascii="Times New Roman" w:hAnsi="Times New Roman" w:cs="Times New Roman"/>
          <w:u w:val="single"/>
        </w:rPr>
        <w:t>omic</w:t>
      </w:r>
      <w:r w:rsidRPr="00954069">
        <w:rPr>
          <w:rFonts w:ascii="Times New Roman" w:hAnsi="Times New Roman" w:cs="Times New Roman"/>
          <w:highlight w:val="green"/>
          <w:u w:val="single"/>
        </w:rPr>
        <w:t xml:space="preserve"> development and regionalisation instead of </w:t>
      </w:r>
      <w:r w:rsidRPr="00954069">
        <w:rPr>
          <w:rFonts w:ascii="Times New Roman" w:hAnsi="Times New Roman" w:cs="Times New Roman"/>
          <w:u w:val="single"/>
        </w:rPr>
        <w:t xml:space="preserve">displaying aggressive </w:t>
      </w:r>
      <w:r w:rsidRPr="00954069">
        <w:rPr>
          <w:rFonts w:ascii="Times New Roman" w:hAnsi="Times New Roman" w:cs="Times New Roman"/>
          <w:highlight w:val="green"/>
          <w:u w:val="single"/>
        </w:rPr>
        <w:t>hegemonic behaviour</w:t>
      </w:r>
      <w:r w:rsidRPr="00954069">
        <w:rPr>
          <w:rFonts w:ascii="Times New Roman" w:hAnsi="Times New Roman" w:cs="Times New Roman"/>
          <w:sz w:val="16"/>
        </w:rPr>
        <w:t xml:space="preserve">. </w:t>
      </w:r>
      <w:r w:rsidRPr="00954069">
        <w:rPr>
          <w:rFonts w:ascii="Times New Roman" w:hAnsi="Times New Roman" w:cs="Times New Roman"/>
          <w:u w:val="single"/>
        </w:rPr>
        <w:t>As far as China’s non-proliferation record is concerned, it has a fair record, with no blatant violations of international nuclear non-proliferation norms</w:t>
      </w:r>
      <w:r w:rsidRPr="00954069">
        <w:rPr>
          <w:rFonts w:ascii="Times New Roman" w:hAnsi="Times New Roman" w:cs="Times New Roman"/>
          <w:sz w:val="16"/>
        </w:rPr>
        <w:t xml:space="preserve">. The prevailing concerns mostly centred on the transfer of missile technology and components to Pakistan in the 1980s and early 1990s. However, China has not signed the 1987 MTCR, so it does not amount to any violations of China’s treaty obligations. On the positive side, in 1996, </w:t>
      </w:r>
      <w:r w:rsidRPr="00954069">
        <w:rPr>
          <w:rFonts w:ascii="Times New Roman" w:hAnsi="Times New Roman" w:cs="Times New Roman"/>
          <w:highlight w:val="green"/>
          <w:u w:val="single"/>
        </w:rPr>
        <w:t>China sign</w:t>
      </w:r>
      <w:r w:rsidRPr="00954069">
        <w:rPr>
          <w:rFonts w:ascii="Times New Roman" w:hAnsi="Times New Roman" w:cs="Times New Roman"/>
          <w:u w:val="single"/>
        </w:rPr>
        <w:t>ed the Comprehensive Test-Ban Treaty (</w:t>
      </w:r>
      <w:r w:rsidRPr="00954069">
        <w:rPr>
          <w:rFonts w:ascii="Times New Roman" w:hAnsi="Times New Roman" w:cs="Times New Roman"/>
          <w:highlight w:val="green"/>
          <w:u w:val="single"/>
        </w:rPr>
        <w:t>CTBT</w:t>
      </w:r>
      <w:r w:rsidRPr="00954069">
        <w:rPr>
          <w:rFonts w:ascii="Times New Roman" w:hAnsi="Times New Roman" w:cs="Times New Roman"/>
          <w:u w:val="single"/>
        </w:rPr>
        <w:t>), which a major nuclear non-proliferation proponent like the US has not done till date</w:t>
      </w:r>
      <w:r w:rsidRPr="00954069">
        <w:rPr>
          <w:rFonts w:ascii="Times New Roman" w:hAnsi="Times New Roman" w:cs="Times New Roman"/>
          <w:sz w:val="16"/>
        </w:rPr>
        <w:t xml:space="preserve">.45 </w:t>
      </w:r>
      <w:r w:rsidRPr="00954069">
        <w:rPr>
          <w:rFonts w:ascii="Times New Roman" w:hAnsi="Times New Roman" w:cs="Times New Roman"/>
          <w:u w:val="single"/>
        </w:rPr>
        <w:t>It has been cooperating with the Comprehensive Test Ban Treaty Organisation (</w:t>
      </w:r>
      <w:r w:rsidRPr="00954069">
        <w:rPr>
          <w:rFonts w:ascii="Times New Roman" w:hAnsi="Times New Roman" w:cs="Times New Roman"/>
          <w:highlight w:val="green"/>
          <w:u w:val="single"/>
        </w:rPr>
        <w:t>CTBTO</w:t>
      </w:r>
      <w:r w:rsidRPr="00954069">
        <w:rPr>
          <w:rFonts w:ascii="Times New Roman" w:hAnsi="Times New Roman" w:cs="Times New Roman"/>
          <w:u w:val="single"/>
        </w:rPr>
        <w:t xml:space="preserve">) </w:t>
      </w:r>
      <w:r w:rsidRPr="00954069">
        <w:rPr>
          <w:rFonts w:ascii="Times New Roman" w:hAnsi="Times New Roman" w:cs="Times New Roman"/>
          <w:highlight w:val="green"/>
          <w:u w:val="single"/>
        </w:rPr>
        <w:t>and</w:t>
      </w:r>
      <w:r w:rsidRPr="00954069">
        <w:rPr>
          <w:rFonts w:ascii="Times New Roman" w:hAnsi="Times New Roman" w:cs="Times New Roman"/>
          <w:u w:val="single"/>
        </w:rPr>
        <w:t xml:space="preserve"> has installed four new International Monitoring System (IMS) stations</w:t>
      </w:r>
      <w:r w:rsidRPr="00954069">
        <w:rPr>
          <w:rFonts w:ascii="Times New Roman" w:hAnsi="Times New Roman" w:cs="Times New Roman"/>
          <w:sz w:val="16"/>
        </w:rPr>
        <w:t xml:space="preserve">, bringing the total number of certified stations in China, to five. Furthermore, </w:t>
      </w:r>
      <w:r w:rsidRPr="00954069">
        <w:rPr>
          <w:rFonts w:ascii="Times New Roman" w:hAnsi="Times New Roman" w:cs="Times New Roman"/>
          <w:u w:val="single"/>
        </w:rPr>
        <w:t>it is also a part of the Nuclear Non-Proliferation Treaty (</w:t>
      </w:r>
      <w:r w:rsidRPr="00954069">
        <w:rPr>
          <w:rFonts w:ascii="Times New Roman" w:hAnsi="Times New Roman" w:cs="Times New Roman"/>
          <w:highlight w:val="green"/>
          <w:u w:val="single"/>
        </w:rPr>
        <w:t>NPT</w:t>
      </w:r>
      <w:r w:rsidRPr="00954069">
        <w:rPr>
          <w:rFonts w:ascii="Times New Roman" w:hAnsi="Times New Roman" w:cs="Times New Roman"/>
          <w:u w:val="single"/>
        </w:rPr>
        <w:t>) since the time that it was signed</w:t>
      </w:r>
      <w:r w:rsidRPr="00954069">
        <w:rPr>
          <w:rFonts w:ascii="Times New Roman" w:hAnsi="Times New Roman" w:cs="Times New Roman"/>
          <w:sz w:val="16"/>
        </w:rPr>
        <w:t xml:space="preserve">. Moreover, along with Russia, </w:t>
      </w:r>
      <w:r w:rsidRPr="00954069">
        <w:rPr>
          <w:rFonts w:ascii="Times New Roman" w:hAnsi="Times New Roman" w:cs="Times New Roman"/>
          <w:u w:val="single"/>
        </w:rPr>
        <w:t>China has long been trying to get a treaty negotiated to ban the stationing of offensive weapons in outer-space</w:t>
      </w:r>
      <w:r w:rsidRPr="00954069">
        <w:rPr>
          <w:rFonts w:ascii="Times New Roman" w:hAnsi="Times New Roman" w:cs="Times New Roman"/>
          <w:sz w:val="16"/>
        </w:rPr>
        <w:t xml:space="preserve">. For nearly two decades, now there have been the Chinese and Russian efforts to negotiate a treaty for Prevention of an Arms Race in Outer Space (PAROS). Many proposals have been put forward including the two Chinese working papers and a joint China-Russia working paper in the Conference on Disarmament (CD). However, PAROS remains blocked due to the US refusal to negotiate any such treaty because it goes against its missile defence and space plans.46 </w:t>
      </w:r>
      <w:r w:rsidRPr="00954069">
        <w:rPr>
          <w:rFonts w:ascii="Times New Roman" w:hAnsi="Times New Roman" w:cs="Times New Roman"/>
          <w:u w:val="single"/>
        </w:rPr>
        <w:t>China has also played a stabilising role in the North Korean nuclear issue. It acted as a lynchpin in hosting and conducting the six-party talks, which were meant to solve the North Korean nuclear issue.</w:t>
      </w:r>
      <w:r w:rsidRPr="00954069">
        <w:rPr>
          <w:rFonts w:ascii="Times New Roman" w:hAnsi="Times New Roman" w:cs="Times New Roman"/>
          <w:sz w:val="16"/>
        </w:rPr>
        <w:t xml:space="preserve"> Even after the breakdown of the six-party talks in 2009 and the recent high tensions on the Korean Peninsula in 2017 with the US, China played the role of a stabiliser, urging both sides to show restraint and emphasising that war was not an option for any country. China has, thus, helped strengthen the international nuclear non-proliferation norms. Also, </w:t>
      </w:r>
      <w:r w:rsidRPr="00954069">
        <w:rPr>
          <w:rFonts w:ascii="Times New Roman" w:hAnsi="Times New Roman" w:cs="Times New Roman"/>
          <w:highlight w:val="green"/>
          <w:u w:val="single"/>
        </w:rPr>
        <w:t>China’s growing soft power</w:t>
      </w:r>
      <w:r w:rsidRPr="00954069">
        <w:rPr>
          <w:rFonts w:ascii="Times New Roman" w:hAnsi="Times New Roman" w:cs="Times New Roman"/>
          <w:sz w:val="16"/>
        </w:rPr>
        <w:t xml:space="preserve">47 or its “charm offensive” </w:t>
      </w:r>
      <w:r w:rsidRPr="00954069">
        <w:rPr>
          <w:rFonts w:ascii="Times New Roman" w:hAnsi="Times New Roman" w:cs="Times New Roman"/>
          <w:u w:val="single"/>
        </w:rPr>
        <w:t xml:space="preserve">in Southeast Asia and elsewhere is another </w:t>
      </w:r>
      <w:r w:rsidRPr="00954069">
        <w:rPr>
          <w:rFonts w:ascii="Times New Roman" w:hAnsi="Times New Roman" w:cs="Times New Roman"/>
          <w:highlight w:val="green"/>
          <w:u w:val="single"/>
        </w:rPr>
        <w:t>indicator that it is not an aggressive</w:t>
      </w:r>
      <w:r w:rsidRPr="00954069">
        <w:rPr>
          <w:rFonts w:ascii="Times New Roman" w:hAnsi="Times New Roman" w:cs="Times New Roman"/>
          <w:u w:val="single"/>
        </w:rPr>
        <w:t xml:space="preserve">, power maximising </w:t>
      </w:r>
      <w:r w:rsidRPr="00954069">
        <w:rPr>
          <w:rFonts w:ascii="Times New Roman" w:hAnsi="Times New Roman" w:cs="Times New Roman"/>
          <w:highlight w:val="green"/>
          <w:u w:val="single"/>
        </w:rPr>
        <w:t>state</w:t>
      </w:r>
      <w:r w:rsidRPr="00954069">
        <w:rPr>
          <w:rFonts w:ascii="Times New Roman" w:hAnsi="Times New Roman" w:cs="Times New Roman"/>
          <w:sz w:val="16"/>
        </w:rPr>
        <w:t xml:space="preserve">. Its economic progress has been accompanied by its increasing cultural and diplomatic influence around the globe. </w:t>
      </w:r>
      <w:r w:rsidRPr="00954069">
        <w:rPr>
          <w:rFonts w:ascii="Times New Roman" w:hAnsi="Times New Roman" w:cs="Times New Roman"/>
          <w:u w:val="single"/>
        </w:rPr>
        <w:t xml:space="preserve">Its growing soft power is not only evident </w:t>
      </w:r>
      <w:r w:rsidRPr="00954069">
        <w:rPr>
          <w:rFonts w:ascii="Times New Roman" w:hAnsi="Times New Roman" w:cs="Times New Roman"/>
          <w:highlight w:val="green"/>
          <w:u w:val="single"/>
        </w:rPr>
        <w:t xml:space="preserve">in </w:t>
      </w:r>
      <w:r w:rsidRPr="00954069">
        <w:rPr>
          <w:rFonts w:ascii="Times New Roman" w:hAnsi="Times New Roman" w:cs="Times New Roman"/>
          <w:u w:val="single"/>
        </w:rPr>
        <w:t xml:space="preserve">Southeast </w:t>
      </w:r>
      <w:r w:rsidRPr="00954069">
        <w:rPr>
          <w:rFonts w:ascii="Times New Roman" w:hAnsi="Times New Roman" w:cs="Times New Roman"/>
          <w:highlight w:val="green"/>
          <w:u w:val="single"/>
        </w:rPr>
        <w:t>Asia</w:t>
      </w:r>
      <w:r w:rsidRPr="00954069">
        <w:rPr>
          <w:rFonts w:ascii="Times New Roman" w:hAnsi="Times New Roman" w:cs="Times New Roman"/>
          <w:u w:val="single"/>
        </w:rPr>
        <w:t xml:space="preserve"> but also in Beijing’s economic partnerships in </w:t>
      </w:r>
      <w:r w:rsidRPr="00954069">
        <w:rPr>
          <w:rFonts w:ascii="Times New Roman" w:hAnsi="Times New Roman" w:cs="Times New Roman"/>
          <w:highlight w:val="green"/>
          <w:u w:val="single"/>
        </w:rPr>
        <w:t>Latin America and Africa</w:t>
      </w:r>
      <w:r w:rsidRPr="00954069">
        <w:rPr>
          <w:rFonts w:ascii="Times New Roman" w:hAnsi="Times New Roman" w:cs="Times New Roman"/>
          <w:sz w:val="16"/>
        </w:rPr>
        <w:t xml:space="preserve">.48 </w:t>
      </w:r>
      <w:r w:rsidRPr="00954069">
        <w:rPr>
          <w:rFonts w:ascii="Times New Roman" w:hAnsi="Times New Roman" w:cs="Times New Roman"/>
          <w:u w:val="single"/>
        </w:rPr>
        <w:t>The fact that China is able to attract and appeal the states in the region through its soft power is an indicator that its neighbours are increasingly viewing China as less of a threa</w:t>
      </w:r>
      <w:r w:rsidRPr="00954069">
        <w:rPr>
          <w:rFonts w:ascii="Times New Roman" w:hAnsi="Times New Roman" w:cs="Times New Roman"/>
          <w:sz w:val="16"/>
        </w:rPr>
        <w:t xml:space="preserve">t. </w:t>
      </w:r>
      <w:r w:rsidRPr="00954069">
        <w:rPr>
          <w:rFonts w:ascii="Times New Roman" w:hAnsi="Times New Roman" w:cs="Times New Roman"/>
          <w:u w:val="single"/>
        </w:rPr>
        <w:t>However, this has stirred the concerns of waning the US influence in the region. In many parts of Asia, Africa and the Latin America, the “Beijing Consensus” which advocates a mix of authoritarian government and market economy, is overtaking the “Washington Consensus” of market economics and democratic governmen</w:t>
      </w:r>
      <w:r w:rsidRPr="00954069">
        <w:rPr>
          <w:rFonts w:ascii="Times New Roman" w:hAnsi="Times New Roman" w:cs="Times New Roman"/>
          <w:sz w:val="16"/>
        </w:rPr>
        <w:t xml:space="preserve">t which was popular in the past.49 </w:t>
      </w:r>
      <w:r w:rsidRPr="00954069">
        <w:rPr>
          <w:rFonts w:ascii="Times New Roman" w:hAnsi="Times New Roman" w:cs="Times New Roman"/>
          <w:u w:val="single"/>
        </w:rPr>
        <w:t>With signs that the US is placing emphasis on hard power under President Donald Trump, China seems to be positioning itself as a champion of globalisation and economic integration</w:t>
      </w:r>
      <w:r w:rsidRPr="00954069">
        <w:rPr>
          <w:rFonts w:ascii="Times New Roman" w:hAnsi="Times New Roman" w:cs="Times New Roman"/>
          <w:sz w:val="16"/>
        </w:rPr>
        <w:t xml:space="preserve">. It seems to be placing an emphasis on soft power. </w:t>
      </w:r>
      <w:r w:rsidRPr="00954069">
        <w:rPr>
          <w:rFonts w:ascii="Times New Roman" w:hAnsi="Times New Roman" w:cs="Times New Roman"/>
          <w:highlight w:val="green"/>
          <w:u w:val="single"/>
        </w:rPr>
        <w:t>Taiwan issue</w:t>
      </w:r>
      <w:r w:rsidRPr="00954069">
        <w:rPr>
          <w:rFonts w:ascii="Times New Roman" w:hAnsi="Times New Roman" w:cs="Times New Roman"/>
          <w:u w:val="single"/>
        </w:rPr>
        <w:t xml:space="preserve"> </w:t>
      </w:r>
      <w:r w:rsidRPr="00954069">
        <w:rPr>
          <w:rFonts w:ascii="Times New Roman" w:hAnsi="Times New Roman" w:cs="Times New Roman"/>
          <w:highlight w:val="green"/>
          <w:u w:val="single"/>
        </w:rPr>
        <w:t>is</w:t>
      </w:r>
      <w:r w:rsidRPr="00954069">
        <w:rPr>
          <w:rFonts w:ascii="Times New Roman" w:hAnsi="Times New Roman" w:cs="Times New Roman"/>
          <w:u w:val="single"/>
        </w:rPr>
        <w:t xml:space="preserve"> one instance where China’s policies are viewed by the West as a non-status quo. However, the issue can be seen in terms of </w:t>
      </w:r>
      <w:r w:rsidRPr="00954069">
        <w:rPr>
          <w:rFonts w:ascii="Times New Roman" w:hAnsi="Times New Roman" w:cs="Times New Roman"/>
          <w:highlight w:val="green"/>
          <w:u w:val="single"/>
        </w:rPr>
        <w:t xml:space="preserve">a security dilemma </w:t>
      </w:r>
      <w:r w:rsidRPr="00954069">
        <w:rPr>
          <w:rFonts w:ascii="Times New Roman" w:hAnsi="Times New Roman" w:cs="Times New Roman"/>
          <w:u w:val="single"/>
        </w:rPr>
        <w:t>between the US and China</w:t>
      </w:r>
      <w:r w:rsidRPr="00954069">
        <w:rPr>
          <w:rFonts w:ascii="Times New Roman" w:hAnsi="Times New Roman" w:cs="Times New Roman"/>
          <w:sz w:val="16"/>
        </w:rPr>
        <w:t xml:space="preserve">. In the last few decades, America continued selling advanced weapons to Taiwan,50 mainland China considers these developments to encourage Taiwan’s independence and a threat to its interests. According to Yiwei Wang, “on the Taiwan issue, America’s logic is that peace comes from “balance of power.” </w:t>
      </w:r>
      <w:r w:rsidRPr="00954069">
        <w:rPr>
          <w:rFonts w:ascii="Times New Roman" w:hAnsi="Times New Roman" w:cs="Times New Roman"/>
          <w:u w:val="single"/>
        </w:rPr>
        <w:t>China has time and again protested the matter of arms sales to Taiwan with the US but to no avail. China sees these moves as an effort to change the distribution of power in the region. In turn, China has threatened Taiwan against moves for independence and deployed missiles on the mainland as well</w:t>
      </w:r>
      <w:r w:rsidRPr="00954069">
        <w:rPr>
          <w:rFonts w:ascii="Times New Roman" w:hAnsi="Times New Roman" w:cs="Times New Roman"/>
          <w:sz w:val="16"/>
        </w:rPr>
        <w:t xml:space="preserve">. </w:t>
      </w:r>
      <w:r w:rsidRPr="00954069">
        <w:rPr>
          <w:rFonts w:ascii="Times New Roman" w:hAnsi="Times New Roman" w:cs="Times New Roman"/>
          <w:u w:val="single"/>
        </w:rPr>
        <w:t>Consequently, this makes the US suspicious of China’s revisionist intentions towards Taiwan</w:t>
      </w:r>
      <w:r w:rsidRPr="00954069">
        <w:rPr>
          <w:rFonts w:ascii="Times New Roman" w:hAnsi="Times New Roman" w:cs="Times New Roman"/>
          <w:sz w:val="16"/>
        </w:rPr>
        <w:t xml:space="preserve"> – locking the two powers in a security dilemma. </w:t>
      </w:r>
      <w:r w:rsidRPr="00954069">
        <w:rPr>
          <w:rFonts w:ascii="Times New Roman" w:hAnsi="Times New Roman" w:cs="Times New Roman"/>
          <w:u w:val="single"/>
        </w:rPr>
        <w:t xml:space="preserve">Another area where China has been accused of displaying revisionist tendencies is </w:t>
      </w:r>
      <w:r w:rsidRPr="00954069">
        <w:rPr>
          <w:rFonts w:ascii="Times New Roman" w:hAnsi="Times New Roman" w:cs="Times New Roman"/>
          <w:highlight w:val="green"/>
          <w:u w:val="single"/>
        </w:rPr>
        <w:t>in the</w:t>
      </w:r>
      <w:r w:rsidRPr="00954069">
        <w:rPr>
          <w:rFonts w:ascii="Times New Roman" w:hAnsi="Times New Roman" w:cs="Times New Roman"/>
          <w:u w:val="single"/>
        </w:rPr>
        <w:t xml:space="preserve"> </w:t>
      </w:r>
      <w:r w:rsidRPr="00954069">
        <w:rPr>
          <w:rFonts w:ascii="Times New Roman" w:hAnsi="Times New Roman" w:cs="Times New Roman"/>
          <w:highlight w:val="green"/>
          <w:u w:val="single"/>
        </w:rPr>
        <w:t>S</w:t>
      </w:r>
      <w:r w:rsidRPr="00954069">
        <w:rPr>
          <w:rFonts w:ascii="Times New Roman" w:hAnsi="Times New Roman" w:cs="Times New Roman"/>
          <w:u w:val="single"/>
        </w:rPr>
        <w:t xml:space="preserve">outh </w:t>
      </w:r>
      <w:r w:rsidRPr="00954069">
        <w:rPr>
          <w:rFonts w:ascii="Times New Roman" w:hAnsi="Times New Roman" w:cs="Times New Roman"/>
          <w:highlight w:val="green"/>
          <w:u w:val="single"/>
        </w:rPr>
        <w:t>C</w:t>
      </w:r>
      <w:r w:rsidRPr="00954069">
        <w:rPr>
          <w:rFonts w:ascii="Times New Roman" w:hAnsi="Times New Roman" w:cs="Times New Roman"/>
          <w:u w:val="single"/>
        </w:rPr>
        <w:t xml:space="preserve">hina </w:t>
      </w:r>
      <w:r w:rsidRPr="00954069">
        <w:rPr>
          <w:rFonts w:ascii="Times New Roman" w:hAnsi="Times New Roman" w:cs="Times New Roman"/>
          <w:highlight w:val="green"/>
          <w:u w:val="single"/>
        </w:rPr>
        <w:t>S</w:t>
      </w:r>
      <w:r w:rsidRPr="00954069">
        <w:rPr>
          <w:rFonts w:ascii="Times New Roman" w:hAnsi="Times New Roman" w:cs="Times New Roman"/>
          <w:u w:val="single"/>
        </w:rPr>
        <w:t>ea</w:t>
      </w:r>
      <w:r w:rsidRPr="00954069">
        <w:rPr>
          <w:rFonts w:ascii="Times New Roman" w:hAnsi="Times New Roman" w:cs="Times New Roman"/>
          <w:sz w:val="16"/>
        </w:rPr>
        <w:t xml:space="preserve">. The </w:t>
      </w:r>
      <w:r w:rsidRPr="00954069">
        <w:rPr>
          <w:rFonts w:ascii="Times New Roman" w:hAnsi="Times New Roman" w:cs="Times New Roman"/>
          <w:u w:val="single"/>
        </w:rPr>
        <w:t>dispute centres on territorial claims over two island chains</w:t>
      </w:r>
      <w:r w:rsidRPr="00954069">
        <w:rPr>
          <w:rFonts w:ascii="Times New Roman" w:hAnsi="Times New Roman" w:cs="Times New Roman"/>
          <w:sz w:val="16"/>
        </w:rPr>
        <w:t xml:space="preserve"> the Paracels and the Spratlys and surrounding oceans. The area provides valuable trade passage and fishing ground, as well as holds hydrocarbon resources ranging from 25,000 Mboe to 260,000 Mboe.51 China, Vietnam, the Philippines, Taiwan, Malaysia and Brunei all have competing claims. The dispute has existed for centuries but things got tense in the last few years. </w:t>
      </w:r>
      <w:r w:rsidRPr="00954069">
        <w:rPr>
          <w:rFonts w:ascii="Times New Roman" w:hAnsi="Times New Roman" w:cs="Times New Roman"/>
          <w:u w:val="single"/>
        </w:rPr>
        <w:t>China has been island-building since 2014 and has also increased naval patrols.</w:t>
      </w:r>
      <w:r w:rsidRPr="00954069">
        <w:rPr>
          <w:rFonts w:ascii="Times New Roman" w:hAnsi="Times New Roman" w:cs="Times New Roman"/>
          <w:sz w:val="16"/>
        </w:rPr>
        <w:t xml:space="preserve"> It can be argued that </w:t>
      </w:r>
      <w:r w:rsidRPr="00954069">
        <w:rPr>
          <w:rFonts w:ascii="Times New Roman" w:hAnsi="Times New Roman" w:cs="Times New Roman"/>
          <w:highlight w:val="green"/>
          <w:u w:val="single"/>
        </w:rPr>
        <w:t>China’s actions are defensive</w:t>
      </w:r>
      <w:r w:rsidRPr="00954069">
        <w:rPr>
          <w:rFonts w:ascii="Times New Roman" w:hAnsi="Times New Roman" w:cs="Times New Roman"/>
          <w:u w:val="single"/>
        </w:rPr>
        <w:t xml:space="preserve"> in nature. </w:t>
      </w:r>
      <w:r w:rsidRPr="00954069">
        <w:rPr>
          <w:rFonts w:ascii="Times New Roman" w:hAnsi="Times New Roman" w:cs="Times New Roman"/>
          <w:highlight w:val="green"/>
          <w:u w:val="single"/>
        </w:rPr>
        <w:t>The US has had increased interference</w:t>
      </w:r>
      <w:r w:rsidRPr="00954069">
        <w:rPr>
          <w:rFonts w:ascii="Times New Roman" w:hAnsi="Times New Roman" w:cs="Times New Roman"/>
          <w:u w:val="single"/>
        </w:rPr>
        <w:t xml:space="preserve"> in the area. Under the garb of “freedom of navigation” operations, the US sent planes and ships in the disputed area to keep access to key shipping and air routes</w:t>
      </w:r>
      <w:r w:rsidRPr="00954069">
        <w:rPr>
          <w:rFonts w:ascii="Times New Roman" w:hAnsi="Times New Roman" w:cs="Times New Roman"/>
          <w:sz w:val="16"/>
        </w:rPr>
        <w:t xml:space="preserve">.52 </w:t>
      </w:r>
      <w:r w:rsidRPr="00954069">
        <w:rPr>
          <w:rFonts w:ascii="Times New Roman" w:hAnsi="Times New Roman" w:cs="Times New Roman"/>
          <w:u w:val="single"/>
        </w:rPr>
        <w:t>In February 2017, the US deployed the aircraft carrier</w:t>
      </w:r>
      <w:r w:rsidRPr="00954069">
        <w:rPr>
          <w:rFonts w:ascii="Times New Roman" w:hAnsi="Times New Roman" w:cs="Times New Roman"/>
          <w:sz w:val="16"/>
        </w:rPr>
        <w:t xml:space="preserve">, Carl Vinson, </w:t>
      </w:r>
      <w:r w:rsidRPr="00954069">
        <w:rPr>
          <w:rFonts w:ascii="Times New Roman" w:hAnsi="Times New Roman" w:cs="Times New Roman"/>
          <w:u w:val="single"/>
        </w:rPr>
        <w:t>strike force to the South China Sea</w:t>
      </w:r>
    </w:p>
    <w:p w14:paraId="0ACBE24D" w14:textId="77777777" w:rsidR="00083662" w:rsidRDefault="00083662" w:rsidP="00083662">
      <w:pPr>
        <w:rPr>
          <w:rFonts w:ascii="Times New Roman" w:hAnsi="Times New Roman" w:cs="Times New Roman"/>
          <w:u w:val="single"/>
        </w:rPr>
      </w:pPr>
    </w:p>
    <w:p w14:paraId="4AB566F5" w14:textId="77777777" w:rsidR="00083662" w:rsidRDefault="00083662" w:rsidP="00083662">
      <w:pPr>
        <w:rPr>
          <w:rFonts w:ascii="Times New Roman" w:hAnsi="Times New Roman" w:cs="Times New Roman"/>
          <w:u w:val="single"/>
        </w:rPr>
      </w:pPr>
    </w:p>
    <w:p w14:paraId="2C3BADAE" w14:textId="77777777" w:rsidR="00083662" w:rsidRDefault="00083662" w:rsidP="00083662">
      <w:pPr>
        <w:rPr>
          <w:rFonts w:ascii="Times New Roman" w:hAnsi="Times New Roman" w:cs="Times New Roman"/>
          <w:u w:val="single"/>
        </w:rPr>
      </w:pPr>
    </w:p>
    <w:p w14:paraId="0882BC8A" w14:textId="77777777" w:rsidR="00083662" w:rsidRPr="00954069" w:rsidRDefault="00083662" w:rsidP="00083662">
      <w:pPr>
        <w:rPr>
          <w:rFonts w:ascii="Times New Roman" w:hAnsi="Times New Roman" w:cs="Times New Roman"/>
          <w:u w:val="single"/>
        </w:rPr>
      </w:pPr>
      <w:r w:rsidRPr="00954069">
        <w:rPr>
          <w:rFonts w:ascii="Times New Roman" w:hAnsi="Times New Roman" w:cs="Times New Roman"/>
          <w:u w:val="single"/>
        </w:rPr>
        <w:lastRenderedPageBreak/>
        <w:t xml:space="preserve"> under the garb of “freedom of navigation</w:t>
      </w:r>
      <w:r w:rsidRPr="00954069">
        <w:rPr>
          <w:rFonts w:ascii="Times New Roman" w:hAnsi="Times New Roman" w:cs="Times New Roman"/>
          <w:sz w:val="16"/>
        </w:rPr>
        <w:t xml:space="preserve">.”53 </w:t>
      </w:r>
      <w:r w:rsidRPr="00954069">
        <w:rPr>
          <w:rFonts w:ascii="Times New Roman" w:hAnsi="Times New Roman" w:cs="Times New Roman"/>
          <w:u w:val="single"/>
        </w:rPr>
        <w:t>In December 2018, there was a trilateral anti-submarine warfare exercise by the US, Britain and Japanese forces</w:t>
      </w:r>
      <w:r w:rsidRPr="00954069">
        <w:rPr>
          <w:rFonts w:ascii="Times New Roman" w:hAnsi="Times New Roman" w:cs="Times New Roman"/>
          <w:sz w:val="16"/>
        </w:rPr>
        <w:t xml:space="preserve">. </w:t>
      </w:r>
      <w:r w:rsidRPr="00954069">
        <w:rPr>
          <w:rFonts w:ascii="Times New Roman" w:hAnsi="Times New Roman" w:cs="Times New Roman"/>
          <w:u w:val="single"/>
        </w:rPr>
        <w:t>Another week-long US and British Naval exercise took place in January 2019</w:t>
      </w:r>
      <w:r w:rsidRPr="00954069">
        <w:rPr>
          <w:rFonts w:ascii="Times New Roman" w:hAnsi="Times New Roman" w:cs="Times New Roman"/>
          <w:sz w:val="16"/>
        </w:rPr>
        <w:t xml:space="preserve">.54 </w:t>
      </w:r>
      <w:r w:rsidRPr="00954069">
        <w:rPr>
          <w:rFonts w:ascii="Times New Roman" w:hAnsi="Times New Roman" w:cs="Times New Roman"/>
          <w:u w:val="single"/>
        </w:rPr>
        <w:t>These are meant to send a signal to China to rescind claims over the disputed area</w:t>
      </w:r>
      <w:r w:rsidRPr="00954069">
        <w:rPr>
          <w:rFonts w:ascii="Times New Roman" w:hAnsi="Times New Roman" w:cs="Times New Roman"/>
          <w:sz w:val="16"/>
        </w:rPr>
        <w:t xml:space="preserve">. </w:t>
      </w:r>
      <w:r w:rsidRPr="00954069">
        <w:rPr>
          <w:rFonts w:ascii="Times New Roman" w:hAnsi="Times New Roman" w:cs="Times New Roman"/>
          <w:u w:val="single"/>
        </w:rPr>
        <w:t>These exercises have angered</w:t>
      </w:r>
      <w:r w:rsidRPr="00954069">
        <w:rPr>
          <w:rFonts w:ascii="Times New Roman" w:hAnsi="Times New Roman" w:cs="Times New Roman"/>
          <w:sz w:val="16"/>
        </w:rPr>
        <w:t xml:space="preserve"> </w:t>
      </w:r>
      <w:r w:rsidRPr="00954069">
        <w:rPr>
          <w:rFonts w:ascii="Times New Roman" w:hAnsi="Times New Roman" w:cs="Times New Roman"/>
          <w:u w:val="single"/>
        </w:rPr>
        <w:t>China</w:t>
      </w:r>
      <w:r w:rsidRPr="00954069">
        <w:rPr>
          <w:rFonts w:ascii="Times New Roman" w:hAnsi="Times New Roman" w:cs="Times New Roman"/>
          <w:sz w:val="16"/>
        </w:rPr>
        <w:t xml:space="preserve">. </w:t>
      </w:r>
      <w:r w:rsidRPr="00954069">
        <w:rPr>
          <w:rFonts w:ascii="Times New Roman" w:hAnsi="Times New Roman" w:cs="Times New Roman"/>
          <w:u w:val="single"/>
        </w:rPr>
        <w:t>The US has also been sending hundreds of Intelligence, Surveillance and Reconnaissance (ISR) missions to the South China Sea every year that have caused friction between the US and China</w:t>
      </w:r>
      <w:r w:rsidRPr="00954069">
        <w:rPr>
          <w:rFonts w:ascii="Times New Roman" w:hAnsi="Times New Roman" w:cs="Times New Roman"/>
          <w:sz w:val="16"/>
        </w:rPr>
        <w:t xml:space="preserve"> and, which the latter sees as a threat to its security. </w:t>
      </w:r>
      <w:r w:rsidRPr="00954069">
        <w:rPr>
          <w:rFonts w:ascii="Times New Roman" w:hAnsi="Times New Roman" w:cs="Times New Roman"/>
          <w:u w:val="single"/>
        </w:rPr>
        <w:t>This clearly amounts to the US interference in China’s area of influence</w:t>
      </w:r>
      <w:r w:rsidRPr="00954069">
        <w:rPr>
          <w:rFonts w:ascii="Times New Roman" w:hAnsi="Times New Roman" w:cs="Times New Roman"/>
          <w:sz w:val="16"/>
        </w:rPr>
        <w:t xml:space="preserve">. </w:t>
      </w:r>
      <w:r w:rsidRPr="00954069">
        <w:rPr>
          <w:rFonts w:ascii="Times New Roman" w:hAnsi="Times New Roman" w:cs="Times New Roman"/>
          <w:highlight w:val="green"/>
          <w:u w:val="single"/>
        </w:rPr>
        <w:t xml:space="preserve">This has heightened China’s threat perceptions </w:t>
      </w:r>
      <w:r w:rsidRPr="00954069">
        <w:rPr>
          <w:rFonts w:ascii="Times New Roman" w:hAnsi="Times New Roman" w:cs="Times New Roman"/>
          <w:u w:val="single"/>
        </w:rPr>
        <w:t>and it is bound to act more assertively to defend its interests in the region</w:t>
      </w:r>
      <w:r w:rsidRPr="00954069">
        <w:rPr>
          <w:rFonts w:ascii="Times New Roman" w:hAnsi="Times New Roman" w:cs="Times New Roman"/>
          <w:sz w:val="16"/>
        </w:rPr>
        <w:t xml:space="preserve">. As a result, the area is becoming a flashpoint, with growing tension between China and the US over control of the disputed waterway. </w:t>
      </w:r>
      <w:r w:rsidRPr="00954069">
        <w:rPr>
          <w:rFonts w:ascii="Times New Roman" w:hAnsi="Times New Roman" w:cs="Times New Roman"/>
          <w:u w:val="single"/>
        </w:rPr>
        <w:t>China does not have expansionist or hegemonic designs in the South China Sea</w:t>
      </w:r>
      <w:r w:rsidRPr="00954069">
        <w:rPr>
          <w:rFonts w:ascii="Times New Roman" w:hAnsi="Times New Roman" w:cs="Times New Roman"/>
          <w:sz w:val="16"/>
        </w:rPr>
        <w:t xml:space="preserve">. It claims over the two island chains are not something new. Beijing has adjusted its strategy to safeguard its interests, as it becomes increasingly powerful. However, a military conflict over the dispute is not an option. Moreover, the US influence over other claimants of the territory complicates matters for China. This has resulted in China acting more assertively in the South China Sea in order to defend its interests. In fact, the US would act more aggressively if any country was to interfere in matters close to its borders. Overall, from the above analysis, it can be summarised that </w:t>
      </w:r>
      <w:r w:rsidRPr="00954069">
        <w:rPr>
          <w:rFonts w:ascii="Times New Roman" w:hAnsi="Times New Roman" w:cs="Times New Roman"/>
          <w:u w:val="single"/>
        </w:rPr>
        <w:t>China has so far behaved more as a status quo power rather than as an aggressive revisionist power</w:t>
      </w:r>
      <w:r w:rsidRPr="00954069">
        <w:rPr>
          <w:rFonts w:ascii="Times New Roman" w:hAnsi="Times New Roman" w:cs="Times New Roman"/>
          <w:sz w:val="16"/>
        </w:rPr>
        <w:t xml:space="preserve">. </w:t>
      </w:r>
      <w:r w:rsidRPr="00954069">
        <w:rPr>
          <w:rFonts w:ascii="Times New Roman" w:hAnsi="Times New Roman" w:cs="Times New Roman"/>
          <w:u w:val="single"/>
        </w:rPr>
        <w:t>This is apparent in China’s engagement with its neighbours, its participation in the regional and international institutions, it is in compliance with most of the international norms as well as its emphasis on projecting its soft power.</w:t>
      </w:r>
      <w:r w:rsidRPr="00954069">
        <w:rPr>
          <w:rFonts w:ascii="Times New Roman" w:hAnsi="Times New Roman" w:cs="Times New Roman"/>
          <w:sz w:val="16"/>
        </w:rPr>
        <w:t xml:space="preserve"> Alternate Theory of China’s Rise ─ Defensive Realism The claims of Mearsheimer’s offensive realism are in contrast with Waltz’s defensive realism on several points. While Mearsheimer claims that great powers act aggressively and aim to gain so much power that they are the ultimate hegemons in the system, Waltz’s </w:t>
      </w:r>
      <w:r w:rsidRPr="00954069">
        <w:rPr>
          <w:rFonts w:ascii="Times New Roman" w:hAnsi="Times New Roman" w:cs="Times New Roman"/>
          <w:u w:val="single"/>
        </w:rPr>
        <w:t>defensive realism sees the states as acting defensively to maintain rather than upset the balance of power</w:t>
      </w:r>
      <w:r w:rsidRPr="00954069">
        <w:rPr>
          <w:rFonts w:ascii="Times New Roman" w:hAnsi="Times New Roman" w:cs="Times New Roman"/>
          <w:sz w:val="16"/>
        </w:rPr>
        <w:t xml:space="preserve">. For Waltz, </w:t>
      </w:r>
      <w:r w:rsidRPr="00954069">
        <w:rPr>
          <w:rFonts w:ascii="Times New Roman" w:hAnsi="Times New Roman" w:cs="Times New Roman"/>
          <w:u w:val="single"/>
        </w:rPr>
        <w:t>the states are primarily concerned with maintaining “their position in the system.</w:t>
      </w:r>
      <w:r w:rsidRPr="00954069">
        <w:rPr>
          <w:rFonts w:ascii="Times New Roman" w:hAnsi="Times New Roman" w:cs="Times New Roman"/>
          <w:sz w:val="16"/>
        </w:rPr>
        <w:t xml:space="preserve">”55 Defensive realists argue that offence-defence balance favours the defence. 56 Therefore, a robust defence and careful balancing should deter any aggressive impulses from great powers. </w:t>
      </w:r>
      <w:r w:rsidRPr="00954069">
        <w:rPr>
          <w:rFonts w:ascii="Times New Roman" w:hAnsi="Times New Roman" w:cs="Times New Roman"/>
          <w:u w:val="single"/>
        </w:rPr>
        <w:t>Defensive realism argues that great powers are concerned with maintaining the status quo rather than maximising their power because often the cost of expansion outweighs the benefits. Defensive realism sees security dilemmas as a problem where an increase in the power of one state increases the insecurity of the other causing the latter to increase its power. Under the conditions of defensive realism, great powers would try to alleviate any security dilemmas rather than exacerbate it. China’s current policy seems to be firmly rooted in defensive realism.</w:t>
      </w:r>
      <w:r w:rsidRPr="00954069">
        <w:rPr>
          <w:rFonts w:ascii="Times New Roman" w:hAnsi="Times New Roman" w:cs="Times New Roman"/>
          <w:sz w:val="16"/>
        </w:rPr>
        <w:t xml:space="preserve"> Its policy seems to be aimed at maintaining the balance of power rather than upsetting it. As the earlier section has argued, </w:t>
      </w:r>
      <w:r w:rsidRPr="00954069">
        <w:rPr>
          <w:rFonts w:ascii="Times New Roman" w:hAnsi="Times New Roman" w:cs="Times New Roman"/>
          <w:u w:val="single"/>
        </w:rPr>
        <w:t>China is not a revisionist power but a status quo one.</w:t>
      </w:r>
      <w:r w:rsidRPr="00954069">
        <w:rPr>
          <w:rFonts w:ascii="Times New Roman" w:hAnsi="Times New Roman" w:cs="Times New Roman"/>
          <w:sz w:val="16"/>
        </w:rPr>
        <w:t xml:space="preserve"> The analysts like Shiping Tang are convinced that China’s security strategy flows out of its realisation of the security dilemma whereby the </w:t>
      </w:r>
      <w:r w:rsidRPr="00954069">
        <w:rPr>
          <w:rFonts w:ascii="Times New Roman" w:hAnsi="Times New Roman" w:cs="Times New Roman"/>
          <w:u w:val="single"/>
        </w:rPr>
        <w:t>Chinese leaders have understood that an aggressive expansionist strategy would just lead to counterbalancing alliances</w:t>
      </w:r>
      <w:r w:rsidRPr="00954069">
        <w:rPr>
          <w:rFonts w:ascii="Times New Roman" w:hAnsi="Times New Roman" w:cs="Times New Roman"/>
          <w:sz w:val="16"/>
        </w:rPr>
        <w:t xml:space="preserve">. “This recognition has led China to adopt a defensive realism-rooted security strategy emphasising moderation, self-restraint and security cooperation.”57 Moreover, </w:t>
      </w:r>
      <w:r w:rsidRPr="00954069">
        <w:rPr>
          <w:rFonts w:ascii="Times New Roman" w:hAnsi="Times New Roman" w:cs="Times New Roman"/>
          <w:u w:val="single"/>
        </w:rPr>
        <w:t>China’s military modernisation, its Taiwan policy and its increased policies in the South China Sea also make more sense if seen through the lens of defensive realism</w:t>
      </w:r>
      <w:r w:rsidRPr="00954069">
        <w:rPr>
          <w:rFonts w:ascii="Times New Roman" w:hAnsi="Times New Roman" w:cs="Times New Roman"/>
          <w:sz w:val="16"/>
        </w:rPr>
        <w:t xml:space="preserve">. China’s Taiwan policy may be more geared towards preventing redistribution of power in the region. Since the US is providing arms assistance to Taiwan, China may be averse to the US aiding Taiwan’s independence ─ the latter issue is one where China has made clear that independence is not acceptable to China. Similarly, there is good evidence that China’s military modernisation programmes and training exercises since the Taiwan Strait Crisis of 1996 are aimed partially at dealing with the issue of the Taiwanese separation.58 On the question of whether China is balancing against the US, Johnston says, “There seems to be little doubt that China’s military modernisation programme since the mid-1990s has been aimed in large measure at developing capabilities to deter or slow the application of the US military power in the region.”59 It would then seem that </w:t>
      </w:r>
      <w:r w:rsidRPr="00954069">
        <w:rPr>
          <w:rFonts w:ascii="Times New Roman" w:hAnsi="Times New Roman" w:cs="Times New Roman"/>
          <w:u w:val="single"/>
        </w:rPr>
        <w:t>China is not concerned with gaining power or projecting its powers but with balancing against a predominance of the US power in the region. China has not shown any signs of hegemonic behaviour as a lot of Western analysts feared. Instead of guided by offensive realism, China’s policies seem to be guided by defensive realism where it is concerned with survival and with maintaining its position in the system. Just as the US fears China’s hegemonic rise, China also fears the increase of the US influence in the region and its talk of containing China</w:t>
      </w:r>
      <w:r w:rsidRPr="00954069">
        <w:rPr>
          <w:rFonts w:ascii="Times New Roman" w:hAnsi="Times New Roman" w:cs="Times New Roman"/>
          <w:sz w:val="16"/>
        </w:rPr>
        <w:t xml:space="preserve">. China’s policy may change in the future to display hegemonic tendencies. However, at present, </w:t>
      </w:r>
      <w:r w:rsidRPr="00954069">
        <w:rPr>
          <w:rFonts w:ascii="Times New Roman" w:hAnsi="Times New Roman" w:cs="Times New Roman"/>
          <w:u w:val="single"/>
        </w:rPr>
        <w:t>there is not much evidence to support the theory of offensive realism.</w:t>
      </w:r>
    </w:p>
    <w:p w14:paraId="1A87A2D2" w14:textId="77777777" w:rsidR="00083662" w:rsidRPr="00954069" w:rsidRDefault="00083662" w:rsidP="00083662">
      <w:pPr>
        <w:rPr>
          <w:rFonts w:ascii="Times New Roman" w:hAnsi="Times New Roman" w:cs="Times New Roman"/>
        </w:rPr>
      </w:pPr>
    </w:p>
    <w:p w14:paraId="22D83085" w14:textId="77777777" w:rsidR="00083662" w:rsidRPr="00AA5D89" w:rsidRDefault="00083662" w:rsidP="00083662">
      <w:pPr>
        <w:pStyle w:val="Heading4"/>
      </w:pPr>
      <w:r w:rsidRPr="00AA5D89">
        <w:t xml:space="preserve">Their defense of unipolarity is plagued by </w:t>
      </w:r>
      <w:r w:rsidRPr="00AA5D89">
        <w:rPr>
          <w:u w:val="single"/>
        </w:rPr>
        <w:t>conceptual confusion</w:t>
      </w:r>
      <w:r w:rsidRPr="00AA5D89">
        <w:t xml:space="preserve"> and </w:t>
      </w:r>
      <w:r w:rsidRPr="00AA5D89">
        <w:rPr>
          <w:u w:val="single"/>
        </w:rPr>
        <w:t>methodological laziness</w:t>
      </w:r>
      <w:r w:rsidRPr="00AA5D89">
        <w:t xml:space="preserve">. </w:t>
      </w:r>
    </w:p>
    <w:p w14:paraId="5ACA1F47" w14:textId="77777777" w:rsidR="00083662" w:rsidRPr="00AA5D89" w:rsidRDefault="00083662" w:rsidP="00083662">
      <w:r w:rsidRPr="00AA5D89">
        <w:rPr>
          <w:rStyle w:val="Style13ptBold"/>
        </w:rPr>
        <w:t>Yang 10</w:t>
      </w:r>
      <w:r w:rsidRPr="00AA5D89">
        <w:t>—</w:t>
      </w:r>
      <w:r w:rsidRPr="00AA5D89">
        <w:rPr>
          <w:sz w:val="16"/>
        </w:rPr>
        <w:t xml:space="preserve">Ph.D Candidate in the Politics &amp; International Relations Program @ University of Southern California [Xiangfeng Yang, </w:t>
      </w:r>
      <w:r w:rsidRPr="00AA5D89">
        <w:rPr>
          <w:sz w:val="16"/>
          <w:u w:val="single"/>
        </w:rPr>
        <w:t>The Unipolar Challenge: Power, Culture and Authority and the Advent of War</w:t>
      </w:r>
      <w:r w:rsidRPr="00AA5D89">
        <w:rPr>
          <w:sz w:val="16"/>
        </w:rPr>
        <w:t xml:space="preserve">, March 25, 2010, pg. </w:t>
      </w:r>
      <w:hyperlink r:id="rId20" w:history="1">
        <w:r w:rsidRPr="00AA5D89">
          <w:rPr>
            <w:rStyle w:val="Hyperlink"/>
            <w:rFonts w:eastAsiaTheme="majorEastAsia"/>
            <w:sz w:val="16"/>
          </w:rPr>
          <w:t>http://www.stockholm.sgir.eu/uploads/The%20Unipolar%20Challenge,%203rd%20Draft.pdf</w:t>
        </w:r>
      </w:hyperlink>
      <w:r w:rsidRPr="00AA5D89">
        <w:rPr>
          <w:sz w:val="16"/>
        </w:rPr>
        <w:t>]</w:t>
      </w:r>
    </w:p>
    <w:p w14:paraId="171ED324" w14:textId="77777777" w:rsidR="00083662" w:rsidRPr="00AA5D89" w:rsidRDefault="00083662" w:rsidP="00083662">
      <w:pPr>
        <w:rPr>
          <w:sz w:val="16"/>
          <w:szCs w:val="10"/>
        </w:rPr>
      </w:pPr>
    </w:p>
    <w:p w14:paraId="1496D895" w14:textId="77777777" w:rsidR="00083662" w:rsidRPr="000B029C" w:rsidRDefault="00083662" w:rsidP="00083662">
      <w:pPr>
        <w:rPr>
          <w:sz w:val="16"/>
        </w:rPr>
      </w:pPr>
      <w:r w:rsidRPr="00AA5D89">
        <w:rPr>
          <w:sz w:val="16"/>
        </w:rPr>
        <w:t xml:space="preserve">Turning the conventional wisdom on its head, the positivist </w:t>
      </w:r>
      <w:r w:rsidRPr="00AA5D89">
        <w:rPr>
          <w:rStyle w:val="StyleUnderline"/>
          <w:highlight w:val="cyan"/>
        </w:rPr>
        <w:t>intellectual enterprise on unipolarity is</w:t>
      </w:r>
      <w:r w:rsidRPr="00AA5D89">
        <w:rPr>
          <w:rStyle w:val="StyleUnderline"/>
        </w:rPr>
        <w:t xml:space="preserve"> seriously </w:t>
      </w:r>
      <w:r w:rsidRPr="00AA5D89">
        <w:rPr>
          <w:rStyle w:val="StyleUnderline"/>
          <w:highlight w:val="cyan"/>
        </w:rPr>
        <w:t xml:space="preserve">impeded by not just </w:t>
      </w:r>
      <w:r w:rsidRPr="00AA5D89">
        <w:rPr>
          <w:rStyle w:val="Emphasis"/>
          <w:highlight w:val="cyan"/>
        </w:rPr>
        <w:t>conceptual confusion</w:t>
      </w:r>
      <w:r w:rsidRPr="00AA5D89">
        <w:rPr>
          <w:rStyle w:val="StyleUnderline"/>
          <w:highlight w:val="cyan"/>
        </w:rPr>
        <w:t xml:space="preserve"> but </w:t>
      </w:r>
      <w:r w:rsidRPr="00AA5D89">
        <w:rPr>
          <w:rStyle w:val="StyleUnderline"/>
        </w:rPr>
        <w:t xml:space="preserve">also </w:t>
      </w:r>
      <w:r w:rsidRPr="00AA5D89">
        <w:rPr>
          <w:rStyle w:val="StyleUnderline"/>
          <w:highlight w:val="cyan"/>
        </w:rPr>
        <w:t xml:space="preserve">the </w:t>
      </w:r>
      <w:r w:rsidRPr="00AA5D89">
        <w:rPr>
          <w:rStyle w:val="Emphasis"/>
          <w:highlight w:val="cyan"/>
        </w:rPr>
        <w:t>lack of methodological rigor</w:t>
      </w:r>
      <w:r w:rsidRPr="00AA5D89">
        <w:rPr>
          <w:rStyle w:val="StyleUnderline"/>
        </w:rPr>
        <w:t>.</w:t>
      </w:r>
      <w:r w:rsidRPr="00AA5D89">
        <w:rPr>
          <w:sz w:val="16"/>
        </w:rPr>
        <w:t xml:space="preserve"> Conceptually, most researchers, many realists included, are slow to realize that the character of unipolarity is fundamentally different phenomenon from bipolarity and multipolarity and that the study of unipolarity presupposes a new set of analytical assumptions most of the time, if not always. </w:t>
      </w:r>
      <w:r w:rsidRPr="00AA5D89">
        <w:rPr>
          <w:rStyle w:val="StyleUnderline"/>
        </w:rPr>
        <w:t xml:space="preserve">Methodologically and theoretically, </w:t>
      </w:r>
      <w:r w:rsidRPr="00AA5D89">
        <w:rPr>
          <w:rStyle w:val="StyleUnderline"/>
          <w:highlight w:val="cyan"/>
        </w:rPr>
        <w:t>the obsession with</w:t>
      </w:r>
      <w:r w:rsidRPr="00AA5D89">
        <w:rPr>
          <w:sz w:val="16"/>
        </w:rPr>
        <w:t xml:space="preserve"> contemporary </w:t>
      </w:r>
      <w:r w:rsidRPr="00AA5D89">
        <w:rPr>
          <w:rStyle w:val="StyleUnderline"/>
        </w:rPr>
        <w:t xml:space="preserve">US </w:t>
      </w:r>
      <w:r w:rsidRPr="00AA5D89">
        <w:rPr>
          <w:rStyle w:val="StyleUnderline"/>
          <w:highlight w:val="cyan"/>
        </w:rPr>
        <w:t>heg</w:t>
      </w:r>
      <w:r w:rsidRPr="00AA5D89">
        <w:rPr>
          <w:sz w:val="16"/>
        </w:rPr>
        <w:t>emony</w:t>
      </w:r>
      <w:r w:rsidRPr="00AA5D89">
        <w:rPr>
          <w:rStyle w:val="StyleUnderline"/>
        </w:rPr>
        <w:t xml:space="preserve"> </w:t>
      </w:r>
      <w:r w:rsidRPr="00AA5D89">
        <w:rPr>
          <w:rStyle w:val="StyleUnderline"/>
          <w:highlight w:val="cyan"/>
        </w:rPr>
        <w:t>gives the impression that unipolarity is</w:t>
      </w:r>
      <w:r w:rsidRPr="00AA5D89">
        <w:rPr>
          <w:rStyle w:val="StyleUnderline"/>
        </w:rPr>
        <w:t xml:space="preserve"> historically </w:t>
      </w:r>
      <w:r w:rsidRPr="00AA5D89">
        <w:rPr>
          <w:rStyle w:val="StyleUnderline"/>
          <w:highlight w:val="cyan"/>
        </w:rPr>
        <w:t>unprecedented</w:t>
      </w:r>
      <w:r w:rsidRPr="00AA5D89">
        <w:rPr>
          <w:rStyle w:val="StyleUnderline"/>
        </w:rPr>
        <w:t xml:space="preserve">, such that </w:t>
      </w:r>
      <w:r w:rsidRPr="00AA5D89">
        <w:rPr>
          <w:rStyle w:val="StyleUnderline"/>
          <w:highlight w:val="cyan"/>
        </w:rPr>
        <w:t>scholars use the evidence</w:t>
      </w:r>
      <w:r w:rsidRPr="00AA5D89">
        <w:rPr>
          <w:rStyle w:val="StyleUnderline"/>
        </w:rPr>
        <w:t xml:space="preserve"> based </w:t>
      </w:r>
      <w:r w:rsidRPr="00AA5D89">
        <w:rPr>
          <w:rStyle w:val="StyleUnderline"/>
          <w:highlight w:val="cyan"/>
        </w:rPr>
        <w:t>on which their hypotheses are developed to test their</w:t>
      </w:r>
      <w:r w:rsidRPr="00AA5D89">
        <w:rPr>
          <w:rStyle w:val="StyleUnderline"/>
        </w:rPr>
        <w:t xml:space="preserve"> theoretical </w:t>
      </w:r>
      <w:r w:rsidRPr="00AA5D89">
        <w:rPr>
          <w:rStyle w:val="StyleUnderline"/>
          <w:highlight w:val="cyan"/>
        </w:rPr>
        <w:t xml:space="preserve">propositions, a </w:t>
      </w:r>
      <w:r w:rsidRPr="00AA5D89">
        <w:rPr>
          <w:rStyle w:val="Emphasis"/>
          <w:highlight w:val="cyan"/>
        </w:rPr>
        <w:t>huge taboo in</w:t>
      </w:r>
      <w:r w:rsidRPr="00AA5D89">
        <w:rPr>
          <w:sz w:val="16"/>
        </w:rPr>
        <w:t xml:space="preserve"> positivist </w:t>
      </w:r>
      <w:r w:rsidRPr="00AA5D89">
        <w:rPr>
          <w:rStyle w:val="Emphasis"/>
          <w:highlight w:val="cyan"/>
        </w:rPr>
        <w:t>research</w:t>
      </w:r>
      <w:r w:rsidRPr="00AA5D89">
        <w:rPr>
          <w:sz w:val="16"/>
        </w:rPr>
        <w:t xml:space="preserve"> (King, Keohane, &amp; Verba, 1994). </w:t>
      </w:r>
      <w:r w:rsidRPr="00AA5D89">
        <w:rPr>
          <w:rStyle w:val="StyleUnderline"/>
        </w:rPr>
        <w:t xml:space="preserve">The upshot is often that </w:t>
      </w:r>
      <w:r w:rsidRPr="00AA5D89">
        <w:rPr>
          <w:rStyle w:val="StyleUnderline"/>
          <w:highlight w:val="cyan"/>
        </w:rPr>
        <w:t>their policy projections leap far ahead of their</w:t>
      </w:r>
      <w:r w:rsidRPr="00AA5D89">
        <w:rPr>
          <w:rStyle w:val="StyleUnderline"/>
        </w:rPr>
        <w:t xml:space="preserve"> theoretical and </w:t>
      </w:r>
      <w:r w:rsidRPr="00AA5D89">
        <w:rPr>
          <w:rStyle w:val="StyleUnderline"/>
          <w:highlight w:val="cyan"/>
        </w:rPr>
        <w:t>empirical analyses</w:t>
      </w:r>
      <w:r w:rsidRPr="00AA5D89">
        <w:rPr>
          <w:sz w:val="16"/>
        </w:rPr>
        <w:t>: the same evidence can be interpreted in rather divergent ways, or that the falsification of their theory still awaits what China or the United States will do in the future.8 pg. 13</w:t>
      </w:r>
    </w:p>
    <w:p w14:paraId="79FF910F" w14:textId="77777777" w:rsidR="00083662" w:rsidRPr="00AA5D89" w:rsidRDefault="00083662" w:rsidP="00083662">
      <w:pPr>
        <w:pStyle w:val="Heading4"/>
      </w:pPr>
      <w:r>
        <w:t xml:space="preserve">1 – </w:t>
      </w:r>
      <w:r w:rsidRPr="00AA5D89">
        <w:t>Global coop solves</w:t>
      </w:r>
    </w:p>
    <w:p w14:paraId="5C6CF0D9" w14:textId="77777777" w:rsidR="00083662" w:rsidRPr="00AA5D89" w:rsidRDefault="00083662" w:rsidP="00083662">
      <w:bookmarkStart w:id="2" w:name="OLE_LINK106"/>
      <w:bookmarkStart w:id="3" w:name="OLE_LINK107"/>
      <w:r w:rsidRPr="00AA5D89">
        <w:rPr>
          <w:rStyle w:val="Style13ptBold"/>
        </w:rPr>
        <w:t>Bostrom 11</w:t>
      </w:r>
      <w:r w:rsidRPr="00AA5D89">
        <w:t>—</w:t>
      </w:r>
      <w:r w:rsidRPr="00AA5D89">
        <w:rPr>
          <w:sz w:val="16"/>
        </w:rPr>
        <w:t>Director of the Future of Humanity Institute and the Programme on the Impacts of Future Technology [Nick Bostrom (Professor of Philosophy @ Oxford University), EXISTENTIAL RISK PREVENTION AS THE MOST IMPORTANT TASK FOR HUMANITY, 2011, pg. http://www.existential-risk.org/concept.pdf]</w:t>
      </w:r>
    </w:p>
    <w:bookmarkEnd w:id="2"/>
    <w:bookmarkEnd w:id="3"/>
    <w:p w14:paraId="5A608D2C" w14:textId="77777777" w:rsidR="00083662" w:rsidRPr="00AA5D89" w:rsidRDefault="00083662" w:rsidP="00083662">
      <w:pPr>
        <w:rPr>
          <w:sz w:val="16"/>
        </w:rPr>
      </w:pPr>
      <w:r w:rsidRPr="00AA5D89">
        <w:rPr>
          <w:rStyle w:val="StyleUnderline"/>
          <w:highlight w:val="cyan"/>
        </w:rPr>
        <w:t>We</w:t>
      </w:r>
      <w:r w:rsidRPr="00AA5D89">
        <w:rPr>
          <w:rStyle w:val="StyleUnderline"/>
        </w:rPr>
        <w:t xml:space="preserve"> thus </w:t>
      </w:r>
      <w:r w:rsidRPr="00AA5D89">
        <w:rPr>
          <w:rStyle w:val="StyleUnderline"/>
          <w:highlight w:val="cyan"/>
        </w:rPr>
        <w:t>want to reach a state in which we have</w:t>
      </w:r>
      <w:r w:rsidRPr="00AA5D89">
        <w:rPr>
          <w:sz w:val="16"/>
        </w:rPr>
        <w:t xml:space="preserve"> (a) far greater intelligence, knowledge, and sounder judgment than we currently do; (b) </w:t>
      </w:r>
      <w:r w:rsidRPr="00AA5D89">
        <w:rPr>
          <w:rStyle w:val="StyleUnderline"/>
        </w:rPr>
        <w:t xml:space="preserve">far </w:t>
      </w:r>
      <w:r w:rsidRPr="00AA5D89">
        <w:rPr>
          <w:rStyle w:val="StyleUnderline"/>
          <w:highlight w:val="cyan"/>
        </w:rPr>
        <w:t>greater ability to solve global-coordination problems</w:t>
      </w:r>
      <w:r w:rsidRPr="00AA5D89">
        <w:rPr>
          <w:sz w:val="16"/>
        </w:rPr>
        <w:t>; (c) far greater technological capabilities and physical resources; and such that (d) our values and preferences are not corrupted in the process of getting there (but rather, if possible, improved). Factors b and c expand the option set available to humanity. Factor a increases humanity’s ability to predict the outcomes of the available options and understand what each outcome would entail in terms of the realization of human values. Factor d, finally, makes humanity more likely to want to realize human values.</w:t>
      </w:r>
    </w:p>
    <w:p w14:paraId="4514B0BE" w14:textId="77777777" w:rsidR="00083662" w:rsidRPr="00AA5D89" w:rsidRDefault="00083662" w:rsidP="00083662">
      <w:pPr>
        <w:rPr>
          <w:sz w:val="16"/>
        </w:rPr>
      </w:pPr>
      <w:r w:rsidRPr="00AA5D89">
        <w:rPr>
          <w:sz w:val="16"/>
        </w:rPr>
        <w:t>How we, from our current situation, might best achieve these ends is not obvious (figure 5). While we ultimately need more technology, insight, and coordination, it is not clear that the shortest path to the goal is the best one.</w:t>
      </w:r>
    </w:p>
    <w:p w14:paraId="45CD481B" w14:textId="77777777" w:rsidR="00083662" w:rsidRPr="00AA5D89" w:rsidRDefault="00083662" w:rsidP="00083662">
      <w:pPr>
        <w:rPr>
          <w:sz w:val="16"/>
        </w:rPr>
      </w:pPr>
      <w:r w:rsidRPr="00AA5D89">
        <w:rPr>
          <w:rStyle w:val="StyleUnderline"/>
        </w:rPr>
        <w:t>It could turn out</w:t>
      </w:r>
      <w:r w:rsidRPr="00AA5D89">
        <w:rPr>
          <w:sz w:val="16"/>
        </w:rPr>
        <w:t xml:space="preserve">, for example, </w:t>
      </w:r>
      <w:r w:rsidRPr="00AA5D89">
        <w:rPr>
          <w:rStyle w:val="StyleUnderline"/>
        </w:rPr>
        <w:t xml:space="preserve">that </w:t>
      </w:r>
      <w:r w:rsidRPr="00AA5D89">
        <w:rPr>
          <w:rStyle w:val="StyleUnderline"/>
          <w:highlight w:val="cyan"/>
        </w:rPr>
        <w:t>attaining certain tech</w:t>
      </w:r>
      <w:r w:rsidRPr="00AA5D89">
        <w:rPr>
          <w:sz w:val="16"/>
        </w:rPr>
        <w:t xml:space="preserve">nological </w:t>
      </w:r>
      <w:r w:rsidRPr="00AA5D89">
        <w:rPr>
          <w:rStyle w:val="StyleUnderline"/>
        </w:rPr>
        <w:t xml:space="preserve">capabilities </w:t>
      </w:r>
      <w:r w:rsidRPr="00AA5D89">
        <w:rPr>
          <w:rStyle w:val="StyleUnderline"/>
          <w:highlight w:val="cyan"/>
        </w:rPr>
        <w:t>before attaining sufficient</w:t>
      </w:r>
      <w:r w:rsidRPr="00AA5D89">
        <w:rPr>
          <w:rStyle w:val="StyleUnderline"/>
        </w:rPr>
        <w:t xml:space="preserve"> insight and </w:t>
      </w:r>
      <w:r w:rsidRPr="00AA5D89">
        <w:rPr>
          <w:rStyle w:val="StyleUnderline"/>
          <w:highlight w:val="cyan"/>
        </w:rPr>
        <w:t>coordination</w:t>
      </w:r>
      <w:r w:rsidRPr="00AA5D89">
        <w:rPr>
          <w:rStyle w:val="StyleUnderline"/>
        </w:rPr>
        <w:t xml:space="preserve"> invariably </w:t>
      </w:r>
      <w:r w:rsidRPr="00AA5D89">
        <w:rPr>
          <w:rStyle w:val="StyleUnderline"/>
          <w:highlight w:val="cyan"/>
        </w:rPr>
        <w:t>spells doom</w:t>
      </w:r>
      <w:r w:rsidRPr="00AA5D89">
        <w:rPr>
          <w:rStyle w:val="StyleUnderline"/>
        </w:rPr>
        <w:t xml:space="preserve"> for a civilization</w:t>
      </w:r>
      <w:r w:rsidRPr="00AA5D89">
        <w:rPr>
          <w:sz w:val="16"/>
        </w:rPr>
        <w:t xml:space="preserve">. </w:t>
      </w:r>
      <w:r w:rsidRPr="00AA5D89">
        <w:rPr>
          <w:rStyle w:val="StyleUnderline"/>
          <w:highlight w:val="cyan"/>
        </w:rPr>
        <w:t>One can</w:t>
      </w:r>
      <w:r w:rsidRPr="00AA5D89">
        <w:rPr>
          <w:rStyle w:val="StyleUnderline"/>
        </w:rPr>
        <w:t xml:space="preserve"> readily </w:t>
      </w:r>
      <w:r w:rsidRPr="00AA5D89">
        <w:rPr>
          <w:rStyle w:val="StyleUnderline"/>
          <w:highlight w:val="cyan"/>
        </w:rPr>
        <w:t>imagine</w:t>
      </w:r>
      <w:r w:rsidRPr="00AA5D89">
        <w:rPr>
          <w:rStyle w:val="StyleUnderline"/>
        </w:rPr>
        <w:t xml:space="preserve"> a class of </w:t>
      </w:r>
      <w:r w:rsidRPr="00AA5D89">
        <w:rPr>
          <w:rStyle w:val="StyleUnderline"/>
          <w:highlight w:val="cyan"/>
        </w:rPr>
        <w:t>existential-catastrophe scenarios in which</w:t>
      </w:r>
      <w:r w:rsidRPr="00AA5D89">
        <w:rPr>
          <w:rStyle w:val="StyleUnderline"/>
        </w:rPr>
        <w:t xml:space="preserve"> some </w:t>
      </w:r>
      <w:r w:rsidRPr="00AA5D89">
        <w:rPr>
          <w:rStyle w:val="StyleUnderline"/>
          <w:highlight w:val="cyan"/>
        </w:rPr>
        <w:t>tech</w:t>
      </w:r>
      <w:r w:rsidRPr="00AA5D89">
        <w:rPr>
          <w:sz w:val="16"/>
        </w:rPr>
        <w:t xml:space="preserve">nology </w:t>
      </w:r>
      <w:r w:rsidRPr="00AA5D89">
        <w:rPr>
          <w:rStyle w:val="StyleUnderline"/>
        </w:rPr>
        <w:t xml:space="preserve">is discovered that </w:t>
      </w:r>
      <w:r w:rsidRPr="00AA5D89">
        <w:rPr>
          <w:rStyle w:val="StyleUnderline"/>
          <w:highlight w:val="cyan"/>
        </w:rPr>
        <w:t>puts</w:t>
      </w:r>
      <w:r w:rsidRPr="00AA5D89">
        <w:rPr>
          <w:rStyle w:val="StyleUnderline"/>
        </w:rPr>
        <w:t xml:space="preserve"> immense </w:t>
      </w:r>
      <w:r w:rsidRPr="00AA5D89">
        <w:rPr>
          <w:rStyle w:val="StyleUnderline"/>
          <w:highlight w:val="cyan"/>
        </w:rPr>
        <w:t>destructive power into the hands of</w:t>
      </w:r>
      <w:r w:rsidRPr="00AA5D89">
        <w:rPr>
          <w:sz w:val="16"/>
        </w:rPr>
        <w:t xml:space="preserve"> a large number of </w:t>
      </w:r>
      <w:r w:rsidRPr="00AA5D89">
        <w:rPr>
          <w:rStyle w:val="StyleUnderline"/>
          <w:highlight w:val="cyan"/>
        </w:rPr>
        <w:t>individuals. If there is no</w:t>
      </w:r>
      <w:r w:rsidRPr="00AA5D89">
        <w:rPr>
          <w:rStyle w:val="StyleUnderline"/>
        </w:rPr>
        <w:t xml:space="preserve"> effective defense against this destructive power, and no </w:t>
      </w:r>
      <w:r w:rsidRPr="00AA5D89">
        <w:rPr>
          <w:rStyle w:val="StyleUnderline"/>
          <w:highlight w:val="cyan"/>
        </w:rPr>
        <w:t>way to prevent individuals from having access to it, then civilization cannot last</w:t>
      </w:r>
      <w:r w:rsidRPr="00AA5D89">
        <w:rPr>
          <w:rStyle w:val="StyleUnderline"/>
        </w:rPr>
        <w:t>, since in a sufficiently large population there are bound to be some individuals who will use any destructive power available to them</w:t>
      </w:r>
      <w:r w:rsidRPr="00AA5D89">
        <w:rPr>
          <w:sz w:val="16"/>
        </w:rPr>
        <w:t xml:space="preserve">. The discovery of the atomic bomb could have turned out to be like this, except for the fortunate fact that the construction of nuclear weapons requires a special ingredient—weapons-grade fissile material—that is rare and expensive to manufacture. Even so, </w:t>
      </w:r>
      <w:r w:rsidRPr="00AA5D89">
        <w:rPr>
          <w:rStyle w:val="StyleUnderline"/>
          <w:highlight w:val="cyan"/>
        </w:rPr>
        <w:t>if we</w:t>
      </w:r>
      <w:r w:rsidRPr="00AA5D89">
        <w:rPr>
          <w:rStyle w:val="StyleUnderline"/>
        </w:rPr>
        <w:t xml:space="preserve"> continually </w:t>
      </w:r>
      <w:r w:rsidRPr="00AA5D89">
        <w:rPr>
          <w:rStyle w:val="StyleUnderline"/>
          <w:highlight w:val="cyan"/>
        </w:rPr>
        <w:t>sample from</w:t>
      </w:r>
      <w:r w:rsidRPr="00AA5D89">
        <w:rPr>
          <w:rStyle w:val="StyleUnderline"/>
        </w:rPr>
        <w:t xml:space="preserve"> the urn of possible </w:t>
      </w:r>
      <w:r w:rsidRPr="00AA5D89">
        <w:rPr>
          <w:rStyle w:val="StyleUnderline"/>
          <w:highlight w:val="cyan"/>
        </w:rPr>
        <w:t>tech</w:t>
      </w:r>
      <w:r w:rsidRPr="00AA5D89">
        <w:rPr>
          <w:sz w:val="16"/>
        </w:rPr>
        <w:t xml:space="preserve">nological </w:t>
      </w:r>
      <w:r w:rsidRPr="00AA5D89">
        <w:rPr>
          <w:rStyle w:val="StyleUnderline"/>
          <w:highlight w:val="cyan"/>
        </w:rPr>
        <w:t>discoveries before implementing</w:t>
      </w:r>
      <w:r w:rsidRPr="00AA5D89">
        <w:rPr>
          <w:rStyle w:val="StyleUnderline"/>
        </w:rPr>
        <w:t xml:space="preserve"> effective means of </w:t>
      </w:r>
      <w:r w:rsidRPr="00AA5D89">
        <w:rPr>
          <w:rStyle w:val="StyleUnderline"/>
          <w:highlight w:val="cyan"/>
        </w:rPr>
        <w:t>global coordination</w:t>
      </w:r>
      <w:r w:rsidRPr="00AA5D89">
        <w:rPr>
          <w:sz w:val="16"/>
        </w:rPr>
        <w:t xml:space="preserve">, surveillance, and/or restriction of potentially hazardous information, </w:t>
      </w:r>
      <w:r w:rsidRPr="00AA5D89">
        <w:rPr>
          <w:rStyle w:val="StyleUnderline"/>
          <w:highlight w:val="cyan"/>
        </w:rPr>
        <w:t>then we risk</w:t>
      </w:r>
      <w:r w:rsidRPr="00AA5D89">
        <w:rPr>
          <w:rStyle w:val="StyleUnderline"/>
        </w:rPr>
        <w:t xml:space="preserve"> eventually </w:t>
      </w:r>
      <w:r w:rsidRPr="00AA5D89">
        <w:rPr>
          <w:rStyle w:val="StyleUnderline"/>
          <w:highlight w:val="cyan"/>
        </w:rPr>
        <w:t>drawing a black ball</w:t>
      </w:r>
      <w:r w:rsidRPr="00AA5D89">
        <w:rPr>
          <w:rStyle w:val="StyleUnderline"/>
        </w:rPr>
        <w:t xml:space="preserve">: an easy-to-make intervention that causes extremely widespread harm and </w:t>
      </w:r>
      <w:r w:rsidRPr="00AA5D89">
        <w:rPr>
          <w:rStyle w:val="StyleUnderline"/>
          <w:highlight w:val="cyan"/>
        </w:rPr>
        <w:t>against which</w:t>
      </w:r>
      <w:r w:rsidRPr="00AA5D89">
        <w:rPr>
          <w:rStyle w:val="StyleUnderline"/>
        </w:rPr>
        <w:t xml:space="preserve"> effective </w:t>
      </w:r>
      <w:r w:rsidRPr="00AA5D89">
        <w:rPr>
          <w:rStyle w:val="StyleUnderline"/>
          <w:highlight w:val="cyan"/>
        </w:rPr>
        <w:t>defense is infeasible</w:t>
      </w:r>
      <w:r w:rsidRPr="00AA5D89">
        <w:rPr>
          <w:sz w:val="16"/>
        </w:rPr>
        <w:t xml:space="preserve">.28 Pg. 24-25 </w:t>
      </w:r>
    </w:p>
    <w:p w14:paraId="6F5420E7" w14:textId="77777777" w:rsidR="00083662" w:rsidRPr="00AA5D89" w:rsidRDefault="00083662" w:rsidP="00083662">
      <w:pPr>
        <w:pStyle w:val="Heading4"/>
      </w:pPr>
      <w:r>
        <w:t xml:space="preserve">2 – </w:t>
      </w:r>
      <w:r w:rsidRPr="00AA5D89">
        <w:t>Our framework for cooperation will successfully regulate emerging tech.</w:t>
      </w:r>
    </w:p>
    <w:p w14:paraId="097F29BE" w14:textId="77777777" w:rsidR="00083662" w:rsidRPr="00AA5D89" w:rsidRDefault="00083662" w:rsidP="00083662">
      <w:pPr>
        <w:rPr>
          <w:sz w:val="16"/>
        </w:rPr>
      </w:pPr>
      <w:r w:rsidRPr="00AA5D89">
        <w:rPr>
          <w:rStyle w:val="Style13ptBold"/>
        </w:rPr>
        <w:t>Abbott et al. 6</w:t>
      </w:r>
      <w:r w:rsidRPr="00AA5D89">
        <w:rPr>
          <w:sz w:val="16"/>
        </w:rPr>
        <w:t xml:space="preserve">—Professor of Law and Faculty Fellow of the Center for the Study of Law, Science, and Technology @ Arizona State University [Kenneth W. Abbott, Gary E. Marchant (Professor of Emerging Technologies, Law, and Ethics, Executive Director of the Center for the Study of Law, Science, and Technology and Professor of Life Sciences @ ASU) &amp; Douglas J. Sylvester (Professor of Law and Faculty Fellow of the Center for the Study of Law, Science, and Technology @ ASU), A Framework Convention for Nanotechnology?. </w:t>
      </w:r>
      <w:r w:rsidRPr="00AA5D89">
        <w:rPr>
          <w:sz w:val="16"/>
          <w:u w:val="single"/>
        </w:rPr>
        <w:t>Environmental Law Reporter</w:t>
      </w:r>
      <w:r w:rsidRPr="00AA5D89">
        <w:rPr>
          <w:sz w:val="16"/>
        </w:rPr>
        <w:t>, Vol. 36, 2006. Pg. http://ssrn.com/abstract=946777]</w:t>
      </w:r>
    </w:p>
    <w:p w14:paraId="6E71202F" w14:textId="77777777" w:rsidR="00083662" w:rsidRPr="00AA5D89" w:rsidRDefault="00083662" w:rsidP="00083662">
      <w:pPr>
        <w:rPr>
          <w:sz w:val="16"/>
        </w:rPr>
      </w:pPr>
      <w:r w:rsidRPr="00AA5D89">
        <w:rPr>
          <w:sz w:val="16"/>
        </w:rPr>
        <w:t xml:space="preserve">While the concept of an FC for </w:t>
      </w:r>
      <w:r w:rsidRPr="00AA5D89">
        <w:rPr>
          <w:rStyle w:val="StyleUnderline"/>
        </w:rPr>
        <w:t>nanotech</w:t>
      </w:r>
      <w:r w:rsidRPr="00AA5D89">
        <w:rPr>
          <w:sz w:val="16"/>
        </w:rPr>
        <w:t xml:space="preserve">nology may seem far-fetched on first impression, such an </w:t>
      </w:r>
      <w:r w:rsidRPr="00AA5D89">
        <w:rPr>
          <w:rStyle w:val="StyleUnderline"/>
        </w:rPr>
        <w:t>agreement has much to offer</w:t>
      </w:r>
      <w:r w:rsidRPr="00AA5D89">
        <w:rPr>
          <w:sz w:val="16"/>
        </w:rPr>
        <w:t>. In fact, b</w:t>
      </w:r>
      <w:r w:rsidRPr="00AA5D89">
        <w:rPr>
          <w:rStyle w:val="StyleUnderline"/>
        </w:rPr>
        <w:t>ecause of the early development status of nanotech</w:t>
      </w:r>
      <w:r w:rsidRPr="00AA5D89">
        <w:rPr>
          <w:sz w:val="16"/>
        </w:rPr>
        <w:t xml:space="preserve">nology, with no obvious problems to date, </w:t>
      </w:r>
      <w:r w:rsidRPr="00AA5D89">
        <w:rPr>
          <w:rStyle w:val="StyleUnderline"/>
        </w:rPr>
        <w:t xml:space="preserve">this </w:t>
      </w:r>
      <w:r w:rsidRPr="00AA5D89">
        <w:rPr>
          <w:rStyle w:val="StyleUnderline"/>
          <w:highlight w:val="cyan"/>
        </w:rPr>
        <w:t>tech</w:t>
      </w:r>
      <w:r w:rsidRPr="00AA5D89">
        <w:rPr>
          <w:sz w:val="16"/>
        </w:rPr>
        <w:t xml:space="preserve">nology </w:t>
      </w:r>
      <w:r w:rsidRPr="00AA5D89">
        <w:rPr>
          <w:rStyle w:val="StyleUnderline"/>
          <w:highlight w:val="cyan"/>
        </w:rPr>
        <w:t>may be easier to regulate at the international level</w:t>
      </w:r>
      <w:r w:rsidRPr="00AA5D89">
        <w:rPr>
          <w:rStyle w:val="StyleUnderline"/>
        </w:rPr>
        <w:t xml:space="preserve"> than other environmental problems</w:t>
      </w:r>
      <w:r w:rsidRPr="00AA5D89">
        <w:rPr>
          <w:sz w:val="16"/>
        </w:rPr>
        <w:t xml:space="preserve">. For example, </w:t>
      </w:r>
      <w:r w:rsidRPr="00AA5D89">
        <w:rPr>
          <w:rStyle w:val="StyleUnderline"/>
        </w:rPr>
        <w:t>international regulation of global warming represents a more controversial challenge than nanotechnology because it requires substantial costs and changes</w:t>
      </w:r>
      <w:r w:rsidRPr="00AA5D89">
        <w:rPr>
          <w:sz w:val="16"/>
        </w:rPr>
        <w:t xml:space="preserve"> in a broad range of regulated industries, </w:t>
      </w:r>
      <w:r w:rsidRPr="00AA5D89">
        <w:rPr>
          <w:rStyle w:val="StyleUnderline"/>
        </w:rPr>
        <w:t>involves nations with very different interests and incentives</w:t>
      </w:r>
      <w:r w:rsidRPr="00AA5D89">
        <w:rPr>
          <w:sz w:val="16"/>
        </w:rPr>
        <w:t>—for example, oil-producing nations versus low-lying island nations—</w:t>
      </w:r>
      <w:r w:rsidRPr="00AA5D89">
        <w:rPr>
          <w:rStyle w:val="StyleUnderline"/>
        </w:rPr>
        <w:t>and requires allocating responsibility for past actions</w:t>
      </w:r>
      <w:r w:rsidRPr="00AA5D89">
        <w:rPr>
          <w:sz w:val="16"/>
        </w:rPr>
        <w:t xml:space="preserve"> such as carbon emissions.120</w:t>
      </w:r>
    </w:p>
    <w:p w14:paraId="04EC93D4" w14:textId="77777777" w:rsidR="00083662" w:rsidRDefault="00083662" w:rsidP="00083662">
      <w:pPr>
        <w:rPr>
          <w:rStyle w:val="StyleUnderline"/>
          <w:highlight w:val="cyan"/>
        </w:rPr>
      </w:pPr>
      <w:r w:rsidRPr="00AA5D89">
        <w:rPr>
          <w:sz w:val="16"/>
        </w:rPr>
        <w:t xml:space="preserve">Similarly, GATT required nations to sacrifice protected and entrenched economic activities to the global playing field of trade, creating strong domestic opposition to freer trade by affected interests. In contrast, because </w:t>
      </w:r>
      <w:r w:rsidRPr="00AA5D89">
        <w:rPr>
          <w:rStyle w:val="StyleUnderline"/>
          <w:highlight w:val="cyan"/>
        </w:rPr>
        <w:t>nanotech</w:t>
      </w:r>
      <w:r w:rsidRPr="00AA5D89">
        <w:rPr>
          <w:sz w:val="16"/>
        </w:rPr>
        <w:t xml:space="preserve">nology </w:t>
      </w:r>
      <w:r w:rsidRPr="00AA5D89">
        <w:rPr>
          <w:rStyle w:val="StyleUnderline"/>
          <w:highlight w:val="cyan"/>
        </w:rPr>
        <w:t xml:space="preserve">is so new, </w:t>
      </w:r>
      <w:r w:rsidRPr="00AA5D89">
        <w:rPr>
          <w:rStyle w:val="StyleUnderline"/>
          <w:highlight w:val="cyan"/>
        </w:rPr>
        <w:lastRenderedPageBreak/>
        <w:t>regulation would be</w:t>
      </w:r>
      <w:r w:rsidRPr="00AA5D89">
        <w:rPr>
          <w:rStyle w:val="StyleUnderline"/>
        </w:rPr>
        <w:t xml:space="preserve"> primarily </w:t>
      </w:r>
      <w:r w:rsidRPr="00AA5D89">
        <w:rPr>
          <w:rStyle w:val="StyleUnderline"/>
          <w:highlight w:val="cyan"/>
        </w:rPr>
        <w:t>prospective and would not require changes in</w:t>
      </w:r>
      <w:r w:rsidRPr="00AA5D89">
        <w:rPr>
          <w:rStyle w:val="StyleUnderline"/>
        </w:rPr>
        <w:t xml:space="preserve"> long-</w:t>
      </w:r>
      <w:r w:rsidRPr="00AA5D89">
        <w:rPr>
          <w:rStyle w:val="StyleUnderline"/>
          <w:highlight w:val="cyan"/>
        </w:rPr>
        <w:t>established activities</w:t>
      </w:r>
      <w:r w:rsidRPr="00AA5D89">
        <w:rPr>
          <w:rStyle w:val="StyleUnderline"/>
        </w:rPr>
        <w:t xml:space="preserve"> or any allocation of responsibility for past actions</w:t>
      </w:r>
      <w:r w:rsidRPr="00AA5D89">
        <w:rPr>
          <w:sz w:val="16"/>
        </w:rPr>
        <w:t xml:space="preserve">. Moreover, while developing and developed countries may have some differences in priorities and goals with respect to nanotechnology, the </w:t>
      </w:r>
      <w:r w:rsidRPr="00AA5D89">
        <w:rPr>
          <w:rStyle w:val="StyleUnderline"/>
          <w:highlight w:val="cyan"/>
        </w:rPr>
        <w:t>differences among nations will not be</w:t>
      </w:r>
      <w:r w:rsidRPr="00AA5D89">
        <w:rPr>
          <w:sz w:val="16"/>
        </w:rPr>
        <w:t xml:space="preserve"> as </w:t>
      </w:r>
      <w:r w:rsidRPr="00AA5D89">
        <w:rPr>
          <w:rStyle w:val="StyleUnderline"/>
          <w:highlight w:val="cyan"/>
        </w:rPr>
        <w:t>stark</w:t>
      </w:r>
      <w:r w:rsidRPr="00AA5D89">
        <w:rPr>
          <w:sz w:val="16"/>
        </w:rPr>
        <w:t xml:space="preserve"> as in the global warming context, </w:t>
      </w:r>
      <w:r w:rsidRPr="00AA5D89">
        <w:rPr>
          <w:rStyle w:val="StyleUnderline"/>
          <w:highlight w:val="cyan"/>
        </w:rPr>
        <w:t>as all nations</w:t>
      </w:r>
      <w:r w:rsidRPr="00AA5D89">
        <w:rPr>
          <w:rStyle w:val="StyleUnderline"/>
        </w:rPr>
        <w:t xml:space="preserve"> generally </w:t>
      </w:r>
      <w:r w:rsidRPr="00AA5D89">
        <w:rPr>
          <w:rStyle w:val="StyleUnderline"/>
          <w:highlight w:val="cyan"/>
        </w:rPr>
        <w:t>favor</w:t>
      </w:r>
      <w:r w:rsidRPr="00AA5D89">
        <w:rPr>
          <w:rStyle w:val="StyleUnderline"/>
        </w:rPr>
        <w:t xml:space="preserve"> the goal of </w:t>
      </w:r>
      <w:r w:rsidRPr="00AA5D89">
        <w:rPr>
          <w:rStyle w:val="StyleUnderline"/>
          <w:highlight w:val="cyan"/>
        </w:rPr>
        <w:t>developing nanotec</w:t>
      </w:r>
    </w:p>
    <w:p w14:paraId="02EFDD19" w14:textId="77777777" w:rsidR="00083662" w:rsidRDefault="00083662" w:rsidP="00083662">
      <w:pPr>
        <w:rPr>
          <w:rStyle w:val="StyleUnderline"/>
          <w:highlight w:val="cyan"/>
        </w:rPr>
      </w:pPr>
    </w:p>
    <w:p w14:paraId="4701BA95" w14:textId="77777777" w:rsidR="00083662" w:rsidRDefault="00083662" w:rsidP="00083662">
      <w:pPr>
        <w:rPr>
          <w:rStyle w:val="StyleUnderline"/>
          <w:highlight w:val="cyan"/>
        </w:rPr>
      </w:pPr>
    </w:p>
    <w:p w14:paraId="285FD04E" w14:textId="77777777" w:rsidR="00083662" w:rsidRPr="00AA5D89" w:rsidRDefault="00083662" w:rsidP="00083662">
      <w:pPr>
        <w:rPr>
          <w:rStyle w:val="StyleUnderline"/>
        </w:rPr>
      </w:pPr>
      <w:r w:rsidRPr="00AA5D89">
        <w:rPr>
          <w:rStyle w:val="StyleUnderline"/>
          <w:highlight w:val="cyan"/>
        </w:rPr>
        <w:t>h</w:t>
      </w:r>
      <w:r w:rsidRPr="00AA5D89">
        <w:rPr>
          <w:sz w:val="16"/>
        </w:rPr>
        <w:t xml:space="preserve">nology </w:t>
      </w:r>
      <w:r w:rsidRPr="00AA5D89">
        <w:rPr>
          <w:rStyle w:val="StyleUnderline"/>
        </w:rPr>
        <w:t>in a safe and beneficial manner.</w:t>
      </w:r>
    </w:p>
    <w:p w14:paraId="7EC71992" w14:textId="77777777" w:rsidR="00083662" w:rsidRPr="000B029C" w:rsidRDefault="00083662" w:rsidP="00083662">
      <w:pPr>
        <w:rPr>
          <w:sz w:val="16"/>
        </w:rPr>
      </w:pPr>
      <w:r w:rsidRPr="00AA5D89">
        <w:rPr>
          <w:sz w:val="16"/>
        </w:rPr>
        <w:t xml:space="preserve">V. Conclusion  - </w:t>
      </w:r>
      <w:r w:rsidRPr="00AA5D89">
        <w:rPr>
          <w:rStyle w:val="StyleUnderline"/>
        </w:rPr>
        <w:t>An international</w:t>
      </w:r>
      <w:r w:rsidRPr="00AA5D89">
        <w:rPr>
          <w:sz w:val="16"/>
        </w:rPr>
        <w:t xml:space="preserve"> framework </w:t>
      </w:r>
      <w:r w:rsidRPr="00AA5D89">
        <w:rPr>
          <w:rStyle w:val="StyleUnderline"/>
        </w:rPr>
        <w:t>convention for nanotech</w:t>
      </w:r>
      <w:r w:rsidRPr="00AA5D89">
        <w:rPr>
          <w:sz w:val="16"/>
        </w:rPr>
        <w:t xml:space="preserve">nology </w:t>
      </w:r>
      <w:r w:rsidRPr="00AA5D89">
        <w:rPr>
          <w:rStyle w:val="StyleUnderline"/>
        </w:rPr>
        <w:t>holds much promise for addressing the unique set of attributes and regulatory challenges associated with nanotech</w:t>
      </w:r>
      <w:r w:rsidRPr="00AA5D89">
        <w:rPr>
          <w:sz w:val="16"/>
        </w:rPr>
        <w:t xml:space="preserve">nology. </w:t>
      </w:r>
      <w:r w:rsidRPr="00AA5D89">
        <w:rPr>
          <w:rStyle w:val="StyleUnderline"/>
          <w:highlight w:val="cyan"/>
        </w:rPr>
        <w:t>By providing</w:t>
      </w:r>
      <w:r w:rsidRPr="00AA5D89">
        <w:rPr>
          <w:rStyle w:val="StyleUnderline"/>
        </w:rPr>
        <w:t xml:space="preserve"> for </w:t>
      </w:r>
      <w:r w:rsidRPr="00AA5D89">
        <w:rPr>
          <w:rStyle w:val="StyleUnderline"/>
          <w:highlight w:val="cyan"/>
        </w:rPr>
        <w:t>an</w:t>
      </w:r>
      <w:r w:rsidRPr="00AA5D89">
        <w:rPr>
          <w:rStyle w:val="StyleUnderline"/>
        </w:rPr>
        <w:t xml:space="preserve"> adaptive, innovative, </w:t>
      </w:r>
      <w:r w:rsidRPr="00AA5D89">
        <w:rPr>
          <w:rStyle w:val="StyleUnderline"/>
          <w:highlight w:val="cyan"/>
        </w:rPr>
        <w:t>international</w:t>
      </w:r>
      <w:r w:rsidRPr="00AA5D89">
        <w:rPr>
          <w:rStyle w:val="StyleUnderline"/>
        </w:rPr>
        <w:t xml:space="preserve">, and official </w:t>
      </w:r>
      <w:r w:rsidRPr="00AA5D89">
        <w:rPr>
          <w:rStyle w:val="StyleUnderline"/>
          <w:highlight w:val="cyan"/>
        </w:rPr>
        <w:t>framework for addressing nanotech</w:t>
      </w:r>
      <w:r w:rsidRPr="00AA5D89">
        <w:rPr>
          <w:sz w:val="16"/>
        </w:rPr>
        <w:t xml:space="preserve">nology </w:t>
      </w:r>
      <w:r w:rsidRPr="00AA5D89">
        <w:rPr>
          <w:rStyle w:val="StyleUnderline"/>
          <w:highlight w:val="cyan"/>
        </w:rPr>
        <w:t>risks</w:t>
      </w:r>
      <w:r w:rsidRPr="00AA5D89">
        <w:rPr>
          <w:rStyle w:val="StyleUnderline"/>
        </w:rPr>
        <w:t xml:space="preserve"> as they arise, </w:t>
      </w:r>
      <w:r w:rsidRPr="00AA5D89">
        <w:rPr>
          <w:rStyle w:val="StyleUnderline"/>
          <w:highlight w:val="cyan"/>
        </w:rPr>
        <w:t>such an agreement could play a</w:t>
      </w:r>
      <w:r w:rsidRPr="00AA5D89">
        <w:rPr>
          <w:rStyle w:val="StyleUnderline"/>
        </w:rPr>
        <w:t xml:space="preserve">n important facilitating </w:t>
      </w:r>
      <w:r w:rsidRPr="00AA5D89">
        <w:rPr>
          <w:rStyle w:val="StyleUnderline"/>
          <w:highlight w:val="cyan"/>
        </w:rPr>
        <w:t>role in the</w:t>
      </w:r>
      <w:r w:rsidRPr="00AA5D89">
        <w:rPr>
          <w:rStyle w:val="StyleUnderline"/>
        </w:rPr>
        <w:t xml:space="preserve"> effective, </w:t>
      </w:r>
      <w:r w:rsidRPr="00AA5D89">
        <w:rPr>
          <w:rStyle w:val="StyleUnderline"/>
          <w:highlight w:val="cyan"/>
        </w:rPr>
        <w:t>safe</w:t>
      </w:r>
      <w:r w:rsidRPr="00AA5D89">
        <w:rPr>
          <w:rStyle w:val="StyleUnderline"/>
        </w:rPr>
        <w:t xml:space="preserve">, and equitable global </w:t>
      </w:r>
      <w:r w:rsidRPr="00AA5D89">
        <w:rPr>
          <w:rStyle w:val="StyleUnderline"/>
          <w:highlight w:val="cyan"/>
        </w:rPr>
        <w:t>development of nanotech</w:t>
      </w:r>
      <w:r w:rsidRPr="00AA5D89">
        <w:rPr>
          <w:sz w:val="16"/>
        </w:rPr>
        <w:t xml:space="preserve">nology. </w:t>
      </w:r>
      <w:r w:rsidRPr="00AA5D89">
        <w:rPr>
          <w:rStyle w:val="StyleUnderline"/>
        </w:rPr>
        <w:t>The key to the success of such an endeavor is to establish the institutional and procedural framework before problems arise. For nanotech</w:t>
      </w:r>
      <w:r w:rsidRPr="00AA5D89">
        <w:rPr>
          <w:sz w:val="16"/>
        </w:rPr>
        <w:t xml:space="preserve">nology, then, </w:t>
      </w:r>
      <w:r w:rsidRPr="00AA5D89">
        <w:rPr>
          <w:rStyle w:val="StyleUnderline"/>
        </w:rPr>
        <w:t>the time to act is now</w:t>
      </w:r>
      <w:r w:rsidRPr="00AA5D89">
        <w:rPr>
          <w:sz w:val="16"/>
        </w:rPr>
        <w:t>.</w:t>
      </w:r>
    </w:p>
    <w:p w14:paraId="713E2498" w14:textId="77777777" w:rsidR="00083662" w:rsidRPr="00AA5D89" w:rsidRDefault="00083662" w:rsidP="00083662">
      <w:pPr>
        <w:pStyle w:val="Heading4"/>
      </w:pPr>
      <w:r>
        <w:t xml:space="preserve">1 – </w:t>
      </w:r>
      <w:r w:rsidRPr="00AA5D89">
        <w:t>Deterrence isn’t stable.</w:t>
      </w:r>
    </w:p>
    <w:p w14:paraId="780EE143" w14:textId="77777777" w:rsidR="00083662" w:rsidRPr="00AA5D89" w:rsidRDefault="00083662" w:rsidP="00083662">
      <w:r w:rsidRPr="00AA5D89">
        <w:rPr>
          <w:rStyle w:val="Style13ptBold"/>
        </w:rPr>
        <w:t>Krieger 2k</w:t>
      </w:r>
      <w:r w:rsidRPr="00AA5D89">
        <w:t>—President of the Nuclear Age Peace Foundation, holds a Ph.D. in Political Science from the University of Hawaii [2000, David Krieger, “The Irrationality of Deterrence: A Modern Zen Koan,” Nuclear Age Peace Foundation, April 7, Available Online at http://www.wagingpeace.org/articles/2000/04/ 07_krieger_irrationality.htm]</w:t>
      </w:r>
    </w:p>
    <w:p w14:paraId="6DE4C5E4" w14:textId="77777777" w:rsidR="00083662" w:rsidRPr="00AA5D89" w:rsidRDefault="00083662" w:rsidP="00083662">
      <w:pPr>
        <w:rPr>
          <w:sz w:val="16"/>
        </w:rPr>
      </w:pPr>
    </w:p>
    <w:p w14:paraId="7C88B416" w14:textId="77777777" w:rsidR="00083662" w:rsidRPr="008950E0" w:rsidRDefault="00083662" w:rsidP="00083662">
      <w:pPr>
        <w:rPr>
          <w:b/>
          <w:iCs/>
          <w:u w:val="single"/>
        </w:rPr>
      </w:pPr>
      <w:r w:rsidRPr="00AA5D89">
        <w:rPr>
          <w:rStyle w:val="StyleUnderline"/>
        </w:rPr>
        <w:t xml:space="preserve">The concept of </w:t>
      </w:r>
      <w:r w:rsidRPr="00AA5D89">
        <w:rPr>
          <w:rStyle w:val="StyleUnderline"/>
          <w:highlight w:val="cyan"/>
        </w:rPr>
        <w:t>deterrence</w:t>
      </w:r>
      <w:r w:rsidRPr="00AA5D89">
        <w:rPr>
          <w:sz w:val="16"/>
        </w:rPr>
        <w:t>, which underlies the nuclear weapons policies of the United States and other nuclear weapons states,</w:t>
      </w:r>
      <w:r w:rsidRPr="00AA5D89">
        <w:rPr>
          <w:rStyle w:val="StyleUnderline"/>
        </w:rPr>
        <w:t xml:space="preserve"> </w:t>
      </w:r>
      <w:r w:rsidRPr="00AA5D89">
        <w:rPr>
          <w:rStyle w:val="Emphasis"/>
          <w:highlight w:val="cyan"/>
        </w:rPr>
        <w:t>presupposes</w:t>
      </w:r>
      <w:r w:rsidRPr="00AA5D89">
        <w:rPr>
          <w:rStyle w:val="StyleUnderline"/>
        </w:rPr>
        <w:t xml:space="preserve"> </w:t>
      </w:r>
      <w:r w:rsidRPr="00AA5D89">
        <w:rPr>
          <w:rStyle w:val="StyleUnderline"/>
          <w:highlight w:val="cyan"/>
        </w:rPr>
        <w:t xml:space="preserve">human rationality </w:t>
      </w:r>
      <w:r w:rsidRPr="00AA5D89">
        <w:rPr>
          <w:rStyle w:val="Emphasis"/>
          <w:highlight w:val="cyan"/>
        </w:rPr>
        <w:t>in all cases</w:t>
      </w:r>
      <w:r w:rsidRPr="00AA5D89">
        <w:rPr>
          <w:rStyle w:val="StyleUnderline"/>
        </w:rPr>
        <w:t xml:space="preserve">. </w:t>
      </w:r>
      <w:r w:rsidRPr="00AA5D89">
        <w:rPr>
          <w:rStyle w:val="StyleUnderline"/>
          <w:highlight w:val="cyan"/>
        </w:rPr>
        <w:t>It is based upon</w:t>
      </w:r>
      <w:r w:rsidRPr="00AA5D89">
        <w:rPr>
          <w:rStyle w:val="StyleUnderline"/>
        </w:rPr>
        <w:t xml:space="preserve"> the proposition that </w:t>
      </w:r>
      <w:r w:rsidRPr="00AA5D89">
        <w:rPr>
          <w:rStyle w:val="StyleUnderline"/>
          <w:highlight w:val="cyan"/>
        </w:rPr>
        <w:t xml:space="preserve">a rational person will not attack you if he understands that his country will be subject to </w:t>
      </w:r>
      <w:r w:rsidRPr="00AA5D89">
        <w:rPr>
          <w:rStyle w:val="StyleUnderline"/>
        </w:rPr>
        <w:t xml:space="preserve">unacceptable </w:t>
      </w:r>
      <w:r w:rsidRPr="00AA5D89">
        <w:rPr>
          <w:rStyle w:val="StyleUnderline"/>
          <w:highlight w:val="cyan"/>
        </w:rPr>
        <w:t>damage</w:t>
      </w:r>
      <w:r w:rsidRPr="00AA5D89">
        <w:rPr>
          <w:rStyle w:val="StyleUnderline"/>
        </w:rPr>
        <w:t xml:space="preserve"> by retaliation</w:t>
      </w:r>
      <w:r w:rsidRPr="00AA5D89">
        <w:rPr>
          <w:sz w:val="16"/>
        </w:rPr>
        <w:t xml:space="preserve">. </w:t>
      </w:r>
      <w:r w:rsidRPr="00AA5D89">
        <w:rPr>
          <w:rStyle w:val="StyleUnderline"/>
          <w:highlight w:val="cyan"/>
        </w:rPr>
        <w:t>What rational person would want</w:t>
      </w:r>
      <w:r w:rsidRPr="00AA5D89">
        <w:rPr>
          <w:rStyle w:val="StyleUnderline"/>
        </w:rPr>
        <w:t xml:space="preserve"> his country to be exposed to unacceptable </w:t>
      </w:r>
      <w:r w:rsidRPr="00AA5D89">
        <w:rPr>
          <w:rStyle w:val="StyleUnderline"/>
          <w:highlight w:val="cyan"/>
        </w:rPr>
        <w:t>damage?</w:t>
      </w:r>
      <w:r w:rsidRPr="00AA5D89">
        <w:rPr>
          <w:rStyle w:val="StyleUnderline"/>
        </w:rPr>
        <w:t xml:space="preserve"> </w:t>
      </w:r>
      <w:r w:rsidRPr="00AA5D89">
        <w:rPr>
          <w:rStyle w:val="StyleUnderline"/>
          <w:highlight w:val="cyan"/>
        </w:rPr>
        <w:t xml:space="preserve">Perhaps one who </w:t>
      </w:r>
      <w:r w:rsidRPr="00AA5D89">
        <w:rPr>
          <w:rStyle w:val="Emphasis"/>
          <w:highlight w:val="cyan"/>
        </w:rPr>
        <w:t>miscalculates</w:t>
      </w:r>
      <w:r w:rsidRPr="00AA5D89">
        <w:rPr>
          <w:rStyle w:val="StyleUnderline"/>
        </w:rPr>
        <w:t xml:space="preserve">. </w:t>
      </w:r>
      <w:r w:rsidRPr="00AA5D89">
        <w:rPr>
          <w:rStyle w:val="StyleUnderline"/>
          <w:highlight w:val="cyan"/>
        </w:rPr>
        <w:t>A rational person could believe that he could take action X, and that would not be sufficient for you to retaliate</w:t>
      </w:r>
      <w:r w:rsidRPr="00AA5D89">
        <w:rPr>
          <w:sz w:val="16"/>
        </w:rPr>
        <w:t xml:space="preserve">. Saddam </w:t>
      </w:r>
      <w:r w:rsidRPr="00AA5D89">
        <w:rPr>
          <w:rStyle w:val="StyleUnderline"/>
          <w:highlight w:val="cyan"/>
        </w:rPr>
        <w:t>Hussein</w:t>
      </w:r>
      <w:r w:rsidRPr="00AA5D89">
        <w:rPr>
          <w:sz w:val="16"/>
        </w:rPr>
        <w:t xml:space="preserve">, for example, </w:t>
      </w:r>
      <w:r w:rsidRPr="00AA5D89">
        <w:rPr>
          <w:rStyle w:val="StyleUnderline"/>
          <w:highlight w:val="cyan"/>
        </w:rPr>
        <w:t>believed</w:t>
      </w:r>
      <w:r w:rsidRPr="00AA5D89">
        <w:rPr>
          <w:rStyle w:val="StyleUnderline"/>
        </w:rPr>
        <w:t xml:space="preserve"> that </w:t>
      </w:r>
      <w:r w:rsidRPr="00AA5D89">
        <w:rPr>
          <w:rStyle w:val="StyleUnderline"/>
          <w:highlight w:val="cyan"/>
        </w:rPr>
        <w:t>he could invade Kuwait without retaliation</w:t>
      </w:r>
      <w:r w:rsidRPr="00AA5D89">
        <w:rPr>
          <w:sz w:val="16"/>
        </w:rPr>
        <w:t xml:space="preserve"> from the United States. </w:t>
      </w:r>
      <w:r w:rsidRPr="00AA5D89">
        <w:rPr>
          <w:rStyle w:val="StyleUnderline"/>
        </w:rPr>
        <w:t xml:space="preserve">He </w:t>
      </w:r>
      <w:r w:rsidRPr="00AA5D89">
        <w:rPr>
          <w:rStyle w:val="Emphasis"/>
        </w:rPr>
        <w:t>miscalculated</w:t>
      </w:r>
      <w:r w:rsidRPr="00AA5D89">
        <w:rPr>
          <w:sz w:val="16"/>
        </w:rPr>
        <w:t xml:space="preserve">, in part because he had been misled by the American Ambassador to Iraq who informed him that the US would not retaliate. </w:t>
      </w:r>
      <w:r w:rsidRPr="00AA5D89">
        <w:rPr>
          <w:rStyle w:val="Emphasis"/>
          <w:highlight w:val="cyan"/>
        </w:rPr>
        <w:t>Misinformation</w:t>
      </w:r>
      <w:r w:rsidRPr="00AA5D89">
        <w:rPr>
          <w:rStyle w:val="StyleUnderline"/>
        </w:rPr>
        <w:t xml:space="preserve">, </w:t>
      </w:r>
      <w:r w:rsidRPr="00AA5D89">
        <w:rPr>
          <w:rStyle w:val="Emphasis"/>
          <w:highlight w:val="cyan"/>
        </w:rPr>
        <w:t>misunderstanding</w:t>
      </w:r>
      <w:r w:rsidRPr="00AA5D89">
        <w:rPr>
          <w:rStyle w:val="StyleUnderline"/>
        </w:rPr>
        <w:t xml:space="preserve">, </w:t>
      </w:r>
      <w:r w:rsidRPr="00AA5D89">
        <w:rPr>
          <w:rStyle w:val="StyleUnderline"/>
          <w:highlight w:val="cyan"/>
        </w:rPr>
        <w:t xml:space="preserve">or </w:t>
      </w:r>
      <w:r w:rsidRPr="00AA5D89">
        <w:rPr>
          <w:rStyle w:val="Emphasis"/>
          <w:highlight w:val="cyan"/>
        </w:rPr>
        <w:t>misconstruing</w:t>
      </w:r>
      <w:r w:rsidRPr="00AA5D89">
        <w:rPr>
          <w:rStyle w:val="StyleUnderline"/>
          <w:highlight w:val="cyan"/>
        </w:rPr>
        <w:t xml:space="preserve"> information could lead a rational person to miscalculate</w:t>
      </w:r>
      <w:r w:rsidRPr="00AA5D89">
        <w:rPr>
          <w:rStyle w:val="StyleUnderline"/>
        </w:rPr>
        <w:t xml:space="preserve">. We don't always get our information straight, and </w:t>
      </w:r>
      <w:r w:rsidRPr="00AA5D89">
        <w:rPr>
          <w:rStyle w:val="Emphasis"/>
          <w:highlight w:val="cyan"/>
        </w:rPr>
        <w:t>we seldom have all</w:t>
      </w:r>
      <w:r w:rsidRPr="00AA5D89">
        <w:rPr>
          <w:rStyle w:val="Emphasis"/>
        </w:rPr>
        <w:t xml:space="preserve"> of </w:t>
      </w:r>
      <w:r w:rsidRPr="00AA5D89">
        <w:rPr>
          <w:rStyle w:val="Emphasis"/>
          <w:highlight w:val="cyan"/>
        </w:rPr>
        <w:t>the facts</w:t>
      </w:r>
    </w:p>
    <w:p w14:paraId="1A99DB0C" w14:textId="5EDE247E" w:rsidR="00083662" w:rsidRDefault="00083662" w:rsidP="00083662">
      <w:pPr>
        <w:pStyle w:val="Heading1"/>
      </w:pPr>
      <w:r>
        <w:lastRenderedPageBreak/>
        <w:t>1NR</w:t>
      </w:r>
    </w:p>
    <w:p w14:paraId="0565A076" w14:textId="77777777" w:rsidR="00083662" w:rsidRDefault="00083662" w:rsidP="00083662">
      <w:pPr>
        <w:pStyle w:val="Heading4"/>
      </w:pPr>
      <w:r>
        <w:t xml:space="preserve">3---Only </w:t>
      </w:r>
      <w:r w:rsidRPr="00817E7F">
        <w:rPr>
          <w:u w:val="single"/>
        </w:rPr>
        <w:t>accessible literature</w:t>
      </w:r>
      <w:r>
        <w:t xml:space="preserve"> base.</w:t>
      </w:r>
    </w:p>
    <w:p w14:paraId="26C974A2" w14:textId="77777777" w:rsidR="00083662" w:rsidRDefault="00083662" w:rsidP="00083662">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198C334F" w14:textId="77777777" w:rsidR="00083662" w:rsidRPr="00E3134C" w:rsidRDefault="00083662" w:rsidP="00083662">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329929FA" w14:textId="77777777" w:rsidR="00083662" w:rsidRDefault="00083662" w:rsidP="00083662">
      <w:pPr>
        <w:rPr>
          <w:rStyle w:val="StyleUnderlin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38EC3237" w14:textId="77777777" w:rsidR="00083662" w:rsidRPr="00817E7F" w:rsidRDefault="00083662" w:rsidP="00083662">
      <w:pPr>
        <w:rPr>
          <w:u w:val="single"/>
        </w:rPr>
      </w:pPr>
    </w:p>
    <w:p w14:paraId="584F2C04" w14:textId="77777777" w:rsidR="00083662" w:rsidRDefault="00083662" w:rsidP="00083662">
      <w:pPr>
        <w:pStyle w:val="Heading4"/>
      </w:pPr>
      <w:r>
        <w:t xml:space="preserve">4---It strikes a </w:t>
      </w:r>
      <w:r w:rsidRPr="00B6222B">
        <w:rPr>
          <w:u w:val="single"/>
        </w:rPr>
        <w:t>middle ground</w:t>
      </w:r>
      <w:r>
        <w:t xml:space="preserve"> with both sides’ offense. Tons of proposals and disad scenarios.</w:t>
      </w:r>
    </w:p>
    <w:p w14:paraId="70586C98" w14:textId="77777777" w:rsidR="00083662" w:rsidRDefault="00083662" w:rsidP="00083662">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0B4AE694" w14:textId="77777777" w:rsidR="00083662" w:rsidRPr="005400A4" w:rsidRDefault="00083662" w:rsidP="00083662">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537C69D8" w14:textId="77777777" w:rsidR="00083662" w:rsidRPr="005400A4" w:rsidRDefault="00083662" w:rsidP="00083662">
      <w:pPr>
        <w:rPr>
          <w:rStyle w:val="Style13ptBold"/>
        </w:rPr>
      </w:pPr>
      <w:r>
        <w:rPr>
          <w:rStyle w:val="Style13ptBold"/>
        </w:rPr>
        <w:t>---FOOTNOTE 147 STARTS---</w:t>
      </w:r>
    </w:p>
    <w:p w14:paraId="66F57881" w14:textId="77777777" w:rsidR="00083662" w:rsidRPr="005400A4" w:rsidRDefault="00083662" w:rsidP="00083662">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721CE26C" w14:textId="77777777" w:rsidR="00083662" w:rsidRPr="00E14305" w:rsidRDefault="00083662" w:rsidP="00083662">
      <w:pPr>
        <w:rPr>
          <w:b/>
          <w:bCs/>
          <w:sz w:val="26"/>
        </w:rPr>
      </w:pPr>
      <w:r>
        <w:rPr>
          <w:rStyle w:val="Style13ptBold"/>
        </w:rPr>
        <w:t>---FOOTNOTE 147 ENDS---</w:t>
      </w:r>
    </w:p>
    <w:p w14:paraId="59274936" w14:textId="77777777" w:rsidR="00083662" w:rsidRPr="00641251" w:rsidRDefault="00083662" w:rsidP="00083662">
      <w:pPr>
        <w:pStyle w:val="Heading4"/>
      </w:pPr>
      <w:r>
        <w:lastRenderedPageBreak/>
        <w:t xml:space="preserve">Economic changes </w:t>
      </w:r>
      <w:r w:rsidRPr="00641251">
        <w:rPr>
          <w:u w:val="single"/>
        </w:rPr>
        <w:t>outpace the aff</w:t>
      </w:r>
      <w:r>
        <w:t>---</w:t>
      </w:r>
      <w:r w:rsidRPr="00641251">
        <w:rPr>
          <w:u w:val="single"/>
        </w:rPr>
        <w:t>only the counterplan solves</w:t>
      </w:r>
      <w:r>
        <w:t xml:space="preserve">. </w:t>
      </w:r>
    </w:p>
    <w:p w14:paraId="53307FBF" w14:textId="77777777" w:rsidR="00083662" w:rsidRDefault="00083662" w:rsidP="00083662">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06A1A825" w14:textId="77777777" w:rsidR="00083662" w:rsidRPr="00641251" w:rsidRDefault="00083662" w:rsidP="00083662">
      <w:pPr>
        <w:rPr>
          <w:sz w:val="16"/>
        </w:rPr>
      </w:pPr>
      <w:r w:rsidRPr="00641251">
        <w:rPr>
          <w:sz w:val="16"/>
        </w:rPr>
        <w:t xml:space="preserve">Indeed, </w:t>
      </w:r>
      <w:r w:rsidRPr="00641251">
        <w:rPr>
          <w:rStyle w:val="StyleUnderline"/>
          <w:highlight w:val="cyan"/>
        </w:rPr>
        <w:t xml:space="preserve">the </w:t>
      </w:r>
      <w:r w:rsidRPr="00641251">
        <w:rPr>
          <w:rStyle w:val="Emphasis"/>
          <w:highlight w:val="cyan"/>
        </w:rPr>
        <w:t>evolution of antitrust law</w:t>
      </w:r>
      <w:r w:rsidRPr="00641251">
        <w:rPr>
          <w:sz w:val="16"/>
        </w:rPr>
        <w:t>—both through case law and agency guidelines—</w:t>
      </w:r>
      <w:r w:rsidRPr="00641251">
        <w:rPr>
          <w:rStyle w:val="StyleUnderline"/>
          <w:highlight w:val="cyan"/>
        </w:rPr>
        <w:t>has</w:t>
      </w:r>
      <w:r>
        <w:rPr>
          <w:rStyle w:val="StyleUnderline"/>
          <w:highlight w:val="cyan"/>
        </w:rPr>
        <w:t xml:space="preserve"> </w:t>
      </w:r>
      <w:r w:rsidRPr="00641251">
        <w:rPr>
          <w:rStyle w:val="StyleUnderline"/>
          <w:highlight w:val="cyan"/>
        </w:rPr>
        <w:t>shown that</w:t>
      </w:r>
      <w:r w:rsidRPr="00641251">
        <w:rPr>
          <w:sz w:val="16"/>
          <w:highlight w:val="cyan"/>
        </w:rPr>
        <w:t xml:space="preserve"> </w:t>
      </w:r>
      <w:r w:rsidRPr="00641251">
        <w:rPr>
          <w:sz w:val="16"/>
        </w:rPr>
        <w:t xml:space="preserve">new or </w:t>
      </w:r>
      <w:r w:rsidRPr="00641251">
        <w:rPr>
          <w:rStyle w:val="StyleUnderline"/>
          <w:highlight w:val="cyan"/>
        </w:rPr>
        <w:t xml:space="preserve">improved economic learning can be </w:t>
      </w:r>
      <w:r w:rsidRPr="00641251">
        <w:rPr>
          <w:rStyle w:val="Emphasis"/>
          <w:highlight w:val="cyan"/>
        </w:rPr>
        <w:t>incorporated</w:t>
      </w:r>
      <w:r w:rsidRPr="00641251">
        <w:rPr>
          <w:sz w:val="16"/>
          <w:highlight w:val="cyan"/>
        </w:rPr>
        <w:t xml:space="preserve"> </w:t>
      </w:r>
      <w:r w:rsidRPr="00641251">
        <w:rPr>
          <w:rStyle w:val="StyleUnderline"/>
          <w:highlight w:val="cyan"/>
        </w:rPr>
        <w:t>into antitrust</w:t>
      </w:r>
      <w:r w:rsidRPr="00641251">
        <w:rPr>
          <w:sz w:val="16"/>
        </w:rPr>
        <w:t xml:space="preserve"> analysis as appropriate. </w:t>
      </w:r>
      <w:r w:rsidRPr="00641251">
        <w:rPr>
          <w:rStyle w:val="StyleUnderline"/>
          <w:highlight w:val="cyan"/>
        </w:rPr>
        <w:t xml:space="preserve">Allowing the ongoing </w:t>
      </w:r>
      <w:r w:rsidRPr="00641251">
        <w:rPr>
          <w:rStyle w:val="Emphasis"/>
          <w:highlight w:val="cyan"/>
        </w:rPr>
        <w:t>incorporation</w:t>
      </w:r>
      <w:r w:rsidRPr="00641251">
        <w:rPr>
          <w:sz w:val="16"/>
        </w:rPr>
        <w:t xml:space="preserve"> of economic learning into antitrust case law and agency guidelines </w:t>
      </w:r>
      <w:r w:rsidRPr="00641251">
        <w:rPr>
          <w:rStyle w:val="Emphasis"/>
          <w:highlight w:val="cyan"/>
        </w:rPr>
        <w:t>is preferable to attempts at legislative change</w:t>
      </w:r>
      <w:r w:rsidRPr="00641251">
        <w:rPr>
          <w:sz w:val="16"/>
        </w:rPr>
        <w:t xml:space="preserve"> </w:t>
      </w:r>
      <w:r w:rsidRPr="00641251">
        <w:rPr>
          <w:rStyle w:val="StyleUnderline"/>
        </w:rPr>
        <w:t>to specify different antitrust analyses for industries characterized by innovation, intellectual property, and</w:t>
      </w:r>
      <w:r>
        <w:rPr>
          <w:rStyle w:val="StyleUnderline"/>
        </w:rPr>
        <w:t xml:space="preserve"> </w:t>
      </w:r>
      <w:r w:rsidRPr="00641251">
        <w:rPr>
          <w:rStyle w:val="StyleUnderline"/>
        </w:rPr>
        <w:t>technological change</w:t>
      </w:r>
      <w:r w:rsidRPr="00641251">
        <w:rPr>
          <w:sz w:val="16"/>
        </w:rPr>
        <w:t xml:space="preserve">. </w:t>
      </w:r>
      <w:r w:rsidRPr="00641251">
        <w:rPr>
          <w:rStyle w:val="Emphasis"/>
          <w:highlight w:val="cyan"/>
        </w:rPr>
        <w:t>Industries</w:t>
      </w:r>
      <w:r w:rsidRPr="00641251">
        <w:rPr>
          <w:sz w:val="16"/>
          <w:highlight w:val="cyan"/>
        </w:rPr>
        <w:t xml:space="preserve"> </w:t>
      </w:r>
      <w:r w:rsidRPr="00641251">
        <w:rPr>
          <w:sz w:val="16"/>
        </w:rPr>
        <w:t xml:space="preserve">that fall into those categories </w:t>
      </w:r>
      <w:r w:rsidRPr="00641251">
        <w:rPr>
          <w:rStyle w:val="Emphasis"/>
          <w:highlight w:val="cyan"/>
        </w:rPr>
        <w:t>will keep changing</w:t>
      </w:r>
      <w:r w:rsidRPr="00641251">
        <w:rPr>
          <w:sz w:val="16"/>
          <w:highlight w:val="cyan"/>
        </w:rPr>
        <w:t xml:space="preserve"> </w:t>
      </w:r>
      <w:r w:rsidRPr="00641251">
        <w:rPr>
          <w:sz w:val="16"/>
        </w:rPr>
        <w:t xml:space="preserve">over time; </w:t>
      </w:r>
      <w:r w:rsidRPr="00641251">
        <w:rPr>
          <w:rStyle w:val="StyleUnderline"/>
          <w:highlight w:val="cyan"/>
        </w:rPr>
        <w:t xml:space="preserve">attempts to define </w:t>
      </w:r>
      <w:r w:rsidRPr="00641251">
        <w:rPr>
          <w:rStyle w:val="StyleUnderline"/>
        </w:rPr>
        <w:t xml:space="preserve">them </w:t>
      </w:r>
      <w:r w:rsidRPr="00641251">
        <w:rPr>
          <w:rStyle w:val="StyleUnderline"/>
          <w:highlight w:val="cyan"/>
        </w:rPr>
        <w:t xml:space="preserve">would </w:t>
      </w:r>
      <w:r w:rsidRPr="00641251">
        <w:rPr>
          <w:rStyle w:val="StyleUnderline"/>
        </w:rPr>
        <w:t xml:space="preserve">likely </w:t>
      </w:r>
      <w:r w:rsidRPr="00641251">
        <w:rPr>
          <w:rStyle w:val="StyleUnderline"/>
          <w:highlight w:val="cyan"/>
        </w:rPr>
        <w:t xml:space="preserve">be </w:t>
      </w:r>
      <w:r w:rsidRPr="00641251">
        <w:rPr>
          <w:rStyle w:val="StyleUnderline"/>
        </w:rPr>
        <w:t xml:space="preserve">difficult and </w:t>
      </w:r>
      <w:r w:rsidRPr="00641251">
        <w:rPr>
          <w:rStyle w:val="Emphasis"/>
          <w:highlight w:val="cyan"/>
        </w:rPr>
        <w:t>impermanent at best</w:t>
      </w:r>
      <w:r w:rsidRPr="00641251">
        <w:rPr>
          <w:sz w:val="16"/>
        </w:rPr>
        <w:t xml:space="preserve">. Furthermore, economic </w:t>
      </w:r>
      <w:r w:rsidRPr="00641251">
        <w:rPr>
          <w:rStyle w:val="Emphasis"/>
          <w:highlight w:val="cyan"/>
        </w:rPr>
        <w:t>learning continues to evolve, and antitrust law needs to be able to incorporate this</w:t>
      </w:r>
      <w:r w:rsidRPr="00641251">
        <w:rPr>
          <w:sz w:val="16"/>
        </w:rPr>
        <w:t xml:space="preserve"> new learning as appropriate. </w:t>
      </w:r>
      <w:r w:rsidRPr="00641251">
        <w:rPr>
          <w:rStyle w:val="StyleUnderline"/>
          <w:highlight w:val="cyan"/>
        </w:rPr>
        <w:t>It is important that antitrust</w:t>
      </w:r>
      <w:r w:rsidRPr="00641251">
        <w:rPr>
          <w:sz w:val="16"/>
          <w:highlight w:val="cyan"/>
        </w:rPr>
        <w:t xml:space="preserve"> </w:t>
      </w:r>
      <w:r w:rsidRPr="00641251">
        <w:rPr>
          <w:sz w:val="16"/>
        </w:rPr>
        <w:t xml:space="preserve">develops through mechanisms, such as case law development in the courts and agency guidelines, that </w:t>
      </w:r>
      <w:r w:rsidRPr="00641251">
        <w:rPr>
          <w:rStyle w:val="StyleUnderline"/>
          <w:highlight w:val="cyan"/>
        </w:rPr>
        <w:t xml:space="preserve">allow </w:t>
      </w:r>
      <w:r w:rsidRPr="00641251">
        <w:rPr>
          <w:rStyle w:val="Emphasis"/>
          <w:highlight w:val="cyan"/>
        </w:rPr>
        <w:t>ongoing reassessments</w:t>
      </w:r>
      <w:r w:rsidRPr="00641251">
        <w:rPr>
          <w:sz w:val="16"/>
          <w:highlight w:val="cyan"/>
        </w:rPr>
        <w:t xml:space="preserve"> </w:t>
      </w:r>
      <w:r w:rsidRPr="00641251">
        <w:rPr>
          <w:rStyle w:val="StyleUnderline"/>
          <w:highlight w:val="cyan"/>
        </w:rPr>
        <w:t>of existing law</w:t>
      </w:r>
      <w:r w:rsidRPr="00641251">
        <w:rPr>
          <w:sz w:val="16"/>
        </w:rPr>
        <w:t xml:space="preserve"> and economic principles relevant to antitrust analysis.</w:t>
      </w:r>
    </w:p>
    <w:p w14:paraId="02BC3A2F" w14:textId="77777777" w:rsidR="00083662" w:rsidRDefault="00083662" w:rsidP="00083662"/>
    <w:p w14:paraId="0A10CD08" w14:textId="77777777" w:rsidR="00083662" w:rsidRDefault="00083662" w:rsidP="00083662">
      <w:pPr>
        <w:pStyle w:val="Heading4"/>
      </w:pPr>
      <w:r>
        <w:t xml:space="preserve">Solves the case better---the net benefit is </w:t>
      </w:r>
      <w:r w:rsidRPr="00B45633">
        <w:rPr>
          <w:u w:val="single"/>
        </w:rPr>
        <w:t>effective foreign policy</w:t>
      </w:r>
      <w:r>
        <w:t xml:space="preserve">. </w:t>
      </w:r>
    </w:p>
    <w:p w14:paraId="419668FA" w14:textId="77777777" w:rsidR="00083662" w:rsidRPr="00B45633" w:rsidRDefault="00083662" w:rsidP="00083662">
      <w:r>
        <w:t xml:space="preserve">Gideon </w:t>
      </w:r>
      <w:r w:rsidRPr="00B45633">
        <w:rPr>
          <w:rStyle w:val="Style13ptBold"/>
        </w:rPr>
        <w:t>Rose 21</w:t>
      </w:r>
      <w:r>
        <w:t>. Editor of Foreign Affairs. March/April 2021. “Foreign Policy for Pragmatists How Biden Can Learn From History in Real Time”. https://www.foreignaffairs.com/articles/united-states/2021-02-16/foreign-policy-pragmatists</w:t>
      </w:r>
    </w:p>
    <w:p w14:paraId="42460AB7" w14:textId="77777777" w:rsidR="00083662" w:rsidRPr="00A576D7" w:rsidRDefault="00083662" w:rsidP="00083662">
      <w:pPr>
        <w:rPr>
          <w:rStyle w:val="StyleUnderline"/>
        </w:rPr>
      </w:pPr>
      <w:r w:rsidRPr="006C5BF5">
        <w:rPr>
          <w:sz w:val="16"/>
        </w:rPr>
        <w:t xml:space="preserve">Theories of history, </w:t>
      </w:r>
      <w:r w:rsidRPr="00A576D7">
        <w:rPr>
          <w:rStyle w:val="StyleUnderline"/>
        </w:rPr>
        <w:t xml:space="preserve">fundamental </w:t>
      </w:r>
      <w:r w:rsidRPr="009E6652">
        <w:rPr>
          <w:rStyle w:val="StyleUnderline"/>
          <w:highlight w:val="cyan"/>
        </w:rPr>
        <w:t>beliefs</w:t>
      </w:r>
      <w:r w:rsidRPr="006C5BF5">
        <w:rPr>
          <w:sz w:val="16"/>
        </w:rPr>
        <w:t xml:space="preserve"> about how the world works, </w:t>
      </w:r>
      <w:r w:rsidRPr="009E6652">
        <w:rPr>
          <w:rStyle w:val="StyleUnderline"/>
          <w:highlight w:val="cyan"/>
        </w:rPr>
        <w:t>are</w:t>
      </w:r>
      <w:r w:rsidRPr="009E6652">
        <w:rPr>
          <w:sz w:val="16"/>
          <w:highlight w:val="cyan"/>
        </w:rPr>
        <w:t xml:space="preserve"> </w:t>
      </w:r>
      <w:r w:rsidRPr="006C5BF5">
        <w:rPr>
          <w:sz w:val="16"/>
        </w:rPr>
        <w:t xml:space="preserve">usually </w:t>
      </w:r>
      <w:r w:rsidRPr="009E6652">
        <w:rPr>
          <w:rStyle w:val="Emphasis"/>
          <w:highlight w:val="cyan"/>
        </w:rPr>
        <w:t xml:space="preserve">assumed </w:t>
      </w:r>
      <w:r w:rsidRPr="00A576D7">
        <w:rPr>
          <w:rStyle w:val="Emphasis"/>
        </w:rPr>
        <w:t>rather than argued</w:t>
      </w:r>
      <w:r w:rsidRPr="006C5BF5">
        <w:rPr>
          <w:sz w:val="16"/>
        </w:rPr>
        <w:t xml:space="preserve"> and rarely get subjected to serious scrutiny. </w:t>
      </w:r>
      <w:r w:rsidRPr="00A576D7">
        <w:rPr>
          <w:rStyle w:val="StyleUnderline"/>
        </w:rPr>
        <w:t>Yet these</w:t>
      </w:r>
      <w:r w:rsidRPr="006C5BF5">
        <w:rPr>
          <w:sz w:val="16"/>
        </w:rPr>
        <w:t xml:space="preserve"> general ideas </w:t>
      </w:r>
      <w:r w:rsidRPr="00A576D7">
        <w:rPr>
          <w:rStyle w:val="StyleUnderline"/>
        </w:rPr>
        <w:t xml:space="preserve">set the parameters for </w:t>
      </w:r>
      <w:r w:rsidRPr="00A576D7">
        <w:rPr>
          <w:rStyle w:val="Emphasis"/>
        </w:rPr>
        <w:t>all the specific policy choices</w:t>
      </w:r>
      <w:r w:rsidRPr="006C5BF5">
        <w:rPr>
          <w:sz w:val="16"/>
        </w:rPr>
        <w:t xml:space="preserve"> an administration makes. </w:t>
      </w:r>
      <w:r w:rsidRPr="00A576D7">
        <w:rPr>
          <w:rStyle w:val="StyleUnderline"/>
        </w:rPr>
        <w:t xml:space="preserve">Know </w:t>
      </w:r>
      <w:r w:rsidRPr="009E6652">
        <w:rPr>
          <w:rStyle w:val="StyleUnderline"/>
        </w:rPr>
        <w:t>an administration’s theory</w:t>
      </w:r>
      <w:r w:rsidRPr="006C5BF5">
        <w:rPr>
          <w:sz w:val="16"/>
        </w:rPr>
        <w:t xml:space="preserve"> of history, </w:t>
      </w:r>
      <w:r w:rsidRPr="00A576D7">
        <w:rPr>
          <w:rStyle w:val="StyleUnderline"/>
        </w:rPr>
        <w:t>and</w:t>
      </w:r>
      <w:r w:rsidRPr="006C5BF5">
        <w:rPr>
          <w:sz w:val="16"/>
        </w:rPr>
        <w:t xml:space="preserve"> much of </w:t>
      </w:r>
      <w:r w:rsidRPr="00A576D7">
        <w:rPr>
          <w:rStyle w:val="StyleUnderline"/>
        </w:rPr>
        <w:t xml:space="preserve">the rest is </w:t>
      </w:r>
      <w:r w:rsidRPr="00A576D7">
        <w:rPr>
          <w:rStyle w:val="Emphasis"/>
        </w:rPr>
        <w:t>easy to fill in</w:t>
      </w:r>
      <w:r w:rsidRPr="00A576D7">
        <w:rPr>
          <w:rStyle w:val="StyleUnderline"/>
        </w:rPr>
        <w:t>.</w:t>
      </w:r>
    </w:p>
    <w:p w14:paraId="1415D91D" w14:textId="77777777" w:rsidR="00083662" w:rsidRPr="006C5BF5" w:rsidRDefault="00083662" w:rsidP="00083662">
      <w:pPr>
        <w:rPr>
          <w:sz w:val="16"/>
          <w:szCs w:val="16"/>
        </w:rPr>
      </w:pPr>
      <w:r w:rsidRPr="006C5BF5">
        <w:rPr>
          <w:sz w:val="16"/>
          <w:szCs w:val="16"/>
        </w:rPr>
        <w:t xml:space="preserve">There are a lot of possible theories of history, but they tend to fall, like Bush’s and Trump’s, into two main camps: optimistic and pessimistic. Thus, the Clinton administration followed its own version of happy directionality—think of it as Bush with less muscular Christianity. And there have been earlier believers in Trump’s dark and stormy night, as well. </w:t>
      </w:r>
    </w:p>
    <w:p w14:paraId="2536DDB7" w14:textId="77777777" w:rsidR="00083662" w:rsidRPr="006C5BF5" w:rsidRDefault="00083662" w:rsidP="00083662">
      <w:pPr>
        <w:rPr>
          <w:sz w:val="16"/>
        </w:rPr>
      </w:pPr>
      <w:r w:rsidRPr="006C5BF5">
        <w:rPr>
          <w:sz w:val="16"/>
        </w:rPr>
        <w:t xml:space="preserve">Unfortunately, given the stakes of the question, no one really knows whether the optimists or the pessimists have the better case. </w:t>
      </w:r>
      <w:r w:rsidRPr="006C5BF5">
        <w:rPr>
          <w:rStyle w:val="StyleUnderline"/>
        </w:rPr>
        <w:t>Political theorists</w:t>
      </w:r>
      <w:r w:rsidRPr="006C5BF5">
        <w:rPr>
          <w:sz w:val="16"/>
        </w:rPr>
        <w:t xml:space="preserve"> have </w:t>
      </w:r>
      <w:r w:rsidRPr="006C5BF5">
        <w:rPr>
          <w:rStyle w:val="StyleUnderline"/>
        </w:rPr>
        <w:t>fought</w:t>
      </w:r>
      <w:r w:rsidRPr="006C5BF5">
        <w:rPr>
          <w:sz w:val="16"/>
        </w:rPr>
        <w:t xml:space="preserve"> about that for centuries, with neither side winning. A few generations ago, modern social scientists joined in, generating and testing lots of theories in lots of ways, but still, </w:t>
      </w:r>
      <w:r w:rsidRPr="006C5BF5">
        <w:rPr>
          <w:rStyle w:val="StyleUnderline"/>
        </w:rPr>
        <w:t>neither camp bested the other</w:t>
      </w:r>
      <w:r w:rsidRPr="006C5BF5">
        <w:rPr>
          <w:sz w:val="16"/>
        </w:rPr>
        <w:t>. And then, in the last few years, history got interesting again and erased some of the few things the scholars thought they had learned.</w:t>
      </w:r>
    </w:p>
    <w:p w14:paraId="44E48774" w14:textId="77777777" w:rsidR="00083662" w:rsidRPr="006C5BF5" w:rsidRDefault="00083662" w:rsidP="00083662">
      <w:pPr>
        <w:rPr>
          <w:sz w:val="16"/>
        </w:rPr>
      </w:pPr>
      <w:r w:rsidRPr="006C5BF5">
        <w:rPr>
          <w:sz w:val="16"/>
        </w:rPr>
        <w:t xml:space="preserve">As individuals, presidents have had strong views on these matters. As a group, they have not. </w:t>
      </w:r>
      <w:r w:rsidRPr="006C5BF5">
        <w:rPr>
          <w:rStyle w:val="StyleUnderline"/>
        </w:rPr>
        <w:t xml:space="preserve">American </w:t>
      </w:r>
      <w:r w:rsidRPr="009E6652">
        <w:rPr>
          <w:rStyle w:val="StyleUnderline"/>
          <w:highlight w:val="cyan"/>
        </w:rPr>
        <w:t>fo</w:t>
      </w:r>
      <w:r w:rsidRPr="006C5BF5">
        <w:rPr>
          <w:rStyle w:val="StyleUnderline"/>
        </w:rPr>
        <w:t xml:space="preserve">reign </w:t>
      </w:r>
      <w:r w:rsidRPr="009E6652">
        <w:rPr>
          <w:rStyle w:val="StyleUnderline"/>
          <w:highlight w:val="cyan"/>
        </w:rPr>
        <w:t>po</w:t>
      </w:r>
      <w:r w:rsidRPr="006C5BF5">
        <w:rPr>
          <w:rStyle w:val="StyleUnderline"/>
        </w:rPr>
        <w:t xml:space="preserve">licy </w:t>
      </w:r>
      <w:r w:rsidRPr="009E6652">
        <w:rPr>
          <w:rStyle w:val="StyleUnderline"/>
          <w:highlight w:val="cyan"/>
        </w:rPr>
        <w:t>is notorious for</w:t>
      </w:r>
      <w:r w:rsidRPr="006C5BF5">
        <w:rPr>
          <w:rStyle w:val="StyleUnderline"/>
        </w:rPr>
        <w:t xml:space="preserve"> its </w:t>
      </w:r>
      <w:r w:rsidRPr="009E6652">
        <w:rPr>
          <w:rStyle w:val="StyleUnderline"/>
          <w:highlight w:val="cyan"/>
        </w:rPr>
        <w:t>internal tensions</w:t>
      </w:r>
      <w:r w:rsidRPr="006C5BF5">
        <w:rPr>
          <w:rStyle w:val="StyleUnderline"/>
        </w:rPr>
        <w:t>. Its fits and starts and reversals do not fit easily into any single theoretical framework</w:t>
      </w:r>
      <w:r w:rsidRPr="006C5BF5">
        <w:rPr>
          <w:sz w:val="16"/>
        </w:rPr>
        <w:t xml:space="preserve">. Yet this </w:t>
      </w:r>
      <w:r w:rsidRPr="009E6652">
        <w:rPr>
          <w:rStyle w:val="Emphasis"/>
          <w:highlight w:val="cyan"/>
        </w:rPr>
        <w:t>pluralism has proved to be a feature, not a bug</w:t>
      </w:r>
      <w:r w:rsidRPr="006C5BF5">
        <w:rPr>
          <w:sz w:val="16"/>
        </w:rPr>
        <w:t xml:space="preserve">. Precisely </w:t>
      </w:r>
      <w:r w:rsidRPr="006C5BF5">
        <w:rPr>
          <w:rStyle w:val="StyleUnderline"/>
        </w:rPr>
        <w:t xml:space="preserve">because </w:t>
      </w:r>
      <w:r w:rsidRPr="009E6652">
        <w:rPr>
          <w:rStyle w:val="StyleUnderline"/>
          <w:highlight w:val="cyan"/>
        </w:rPr>
        <w:t xml:space="preserve">it has </w:t>
      </w:r>
      <w:r w:rsidRPr="009E6652">
        <w:rPr>
          <w:rStyle w:val="Emphasis"/>
          <w:highlight w:val="cyan"/>
        </w:rPr>
        <w:t>not embraced any</w:t>
      </w:r>
      <w:r w:rsidRPr="006C5BF5">
        <w:rPr>
          <w:rStyle w:val="Emphasis"/>
        </w:rPr>
        <w:t xml:space="preserve"> one </w:t>
      </w:r>
      <w:r w:rsidRPr="009E6652">
        <w:rPr>
          <w:rStyle w:val="Emphasis"/>
          <w:highlight w:val="cyan"/>
        </w:rPr>
        <w:t>approach</w:t>
      </w:r>
      <w:r w:rsidRPr="006C5BF5">
        <w:rPr>
          <w:rStyle w:val="Emphasis"/>
        </w:rPr>
        <w:t xml:space="preserve"> to foreign policy</w:t>
      </w:r>
      <w:r w:rsidRPr="006C5BF5">
        <w:rPr>
          <w:sz w:val="16"/>
        </w:rPr>
        <w:t xml:space="preserve"> consistently, </w:t>
      </w:r>
      <w:r w:rsidRPr="006C5BF5">
        <w:rPr>
          <w:rStyle w:val="StyleUnderline"/>
        </w:rPr>
        <w:t>Washington</w:t>
      </w:r>
      <w:r w:rsidRPr="006C5BF5">
        <w:rPr>
          <w:sz w:val="16"/>
        </w:rPr>
        <w:t xml:space="preserve"> has </w:t>
      </w:r>
      <w:r w:rsidRPr="006C5BF5">
        <w:rPr>
          <w:rStyle w:val="StyleUnderline"/>
        </w:rPr>
        <w:t xml:space="preserve">managed </w:t>
      </w:r>
      <w:r w:rsidRPr="009E6652">
        <w:rPr>
          <w:rStyle w:val="StyleUnderline"/>
          <w:highlight w:val="cyan"/>
        </w:rPr>
        <w:t xml:space="preserve">to </w:t>
      </w:r>
      <w:r w:rsidRPr="009E6652">
        <w:rPr>
          <w:rStyle w:val="Emphasis"/>
          <w:highlight w:val="cyan"/>
        </w:rPr>
        <w:t>avoid the worst</w:t>
      </w:r>
      <w:r w:rsidRPr="006C5BF5">
        <w:rPr>
          <w:rStyle w:val="StyleUnderline"/>
        </w:rPr>
        <w:t xml:space="preserve"> aspects of all</w:t>
      </w:r>
      <w:r w:rsidRPr="006C5BF5">
        <w:rPr>
          <w:sz w:val="16"/>
        </w:rPr>
        <w:t xml:space="preserve">. Blessed with geopolitical privilege, it has slowly stumbled forward, moving over the centuries from peripheral obscurity to global hegemony. </w:t>
      </w:r>
      <w:r w:rsidRPr="009E6652">
        <w:rPr>
          <w:rStyle w:val="StyleUnderline"/>
          <w:highlight w:val="cyan"/>
        </w:rPr>
        <w:t>Its genius</w:t>
      </w:r>
      <w:r w:rsidRPr="006C5BF5">
        <w:rPr>
          <w:rStyle w:val="StyleUnderline"/>
        </w:rPr>
        <w:t xml:space="preserve"> has been less strategic insight than </w:t>
      </w:r>
      <w:r w:rsidRPr="009E6652">
        <w:rPr>
          <w:rStyle w:val="StyleUnderline"/>
          <w:highlight w:val="cyan"/>
        </w:rPr>
        <w:t xml:space="preserve">an </w:t>
      </w:r>
      <w:r w:rsidRPr="009E6652">
        <w:rPr>
          <w:rStyle w:val="Emphasis"/>
          <w:highlight w:val="cyan"/>
        </w:rPr>
        <w:t>ability to cut losses</w:t>
      </w:r>
      <w:r w:rsidRPr="006C5BF5">
        <w:rPr>
          <w:sz w:val="16"/>
        </w:rPr>
        <w:t>.</w:t>
      </w:r>
    </w:p>
    <w:p w14:paraId="0E2D3C0B" w14:textId="77777777" w:rsidR="00083662" w:rsidRPr="006C5BF5" w:rsidRDefault="00083662" w:rsidP="00083662">
      <w:pPr>
        <w:rPr>
          <w:sz w:val="16"/>
        </w:rPr>
      </w:pPr>
      <w:r w:rsidRPr="006C5BF5">
        <w:rPr>
          <w:sz w:val="16"/>
        </w:rPr>
        <w:t xml:space="preserve">By now, it seems fair to say that </w:t>
      </w:r>
      <w:r w:rsidRPr="006C5BF5">
        <w:rPr>
          <w:rStyle w:val="StyleUnderline"/>
        </w:rPr>
        <w:t>the debate</w:t>
      </w:r>
      <w:r w:rsidRPr="006C5BF5">
        <w:rPr>
          <w:sz w:val="16"/>
        </w:rPr>
        <w:t xml:space="preserve"> between the optimists and the pessimists </w:t>
      </w:r>
      <w:r w:rsidRPr="006C5BF5">
        <w:rPr>
          <w:rStyle w:val="Emphasis"/>
        </w:rPr>
        <w:t>will never be settled conclusively</w:t>
      </w:r>
      <w:r w:rsidRPr="006C5BF5">
        <w:rPr>
          <w:sz w:val="16"/>
        </w:rPr>
        <w:t xml:space="preserve">, since each perspective knows something big about international politics. </w:t>
      </w:r>
      <w:r w:rsidRPr="009E6652">
        <w:rPr>
          <w:rStyle w:val="StyleUnderline"/>
          <w:highlight w:val="cyan"/>
        </w:rPr>
        <w:t xml:space="preserve">Instead of </w:t>
      </w:r>
      <w:r w:rsidRPr="009E6652">
        <w:rPr>
          <w:rStyle w:val="Emphasis"/>
          <w:highlight w:val="cyan"/>
        </w:rPr>
        <w:t>choosing</w:t>
      </w:r>
      <w:r w:rsidRPr="006C5BF5">
        <w:rPr>
          <w:sz w:val="16"/>
        </w:rPr>
        <w:t xml:space="preserve"> between them, </w:t>
      </w:r>
      <w:r w:rsidRPr="006C5BF5">
        <w:rPr>
          <w:rStyle w:val="StyleUnderline"/>
        </w:rPr>
        <w:t xml:space="preserve">the new administration should </w:t>
      </w:r>
      <w:r w:rsidRPr="009E6652">
        <w:rPr>
          <w:rStyle w:val="StyleUnderline"/>
          <w:highlight w:val="cyan"/>
        </w:rPr>
        <w:t>keep both</w:t>
      </w:r>
      <w:r w:rsidRPr="006C5BF5">
        <w:rPr>
          <w:rStyle w:val="StyleUnderline"/>
        </w:rPr>
        <w:t xml:space="preserve"> </w:t>
      </w:r>
      <w:r w:rsidRPr="006C5BF5">
        <w:rPr>
          <w:sz w:val="16"/>
        </w:rPr>
        <w:t>truths in its pocket,</w:t>
      </w:r>
      <w:r w:rsidRPr="006C5BF5">
        <w:rPr>
          <w:rStyle w:val="StyleUnderline"/>
        </w:rPr>
        <w:t xml:space="preserve"> taking each out as appropriate</w:t>
      </w:r>
      <w:r w:rsidRPr="006C5BF5">
        <w:rPr>
          <w:sz w:val="16"/>
        </w:rPr>
        <w:t>.</w:t>
      </w:r>
    </w:p>
    <w:p w14:paraId="78652FBC" w14:textId="77777777" w:rsidR="00083662" w:rsidRPr="006C5BF5" w:rsidRDefault="00083662" w:rsidP="00083662">
      <w:pPr>
        <w:rPr>
          <w:sz w:val="16"/>
        </w:rPr>
      </w:pPr>
      <w:r w:rsidRPr="006C5BF5">
        <w:rPr>
          <w:sz w:val="16"/>
        </w:rPr>
        <w:t xml:space="preserve">Learning in U.S. foreign policy has come largely across administrations. President Joe </w:t>
      </w:r>
      <w:r w:rsidRPr="006C5BF5">
        <w:rPr>
          <w:rStyle w:val="StyleUnderline"/>
        </w:rPr>
        <w:t xml:space="preserve">Biden’s goal should be to </w:t>
      </w:r>
      <w:r w:rsidRPr="009E6652">
        <w:rPr>
          <w:rStyle w:val="StyleUnderline"/>
          <w:highlight w:val="cyan"/>
        </w:rPr>
        <w:t>speed up the process</w:t>
      </w:r>
      <w:r w:rsidRPr="006C5BF5">
        <w:rPr>
          <w:rStyle w:val="StyleUnderline"/>
        </w:rPr>
        <w:t xml:space="preserve">, allowing it to happen </w:t>
      </w:r>
      <w:r w:rsidRPr="009E6652">
        <w:rPr>
          <w:rStyle w:val="Emphasis"/>
          <w:highlight w:val="cyan"/>
        </w:rPr>
        <w:t>within an administration</w:t>
      </w:r>
      <w:r w:rsidRPr="006C5BF5">
        <w:rPr>
          <w:sz w:val="16"/>
        </w:rPr>
        <w:t xml:space="preserve">. Call it the Bayesian Doctrine: </w:t>
      </w:r>
      <w:r w:rsidRPr="009E6652">
        <w:rPr>
          <w:rStyle w:val="Emphasis"/>
          <w:highlight w:val="cyan"/>
        </w:rPr>
        <w:t>rather than being wedded</w:t>
      </w:r>
      <w:r w:rsidRPr="006C5BF5">
        <w:rPr>
          <w:sz w:val="16"/>
        </w:rPr>
        <w:t xml:space="preserve"> to its priors, </w:t>
      </w:r>
      <w:r w:rsidRPr="006C5BF5">
        <w:rPr>
          <w:rStyle w:val="StyleUnderline"/>
        </w:rPr>
        <w:t xml:space="preserve">the administration should </w:t>
      </w:r>
      <w:r w:rsidRPr="009E6652">
        <w:rPr>
          <w:rStyle w:val="Emphasis"/>
          <w:highlight w:val="cyan"/>
        </w:rPr>
        <w:t>constantly update</w:t>
      </w:r>
      <w:r w:rsidRPr="006C5BF5">
        <w:rPr>
          <w:sz w:val="16"/>
        </w:rPr>
        <w:t xml:space="preserve"> them.</w:t>
      </w:r>
    </w:p>
    <w:p w14:paraId="5CE532E9" w14:textId="77777777" w:rsidR="00083662" w:rsidRPr="006C5BF5" w:rsidRDefault="00083662" w:rsidP="00083662">
      <w:pPr>
        <w:rPr>
          <w:rStyle w:val="StyleUnderline"/>
        </w:rPr>
      </w:pPr>
      <w:r w:rsidRPr="006C5BF5">
        <w:rPr>
          <w:rStyle w:val="StyleUnderline"/>
        </w:rPr>
        <w:t xml:space="preserve">The way to do so </w:t>
      </w:r>
      <w:r w:rsidRPr="001F43D1">
        <w:rPr>
          <w:rStyle w:val="StyleUnderline"/>
        </w:rPr>
        <w:t xml:space="preserve">is to </w:t>
      </w:r>
      <w:r w:rsidRPr="001F43D1">
        <w:rPr>
          <w:rStyle w:val="StyleUnderline"/>
          <w:highlight w:val="cyan"/>
        </w:rPr>
        <w:t>make theorists</w:t>
      </w:r>
      <w:r w:rsidRPr="006C5BF5">
        <w:rPr>
          <w:sz w:val="16"/>
        </w:rPr>
        <w:t xml:space="preserve">, not principals, the administration’s true team of rivals, forcing them to make real-world predictions, and to </w:t>
      </w:r>
      <w:r w:rsidRPr="009E6652">
        <w:rPr>
          <w:rStyle w:val="Emphasis"/>
          <w:highlight w:val="cyan"/>
        </w:rPr>
        <w:t>offer testable</w:t>
      </w:r>
      <w:r w:rsidRPr="006C5BF5">
        <w:rPr>
          <w:rStyle w:val="Emphasis"/>
        </w:rPr>
        <w:t xml:space="preserve"> practical </w:t>
      </w:r>
      <w:r w:rsidRPr="009E6652">
        <w:rPr>
          <w:rStyle w:val="Emphasis"/>
          <w:highlight w:val="cyan"/>
        </w:rPr>
        <w:t>advice</w:t>
      </w:r>
      <w:r w:rsidRPr="009E6652">
        <w:rPr>
          <w:rStyle w:val="StyleUnderline"/>
          <w:highlight w:val="cyan"/>
        </w:rPr>
        <w:t>, and</w:t>
      </w:r>
      <w:r w:rsidRPr="006C5BF5">
        <w:rPr>
          <w:sz w:val="16"/>
        </w:rPr>
        <w:t xml:space="preserve"> then </w:t>
      </w:r>
      <w:r w:rsidRPr="009E6652">
        <w:rPr>
          <w:rStyle w:val="StyleUnderline"/>
          <w:highlight w:val="cyan"/>
        </w:rPr>
        <w:t>see</w:t>
      </w:r>
      <w:r w:rsidRPr="006C5BF5">
        <w:rPr>
          <w:sz w:val="16"/>
        </w:rPr>
        <w:t xml:space="preserve">ing </w:t>
      </w:r>
      <w:r w:rsidRPr="006C5BF5">
        <w:rPr>
          <w:rStyle w:val="StyleUnderline"/>
        </w:rPr>
        <w:t xml:space="preserve">whose turn out to be </w:t>
      </w:r>
      <w:r w:rsidRPr="006C5BF5">
        <w:rPr>
          <w:rStyle w:val="Emphasis"/>
        </w:rPr>
        <w:t xml:space="preserve">better </w:t>
      </w:r>
      <w:r w:rsidRPr="009E6652">
        <w:rPr>
          <w:rStyle w:val="Emphasis"/>
          <w:highlight w:val="cyan"/>
        </w:rPr>
        <w:t>in real time</w:t>
      </w:r>
      <w:r w:rsidRPr="006C5BF5">
        <w:rPr>
          <w:sz w:val="16"/>
        </w:rPr>
        <w:t xml:space="preserve">. In this approach, searching intellectual honesty is more important than ideology; </w:t>
      </w:r>
      <w:r w:rsidRPr="006C5BF5">
        <w:rPr>
          <w:rStyle w:val="StyleUnderline"/>
        </w:rPr>
        <w:t xml:space="preserve">what people think matters less than whether they can change their </w:t>
      </w:r>
      <w:r w:rsidRPr="00C12A6B">
        <w:rPr>
          <w:rStyle w:val="StyleUnderline"/>
        </w:rPr>
        <w:t>minds.</w:t>
      </w:r>
      <w:r w:rsidRPr="006C5BF5">
        <w:rPr>
          <w:sz w:val="16"/>
        </w:rPr>
        <w:t xml:space="preserve"> </w:t>
      </w:r>
      <w:r w:rsidRPr="00C12A6B">
        <w:rPr>
          <w:rStyle w:val="Emphasis"/>
        </w:rPr>
        <w:t xml:space="preserve">Constantly </w:t>
      </w:r>
      <w:r w:rsidRPr="00C12A6B">
        <w:rPr>
          <w:rStyle w:val="Emphasis"/>
          <w:highlight w:val="cyan"/>
        </w:rPr>
        <w:t>calculating</w:t>
      </w:r>
      <w:r w:rsidRPr="006C5BF5">
        <w:rPr>
          <w:rStyle w:val="StyleUnderline"/>
        </w:rPr>
        <w:t xml:space="preserve"> implied odds </w:t>
      </w:r>
      <w:r w:rsidRPr="006C5BF5">
        <w:rPr>
          <w:rStyle w:val="StyleUnderline"/>
        </w:rPr>
        <w:lastRenderedPageBreak/>
        <w:t>won’t always win</w:t>
      </w:r>
      <w:r w:rsidRPr="006C5BF5">
        <w:rPr>
          <w:sz w:val="16"/>
        </w:rPr>
        <w:t xml:space="preserve"> pots. </w:t>
      </w:r>
      <w:r w:rsidRPr="006C5BF5">
        <w:rPr>
          <w:rStyle w:val="StyleUnderline"/>
        </w:rPr>
        <w:t xml:space="preserve">But it </w:t>
      </w:r>
      <w:r w:rsidRPr="009E6652">
        <w:rPr>
          <w:rStyle w:val="StyleUnderline"/>
          <w:highlight w:val="cyan"/>
        </w:rPr>
        <w:t>will help</w:t>
      </w:r>
      <w:r w:rsidRPr="006C5BF5">
        <w:rPr>
          <w:rStyle w:val="StyleUnderline"/>
        </w:rPr>
        <w:t xml:space="preserve"> the administration </w:t>
      </w:r>
      <w:r w:rsidRPr="009E6652">
        <w:rPr>
          <w:rStyle w:val="Emphasis"/>
          <w:highlight w:val="cyan"/>
        </w:rPr>
        <w:t>fold bad hands</w:t>
      </w:r>
      <w:r w:rsidRPr="006C5BF5">
        <w:rPr>
          <w:rStyle w:val="Emphasis"/>
        </w:rPr>
        <w:t xml:space="preserve"> early, increasing its winnings over time</w:t>
      </w:r>
      <w:r w:rsidRPr="006C5BF5">
        <w:rPr>
          <w:rStyle w:val="StyleUnderline"/>
        </w:rPr>
        <w:t xml:space="preserve">. </w:t>
      </w:r>
    </w:p>
    <w:p w14:paraId="5FDEF8F9" w14:textId="77777777" w:rsidR="00083662" w:rsidRPr="001F43D1" w:rsidRDefault="00083662" w:rsidP="00083662">
      <w:pPr>
        <w:rPr>
          <w:sz w:val="6"/>
          <w:szCs w:val="6"/>
        </w:rPr>
      </w:pPr>
      <w:r w:rsidRPr="001F43D1">
        <w:rPr>
          <w:sz w:val="6"/>
          <w:szCs w:val="6"/>
        </w:rPr>
        <w:t>THE RISE AND FALL OF INTERNATIONAL RELATIONS THEORY</w:t>
      </w:r>
    </w:p>
    <w:p w14:paraId="08024A9E" w14:textId="77777777" w:rsidR="00083662" w:rsidRPr="001F43D1" w:rsidRDefault="00083662" w:rsidP="00083662">
      <w:pPr>
        <w:rPr>
          <w:sz w:val="6"/>
          <w:szCs w:val="6"/>
        </w:rPr>
      </w:pPr>
      <w:r w:rsidRPr="001F43D1">
        <w:rPr>
          <w:sz w:val="6"/>
          <w:szCs w:val="6"/>
        </w:rPr>
        <w:t>The canonical modern statements of the pessimistic and optimistic visions were set out by the English philosophers Thomas Hobbes and John Locke in the seventeenth century. Hobbes argued that states in the international system were like individuals in a hypothetical state of nature, before the invention of government. Living under anarchy, with no sovereign above them to provide order and security, they were at perpetual risk, trapped in a permanent war of all against all, doomed to spend eternity jockeying for power. Locke’s view was less bleak, and his version of the state of nature was more permissive. He didn’t think anarchy necessarily forced states into inevitable conflict. If they wanted, they could avoid war through cooperation, gaining security and protection by association.</w:t>
      </w:r>
    </w:p>
    <w:p w14:paraId="5AF540ED" w14:textId="77777777" w:rsidR="00083662" w:rsidRPr="001F43D1" w:rsidRDefault="00083662" w:rsidP="00083662">
      <w:pPr>
        <w:rPr>
          <w:sz w:val="6"/>
          <w:szCs w:val="6"/>
        </w:rPr>
      </w:pPr>
      <w:r w:rsidRPr="001F43D1">
        <w:rPr>
          <w:sz w:val="6"/>
          <w:szCs w:val="6"/>
        </w:rPr>
        <w:t>Hobbes’s world and Locke’s world looked quite different, so it was clearly important for policymakers to determine which one corresponded better to reality. If war was inevitable and any stretch of international quiet was just the calm before another storm, states would be suckers for ever letting their guard down. But if sustained peaceful cooperation was possible, they would be fools for not trying to achieve it. For 300 years, the argument raged without end. Pessimists tended to follow Hobbes, and became known as “realists.” Optimists were drawn to Locke, and became known as “liberals.” And history piled up data higher and higher.</w:t>
      </w:r>
    </w:p>
    <w:p w14:paraId="0DC8A06A" w14:textId="77777777" w:rsidR="00083662" w:rsidRPr="001F43D1" w:rsidRDefault="00083662" w:rsidP="00083662">
      <w:pPr>
        <w:rPr>
          <w:sz w:val="6"/>
          <w:szCs w:val="6"/>
        </w:rPr>
      </w:pPr>
      <w:r w:rsidRPr="001F43D1">
        <w:rPr>
          <w:sz w:val="6"/>
          <w:szCs w:val="6"/>
        </w:rPr>
        <w:t>After World War II, scholars of international relations tackled the problem. They imposed order on the discussion and refined its concepts. They showed how one could operationalize realist and liberal theories in many ways, using different variables and processes to produce different outcomes. They tested the theories with sophisticated methods and hoped that eventually their collective efforts would yield greater understanding. Studies proliferated, researchers got better, and work became more rigorous. But the anticipated knowledge failed to materialize, and it was hard to tell what, if any, intellectual ground had really been gained. Because of this conspicuous failure, by the twenty-first century, the status claims of realism, liberalism, and rationalistic theorizing in general were being called into question within the discipline. Competing theoretical perspectives crept back into serious discussion, and scholars increasingly abandoned big questions altogether. Journals published articles on “the end of international relations theory.” And then the world started to go off the rails.</w:t>
      </w:r>
    </w:p>
    <w:p w14:paraId="64BEAD97" w14:textId="77777777" w:rsidR="00083662" w:rsidRPr="001F43D1" w:rsidRDefault="00083662" w:rsidP="00083662">
      <w:pPr>
        <w:rPr>
          <w:sz w:val="6"/>
          <w:szCs w:val="6"/>
        </w:rPr>
      </w:pPr>
      <w:r w:rsidRPr="001F43D1">
        <w:rPr>
          <w:sz w:val="6"/>
          <w:szCs w:val="6"/>
        </w:rPr>
        <w:t>Where do things stand now? Liberals are on the defensive. They argued that globalization would build on itself and increasingly tie the world together, but instead it provoked a massive backlash, and states are weaponizing interdependence. They saw democracy as improving at its core and marching forward on the periphery, but it is now regressing and retreating. They saw Chinese authoritarianism as doomed to fail, but it has succeeded beyond all expectations. They preached cosmopolitanism, but it turns out that everybody’s a little bit nationalist (and gets more so under stress). They claimed that norms constrained behavior, but the reality is that shameless people can break them without consequence. These setbacks may be temporary, and the world may get back on the upward track it seemed to be traveling. But maybe not.</w:t>
      </w:r>
    </w:p>
    <w:p w14:paraId="021664B5" w14:textId="77777777" w:rsidR="00083662" w:rsidRPr="00B45633" w:rsidRDefault="00083662" w:rsidP="00083662">
      <w:pPr>
        <w:rPr>
          <w:sz w:val="6"/>
          <w:szCs w:val="6"/>
        </w:rPr>
      </w:pPr>
      <w:r w:rsidRPr="00B45633">
        <w:rPr>
          <w:sz w:val="6"/>
          <w:szCs w:val="6"/>
        </w:rPr>
        <w:t xml:space="preserve">Realists, meanwhile, having taken the other side of those bets, are feeling validated. Relations between the United States and China are playing out like a classic security dilemma. The Trump administration’s most notable foreign policy accomplishment, its Arab-Israeli peace deals, emerged from classic realpolitik. In practice, liberal hegemony looks a lot like . . . hegemony. </w:t>
      </w:r>
    </w:p>
    <w:p w14:paraId="302227FB" w14:textId="77777777" w:rsidR="00083662" w:rsidRPr="00B45633" w:rsidRDefault="00083662" w:rsidP="00083662">
      <w:pPr>
        <w:rPr>
          <w:sz w:val="6"/>
          <w:szCs w:val="6"/>
        </w:rPr>
      </w:pPr>
      <w:r w:rsidRPr="00B45633">
        <w:rPr>
          <w:sz w:val="6"/>
          <w:szCs w:val="6"/>
        </w:rPr>
        <w:t>Nevertheless, the picture is problematic here, too. Realism emphasizes states’ relative power, and that matters. But so do leaders, publics, nonstate actors, ideas, institutions, and everything else. War, meanwhile, can no longer be automatically considered the greatest danger countries face. The pandemic has caused more death and economic destruction than anything short of nuclear war or a world war, and climate change will be even more significant. Global issues such as these do not fit well into the realist paradigm.</w:t>
      </w:r>
    </w:p>
    <w:p w14:paraId="296492D1" w14:textId="77777777" w:rsidR="00083662" w:rsidRPr="00B45633" w:rsidRDefault="00083662" w:rsidP="00083662">
      <w:pPr>
        <w:rPr>
          <w:sz w:val="6"/>
          <w:szCs w:val="6"/>
        </w:rPr>
      </w:pPr>
      <w:r w:rsidRPr="00B45633">
        <w:rPr>
          <w:sz w:val="6"/>
          <w:szCs w:val="6"/>
        </w:rPr>
        <w:t xml:space="preserve">The problems go deeper still. “International relations scholars,” the political scientist Daniel Drezner has written, “are certain about two facts: power is the defining concept of the discipline and there is no consensus about what that concept means.” </w:t>
      </w:r>
    </w:p>
    <w:p w14:paraId="1261231C" w14:textId="77777777" w:rsidR="00083662" w:rsidRPr="00B45633" w:rsidRDefault="00083662" w:rsidP="00083662">
      <w:pPr>
        <w:rPr>
          <w:sz w:val="6"/>
          <w:szCs w:val="6"/>
        </w:rPr>
      </w:pPr>
      <w:r w:rsidRPr="00B45633">
        <w:rPr>
          <w:sz w:val="6"/>
          <w:szCs w:val="6"/>
        </w:rPr>
        <w:t>Consider the question of how a declining United States should respond to a rising China. But first, explain just what is rising and falling about each. Military strength? Economic potential? Perceptions about the long-term trends of those? Perceptions about the willingness to deploy them? The worth of each country’s alliances? Their national cohesiveness and institutional performance? Power obviously comes in multiple forms and depends on context. This means that the apparently straightforward question about the U.S.-Chinese power differential is actually quite complicated.</w:t>
      </w:r>
    </w:p>
    <w:p w14:paraId="338CB214" w14:textId="77777777" w:rsidR="00083662" w:rsidRPr="00B45633" w:rsidRDefault="00083662" w:rsidP="00083662">
      <w:pPr>
        <w:rPr>
          <w:sz w:val="6"/>
          <w:szCs w:val="6"/>
        </w:rPr>
      </w:pPr>
      <w:r w:rsidRPr="00B45633">
        <w:rPr>
          <w:sz w:val="6"/>
          <w:szCs w:val="6"/>
        </w:rPr>
        <w:t>For all the realists’ ominous predictions about recurring conflict, finally, great-power war has not occurred for generations. Nobody knows for sure what has driven this so-called long peace or how much longer it will endure. Suggestions include luck, nuclear weapons, historical memory, U.S. power and policy, economic interdependence, changing value systems, and more. But whatever the cause, until this unprecedented stretch of great-power peace is broken, it is a bit rich for pessimistic realists to claim that optimistic liberals are obviously naive.</w:t>
      </w:r>
    </w:p>
    <w:p w14:paraId="379878FD" w14:textId="77777777" w:rsidR="00083662" w:rsidRPr="00B45633" w:rsidRDefault="00083662" w:rsidP="00083662">
      <w:pPr>
        <w:rPr>
          <w:sz w:val="6"/>
          <w:szCs w:val="6"/>
        </w:rPr>
      </w:pPr>
      <w:r w:rsidRPr="00B45633">
        <w:rPr>
          <w:sz w:val="6"/>
          <w:szCs w:val="6"/>
        </w:rPr>
        <w:t xml:space="preserve">Interestingly, the dissidents in international relations—sociologists, psychologists, constructivists, critical theorists, cultural theorists, Marxists, feminists, network theorists, and others outside the U.S. mainstream—have weathered recent decades better. This is not because their own findings have cumulated; they haven’t. But scholars drawn to those approaches made wiser bets than the rationalists, both realist and liberal, on what ultimately mattered in political life. They focused on hierarchy as well as anarchy, making them better at seeing domination when it was occurring. They were more attuned to social relationships. And they started from better assumptions about their basic unit of analysis. </w:t>
      </w:r>
    </w:p>
    <w:p w14:paraId="6F6665F0" w14:textId="77777777" w:rsidR="00083662" w:rsidRPr="00B45633" w:rsidRDefault="00083662" w:rsidP="00083662">
      <w:pPr>
        <w:rPr>
          <w:sz w:val="6"/>
          <w:szCs w:val="6"/>
        </w:rPr>
      </w:pPr>
      <w:r w:rsidRPr="00B45633">
        <w:rPr>
          <w:sz w:val="6"/>
          <w:szCs w:val="6"/>
        </w:rPr>
        <w:t>We now know that humans are cognitively biased against reason. Our brains are hardwired to make us emotional, volatile, and tribal. We act according to personal webs of meaning that do not necessarily overlap with those of others. The dissidents in international relations took those factors as starting points, not afterthoughts. They looked at political actors from the inside as well as out, focused on identity, and appreciated culture and contingency. Their approaches were better suited for a world in which identity politics is central to everything and small numbers of people can wreak vast amounts of damage—not to mention a world in which those people increasingly live through social media, the addicted customers of private companies with business models based on custom-tailoring reality, inflaming emotional volatility, and stoking group conflict.</w:t>
      </w:r>
    </w:p>
    <w:p w14:paraId="466194D5" w14:textId="77777777" w:rsidR="00083662" w:rsidRPr="00B45633" w:rsidRDefault="00083662" w:rsidP="00083662">
      <w:pPr>
        <w:rPr>
          <w:sz w:val="6"/>
          <w:szCs w:val="6"/>
        </w:rPr>
      </w:pPr>
      <w:r w:rsidRPr="00B45633">
        <w:rPr>
          <w:sz w:val="6"/>
          <w:szCs w:val="6"/>
        </w:rPr>
        <w:t>THE DRAMA AT THE CAPITOL</w:t>
      </w:r>
    </w:p>
    <w:p w14:paraId="289797E8" w14:textId="77777777" w:rsidR="00083662" w:rsidRPr="00B45633" w:rsidRDefault="00083662" w:rsidP="00083662">
      <w:pPr>
        <w:rPr>
          <w:sz w:val="6"/>
          <w:szCs w:val="6"/>
        </w:rPr>
      </w:pPr>
      <w:r w:rsidRPr="00B45633">
        <w:rPr>
          <w:sz w:val="6"/>
          <w:szCs w:val="6"/>
        </w:rPr>
        <w:t xml:space="preserve">Studying these strange particles is difficult. It’s hard to count the irrational numbers. Humans’ multiple cognitive deficiencies, for example, make them susceptible to lies, which play a major but understudied role in politics. </w:t>
      </w:r>
    </w:p>
    <w:p w14:paraId="5AAB61AB" w14:textId="77777777" w:rsidR="00083662" w:rsidRPr="00B45633" w:rsidRDefault="00083662" w:rsidP="00083662">
      <w:pPr>
        <w:rPr>
          <w:sz w:val="6"/>
          <w:szCs w:val="6"/>
        </w:rPr>
      </w:pPr>
      <w:r w:rsidRPr="00B45633">
        <w:rPr>
          <w:sz w:val="6"/>
          <w:szCs w:val="6"/>
        </w:rPr>
        <w:t xml:space="preserve">Ordinary lying, knowingly telling untruths, is common. Big lying, peddling a full-fledged alternative reality akin to the Marvel Universe, is not. </w:t>
      </w:r>
    </w:p>
    <w:p w14:paraId="7BCEB469" w14:textId="77777777" w:rsidR="00083662" w:rsidRPr="00B45633" w:rsidRDefault="00083662" w:rsidP="00083662">
      <w:pPr>
        <w:rPr>
          <w:sz w:val="6"/>
          <w:szCs w:val="6"/>
        </w:rPr>
      </w:pPr>
      <w:r w:rsidRPr="00B45633">
        <w:rPr>
          <w:sz w:val="6"/>
          <w:szCs w:val="6"/>
        </w:rPr>
        <w:t>Big lies are the territory of prophets and demagogues, people who hear divine voices themselves or play a divinity for others. They are self-contained intellectual paradigms immune from scientific falsification. As the scholar Nina Khrushcheva notes, the big lie “covers everything and redefines reality. There are no holes in it. You . . . either accept the whole thing or everything collapses.” The bigger the lie, the further it is from reality, the more psychic potential energy builds up in between. And when the collapse comes, the energy gets released in a sudden burst. It was that kind of cathartic explosion that blew over the U.S. Capitol on January 6.</w:t>
      </w:r>
    </w:p>
    <w:p w14:paraId="43EC1170" w14:textId="77777777" w:rsidR="00083662" w:rsidRPr="00B45633" w:rsidRDefault="00083662" w:rsidP="00083662">
      <w:pPr>
        <w:rPr>
          <w:sz w:val="6"/>
          <w:szCs w:val="6"/>
        </w:rPr>
      </w:pPr>
      <w:r w:rsidRPr="00B45633">
        <w:rPr>
          <w:sz w:val="6"/>
          <w:szCs w:val="6"/>
        </w:rPr>
        <w:t xml:space="preserve">Was the riot a political protest that got out of hand? An attempted putsch? A heroic defense of the republic against satanic pedophiles? It was all of these and more, because the event was streaming on several platforms simultaneously—not just the conventional tv networks but also the inner mental channels of the deluded rioters. This was history as tragedy and farce combined; the casualties included a woman who was reportedly trampled to death while carrying a flag saying “Don’t Tread on Me.” </w:t>
      </w:r>
    </w:p>
    <w:p w14:paraId="5265C1BD" w14:textId="77777777" w:rsidR="00083662" w:rsidRPr="00B45633" w:rsidRDefault="00083662" w:rsidP="00083662">
      <w:pPr>
        <w:rPr>
          <w:sz w:val="6"/>
          <w:szCs w:val="6"/>
        </w:rPr>
      </w:pPr>
      <w:r w:rsidRPr="00B45633">
        <w:rPr>
          <w:sz w:val="6"/>
          <w:szCs w:val="6"/>
        </w:rPr>
        <w:t xml:space="preserve">The most persuasive reading of the day is as immersive theater, and not just because the marchers came in costume. It played like a mass live production of Euripides’s Bacchae, the tale of a mysterious cult leader who wreaks vengeance on a city that disrespects him by whipping its citizens into a frenzied nihilistic rampage. Some men just want to watch the world burn. And some crowds just like the way it hurts. </w:t>
      </w:r>
    </w:p>
    <w:p w14:paraId="24C65783" w14:textId="77777777" w:rsidR="00083662" w:rsidRPr="00B45633" w:rsidRDefault="00083662" w:rsidP="00083662">
      <w:pPr>
        <w:rPr>
          <w:sz w:val="6"/>
          <w:szCs w:val="6"/>
        </w:rPr>
      </w:pPr>
      <w:r w:rsidRPr="00B45633">
        <w:rPr>
          <w:sz w:val="6"/>
          <w:szCs w:val="6"/>
        </w:rPr>
        <w:t xml:space="preserve">The riot’s practical implications are deeply disturbing. But its theoretical implications are more so. For example, one leading proponent of the big lie in question, Peter Navarro, was a crucial architect of the Trump administration’s trade policy. It will be interesting to see how mainstream scholarship on international political economy incorporates conspiracy theorizing into the heart of its analysis. </w:t>
      </w:r>
    </w:p>
    <w:p w14:paraId="68180CFC" w14:textId="77777777" w:rsidR="00083662" w:rsidRPr="00B45633" w:rsidRDefault="00083662" w:rsidP="00083662">
      <w:pPr>
        <w:rPr>
          <w:sz w:val="6"/>
          <w:szCs w:val="6"/>
        </w:rPr>
      </w:pPr>
      <w:r w:rsidRPr="00B45633">
        <w:rPr>
          <w:sz w:val="6"/>
          <w:szCs w:val="6"/>
        </w:rPr>
        <w:t xml:space="preserve">Once they seized the Capitol, meanwhile, these terrorists took selfies rather than hostages. Like most of their predecessors in the 1970s, they wanted a lot of people watching, not a lot of people dead. But what if among them had been an even prouder boy, one like Timothy McVeigh, the 1995 Oklahoma City bomber? Then, the entire U.S. Congress could easily have been wiped out, along with the vice president. It will be interesting to see how the episode affects risk assessments of all kinds. Clearly, it isn’t so hard to decapitate the United States. Just as clearly, it hasn’t happened recently not because anybody prevented it but because almost nobody was trying. </w:t>
      </w:r>
    </w:p>
    <w:p w14:paraId="7DB71BED" w14:textId="77777777" w:rsidR="00083662" w:rsidRPr="00B45633" w:rsidRDefault="00083662" w:rsidP="00083662">
      <w:pPr>
        <w:rPr>
          <w:sz w:val="6"/>
          <w:szCs w:val="6"/>
        </w:rPr>
      </w:pPr>
      <w:r w:rsidRPr="00B45633">
        <w:rPr>
          <w:sz w:val="6"/>
          <w:szCs w:val="6"/>
        </w:rPr>
        <w:t xml:space="preserve">Most disturbing is what the incident revealed about Trump. As Bob Corker, a former Republican senator from Tennessee, put it: “The one plus that comes out of this [is] people have been able to see firsthand what all of us have known, just who he really is.” With that in mind, imagine a scenario in which a few hundred thousand votes went the other way last November, letting Trump win the presidency and the Republicans keep the Senate, fair and square. </w:t>
      </w:r>
    </w:p>
    <w:p w14:paraId="74B74104" w14:textId="77777777" w:rsidR="00083662" w:rsidRPr="00B45633" w:rsidRDefault="00083662" w:rsidP="00083662">
      <w:pPr>
        <w:rPr>
          <w:sz w:val="6"/>
          <w:szCs w:val="6"/>
        </w:rPr>
      </w:pPr>
      <w:r w:rsidRPr="00B45633">
        <w:rPr>
          <w:sz w:val="6"/>
          <w:szCs w:val="6"/>
        </w:rPr>
        <w:t>In that branch of the multiverse, January 6 in Washington plays out rather differently. The same crowd comes, but it is much, much larger. They don’t want to hang Vice President Mike Pence; they want to hug him. They don’t storm the Capitol; they stand outside cheering as he certifies the president’s reelection. Trump is happy, too. And why not? He gets to be the supreme leader of the world’s most powerful military, in unquestioned control of his party and all three branches of government, with an official propaganda network and a cult of personality that has millions of members who will literally believe him over their own eyes. For four more years.</w:t>
      </w:r>
    </w:p>
    <w:p w14:paraId="35462247" w14:textId="77777777" w:rsidR="00083662" w:rsidRPr="00B45633" w:rsidRDefault="00083662" w:rsidP="00083662">
      <w:pPr>
        <w:rPr>
          <w:sz w:val="6"/>
          <w:szCs w:val="6"/>
        </w:rPr>
      </w:pPr>
      <w:r w:rsidRPr="00B45633">
        <w:rPr>
          <w:sz w:val="6"/>
          <w:szCs w:val="6"/>
        </w:rPr>
        <w:t>It didn’t happen. But it could have, easily, with all the consequences one might spin out for everything from foreign policy and trade, to American ideals and institutions, to the future course of international politics. Democracy didn’t prevail. It lucked out. One does not come away from the thought experiment struck by some larger pattern of history, optimistic or pessimistic. One comes away struck by its radical contingency.</w:t>
      </w:r>
    </w:p>
    <w:p w14:paraId="5E9DBFF4" w14:textId="77777777" w:rsidR="00083662" w:rsidRPr="00B45633" w:rsidRDefault="00083662" w:rsidP="00083662">
      <w:pPr>
        <w:rPr>
          <w:sz w:val="6"/>
          <w:szCs w:val="6"/>
        </w:rPr>
      </w:pPr>
      <w:r w:rsidRPr="00B45633">
        <w:rPr>
          <w:sz w:val="6"/>
          <w:szCs w:val="6"/>
        </w:rPr>
        <w:t>FOREIGN POLICY AS ORIENTEERING</w:t>
      </w:r>
    </w:p>
    <w:p w14:paraId="64D9DC63" w14:textId="77777777" w:rsidR="00083662" w:rsidRPr="00B45633" w:rsidRDefault="00083662" w:rsidP="00083662">
      <w:pPr>
        <w:rPr>
          <w:sz w:val="6"/>
          <w:szCs w:val="6"/>
        </w:rPr>
      </w:pPr>
      <w:r w:rsidRPr="00B45633">
        <w:rPr>
          <w:sz w:val="6"/>
          <w:szCs w:val="6"/>
        </w:rPr>
        <w:t>Some call for abandoning the search for a larger theoretical framework for foreign policy altogether. “Grand strategy is dead,” claimed Drezner and two other political scientists, Ronald Krebs and Randall Schweller, in these pages last year. They argued:</w:t>
      </w:r>
    </w:p>
    <w:p w14:paraId="14E8BF9F" w14:textId="77777777" w:rsidR="00083662" w:rsidRPr="00B45633" w:rsidRDefault="00083662" w:rsidP="00083662">
      <w:pPr>
        <w:ind w:left="720"/>
        <w:rPr>
          <w:sz w:val="6"/>
          <w:szCs w:val="6"/>
        </w:rPr>
      </w:pPr>
      <w:r w:rsidRPr="00B45633">
        <w:rPr>
          <w:sz w:val="6"/>
          <w:szCs w:val="6"/>
        </w:rPr>
        <w:t xml:space="preserve">The world today is one of interaction and complexity, wherein the most direct path between two points is not a straight line. A disordered, cluttered, and fluid realm is precisely one that does not recognize grand strategy’s supposed virtue: a practical, durable, and consistent plan for the long term. </w:t>
      </w:r>
    </w:p>
    <w:p w14:paraId="400C01B1" w14:textId="77777777" w:rsidR="00083662" w:rsidRPr="00B45633" w:rsidRDefault="00083662" w:rsidP="00083662">
      <w:pPr>
        <w:rPr>
          <w:sz w:val="6"/>
          <w:szCs w:val="6"/>
        </w:rPr>
      </w:pPr>
      <w:r w:rsidRPr="00B45633">
        <w:rPr>
          <w:sz w:val="6"/>
          <w:szCs w:val="6"/>
        </w:rPr>
        <w:t xml:space="preserve">To debate grand strategy, they wrote, “is to indulge in navel-gazing while the world burns. So it is time to operate without one.” They want an administration’s agenda to emerge piece by piece, bottom up from departments and the field, rather than spring from the head of some scribbler in Washington who thinks he knows where history is going. In place of overarching theoretical frameworks, they propose flexibility and incremental experimentation. </w:t>
      </w:r>
    </w:p>
    <w:p w14:paraId="27A9AF5B" w14:textId="77777777" w:rsidR="00083662" w:rsidRPr="006C5BF5" w:rsidRDefault="00083662" w:rsidP="00083662">
      <w:pPr>
        <w:rPr>
          <w:rStyle w:val="StyleUnderline"/>
        </w:rPr>
      </w:pPr>
      <w:r w:rsidRPr="00B45633">
        <w:rPr>
          <w:sz w:val="16"/>
        </w:rPr>
        <w:t xml:space="preserve">Drezner, Krebs, and Schweller are correct when they argue that </w:t>
      </w:r>
      <w:r w:rsidRPr="006C5BF5">
        <w:rPr>
          <w:rStyle w:val="Emphasis"/>
        </w:rPr>
        <w:t>simplistic road maps are not very helpful</w:t>
      </w:r>
      <w:r w:rsidRPr="006C5BF5">
        <w:rPr>
          <w:rStyle w:val="StyleUnderline"/>
        </w:rPr>
        <w:t xml:space="preserve"> in dealing with today’s </w:t>
      </w:r>
      <w:r w:rsidRPr="006C5BF5">
        <w:rPr>
          <w:rStyle w:val="Emphasis"/>
        </w:rPr>
        <w:t>complex international landscape</w:t>
      </w:r>
      <w:r w:rsidRPr="00B45633">
        <w:rPr>
          <w:sz w:val="16"/>
        </w:rPr>
        <w:t xml:space="preserve">, and both convinced optimists and convinced pessimists seem fated to produce crude and incomplete surveys. But </w:t>
      </w:r>
      <w:r w:rsidRPr="006C5BF5">
        <w:rPr>
          <w:rStyle w:val="StyleUnderline"/>
        </w:rPr>
        <w:t xml:space="preserve">that is not an argument for throwing the maps away. It is an argument for figuring out how to </w:t>
      </w:r>
      <w:r w:rsidRPr="006C5BF5">
        <w:rPr>
          <w:rStyle w:val="Emphasis"/>
        </w:rPr>
        <w:t>use two bad maps simultaneously</w:t>
      </w:r>
      <w:r w:rsidRPr="006C5BF5">
        <w:rPr>
          <w:rStyle w:val="StyleUnderline"/>
        </w:rPr>
        <w:t xml:space="preserve">. </w:t>
      </w:r>
    </w:p>
    <w:p w14:paraId="33B8F78C" w14:textId="77777777" w:rsidR="00083662" w:rsidRPr="00B45633" w:rsidRDefault="00083662" w:rsidP="00083662">
      <w:pPr>
        <w:rPr>
          <w:sz w:val="16"/>
        </w:rPr>
      </w:pPr>
      <w:r w:rsidRPr="006C5BF5">
        <w:rPr>
          <w:rStyle w:val="StyleUnderline"/>
        </w:rPr>
        <w:t>Foreign policy</w:t>
      </w:r>
      <w:r w:rsidRPr="00B45633">
        <w:rPr>
          <w:sz w:val="16"/>
        </w:rPr>
        <w:t xml:space="preserve">, after all, </w:t>
      </w:r>
      <w:r w:rsidRPr="006C5BF5">
        <w:rPr>
          <w:rStyle w:val="StyleUnderline"/>
        </w:rPr>
        <w:t xml:space="preserve">is not cartography. It’s </w:t>
      </w:r>
      <w:r w:rsidRPr="006C5BF5">
        <w:rPr>
          <w:rStyle w:val="Emphasis"/>
        </w:rPr>
        <w:t>orienteering</w:t>
      </w:r>
      <w:r w:rsidRPr="00B45633">
        <w:rPr>
          <w:sz w:val="16"/>
        </w:rPr>
        <w:t xml:space="preserve">—racing madly through dangerous, unknown territory. And theorists aren’t mapmakers, they’re coaches: their job is to help players race better. Maps provide crucial information, but the players have to use them out in the field, trying to move as fast as possible relative to others without getting hurt. </w:t>
      </w:r>
      <w:r w:rsidRPr="006C5BF5">
        <w:rPr>
          <w:rStyle w:val="StyleUnderline"/>
        </w:rPr>
        <w:t>Offered two bad maps, smart players wouldn’t pick one or toss both. They’d take both along and put them to use. Policymakers should do the same</w:t>
      </w:r>
      <w:r w:rsidRPr="00B45633">
        <w:rPr>
          <w:sz w:val="16"/>
        </w:rPr>
        <w:t>, carrying both realist and liberal maps of the world with them as they go, filtering and combining them as possible.</w:t>
      </w:r>
    </w:p>
    <w:p w14:paraId="59FD8642" w14:textId="77777777" w:rsidR="00083662" w:rsidRPr="00B45633" w:rsidRDefault="00083662" w:rsidP="00083662">
      <w:pPr>
        <w:rPr>
          <w:sz w:val="16"/>
          <w:szCs w:val="16"/>
        </w:rPr>
      </w:pPr>
      <w:r w:rsidRPr="00B45633">
        <w:rPr>
          <w:sz w:val="16"/>
          <w:szCs w:val="16"/>
        </w:rPr>
        <w:t>The first thing a player with two bad maps would learn was not to trust either completely. The learning would show itself over time primarily through the avoidance of extreme failure. Interestingly, this is just what Drezner and his co-authors find in the history of American foreign policy—which is precisely why they suggest listening to the inductive, experiential wisdom of practical policymakers: “The push and pull between the establishment and its critics and between the executive branch and Congress eventually reined in the worst excesses of American activism and prevented the overembrace of restraint.” The pattern is there, but miscoded. The United States has not succeeded because it has operated without theory. It has succeeded because it has relied on multiple theories.</w:t>
      </w:r>
    </w:p>
    <w:p w14:paraId="6E1467FE" w14:textId="77777777" w:rsidR="00083662" w:rsidRPr="00B45633" w:rsidRDefault="00083662" w:rsidP="00083662">
      <w:pPr>
        <w:rPr>
          <w:sz w:val="16"/>
        </w:rPr>
      </w:pPr>
      <w:r w:rsidRPr="009E6652">
        <w:rPr>
          <w:rStyle w:val="StyleUnderline"/>
          <w:highlight w:val="cyan"/>
        </w:rPr>
        <w:t>The process works like this. An</w:t>
      </w:r>
      <w:r w:rsidRPr="00B45633">
        <w:rPr>
          <w:rStyle w:val="StyleUnderline"/>
        </w:rPr>
        <w:t xml:space="preserve"> optimistic </w:t>
      </w:r>
      <w:r w:rsidRPr="009E6652">
        <w:rPr>
          <w:rStyle w:val="StyleUnderline"/>
          <w:highlight w:val="cyan"/>
        </w:rPr>
        <w:t>admin</w:t>
      </w:r>
      <w:r w:rsidRPr="00B45633">
        <w:rPr>
          <w:rStyle w:val="StyleUnderline"/>
        </w:rPr>
        <w:t>istration</w:t>
      </w:r>
      <w:r w:rsidRPr="00B45633">
        <w:rPr>
          <w:sz w:val="16"/>
        </w:rPr>
        <w:t xml:space="preserve">, believing the world can be improved, </w:t>
      </w:r>
      <w:r w:rsidRPr="00B45633">
        <w:rPr>
          <w:rStyle w:val="StyleUnderline"/>
        </w:rPr>
        <w:t>invades a developing country</w:t>
      </w:r>
      <w:r w:rsidRPr="00B45633">
        <w:rPr>
          <w:sz w:val="16"/>
        </w:rPr>
        <w:t xml:space="preserve"> (Vietnam, Afghanistan, Iraq, etc.) and tries to make it look like Nebraska. </w:t>
      </w:r>
      <w:r w:rsidRPr="00B45633">
        <w:rPr>
          <w:rStyle w:val="StyleUnderline"/>
        </w:rPr>
        <w:t>After many years</w:t>
      </w:r>
      <w:r w:rsidRPr="00B45633">
        <w:rPr>
          <w:sz w:val="16"/>
        </w:rPr>
        <w:t xml:space="preserve"> of futile, costly effort, </w:t>
      </w:r>
      <w:r w:rsidRPr="00B45633">
        <w:rPr>
          <w:rStyle w:val="StyleUnderline"/>
        </w:rPr>
        <w:t>the administration is kicked out</w:t>
      </w:r>
      <w:r w:rsidRPr="00B45633">
        <w:rPr>
          <w:sz w:val="16"/>
        </w:rPr>
        <w:t xml:space="preserve"> and replaced with a pessimistic successor that withdraws. </w:t>
      </w:r>
      <w:r w:rsidRPr="00B45633">
        <w:rPr>
          <w:rStyle w:val="StyleUnderline"/>
        </w:rPr>
        <w:t>It can go the other way</w:t>
      </w:r>
      <w:r w:rsidRPr="00B45633">
        <w:rPr>
          <w:sz w:val="16"/>
        </w:rPr>
        <w:t xml:space="preserve">, too. </w:t>
      </w:r>
      <w:r w:rsidRPr="00B45633">
        <w:rPr>
          <w:rStyle w:val="Emphasis"/>
        </w:rPr>
        <w:t>A pessimistic administration</w:t>
      </w:r>
      <w:r w:rsidRPr="00B45633">
        <w:rPr>
          <w:sz w:val="16"/>
        </w:rPr>
        <w:t xml:space="preserve">, thinking cooperation is for suckers, </w:t>
      </w:r>
      <w:r w:rsidRPr="009E6652">
        <w:rPr>
          <w:rStyle w:val="Emphasis"/>
          <w:highlight w:val="cyan"/>
        </w:rPr>
        <w:t>tries to go</w:t>
      </w:r>
      <w:r w:rsidRPr="00B45633">
        <w:rPr>
          <w:rStyle w:val="Emphasis"/>
        </w:rPr>
        <w:t xml:space="preserve"> it </w:t>
      </w:r>
      <w:r w:rsidRPr="009E6652">
        <w:rPr>
          <w:rStyle w:val="Emphasis"/>
          <w:highlight w:val="cyan"/>
        </w:rPr>
        <w:t>alone</w:t>
      </w:r>
      <w:r w:rsidRPr="00B45633">
        <w:rPr>
          <w:rStyle w:val="Emphasis"/>
        </w:rPr>
        <w:t xml:space="preserve"> in the world</w:t>
      </w:r>
      <w:r w:rsidRPr="00B45633">
        <w:rPr>
          <w:sz w:val="16"/>
        </w:rPr>
        <w:t>—</w:t>
      </w:r>
      <w:r w:rsidRPr="009E6652">
        <w:rPr>
          <w:rStyle w:val="StyleUnderline"/>
          <w:highlight w:val="cyan"/>
        </w:rPr>
        <w:t>only to achieve little and be swapped out</w:t>
      </w:r>
      <w:r w:rsidRPr="00B45633">
        <w:rPr>
          <w:rStyle w:val="StyleUnderline"/>
        </w:rPr>
        <w:t xml:space="preserve"> for optimistic successors able to work better with others. </w:t>
      </w:r>
      <w:r w:rsidRPr="009E6652">
        <w:rPr>
          <w:rStyle w:val="StyleUnderline"/>
          <w:highlight w:val="cyan"/>
        </w:rPr>
        <w:t>The motor of</w:t>
      </w:r>
      <w:r w:rsidRPr="00B45633">
        <w:rPr>
          <w:rStyle w:val="StyleUnderline"/>
        </w:rPr>
        <w:t xml:space="preserve"> U.S. diplomatic </w:t>
      </w:r>
      <w:r w:rsidRPr="009E6652">
        <w:rPr>
          <w:rStyle w:val="StyleUnderline"/>
          <w:highlight w:val="cyan"/>
        </w:rPr>
        <w:t>success</w:t>
      </w:r>
      <w:r w:rsidRPr="00B45633">
        <w:rPr>
          <w:rStyle w:val="StyleUnderline"/>
        </w:rPr>
        <w:t xml:space="preserve"> has been the </w:t>
      </w:r>
      <w:r w:rsidRPr="009E6652">
        <w:rPr>
          <w:rStyle w:val="Emphasis"/>
          <w:highlight w:val="cyan"/>
        </w:rPr>
        <w:t>combin</w:t>
      </w:r>
      <w:r w:rsidRPr="00B45633">
        <w:rPr>
          <w:rStyle w:val="Emphasis"/>
        </w:rPr>
        <w:t xml:space="preserve">ation of </w:t>
      </w:r>
      <w:r w:rsidRPr="009E6652">
        <w:rPr>
          <w:rStyle w:val="Emphasis"/>
          <w:highlight w:val="cyan"/>
        </w:rPr>
        <w:t xml:space="preserve">multiple </w:t>
      </w:r>
      <w:r w:rsidRPr="00B45633">
        <w:rPr>
          <w:rStyle w:val="Emphasis"/>
        </w:rPr>
        <w:t xml:space="preserve">foreign policy </w:t>
      </w:r>
      <w:r w:rsidRPr="009E6652">
        <w:rPr>
          <w:rStyle w:val="Emphasis"/>
          <w:highlight w:val="cyan"/>
        </w:rPr>
        <w:t>traditions</w:t>
      </w:r>
      <w:r w:rsidRPr="00B45633">
        <w:rPr>
          <w:sz w:val="16"/>
        </w:rPr>
        <w:t>, multiple dogmatic administrations, and regular political turnover.</w:t>
      </w:r>
    </w:p>
    <w:p w14:paraId="1FE66932" w14:textId="77777777" w:rsidR="00083662" w:rsidRPr="00B45633" w:rsidRDefault="00083662" w:rsidP="00083662">
      <w:pPr>
        <w:rPr>
          <w:sz w:val="16"/>
        </w:rPr>
      </w:pPr>
      <w:r w:rsidRPr="00B45633">
        <w:rPr>
          <w:sz w:val="16"/>
        </w:rPr>
        <w:t xml:space="preserve">American foreign policy has always involved flying blind, making mistakes, and slowly, painfully learning what not to do. But the process has played out unconsciously, across administrations and eras rather than within them. </w:t>
      </w:r>
      <w:r w:rsidRPr="00B45633">
        <w:rPr>
          <w:rStyle w:val="StyleUnderline"/>
        </w:rPr>
        <w:t xml:space="preserve">By recognizing and surfacing the pattern, </w:t>
      </w:r>
      <w:r w:rsidRPr="009E6652">
        <w:rPr>
          <w:rStyle w:val="StyleUnderline"/>
          <w:highlight w:val="cyan"/>
        </w:rPr>
        <w:t>by becoming aware</w:t>
      </w:r>
      <w:r w:rsidRPr="00B45633">
        <w:rPr>
          <w:rStyle w:val="StyleUnderline"/>
        </w:rPr>
        <w:t xml:space="preserve"> of itself, </w:t>
      </w:r>
      <w:r w:rsidRPr="009E6652">
        <w:rPr>
          <w:rStyle w:val="StyleUnderline"/>
          <w:highlight w:val="cyan"/>
        </w:rPr>
        <w:t>the country could</w:t>
      </w:r>
      <w:r w:rsidRPr="00B45633">
        <w:rPr>
          <w:rStyle w:val="StyleUnderline"/>
        </w:rPr>
        <w:t xml:space="preserve"> own its behavior and more consciously control and </w:t>
      </w:r>
      <w:r w:rsidRPr="009E6652">
        <w:rPr>
          <w:rStyle w:val="StyleUnderline"/>
          <w:highlight w:val="cyan"/>
        </w:rPr>
        <w:t>direct it</w:t>
      </w:r>
      <w:r w:rsidRPr="009E6652">
        <w:rPr>
          <w:sz w:val="16"/>
          <w:highlight w:val="cyan"/>
        </w:rPr>
        <w:t>.</w:t>
      </w:r>
    </w:p>
    <w:p w14:paraId="655E689F" w14:textId="77777777" w:rsidR="00083662" w:rsidRDefault="00083662" w:rsidP="00083662">
      <w:pPr>
        <w:rPr>
          <w:sz w:val="16"/>
        </w:rPr>
      </w:pPr>
      <w:r w:rsidRPr="00B45633">
        <w:rPr>
          <w:rStyle w:val="StyleUnderline"/>
        </w:rPr>
        <w:t xml:space="preserve">An excellent way to do just this </w:t>
      </w:r>
      <w:r w:rsidRPr="009E6652">
        <w:rPr>
          <w:rStyle w:val="StyleUnderline"/>
          <w:highlight w:val="cyan"/>
        </w:rPr>
        <w:t>in</w:t>
      </w:r>
      <w:r w:rsidRPr="00B45633">
        <w:rPr>
          <w:rStyle w:val="StyleUnderline"/>
        </w:rPr>
        <w:t xml:space="preserve"> practice emerges from</w:t>
      </w:r>
      <w:r w:rsidRPr="00B45633">
        <w:rPr>
          <w:sz w:val="16"/>
        </w:rPr>
        <w:t xml:space="preserve"> the </w:t>
      </w:r>
      <w:r w:rsidRPr="009E6652">
        <w:rPr>
          <w:rStyle w:val="Emphasis"/>
          <w:highlight w:val="cyan"/>
        </w:rPr>
        <w:t>forecasting research</w:t>
      </w:r>
      <w:r w:rsidRPr="00B45633">
        <w:rPr>
          <w:sz w:val="16"/>
        </w:rPr>
        <w:t xml:space="preserve"> </w:t>
      </w:r>
    </w:p>
    <w:p w14:paraId="71E08436" w14:textId="77777777" w:rsidR="00083662" w:rsidRDefault="00083662" w:rsidP="00083662">
      <w:pPr>
        <w:rPr>
          <w:sz w:val="16"/>
        </w:rPr>
      </w:pPr>
    </w:p>
    <w:p w14:paraId="4D3CED66" w14:textId="77777777" w:rsidR="00083662" w:rsidRPr="00B45633" w:rsidRDefault="00083662" w:rsidP="00083662">
      <w:pPr>
        <w:rPr>
          <w:sz w:val="16"/>
        </w:rPr>
      </w:pPr>
      <w:r w:rsidRPr="00B45633">
        <w:rPr>
          <w:sz w:val="16"/>
        </w:rPr>
        <w:t xml:space="preserve">of Philip Tetlock, an expert in political psychology. </w:t>
      </w:r>
      <w:r w:rsidRPr="00B45633">
        <w:rPr>
          <w:rStyle w:val="StyleUnderline"/>
        </w:rPr>
        <w:t>Tetlock</w:t>
      </w:r>
      <w:r w:rsidRPr="00B45633">
        <w:rPr>
          <w:sz w:val="16"/>
        </w:rPr>
        <w:t xml:space="preserve"> began with a simple experiment: he </w:t>
      </w:r>
      <w:r w:rsidRPr="00B45633">
        <w:rPr>
          <w:rStyle w:val="StyleUnderline"/>
        </w:rPr>
        <w:t>asked</w:t>
      </w:r>
      <w:r w:rsidRPr="00B45633">
        <w:rPr>
          <w:sz w:val="16"/>
        </w:rPr>
        <w:t xml:space="preserve"> supposed </w:t>
      </w:r>
      <w:r w:rsidRPr="00B45633">
        <w:rPr>
          <w:rStyle w:val="StyleUnderline"/>
        </w:rPr>
        <w:t>experts to make specific predictions</w:t>
      </w:r>
      <w:r w:rsidRPr="00B45633">
        <w:rPr>
          <w:sz w:val="16"/>
        </w:rPr>
        <w:t xml:space="preserve"> about future political events and then checked to see how they did. </w:t>
      </w:r>
      <w:r w:rsidRPr="00B45633">
        <w:rPr>
          <w:rStyle w:val="StyleUnderline"/>
        </w:rPr>
        <w:t>The results showed that</w:t>
      </w:r>
      <w:r w:rsidRPr="00B45633">
        <w:rPr>
          <w:sz w:val="16"/>
        </w:rPr>
        <w:t xml:space="preserve"> Yeats was right: </w:t>
      </w:r>
      <w:r w:rsidRPr="009E6652">
        <w:rPr>
          <w:rStyle w:val="StyleUnderline"/>
          <w:highlight w:val="cyan"/>
        </w:rPr>
        <w:t xml:space="preserve">the best </w:t>
      </w:r>
      <w:r w:rsidRPr="009E6652">
        <w:rPr>
          <w:rStyle w:val="Emphasis"/>
          <w:highlight w:val="cyan"/>
        </w:rPr>
        <w:t>lacked all conviction</w:t>
      </w:r>
      <w:r w:rsidRPr="00B45633">
        <w:rPr>
          <w:rStyle w:val="StyleUnderline"/>
        </w:rPr>
        <w:t xml:space="preserve">, while </w:t>
      </w:r>
      <w:r w:rsidRPr="009E6652">
        <w:rPr>
          <w:rStyle w:val="StyleUnderline"/>
          <w:highlight w:val="cyan"/>
        </w:rPr>
        <w:t xml:space="preserve">the worst were full of </w:t>
      </w:r>
      <w:r w:rsidRPr="009E6652">
        <w:rPr>
          <w:rStyle w:val="Emphasis"/>
          <w:highlight w:val="cyan"/>
        </w:rPr>
        <w:t>passionate intensity</w:t>
      </w:r>
      <w:r w:rsidRPr="00B45633">
        <w:rPr>
          <w:sz w:val="16"/>
        </w:rPr>
        <w:t>. As the international security scholar Peter Scoblic and Tetlock wrote in these pages last year:</w:t>
      </w:r>
    </w:p>
    <w:p w14:paraId="356C3D8B" w14:textId="77777777" w:rsidR="00083662" w:rsidRPr="00B45633" w:rsidRDefault="00083662" w:rsidP="00083662">
      <w:pPr>
        <w:ind w:left="720"/>
        <w:rPr>
          <w:sz w:val="16"/>
        </w:rPr>
      </w:pPr>
      <w:r w:rsidRPr="009E6652">
        <w:rPr>
          <w:rStyle w:val="StyleUnderline"/>
          <w:highlight w:val="cyan"/>
        </w:rPr>
        <w:t>Those who were surest</w:t>
      </w:r>
      <w:r w:rsidRPr="00B45633">
        <w:rPr>
          <w:rStyle w:val="StyleUnderline"/>
        </w:rPr>
        <w:t xml:space="preserve"> that they understood the forces driving the political system</w:t>
      </w:r>
      <w:r w:rsidRPr="00B45633">
        <w:rPr>
          <w:sz w:val="16"/>
        </w:rPr>
        <w:t xml:space="preserve"> (“hedgehogs,” in the philosopher Isaiah Berlin’s terminology) </w:t>
      </w:r>
      <w:r w:rsidRPr="009E6652">
        <w:rPr>
          <w:rStyle w:val="Emphasis"/>
          <w:highlight w:val="cyan"/>
        </w:rPr>
        <w:t>fared</w:t>
      </w:r>
      <w:r w:rsidRPr="00B45633">
        <w:rPr>
          <w:rStyle w:val="Emphasis"/>
        </w:rPr>
        <w:t xml:space="preserve"> significantly </w:t>
      </w:r>
      <w:r w:rsidRPr="009E6652">
        <w:rPr>
          <w:rStyle w:val="Emphasis"/>
          <w:highlight w:val="cyan"/>
        </w:rPr>
        <w:t>worse</w:t>
      </w:r>
      <w:r w:rsidRPr="00B45633">
        <w:rPr>
          <w:sz w:val="16"/>
        </w:rPr>
        <w:t xml:space="preserve"> than their humbler colleagues, who did not shy from complexity, approaching problems with greater curiosity and open-mindedness (“foxes”).</w:t>
      </w:r>
    </w:p>
    <w:p w14:paraId="1481CF05" w14:textId="77777777" w:rsidR="00083662" w:rsidRPr="00B45633" w:rsidRDefault="00083662" w:rsidP="00083662">
      <w:pPr>
        <w:rPr>
          <w:sz w:val="16"/>
        </w:rPr>
      </w:pPr>
      <w:r w:rsidRPr="00B45633">
        <w:rPr>
          <w:rStyle w:val="StyleUnderline"/>
        </w:rPr>
        <w:lastRenderedPageBreak/>
        <w:t>More experiments followed, including tournaments with large numbers of experts and amateurs</w:t>
      </w:r>
      <w:r w:rsidRPr="00B45633">
        <w:rPr>
          <w:sz w:val="16"/>
        </w:rPr>
        <w:t xml:space="preserve">, repeating and elaborating on the findings. Out of the whole, a picture emerged of </w:t>
      </w:r>
      <w:r w:rsidRPr="00B45633">
        <w:rPr>
          <w:rStyle w:val="StyleUnderline"/>
        </w:rPr>
        <w:t xml:space="preserve">what the most </w:t>
      </w:r>
      <w:r w:rsidRPr="009E6652">
        <w:rPr>
          <w:rStyle w:val="StyleUnderline"/>
          <w:highlight w:val="cyan"/>
        </w:rPr>
        <w:t>successful forecasters</w:t>
      </w:r>
      <w:r w:rsidRPr="00B45633">
        <w:rPr>
          <w:rStyle w:val="StyleUnderline"/>
        </w:rPr>
        <w:t xml:space="preserve"> did: they </w:t>
      </w:r>
      <w:r w:rsidRPr="009E6652">
        <w:rPr>
          <w:rStyle w:val="Emphasis"/>
          <w:highlight w:val="cyan"/>
        </w:rPr>
        <w:t>kept an open mind</w:t>
      </w:r>
      <w:r w:rsidRPr="00B45633">
        <w:rPr>
          <w:rStyle w:val="Emphasis"/>
        </w:rPr>
        <w:t xml:space="preserve"> and thought flexibly</w:t>
      </w:r>
      <w:r w:rsidRPr="00B45633">
        <w:rPr>
          <w:rStyle w:val="StyleUnderline"/>
        </w:rPr>
        <w:t>. The essence of successful forecasting</w:t>
      </w:r>
      <w:r w:rsidRPr="00B45633">
        <w:rPr>
          <w:sz w:val="16"/>
        </w:rPr>
        <w:t xml:space="preserve">, Tetlock decided, </w:t>
      </w:r>
      <w:r w:rsidRPr="00B45633">
        <w:rPr>
          <w:rStyle w:val="StyleUnderline"/>
        </w:rPr>
        <w:t xml:space="preserve">was </w:t>
      </w:r>
      <w:r w:rsidRPr="00B45633">
        <w:rPr>
          <w:rStyle w:val="Emphasis"/>
        </w:rPr>
        <w:t>combining multiple maps</w:t>
      </w:r>
      <w:r w:rsidRPr="00B45633">
        <w:rPr>
          <w:sz w:val="16"/>
        </w:rPr>
        <w:t xml:space="preserve"> with good decision rules for choosing among them—which meant incorporating the two basic approaches to prediction, scenario planning and probabilistic forecasting, into a unified framework. As Scoblic and Tetlock put it:</w:t>
      </w:r>
    </w:p>
    <w:p w14:paraId="52EFBE45" w14:textId="77777777" w:rsidR="00083662" w:rsidRPr="00B45633" w:rsidRDefault="00083662" w:rsidP="00083662">
      <w:pPr>
        <w:ind w:left="720"/>
        <w:rPr>
          <w:rStyle w:val="StyleUnderline"/>
        </w:rPr>
      </w:pPr>
      <w:r w:rsidRPr="009E6652">
        <w:rPr>
          <w:rStyle w:val="StyleUnderline"/>
          <w:highlight w:val="cyan"/>
        </w:rPr>
        <w:t>The answer lies in</w:t>
      </w:r>
      <w:r w:rsidRPr="00B45633">
        <w:rPr>
          <w:rStyle w:val="StyleUnderline"/>
        </w:rPr>
        <w:t xml:space="preserve"> developing clusters of </w:t>
      </w:r>
      <w:r w:rsidRPr="009E6652">
        <w:rPr>
          <w:rStyle w:val="StyleUnderline"/>
          <w:highlight w:val="cyan"/>
        </w:rPr>
        <w:t>questions</w:t>
      </w:r>
      <w:r w:rsidRPr="00B45633">
        <w:rPr>
          <w:sz w:val="16"/>
        </w:rPr>
        <w:t xml:space="preserve"> that give early, forecastable indications of which envisioned future is likely to emerge, </w:t>
      </w:r>
      <w:r w:rsidRPr="00B45633">
        <w:rPr>
          <w:rStyle w:val="Emphasis"/>
        </w:rPr>
        <w:t xml:space="preserve">thus </w:t>
      </w:r>
      <w:r w:rsidRPr="009E6652">
        <w:rPr>
          <w:rStyle w:val="Emphasis"/>
          <w:highlight w:val="cyan"/>
        </w:rPr>
        <w:t xml:space="preserve">allowing policymakers to place </w:t>
      </w:r>
      <w:r w:rsidRPr="00B45633">
        <w:rPr>
          <w:rStyle w:val="Emphasis"/>
        </w:rPr>
        <w:t xml:space="preserve">smarter </w:t>
      </w:r>
      <w:r w:rsidRPr="009E6652">
        <w:rPr>
          <w:rStyle w:val="Emphasis"/>
          <w:highlight w:val="cyan"/>
        </w:rPr>
        <w:t xml:space="preserve">bets </w:t>
      </w:r>
      <w:r w:rsidRPr="00B45633">
        <w:rPr>
          <w:rStyle w:val="Emphasis"/>
        </w:rPr>
        <w:t>sooner</w:t>
      </w:r>
      <w:r w:rsidRPr="00B45633">
        <w:rPr>
          <w:sz w:val="16"/>
        </w:rPr>
        <w:t xml:space="preserve">. Instead of evaluating the likelihood of a long-term scenario as a whole, question clusters allow analysts to </w:t>
      </w:r>
      <w:r w:rsidRPr="00B45633">
        <w:rPr>
          <w:rStyle w:val="StyleUnderline"/>
        </w:rPr>
        <w:t xml:space="preserve">break down potential futures into a series of clear and forecastable signposts that are </w:t>
      </w:r>
      <w:r w:rsidRPr="00532FC8">
        <w:rPr>
          <w:rStyle w:val="Emphasis"/>
          <w:highlight w:val="cyan"/>
        </w:rPr>
        <w:t>observable in the short run</w:t>
      </w:r>
      <w:r w:rsidRPr="00B45633">
        <w:rPr>
          <w:rStyle w:val="StyleUnderline"/>
        </w:rPr>
        <w:t>.</w:t>
      </w:r>
    </w:p>
    <w:p w14:paraId="52633388" w14:textId="77777777" w:rsidR="00083662" w:rsidRPr="00B45633" w:rsidRDefault="00083662" w:rsidP="00083662">
      <w:pPr>
        <w:rPr>
          <w:sz w:val="16"/>
        </w:rPr>
      </w:pPr>
      <w:r w:rsidRPr="00B45633">
        <w:rPr>
          <w:rStyle w:val="StyleUnderline"/>
        </w:rPr>
        <w:t xml:space="preserve">The </w:t>
      </w:r>
      <w:r w:rsidRPr="009E6652">
        <w:rPr>
          <w:rStyle w:val="StyleUnderline"/>
          <w:highlight w:val="cyan"/>
        </w:rPr>
        <w:t>Biden</w:t>
      </w:r>
      <w:r w:rsidRPr="00B45633">
        <w:rPr>
          <w:rStyle w:val="StyleUnderline"/>
        </w:rPr>
        <w:t xml:space="preserve"> administration</w:t>
      </w:r>
      <w:r w:rsidRPr="00B45633">
        <w:rPr>
          <w:sz w:val="16"/>
        </w:rPr>
        <w:t xml:space="preserve">, in short, does not face a tragic choice of pessimism, optimism, or just winging it. Instead of embracing realism or liberalism, it </w:t>
      </w:r>
      <w:r w:rsidRPr="009E6652">
        <w:rPr>
          <w:rStyle w:val="StyleUnderline"/>
          <w:highlight w:val="cyan"/>
        </w:rPr>
        <w:t xml:space="preserve">can choose </w:t>
      </w:r>
      <w:r w:rsidRPr="009E6652">
        <w:rPr>
          <w:rStyle w:val="Emphasis"/>
          <w:highlight w:val="cyan"/>
        </w:rPr>
        <w:t>pragmatism</w:t>
      </w:r>
      <w:r w:rsidRPr="00B45633">
        <w:rPr>
          <w:sz w:val="16"/>
        </w:rPr>
        <w:t xml:space="preserve">, the true American ideology. </w:t>
      </w:r>
      <w:r w:rsidRPr="00B45633">
        <w:rPr>
          <w:rStyle w:val="StyleUnderline"/>
        </w:rPr>
        <w:t xml:space="preserve">The key is to draw on diverse theoretical traditions to develop plausible scenarios of many alternative futures, </w:t>
      </w:r>
      <w:r w:rsidRPr="00B45633">
        <w:rPr>
          <w:rStyle w:val="Emphasis"/>
        </w:rPr>
        <w:t xml:space="preserve">design and </w:t>
      </w:r>
      <w:r w:rsidRPr="009E6652">
        <w:rPr>
          <w:rStyle w:val="Emphasis"/>
          <w:highlight w:val="cyan"/>
        </w:rPr>
        <w:t>track multiple indicators to see which</w:t>
      </w:r>
      <w:r w:rsidRPr="00B45633">
        <w:rPr>
          <w:rStyle w:val="Emphasis"/>
        </w:rPr>
        <w:t xml:space="preserve"> of those </w:t>
      </w:r>
      <w:r w:rsidRPr="009E6652">
        <w:rPr>
          <w:rStyle w:val="Emphasis"/>
          <w:highlight w:val="cyan"/>
        </w:rPr>
        <w:t>scenarios</w:t>
      </w:r>
      <w:r w:rsidRPr="00B45633">
        <w:rPr>
          <w:rStyle w:val="Emphasis"/>
        </w:rPr>
        <w:t xml:space="preserve"> is </w:t>
      </w:r>
      <w:r w:rsidRPr="009E6652">
        <w:rPr>
          <w:rStyle w:val="Emphasis"/>
          <w:highlight w:val="cyan"/>
        </w:rPr>
        <w:t>becom</w:t>
      </w:r>
      <w:r w:rsidRPr="00B45633">
        <w:rPr>
          <w:rStyle w:val="Emphasis"/>
        </w:rPr>
        <w:t xml:space="preserve">ing more </w:t>
      </w:r>
      <w:r w:rsidRPr="009E6652">
        <w:rPr>
          <w:rStyle w:val="Emphasis"/>
          <w:highlight w:val="cyan"/>
        </w:rPr>
        <w:t>likely</w:t>
      </w:r>
      <w:r w:rsidRPr="009E6652">
        <w:rPr>
          <w:rStyle w:val="StyleUnderline"/>
          <w:highlight w:val="cyan"/>
        </w:rPr>
        <w:t>, and</w:t>
      </w:r>
      <w:r w:rsidRPr="00B45633">
        <w:rPr>
          <w:rStyle w:val="StyleUnderline"/>
        </w:rPr>
        <w:t xml:space="preserve"> follow the evidence honestly where it goes</w:t>
      </w:r>
      <w:r w:rsidRPr="00B45633">
        <w:rPr>
          <w:sz w:val="16"/>
        </w:rPr>
        <w:t>.</w:t>
      </w:r>
    </w:p>
    <w:p w14:paraId="42BCD9C6" w14:textId="77777777" w:rsidR="00083662" w:rsidRDefault="00083662" w:rsidP="00083662">
      <w:pPr>
        <w:rPr>
          <w:sz w:val="16"/>
        </w:rPr>
      </w:pPr>
      <w:r w:rsidRPr="00B45633">
        <w:rPr>
          <w:rStyle w:val="StyleUnderline"/>
        </w:rPr>
        <w:t>Such an approach</w:t>
      </w:r>
      <w:r w:rsidRPr="00B45633">
        <w:rPr>
          <w:sz w:val="16"/>
        </w:rPr>
        <w:t xml:space="preserve"> to foreign policy would not change the world. But it </w:t>
      </w:r>
      <w:r w:rsidRPr="00B45633">
        <w:rPr>
          <w:rStyle w:val="Emphasis"/>
        </w:rPr>
        <w:t xml:space="preserve">would </w:t>
      </w:r>
      <w:r w:rsidRPr="009E6652">
        <w:rPr>
          <w:rStyle w:val="Emphasis"/>
          <w:highlight w:val="cyan"/>
        </w:rPr>
        <w:t>allow the U</w:t>
      </w:r>
      <w:r w:rsidRPr="00B45633">
        <w:rPr>
          <w:rStyle w:val="Emphasis"/>
        </w:rPr>
        <w:t xml:space="preserve">nited </w:t>
      </w:r>
      <w:r w:rsidRPr="009E6652">
        <w:rPr>
          <w:rStyle w:val="Emphasis"/>
          <w:highlight w:val="cyan"/>
        </w:rPr>
        <w:t>S</w:t>
      </w:r>
      <w:r w:rsidRPr="00B45633">
        <w:rPr>
          <w:rStyle w:val="Emphasis"/>
        </w:rPr>
        <w:t xml:space="preserve">tates </w:t>
      </w:r>
      <w:r w:rsidRPr="009E6652">
        <w:rPr>
          <w:rStyle w:val="Emphasis"/>
          <w:highlight w:val="cyan"/>
        </w:rPr>
        <w:t xml:space="preserve">to </w:t>
      </w:r>
      <w:r w:rsidRPr="00B45633">
        <w:rPr>
          <w:rStyle w:val="Emphasis"/>
        </w:rPr>
        <w:t xml:space="preserve">see the world clearly and </w:t>
      </w:r>
      <w:r w:rsidRPr="009E6652">
        <w:rPr>
          <w:rStyle w:val="Emphasis"/>
          <w:highlight w:val="cyan"/>
        </w:rPr>
        <w:t xml:space="preserve">operate </w:t>
      </w:r>
      <w:r w:rsidRPr="00B45633">
        <w:rPr>
          <w:rStyle w:val="Emphasis"/>
        </w:rPr>
        <w:t xml:space="preserve">in it more </w:t>
      </w:r>
      <w:r w:rsidRPr="009E6652">
        <w:rPr>
          <w:rStyle w:val="Emphasis"/>
          <w:highlight w:val="cyan"/>
        </w:rPr>
        <w:t>effectively</w:t>
      </w:r>
      <w:r w:rsidRPr="00B45633">
        <w:rPr>
          <w:sz w:val="16"/>
        </w:rPr>
        <w:t>. Which would be nice for a change.</w:t>
      </w:r>
    </w:p>
    <w:p w14:paraId="61FB53F3" w14:textId="77777777" w:rsidR="00083662" w:rsidRDefault="00083662" w:rsidP="00083662"/>
    <w:p w14:paraId="01D07503" w14:textId="77777777" w:rsidR="00083662" w:rsidRDefault="00083662" w:rsidP="00083662">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35259E80" w14:textId="77777777" w:rsidR="00083662" w:rsidRPr="003A6415" w:rsidRDefault="00083662" w:rsidP="00083662">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7F3E66FF" w14:textId="77777777" w:rsidR="00083662" w:rsidRDefault="00083662" w:rsidP="00083662">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180234F5" w14:textId="77777777" w:rsidR="00083662" w:rsidRDefault="00083662" w:rsidP="00083662">
      <w:pPr>
        <w:rPr>
          <w:sz w:val="16"/>
        </w:rPr>
      </w:pPr>
    </w:p>
    <w:p w14:paraId="27B65945" w14:textId="77777777" w:rsidR="00083662" w:rsidRDefault="00083662" w:rsidP="00083662">
      <w:pPr>
        <w:pStyle w:val="Heading4"/>
      </w:pPr>
      <w:r>
        <w:t xml:space="preserve">Reversion key to superforecasting. </w:t>
      </w:r>
    </w:p>
    <w:p w14:paraId="198B83BC" w14:textId="77777777" w:rsidR="00083662" w:rsidRPr="00140ED3" w:rsidRDefault="00083662" w:rsidP="00083662">
      <w:r>
        <w:t xml:space="preserve">Brad </w:t>
      </w:r>
      <w:r w:rsidRPr="00140ED3">
        <w:rPr>
          <w:rStyle w:val="Style13ptBold"/>
        </w:rPr>
        <w:t>Keywell 17</w:t>
      </w:r>
      <w:r>
        <w:t>. Uptake Technologies, Founder &amp; CEO. "What Makes a Good Forecaster? ". 7-12-2017. https://www.linkedin.com/pulse/what-makes-good-forecaster-brad-keywell</w:t>
      </w:r>
    </w:p>
    <w:p w14:paraId="18498AB5" w14:textId="77777777" w:rsidR="00083662" w:rsidRPr="00140ED3" w:rsidRDefault="00083662" w:rsidP="00083662">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585AF933" w14:textId="77777777" w:rsidR="00083662" w:rsidRPr="00140ED3" w:rsidRDefault="00083662" w:rsidP="00083662">
      <w:pPr>
        <w:rPr>
          <w:sz w:val="16"/>
          <w:szCs w:val="16"/>
        </w:rPr>
      </w:pPr>
      <w:r w:rsidRPr="00140ED3">
        <w:rPr>
          <w:sz w:val="16"/>
          <w:szCs w:val="16"/>
        </w:rPr>
        <w:lastRenderedPageBreak/>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35170341" w14:textId="77777777" w:rsidR="00083662" w:rsidRPr="00140ED3" w:rsidRDefault="00083662" w:rsidP="00083662">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4EE49367" w14:textId="77777777" w:rsidR="00083662" w:rsidRDefault="00083662" w:rsidP="00083662"/>
    <w:p w14:paraId="31F7B880" w14:textId="77777777" w:rsidR="00083662" w:rsidRDefault="00083662" w:rsidP="00083662">
      <w:pPr>
        <w:pStyle w:val="Heading4"/>
      </w:pPr>
      <w:r w:rsidRPr="000E14A2">
        <w:rPr>
          <w:u w:val="single"/>
        </w:rPr>
        <w:t>GJP Super-forecasters</w:t>
      </w:r>
      <w:r>
        <w:t xml:space="preserve"> will get it right---40% better than other teams.  </w:t>
      </w:r>
    </w:p>
    <w:p w14:paraId="076DD76D" w14:textId="77777777" w:rsidR="00083662" w:rsidRPr="001C5BCA" w:rsidRDefault="00083662" w:rsidP="00083662">
      <w:r>
        <w:t xml:space="preserve">Philip E. </w:t>
      </w:r>
      <w:r w:rsidRPr="001F1A3C">
        <w:rPr>
          <w:rStyle w:val="Style13ptBold"/>
        </w:rPr>
        <w:t>Tetlock et al. 14</w:t>
      </w:r>
      <w:r>
        <w:t>. 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1BEE2AAB" w14:textId="77777777" w:rsidR="00083662" w:rsidRPr="001C5BCA" w:rsidRDefault="00083662" w:rsidP="00083662">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1AE7B332" w14:textId="77777777" w:rsidR="00083662" w:rsidRPr="001C5BCA" w:rsidRDefault="00083662" w:rsidP="00083662">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45D24D2C" w14:textId="77777777" w:rsidR="00083662" w:rsidRDefault="00083662" w:rsidP="00083662">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p>
    <w:p w14:paraId="2FE759D1" w14:textId="77777777" w:rsidR="00083662" w:rsidRDefault="00083662" w:rsidP="00083662">
      <w:pPr>
        <w:rPr>
          <w:sz w:val="16"/>
        </w:rPr>
      </w:pPr>
    </w:p>
    <w:p w14:paraId="596D6FAE" w14:textId="77777777" w:rsidR="00083662" w:rsidRDefault="00083662" w:rsidP="00083662">
      <w:pPr>
        <w:rPr>
          <w:sz w:val="16"/>
        </w:rPr>
      </w:pPr>
    </w:p>
    <w:p w14:paraId="56624E5C" w14:textId="77777777" w:rsidR="00083662" w:rsidRDefault="00083662" w:rsidP="00083662">
      <w:pPr>
        <w:rPr>
          <w:sz w:val="16"/>
        </w:rPr>
      </w:pP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14650BB2" w14:textId="77777777" w:rsidR="00083662" w:rsidRDefault="00083662" w:rsidP="00083662"/>
    <w:p w14:paraId="037E7134" w14:textId="77777777" w:rsidR="00083662" w:rsidRDefault="00083662" w:rsidP="00083662">
      <w:pPr>
        <w:pStyle w:val="Heading4"/>
      </w:pPr>
      <w:r>
        <w:t xml:space="preserve">It competes---the counterplan is a </w:t>
      </w:r>
      <w:r w:rsidRPr="00DA1F3C">
        <w:rPr>
          <w:u w:val="single"/>
        </w:rPr>
        <w:t>regulation</w:t>
      </w:r>
      <w:r>
        <w:rPr>
          <w:u w:val="single"/>
        </w:rPr>
        <w:t xml:space="preserve"> not prohibition</w:t>
      </w:r>
      <w:r>
        <w:t xml:space="preserve">. </w:t>
      </w:r>
    </w:p>
    <w:p w14:paraId="24C97A96" w14:textId="77777777" w:rsidR="00083662" w:rsidRPr="00A339F1" w:rsidRDefault="00083662" w:rsidP="00083662">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607083CA" w14:textId="77777777" w:rsidR="00083662" w:rsidRDefault="00083662" w:rsidP="00083662">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w:t>
      </w:r>
      <w:r w:rsidRPr="00A339F1">
        <w:rPr>
          <w:rStyle w:val="StyleUnderline"/>
        </w:rPr>
        <w:lastRenderedPageBreak/>
        <w:t xml:space="preserve">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577CB82B" w14:textId="77777777" w:rsidR="00083662" w:rsidRPr="00A85B6D" w:rsidRDefault="00083662" w:rsidP="00083662">
      <w:pPr>
        <w:rPr>
          <w:sz w:val="16"/>
        </w:rPr>
      </w:pPr>
    </w:p>
    <w:p w14:paraId="66B23704" w14:textId="77777777" w:rsidR="00083662" w:rsidRDefault="00083662" w:rsidP="00083662">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5DF575C9" w14:textId="77777777" w:rsidR="00083662" w:rsidRPr="00E05D63" w:rsidRDefault="00083662" w:rsidP="00083662">
      <w:r w:rsidRPr="00E05D63">
        <w:rPr>
          <w:rStyle w:val="Style13ptBold"/>
        </w:rPr>
        <w:t>Dictionary.com</w:t>
      </w:r>
      <w:r>
        <w:t xml:space="preserve"> “Inhibit vs. Prohibit”. https://www.dictionary.com/e/inhibit-vs-prohibit/</w:t>
      </w:r>
    </w:p>
    <w:p w14:paraId="2CB477FD" w14:textId="77777777" w:rsidR="00083662" w:rsidRDefault="00083662" w:rsidP="00083662">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0B2AD623" w14:textId="77777777" w:rsidR="00083662" w:rsidRPr="00083662" w:rsidRDefault="00083662" w:rsidP="00083662"/>
    <w:sectPr w:rsidR="00083662" w:rsidRPr="00083662"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62"/>
    <w:rsid w:val="00065059"/>
    <w:rsid w:val="00083662"/>
    <w:rsid w:val="000B7FDC"/>
    <w:rsid w:val="000F6A70"/>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866D41"/>
  <w15:chartTrackingRefBased/>
  <w15:docId w15:val="{D427F53A-6592-BB46-8C04-DB5AEF9F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83662"/>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0836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8366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08366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9"/>
    <w:unhideWhenUsed/>
    <w:qFormat/>
    <w:rsid w:val="00083662"/>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836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3662"/>
  </w:style>
  <w:style w:type="character" w:customStyle="1" w:styleId="Heading1Char">
    <w:name w:val="Heading 1 Char"/>
    <w:aliases w:val="Pocket Char"/>
    <w:basedOn w:val="DefaultParagraphFont"/>
    <w:link w:val="Heading1"/>
    <w:uiPriority w:val="9"/>
    <w:rsid w:val="00083662"/>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083662"/>
    <w:rPr>
      <w:rFonts w:ascii="Arial" w:eastAsiaTheme="majorEastAsia" w:hAnsi="Arial" w:cstheme="majorBidi"/>
      <w:b/>
      <w:bCs/>
      <w:sz w:val="44"/>
      <w:szCs w:val="44"/>
      <w:u w:val="double"/>
      <w:lang w:eastAsia="en-US"/>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083662"/>
    <w:rPr>
      <w:rFonts w:ascii="Arial" w:eastAsiaTheme="majorEastAsia" w:hAnsi="Arial" w:cstheme="majorBidi"/>
      <w:b/>
      <w:bCs/>
      <w:sz w:val="32"/>
      <w:szCs w:val="32"/>
      <w:u w:val="single"/>
      <w:lang w:eastAsia="en-US"/>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083662"/>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83662"/>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083662"/>
    <w:rPr>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20"/>
    <w:qFormat/>
    <w:rsid w:val="00083662"/>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083662"/>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link w:val="NoSpacing"/>
    <w:uiPriority w:val="99"/>
    <w:unhideWhenUsed/>
    <w:rsid w:val="00083662"/>
    <w:rPr>
      <w:color w:val="auto"/>
      <w:u w:val="none"/>
    </w:rPr>
  </w:style>
  <w:style w:type="paragraph" w:styleId="DocumentMap">
    <w:name w:val="Document Map"/>
    <w:basedOn w:val="Normal"/>
    <w:link w:val="DocumentMapChar"/>
    <w:uiPriority w:val="99"/>
    <w:semiHidden/>
    <w:unhideWhenUsed/>
    <w:rsid w:val="0008366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3662"/>
    <w:rPr>
      <w:rFonts w:ascii="Lucida Grande" w:eastAsia="Garamond" w:hAnsi="Lucida Grande" w:cs="Lucida Grande"/>
      <w:lang w:eastAsia="en-US"/>
    </w:rPr>
  </w:style>
  <w:style w:type="paragraph" w:customStyle="1" w:styleId="Analytic">
    <w:name w:val="Analytic"/>
    <w:basedOn w:val="Heading4"/>
    <w:link w:val="AnalyticChar"/>
    <w:autoRedefine/>
    <w:qFormat/>
    <w:rsid w:val="00083662"/>
    <w:rPr>
      <w:color w:val="806000"/>
    </w:rPr>
  </w:style>
  <w:style w:type="character" w:customStyle="1" w:styleId="AnalyticChar">
    <w:name w:val="Analytic Char"/>
    <w:basedOn w:val="DefaultParagraphFont"/>
    <w:link w:val="Analytic"/>
    <w:rsid w:val="00083662"/>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083662"/>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083662"/>
    <w:rPr>
      <w:bCs/>
      <w:sz w:val="22"/>
      <w:u w:val="single"/>
    </w:rPr>
  </w:style>
  <w:style w:type="paragraph" w:customStyle="1" w:styleId="Yayanalytics">
    <w:name w:val="Yay analytics"/>
    <w:basedOn w:val="Heading4"/>
    <w:next w:val="Heading4"/>
    <w:qFormat/>
    <w:rsid w:val="00083662"/>
    <w:pPr>
      <w:spacing w:before="40" w:line="259" w:lineRule="auto"/>
    </w:pPr>
    <w:rPr>
      <w:rFonts w:ascii="Times New Roman" w:hAnsi="Times New Roman" w:cs="Times New Roman"/>
      <w:color w:val="FF0000"/>
      <w:sz w:val="32"/>
      <w:szCs w:val="32"/>
    </w:rPr>
  </w:style>
  <w:style w:type="paragraph" w:customStyle="1" w:styleId="Emphasis1">
    <w:name w:val="Emphasis1"/>
    <w:basedOn w:val="Normal"/>
    <w:link w:val="Emphasis"/>
    <w:autoRedefine/>
    <w:uiPriority w:val="20"/>
    <w:qFormat/>
    <w:rsid w:val="00083662"/>
    <w:pPr>
      <w:pBdr>
        <w:top w:val="single" w:sz="4" w:space="1" w:color="auto"/>
        <w:left w:val="single" w:sz="4" w:space="4" w:color="auto"/>
        <w:bottom w:val="single" w:sz="4" w:space="1" w:color="auto"/>
        <w:right w:val="single" w:sz="4" w:space="4" w:color="auto"/>
      </w:pBdr>
      <w:spacing w:after="160" w:line="259" w:lineRule="auto"/>
      <w:ind w:left="720"/>
      <w:jc w:val="both"/>
    </w:pPr>
    <w:rPr>
      <w:b/>
      <w:iCs/>
      <w:u w:val="single"/>
      <w:lang w:eastAsia="zh-CN"/>
    </w:rPr>
  </w:style>
  <w:style w:type="paragraph" w:styleId="ListParagraph">
    <w:name w:val="List Paragraph"/>
    <w:aliases w:val="6 font,List Paragraph1,List Paragraph2,Colorful List - Accent 11"/>
    <w:basedOn w:val="Normal"/>
    <w:uiPriority w:val="34"/>
    <w:unhideWhenUsed/>
    <w:qFormat/>
    <w:rsid w:val="00083662"/>
    <w:pPr>
      <w:spacing w:after="160" w:line="259" w:lineRule="auto"/>
      <w:ind w:left="720"/>
      <w:contextualSpacing/>
    </w:pPr>
    <w:rPr>
      <w:rFonts w:ascii="Calibri" w:eastAsiaTheme="minorEastAsia" w:hAnsi="Calibri" w:cs="Calibri"/>
    </w:rPr>
  </w:style>
  <w:style w:type="paragraph" w:customStyle="1" w:styleId="textbold">
    <w:name w:val="text bold"/>
    <w:basedOn w:val="Normal"/>
    <w:uiPriority w:val="20"/>
    <w:qFormat/>
    <w:rsid w:val="00083662"/>
    <w:pPr>
      <w:spacing w:after="160" w:line="259" w:lineRule="auto"/>
      <w:ind w:left="720"/>
      <w:contextualSpacing/>
      <w:jc w:val="both"/>
    </w:pPr>
    <w:rPr>
      <w:rFonts w:ascii="Calibri" w:eastAsiaTheme="minorEastAsia" w:hAnsi="Calibri" w:cs="Calibri"/>
      <w:b/>
      <w:iCs/>
      <w:u w:val="single"/>
    </w:rPr>
  </w:style>
  <w:style w:type="paragraph" w:styleId="NoSpacing">
    <w:name w:val="No Spacing"/>
    <w:aliases w:val="Card Format,DDI Tag,Tag Title,No Spacing6,No Spacing tnr,ClearFormatting,Hidden Block Title,No Spacing311,No Spacing51,No Spacing8,Dont u,No Spacing1111111,Very Small Text,ca,Clear,No Spacing111,No Spacing2,Read stuff,No Spacing11211,tag"/>
    <w:basedOn w:val="Heading1"/>
    <w:link w:val="Hyperlink"/>
    <w:autoRedefine/>
    <w:uiPriority w:val="99"/>
    <w:qFormat/>
    <w:rsid w:val="0008366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ontherocks.com/2020/04/same-as-it-ever-was-chinas-pandemic-opportunism-on-its-periphery/" TargetMode="External"/><Relationship Id="rId13" Type="http://schemas.openxmlformats.org/officeDocument/2006/relationships/hyperlink" Target="http://www.cato.org/publications/commentary/us-security-retrenchment-first-effects-modest-shift" TargetMode="External"/><Relationship Id="rId18" Type="http://schemas.openxmlformats.org/officeDocument/2006/relationships/hyperlink" Target="https://www.theguardian.com/business/lehmanbroth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hitecase.com/sites/default/files/2020-04/novel-antitrust-defense-covid-19-agreements-section-708-defense-production-act.pdf" TargetMode="External"/><Relationship Id="rId12" Type="http://schemas.openxmlformats.org/officeDocument/2006/relationships/hyperlink" Target="https://www.project-syndicate.org/commentary/green-capitalism-myth-no-market-solution-to-climate-change-by-katharina-pistor-2021-09" TargetMode="External"/><Relationship Id="rId17" Type="http://schemas.openxmlformats.org/officeDocument/2006/relationships/hyperlink" Target="https://www.theguardian.com/world/marine-le-pen" TargetMode="External"/><Relationship Id="rId2" Type="http://schemas.openxmlformats.org/officeDocument/2006/relationships/styles" Target="styles.xml"/><Relationship Id="rId16" Type="http://schemas.openxmlformats.org/officeDocument/2006/relationships/hyperlink" Target="https://www.theguardian.com/film/2013/aug/22/elysium-review" TargetMode="External"/><Relationship Id="rId20" Type="http://schemas.openxmlformats.org/officeDocument/2006/relationships/hyperlink" Target="http://www.stockholm.sgir.eu/uploads/The%20Unipolar%20Challenge,%203rd%20Draft.pdf" TargetMode="Externa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rt.com/usa/223183-elon-musk-donation-robots-safety/" TargetMode="External"/><Relationship Id="rId5" Type="http://schemas.openxmlformats.org/officeDocument/2006/relationships/hyperlink" Target="https://www.eur.nl/en/ese/affiliated/ecefg/research/competition-policy" TargetMode="External"/><Relationship Id="rId15" Type="http://schemas.openxmlformats.org/officeDocument/2006/relationships/hyperlink" Target="https://www.theguardian.com/film/movie/131971/road" TargetMode="External"/><Relationship Id="rId10" Type="http://schemas.openxmlformats.org/officeDocument/2006/relationships/hyperlink" Target="https://www.washingtonpost.com/news/theworldpost/wp/2018/05/03/end-of-capitalism/" TargetMode="External"/><Relationship Id="rId19" Type="http://schemas.openxmlformats.org/officeDocument/2006/relationships/hyperlink" Target="https://search-proquest-com.proxy.library.emory.edu/docview/2217797444/A6FF9547873245A2PQ/1?accountid=10747" TargetMode="External"/><Relationship Id="rId4" Type="http://schemas.openxmlformats.org/officeDocument/2006/relationships/webSettings" Target="webSettings.xml"/><Relationship Id="rId9" Type="http://schemas.openxmlformats.org/officeDocument/2006/relationships/hyperlink" Target="http://www.m.www.na-businesspress.com/JMPP/KopfJ_Web14_3_.pdf" TargetMode="External"/><Relationship Id="rId14" Type="http://schemas.openxmlformats.org/officeDocument/2006/relationships/hyperlink" Target="https://en.wikipedia.org/wiki/PostCapitalism:_A_Guide_to_our_Futur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TotalTime>
  <Pages>67</Pages>
  <Words>45819</Words>
  <Characters>261169</Characters>
  <Application>Microsoft Office Word</Application>
  <DocSecurity>0</DocSecurity>
  <Lines>2176</Lines>
  <Paragraphs>612</Paragraphs>
  <ScaleCrop>false</ScaleCrop>
  <Company/>
  <LinksUpToDate>false</LinksUpToDate>
  <CharactersWithSpaces>306376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2022-03-11T23:43:00Z</dcterms:created>
  <dcterms:modified xsi:type="dcterms:W3CDTF">2022-03-11T23:46:00Z</dcterms:modified>
</cp:coreProperties>
</file>