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6344" w14:textId="5EE17E94" w:rsidR="003410B8" w:rsidRDefault="003410B8" w:rsidP="009801B6">
      <w:pPr>
        <w:pStyle w:val="Heading1"/>
      </w:pPr>
      <w:r>
        <w:t>Quarters</w:t>
      </w:r>
    </w:p>
    <w:p w14:paraId="4A77D10F" w14:textId="177F54AE" w:rsidR="003410B8" w:rsidRDefault="003410B8" w:rsidP="009801B6">
      <w:pPr>
        <w:pStyle w:val="Heading1"/>
      </w:pPr>
      <w:r>
        <w:lastRenderedPageBreak/>
        <w:t>1AC</w:t>
      </w:r>
    </w:p>
    <w:p w14:paraId="05D30A03" w14:textId="77777777" w:rsidR="003410B8" w:rsidRDefault="003410B8" w:rsidP="003410B8">
      <w:pPr>
        <w:pStyle w:val="Heading2"/>
      </w:pPr>
      <w:r>
        <w:lastRenderedPageBreak/>
        <w:t>1AC</w:t>
      </w:r>
    </w:p>
    <w:p w14:paraId="0C33BAB5" w14:textId="77777777" w:rsidR="003410B8" w:rsidRDefault="003410B8" w:rsidP="003410B8">
      <w:pPr>
        <w:pStyle w:val="Heading3"/>
      </w:pPr>
      <w:r>
        <w:lastRenderedPageBreak/>
        <w:t>Innovation---1AC</w:t>
      </w:r>
    </w:p>
    <w:p w14:paraId="378E6C46" w14:textId="77777777" w:rsidR="003410B8" w:rsidRPr="009C3B0C" w:rsidRDefault="003410B8" w:rsidP="003410B8">
      <w:pPr>
        <w:pStyle w:val="Heading4"/>
      </w:pPr>
      <w:r>
        <w:t xml:space="preserve">Advantage 1 is </w:t>
      </w:r>
      <w:r w:rsidRPr="009C3B0C">
        <w:rPr>
          <w:u w:val="single"/>
        </w:rPr>
        <w:t>Innovation</w:t>
      </w:r>
      <w:r>
        <w:t>:</w:t>
      </w:r>
    </w:p>
    <w:p w14:paraId="6DDC8DF2" w14:textId="77777777" w:rsidR="003410B8" w:rsidRPr="00521731" w:rsidRDefault="003410B8" w:rsidP="003410B8">
      <w:pPr>
        <w:pStyle w:val="Heading4"/>
      </w:pPr>
      <w:r>
        <w:t xml:space="preserve">Anticompetitive conduct in the pharmaceutical industry undermines </w:t>
      </w:r>
      <w:r w:rsidRPr="00826B50">
        <w:rPr>
          <w:u w:val="single"/>
        </w:rPr>
        <w:t>effective and efficient innovation</w:t>
      </w:r>
      <w:r>
        <w:t xml:space="preserve">. </w:t>
      </w:r>
    </w:p>
    <w:p w14:paraId="413E78EC" w14:textId="77777777" w:rsidR="003410B8" w:rsidRPr="003D6E67" w:rsidRDefault="003410B8" w:rsidP="003410B8">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14B1C0E4" w14:textId="77777777" w:rsidR="003410B8" w:rsidRPr="00521731" w:rsidRDefault="003410B8" w:rsidP="003410B8">
      <w:pPr>
        <w:rPr>
          <w:szCs w:val="16"/>
        </w:rPr>
      </w:pPr>
      <w:r w:rsidRPr="00521731">
        <w:rPr>
          <w:szCs w:val="16"/>
        </w:rPr>
        <w:t xml:space="preserve">This dramatic </w:t>
      </w:r>
      <w:r w:rsidRPr="00B129F9">
        <w:rPr>
          <w:rStyle w:val="Emphasis"/>
          <w:highlight w:val="cyan"/>
        </w:rPr>
        <w:t>consolidation has remade the pharmaceutical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approaches for treating the 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0241A56D" w14:textId="77777777" w:rsidR="003410B8" w:rsidRPr="00521731" w:rsidRDefault="003410B8" w:rsidP="003410B8">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2B73FBB9" w14:textId="77777777" w:rsidR="003410B8" w:rsidRPr="00521731" w:rsidRDefault="003410B8" w:rsidP="003410B8">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1B8CB9BC" w14:textId="77777777" w:rsidR="003410B8" w:rsidRPr="00521731" w:rsidRDefault="003410B8" w:rsidP="003410B8">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00BE1D65" w14:textId="77777777" w:rsidR="003410B8" w:rsidRPr="00521731" w:rsidRDefault="003410B8" w:rsidP="003410B8">
      <w:pPr>
        <w:rPr>
          <w:szCs w:val="16"/>
        </w:rPr>
      </w:pPr>
      <w:r w:rsidRPr="00521731">
        <w:rPr>
          <w:szCs w:val="16"/>
        </w:rPr>
        <w:t xml:space="preserve">But the </w:t>
      </w:r>
      <w:r w:rsidRPr="00B129F9">
        <w:rPr>
          <w:rStyle w:val="Emphasis"/>
          <w:highlight w:val="cyan"/>
        </w:rPr>
        <w:t>newly consolidated pharmaceutical 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187A52BB" w14:textId="77777777" w:rsidR="003410B8" w:rsidRPr="00521731" w:rsidRDefault="003410B8" w:rsidP="003410B8">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combined power of multiple drugs to shore up a waning monopoly position</w:t>
      </w:r>
      <w:r w:rsidRPr="00521731">
        <w:rPr>
          <w:szCs w:val="16"/>
        </w:rPr>
        <w:t xml:space="preserve">. </w:t>
      </w:r>
      <w:r w:rsidRPr="00521731">
        <w:rPr>
          <w:rStyle w:val="Emphasis"/>
        </w:rPr>
        <w:t xml:space="preserve">Both of </w:t>
      </w:r>
      <w:r w:rsidRPr="00B129F9">
        <w:rPr>
          <w:rStyle w:val="Emphasis"/>
          <w:highlight w:val="cyan"/>
        </w:rPr>
        <w:t>these practices could block cheaper drug competitors from reaching patients, inhibiting access and affordability.</w:t>
      </w:r>
    </w:p>
    <w:p w14:paraId="27C49BC4" w14:textId="77777777" w:rsidR="003410B8" w:rsidRDefault="003410B8" w:rsidP="003410B8">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3C98664A" w14:textId="77777777" w:rsidR="003410B8" w:rsidRDefault="003410B8" w:rsidP="003410B8">
      <w:pPr>
        <w:pStyle w:val="Heading4"/>
      </w:pPr>
      <w:r>
        <w:t>Automatic substitution of bioequivalents is key---the anticompetitive costs of “</w:t>
      </w:r>
      <w:r w:rsidRPr="00CC0392">
        <w:rPr>
          <w:u w:val="single"/>
        </w:rPr>
        <w:t>product hopping</w:t>
      </w:r>
      <w:r>
        <w:t xml:space="preserve">” outweigh the procompetitive benefits. </w:t>
      </w:r>
    </w:p>
    <w:p w14:paraId="3D98E9EE" w14:textId="77777777" w:rsidR="003410B8" w:rsidRPr="003D6E67" w:rsidRDefault="003410B8" w:rsidP="003410B8">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2E5324BB" w14:textId="77777777" w:rsidR="003410B8" w:rsidRPr="003D6E67" w:rsidRDefault="003410B8" w:rsidP="003410B8">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therefore </w:t>
      </w:r>
      <w:r w:rsidRPr="00B129F9">
        <w:rPr>
          <w:rStyle w:val="Emphasis"/>
          <w:highlight w:val="cyan"/>
        </w:rPr>
        <w:t>cannot justify the procompetitive benefit.</w:t>
      </w:r>
    </w:p>
    <w:p w14:paraId="46B4E889" w14:textId="77777777" w:rsidR="003410B8" w:rsidRDefault="003410B8" w:rsidP="003410B8">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25499801" w14:textId="77777777" w:rsidR="003410B8" w:rsidRPr="003D6E67" w:rsidRDefault="003410B8" w:rsidP="003410B8">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135915BD" w14:textId="77777777" w:rsidR="003410B8" w:rsidRPr="003D6E67" w:rsidRDefault="003410B8" w:rsidP="003410B8">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B129F9">
        <w:rPr>
          <w:rStyle w:val="StyleUnderline"/>
          <w:highlight w:val="cyan"/>
        </w:rPr>
        <w:t>actually</w:t>
      </w:r>
      <w:r w:rsidRPr="00B129F9">
        <w:rPr>
          <w:rStyle w:val="Emphasis"/>
          <w:highlight w:val="cyan"/>
        </w:rPr>
        <w:t xml:space="preserve"> 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“[b]rand-name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r w:rsidRPr="003D6E67">
        <w:rPr>
          <w:rStyle w:val="Emphasis"/>
        </w:rPr>
        <w:t xml:space="preserve">actually </w:t>
      </w:r>
      <w:r w:rsidRPr="00B129F9">
        <w:rPr>
          <w:rStyle w:val="Emphasis"/>
          <w:highlight w:val="cyan"/>
        </w:rPr>
        <w:t>encourages innovation</w:t>
      </w:r>
      <w:r w:rsidRPr="003D6E67">
        <w:t>, as the competition from generics causes brand-name manufactures to innovate new products and prevents them from spending resources on insignificant changes to extend patents.</w:t>
      </w:r>
    </w:p>
    <w:p w14:paraId="5BA3B00D" w14:textId="77777777" w:rsidR="003410B8" w:rsidRDefault="003410B8" w:rsidP="003410B8">
      <w:pPr>
        <w:pStyle w:val="Heading4"/>
      </w:pPr>
      <w:r>
        <w:t xml:space="preserve">Pharmaceutical </w:t>
      </w:r>
      <w:r w:rsidRPr="00E276FA">
        <w:rPr>
          <w:u w:val="single"/>
        </w:rPr>
        <w:t>innovation</w:t>
      </w:r>
      <w:r>
        <w:t xml:space="preserve"> solves </w:t>
      </w:r>
      <w:r w:rsidRPr="00F542C0">
        <w:rPr>
          <w:u w:val="single"/>
        </w:rPr>
        <w:t>disease</w:t>
      </w:r>
      <w:r>
        <w:t xml:space="preserve">. </w:t>
      </w:r>
    </w:p>
    <w:p w14:paraId="31A5CC00" w14:textId="77777777" w:rsidR="003410B8" w:rsidRPr="003D6E67" w:rsidRDefault="003410B8" w:rsidP="003410B8">
      <w:pPr>
        <w:rPr>
          <w:szCs w:val="22"/>
        </w:rPr>
      </w:pPr>
      <w:r w:rsidRPr="003D6E67">
        <w:rPr>
          <w:szCs w:val="22"/>
        </w:rPr>
        <w:t xml:space="preserve">Sonja </w:t>
      </w:r>
      <w:r w:rsidRPr="003D6E67">
        <w:rPr>
          <w:rStyle w:val="Style13ptBold"/>
          <w:szCs w:val="22"/>
        </w:rPr>
        <w:t>Marjanovic and</w:t>
      </w:r>
      <w:r w:rsidRPr="003D6E67">
        <w:rPr>
          <w:szCs w:val="22"/>
        </w:rPr>
        <w:t xml:space="preserve"> Carolina </w:t>
      </w:r>
      <w:r w:rsidRPr="003D6E67">
        <w:rPr>
          <w:rStyle w:val="Style13ptBold"/>
          <w:szCs w:val="22"/>
        </w:rPr>
        <w:t>Feijao 20</w:t>
      </w:r>
      <w:r w:rsidRPr="003D6E67">
        <w:rPr>
          <w:szCs w:val="22"/>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408FD758" w14:textId="77777777" w:rsidR="003410B8" w:rsidRDefault="003410B8" w:rsidP="003410B8">
      <w:pPr>
        <w:rPr>
          <w:rStyle w:val="StyleUnderline"/>
        </w:rPr>
      </w:pPr>
      <w:r w:rsidRPr="00B129F9">
        <w:rPr>
          <w:rStyle w:val="StyleUnderline"/>
          <w:highlight w:val="cyan"/>
        </w:rPr>
        <w:lastRenderedPageBreak/>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r w:rsidRPr="00B129F9">
        <w:rPr>
          <w:rStyle w:val="StyleUnderline"/>
          <w:highlight w:val="cyan"/>
        </w:rPr>
        <w:t xml:space="preserve">recognised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expertise, networks and infrastructure</w:t>
      </w:r>
      <w:r w:rsidRPr="00B129F9">
        <w:rPr>
          <w:rStyle w:val="StyleUnderline"/>
          <w:highlight w:val="cyan"/>
        </w:rPr>
        <w:t xml:space="preserve"> that industry has</w:t>
      </w:r>
      <w:r w:rsidRPr="003D6E67">
        <w:rPr>
          <w:rStyle w:val="StyleUnderline"/>
        </w:rPr>
        <w:t xml:space="preserve"> within its 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incentivising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 xml:space="preserve">we need to </w:t>
      </w:r>
      <w:r w:rsidRPr="009B2801">
        <w:rPr>
          <w:rStyle w:val="Emphasis"/>
        </w:rPr>
        <w:lastRenderedPageBreak/>
        <w:t>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 xml:space="preserve">even </w:t>
      </w:r>
      <w:r w:rsidRPr="00FA6FA0">
        <w:rPr>
          <w:rStyle w:val="StyleUnderline"/>
        </w:rPr>
        <w:t>if their impacts are not as visible to society as COVID-19 is in the immediate term.</w:t>
      </w:r>
      <w:r w:rsidRPr="00FA6FA0">
        <w:t xml:space="preserve"> </w:t>
      </w:r>
      <w:r w:rsidRPr="00FA6FA0">
        <w:rPr>
          <w:rStyle w:val="StyleUnderline"/>
        </w:rPr>
        <w:t>The pharmaceutical industry has responded to previous public health emergencies associated with infectious disease in recent times</w:t>
      </w:r>
      <w:r w:rsidRPr="00FA6FA0">
        <w:t xml:space="preserve"> – for example those associated with Ebola and Zika outbreaks. However, it has done so to a lesser scale than for COVID-19 and with contributions from</w:t>
      </w:r>
      <w:r w:rsidRPr="009C3B0C">
        <w:t xml:space="preserve">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69451F69" w14:textId="77777777" w:rsidR="003410B8" w:rsidRPr="00F10C8A" w:rsidRDefault="003410B8" w:rsidP="003410B8">
      <w:pPr>
        <w:pStyle w:val="Heading4"/>
      </w:pPr>
      <w:r w:rsidRPr="00F10C8A">
        <w:t xml:space="preserve">Innovation is </w:t>
      </w:r>
      <w:r w:rsidRPr="00F10C8A">
        <w:rPr>
          <w:u w:val="single"/>
        </w:rPr>
        <w:t xml:space="preserve">key </w:t>
      </w:r>
      <w:r>
        <w:rPr>
          <w:u w:val="single"/>
        </w:rPr>
        <w:t>to preparedness.</w:t>
      </w:r>
    </w:p>
    <w:p w14:paraId="1BD2F42F" w14:textId="77777777" w:rsidR="003410B8" w:rsidRPr="00F10C8A" w:rsidRDefault="003410B8" w:rsidP="003410B8">
      <w:pPr>
        <w:rPr>
          <w:szCs w:val="22"/>
        </w:rPr>
      </w:pPr>
      <w:r w:rsidRPr="00F10C8A">
        <w:rPr>
          <w:szCs w:val="22"/>
        </w:rPr>
        <w:t xml:space="preserve">Tahir </w:t>
      </w:r>
      <w:r w:rsidRPr="00F10C8A">
        <w:rPr>
          <w:rStyle w:val="Style13ptBold"/>
          <w:szCs w:val="22"/>
        </w:rPr>
        <w:t>Amin and</w:t>
      </w:r>
      <w:r w:rsidRPr="00F10C8A">
        <w:rPr>
          <w:szCs w:val="22"/>
        </w:rPr>
        <w:t xml:space="preserve"> Rohit </w:t>
      </w:r>
      <w:r w:rsidRPr="00F10C8A">
        <w:rPr>
          <w:rStyle w:val="Style13ptBold"/>
          <w:szCs w:val="22"/>
        </w:rPr>
        <w:t>Malpani 20</w:t>
      </w:r>
      <w:r w:rsidRPr="00F10C8A">
        <w:rPr>
          <w:szCs w:val="22"/>
        </w:rPr>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06EE7E47" w14:textId="77777777" w:rsidR="003410B8" w:rsidRDefault="003410B8" w:rsidP="003410B8">
      <w:r w:rsidRPr="00F10C8A">
        <w:rPr>
          <w:rStyle w:val="StyleUnderline"/>
        </w:rPr>
        <w:t xml:space="preserve">That so much hope is being pinned on remdesivir,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remdesivir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remdesivir,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 xml:space="preserve">2 </w:t>
      </w:r>
      <w:r w:rsidRPr="00B129F9">
        <w:rPr>
          <w:rStyle w:val="Emphasis"/>
          <w:highlight w:val="cyan"/>
        </w:rPr>
        <w:lastRenderedPageBreak/>
        <w:t>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066F1D0C" w14:textId="77777777" w:rsidR="003410B8" w:rsidRPr="00BB2427" w:rsidRDefault="003410B8" w:rsidP="003410B8">
      <w:pPr>
        <w:pStyle w:val="Heading4"/>
      </w:pPr>
      <w:r w:rsidRPr="00BB2427">
        <w:rPr>
          <w:u w:val="single"/>
        </w:rPr>
        <w:t>Regulated capitalism</w:t>
      </w:r>
      <w:r w:rsidRPr="00BB2427">
        <w:t xml:space="preserve"> is key---alternative systems fail to </w:t>
      </w:r>
      <w:r w:rsidRPr="00BB2427">
        <w:rPr>
          <w:u w:val="single"/>
        </w:rPr>
        <w:t>innovate sufficiently</w:t>
      </w:r>
      <w:r w:rsidRPr="00BB2427">
        <w:t xml:space="preserve">.  </w:t>
      </w:r>
    </w:p>
    <w:p w14:paraId="6FBA1220" w14:textId="77777777" w:rsidR="003410B8" w:rsidRPr="00BB2427" w:rsidRDefault="003410B8" w:rsidP="003410B8">
      <w:r w:rsidRPr="00BB2427">
        <w:t xml:space="preserve">Philippe </w:t>
      </w:r>
      <w:r w:rsidRPr="00BB2427">
        <w:rPr>
          <w:rStyle w:val="Style13ptBold"/>
        </w:rPr>
        <w:t>Aghion</w:t>
      </w:r>
      <w:r w:rsidRPr="00BB2427">
        <w:t xml:space="preserve">, Céline </w:t>
      </w:r>
      <w:r w:rsidRPr="00BB2427">
        <w:rPr>
          <w:rStyle w:val="Style13ptBold"/>
        </w:rPr>
        <w:t>Antonin</w:t>
      </w:r>
      <w:r w:rsidRPr="00BB2427">
        <w:t xml:space="preserve">, </w:t>
      </w:r>
      <w:r w:rsidRPr="00BB2427">
        <w:rPr>
          <w:rStyle w:val="Style13ptBold"/>
        </w:rPr>
        <w:t>&amp;</w:t>
      </w:r>
      <w:r w:rsidRPr="00BB2427">
        <w:t xml:space="preserve"> Simon </w:t>
      </w:r>
      <w:r w:rsidRPr="00BB2427">
        <w:rPr>
          <w:rStyle w:val="Style13ptBold"/>
        </w:rPr>
        <w:t>Bunel 21</w:t>
      </w:r>
      <w:r w:rsidRPr="00BB242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0563B61" w14:textId="77777777" w:rsidR="003410B8" w:rsidRPr="00BB2427" w:rsidRDefault="003410B8" w:rsidP="003410B8">
      <w:r w:rsidRPr="00BB2427">
        <w:t xml:space="preserve">Nonetheless, </w:t>
      </w:r>
      <w:r w:rsidRPr="00BB2427">
        <w:rPr>
          <w:rStyle w:val="Emphasis"/>
          <w:highlight w:val="cyan"/>
        </w:rPr>
        <w:t>the abolition of capitalism is not the solution</w:t>
      </w:r>
      <w:r w:rsidRPr="00BB2427">
        <w:t xml:space="preserve">. </w:t>
      </w:r>
      <w:r w:rsidRPr="00BB2427">
        <w:rPr>
          <w:rStyle w:val="StyleUnderline"/>
          <w:highlight w:val="cyan"/>
        </w:rPr>
        <w:t>The last century witnessed a large-scale experiment with an alternative system</w:t>
      </w:r>
      <w:r w:rsidRPr="00BB2427">
        <w:t xml:space="preserve">—a system of </w:t>
      </w:r>
      <w:r w:rsidRPr="00BB2427">
        <w:rPr>
          <w:rStyle w:val="StyleUnderline"/>
          <w:highlight w:val="cyan"/>
        </w:rPr>
        <w:t>central planning</w:t>
      </w:r>
      <w:r w:rsidRPr="00BB2427">
        <w:rPr>
          <w:rStyle w:val="StyleUnderline"/>
        </w:rPr>
        <w:t xml:space="preserve"> in the Soviet Union and other communist countries of Central and Eastern Europe</w:t>
      </w:r>
      <w:r w:rsidRPr="00BB2427">
        <w:t xml:space="preserve">. </w:t>
      </w:r>
      <w:r w:rsidRPr="00BB2427">
        <w:rPr>
          <w:rStyle w:val="Emphasis"/>
          <w:highlight w:val="cyan"/>
        </w:rPr>
        <w:t>This</w:t>
      </w:r>
      <w:r w:rsidRPr="00BB2427">
        <w:rPr>
          <w:rStyle w:val="Emphasis"/>
        </w:rPr>
        <w:t xml:space="preserve"> system </w:t>
      </w:r>
      <w:r w:rsidRPr="00BB2427">
        <w:rPr>
          <w:rStyle w:val="Emphasis"/>
          <w:highlight w:val="cyan"/>
        </w:rPr>
        <w:t>failed to offer individuals the freedom and economic incentives necessary for frontier innovation</w:t>
      </w:r>
      <w:r w:rsidRPr="00BB2427">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BB2427">
        <w:rPr>
          <w:rStyle w:val="StyleUnderline"/>
        </w:rPr>
        <w:t xml:space="preserve">“Having witnessed from </w:t>
      </w:r>
      <w:r w:rsidRPr="00BB2427">
        <w:rPr>
          <w:rStyle w:val="StyleUnderline"/>
          <w:highlight w:val="cyan"/>
        </w:rPr>
        <w:t>a front-row seat the disaster of collectivization</w:t>
      </w:r>
      <w:r w:rsidRPr="00BB2427">
        <w:rPr>
          <w:rStyle w:val="StyleUnderline"/>
        </w:rPr>
        <w:t xml:space="preserve"> of agriculture and firms </w:t>
      </w:r>
      <w:r w:rsidRPr="00BB2427">
        <w:rPr>
          <w:rStyle w:val="StyleUnderline"/>
          <w:highlight w:val="cyan"/>
        </w:rPr>
        <w:t>in the Soviet Union</w:t>
      </w:r>
      <w:r w:rsidRPr="00BB2427">
        <w:rPr>
          <w:rStyle w:val="StyleUnderline"/>
        </w:rPr>
        <w:t xml:space="preserve">, the Scandinavian Socialists were the first to break with the dogma of socializing means of production and managing the economy by a central planning committee. </w:t>
      </w:r>
      <w:r w:rsidRPr="00BB2427">
        <w:rPr>
          <w:rStyle w:val="StyleUnderline"/>
          <w:highlight w:val="cyan"/>
        </w:rPr>
        <w:t xml:space="preserve">To control and humanize the </w:t>
      </w:r>
      <w:r w:rsidRPr="00BB2427">
        <w:rPr>
          <w:rStyle w:val="StyleUnderline"/>
          <w:highlight w:val="cyan"/>
        </w:rPr>
        <w:lastRenderedPageBreak/>
        <w:t>economy</w:t>
      </w:r>
      <w:r w:rsidRPr="00BB2427">
        <w:rPr>
          <w:rStyle w:val="StyleUnderline"/>
        </w:rPr>
        <w:t xml:space="preserve">, it </w:t>
      </w:r>
      <w:r w:rsidRPr="00BB2427">
        <w:rPr>
          <w:rStyle w:val="StyleUnderline"/>
          <w:highlight w:val="cyan"/>
        </w:rPr>
        <w:t>is</w:t>
      </w:r>
      <w:r w:rsidRPr="00BB2427">
        <w:rPr>
          <w:rStyle w:val="StyleUnderline"/>
        </w:rPr>
        <w:t xml:space="preserve"> altogether </w:t>
      </w:r>
      <w:r w:rsidRPr="00BB2427">
        <w:rPr>
          <w:rStyle w:val="StyleUnderline"/>
          <w:highlight w:val="cyan"/>
        </w:rPr>
        <w:t>unnecessary to expropriate management, to nationalize firms, or to eradicate the market</w:t>
      </w:r>
      <w:r w:rsidRPr="00BB2427">
        <w:rPr>
          <w:rStyle w:val="StyleUnderline"/>
        </w:rPr>
        <w:t xml:space="preserve"> . . . </w:t>
      </w:r>
      <w:r w:rsidRPr="00F6652B">
        <w:rPr>
          <w:rStyle w:val="StyleUnderline"/>
        </w:rPr>
        <w:t>altogether unnecessary to deprive society of the creativity, knowhow, and dynamism of entrepreneurs. Under certain conditions, entrepreneurial talent can be mobilized to serve the common good.”</w:t>
      </w:r>
      <w:r w:rsidRPr="00F6652B">
        <w:t xml:space="preserve"> </w:t>
      </w:r>
      <w:r w:rsidRPr="00F6652B">
        <w:rPr>
          <w:rStyle w:val="StyleUnderline"/>
        </w:rPr>
        <w:t xml:space="preserve">A </w:t>
      </w:r>
      <w:r w:rsidRPr="00BB2427">
        <w:rPr>
          <w:rStyle w:val="StyleUnderline"/>
          <w:highlight w:val="cyan"/>
        </w:rPr>
        <w:t>market economy, because it induces creative destruction, is inherently disruptive</w:t>
      </w:r>
      <w:r w:rsidRPr="00BB2427">
        <w:t xml:space="preserve">. But historically it has </w:t>
      </w:r>
      <w:r w:rsidRPr="00BB2427">
        <w:rPr>
          <w:rStyle w:val="Emphasis"/>
          <w:highlight w:val="cyan"/>
        </w:rPr>
        <w:t>proved to be a formidable engine of prosperity</w:t>
      </w:r>
      <w:r w:rsidRPr="00BB2427">
        <w:rPr>
          <w:rStyle w:val="Emphasis"/>
        </w:rPr>
        <w:t>, hoisting our societies to levels of development unimaginable two centuries ago.</w:t>
      </w:r>
      <w:r w:rsidRPr="00BB2427">
        <w:t xml:space="preserve"> Must we therefore resign ourselves to the serious pitfalls and defects of capitalism as the necessary price to pay to generate prosperity and overcome poverty?</w:t>
      </w:r>
    </w:p>
    <w:p w14:paraId="1730C57E" w14:textId="77777777" w:rsidR="003410B8" w:rsidRPr="00EB0E2D" w:rsidRDefault="003410B8" w:rsidP="003410B8">
      <w:pPr>
        <w:rPr>
          <w:u w:val="single"/>
        </w:rPr>
      </w:pPr>
      <w:r w:rsidRPr="00BB2427">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BB2427">
        <w:rPr>
          <w:rStyle w:val="StyleUnderline"/>
        </w:rPr>
        <w:t>We have seen how</w:t>
      </w:r>
      <w:r w:rsidRPr="00BB2427">
        <w:t xml:space="preserve">, by </w:t>
      </w:r>
      <w:r w:rsidRPr="00BB2427">
        <w:rPr>
          <w:rStyle w:val="StyleUnderline"/>
          <w:highlight w:val="cyan"/>
        </w:rPr>
        <w:t>moving from laissez-faire capitalism</w:t>
      </w:r>
      <w:r w:rsidRPr="00BB2427">
        <w:rPr>
          <w:rStyle w:val="StyleUnderline"/>
        </w:rPr>
        <w:t xml:space="preserve">, with market forces given free rein, to </w:t>
      </w:r>
      <w:r w:rsidRPr="00BB2427">
        <w:rPr>
          <w:rStyle w:val="StyleUnderline"/>
          <w:highlight w:val="cyan"/>
        </w:rPr>
        <w:t>a form of capitalism in which the state and civil society play their full role</w:t>
      </w:r>
      <w:r w:rsidRPr="00BB2427">
        <w:rPr>
          <w:highlight w:val="cyan"/>
        </w:rPr>
        <w:t xml:space="preserve">, </w:t>
      </w:r>
      <w:r w:rsidRPr="00BB2427">
        <w:rPr>
          <w:rStyle w:val="Emphasis"/>
          <w:highlight w:val="cyan"/>
        </w:rPr>
        <w:t>it is possible to stimulate social mobility and reduce inequality without discouraging innovation</w:t>
      </w:r>
      <w:r w:rsidRPr="00BB2427">
        <w:t xml:space="preserve">. We have also seen how </w:t>
      </w:r>
      <w:r w:rsidRPr="00BB2427">
        <w:rPr>
          <w:rStyle w:val="Emphasis"/>
          <w:highlight w:val="cyan"/>
        </w:rPr>
        <w:t>appropriate competition policies</w:t>
      </w:r>
      <w:r w:rsidRPr="00BB2427">
        <w:rPr>
          <w:rStyle w:val="Emphasis"/>
        </w:rPr>
        <w:t xml:space="preserve"> can </w:t>
      </w:r>
      <w:r w:rsidRPr="00BB2427">
        <w:rPr>
          <w:rStyle w:val="Emphasis"/>
          <w:highlight w:val="cyan"/>
        </w:rPr>
        <w:t>curb the decline of growth</w:t>
      </w:r>
      <w:r w:rsidRPr="00BB2427">
        <w:rPr>
          <w:rStyle w:val="Emphasis"/>
        </w:rPr>
        <w:t xml:space="preserve"> and how we can </w:t>
      </w:r>
      <w:r w:rsidRPr="00BB2427">
        <w:rPr>
          <w:rStyle w:val="Emphasis"/>
          <w:highlight w:val="cyan"/>
        </w:rPr>
        <w:t>redirect innovation toward green technologies to combat global warming</w:t>
      </w:r>
      <w:r w:rsidRPr="00BB2427">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BB2427">
        <w:rPr>
          <w:rStyle w:val="StyleUnderline"/>
        </w:rPr>
        <w:t>it is possible to prevent yesterday’s innovators, in collusion with public officials, from pulling up the ladder behind themselves to block the path of tomorrow’s innovators.</w:t>
      </w:r>
    </w:p>
    <w:p w14:paraId="451530AA" w14:textId="77777777" w:rsidR="003410B8" w:rsidRPr="001A5EBB" w:rsidRDefault="003410B8" w:rsidP="003410B8">
      <w:pPr>
        <w:pStyle w:val="Heading4"/>
      </w:pPr>
      <w:r w:rsidRPr="001A5EBB">
        <w:t xml:space="preserve">Disease is a </w:t>
      </w:r>
      <w:r w:rsidRPr="001A5EBB">
        <w:rPr>
          <w:u w:val="single"/>
        </w:rPr>
        <w:t>non-linear</w:t>
      </w:r>
      <w:r w:rsidRPr="001A5EBB">
        <w:t xml:space="preserve">, </w:t>
      </w:r>
      <w:r w:rsidRPr="001A5EBB">
        <w:rPr>
          <w:u w:val="single"/>
        </w:rPr>
        <w:t>existential risk</w:t>
      </w:r>
      <w:r w:rsidRPr="001A5EBB">
        <w:t>---encompasses AND outweighs other threats</w:t>
      </w:r>
      <w:r>
        <w:t>.</w:t>
      </w:r>
    </w:p>
    <w:p w14:paraId="58F8C4F2" w14:textId="77777777" w:rsidR="003410B8" w:rsidRDefault="003410B8" w:rsidP="003410B8">
      <w:r w:rsidRPr="001C567D">
        <w:t xml:space="preserve">Dennis </w:t>
      </w:r>
      <w:r w:rsidRPr="001C567D">
        <w:rPr>
          <w:rStyle w:val="Style13ptBold"/>
        </w:rPr>
        <w:t>Pamlin</w:t>
      </w:r>
      <w:r w:rsidRPr="001C567D">
        <w:t xml:space="preserve"> </w:t>
      </w:r>
      <w:r w:rsidRPr="001C567D">
        <w:rPr>
          <w:rStyle w:val="Style13ptBold"/>
        </w:rPr>
        <w:t>&amp;</w:t>
      </w:r>
      <w:r w:rsidRPr="001C567D">
        <w:t xml:space="preserve"> Stuart </w:t>
      </w:r>
      <w:r w:rsidRPr="001C567D">
        <w:rPr>
          <w:rStyle w:val="Style13ptBold"/>
        </w:rPr>
        <w:t>Armstrong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AA853ED" w14:textId="77777777" w:rsidR="003410B8" w:rsidRDefault="003410B8" w:rsidP="003410B8">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4E1F09">
        <w:rPr>
          <w:rStyle w:val="Emphasis"/>
          <w:highlight w:val="cyan"/>
        </w:rPr>
        <w:t>Risk = Probability × Impact</w:t>
      </w:r>
      <w:r>
        <w:rPr>
          <w:rStyle w:val="Emphasis"/>
        </w:rPr>
        <w:t xml:space="preserve"> </w:t>
      </w:r>
      <w:r w:rsidRPr="004E1F09">
        <w:rPr>
          <w:rStyle w:val="StyleUnderline"/>
          <w:highlight w:val="cyan"/>
        </w:rPr>
        <w:t>Impacts where civilisation collapses to</w:t>
      </w:r>
      <w:r w:rsidRPr="0049786A">
        <w:rPr>
          <w:rStyle w:val="StyleUnderline"/>
        </w:rPr>
        <w:t xml:space="preserve"> a state of </w:t>
      </w:r>
      <w:r w:rsidRPr="004E1F09">
        <w:rPr>
          <w:rStyle w:val="Emphasis"/>
          <w:highlight w:val="cyan"/>
        </w:rPr>
        <w:t>great suffering</w:t>
      </w:r>
      <w:r w:rsidRPr="004E1F09">
        <w:rPr>
          <w:rStyle w:val="StyleUnderline"/>
          <w:highlight w:val="cyan"/>
        </w:rPr>
        <w:t xml:space="preserve"> and </w:t>
      </w:r>
      <w:r w:rsidRPr="004E1F09">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4E1F09">
        <w:rPr>
          <w:rStyle w:val="StyleUnderline"/>
          <w:highlight w:val="cyan"/>
        </w:rPr>
        <w:t>are</w:t>
      </w:r>
      <w:r w:rsidRPr="0049786A">
        <w:rPr>
          <w:rStyle w:val="StyleUnderline"/>
        </w:rPr>
        <w:t xml:space="preserve"> defined as </w:t>
      </w:r>
      <w:r w:rsidRPr="004E1F09">
        <w:rPr>
          <w:rStyle w:val="Emphasis"/>
          <w:highlight w:val="cyan"/>
        </w:rPr>
        <w:t>infinite</w:t>
      </w:r>
      <w:r w:rsidRPr="004E1F09">
        <w:rPr>
          <w:rStyle w:val="StyleUnderline"/>
          <w:highlight w:val="cyan"/>
        </w:rPr>
        <w:t xml:space="preserve"> as the result is </w:t>
      </w:r>
      <w:r w:rsidRPr="004E1F09">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w:t>
      </w:r>
      <w:r w:rsidRPr="004E235E">
        <w:rPr>
          <w:sz w:val="14"/>
        </w:rPr>
        <w:lastRenderedPageBreak/>
        <w:t xml:space="preserve">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4E1F09">
        <w:rPr>
          <w:rStyle w:val="Emphasis"/>
          <w:highlight w:val="cyan"/>
        </w:rPr>
        <w:t>peer-reviewed</w:t>
      </w:r>
      <w:r w:rsidRPr="004E1F09">
        <w:rPr>
          <w:rStyle w:val="StyleUnderline"/>
          <w:highlight w:val="cyan"/>
        </w:rPr>
        <w:t xml:space="preserve"> reports indicate</w:t>
      </w:r>
      <w:r w:rsidRPr="00FC1A14">
        <w:rPr>
          <w:rStyle w:val="StyleUnderline"/>
        </w:rPr>
        <w:t xml:space="preserve"> that </w:t>
      </w:r>
      <w:r w:rsidRPr="004E1F09">
        <w:rPr>
          <w:rStyle w:val="StyleUnderline"/>
          <w:highlight w:val="cyan"/>
        </w:rPr>
        <w:t>those</w:t>
      </w:r>
      <w:r w:rsidRPr="00BF0510">
        <w:rPr>
          <w:rStyle w:val="StyleUnderline"/>
        </w:rPr>
        <w:t xml:space="preserve"> impacts </w:t>
      </w:r>
      <w:r w:rsidRPr="001A5EBB">
        <w:rPr>
          <w:rStyle w:val="Emphasis"/>
        </w:rPr>
        <w:t xml:space="preserve">not only </w:t>
      </w:r>
      <w:r w:rsidRPr="004E1F09">
        <w:rPr>
          <w:rStyle w:val="Emphasis"/>
          <w:highlight w:val="cyan"/>
        </w:rPr>
        <w:t>can happen</w:t>
      </w:r>
      <w:r w:rsidRPr="001A5EBB">
        <w:rPr>
          <w:rStyle w:val="StyleUnderline"/>
        </w:rPr>
        <w:t>, but</w:t>
      </w:r>
      <w:r w:rsidRPr="00FC1A14">
        <w:rPr>
          <w:rStyle w:val="StyleUnderline"/>
        </w:rPr>
        <w:t xml:space="preserve"> that </w:t>
      </w:r>
      <w:r w:rsidRPr="004E1F09">
        <w:rPr>
          <w:rStyle w:val="StyleUnderline"/>
          <w:highlight w:val="cyan"/>
        </w:rPr>
        <w:t xml:space="preserve">their </w:t>
      </w:r>
      <w:r w:rsidRPr="004E1F09">
        <w:rPr>
          <w:rStyle w:val="Emphasis"/>
          <w:highlight w:val="cyan"/>
        </w:rPr>
        <w:t>probability is increasing</w:t>
      </w:r>
      <w:r w:rsidRPr="004E1F09">
        <w:rPr>
          <w:rStyle w:val="StyleUnderline"/>
          <w:highlight w:val="cyan"/>
        </w:rPr>
        <w:t xml:space="preserve"> due to </w:t>
      </w:r>
      <w:r w:rsidRPr="004E1F09">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4E1F09">
        <w:rPr>
          <w:rStyle w:val="StyleUnderline"/>
          <w:highlight w:val="cyan"/>
        </w:rPr>
        <w:t>tendency to exclude impacts below a probability of five percent is</w:t>
      </w:r>
      <w:r w:rsidRPr="00585510">
        <w:rPr>
          <w:rStyle w:val="StyleUnderline"/>
        </w:rPr>
        <w:t xml:space="preserve"> one </w:t>
      </w:r>
      <w:r w:rsidRPr="004E1F09">
        <w:rPr>
          <w:rStyle w:val="StyleUnderline"/>
          <w:highlight w:val="cyan"/>
        </w:rPr>
        <w:t>reason for the</w:t>
      </w:r>
      <w:r w:rsidRPr="001A5EBB">
        <w:rPr>
          <w:rStyle w:val="StyleUnderline"/>
        </w:rPr>
        <w:t xml:space="preserve"> </w:t>
      </w:r>
      <w:r w:rsidRPr="001A5EBB">
        <w:rPr>
          <w:rStyle w:val="Emphasis"/>
        </w:rPr>
        <w:t xml:space="preserve">relative </w:t>
      </w:r>
      <w:r w:rsidRPr="004E1F09">
        <w:rPr>
          <w:rStyle w:val="Emphasis"/>
          <w:highlight w:val="cyan"/>
        </w:rPr>
        <w:t>“invisibility”</w:t>
      </w:r>
      <w:r w:rsidRPr="004E1F09">
        <w:rPr>
          <w:rStyle w:val="StyleUnderline"/>
          <w:highlight w:val="cyan"/>
        </w:rPr>
        <w:t xml:space="preserve"> of </w:t>
      </w:r>
      <w:r w:rsidRPr="004E1F09">
        <w:rPr>
          <w:rStyle w:val="Emphasis"/>
          <w:highlight w:val="cyan"/>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w:t>
      </w:r>
      <w:r w:rsidRPr="003F2B21">
        <w:rPr>
          <w:sz w:val="14"/>
        </w:rPr>
        <w:lastRenderedPageBreak/>
        <w:t xml:space="preserve">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4E1F09">
        <w:rPr>
          <w:rStyle w:val="StyleUnderline"/>
          <w:highlight w:val="cyan"/>
        </w:rPr>
        <w:t>cultural references to</w:t>
      </w:r>
      <w:r w:rsidRPr="001A5EBB">
        <w:rPr>
          <w:rStyle w:val="StyleUnderline"/>
        </w:rPr>
        <w:t xml:space="preserve"> the threat of </w:t>
      </w:r>
      <w:r w:rsidRPr="004E1F09">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4E1F09">
        <w:rPr>
          <w:rStyle w:val="StyleUnderline"/>
          <w:highlight w:val="cyan"/>
        </w:rPr>
        <w:t>by</w:t>
      </w:r>
      <w:r w:rsidRPr="00DE3513">
        <w:rPr>
          <w:rStyle w:val="StyleUnderline"/>
        </w:rPr>
        <w:t xml:space="preserve"> religious </w:t>
      </w:r>
      <w:r w:rsidRPr="004E1F09">
        <w:rPr>
          <w:rStyle w:val="StyleUnderline"/>
          <w:highlight w:val="cyan"/>
        </w:rPr>
        <w:t>groups seeking to scare society without</w:t>
      </w:r>
      <w:r w:rsidRPr="00715A00">
        <w:rPr>
          <w:rStyle w:val="StyleUnderline"/>
        </w:rPr>
        <w:t xml:space="preserve"> any </w:t>
      </w:r>
      <w:r w:rsidRPr="004E1F09">
        <w:rPr>
          <w:rStyle w:val="StyleUnderline"/>
          <w:highlight w:val="cyan"/>
        </w:rPr>
        <w:t>scientific backing</w:t>
      </w:r>
      <w:r w:rsidRPr="00DE3513">
        <w:rPr>
          <w:rStyle w:val="StyleUnderline"/>
        </w:rPr>
        <w:t>, often as a way</w:t>
      </w:r>
      <w:r>
        <w:rPr>
          <w:rStyle w:val="StyleUnderline"/>
        </w:rPr>
        <w:t xml:space="preserve"> </w:t>
      </w:r>
      <w:r w:rsidRPr="004E1F09">
        <w:rPr>
          <w:rStyle w:val="StyleUnderline"/>
          <w:highlight w:val="cyan"/>
        </w:rPr>
        <w:t xml:space="preserve">to </w:t>
      </w:r>
      <w:r w:rsidRPr="004E1F09">
        <w:rPr>
          <w:rStyle w:val="Emphasis"/>
          <w:highlight w:val="cyan"/>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4E1F09">
        <w:rPr>
          <w:rStyle w:val="StyleUnderline"/>
          <w:highlight w:val="cyan"/>
        </w:rPr>
        <w:t>this</w:t>
      </w:r>
      <w:r w:rsidRPr="00715A00">
        <w:rPr>
          <w:rStyle w:val="StyleUnderline"/>
        </w:rPr>
        <w:t xml:space="preserve"> report </w:t>
      </w:r>
      <w:r w:rsidRPr="004E1F09">
        <w:rPr>
          <w:rStyle w:val="StyleUnderline"/>
          <w:highlight w:val="cyan"/>
        </w:rPr>
        <w:t>is</w:t>
      </w:r>
      <w:r>
        <w:rPr>
          <w:rStyle w:val="StyleUnderline"/>
        </w:rPr>
        <w:t xml:space="preserve"> </w:t>
      </w:r>
      <w:r w:rsidRPr="00DE3513">
        <w:rPr>
          <w:rStyle w:val="StyleUnderline"/>
        </w:rPr>
        <w:t xml:space="preserve">obviously </w:t>
      </w:r>
      <w:r w:rsidRPr="004E1F09">
        <w:rPr>
          <w:rStyle w:val="Emphasis"/>
          <w:highlight w:val="cyan"/>
        </w:rPr>
        <w:t>fundamentally different</w:t>
      </w:r>
      <w:r w:rsidRPr="004E1F09">
        <w:rPr>
          <w:rStyle w:val="StyleUnderline"/>
          <w:highlight w:val="cyan"/>
        </w:rPr>
        <w:t xml:space="preserve"> as it focuses on </w:t>
      </w:r>
      <w:r w:rsidRPr="004E1F09">
        <w:rPr>
          <w:rStyle w:val="Emphasis"/>
          <w:highlight w:val="cyan"/>
        </w:rPr>
        <w:t>scientific evidence</w:t>
      </w:r>
      <w:r w:rsidRPr="004E1F09">
        <w:rPr>
          <w:rStyle w:val="StyleUnderline"/>
          <w:highlight w:val="cyan"/>
        </w:rPr>
        <w:t xml:space="preserve"> from </w:t>
      </w:r>
      <w:r w:rsidRPr="004E1F09">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4E1F09">
        <w:rPr>
          <w:rStyle w:val="StyleUnderline"/>
          <w:highlight w:val="cyan"/>
        </w:rPr>
        <w:t>impacts</w:t>
      </w:r>
      <w:r w:rsidRPr="00A30588">
        <w:rPr>
          <w:rStyle w:val="StyleUnderline"/>
        </w:rPr>
        <w:t xml:space="preserve"> that </w:t>
      </w:r>
      <w:r w:rsidRPr="004E1F09">
        <w:rPr>
          <w:rStyle w:val="StyleUnderline"/>
          <w:highlight w:val="cyan"/>
        </w:rPr>
        <w:t>threaten the</w:t>
      </w:r>
      <w:r w:rsidRPr="00A30588">
        <w:rPr>
          <w:rStyle w:val="StyleUnderline"/>
        </w:rPr>
        <w:t xml:space="preserve"> very </w:t>
      </w:r>
      <w:r w:rsidRPr="004E1F09">
        <w:rPr>
          <w:rStyle w:val="Emphasis"/>
          <w:highlight w:val="cyan"/>
        </w:rPr>
        <w:t>survival of humanity and life on Earth</w:t>
      </w:r>
      <w:r w:rsidRPr="00A30588">
        <w:rPr>
          <w:rStyle w:val="StyleUnderline"/>
        </w:rPr>
        <w:t xml:space="preserve"> – and therefore can be seen as being</w:t>
      </w:r>
      <w:r>
        <w:rPr>
          <w:rStyle w:val="StyleUnderline"/>
        </w:rPr>
        <w:t xml:space="preserve"> </w:t>
      </w:r>
      <w:r w:rsidRPr="00A30588">
        <w:rPr>
          <w:rStyle w:val="StyleUnderline"/>
        </w:rPr>
        <w:t xml:space="preserve">infinitely negative </w:t>
      </w:r>
      <w:r w:rsidRPr="004E1F09">
        <w:rPr>
          <w:rStyle w:val="StyleUnderline"/>
          <w:highlight w:val="cyan"/>
        </w:rPr>
        <w:t xml:space="preserve">from an </w:t>
      </w:r>
      <w:r w:rsidRPr="004E1F09">
        <w:rPr>
          <w:rStyle w:val="Emphasis"/>
          <w:highlight w:val="cyan"/>
        </w:rPr>
        <w:t>ethical perspective</w:t>
      </w:r>
      <w:r w:rsidRPr="00A30588">
        <w:rPr>
          <w:rStyle w:val="StyleUnderline"/>
        </w:rPr>
        <w:t xml:space="preserve">. </w:t>
      </w:r>
      <w:r w:rsidRPr="004E1F09">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4E1F09">
        <w:rPr>
          <w:rStyle w:val="StyleUnderline"/>
          <w:highlight w:val="cyan"/>
        </w:rPr>
        <w:t>many</w:t>
      </w:r>
      <w:r w:rsidRPr="00552AEE">
        <w:rPr>
          <w:rStyle w:val="StyleUnderline"/>
        </w:rPr>
        <w:t xml:space="preserve"> of the</w:t>
      </w:r>
      <w:r>
        <w:rPr>
          <w:rStyle w:val="StyleUnderline"/>
        </w:rPr>
        <w:t xml:space="preserve"> </w:t>
      </w:r>
      <w:r w:rsidRPr="004E1F09">
        <w:rPr>
          <w:rStyle w:val="StyleUnderline"/>
          <w:highlight w:val="cyan"/>
        </w:rPr>
        <w:t>traditional risks including wars</w:t>
      </w:r>
      <w:r w:rsidRPr="00552AEE">
        <w:rPr>
          <w:rStyle w:val="StyleUnderline"/>
        </w:rPr>
        <w:t xml:space="preserve"> and</w:t>
      </w:r>
      <w:r>
        <w:rPr>
          <w:rStyle w:val="StyleUnderline"/>
        </w:rPr>
        <w:t xml:space="preserve"> </w:t>
      </w:r>
      <w:r w:rsidRPr="00552AEE">
        <w:rPr>
          <w:rStyle w:val="StyleUnderline"/>
        </w:rPr>
        <w:t xml:space="preserve">violence </w:t>
      </w:r>
      <w:r w:rsidRPr="004E1F09">
        <w:rPr>
          <w:rStyle w:val="StyleUnderline"/>
          <w:highlight w:val="cyan"/>
        </w:rPr>
        <w:t>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 xml:space="preserve">results in a situation where low-probability high-impact outcomes are </w:t>
      </w:r>
      <w:r w:rsidRPr="001A5EBB">
        <w:rPr>
          <w:rStyle w:val="StyleUnderline"/>
        </w:rPr>
        <w:lastRenderedPageBreak/>
        <w:t>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4E1F09">
        <w:rPr>
          <w:rStyle w:val="Emphasis"/>
          <w:highlight w:val="cyan"/>
        </w:rPr>
        <w:t>physiologically</w:t>
      </w:r>
      <w:r w:rsidRPr="000D0853">
        <w:rPr>
          <w:rStyle w:val="StyleUnderline"/>
        </w:rPr>
        <w:t xml:space="preserve"> they are</w:t>
      </w:r>
      <w:r>
        <w:rPr>
          <w:rStyle w:val="StyleUnderline"/>
        </w:rPr>
        <w:t xml:space="preserve"> </w:t>
      </w:r>
      <w:r w:rsidRPr="000D0853">
        <w:rPr>
          <w:rStyle w:val="StyleUnderline"/>
        </w:rPr>
        <w:t xml:space="preserve">something our </w:t>
      </w:r>
      <w:r w:rsidRPr="004E1F09">
        <w:rPr>
          <w:rStyle w:val="StyleUnderline"/>
          <w:highlight w:val="cyan"/>
        </w:rPr>
        <w:t>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4E1F09">
        <w:rPr>
          <w:rStyle w:val="Emphasis"/>
          <w:highlight w:val="cyan"/>
        </w:rPr>
        <w:t>psychological</w:t>
      </w:r>
      <w:r w:rsidRPr="004E1F09">
        <w:rPr>
          <w:rStyle w:val="StyleUnderline"/>
          <w:highlight w:val="cyan"/>
        </w:rPr>
        <w:t xml:space="preserve"> denial</w:t>
      </w:r>
      <w:r w:rsidRPr="007A19B8">
        <w:rPr>
          <w:rStyle w:val="StyleUnderline"/>
        </w:rPr>
        <w:t xml:space="preserve"> may be</w:t>
      </w:r>
      <w:r>
        <w:rPr>
          <w:rStyle w:val="StyleUnderline"/>
        </w:rPr>
        <w:t xml:space="preserve"> </w:t>
      </w:r>
      <w:r w:rsidRPr="007A19B8">
        <w:rPr>
          <w:rStyle w:val="StyleUnderline"/>
        </w:rPr>
        <w:t>one reason why there is a tendency</w:t>
      </w:r>
      <w:r>
        <w:rPr>
          <w:rStyle w:val="StyleUnderline"/>
        </w:rPr>
        <w:t xml:space="preserve"> </w:t>
      </w:r>
      <w:r w:rsidRPr="007A19B8">
        <w:rPr>
          <w:rStyle w:val="StyleUnderline"/>
        </w:rPr>
        <w:t>among some stakeholders to</w:t>
      </w:r>
      <w:r>
        <w:rPr>
          <w:rStyle w:val="StyleUnderline"/>
        </w:rPr>
        <w:t xml:space="preserve"> </w:t>
      </w:r>
      <w:r w:rsidRPr="007A19B8">
        <w:rPr>
          <w:rStyle w:val="StyleUnderline"/>
        </w:rPr>
        <w:t>confuse “being optimistic” with</w:t>
      </w:r>
      <w:r>
        <w:rPr>
          <w:rStyle w:val="StyleUnderline"/>
        </w:rPr>
        <w:t xml:space="preserve"> </w:t>
      </w:r>
      <w:r w:rsidRPr="007A19B8">
        <w:rPr>
          <w:rStyle w:val="StyleUnderline"/>
        </w:rPr>
        <w:t>denying what science is telling us,</w:t>
      </w:r>
      <w:r>
        <w:rPr>
          <w:rStyle w:val="StyleUnderline"/>
        </w:rPr>
        <w:t xml:space="preserve"> </w:t>
      </w:r>
      <w:r w:rsidRPr="007A19B8">
        <w:rPr>
          <w:rStyle w:val="StyleUnderline"/>
        </w:rPr>
        <w:t xml:space="preserve">and </w:t>
      </w:r>
      <w:r w:rsidRPr="004E1F09">
        <w:rPr>
          <w:rStyle w:val="StyleUnderline"/>
          <w:highlight w:val="cyan"/>
        </w:rPr>
        <w:t>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w:t>
      </w:r>
      <w:r w:rsidRPr="006A46D6">
        <w:rPr>
          <w:sz w:val="14"/>
          <w:szCs w:val="8"/>
        </w:rPr>
        <w:lastRenderedPageBreak/>
        <w:t xml:space="preserve">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4E1F09">
        <w:rPr>
          <w:rStyle w:val="Emphasis"/>
          <w:highlight w:val="cyan"/>
        </w:rPr>
        <w:t>An approach</w:t>
      </w:r>
      <w:r w:rsidRPr="00322DF7">
        <w:rPr>
          <w:rStyle w:val="Emphasis"/>
        </w:rPr>
        <w:t xml:space="preserve"> to infinite impacts </w:t>
      </w:r>
      <w:r w:rsidRPr="004E1F09">
        <w:rPr>
          <w:rStyle w:val="Emphasis"/>
          <w:highlight w:val="cyan"/>
        </w:rPr>
        <w:t>cannot be</w:t>
      </w:r>
      <w:r w:rsidRPr="00322DF7">
        <w:rPr>
          <w:rStyle w:val="Emphasis"/>
        </w:rPr>
        <w:t xml:space="preserve"> one of </w:t>
      </w:r>
      <w:r w:rsidRPr="004E1F09">
        <w:rPr>
          <w:rStyle w:val="Emphasis"/>
          <w:highlight w:val="cyan"/>
        </w:rPr>
        <w:t>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4E1F09">
        <w:rPr>
          <w:rStyle w:val="StyleUnderline"/>
          <w:highlight w:val="cyan"/>
        </w:rPr>
        <w:t>Instead</w:t>
      </w:r>
      <w:r>
        <w:rPr>
          <w:rStyle w:val="StyleUnderline"/>
        </w:rPr>
        <w:t xml:space="preserve"> </w:t>
      </w:r>
      <w:r w:rsidRPr="006D60EB">
        <w:rPr>
          <w:rStyle w:val="StyleUnderline"/>
        </w:rPr>
        <w:t xml:space="preserve">society </w:t>
      </w:r>
      <w:r w:rsidRPr="004E1F09">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4E1F09">
        <w:rPr>
          <w:rStyle w:val="StyleUnderline"/>
          <w:highlight w:val="cyan"/>
        </w:rPr>
        <w:t>take</w:t>
      </w:r>
      <w:r w:rsidRPr="006D60EB">
        <w:rPr>
          <w:rStyle w:val="StyleUnderline"/>
        </w:rPr>
        <w:t xml:space="preserve"> decisive </w:t>
      </w:r>
      <w:r w:rsidRPr="004E1F09">
        <w:rPr>
          <w:rStyle w:val="StyleUnderline"/>
          <w:highlight w:val="cyan"/>
        </w:rPr>
        <w:t>preventative action and</w:t>
      </w:r>
      <w:r w:rsidRPr="000E7CE8">
        <w:rPr>
          <w:rStyle w:val="StyleUnderline"/>
        </w:rPr>
        <w:t xml:space="preserve"> to </w:t>
      </w:r>
      <w:r w:rsidRPr="004E1F09">
        <w:rPr>
          <w:rStyle w:val="StyleUnderline"/>
          <w:highlight w:val="cyan"/>
        </w:rPr>
        <w:t>bear the costs (</w:t>
      </w:r>
      <w:r w:rsidRPr="004E1F09">
        <w:rPr>
          <w:rStyle w:val="Emphasis"/>
          <w:highlight w:val="cyan"/>
        </w:rPr>
        <w:t>moral</w:t>
      </w:r>
      <w:r w:rsidRPr="004E1F09">
        <w:rPr>
          <w:rStyle w:val="StyleUnderline"/>
          <w:highlight w:val="cyan"/>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4E1F09">
        <w:rPr>
          <w:rStyle w:val="StyleUnderline"/>
          <w:highlight w:val="cyan"/>
        </w:rPr>
        <w:t>risks</w:t>
      </w:r>
      <w:r>
        <w:rPr>
          <w:rStyle w:val="StyleUnderline"/>
        </w:rPr>
        <w:t xml:space="preserve"> </w:t>
      </w:r>
      <w:r w:rsidRPr="00A62D37">
        <w:rPr>
          <w:rStyle w:val="StyleUnderline"/>
        </w:rPr>
        <w:t xml:space="preserve">seriously simply because they </w:t>
      </w:r>
      <w:r w:rsidRPr="004E1F09">
        <w:rPr>
          <w:rStyle w:val="StyleUnderline"/>
          <w:highlight w:val="cyan"/>
        </w:rPr>
        <w:t>lie outside our experience</w:t>
      </w:r>
      <w:r w:rsidRPr="00A62D37">
        <w:rPr>
          <w:rStyle w:val="StyleUnderline"/>
        </w:rPr>
        <w:t xml:space="preserve">. Our </w:t>
      </w:r>
      <w:r w:rsidRPr="004E1F09">
        <w:rPr>
          <w:rStyle w:val="StyleUnderline"/>
          <w:highlight w:val="cyan"/>
        </w:rPr>
        <w:t>collective fear-response will</w:t>
      </w:r>
      <w:r w:rsidRPr="00A62D37">
        <w:rPr>
          <w:rStyle w:val="StyleUnderline"/>
        </w:rPr>
        <w:t xml:space="preserve"> probably </w:t>
      </w:r>
      <w:r w:rsidRPr="004E1F09">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w:t>
      </w:r>
      <w:r w:rsidRPr="006A46D6">
        <w:rPr>
          <w:sz w:val="14"/>
        </w:rPr>
        <w:lastRenderedPageBreak/>
        <w:t xml:space="preserve">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4E1F09">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4E1F09">
        <w:rPr>
          <w:rStyle w:val="StyleUnderline"/>
          <w:highlight w:val="cyan"/>
        </w:rPr>
        <w:t>if they occur far in</w:t>
      </w:r>
      <w:r w:rsidRPr="00615E17">
        <w:rPr>
          <w:rStyle w:val="StyleUnderline"/>
        </w:rPr>
        <w:t xml:space="preserve">to </w:t>
      </w:r>
      <w:r w:rsidRPr="004E1F09">
        <w:rPr>
          <w:rStyle w:val="StyleUnderline"/>
          <w:highlight w:val="cyan"/>
        </w:rPr>
        <w:t>the future, even if</w:t>
      </w:r>
      <w:r w:rsidRPr="00615E17">
        <w:rPr>
          <w:rStyle w:val="StyleUnderline"/>
        </w:rPr>
        <w:t xml:space="preserve"> it is </w:t>
      </w:r>
      <w:r w:rsidRPr="004E1F09">
        <w:rPr>
          <w:rStyle w:val="Emphasis"/>
          <w:highlight w:val="cyan"/>
        </w:rPr>
        <w:t>current actions</w:t>
      </w:r>
      <w:r w:rsidRPr="00615E17">
        <w:rPr>
          <w:rStyle w:val="StyleUnderline"/>
        </w:rPr>
        <w:t xml:space="preserve"> that</w:t>
      </w:r>
      <w:r>
        <w:rPr>
          <w:rStyle w:val="StyleUnderline"/>
        </w:rPr>
        <w:t xml:space="preserve"> </w:t>
      </w:r>
      <w:r w:rsidRPr="004E1F09">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w:t>
      </w:r>
      <w:r w:rsidRPr="00F62E78">
        <w:rPr>
          <w:sz w:val="8"/>
          <w:szCs w:val="8"/>
        </w:rPr>
        <w:lastRenderedPageBreak/>
        <w:t>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4E1F09">
        <w:rPr>
          <w:rStyle w:val="StyleUnderline"/>
          <w:highlight w:val="cyan"/>
        </w:rPr>
        <w:t>Humanity may develop along a path</w:t>
      </w:r>
      <w:r w:rsidRPr="00F25DE0">
        <w:rPr>
          <w:rStyle w:val="StyleUnderline"/>
        </w:rPr>
        <w:t xml:space="preserve"> that </w:t>
      </w:r>
      <w:r w:rsidRPr="004E1F09">
        <w:rPr>
          <w:rStyle w:val="StyleUnderline"/>
          <w:highlight w:val="cyan"/>
        </w:rPr>
        <w:t>we would</w:t>
      </w:r>
      <w:r w:rsidRPr="00F25DE0">
        <w:rPr>
          <w:rStyle w:val="StyleUnderline"/>
        </w:rPr>
        <w:t xml:space="preserve"> currently</w:t>
      </w:r>
      <w:r>
        <w:rPr>
          <w:rStyle w:val="StyleUnderline"/>
        </w:rPr>
        <w:t xml:space="preserve"> </w:t>
      </w:r>
      <w:r w:rsidRPr="004E1F09">
        <w:rPr>
          <w:rStyle w:val="StyleUnderline"/>
          <w:highlight w:val="cyan"/>
        </w:rPr>
        <w:t xml:space="preserve">find </w:t>
      </w:r>
      <w:r w:rsidRPr="004E1F09">
        <w:rPr>
          <w:rStyle w:val="Emphasis"/>
          <w:highlight w:val="cyan"/>
        </w:rPr>
        <w:t>morally repellent</w:t>
      </w:r>
      <w:r w:rsidRPr="00F25DE0">
        <w:rPr>
          <w:rStyle w:val="StyleUnderline"/>
        </w:rPr>
        <w:t>. The</w:t>
      </w:r>
      <w:r>
        <w:rPr>
          <w:rStyle w:val="StyleUnderline"/>
        </w:rPr>
        <w:t xml:space="preserve"> </w:t>
      </w:r>
      <w:r w:rsidRPr="004E1F09">
        <w:rPr>
          <w:rStyle w:val="StyleUnderline"/>
          <w:highlight w:val="cyan"/>
        </w:rPr>
        <w:t>consequences</w:t>
      </w:r>
      <w:r w:rsidRPr="00F25DE0">
        <w:rPr>
          <w:rStyle w:val="StyleUnderline"/>
        </w:rPr>
        <w:t xml:space="preserve"> of this </w:t>
      </w:r>
      <w:r w:rsidRPr="004E1F09">
        <w:rPr>
          <w:rStyle w:val="StyleUnderline"/>
          <w:highlight w:val="cyan"/>
        </w:rPr>
        <w:t xml:space="preserve">are </w:t>
      </w:r>
      <w:r w:rsidRPr="004E1F09">
        <w:rPr>
          <w:rStyle w:val="Emphasis"/>
          <w:highlight w:val="cyan"/>
        </w:rPr>
        <w:t>not clear-cut</w:t>
      </w:r>
      <w:r w:rsidRPr="00F25DE0">
        <w:rPr>
          <w:rStyle w:val="StyleUnderline"/>
        </w:rPr>
        <w:t xml:space="preserve">, and </w:t>
      </w:r>
      <w:r w:rsidRPr="004E1F09">
        <w:rPr>
          <w:rStyle w:val="Emphasis"/>
          <w:highlight w:val="cyan"/>
        </w:rPr>
        <w:t>depend on value judgements that would be contentious and unshared</w:t>
      </w:r>
      <w:r w:rsidRPr="009E118B">
        <w:rPr>
          <w:sz w:val="14"/>
        </w:rPr>
        <w:t>.96 Some of these risks (</w:t>
      </w:r>
      <w:r w:rsidRPr="00F25DE0">
        <w:rPr>
          <w:rStyle w:val="StyleUnderline"/>
        </w:rPr>
        <w:t>such as</w:t>
      </w:r>
      <w:r w:rsidRPr="009E118B">
        <w:rPr>
          <w:sz w:val="14"/>
        </w:rPr>
        <w:t xml:space="preserve"> global totalitarianism or </w:t>
      </w:r>
      <w:r w:rsidRPr="004E1F09">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4E1F09">
        <w:rPr>
          <w:rStyle w:val="StyleUnderline"/>
          <w:highlight w:val="cyan"/>
        </w:rPr>
        <w:t>Nevertheless</w:t>
      </w:r>
      <w:r>
        <w:rPr>
          <w:rStyle w:val="StyleUnderline"/>
        </w:rPr>
        <w:t xml:space="preserve"> </w:t>
      </w:r>
      <w:r w:rsidRPr="00F25DE0">
        <w:rPr>
          <w:rStyle w:val="StyleUnderline"/>
        </w:rPr>
        <w:t xml:space="preserve">such conflicts would </w:t>
      </w:r>
      <w:r w:rsidRPr="004E1F09">
        <w:rPr>
          <w:rStyle w:val="Emphasis"/>
          <w:highlight w:val="cyan"/>
        </w:rPr>
        <w:t>not</w:t>
      </w:r>
      <w:r w:rsidRPr="00F25DE0">
        <w:rPr>
          <w:rStyle w:val="StyleUnderline"/>
        </w:rPr>
        <w:t xml:space="preserve"> be</w:t>
      </w:r>
      <w:r>
        <w:rPr>
          <w:rStyle w:val="StyleUnderline"/>
        </w:rPr>
        <w:t xml:space="preserve"> </w:t>
      </w:r>
      <w:r w:rsidRPr="004E1F09">
        <w:rPr>
          <w:rStyle w:val="Emphasis"/>
          <w:highlight w:val="cyan"/>
        </w:rPr>
        <w:t>sufficient</w:t>
      </w:r>
      <w:r w:rsidRPr="00AF6AE5">
        <w:rPr>
          <w:rStyle w:val="Emphasis"/>
        </w:rPr>
        <w:t xml:space="preserve"> in themselves </w:t>
      </w:r>
      <w:r w:rsidRPr="004E1F09">
        <w:rPr>
          <w:rStyle w:val="Emphasis"/>
          <w:highlight w:val="cyan"/>
        </w:rPr>
        <w:t>to threaten humanity</w:t>
      </w:r>
      <w:r w:rsidRPr="00AF6AE5">
        <w:rPr>
          <w:rStyle w:val="Emphasis"/>
        </w:rPr>
        <w:t xml:space="preserve"> on a large scale,</w:t>
      </w:r>
      <w:r>
        <w:rPr>
          <w:rStyle w:val="Emphasis"/>
        </w:rPr>
        <w:t xml:space="preserve"> </w:t>
      </w:r>
      <w:r w:rsidRPr="004E1F09">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w:t>
      </w:r>
      <w:r w:rsidRPr="009E118B">
        <w:rPr>
          <w:sz w:val="8"/>
          <w:szCs w:val="8"/>
        </w:rPr>
        <w:lastRenderedPageBreak/>
        <w:t>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w:t>
      </w:r>
      <w:r>
        <w:rPr>
          <w:sz w:val="8"/>
          <w:szCs w:val="8"/>
        </w:rPr>
        <w:t xml:space="preserve"> </w:t>
      </w:r>
      <w:r w:rsidRPr="00F27072">
        <w:rPr>
          <w:sz w:val="8"/>
          <w:szCs w:val="8"/>
        </w:rPr>
        <w:t>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w:t>
      </w:r>
      <w:r w:rsidRPr="00F27072">
        <w:rPr>
          <w:sz w:val="8"/>
          <w:szCs w:val="8"/>
        </w:rPr>
        <w:lastRenderedPageBreak/>
        <w:t xml:space="preserve">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w:t>
      </w:r>
      <w:r w:rsidRPr="001A5EBB">
        <w:rPr>
          <w:sz w:val="8"/>
          <w:szCs w:val="8"/>
        </w:rPr>
        <w:t xml:space="preserve">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4E1F09">
        <w:rPr>
          <w:rStyle w:val="StyleUnderline"/>
          <w:highlight w:val="cyan"/>
        </w:rPr>
        <w:t>A pandemic</w:t>
      </w:r>
      <w:r w:rsidRPr="001A5EBB">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1A5EBB">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4E1F09">
        <w:rPr>
          <w:rStyle w:val="Emphasis"/>
          <w:highlight w:val="cyan"/>
        </w:rPr>
        <w:t>worldwide</w:t>
      </w:r>
      <w:r w:rsidRPr="001A5EBB">
        <w:t xml:space="preserve">. Here only worldwide events are included. A widespread endemic disease that is stable in terms of how many people become sick from it is not a </w:t>
      </w:r>
      <w:r w:rsidRPr="001A5EBB">
        <w:lastRenderedPageBreak/>
        <w:t xml:space="preserve">pandemic. 260 84 Global Challenges – Twelve risks that threaten human civilisation – The case for a new category of risks 3.1 Current risks 3.1.4.1 Expected impact disaggregation 3.1.4.2 Probability Influenza subtypes266 </w:t>
      </w:r>
      <w:r w:rsidRPr="001A5EBB">
        <w:rPr>
          <w:rStyle w:val="StyleUnderline"/>
        </w:rPr>
        <w:t xml:space="preserve">Infectious diseases </w:t>
      </w:r>
      <w:r w:rsidRPr="004E1F09">
        <w:rPr>
          <w:rStyle w:val="StyleUnderline"/>
          <w:highlight w:val="cyan"/>
        </w:rPr>
        <w:t>have been</w:t>
      </w:r>
      <w:r w:rsidRPr="001A5EBB">
        <w:rPr>
          <w:rStyle w:val="StyleUnderline"/>
        </w:rPr>
        <w:t xml:space="preserve"> one of </w:t>
      </w:r>
      <w:r w:rsidRPr="004E1F09">
        <w:rPr>
          <w:rStyle w:val="StyleUnderline"/>
          <w:highlight w:val="cyan"/>
        </w:rPr>
        <w:t xml:space="preserve">the </w:t>
      </w:r>
      <w:r w:rsidRPr="004E1F09">
        <w:rPr>
          <w:rStyle w:val="Emphasis"/>
          <w:highlight w:val="cyan"/>
        </w:rPr>
        <w:t>greatest cause</w:t>
      </w:r>
      <w:r w:rsidRPr="001A5EBB">
        <w:rPr>
          <w:rStyle w:val="Emphasis"/>
        </w:rPr>
        <w:t xml:space="preserve">s </w:t>
      </w:r>
      <w:r w:rsidRPr="004E1F09">
        <w:rPr>
          <w:rStyle w:val="Emphasis"/>
          <w:highlight w:val="cyan"/>
        </w:rPr>
        <w:t>of mortality in history</w:t>
      </w:r>
      <w:r w:rsidRPr="001A5EBB">
        <w:rPr>
          <w:rStyle w:val="StyleUnderline"/>
        </w:rPr>
        <w:t xml:space="preserve">. Unlike many other global challenges pandemics have happened recently, as we can see where reasonably good data exist. </w:t>
      </w:r>
      <w:r w:rsidRPr="004E1F09">
        <w:rPr>
          <w:rStyle w:val="StyleUnderline"/>
          <w:highlight w:val="cyan"/>
        </w:rPr>
        <w:t>Plotting historic</w:t>
      </w:r>
      <w:r w:rsidRPr="001A5EBB">
        <w:rPr>
          <w:rStyle w:val="StyleUnderline"/>
        </w:rPr>
        <w:t xml:space="preserve"> epidemic </w:t>
      </w:r>
      <w:r w:rsidRPr="004E1F09">
        <w:rPr>
          <w:rStyle w:val="StyleUnderline"/>
          <w:highlight w:val="cyan"/>
        </w:rPr>
        <w:t>fatalities</w:t>
      </w:r>
      <w:r w:rsidRPr="001A5EBB">
        <w:rPr>
          <w:rStyle w:val="StyleUnderline"/>
        </w:rPr>
        <w:t xml:space="preserve"> on a log scale </w:t>
      </w:r>
      <w:r w:rsidRPr="004E1F09">
        <w:rPr>
          <w:rStyle w:val="StyleUnderline"/>
          <w:highlight w:val="cyan"/>
        </w:rPr>
        <w:t>reveals</w:t>
      </w:r>
      <w:r w:rsidRPr="001A5EBB">
        <w:rPr>
          <w:rStyle w:val="StyleUnderline"/>
        </w:rPr>
        <w:t xml:space="preserve"> that </w:t>
      </w:r>
      <w:r w:rsidRPr="004E1F09">
        <w:rPr>
          <w:rStyle w:val="StyleUnderline"/>
          <w:highlight w:val="cyan"/>
        </w:rPr>
        <w:t>these</w:t>
      </w:r>
      <w:r w:rsidRPr="001A5EBB">
        <w:rPr>
          <w:rStyle w:val="StyleUnderline"/>
        </w:rPr>
        <w:t xml:space="preserve"> tend to </w:t>
      </w:r>
      <w:r w:rsidRPr="004E1F09">
        <w:rPr>
          <w:rStyle w:val="StyleUnderline"/>
          <w:highlight w:val="cyan"/>
        </w:rPr>
        <w:t xml:space="preserve">follow a </w:t>
      </w:r>
      <w:r w:rsidRPr="004E1F09">
        <w:rPr>
          <w:rStyle w:val="Emphasis"/>
          <w:highlight w:val="cyan"/>
        </w:rPr>
        <w:t>power law with a small exponent</w:t>
      </w:r>
      <w:r w:rsidRPr="001A5EBB">
        <w:t xml:space="preserve">: many plagues have been found to follow a power law with exponent 0.26.261 </w:t>
      </w:r>
      <w:r w:rsidRPr="004E1F09">
        <w:rPr>
          <w:rStyle w:val="StyleUnderline"/>
          <w:highlight w:val="cyan"/>
        </w:rPr>
        <w:t>These</w:t>
      </w:r>
      <w:r w:rsidRPr="001A5EBB">
        <w:rPr>
          <w:rStyle w:val="StyleUnderline"/>
        </w:rPr>
        <w:t xml:space="preserve"> kinds of power laws </w:t>
      </w:r>
      <w:r w:rsidRPr="004E1F09">
        <w:rPr>
          <w:rStyle w:val="StyleUnderline"/>
          <w:highlight w:val="cyan"/>
        </w:rPr>
        <w:t xml:space="preserve">are </w:t>
      </w:r>
      <w:r w:rsidRPr="004E1F09">
        <w:rPr>
          <w:rStyle w:val="Emphasis"/>
          <w:highlight w:val="cyan"/>
        </w:rPr>
        <w:t>heavy-tailed</w:t>
      </w:r>
      <w:r w:rsidRPr="001A5EBB">
        <w:t xml:space="preserve">262 </w:t>
      </w:r>
      <w:r w:rsidRPr="001A5EBB">
        <w:rPr>
          <w:rStyle w:val="StyleUnderline"/>
        </w:rPr>
        <w:t>to a significant degree</w:t>
      </w:r>
      <w:r w:rsidRPr="001A5EBB">
        <w:t xml:space="preserve">.263 </w:t>
      </w:r>
      <w:r w:rsidRPr="001A5EBB">
        <w:rPr>
          <w:rStyle w:val="StyleUnderline"/>
        </w:rPr>
        <w:t xml:space="preserve">In consequence most of the fatalities are accounted for by the </w:t>
      </w:r>
      <w:r w:rsidRPr="001A5EBB">
        <w:rPr>
          <w:rStyle w:val="Emphasis"/>
        </w:rPr>
        <w:t>top few events</w:t>
      </w:r>
      <w:r w:rsidRPr="001A5EBB">
        <w:t xml:space="preserve">.264 </w:t>
      </w:r>
      <w:r w:rsidRPr="001A5EBB">
        <w:rPr>
          <w:rStyle w:val="StyleUnderline"/>
        </w:rPr>
        <w:t>If this law holds for future pandemics as well</w:t>
      </w:r>
      <w:r w:rsidRPr="001A5EBB">
        <w:t xml:space="preserve">,265 </w:t>
      </w:r>
      <w:r w:rsidRPr="001A5EBB">
        <w:rPr>
          <w:rStyle w:val="StyleUnderline"/>
        </w:rPr>
        <w:t xml:space="preserve">then </w:t>
      </w:r>
      <w:r w:rsidRPr="004E1F09">
        <w:rPr>
          <w:rStyle w:val="StyleUnderline"/>
          <w:highlight w:val="cyan"/>
        </w:rPr>
        <w:t>the majority</w:t>
      </w:r>
      <w:r w:rsidRPr="001A5EBB">
        <w:rPr>
          <w:rStyle w:val="StyleUnderline"/>
        </w:rPr>
        <w:t xml:space="preserve"> of people who </w:t>
      </w:r>
      <w:r w:rsidRPr="004E1F09">
        <w:rPr>
          <w:rStyle w:val="StyleUnderline"/>
          <w:highlight w:val="cyan"/>
        </w:rPr>
        <w:t>will die</w:t>
      </w:r>
      <w:r w:rsidRPr="001A5EBB">
        <w:rPr>
          <w:rStyle w:val="StyleUnderline"/>
        </w:rPr>
        <w:t xml:space="preserve"> from epidemics will likely die </w:t>
      </w:r>
      <w:r w:rsidRPr="004E1F09">
        <w:rPr>
          <w:rStyle w:val="StyleUnderline"/>
          <w:highlight w:val="cyan"/>
        </w:rPr>
        <w:t xml:space="preserve">from the </w:t>
      </w:r>
      <w:r w:rsidRPr="004E1F09">
        <w:rPr>
          <w:rStyle w:val="Emphasis"/>
          <w:highlight w:val="cyan"/>
        </w:rPr>
        <w:t>single largest pandemic</w:t>
      </w:r>
      <w:r w:rsidRPr="001A5EBB">
        <w:t xml:space="preserve">. Most epidemic fatalities follow a power law, with some extreme events – such as the Black Death and Spanish Flu – being even more deadly.267 There are other grounds for suspecting that </w:t>
      </w:r>
      <w:r w:rsidRPr="004E1F09">
        <w:rPr>
          <w:rStyle w:val="StyleUnderline"/>
          <w:highlight w:val="cyan"/>
        </w:rPr>
        <w:t>such</w:t>
      </w:r>
      <w:r w:rsidRPr="001A5EBB">
        <w:rPr>
          <w:rStyle w:val="StyleUnderline"/>
        </w:rPr>
        <w:t xml:space="preserve"> a highimpact epidemic </w:t>
      </w:r>
      <w:r w:rsidRPr="004E1F09">
        <w:rPr>
          <w:rStyle w:val="StyleUnderline"/>
          <w:highlight w:val="cyan"/>
        </w:rPr>
        <w:t>will have</w:t>
      </w:r>
      <w:r w:rsidRPr="001A5EBB">
        <w:rPr>
          <w:rStyle w:val="StyleUnderline"/>
        </w:rPr>
        <w:t xml:space="preserve"> a </w:t>
      </w:r>
      <w:r w:rsidRPr="004E1F09">
        <w:rPr>
          <w:rStyle w:val="Emphasis"/>
          <w:highlight w:val="cyan"/>
        </w:rPr>
        <w:t>greater probability</w:t>
      </w:r>
      <w:r w:rsidRPr="004E1F09">
        <w:rPr>
          <w:rStyle w:val="StyleUnderline"/>
          <w:highlight w:val="cyan"/>
        </w:rPr>
        <w:t xml:space="preserve"> than </w:t>
      </w:r>
      <w:r w:rsidRPr="004E1F09">
        <w:rPr>
          <w:rStyle w:val="Emphasis"/>
          <w:highlight w:val="cyan"/>
        </w:rPr>
        <w:t>usually assumed</w:t>
      </w:r>
      <w:r w:rsidRPr="004E1F09">
        <w:rPr>
          <w:highlight w:val="cyan"/>
        </w:rPr>
        <w:t xml:space="preserve">. </w:t>
      </w:r>
      <w:r w:rsidRPr="004E1F09">
        <w:rPr>
          <w:rStyle w:val="StyleUnderline"/>
          <w:highlight w:val="cyan"/>
        </w:rPr>
        <w:t>All the features</w:t>
      </w:r>
      <w:r w:rsidRPr="001A5EBB">
        <w:rPr>
          <w:rStyle w:val="StyleUnderline"/>
        </w:rPr>
        <w:t xml:space="preserve"> of an extremely devastating disease </w:t>
      </w:r>
      <w:r w:rsidRPr="004E1F09">
        <w:rPr>
          <w:rStyle w:val="Emphasis"/>
          <w:highlight w:val="cyan"/>
        </w:rPr>
        <w:t>already exist in nature</w:t>
      </w:r>
      <w:r w:rsidRPr="001A5EBB">
        <w:rPr>
          <w:rStyle w:val="StyleUnderline"/>
        </w:rPr>
        <w:t>:</w:t>
      </w:r>
      <w:r w:rsidRPr="001A5EBB">
        <w:t xml:space="preserve"> </w:t>
      </w:r>
      <w:r w:rsidRPr="001A5EBB">
        <w:rPr>
          <w:rStyle w:val="StyleUnderline"/>
        </w:rPr>
        <w:t>essentially</w:t>
      </w:r>
      <w:r w:rsidRPr="001A5EBB">
        <w:t xml:space="preserve"> </w:t>
      </w:r>
      <w:r w:rsidRPr="004E1F09">
        <w:rPr>
          <w:rStyle w:val="Emphasis"/>
          <w:highlight w:val="cyan"/>
        </w:rPr>
        <w:t>incurable</w:t>
      </w:r>
      <w:r w:rsidRPr="001A5EBB">
        <w:t xml:space="preserve"> (</w:t>
      </w:r>
      <w:r w:rsidRPr="001A5EBB">
        <w:rPr>
          <w:rStyle w:val="StyleUnderline"/>
        </w:rPr>
        <w:t>Ebola</w:t>
      </w:r>
      <w:r w:rsidRPr="001A5EBB">
        <w:t xml:space="preserve">268), </w:t>
      </w:r>
      <w:r w:rsidRPr="001A5EBB">
        <w:rPr>
          <w:rStyle w:val="StyleUnderline"/>
        </w:rPr>
        <w:t xml:space="preserve">nearly always </w:t>
      </w:r>
      <w:r w:rsidRPr="004E1F09">
        <w:rPr>
          <w:rStyle w:val="Emphasis"/>
          <w:highlight w:val="cyan"/>
        </w:rPr>
        <w:t>fatal</w:t>
      </w:r>
      <w:r w:rsidRPr="001A5EBB">
        <w:t xml:space="preserve"> (</w:t>
      </w:r>
      <w:r w:rsidRPr="001A5EBB">
        <w:rPr>
          <w:rStyle w:val="StyleUnderline"/>
        </w:rPr>
        <w:t>rabies</w:t>
      </w:r>
      <w:r w:rsidRPr="001A5EBB">
        <w:t xml:space="preserve">269), </w:t>
      </w:r>
      <w:r w:rsidRPr="004E1F09">
        <w:rPr>
          <w:rStyle w:val="Emphasis"/>
          <w:highlight w:val="cyan"/>
        </w:rPr>
        <w:t>extremely infectious</w:t>
      </w:r>
      <w:r w:rsidRPr="001A5EBB">
        <w:t xml:space="preserve"> (</w:t>
      </w:r>
      <w:r w:rsidRPr="001A5EBB">
        <w:rPr>
          <w:rStyle w:val="StyleUnderline"/>
        </w:rPr>
        <w:t>common cold</w:t>
      </w:r>
      <w:r w:rsidRPr="001A5EBB">
        <w:t xml:space="preserve">270), </w:t>
      </w:r>
      <w:r w:rsidRPr="004E1F09">
        <w:rPr>
          <w:rStyle w:val="StyleUnderline"/>
          <w:highlight w:val="cyan"/>
        </w:rPr>
        <w:t>and</w:t>
      </w:r>
      <w:r w:rsidRPr="004E1F09">
        <w:rPr>
          <w:highlight w:val="cyan"/>
        </w:rPr>
        <w:t xml:space="preserve"> </w:t>
      </w:r>
      <w:r w:rsidRPr="004E1F09">
        <w:rPr>
          <w:rStyle w:val="Emphasis"/>
          <w:highlight w:val="cyan"/>
        </w:rPr>
        <w:t>long incubation periods</w:t>
      </w:r>
      <w:r w:rsidRPr="001A5EBB">
        <w:t xml:space="preserve"> (</w:t>
      </w:r>
      <w:r w:rsidRPr="001A5EBB">
        <w:rPr>
          <w:rStyle w:val="StyleUnderline"/>
        </w:rPr>
        <w:t>HIV</w:t>
      </w:r>
      <w:r w:rsidRPr="001A5EBB">
        <w:t xml:space="preserve">271). </w:t>
      </w:r>
      <w:r w:rsidRPr="004E1F09">
        <w:rPr>
          <w:rStyle w:val="StyleUnderline"/>
          <w:highlight w:val="cyan"/>
        </w:rPr>
        <w:t>If a pathogen</w:t>
      </w:r>
      <w:r w:rsidRPr="001A5EBB">
        <w:rPr>
          <w:rStyle w:val="StyleUnderline"/>
        </w:rPr>
        <w:t xml:space="preserve"> were to emerge that</w:t>
      </w:r>
      <w:r w:rsidRPr="001A5EBB">
        <w:t xml:space="preserve"> somehow </w:t>
      </w:r>
      <w:r w:rsidRPr="004E1F09">
        <w:rPr>
          <w:rStyle w:val="Emphasis"/>
          <w:highlight w:val="cyan"/>
        </w:rPr>
        <w:t>combined these</w:t>
      </w:r>
      <w:r w:rsidRPr="001A5EBB">
        <w:rPr>
          <w:rStyle w:val="Emphasis"/>
        </w:rPr>
        <w:t xml:space="preserve"> features</w:t>
      </w:r>
      <w:r w:rsidRPr="001A5EBB">
        <w:t xml:space="preserve"> (</w:t>
      </w:r>
      <w:r w:rsidRPr="004E1F09">
        <w:rPr>
          <w:rStyle w:val="StyleUnderline"/>
          <w:highlight w:val="cyan"/>
        </w:rPr>
        <w:t>and influenza</w:t>
      </w:r>
      <w:r w:rsidRPr="001A5EBB">
        <w:rPr>
          <w:rStyle w:val="StyleUnderline"/>
        </w:rPr>
        <w:t xml:space="preserve"> has </w:t>
      </w:r>
      <w:r w:rsidRPr="004E1F09">
        <w:rPr>
          <w:rStyle w:val="StyleUnderline"/>
          <w:highlight w:val="cyan"/>
        </w:rPr>
        <w:t xml:space="preserve">demonstrated </w:t>
      </w:r>
      <w:r w:rsidRPr="004E1F09">
        <w:rPr>
          <w:rStyle w:val="Emphasis"/>
          <w:highlight w:val="cyan"/>
        </w:rPr>
        <w:t>antigenic shift</w:t>
      </w:r>
      <w:r w:rsidRPr="001A5EBB">
        <w:rPr>
          <w:rStyle w:val="StyleUnderline"/>
        </w:rPr>
        <w:t>, the ability to combine features from different viruses</w:t>
      </w:r>
      <w:r w:rsidRPr="001A5EBB">
        <w:t xml:space="preserve">272), </w:t>
      </w:r>
      <w:r w:rsidRPr="004E1F09">
        <w:rPr>
          <w:rStyle w:val="StyleUnderline"/>
          <w:highlight w:val="cyan"/>
        </w:rPr>
        <w:t>its death toll would be extreme</w:t>
      </w:r>
      <w:r w:rsidRPr="001A5EBB">
        <w:rPr>
          <w:rStyle w:val="StyleUnderline"/>
        </w:rPr>
        <w:t>.</w:t>
      </w:r>
      <w:r w:rsidRPr="001A5EBB">
        <w:t xml:space="preserve"> </w:t>
      </w:r>
      <w:r w:rsidRPr="001A5EBB">
        <w:rPr>
          <w:rStyle w:val="StyleUnderline"/>
        </w:rPr>
        <w:t xml:space="preserve">Many relevant features of </w:t>
      </w:r>
      <w:r w:rsidRPr="004E1F09">
        <w:rPr>
          <w:rStyle w:val="StyleUnderline"/>
          <w:highlight w:val="cyan"/>
        </w:rPr>
        <w:t>the world have changed</w:t>
      </w:r>
      <w:r w:rsidRPr="001A5EBB">
        <w:rPr>
          <w:rStyle w:val="StyleUnderline"/>
        </w:rPr>
        <w:t xml:space="preserve"> considerably, </w:t>
      </w:r>
      <w:r w:rsidRPr="004E1F09">
        <w:rPr>
          <w:rStyle w:val="StyleUnderline"/>
          <w:highlight w:val="cyan"/>
        </w:rPr>
        <w:t>making past comparisons problematic</w:t>
      </w:r>
      <w:r w:rsidRPr="001A5EBB">
        <w:rPr>
          <w:rStyle w:val="StyleUnderline"/>
        </w:rPr>
        <w:t>. The modern world has better sanitation and medical research</w:t>
      </w:r>
      <w:r w:rsidRPr="001A5EBB">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E1F09">
        <w:rPr>
          <w:rStyle w:val="Emphasis"/>
          <w:highlight w:val="cyan"/>
        </w:rPr>
        <w:t>modern transport</w:t>
      </w:r>
      <w:r w:rsidRPr="004E1F09">
        <w:rPr>
          <w:rStyle w:val="StyleUnderline"/>
          <w:highlight w:val="cyan"/>
        </w:rPr>
        <w:t xml:space="preserve"> and </w:t>
      </w:r>
      <w:r w:rsidRPr="004E1F09">
        <w:rPr>
          <w:rStyle w:val="Emphasis"/>
          <w:highlight w:val="cyan"/>
        </w:rPr>
        <w:t>dense</w:t>
      </w:r>
      <w:r w:rsidRPr="001A5EBB">
        <w:rPr>
          <w:rStyle w:val="Emphasis"/>
        </w:rPr>
        <w:t xml:space="preserve"> human </w:t>
      </w:r>
      <w:r w:rsidRPr="004E1F09">
        <w:rPr>
          <w:rStyle w:val="Emphasis"/>
          <w:highlight w:val="cyan"/>
        </w:rPr>
        <w:t>population</w:t>
      </w:r>
      <w:r w:rsidRPr="004E1F09">
        <w:rPr>
          <w:rStyle w:val="StyleUnderline"/>
          <w:highlight w:val="cyan"/>
        </w:rPr>
        <w:t xml:space="preserve"> allow infections to spread</w:t>
      </w:r>
      <w:r w:rsidRPr="001A5EBB">
        <w:rPr>
          <w:rStyle w:val="StyleUnderline"/>
        </w:rPr>
        <w:t xml:space="preserve"> much more </w:t>
      </w:r>
      <w:r w:rsidRPr="004E1F09">
        <w:rPr>
          <w:rStyle w:val="StyleUnderline"/>
          <w:highlight w:val="cyan"/>
        </w:rPr>
        <w:t>rapidly</w:t>
      </w:r>
      <w:r w:rsidRPr="001A5EBB">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4E1F09">
        <w:rPr>
          <w:rStyle w:val="StyleUnderline"/>
          <w:highlight w:val="cyan"/>
        </w:rPr>
        <w:t>the</w:t>
      </w:r>
      <w:r w:rsidRPr="004E1F09">
        <w:rPr>
          <w:highlight w:val="cyan"/>
        </w:rPr>
        <w:t xml:space="preserve"> </w:t>
      </w:r>
      <w:r w:rsidRPr="004E1F09">
        <w:rPr>
          <w:rStyle w:val="Emphasis"/>
          <w:highlight w:val="cyan"/>
        </w:rPr>
        <w:t>ripple effect</w:t>
      </w:r>
      <w:r w:rsidRPr="001A5EBB">
        <w:t xml:space="preserve"> </w:t>
      </w:r>
      <w:r w:rsidRPr="001A5EBB">
        <w:rPr>
          <w:rStyle w:val="StyleUnderline"/>
        </w:rPr>
        <w:t>of</w:t>
      </w:r>
      <w:r w:rsidRPr="001A5EBB">
        <w:t xml:space="preserve"> the </w:t>
      </w:r>
      <w:r w:rsidRPr="001A5EBB">
        <w:rPr>
          <w:rStyle w:val="StyleUnderline"/>
        </w:rPr>
        <w:t>fatalities and</w:t>
      </w:r>
      <w:r w:rsidRPr="001A5EBB">
        <w:t xml:space="preserve"> the </w:t>
      </w:r>
      <w:r w:rsidRPr="001A5EBB">
        <w:rPr>
          <w:rStyle w:val="StyleUnderline"/>
        </w:rPr>
        <w:t>policy responses</w:t>
      </w:r>
      <w:r w:rsidRPr="001A5EBB">
        <w:t xml:space="preserve">. These </w:t>
      </w:r>
      <w:r w:rsidRPr="004E1F09">
        <w:rPr>
          <w:rStyle w:val="StyleUnderline"/>
          <w:highlight w:val="cyan"/>
        </w:rPr>
        <w:t xml:space="preserve">would include </w:t>
      </w:r>
      <w:r w:rsidRPr="004E1F09">
        <w:rPr>
          <w:rStyle w:val="Emphasis"/>
          <w:highlight w:val="cyan"/>
        </w:rPr>
        <w:t>political and ag</w:t>
      </w:r>
      <w:r w:rsidRPr="001A5EBB">
        <w:rPr>
          <w:rStyle w:val="Emphasis"/>
        </w:rPr>
        <w:t xml:space="preserve">ricultural </w:t>
      </w:r>
      <w:r w:rsidRPr="004E1F09">
        <w:rPr>
          <w:rStyle w:val="Emphasis"/>
          <w:highlight w:val="cyan"/>
        </w:rPr>
        <w:t>disruption</w:t>
      </w:r>
      <w:r w:rsidRPr="001A5EBB">
        <w:t xml:space="preserve"> </w:t>
      </w:r>
      <w:r w:rsidRPr="001A5EBB">
        <w:rPr>
          <w:rStyle w:val="StyleUnderline"/>
        </w:rPr>
        <w:t xml:space="preserve">as well as </w:t>
      </w:r>
      <w:r w:rsidRPr="004E1F09">
        <w:rPr>
          <w:rStyle w:val="Emphasis"/>
          <w:highlight w:val="cyan"/>
        </w:rPr>
        <w:t>economic dislocation</w:t>
      </w:r>
      <w:r w:rsidRPr="001A5EBB">
        <w:t xml:space="preserve"> </w:t>
      </w:r>
      <w:r w:rsidRPr="001A5EBB">
        <w:rPr>
          <w:rStyle w:val="StyleUnderline"/>
        </w:rPr>
        <w:t xml:space="preserve">and </w:t>
      </w:r>
      <w:r w:rsidRPr="004E1F09">
        <w:rPr>
          <w:rStyle w:val="StyleUnderline"/>
          <w:highlight w:val="cyan"/>
        </w:rPr>
        <w:t>damage</w:t>
      </w:r>
      <w:r w:rsidRPr="001A5EBB">
        <w:rPr>
          <w:rStyle w:val="StyleUnderline"/>
        </w:rPr>
        <w:t xml:space="preserve"> to the world’s </w:t>
      </w:r>
      <w:r w:rsidRPr="004E1F09">
        <w:rPr>
          <w:rStyle w:val="Emphasis"/>
          <w:highlight w:val="cyan"/>
        </w:rPr>
        <w:t>trade</w:t>
      </w:r>
      <w:r w:rsidRPr="001A5EBB">
        <w:rPr>
          <w:rStyle w:val="Emphasis"/>
        </w:rPr>
        <w:t xml:space="preserve"> network</w:t>
      </w:r>
      <w:r w:rsidRPr="001A5EBB">
        <w:t xml:space="preserve"> (</w:t>
      </w:r>
      <w:r w:rsidRPr="001A5EBB">
        <w:rPr>
          <w:rStyle w:val="StyleUnderline"/>
        </w:rPr>
        <w:t>including the food trade</w:t>
      </w:r>
      <w:r w:rsidRPr="001A5EBB">
        <w:t xml:space="preserve">). </w:t>
      </w:r>
      <w:r w:rsidRPr="001A5EBB">
        <w:rPr>
          <w:rStyle w:val="Emphasis"/>
        </w:rPr>
        <w:t>Extinction risk</w:t>
      </w:r>
      <w:r w:rsidRPr="001A5EBB">
        <w:rPr>
          <w:rStyle w:val="StyleUnderline"/>
        </w:rPr>
        <w:t xml:space="preserve"> is</w:t>
      </w:r>
      <w:r w:rsidRPr="001A5EBB">
        <w:t xml:space="preserve"> only </w:t>
      </w:r>
      <w:r w:rsidRPr="001A5EBB">
        <w:rPr>
          <w:rStyle w:val="StyleUnderline"/>
        </w:rPr>
        <w:t xml:space="preserve">possible if the aftermath of </w:t>
      </w:r>
      <w:r w:rsidRPr="004E1F09">
        <w:rPr>
          <w:rStyle w:val="StyleUnderline"/>
          <w:highlight w:val="cyan"/>
        </w:rPr>
        <w:t xml:space="preserve">the epidemic </w:t>
      </w:r>
      <w:r w:rsidRPr="004E1F09">
        <w:rPr>
          <w:rStyle w:val="Emphasis"/>
          <w:highlight w:val="cyan"/>
        </w:rPr>
        <w:t>fragments</w:t>
      </w:r>
      <w:r w:rsidRPr="001A5EBB">
        <w:rPr>
          <w:rStyle w:val="Emphasis"/>
        </w:rPr>
        <w:t xml:space="preserve"> and diminishes </w:t>
      </w:r>
      <w:r w:rsidRPr="004E1F09">
        <w:rPr>
          <w:rStyle w:val="Emphasis"/>
          <w:highlight w:val="cyan"/>
        </w:rPr>
        <w:t>human society</w:t>
      </w:r>
      <w:r w:rsidRPr="004E1F09">
        <w:rPr>
          <w:rStyle w:val="StyleUnderline"/>
          <w:highlight w:val="cyan"/>
        </w:rPr>
        <w:t xml:space="preserve"> to the extent that recovery becomes impossible</w:t>
      </w:r>
      <w:r w:rsidRPr="001A5EBB">
        <w:t xml:space="preserve">277 </w:t>
      </w:r>
      <w:r w:rsidRPr="004E1F09">
        <w:rPr>
          <w:rStyle w:val="StyleUnderline"/>
          <w:highlight w:val="cyan"/>
        </w:rPr>
        <w:t xml:space="preserve">before humanity succumbs to </w:t>
      </w:r>
      <w:r w:rsidRPr="004E1F09">
        <w:rPr>
          <w:rStyle w:val="Emphasis"/>
          <w:highlight w:val="cyan"/>
        </w:rPr>
        <w:t>other risks</w:t>
      </w:r>
      <w:r w:rsidRPr="004E1F09">
        <w:rPr>
          <w:rStyle w:val="StyleUnderline"/>
          <w:highlight w:val="cyan"/>
        </w:rPr>
        <w:t xml:space="preserve"> (such as </w:t>
      </w:r>
      <w:r w:rsidRPr="004E1F09">
        <w:rPr>
          <w:rStyle w:val="Emphasis"/>
          <w:highlight w:val="cyan"/>
        </w:rPr>
        <w:t>climate</w:t>
      </w:r>
      <w:r w:rsidRPr="001A5EBB">
        <w:rPr>
          <w:rStyle w:val="Emphasis"/>
        </w:rPr>
        <w:t xml:space="preserve"> change</w:t>
      </w:r>
      <w:r w:rsidRPr="001A5EBB">
        <w:rPr>
          <w:rStyle w:val="StyleUnderline"/>
        </w:rPr>
        <w:t xml:space="preserve"> </w:t>
      </w:r>
      <w:r w:rsidRPr="004E1F09">
        <w:rPr>
          <w:rStyle w:val="StyleUnderline"/>
          <w:highlight w:val="cyan"/>
        </w:rPr>
        <w:t xml:space="preserve">or </w:t>
      </w:r>
      <w:r w:rsidRPr="004E1F09">
        <w:rPr>
          <w:rStyle w:val="Emphasis"/>
          <w:highlight w:val="cyan"/>
        </w:rPr>
        <w:t>further pandemics</w:t>
      </w:r>
      <w:r w:rsidRPr="001A5EBB">
        <w:rPr>
          <w:rStyle w:val="StyleUnderline"/>
        </w:rPr>
        <w:t>).</w:t>
      </w:r>
      <w:r w:rsidRPr="001A5EBB">
        <w:t xml:space="preserve"> Five </w:t>
      </w:r>
      <w:r w:rsidRPr="001A5EBB">
        <w:rPr>
          <w:rStyle w:val="StyleUnderline"/>
        </w:rPr>
        <w:t>important factors in estimating the probabilities and impacts of the challenge</w:t>
      </w:r>
      <w:r w:rsidRPr="001A5EBB">
        <w:t xml:space="preserve">: 1. What the true probability distribution for pandemics is, especially at the tail. 2. </w:t>
      </w:r>
      <w:r w:rsidRPr="001A5EBB">
        <w:rPr>
          <w:rStyle w:val="StyleUnderline"/>
        </w:rPr>
        <w:t>The capacity of modern international health systems to deal with an extreme pandemic</w:t>
      </w:r>
      <w:r w:rsidRPr="001A5EBB">
        <w:t xml:space="preserve">. 3. How fast medical research can proceed in an emergency. 4. How mobility of goods and people, as well as population density, will affect pandemic transmission. 5. Whether humans can develop novel and effective anti-pandemic solutions. </w:t>
      </w:r>
    </w:p>
    <w:p w14:paraId="06A8870A" w14:textId="77777777" w:rsidR="003410B8" w:rsidRDefault="003410B8" w:rsidP="003410B8">
      <w:pPr>
        <w:pStyle w:val="Heading4"/>
      </w:pPr>
      <w:r>
        <w:t xml:space="preserve">The next pandemic will be </w:t>
      </w:r>
      <w:r w:rsidRPr="00FC74D8">
        <w:rPr>
          <w:u w:val="single"/>
        </w:rPr>
        <w:t>worse</w:t>
      </w:r>
      <w:r>
        <w:t>---action now is key.</w:t>
      </w:r>
    </w:p>
    <w:p w14:paraId="0A51393E" w14:textId="77777777" w:rsidR="003410B8" w:rsidRPr="00F10C8A" w:rsidRDefault="003410B8" w:rsidP="003410B8">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690DB23F" w14:textId="77777777" w:rsidR="003410B8" w:rsidRDefault="003410B8" w:rsidP="003410B8">
      <w:pPr>
        <w:rPr>
          <w:rStyle w:val="Emphasis"/>
        </w:rPr>
      </w:pPr>
      <w:r w:rsidRPr="00B129F9">
        <w:rPr>
          <w:rStyle w:val="StyleUnderline"/>
          <w:highlight w:val="cyan"/>
        </w:rPr>
        <w:lastRenderedPageBreak/>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4D7C19F7" w14:textId="77777777" w:rsidR="003410B8" w:rsidRPr="00C65927" w:rsidRDefault="003410B8" w:rsidP="003410B8">
      <w:pPr>
        <w:pStyle w:val="Heading4"/>
      </w:pPr>
      <w:bookmarkStart w:id="0" w:name="_Hlk496027496"/>
      <w:r>
        <w:t xml:space="preserve">The magnitude of the threat justifies an </w:t>
      </w:r>
      <w:r>
        <w:rPr>
          <w:u w:val="single"/>
        </w:rPr>
        <w:t>escalator clause</w:t>
      </w:r>
      <w:r>
        <w:t xml:space="preserve"> for utilitarian calculations---this avoids abuses while ensuring just outcomes at the tail end of risk. </w:t>
      </w:r>
    </w:p>
    <w:p w14:paraId="2CFCF4F8" w14:textId="77777777" w:rsidR="003410B8" w:rsidRDefault="003410B8" w:rsidP="003410B8">
      <w:r>
        <w:t xml:space="preserve">K. </w:t>
      </w:r>
      <w:r w:rsidRPr="001C567D">
        <w:rPr>
          <w:rStyle w:val="Style13ptBold"/>
        </w:rPr>
        <w:t>Kirkwood 09</w:t>
      </w:r>
      <w:r>
        <w:t>. School of Health Studies, Faculty of Health Sciences, University of Western Ontario. 06/01/2009. “In the Name of the Greater Good?” Emerging Health Threats Journal, vol. 2, no. 0. CrossRef, doi:10.3402/ehtj.v2i0.7092.</w:t>
      </w:r>
    </w:p>
    <w:p w14:paraId="7F4E9892" w14:textId="77777777" w:rsidR="003410B8" w:rsidRPr="00F02052" w:rsidRDefault="003410B8" w:rsidP="003410B8">
      <w:r w:rsidRPr="00ED6F16">
        <w:rPr>
          <w:rStyle w:val="StyleUnderline"/>
        </w:rPr>
        <w:t xml:space="preserve">Public health authorities </w:t>
      </w:r>
      <w:r w:rsidRPr="004E1F09">
        <w:rPr>
          <w:rStyle w:val="StyleUnderline"/>
          <w:highlight w:val="cyan"/>
        </w:rPr>
        <w:t>in</w:t>
      </w:r>
      <w:r w:rsidRPr="00ED6F16">
        <w:rPr>
          <w:rStyle w:val="StyleUnderline"/>
        </w:rPr>
        <w:t xml:space="preserve"> many economically advantaged</w:t>
      </w:r>
      <w:r>
        <w:rPr>
          <w:rStyle w:val="StyleUnderline"/>
        </w:rPr>
        <w:t xml:space="preserve"> </w:t>
      </w:r>
      <w:r w:rsidRPr="00ED6F16">
        <w:rPr>
          <w:rStyle w:val="StyleUnderline"/>
        </w:rPr>
        <w:t xml:space="preserve">nations are bracing themselves to face </w:t>
      </w:r>
      <w:r w:rsidRPr="00ED6F16">
        <w:rPr>
          <w:rStyle w:val="Emphasis"/>
        </w:rPr>
        <w:t xml:space="preserve">future </w:t>
      </w:r>
      <w:r w:rsidRPr="004E1F09">
        <w:rPr>
          <w:rStyle w:val="Emphasis"/>
          <w:highlight w:val="cyan"/>
        </w:rPr>
        <w:t>pandemics</w:t>
      </w:r>
      <w:r w:rsidRPr="004E1F09">
        <w:rPr>
          <w:highlight w:val="cyan"/>
        </w:rPr>
        <w:t xml:space="preserve"> </w:t>
      </w:r>
      <w:r w:rsidRPr="004E1F09">
        <w:rPr>
          <w:rStyle w:val="StyleUnderline"/>
          <w:highlight w:val="cyan"/>
        </w:rPr>
        <w:t xml:space="preserve">that will harm </w:t>
      </w:r>
      <w:r w:rsidRPr="004E1F09">
        <w:rPr>
          <w:rStyle w:val="Emphasis"/>
          <w:highlight w:val="cyan"/>
        </w:rPr>
        <w:t>large numbers</w:t>
      </w:r>
      <w:r w:rsidRPr="00ED6F16">
        <w:rPr>
          <w:rStyle w:val="Emphasis"/>
        </w:rPr>
        <w:t xml:space="preserve"> of citizens</w:t>
      </w:r>
      <w:r w:rsidRPr="00ED6F16">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ED6F16">
        <w:rPr>
          <w:rStyle w:val="StyleUnderline"/>
        </w:rPr>
        <w:t>While confronting issues brought forth by a pandemic,</w:t>
      </w:r>
      <w:r>
        <w:rPr>
          <w:rStyle w:val="StyleUnderline"/>
        </w:rPr>
        <w:t xml:space="preserve"> </w:t>
      </w:r>
      <w:r w:rsidRPr="00ED6F16">
        <w:rPr>
          <w:rStyle w:val="StyleUnderline"/>
        </w:rPr>
        <w:t xml:space="preserve">the fundamental nature of </w:t>
      </w:r>
      <w:r w:rsidRPr="004E1F09">
        <w:rPr>
          <w:rStyle w:val="StyleUnderline"/>
          <w:highlight w:val="cyan"/>
        </w:rPr>
        <w:t>‘public health’</w:t>
      </w:r>
      <w:r w:rsidRPr="00ED6F16">
        <w:rPr>
          <w:rStyle w:val="StyleUnderline"/>
        </w:rPr>
        <w:t xml:space="preserve"> and its focus on</w:t>
      </w:r>
      <w:r>
        <w:rPr>
          <w:rStyle w:val="StyleUnderline"/>
        </w:rPr>
        <w:t xml:space="preserve"> </w:t>
      </w:r>
      <w:r w:rsidRPr="00ED6F16">
        <w:rPr>
          <w:rStyle w:val="StyleUnderline"/>
        </w:rPr>
        <w:t xml:space="preserve">the welfare of a population </w:t>
      </w:r>
      <w:r w:rsidRPr="004E1F09">
        <w:rPr>
          <w:rStyle w:val="StyleUnderline"/>
          <w:highlight w:val="cyan"/>
        </w:rPr>
        <w:t>demands</w:t>
      </w:r>
      <w:r w:rsidRPr="00ED6F16">
        <w:rPr>
          <w:rStyle w:val="StyleUnderline"/>
        </w:rPr>
        <w:t xml:space="preserve"> special </w:t>
      </w:r>
      <w:r w:rsidRPr="004E1F09">
        <w:rPr>
          <w:rStyle w:val="StyleUnderline"/>
          <w:highlight w:val="cyan"/>
        </w:rPr>
        <w:t xml:space="preserve">attention to </w:t>
      </w:r>
      <w:r w:rsidRPr="004E1F09">
        <w:rPr>
          <w:rStyle w:val="Emphasis"/>
          <w:highlight w:val="cyan"/>
        </w:rPr>
        <w:t>util</w:t>
      </w:r>
      <w:r w:rsidRPr="00ED6F16">
        <w:rPr>
          <w:rStyle w:val="Emphasis"/>
        </w:rPr>
        <w:t>itarian considerations</w:t>
      </w:r>
      <w:r w:rsidRPr="00ED6F16">
        <w:t xml:space="preserve"> </w:t>
      </w:r>
      <w:r w:rsidRPr="00ED6F16">
        <w:rPr>
          <w:rStyle w:val="StyleUnderline"/>
        </w:rPr>
        <w:t xml:space="preserve">of promotion of the </w:t>
      </w:r>
      <w:r w:rsidRPr="00ED6F16">
        <w:rPr>
          <w:rStyle w:val="Emphasis"/>
        </w:rPr>
        <w:t>greatest</w:t>
      </w:r>
      <w:r>
        <w:rPr>
          <w:rStyle w:val="Emphasis"/>
        </w:rPr>
        <w:t xml:space="preserve"> </w:t>
      </w:r>
      <w:r w:rsidRPr="00ED6F16">
        <w:rPr>
          <w:rStyle w:val="Emphasis"/>
        </w:rPr>
        <w:t>good</w:t>
      </w:r>
      <w:r w:rsidRPr="00ED6F16">
        <w:rPr>
          <w:rStyle w:val="StyleUnderline"/>
        </w:rPr>
        <w:t>—in this case, health—</w:t>
      </w:r>
      <w:r w:rsidRPr="004E1F09">
        <w:rPr>
          <w:rStyle w:val="StyleUnderline"/>
          <w:highlight w:val="cyan"/>
        </w:rPr>
        <w:t>as well as</w:t>
      </w:r>
      <w:r w:rsidRPr="00ED6F16">
        <w:rPr>
          <w:rStyle w:val="StyleUnderline"/>
        </w:rPr>
        <w:t xml:space="preserve"> the </w:t>
      </w:r>
      <w:r w:rsidRPr="004E1F09">
        <w:rPr>
          <w:rStyle w:val="StyleUnderline"/>
          <w:highlight w:val="cyan"/>
        </w:rPr>
        <w:t>limitation of</w:t>
      </w:r>
      <w:r>
        <w:rPr>
          <w:rStyle w:val="StyleUnderline"/>
        </w:rPr>
        <w:t xml:space="preserve"> </w:t>
      </w:r>
      <w:r w:rsidRPr="00ED6F16">
        <w:rPr>
          <w:rStyle w:val="Emphasis"/>
        </w:rPr>
        <w:t xml:space="preserve">illness and death in the </w:t>
      </w:r>
      <w:r w:rsidRPr="004E1F09">
        <w:rPr>
          <w:rStyle w:val="Emphasis"/>
          <w:highlight w:val="cyan"/>
        </w:rPr>
        <w:t>‘worst-case’ scenarios</w:t>
      </w:r>
      <w:r w:rsidRPr="00ED6F16">
        <w:rPr>
          <w:rStyle w:val="Emphasis"/>
        </w:rPr>
        <w:t xml:space="preserve"> posed by the</w:t>
      </w:r>
      <w:r>
        <w:rPr>
          <w:rStyle w:val="Emphasis"/>
        </w:rPr>
        <w:t xml:space="preserve"> </w:t>
      </w:r>
      <w:r w:rsidRPr="00ED6F16">
        <w:rPr>
          <w:rStyle w:val="Emphasis"/>
        </w:rPr>
        <w:t>most lethal of pandemics</w:t>
      </w:r>
      <w:r w:rsidRPr="00ED6F16">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ED6F16">
        <w:rPr>
          <w:rStyle w:val="StyleUnderline"/>
        </w:rPr>
        <w:t>The fundamental feature of the ethical theory of utilitarianism</w:t>
      </w:r>
      <w:r>
        <w:rPr>
          <w:rStyle w:val="StyleUnderline"/>
        </w:rPr>
        <w:t xml:space="preserve"> </w:t>
      </w:r>
      <w:r w:rsidRPr="00ED6F16">
        <w:rPr>
          <w:rStyle w:val="StyleUnderline"/>
        </w:rPr>
        <w:t xml:space="preserve">states that moral behavior is that which </w:t>
      </w:r>
      <w:r w:rsidRPr="00ED6F16">
        <w:rPr>
          <w:rStyle w:val="Emphasis"/>
        </w:rPr>
        <w:t>promotes good</w:t>
      </w:r>
      <w:r>
        <w:rPr>
          <w:rStyle w:val="Emphasis"/>
        </w:rPr>
        <w:t xml:space="preserve"> </w:t>
      </w:r>
      <w:r w:rsidRPr="00ED6F16">
        <w:rPr>
          <w:rStyle w:val="Emphasis"/>
        </w:rPr>
        <w:t>and minimizes harm</w:t>
      </w:r>
      <w:r w:rsidRPr="00ED6F16">
        <w:t xml:space="preserve">.2 </w:t>
      </w:r>
      <w:r w:rsidRPr="004E1F09">
        <w:rPr>
          <w:rStyle w:val="StyleUnderline"/>
          <w:highlight w:val="cyan"/>
        </w:rPr>
        <w:t>In writings</w:t>
      </w:r>
      <w:r w:rsidRPr="00ED6F16">
        <w:rPr>
          <w:rStyle w:val="StyleUnderline"/>
        </w:rPr>
        <w:t xml:space="preserve"> based on public health,</w:t>
      </w:r>
      <w:r>
        <w:rPr>
          <w:rStyle w:val="StyleUnderline"/>
        </w:rPr>
        <w:t xml:space="preserve"> </w:t>
      </w:r>
      <w:r w:rsidRPr="004E1F09">
        <w:rPr>
          <w:rStyle w:val="StyleUnderline"/>
          <w:highlight w:val="cyan"/>
        </w:rPr>
        <w:t>util</w:t>
      </w:r>
      <w:r w:rsidRPr="00ED6F16">
        <w:rPr>
          <w:rStyle w:val="StyleUnderline"/>
        </w:rPr>
        <w:t>itarianism is widely recognized as a fragment in the</w:t>
      </w:r>
      <w:r>
        <w:rPr>
          <w:rStyle w:val="StyleUnderline"/>
        </w:rPr>
        <w:t xml:space="preserve"> </w:t>
      </w:r>
      <w:r w:rsidRPr="00ED6F16">
        <w:rPr>
          <w:rStyle w:val="StyleUnderline"/>
        </w:rPr>
        <w:t>ethical ‘scheme’ of public health</w:t>
      </w:r>
      <w:r w:rsidRPr="00ED6F16">
        <w:t xml:space="preserve">,3 </w:t>
      </w:r>
      <w:r w:rsidRPr="00ED6F16">
        <w:rPr>
          <w:rStyle w:val="StyleUnderline"/>
        </w:rPr>
        <w:t xml:space="preserve">but it </w:t>
      </w:r>
      <w:r w:rsidRPr="004E1F09">
        <w:rPr>
          <w:rStyle w:val="StyleUnderline"/>
          <w:highlight w:val="cyan"/>
        </w:rPr>
        <w:t xml:space="preserve">is not afforded a </w:t>
      </w:r>
      <w:r w:rsidRPr="004E1F09">
        <w:rPr>
          <w:rStyle w:val="StyleUnderline"/>
          <w:highlight w:val="cyan"/>
        </w:rPr>
        <w:lastRenderedPageBreak/>
        <w:t>strong</w:t>
      </w:r>
      <w:r w:rsidRPr="00ED6F16">
        <w:rPr>
          <w:rStyle w:val="StyleUnderline"/>
        </w:rPr>
        <w:t xml:space="preserve">er </w:t>
      </w:r>
      <w:r w:rsidRPr="004E1F09">
        <w:rPr>
          <w:rStyle w:val="StyleUnderline"/>
          <w:highlight w:val="cyan"/>
        </w:rPr>
        <w:t>role</w:t>
      </w:r>
      <w:r w:rsidRPr="00ED6F16">
        <w:rPr>
          <w:rStyle w:val="StyleUnderline"/>
        </w:rPr>
        <w:t xml:space="preserve"> for two primary reasons</w:t>
      </w:r>
      <w:r w:rsidRPr="00ED6F16">
        <w:t xml:space="preserve">: </w:t>
      </w:r>
      <w:r w:rsidRPr="00ED6F16">
        <w:rPr>
          <w:rStyle w:val="StyleUnderline"/>
        </w:rPr>
        <w:t>first</w:t>
      </w:r>
      <w:r w:rsidRPr="00ED6F16">
        <w:t xml:space="preserve">, </w:t>
      </w:r>
      <w:r w:rsidRPr="004E1F09">
        <w:rPr>
          <w:rStyle w:val="StyleUnderline"/>
          <w:highlight w:val="cyan"/>
        </w:rPr>
        <w:t xml:space="preserve">considering its </w:t>
      </w:r>
      <w:r w:rsidRPr="004E1F09">
        <w:rPr>
          <w:rStyle w:val="Emphasis"/>
          <w:highlight w:val="cyan"/>
        </w:rPr>
        <w:t>extreme position</w:t>
      </w:r>
      <w:r w:rsidRPr="00ED6F16">
        <w:t xml:space="preserve">, </w:t>
      </w:r>
      <w:r w:rsidRPr="00ED6F16">
        <w:rPr>
          <w:rStyle w:val="StyleUnderline"/>
        </w:rPr>
        <w:t xml:space="preserve">utilitarianism is </w:t>
      </w:r>
      <w:r w:rsidRPr="00ED6F16">
        <w:rPr>
          <w:rStyle w:val="Emphasis"/>
        </w:rPr>
        <w:t>morally problematic</w:t>
      </w:r>
      <w:r w:rsidRPr="00ED6F16">
        <w:t xml:space="preserve">,4 </w:t>
      </w:r>
      <w:r w:rsidRPr="00ED6F16">
        <w:rPr>
          <w:rStyle w:val="StyleUnderline"/>
        </w:rPr>
        <w:t>as it</w:t>
      </w:r>
      <w:r>
        <w:rPr>
          <w:rStyle w:val="StyleUnderline"/>
        </w:rPr>
        <w:t xml:space="preserve"> </w:t>
      </w:r>
      <w:r w:rsidRPr="00ED6F16">
        <w:rPr>
          <w:rStyle w:val="StyleUnderline"/>
        </w:rPr>
        <w:t xml:space="preserve">could </w:t>
      </w:r>
      <w:r w:rsidRPr="00ED6F16">
        <w:rPr>
          <w:rStyle w:val="Emphasis"/>
        </w:rPr>
        <w:t>literally permit anything</w:t>
      </w:r>
      <w:r w:rsidRPr="00ED6F16">
        <w:t xml:space="preserve"> </w:t>
      </w:r>
      <w:r w:rsidRPr="00ED6F16">
        <w:rPr>
          <w:rStyle w:val="StyleUnderline"/>
        </w:rPr>
        <w:t>in the name of the ‘greatest</w:t>
      </w:r>
      <w:r>
        <w:rPr>
          <w:rStyle w:val="StyleUnderline"/>
        </w:rPr>
        <w:t xml:space="preserve"> </w:t>
      </w:r>
      <w:r w:rsidRPr="00ED6F16">
        <w:rPr>
          <w:rStyle w:val="StyleUnderline"/>
        </w:rPr>
        <w:t>good to the greatest number,’ and second it is virtually</w:t>
      </w:r>
      <w:r>
        <w:rPr>
          <w:rStyle w:val="StyleUnderline"/>
        </w:rPr>
        <w:t xml:space="preserve"> </w:t>
      </w:r>
      <w:r w:rsidRPr="00ED6F16">
        <w:rPr>
          <w:rStyle w:val="Emphasis"/>
        </w:rPr>
        <w:t>impossible to live a moral life</w:t>
      </w:r>
      <w:r w:rsidRPr="00ED6F16">
        <w:rPr>
          <w:rStyle w:val="StyleUnderline"/>
        </w:rPr>
        <w:t xml:space="preserve"> under the most extreme forms</w:t>
      </w:r>
      <w:r>
        <w:rPr>
          <w:rStyle w:val="StyleUnderline"/>
        </w:rPr>
        <w:t xml:space="preserve"> </w:t>
      </w:r>
      <w:r w:rsidRPr="00ED6F16">
        <w:rPr>
          <w:rStyle w:val="StyleUnderline"/>
        </w:rPr>
        <w:t>of utilitarianism</w:t>
      </w:r>
      <w:r w:rsidRPr="00ED6F16">
        <w:t xml:space="preserve">, </w:t>
      </w:r>
      <w:r w:rsidRPr="00ED6F16">
        <w:rPr>
          <w:rStyle w:val="StyleUnderline"/>
        </w:rPr>
        <w:t xml:space="preserve">because the obligations are too </w:t>
      </w:r>
      <w:r w:rsidRPr="00ED6F16">
        <w:rPr>
          <w:rStyle w:val="Emphasis"/>
        </w:rPr>
        <w:t>difficult to</w:t>
      </w:r>
      <w:r>
        <w:rPr>
          <w:rStyle w:val="Emphasis"/>
        </w:rPr>
        <w:t xml:space="preserve"> </w:t>
      </w:r>
      <w:r w:rsidRPr="00ED6F16">
        <w:rPr>
          <w:rStyle w:val="Emphasis"/>
        </w:rPr>
        <w:t>discern</w:t>
      </w:r>
      <w:r w:rsidRPr="00ED6F16">
        <w:t xml:space="preserve"> (the ‘what’ of promoting the good) </w:t>
      </w:r>
      <w:r w:rsidRPr="00ED6F16">
        <w:rPr>
          <w:rStyle w:val="StyleUnderline"/>
        </w:rPr>
        <w:t>and impossible</w:t>
      </w:r>
      <w:r>
        <w:rPr>
          <w:rStyle w:val="StyleUnderline"/>
        </w:rPr>
        <w:t xml:space="preserve"> </w:t>
      </w:r>
      <w:r w:rsidRPr="00ED6F16">
        <w:rPr>
          <w:rStyle w:val="StyleUnderline"/>
        </w:rPr>
        <w:t xml:space="preserve">to </w:t>
      </w:r>
      <w:r w:rsidRPr="00ED6F16">
        <w:rPr>
          <w:rStyle w:val="Emphasis"/>
        </w:rPr>
        <w:t>execute</w:t>
      </w:r>
      <w:r w:rsidRPr="00ED6F16">
        <w:t xml:space="preserve"> (the ‘how’).5 </w:t>
      </w:r>
      <w:r w:rsidRPr="00ED6F16">
        <w:rPr>
          <w:rStyle w:val="StyleUnderline"/>
        </w:rPr>
        <w:t xml:space="preserve">Utilitarianism, in </w:t>
      </w:r>
      <w:r w:rsidRPr="004E1F09">
        <w:rPr>
          <w:rStyle w:val="StyleUnderline"/>
          <w:highlight w:val="cyan"/>
        </w:rPr>
        <w:t xml:space="preserve">a </w:t>
      </w:r>
      <w:r w:rsidRPr="004E1F09">
        <w:rPr>
          <w:rStyle w:val="Emphasis"/>
          <w:highlight w:val="cyan"/>
        </w:rPr>
        <w:t>moderate form</w:t>
      </w:r>
      <w:r w:rsidRPr="00ED6F16">
        <w:rPr>
          <w:rStyle w:val="StyleUnderline"/>
        </w:rPr>
        <w:t>, used in public health</w:t>
      </w:r>
      <w:r>
        <w:rPr>
          <w:rStyle w:val="StyleUnderline"/>
        </w:rPr>
        <w:t xml:space="preserve"> </w:t>
      </w:r>
      <w:r w:rsidRPr="00ED6F16">
        <w:rPr>
          <w:rStyle w:val="StyleUnderline"/>
        </w:rPr>
        <w:t xml:space="preserve">ethics, </w:t>
      </w:r>
      <w:r w:rsidRPr="004E1F09">
        <w:rPr>
          <w:rStyle w:val="StyleUnderline"/>
          <w:highlight w:val="cyan"/>
        </w:rPr>
        <w:t>means</w:t>
      </w:r>
      <w:r w:rsidRPr="00ED6F16">
        <w:rPr>
          <w:rStyle w:val="StyleUnderline"/>
        </w:rPr>
        <w:t xml:space="preserve"> that </w:t>
      </w:r>
      <w:r w:rsidRPr="004E1F09">
        <w:rPr>
          <w:rStyle w:val="StyleUnderline"/>
          <w:highlight w:val="cyan"/>
        </w:rPr>
        <w:t>our actions</w:t>
      </w:r>
      <w:r w:rsidRPr="00ED6F16">
        <w:rPr>
          <w:rStyle w:val="StyleUnderline"/>
        </w:rPr>
        <w:t xml:space="preserve"> and policies </w:t>
      </w:r>
      <w:r w:rsidRPr="004E1F09">
        <w:rPr>
          <w:rStyle w:val="StyleUnderline"/>
          <w:highlight w:val="cyan"/>
        </w:rPr>
        <w:t>should</w:t>
      </w:r>
      <w:r w:rsidRPr="00ED6F16">
        <w:rPr>
          <w:rStyle w:val="StyleUnderline"/>
        </w:rPr>
        <w:t xml:space="preserve"> be focused</w:t>
      </w:r>
      <w:r>
        <w:rPr>
          <w:rStyle w:val="StyleUnderline"/>
        </w:rPr>
        <w:t xml:space="preserve"> </w:t>
      </w:r>
      <w:r w:rsidRPr="00ED6F16">
        <w:rPr>
          <w:rStyle w:val="StyleUnderline"/>
        </w:rPr>
        <w:t xml:space="preserve">on </w:t>
      </w:r>
      <w:r w:rsidRPr="004E1F09">
        <w:rPr>
          <w:rStyle w:val="Emphasis"/>
          <w:highlight w:val="cyan"/>
        </w:rPr>
        <w:t>increas</w:t>
      </w:r>
      <w:r w:rsidRPr="00ED6F16">
        <w:rPr>
          <w:rStyle w:val="Emphasis"/>
        </w:rPr>
        <w:t xml:space="preserve">ing the total </w:t>
      </w:r>
      <w:r w:rsidRPr="004E1F09">
        <w:rPr>
          <w:rStyle w:val="Emphasis"/>
          <w:highlight w:val="cyan"/>
        </w:rPr>
        <w:t>‘net’ goodness</w:t>
      </w:r>
      <w:r w:rsidRPr="00ED6F16">
        <w:t xml:space="preserve"> </w:t>
      </w:r>
      <w:r w:rsidRPr="00ED6F16">
        <w:rPr>
          <w:rStyle w:val="StyleUnderline"/>
        </w:rPr>
        <w:t>rather than an average</w:t>
      </w:r>
      <w:r>
        <w:rPr>
          <w:rStyle w:val="StyleUnderline"/>
        </w:rPr>
        <w:t xml:space="preserve"> </w:t>
      </w:r>
      <w:r w:rsidRPr="00ED6F16">
        <w:rPr>
          <w:rStyle w:val="StyleUnderline"/>
        </w:rPr>
        <w:t>‘net’ good for each person</w:t>
      </w:r>
      <w:r w:rsidRPr="00ED6F16">
        <w:t xml:space="preserve">. </w:t>
      </w:r>
      <w:r w:rsidRPr="00ED6F16">
        <w:rPr>
          <w:rStyle w:val="StyleUnderline"/>
        </w:rPr>
        <w:t>The institutions of individual</w:t>
      </w:r>
      <w:r>
        <w:rPr>
          <w:rStyle w:val="StyleUnderline"/>
        </w:rPr>
        <w:t xml:space="preserve"> </w:t>
      </w:r>
      <w:r w:rsidRPr="00ED6F16">
        <w:rPr>
          <w:rStyle w:val="StyleUnderline"/>
        </w:rPr>
        <w:t xml:space="preserve">rights and the recognition of patient autonomy are </w:t>
      </w:r>
      <w:r w:rsidRPr="00ED6F16">
        <w:rPr>
          <w:rStyle w:val="Emphasis"/>
        </w:rPr>
        <w:t>not</w:t>
      </w:r>
      <w:r>
        <w:rPr>
          <w:rStyle w:val="Emphasis"/>
        </w:rPr>
        <w:t xml:space="preserve"> </w:t>
      </w:r>
      <w:r w:rsidRPr="00ED6F16">
        <w:rPr>
          <w:rStyle w:val="Emphasis"/>
        </w:rPr>
        <w:t>contradictory</w:t>
      </w:r>
      <w:r w:rsidRPr="00ED6F16">
        <w:rPr>
          <w:rStyle w:val="StyleUnderline"/>
        </w:rPr>
        <w:t xml:space="preserve"> to this, but are believed to </w:t>
      </w:r>
      <w:r w:rsidRPr="00ED6F16">
        <w:rPr>
          <w:rStyle w:val="Emphasis"/>
        </w:rPr>
        <w:t>serve the overall</w:t>
      </w:r>
      <w:r>
        <w:rPr>
          <w:rStyle w:val="Emphasis"/>
        </w:rPr>
        <w:t xml:space="preserve"> </w:t>
      </w:r>
      <w:r w:rsidRPr="00ED6F16">
        <w:rPr>
          <w:rStyle w:val="Emphasis"/>
        </w:rPr>
        <w:t>good</w:t>
      </w:r>
      <w:r w:rsidRPr="00ED6F16">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ED6F16">
        <w:rPr>
          <w:rStyle w:val="StyleUnderline"/>
        </w:rPr>
        <w:t>In everyday practice, the force of this utilitarian aspect</w:t>
      </w:r>
      <w:r>
        <w:rPr>
          <w:rStyle w:val="StyleUnderline"/>
        </w:rPr>
        <w:t xml:space="preserve"> </w:t>
      </w:r>
      <w:r w:rsidRPr="00ED6F16">
        <w:rPr>
          <w:rStyle w:val="StyleUnderline"/>
        </w:rPr>
        <w:t xml:space="preserve">has a </w:t>
      </w:r>
      <w:r w:rsidRPr="00ED6F16">
        <w:rPr>
          <w:rStyle w:val="Emphasis"/>
        </w:rPr>
        <w:t>supportive role</w:t>
      </w:r>
      <w:r w:rsidRPr="00ED6F16">
        <w:t xml:space="preserve"> </w:t>
      </w:r>
      <w:r w:rsidRPr="00ED6F16">
        <w:rPr>
          <w:rStyle w:val="StyleUnderline"/>
        </w:rPr>
        <w:t>along with other ethical elements of</w:t>
      </w:r>
      <w:r>
        <w:rPr>
          <w:rStyle w:val="StyleUnderline"/>
        </w:rPr>
        <w:t xml:space="preserve"> </w:t>
      </w:r>
      <w:r w:rsidRPr="00ED6F16">
        <w:rPr>
          <w:rStyle w:val="StyleUnderline"/>
        </w:rPr>
        <w:t xml:space="preserve">public health practice, and presents a </w:t>
      </w:r>
      <w:r w:rsidRPr="00ED6F16">
        <w:rPr>
          <w:rStyle w:val="Emphasis"/>
        </w:rPr>
        <w:t>balanced moral</w:t>
      </w:r>
      <w:r>
        <w:rPr>
          <w:rStyle w:val="Emphasis"/>
        </w:rPr>
        <w:t xml:space="preserve"> </w:t>
      </w:r>
      <w:r w:rsidRPr="00ED6F16">
        <w:rPr>
          <w:rStyle w:val="Emphasis"/>
        </w:rPr>
        <w:t>justification</w:t>
      </w:r>
      <w:r w:rsidRPr="00ED6F16">
        <w:t xml:space="preserve"> for all actions undertaken in accordance with this practice.6 </w:t>
      </w:r>
      <w:r w:rsidRPr="004E1F09">
        <w:rPr>
          <w:rStyle w:val="StyleUnderline"/>
          <w:highlight w:val="cyan"/>
        </w:rPr>
        <w:t>However</w:t>
      </w:r>
      <w:r w:rsidRPr="00ED6F16">
        <w:t xml:space="preserve">, I contend that </w:t>
      </w:r>
      <w:r w:rsidRPr="004E1F09">
        <w:rPr>
          <w:rStyle w:val="StyleUnderline"/>
          <w:highlight w:val="cyan"/>
        </w:rPr>
        <w:t xml:space="preserve">there must be an </w:t>
      </w:r>
      <w:r w:rsidRPr="004E1F09">
        <w:rPr>
          <w:rStyle w:val="Emphasis"/>
          <w:highlight w:val="cyan"/>
        </w:rPr>
        <w:t>‘escalator clause’</w:t>
      </w:r>
      <w:r w:rsidRPr="00ED6F16">
        <w:t xml:space="preserve"> </w:t>
      </w:r>
      <w:r w:rsidRPr="00ED6F16">
        <w:rPr>
          <w:rStyle w:val="StyleUnderline"/>
        </w:rPr>
        <w:t>in the utilitarian aspect that suggests that</w:t>
      </w:r>
      <w:r>
        <w:rPr>
          <w:rStyle w:val="StyleUnderline"/>
        </w:rPr>
        <w:t xml:space="preserve"> </w:t>
      </w:r>
      <w:r w:rsidRPr="004E1F09">
        <w:rPr>
          <w:rStyle w:val="StyleUnderline"/>
          <w:highlight w:val="cyan"/>
        </w:rPr>
        <w:t>in the event of a</w:t>
      </w:r>
      <w:r w:rsidRPr="00ED6F16">
        <w:rPr>
          <w:rStyle w:val="StyleUnderline"/>
        </w:rPr>
        <w:t xml:space="preserve">n </w:t>
      </w:r>
      <w:r w:rsidRPr="00ED6F16">
        <w:rPr>
          <w:rStyle w:val="Emphasis"/>
        </w:rPr>
        <w:t xml:space="preserve">extensive </w:t>
      </w:r>
      <w:r w:rsidRPr="004E1F09">
        <w:rPr>
          <w:rStyle w:val="Emphasis"/>
          <w:highlight w:val="cyan"/>
        </w:rPr>
        <w:t>threat to the existence of a population</w:t>
      </w:r>
      <w:r w:rsidRPr="00ED6F16">
        <w:t xml:space="preserve">, </w:t>
      </w:r>
      <w:r w:rsidRPr="00ED6F16">
        <w:rPr>
          <w:rStyle w:val="StyleUnderline"/>
        </w:rPr>
        <w:t>the force of this utilitarian aspect becomes the</w:t>
      </w:r>
      <w:r>
        <w:rPr>
          <w:rStyle w:val="StyleUnderline"/>
        </w:rPr>
        <w:t xml:space="preserve"> </w:t>
      </w:r>
      <w:r w:rsidRPr="00ED6F16">
        <w:rPr>
          <w:rStyle w:val="Emphasis"/>
        </w:rPr>
        <w:t>primary consideration</w:t>
      </w:r>
      <w:r w:rsidRPr="00ED6F16">
        <w:rPr>
          <w:rStyle w:val="StyleUnderline"/>
        </w:rPr>
        <w:t xml:space="preserve"> in proportion to the threat</w:t>
      </w:r>
      <w:r w:rsidRPr="00ED6F16">
        <w:t xml:space="preserve">. </w:t>
      </w:r>
      <w:r w:rsidRPr="00ED6F16">
        <w:rPr>
          <w:rStyle w:val="StyleUnderline"/>
        </w:rPr>
        <w:t>Therefore,</w:t>
      </w:r>
      <w:r>
        <w:rPr>
          <w:rStyle w:val="StyleUnderline"/>
        </w:rPr>
        <w:t xml:space="preserve"> </w:t>
      </w:r>
      <w:r w:rsidRPr="004E1F09">
        <w:rPr>
          <w:rStyle w:val="StyleUnderline"/>
          <w:highlight w:val="cyan"/>
        </w:rPr>
        <w:t xml:space="preserve">the greater the threat, the </w:t>
      </w:r>
      <w:r w:rsidRPr="004E1F09">
        <w:rPr>
          <w:rStyle w:val="Emphasis"/>
          <w:highlight w:val="cyan"/>
        </w:rPr>
        <w:t>greater the</w:t>
      </w:r>
      <w:r w:rsidRPr="00ED6F16">
        <w:rPr>
          <w:rStyle w:val="Emphasis"/>
        </w:rPr>
        <w:t xml:space="preserve"> moral </w:t>
      </w:r>
      <w:r w:rsidRPr="004E1F09">
        <w:rPr>
          <w:rStyle w:val="Emphasis"/>
          <w:highlight w:val="cyan"/>
        </w:rPr>
        <w:t>force of util</w:t>
      </w:r>
      <w:r w:rsidRPr="00ED6F16">
        <w:rPr>
          <w:rStyle w:val="Emphasis"/>
        </w:rPr>
        <w:t>itarianism</w:t>
      </w:r>
      <w:r w:rsidRPr="00ED6F16">
        <w:rPr>
          <w:rStyle w:val="StyleUnderline"/>
        </w:rPr>
        <w:t xml:space="preserve"> in making public health decisions. This also</w:t>
      </w:r>
      <w:r>
        <w:rPr>
          <w:rStyle w:val="StyleUnderline"/>
        </w:rPr>
        <w:t xml:space="preserve"> </w:t>
      </w:r>
      <w:r w:rsidRPr="00ED6F16">
        <w:rPr>
          <w:rStyle w:val="StyleUnderline"/>
        </w:rPr>
        <w:t xml:space="preserve">entails that the greater the threat, </w:t>
      </w:r>
      <w:r w:rsidRPr="004E1F09">
        <w:rPr>
          <w:rStyle w:val="StyleUnderline"/>
          <w:highlight w:val="cyan"/>
        </w:rPr>
        <w:t xml:space="preserve">the greater the </w:t>
      </w:r>
      <w:r w:rsidRPr="004E1F09">
        <w:rPr>
          <w:rStyle w:val="Emphasis"/>
          <w:highlight w:val="cyan"/>
        </w:rPr>
        <w:t>moral impetus to minimize</w:t>
      </w:r>
      <w:r w:rsidRPr="00ED6F16">
        <w:rPr>
          <w:rStyle w:val="Emphasis"/>
        </w:rPr>
        <w:t xml:space="preserve"> the </w:t>
      </w:r>
      <w:r w:rsidRPr="004E1F09">
        <w:rPr>
          <w:rStyle w:val="Emphasis"/>
          <w:highlight w:val="cyan"/>
        </w:rPr>
        <w:t>harm</w:t>
      </w:r>
      <w:r w:rsidRPr="00ED6F16">
        <w:rPr>
          <w:rStyle w:val="Emphasis"/>
        </w:rPr>
        <w:t xml:space="preserve"> to the population.</w:t>
      </w:r>
      <w:r>
        <w:rPr>
          <w:rStyle w:val="Emphasis"/>
        </w:rPr>
        <w:t xml:space="preserve"> </w:t>
      </w:r>
      <w:r w:rsidRPr="00ED6F16">
        <w:t xml:space="preserve">On duty, outbreaks, and distribution of resources </w:t>
      </w:r>
      <w:r w:rsidRPr="00ED6F16">
        <w:rPr>
          <w:rStyle w:val="StyleUnderline"/>
        </w:rPr>
        <w:t>Obligations to minimize harm and promote the goods of</w:t>
      </w:r>
      <w:r>
        <w:rPr>
          <w:rStyle w:val="StyleUnderline"/>
        </w:rPr>
        <w:t xml:space="preserve"> </w:t>
      </w:r>
      <w:r w:rsidRPr="00ED6F16">
        <w:rPr>
          <w:rStyle w:val="StyleUnderline"/>
        </w:rPr>
        <w:t>public health are not particularly controversial</w:t>
      </w:r>
      <w:r w:rsidRPr="00ED6F16">
        <w:t xml:space="preserve"> </w:t>
      </w:r>
      <w:r w:rsidRPr="00ED6F16">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w:t>
      </w:r>
      <w:r w:rsidRPr="00ED6F16">
        <w:rPr>
          <w:sz w:val="12"/>
        </w:rPr>
        <w:lastRenderedPageBreak/>
        <w:t xml:space="preserve">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4E1F09">
        <w:rPr>
          <w:rStyle w:val="StyleUnderline"/>
          <w:highlight w:val="cyan"/>
        </w:rPr>
        <w:t>pandemics</w:t>
      </w:r>
      <w:r w:rsidRPr="00ED6F16">
        <w:t xml:space="preserve"> that </w:t>
      </w:r>
      <w:r w:rsidRPr="00ED6F16">
        <w:rPr>
          <w:rStyle w:val="StyleUnderline"/>
        </w:rPr>
        <w:t>pose</w:t>
      </w:r>
      <w:r>
        <w:rPr>
          <w:rStyle w:val="StyleUnderline"/>
        </w:rPr>
        <w:t xml:space="preserve"> </w:t>
      </w:r>
      <w:r w:rsidRPr="00ED6F16">
        <w:rPr>
          <w:rStyle w:val="StyleUnderline"/>
        </w:rPr>
        <w:t>a unique and credible threat to the public in a manner that</w:t>
      </w:r>
      <w:r>
        <w:rPr>
          <w:rStyle w:val="StyleUnderline"/>
        </w:rPr>
        <w:t xml:space="preserve"> </w:t>
      </w:r>
      <w:r w:rsidRPr="004E1F09">
        <w:rPr>
          <w:rStyle w:val="StyleUnderline"/>
          <w:highlight w:val="cyan"/>
        </w:rPr>
        <w:t xml:space="preserve">could </w:t>
      </w:r>
      <w:r w:rsidRPr="004E1F09">
        <w:rPr>
          <w:rStyle w:val="Emphasis"/>
          <w:highlight w:val="cyan"/>
        </w:rPr>
        <w:t>fundamentally undermine</w:t>
      </w:r>
      <w:r w:rsidRPr="00ED6F16">
        <w:rPr>
          <w:rStyle w:val="Emphasis"/>
        </w:rPr>
        <w:t xml:space="preserve"> our way of </w:t>
      </w:r>
      <w:r w:rsidRPr="004E1F09">
        <w:rPr>
          <w:rStyle w:val="Emphasis"/>
          <w:highlight w:val="cyan"/>
        </w:rPr>
        <w:t>life</w:t>
      </w:r>
      <w:r w:rsidRPr="00ED6F16">
        <w:t xml:space="preserve">. Preferential treatment of HCWs, in this limited context, is a just and defensible practice. It is </w:t>
      </w:r>
      <w:r w:rsidRPr="004E1F09">
        <w:rPr>
          <w:rStyle w:val="StyleUnderline"/>
          <w:highlight w:val="cyan"/>
        </w:rPr>
        <w:t>this</w:t>
      </w:r>
      <w:r w:rsidRPr="00ED6F16">
        <w:t xml:space="preserve"> same special status that we afford those who can save us from the most lethal and dangerous illnesses in times of public health emergency that also </w:t>
      </w:r>
      <w:r w:rsidRPr="004E1F09">
        <w:rPr>
          <w:rStyle w:val="StyleUnderline"/>
          <w:highlight w:val="cyan"/>
        </w:rPr>
        <w:t>places</w:t>
      </w:r>
      <w:r w:rsidRPr="00ED6F16">
        <w:t xml:space="preserve"> </w:t>
      </w:r>
      <w:r w:rsidRPr="00ED6F16">
        <w:rPr>
          <w:rStyle w:val="Emphasis"/>
        </w:rPr>
        <w:t>great</w:t>
      </w:r>
      <w:r w:rsidRPr="00ED6F16">
        <w:t xml:space="preserve">er </w:t>
      </w:r>
      <w:r w:rsidRPr="00ED6F16">
        <w:rPr>
          <w:rStyle w:val="Emphasis"/>
        </w:rPr>
        <w:t>demands</w:t>
      </w:r>
      <w:r w:rsidRPr="00ED6F16">
        <w:t xml:space="preserve"> </w:t>
      </w:r>
      <w:r w:rsidRPr="00ED6F16">
        <w:rPr>
          <w:rStyle w:val="StyleUnderline"/>
        </w:rPr>
        <w:t>on</w:t>
      </w:r>
      <w:r w:rsidRPr="00ED6F16">
        <w:t xml:space="preserve"> those same </w:t>
      </w:r>
      <w:r w:rsidRPr="00ED6F16">
        <w:rPr>
          <w:rStyle w:val="StyleUnderline"/>
        </w:rPr>
        <w:t>people</w:t>
      </w:r>
      <w:r w:rsidRPr="00ED6F16">
        <w:t xml:space="preserve">. </w:t>
      </w:r>
      <w:r w:rsidRPr="00ED6F16">
        <w:rPr>
          <w:rStyle w:val="StyleUnderline"/>
        </w:rPr>
        <w:t xml:space="preserve">The </w:t>
      </w:r>
      <w:r w:rsidRPr="00ED6F16">
        <w:rPr>
          <w:rStyle w:val="Emphasis"/>
        </w:rPr>
        <w:t>greater the risk to society</w:t>
      </w:r>
      <w:r w:rsidRPr="00ED6F16">
        <w:rPr>
          <w:rStyle w:val="StyleUnderline"/>
        </w:rPr>
        <w:t>, the</w:t>
      </w:r>
      <w:r>
        <w:rPr>
          <w:rStyle w:val="StyleUnderline"/>
        </w:rPr>
        <w:t xml:space="preserve"> </w:t>
      </w:r>
      <w:r w:rsidRPr="004E1F09">
        <w:rPr>
          <w:rStyle w:val="Emphasis"/>
          <w:highlight w:val="cyan"/>
        </w:rPr>
        <w:t>great</w:t>
      </w:r>
      <w:r w:rsidRPr="00ED6F16">
        <w:rPr>
          <w:rStyle w:val="Emphasis"/>
        </w:rPr>
        <w:t xml:space="preserve">er the </w:t>
      </w:r>
      <w:r w:rsidRPr="004E1F09">
        <w:rPr>
          <w:rStyle w:val="Emphasis"/>
          <w:highlight w:val="cyan"/>
        </w:rPr>
        <w:t>responsibilities on those who can reduce the body count</w:t>
      </w:r>
      <w:r w:rsidRPr="00ED6F16">
        <w:t xml:space="preserve">. </w:t>
      </w:r>
      <w:r w:rsidRPr="00ED6F16">
        <w:rPr>
          <w:rStyle w:val="StyleUnderline"/>
        </w:rPr>
        <w:t>The relationship between the duty of a HCW</w:t>
      </w:r>
      <w:r>
        <w:rPr>
          <w:rStyle w:val="StyleUnderline"/>
        </w:rPr>
        <w:t xml:space="preserve"> </w:t>
      </w:r>
      <w:r w:rsidRPr="00ED6F16">
        <w:rPr>
          <w:rStyle w:val="StyleUnderline"/>
        </w:rPr>
        <w:t xml:space="preserve">and the lethality of a disease is </w:t>
      </w:r>
      <w:r w:rsidRPr="00ED6F16">
        <w:rPr>
          <w:rStyle w:val="Emphasis"/>
        </w:rPr>
        <w:t>proportional—danger and</w:t>
      </w:r>
      <w:r>
        <w:rPr>
          <w:rStyle w:val="Emphasis"/>
        </w:rPr>
        <w:t xml:space="preserve"> </w:t>
      </w:r>
      <w:r w:rsidRPr="00ED6F16">
        <w:rPr>
          <w:rStyle w:val="Emphasis"/>
        </w:rPr>
        <w:t>obligation increase in step with each other</w:t>
      </w:r>
      <w:r w:rsidRPr="00ED6F16">
        <w:rPr>
          <w:rStyle w:val="StyleUnderline"/>
        </w:rPr>
        <w:t>, as opposed to</w:t>
      </w:r>
      <w:r>
        <w:rPr>
          <w:rStyle w:val="StyleUnderline"/>
        </w:rPr>
        <w:t xml:space="preserve"> </w:t>
      </w:r>
      <w:r w:rsidRPr="00ED6F16">
        <w:rPr>
          <w:rStyle w:val="StyleUnderline"/>
        </w:rPr>
        <w:t>other conceptions that suggest a threshold of exception as</w:t>
      </w:r>
      <w:r>
        <w:rPr>
          <w:rStyle w:val="StyleUnderline"/>
        </w:rPr>
        <w:t xml:space="preserve"> </w:t>
      </w:r>
      <w:r w:rsidRPr="00ED6F16">
        <w:rPr>
          <w:rStyle w:val="StyleUnderline"/>
        </w:rPr>
        <w:t>the risk of illness becomes too great.</w:t>
      </w:r>
      <w:r w:rsidRPr="00ED6F16">
        <w:t xml:space="preserve"> The fundamental flaw with this suggestion is that a negation of duty in such an outbreak simply allows the outbreak to pose an even greater threat to the populationFincluding that same derelict HCWFrather than confronting the illness </w:t>
      </w:r>
      <w:r w:rsidRPr="000C203E">
        <w:rPr>
          <w:szCs w:val="16"/>
        </w:rPr>
        <w:t>in</w:t>
      </w:r>
      <w:r w:rsidRPr="00ED6F16">
        <w:t xml:space="preserve"> the relatively controlled environment of a hospital. Conclusions </w:t>
      </w:r>
      <w:r w:rsidRPr="00ED6F16">
        <w:rPr>
          <w:rStyle w:val="StyleUnderline"/>
        </w:rPr>
        <w:t xml:space="preserve">Utilitarianism </w:t>
      </w:r>
      <w:r w:rsidRPr="004E1F09">
        <w:rPr>
          <w:rStyle w:val="StyleUnderline"/>
          <w:highlight w:val="cyan"/>
        </w:rPr>
        <w:t>in</w:t>
      </w:r>
      <w:r w:rsidRPr="00ED6F16">
        <w:rPr>
          <w:rStyle w:val="StyleUnderline"/>
        </w:rPr>
        <w:t xml:space="preserve"> the form of promoting the </w:t>
      </w:r>
      <w:r w:rsidRPr="004E1F09">
        <w:rPr>
          <w:rStyle w:val="StyleUnderline"/>
          <w:highlight w:val="cyan"/>
        </w:rPr>
        <w:t>good</w:t>
      </w:r>
      <w:r w:rsidRPr="00ED6F16">
        <w:rPr>
          <w:rStyle w:val="StyleUnderline"/>
        </w:rPr>
        <w:t xml:space="preserve"> and</w:t>
      </w:r>
      <w:r>
        <w:rPr>
          <w:rStyle w:val="StyleUnderline"/>
        </w:rPr>
        <w:t xml:space="preserve"> </w:t>
      </w:r>
      <w:r w:rsidRPr="00ED6F16">
        <w:rPr>
          <w:rStyle w:val="StyleUnderline"/>
        </w:rPr>
        <w:t>diminishing the bad is a</w:t>
      </w:r>
      <w:r w:rsidRPr="00ED6F16">
        <w:t xml:space="preserve"> </w:t>
      </w:r>
      <w:r w:rsidRPr="00ED6F16">
        <w:rPr>
          <w:rStyle w:val="Emphasis"/>
        </w:rPr>
        <w:t>key moral belief</w:t>
      </w:r>
      <w:r w:rsidRPr="00ED6F16">
        <w:t xml:space="preserve"> </w:t>
      </w:r>
      <w:r w:rsidRPr="00ED6F16">
        <w:rPr>
          <w:rStyle w:val="StyleUnderline"/>
        </w:rPr>
        <w:t>in the realm of</w:t>
      </w:r>
      <w:r>
        <w:rPr>
          <w:rStyle w:val="StyleUnderline"/>
        </w:rPr>
        <w:t xml:space="preserve"> </w:t>
      </w:r>
      <w:r w:rsidRPr="004E1F09">
        <w:rPr>
          <w:rStyle w:val="StyleUnderline"/>
          <w:highlight w:val="cyan"/>
        </w:rPr>
        <w:t>public health</w:t>
      </w:r>
      <w:r w:rsidRPr="00ED6F16">
        <w:rPr>
          <w:rStyle w:val="StyleUnderline"/>
        </w:rPr>
        <w:t>.</w:t>
      </w:r>
      <w:r w:rsidRPr="00ED6F16">
        <w:t xml:space="preserve"> </w:t>
      </w:r>
      <w:r w:rsidRPr="004E1F09">
        <w:rPr>
          <w:rStyle w:val="StyleUnderline"/>
          <w:highlight w:val="cyan"/>
        </w:rPr>
        <w:t>It is one view in concert with others</w:t>
      </w:r>
      <w:r w:rsidRPr="00ED6F16">
        <w:rPr>
          <w:rStyle w:val="StyleUnderline"/>
        </w:rPr>
        <w:t>, all</w:t>
      </w:r>
      <w:r>
        <w:rPr>
          <w:rStyle w:val="StyleUnderline"/>
        </w:rPr>
        <w:t xml:space="preserve"> </w:t>
      </w:r>
      <w:r w:rsidRPr="00ED6F16">
        <w:rPr>
          <w:rStyle w:val="StyleUnderline"/>
        </w:rPr>
        <w:t>working to counterbalance each view to achieve a tenable</w:t>
      </w:r>
      <w:r>
        <w:rPr>
          <w:rStyle w:val="StyleUnderline"/>
        </w:rPr>
        <w:t xml:space="preserve"> </w:t>
      </w:r>
      <w:r w:rsidRPr="00ED6F16">
        <w:rPr>
          <w:rStyle w:val="StyleUnderline"/>
        </w:rPr>
        <w:t xml:space="preserve">moral equilibrium. </w:t>
      </w:r>
      <w:r w:rsidRPr="004E1F09">
        <w:rPr>
          <w:rStyle w:val="StyleUnderline"/>
          <w:highlight w:val="cyan"/>
        </w:rPr>
        <w:t>In</w:t>
      </w:r>
      <w:r w:rsidRPr="00ED6F16">
        <w:rPr>
          <w:rStyle w:val="StyleUnderline"/>
        </w:rPr>
        <w:t xml:space="preserve"> the </w:t>
      </w:r>
      <w:r w:rsidRPr="004E1F09">
        <w:rPr>
          <w:rStyle w:val="Emphasis"/>
          <w:highlight w:val="cyan"/>
        </w:rPr>
        <w:t>extreme cases</w:t>
      </w:r>
      <w:r w:rsidRPr="00ED6F16">
        <w:t xml:space="preserve"> under consideration herein, </w:t>
      </w:r>
      <w:r w:rsidRPr="004E1F09">
        <w:rPr>
          <w:rStyle w:val="StyleUnderline"/>
          <w:highlight w:val="cyan"/>
        </w:rPr>
        <w:t>such equilibrium dictates</w:t>
      </w:r>
      <w:r w:rsidRPr="00ED6F16">
        <w:rPr>
          <w:rStyle w:val="StyleUnderline"/>
        </w:rPr>
        <w:t xml:space="preserve"> that the moral force of</w:t>
      </w:r>
      <w:r>
        <w:rPr>
          <w:rStyle w:val="StyleUnderline"/>
        </w:rPr>
        <w:t xml:space="preserve"> </w:t>
      </w:r>
      <w:r w:rsidRPr="00ED6F16">
        <w:rPr>
          <w:rStyle w:val="StyleUnderline"/>
        </w:rPr>
        <w:t xml:space="preserve">health promotion and harm minimization </w:t>
      </w:r>
      <w:r w:rsidRPr="00ED6F16">
        <w:rPr>
          <w:rStyle w:val="Emphasis"/>
        </w:rPr>
        <w:t>increases in</w:t>
      </w:r>
      <w:r>
        <w:rPr>
          <w:rStyle w:val="Emphasis"/>
        </w:rPr>
        <w:t xml:space="preserve"> </w:t>
      </w:r>
      <w:r w:rsidRPr="00ED6F16">
        <w:rPr>
          <w:rStyle w:val="Emphasis"/>
        </w:rPr>
        <w:t>relation to the threat posed</w:t>
      </w:r>
      <w:r w:rsidRPr="00ED6F16">
        <w:t xml:space="preserve"> </w:t>
      </w:r>
      <w:r w:rsidRPr="00ED6F16">
        <w:rPr>
          <w:rStyle w:val="StyleUnderline"/>
        </w:rPr>
        <w:t xml:space="preserve">to the well being of a </w:t>
      </w:r>
      <w:r w:rsidRPr="00ED6F16">
        <w:rPr>
          <w:rStyle w:val="Emphasis"/>
        </w:rPr>
        <w:t>larger</w:t>
      </w:r>
      <w:r>
        <w:rPr>
          <w:rStyle w:val="Emphasis"/>
        </w:rPr>
        <w:t xml:space="preserve"> </w:t>
      </w:r>
      <w:r w:rsidRPr="00ED6F16">
        <w:rPr>
          <w:rStyle w:val="Emphasis"/>
        </w:rPr>
        <w:t>society</w:t>
      </w:r>
      <w:r w:rsidRPr="00ED6F16">
        <w:rPr>
          <w:rStyle w:val="StyleUnderline"/>
        </w:rPr>
        <w:t xml:space="preserve">. </w:t>
      </w:r>
      <w:r w:rsidRPr="00CC7FD4">
        <w:rPr>
          <w:rStyle w:val="StyleUnderline"/>
        </w:rPr>
        <w:t>In</w:t>
      </w:r>
      <w:r w:rsidRPr="00ED6F16">
        <w:rPr>
          <w:rStyle w:val="StyleUnderline"/>
        </w:rPr>
        <w:t xml:space="preserve"> the case of widespread death or disability caused</w:t>
      </w:r>
      <w:r>
        <w:rPr>
          <w:rStyle w:val="StyleUnderline"/>
        </w:rPr>
        <w:t xml:space="preserve"> </w:t>
      </w:r>
      <w:r w:rsidRPr="00ED6F16">
        <w:rPr>
          <w:rStyle w:val="StyleUnderline"/>
        </w:rPr>
        <w:t>by a pandemic, this paper contended that an increased</w:t>
      </w:r>
      <w:r>
        <w:rPr>
          <w:rStyle w:val="StyleUnderline"/>
        </w:rPr>
        <w:t xml:space="preserve"> </w:t>
      </w:r>
      <w:r w:rsidRPr="00ED6F16">
        <w:rPr>
          <w:rStyle w:val="StyleUnderline"/>
        </w:rPr>
        <w:t xml:space="preserve">threat generates </w:t>
      </w:r>
      <w:r w:rsidRPr="004E1F09">
        <w:rPr>
          <w:rStyle w:val="StyleUnderline"/>
          <w:highlight w:val="cyan"/>
        </w:rPr>
        <w:t xml:space="preserve">a </w:t>
      </w:r>
      <w:r w:rsidRPr="004E1F09">
        <w:rPr>
          <w:rStyle w:val="Emphasis"/>
          <w:highlight w:val="cyan"/>
        </w:rPr>
        <w:t>heightened obligation</w:t>
      </w:r>
      <w:r w:rsidRPr="00ED6F16">
        <w:t xml:space="preserve"> on the part of HCWs, while also creating a reasonable expectation that those same HCWs will have preferential access to vaccines and treatments.</w:t>
      </w:r>
      <w:bookmarkEnd w:id="0"/>
    </w:p>
    <w:p w14:paraId="05400803" w14:textId="77777777" w:rsidR="003410B8" w:rsidRPr="00BE223A" w:rsidRDefault="003410B8" w:rsidP="003410B8">
      <w:pPr>
        <w:pStyle w:val="Heading4"/>
      </w:pPr>
      <w:r>
        <w:t xml:space="preserve">There is no monocausal explanation for disease---it is comparatively better to focus on how to address pandemics, rather than what caused them. </w:t>
      </w:r>
    </w:p>
    <w:p w14:paraId="04800F05" w14:textId="77777777" w:rsidR="003410B8" w:rsidRPr="0022519F" w:rsidRDefault="003410B8" w:rsidP="003410B8">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3FCCE192" w14:textId="77777777" w:rsidR="003410B8" w:rsidRPr="00BB2427" w:rsidRDefault="003410B8" w:rsidP="003410B8">
      <w:pPr>
        <w:rPr>
          <w:sz w:val="14"/>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r w:rsidRPr="004E1F09">
        <w:rPr>
          <w:rStyle w:val="StyleUnderline"/>
          <w:highlight w:val="cyan"/>
        </w:rPr>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w:t>
      </w:r>
      <w:r w:rsidRPr="003A56BD">
        <w:rPr>
          <w:sz w:val="14"/>
          <w:szCs w:val="10"/>
        </w:rPr>
        <w:lastRenderedPageBreak/>
        <w:t xml:space="preserve">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p>
    <w:p w14:paraId="31F68511" w14:textId="77777777" w:rsidR="003410B8" w:rsidRDefault="003410B8" w:rsidP="003410B8">
      <w:pPr>
        <w:pStyle w:val="Heading3"/>
      </w:pPr>
      <w:r>
        <w:lastRenderedPageBreak/>
        <w:t>Costs---1AC</w:t>
      </w:r>
    </w:p>
    <w:p w14:paraId="595BADA6" w14:textId="77777777" w:rsidR="003410B8" w:rsidRDefault="003410B8" w:rsidP="003410B8">
      <w:pPr>
        <w:pStyle w:val="Heading4"/>
      </w:pPr>
      <w:r>
        <w:t>Advantage 2 is Costs:</w:t>
      </w:r>
    </w:p>
    <w:p w14:paraId="2D21964B" w14:textId="77777777" w:rsidR="003410B8" w:rsidRDefault="003410B8" w:rsidP="003410B8">
      <w:pPr>
        <w:pStyle w:val="Heading4"/>
      </w:pPr>
      <w:r>
        <w:t xml:space="preserve">Drug prices are </w:t>
      </w:r>
      <w:r w:rsidRPr="00B129F9">
        <w:rPr>
          <w:u w:val="single"/>
        </w:rPr>
        <w:t>skyrocketing</w:t>
      </w:r>
      <w:r>
        <w:t>---product hopping is key.</w:t>
      </w:r>
    </w:p>
    <w:p w14:paraId="7C8F7EAE" w14:textId="77777777" w:rsidR="003410B8" w:rsidRPr="00B129F9" w:rsidRDefault="003410B8" w:rsidP="003410B8">
      <w:pPr>
        <w:rPr>
          <w:szCs w:val="22"/>
        </w:rPr>
      </w:pPr>
      <w:r w:rsidRPr="00B129F9">
        <w:rPr>
          <w:szCs w:val="22"/>
        </w:rPr>
        <w:t xml:space="preserve">Michael A. </w:t>
      </w:r>
      <w:r w:rsidRPr="00B129F9">
        <w:rPr>
          <w:rStyle w:val="Style13ptBold"/>
          <w:szCs w:val="22"/>
        </w:rPr>
        <w:t>Carrier &amp;</w:t>
      </w:r>
      <w:r w:rsidRPr="00B129F9">
        <w:rPr>
          <w:szCs w:val="22"/>
        </w:rPr>
        <w:t xml:space="preserve"> Steve </w:t>
      </w:r>
      <w:r w:rsidRPr="00B129F9">
        <w:rPr>
          <w:rStyle w:val="Style13ptBold"/>
          <w:szCs w:val="22"/>
        </w:rPr>
        <w:t>Shadowen 17</w:t>
      </w:r>
      <w:r w:rsidRPr="00B129F9">
        <w:rPr>
          <w:szCs w:val="22"/>
        </w:rPr>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27FBC556" w14:textId="77777777" w:rsidR="003410B8" w:rsidRPr="00B129F9" w:rsidRDefault="003410B8" w:rsidP="003410B8">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burdening patients, the government, and the health care system</w:t>
      </w:r>
      <w:r w:rsidRPr="00B129F9">
        <w:rPr>
          <w:rStyle w:val="StyleUnderline"/>
        </w:rPr>
        <w:t xml:space="preserve"> as a whole.</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as long as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00CE2BEB" w14:textId="77777777" w:rsidR="003410B8" w:rsidRPr="00856967" w:rsidRDefault="003410B8" w:rsidP="003410B8">
      <w:pPr>
        <w:pStyle w:val="Heading4"/>
      </w:pPr>
      <w:r>
        <w:t xml:space="preserve">That financially strains </w:t>
      </w:r>
      <w:r w:rsidRPr="00856967">
        <w:rPr>
          <w:u w:val="single"/>
        </w:rPr>
        <w:t>consumers, providers, and insurers</w:t>
      </w:r>
      <w:r>
        <w:t xml:space="preserve">. </w:t>
      </w:r>
    </w:p>
    <w:p w14:paraId="00778847" w14:textId="77777777" w:rsidR="003410B8" w:rsidRPr="00856967" w:rsidRDefault="003410B8" w:rsidP="003410B8">
      <w:pPr>
        <w:rPr>
          <w:szCs w:val="22"/>
        </w:rPr>
      </w:pPr>
      <w:r w:rsidRPr="00856967">
        <w:rPr>
          <w:szCs w:val="22"/>
        </w:rPr>
        <w:t xml:space="preserve">Amaka </w:t>
      </w:r>
      <w:r w:rsidRPr="00856967">
        <w:rPr>
          <w:rStyle w:val="Style13ptBold"/>
          <w:szCs w:val="22"/>
        </w:rPr>
        <w:t>Vanni 21</w:t>
      </w:r>
      <w:r w:rsidRPr="00856967">
        <w:rPr>
          <w:szCs w:val="22"/>
        </w:rPr>
        <w:t xml:space="preserve">. PhD and LLM degrees in International Economic Law from the University of Warwick.  “On Intellectual Property Rights, Access to Medicines and Vaccine Imperialism.” </w:t>
      </w:r>
      <w:hyperlink r:id="rId11" w:history="1">
        <w:r w:rsidRPr="00856967">
          <w:rPr>
            <w:rStyle w:val="Hyperlink"/>
            <w:szCs w:val="22"/>
          </w:rPr>
          <w:t>https://twailr.com/on-intellectual-property-rights-access-to-medicines-and-vaccine-imperialism/</w:t>
        </w:r>
      </w:hyperlink>
      <w:r w:rsidRPr="00856967">
        <w:rPr>
          <w:szCs w:val="22"/>
        </w:rPr>
        <w:t xml:space="preserve">. </w:t>
      </w:r>
    </w:p>
    <w:p w14:paraId="04B3BE3A" w14:textId="77777777" w:rsidR="003410B8" w:rsidRDefault="003410B8" w:rsidP="003410B8">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7E95590B" w14:textId="77777777" w:rsidR="003410B8" w:rsidRDefault="003410B8" w:rsidP="003410B8">
      <w:r>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428605BC" w14:textId="77777777" w:rsidR="003410B8" w:rsidRDefault="003410B8" w:rsidP="003410B8">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raised the price by 5,000 per cent  from a cost of USD 13.50 to USD 750. Similarly, </w:t>
      </w:r>
      <w:r w:rsidRPr="00B576A3">
        <w:rPr>
          <w:rStyle w:val="StyleUnderline"/>
        </w:rPr>
        <w:t xml:space="preserve">a white paper by I-MAK shows how </w:t>
      </w:r>
      <w:r w:rsidRPr="009863C7">
        <w:rPr>
          <w:rStyle w:val="StyleUnderline"/>
          <w:highlight w:val="cyan"/>
        </w:rPr>
        <w:t>excessive patenting</w:t>
      </w:r>
      <w:r w:rsidRPr="00B576A3">
        <w:rPr>
          <w:rStyle w:val="StyleUnderline"/>
        </w:rPr>
        <w:t xml:space="preserve"> and related strategies </w:t>
      </w:r>
      <w:r w:rsidRPr="009863C7">
        <w:rPr>
          <w:rStyle w:val="StyleUnderline"/>
          <w:highlight w:val="cyan"/>
        </w:rPr>
        <w:t>are driving</w:t>
      </w:r>
      <w:r w:rsidRPr="00B576A3">
        <w:rPr>
          <w:rStyle w:val="StyleUnderline"/>
        </w:rPr>
        <w:t xml:space="preserve"> families to </w:t>
      </w:r>
      <w:r w:rsidRPr="009863C7">
        <w:rPr>
          <w:rStyle w:val="StyleUnderline"/>
          <w:highlight w:val="cyan"/>
        </w:rPr>
        <w:t>overspend on</w:t>
      </w:r>
      <w:r w:rsidRPr="00B576A3">
        <w:rPr>
          <w:rStyle w:val="StyleUnderline"/>
        </w:rPr>
        <w:t xml:space="preserve"> lifesaving </w:t>
      </w:r>
      <w:r w:rsidRPr="009863C7">
        <w:rPr>
          <w:rStyle w:val="StyleUnderline"/>
          <w:highlight w:val="cyan"/>
        </w:rPr>
        <w:t>medicines</w:t>
      </w:r>
      <w:r>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w:t>
      </w:r>
      <w:r>
        <w:lastRenderedPageBreak/>
        <w:t xml:space="preserve">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2A96DF14" w14:textId="77777777" w:rsidR="003410B8" w:rsidRDefault="003410B8" w:rsidP="003410B8">
      <w:pPr>
        <w:pStyle w:val="Heading4"/>
      </w:pPr>
      <w:r>
        <w:t xml:space="preserve">Pharmaceuticals are the </w:t>
      </w:r>
      <w:r w:rsidRPr="00263162">
        <w:rPr>
          <w:u w:val="single"/>
        </w:rPr>
        <w:t>largest driver of healthcare costs</w:t>
      </w:r>
      <w:r>
        <w:t xml:space="preserve">. </w:t>
      </w:r>
    </w:p>
    <w:p w14:paraId="78F8DDAD" w14:textId="77777777" w:rsidR="003410B8" w:rsidRPr="00B129F9" w:rsidRDefault="003410B8" w:rsidP="003410B8">
      <w:pPr>
        <w:rPr>
          <w:szCs w:val="22"/>
        </w:rPr>
      </w:pPr>
      <w:r w:rsidRPr="00B129F9">
        <w:rPr>
          <w:szCs w:val="22"/>
        </w:rPr>
        <w:t xml:space="preserve">Hannah </w:t>
      </w:r>
      <w:r w:rsidRPr="00B129F9">
        <w:rPr>
          <w:rStyle w:val="Style13ptBold"/>
          <w:szCs w:val="22"/>
        </w:rPr>
        <w:t>Brennan et al 16</w:t>
      </w:r>
      <w:r w:rsidRPr="00B129F9">
        <w:rPr>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7E5D26C3" w14:textId="77777777" w:rsidR="003410B8" w:rsidRPr="008754EF" w:rsidRDefault="003410B8" w:rsidP="003410B8">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56A4FCDA" w14:textId="77777777" w:rsidR="003410B8" w:rsidRPr="007F576E" w:rsidRDefault="003410B8" w:rsidP="003410B8">
      <w:pPr>
        <w:pStyle w:val="Heading4"/>
      </w:pPr>
      <w:r>
        <w:t xml:space="preserve">Rising healthcare costs compromise 17% of GDP---the current trajectory is unsustainable and makes collapse inevitable. </w:t>
      </w:r>
    </w:p>
    <w:p w14:paraId="12851456" w14:textId="77777777" w:rsidR="003410B8" w:rsidRPr="00B129F9" w:rsidRDefault="003410B8" w:rsidP="003410B8">
      <w:pPr>
        <w:rPr>
          <w:szCs w:val="22"/>
        </w:rPr>
      </w:pPr>
      <w:r w:rsidRPr="00B129F9">
        <w:rPr>
          <w:szCs w:val="22"/>
        </w:rPr>
        <w:t xml:space="preserve">Ron </w:t>
      </w:r>
      <w:r w:rsidRPr="00B129F9">
        <w:rPr>
          <w:rStyle w:val="Style13ptBold"/>
          <w:szCs w:val="22"/>
        </w:rPr>
        <w:t>Howrigon 16</w:t>
      </w:r>
      <w:r w:rsidRPr="00B129F9">
        <w:rPr>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1669D241" w14:textId="77777777" w:rsidR="003410B8" w:rsidRPr="007658F0" w:rsidRDefault="003410B8" w:rsidP="003410B8">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74B3C520" w14:textId="77777777" w:rsidR="003410B8" w:rsidRPr="007658F0" w:rsidRDefault="003410B8" w:rsidP="003410B8">
      <w:r w:rsidRPr="007658F0">
        <w:lastRenderedPageBreak/>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2F9E61B3" w14:textId="77777777" w:rsidR="003410B8" w:rsidRPr="007658F0" w:rsidRDefault="003410B8" w:rsidP="003410B8">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6A16DA47" w14:textId="77777777" w:rsidR="003410B8" w:rsidRPr="007658F0" w:rsidRDefault="003410B8" w:rsidP="003410B8">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we simply can’t continue</w:t>
      </w:r>
      <w:r w:rsidRPr="007658F0">
        <w:rPr>
          <w:rStyle w:val="Emphasis"/>
        </w:rPr>
        <w:t xml:space="preserve"> on this trend forever</w:t>
      </w:r>
      <w:r w:rsidRPr="007658F0">
        <w:t>.</w:t>
      </w:r>
    </w:p>
    <w:p w14:paraId="09C0D639" w14:textId="77777777" w:rsidR="003410B8" w:rsidRPr="007658F0" w:rsidRDefault="003410B8" w:rsidP="003410B8">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rms of actual dollars in that same time period</w:t>
      </w:r>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45E708EC" w14:textId="77777777" w:rsidR="003410B8" w:rsidRPr="007658F0" w:rsidRDefault="003410B8" w:rsidP="003410B8">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4B4E12C3" w14:textId="77777777" w:rsidR="003410B8" w:rsidRPr="007658F0" w:rsidRDefault="003410B8" w:rsidP="003410B8">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in terms of its percentage of GDP, and is ten times larger than the auto industry in terms of the number of people it employs</w:t>
      </w:r>
      <w:r w:rsidRPr="007658F0">
        <w:t>.</w:t>
      </w:r>
    </w:p>
    <w:p w14:paraId="0D329231" w14:textId="77777777" w:rsidR="003410B8" w:rsidRPr="007658F0" w:rsidRDefault="003410B8" w:rsidP="003410B8">
      <w:r w:rsidRPr="007658F0">
        <w:lastRenderedPageBreak/>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681F22FC" w14:textId="77777777" w:rsidR="003410B8" w:rsidRPr="007658F0" w:rsidRDefault="003410B8" w:rsidP="003410B8">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0D8E1ECD" w14:textId="77777777" w:rsidR="003410B8" w:rsidRPr="007658F0" w:rsidRDefault="003410B8" w:rsidP="003410B8">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20405E9D" w14:textId="77777777" w:rsidR="003410B8" w:rsidRPr="007658F0" w:rsidRDefault="003410B8" w:rsidP="003410B8">
      <w:r w:rsidRPr="007658F0">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607A7317" w14:textId="77777777" w:rsidR="003410B8" w:rsidRPr="007658F0" w:rsidRDefault="003410B8" w:rsidP="003410B8">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549E3330" w14:textId="77777777" w:rsidR="003410B8" w:rsidRPr="007658F0" w:rsidRDefault="003410B8" w:rsidP="003410B8">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541E9F9D" w14:textId="77777777" w:rsidR="003410B8" w:rsidRPr="007658F0" w:rsidRDefault="003410B8" w:rsidP="003410B8">
      <w:r w:rsidRPr="007658F0">
        <w:t xml:space="preserve">Ok, now it’s time to take a deep breath. I’m not convinced that healthcare is fated to unavoidable failure and economic catastrophe. That’s a worst-case scenario. The problem is that </w:t>
      </w:r>
      <w:r w:rsidRPr="00AD32F9">
        <w:rPr>
          <w:rStyle w:val="Emphasis"/>
        </w:rPr>
        <w:lastRenderedPageBreak/>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35DE2872" w14:textId="77777777" w:rsidR="003410B8" w:rsidRPr="007658F0" w:rsidRDefault="003410B8" w:rsidP="003410B8">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26C27229" w14:textId="77777777" w:rsidR="003410B8" w:rsidRDefault="003410B8" w:rsidP="003410B8">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0CA25315" w14:textId="77777777" w:rsidR="003410B8" w:rsidRPr="002A165B" w:rsidRDefault="003410B8" w:rsidP="003410B8">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4A5A0B58" w14:textId="77777777" w:rsidR="003410B8" w:rsidRDefault="003410B8" w:rsidP="003410B8">
      <w:r>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7B720A14" w14:textId="77777777" w:rsidR="003410B8" w:rsidRDefault="003410B8" w:rsidP="003410B8">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60F99CAC" w14:textId="77777777" w:rsidR="003410B8" w:rsidRDefault="003410B8" w:rsidP="003410B8">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62FC529E" w14:textId="77777777" w:rsidR="003410B8" w:rsidRDefault="003410B8" w:rsidP="003410B8">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04FA52F7" w14:textId="77777777" w:rsidR="003410B8" w:rsidRPr="002A165B" w:rsidRDefault="003410B8" w:rsidP="003410B8">
      <w:r w:rsidRPr="00B129F9">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124D7FDC" w14:textId="77777777" w:rsidR="003410B8" w:rsidRDefault="003410B8" w:rsidP="003410B8">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422EE241" w14:textId="77777777" w:rsidR="003410B8" w:rsidRPr="00B622DE" w:rsidRDefault="003410B8" w:rsidP="003410B8">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w:t>
      </w:r>
      <w:r w:rsidRPr="00B622DE">
        <w:rPr>
          <w:szCs w:val="22"/>
        </w:rPr>
        <w:lastRenderedPageBreak/>
        <w:t xml:space="preserve">economics researcher in the Soviet Union, Russia and the United Nations Secretariat, is now Research Director at the Dialogue of Civilizations Research Institute in Berlin “Economic Crisis Can Trigger World War.” </w:t>
      </w:r>
      <w:hyperlink r:id="rId12" w:history="1">
        <w:r w:rsidRPr="00B622DE">
          <w:rPr>
            <w:rStyle w:val="Hyperlink"/>
            <w:szCs w:val="22"/>
          </w:rPr>
          <w:t>http://www.ipsnews.net/2019/02/economic-crisis-can-trigger-world-war/</w:t>
        </w:r>
      </w:hyperlink>
      <w:r w:rsidRPr="00B622DE">
        <w:rPr>
          <w:szCs w:val="22"/>
        </w:rPr>
        <w:t xml:space="preserve">. </w:t>
      </w:r>
    </w:p>
    <w:p w14:paraId="1BAAAE75" w14:textId="77777777" w:rsidR="003410B8" w:rsidRDefault="003410B8" w:rsidP="003410B8">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7DF385FB" w14:textId="77777777" w:rsidR="003410B8" w:rsidRDefault="003410B8" w:rsidP="003410B8">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0267F954" w14:textId="77777777" w:rsidR="003410B8" w:rsidRDefault="003410B8" w:rsidP="003410B8">
      <w:r>
        <w:t>Crisis responses limited</w:t>
      </w:r>
    </w:p>
    <w:p w14:paraId="69D4CAD4" w14:textId="77777777" w:rsidR="003410B8" w:rsidRDefault="003410B8" w:rsidP="003410B8">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23761384" w14:textId="77777777" w:rsidR="003410B8" w:rsidRPr="00B622DE" w:rsidRDefault="003410B8" w:rsidP="003410B8">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03D77A09" w14:textId="77777777" w:rsidR="003410B8" w:rsidRDefault="003410B8" w:rsidP="003410B8">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7C715EE4" w14:textId="77777777" w:rsidR="003410B8" w:rsidRDefault="003410B8" w:rsidP="003410B8">
      <w:r>
        <w:t>From bust to bubble</w:t>
      </w:r>
    </w:p>
    <w:p w14:paraId="245256CD" w14:textId="77777777" w:rsidR="003410B8" w:rsidRDefault="003410B8" w:rsidP="003410B8">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05D8C7A0" w14:textId="77777777" w:rsidR="003410B8" w:rsidRDefault="003410B8" w:rsidP="003410B8">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686EEDBC" w14:textId="77777777" w:rsidR="003410B8" w:rsidRPr="00B622DE" w:rsidRDefault="003410B8" w:rsidP="003410B8">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02A33060" w14:textId="77777777" w:rsidR="003410B8" w:rsidRDefault="003410B8" w:rsidP="003410B8">
      <w:r>
        <w:lastRenderedPageBreak/>
        <w:t>International trade shrank by two-thirds within half a decade after the US passed the Smoot-Hawley Tariff Act in 1930, at the start of the Great Depression, ostensibly to protect American workers and farmers from foreign competition!</w:t>
      </w:r>
    </w:p>
    <w:p w14:paraId="498375A4" w14:textId="77777777" w:rsidR="003410B8" w:rsidRDefault="003410B8" w:rsidP="003410B8">
      <w:r>
        <w:t>Liberalization’s discontents</w:t>
      </w:r>
    </w:p>
    <w:p w14:paraId="5344F935" w14:textId="77777777" w:rsidR="003410B8" w:rsidRPr="00B622DE" w:rsidRDefault="003410B8" w:rsidP="003410B8">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181954ED" w14:textId="77777777" w:rsidR="003410B8" w:rsidRDefault="003410B8" w:rsidP="003410B8">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1EDBC671" w14:textId="77777777" w:rsidR="003410B8" w:rsidRDefault="003410B8" w:rsidP="003410B8">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0589552" w14:textId="77777777" w:rsidR="003410B8" w:rsidRPr="00B622DE" w:rsidRDefault="003410B8" w:rsidP="003410B8">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11655471" w14:textId="77777777" w:rsidR="003410B8" w:rsidRDefault="003410B8" w:rsidP="003410B8">
      <w:r>
        <w:t>Insecurity, populism, conflict</w:t>
      </w:r>
    </w:p>
    <w:p w14:paraId="77652B05" w14:textId="77777777" w:rsidR="003410B8" w:rsidRDefault="003410B8" w:rsidP="003410B8">
      <w:r>
        <w:t>Thomas Piketty has argued that a sudden increase in income inequality is often followed by a great crisis. Although causality is difficult to prove, with wealth and income inequality now at historical highs, this should give cause for concern.</w:t>
      </w:r>
    </w:p>
    <w:p w14:paraId="7F3052F4" w14:textId="77777777" w:rsidR="003410B8" w:rsidRDefault="003410B8" w:rsidP="003410B8">
      <w:r>
        <w:t>Of course, other factors also contribute to or exacerbate civil and international tensions, with some due to policies intended for other purposes. Nevertheless, even if unintended, such developments could inadvertently catalyse future crises and conflicts.</w:t>
      </w:r>
    </w:p>
    <w:p w14:paraId="7BEB4975" w14:textId="77777777" w:rsidR="003410B8" w:rsidRDefault="003410B8" w:rsidP="003410B8">
      <w:r>
        <w:t>Publics often have good reason to be restless, if not angry, but the emotional appeals of ethno-populism and jingoistic nationalism are leading to chauvinistic policy measures which only make things worse.</w:t>
      </w:r>
    </w:p>
    <w:p w14:paraId="0C6E0039" w14:textId="77777777" w:rsidR="003410B8" w:rsidRDefault="003410B8" w:rsidP="003410B8">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30B41C7" w14:textId="77777777" w:rsidR="003410B8" w:rsidRDefault="003410B8" w:rsidP="003410B8">
      <w:r>
        <w:t>Avoiding Thucydides’ iceberg</w:t>
      </w:r>
    </w:p>
    <w:p w14:paraId="11E75C8B" w14:textId="77777777" w:rsidR="003410B8" w:rsidRDefault="003410B8" w:rsidP="003410B8">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73D5EDAD" w14:textId="77777777" w:rsidR="003410B8" w:rsidRDefault="003410B8" w:rsidP="003410B8">
      <w:r w:rsidRPr="00B622DE">
        <w:rPr>
          <w:rStyle w:val="StyleUnderline"/>
        </w:rPr>
        <w:lastRenderedPageBreak/>
        <w:t>They patently ignored Thucydides’ warning</w:t>
      </w:r>
      <w:r>
        <w:t>, in chronicling the Peloponnesian wars over two millennia before, when the rise of Athens threatened the established dominance of Sparta!</w:t>
      </w:r>
    </w:p>
    <w:p w14:paraId="710BF3FD" w14:textId="77777777" w:rsidR="003410B8" w:rsidRPr="00B622DE" w:rsidRDefault="003410B8" w:rsidP="003410B8">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729C31B6" w14:textId="77777777" w:rsidR="003410B8" w:rsidRPr="00B129F9" w:rsidRDefault="003410B8" w:rsidP="003410B8">
      <w:pPr>
        <w:pStyle w:val="Heading4"/>
      </w:pPr>
      <w:r w:rsidRPr="00B129F9">
        <w:t xml:space="preserve">And go </w:t>
      </w:r>
      <w:r w:rsidRPr="00B129F9">
        <w:rPr>
          <w:u w:val="single"/>
        </w:rPr>
        <w:t>nuclear</w:t>
      </w:r>
      <w:r w:rsidRPr="00B129F9">
        <w:t xml:space="preserve">. </w:t>
      </w:r>
    </w:p>
    <w:p w14:paraId="6D2BF63F" w14:textId="77777777" w:rsidR="003410B8" w:rsidRPr="00B129F9" w:rsidRDefault="003410B8" w:rsidP="003410B8">
      <w:pPr>
        <w:rPr>
          <w:szCs w:val="22"/>
        </w:rPr>
      </w:pPr>
      <w:r w:rsidRPr="00B129F9">
        <w:rPr>
          <w:szCs w:val="22"/>
        </w:rPr>
        <w:t xml:space="preserve">Stein </w:t>
      </w:r>
      <w:r w:rsidRPr="00B129F9">
        <w:rPr>
          <w:rStyle w:val="Style13ptBold"/>
          <w:szCs w:val="22"/>
        </w:rPr>
        <w:t>Tønnesson 15</w:t>
      </w:r>
      <w:r w:rsidRPr="00B129F9">
        <w:rPr>
          <w:szCs w:val="22"/>
        </w:rPr>
        <w:t>. Research Professor, Peace Research Institute Oslo; Leader of East Asia Peace program, Uppsala University, 2015. “Deterrence, interdependence and Sino–US peace.” International Area Studies Review, Vol. 18, No. 3, p. 297-311.</w:t>
      </w:r>
    </w:p>
    <w:p w14:paraId="4A92B4B7" w14:textId="77777777" w:rsidR="003410B8" w:rsidRPr="007658F0" w:rsidRDefault="003410B8" w:rsidP="003410B8">
      <w:r w:rsidRPr="007658F0">
        <w:t xml:space="preserve">Several </w:t>
      </w:r>
      <w:r w:rsidRPr="007658F0">
        <w:rPr>
          <w:rStyle w:val="StyleUnderline"/>
        </w:rPr>
        <w:t>recent works</w:t>
      </w:r>
      <w:r w:rsidRPr="007658F0">
        <w:t xml:space="preserve"> on China and Sino–US relations </w:t>
      </w:r>
      <w:r w:rsidRPr="007658F0">
        <w:rPr>
          <w:rStyle w:val="StyleUnderline"/>
        </w:rPr>
        <w:t>have made</w:t>
      </w:r>
      <w:r w:rsidRPr="007658F0">
        <w:t xml:space="preserve"> substantial </w:t>
      </w:r>
      <w:r w:rsidRPr="007658F0">
        <w:rPr>
          <w:rStyle w:val="StyleUnderline"/>
        </w:rPr>
        <w:t>contributions to the current understanding of how and under what circumstances</w:t>
      </w:r>
      <w:r w:rsidRPr="007658F0">
        <w:t xml:space="preserve"> a combination of </w:t>
      </w:r>
      <w:r w:rsidRPr="007658F0">
        <w:rPr>
          <w:rStyle w:val="StyleUnderline"/>
        </w:rPr>
        <w:t>nuclear deterrence and economic interdependence may reduce the risk of war between major powers</w:t>
      </w:r>
      <w:r w:rsidRPr="007658F0">
        <w:t xml:space="preserve">. At least four conclusions can be drawn from the review above: first, those who say that </w:t>
      </w:r>
      <w:r w:rsidRPr="007658F0">
        <w:rPr>
          <w:rStyle w:val="StyleUnderline"/>
        </w:rPr>
        <w:t xml:space="preserve">interdependence may </w:t>
      </w:r>
      <w:r w:rsidRPr="007658F0">
        <w:rPr>
          <w:rStyle w:val="Emphasis"/>
        </w:rPr>
        <w:t>both inhibit and drive conflict</w:t>
      </w:r>
      <w:r w:rsidRPr="007658F0">
        <w:t xml:space="preserve"> are right. </w:t>
      </w:r>
      <w:r w:rsidRPr="00B129F9">
        <w:rPr>
          <w:rStyle w:val="StyleUnderline"/>
          <w:highlight w:val="cyan"/>
        </w:rPr>
        <w:t>Interdependence raises the cost of conflict</w:t>
      </w:r>
      <w:r w:rsidRPr="007658F0">
        <w:t xml:space="preserve"> for all sides </w:t>
      </w:r>
      <w:r w:rsidRPr="007658F0">
        <w:rPr>
          <w:rStyle w:val="StyleUnderline"/>
        </w:rPr>
        <w:t>but</w:t>
      </w:r>
      <w:r w:rsidRPr="007658F0">
        <w:t xml:space="preserve"> </w:t>
      </w:r>
      <w:r w:rsidRPr="007658F0">
        <w:rPr>
          <w:rStyle w:val="StyleUnderline"/>
        </w:rPr>
        <w:t xml:space="preserve">asymmetrical or unbalanced dependencies and </w:t>
      </w:r>
      <w:r w:rsidRPr="007658F0">
        <w:rPr>
          <w:rStyle w:val="Emphasis"/>
        </w:rPr>
        <w:t>negative trade expectations</w:t>
      </w:r>
      <w:r w:rsidRPr="007658F0">
        <w:t xml:space="preserve"> may </w:t>
      </w:r>
      <w:r w:rsidRPr="007658F0">
        <w:rPr>
          <w:rStyle w:val="StyleUnderline"/>
        </w:rPr>
        <w:t>generate tensions leading to trade wars among inter-dependent states that</w:t>
      </w:r>
      <w:r w:rsidRPr="007658F0">
        <w:t xml:space="preserve"> in turn </w:t>
      </w:r>
      <w:r w:rsidRPr="007658F0">
        <w:rPr>
          <w:rStyle w:val="StyleUnderline"/>
        </w:rPr>
        <w:t>increase the risk of military conflict</w:t>
      </w:r>
      <w:r w:rsidRPr="007658F0">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658F0">
        <w:rPr>
          <w:rStyle w:val="StyleUnderline"/>
        </w:rPr>
        <w:t>decisions for war</w:t>
      </w:r>
      <w:r w:rsidRPr="007658F0">
        <w:t xml:space="preserve"> and peace </w:t>
      </w:r>
      <w:r w:rsidRPr="007658F0">
        <w:rPr>
          <w:rStyle w:val="StyleUnderline"/>
        </w:rPr>
        <w:t>are taken by very few people, who act on the basis of their future expectations</w:t>
      </w:r>
      <w:r w:rsidRPr="007658F0">
        <w:t xml:space="preserve">. International relations theory must be supplemented by foreign policy analysis in order to assess the value attributed by national decision-makers to economic development and their assessments of risks and opportunities. </w:t>
      </w:r>
      <w:r w:rsidRPr="00B129F9">
        <w:rPr>
          <w:rStyle w:val="StyleUnderline"/>
          <w:highlight w:val="cyan"/>
        </w:rPr>
        <w:t>If leaders</w:t>
      </w:r>
      <w:r w:rsidRPr="007658F0">
        <w:t xml:space="preserve"> on either side of the Atlantic </w:t>
      </w:r>
      <w:r w:rsidRPr="007658F0">
        <w:rPr>
          <w:rStyle w:val="StyleUnderline"/>
        </w:rPr>
        <w:t xml:space="preserve">begin to </w:t>
      </w:r>
      <w:r w:rsidRPr="00B129F9">
        <w:rPr>
          <w:rStyle w:val="StyleUnderline"/>
          <w:highlight w:val="cyan"/>
        </w:rPr>
        <w:t>seriously</w:t>
      </w:r>
      <w:r w:rsidRPr="007658F0">
        <w:rPr>
          <w:rStyle w:val="StyleUnderline"/>
        </w:rPr>
        <w:t xml:space="preserve"> </w:t>
      </w:r>
      <w:r w:rsidRPr="007658F0">
        <w:rPr>
          <w:rStyle w:val="Emphasis"/>
        </w:rPr>
        <w:t xml:space="preserve">fear or </w:t>
      </w:r>
      <w:r w:rsidRPr="00B129F9">
        <w:rPr>
          <w:rStyle w:val="Emphasis"/>
          <w:highlight w:val="cyan"/>
        </w:rPr>
        <w:t>anticipate their</w:t>
      </w:r>
      <w:r w:rsidRPr="007658F0">
        <w:rPr>
          <w:rStyle w:val="Emphasis"/>
        </w:rPr>
        <w:t xml:space="preserve"> own </w:t>
      </w:r>
      <w:r w:rsidRPr="00B129F9">
        <w:rPr>
          <w:rStyle w:val="Emphasis"/>
          <w:highlight w:val="cyan"/>
        </w:rPr>
        <w:t>nation’s decline</w:t>
      </w:r>
      <w:r w:rsidRPr="007658F0">
        <w:t xml:space="preserve"> then </w:t>
      </w:r>
      <w:r w:rsidRPr="00B129F9">
        <w:rPr>
          <w:rStyle w:val="StyleUnderline"/>
          <w:highlight w:val="cyan"/>
        </w:rPr>
        <w:t>they may blame</w:t>
      </w:r>
      <w:r w:rsidRPr="007658F0">
        <w:t xml:space="preserve"> this on </w:t>
      </w:r>
      <w:r w:rsidRPr="00B129F9">
        <w:rPr>
          <w:rStyle w:val="StyleUnderline"/>
          <w:highlight w:val="cyan"/>
        </w:rPr>
        <w:t>external dependence, appeal to anti-foreign sentiments, contemplate</w:t>
      </w:r>
      <w:r w:rsidRPr="007658F0">
        <w:rPr>
          <w:rStyle w:val="StyleUnderline"/>
        </w:rPr>
        <w:t xml:space="preserve"> the use of </w:t>
      </w:r>
      <w:r w:rsidRPr="00B129F9">
        <w:rPr>
          <w:rStyle w:val="StyleUnderline"/>
          <w:highlight w:val="cyan"/>
        </w:rPr>
        <w:t>force</w:t>
      </w:r>
      <w:r w:rsidRPr="007658F0">
        <w:rPr>
          <w:rStyle w:val="StyleUnderline"/>
        </w:rPr>
        <w:t xml:space="preserve"> to gain</w:t>
      </w:r>
      <w:r w:rsidRPr="007658F0">
        <w:t xml:space="preserve"> respect or </w:t>
      </w:r>
      <w:r w:rsidRPr="007658F0">
        <w:rPr>
          <w:rStyle w:val="StyleUnderline"/>
        </w:rPr>
        <w:t>credibility, adopt protectionist policies</w:t>
      </w:r>
      <w:r w:rsidRPr="00B129F9">
        <w:rPr>
          <w:rStyle w:val="StyleUnderline"/>
          <w:highlight w:val="cyan"/>
        </w:rPr>
        <w:t>, and</w:t>
      </w:r>
      <w:r w:rsidRPr="007658F0">
        <w:t xml:space="preserve"> ultimately </w:t>
      </w:r>
      <w:r w:rsidRPr="00B129F9">
        <w:rPr>
          <w:rStyle w:val="Emphasis"/>
          <w:highlight w:val="cyan"/>
        </w:rPr>
        <w:t>refuse to be deterred by</w:t>
      </w:r>
      <w:r w:rsidRPr="007658F0">
        <w:t xml:space="preserve"> either </w:t>
      </w:r>
      <w:r w:rsidRPr="00B129F9">
        <w:rPr>
          <w:rStyle w:val="Emphasis"/>
          <w:highlight w:val="cyan"/>
        </w:rPr>
        <w:t>nuclear arms</w:t>
      </w:r>
      <w:r w:rsidRPr="007658F0">
        <w:rPr>
          <w:rStyle w:val="StyleUnderline"/>
        </w:rPr>
        <w:t xml:space="preserve"> or prospects of socioeconomic calamities. Such </w:t>
      </w:r>
      <w:r w:rsidRPr="00B129F9">
        <w:rPr>
          <w:rStyle w:val="StyleUnderline"/>
          <w:highlight w:val="cyan"/>
        </w:rPr>
        <w:t>a</w:t>
      </w:r>
      <w:r w:rsidRPr="007658F0">
        <w:rPr>
          <w:rStyle w:val="StyleUnderline"/>
        </w:rPr>
        <w:t xml:space="preserve"> dangerous </w:t>
      </w:r>
      <w:r w:rsidRPr="00B129F9">
        <w:rPr>
          <w:rStyle w:val="StyleUnderline"/>
          <w:highlight w:val="cyan"/>
        </w:rPr>
        <w:t xml:space="preserve">shift could happen </w:t>
      </w:r>
      <w:r w:rsidRPr="00B129F9">
        <w:rPr>
          <w:rStyle w:val="Emphasis"/>
          <w:highlight w:val="cyan"/>
        </w:rPr>
        <w:t>abruptly</w:t>
      </w:r>
      <w:r w:rsidRPr="007658F0">
        <w:t>, i.e. under the instigation of actions by a third party – or against a third party.</w:t>
      </w:r>
    </w:p>
    <w:p w14:paraId="792BA49F" w14:textId="77777777" w:rsidR="003410B8" w:rsidRDefault="003410B8" w:rsidP="003410B8">
      <w:r w:rsidRPr="007658F0">
        <w:t xml:space="preserve">Yet as long as there is both nuclear deterrence and interdependence, the tensions </w:t>
      </w:r>
      <w:r w:rsidRPr="007658F0">
        <w:rPr>
          <w:rStyle w:val="StyleUnderline"/>
        </w:rPr>
        <w:t>in East Asia</w:t>
      </w:r>
      <w:r w:rsidRPr="007658F0">
        <w:t xml:space="preserve"> are unlikely to escalate to war. As Chan (2013) says, all states in the region are aware that they cannot count on support from either China or the US if they make provocative moves. </w:t>
      </w:r>
      <w:r w:rsidRPr="00B129F9">
        <w:rPr>
          <w:rStyle w:val="StyleUnderline"/>
          <w:highlight w:val="cyan"/>
        </w:rPr>
        <w:t>The greatest risk is</w:t>
      </w:r>
      <w:r w:rsidRPr="007658F0">
        <w:rPr>
          <w:rStyle w:val="StyleUnderline"/>
        </w:rPr>
        <w:t xml:space="preserve"> </w:t>
      </w:r>
      <w:r w:rsidRPr="007658F0">
        <w:rPr>
          <w:rStyle w:val="Emphasis"/>
        </w:rPr>
        <w:t>not</w:t>
      </w:r>
      <w:r w:rsidRPr="007658F0">
        <w:t xml:space="preserve"> that </w:t>
      </w:r>
      <w:r w:rsidRPr="007658F0">
        <w:rPr>
          <w:rStyle w:val="Emphasis"/>
        </w:rPr>
        <w:t>a territorial dispute</w:t>
      </w:r>
      <w:r w:rsidRPr="007658F0">
        <w:t xml:space="preserve"> leads to war under present circumstances </w:t>
      </w:r>
      <w:r w:rsidRPr="007658F0">
        <w:rPr>
          <w:rStyle w:val="StyleUnderline"/>
        </w:rPr>
        <w:t xml:space="preserve">but that </w:t>
      </w:r>
      <w:r w:rsidRPr="00B129F9">
        <w:rPr>
          <w:rStyle w:val="Emphasis"/>
          <w:highlight w:val="cyan"/>
        </w:rPr>
        <w:t>changes in the world economy</w:t>
      </w:r>
      <w:r w:rsidRPr="00B129F9">
        <w:rPr>
          <w:rStyle w:val="StyleUnderline"/>
          <w:highlight w:val="cyan"/>
        </w:rPr>
        <w:t xml:space="preserve"> alter</w:t>
      </w:r>
      <w:r w:rsidRPr="007658F0">
        <w:rPr>
          <w:rStyle w:val="StyleUnderline"/>
        </w:rPr>
        <w:t xml:space="preserve"> those </w:t>
      </w:r>
      <w:r w:rsidRPr="00B129F9">
        <w:rPr>
          <w:rStyle w:val="StyleUnderline"/>
          <w:highlight w:val="cyan"/>
        </w:rPr>
        <w:t>circumstances in ways that render inter-state peace</w:t>
      </w:r>
      <w:r w:rsidRPr="007658F0">
        <w:rPr>
          <w:rStyle w:val="StyleUnderline"/>
        </w:rPr>
        <w:t xml:space="preserve"> more </w:t>
      </w:r>
      <w:r w:rsidRPr="00B129F9">
        <w:rPr>
          <w:rStyle w:val="StyleUnderline"/>
          <w:highlight w:val="cyan"/>
        </w:rPr>
        <w:t>precarious</w:t>
      </w:r>
      <w:r w:rsidRPr="007658F0">
        <w:t xml:space="preserve">. If China and the US fail to rebalance their financial and trading relations (Roach, 2014) then a trade war could result, interrupting transnational production networks, provoking social distress, and exacerbating nationalist emotions. </w:t>
      </w:r>
      <w:r w:rsidRPr="00B129F9">
        <w:rPr>
          <w:rStyle w:val="StyleUnderline"/>
          <w:highlight w:val="cyan"/>
        </w:rPr>
        <w:t>This could have</w:t>
      </w:r>
      <w:r w:rsidRPr="007658F0">
        <w:rPr>
          <w:rStyle w:val="StyleUnderline"/>
        </w:rPr>
        <w:t xml:space="preserve"> unforeseen </w:t>
      </w:r>
      <w:r w:rsidRPr="00B129F9">
        <w:rPr>
          <w:rStyle w:val="StyleUnderline"/>
          <w:highlight w:val="cyan"/>
        </w:rPr>
        <w:t>consequences</w:t>
      </w:r>
      <w:r w:rsidRPr="007658F0">
        <w:rPr>
          <w:rStyle w:val="StyleUnderline"/>
        </w:rPr>
        <w:t xml:space="preserve"> in the field of security, </w:t>
      </w:r>
      <w:r w:rsidRPr="00B129F9">
        <w:rPr>
          <w:rStyle w:val="StyleUnderline"/>
          <w:highlight w:val="cyan"/>
        </w:rPr>
        <w:t>with nuclear deterrence</w:t>
      </w:r>
      <w:r w:rsidRPr="007658F0">
        <w:rPr>
          <w:rStyle w:val="StyleUnderline"/>
        </w:rPr>
        <w:t xml:space="preserve"> remaining </w:t>
      </w:r>
      <w:r w:rsidRPr="00B129F9">
        <w:rPr>
          <w:rStyle w:val="StyleUnderline"/>
          <w:highlight w:val="cyan"/>
        </w:rPr>
        <w:t xml:space="preserve">the only factor to </w:t>
      </w:r>
      <w:r w:rsidRPr="00B129F9">
        <w:rPr>
          <w:rStyle w:val="Emphasis"/>
          <w:highlight w:val="cyan"/>
        </w:rPr>
        <w:t>protect</w:t>
      </w:r>
      <w:r w:rsidRPr="007658F0">
        <w:rPr>
          <w:rStyle w:val="Emphasis"/>
        </w:rPr>
        <w:t xml:space="preserve"> the world </w:t>
      </w:r>
      <w:r w:rsidRPr="00B129F9">
        <w:rPr>
          <w:rStyle w:val="Emphasis"/>
          <w:highlight w:val="cyan"/>
        </w:rPr>
        <w:t>from Armageddon</w:t>
      </w:r>
      <w:r w:rsidRPr="00B129F9">
        <w:rPr>
          <w:rStyle w:val="StyleUnderline"/>
          <w:highlight w:val="cyan"/>
        </w:rPr>
        <w:t xml:space="preserve">, </w:t>
      </w:r>
      <w:r w:rsidRPr="007658F0">
        <w:rPr>
          <w:rStyle w:val="StyleUnderline"/>
        </w:rPr>
        <w:t xml:space="preserve">and </w:t>
      </w:r>
      <w:r w:rsidRPr="007658F0">
        <w:rPr>
          <w:rStyle w:val="Emphasis"/>
        </w:rPr>
        <w:t>unreliably so</w:t>
      </w:r>
      <w:r w:rsidRPr="00B129F9">
        <w:rPr>
          <w:highlight w:val="cyan"/>
        </w:rPr>
        <w:t xml:space="preserve">. </w:t>
      </w:r>
      <w:r w:rsidRPr="00B129F9">
        <w:rPr>
          <w:rStyle w:val="StyleUnderline"/>
          <w:highlight w:val="cyan"/>
        </w:rPr>
        <w:t xml:space="preserve">Deterrence could </w:t>
      </w:r>
      <w:r w:rsidRPr="00B129F9">
        <w:rPr>
          <w:rStyle w:val="Emphasis"/>
          <w:highlight w:val="cyan"/>
        </w:rPr>
        <w:t>lose</w:t>
      </w:r>
      <w:r w:rsidRPr="007658F0">
        <w:rPr>
          <w:rStyle w:val="Emphasis"/>
        </w:rPr>
        <w:t xml:space="preserve"> its </w:t>
      </w:r>
      <w:r w:rsidRPr="00B129F9">
        <w:rPr>
          <w:rStyle w:val="Emphasis"/>
          <w:highlight w:val="cyan"/>
        </w:rPr>
        <w:t>credibility</w:t>
      </w:r>
      <w:r w:rsidRPr="007658F0">
        <w:t xml:space="preserve">: </w:t>
      </w:r>
      <w:r w:rsidRPr="007658F0">
        <w:lastRenderedPageBreak/>
        <w:t xml:space="preserve">one of the two </w:t>
      </w:r>
      <w:r w:rsidRPr="00B129F9">
        <w:rPr>
          <w:rStyle w:val="StyleUnderline"/>
          <w:highlight w:val="cyan"/>
        </w:rPr>
        <w:t>great powers might gamble</w:t>
      </w:r>
      <w:r w:rsidRPr="007658F0">
        <w:rPr>
          <w:rStyle w:val="StyleUnderline"/>
        </w:rPr>
        <w:t xml:space="preserve"> that the other yield </w:t>
      </w:r>
      <w:r w:rsidRPr="00B129F9">
        <w:rPr>
          <w:rStyle w:val="StyleUnderline"/>
          <w:highlight w:val="cyan"/>
        </w:rPr>
        <w:t>in a cyber</w:t>
      </w:r>
      <w:r w:rsidRPr="007658F0">
        <w:rPr>
          <w:rStyle w:val="StyleUnderline"/>
        </w:rPr>
        <w:t xml:space="preserve">-war </w:t>
      </w:r>
      <w:r w:rsidRPr="00B129F9">
        <w:rPr>
          <w:rStyle w:val="StyleUnderline"/>
          <w:highlight w:val="cyan"/>
        </w:rPr>
        <w:t>or conventional</w:t>
      </w:r>
      <w:r w:rsidRPr="007658F0">
        <w:t xml:space="preserve"> limited </w:t>
      </w:r>
      <w:r w:rsidRPr="00B129F9">
        <w:rPr>
          <w:rStyle w:val="StyleUnderline"/>
          <w:highlight w:val="cyan"/>
        </w:rPr>
        <w:t>war</w:t>
      </w:r>
      <w:r w:rsidRPr="007658F0">
        <w:t>, or third party countries might engage in conflict with each other, with a view to obliging Washington or Beijing to intervene.</w:t>
      </w:r>
    </w:p>
    <w:p w14:paraId="1A57674B" w14:textId="77777777" w:rsidR="003410B8" w:rsidRPr="0001298C" w:rsidRDefault="003410B8" w:rsidP="003410B8">
      <w:pPr>
        <w:pStyle w:val="Heading4"/>
      </w:pPr>
      <w:r w:rsidRPr="0001298C">
        <w:t xml:space="preserve">Even if growth is imperfect, the transition away fails. </w:t>
      </w:r>
    </w:p>
    <w:p w14:paraId="262261B8" w14:textId="77777777" w:rsidR="003410B8" w:rsidRPr="0001298C" w:rsidRDefault="003410B8" w:rsidP="003410B8">
      <w:r w:rsidRPr="0001298C">
        <w:t xml:space="preserve">Hubert </w:t>
      </w:r>
      <w:r w:rsidRPr="00BB2427">
        <w:rPr>
          <w:rStyle w:val="Style13ptBold"/>
        </w:rPr>
        <w:t>Buch-Hansen 18</w:t>
      </w:r>
      <w:r w:rsidRPr="0001298C">
        <w:t xml:space="preserve">. Associate Professor, Department of Business and Politics, Copenhagen Business School. “The Prerequisites for a Degrowth Paradigm Shift: Insights from Critical Political Economy.” </w:t>
      </w:r>
      <w:r w:rsidRPr="00EB0E2D">
        <w:rPr>
          <w:i/>
        </w:rPr>
        <w:t>Ecological Economics</w:t>
      </w:r>
      <w:r w:rsidRPr="0001298C">
        <w:t xml:space="preserve"> 146: 157-63. Emory Libraries. </w:t>
      </w:r>
    </w:p>
    <w:p w14:paraId="100B8F89" w14:textId="77777777" w:rsidR="003410B8" w:rsidRPr="0001298C" w:rsidRDefault="003410B8" w:rsidP="003410B8">
      <w:r w:rsidRPr="0001298C">
        <w:t xml:space="preserve">Still, </w:t>
      </w:r>
      <w:r w:rsidRPr="0001298C">
        <w:rPr>
          <w:rStyle w:val="StyleUnderline"/>
        </w:rPr>
        <w:t xml:space="preserve">the </w:t>
      </w:r>
      <w:r w:rsidRPr="0001298C">
        <w:rPr>
          <w:rStyle w:val="StyleUnderline"/>
          <w:highlight w:val="cyan"/>
        </w:rPr>
        <w:t>degrowth</w:t>
      </w:r>
      <w:r w:rsidRPr="0001298C">
        <w:rPr>
          <w:rStyle w:val="StyleUnderline"/>
        </w:rPr>
        <w:t xml:space="preserve"> project </w:t>
      </w:r>
      <w:r w:rsidRPr="0001298C">
        <w:rPr>
          <w:rStyle w:val="StyleUnderline"/>
          <w:highlight w:val="cyan"/>
        </w:rPr>
        <w:t xml:space="preserve">is </w:t>
      </w:r>
      <w:r w:rsidRPr="0001298C">
        <w:rPr>
          <w:rStyle w:val="Emphasis"/>
          <w:highlight w:val="cyan"/>
        </w:rPr>
        <w:t>nowhere near</w:t>
      </w:r>
      <w:r w:rsidRPr="0001298C">
        <w:rPr>
          <w:rStyle w:val="StyleUnderline"/>
        </w:rPr>
        <w:t xml:space="preserve"> enjoying </w:t>
      </w:r>
      <w:r w:rsidRPr="0001298C">
        <w:rPr>
          <w:rStyle w:val="StyleUnderline"/>
          <w:highlight w:val="cyan"/>
        </w:rPr>
        <w:t>the</w:t>
      </w:r>
      <w:r w:rsidRPr="0001298C">
        <w:rPr>
          <w:rStyle w:val="StyleUnderline"/>
        </w:rPr>
        <w:t xml:space="preserve"> degree and type of </w:t>
      </w:r>
      <w:r w:rsidRPr="0001298C">
        <w:rPr>
          <w:rStyle w:val="StyleUnderline"/>
          <w:highlight w:val="cyan"/>
        </w:rPr>
        <w:t>support it needs</w:t>
      </w:r>
      <w:r w:rsidRPr="0001298C">
        <w:rPr>
          <w:rStyle w:val="StyleUnderline"/>
        </w:rPr>
        <w:t xml:space="preserve"> if its policies are to be implemented through democratic processes</w:t>
      </w:r>
      <w:r w:rsidRPr="0001298C">
        <w:t xml:space="preserve">. </w:t>
      </w:r>
      <w:r w:rsidRPr="0001298C">
        <w:rPr>
          <w:rStyle w:val="StyleUnderline"/>
        </w:rPr>
        <w:t>The number of political parties</w:t>
      </w:r>
      <w:r w:rsidRPr="0001298C">
        <w:t xml:space="preserve">, labour </w:t>
      </w:r>
      <w:r w:rsidRPr="0001298C">
        <w:rPr>
          <w:rStyle w:val="StyleUnderline"/>
        </w:rPr>
        <w:t>unions, business associations and international organisations that have</w:t>
      </w:r>
      <w:r w:rsidRPr="0001298C">
        <w:t xml:space="preserve"> so far </w:t>
      </w:r>
      <w:r w:rsidRPr="0001298C">
        <w:rPr>
          <w:rStyle w:val="StyleUnderline"/>
        </w:rPr>
        <w:t>embraced degrowth is modest to say the least</w:t>
      </w:r>
      <w:r w:rsidRPr="0001298C">
        <w:t xml:space="preserve">. </w:t>
      </w:r>
      <w:r w:rsidRPr="0001298C">
        <w:rPr>
          <w:rStyle w:val="StyleUnderline"/>
        </w:rPr>
        <w:t xml:space="preserve">Economic and political </w:t>
      </w:r>
      <w:r w:rsidRPr="0001298C">
        <w:rPr>
          <w:rStyle w:val="StyleUnderline"/>
          <w:highlight w:val="cyan"/>
        </w:rPr>
        <w:t>elites</w:t>
      </w:r>
      <w:r w:rsidRPr="0001298C">
        <w:rPr>
          <w:rStyle w:val="StyleUnderline"/>
        </w:rPr>
        <w:t xml:space="preserve">, including social democratic parties and most of the trade union movement, </w:t>
      </w:r>
      <w:r w:rsidRPr="0001298C">
        <w:rPr>
          <w:rStyle w:val="StyleUnderline"/>
          <w:highlight w:val="cyan"/>
        </w:rPr>
        <w:t xml:space="preserve">are </w:t>
      </w:r>
      <w:r w:rsidRPr="0001298C">
        <w:rPr>
          <w:rStyle w:val="Emphasis"/>
          <w:highlight w:val="cyan"/>
        </w:rPr>
        <w:t>united</w:t>
      </w:r>
      <w:r w:rsidRPr="0001298C">
        <w:rPr>
          <w:rStyle w:val="StyleUnderline"/>
          <w:highlight w:val="cyan"/>
        </w:rPr>
        <w:t xml:space="preserve"> in</w:t>
      </w:r>
      <w:r w:rsidRPr="0001298C">
        <w:rPr>
          <w:rStyle w:val="StyleUnderline"/>
        </w:rPr>
        <w:t xml:space="preserve"> the </w:t>
      </w:r>
      <w:r w:rsidRPr="0001298C">
        <w:rPr>
          <w:rStyle w:val="StyleUnderline"/>
          <w:highlight w:val="cyan"/>
        </w:rPr>
        <w:t>belief that</w:t>
      </w:r>
      <w:r w:rsidRPr="0001298C">
        <w:rPr>
          <w:rStyle w:val="StyleUnderline"/>
        </w:rPr>
        <w:t xml:space="preserve"> economic </w:t>
      </w:r>
      <w:r w:rsidRPr="0001298C">
        <w:rPr>
          <w:rStyle w:val="StyleUnderline"/>
          <w:highlight w:val="cyan"/>
        </w:rPr>
        <w:t xml:space="preserve">growth is </w:t>
      </w:r>
      <w:r w:rsidRPr="0001298C">
        <w:rPr>
          <w:rStyle w:val="Emphasis"/>
          <w:highlight w:val="cyan"/>
        </w:rPr>
        <w:t>necessary and desirable</w:t>
      </w:r>
      <w:r w:rsidRPr="0001298C">
        <w:t xml:space="preserve">. </w:t>
      </w:r>
      <w:r w:rsidRPr="0001298C">
        <w:rPr>
          <w:rStyle w:val="StyleUnderline"/>
        </w:rPr>
        <w:t>This consensus finds support in the prevailing type of economic theory and underpins the main contenders in the neoliberal project, such as centre-left and nationalist projects</w:t>
      </w:r>
      <w:r w:rsidRPr="0001298C">
        <w:t xml:space="preserve">. In spite of the world's multidimensional crisis, </w:t>
      </w:r>
      <w:r w:rsidRPr="0001298C">
        <w:rPr>
          <w:rStyle w:val="StyleUnderline"/>
        </w:rPr>
        <w:t xml:space="preserve">a </w:t>
      </w:r>
      <w:r w:rsidRPr="0001298C">
        <w:rPr>
          <w:rStyle w:val="StyleUnderline"/>
          <w:highlight w:val="cyan"/>
        </w:rPr>
        <w:t>pro-growth</w:t>
      </w:r>
      <w:r w:rsidRPr="0001298C">
        <w:rPr>
          <w:rStyle w:val="StyleUnderline"/>
        </w:rPr>
        <w:t xml:space="preserve"> discourse in other words continues to be hegemonic: it </w:t>
      </w:r>
      <w:r w:rsidRPr="0001298C">
        <w:rPr>
          <w:rStyle w:val="StyleUnderline"/>
          <w:highlight w:val="cyan"/>
        </w:rPr>
        <w:t>is</w:t>
      </w:r>
      <w:r w:rsidRPr="0001298C">
        <w:rPr>
          <w:rStyle w:val="StyleUnderline"/>
        </w:rPr>
        <w:t xml:space="preserve"> widely considered </w:t>
      </w:r>
      <w:r w:rsidRPr="0001298C">
        <w:rPr>
          <w:rStyle w:val="Emphasis"/>
          <w:highlight w:val="cyan"/>
        </w:rPr>
        <w:t>a</w:t>
      </w:r>
      <w:r w:rsidRPr="0001298C">
        <w:rPr>
          <w:rStyle w:val="Emphasis"/>
        </w:rPr>
        <w:t xml:space="preserve"> matter of </w:t>
      </w:r>
      <w:r w:rsidRPr="0001298C">
        <w:rPr>
          <w:rStyle w:val="Emphasis"/>
          <w:highlight w:val="cyan"/>
        </w:rPr>
        <w:t>common sense</w:t>
      </w:r>
      <w:r w:rsidRPr="0001298C">
        <w:rPr>
          <w:rStyle w:val="StyleUnderline"/>
        </w:rPr>
        <w:t xml:space="preserve"> that continued economic growth is required</w:t>
      </w:r>
      <w:r w:rsidRPr="0001298C">
        <w:t>.</w:t>
      </w:r>
    </w:p>
    <w:p w14:paraId="268E3D62" w14:textId="77777777" w:rsidR="003410B8" w:rsidRPr="0001298C" w:rsidRDefault="003410B8" w:rsidP="003410B8">
      <w:r w:rsidRPr="0001298C">
        <w:t xml:space="preserve">It is also noteworthy </w:t>
      </w:r>
      <w:r w:rsidRPr="0001298C">
        <w:rPr>
          <w:rStyle w:val="StyleUnderline"/>
        </w:rPr>
        <w:t xml:space="preserve">that economic and political </w:t>
      </w:r>
      <w:r w:rsidRPr="0001298C">
        <w:rPr>
          <w:rStyle w:val="StyleUnderline"/>
          <w:highlight w:val="cyan"/>
        </w:rPr>
        <w:t>elites</w:t>
      </w:r>
      <w:r w:rsidRPr="0001298C">
        <w:rPr>
          <w:rStyle w:val="StyleUnderline"/>
        </w:rPr>
        <w:t xml:space="preserve">, to a large extent, continue to </w:t>
      </w:r>
      <w:r w:rsidRPr="0001298C">
        <w:rPr>
          <w:rStyle w:val="StyleUnderline"/>
          <w:highlight w:val="cyan"/>
        </w:rPr>
        <w:t>support the</w:t>
      </w:r>
      <w:r w:rsidRPr="0001298C">
        <w:rPr>
          <w:rStyle w:val="StyleUnderline"/>
        </w:rPr>
        <w:t xml:space="preserve"> neoliberal </w:t>
      </w:r>
      <w:r w:rsidRPr="0001298C">
        <w:rPr>
          <w:rStyle w:val="StyleUnderline"/>
          <w:highlight w:val="cyan"/>
        </w:rPr>
        <w:t xml:space="preserve">project, </w:t>
      </w:r>
      <w:r w:rsidRPr="0001298C">
        <w:rPr>
          <w:rStyle w:val="Emphasis"/>
          <w:highlight w:val="cyan"/>
        </w:rPr>
        <w:t>even in the face of its</w:t>
      </w:r>
      <w:r w:rsidRPr="0001298C">
        <w:rPr>
          <w:rStyle w:val="Emphasis"/>
        </w:rPr>
        <w:t xml:space="preserve"> evident </w:t>
      </w:r>
      <w:r w:rsidRPr="0001298C">
        <w:rPr>
          <w:rStyle w:val="Emphasis"/>
          <w:highlight w:val="cyan"/>
        </w:rPr>
        <w:t>shortcomings</w:t>
      </w:r>
      <w:r w:rsidRPr="0001298C">
        <w:t xml:space="preserve">. </w:t>
      </w:r>
      <w:r w:rsidRPr="0001298C">
        <w:rPr>
          <w:rStyle w:val="StyleUnderline"/>
        </w:rPr>
        <w:t xml:space="preserve">Indeed, </w:t>
      </w:r>
      <w:r w:rsidRPr="0001298C">
        <w:rPr>
          <w:rStyle w:val="StyleUnderline"/>
          <w:highlight w:val="cyan"/>
        </w:rPr>
        <w:t>the</w:t>
      </w:r>
      <w:r w:rsidRPr="0001298C">
        <w:t xml:space="preserve"> 20</w:t>
      </w:r>
      <w:r w:rsidRPr="0001298C">
        <w:rPr>
          <w:rStyle w:val="StyleUnderline"/>
          <w:highlight w:val="cyan"/>
        </w:rPr>
        <w:t>08</w:t>
      </w:r>
      <w:r w:rsidRPr="0001298C">
        <w:rPr>
          <w:rStyle w:val="StyleUnderline"/>
        </w:rPr>
        <w:t xml:space="preserve"> financial </w:t>
      </w:r>
      <w:r w:rsidRPr="0001298C">
        <w:rPr>
          <w:rStyle w:val="StyleUnderline"/>
          <w:highlight w:val="cyan"/>
        </w:rPr>
        <w:t xml:space="preserve">crisis </w:t>
      </w:r>
      <w:r w:rsidRPr="0001298C">
        <w:rPr>
          <w:rStyle w:val="Emphasis"/>
          <w:highlight w:val="cyan"/>
        </w:rPr>
        <w:t>did not</w:t>
      </w:r>
      <w:r w:rsidRPr="0001298C">
        <w:rPr>
          <w:rStyle w:val="StyleUnderline"/>
        </w:rPr>
        <w:t xml:space="preserve"> result in the </w:t>
      </w:r>
      <w:r w:rsidRPr="00EB0E2D">
        <w:rPr>
          <w:rStyle w:val="StyleUnderline"/>
          <w:rFonts w:asciiTheme="majorHAnsi" w:hAnsiTheme="majorHAnsi" w:cstheme="majorHAnsi"/>
          <w:highlight w:val="cyan"/>
          <w:bdr w:val="single" w:sz="4" w:space="0" w:color="auto"/>
        </w:rPr>
        <w:t>weaken</w:t>
      </w:r>
      <w:r w:rsidRPr="0001298C">
        <w:rPr>
          <w:rStyle w:val="StyleUnderline"/>
        </w:rPr>
        <w:t xml:space="preserve">ing of transnational financial </w:t>
      </w:r>
      <w:r w:rsidRPr="0001298C">
        <w:rPr>
          <w:rStyle w:val="StyleUnderline"/>
          <w:highlight w:val="cyan"/>
        </w:rPr>
        <w:t>capital</w:t>
      </w:r>
      <w:r w:rsidRPr="0001298C">
        <w:rPr>
          <w:rStyle w:val="StyleUnderline"/>
        </w:rPr>
        <w:t xml:space="preserve"> that could have paved the way for a paradigm shift</w:t>
      </w:r>
      <w:r w:rsidRPr="0001298C">
        <w:t xml:space="preserve">. </w:t>
      </w:r>
      <w:r w:rsidRPr="0001298C">
        <w:rPr>
          <w:rStyle w:val="StyleUnderline"/>
          <w:highlight w:val="cyan"/>
        </w:rPr>
        <w:t>Instead</w:t>
      </w:r>
      <w:r w:rsidRPr="0001298C">
        <w:rPr>
          <w:rStyle w:val="StyleUnderline"/>
        </w:rPr>
        <w:t xml:space="preserve"> of coming to an end, neoliberal </w:t>
      </w:r>
      <w:r w:rsidRPr="0001298C">
        <w:rPr>
          <w:rStyle w:val="StyleUnderline"/>
          <w:highlight w:val="cyan"/>
        </w:rPr>
        <w:t>capitalism</w:t>
      </w:r>
      <w:r w:rsidRPr="0001298C">
        <w:rPr>
          <w:rStyle w:val="StyleUnderline"/>
        </w:rPr>
        <w:t xml:space="preserve"> has arguably </w:t>
      </w:r>
      <w:r w:rsidRPr="0001298C">
        <w:rPr>
          <w:rStyle w:val="StyleUnderline"/>
          <w:highlight w:val="cyan"/>
        </w:rPr>
        <w:t xml:space="preserve">entered a </w:t>
      </w:r>
      <w:r w:rsidRPr="0001298C">
        <w:rPr>
          <w:rStyle w:val="Emphasis"/>
          <w:highlight w:val="cyan"/>
        </w:rPr>
        <w:t>more authoritarian phase</w:t>
      </w:r>
      <w:r w:rsidRPr="0001298C">
        <w:t xml:space="preserve"> (Bruff, 2014). </w:t>
      </w:r>
      <w:r w:rsidRPr="0001298C">
        <w:rPr>
          <w:rStyle w:val="StyleUnderline"/>
        </w:rPr>
        <w:t xml:space="preserve">The main reason the power of </w:t>
      </w:r>
      <w:r w:rsidRPr="0001298C">
        <w:rPr>
          <w:rStyle w:val="StyleUnderline"/>
          <w:highlight w:val="cyan"/>
        </w:rPr>
        <w:t xml:space="preserve">the </w:t>
      </w:r>
      <w:r w:rsidRPr="0001298C">
        <w:rPr>
          <w:rStyle w:val="Emphasis"/>
          <w:highlight w:val="cyan"/>
        </w:rPr>
        <w:t>pre-crisis coalition remains intact</w:t>
      </w:r>
      <w:r w:rsidRPr="0001298C">
        <w:rPr>
          <w:rStyle w:val="StyleUnderline"/>
        </w:rPr>
        <w:t xml:space="preserve"> is that governments stepped in and saved the dominant fraction by means of massive bailouts</w:t>
      </w:r>
      <w:r w:rsidRPr="0001298C">
        <w:t xml:space="preserve">. </w:t>
      </w:r>
      <w:r w:rsidRPr="0001298C">
        <w:rPr>
          <w:rStyle w:val="StyleUnderline"/>
        </w:rPr>
        <w:t xml:space="preserve">It is a foregone conclusion that this fraction and </w:t>
      </w:r>
      <w:r w:rsidRPr="0001298C">
        <w:rPr>
          <w:rStyle w:val="StyleUnderline"/>
          <w:highlight w:val="cyan"/>
        </w:rPr>
        <w:t>the wider coalition</w:t>
      </w:r>
      <w:r w:rsidRPr="0001298C">
        <w:rPr>
          <w:rStyle w:val="StyleUnderline"/>
        </w:rPr>
        <w:t xml:space="preserve"> behind the neoliberal paradigm (transnational industrial capital, the middle classes and segments of organized labour) </w:t>
      </w:r>
      <w:r w:rsidRPr="0001298C">
        <w:rPr>
          <w:rStyle w:val="StyleUnderline"/>
          <w:highlight w:val="cyan"/>
        </w:rPr>
        <w:t>will consider</w:t>
      </w:r>
      <w:r w:rsidRPr="0001298C">
        <w:rPr>
          <w:rStyle w:val="StyleUnderline"/>
        </w:rPr>
        <w:t xml:space="preserve"> the </w:t>
      </w:r>
      <w:r w:rsidRPr="0001298C">
        <w:rPr>
          <w:rStyle w:val="StyleUnderline"/>
          <w:highlight w:val="cyan"/>
        </w:rPr>
        <w:t>degrowth</w:t>
      </w:r>
      <w:r w:rsidRPr="0001298C">
        <w:rPr>
          <w:rStyle w:val="StyleUnderline"/>
        </w:rPr>
        <w:t xml:space="preserve"> paradigm </w:t>
      </w:r>
      <w:r w:rsidRPr="0001298C">
        <w:rPr>
          <w:rStyle w:val="Emphasis"/>
          <w:highlight w:val="cyan"/>
        </w:rPr>
        <w:t>unattractive</w:t>
      </w:r>
      <w:r w:rsidRPr="0001298C">
        <w:rPr>
          <w:rStyle w:val="StyleUnderline"/>
          <w:highlight w:val="cyan"/>
        </w:rPr>
        <w:t xml:space="preserve"> and</w:t>
      </w:r>
      <w:r w:rsidRPr="0001298C">
        <w:rPr>
          <w:rStyle w:val="StyleUnderline"/>
        </w:rPr>
        <w:t xml:space="preserve"> that such social forces </w:t>
      </w:r>
      <w:r w:rsidRPr="0001298C">
        <w:rPr>
          <w:rStyle w:val="StyleUnderline"/>
          <w:highlight w:val="cyan"/>
        </w:rPr>
        <w:t xml:space="preserve">will </w:t>
      </w:r>
      <w:r w:rsidRPr="0001298C">
        <w:rPr>
          <w:rStyle w:val="Emphasis"/>
          <w:highlight w:val="cyan"/>
        </w:rPr>
        <w:t>vehemently oppose</w:t>
      </w:r>
      <w:r w:rsidRPr="0001298C">
        <w:rPr>
          <w:rStyle w:val="StyleUnderline"/>
        </w:rPr>
        <w:t xml:space="preserve"> the implementation of </w:t>
      </w:r>
      <w:r w:rsidRPr="0001298C">
        <w:rPr>
          <w:rStyle w:val="StyleUnderline"/>
          <w:highlight w:val="cyan"/>
        </w:rPr>
        <w:t>degrowth policies</w:t>
      </w:r>
      <w:r w:rsidRPr="0001298C">
        <w:t xml:space="preserve"> (see also Rees, 2014: 97).</w:t>
      </w:r>
    </w:p>
    <w:p w14:paraId="39D59E6F" w14:textId="77777777" w:rsidR="003410B8" w:rsidRPr="0001298C" w:rsidRDefault="003410B8" w:rsidP="003410B8">
      <w:r w:rsidRPr="0001298C">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32BED40" w14:textId="77777777" w:rsidR="003410B8" w:rsidRPr="0001298C" w:rsidRDefault="003410B8" w:rsidP="003410B8">
      <w:r w:rsidRPr="0001298C">
        <w:lastRenderedPageBreak/>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01298C">
        <w:rPr>
          <w:rStyle w:val="StyleUnderline"/>
        </w:rPr>
        <w:t>manufacturers of equipment for the production of renewable energy</w:t>
      </w:r>
      <w:r w:rsidRPr="0001298C">
        <w:t xml:space="preserve"> (ibid.: 467). As mentioned above, </w:t>
      </w:r>
      <w:r w:rsidRPr="0001298C">
        <w:rPr>
          <w:rStyle w:val="StyleUnderline"/>
        </w:rPr>
        <w:t>degrowth advocates have singled out renewable energy as one of the sectors that needs to grow in the future</w:t>
      </w:r>
      <w:r w:rsidRPr="0001298C">
        <w:t xml:space="preserve">. As such, it seems likely that the owners of national and transnational companies operating in this sector would be more positively inclined towards the degrowth project than would capitalists with a stake in the carbon-based economy. Still, </w:t>
      </w:r>
      <w:r w:rsidRPr="0001298C">
        <w:rPr>
          <w:rStyle w:val="StyleUnderline"/>
        </w:rPr>
        <w:t>the prospect of the “green sector” emerging as a driving force behind degrowth currently appears meagre</w:t>
      </w:r>
      <w:r w:rsidRPr="0001298C">
        <w:t xml:space="preserve">. </w:t>
      </w:r>
      <w:r w:rsidRPr="0001298C">
        <w:rPr>
          <w:rStyle w:val="StyleUnderline"/>
        </w:rPr>
        <w:t>Being under the control of transnational capital</w:t>
      </w:r>
      <w:r w:rsidRPr="0001298C">
        <w:t xml:space="preserve"> (Harris, 2010), such </w:t>
      </w:r>
      <w:r w:rsidRPr="0001298C">
        <w:rPr>
          <w:rStyle w:val="StyleUnderline"/>
        </w:rPr>
        <w:t>companies generally embrace the “green growth” discourse, which ‘is deeply embedded in neoliberal capitalism’ and indeed serves to adjust this form of capitalism ‘to crises arising from contradictions within itself’</w:t>
      </w:r>
      <w:r w:rsidRPr="0001298C">
        <w:t xml:space="preserve"> (Wanner, 2015: 23).</w:t>
      </w:r>
    </w:p>
    <w:p w14:paraId="5739A3CA" w14:textId="77777777" w:rsidR="003410B8" w:rsidRPr="0001298C" w:rsidRDefault="003410B8" w:rsidP="003410B8">
      <w:r w:rsidRPr="0001298C">
        <w:t xml:space="preserve">In addition to </w:t>
      </w:r>
      <w:r w:rsidRPr="0001298C">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298C">
        <w:t xml:space="preserve"> (van Apeldoorn and Overbeek, 2012: 5–6) if it is to become hegemonic. As mentioned, </w:t>
      </w:r>
      <w:r w:rsidRPr="0001298C">
        <w:rPr>
          <w:rStyle w:val="StyleUnderline"/>
        </w:rPr>
        <w:t>degrowth enjoys little support in parliaments, and certainly the pro-growth discourse is hegemonic among parties in government</w:t>
      </w:r>
      <w:r w:rsidRPr="0001298C">
        <w:t xml:space="preserve">.5 </w:t>
      </w:r>
      <w:r w:rsidRPr="0001298C">
        <w:rPr>
          <w:rStyle w:val="StyleUnderline"/>
        </w:rPr>
        <w:t>With capital accumulation being the most important driving force in capitalist societies, political decision-makers are generally eager to create conditions conducive to production and the accumulation of capital</w:t>
      </w:r>
      <w:r w:rsidRPr="0001298C">
        <w:t xml:space="preserve"> (Lindblom, 1977: 172). </w:t>
      </w:r>
      <w:r w:rsidRPr="0001298C">
        <w:rPr>
          <w:rStyle w:val="StyleUnderline"/>
          <w:highlight w:val="cyan"/>
        </w:rPr>
        <w:t>Capitalist states</w:t>
      </w:r>
      <w:r w:rsidRPr="0001298C">
        <w:rPr>
          <w:rStyle w:val="StyleUnderline"/>
        </w:rPr>
        <w:t xml:space="preserve"> and international organisations </w:t>
      </w:r>
      <w:r w:rsidRPr="0001298C">
        <w:rPr>
          <w:rStyle w:val="StyleUnderline"/>
          <w:highlight w:val="cyan"/>
        </w:rPr>
        <w:t>are</w:t>
      </w:r>
      <w:r w:rsidRPr="0001298C">
        <w:t xml:space="preserve"> thus </w:t>
      </w:r>
      <w:r w:rsidRPr="0001298C">
        <w:rPr>
          <w:rStyle w:val="Emphasis"/>
          <w:highlight w:val="cyan"/>
        </w:rPr>
        <w:t>“programmed”</w:t>
      </w:r>
      <w:r w:rsidRPr="0001298C">
        <w:rPr>
          <w:rStyle w:val="StyleUnderline"/>
          <w:highlight w:val="cyan"/>
        </w:rPr>
        <w:t xml:space="preserve"> to facilitate</w:t>
      </w:r>
      <w:r w:rsidRPr="0001298C">
        <w:rPr>
          <w:rStyle w:val="StyleUnderline"/>
        </w:rPr>
        <w:t xml:space="preserve"> capital </w:t>
      </w:r>
      <w:r w:rsidRPr="0001298C">
        <w:rPr>
          <w:rStyle w:val="StyleUnderline"/>
          <w:highlight w:val="cyan"/>
        </w:rPr>
        <w:t>accumulation</w:t>
      </w:r>
      <w:r w:rsidRPr="0001298C">
        <w:rPr>
          <w:rStyle w:val="StyleUnderline"/>
        </w:rPr>
        <w:t>, and do as such constitute a strategically selective terrain that works to the disadvantage of the degrowth project</w:t>
      </w:r>
      <w:r w:rsidRPr="0001298C">
        <w:t>.</w:t>
      </w:r>
    </w:p>
    <w:p w14:paraId="594D59AB" w14:textId="77777777" w:rsidR="003410B8" w:rsidRPr="0001298C" w:rsidRDefault="003410B8" w:rsidP="003410B8">
      <w:r w:rsidRPr="0001298C">
        <w:rPr>
          <w:rStyle w:val="StyleUnderline"/>
        </w:rPr>
        <w:t>The main advocates of the degrowth project are grassroots</w:t>
      </w:r>
      <w:r w:rsidRPr="0001298C">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1298C">
        <w:rPr>
          <w:rStyle w:val="StyleUnderline"/>
        </w:rPr>
        <w:t>it has only modest resources compared to other political projects</w:t>
      </w:r>
      <w:r w:rsidRPr="0001298C">
        <w:t xml:space="preserve">. </w:t>
      </w:r>
      <w:r w:rsidRPr="0001298C">
        <w:rPr>
          <w:rStyle w:val="StyleUnderline"/>
        </w:rPr>
        <w:t xml:space="preserve">To put it bluntly, the </w:t>
      </w:r>
      <w:r w:rsidRPr="0001298C">
        <w:rPr>
          <w:rStyle w:val="StyleUnderline"/>
          <w:highlight w:val="cyan"/>
        </w:rPr>
        <w:t xml:space="preserve">advocates of degrowth </w:t>
      </w:r>
      <w:r w:rsidRPr="0001298C">
        <w:rPr>
          <w:rStyle w:val="Emphasis"/>
          <w:highlight w:val="cyan"/>
        </w:rPr>
        <w:t>do not possess instruments</w:t>
      </w:r>
      <w:r w:rsidRPr="0001298C">
        <w:rPr>
          <w:rStyle w:val="StyleUnderline"/>
        </w:rPr>
        <w:t xml:space="preserve"> that enable them </w:t>
      </w:r>
      <w:r w:rsidRPr="0001298C">
        <w:rPr>
          <w:rStyle w:val="StyleUnderline"/>
          <w:highlight w:val="cyan"/>
        </w:rPr>
        <w:t>to force</w:t>
      </w:r>
      <w:r w:rsidRPr="0001298C">
        <w:rPr>
          <w:rStyle w:val="StyleUnderline"/>
        </w:rPr>
        <w:t xml:space="preserve"> political </w:t>
      </w:r>
      <w:r w:rsidRPr="0001298C">
        <w:rPr>
          <w:rStyle w:val="StyleUnderline"/>
          <w:highlight w:val="cyan"/>
        </w:rPr>
        <w:t>decision-makers to listen to – let alone comply with – their views</w:t>
      </w:r>
      <w:r w:rsidRPr="0001298C">
        <w:t xml:space="preserve">. As such, </w:t>
      </w:r>
      <w:r w:rsidRPr="0001298C">
        <w:rPr>
          <w:rStyle w:val="StyleUnderline"/>
        </w:rPr>
        <w:t>they are in a weaker position than the labour union movement was in its heyday, and they are in a far weaker position than the owners and managers of large corporations are today</w:t>
      </w:r>
      <w:r w:rsidRPr="0001298C">
        <w:t xml:space="preserve"> (on the structural power of transnational corporations, see Gill and Law, 1989).</w:t>
      </w:r>
    </w:p>
    <w:p w14:paraId="0775D46F" w14:textId="77777777" w:rsidR="003410B8" w:rsidRPr="0001298C" w:rsidRDefault="003410B8" w:rsidP="003410B8">
      <w:r w:rsidRPr="0001298C">
        <w:t>6. Consent</w:t>
      </w:r>
    </w:p>
    <w:p w14:paraId="4E635B99" w14:textId="77777777" w:rsidR="003410B8" w:rsidRPr="0001298C" w:rsidRDefault="003410B8" w:rsidP="003410B8">
      <w:r w:rsidRPr="0001298C">
        <w:t xml:space="preserve">It is also safe to say that </w:t>
      </w:r>
      <w:r w:rsidRPr="0001298C">
        <w:rPr>
          <w:rStyle w:val="StyleUnderline"/>
        </w:rPr>
        <w:t>degrowth enjoys no “passive consent” from the majority of the population</w:t>
      </w:r>
      <w:r w:rsidRPr="0001298C">
        <w:t xml:space="preserve">. For the time being, </w:t>
      </w:r>
      <w:r w:rsidRPr="0001298C">
        <w:rPr>
          <w:rStyle w:val="StyleUnderline"/>
          <w:highlight w:val="cyan"/>
        </w:rPr>
        <w:t xml:space="preserve">degrowth remains </w:t>
      </w:r>
      <w:r w:rsidRPr="0001298C">
        <w:rPr>
          <w:rStyle w:val="Emphasis"/>
          <w:highlight w:val="cyan"/>
        </w:rPr>
        <w:t>unknown</w:t>
      </w:r>
      <w:r w:rsidRPr="0001298C">
        <w:rPr>
          <w:rStyle w:val="StyleUnderline"/>
          <w:highlight w:val="cyan"/>
        </w:rPr>
        <w:t xml:space="preserve"> to most</w:t>
      </w:r>
      <w:r w:rsidRPr="0001298C">
        <w:rPr>
          <w:rStyle w:val="StyleUnderline"/>
        </w:rPr>
        <w:t xml:space="preserve"> people</w:t>
      </w:r>
      <w:r w:rsidRPr="0001298C">
        <w:t xml:space="preserve">. </w:t>
      </w:r>
      <w:r w:rsidRPr="0001298C">
        <w:rPr>
          <w:rStyle w:val="StyleUnderline"/>
        </w:rPr>
        <w:t xml:space="preserve">Yet, </w:t>
      </w:r>
      <w:r w:rsidRPr="0001298C">
        <w:rPr>
          <w:rStyle w:val="StyleUnderline"/>
          <w:highlight w:val="cyan"/>
        </w:rPr>
        <w:t>if it were</w:t>
      </w:r>
      <w:r w:rsidRPr="0001298C">
        <w:rPr>
          <w:rStyle w:val="StyleUnderline"/>
        </w:rPr>
        <w:t xml:space="preserve"> to become generally </w:t>
      </w:r>
      <w:r w:rsidRPr="0001298C">
        <w:rPr>
          <w:rStyle w:val="StyleUnderline"/>
          <w:highlight w:val="cyan"/>
        </w:rPr>
        <w:t>known, most</w:t>
      </w:r>
      <w:r w:rsidRPr="0001298C">
        <w:rPr>
          <w:rStyle w:val="StyleUnderline"/>
        </w:rPr>
        <w:t xml:space="preserve"> people </w:t>
      </w:r>
      <w:r w:rsidRPr="0001298C">
        <w:rPr>
          <w:rStyle w:val="StyleUnderline"/>
          <w:highlight w:val="cyan"/>
        </w:rPr>
        <w:t>would</w:t>
      </w:r>
      <w:r w:rsidRPr="0001298C">
        <w:rPr>
          <w:rStyle w:val="StyleUnderline"/>
        </w:rPr>
        <w:t xml:space="preserve"> probably </w:t>
      </w:r>
      <w:r w:rsidRPr="0001298C">
        <w:rPr>
          <w:rStyle w:val="Emphasis"/>
          <w:highlight w:val="cyan"/>
        </w:rPr>
        <w:t>not</w:t>
      </w:r>
      <w:r w:rsidRPr="0001298C">
        <w:rPr>
          <w:rStyle w:val="StyleUnderline"/>
          <w:highlight w:val="cyan"/>
        </w:rPr>
        <w:t xml:space="preserve"> find the vision</w:t>
      </w:r>
      <w:r w:rsidRPr="0001298C">
        <w:rPr>
          <w:rStyle w:val="StyleUnderline"/>
        </w:rPr>
        <w:t xml:space="preserve"> of a smaller economic system </w:t>
      </w:r>
      <w:r w:rsidRPr="0001298C">
        <w:rPr>
          <w:rStyle w:val="StyleUnderline"/>
          <w:highlight w:val="cyan"/>
        </w:rPr>
        <w:t>appealing</w:t>
      </w:r>
      <w:r w:rsidRPr="0001298C">
        <w:t xml:space="preserve">. </w:t>
      </w:r>
      <w:r w:rsidRPr="0001298C">
        <w:rPr>
          <w:rStyle w:val="StyleUnderline"/>
        </w:rPr>
        <w:t xml:space="preserve">This is not just a matter of </w:t>
      </w:r>
      <w:r w:rsidRPr="0001298C">
        <w:rPr>
          <w:rStyle w:val="StyleUnderline"/>
          <w:highlight w:val="cyan"/>
        </w:rPr>
        <w:t xml:space="preserve">degrowth being ‘a </w:t>
      </w:r>
      <w:r w:rsidRPr="0001298C">
        <w:rPr>
          <w:rStyle w:val="Emphasis"/>
          <w:highlight w:val="cyan"/>
        </w:rPr>
        <w:t>missile word</w:t>
      </w:r>
      <w:r w:rsidRPr="0001298C">
        <w:rPr>
          <w:rStyle w:val="StyleUnderline"/>
          <w:highlight w:val="cyan"/>
        </w:rPr>
        <w:t xml:space="preserve"> that</w:t>
      </w:r>
      <w:r w:rsidRPr="0001298C">
        <w:rPr>
          <w:rStyle w:val="StyleUnderline"/>
        </w:rPr>
        <w:t xml:space="preserve"> backfires’ </w:t>
      </w:r>
      <w:r w:rsidRPr="0001298C">
        <w:rPr>
          <w:rStyle w:val="StyleUnderline"/>
        </w:rPr>
        <w:lastRenderedPageBreak/>
        <w:t xml:space="preserve">because it </w:t>
      </w:r>
      <w:r w:rsidRPr="0001298C">
        <w:rPr>
          <w:rStyle w:val="Emphasis"/>
          <w:highlight w:val="cyan"/>
        </w:rPr>
        <w:t>triggers negative feelings</w:t>
      </w:r>
      <w:r w:rsidRPr="0001298C">
        <w:rPr>
          <w:rStyle w:val="StyleUnderline"/>
        </w:rPr>
        <w:t xml:space="preserve"> in people when they first hear it</w:t>
      </w:r>
      <w:r w:rsidRPr="0001298C">
        <w:t xml:space="preserve"> (Drews and Antal, 2016). </w:t>
      </w:r>
      <w:r w:rsidRPr="0001298C">
        <w:rPr>
          <w:rStyle w:val="StyleUnderline"/>
        </w:rPr>
        <w:t>It is also a matter of the actual content of the degrowth project</w:t>
      </w:r>
      <w:r w:rsidRPr="0001298C">
        <w:t>.</w:t>
      </w:r>
    </w:p>
    <w:p w14:paraId="54BDDC0A" w14:textId="77777777" w:rsidR="003410B8" w:rsidRPr="0001298C" w:rsidRDefault="003410B8" w:rsidP="003410B8">
      <w:r w:rsidRPr="0001298C">
        <w:t xml:space="preserve">Two issues in particular should be mentioned in this context. First, for many, the anti-capitalist sentiments embodied in the degrowth project will inevitably be a difficult pill to swallow. Today, </w:t>
      </w:r>
      <w:r w:rsidRPr="0001298C">
        <w:rPr>
          <w:rStyle w:val="StyleUnderline"/>
        </w:rPr>
        <w:t>the vast majority of people find it almost impossible to conceive of a world without capitalism</w:t>
      </w:r>
      <w:r w:rsidRPr="0001298C">
        <w:t xml:space="preserve">. </w:t>
      </w:r>
      <w:r w:rsidRPr="0001298C">
        <w:rPr>
          <w:rStyle w:val="StyleUnderline"/>
        </w:rPr>
        <w:t>There is a ‘widespread sense that not only is capitalism the only viable political and economic system, but also that it is now impossible to even imagine a coherent alternative to it’</w:t>
      </w:r>
      <w:r w:rsidRPr="0001298C">
        <w:t xml:space="preserve"> (Fisher, 2009: 2). As Jameson (2003) famously observed, </w:t>
      </w:r>
      <w:r w:rsidRPr="0001298C">
        <w:rPr>
          <w:rStyle w:val="StyleUnderline"/>
          <w:highlight w:val="cyan"/>
        </w:rPr>
        <w:t>it is</w:t>
      </w:r>
      <w:r w:rsidRPr="0001298C">
        <w:rPr>
          <w:rStyle w:val="StyleUnderline"/>
        </w:rPr>
        <w:t xml:space="preserve">, in a sense, </w:t>
      </w:r>
      <w:r w:rsidRPr="0001298C">
        <w:rPr>
          <w:rStyle w:val="Emphasis"/>
          <w:highlight w:val="cyan"/>
        </w:rPr>
        <w:t>easier to imagine the end of the world</w:t>
      </w:r>
      <w:r w:rsidRPr="0001298C">
        <w:rPr>
          <w:rStyle w:val="StyleUnderline"/>
          <w:highlight w:val="cyan"/>
        </w:rPr>
        <w:t xml:space="preserve"> than</w:t>
      </w:r>
      <w:r w:rsidRPr="0001298C">
        <w:rPr>
          <w:rStyle w:val="StyleUnderline"/>
        </w:rPr>
        <w:t xml:space="preserve"> it is to imagine the end </w:t>
      </w:r>
      <w:r w:rsidRPr="0001298C">
        <w:rPr>
          <w:rStyle w:val="StyleUnderline"/>
          <w:highlight w:val="cyan"/>
        </w:rPr>
        <w:t>of capitalism</w:t>
      </w:r>
      <w:r w:rsidRPr="0001298C">
        <w:t xml:space="preserve">. However, </w:t>
      </w:r>
      <w:r w:rsidRPr="0001298C">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1298C">
        <w:t>.</w:t>
      </w:r>
    </w:p>
    <w:p w14:paraId="12AF5536" w14:textId="77777777" w:rsidR="003410B8" w:rsidRPr="0001298C" w:rsidRDefault="003410B8" w:rsidP="003410B8">
      <w:r w:rsidRPr="0001298C">
        <w:t xml:space="preserve">Second, </w:t>
      </w:r>
      <w:r w:rsidRPr="0001298C">
        <w:rPr>
          <w:rStyle w:val="StyleUnderline"/>
          <w:highlight w:val="cyan"/>
        </w:rPr>
        <w:t xml:space="preserve">degrowth is </w:t>
      </w:r>
      <w:r w:rsidRPr="0001298C">
        <w:rPr>
          <w:rStyle w:val="Emphasis"/>
          <w:highlight w:val="cyan"/>
        </w:rPr>
        <w:t>incompatible</w:t>
      </w:r>
      <w:r w:rsidRPr="0001298C">
        <w:rPr>
          <w:rStyle w:val="StyleUnderline"/>
          <w:highlight w:val="cyan"/>
        </w:rPr>
        <w:t xml:space="preserve"> with</w:t>
      </w:r>
      <w:r w:rsidRPr="0001298C">
        <w:rPr>
          <w:rStyle w:val="StyleUnderline"/>
        </w:rPr>
        <w:t xml:space="preserve"> the </w:t>
      </w:r>
      <w:r w:rsidRPr="0001298C">
        <w:rPr>
          <w:rStyle w:val="StyleUnderline"/>
          <w:highlight w:val="cyan"/>
        </w:rPr>
        <w:t>lifestyles</w:t>
      </w:r>
      <w:r w:rsidRPr="0001298C">
        <w:rPr>
          <w:rStyle w:val="StyleUnderline"/>
        </w:rPr>
        <w:t xml:space="preserve"> to which </w:t>
      </w:r>
      <w:r w:rsidRPr="0001298C">
        <w:rPr>
          <w:rStyle w:val="StyleUnderline"/>
          <w:highlight w:val="cyan"/>
        </w:rPr>
        <w:t>many</w:t>
      </w:r>
      <w:r w:rsidRPr="0001298C">
        <w:rPr>
          <w:rStyle w:val="StyleUnderline"/>
        </w:rPr>
        <w:t xml:space="preserve"> of us who live in rich countries have become accustomed</w:t>
      </w:r>
      <w:r w:rsidRPr="0001298C">
        <w:t xml:space="preserve">. </w:t>
      </w:r>
      <w:r w:rsidRPr="0001298C">
        <w:rPr>
          <w:rStyle w:val="StyleUnderline"/>
        </w:rPr>
        <w:t>Economic growth in the Western world is, to no small extent, premised on the existence of consumer societies and an associated consumer culture most of us find it difficult to completely escape</w:t>
      </w:r>
      <w:r w:rsidRPr="0001298C">
        <w:t xml:space="preserve">. In this culture, </w:t>
      </w:r>
      <w:r w:rsidRPr="0001298C">
        <w:rPr>
          <w:rStyle w:val="StyleUnderline"/>
        </w:rPr>
        <w:t>social status, happiness, well-being and identity are linked to consumption</w:t>
      </w:r>
      <w:r w:rsidRPr="0001298C">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1298C">
        <w:rPr>
          <w:rStyle w:val="StyleUnderline"/>
        </w:rPr>
        <w:t>This Western norm of consumption has increasingly been exported to other parts of the world, the result being that never before have so many people taken part in consumption patterns that used to be reserved for elites</w:t>
      </w:r>
      <w:r w:rsidRPr="0001298C">
        <w:t xml:space="preserve"> (Koch, 2012). </w:t>
      </w:r>
      <w:r w:rsidRPr="0001298C">
        <w:rPr>
          <w:rStyle w:val="StyleUnderline"/>
        </w:rPr>
        <w:t>If degrowth were to be institutionalised, many citizens in the rich countries would have to adapt to a materially lower standard of living</w:t>
      </w:r>
      <w:r w:rsidRPr="0001298C">
        <w:t xml:space="preserve">. That is, while the basic needs of the global population can be met in a non-growing economy, not all wants and preferences can be fulfilled (Koch et al., 2017). Undoubtedly, </w:t>
      </w:r>
      <w:r w:rsidRPr="0001298C">
        <w:rPr>
          <w:rStyle w:val="StyleUnderline"/>
          <w:highlight w:val="cyan"/>
        </w:rPr>
        <w:t>many</w:t>
      </w:r>
      <w:r w:rsidRPr="0001298C">
        <w:rPr>
          <w:rStyle w:val="StyleUnderline"/>
        </w:rPr>
        <w:t xml:space="preserve"> people in the rich countries would </w:t>
      </w:r>
      <w:r w:rsidRPr="0001298C">
        <w:rPr>
          <w:rStyle w:val="StyleUnderline"/>
          <w:highlight w:val="cyan"/>
        </w:rPr>
        <w:t>experience</w:t>
      </w:r>
      <w:r w:rsidRPr="0001298C">
        <w:rPr>
          <w:rStyle w:val="StyleUnderline"/>
        </w:rPr>
        <w:t xml:space="preserve"> various </w:t>
      </w:r>
      <w:r w:rsidRPr="0001298C">
        <w:rPr>
          <w:rStyle w:val="StyleUnderline"/>
          <w:highlight w:val="cyan"/>
        </w:rPr>
        <w:t>limitations on</w:t>
      </w:r>
      <w:r w:rsidRPr="0001298C">
        <w:rPr>
          <w:rStyle w:val="StyleUnderline"/>
        </w:rPr>
        <w:t xml:space="preserve"> their </w:t>
      </w:r>
      <w:r w:rsidRPr="0001298C">
        <w:rPr>
          <w:rStyle w:val="StyleUnderline"/>
          <w:highlight w:val="cyan"/>
        </w:rPr>
        <w:t>consumption</w:t>
      </w:r>
      <w:r w:rsidRPr="0001298C">
        <w:rPr>
          <w:rStyle w:val="StyleUnderline"/>
        </w:rPr>
        <w:t xml:space="preserve"> opportunities </w:t>
      </w:r>
      <w:r w:rsidRPr="0001298C">
        <w:rPr>
          <w:rStyle w:val="StyleUnderline"/>
          <w:highlight w:val="cyan"/>
        </w:rPr>
        <w:t>as</w:t>
      </w:r>
      <w:r w:rsidRPr="0001298C">
        <w:rPr>
          <w:rStyle w:val="StyleUnderline"/>
        </w:rPr>
        <w:t xml:space="preserve"> a </w:t>
      </w:r>
      <w:r w:rsidRPr="0001298C">
        <w:rPr>
          <w:rStyle w:val="Emphasis"/>
          <w:highlight w:val="cyan"/>
        </w:rPr>
        <w:t>violent encroachment</w:t>
      </w:r>
      <w:r w:rsidRPr="0001298C">
        <w:rPr>
          <w:rStyle w:val="StyleUnderline"/>
          <w:highlight w:val="cyan"/>
        </w:rPr>
        <w:t xml:space="preserve"> on</w:t>
      </w:r>
      <w:r w:rsidRPr="0001298C">
        <w:rPr>
          <w:rStyle w:val="StyleUnderline"/>
        </w:rPr>
        <w:t xml:space="preserve"> their </w:t>
      </w:r>
      <w:r w:rsidRPr="0001298C">
        <w:rPr>
          <w:rStyle w:val="StyleUnderline"/>
          <w:highlight w:val="cyan"/>
        </w:rPr>
        <w:t>personal freedom</w:t>
      </w:r>
      <w:r w:rsidRPr="0001298C">
        <w:t xml:space="preserve">. Indeed, </w:t>
      </w:r>
      <w:r w:rsidRPr="0001298C">
        <w:rPr>
          <w:rStyle w:val="StyleUnderline"/>
        </w:rPr>
        <w:t>whereas many recognize that contemporary consumer societies are environmentally unsustainable, fewer are prepared to actually change their own lifestyles to reverse/address this</w:t>
      </w:r>
      <w:r w:rsidRPr="0001298C">
        <w:t>.</w:t>
      </w:r>
    </w:p>
    <w:p w14:paraId="6B64A978" w14:textId="77777777" w:rsidR="003410B8" w:rsidRPr="0001298C" w:rsidRDefault="003410B8" w:rsidP="003410B8">
      <w:r w:rsidRPr="0001298C">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1298C">
        <w:rPr>
          <w:rStyle w:val="StyleUnderline"/>
        </w:rPr>
        <w:t xml:space="preserve">various </w:t>
      </w:r>
      <w:r w:rsidRPr="0001298C">
        <w:rPr>
          <w:rStyle w:val="Emphasis"/>
          <w:highlight w:val="cyan"/>
        </w:rPr>
        <w:t>material and ideational path-dependencies</w:t>
      </w:r>
      <w:r w:rsidRPr="0001298C">
        <w:rPr>
          <w:rStyle w:val="StyleUnderline"/>
        </w:rPr>
        <w:t xml:space="preserve"> currently </w:t>
      </w:r>
      <w:r w:rsidRPr="0001298C">
        <w:rPr>
          <w:rStyle w:val="StyleUnderline"/>
          <w:highlight w:val="cyan"/>
        </w:rPr>
        <w:t>stand in the way</w:t>
      </w:r>
      <w:r w:rsidRPr="0001298C">
        <w:rPr>
          <w:rStyle w:val="StyleUnderline"/>
        </w:rPr>
        <w:t xml:space="preserve"> of such a development, particularly in countries with large middle-classes</w:t>
      </w:r>
      <w:r w:rsidRPr="0001298C">
        <w:t xml:space="preserve">. </w:t>
      </w:r>
      <w:r w:rsidRPr="0001298C">
        <w:rPr>
          <w:rStyle w:val="StyleUnderline"/>
          <w:highlight w:val="cyan"/>
        </w:rPr>
        <w:t>Even if</w:t>
      </w:r>
      <w:r w:rsidRPr="0001298C">
        <w:rPr>
          <w:rStyle w:val="StyleUnderline"/>
        </w:rPr>
        <w:t xml:space="preserve"> it were to happen that </w:t>
      </w:r>
      <w:r w:rsidRPr="0001298C">
        <w:rPr>
          <w:rStyle w:val="StyleUnderline"/>
          <w:highlight w:val="cyan"/>
        </w:rPr>
        <w:t>the majority wanted a break with the</w:t>
      </w:r>
      <w:r w:rsidRPr="0001298C">
        <w:rPr>
          <w:rStyle w:val="StyleUnderline"/>
        </w:rPr>
        <w:t xml:space="preserve"> current </w:t>
      </w:r>
      <w:r w:rsidRPr="0001298C">
        <w:rPr>
          <w:rStyle w:val="StyleUnderline"/>
          <w:highlight w:val="cyan"/>
        </w:rPr>
        <w:t xml:space="preserve">system, it is </w:t>
      </w:r>
      <w:r w:rsidRPr="0001298C">
        <w:rPr>
          <w:rStyle w:val="Emphasis"/>
          <w:highlight w:val="cyan"/>
        </w:rPr>
        <w:t>far from given</w:t>
      </w:r>
      <w:r w:rsidRPr="0001298C">
        <w:rPr>
          <w:rStyle w:val="StyleUnderline"/>
          <w:highlight w:val="cyan"/>
        </w:rPr>
        <w:t xml:space="preserve"> </w:t>
      </w:r>
      <w:r w:rsidRPr="0001298C">
        <w:rPr>
          <w:rStyle w:val="StyleUnderline"/>
        </w:rPr>
        <w:t xml:space="preserve">that a system based on the ideas of </w:t>
      </w:r>
      <w:r w:rsidRPr="0001298C">
        <w:rPr>
          <w:rStyle w:val="StyleUnderline"/>
          <w:highlight w:val="cyan"/>
        </w:rPr>
        <w:t>degrowth is what they would demand</w:t>
      </w:r>
      <w:r w:rsidRPr="0001298C">
        <w:t>.</w:t>
      </w:r>
    </w:p>
    <w:p w14:paraId="0FC64AEC" w14:textId="77777777" w:rsidR="003410B8" w:rsidRPr="00EB0E2D" w:rsidRDefault="003410B8" w:rsidP="003410B8">
      <w:pPr>
        <w:pStyle w:val="Heading4"/>
      </w:pPr>
      <w:r w:rsidRPr="00EB0E2D">
        <w:lastRenderedPageBreak/>
        <w:t>Extinction outweighs.</w:t>
      </w:r>
    </w:p>
    <w:p w14:paraId="4534E99F" w14:textId="77777777" w:rsidR="003410B8" w:rsidRPr="00FB4935" w:rsidRDefault="003410B8" w:rsidP="003410B8">
      <w:r w:rsidRPr="00FB4935">
        <w:t xml:space="preserve">Seth D. </w:t>
      </w:r>
      <w:r w:rsidRPr="00FB4935">
        <w:rPr>
          <w:rStyle w:val="Style13ptBold"/>
        </w:rPr>
        <w:t>Baum &amp;</w:t>
      </w:r>
      <w:r w:rsidRPr="00FB4935">
        <w:t xml:space="preserve"> Anthony M. </w:t>
      </w:r>
      <w:r w:rsidRPr="00FB4935">
        <w:rPr>
          <w:rStyle w:val="Style13ptBold"/>
        </w:rPr>
        <w:t>Barrett 18</w:t>
      </w:r>
      <w:r w:rsidRPr="00FB4935">
        <w:t>. Global Catastrophic Risk Institute. 2018. “Global Catastrophes: The Most Extreme Risks.” Risk in Extreme Environments: Preparing, Avoiding, Mitigating, and Managing, edited by Vicki Bier, Routledge, pp. 174–184.</w:t>
      </w:r>
    </w:p>
    <w:p w14:paraId="1D98B135" w14:textId="4C4894C0" w:rsidR="003410B8" w:rsidRPr="003410B8" w:rsidRDefault="003410B8" w:rsidP="003410B8">
      <w:r w:rsidRPr="00FB4935">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B4935">
        <w:rPr>
          <w:rStyle w:val="StyleUnderline"/>
          <w:highlight w:val="cyan"/>
        </w:rPr>
        <w:t>some catastrophes are vastly more important than others</w:t>
      </w:r>
      <w:r w:rsidRPr="00FB4935">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B4935">
        <w:rPr>
          <w:rStyle w:val="StyleUnderline"/>
          <w:highlight w:val="cyan"/>
        </w:rPr>
        <w:t>humanity could go extinct</w:t>
      </w:r>
      <w:r w:rsidRPr="00FB4935">
        <w:rPr>
          <w:rStyle w:val="StyleUnderline"/>
        </w:rPr>
        <w:t xml:space="preserve">. The loss would be not just an additional four billion or so deaths, but </w:t>
      </w:r>
      <w:r w:rsidRPr="00FB4935">
        <w:rPr>
          <w:rStyle w:val="StyleUnderline"/>
          <w:highlight w:val="cyan"/>
        </w:rPr>
        <w:t>the loss of all future generations.</w:t>
      </w:r>
      <w:r w:rsidRPr="00FB4935">
        <w:t xml:space="preserve"> To paraphrase Sagan, the loss would be billions and billions of lives, or even more. Sagan estimated </w:t>
      </w:r>
      <w:r w:rsidRPr="00FB4935">
        <w:rPr>
          <w:rStyle w:val="StyleUnderline"/>
          <w:highlight w:val="cyan"/>
        </w:rPr>
        <w:t>500 trillion lives</w:t>
      </w:r>
      <w:r w:rsidRPr="00FB4935">
        <w:rPr>
          <w:rStyle w:val="StyleUnderline"/>
        </w:rPr>
        <w:t xml:space="preserve">, assuming humanity would continue for ten million more years, </w:t>
      </w:r>
      <w:r w:rsidRPr="00FB4935">
        <w:rPr>
          <w:rStyle w:val="StyleUnderline"/>
          <w:highlight w:val="cyan"/>
        </w:rPr>
        <w:t xml:space="preserve">which </w:t>
      </w:r>
      <w:r w:rsidRPr="00FB4935">
        <w:rPr>
          <w:rStyle w:val="StyleUnderline"/>
        </w:rPr>
        <w:t xml:space="preserve">he cited as typical for a successful species. Sagan’s 500 trillion number </w:t>
      </w:r>
      <w:r w:rsidRPr="00FB4935">
        <w:rPr>
          <w:rStyle w:val="Emphasis"/>
          <w:highlight w:val="cyan"/>
        </w:rPr>
        <w:t>may</w:t>
      </w:r>
      <w:r w:rsidRPr="00FB4935">
        <w:rPr>
          <w:rStyle w:val="Emphasis"/>
        </w:rPr>
        <w:t xml:space="preserve"> even </w:t>
      </w:r>
      <w:r w:rsidRPr="00FB4935">
        <w:rPr>
          <w:rStyle w:val="Emphasis"/>
          <w:highlight w:val="cyan"/>
        </w:rPr>
        <w:t>be an underestimate</w:t>
      </w:r>
      <w:r w:rsidRPr="00FB4935">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B4935">
        <w:rPr>
          <w:rStyle w:val="StyleUnderline"/>
          <w:highlight w:val="cyan"/>
        </w:rPr>
        <w:t>This can be seen when evaluating GCRs from a standard risk-equals-probability-times-magnitude framework.</w:t>
      </w:r>
      <w:r w:rsidRPr="00FB4935">
        <w:t xml:space="preserve"> Using Sagan’s 500 trillion lives estimate, it follows that reducing the probability of global catastrophe by a mere one-in-500-trillion chance is of the same significance as saving one human life. Phrased differently, </w:t>
      </w:r>
      <w:r w:rsidRPr="00FB4935">
        <w:rPr>
          <w:rStyle w:val="Emphasis"/>
          <w:highlight w:val="cyan"/>
        </w:rPr>
        <w:t xml:space="preserve">society should try 500 trillion times </w:t>
      </w:r>
      <w:r w:rsidRPr="00FB4935">
        <w:rPr>
          <w:rStyle w:val="Emphasis"/>
          <w:highlight w:val="cyan"/>
        </w:rPr>
        <w:lastRenderedPageBreak/>
        <w:t>harder to prevent a global catastrophe than it should to save a person’s life.</w:t>
      </w:r>
      <w:r w:rsidRPr="00FB4935">
        <w:t xml:space="preserve"> </w:t>
      </w:r>
      <w:r w:rsidRPr="00FB4935">
        <w:rPr>
          <w:rStyle w:val="StyleUnderline"/>
        </w:rPr>
        <w:t>Or, preventing one million deaths is equivalent to a one-in500-million reduction in the probability of global catastrophe</w:t>
      </w:r>
      <w:r w:rsidRPr="00FB4935">
        <w:t xml:space="preserve">. This suggests </w:t>
      </w:r>
      <w:r w:rsidRPr="00FB4935">
        <w:rPr>
          <w:rStyle w:val="Emphasis"/>
          <w:highlight w:val="cyan"/>
        </w:rPr>
        <w:t>society should make extremely large investment in GCR reduction, at the expense of virtually all other objectives</w:t>
      </w:r>
      <w:r w:rsidRPr="00FB4935">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B4935">
        <w:rPr>
          <w:rStyle w:val="StyleUnderline"/>
        </w:rPr>
        <w:t xml:space="preserve">While </w:t>
      </w:r>
      <w:r w:rsidRPr="00FB4935">
        <w:rPr>
          <w:rStyle w:val="StyleUnderline"/>
          <w:highlight w:val="cyan"/>
        </w:rPr>
        <w:t>everyone has the right to their own views</w:t>
      </w:r>
      <w:r w:rsidRPr="00FB4935">
        <w:rPr>
          <w:rStyle w:val="StyleUnderline"/>
        </w:rPr>
        <w:t xml:space="preserve"> and feelings, </w:t>
      </w:r>
      <w:r w:rsidRPr="00FB4935">
        <w:rPr>
          <w:rStyle w:val="StyleUnderline"/>
          <w:highlight w:val="cyan"/>
        </w:rPr>
        <w:t>we find that the strongest arguments are for the widely held position that all human lives should be valued equally</w:t>
      </w:r>
      <w:r w:rsidRPr="00FB4935">
        <w:t xml:space="preserve">. This position is succinctly stated in the United States Declaration of Independence, updated in the 1848 Declaration of Sentiments: “We hold these truths to be self-evident: that all men and 3 women are created equal”. </w:t>
      </w:r>
      <w:r w:rsidRPr="00FB4935">
        <w:rPr>
          <w:rStyle w:val="StyleUnderline"/>
          <w:highlight w:val="cyan"/>
        </w:rPr>
        <w:t xml:space="preserve">Philosophers speak of an agent-neutral, objective “view from nowhere” (Nagel 1986) or a “veil of ignorance” (Rawls 1971) </w:t>
      </w:r>
      <w:r w:rsidRPr="00FB4935">
        <w:rPr>
          <w:rStyle w:val="StyleUnderline"/>
        </w:rPr>
        <w:t xml:space="preserve">in which each person considers what is best for society irrespective of which member of society they happen to be. </w:t>
      </w:r>
      <w:r w:rsidRPr="00FB4935">
        <w:rPr>
          <w:rStyle w:val="StyleUnderline"/>
          <w:highlight w:val="cyan"/>
        </w:rPr>
        <w:t>Such a perspective suggests valuing everyone equally</w:t>
      </w:r>
      <w:r w:rsidRPr="00FB4935">
        <w:rPr>
          <w:rStyle w:val="StyleUnderline"/>
        </w:rPr>
        <w:t xml:space="preserve">, regardless of who they are or where or when they live. </w:t>
      </w:r>
      <w:r w:rsidRPr="00FB4935">
        <w:rPr>
          <w:rStyle w:val="StyleUnderline"/>
          <w:highlight w:val="cyan"/>
        </w:rPr>
        <w:t>This in turn suggests a very high value for reducing GCR,</w:t>
      </w:r>
      <w:r w:rsidRPr="00FB4935">
        <w:t xml:space="preserve"> or a high degree of priority for GCR reduction efforts. </w:t>
      </w:r>
    </w:p>
    <w:p w14:paraId="041E7738" w14:textId="58BC4A36" w:rsidR="009801B6" w:rsidRDefault="009801B6" w:rsidP="009801B6">
      <w:pPr>
        <w:pStyle w:val="Heading1"/>
      </w:pPr>
      <w:r>
        <w:lastRenderedPageBreak/>
        <w:t xml:space="preserve">2AC </w:t>
      </w:r>
    </w:p>
    <w:p w14:paraId="1FD051C6" w14:textId="77777777" w:rsidR="009801B6" w:rsidRDefault="009801B6" w:rsidP="009801B6">
      <w:pPr>
        <w:pStyle w:val="Heading2"/>
      </w:pPr>
      <w:r>
        <w:lastRenderedPageBreak/>
        <w:t>Innovation</w:t>
      </w:r>
    </w:p>
    <w:p w14:paraId="28DCB405" w14:textId="77777777" w:rsidR="009801B6" w:rsidRPr="003A33FF" w:rsidRDefault="009801B6" w:rsidP="009801B6">
      <w:pPr>
        <w:pStyle w:val="Heading4"/>
      </w:pPr>
      <w:r>
        <w:t xml:space="preserve">No predictive policing. </w:t>
      </w:r>
    </w:p>
    <w:p w14:paraId="35F2E96D" w14:textId="77777777" w:rsidR="009801B6" w:rsidRPr="0022591E" w:rsidRDefault="009801B6" w:rsidP="009801B6">
      <w:r w:rsidRPr="0022591E">
        <w:t xml:space="preserve">Amy </w:t>
      </w:r>
      <w:r w:rsidRPr="003A33FF">
        <w:rPr>
          <w:rStyle w:val="Style13ptBold"/>
        </w:rPr>
        <w:t>Waltz 19</w:t>
      </w:r>
      <w:r>
        <w:t xml:space="preserve">. </w:t>
      </w:r>
      <w:r w:rsidRPr="0022591E">
        <w:t>JD, CI</w:t>
      </w:r>
      <w:r>
        <w:t xml:space="preserve">. </w:t>
      </w:r>
      <w:r w:rsidRPr="0022591E">
        <w:t>Associate Director – Regulatory Affairs, Reliance, Outreach</w:t>
      </w:r>
      <w:r w:rsidRPr="0022591E">
        <w:br/>
        <w:t>Indiana University</w:t>
      </w:r>
      <w:r>
        <w:t xml:space="preserve">. </w:t>
      </w:r>
      <w:r w:rsidRPr="003A33FF">
        <w:t>https://www.socra.org/blog/the-changing-landscape-of-human-subjects-research/</w:t>
      </w:r>
    </w:p>
    <w:p w14:paraId="42F1CA9F" w14:textId="77777777" w:rsidR="009801B6" w:rsidRPr="0022591E" w:rsidRDefault="009801B6" w:rsidP="009801B6">
      <w:r w:rsidRPr="0022591E">
        <w:t>The Common Rule</w:t>
      </w:r>
    </w:p>
    <w:p w14:paraId="50F70F4D" w14:textId="77777777" w:rsidR="009801B6" w:rsidRPr="0022591E" w:rsidRDefault="009801B6" w:rsidP="009801B6">
      <w:pPr>
        <w:rPr>
          <w:u w:val="single"/>
        </w:rPr>
      </w:pPr>
      <w:r w:rsidRPr="0022591E">
        <w:t xml:space="preserve">The </w:t>
      </w:r>
      <w:r w:rsidRPr="00E07369">
        <w:rPr>
          <w:rStyle w:val="Emphasis"/>
          <w:highlight w:val="cyan"/>
        </w:rPr>
        <w:t>three tenets of the Belmont Report</w:t>
      </w:r>
      <w:r w:rsidRPr="0022591E">
        <w:rPr>
          <w:u w:val="single"/>
        </w:rPr>
        <w:t xml:space="preserve"> became the </w:t>
      </w:r>
      <w:r w:rsidRPr="00E07369">
        <w:rPr>
          <w:highlight w:val="cyan"/>
          <w:u w:val="single"/>
        </w:rPr>
        <w:t>basis of today’s</w:t>
      </w:r>
      <w:r w:rsidRPr="0022591E">
        <w:rPr>
          <w:u w:val="single"/>
        </w:rPr>
        <w:t xml:space="preserve"> Common Rule</w:t>
      </w:r>
      <w:r w:rsidRPr="00E07369">
        <w:rPr>
          <w:highlight w:val="cyan"/>
          <w:u w:val="single"/>
        </w:rPr>
        <w:t>.</w:t>
      </w:r>
      <w:r w:rsidRPr="0022591E">
        <w:t xml:space="preserve"> The Common Rule is the set of regulations that requires </w:t>
      </w:r>
      <w:r w:rsidRPr="0022591E">
        <w:rPr>
          <w:u w:val="single"/>
        </w:rPr>
        <w:t xml:space="preserve">independent review of research by an </w:t>
      </w:r>
      <w:r w:rsidRPr="00E07369">
        <w:rPr>
          <w:highlight w:val="cyan"/>
          <w:u w:val="single"/>
        </w:rPr>
        <w:t>IRB</w:t>
      </w:r>
      <w:r w:rsidRPr="0022591E">
        <w:rPr>
          <w:u w:val="single"/>
        </w:rPr>
        <w:t xml:space="preserve"> to </w:t>
      </w:r>
      <w:r w:rsidRPr="00E07369">
        <w:rPr>
          <w:highlight w:val="cyan"/>
          <w:u w:val="single"/>
        </w:rPr>
        <w:t>ensure</w:t>
      </w:r>
      <w:r w:rsidRPr="0022591E">
        <w:rPr>
          <w:u w:val="single"/>
        </w:rPr>
        <w:t xml:space="preserve"> that the </w:t>
      </w:r>
      <w:r w:rsidRPr="00E07369">
        <w:rPr>
          <w:highlight w:val="cyan"/>
          <w:u w:val="single"/>
        </w:rPr>
        <w:t>research has</w:t>
      </w:r>
      <w:r w:rsidRPr="0022591E">
        <w:rPr>
          <w:u w:val="single"/>
        </w:rPr>
        <w:t xml:space="preserve"> a </w:t>
      </w:r>
      <w:r w:rsidRPr="00E07369">
        <w:rPr>
          <w:rStyle w:val="Emphasis"/>
          <w:highlight w:val="cyan"/>
        </w:rPr>
        <w:t>sound design</w:t>
      </w:r>
      <w:r w:rsidRPr="00E07369">
        <w:rPr>
          <w:highlight w:val="cyan"/>
          <w:u w:val="single"/>
        </w:rPr>
        <w:t xml:space="preserve"> and </w:t>
      </w:r>
      <w:r w:rsidRPr="00E07369">
        <w:rPr>
          <w:rStyle w:val="Emphasis"/>
          <w:highlight w:val="cyan"/>
        </w:rPr>
        <w:t>requires additional</w:t>
      </w:r>
      <w:r w:rsidRPr="0022591E">
        <w:rPr>
          <w:rStyle w:val="Emphasis"/>
        </w:rPr>
        <w:t xml:space="preserve"> </w:t>
      </w:r>
      <w:r w:rsidRPr="00E07369">
        <w:rPr>
          <w:rStyle w:val="Emphasis"/>
          <w:highlight w:val="cyan"/>
        </w:rPr>
        <w:t>safeguards</w:t>
      </w:r>
      <w:r w:rsidRPr="0022591E">
        <w:rPr>
          <w:u w:val="single"/>
        </w:rPr>
        <w:t xml:space="preserve"> </w:t>
      </w:r>
      <w:r w:rsidRPr="00E07369">
        <w:rPr>
          <w:highlight w:val="cyan"/>
          <w:u w:val="single"/>
        </w:rPr>
        <w:t>for vulnerable populations</w:t>
      </w:r>
      <w:r w:rsidRPr="0022591E">
        <w:rPr>
          <w:u w:val="single"/>
        </w:rPr>
        <w:t>.</w:t>
      </w:r>
      <w:r w:rsidRPr="0022591E">
        <w:t xml:space="preserve"> The Common Rule has been accepted by the US Department of Health and Human Services and fifteen other Federal departments and agencies that apply to government-funded research. </w:t>
      </w:r>
      <w:r w:rsidRPr="0022591E">
        <w:rPr>
          <w:u w:val="single"/>
        </w:rPr>
        <w:t>The IRB, under the Common Rule, must determine that:</w:t>
      </w:r>
    </w:p>
    <w:p w14:paraId="3112D923" w14:textId="77777777" w:rsidR="009801B6" w:rsidRPr="0022591E" w:rsidRDefault="009801B6" w:rsidP="009801B6">
      <w:pPr>
        <w:rPr>
          <w:u w:val="single"/>
        </w:rPr>
      </w:pPr>
      <w:r w:rsidRPr="00E07369">
        <w:rPr>
          <w:rStyle w:val="Emphasis"/>
          <w:highlight w:val="cyan"/>
        </w:rPr>
        <w:t>Risks are minimized</w:t>
      </w:r>
      <w:r w:rsidRPr="0022591E">
        <w:rPr>
          <w:u w:val="single"/>
        </w:rPr>
        <w:t>.</w:t>
      </w:r>
    </w:p>
    <w:p w14:paraId="3B20D73A" w14:textId="77777777" w:rsidR="009801B6" w:rsidRPr="0022591E" w:rsidRDefault="009801B6" w:rsidP="009801B6">
      <w:pPr>
        <w:rPr>
          <w:u w:val="single"/>
        </w:rPr>
      </w:pPr>
      <w:r w:rsidRPr="0022591E">
        <w:rPr>
          <w:u w:val="single"/>
        </w:rPr>
        <w:t xml:space="preserve">Risks to subjects are </w:t>
      </w:r>
      <w:r w:rsidRPr="00E07369">
        <w:rPr>
          <w:rStyle w:val="Emphasis"/>
          <w:highlight w:val="cyan"/>
        </w:rPr>
        <w:t>reasonable</w:t>
      </w:r>
      <w:r w:rsidRPr="0022591E">
        <w:rPr>
          <w:rStyle w:val="Emphasis"/>
        </w:rPr>
        <w:t xml:space="preserve"> </w:t>
      </w:r>
      <w:r w:rsidRPr="00E07369">
        <w:rPr>
          <w:rStyle w:val="Emphasis"/>
          <w:highlight w:val="cyan"/>
        </w:rPr>
        <w:t>in relation to</w:t>
      </w:r>
      <w:r w:rsidRPr="0022591E">
        <w:rPr>
          <w:rStyle w:val="Emphasis"/>
        </w:rPr>
        <w:t xml:space="preserve"> the anticipated </w:t>
      </w:r>
      <w:r w:rsidRPr="00E07369">
        <w:rPr>
          <w:rStyle w:val="Emphasis"/>
          <w:highlight w:val="cyan"/>
        </w:rPr>
        <w:t>benefits</w:t>
      </w:r>
      <w:r w:rsidRPr="0022591E">
        <w:rPr>
          <w:u w:val="single"/>
        </w:rPr>
        <w:t>.</w:t>
      </w:r>
    </w:p>
    <w:p w14:paraId="75ED98CB" w14:textId="77777777" w:rsidR="009801B6" w:rsidRPr="0022591E" w:rsidRDefault="009801B6" w:rsidP="009801B6">
      <w:pPr>
        <w:rPr>
          <w:u w:val="single"/>
        </w:rPr>
      </w:pPr>
      <w:r w:rsidRPr="0022591E">
        <w:rPr>
          <w:u w:val="single"/>
        </w:rPr>
        <w:t>Selection of subjects is equitable.</w:t>
      </w:r>
    </w:p>
    <w:p w14:paraId="370BA3F3" w14:textId="77777777" w:rsidR="009801B6" w:rsidRPr="0022591E" w:rsidRDefault="009801B6" w:rsidP="009801B6">
      <w:pPr>
        <w:rPr>
          <w:u w:val="single"/>
        </w:rPr>
      </w:pPr>
      <w:r w:rsidRPr="00E07369">
        <w:rPr>
          <w:rStyle w:val="Emphasis"/>
          <w:highlight w:val="cyan"/>
        </w:rPr>
        <w:t>Informed consent</w:t>
      </w:r>
      <w:r w:rsidRPr="0022591E">
        <w:rPr>
          <w:u w:val="single"/>
        </w:rPr>
        <w:t xml:space="preserve"> will be </w:t>
      </w:r>
      <w:r w:rsidRPr="00E07369">
        <w:rPr>
          <w:highlight w:val="cyan"/>
          <w:u w:val="single"/>
        </w:rPr>
        <w:t>obtained from participants</w:t>
      </w:r>
      <w:r w:rsidRPr="0022591E">
        <w:rPr>
          <w:u w:val="single"/>
        </w:rPr>
        <w:t>, and that potential participants understand the research and that their participation is voluntary, unless informed consent is waived when specific criteria are met.</w:t>
      </w:r>
    </w:p>
    <w:p w14:paraId="549D7306" w14:textId="77777777" w:rsidR="009801B6" w:rsidRPr="0022591E" w:rsidRDefault="009801B6" w:rsidP="009801B6">
      <w:pPr>
        <w:rPr>
          <w:u w:val="single"/>
        </w:rPr>
      </w:pPr>
      <w:r w:rsidRPr="0022591E">
        <w:rPr>
          <w:u w:val="single"/>
        </w:rPr>
        <w:t>Informed consent will be documented (unless waived).</w:t>
      </w:r>
    </w:p>
    <w:p w14:paraId="37528D8A" w14:textId="77777777" w:rsidR="009801B6" w:rsidRPr="0022591E" w:rsidRDefault="009801B6" w:rsidP="009801B6">
      <w:pPr>
        <w:rPr>
          <w:u w:val="single"/>
        </w:rPr>
      </w:pPr>
      <w:r w:rsidRPr="0022591E">
        <w:rPr>
          <w:u w:val="single"/>
        </w:rPr>
        <w:t xml:space="preserve">The </w:t>
      </w:r>
      <w:r w:rsidRPr="00E07369">
        <w:rPr>
          <w:highlight w:val="cyan"/>
          <w:u w:val="single"/>
        </w:rPr>
        <w:t>research plan includes</w:t>
      </w:r>
      <w:r w:rsidRPr="0022591E">
        <w:rPr>
          <w:u w:val="single"/>
        </w:rPr>
        <w:t xml:space="preserve"> adequate </w:t>
      </w:r>
      <w:r w:rsidRPr="00E07369">
        <w:rPr>
          <w:highlight w:val="cyan"/>
          <w:u w:val="single"/>
        </w:rPr>
        <w:t xml:space="preserve">provision to </w:t>
      </w:r>
      <w:r w:rsidRPr="00E07369">
        <w:rPr>
          <w:rStyle w:val="Emphasis"/>
          <w:highlight w:val="cyan"/>
        </w:rPr>
        <w:t>protect</w:t>
      </w:r>
      <w:r w:rsidRPr="0022591E">
        <w:rPr>
          <w:rStyle w:val="Emphasis"/>
        </w:rPr>
        <w:t xml:space="preserve"> the </w:t>
      </w:r>
      <w:r w:rsidRPr="00E07369">
        <w:rPr>
          <w:rStyle w:val="Emphasis"/>
          <w:highlight w:val="cyan"/>
        </w:rPr>
        <w:t>privacy</w:t>
      </w:r>
      <w:r w:rsidRPr="0022591E">
        <w:rPr>
          <w:rStyle w:val="Emphasis"/>
        </w:rPr>
        <w:t xml:space="preserve"> </w:t>
      </w:r>
      <w:r w:rsidRPr="00E07369">
        <w:rPr>
          <w:rStyle w:val="Emphasis"/>
          <w:highlight w:val="cyan"/>
        </w:rPr>
        <w:t>and</w:t>
      </w:r>
      <w:r w:rsidRPr="0022591E">
        <w:rPr>
          <w:rStyle w:val="Emphasis"/>
        </w:rPr>
        <w:t xml:space="preserve"> </w:t>
      </w:r>
      <w:r w:rsidRPr="00E07369">
        <w:rPr>
          <w:rStyle w:val="Emphasis"/>
          <w:highlight w:val="cyan"/>
        </w:rPr>
        <w:t>confidentiality</w:t>
      </w:r>
      <w:r w:rsidRPr="0022591E">
        <w:rPr>
          <w:u w:val="single"/>
        </w:rPr>
        <w:t xml:space="preserve"> of participants.</w:t>
      </w:r>
    </w:p>
    <w:p w14:paraId="750CB13C" w14:textId="77777777" w:rsidR="009801B6" w:rsidRPr="0022591E" w:rsidRDefault="009801B6" w:rsidP="009801B6">
      <w:pPr>
        <w:rPr>
          <w:u w:val="single"/>
        </w:rPr>
      </w:pPr>
      <w:r w:rsidRPr="00E07369">
        <w:rPr>
          <w:highlight w:val="cyan"/>
          <w:u w:val="single"/>
        </w:rPr>
        <w:t xml:space="preserve">If subjects are vulnerable to </w:t>
      </w:r>
      <w:r w:rsidRPr="00E07369">
        <w:rPr>
          <w:rStyle w:val="Emphasis"/>
          <w:highlight w:val="cyan"/>
        </w:rPr>
        <w:t>coercion or undue influence</w:t>
      </w:r>
      <w:r w:rsidRPr="0022591E">
        <w:rPr>
          <w:u w:val="single"/>
        </w:rPr>
        <w:t xml:space="preserve">, additional </w:t>
      </w:r>
      <w:r w:rsidRPr="00E07369">
        <w:rPr>
          <w:highlight w:val="cyan"/>
          <w:u w:val="single"/>
        </w:rPr>
        <w:t>safeguards</w:t>
      </w:r>
      <w:r w:rsidRPr="0022591E">
        <w:rPr>
          <w:u w:val="single"/>
        </w:rPr>
        <w:t xml:space="preserve"> have been </w:t>
      </w:r>
      <w:r w:rsidRPr="00E07369">
        <w:rPr>
          <w:highlight w:val="cyan"/>
          <w:u w:val="single"/>
        </w:rPr>
        <w:t>included</w:t>
      </w:r>
      <w:r w:rsidRPr="0022591E">
        <w:rPr>
          <w:u w:val="single"/>
        </w:rPr>
        <w:t>.</w:t>
      </w:r>
    </w:p>
    <w:p w14:paraId="02F83D4B" w14:textId="77777777" w:rsidR="009801B6" w:rsidRPr="0022591E" w:rsidRDefault="009801B6" w:rsidP="009801B6">
      <w:pPr>
        <w:rPr>
          <w:u w:val="single"/>
        </w:rPr>
      </w:pPr>
      <w:r w:rsidRPr="0022591E">
        <w:rPr>
          <w:u w:val="single"/>
        </w:rPr>
        <w:t xml:space="preserve">The </w:t>
      </w:r>
      <w:r w:rsidRPr="00E07369">
        <w:rPr>
          <w:highlight w:val="cyan"/>
          <w:u w:val="single"/>
        </w:rPr>
        <w:t>ethical violations</w:t>
      </w:r>
      <w:r w:rsidRPr="0022591E">
        <w:rPr>
          <w:u w:val="single"/>
        </w:rPr>
        <w:t xml:space="preserve"> in the early years of medical research </w:t>
      </w:r>
      <w:r w:rsidRPr="00E07369">
        <w:rPr>
          <w:highlight w:val="cyan"/>
          <w:u w:val="single"/>
        </w:rPr>
        <w:t>led to</w:t>
      </w:r>
      <w:r w:rsidRPr="0022591E">
        <w:rPr>
          <w:u w:val="single"/>
        </w:rPr>
        <w:t xml:space="preserve"> the Belmont </w:t>
      </w:r>
      <w:r w:rsidRPr="00E07369">
        <w:rPr>
          <w:highlight w:val="cyan"/>
          <w:u w:val="single"/>
        </w:rPr>
        <w:t>Report</w:t>
      </w:r>
      <w:r w:rsidRPr="0022591E">
        <w:rPr>
          <w:u w:val="single"/>
        </w:rPr>
        <w:t xml:space="preserve">, which led to today’s Common Rule – a </w:t>
      </w:r>
      <w:r w:rsidRPr="00E07369">
        <w:rPr>
          <w:highlight w:val="cyan"/>
          <w:u w:val="single"/>
        </w:rPr>
        <w:t>direct correlation from real-life events</w:t>
      </w:r>
      <w:r w:rsidRPr="0022591E">
        <w:rPr>
          <w:u w:val="single"/>
        </w:rPr>
        <w:t xml:space="preserve"> and public opinion </w:t>
      </w:r>
      <w:r w:rsidRPr="00E07369">
        <w:rPr>
          <w:rStyle w:val="Emphasis"/>
          <w:highlight w:val="cyan"/>
        </w:rPr>
        <w:t>to changes in regulatory policy</w:t>
      </w:r>
      <w:r w:rsidRPr="0022591E">
        <w:rPr>
          <w:u w:val="single"/>
        </w:rPr>
        <w:t xml:space="preserve"> that continues today.</w:t>
      </w:r>
    </w:p>
    <w:p w14:paraId="08540858" w14:textId="77777777" w:rsidR="009801B6" w:rsidRPr="0022591E" w:rsidRDefault="009801B6" w:rsidP="009801B6">
      <w:r w:rsidRPr="0022591E">
        <w:t>Today’s research environment</w:t>
      </w:r>
    </w:p>
    <w:p w14:paraId="1AD0BDE3" w14:textId="77777777" w:rsidR="009801B6" w:rsidRPr="0022591E" w:rsidRDefault="009801B6" w:rsidP="009801B6">
      <w:pPr>
        <w:rPr>
          <w:u w:val="single"/>
        </w:rPr>
      </w:pPr>
      <w:r w:rsidRPr="0022591E">
        <w:t xml:space="preserve">Since publication of the Common Rule in 1991, the research environment has changed dramatically. </w:t>
      </w:r>
      <w:r w:rsidRPr="00E07369">
        <w:rPr>
          <w:highlight w:val="cyan"/>
          <w:u w:val="single"/>
        </w:rPr>
        <w:t>New tech</w:t>
      </w:r>
      <w:r w:rsidRPr="0022591E">
        <w:rPr>
          <w:u w:val="single"/>
        </w:rPr>
        <w:t xml:space="preserve">nologies such as digital records, electronic medical records, the human genome project, mobile technology, and big data, among others, have </w:t>
      </w:r>
      <w:r w:rsidRPr="00E07369">
        <w:rPr>
          <w:rStyle w:val="Emphasis"/>
          <w:highlight w:val="cyan"/>
        </w:rPr>
        <w:t>changed</w:t>
      </w:r>
      <w:r w:rsidRPr="0022591E">
        <w:rPr>
          <w:rStyle w:val="Emphasis"/>
        </w:rPr>
        <w:t xml:space="preserve"> </w:t>
      </w:r>
      <w:r w:rsidRPr="00E07369">
        <w:rPr>
          <w:rStyle w:val="Emphasis"/>
          <w:highlight w:val="cyan"/>
        </w:rPr>
        <w:t>the way that research is conducted</w:t>
      </w:r>
      <w:r w:rsidRPr="00E07369">
        <w:rPr>
          <w:highlight w:val="cyan"/>
          <w:u w:val="single"/>
        </w:rPr>
        <w:t xml:space="preserve">. </w:t>
      </w:r>
      <w:r w:rsidRPr="003A33FF">
        <w:rPr>
          <w:u w:val="single"/>
        </w:rPr>
        <w:t>Research design has changed. Today, researchers encourage keeping</w:t>
      </w:r>
      <w:r w:rsidRPr="0022591E">
        <w:rPr>
          <w:u w:val="single"/>
        </w:rPr>
        <w:t xml:space="preserve"> data for possible use in future research. Research repositories, precision medicine programs based in research, and translational research are important initiatives. Comparative effectiveness research has changed thinking about informed consent. Today’s research environment includes concerns about privacy and public engagement in research. For example, when the Common Rule was first published, the Health Insurance and Portability and </w:t>
      </w:r>
      <w:r w:rsidRPr="0022591E">
        <w:rPr>
          <w:u w:val="single"/>
        </w:rPr>
        <w:lastRenderedPageBreak/>
        <w:t xml:space="preserve">Accountability Act did not exist. </w:t>
      </w:r>
      <w:r w:rsidRPr="00E07369">
        <w:rPr>
          <w:highlight w:val="cyan"/>
          <w:u w:val="single"/>
        </w:rPr>
        <w:t>Greater visibility</w:t>
      </w:r>
      <w:r w:rsidRPr="0022591E">
        <w:rPr>
          <w:u w:val="single"/>
        </w:rPr>
        <w:t xml:space="preserve"> of research in general </w:t>
      </w:r>
      <w:r w:rsidRPr="00E07369">
        <w:rPr>
          <w:highlight w:val="cyan"/>
          <w:u w:val="single"/>
        </w:rPr>
        <w:t>means</w:t>
      </w:r>
      <w:r w:rsidRPr="0022591E">
        <w:rPr>
          <w:u w:val="single"/>
        </w:rPr>
        <w:t xml:space="preserve"> research </w:t>
      </w:r>
      <w:r w:rsidRPr="00E07369">
        <w:rPr>
          <w:highlight w:val="cyan"/>
          <w:u w:val="single"/>
        </w:rPr>
        <w:t xml:space="preserve">participants are </w:t>
      </w:r>
      <w:r w:rsidRPr="00E07369">
        <w:rPr>
          <w:rStyle w:val="Emphasis"/>
          <w:highlight w:val="cyan"/>
        </w:rPr>
        <w:t>actively</w:t>
      </w:r>
      <w:r w:rsidRPr="0022591E">
        <w:rPr>
          <w:rStyle w:val="Emphasis"/>
        </w:rPr>
        <w:t xml:space="preserve"> </w:t>
      </w:r>
      <w:r w:rsidRPr="00E07369">
        <w:rPr>
          <w:rStyle w:val="Emphasis"/>
          <w:highlight w:val="cyan"/>
        </w:rPr>
        <w:t>engaged in</w:t>
      </w:r>
      <w:r w:rsidRPr="0022591E">
        <w:rPr>
          <w:rStyle w:val="Emphasis"/>
        </w:rPr>
        <w:t xml:space="preserve"> the research </w:t>
      </w:r>
      <w:r w:rsidRPr="00E07369">
        <w:rPr>
          <w:rStyle w:val="Emphasis"/>
          <w:highlight w:val="cyan"/>
        </w:rPr>
        <w:t>process</w:t>
      </w:r>
      <w:r w:rsidRPr="0022591E">
        <w:rPr>
          <w:u w:val="single"/>
        </w:rPr>
        <w:t>, patients seek out research participation, and research participants help researchers design research in ways that were unheard of in the early 1990s.  </w:t>
      </w:r>
    </w:p>
    <w:p w14:paraId="5511747D" w14:textId="77777777" w:rsidR="009801B6" w:rsidRDefault="009801B6" w:rsidP="009801B6">
      <w:pPr>
        <w:rPr>
          <w:u w:val="single"/>
        </w:rPr>
      </w:pPr>
    </w:p>
    <w:p w14:paraId="37D20D2B" w14:textId="77777777" w:rsidR="009801B6" w:rsidRDefault="009801B6" w:rsidP="009801B6">
      <w:pPr>
        <w:pStyle w:val="Heading4"/>
      </w:pPr>
      <w:r>
        <w:t xml:space="preserve">Alt can’t solve </w:t>
      </w:r>
      <w:r w:rsidRPr="0031306D">
        <w:rPr>
          <w:u w:val="single"/>
        </w:rPr>
        <w:t>disease innovation</w:t>
      </w:r>
      <w:r>
        <w:t>---</w:t>
      </w:r>
      <w:r w:rsidRPr="0031306D">
        <w:rPr>
          <w:u w:val="single"/>
        </w:rPr>
        <w:t>profit driven pharma</w:t>
      </w:r>
      <w:r>
        <w:t xml:space="preserve"> should be </w:t>
      </w:r>
      <w:r w:rsidRPr="0031306D">
        <w:rPr>
          <w:u w:val="single"/>
        </w:rPr>
        <w:t>regulated not</w:t>
      </w:r>
      <w:r>
        <w:rPr>
          <w:u w:val="single"/>
        </w:rPr>
        <w:t xml:space="preserve"> abandoned.</w:t>
      </w:r>
    </w:p>
    <w:p w14:paraId="104FEFC8" w14:textId="77777777" w:rsidR="009801B6" w:rsidRPr="0031306D" w:rsidRDefault="009801B6" w:rsidP="009801B6">
      <w:r>
        <w:t xml:space="preserve">Ara </w:t>
      </w:r>
      <w:r w:rsidRPr="0031306D">
        <w:rPr>
          <w:rStyle w:val="Style13ptBold"/>
        </w:rPr>
        <w:t>Darzi 20</w:t>
      </w:r>
      <w:r>
        <w:t xml:space="preserve">. Co-director, Institute of Global Health Innovation, Imperial College London. “Is it time to nationalise the pharmaceutical industry?” BMJ 2020 https://www.bmj.com/content/368/bmj.m769.long </w:t>
      </w:r>
    </w:p>
    <w:p w14:paraId="65AE983B" w14:textId="77777777" w:rsidR="009801B6" w:rsidRPr="0031306D" w:rsidRDefault="009801B6" w:rsidP="009801B6">
      <w:pPr>
        <w:rPr>
          <w:sz w:val="16"/>
        </w:rPr>
      </w:pPr>
      <w:r w:rsidRPr="0031306D">
        <w:rPr>
          <w:sz w:val="16"/>
        </w:rPr>
        <w:t xml:space="preserve">The </w:t>
      </w:r>
      <w:r w:rsidRPr="0031306D">
        <w:rPr>
          <w:rStyle w:val="StyleUnderline"/>
          <w:highlight w:val="cyan"/>
        </w:rPr>
        <w:t>profit driven pharma</w:t>
      </w:r>
      <w:r w:rsidRPr="0031306D">
        <w:rPr>
          <w:sz w:val="16"/>
        </w:rPr>
        <w:t xml:space="preserve">ceutical industry </w:t>
      </w:r>
      <w:r w:rsidRPr="0031306D">
        <w:rPr>
          <w:rStyle w:val="StyleUnderline"/>
          <w:highlight w:val="cyan"/>
        </w:rPr>
        <w:t>is the worst system</w:t>
      </w:r>
      <w:r w:rsidRPr="00FC0E21">
        <w:rPr>
          <w:rStyle w:val="StyleUnderline"/>
        </w:rPr>
        <w:t xml:space="preserve"> for discovering new drugs</w:t>
      </w:r>
      <w:r w:rsidRPr="0031306D">
        <w:rPr>
          <w:sz w:val="16"/>
        </w:rPr>
        <w:t>—</w:t>
      </w:r>
      <w:r w:rsidRPr="0031306D">
        <w:rPr>
          <w:rStyle w:val="Emphasis"/>
          <w:highlight w:val="cyan"/>
        </w:rPr>
        <w:t xml:space="preserve">apart from all </w:t>
      </w:r>
      <w:r w:rsidRPr="00FC0E21">
        <w:rPr>
          <w:rStyle w:val="Emphasis"/>
        </w:rPr>
        <w:t xml:space="preserve">of the </w:t>
      </w:r>
      <w:r w:rsidRPr="0031306D">
        <w:rPr>
          <w:rStyle w:val="Emphasis"/>
          <w:highlight w:val="cyan"/>
        </w:rPr>
        <w:t>others</w:t>
      </w:r>
      <w:r w:rsidRPr="0031306D">
        <w:rPr>
          <w:sz w:val="16"/>
        </w:rPr>
        <w:t xml:space="preserve">. </w:t>
      </w:r>
      <w:r w:rsidRPr="00FC0E21">
        <w:rPr>
          <w:rStyle w:val="StyleUnderline"/>
        </w:rPr>
        <w:t>This</w:t>
      </w:r>
      <w:r w:rsidRPr="0031306D">
        <w:rPr>
          <w:sz w:val="16"/>
        </w:rPr>
        <w:t xml:space="preserve"> is a </w:t>
      </w:r>
      <w:r w:rsidRPr="00FC0E21">
        <w:rPr>
          <w:rStyle w:val="StyleUnderline"/>
        </w:rPr>
        <w:t>familiar trope</w:t>
      </w:r>
      <w:r w:rsidRPr="0031306D">
        <w:rPr>
          <w:sz w:val="16"/>
        </w:rPr>
        <w:t xml:space="preserve">, but it </w:t>
      </w:r>
      <w:r w:rsidRPr="00FC0E21">
        <w:rPr>
          <w:rStyle w:val="StyleUnderline"/>
        </w:rPr>
        <w:t>contains</w:t>
      </w:r>
      <w:r w:rsidRPr="0031306D">
        <w:rPr>
          <w:sz w:val="16"/>
        </w:rPr>
        <w:t xml:space="preserve"> an important </w:t>
      </w:r>
      <w:r w:rsidRPr="00FC0E21">
        <w:rPr>
          <w:rStyle w:val="Emphasis"/>
        </w:rPr>
        <w:t>truth</w:t>
      </w:r>
      <w:r w:rsidRPr="0031306D">
        <w:rPr>
          <w:sz w:val="16"/>
        </w:rPr>
        <w:t xml:space="preserve">. </w:t>
      </w:r>
      <w:r w:rsidRPr="0031306D">
        <w:rPr>
          <w:rStyle w:val="StyleUnderline"/>
          <w:highlight w:val="cyan"/>
        </w:rPr>
        <w:t>There are downsides</w:t>
      </w:r>
      <w:r w:rsidRPr="0031306D">
        <w:rPr>
          <w:sz w:val="16"/>
          <w:highlight w:val="cyan"/>
        </w:rPr>
        <w:t xml:space="preserve"> </w:t>
      </w:r>
      <w:r w:rsidRPr="0031306D">
        <w:rPr>
          <w:sz w:val="16"/>
        </w:rPr>
        <w:t xml:space="preserve">to any system. </w:t>
      </w:r>
      <w:r w:rsidRPr="00FC0E21">
        <w:rPr>
          <w:rStyle w:val="StyleUnderline"/>
        </w:rPr>
        <w:t xml:space="preserve">The challenge is to </w:t>
      </w:r>
      <w:r w:rsidRPr="0031306D">
        <w:rPr>
          <w:rStyle w:val="Emphasis"/>
          <w:highlight w:val="cyan"/>
        </w:rPr>
        <w:t>manage them</w:t>
      </w:r>
      <w:r w:rsidRPr="0031306D">
        <w:rPr>
          <w:sz w:val="16"/>
        </w:rPr>
        <w:t>.</w:t>
      </w:r>
    </w:p>
    <w:p w14:paraId="761301B2" w14:textId="77777777" w:rsidR="009801B6" w:rsidRPr="0031306D" w:rsidRDefault="009801B6" w:rsidP="009801B6">
      <w:pPr>
        <w:rPr>
          <w:sz w:val="16"/>
        </w:rPr>
      </w:pPr>
      <w:r w:rsidRPr="0031306D">
        <w:rPr>
          <w:sz w:val="16"/>
        </w:rPr>
        <w:t xml:space="preserve">Over the past 50 years, big </w:t>
      </w:r>
      <w:r w:rsidRPr="0031306D">
        <w:rPr>
          <w:rStyle w:val="StyleUnderline"/>
          <w:highlight w:val="cyan"/>
        </w:rPr>
        <w:t xml:space="preserve">pharma </w:t>
      </w:r>
      <w:r w:rsidRPr="00FC0E21">
        <w:rPr>
          <w:rStyle w:val="StyleUnderline"/>
        </w:rPr>
        <w:t xml:space="preserve">has </w:t>
      </w:r>
      <w:r w:rsidRPr="0031306D">
        <w:rPr>
          <w:rStyle w:val="StyleUnderline"/>
          <w:highlight w:val="cyan"/>
        </w:rPr>
        <w:t xml:space="preserve">delivered </w:t>
      </w:r>
      <w:r w:rsidRPr="00FC0E21">
        <w:rPr>
          <w:rStyle w:val="StyleUnderline"/>
        </w:rPr>
        <w:t xml:space="preserve">transformative </w:t>
      </w:r>
      <w:r w:rsidRPr="0031306D">
        <w:rPr>
          <w:rStyle w:val="StyleUnderline"/>
          <w:highlight w:val="cyan"/>
        </w:rPr>
        <w:t>improvements in global health</w:t>
      </w:r>
      <w:r w:rsidRPr="0031306D">
        <w:rPr>
          <w:sz w:val="16"/>
        </w:rPr>
        <w:t xml:space="preserve">. </w:t>
      </w:r>
      <w:r w:rsidRPr="0031306D">
        <w:rPr>
          <w:rStyle w:val="StyleUnderline"/>
          <w:highlight w:val="cyan"/>
        </w:rPr>
        <w:t xml:space="preserve">That is </w:t>
      </w:r>
      <w:r w:rsidRPr="0031306D">
        <w:rPr>
          <w:rStyle w:val="Emphasis"/>
          <w:highlight w:val="cyan"/>
        </w:rPr>
        <w:t>incontestable</w:t>
      </w:r>
      <w:r w:rsidRPr="0031306D">
        <w:rPr>
          <w:sz w:val="16"/>
        </w:rPr>
        <w:t xml:space="preserve">. </w:t>
      </w:r>
      <w:r w:rsidRPr="00FC0E21">
        <w:rPr>
          <w:rStyle w:val="StyleUnderline"/>
        </w:rPr>
        <w:t xml:space="preserve">The </w:t>
      </w:r>
      <w:r w:rsidRPr="00FC0E21">
        <w:rPr>
          <w:rStyle w:val="Emphasis"/>
        </w:rPr>
        <w:t xml:space="preserve">eradication of </w:t>
      </w:r>
      <w:r w:rsidRPr="0031306D">
        <w:rPr>
          <w:rStyle w:val="Emphasis"/>
          <w:highlight w:val="cyan"/>
        </w:rPr>
        <w:t>smallpox</w:t>
      </w:r>
      <w:r w:rsidRPr="0031306D">
        <w:rPr>
          <w:sz w:val="16"/>
        </w:rPr>
        <w:t xml:space="preserve">, the </w:t>
      </w:r>
      <w:r w:rsidRPr="00FC0E21">
        <w:rPr>
          <w:rStyle w:val="Emphasis"/>
        </w:rPr>
        <w:t xml:space="preserve">discovery of </w:t>
      </w:r>
      <w:r w:rsidRPr="0031306D">
        <w:rPr>
          <w:rStyle w:val="Emphasis"/>
          <w:highlight w:val="cyan"/>
        </w:rPr>
        <w:t>HIV drugs</w:t>
      </w:r>
      <w:r w:rsidRPr="0031306D">
        <w:rPr>
          <w:sz w:val="16"/>
        </w:rPr>
        <w:t xml:space="preserve">, the </w:t>
      </w:r>
      <w:r w:rsidRPr="00FC0E21">
        <w:rPr>
          <w:rStyle w:val="StyleUnderline"/>
        </w:rPr>
        <w:t xml:space="preserve">introduction of </w:t>
      </w:r>
      <w:r w:rsidRPr="00FC0E21">
        <w:rPr>
          <w:rStyle w:val="Emphasis"/>
        </w:rPr>
        <w:t xml:space="preserve">monoclonal </w:t>
      </w:r>
      <w:r w:rsidRPr="0031306D">
        <w:rPr>
          <w:rStyle w:val="Emphasis"/>
          <w:highlight w:val="cyan"/>
        </w:rPr>
        <w:t>antibodies</w:t>
      </w:r>
      <w:r w:rsidRPr="0031306D">
        <w:rPr>
          <w:sz w:val="16"/>
        </w:rPr>
        <w:t xml:space="preserve">: </w:t>
      </w:r>
      <w:r w:rsidRPr="00FC0E21">
        <w:rPr>
          <w:rStyle w:val="StyleUnderline"/>
        </w:rPr>
        <w:t>these</w:t>
      </w:r>
      <w:r w:rsidRPr="0031306D">
        <w:rPr>
          <w:sz w:val="16"/>
        </w:rPr>
        <w:t xml:space="preserve"> three alone have </w:t>
      </w:r>
      <w:r w:rsidRPr="0031306D">
        <w:rPr>
          <w:rStyle w:val="StyleUnderline"/>
          <w:highlight w:val="cyan"/>
        </w:rPr>
        <w:t xml:space="preserve">saved </w:t>
      </w:r>
      <w:r w:rsidRPr="0031306D">
        <w:rPr>
          <w:rStyle w:val="Emphasis"/>
          <w:highlight w:val="cyan"/>
        </w:rPr>
        <w:t xml:space="preserve">millions </w:t>
      </w:r>
      <w:r w:rsidRPr="00FC0E21">
        <w:rPr>
          <w:rStyle w:val="Emphasis"/>
        </w:rPr>
        <w:t>of lives</w:t>
      </w:r>
      <w:r w:rsidRPr="0031306D">
        <w:rPr>
          <w:sz w:val="16"/>
        </w:rPr>
        <w:t>. The UK’s long history of drug discovery and development is the envy of the developed world. The life sciences industry employs 140</w:t>
      </w:r>
      <w:r w:rsidRPr="0031306D">
        <w:rPr>
          <w:rFonts w:ascii="Times New Roman" w:hAnsi="Times New Roman" w:cs="Times New Roman"/>
          <w:sz w:val="16"/>
        </w:rPr>
        <w:t> </w:t>
      </w:r>
      <w:r w:rsidRPr="0031306D">
        <w:rPr>
          <w:sz w:val="16"/>
        </w:rPr>
        <w:t>000 people in one of the most productive sectors of the economy.</w:t>
      </w:r>
    </w:p>
    <w:p w14:paraId="523509F1" w14:textId="77777777" w:rsidR="009801B6" w:rsidRPr="0031306D" w:rsidRDefault="009801B6" w:rsidP="009801B6">
      <w:pPr>
        <w:rPr>
          <w:sz w:val="16"/>
        </w:rPr>
      </w:pPr>
      <w:r w:rsidRPr="0031306D">
        <w:rPr>
          <w:sz w:val="16"/>
        </w:rPr>
        <w:t xml:space="preserve">Drug companies do make big </w:t>
      </w:r>
      <w:r w:rsidRPr="0031306D">
        <w:rPr>
          <w:rStyle w:val="StyleUnderline"/>
          <w:highlight w:val="cyan"/>
        </w:rPr>
        <w:t>profits</w:t>
      </w:r>
      <w:r w:rsidRPr="0031306D">
        <w:rPr>
          <w:sz w:val="16"/>
        </w:rPr>
        <w:t xml:space="preserve">, but these </w:t>
      </w:r>
      <w:r w:rsidRPr="0031306D">
        <w:rPr>
          <w:rStyle w:val="StyleUnderline"/>
          <w:highlight w:val="cyan"/>
        </w:rPr>
        <w:t xml:space="preserve">are necessary </w:t>
      </w:r>
      <w:r w:rsidRPr="0031306D">
        <w:rPr>
          <w:rStyle w:val="StyleUnderline"/>
        </w:rPr>
        <w:t>to fund</w:t>
      </w:r>
      <w:r w:rsidRPr="0031306D">
        <w:rPr>
          <w:sz w:val="16"/>
        </w:rPr>
        <w:t xml:space="preserve"> the enormous costs of developing </w:t>
      </w:r>
      <w:r w:rsidRPr="0031306D">
        <w:rPr>
          <w:rStyle w:val="Emphasis"/>
        </w:rPr>
        <w:t>new medicines</w:t>
      </w:r>
      <w:r w:rsidRPr="0031306D">
        <w:rPr>
          <w:sz w:val="16"/>
        </w:rPr>
        <w:t>. Glaxo spent £19bn (€22.3bn; $24.4bn) on research and development (R&amp;D) over the five years to the end of 2018.13 AstraZeneca spent nearly £30bn.14 Could a state controlled industry match these outlays? Would it?</w:t>
      </w:r>
    </w:p>
    <w:p w14:paraId="57CB3B31" w14:textId="77777777" w:rsidR="009801B6" w:rsidRPr="0031306D" w:rsidRDefault="009801B6" w:rsidP="009801B6">
      <w:pPr>
        <w:rPr>
          <w:sz w:val="16"/>
          <w:szCs w:val="16"/>
        </w:rPr>
      </w:pPr>
      <w:r w:rsidRPr="0031306D">
        <w:rPr>
          <w:sz w:val="16"/>
          <w:szCs w:val="16"/>
        </w:rPr>
        <w:t>Licensing and de-linkage</w:t>
      </w:r>
    </w:p>
    <w:p w14:paraId="2AAA9C12" w14:textId="77777777" w:rsidR="009801B6" w:rsidRPr="005A261F" w:rsidRDefault="009801B6" w:rsidP="009801B6">
      <w:pPr>
        <w:rPr>
          <w:sz w:val="16"/>
          <w:szCs w:val="16"/>
        </w:rPr>
      </w:pPr>
      <w:r w:rsidRPr="005A261F">
        <w:rPr>
          <w:sz w:val="16"/>
          <w:szCs w:val="16"/>
        </w:rPr>
        <w:t>There are problems. They include “me too” drugs offering minimal gains, excessive advertising, price gouging, lack of transparency, and protectionism. During last year’s election campaign the Labour leader, Jeremy Corbyn, highlighted patients being “held to ransom” by one manufacturer, Vertex, which was locked in a battle with the National Institute for Health and Care Excellence (NICE) over Vertex’s £100</w:t>
      </w:r>
      <w:r w:rsidRPr="005A261F">
        <w:rPr>
          <w:rFonts w:ascii="Times New Roman" w:hAnsi="Times New Roman" w:cs="Times New Roman"/>
          <w:sz w:val="16"/>
          <w:szCs w:val="16"/>
        </w:rPr>
        <w:t> </w:t>
      </w:r>
      <w:r w:rsidRPr="005A261F">
        <w:rPr>
          <w:sz w:val="16"/>
          <w:szCs w:val="16"/>
        </w:rPr>
        <w:t>000-plus price tag for the cystic fibrosis drug Orkambi.15 It wasn’t pretty, but it was resolved by negotiation, and the drug is now available on the NHS.</w:t>
      </w:r>
    </w:p>
    <w:p w14:paraId="6E322D23" w14:textId="77777777" w:rsidR="009801B6" w:rsidRPr="0031306D" w:rsidRDefault="009801B6" w:rsidP="009801B6">
      <w:pPr>
        <w:rPr>
          <w:sz w:val="16"/>
          <w:szCs w:val="16"/>
        </w:rPr>
      </w:pPr>
      <w:r w:rsidRPr="0031306D">
        <w:rPr>
          <w:sz w:val="16"/>
          <w:szCs w:val="16"/>
        </w:rPr>
        <w:t>Yet Mr Corbyn threatened to establish a publicly owned generics company and to strip existing drug companies of their intellectual property by introducing compulsory licensing—which would give the government the right to copy medicines deemed too expensive for the NHS.16</w:t>
      </w:r>
    </w:p>
    <w:p w14:paraId="15FA8650" w14:textId="77777777" w:rsidR="009801B6" w:rsidRPr="0031306D" w:rsidRDefault="009801B6" w:rsidP="009801B6">
      <w:pPr>
        <w:rPr>
          <w:sz w:val="16"/>
        </w:rPr>
      </w:pPr>
      <w:r w:rsidRPr="0031306D">
        <w:rPr>
          <w:sz w:val="16"/>
        </w:rPr>
        <w:t xml:space="preserve">With Brexit done, </w:t>
      </w:r>
      <w:r w:rsidRPr="0031306D">
        <w:rPr>
          <w:rStyle w:val="StyleUnderline"/>
        </w:rPr>
        <w:t xml:space="preserve">the last thing we need is a </w:t>
      </w:r>
      <w:r w:rsidRPr="0031306D">
        <w:rPr>
          <w:rStyle w:val="Emphasis"/>
        </w:rPr>
        <w:t>hostile environment</w:t>
      </w:r>
      <w:r w:rsidRPr="0031306D">
        <w:rPr>
          <w:sz w:val="16"/>
        </w:rPr>
        <w:t xml:space="preserve"> for intellectual property and entrepreneurship. </w:t>
      </w:r>
      <w:r w:rsidRPr="0031306D">
        <w:rPr>
          <w:rStyle w:val="StyleUnderline"/>
          <w:highlight w:val="cyan"/>
        </w:rPr>
        <w:t xml:space="preserve">We need to </w:t>
      </w:r>
      <w:r w:rsidRPr="0031306D">
        <w:rPr>
          <w:rStyle w:val="Emphasis"/>
          <w:highlight w:val="cyan"/>
        </w:rPr>
        <w:t xml:space="preserve">foster </w:t>
      </w:r>
      <w:r w:rsidRPr="0031306D">
        <w:rPr>
          <w:rStyle w:val="Emphasis"/>
        </w:rPr>
        <w:t xml:space="preserve">our </w:t>
      </w:r>
      <w:r w:rsidRPr="0031306D">
        <w:rPr>
          <w:rStyle w:val="Emphasis"/>
          <w:highlight w:val="cyan"/>
        </w:rPr>
        <w:t xml:space="preserve">innovative </w:t>
      </w:r>
      <w:r w:rsidRPr="0031306D">
        <w:rPr>
          <w:rStyle w:val="Emphasis"/>
        </w:rPr>
        <w:t xml:space="preserve">and </w:t>
      </w:r>
      <w:r w:rsidRPr="0031306D">
        <w:rPr>
          <w:rStyle w:val="Emphasis"/>
          <w:highlight w:val="cyan"/>
        </w:rPr>
        <w:t>competitive pharma</w:t>
      </w:r>
      <w:r w:rsidRPr="0031306D">
        <w:rPr>
          <w:rStyle w:val="Emphasis"/>
        </w:rPr>
        <w:t>ceutical industry</w:t>
      </w:r>
      <w:r w:rsidRPr="0031306D">
        <w:rPr>
          <w:rStyle w:val="StyleUnderline"/>
        </w:rPr>
        <w:t xml:space="preserve">, </w:t>
      </w:r>
      <w:r w:rsidRPr="0031306D">
        <w:rPr>
          <w:rStyle w:val="StyleUnderline"/>
          <w:highlight w:val="cyan"/>
        </w:rPr>
        <w:t>not destroy it</w:t>
      </w:r>
      <w:r w:rsidRPr="0031306D">
        <w:rPr>
          <w:rStyle w:val="StyleUnderline"/>
        </w:rPr>
        <w:t>. True</w:t>
      </w:r>
      <w:r w:rsidRPr="0031306D">
        <w:rPr>
          <w:sz w:val="16"/>
        </w:rPr>
        <w:t xml:space="preserve">, an industry that relies on </w:t>
      </w:r>
      <w:r w:rsidRPr="0031306D">
        <w:rPr>
          <w:rStyle w:val="StyleUnderline"/>
        </w:rPr>
        <w:t>profits does not work for every drug class</w:t>
      </w:r>
      <w:r w:rsidRPr="0031306D">
        <w:rPr>
          <w:sz w:val="16"/>
        </w:rPr>
        <w:t xml:space="preserve">. There is an urgent need for new last line antibiotics, but the market is too small to generate returns. Here, </w:t>
      </w:r>
      <w:r w:rsidRPr="0031306D">
        <w:rPr>
          <w:rStyle w:val="StyleUnderline"/>
        </w:rPr>
        <w:t>some</w:t>
      </w:r>
      <w:r w:rsidRPr="0031306D">
        <w:rPr>
          <w:sz w:val="16"/>
        </w:rPr>
        <w:t xml:space="preserve"> form of </w:t>
      </w:r>
      <w:r w:rsidRPr="0031306D">
        <w:rPr>
          <w:rStyle w:val="StyleUnderline"/>
        </w:rPr>
        <w:t>de-linkage is required, where governments step in</w:t>
      </w:r>
      <w:r w:rsidRPr="0031306D">
        <w:rPr>
          <w:sz w:val="16"/>
        </w:rPr>
        <w:t xml:space="preserve"> with financial guarantees.17</w:t>
      </w:r>
    </w:p>
    <w:p w14:paraId="46FF626F" w14:textId="77777777" w:rsidR="009801B6" w:rsidRPr="0031306D" w:rsidRDefault="009801B6" w:rsidP="009801B6">
      <w:pPr>
        <w:rPr>
          <w:sz w:val="16"/>
        </w:rPr>
      </w:pPr>
      <w:r w:rsidRPr="0031306D">
        <w:rPr>
          <w:sz w:val="16"/>
        </w:rPr>
        <w:t xml:space="preserve">Critics of big pharma go further, favouring de-linkage more widely, whereby governments would expand direct funding of R&amp;D.17 Yet governments already fund R&amp;D, through our great science based universities (now doing ground breaking work on the 2019 novel coronavirus). </w:t>
      </w:r>
      <w:r w:rsidRPr="0031306D">
        <w:rPr>
          <w:rStyle w:val="StyleUnderline"/>
        </w:rPr>
        <w:t xml:space="preserve">Big </w:t>
      </w:r>
      <w:r w:rsidRPr="0031306D">
        <w:rPr>
          <w:rStyle w:val="StyleUnderline"/>
          <w:highlight w:val="cyan"/>
        </w:rPr>
        <w:t xml:space="preserve">pharma </w:t>
      </w:r>
      <w:r w:rsidRPr="0031306D">
        <w:rPr>
          <w:rStyle w:val="Emphasis"/>
          <w:highlight w:val="cyan"/>
        </w:rPr>
        <w:t>excels</w:t>
      </w:r>
      <w:r w:rsidRPr="0031306D">
        <w:rPr>
          <w:sz w:val="16"/>
          <w:highlight w:val="cyan"/>
        </w:rPr>
        <w:t xml:space="preserve"> </w:t>
      </w:r>
      <w:r w:rsidRPr="0031306D">
        <w:rPr>
          <w:rStyle w:val="StyleUnderline"/>
          <w:highlight w:val="cyan"/>
        </w:rPr>
        <w:t>at</w:t>
      </w:r>
      <w:r w:rsidRPr="0031306D">
        <w:rPr>
          <w:sz w:val="16"/>
          <w:highlight w:val="cyan"/>
        </w:rPr>
        <w:t xml:space="preserve"> </w:t>
      </w:r>
      <w:r w:rsidRPr="0031306D">
        <w:rPr>
          <w:sz w:val="16"/>
        </w:rPr>
        <w:t xml:space="preserve">the subsequent stage: </w:t>
      </w:r>
      <w:r w:rsidRPr="0031306D">
        <w:rPr>
          <w:rStyle w:val="StyleUnderline"/>
          <w:highlight w:val="cyan"/>
        </w:rPr>
        <w:t xml:space="preserve">taking </w:t>
      </w:r>
      <w:r w:rsidRPr="0031306D">
        <w:rPr>
          <w:rStyle w:val="StyleUnderline"/>
        </w:rPr>
        <w:t xml:space="preserve">the </w:t>
      </w:r>
      <w:r w:rsidRPr="0031306D">
        <w:rPr>
          <w:rStyle w:val="Emphasis"/>
        </w:rPr>
        <w:t xml:space="preserve">best </w:t>
      </w:r>
      <w:r w:rsidRPr="0031306D">
        <w:rPr>
          <w:rStyle w:val="Emphasis"/>
          <w:highlight w:val="cyan"/>
        </w:rPr>
        <w:t>ideas</w:t>
      </w:r>
      <w:r w:rsidRPr="0031306D">
        <w:rPr>
          <w:sz w:val="16"/>
          <w:highlight w:val="cyan"/>
        </w:rPr>
        <w:t xml:space="preserve"> </w:t>
      </w:r>
      <w:r w:rsidRPr="0031306D">
        <w:rPr>
          <w:sz w:val="16"/>
        </w:rPr>
        <w:t xml:space="preserve">generated by scientists </w:t>
      </w:r>
      <w:r w:rsidRPr="0031306D">
        <w:rPr>
          <w:rStyle w:val="StyleUnderline"/>
          <w:highlight w:val="cyan"/>
        </w:rPr>
        <w:t xml:space="preserve">and </w:t>
      </w:r>
      <w:r w:rsidRPr="0031306D">
        <w:rPr>
          <w:rStyle w:val="Emphasis"/>
          <w:highlight w:val="cyan"/>
        </w:rPr>
        <w:t>bringing them to market</w:t>
      </w:r>
      <w:r w:rsidRPr="0031306D">
        <w:rPr>
          <w:sz w:val="16"/>
        </w:rPr>
        <w:t xml:space="preserve">, using its huge financial firepower to navigate the complex regulatory environment. </w:t>
      </w:r>
      <w:r w:rsidRPr="0031306D">
        <w:rPr>
          <w:rStyle w:val="Emphasis"/>
          <w:highlight w:val="cyan"/>
        </w:rPr>
        <w:t>No government could</w:t>
      </w:r>
      <w:r w:rsidRPr="0031306D">
        <w:rPr>
          <w:rStyle w:val="StyleUnderline"/>
        </w:rPr>
        <w:t xml:space="preserve"> risk the huge sums involved</w:t>
      </w:r>
      <w:r w:rsidRPr="0031306D">
        <w:rPr>
          <w:sz w:val="16"/>
        </w:rPr>
        <w:t>.</w:t>
      </w:r>
    </w:p>
    <w:p w14:paraId="4E701F14" w14:textId="77777777" w:rsidR="009801B6" w:rsidRPr="0031306D" w:rsidRDefault="009801B6" w:rsidP="009801B6">
      <w:pPr>
        <w:rPr>
          <w:sz w:val="16"/>
          <w:szCs w:val="16"/>
        </w:rPr>
      </w:pPr>
      <w:r w:rsidRPr="0031306D">
        <w:rPr>
          <w:sz w:val="16"/>
          <w:szCs w:val="16"/>
        </w:rPr>
        <w:t>Successful regulation</w:t>
      </w:r>
    </w:p>
    <w:p w14:paraId="3E652B8A" w14:textId="77777777" w:rsidR="009801B6" w:rsidRPr="0031306D" w:rsidRDefault="009801B6" w:rsidP="009801B6">
      <w:pPr>
        <w:rPr>
          <w:sz w:val="16"/>
        </w:rPr>
      </w:pPr>
      <w:r w:rsidRPr="0031306D">
        <w:rPr>
          <w:sz w:val="16"/>
        </w:rPr>
        <w:lastRenderedPageBreak/>
        <w:t xml:space="preserve">So, yes: British </w:t>
      </w:r>
      <w:r w:rsidRPr="0031306D">
        <w:rPr>
          <w:rStyle w:val="StyleUnderline"/>
        </w:rPr>
        <w:t>drug companies make</w:t>
      </w:r>
      <w:r w:rsidRPr="0031306D">
        <w:rPr>
          <w:sz w:val="16"/>
        </w:rPr>
        <w:t xml:space="preserve"> big </w:t>
      </w:r>
      <w:r w:rsidRPr="0031306D">
        <w:rPr>
          <w:rStyle w:val="StyleUnderline"/>
        </w:rPr>
        <w:t>profits</w:t>
      </w:r>
      <w:r w:rsidRPr="0031306D">
        <w:rPr>
          <w:sz w:val="16"/>
        </w:rPr>
        <w:t xml:space="preserve">, which are necessary to fund the development of better treatments and save lives. </w:t>
      </w:r>
      <w:r w:rsidRPr="0031306D">
        <w:rPr>
          <w:rStyle w:val="StyleUnderline"/>
        </w:rPr>
        <w:t xml:space="preserve">The flipside is </w:t>
      </w:r>
      <w:r w:rsidRPr="0031306D">
        <w:rPr>
          <w:rStyle w:val="Emphasis"/>
        </w:rPr>
        <w:t>tough regulation</w:t>
      </w:r>
      <w:r w:rsidRPr="0031306D">
        <w:rPr>
          <w:sz w:val="16"/>
        </w:rPr>
        <w:t xml:space="preserve"> to manage the downsides.</w:t>
      </w:r>
    </w:p>
    <w:p w14:paraId="4A442ED7" w14:textId="77777777" w:rsidR="009801B6" w:rsidRPr="0031306D" w:rsidRDefault="009801B6" w:rsidP="009801B6">
      <w:pPr>
        <w:rPr>
          <w:sz w:val="16"/>
          <w:szCs w:val="16"/>
        </w:rPr>
      </w:pPr>
      <w:r w:rsidRPr="0031306D">
        <w:rPr>
          <w:sz w:val="16"/>
          <w:szCs w:val="16"/>
        </w:rPr>
        <w:t>Here, Britain also has a proud record of success. This is the country that developed NICE to ensure that only cost effective drugs were prescribed on the NHS—a model since copied around the world. The consumer regulator, the Competition and Markets Authority, has shown its mettle against big pharma by winning an £8m refund for the NHS last October from Aspen, a company accused of anti-competitive behaviour.18 And the NHS successfully struck a deal with the industry last year—the voluntary pricing and access scheme—under which the growth in NHS sales of branded medicines will be capped at no more than 2% a year for five years from 2019.19</w:t>
      </w:r>
    </w:p>
    <w:p w14:paraId="34C5C28D" w14:textId="77777777" w:rsidR="009801B6" w:rsidRPr="00DC37A2" w:rsidRDefault="009801B6" w:rsidP="009801B6">
      <w:pPr>
        <w:rPr>
          <w:u w:val="single"/>
        </w:rPr>
      </w:pPr>
      <w:r w:rsidRPr="0031306D">
        <w:rPr>
          <w:sz w:val="16"/>
        </w:rPr>
        <w:t xml:space="preserve">The result? Our spending on drugs is lower than most of our European neighbours, amounting to just 12% of total health spending and placing the UK in the bottom quarter of OECD countries.20 The upshot is that </w:t>
      </w:r>
      <w:r w:rsidRPr="0031306D">
        <w:rPr>
          <w:rStyle w:val="StyleUnderline"/>
          <w:highlight w:val="cyan"/>
        </w:rPr>
        <w:t xml:space="preserve">we get </w:t>
      </w:r>
      <w:r w:rsidRPr="0031306D">
        <w:rPr>
          <w:rStyle w:val="StyleUnderline"/>
        </w:rPr>
        <w:t xml:space="preserve">excellent </w:t>
      </w:r>
      <w:r w:rsidRPr="0031306D">
        <w:rPr>
          <w:rStyle w:val="StyleUnderline"/>
          <w:highlight w:val="cyan"/>
        </w:rPr>
        <w:t xml:space="preserve">value from </w:t>
      </w:r>
      <w:r w:rsidRPr="0031306D">
        <w:rPr>
          <w:rStyle w:val="StyleUnderline"/>
        </w:rPr>
        <w:t xml:space="preserve">the </w:t>
      </w:r>
      <w:r w:rsidRPr="0031306D">
        <w:rPr>
          <w:rStyle w:val="StyleUnderline"/>
          <w:highlight w:val="cyan"/>
        </w:rPr>
        <w:t>pharma</w:t>
      </w:r>
      <w:r w:rsidRPr="0031306D">
        <w:rPr>
          <w:rStyle w:val="StyleUnderline"/>
        </w:rPr>
        <w:t>ceutical industry</w:t>
      </w:r>
      <w:r w:rsidRPr="0031306D">
        <w:rPr>
          <w:sz w:val="16"/>
        </w:rPr>
        <w:t xml:space="preserve">, and </w:t>
      </w:r>
      <w:r w:rsidRPr="0031306D">
        <w:rPr>
          <w:rStyle w:val="StyleUnderline"/>
          <w:highlight w:val="cyan"/>
        </w:rPr>
        <w:t>the downsides</w:t>
      </w:r>
      <w:r w:rsidRPr="0031306D">
        <w:rPr>
          <w:rStyle w:val="StyleUnderline"/>
        </w:rPr>
        <w:t xml:space="preserve"> of its profit driven nature </w:t>
      </w:r>
      <w:r w:rsidRPr="0031306D">
        <w:rPr>
          <w:rStyle w:val="StyleUnderline"/>
          <w:highlight w:val="cyan"/>
        </w:rPr>
        <w:t xml:space="preserve">can be </w:t>
      </w:r>
      <w:r w:rsidRPr="0031306D">
        <w:rPr>
          <w:rStyle w:val="Emphasis"/>
          <w:highlight w:val="cyan"/>
        </w:rPr>
        <w:t>managed</w:t>
      </w:r>
      <w:r w:rsidRPr="0031306D">
        <w:rPr>
          <w:sz w:val="16"/>
        </w:rPr>
        <w:t xml:space="preserve">. </w:t>
      </w:r>
      <w:r w:rsidRPr="0031306D">
        <w:rPr>
          <w:rStyle w:val="StyleUnderline"/>
          <w:highlight w:val="cyan"/>
        </w:rPr>
        <w:t xml:space="preserve">We should </w:t>
      </w:r>
      <w:r w:rsidRPr="0031306D">
        <w:rPr>
          <w:rStyle w:val="Emphasis"/>
        </w:rPr>
        <w:t xml:space="preserve">support, monitor, and </w:t>
      </w:r>
      <w:r w:rsidRPr="0031306D">
        <w:rPr>
          <w:rStyle w:val="Emphasis"/>
          <w:highlight w:val="cyan"/>
        </w:rPr>
        <w:t xml:space="preserve">regulate </w:t>
      </w:r>
      <w:r w:rsidRPr="0031306D">
        <w:rPr>
          <w:rStyle w:val="Emphasis"/>
        </w:rPr>
        <w:t>it—</w:t>
      </w:r>
      <w:r w:rsidRPr="0031306D">
        <w:rPr>
          <w:rStyle w:val="Emphasis"/>
          <w:highlight w:val="cyan"/>
        </w:rPr>
        <w:t>not kill it</w:t>
      </w:r>
      <w:r w:rsidRPr="0031306D">
        <w:rPr>
          <w:rStyle w:val="StyleUnderline"/>
        </w:rPr>
        <w:t>.</w:t>
      </w:r>
    </w:p>
    <w:p w14:paraId="55749FDE" w14:textId="77777777" w:rsidR="009801B6" w:rsidRDefault="009801B6" w:rsidP="009801B6">
      <w:pPr>
        <w:pStyle w:val="Heading2"/>
      </w:pPr>
      <w:r>
        <w:lastRenderedPageBreak/>
        <w:t>Costs</w:t>
      </w:r>
    </w:p>
    <w:p w14:paraId="6A48AA91" w14:textId="77777777" w:rsidR="009801B6" w:rsidRDefault="009801B6" w:rsidP="009801B6">
      <w:pPr>
        <w:pStyle w:val="Heading4"/>
      </w:pPr>
      <w:r>
        <w:t>2. The alternative cannot solve without causing a massive economic crisis. It is not a macroeconomic myth---post-COVID data supports there is a limit to state fiscal capacities.</w:t>
      </w:r>
    </w:p>
    <w:p w14:paraId="00C47ADC" w14:textId="77777777" w:rsidR="009801B6" w:rsidRDefault="009801B6" w:rsidP="009801B6">
      <w:r w:rsidRPr="00155019">
        <w:t xml:space="preserve">Jonathan </w:t>
      </w:r>
      <w:r w:rsidRPr="00155019">
        <w:rPr>
          <w:rStyle w:val="Style13ptBold"/>
        </w:rPr>
        <w:t>Hartley 20</w:t>
      </w:r>
      <w:r w:rsidRPr="00155019">
        <w:t xml:space="preserve">. A visiting fellow at the Foundation for Research on Equal Opportunity and a master’s in public policy candidate at the Harvard Kennedy School. </w:t>
      </w:r>
      <w:r>
        <w:t>“</w:t>
      </w:r>
      <w:r w:rsidRPr="00155019">
        <w:t>The Weakness of Modern Monetary Theory</w:t>
      </w:r>
      <w:r>
        <w:t xml:space="preserve">.” National Affairs. Fall 2020. </w:t>
      </w:r>
      <w:hyperlink r:id="rId13" w:history="1">
        <w:r w:rsidRPr="003762CB">
          <w:rPr>
            <w:rStyle w:val="Hyperlink"/>
          </w:rPr>
          <w:t>https://www.nationalaffairs.com/publications/detail/the-weakness-of-modern-monetary-theory</w:t>
        </w:r>
      </w:hyperlink>
    </w:p>
    <w:p w14:paraId="0CA9F8E8" w14:textId="77777777" w:rsidR="009801B6" w:rsidRDefault="009801B6" w:rsidP="009801B6">
      <w:r>
        <w:t>*There are two charts in this card. Copy-paste with caution.</w:t>
      </w:r>
    </w:p>
    <w:p w14:paraId="6FBE8B7C" w14:textId="77777777" w:rsidR="009801B6" w:rsidRPr="00155019" w:rsidRDefault="009801B6" w:rsidP="009801B6">
      <w:r>
        <w:t>*Answers the Blanchard Effect</w:t>
      </w:r>
    </w:p>
    <w:p w14:paraId="7BFA0A05" w14:textId="77777777" w:rsidR="009801B6" w:rsidRDefault="009801B6" w:rsidP="009801B6">
      <w:pPr>
        <w:rPr>
          <w:u w:val="single"/>
        </w:rPr>
      </w:pPr>
      <w:r w:rsidRPr="00022994">
        <w:rPr>
          <w:sz w:val="14"/>
        </w:rPr>
        <w:t xml:space="preserve">Given that government-induced shutdowns designed to combat the spread of the virus contributed to unprecedented levels of unemployment, there was certainly a case for such measures. Dalio's article, however, put a radical twist on the traditional zero-lower-bound calls for more government spending by endorsing a novel, heterodox economic theory known as "modern monetary theory," or MMT. </w:t>
      </w:r>
      <w:r w:rsidRPr="00155019">
        <w:rPr>
          <w:u w:val="single"/>
        </w:rPr>
        <w:t xml:space="preserve">The </w:t>
      </w:r>
      <w:r w:rsidRPr="00022994">
        <w:rPr>
          <w:highlight w:val="cyan"/>
          <w:u w:val="single"/>
        </w:rPr>
        <w:t>defining feature of MMT</w:t>
      </w:r>
      <w:r w:rsidRPr="00155019">
        <w:rPr>
          <w:u w:val="single"/>
        </w:rPr>
        <w:t> — and what distinguishes it from more established, mainstream economic theories — </w:t>
      </w:r>
      <w:r w:rsidRPr="00022994">
        <w:rPr>
          <w:highlight w:val="cyan"/>
          <w:u w:val="single"/>
        </w:rPr>
        <w:t>is</w:t>
      </w:r>
      <w:r w:rsidRPr="00155019">
        <w:rPr>
          <w:u w:val="single"/>
        </w:rPr>
        <w:t xml:space="preserve"> its insistence that, so long as a government's debt is denominated in its own currency, there is no upper limit on the state's monetary borrowing. In other words, </w:t>
      </w:r>
      <w:r w:rsidRPr="00022994">
        <w:rPr>
          <w:highlight w:val="cyan"/>
          <w:u w:val="single"/>
        </w:rPr>
        <w:t>public debt is irrelevant</w:t>
      </w:r>
      <w:r w:rsidRPr="00155019">
        <w:rPr>
          <w:u w:val="single"/>
        </w:rPr>
        <w:t>; a country's central bank can always avoid default by printing more money.</w:t>
      </w:r>
      <w:r w:rsidRPr="00022994">
        <w:rPr>
          <w:sz w:val="14"/>
        </w:rPr>
        <w:t xml:space="preserve"> Such printing, MMT proponents further argue, can go on without any inflationary consequences. They thus call for economists to shed their superstitious fear of debt and for policymakers to unleash the full power of unlimited, risk-free government spending. It should </w:t>
      </w:r>
      <w:r w:rsidRPr="00155019">
        <w:rPr>
          <w:u w:val="single"/>
        </w:rPr>
        <w:t>come as no surprise that some of the loudest support for MMT in the United States comes from the progressive wing of the Democratic Party</w:t>
      </w:r>
      <w:r w:rsidRPr="00022994">
        <w:rPr>
          <w:sz w:val="14"/>
        </w:rPr>
        <w:t xml:space="preserve">. After all, if measures of public debt signify nothing beyond future currency-production goals for the U.S. Treasury, then there is no real limit to the amount government can spend on massive programs like universal free college, a Green New Deal, a universal basic income, or a universal jobs guarantee. Moreover, </w:t>
      </w:r>
      <w:r w:rsidRPr="00022994">
        <w:rPr>
          <w:u w:val="single"/>
        </w:rPr>
        <w:t>in</w:t>
      </w:r>
      <w:r w:rsidRPr="00155019">
        <w:rPr>
          <w:u w:val="single"/>
        </w:rPr>
        <w:t xml:space="preserve"> this moment of </w:t>
      </w:r>
      <w:r w:rsidRPr="00022994">
        <w:rPr>
          <w:highlight w:val="cyan"/>
          <w:u w:val="single"/>
        </w:rPr>
        <w:t>profound economic</w:t>
      </w:r>
      <w:r w:rsidRPr="00155019">
        <w:rPr>
          <w:u w:val="single"/>
        </w:rPr>
        <w:t xml:space="preserve"> </w:t>
      </w:r>
      <w:r w:rsidRPr="00022994">
        <w:rPr>
          <w:highlight w:val="cyan"/>
          <w:u w:val="single"/>
        </w:rPr>
        <w:t>uncertainty</w:t>
      </w:r>
      <w:r w:rsidRPr="00155019">
        <w:rPr>
          <w:u w:val="single"/>
        </w:rPr>
        <w:t xml:space="preserve">, when policymakers are turning to deficit spending in hopes </w:t>
      </w:r>
      <w:r w:rsidRPr="00022994">
        <w:rPr>
          <w:u w:val="single"/>
        </w:rPr>
        <w:t>of</w:t>
      </w:r>
      <w:r w:rsidRPr="00155019">
        <w:rPr>
          <w:u w:val="single"/>
        </w:rPr>
        <w:t xml:space="preserve"> averting complete financial meltdown, the apparent blank check that MMT advocates offer holds a certain appeal to panicked economists and legislators on both sides of the aisle.</w:t>
      </w:r>
      <w:r>
        <w:rPr>
          <w:u w:val="single"/>
        </w:rPr>
        <w:t xml:space="preserve"> </w:t>
      </w:r>
      <w:r w:rsidRPr="00155019">
        <w:rPr>
          <w:u w:val="single"/>
        </w:rPr>
        <w:t xml:space="preserve">Yet the sudden need for deficit spending </w:t>
      </w:r>
      <w:r w:rsidRPr="00155019">
        <w:rPr>
          <w:rStyle w:val="Emphasis"/>
        </w:rPr>
        <w:t xml:space="preserve">in the wake </w:t>
      </w:r>
      <w:r w:rsidRPr="00022994">
        <w:rPr>
          <w:rStyle w:val="Emphasis"/>
          <w:highlight w:val="cyan"/>
        </w:rPr>
        <w:t>of a global pandemic</w:t>
      </w:r>
      <w:r w:rsidRPr="00155019">
        <w:rPr>
          <w:u w:val="single"/>
        </w:rPr>
        <w:t xml:space="preserve"> </w:t>
      </w:r>
      <w:r w:rsidRPr="00022994">
        <w:rPr>
          <w:highlight w:val="cyan"/>
          <w:u w:val="single"/>
        </w:rPr>
        <w:t xml:space="preserve">should </w:t>
      </w:r>
      <w:r w:rsidRPr="00022994">
        <w:rPr>
          <w:rStyle w:val="Emphasis"/>
          <w:highlight w:val="cyan"/>
        </w:rPr>
        <w:t>not be</w:t>
      </w:r>
      <w:r w:rsidRPr="00155019">
        <w:rPr>
          <w:rStyle w:val="Emphasis"/>
        </w:rPr>
        <w:t xml:space="preserve"> used as </w:t>
      </w:r>
      <w:r w:rsidRPr="00022994">
        <w:rPr>
          <w:rStyle w:val="Emphasis"/>
          <w:highlight w:val="cyan"/>
        </w:rPr>
        <w:t>an excuse to embrace MMT</w:t>
      </w:r>
      <w:r w:rsidRPr="00155019">
        <w:rPr>
          <w:rStyle w:val="Emphasis"/>
        </w:rPr>
        <w:t>.</w:t>
      </w:r>
      <w:r w:rsidRPr="00022994">
        <w:rPr>
          <w:sz w:val="14"/>
        </w:rPr>
        <w:t xml:space="preserve"> While they may be convenient, </w:t>
      </w:r>
      <w:r w:rsidRPr="00022994">
        <w:rPr>
          <w:rStyle w:val="StyleUnderline"/>
          <w:highlight w:val="cyan"/>
        </w:rPr>
        <w:t>MMT's</w:t>
      </w:r>
      <w:r w:rsidRPr="00155019">
        <w:rPr>
          <w:rStyle w:val="StyleUnderline"/>
        </w:rPr>
        <w:t xml:space="preserve"> </w:t>
      </w:r>
      <w:r w:rsidRPr="00022994">
        <w:rPr>
          <w:rStyle w:val="StyleUnderline"/>
          <w:highlight w:val="cyan"/>
        </w:rPr>
        <w:t>central claims</w:t>
      </w:r>
      <w:r w:rsidRPr="00155019">
        <w:rPr>
          <w:rStyle w:val="StyleUnderline"/>
        </w:rPr>
        <w:t xml:space="preserve"> </w:t>
      </w:r>
      <w:r w:rsidRPr="00022994">
        <w:rPr>
          <w:rStyle w:val="StyleUnderline"/>
          <w:highlight w:val="cyan"/>
        </w:rPr>
        <w:t>regarding</w:t>
      </w:r>
      <w:r w:rsidRPr="00155019">
        <w:rPr>
          <w:rStyle w:val="StyleUnderline"/>
        </w:rPr>
        <w:t xml:space="preserve"> the harmlessness of </w:t>
      </w:r>
      <w:r w:rsidRPr="00022994">
        <w:rPr>
          <w:rStyle w:val="StyleUnderline"/>
          <w:highlight w:val="cyan"/>
        </w:rPr>
        <w:t>deficits</w:t>
      </w:r>
      <w:r w:rsidRPr="00155019">
        <w:rPr>
          <w:rStyle w:val="StyleUnderline"/>
        </w:rPr>
        <w:t xml:space="preserve">, debt, </w:t>
      </w:r>
      <w:r w:rsidRPr="00022994">
        <w:rPr>
          <w:rStyle w:val="StyleUnderline"/>
          <w:highlight w:val="cyan"/>
        </w:rPr>
        <w:t>and mass currency production</w:t>
      </w:r>
      <w:r w:rsidRPr="00155019">
        <w:rPr>
          <w:rStyle w:val="StyleUnderline"/>
        </w:rPr>
        <w:t xml:space="preserve"> </w:t>
      </w:r>
      <w:r w:rsidRPr="00022994">
        <w:rPr>
          <w:rStyle w:val="StyleUnderline"/>
          <w:highlight w:val="cyan"/>
        </w:rPr>
        <w:t>are</w:t>
      </w:r>
      <w:r w:rsidRPr="00155019">
        <w:rPr>
          <w:rStyle w:val="StyleUnderline"/>
        </w:rPr>
        <w:t xml:space="preserve"> </w:t>
      </w:r>
      <w:r w:rsidRPr="00155019">
        <w:rPr>
          <w:rStyle w:val="Emphasis"/>
        </w:rPr>
        <w:t xml:space="preserve">not only </w:t>
      </w:r>
      <w:r w:rsidRPr="00022994">
        <w:rPr>
          <w:rStyle w:val="Emphasis"/>
          <w:highlight w:val="cyan"/>
        </w:rPr>
        <w:t>flatly false</w:t>
      </w:r>
      <w:r w:rsidRPr="00155019">
        <w:rPr>
          <w:rStyle w:val="Emphasis"/>
        </w:rPr>
        <w:t xml:space="preserve">, they are </w:t>
      </w:r>
      <w:r w:rsidRPr="00022994">
        <w:rPr>
          <w:rStyle w:val="Emphasis"/>
          <w:highlight w:val="cyan"/>
        </w:rPr>
        <w:t>deeply dangerous</w:t>
      </w:r>
      <w:r w:rsidRPr="00022994">
        <w:rPr>
          <w:sz w:val="14"/>
        </w:rPr>
        <w:t xml:space="preserve">. </w:t>
      </w:r>
      <w:r w:rsidRPr="00022994">
        <w:rPr>
          <w:rStyle w:val="Emphasis"/>
          <w:highlight w:val="cyan"/>
        </w:rPr>
        <w:t>Theoretical considerations</w:t>
      </w:r>
      <w:r w:rsidRPr="00022994">
        <w:rPr>
          <w:rStyle w:val="StyleUnderline"/>
          <w:highlight w:val="cyan"/>
        </w:rPr>
        <w:t xml:space="preserve"> and </w:t>
      </w:r>
      <w:r w:rsidRPr="00022994">
        <w:rPr>
          <w:rStyle w:val="Emphasis"/>
          <w:highlight w:val="cyan"/>
        </w:rPr>
        <w:t>historical examples</w:t>
      </w:r>
      <w:r w:rsidRPr="00155019">
        <w:rPr>
          <w:rStyle w:val="StyleUnderline"/>
        </w:rPr>
        <w:t xml:space="preserve"> not only </w:t>
      </w:r>
      <w:r w:rsidRPr="00022994">
        <w:rPr>
          <w:rStyle w:val="StyleUnderline"/>
          <w:highlight w:val="cyan"/>
        </w:rPr>
        <w:t>strongly undermine the central tenets</w:t>
      </w:r>
      <w:r w:rsidRPr="00155019">
        <w:rPr>
          <w:rStyle w:val="StyleUnderline"/>
        </w:rPr>
        <w:t xml:space="preserve"> of MMT, they also serve as a critical </w:t>
      </w:r>
      <w:r w:rsidRPr="00022994">
        <w:rPr>
          <w:rStyle w:val="StyleUnderline"/>
          <w:highlight w:val="cyan"/>
        </w:rPr>
        <w:t>reminder</w:t>
      </w:r>
      <w:r w:rsidRPr="00155019">
        <w:rPr>
          <w:rStyle w:val="StyleUnderline"/>
        </w:rPr>
        <w:t xml:space="preserve"> to policymakers — particularly in a moment when deficit spending may truly be necessary — </w:t>
      </w:r>
      <w:r w:rsidRPr="00022994">
        <w:rPr>
          <w:rStyle w:val="StyleUnderline"/>
          <w:highlight w:val="cyan"/>
        </w:rPr>
        <w:t xml:space="preserve">of </w:t>
      </w:r>
      <w:r w:rsidRPr="00022994">
        <w:rPr>
          <w:rStyle w:val="Emphasis"/>
          <w:highlight w:val="cyan"/>
        </w:rPr>
        <w:t>what happens when governments</w:t>
      </w:r>
      <w:r w:rsidRPr="00155019">
        <w:rPr>
          <w:rStyle w:val="Emphasis"/>
        </w:rPr>
        <w:t xml:space="preserve"> </w:t>
      </w:r>
      <w:r w:rsidRPr="00022994">
        <w:rPr>
          <w:rStyle w:val="Emphasis"/>
          <w:highlight w:val="cyan"/>
        </w:rPr>
        <w:t>fail</w:t>
      </w:r>
      <w:r w:rsidRPr="00155019">
        <w:rPr>
          <w:rStyle w:val="Emphasis"/>
        </w:rPr>
        <w:t xml:space="preserve">, </w:t>
      </w:r>
      <w:r w:rsidRPr="00022994">
        <w:rPr>
          <w:rStyle w:val="Emphasis"/>
          <w:highlight w:val="cyan"/>
        </w:rPr>
        <w:t>over long periods</w:t>
      </w:r>
      <w:r w:rsidRPr="00155019">
        <w:rPr>
          <w:rStyle w:val="Emphasis"/>
        </w:rPr>
        <w:t xml:space="preserve">, </w:t>
      </w:r>
      <w:r w:rsidRPr="00022994">
        <w:rPr>
          <w:rStyle w:val="Emphasis"/>
          <w:highlight w:val="cyan"/>
        </w:rPr>
        <w:t>to</w:t>
      </w:r>
      <w:r w:rsidRPr="00155019">
        <w:rPr>
          <w:rStyle w:val="Emphasis"/>
        </w:rPr>
        <w:t xml:space="preserve"> take responsible measures to </w:t>
      </w:r>
      <w:r w:rsidRPr="00022994">
        <w:rPr>
          <w:rStyle w:val="Emphasis"/>
          <w:highlight w:val="cyan"/>
        </w:rPr>
        <w:t>balance</w:t>
      </w:r>
      <w:r w:rsidRPr="00155019">
        <w:rPr>
          <w:rStyle w:val="Emphasis"/>
        </w:rPr>
        <w:t xml:space="preserve"> their </w:t>
      </w:r>
      <w:r w:rsidRPr="00022994">
        <w:rPr>
          <w:rStyle w:val="Emphasis"/>
          <w:highlight w:val="cyan"/>
        </w:rPr>
        <w:t>checkbooks</w:t>
      </w:r>
      <w:r w:rsidRPr="00155019">
        <w:rPr>
          <w:rStyle w:val="Emphasis"/>
        </w:rPr>
        <w:t xml:space="preserve"> throughout the business cycle.</w:t>
      </w:r>
      <w:r>
        <w:rPr>
          <w:rStyle w:val="Emphasis"/>
        </w:rPr>
        <w:t xml:space="preserve"> </w:t>
      </w:r>
      <w:r w:rsidRPr="00022994">
        <w:rPr>
          <w:sz w:val="14"/>
        </w:rPr>
        <w:t xml:space="preserve">GROWING OUT OF DEBT MMT derives from a heterodox theory known as "chartalism," which emerged during the early 20th century as a rebuttal to the mainstream prevailing theory of money. According to the latter, money developed spontaneously as a medium of exchange because engaging in transactions through currency is more efficient than bartering. German economist Georg Friedrich Knapp challenged this theory in his 1905 book </w:t>
      </w:r>
      <w:hyperlink r:id="rId14" w:tgtFrame="_blank" w:history="1">
        <w:r w:rsidRPr="00022994">
          <w:rPr>
            <w:rStyle w:val="Hyperlink"/>
            <w:sz w:val="14"/>
          </w:rPr>
          <w:t>The State Theory of Money</w:t>
        </w:r>
      </w:hyperlink>
      <w:r w:rsidRPr="00022994">
        <w:rPr>
          <w:sz w:val="14"/>
        </w:rPr>
        <w:t xml:space="preserve">, arguing that money originated with states' attempts to direct economic activity. A given currency thus derives value not based on its status as a commodity — an object with either intrinsic or exchange value — but because taxes levied by a state are payable in the currency that the state issues. Knapp's chartalist theory of money as "a creature of law" was echoed in John Maynard Keynes's </w:t>
      </w:r>
      <w:hyperlink r:id="rId15" w:tgtFrame="_blank" w:history="1">
        <w:r w:rsidRPr="00022994">
          <w:rPr>
            <w:rStyle w:val="Hyperlink"/>
            <w:sz w:val="14"/>
          </w:rPr>
          <w:t>Treatise on Money</w:t>
        </w:r>
      </w:hyperlink>
      <w:r w:rsidRPr="00022994">
        <w:rPr>
          <w:sz w:val="14"/>
        </w:rPr>
        <w:t xml:space="preserve">, in which Keynes asserted that money is "peculiarly a creation of the State." It appeared again in Russian-born British economist Abba Lerner's 1947 article bearing the title, "Money as a Creature of the State." Lerner also drew on chartalist theory to develop the concept of "functional finance," which suggests that because states can pay their debts by printing money, states with fiat currencies do not face any debt constraints when borrowing in their own currency. The only constraint they face, then, is that of inflation, which he argued is a result not of monetary policy, but of too much government spending. He also believed that inflation could be controlled by higher taxes, which would reduce the amount of money circulating in the economy. In recent years, a few economic theorists who had previously described themselves as "post-Keynesian" in the vein of Lerner have revived chartalism as an explanation of money creation. William Mitchell, a professor of economics at the University of Newcastle, was the first to coin the phrase "modern monetary theory" in reference to this </w:t>
      </w:r>
      <w:r w:rsidRPr="00022994">
        <w:rPr>
          <w:sz w:val="14"/>
        </w:rPr>
        <w:lastRenderedPageBreak/>
        <w:t xml:space="preserve">emerging school of thought. MMT builds on functional finance's removal of debt constraints on government borrowing. However, it diverges from Lerner's theory in at least one significant way: MMT theorists reject monetary policy's relevance to inflation. According to MMT, then, governments can borrow and print as much of their own domestic currency as necessary without causing inflation. Consequently, MMT proponents like Dalio understand modern governments to be laboring under false and harmful assumptions regarding the threat of public debt. </w:t>
      </w:r>
      <w:r w:rsidRPr="00155019">
        <w:rPr>
          <w:u w:val="single"/>
        </w:rPr>
        <w:t>To understand MMT's appeal — along with its theoretical flaws — it helps to understand macroeconomic theories of government debt.</w:t>
      </w:r>
      <w:r w:rsidRPr="00022994">
        <w:rPr>
          <w:sz w:val="14"/>
        </w:rPr>
        <w:t xml:space="preserve"> According to these theories, aside from default, there are only three ways to reduce such debt: first, by reducing fiscal deficits; second, through higher economic growth; and third, by using central banks to print money and monetize debt. The first option often gets the most attention from mainstream economists, while MMT proponents insist that governments pursue the third. Olivier Blanchard, a well-known macroeconomist and the 2018 president of the American Economic Association (AEA), recently drew the public's attention to the oft-neglected second option: a state's capacity to grow out of public debt. In his AEA presidential address, Blanchard made a case for why debt "might not be so bad" as economists had previously assumed by arguing that the potential for economies to grow their way out of debt is less appreciated than it should be. He pointed to new evidence presented in his AEA presidential lecture, "Public Debt and Low Interest Rates," to back up his claims. </w:t>
      </w:r>
      <w:r w:rsidRPr="00155019">
        <w:rPr>
          <w:u w:val="single"/>
        </w:rPr>
        <w:t xml:space="preserve">Left-leaning economists like Harvard's Summers and Jason Furman have seized on such statements to argue that we need to worry less about government debt at present, as there is still ample fiscal space before we hit any meaningful limits on its sustainability. And </w:t>
      </w:r>
      <w:r w:rsidRPr="00022994">
        <w:rPr>
          <w:u w:val="single"/>
        </w:rPr>
        <w:t>yet</w:t>
      </w:r>
      <w:r w:rsidRPr="00155019">
        <w:rPr>
          <w:u w:val="single"/>
        </w:rPr>
        <w:t xml:space="preserve"> </w:t>
      </w:r>
      <w:r w:rsidRPr="00022994">
        <w:rPr>
          <w:highlight w:val="cyan"/>
          <w:u w:val="single"/>
        </w:rPr>
        <w:t>despite</w:t>
      </w:r>
      <w:r w:rsidRPr="00155019">
        <w:rPr>
          <w:u w:val="single"/>
        </w:rPr>
        <w:t xml:space="preserve"> these </w:t>
      </w:r>
      <w:r w:rsidRPr="00022994">
        <w:rPr>
          <w:highlight w:val="cyan"/>
          <w:u w:val="single"/>
        </w:rPr>
        <w:t>new findings</w:t>
      </w:r>
      <w:r w:rsidRPr="00155019">
        <w:rPr>
          <w:u w:val="single"/>
        </w:rPr>
        <w:t xml:space="preserve"> — which may truly legitimize higher deficit spending — Blanchard acknowledges that there is </w:t>
      </w:r>
      <w:r w:rsidRPr="00022994">
        <w:rPr>
          <w:highlight w:val="cyan"/>
          <w:u w:val="single"/>
        </w:rPr>
        <w:t>still</w:t>
      </w:r>
      <w:r w:rsidRPr="00155019">
        <w:rPr>
          <w:u w:val="single"/>
        </w:rPr>
        <w:t xml:space="preserve"> some </w:t>
      </w:r>
      <w:r w:rsidRPr="00022994">
        <w:rPr>
          <w:highlight w:val="cyan"/>
          <w:u w:val="single"/>
        </w:rPr>
        <w:t>limit to borrowing</w:t>
      </w:r>
      <w:r w:rsidRPr="00155019">
        <w:rPr>
          <w:u w:val="single"/>
        </w:rPr>
        <w:t>.</w:t>
      </w:r>
      <w:r>
        <w:rPr>
          <w:u w:val="single"/>
        </w:rPr>
        <w:t xml:space="preserve"> </w:t>
      </w:r>
      <w:r w:rsidRPr="00022994">
        <w:rPr>
          <w:sz w:val="14"/>
        </w:rPr>
        <w:t xml:space="preserve">In arguing for greater debt toleration, Blanchard observes that for most of the post-war period, real GDP growth (g) has been higher than real interest rates (r). He further observes that when real growth is higher than real interest rates (i.e., r-g &lt; 0), economies can grow their way out of an existing debt stock with relative ease as the higher tax revenues from higher g offset the growth of r. To be sure, America has grown its way out of its debt stock in the past. In a 2018 New York Times column, Paul Krugman correctly observed that the United States did not pay back the debt accumulated from WWII through taxes or spending cuts. Instead, the nation grew its way out, something that it was able to do in part because real growth was higher than real interest rates for most of the 20th century and the country's debt-to-GDP ratio remained below 100%. Productivity growth was also much higher during that century, bringing more tax revenue to the government's coffers, as macroeconomists like Northwestern University's Robert Gordon have demonstrated. </w:t>
      </w:r>
      <w:r w:rsidRPr="00155019">
        <w:rPr>
          <w:u w:val="single"/>
        </w:rPr>
        <w:t xml:space="preserve">But what if debt persistently grows at rates higher than g? In other words, </w:t>
      </w:r>
      <w:r w:rsidRPr="00022994">
        <w:rPr>
          <w:highlight w:val="cyan"/>
          <w:u w:val="single"/>
        </w:rPr>
        <w:t>is Blanchard</w:t>
      </w:r>
      <w:r w:rsidRPr="00022994">
        <w:rPr>
          <w:u w:val="single"/>
        </w:rPr>
        <w:t>'s</w:t>
      </w:r>
      <w:r w:rsidRPr="00155019">
        <w:rPr>
          <w:u w:val="single"/>
        </w:rPr>
        <w:t xml:space="preserve"> </w:t>
      </w:r>
      <w:r w:rsidRPr="00022994">
        <w:rPr>
          <w:highlight w:val="cyan"/>
          <w:u w:val="single"/>
        </w:rPr>
        <w:t>model</w:t>
      </w:r>
      <w:r w:rsidRPr="00155019">
        <w:rPr>
          <w:u w:val="single"/>
        </w:rPr>
        <w:t xml:space="preserve"> </w:t>
      </w:r>
      <w:r w:rsidRPr="00022994">
        <w:rPr>
          <w:highlight w:val="cyan"/>
          <w:u w:val="single"/>
        </w:rPr>
        <w:t>scalable</w:t>
      </w:r>
      <w:r w:rsidRPr="00155019">
        <w:rPr>
          <w:u w:val="single"/>
        </w:rPr>
        <w:t xml:space="preserve"> </w:t>
      </w:r>
      <w:r w:rsidRPr="00022994">
        <w:rPr>
          <w:highlight w:val="cyan"/>
          <w:u w:val="single"/>
        </w:rPr>
        <w:t>to</w:t>
      </w:r>
      <w:r w:rsidRPr="00155019">
        <w:rPr>
          <w:u w:val="single"/>
        </w:rPr>
        <w:t xml:space="preserve"> even </w:t>
      </w:r>
      <w:r w:rsidRPr="00022994">
        <w:rPr>
          <w:highlight w:val="cyan"/>
          <w:u w:val="single"/>
        </w:rPr>
        <w:t>higher levels of debt-to-GDP</w:t>
      </w:r>
      <w:r w:rsidRPr="00155019">
        <w:rPr>
          <w:u w:val="single"/>
        </w:rPr>
        <w:t xml:space="preserve">? In short, </w:t>
      </w:r>
      <w:r w:rsidRPr="00022994">
        <w:rPr>
          <w:highlight w:val="cyan"/>
          <w:u w:val="single"/>
        </w:rPr>
        <w:t>the answer is no</w:t>
      </w:r>
      <w:r w:rsidRPr="00155019">
        <w:rPr>
          <w:u w:val="single"/>
        </w:rPr>
        <w:t> — at least not beyond a certain point. Annual values of r for the G-7 countries across higher levels of government debt-to-GDP show that, at higher levels of debt as a fraction of GDP, this beneficial r-g actually declines.</w:t>
      </w:r>
      <w:r>
        <w:rPr>
          <w:u w:val="single"/>
        </w:rPr>
        <w:t xml:space="preserve"> </w:t>
      </w:r>
    </w:p>
    <w:p w14:paraId="425F4EB0" w14:textId="77777777" w:rsidR="009801B6" w:rsidRDefault="009801B6" w:rsidP="009801B6">
      <w:pPr>
        <w:rPr>
          <w:u w:val="single"/>
        </w:rPr>
      </w:pPr>
      <w:r w:rsidRPr="00022994">
        <w:rPr>
          <w:sz w:val="14"/>
        </w:rPr>
        <w:fldChar w:fldCharType="begin"/>
      </w:r>
      <w:r w:rsidRPr="00022994">
        <w:rPr>
          <w:sz w:val="14"/>
        </w:rPr>
        <w:instrText xml:space="preserve"> INCLUDEPICTURE "https://www.nationalaffairs.com/storage/app/media/Fall%202020/Charts/Hartley%201/hartley-chart1-web-verysmall.jpg" \* MERGEFORMATINET </w:instrText>
      </w:r>
      <w:r w:rsidRPr="00022994">
        <w:rPr>
          <w:sz w:val="14"/>
        </w:rPr>
        <w:fldChar w:fldCharType="separate"/>
      </w:r>
      <w:r w:rsidRPr="00022994">
        <w:rPr>
          <w:noProof/>
          <w:sz w:val="14"/>
        </w:rPr>
        <w:drawing>
          <wp:inline distT="0" distB="0" distL="0" distR="0" wp14:anchorId="1915B55C" wp14:editId="70DB42B1">
            <wp:extent cx="5486400" cy="36195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r w:rsidRPr="00022994">
        <w:rPr>
          <w:sz w:val="14"/>
        </w:rPr>
        <w:fldChar w:fldCharType="end"/>
      </w:r>
      <w:r w:rsidRPr="00022994">
        <w:rPr>
          <w:sz w:val="14"/>
        </w:rPr>
        <w:t xml:space="preserve"> It thus appears the "Blanchard effect" — where r-g &lt; 0 and nations can therefore grow out of debt — ends as debt-to-GDP reaches between 50% and 100%, depending on the country. The United States, which holds the world's reserve currency, appears to be at the higher end of that range, giving it </w:t>
      </w:r>
      <w:r w:rsidRPr="00022994">
        <w:rPr>
          <w:sz w:val="14"/>
        </w:rPr>
        <w:lastRenderedPageBreak/>
        <w:t xml:space="preserve">more fiscal space. What is causing the Blanchard effect to diminish as debt-to-GDP approaches 100%? More or less, it's the same story that Carmen Reinhart and Kenneth Rogoff presented in their 2010 paper, "Growth in a Time of Debt," in which they observed that growth declines non-linearly with debt-to-GDP, hitting a flashpoint somewhere around the 100% mark. </w:t>
      </w:r>
      <w:r w:rsidRPr="00022994">
        <w:rPr>
          <w:sz w:val="14"/>
        </w:rPr>
        <w:fldChar w:fldCharType="begin"/>
      </w:r>
      <w:r w:rsidRPr="00022994">
        <w:rPr>
          <w:sz w:val="14"/>
        </w:rPr>
        <w:instrText xml:space="preserve"> INCLUDEPICTURE "https://www.nationalaffairs.com/storage/app/media/Fall%202020/Charts/Hartley%202/hartley-chart2-web-verysmall.jpg" \* MERGEFORMATINET </w:instrText>
      </w:r>
      <w:r w:rsidRPr="00022994">
        <w:rPr>
          <w:sz w:val="14"/>
        </w:rPr>
        <w:fldChar w:fldCharType="separate"/>
      </w:r>
      <w:r w:rsidRPr="00022994">
        <w:rPr>
          <w:noProof/>
          <w:sz w:val="14"/>
        </w:rPr>
        <w:drawing>
          <wp:inline distT="0" distB="0" distL="0" distR="0" wp14:anchorId="269A69F4" wp14:editId="0CDF6D9E">
            <wp:extent cx="5486400" cy="363982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39820"/>
                    </a:xfrm>
                    <a:prstGeom prst="rect">
                      <a:avLst/>
                    </a:prstGeom>
                    <a:noFill/>
                    <a:ln>
                      <a:noFill/>
                    </a:ln>
                  </pic:spPr>
                </pic:pic>
              </a:graphicData>
            </a:graphic>
          </wp:inline>
        </w:drawing>
      </w:r>
      <w:r w:rsidRPr="00022994">
        <w:rPr>
          <w:sz w:val="14"/>
        </w:rPr>
        <w:fldChar w:fldCharType="end"/>
      </w:r>
      <w:r w:rsidRPr="00022994">
        <w:rPr>
          <w:sz w:val="14"/>
        </w:rPr>
        <w:t xml:space="preserve"> In other words, </w:t>
      </w:r>
      <w:r w:rsidRPr="00022994">
        <w:rPr>
          <w:rStyle w:val="Emphasis"/>
          <w:highlight w:val="cyan"/>
        </w:rPr>
        <w:t>lower growth at higher levels</w:t>
      </w:r>
      <w:r w:rsidRPr="00022994">
        <w:rPr>
          <w:rStyle w:val="Emphasis"/>
        </w:rPr>
        <w:t xml:space="preserve"> of government </w:t>
      </w:r>
      <w:r w:rsidRPr="00022994">
        <w:rPr>
          <w:rStyle w:val="Emphasis"/>
          <w:highlight w:val="cyan"/>
        </w:rPr>
        <w:t>debt-to-GDP percentages</w:t>
      </w:r>
      <w:r w:rsidRPr="00022994">
        <w:rPr>
          <w:rStyle w:val="Emphasis"/>
        </w:rPr>
        <w:t xml:space="preserve"> </w:t>
      </w:r>
      <w:r w:rsidRPr="00022994">
        <w:rPr>
          <w:rStyle w:val="Emphasis"/>
          <w:highlight w:val="cyan"/>
        </w:rPr>
        <w:t>makes</w:t>
      </w:r>
      <w:r w:rsidRPr="00022994">
        <w:rPr>
          <w:rStyle w:val="Emphasis"/>
        </w:rPr>
        <w:t xml:space="preserve"> </w:t>
      </w:r>
      <w:r w:rsidRPr="00022994">
        <w:rPr>
          <w:rStyle w:val="Emphasis"/>
          <w:highlight w:val="cyan"/>
        </w:rPr>
        <w:t>it</w:t>
      </w:r>
      <w:r w:rsidRPr="00022994">
        <w:rPr>
          <w:rStyle w:val="Emphasis"/>
        </w:rPr>
        <w:t xml:space="preserve"> more </w:t>
      </w:r>
      <w:r w:rsidRPr="00022994">
        <w:rPr>
          <w:rStyle w:val="Emphasis"/>
          <w:highlight w:val="cyan"/>
        </w:rPr>
        <w:t>difficult for an economy to grow</w:t>
      </w:r>
      <w:r w:rsidRPr="00022994">
        <w:rPr>
          <w:rStyle w:val="Emphasis"/>
        </w:rPr>
        <w:t xml:space="preserve"> its way </w:t>
      </w:r>
      <w:r w:rsidRPr="00022994">
        <w:rPr>
          <w:rStyle w:val="Emphasis"/>
          <w:highlight w:val="cyan"/>
        </w:rPr>
        <w:t>out of a debt burden</w:t>
      </w:r>
      <w:r w:rsidRPr="00022994">
        <w:rPr>
          <w:rStyle w:val="Emphasis"/>
        </w:rPr>
        <w:t xml:space="preserve">, thus </w:t>
      </w:r>
      <w:r w:rsidRPr="00022994">
        <w:rPr>
          <w:rStyle w:val="Emphasis"/>
          <w:highlight w:val="cyan"/>
        </w:rPr>
        <w:t>diminishing</w:t>
      </w:r>
      <w:r w:rsidRPr="00022994">
        <w:rPr>
          <w:rStyle w:val="Emphasis"/>
        </w:rPr>
        <w:t xml:space="preserve"> </w:t>
      </w:r>
      <w:r w:rsidRPr="00022994">
        <w:rPr>
          <w:rStyle w:val="Emphasis"/>
          <w:highlight w:val="cyan"/>
        </w:rPr>
        <w:t>the</w:t>
      </w:r>
      <w:r w:rsidRPr="00022994">
        <w:rPr>
          <w:rStyle w:val="Emphasis"/>
        </w:rPr>
        <w:t xml:space="preserve"> Blanchard </w:t>
      </w:r>
      <w:r w:rsidRPr="00022994">
        <w:rPr>
          <w:rStyle w:val="Emphasis"/>
          <w:highlight w:val="cyan"/>
        </w:rPr>
        <w:t>effect</w:t>
      </w:r>
      <w:r w:rsidRPr="00155019">
        <w:rPr>
          <w:u w:val="single"/>
        </w:rPr>
        <w:t>.</w:t>
      </w:r>
      <w:r w:rsidRPr="00022994">
        <w:rPr>
          <w:sz w:val="14"/>
        </w:rPr>
        <w:t xml:space="preserve"> While there was some controversy surrounding data errors underlying Reinhart-Rogoff, and there remains debate over where the exact tipping point for government debt is, </w:t>
      </w:r>
      <w:r w:rsidRPr="00155019">
        <w:rPr>
          <w:u w:val="single"/>
        </w:rPr>
        <w:t xml:space="preserve">the </w:t>
      </w:r>
      <w:r w:rsidRPr="00022994">
        <w:rPr>
          <w:rStyle w:val="Emphasis"/>
          <w:highlight w:val="cyan"/>
        </w:rPr>
        <w:t>empirical finding of</w:t>
      </w:r>
      <w:r w:rsidRPr="00022994">
        <w:rPr>
          <w:rStyle w:val="Emphasis"/>
        </w:rPr>
        <w:t xml:space="preserve"> an </w:t>
      </w:r>
      <w:r w:rsidRPr="00022994">
        <w:rPr>
          <w:rStyle w:val="Emphasis"/>
          <w:highlight w:val="cyan"/>
        </w:rPr>
        <w:t>inverse relationship</w:t>
      </w:r>
      <w:r w:rsidRPr="00022994">
        <w:rPr>
          <w:rStyle w:val="Emphasis"/>
        </w:rPr>
        <w:t xml:space="preserve"> between real GDP growth and a government's debt-to-GDP ratio </w:t>
      </w:r>
      <w:r w:rsidRPr="00022994">
        <w:rPr>
          <w:rStyle w:val="Emphasis"/>
          <w:highlight w:val="cyan"/>
        </w:rPr>
        <w:t>is</w:t>
      </w:r>
      <w:r w:rsidRPr="00022994">
        <w:rPr>
          <w:rStyle w:val="Emphasis"/>
        </w:rPr>
        <w:t xml:space="preserve"> </w:t>
      </w:r>
      <w:r w:rsidRPr="00022994">
        <w:rPr>
          <w:rStyle w:val="Emphasis"/>
          <w:highlight w:val="cyan"/>
        </w:rPr>
        <w:t>very</w:t>
      </w:r>
      <w:r w:rsidRPr="00022994">
        <w:rPr>
          <w:rStyle w:val="Emphasis"/>
        </w:rPr>
        <w:t xml:space="preserve"> much a </w:t>
      </w:r>
      <w:r w:rsidRPr="00022994">
        <w:rPr>
          <w:rStyle w:val="Emphasis"/>
          <w:highlight w:val="cyan"/>
        </w:rPr>
        <w:t>real</w:t>
      </w:r>
      <w:r w:rsidRPr="00022994">
        <w:rPr>
          <w:rStyle w:val="Emphasis"/>
        </w:rPr>
        <w:t xml:space="preserve"> one.</w:t>
      </w:r>
      <w:r>
        <w:rPr>
          <w:rStyle w:val="Emphasis"/>
        </w:rPr>
        <w:t xml:space="preserve"> </w:t>
      </w:r>
      <w:r w:rsidRPr="00022994">
        <w:rPr>
          <w:sz w:val="16"/>
        </w:rPr>
        <w:t xml:space="preserve">THE CONSTRAINTS ON DEBT </w:t>
      </w:r>
      <w:r w:rsidRPr="00022994">
        <w:rPr>
          <w:highlight w:val="cyan"/>
          <w:u w:val="single"/>
        </w:rPr>
        <w:t xml:space="preserve">MMT </w:t>
      </w:r>
      <w:r w:rsidRPr="00022994">
        <w:rPr>
          <w:rStyle w:val="Emphasis"/>
          <w:highlight w:val="cyan"/>
        </w:rPr>
        <w:t>proponents often point to</w:t>
      </w:r>
      <w:r w:rsidRPr="00022994">
        <w:rPr>
          <w:rStyle w:val="Emphasis"/>
        </w:rPr>
        <w:t xml:space="preserve"> the </w:t>
      </w:r>
      <w:r w:rsidRPr="00022994">
        <w:rPr>
          <w:rStyle w:val="Emphasis"/>
          <w:highlight w:val="cyan"/>
        </w:rPr>
        <w:t>debt-to-GDP ratio in Japan</w:t>
      </w:r>
      <w:r w:rsidRPr="00022994">
        <w:rPr>
          <w:u w:val="single"/>
        </w:rPr>
        <w:t xml:space="preserve"> at nearly 250% of GDP </w:t>
      </w:r>
      <w:r w:rsidRPr="008D5380">
        <w:rPr>
          <w:u w:val="single"/>
        </w:rPr>
        <w:t>as a validation of their claim that deficits don't matt</w:t>
      </w:r>
      <w:r w:rsidRPr="008D5380">
        <w:rPr>
          <w:sz w:val="16"/>
        </w:rPr>
        <w:t xml:space="preserve">er. However, as economists Mark Greenan and David Weinstein show, </w:t>
      </w:r>
      <w:r w:rsidRPr="008D5380">
        <w:rPr>
          <w:u w:val="single"/>
        </w:rPr>
        <w:t>Japan has avoided a fiscal crisis by keeping its expenditures growth on social pensions and health care low while raising its value-added tax. Japan's central bank has also held short-term interest rates close to zero for decades while keeping long-term interest rates low by engaging in record rounds of long-term asset purchases of government bonds (an approach it calls "yield curve control"). If the path of interest rates in Japan were to change, interest costs would rise rapidly. There are certainly special qualities that give the United States an added ability to borrow.</w:t>
      </w:r>
      <w:r w:rsidRPr="008D5380">
        <w:rPr>
          <w:sz w:val="16"/>
        </w:rPr>
        <w:t xml:space="preserve"> For instance, financial economists Ar</w:t>
      </w:r>
      <w:r w:rsidRPr="00022994">
        <w:rPr>
          <w:sz w:val="16"/>
        </w:rPr>
        <w:t xml:space="preserve">vind Krishnamurthy and Annette Vissing-Jørgensen have demonstrated that the U.S. Treasury has </w:t>
      </w:r>
      <w:r w:rsidRPr="00022994">
        <w:rPr>
          <w:u w:val="single"/>
        </w:rPr>
        <w:t>a unique ability to borrow at lower rates</w:t>
      </w:r>
      <w:r w:rsidRPr="00022994">
        <w:rPr>
          <w:sz w:val="16"/>
        </w:rPr>
        <w:t xml:space="preserve">, which arises in part because of the safety and liquidity benefits that come from its debt being issued in the world's reserve currency. </w:t>
      </w:r>
      <w:r w:rsidRPr="00022994">
        <w:rPr>
          <w:u w:val="single"/>
        </w:rPr>
        <w:t xml:space="preserve">Yet this special quality </w:t>
      </w:r>
      <w:r w:rsidRPr="00022994">
        <w:rPr>
          <w:highlight w:val="cyan"/>
          <w:u w:val="single"/>
        </w:rPr>
        <w:t>does not eliminate</w:t>
      </w:r>
      <w:r w:rsidRPr="00022994">
        <w:rPr>
          <w:u w:val="single"/>
        </w:rPr>
        <w:t xml:space="preserve"> the </w:t>
      </w:r>
      <w:r w:rsidRPr="00022994">
        <w:rPr>
          <w:highlight w:val="cyan"/>
          <w:u w:val="single"/>
        </w:rPr>
        <w:t>fact</w:t>
      </w:r>
      <w:r w:rsidRPr="00022994">
        <w:rPr>
          <w:u w:val="single"/>
        </w:rPr>
        <w:t xml:space="preserve"> </w:t>
      </w:r>
      <w:r w:rsidRPr="00022994">
        <w:rPr>
          <w:highlight w:val="cyan"/>
          <w:u w:val="single"/>
        </w:rPr>
        <w:t>that</w:t>
      </w:r>
      <w:r w:rsidRPr="00022994">
        <w:rPr>
          <w:u w:val="single"/>
        </w:rPr>
        <w:t xml:space="preserve">, sooner or later, </w:t>
      </w:r>
      <w:r w:rsidRPr="00022994">
        <w:rPr>
          <w:highlight w:val="cyan"/>
          <w:u w:val="single"/>
        </w:rPr>
        <w:t>one does run out of other people's mone</w:t>
      </w:r>
      <w:r w:rsidRPr="00022994">
        <w:rPr>
          <w:u w:val="single"/>
        </w:rPr>
        <w:t xml:space="preserve">y. Eventually, </w:t>
      </w:r>
      <w:r w:rsidRPr="00022994">
        <w:rPr>
          <w:highlight w:val="cyan"/>
          <w:u w:val="single"/>
        </w:rPr>
        <w:t xml:space="preserve">interest costs on </w:t>
      </w:r>
      <w:r w:rsidRPr="00022994">
        <w:rPr>
          <w:u w:val="single"/>
        </w:rPr>
        <w:t xml:space="preserve">government </w:t>
      </w:r>
      <w:r w:rsidRPr="00022994">
        <w:rPr>
          <w:highlight w:val="cyan"/>
          <w:u w:val="single"/>
        </w:rPr>
        <w:t>debt</w:t>
      </w:r>
      <w:r w:rsidRPr="00022994">
        <w:rPr>
          <w:u w:val="single"/>
        </w:rPr>
        <w:t xml:space="preserve"> </w:t>
      </w:r>
      <w:r w:rsidRPr="00022994">
        <w:rPr>
          <w:highlight w:val="cyan"/>
          <w:u w:val="single"/>
        </w:rPr>
        <w:t>become as large</w:t>
      </w:r>
      <w:r w:rsidRPr="00022994">
        <w:rPr>
          <w:u w:val="single"/>
        </w:rPr>
        <w:t xml:space="preserve"> </w:t>
      </w:r>
      <w:r w:rsidRPr="00022994">
        <w:rPr>
          <w:highlight w:val="cyan"/>
          <w:u w:val="single"/>
        </w:rPr>
        <w:t>as</w:t>
      </w:r>
      <w:r w:rsidRPr="00022994">
        <w:rPr>
          <w:u w:val="single"/>
        </w:rPr>
        <w:t xml:space="preserve"> the state's </w:t>
      </w:r>
      <w:r w:rsidRPr="00022994">
        <w:rPr>
          <w:highlight w:val="cyan"/>
          <w:u w:val="single"/>
        </w:rPr>
        <w:t>revenue</w:t>
      </w:r>
      <w:r w:rsidRPr="00022994">
        <w:rPr>
          <w:u w:val="single"/>
        </w:rPr>
        <w:t xml:space="preserve">, at which point </w:t>
      </w:r>
      <w:r w:rsidRPr="00022994">
        <w:rPr>
          <w:highlight w:val="cyan"/>
          <w:u w:val="single"/>
        </w:rPr>
        <w:t>investors</w:t>
      </w:r>
      <w:r w:rsidRPr="00022994">
        <w:rPr>
          <w:u w:val="single"/>
        </w:rPr>
        <w:t xml:space="preserve">, no longer believing the government to be solvent, will </w:t>
      </w:r>
      <w:r w:rsidRPr="00022994">
        <w:rPr>
          <w:highlight w:val="cyan"/>
          <w:u w:val="single"/>
        </w:rPr>
        <w:t>refuse</w:t>
      </w:r>
      <w:r w:rsidRPr="00022994">
        <w:rPr>
          <w:u w:val="single"/>
        </w:rPr>
        <w:t xml:space="preserve"> </w:t>
      </w:r>
      <w:r w:rsidRPr="00022994">
        <w:rPr>
          <w:highlight w:val="cyan"/>
          <w:u w:val="single"/>
        </w:rPr>
        <w:t>to buy bonds or lend</w:t>
      </w:r>
      <w:r w:rsidRPr="00022994">
        <w:rPr>
          <w:u w:val="single"/>
        </w:rPr>
        <w:t xml:space="preserve"> to the government at manageable interest rates.</w:t>
      </w:r>
      <w:r w:rsidRPr="00022994">
        <w:rPr>
          <w:sz w:val="16"/>
        </w:rPr>
        <w:t xml:space="preserve"> </w:t>
      </w:r>
      <w:r w:rsidRPr="00022994">
        <w:rPr>
          <w:u w:val="single"/>
        </w:rPr>
        <w:t xml:space="preserve">So while the United States almost certainly could </w:t>
      </w:r>
    </w:p>
    <w:p w14:paraId="5D5A8CEE" w14:textId="77777777" w:rsidR="009801B6" w:rsidRDefault="009801B6" w:rsidP="009801B6">
      <w:pPr>
        <w:rPr>
          <w:u w:val="single"/>
        </w:rPr>
      </w:pPr>
    </w:p>
    <w:p w14:paraId="75DD5BE0" w14:textId="77777777" w:rsidR="009801B6" w:rsidRPr="00022994" w:rsidRDefault="009801B6" w:rsidP="009801B6">
      <w:pPr>
        <w:rPr>
          <w:b/>
          <w:iCs/>
          <w:u w:val="single"/>
        </w:rPr>
      </w:pPr>
      <w:r w:rsidRPr="00022994">
        <w:rPr>
          <w:u w:val="single"/>
        </w:rPr>
        <w:lastRenderedPageBreak/>
        <w:t xml:space="preserve">stomach more debt at present, </w:t>
      </w:r>
      <w:r w:rsidRPr="00022994">
        <w:rPr>
          <w:highlight w:val="cyan"/>
          <w:u w:val="single"/>
        </w:rPr>
        <w:t>interest costs</w:t>
      </w:r>
      <w:r w:rsidRPr="00022994">
        <w:rPr>
          <w:u w:val="single"/>
        </w:rPr>
        <w:t xml:space="preserve"> will eventually </w:t>
      </w:r>
      <w:r w:rsidRPr="00022994">
        <w:rPr>
          <w:highlight w:val="cyan"/>
          <w:u w:val="single"/>
        </w:rPr>
        <w:t xml:space="preserve">subsume all other </w:t>
      </w:r>
      <w:r w:rsidRPr="00022994">
        <w:rPr>
          <w:u w:val="single"/>
        </w:rPr>
        <w:t xml:space="preserve">government </w:t>
      </w:r>
      <w:r w:rsidRPr="00022994">
        <w:rPr>
          <w:highlight w:val="cyan"/>
          <w:u w:val="single"/>
        </w:rPr>
        <w:t>revenues</w:t>
      </w:r>
      <w:r w:rsidRPr="00022994">
        <w:rPr>
          <w:u w:val="single"/>
        </w:rPr>
        <w:t xml:space="preserve">. Interest rates being close to zero certainly slows down this process (and negative interest rates reverse it slightly), but </w:t>
      </w:r>
      <w:r w:rsidRPr="00022994">
        <w:rPr>
          <w:highlight w:val="cyan"/>
          <w:u w:val="single"/>
        </w:rPr>
        <w:t>once inflation eventually rises</w:t>
      </w:r>
      <w:r w:rsidRPr="00022994">
        <w:rPr>
          <w:u w:val="single"/>
        </w:rPr>
        <w:t xml:space="preserve">, so </w:t>
      </w:r>
      <w:r w:rsidRPr="00022994">
        <w:rPr>
          <w:highlight w:val="cyan"/>
          <w:u w:val="single"/>
        </w:rPr>
        <w:t>too will interest rates</w:t>
      </w:r>
      <w:r w:rsidRPr="00022994">
        <w:rPr>
          <w:u w:val="single"/>
        </w:rPr>
        <w:t xml:space="preserve"> </w:t>
      </w:r>
      <w:r w:rsidRPr="00022994">
        <w:rPr>
          <w:highlight w:val="cyan"/>
          <w:u w:val="single"/>
        </w:rPr>
        <w:t>and</w:t>
      </w:r>
      <w:r w:rsidRPr="00022994">
        <w:rPr>
          <w:u w:val="single"/>
        </w:rPr>
        <w:t xml:space="preserve"> the interest </w:t>
      </w:r>
      <w:r w:rsidRPr="00022994">
        <w:rPr>
          <w:highlight w:val="cyan"/>
          <w:u w:val="single"/>
        </w:rPr>
        <w:t>costs</w:t>
      </w:r>
      <w:r w:rsidRPr="00022994">
        <w:rPr>
          <w:u w:val="single"/>
        </w:rPr>
        <w:t xml:space="preserve"> of public debt.</w:t>
      </w:r>
      <w:r>
        <w:rPr>
          <w:u w:val="single"/>
        </w:rPr>
        <w:t xml:space="preserve"> </w:t>
      </w:r>
      <w:r w:rsidRPr="00022994">
        <w:rPr>
          <w:sz w:val="16"/>
        </w:rPr>
        <w:t xml:space="preserve">What the Blanchard example demonstrates is that, </w:t>
      </w:r>
      <w:r w:rsidRPr="00022994">
        <w:rPr>
          <w:u w:val="single"/>
        </w:rPr>
        <w:t xml:space="preserve">while there is plenty of room for economists to disagree about what levels of public debt are tolerable (even at levels higher than those at present), </w:t>
      </w:r>
      <w:r w:rsidRPr="00022994">
        <w:rPr>
          <w:highlight w:val="cyan"/>
          <w:u w:val="single"/>
        </w:rPr>
        <w:t>there</w:t>
      </w:r>
      <w:r w:rsidRPr="00022994">
        <w:rPr>
          <w:u w:val="single"/>
        </w:rPr>
        <w:t xml:space="preserve"> still </w:t>
      </w:r>
      <w:r w:rsidRPr="00022994">
        <w:rPr>
          <w:highlight w:val="cyan"/>
          <w:u w:val="single"/>
        </w:rPr>
        <w:t xml:space="preserve">is </w:t>
      </w:r>
      <w:r w:rsidRPr="00022994">
        <w:rPr>
          <w:rStyle w:val="Emphasis"/>
          <w:highlight w:val="cyan"/>
        </w:rPr>
        <w:t>an upper bound to</w:t>
      </w:r>
      <w:r w:rsidRPr="00022994">
        <w:rPr>
          <w:rStyle w:val="Emphasis"/>
        </w:rPr>
        <w:t xml:space="preserve"> the </w:t>
      </w:r>
      <w:r w:rsidRPr="00022994">
        <w:rPr>
          <w:rStyle w:val="Emphasis"/>
          <w:highlight w:val="cyan"/>
        </w:rPr>
        <w:t>sustainability of</w:t>
      </w:r>
      <w:r w:rsidRPr="00022994">
        <w:rPr>
          <w:rStyle w:val="Emphasis"/>
        </w:rPr>
        <w:t xml:space="preserve"> government </w:t>
      </w:r>
      <w:r w:rsidRPr="00022994">
        <w:rPr>
          <w:rStyle w:val="Emphasis"/>
          <w:highlight w:val="cyan"/>
        </w:rPr>
        <w:t>borrowing</w:t>
      </w:r>
      <w:r w:rsidRPr="00022994">
        <w:rPr>
          <w:rStyle w:val="Emphasis"/>
        </w:rPr>
        <w:t>.</w:t>
      </w:r>
      <w:r w:rsidRPr="00022994">
        <w:rPr>
          <w:u w:val="single"/>
        </w:rPr>
        <w:t xml:space="preserve"> Indeed, there is no doubt among mainstream economists that such an upper bound exists. Blanchard himself acknowledged its presence in a recent public rejection of MMT, saying "the </w:t>
      </w:r>
      <w:r w:rsidRPr="00022994">
        <w:rPr>
          <w:highlight w:val="cyan"/>
          <w:u w:val="single"/>
        </w:rPr>
        <w:t>deficit</w:t>
      </w:r>
      <w:r w:rsidRPr="00022994">
        <w:rPr>
          <w:u w:val="single"/>
        </w:rPr>
        <w:t xml:space="preserve">, unless very small, </w:t>
      </w:r>
      <w:r w:rsidRPr="00022994">
        <w:rPr>
          <w:highlight w:val="cyan"/>
          <w:u w:val="single"/>
        </w:rPr>
        <w:t>cannot be fully financed</w:t>
      </w:r>
      <w:r w:rsidRPr="00022994">
        <w:rPr>
          <w:u w:val="single"/>
        </w:rPr>
        <w:t xml:space="preserve"> through non-interest bearing money creation, </w:t>
      </w:r>
      <w:r w:rsidRPr="00022994">
        <w:rPr>
          <w:rStyle w:val="Emphasis"/>
          <w:highlight w:val="cyan"/>
        </w:rPr>
        <w:t xml:space="preserve">without leading to </w:t>
      </w:r>
      <w:r w:rsidRPr="00022994">
        <w:rPr>
          <w:rStyle w:val="Emphasis"/>
        </w:rPr>
        <w:t xml:space="preserve">high or </w:t>
      </w:r>
      <w:r w:rsidRPr="00022994">
        <w:rPr>
          <w:rStyle w:val="Emphasis"/>
          <w:highlight w:val="cyan"/>
        </w:rPr>
        <w:t>hyperinflation</w:t>
      </w:r>
      <w:r w:rsidRPr="00022994">
        <w:rPr>
          <w:rStyle w:val="Emphasis"/>
        </w:rPr>
        <w:t>."</w:t>
      </w:r>
      <w:r>
        <w:rPr>
          <w:u w:val="single"/>
        </w:rPr>
        <w:t xml:space="preserve"> </w:t>
      </w:r>
      <w:r w:rsidRPr="00022994">
        <w:t>MMT advocates, however, deny the existence of this limit on debt printed in a government's own currency. They therefore embrace the third option for public-debt reduction — using central banks to print money and monetize debt.</w:t>
      </w:r>
    </w:p>
    <w:p w14:paraId="4F9FA903" w14:textId="77777777" w:rsidR="009801B6" w:rsidRPr="00404A99" w:rsidRDefault="009801B6" w:rsidP="009801B6">
      <w:pPr>
        <w:pStyle w:val="Heading4"/>
      </w:pPr>
      <w:r>
        <w:t xml:space="preserve">2. Disease securitization is key---the alternative is reacting when </w:t>
      </w:r>
      <w:r w:rsidRPr="0028278B">
        <w:t>it</w:t>
      </w:r>
      <w:r>
        <w:t>’</w:t>
      </w:r>
      <w:r w:rsidRPr="0028278B">
        <w:t>s</w:t>
      </w:r>
      <w:r w:rsidRPr="0028278B">
        <w:rPr>
          <w:u w:val="single"/>
        </w:rPr>
        <w:t xml:space="preserve"> too late</w:t>
      </w:r>
      <w:r w:rsidRPr="0028278B">
        <w:rPr>
          <w:i/>
          <w:u w:val="single"/>
        </w:rPr>
        <w:t>.</w:t>
      </w:r>
    </w:p>
    <w:p w14:paraId="3B23AFAE" w14:textId="77777777" w:rsidR="009801B6" w:rsidRDefault="009801B6" w:rsidP="009801B6">
      <w:r>
        <w:t xml:space="preserve">Dr Rajiv </w:t>
      </w:r>
      <w:r w:rsidRPr="0028278B">
        <w:rPr>
          <w:rStyle w:val="Style13ptBold"/>
        </w:rPr>
        <w:t>Pathni 20</w:t>
      </w:r>
      <w:r>
        <w:t>. IAF veteran; independent consultant with interest in healthcare strategy and digital health.  "The Case for Securitising Pandemics". ORF. 3-11-2020. https://www.orfonline.org/research/the-case-for-securitising-pandemics/</w:t>
      </w:r>
    </w:p>
    <w:p w14:paraId="63178D03" w14:textId="77777777" w:rsidR="009801B6" w:rsidRPr="00404A99" w:rsidRDefault="009801B6" w:rsidP="009801B6">
      <w:pPr>
        <w:rPr>
          <w:sz w:val="16"/>
        </w:rPr>
      </w:pPr>
      <w:r w:rsidRPr="00404A99">
        <w:rPr>
          <w:sz w:val="16"/>
        </w:rPr>
        <w:t xml:space="preserve">Recognise </w:t>
      </w:r>
      <w:r w:rsidRPr="000D2482">
        <w:rPr>
          <w:rStyle w:val="Emphasis"/>
          <w:highlight w:val="cyan"/>
        </w:rPr>
        <w:t>Pandemics as a Security Issue</w:t>
      </w:r>
    </w:p>
    <w:p w14:paraId="19898E06" w14:textId="77777777" w:rsidR="009801B6" w:rsidRPr="00404A99" w:rsidRDefault="009801B6" w:rsidP="009801B6">
      <w:pPr>
        <w:rPr>
          <w:sz w:val="16"/>
        </w:rPr>
      </w:pPr>
      <w:r w:rsidRPr="00404A99">
        <w:rPr>
          <w:rStyle w:val="StyleUnderline"/>
        </w:rPr>
        <w:t>A pandemic is not only a medical crisis</w:t>
      </w:r>
      <w:r w:rsidRPr="00404A99">
        <w:rPr>
          <w:sz w:val="16"/>
        </w:rPr>
        <w:t xml:space="preserve">; </w:t>
      </w:r>
      <w:r w:rsidRPr="00404A99">
        <w:rPr>
          <w:rStyle w:val="StyleUnderline"/>
        </w:rPr>
        <w:t xml:space="preserve">the spread of a rapidly infectious virus </w:t>
      </w:r>
      <w:r w:rsidRPr="000D2482">
        <w:rPr>
          <w:rStyle w:val="StyleUnderline"/>
          <w:highlight w:val="cyan"/>
        </w:rPr>
        <w:t>constitutes</w:t>
      </w:r>
      <w:r w:rsidRPr="00404A99">
        <w:rPr>
          <w:rStyle w:val="StyleUnderline"/>
        </w:rPr>
        <w:t xml:space="preserve"> a </w:t>
      </w:r>
      <w:r w:rsidRPr="00404A99">
        <w:rPr>
          <w:rStyle w:val="Emphasis"/>
        </w:rPr>
        <w:t xml:space="preserve">social, economic, and humanitarian </w:t>
      </w:r>
      <w:r w:rsidRPr="000D2482">
        <w:rPr>
          <w:rStyle w:val="Emphasis"/>
          <w:highlight w:val="cyan"/>
        </w:rPr>
        <w:t>emergency</w:t>
      </w:r>
      <w:r w:rsidRPr="000D2482">
        <w:rPr>
          <w:sz w:val="16"/>
          <w:highlight w:val="cyan"/>
        </w:rPr>
        <w:t xml:space="preserve">, </w:t>
      </w:r>
      <w:r w:rsidRPr="000D2482">
        <w:rPr>
          <w:rStyle w:val="StyleUnderline"/>
          <w:highlight w:val="cyan"/>
        </w:rPr>
        <w:t>which needs</w:t>
      </w:r>
      <w:r w:rsidRPr="00404A99">
        <w:rPr>
          <w:sz w:val="16"/>
        </w:rPr>
        <w:t xml:space="preserve"> immense </w:t>
      </w:r>
      <w:r w:rsidRPr="00404A99">
        <w:rPr>
          <w:rStyle w:val="StyleUnderline"/>
        </w:rPr>
        <w:t xml:space="preserve">resources, logistics, and </w:t>
      </w:r>
      <w:r w:rsidRPr="00404A99">
        <w:rPr>
          <w:rStyle w:val="Emphasis"/>
        </w:rPr>
        <w:t xml:space="preserve">war-like </w:t>
      </w:r>
      <w:r w:rsidRPr="000D2482">
        <w:rPr>
          <w:rStyle w:val="Emphasis"/>
          <w:highlight w:val="cyan"/>
        </w:rPr>
        <w:t>planning</w:t>
      </w:r>
      <w:r w:rsidRPr="00404A99">
        <w:rPr>
          <w:sz w:val="16"/>
        </w:rPr>
        <w:t xml:space="preserve">. Even before WHO had declared COVID-19 a pandemic, on 3 March 2020, then US Homeland Security and Counterterrorism Adviser Lisa </w:t>
      </w:r>
      <w:r w:rsidRPr="00404A99">
        <w:rPr>
          <w:rStyle w:val="StyleUnderline"/>
        </w:rPr>
        <w:t>Monaco</w:t>
      </w:r>
      <w:r w:rsidRPr="00404A99">
        <w:rPr>
          <w:sz w:val="16"/>
        </w:rPr>
        <w:t xml:space="preserve"> had </w:t>
      </w:r>
      <w:r w:rsidRPr="00404A99">
        <w:rPr>
          <w:rStyle w:val="StyleUnderline"/>
        </w:rPr>
        <w:t>called for the outbreak to be treated as a threat to national security</w:t>
      </w:r>
      <w:r w:rsidRPr="00404A99">
        <w:rPr>
          <w:sz w:val="16"/>
        </w:rPr>
        <w:t xml:space="preserve">.[38] This was based on her experience and assessments of infectious disease outbreaks during the Obama administration. </w:t>
      </w:r>
      <w:r w:rsidRPr="00404A99">
        <w:rPr>
          <w:rStyle w:val="StyleUnderline"/>
        </w:rPr>
        <w:t xml:space="preserve">The </w:t>
      </w:r>
      <w:r w:rsidRPr="000D2482">
        <w:rPr>
          <w:rStyle w:val="StyleUnderline"/>
          <w:highlight w:val="cyan"/>
        </w:rPr>
        <w:t xml:space="preserve">association of pandemics with </w:t>
      </w:r>
      <w:r w:rsidRPr="000D2482">
        <w:rPr>
          <w:rStyle w:val="Emphasis"/>
          <w:highlight w:val="cyan"/>
        </w:rPr>
        <w:t>national security</w:t>
      </w:r>
      <w:r w:rsidRPr="00404A99">
        <w:rPr>
          <w:sz w:val="16"/>
        </w:rPr>
        <w:t xml:space="preserve"> grew to prominence in the 1990s in response to the growing threat of emerging infectious diseases, with the understanding that such an association would underline the importance and gravity of health crises, thus helping </w:t>
      </w:r>
      <w:r w:rsidRPr="000D2482">
        <w:rPr>
          <w:rStyle w:val="StyleUnderline"/>
          <w:highlight w:val="cyan"/>
        </w:rPr>
        <w:t>sustain</w:t>
      </w:r>
      <w:r w:rsidRPr="00404A99">
        <w:rPr>
          <w:rStyle w:val="StyleUnderline"/>
        </w:rPr>
        <w:t xml:space="preserve"> the </w:t>
      </w:r>
      <w:r w:rsidRPr="000D2482">
        <w:rPr>
          <w:rStyle w:val="Emphasis"/>
          <w:highlight w:val="cyan"/>
        </w:rPr>
        <w:t>political will</w:t>
      </w:r>
      <w:r w:rsidRPr="000D2482">
        <w:rPr>
          <w:rStyle w:val="StyleUnderline"/>
          <w:highlight w:val="cyan"/>
        </w:rPr>
        <w:t xml:space="preserve"> needed </w:t>
      </w:r>
      <w:r w:rsidRPr="000D2482">
        <w:rPr>
          <w:rStyle w:val="StyleUnderline"/>
        </w:rPr>
        <w:t>to</w:t>
      </w:r>
      <w:r w:rsidRPr="00404A99">
        <w:rPr>
          <w:rStyle w:val="StyleUnderline"/>
        </w:rPr>
        <w:t xml:space="preserve"> achieve the core capacities</w:t>
      </w:r>
      <w:r w:rsidRPr="00404A99">
        <w:rPr>
          <w:sz w:val="16"/>
        </w:rPr>
        <w:t>.[39]</w:t>
      </w:r>
    </w:p>
    <w:p w14:paraId="4D1A3F2A" w14:textId="77777777" w:rsidR="009801B6" w:rsidRPr="00404A99" w:rsidRDefault="009801B6" w:rsidP="009801B6">
      <w:pPr>
        <w:rPr>
          <w:sz w:val="16"/>
        </w:rPr>
      </w:pPr>
      <w:r w:rsidRPr="00404A99">
        <w:rPr>
          <w:sz w:val="16"/>
        </w:rPr>
        <w:t xml:space="preserve">While the idea of </w:t>
      </w:r>
      <w:r w:rsidRPr="00404A99">
        <w:rPr>
          <w:rStyle w:val="StyleUnderline"/>
        </w:rPr>
        <w:t>securitising</w:t>
      </w:r>
      <w:r w:rsidRPr="00404A99">
        <w:rPr>
          <w:sz w:val="16"/>
        </w:rPr>
        <w:t xml:space="preserve"> public health may appear excessive to some, the US has been practising such scenarios for years with simulated pandemic tabletop exercises, including responses to global transportation stoppages and supply-chain disruptions.[40] These </w:t>
      </w:r>
      <w:r w:rsidRPr="00404A99">
        <w:rPr>
          <w:rStyle w:val="StyleUnderline"/>
        </w:rPr>
        <w:t>exercises</w:t>
      </w:r>
      <w:r w:rsidRPr="00404A99">
        <w:rPr>
          <w:sz w:val="16"/>
        </w:rPr>
        <w:t xml:space="preserve"> have repeatedly </w:t>
      </w:r>
      <w:r w:rsidRPr="00404A99">
        <w:rPr>
          <w:rStyle w:val="StyleUnderline"/>
        </w:rPr>
        <w:t>demonstrated the</w:t>
      </w:r>
      <w:r w:rsidRPr="00404A99">
        <w:rPr>
          <w:sz w:val="16"/>
        </w:rPr>
        <w:t xml:space="preserve"> confusion, poor decision-making, and </w:t>
      </w:r>
      <w:r w:rsidRPr="00404A99">
        <w:rPr>
          <w:rStyle w:val="StyleUnderline"/>
        </w:rPr>
        <w:t xml:space="preserve">lack of coordination of resources and messaging that would occur in the absence of </w:t>
      </w:r>
      <w:r w:rsidRPr="00404A99">
        <w:rPr>
          <w:rStyle w:val="Emphasis"/>
        </w:rPr>
        <w:t>crisis-contingency planning</w:t>
      </w:r>
      <w:r w:rsidRPr="00404A99">
        <w:rPr>
          <w:sz w:val="16"/>
        </w:rPr>
        <w:t xml:space="preserve"> and preparation.</w:t>
      </w:r>
    </w:p>
    <w:p w14:paraId="02F616F0" w14:textId="77777777" w:rsidR="009801B6" w:rsidRPr="00404A99" w:rsidRDefault="009801B6" w:rsidP="009801B6">
      <w:pPr>
        <w:rPr>
          <w:u w:val="single"/>
        </w:rPr>
      </w:pPr>
      <w:r w:rsidRPr="00404A99">
        <w:rPr>
          <w:rStyle w:val="StyleUnderline"/>
        </w:rPr>
        <w:t xml:space="preserve">The </w:t>
      </w:r>
      <w:r w:rsidRPr="000D2482">
        <w:rPr>
          <w:rStyle w:val="StyleUnderline"/>
          <w:highlight w:val="cyan"/>
        </w:rPr>
        <w:t>consequences</w:t>
      </w:r>
      <w:r w:rsidRPr="00404A99">
        <w:rPr>
          <w:rStyle w:val="StyleUnderline"/>
        </w:rPr>
        <w:t xml:space="preserve"> of </w:t>
      </w:r>
      <w:r w:rsidRPr="00404A99">
        <w:rPr>
          <w:rStyle w:val="Emphasis"/>
        </w:rPr>
        <w:t xml:space="preserve">not securitising pandemics are </w:t>
      </w:r>
      <w:r w:rsidRPr="000D2482">
        <w:rPr>
          <w:rStyle w:val="Emphasis"/>
          <w:highlight w:val="cyan"/>
        </w:rPr>
        <w:t>evident</w:t>
      </w:r>
      <w:r w:rsidRPr="00404A99">
        <w:rPr>
          <w:sz w:val="16"/>
        </w:rPr>
        <w:t xml:space="preserve">. </w:t>
      </w:r>
      <w:r w:rsidRPr="00404A99">
        <w:rPr>
          <w:rStyle w:val="StyleUnderline"/>
        </w:rPr>
        <w:t>All recent outbreaks</w:t>
      </w:r>
      <w:r w:rsidRPr="00404A99">
        <w:rPr>
          <w:sz w:val="16"/>
        </w:rPr>
        <w:t xml:space="preserve"> of emerging infectious diseases, </w:t>
      </w:r>
      <w:r w:rsidRPr="00404A99">
        <w:rPr>
          <w:rStyle w:val="StyleUnderline"/>
        </w:rPr>
        <w:t xml:space="preserve">such as </w:t>
      </w:r>
      <w:r w:rsidRPr="000D2482">
        <w:rPr>
          <w:rStyle w:val="Emphasis"/>
          <w:highlight w:val="cyan"/>
        </w:rPr>
        <w:t>SARS</w:t>
      </w:r>
      <w:r w:rsidRPr="000D2482">
        <w:rPr>
          <w:rStyle w:val="StyleUnderline"/>
          <w:highlight w:val="cyan"/>
        </w:rPr>
        <w:t xml:space="preserve">, </w:t>
      </w:r>
      <w:r w:rsidRPr="000D2482">
        <w:rPr>
          <w:rStyle w:val="Emphasis"/>
          <w:highlight w:val="cyan"/>
        </w:rPr>
        <w:t>MERS</w:t>
      </w:r>
      <w:r w:rsidRPr="000D2482">
        <w:rPr>
          <w:rStyle w:val="StyleUnderline"/>
          <w:highlight w:val="cyan"/>
        </w:rPr>
        <w:t xml:space="preserve">, and </w:t>
      </w:r>
      <w:r w:rsidRPr="000D2482">
        <w:rPr>
          <w:rStyle w:val="Emphasis"/>
          <w:highlight w:val="cyan"/>
        </w:rPr>
        <w:t>Ebola</w:t>
      </w:r>
      <w:r w:rsidRPr="00404A99">
        <w:rPr>
          <w:rStyle w:val="StyleUnderline"/>
        </w:rPr>
        <w:t>, were treated as “black swan events”,</w:t>
      </w:r>
      <w:r w:rsidRPr="00404A99">
        <w:rPr>
          <w:sz w:val="16"/>
        </w:rPr>
        <w:t xml:space="preserve">[b] </w:t>
      </w:r>
      <w:r w:rsidRPr="00404A99">
        <w:rPr>
          <w:rStyle w:val="StyleUnderline"/>
        </w:rPr>
        <w:t>with responses being</w:t>
      </w:r>
      <w:r w:rsidRPr="00404A99">
        <w:rPr>
          <w:sz w:val="16"/>
        </w:rPr>
        <w:t xml:space="preserve"> largely </w:t>
      </w:r>
      <w:r w:rsidRPr="00404A99">
        <w:rPr>
          <w:rStyle w:val="Emphasis"/>
        </w:rPr>
        <w:t>reactive</w:t>
      </w:r>
      <w:r w:rsidRPr="00404A99">
        <w:rPr>
          <w:sz w:val="16"/>
        </w:rPr>
        <w:t xml:space="preserve">. In most of these cases, </w:t>
      </w:r>
      <w:r w:rsidRPr="000D2482">
        <w:rPr>
          <w:rStyle w:val="StyleUnderline"/>
          <w:highlight w:val="cyan"/>
        </w:rPr>
        <w:t>by the time governments realise</w:t>
      </w:r>
      <w:r w:rsidRPr="00404A99">
        <w:rPr>
          <w:sz w:val="16"/>
        </w:rPr>
        <w:t xml:space="preserve"> the magnitude of the threat, </w:t>
      </w:r>
      <w:r w:rsidRPr="000D2482">
        <w:rPr>
          <w:rStyle w:val="StyleUnderline"/>
          <w:highlight w:val="cyan"/>
        </w:rPr>
        <w:t xml:space="preserve">it is </w:t>
      </w:r>
      <w:r w:rsidRPr="000D2482">
        <w:rPr>
          <w:rStyle w:val="StyleUnderline"/>
        </w:rPr>
        <w:t xml:space="preserve">already </w:t>
      </w:r>
      <w:r w:rsidRPr="000D2482">
        <w:rPr>
          <w:rStyle w:val="Emphasis"/>
          <w:highlight w:val="cyan"/>
        </w:rPr>
        <w:t>too late</w:t>
      </w:r>
      <w:r w:rsidRPr="00404A99">
        <w:rPr>
          <w:sz w:val="16"/>
        </w:rPr>
        <w:t xml:space="preserve"> and urgency is critical. </w:t>
      </w:r>
      <w:r w:rsidRPr="00404A99">
        <w:rPr>
          <w:rStyle w:val="StyleUnderline"/>
        </w:rPr>
        <w:t>Handling a pandemic</w:t>
      </w:r>
      <w:r w:rsidRPr="00404A99">
        <w:rPr>
          <w:sz w:val="16"/>
        </w:rPr>
        <w:t xml:space="preserve">, therefore, </w:t>
      </w:r>
      <w:r w:rsidRPr="00404A99">
        <w:rPr>
          <w:rStyle w:val="StyleUnderline"/>
        </w:rPr>
        <w:t>requires</w:t>
      </w:r>
      <w:r w:rsidRPr="00404A99">
        <w:rPr>
          <w:sz w:val="16"/>
        </w:rPr>
        <w:t xml:space="preserve"> a comprehensive strategy for </w:t>
      </w:r>
      <w:r w:rsidRPr="00404A99">
        <w:rPr>
          <w:rStyle w:val="StyleUnderline"/>
        </w:rPr>
        <w:t>prompt</w:t>
      </w:r>
      <w:r w:rsidRPr="00404A99">
        <w:rPr>
          <w:sz w:val="16"/>
        </w:rPr>
        <w:t xml:space="preserve"> and effective </w:t>
      </w:r>
      <w:r w:rsidRPr="00404A99">
        <w:rPr>
          <w:rStyle w:val="StyleUnderline"/>
        </w:rPr>
        <w:t>response</w:t>
      </w:r>
      <w:r w:rsidRPr="00404A99">
        <w:rPr>
          <w:sz w:val="16"/>
        </w:rPr>
        <w:t xml:space="preserve"> as part of the global security architecture. </w:t>
      </w:r>
      <w:r w:rsidRPr="00404A99">
        <w:rPr>
          <w:rStyle w:val="StyleUnderline"/>
        </w:rPr>
        <w:t xml:space="preserve">The </w:t>
      </w:r>
      <w:r w:rsidRPr="000D2482">
        <w:rPr>
          <w:rStyle w:val="StyleUnderline"/>
          <w:highlight w:val="cyan"/>
        </w:rPr>
        <w:t>starting point</w:t>
      </w:r>
      <w:r w:rsidRPr="00404A99">
        <w:rPr>
          <w:sz w:val="16"/>
        </w:rPr>
        <w:t xml:space="preserve">, of course, </w:t>
      </w:r>
      <w:r w:rsidRPr="000D2482">
        <w:rPr>
          <w:rStyle w:val="StyleUnderline"/>
          <w:highlight w:val="cyan"/>
        </w:rPr>
        <w:t xml:space="preserve">is to </w:t>
      </w:r>
      <w:r w:rsidRPr="000D2482">
        <w:rPr>
          <w:rStyle w:val="Emphasis"/>
          <w:highlight w:val="cyan"/>
        </w:rPr>
        <w:t>prioritise health threats</w:t>
      </w:r>
      <w:r w:rsidRPr="000D2482">
        <w:rPr>
          <w:rStyle w:val="StyleUnderline"/>
          <w:highlight w:val="cyan"/>
        </w:rPr>
        <w:t xml:space="preserve"> and </w:t>
      </w:r>
      <w:r w:rsidRPr="000D2482">
        <w:rPr>
          <w:rStyle w:val="Emphasis"/>
          <w:highlight w:val="cyan"/>
        </w:rPr>
        <w:t>raise them to the level of global security</w:t>
      </w:r>
      <w:r w:rsidRPr="000D2482">
        <w:rPr>
          <w:rStyle w:val="StyleUnderline"/>
          <w:highlight w:val="cyan"/>
        </w:rPr>
        <w:t>.</w:t>
      </w:r>
    </w:p>
    <w:p w14:paraId="35DA9F26" w14:textId="77777777" w:rsidR="009801B6" w:rsidRDefault="009801B6" w:rsidP="009801B6">
      <w:pPr>
        <w:pStyle w:val="Heading4"/>
      </w:pPr>
      <w:r>
        <w:lastRenderedPageBreak/>
        <w:t xml:space="preserve">3. Proves the alt can’t solve </w:t>
      </w:r>
      <w:r w:rsidRPr="0031306D">
        <w:rPr>
          <w:u w:val="single"/>
        </w:rPr>
        <w:t>disease innovation</w:t>
      </w:r>
      <w:r>
        <w:t>---</w:t>
      </w:r>
      <w:r w:rsidRPr="0031306D">
        <w:rPr>
          <w:u w:val="single"/>
        </w:rPr>
        <w:t>profit driven pharma</w:t>
      </w:r>
      <w:r>
        <w:t xml:space="preserve"> is key.</w:t>
      </w:r>
    </w:p>
    <w:p w14:paraId="1F1843DC" w14:textId="77777777" w:rsidR="009801B6" w:rsidRPr="0031306D" w:rsidRDefault="009801B6" w:rsidP="009801B6">
      <w:r>
        <w:t xml:space="preserve">Ara </w:t>
      </w:r>
      <w:r w:rsidRPr="0031306D">
        <w:rPr>
          <w:rStyle w:val="Style13ptBold"/>
        </w:rPr>
        <w:t>Darzi 20</w:t>
      </w:r>
      <w:r>
        <w:t xml:space="preserve">. Co-director, Institute of Global Health Innovation, Imperial College London. “Is it time to nationalise the pharmaceutical industry?” BMJ 2020 https://www.bmj.com/content/368/bmj.m769.long </w:t>
      </w:r>
    </w:p>
    <w:p w14:paraId="00F00B3E" w14:textId="77777777" w:rsidR="009801B6" w:rsidRPr="0031306D" w:rsidRDefault="009801B6" w:rsidP="009801B6">
      <w:pPr>
        <w:rPr>
          <w:sz w:val="16"/>
        </w:rPr>
      </w:pPr>
      <w:r w:rsidRPr="0031306D">
        <w:rPr>
          <w:sz w:val="16"/>
        </w:rPr>
        <w:t xml:space="preserve">The </w:t>
      </w:r>
      <w:r w:rsidRPr="0031306D">
        <w:rPr>
          <w:rStyle w:val="StyleUnderline"/>
          <w:highlight w:val="cyan"/>
        </w:rPr>
        <w:t>profit driven pharma</w:t>
      </w:r>
      <w:r w:rsidRPr="0031306D">
        <w:rPr>
          <w:sz w:val="16"/>
        </w:rPr>
        <w:t xml:space="preserve">ceutical industry </w:t>
      </w:r>
      <w:r w:rsidRPr="0031306D">
        <w:rPr>
          <w:rStyle w:val="StyleUnderline"/>
          <w:highlight w:val="cyan"/>
        </w:rPr>
        <w:t>is the worst system</w:t>
      </w:r>
      <w:r w:rsidRPr="00FC0E21">
        <w:rPr>
          <w:rStyle w:val="StyleUnderline"/>
        </w:rPr>
        <w:t xml:space="preserve"> for discovering new drugs</w:t>
      </w:r>
      <w:r w:rsidRPr="0031306D">
        <w:rPr>
          <w:sz w:val="16"/>
        </w:rPr>
        <w:t>—</w:t>
      </w:r>
      <w:r w:rsidRPr="0031306D">
        <w:rPr>
          <w:rStyle w:val="Emphasis"/>
          <w:highlight w:val="cyan"/>
        </w:rPr>
        <w:t xml:space="preserve">apart from all </w:t>
      </w:r>
      <w:r w:rsidRPr="00FC0E21">
        <w:rPr>
          <w:rStyle w:val="Emphasis"/>
        </w:rPr>
        <w:t xml:space="preserve">of the </w:t>
      </w:r>
      <w:r w:rsidRPr="0031306D">
        <w:rPr>
          <w:rStyle w:val="Emphasis"/>
          <w:highlight w:val="cyan"/>
        </w:rPr>
        <w:t>others</w:t>
      </w:r>
      <w:r w:rsidRPr="0031306D">
        <w:rPr>
          <w:sz w:val="16"/>
        </w:rPr>
        <w:t xml:space="preserve">. </w:t>
      </w:r>
      <w:r w:rsidRPr="00FC0E21">
        <w:rPr>
          <w:rStyle w:val="StyleUnderline"/>
        </w:rPr>
        <w:t>This</w:t>
      </w:r>
      <w:r w:rsidRPr="0031306D">
        <w:rPr>
          <w:sz w:val="16"/>
        </w:rPr>
        <w:t xml:space="preserve"> is a </w:t>
      </w:r>
      <w:r w:rsidRPr="00FC0E21">
        <w:rPr>
          <w:rStyle w:val="StyleUnderline"/>
        </w:rPr>
        <w:t>familiar trope</w:t>
      </w:r>
      <w:r w:rsidRPr="0031306D">
        <w:rPr>
          <w:sz w:val="16"/>
        </w:rPr>
        <w:t xml:space="preserve">, but it </w:t>
      </w:r>
      <w:r w:rsidRPr="00FC0E21">
        <w:rPr>
          <w:rStyle w:val="StyleUnderline"/>
        </w:rPr>
        <w:t>contains</w:t>
      </w:r>
      <w:r w:rsidRPr="0031306D">
        <w:rPr>
          <w:sz w:val="16"/>
        </w:rPr>
        <w:t xml:space="preserve"> an important </w:t>
      </w:r>
      <w:r w:rsidRPr="00FC0E21">
        <w:rPr>
          <w:rStyle w:val="Emphasis"/>
        </w:rPr>
        <w:t>truth</w:t>
      </w:r>
      <w:r w:rsidRPr="0031306D">
        <w:rPr>
          <w:sz w:val="16"/>
        </w:rPr>
        <w:t xml:space="preserve">. </w:t>
      </w:r>
      <w:r w:rsidRPr="0031306D">
        <w:rPr>
          <w:rStyle w:val="StyleUnderline"/>
          <w:highlight w:val="cyan"/>
        </w:rPr>
        <w:t>There are downsides</w:t>
      </w:r>
      <w:r w:rsidRPr="0031306D">
        <w:rPr>
          <w:sz w:val="16"/>
          <w:highlight w:val="cyan"/>
        </w:rPr>
        <w:t xml:space="preserve"> </w:t>
      </w:r>
      <w:r w:rsidRPr="0031306D">
        <w:rPr>
          <w:sz w:val="16"/>
        </w:rPr>
        <w:t xml:space="preserve">to any system. </w:t>
      </w:r>
      <w:r w:rsidRPr="00FC0E21">
        <w:rPr>
          <w:rStyle w:val="StyleUnderline"/>
        </w:rPr>
        <w:t xml:space="preserve">The challenge is to </w:t>
      </w:r>
      <w:r w:rsidRPr="0031306D">
        <w:rPr>
          <w:rStyle w:val="Emphasis"/>
          <w:highlight w:val="cyan"/>
        </w:rPr>
        <w:t>manage them</w:t>
      </w:r>
      <w:r w:rsidRPr="0031306D">
        <w:rPr>
          <w:sz w:val="16"/>
        </w:rPr>
        <w:t>.</w:t>
      </w:r>
    </w:p>
    <w:p w14:paraId="13EC0578" w14:textId="77777777" w:rsidR="009801B6" w:rsidRPr="0031306D" w:rsidRDefault="009801B6" w:rsidP="009801B6">
      <w:pPr>
        <w:rPr>
          <w:sz w:val="16"/>
        </w:rPr>
      </w:pPr>
      <w:r w:rsidRPr="0031306D">
        <w:rPr>
          <w:sz w:val="16"/>
        </w:rPr>
        <w:t xml:space="preserve">Over the past 50 years, big </w:t>
      </w:r>
      <w:r w:rsidRPr="0031306D">
        <w:rPr>
          <w:rStyle w:val="StyleUnderline"/>
          <w:highlight w:val="cyan"/>
        </w:rPr>
        <w:t xml:space="preserve">pharma </w:t>
      </w:r>
      <w:r w:rsidRPr="00FC0E21">
        <w:rPr>
          <w:rStyle w:val="StyleUnderline"/>
        </w:rPr>
        <w:t xml:space="preserve">has </w:t>
      </w:r>
      <w:r w:rsidRPr="0031306D">
        <w:rPr>
          <w:rStyle w:val="StyleUnderline"/>
          <w:highlight w:val="cyan"/>
        </w:rPr>
        <w:t xml:space="preserve">delivered </w:t>
      </w:r>
      <w:r w:rsidRPr="00FC0E21">
        <w:rPr>
          <w:rStyle w:val="StyleUnderline"/>
        </w:rPr>
        <w:t xml:space="preserve">transformative </w:t>
      </w:r>
      <w:r w:rsidRPr="0031306D">
        <w:rPr>
          <w:rStyle w:val="StyleUnderline"/>
          <w:highlight w:val="cyan"/>
        </w:rPr>
        <w:t>improvements in global health</w:t>
      </w:r>
      <w:r w:rsidRPr="0031306D">
        <w:rPr>
          <w:sz w:val="16"/>
        </w:rPr>
        <w:t xml:space="preserve">. </w:t>
      </w:r>
      <w:r w:rsidRPr="0031306D">
        <w:rPr>
          <w:rStyle w:val="StyleUnderline"/>
          <w:highlight w:val="cyan"/>
        </w:rPr>
        <w:t xml:space="preserve">That is </w:t>
      </w:r>
      <w:r w:rsidRPr="0031306D">
        <w:rPr>
          <w:rStyle w:val="Emphasis"/>
          <w:highlight w:val="cyan"/>
        </w:rPr>
        <w:t>incontestable</w:t>
      </w:r>
      <w:r w:rsidRPr="0031306D">
        <w:rPr>
          <w:sz w:val="16"/>
        </w:rPr>
        <w:t xml:space="preserve">. </w:t>
      </w:r>
      <w:r w:rsidRPr="00FC0E21">
        <w:rPr>
          <w:rStyle w:val="StyleUnderline"/>
        </w:rPr>
        <w:t xml:space="preserve">The </w:t>
      </w:r>
      <w:r w:rsidRPr="00FC0E21">
        <w:rPr>
          <w:rStyle w:val="Emphasis"/>
        </w:rPr>
        <w:t xml:space="preserve">eradication of </w:t>
      </w:r>
      <w:r w:rsidRPr="0031306D">
        <w:rPr>
          <w:rStyle w:val="Emphasis"/>
          <w:highlight w:val="cyan"/>
        </w:rPr>
        <w:t>smallpox</w:t>
      </w:r>
      <w:r w:rsidRPr="0031306D">
        <w:rPr>
          <w:sz w:val="16"/>
        </w:rPr>
        <w:t xml:space="preserve">, the </w:t>
      </w:r>
      <w:r w:rsidRPr="00FC0E21">
        <w:rPr>
          <w:rStyle w:val="Emphasis"/>
        </w:rPr>
        <w:t xml:space="preserve">discovery of </w:t>
      </w:r>
      <w:r w:rsidRPr="0031306D">
        <w:rPr>
          <w:rStyle w:val="Emphasis"/>
          <w:highlight w:val="cyan"/>
        </w:rPr>
        <w:t>HIV drugs</w:t>
      </w:r>
      <w:r w:rsidRPr="0031306D">
        <w:rPr>
          <w:sz w:val="16"/>
        </w:rPr>
        <w:t xml:space="preserve">, the </w:t>
      </w:r>
      <w:r w:rsidRPr="00FC0E21">
        <w:rPr>
          <w:rStyle w:val="StyleUnderline"/>
        </w:rPr>
        <w:t xml:space="preserve">introduction of </w:t>
      </w:r>
      <w:r w:rsidRPr="00FC0E21">
        <w:rPr>
          <w:rStyle w:val="Emphasis"/>
        </w:rPr>
        <w:t xml:space="preserve">monoclonal </w:t>
      </w:r>
      <w:r w:rsidRPr="0031306D">
        <w:rPr>
          <w:rStyle w:val="Emphasis"/>
          <w:highlight w:val="cyan"/>
        </w:rPr>
        <w:t>antibodies</w:t>
      </w:r>
      <w:r w:rsidRPr="0031306D">
        <w:rPr>
          <w:sz w:val="16"/>
        </w:rPr>
        <w:t xml:space="preserve">: </w:t>
      </w:r>
      <w:r w:rsidRPr="00FC0E21">
        <w:rPr>
          <w:rStyle w:val="StyleUnderline"/>
        </w:rPr>
        <w:t>these</w:t>
      </w:r>
      <w:r w:rsidRPr="0031306D">
        <w:rPr>
          <w:sz w:val="16"/>
        </w:rPr>
        <w:t xml:space="preserve"> three alone have </w:t>
      </w:r>
      <w:r w:rsidRPr="0031306D">
        <w:rPr>
          <w:rStyle w:val="StyleUnderline"/>
          <w:highlight w:val="cyan"/>
        </w:rPr>
        <w:t xml:space="preserve">saved </w:t>
      </w:r>
      <w:r w:rsidRPr="0031306D">
        <w:rPr>
          <w:rStyle w:val="Emphasis"/>
          <w:highlight w:val="cyan"/>
        </w:rPr>
        <w:t xml:space="preserve">millions </w:t>
      </w:r>
      <w:r w:rsidRPr="00FC0E21">
        <w:rPr>
          <w:rStyle w:val="Emphasis"/>
        </w:rPr>
        <w:t>of lives</w:t>
      </w:r>
      <w:r w:rsidRPr="0031306D">
        <w:rPr>
          <w:sz w:val="16"/>
        </w:rPr>
        <w:t>. The UK’s long history of drug discovery and development is the envy of the developed world. The life sciences industry employs 140</w:t>
      </w:r>
      <w:r w:rsidRPr="0031306D">
        <w:rPr>
          <w:rFonts w:ascii="Times New Roman" w:hAnsi="Times New Roman" w:cs="Times New Roman"/>
          <w:sz w:val="16"/>
        </w:rPr>
        <w:t> </w:t>
      </w:r>
      <w:r w:rsidRPr="0031306D">
        <w:rPr>
          <w:sz w:val="16"/>
        </w:rPr>
        <w:t>000 people in one of the most productive sectors of the economy.</w:t>
      </w:r>
    </w:p>
    <w:p w14:paraId="609A8C0F" w14:textId="77777777" w:rsidR="009801B6" w:rsidRPr="0031306D" w:rsidRDefault="009801B6" w:rsidP="009801B6">
      <w:pPr>
        <w:rPr>
          <w:sz w:val="16"/>
        </w:rPr>
      </w:pPr>
      <w:r w:rsidRPr="0031306D">
        <w:rPr>
          <w:sz w:val="16"/>
        </w:rPr>
        <w:t xml:space="preserve">Drug companies do make big </w:t>
      </w:r>
      <w:r w:rsidRPr="0031306D">
        <w:rPr>
          <w:rStyle w:val="StyleUnderline"/>
          <w:highlight w:val="cyan"/>
        </w:rPr>
        <w:t>profits</w:t>
      </w:r>
      <w:r w:rsidRPr="0031306D">
        <w:rPr>
          <w:sz w:val="16"/>
        </w:rPr>
        <w:t xml:space="preserve">, but these </w:t>
      </w:r>
      <w:r w:rsidRPr="0031306D">
        <w:rPr>
          <w:rStyle w:val="StyleUnderline"/>
          <w:highlight w:val="cyan"/>
        </w:rPr>
        <w:t xml:space="preserve">are necessary </w:t>
      </w:r>
      <w:r w:rsidRPr="0031306D">
        <w:rPr>
          <w:rStyle w:val="StyleUnderline"/>
        </w:rPr>
        <w:t>to fund</w:t>
      </w:r>
      <w:r w:rsidRPr="0031306D">
        <w:rPr>
          <w:sz w:val="16"/>
        </w:rPr>
        <w:t xml:space="preserve"> the enormous costs of developing </w:t>
      </w:r>
      <w:r w:rsidRPr="0031306D">
        <w:rPr>
          <w:rStyle w:val="Emphasis"/>
        </w:rPr>
        <w:t>new medicines</w:t>
      </w:r>
      <w:r w:rsidRPr="0031306D">
        <w:rPr>
          <w:sz w:val="16"/>
        </w:rPr>
        <w:t>. Glaxo spent £19bn (€22.3bn; $24.4bn) on research and development (R&amp;D) over the five years to the end of 2018.13 AstraZeneca spent nearly £30bn.14 Could a state controlled industry match these outlays? Would it?</w:t>
      </w:r>
    </w:p>
    <w:p w14:paraId="23FBFB06" w14:textId="77777777" w:rsidR="009801B6" w:rsidRPr="0031306D" w:rsidRDefault="009801B6" w:rsidP="009801B6">
      <w:pPr>
        <w:rPr>
          <w:sz w:val="16"/>
          <w:szCs w:val="16"/>
        </w:rPr>
      </w:pPr>
      <w:r w:rsidRPr="0031306D">
        <w:rPr>
          <w:sz w:val="16"/>
          <w:szCs w:val="16"/>
        </w:rPr>
        <w:t>Licensing and de-linkage</w:t>
      </w:r>
    </w:p>
    <w:p w14:paraId="14D9CFA0" w14:textId="77777777" w:rsidR="009801B6" w:rsidRPr="005A261F" w:rsidRDefault="009801B6" w:rsidP="009801B6">
      <w:pPr>
        <w:rPr>
          <w:sz w:val="16"/>
          <w:szCs w:val="16"/>
        </w:rPr>
      </w:pPr>
      <w:r w:rsidRPr="005A261F">
        <w:rPr>
          <w:sz w:val="16"/>
          <w:szCs w:val="16"/>
        </w:rPr>
        <w:t>There are problems. They include “me too” drugs offering minimal gains, excessive advertising, price gouging, lack of transparency, and protectionism. During last year’s election campaign the Labour leader, Jeremy Corbyn, highlighted patients being “held to ransom” by one manufacturer, Vertex, which was locked in a battle with the National Institute for Health and Care Excellence (NICE) over Vertex’s £100</w:t>
      </w:r>
      <w:r w:rsidRPr="005A261F">
        <w:rPr>
          <w:rFonts w:ascii="Times New Roman" w:hAnsi="Times New Roman" w:cs="Times New Roman"/>
          <w:sz w:val="16"/>
          <w:szCs w:val="16"/>
        </w:rPr>
        <w:t> </w:t>
      </w:r>
      <w:r w:rsidRPr="005A261F">
        <w:rPr>
          <w:sz w:val="16"/>
          <w:szCs w:val="16"/>
        </w:rPr>
        <w:t>000-plus price tag for the cystic fibrosis drug Orkambi.15 It wasn’t pretty, but it was resolved by negotiation, and the drug is now available on the NHS.</w:t>
      </w:r>
    </w:p>
    <w:p w14:paraId="02FEFAAE" w14:textId="77777777" w:rsidR="009801B6" w:rsidRPr="0031306D" w:rsidRDefault="009801B6" w:rsidP="009801B6">
      <w:pPr>
        <w:rPr>
          <w:sz w:val="16"/>
          <w:szCs w:val="16"/>
        </w:rPr>
      </w:pPr>
      <w:r w:rsidRPr="0031306D">
        <w:rPr>
          <w:sz w:val="16"/>
          <w:szCs w:val="16"/>
        </w:rPr>
        <w:t>Yet Mr Corbyn threatened to establish a publicly owned generics company and to strip existing drug companies of their intellectual property by introducing compulsory licensing—which would give the government the right to copy medicines deemed too expensive for the NHS.16</w:t>
      </w:r>
    </w:p>
    <w:p w14:paraId="0AE3989E" w14:textId="77777777" w:rsidR="009801B6" w:rsidRPr="0031306D" w:rsidRDefault="009801B6" w:rsidP="009801B6">
      <w:pPr>
        <w:rPr>
          <w:sz w:val="16"/>
        </w:rPr>
      </w:pPr>
      <w:r w:rsidRPr="0031306D">
        <w:rPr>
          <w:sz w:val="16"/>
        </w:rPr>
        <w:t xml:space="preserve">With Brexit done, </w:t>
      </w:r>
      <w:r w:rsidRPr="0031306D">
        <w:rPr>
          <w:rStyle w:val="StyleUnderline"/>
        </w:rPr>
        <w:t xml:space="preserve">the last thing we need is a </w:t>
      </w:r>
      <w:r w:rsidRPr="0031306D">
        <w:rPr>
          <w:rStyle w:val="Emphasis"/>
        </w:rPr>
        <w:t>hostile environment</w:t>
      </w:r>
      <w:r w:rsidRPr="0031306D">
        <w:rPr>
          <w:sz w:val="16"/>
        </w:rPr>
        <w:t xml:space="preserve"> for intellectual property and entrepreneurship. </w:t>
      </w:r>
      <w:r w:rsidRPr="0031306D">
        <w:rPr>
          <w:rStyle w:val="StyleUnderline"/>
          <w:highlight w:val="cyan"/>
        </w:rPr>
        <w:t xml:space="preserve">We need to </w:t>
      </w:r>
      <w:r w:rsidRPr="0031306D">
        <w:rPr>
          <w:rStyle w:val="Emphasis"/>
          <w:highlight w:val="cyan"/>
        </w:rPr>
        <w:t xml:space="preserve">foster </w:t>
      </w:r>
      <w:r w:rsidRPr="0031306D">
        <w:rPr>
          <w:rStyle w:val="Emphasis"/>
        </w:rPr>
        <w:t xml:space="preserve">our </w:t>
      </w:r>
      <w:r w:rsidRPr="0031306D">
        <w:rPr>
          <w:rStyle w:val="Emphasis"/>
          <w:highlight w:val="cyan"/>
        </w:rPr>
        <w:t xml:space="preserve">innovative </w:t>
      </w:r>
      <w:r w:rsidRPr="0031306D">
        <w:rPr>
          <w:rStyle w:val="Emphasis"/>
        </w:rPr>
        <w:t xml:space="preserve">and </w:t>
      </w:r>
      <w:r w:rsidRPr="0031306D">
        <w:rPr>
          <w:rStyle w:val="Emphasis"/>
          <w:highlight w:val="cyan"/>
        </w:rPr>
        <w:t>competitive pharma</w:t>
      </w:r>
      <w:r w:rsidRPr="0031306D">
        <w:rPr>
          <w:rStyle w:val="Emphasis"/>
        </w:rPr>
        <w:t>ceutical industry</w:t>
      </w:r>
      <w:r w:rsidRPr="0031306D">
        <w:rPr>
          <w:rStyle w:val="StyleUnderline"/>
        </w:rPr>
        <w:t xml:space="preserve">, </w:t>
      </w:r>
      <w:r w:rsidRPr="0031306D">
        <w:rPr>
          <w:rStyle w:val="StyleUnderline"/>
          <w:highlight w:val="cyan"/>
        </w:rPr>
        <w:t>not destroy it</w:t>
      </w:r>
      <w:r w:rsidRPr="0031306D">
        <w:rPr>
          <w:rStyle w:val="StyleUnderline"/>
        </w:rPr>
        <w:t>. True</w:t>
      </w:r>
      <w:r w:rsidRPr="0031306D">
        <w:rPr>
          <w:sz w:val="16"/>
        </w:rPr>
        <w:t xml:space="preserve">, an industry that relies on </w:t>
      </w:r>
      <w:r w:rsidRPr="0031306D">
        <w:rPr>
          <w:rStyle w:val="StyleUnderline"/>
        </w:rPr>
        <w:t>profits does not work for every drug class</w:t>
      </w:r>
      <w:r w:rsidRPr="0031306D">
        <w:rPr>
          <w:sz w:val="16"/>
        </w:rPr>
        <w:t xml:space="preserve">. There is an urgent need for new last line antibiotics, but the market is too small to generate returns. Here, </w:t>
      </w:r>
      <w:r w:rsidRPr="0031306D">
        <w:rPr>
          <w:rStyle w:val="StyleUnderline"/>
        </w:rPr>
        <w:t>some</w:t>
      </w:r>
      <w:r w:rsidRPr="0031306D">
        <w:rPr>
          <w:sz w:val="16"/>
        </w:rPr>
        <w:t xml:space="preserve"> form of </w:t>
      </w:r>
      <w:r w:rsidRPr="0031306D">
        <w:rPr>
          <w:rStyle w:val="StyleUnderline"/>
        </w:rPr>
        <w:t>de-linkage is required, where governments step in</w:t>
      </w:r>
      <w:r w:rsidRPr="0031306D">
        <w:rPr>
          <w:sz w:val="16"/>
        </w:rPr>
        <w:t xml:space="preserve"> with financial guarantees.17</w:t>
      </w:r>
    </w:p>
    <w:p w14:paraId="586289BD" w14:textId="77777777" w:rsidR="009801B6" w:rsidRPr="0031306D" w:rsidRDefault="009801B6" w:rsidP="009801B6">
      <w:pPr>
        <w:rPr>
          <w:sz w:val="16"/>
        </w:rPr>
      </w:pPr>
      <w:r w:rsidRPr="0031306D">
        <w:rPr>
          <w:sz w:val="16"/>
        </w:rPr>
        <w:t xml:space="preserve">Critics of big pharma go further, favouring de-linkage more widely, whereby governments would expand direct funding of R&amp;D.17 Yet governments already fund R&amp;D, through our great science based universities (now doing ground breaking work on the 2019 novel coronavirus). </w:t>
      </w:r>
      <w:r w:rsidRPr="0031306D">
        <w:rPr>
          <w:rStyle w:val="StyleUnderline"/>
        </w:rPr>
        <w:t xml:space="preserve">Big </w:t>
      </w:r>
      <w:r w:rsidRPr="0031306D">
        <w:rPr>
          <w:rStyle w:val="StyleUnderline"/>
          <w:highlight w:val="cyan"/>
        </w:rPr>
        <w:t xml:space="preserve">pharma </w:t>
      </w:r>
      <w:r w:rsidRPr="0031306D">
        <w:rPr>
          <w:rStyle w:val="Emphasis"/>
          <w:highlight w:val="cyan"/>
        </w:rPr>
        <w:t>excels</w:t>
      </w:r>
      <w:r w:rsidRPr="0031306D">
        <w:rPr>
          <w:sz w:val="16"/>
          <w:highlight w:val="cyan"/>
        </w:rPr>
        <w:t xml:space="preserve"> </w:t>
      </w:r>
      <w:r w:rsidRPr="0031306D">
        <w:rPr>
          <w:rStyle w:val="StyleUnderline"/>
          <w:highlight w:val="cyan"/>
        </w:rPr>
        <w:t>at</w:t>
      </w:r>
      <w:r w:rsidRPr="0031306D">
        <w:rPr>
          <w:sz w:val="16"/>
          <w:highlight w:val="cyan"/>
        </w:rPr>
        <w:t xml:space="preserve"> </w:t>
      </w:r>
      <w:r w:rsidRPr="0031306D">
        <w:rPr>
          <w:sz w:val="16"/>
        </w:rPr>
        <w:t xml:space="preserve">the subsequent stage: </w:t>
      </w:r>
      <w:r w:rsidRPr="0031306D">
        <w:rPr>
          <w:rStyle w:val="StyleUnderline"/>
          <w:highlight w:val="cyan"/>
        </w:rPr>
        <w:t xml:space="preserve">taking </w:t>
      </w:r>
      <w:r w:rsidRPr="0031306D">
        <w:rPr>
          <w:rStyle w:val="StyleUnderline"/>
        </w:rPr>
        <w:t xml:space="preserve">the </w:t>
      </w:r>
      <w:r w:rsidRPr="0031306D">
        <w:rPr>
          <w:rStyle w:val="Emphasis"/>
        </w:rPr>
        <w:t xml:space="preserve">best </w:t>
      </w:r>
      <w:r w:rsidRPr="0031306D">
        <w:rPr>
          <w:rStyle w:val="Emphasis"/>
          <w:highlight w:val="cyan"/>
        </w:rPr>
        <w:t>ideas</w:t>
      </w:r>
      <w:r w:rsidRPr="0031306D">
        <w:rPr>
          <w:sz w:val="16"/>
          <w:highlight w:val="cyan"/>
        </w:rPr>
        <w:t xml:space="preserve"> </w:t>
      </w:r>
      <w:r w:rsidRPr="0031306D">
        <w:rPr>
          <w:sz w:val="16"/>
        </w:rPr>
        <w:t xml:space="preserve">generated by scientists </w:t>
      </w:r>
      <w:r w:rsidRPr="0031306D">
        <w:rPr>
          <w:rStyle w:val="StyleUnderline"/>
          <w:highlight w:val="cyan"/>
        </w:rPr>
        <w:t xml:space="preserve">and </w:t>
      </w:r>
      <w:r w:rsidRPr="0031306D">
        <w:rPr>
          <w:rStyle w:val="Emphasis"/>
          <w:highlight w:val="cyan"/>
        </w:rPr>
        <w:t>bringing them to market</w:t>
      </w:r>
      <w:r w:rsidRPr="0031306D">
        <w:rPr>
          <w:sz w:val="16"/>
        </w:rPr>
        <w:t xml:space="preserve">, using its huge financial firepower to navigate the complex regulatory environment. </w:t>
      </w:r>
      <w:r w:rsidRPr="0031306D">
        <w:rPr>
          <w:rStyle w:val="Emphasis"/>
          <w:highlight w:val="cyan"/>
        </w:rPr>
        <w:t>No government could</w:t>
      </w:r>
      <w:r w:rsidRPr="0031306D">
        <w:rPr>
          <w:rStyle w:val="StyleUnderline"/>
        </w:rPr>
        <w:t xml:space="preserve"> risk the huge sums involved</w:t>
      </w:r>
      <w:r w:rsidRPr="0031306D">
        <w:rPr>
          <w:sz w:val="16"/>
        </w:rPr>
        <w:t>.</w:t>
      </w:r>
    </w:p>
    <w:p w14:paraId="574B0C2A" w14:textId="77777777" w:rsidR="009801B6" w:rsidRPr="0031306D" w:rsidRDefault="009801B6" w:rsidP="009801B6">
      <w:pPr>
        <w:rPr>
          <w:sz w:val="16"/>
          <w:szCs w:val="16"/>
        </w:rPr>
      </w:pPr>
      <w:r w:rsidRPr="0031306D">
        <w:rPr>
          <w:sz w:val="16"/>
          <w:szCs w:val="16"/>
        </w:rPr>
        <w:t>Successful regulation</w:t>
      </w:r>
    </w:p>
    <w:p w14:paraId="751E831E" w14:textId="77777777" w:rsidR="009801B6" w:rsidRPr="0031306D" w:rsidRDefault="009801B6" w:rsidP="009801B6">
      <w:pPr>
        <w:rPr>
          <w:sz w:val="16"/>
        </w:rPr>
      </w:pPr>
      <w:r w:rsidRPr="0031306D">
        <w:rPr>
          <w:sz w:val="16"/>
        </w:rPr>
        <w:t xml:space="preserve">So, yes: British </w:t>
      </w:r>
      <w:r w:rsidRPr="0031306D">
        <w:rPr>
          <w:rStyle w:val="StyleUnderline"/>
        </w:rPr>
        <w:t>drug companies make</w:t>
      </w:r>
      <w:r w:rsidRPr="0031306D">
        <w:rPr>
          <w:sz w:val="16"/>
        </w:rPr>
        <w:t xml:space="preserve"> big </w:t>
      </w:r>
      <w:r w:rsidRPr="0031306D">
        <w:rPr>
          <w:rStyle w:val="StyleUnderline"/>
        </w:rPr>
        <w:t>profits</w:t>
      </w:r>
      <w:r w:rsidRPr="0031306D">
        <w:rPr>
          <w:sz w:val="16"/>
        </w:rPr>
        <w:t xml:space="preserve">, which are necessary to fund the development of better treatments and save lives. </w:t>
      </w:r>
      <w:r w:rsidRPr="0031306D">
        <w:rPr>
          <w:rStyle w:val="StyleUnderline"/>
        </w:rPr>
        <w:t xml:space="preserve">The flipside is </w:t>
      </w:r>
      <w:r w:rsidRPr="0031306D">
        <w:rPr>
          <w:rStyle w:val="Emphasis"/>
        </w:rPr>
        <w:t>tough regulation</w:t>
      </w:r>
      <w:r w:rsidRPr="0031306D">
        <w:rPr>
          <w:sz w:val="16"/>
        </w:rPr>
        <w:t xml:space="preserve"> to manage the downsides.</w:t>
      </w:r>
    </w:p>
    <w:p w14:paraId="2E990A43" w14:textId="77777777" w:rsidR="009801B6" w:rsidRPr="0031306D" w:rsidRDefault="009801B6" w:rsidP="009801B6">
      <w:pPr>
        <w:rPr>
          <w:sz w:val="16"/>
          <w:szCs w:val="16"/>
        </w:rPr>
      </w:pPr>
      <w:r w:rsidRPr="0031306D">
        <w:rPr>
          <w:sz w:val="16"/>
          <w:szCs w:val="16"/>
        </w:rPr>
        <w:t>Here, Britain also has a proud record of success. This is the country that developed NICE to ensure that only cost effective drugs were prescribed on the NHS—a model since copied around the world. The consumer regulator, the Competition and Markets Authority, has shown its mettle against big pharma by winning an £8m refund for the NHS last October from Aspen, a company accused of anti-competitive behaviour.18 And the NHS successfully struck a deal with the industry last year—the voluntary pricing and access scheme—under which the growth in NHS sales of branded medicines will be capped at no more than 2% a year for five years from 2019.19</w:t>
      </w:r>
    </w:p>
    <w:p w14:paraId="402B89A0" w14:textId="77777777" w:rsidR="009801B6" w:rsidRPr="009279FA" w:rsidRDefault="009801B6" w:rsidP="009801B6">
      <w:pPr>
        <w:rPr>
          <w:u w:val="single"/>
        </w:rPr>
      </w:pPr>
      <w:r w:rsidRPr="0031306D">
        <w:rPr>
          <w:sz w:val="16"/>
        </w:rPr>
        <w:lastRenderedPageBreak/>
        <w:t xml:space="preserve">The result? Our spending on drugs is lower than most of our European neighbours, amounting to just 12% of total health spending and placing the UK in the bottom quarter of OECD countries.20 The upshot is that </w:t>
      </w:r>
      <w:r w:rsidRPr="0031306D">
        <w:rPr>
          <w:rStyle w:val="StyleUnderline"/>
          <w:highlight w:val="cyan"/>
        </w:rPr>
        <w:t xml:space="preserve">we get </w:t>
      </w:r>
      <w:r w:rsidRPr="0031306D">
        <w:rPr>
          <w:rStyle w:val="StyleUnderline"/>
        </w:rPr>
        <w:t xml:space="preserve">excellent </w:t>
      </w:r>
      <w:r w:rsidRPr="0031306D">
        <w:rPr>
          <w:rStyle w:val="StyleUnderline"/>
          <w:highlight w:val="cyan"/>
        </w:rPr>
        <w:t xml:space="preserve">value from </w:t>
      </w:r>
      <w:r w:rsidRPr="0031306D">
        <w:rPr>
          <w:rStyle w:val="StyleUnderline"/>
        </w:rPr>
        <w:t xml:space="preserve">the </w:t>
      </w:r>
      <w:r w:rsidRPr="0031306D">
        <w:rPr>
          <w:rStyle w:val="StyleUnderline"/>
          <w:highlight w:val="cyan"/>
        </w:rPr>
        <w:t>pharma</w:t>
      </w:r>
      <w:r w:rsidRPr="0031306D">
        <w:rPr>
          <w:rStyle w:val="StyleUnderline"/>
        </w:rPr>
        <w:t>ceutical industry</w:t>
      </w:r>
      <w:r w:rsidRPr="0031306D">
        <w:rPr>
          <w:sz w:val="16"/>
        </w:rPr>
        <w:t xml:space="preserve">, and </w:t>
      </w:r>
      <w:r w:rsidRPr="0031306D">
        <w:rPr>
          <w:rStyle w:val="StyleUnderline"/>
          <w:highlight w:val="cyan"/>
        </w:rPr>
        <w:t>the downsides</w:t>
      </w:r>
      <w:r w:rsidRPr="0031306D">
        <w:rPr>
          <w:rStyle w:val="StyleUnderline"/>
        </w:rPr>
        <w:t xml:space="preserve"> of its profit driven nature </w:t>
      </w:r>
      <w:r w:rsidRPr="0031306D">
        <w:rPr>
          <w:rStyle w:val="StyleUnderline"/>
          <w:highlight w:val="cyan"/>
        </w:rPr>
        <w:t xml:space="preserve">can be </w:t>
      </w:r>
      <w:r w:rsidRPr="0031306D">
        <w:rPr>
          <w:rStyle w:val="Emphasis"/>
          <w:highlight w:val="cyan"/>
        </w:rPr>
        <w:t>managed</w:t>
      </w:r>
      <w:r w:rsidRPr="0031306D">
        <w:rPr>
          <w:sz w:val="16"/>
        </w:rPr>
        <w:t xml:space="preserve">. </w:t>
      </w:r>
      <w:r w:rsidRPr="0031306D">
        <w:rPr>
          <w:rStyle w:val="StyleUnderline"/>
          <w:highlight w:val="cyan"/>
        </w:rPr>
        <w:t xml:space="preserve">We should </w:t>
      </w:r>
      <w:r w:rsidRPr="0031306D">
        <w:rPr>
          <w:rStyle w:val="Emphasis"/>
        </w:rPr>
        <w:t xml:space="preserve">support, monitor, and </w:t>
      </w:r>
      <w:r w:rsidRPr="0031306D">
        <w:rPr>
          <w:rStyle w:val="Emphasis"/>
          <w:highlight w:val="cyan"/>
        </w:rPr>
        <w:t xml:space="preserve">regulate </w:t>
      </w:r>
      <w:r w:rsidRPr="0031306D">
        <w:rPr>
          <w:rStyle w:val="Emphasis"/>
        </w:rPr>
        <w:t>it—</w:t>
      </w:r>
      <w:r w:rsidRPr="0031306D">
        <w:rPr>
          <w:rStyle w:val="Emphasis"/>
          <w:highlight w:val="cyan"/>
        </w:rPr>
        <w:t>not kill it</w:t>
      </w:r>
      <w:r w:rsidRPr="0031306D">
        <w:rPr>
          <w:rStyle w:val="StyleUnderline"/>
        </w:rPr>
        <w:t>.</w:t>
      </w:r>
    </w:p>
    <w:p w14:paraId="614B9E6F" w14:textId="77777777" w:rsidR="009801B6" w:rsidRPr="00F2727A" w:rsidRDefault="009801B6" w:rsidP="009801B6"/>
    <w:p w14:paraId="2D09E3F7" w14:textId="77777777" w:rsidR="009801B6" w:rsidRPr="00BA796C" w:rsidRDefault="009801B6" w:rsidP="009801B6">
      <w:pPr>
        <w:pStyle w:val="Heading4"/>
        <w:rPr>
          <w:rFonts w:asciiTheme="majorHAnsi" w:hAnsiTheme="majorHAnsi" w:cstheme="majorHAnsi"/>
        </w:rPr>
      </w:pPr>
      <w:r>
        <w:t>3. J</w:t>
      </w:r>
      <w:r w:rsidRPr="00BA796C">
        <w:rPr>
          <w:rFonts w:asciiTheme="majorHAnsi" w:hAnsiTheme="majorHAnsi" w:cstheme="majorHAnsi"/>
        </w:rPr>
        <w:t>ustifying something is empirically not the same as causing it</w:t>
      </w:r>
    </w:p>
    <w:p w14:paraId="6F7B33D3" w14:textId="77777777" w:rsidR="009801B6" w:rsidRPr="00BA796C" w:rsidRDefault="009801B6" w:rsidP="009801B6">
      <w:pPr>
        <w:rPr>
          <w:rFonts w:asciiTheme="majorHAnsi" w:hAnsiTheme="majorHAnsi" w:cstheme="majorHAnsi"/>
        </w:rPr>
      </w:pPr>
      <w:r w:rsidRPr="00BA796C">
        <w:rPr>
          <w:rFonts w:asciiTheme="majorHAnsi" w:hAnsiTheme="majorHAnsi" w:cstheme="majorHAnsi"/>
        </w:rPr>
        <w:t xml:space="preserve">Stacie E. </w:t>
      </w:r>
      <w:r w:rsidRPr="00BA796C">
        <w:rPr>
          <w:rStyle w:val="Style13ptBold"/>
          <w:rFonts w:asciiTheme="majorHAnsi" w:hAnsiTheme="majorHAnsi" w:cstheme="majorHAnsi"/>
        </w:rPr>
        <w:t>Goddard &amp;</w:t>
      </w:r>
      <w:r w:rsidRPr="00BA796C">
        <w:rPr>
          <w:rFonts w:asciiTheme="majorHAnsi" w:hAnsiTheme="majorHAnsi" w:cstheme="majorHAnsi"/>
        </w:rPr>
        <w:t xml:space="preserve"> Ronald R. </w:t>
      </w:r>
      <w:r w:rsidRPr="00BA796C">
        <w:rPr>
          <w:rStyle w:val="Style13ptBold"/>
          <w:rFonts w:asciiTheme="majorHAnsi" w:hAnsiTheme="majorHAnsi" w:cstheme="majorHAnsi"/>
        </w:rPr>
        <w:t>Krebs 15</w:t>
      </w:r>
      <w:r w:rsidRPr="00BA796C">
        <w:rPr>
          <w:rFonts w:asciiTheme="majorHAnsi" w:hAnsiTheme="majorHAnsi" w:cstheme="majorHAnsi"/>
        </w:rPr>
        <w:t>. *Jane Bishop Associate Professor of Political Science at Wellesley College. **Beverly and Richard Fink Professor in the Liberal Arts and Associate Professor of Political Science at the University of Minnesota. “Securitization Forum: The Transatlantic Divide: Why Securitization Has Not Secured a Place in American IR, Why It Should, and How It Can”. 9-18-2015. http://duckofminerva.com/2015/09/securitization-forum-the-transatlantic-divide-why-securitization-has-not-secured-a-place-in-american-ir-why-it-should-and-how-it-can.html</w:t>
      </w:r>
    </w:p>
    <w:p w14:paraId="64800F39" w14:textId="77777777" w:rsidR="009801B6" w:rsidRPr="00BA796C" w:rsidRDefault="009801B6" w:rsidP="009801B6">
      <w:pPr>
        <w:rPr>
          <w:rFonts w:asciiTheme="majorHAnsi" w:hAnsiTheme="majorHAnsi" w:cstheme="majorHAnsi"/>
          <w:sz w:val="16"/>
        </w:rPr>
      </w:pPr>
      <w:r w:rsidRPr="00BA796C">
        <w:rPr>
          <w:rFonts w:asciiTheme="majorHAnsi" w:hAnsiTheme="majorHAnsi" w:cstheme="majorHAnsi"/>
          <w:sz w:val="16"/>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BA796C">
        <w:rPr>
          <w:rStyle w:val="StyleUnderline"/>
          <w:rFonts w:asciiTheme="majorHAnsi" w:hAnsiTheme="majorHAnsi" w:cstheme="majorHAnsi"/>
        </w:rPr>
        <w:t>there are (good) substantive and</w:t>
      </w:r>
      <w:r w:rsidRPr="00BA796C">
        <w:rPr>
          <w:rFonts w:asciiTheme="majorHAnsi" w:hAnsiTheme="majorHAnsi" w:cstheme="majorHAnsi"/>
          <w:sz w:val="16"/>
        </w:rPr>
        <w:t xml:space="preserve"> (not so good) </w:t>
      </w:r>
      <w:r w:rsidRPr="00BA796C">
        <w:rPr>
          <w:rStyle w:val="StyleUnderline"/>
          <w:rFonts w:asciiTheme="majorHAnsi" w:hAnsiTheme="majorHAnsi" w:cstheme="majorHAnsi"/>
        </w:rPr>
        <w:t xml:space="preserve">sociological reasons that </w:t>
      </w:r>
      <w:r w:rsidRPr="00BA796C">
        <w:rPr>
          <w:rStyle w:val="Emphasis"/>
          <w:rFonts w:asciiTheme="majorHAnsi" w:hAnsiTheme="majorHAnsi" w:cstheme="majorHAnsi"/>
          <w:highlight w:val="cyan"/>
        </w:rPr>
        <w:t>securitization</w:t>
      </w:r>
      <w:r w:rsidRPr="00BA796C">
        <w:rPr>
          <w:rStyle w:val="Emphasis"/>
          <w:rFonts w:asciiTheme="majorHAnsi" w:hAnsiTheme="majorHAnsi" w:cstheme="majorHAnsi"/>
        </w:rPr>
        <w:t xml:space="preserve"> has </w:t>
      </w:r>
      <w:r w:rsidRPr="00BA796C">
        <w:rPr>
          <w:rStyle w:val="Emphasis"/>
          <w:rFonts w:asciiTheme="majorHAnsi" w:hAnsiTheme="majorHAnsi" w:cstheme="majorHAnsi"/>
          <w:highlight w:val="cyan"/>
        </w:rPr>
        <w:t>failed to gain traction</w:t>
      </w:r>
      <w:r w:rsidRPr="00BA796C">
        <w:rPr>
          <w:rStyle w:val="Emphasis"/>
          <w:rFonts w:asciiTheme="majorHAnsi" w:hAnsiTheme="majorHAnsi" w:cstheme="majorHAnsi"/>
        </w:rPr>
        <w:t xml:space="preserve"> in North America</w:t>
      </w:r>
      <w:r w:rsidRPr="00BA796C">
        <w:rPr>
          <w:rFonts w:asciiTheme="majorHAnsi" w:hAnsiTheme="majorHAnsi" w:cstheme="majorHAnsi"/>
          <w:sz w:val="16"/>
        </w:rPr>
        <w:t xml:space="preserve">. First, and </w:t>
      </w:r>
      <w:r w:rsidRPr="00BA796C">
        <w:rPr>
          <w:rStyle w:val="StyleUnderline"/>
          <w:rFonts w:asciiTheme="majorHAnsi" w:hAnsiTheme="majorHAnsi" w:cstheme="majorHAnsi"/>
        </w:rPr>
        <w:t>most important, securitization describes a process but leaves us well short of (a) a fully specified causal theory that (b) takes proper account of the politics of rhetorical contestation</w:t>
      </w:r>
      <w:r w:rsidRPr="00BA796C">
        <w:rPr>
          <w:rFonts w:asciiTheme="majorHAnsi" w:hAnsiTheme="majorHAnsi" w:cstheme="majorHAnsi"/>
          <w:sz w:val="16"/>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BA796C">
        <w:rPr>
          <w:rStyle w:val="StyleUnderline"/>
          <w:rFonts w:asciiTheme="majorHAnsi" w:hAnsiTheme="majorHAnsi" w:cstheme="majorHAnsi"/>
        </w:rPr>
        <w:t>They conceive of this “securitizing move” in linguistic terms, as a speech act</w:t>
      </w:r>
      <w:r w:rsidRPr="00BA796C">
        <w:rPr>
          <w:rFonts w:asciiTheme="majorHAnsi" w:hAnsiTheme="majorHAnsi" w:cstheme="majorHAnsi"/>
          <w:sz w:val="16"/>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BA796C">
        <w:rPr>
          <w:rStyle w:val="StyleUnderline"/>
          <w:rFonts w:asciiTheme="majorHAnsi" w:hAnsiTheme="majorHAnsi" w:cstheme="majorHAnsi"/>
        </w:rPr>
        <w:t xml:space="preserve">Securitization presents itself as a </w:t>
      </w:r>
      <w:r w:rsidRPr="00BA796C">
        <w:rPr>
          <w:rStyle w:val="Emphasis"/>
          <w:rFonts w:asciiTheme="majorHAnsi" w:hAnsiTheme="majorHAnsi" w:cstheme="majorHAnsi"/>
          <w:highlight w:val="cyan"/>
        </w:rPr>
        <w:t>causal</w:t>
      </w:r>
      <w:r w:rsidRPr="00BA796C">
        <w:rPr>
          <w:rStyle w:val="StyleUnderline"/>
          <w:rFonts w:asciiTheme="majorHAnsi" w:hAnsiTheme="majorHAnsi" w:cstheme="majorHAnsi"/>
        </w:rPr>
        <w:t xml:space="preserve"> account. But its </w:t>
      </w:r>
      <w:r w:rsidRPr="00BA796C">
        <w:rPr>
          <w:rStyle w:val="Emphasis"/>
          <w:rFonts w:asciiTheme="majorHAnsi" w:hAnsiTheme="majorHAnsi" w:cstheme="majorHAnsi"/>
          <w:highlight w:val="cyan"/>
        </w:rPr>
        <w:t>mechanisms remain obscure</w:t>
      </w:r>
      <w:r w:rsidRPr="00BA796C">
        <w:rPr>
          <w:rStyle w:val="StyleUnderline"/>
          <w:rFonts w:asciiTheme="majorHAnsi" w:hAnsiTheme="majorHAnsi" w:cstheme="majorHAnsi"/>
          <w:highlight w:val="cyan"/>
        </w:rPr>
        <w:t>, as do</w:t>
      </w:r>
      <w:r w:rsidRPr="00BA796C">
        <w:rPr>
          <w:rStyle w:val="StyleUnderline"/>
          <w:rFonts w:asciiTheme="majorHAnsi" w:hAnsiTheme="majorHAnsi" w:cstheme="majorHAnsi"/>
        </w:rPr>
        <w:t xml:space="preserve"> the </w:t>
      </w:r>
      <w:r w:rsidRPr="00BA796C">
        <w:rPr>
          <w:rStyle w:val="Emphasis"/>
          <w:rFonts w:asciiTheme="majorHAnsi" w:hAnsiTheme="majorHAnsi" w:cstheme="majorHAnsi"/>
          <w:highlight w:val="cyan"/>
        </w:rPr>
        <w:t>conditions</w:t>
      </w:r>
      <w:r w:rsidRPr="00BA796C">
        <w:rPr>
          <w:rStyle w:val="StyleUnderline"/>
          <w:rFonts w:asciiTheme="majorHAnsi" w:hAnsiTheme="majorHAnsi" w:cstheme="majorHAnsi"/>
        </w:rPr>
        <w:t xml:space="preserve"> under which it operates</w:t>
      </w:r>
      <w:r w:rsidRPr="00BA796C">
        <w:rPr>
          <w:rFonts w:asciiTheme="majorHAnsi" w:hAnsiTheme="majorHAnsi" w:cstheme="majorHAnsi"/>
          <w:sz w:val="16"/>
        </w:rPr>
        <w:t xml:space="preserve">. Why is speaking security so powerful? </w:t>
      </w:r>
      <w:r w:rsidRPr="00BA796C">
        <w:rPr>
          <w:rStyle w:val="StyleUnderline"/>
          <w:rFonts w:asciiTheme="majorHAnsi" w:hAnsiTheme="majorHAnsi" w:cstheme="majorHAnsi"/>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BA796C">
        <w:rPr>
          <w:rStyle w:val="Emphasis"/>
          <w:rFonts w:asciiTheme="majorHAnsi" w:hAnsiTheme="majorHAnsi" w:cstheme="majorHAnsi"/>
          <w:highlight w:val="cyan"/>
        </w:rPr>
        <w:t>speech acts</w:t>
      </w:r>
      <w:r w:rsidRPr="00BA796C">
        <w:rPr>
          <w:rStyle w:val="StyleUnderline"/>
          <w:rFonts w:asciiTheme="majorHAnsi" w:hAnsiTheme="majorHAnsi" w:cstheme="majorHAnsi"/>
        </w:rPr>
        <w:t xml:space="preserve"> often </w:t>
      </w:r>
      <w:r w:rsidRPr="00BA796C">
        <w:rPr>
          <w:rStyle w:val="StyleUnderline"/>
          <w:rFonts w:asciiTheme="majorHAnsi" w:hAnsiTheme="majorHAnsi" w:cstheme="majorHAnsi"/>
          <w:highlight w:val="cyan"/>
        </w:rPr>
        <w:t>seem</w:t>
      </w:r>
      <w:r w:rsidRPr="00BA796C">
        <w:rPr>
          <w:rStyle w:val="StyleUnderline"/>
          <w:rFonts w:asciiTheme="majorHAnsi" w:hAnsiTheme="majorHAnsi" w:cstheme="majorHAnsi"/>
        </w:rPr>
        <w:t xml:space="preserve"> to be </w:t>
      </w:r>
      <w:r w:rsidRPr="00BA796C">
        <w:rPr>
          <w:rStyle w:val="Emphasis"/>
          <w:rFonts w:asciiTheme="majorHAnsi" w:hAnsiTheme="majorHAnsi" w:cstheme="majorHAnsi"/>
          <w:highlight w:val="cyan"/>
        </w:rPr>
        <w:t>magical incantations</w:t>
      </w:r>
      <w:r w:rsidRPr="00BA796C">
        <w:rPr>
          <w:rStyle w:val="StyleUnderline"/>
          <w:rFonts w:asciiTheme="majorHAnsi" w:hAnsiTheme="majorHAnsi" w:cstheme="majorHAnsi"/>
        </w:rPr>
        <w:t xml:space="preserve"> that upend normal politics through pathways shrouded in mystery</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Equally unclear is why </w:t>
      </w:r>
      <w:r w:rsidRPr="00BA796C">
        <w:rPr>
          <w:rStyle w:val="Emphasis"/>
          <w:rFonts w:asciiTheme="majorHAnsi" w:hAnsiTheme="majorHAnsi" w:cstheme="majorHAnsi"/>
        </w:rPr>
        <w:t>some</w:t>
      </w:r>
      <w:r w:rsidRPr="00BA796C">
        <w:rPr>
          <w:rStyle w:val="StyleUnderline"/>
          <w:rFonts w:asciiTheme="majorHAnsi" w:hAnsiTheme="majorHAnsi" w:cstheme="majorHAnsi"/>
        </w:rPr>
        <w:t xml:space="preserve"> securitizing moves resonate, while others [are </w:t>
      </w:r>
      <w:r w:rsidRPr="00BA796C">
        <w:rPr>
          <w:rStyle w:val="Emphasis"/>
          <w:rFonts w:asciiTheme="majorHAnsi" w:hAnsiTheme="majorHAnsi" w:cstheme="majorHAnsi"/>
        </w:rPr>
        <w:t>ignored</w:t>
      </w:r>
      <w:r w:rsidRPr="00BA796C">
        <w:rPr>
          <w:rStyle w:val="StyleUnderline"/>
          <w:rFonts w:asciiTheme="majorHAnsi" w:hAnsiTheme="majorHAnsi" w:cstheme="majorHAnsi"/>
        </w:rPr>
        <w:t>]</w:t>
      </w:r>
      <w:r w:rsidRPr="00BA796C">
        <w:rPr>
          <w:rFonts w:asciiTheme="majorHAnsi" w:hAnsiTheme="majorHAnsi" w:cstheme="majorHAnsi"/>
          <w:sz w:val="16"/>
        </w:rPr>
        <w:t xml:space="preserve"> </w:t>
      </w:r>
      <w:r w:rsidRPr="00BA796C">
        <w:rPr>
          <w:rFonts w:asciiTheme="majorHAnsi" w:hAnsiTheme="majorHAnsi" w:cstheme="majorHAnsi"/>
          <w:strike/>
          <w:sz w:val="16"/>
        </w:rPr>
        <w:t>fall on deaf ears</w:t>
      </w:r>
      <w:r w:rsidRPr="00BA796C">
        <w:rPr>
          <w:rFonts w:asciiTheme="majorHAnsi" w:hAnsiTheme="majorHAnsi" w:cstheme="majorHAnsi"/>
          <w:sz w:val="16"/>
        </w:rPr>
        <w:t xml:space="preserve">. </w:t>
      </w:r>
      <w:r w:rsidRPr="00BA796C">
        <w:rPr>
          <w:rStyle w:val="StyleUnderline"/>
          <w:rFonts w:asciiTheme="majorHAnsi" w:hAnsiTheme="majorHAnsi" w:cstheme="majorHAnsi"/>
        </w:rPr>
        <w:t>Certainly not all attempts to construct threats succeed</w:t>
      </w:r>
      <w:r w:rsidRPr="00BA796C">
        <w:rPr>
          <w:rFonts w:asciiTheme="majorHAnsi" w:hAnsiTheme="majorHAnsi" w:cstheme="majorHAnsi"/>
          <w:sz w:val="16"/>
        </w:rPr>
        <w:t xml:space="preserve">, and this is true of both traditional military concerns as well as “new” security issues. </w:t>
      </w:r>
      <w:r w:rsidRPr="00BA796C">
        <w:rPr>
          <w:rStyle w:val="StyleUnderline"/>
          <w:rFonts w:asciiTheme="majorHAnsi" w:hAnsiTheme="majorHAnsi" w:cstheme="majorHAnsi"/>
        </w:rPr>
        <w:t xml:space="preserve">Both </w:t>
      </w:r>
      <w:r w:rsidRPr="00BA796C">
        <w:rPr>
          <w:rStyle w:val="StyleUnderline"/>
          <w:rFonts w:asciiTheme="majorHAnsi" w:hAnsiTheme="majorHAnsi" w:cstheme="majorHAnsi"/>
          <w:highlight w:val="cyan"/>
        </w:rPr>
        <w:t>neocons</w:t>
      </w:r>
      <w:r w:rsidRPr="00BA796C">
        <w:rPr>
          <w:rStyle w:val="StyleUnderline"/>
          <w:rFonts w:asciiTheme="majorHAnsi" w:hAnsiTheme="majorHAnsi" w:cstheme="majorHAnsi"/>
        </w:rPr>
        <w:t xml:space="preserve">ervatives </w:t>
      </w:r>
      <w:r w:rsidRPr="00BA796C">
        <w:rPr>
          <w:rStyle w:val="StyleUnderline"/>
          <w:rFonts w:asciiTheme="majorHAnsi" w:hAnsiTheme="majorHAnsi" w:cstheme="majorHAnsi"/>
          <w:highlight w:val="cyan"/>
        </w:rPr>
        <w:t>and</w:t>
      </w:r>
      <w:r w:rsidRPr="00BA796C">
        <w:rPr>
          <w:rStyle w:val="StyleUnderline"/>
          <w:rFonts w:asciiTheme="majorHAnsi" w:hAnsiTheme="majorHAnsi" w:cstheme="majorHAnsi"/>
        </w:rPr>
        <w:t xml:space="preserve"> structural </w:t>
      </w:r>
      <w:r w:rsidRPr="00BA796C">
        <w:rPr>
          <w:rStyle w:val="StyleUnderline"/>
          <w:rFonts w:asciiTheme="majorHAnsi" w:hAnsiTheme="majorHAnsi" w:cstheme="majorHAnsi"/>
          <w:highlight w:val="cyan"/>
        </w:rPr>
        <w:t>realists</w:t>
      </w:r>
      <w:r w:rsidRPr="00BA796C">
        <w:rPr>
          <w:rStyle w:val="StyleUnderline"/>
          <w:rFonts w:asciiTheme="majorHAnsi" w:hAnsiTheme="majorHAnsi" w:cstheme="majorHAnsi"/>
        </w:rPr>
        <w:t xml:space="preserve"> in the U</w:t>
      </w:r>
      <w:r w:rsidRPr="00BA796C">
        <w:rPr>
          <w:rFonts w:asciiTheme="majorHAnsi" w:hAnsiTheme="majorHAnsi" w:cstheme="majorHAnsi"/>
          <w:sz w:val="16"/>
        </w:rPr>
        <w:t xml:space="preserve">nited </w:t>
      </w:r>
      <w:r w:rsidRPr="00BA796C">
        <w:rPr>
          <w:rStyle w:val="StyleUnderline"/>
          <w:rFonts w:asciiTheme="majorHAnsi" w:hAnsiTheme="majorHAnsi" w:cstheme="majorHAnsi"/>
        </w:rPr>
        <w:t>S</w:t>
      </w:r>
      <w:r w:rsidRPr="00BA796C">
        <w:rPr>
          <w:rFonts w:asciiTheme="majorHAnsi" w:hAnsiTheme="majorHAnsi" w:cstheme="majorHAnsi"/>
          <w:sz w:val="16"/>
        </w:rPr>
        <w:t xml:space="preserve">tates </w:t>
      </w:r>
      <w:r w:rsidRPr="00BA796C">
        <w:rPr>
          <w:rStyle w:val="StyleUnderline"/>
          <w:rFonts w:asciiTheme="majorHAnsi" w:hAnsiTheme="majorHAnsi" w:cstheme="majorHAnsi"/>
        </w:rPr>
        <w:t xml:space="preserve">have </w:t>
      </w:r>
      <w:r w:rsidRPr="00BA796C">
        <w:rPr>
          <w:rStyle w:val="StyleUnderline"/>
          <w:rFonts w:asciiTheme="majorHAnsi" w:hAnsiTheme="majorHAnsi" w:cstheme="majorHAnsi"/>
          <w:highlight w:val="cyan"/>
        </w:rPr>
        <w:t>long insisted</w:t>
      </w:r>
      <w:r w:rsidRPr="00BA796C">
        <w:rPr>
          <w:rStyle w:val="StyleUnderline"/>
          <w:rFonts w:asciiTheme="majorHAnsi" w:hAnsiTheme="majorHAnsi" w:cstheme="majorHAnsi"/>
        </w:rPr>
        <w:t xml:space="preserve"> that </w:t>
      </w:r>
      <w:r w:rsidRPr="00BA796C">
        <w:rPr>
          <w:rStyle w:val="Emphasis"/>
          <w:rFonts w:asciiTheme="majorHAnsi" w:hAnsiTheme="majorHAnsi" w:cstheme="majorHAnsi"/>
          <w:highlight w:val="cyan"/>
        </w:rPr>
        <w:t>conflict with China is inevitable</w:t>
      </w:r>
      <w:r w:rsidRPr="00BA796C">
        <w:rPr>
          <w:rStyle w:val="StyleUnderline"/>
          <w:rFonts w:asciiTheme="majorHAnsi" w:hAnsiTheme="majorHAnsi" w:cstheme="majorHAnsi"/>
          <w:highlight w:val="cyan"/>
        </w:rPr>
        <w:t>, yet</w:t>
      </w:r>
      <w:r w:rsidRPr="00BA796C">
        <w:rPr>
          <w:rStyle w:val="StyleUnderline"/>
          <w:rFonts w:asciiTheme="majorHAnsi" w:hAnsiTheme="majorHAnsi" w:cstheme="majorHAnsi"/>
        </w:rPr>
        <w:t xml:space="preserve"> China has </w:t>
      </w:r>
      <w:r w:rsidRPr="00BA796C">
        <w:rPr>
          <w:rStyle w:val="StyleUnderline"/>
          <w:rFonts w:asciiTheme="majorHAnsi" w:hAnsiTheme="majorHAnsi" w:cstheme="majorHAnsi"/>
          <w:highlight w:val="cyan"/>
        </w:rPr>
        <w:t>over</w:t>
      </w:r>
      <w:r w:rsidRPr="00BA796C">
        <w:rPr>
          <w:rStyle w:val="StyleUnderline"/>
          <w:rFonts w:asciiTheme="majorHAnsi" w:hAnsiTheme="majorHAnsi" w:cstheme="majorHAnsi"/>
        </w:rPr>
        <w:t xml:space="preserve"> the last </w:t>
      </w:r>
      <w:r w:rsidRPr="00BA796C">
        <w:rPr>
          <w:rStyle w:val="Emphasis"/>
          <w:rFonts w:asciiTheme="majorHAnsi" w:hAnsiTheme="majorHAnsi" w:cstheme="majorHAnsi"/>
          <w:highlight w:val="cyan"/>
        </w:rPr>
        <w:t>25 years</w:t>
      </w:r>
      <w:r w:rsidRPr="00BA796C">
        <w:rPr>
          <w:rStyle w:val="StyleUnderline"/>
          <w:rFonts w:asciiTheme="majorHAnsi" w:hAnsiTheme="majorHAnsi" w:cstheme="majorHAnsi"/>
          <w:highlight w:val="cyan"/>
        </w:rPr>
        <w:t xml:space="preserve"> been more opportunity than threat</w:t>
      </w:r>
      <w:r w:rsidRPr="00BA796C">
        <w:rPr>
          <w:rStyle w:val="StyleUnderline"/>
          <w:rFonts w:asciiTheme="majorHAnsi" w:hAnsiTheme="majorHAnsi" w:cstheme="majorHAnsi"/>
        </w:rPr>
        <w:t xml:space="preserve"> in US political discourse—</w:t>
      </w:r>
      <w:r w:rsidRPr="00BA796C">
        <w:rPr>
          <w:rStyle w:val="Emphasis"/>
          <w:rFonts w:asciiTheme="majorHAnsi" w:hAnsiTheme="majorHAnsi" w:cstheme="majorHAnsi"/>
          <w:highlight w:val="cyan"/>
        </w:rPr>
        <w:t>despite</w:t>
      </w:r>
      <w:r w:rsidRPr="00BA796C">
        <w:rPr>
          <w:rStyle w:val="StyleUnderline"/>
          <w:rFonts w:asciiTheme="majorHAnsi" w:hAnsiTheme="majorHAnsi" w:cstheme="majorHAnsi"/>
        </w:rPr>
        <w:t xml:space="preserve"> these </w:t>
      </w:r>
      <w:r w:rsidRPr="00BA796C">
        <w:rPr>
          <w:rStyle w:val="Emphasis"/>
          <w:rFonts w:asciiTheme="majorHAnsi" w:hAnsiTheme="majorHAnsi" w:cstheme="majorHAnsi"/>
          <w:highlight w:val="cyan"/>
        </w:rPr>
        <w:t>vigorous</w:t>
      </w:r>
      <w:r w:rsidRPr="00BA796C">
        <w:rPr>
          <w:rStyle w:val="Emphasis"/>
          <w:rFonts w:asciiTheme="majorHAnsi" w:hAnsiTheme="majorHAnsi" w:cstheme="majorHAnsi"/>
        </w:rPr>
        <w:t xml:space="preserve"> and </w:t>
      </w:r>
      <w:r w:rsidRPr="00BA796C">
        <w:rPr>
          <w:rStyle w:val="Emphasis"/>
          <w:rFonts w:asciiTheme="majorHAnsi" w:hAnsiTheme="majorHAnsi" w:cstheme="majorHAnsi"/>
          <w:highlight w:val="cyan"/>
        </w:rPr>
        <w:t>persistent securitizing</w:t>
      </w:r>
      <w:r w:rsidRPr="00BA796C">
        <w:rPr>
          <w:rStyle w:val="Emphasis"/>
          <w:rFonts w:asciiTheme="majorHAnsi" w:hAnsiTheme="majorHAnsi" w:cstheme="majorHAnsi"/>
        </w:rPr>
        <w:t xml:space="preserve"> moves</w:t>
      </w:r>
      <w:r w:rsidRPr="00BA796C">
        <w:rPr>
          <w:rFonts w:asciiTheme="majorHAnsi" w:hAnsiTheme="majorHAnsi" w:cstheme="majorHAnsi"/>
          <w:sz w:val="16"/>
        </w:rPr>
        <w:t xml:space="preserve">. </w:t>
      </w:r>
      <w:r w:rsidRPr="00BA796C">
        <w:rPr>
          <w:rStyle w:val="StyleUnderline"/>
          <w:rFonts w:asciiTheme="majorHAnsi" w:hAnsiTheme="majorHAnsi" w:cstheme="majorHAnsi"/>
        </w:rPr>
        <w:t xml:space="preserve">In very recent years, the balance has shifted, and the China threat has started to catch on: </w:t>
      </w:r>
      <w:r w:rsidRPr="00BA796C">
        <w:rPr>
          <w:rStyle w:val="Emphasis"/>
          <w:rFonts w:asciiTheme="majorHAnsi" w:hAnsiTheme="majorHAnsi" w:cstheme="majorHAnsi"/>
        </w:rPr>
        <w:t>linguistic processes alone cannot account for this change</w:t>
      </w:r>
      <w:r w:rsidRPr="00BA796C">
        <w:rPr>
          <w:rFonts w:asciiTheme="majorHAnsi" w:hAnsiTheme="majorHAnsi" w:cstheme="majorHAnsi"/>
          <w:sz w:val="16"/>
        </w:rPr>
        <w:t xml:space="preserve">. The US military has repeatedly declared that global climate change has </w:t>
      </w:r>
      <w:r w:rsidRPr="00BA796C">
        <w:rPr>
          <w:rFonts w:asciiTheme="majorHAnsi" w:hAnsiTheme="majorHAnsi" w:cstheme="majorHAnsi"/>
          <w:sz w:val="16"/>
        </w:rPr>
        <w:lastRenderedPageBreak/>
        <w:t xml:space="preserve">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A796C">
        <w:rPr>
          <w:rStyle w:val="StyleUnderline"/>
          <w:rFonts w:asciiTheme="majorHAnsi" w:hAnsiTheme="majorHAnsi" w:cstheme="majorHAnsi"/>
        </w:rPr>
        <w:t xml:space="preserve">After thirty years as an active research program, securitization theory has </w:t>
      </w:r>
      <w:r w:rsidRPr="00BA796C">
        <w:rPr>
          <w:rStyle w:val="Emphasis"/>
          <w:rFonts w:asciiTheme="majorHAnsi" w:hAnsiTheme="majorHAnsi" w:cstheme="majorHAnsi"/>
        </w:rPr>
        <w:t>hardly begun to offer acceptable answers</w:t>
      </w:r>
      <w:r w:rsidRPr="00BA796C">
        <w:rPr>
          <w:rStyle w:val="StyleUnderline"/>
          <w:rFonts w:asciiTheme="majorHAnsi" w:hAnsiTheme="majorHAnsi" w:cstheme="majorHAnsi"/>
        </w:rPr>
        <w:t xml:space="preserve"> to these questions. </w:t>
      </w:r>
      <w:r w:rsidRPr="00BA796C">
        <w:rPr>
          <w:rStyle w:val="Emphasis"/>
          <w:rFonts w:asciiTheme="majorHAnsi" w:hAnsiTheme="majorHAnsi" w:cstheme="majorHAnsi"/>
        </w:rPr>
        <w:t>Brief references to “facilitating conditions” won’t cut it</w:t>
      </w:r>
      <w:r w:rsidRPr="00BA796C">
        <w:rPr>
          <w:rStyle w:val="StyleUnderline"/>
          <w:rFonts w:asciiTheme="majorHAnsi" w:hAnsiTheme="majorHAnsi" w:cstheme="majorHAnsi"/>
        </w:rPr>
        <w:t>. You don’t have to subscribe to a covering-law conception of theory to find these questions important or to find securitization’s answers unsatisfying</w:t>
      </w:r>
      <w:r w:rsidRPr="00BA796C">
        <w:rPr>
          <w:rFonts w:asciiTheme="majorHAnsi" w:hAnsiTheme="majorHAnsi" w:cstheme="majorHAnsi"/>
          <w:sz w:val="16"/>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BA796C">
        <w:rPr>
          <w:rStyle w:val="StyleUnderline"/>
          <w:rFonts w:asciiTheme="majorHAnsi" w:hAnsiTheme="majorHAnsi" w:cstheme="majorHAnsi"/>
        </w:rPr>
        <w:t>by treating securitization as a purely rule-driven process</w:t>
      </w:r>
      <w:r w:rsidRPr="00BA796C">
        <w:rPr>
          <w:rFonts w:asciiTheme="majorHAnsi" w:hAnsiTheme="majorHAnsi" w:cstheme="majorHAnsi"/>
          <w:sz w:val="16"/>
        </w:rPr>
        <w:t xml:space="preserve">, the Copenhagen school </w:t>
      </w:r>
      <w:r w:rsidRPr="00BA796C">
        <w:rPr>
          <w:rStyle w:val="StyleUnderline"/>
          <w:rFonts w:asciiTheme="majorHAnsi" w:hAnsiTheme="majorHAnsi" w:cstheme="majorHAnsi"/>
        </w:rPr>
        <w:t>ignores the politics of securitization</w:t>
      </w:r>
      <w:r w:rsidRPr="00BA796C">
        <w:rPr>
          <w:rFonts w:asciiTheme="majorHAnsi" w:hAnsiTheme="majorHAnsi" w:cstheme="majorHAnsi"/>
          <w:sz w:val="16"/>
        </w:rPr>
        <w:t xml:space="preserve">, reducing “security to a conventional procedure such as marriage or betting in which the ‘felicity circumstances’ (conditions of success) must fully prevail for the act to go through” (2005:172). </w:t>
      </w:r>
      <w:r w:rsidRPr="00BA796C">
        <w:rPr>
          <w:rStyle w:val="StyleUnderline"/>
          <w:rFonts w:asciiTheme="majorHAnsi" w:hAnsiTheme="majorHAnsi" w:cstheme="majorHAnsi"/>
        </w:rPr>
        <w:t>Absent from this picture are fierce rhetorical battles, where coalitions counter securitizing moves with their own appeals that strike more or less deeply at underlying narratives. Absent as well are the public intellectuals and media, who question and critique securitizing moves</w:t>
      </w:r>
      <w:r w:rsidRPr="00BA796C">
        <w:rPr>
          <w:rFonts w:asciiTheme="majorHAnsi" w:hAnsiTheme="majorHAnsi" w:cstheme="majorHAnsi"/>
          <w:sz w:val="16"/>
        </w:rPr>
        <w:t xml:space="preserve"> sometimes (and not others), </w:t>
      </w:r>
      <w:r w:rsidRPr="00BA796C">
        <w:rPr>
          <w:rStyle w:val="StyleUnderline"/>
          <w:rFonts w:asciiTheme="majorHAnsi" w:hAnsiTheme="majorHAnsi" w:cstheme="majorHAnsi"/>
        </w:rPr>
        <w:t>sometimes to good effect (and sometimes with little impact)</w:t>
      </w:r>
      <w:r w:rsidRPr="00BA796C">
        <w:rPr>
          <w:rFonts w:asciiTheme="majorHAnsi" w:hAnsiTheme="majorHAnsi" w:cstheme="majorHAnsi"/>
          <w:sz w:val="16"/>
        </w:rPr>
        <w:t xml:space="preserve">. </w:t>
      </w:r>
      <w:r w:rsidRPr="00BA796C">
        <w:rPr>
          <w:rStyle w:val="StyleUnderline"/>
          <w:rFonts w:asciiTheme="majorHAnsi" w:hAnsiTheme="majorHAnsi" w:cstheme="majorHAnsi"/>
          <w:highlight w:val="cyan"/>
        </w:rPr>
        <w:t xml:space="preserve">The </w:t>
      </w:r>
      <w:r w:rsidRPr="00BA796C">
        <w:rPr>
          <w:rStyle w:val="Emphasis"/>
          <w:rFonts w:asciiTheme="majorHAnsi" w:hAnsiTheme="majorHAnsi" w:cstheme="majorHAnsi"/>
          <w:highlight w:val="cyan"/>
        </w:rPr>
        <w:t>audience</w:t>
      </w:r>
      <w:r w:rsidRPr="00BA796C">
        <w:rPr>
          <w:rStyle w:val="StyleUnderline"/>
          <w:rFonts w:asciiTheme="majorHAnsi" w:hAnsiTheme="majorHAnsi" w:cstheme="majorHAnsi"/>
        </w:rPr>
        <w:t xml:space="preserve"> itself—whether the mass public or a narrower elite stratum—</w:t>
      </w:r>
      <w:r w:rsidRPr="00BA796C">
        <w:rPr>
          <w:rStyle w:val="StyleUnderline"/>
          <w:rFonts w:asciiTheme="majorHAnsi" w:hAnsiTheme="majorHAnsi" w:cstheme="majorHAnsi"/>
          <w:highlight w:val="cyan"/>
        </w:rPr>
        <w:t xml:space="preserve">is </w:t>
      </w:r>
      <w:r w:rsidRPr="00BA796C">
        <w:rPr>
          <w:rStyle w:val="Emphasis"/>
          <w:rFonts w:asciiTheme="majorHAnsi" w:hAnsiTheme="majorHAnsi" w:cstheme="majorHAnsi"/>
          <w:highlight w:val="cyan"/>
        </w:rPr>
        <w:t>stripped of</w:t>
      </w:r>
      <w:r w:rsidRPr="00BA796C">
        <w:rPr>
          <w:rStyle w:val="Emphasis"/>
          <w:rFonts w:asciiTheme="majorHAnsi" w:hAnsiTheme="majorHAnsi" w:cstheme="majorHAnsi"/>
        </w:rPr>
        <w:t xml:space="preserve"> all </w:t>
      </w:r>
      <w:r w:rsidRPr="00BA796C">
        <w:rPr>
          <w:rStyle w:val="Emphasis"/>
          <w:rFonts w:asciiTheme="majorHAnsi" w:hAnsiTheme="majorHAnsi" w:cstheme="majorHAnsi"/>
          <w:highlight w:val="cyan"/>
        </w:rPr>
        <w:t>agency</w:t>
      </w:r>
      <w:r w:rsidRPr="00BA796C">
        <w:rPr>
          <w:rFonts w:asciiTheme="majorHAnsi" w:hAnsiTheme="majorHAnsi" w:cstheme="majorHAnsi"/>
          <w:sz w:val="16"/>
          <w:highlight w:val="cyan"/>
        </w:rPr>
        <w:t xml:space="preserve">. </w:t>
      </w:r>
      <w:r w:rsidRPr="00BA796C">
        <w:rPr>
          <w:rStyle w:val="StyleUnderline"/>
          <w:rFonts w:asciiTheme="majorHAnsi" w:hAnsiTheme="majorHAnsi" w:cstheme="majorHAnsi"/>
          <w:highlight w:val="cyan"/>
        </w:rPr>
        <w:t>Speaking security</w:t>
      </w:r>
      <w:r w:rsidRPr="00BA796C">
        <w:rPr>
          <w:rStyle w:val="StyleUnderline"/>
          <w:rFonts w:asciiTheme="majorHAnsi" w:hAnsiTheme="majorHAnsi" w:cstheme="majorHAnsi"/>
        </w:rPr>
        <w:t xml:space="preserve">, even when the performance is competent, </w:t>
      </w:r>
      <w:r w:rsidRPr="00BA796C">
        <w:rPr>
          <w:rStyle w:val="Emphasis"/>
          <w:rFonts w:asciiTheme="majorHAnsi" w:hAnsiTheme="majorHAnsi" w:cstheme="majorHAnsi"/>
          <w:highlight w:val="cyan"/>
        </w:rPr>
        <w:t>does not sweep this</w:t>
      </w:r>
      <w:r w:rsidRPr="00BA796C">
        <w:rPr>
          <w:rStyle w:val="Emphasis"/>
          <w:rFonts w:asciiTheme="majorHAnsi" w:hAnsiTheme="majorHAnsi" w:cstheme="majorHAnsi"/>
        </w:rPr>
        <w:t xml:space="preserve"> politics </w:t>
      </w:r>
      <w:r w:rsidRPr="00BA796C">
        <w:rPr>
          <w:rStyle w:val="Emphasis"/>
          <w:rFonts w:asciiTheme="majorHAnsi" w:hAnsiTheme="majorHAnsi" w:cstheme="majorHAnsi"/>
          <w:highlight w:val="cyan"/>
        </w:rPr>
        <w:t>away</w:t>
      </w:r>
      <w:r w:rsidRPr="00BA796C">
        <w:rPr>
          <w:rFonts w:asciiTheme="majorHAnsi" w:hAnsiTheme="majorHAnsi" w:cstheme="majorHAnsi"/>
          <w:sz w:val="16"/>
        </w:rPr>
        <w:t>.</w:t>
      </w:r>
      <w:r w:rsidRPr="00BA796C">
        <w:rPr>
          <w:rFonts w:asciiTheme="majorHAnsi" w:hAnsiTheme="majorHAnsi" w:cstheme="majorHAnsi"/>
          <w:sz w:val="8"/>
          <w:szCs w:val="8"/>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Second, securitization has been held back by another way in which it is apolitical—this time thanks to its Schmittian commitments and political vision. Successful securitization, in seminal accounts, replaces normal patterns of politics with the world of the exception, in which contest has no place. They imagine security as the ultimate trump card. But, in reality, the divide is not nearly so stark. Security does not crowd out all other spending priorities—or states would spend on nothing but defense and “securitized” issues. Nor does simply declaring something a matter of national security guarantee its funding—or global climate change counter-measures, including research on renewable energies, would be well-funded. Nor are security issues somehow aloof from politics: politics has never truly stopped “at the water’s edge.” Securitization considers only the politics of security. Its strangely dichotomous optic cannot see or make sense of the politics within security. In ignoring the politics within security, securitization is of course in good company. Realists of all stripes have paid little attention to domestic political contest, except as a distraction from structural imperatives. But while realism is unquestionably a powerful first-cut, this inattention to the politics within security is also among the reasons so many have found it wanting.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A securitization perspective renders all this politics within security inexplicable. And yet, as Wolfers saw half a century ago, it is crucial.</w:t>
      </w:r>
    </w:p>
    <w:p w14:paraId="1FD4FB5D" w14:textId="77777777" w:rsidR="009801B6" w:rsidRPr="00DC37A2" w:rsidRDefault="009801B6" w:rsidP="009801B6"/>
    <w:p w14:paraId="77A3BE85" w14:textId="77777777" w:rsidR="009801B6" w:rsidRDefault="009801B6" w:rsidP="009801B6">
      <w:pPr>
        <w:pStyle w:val="Heading4"/>
      </w:pPr>
      <w:r>
        <w:t xml:space="preserve">2. Biomedical innovation solves all </w:t>
      </w:r>
      <w:r w:rsidRPr="00FF069F">
        <w:rPr>
          <w:u w:val="single"/>
        </w:rPr>
        <w:t>sustainability warrants</w:t>
      </w:r>
      <w:r>
        <w:t xml:space="preserve">---that’s a defense of our methodology and a disad to theirs. </w:t>
      </w:r>
    </w:p>
    <w:p w14:paraId="5FD0FEA2" w14:textId="77777777" w:rsidR="009801B6" w:rsidRPr="005B37C7" w:rsidRDefault="009801B6" w:rsidP="009801B6">
      <w:pPr>
        <w:rPr>
          <w:szCs w:val="22"/>
        </w:rPr>
      </w:pPr>
      <w:r w:rsidRPr="006F351F">
        <w:rPr>
          <w:szCs w:val="22"/>
        </w:rPr>
        <w:t xml:space="preserve">Michael </w:t>
      </w:r>
      <w:r w:rsidRPr="006F351F">
        <w:rPr>
          <w:rStyle w:val="Style13ptBold"/>
          <w:szCs w:val="22"/>
        </w:rPr>
        <w:t>Chui 20</w:t>
      </w:r>
      <w:r w:rsidRPr="006F351F">
        <w:rPr>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8" w:history="1">
        <w:r w:rsidRPr="006F351F">
          <w:rPr>
            <w:rStyle w:val="Hyperlink"/>
            <w:szCs w:val="22"/>
          </w:rPr>
          <w:t>https://www.mckinsey.com/~/media/McKinsey/Industries/Pharmaceuticals%20and%20Medical%20Products/Our%20Insights/The%20Bio%20Revolution%20Innovations%20transforming%20economies%20societies%20and%20our%20lives/MGI-Bio-Revolution-Report-May-2020.ashx</w:t>
        </w:r>
      </w:hyperlink>
      <w:r w:rsidRPr="006F351F">
        <w:rPr>
          <w:szCs w:val="22"/>
        </w:rPr>
        <w:t xml:space="preserve">. </w:t>
      </w:r>
    </w:p>
    <w:p w14:paraId="6FC572AD" w14:textId="77777777" w:rsidR="009801B6" w:rsidRPr="00DC37A2" w:rsidRDefault="009801B6" w:rsidP="009801B6">
      <w:r>
        <w:t xml:space="preserve">New </w:t>
      </w:r>
      <w:r w:rsidRPr="00D8038E">
        <w:rPr>
          <w:rStyle w:val="StyleUnderline"/>
        </w:rPr>
        <w:t>biological capabilities have the potential to bring sweeping change to economies and societies</w:t>
      </w:r>
      <w:r>
        <w:t xml:space="preserve">. </w:t>
      </w:r>
      <w:r w:rsidRPr="00D8038E">
        <w:rPr>
          <w:rStyle w:val="StyleUnderline"/>
        </w:rPr>
        <w:t>The effects will be felt across value chains, from how R&amp;D is conducted to the physical inputs in manufacturing to the way medicines and consumer products are delivered and consumed</w:t>
      </w:r>
      <w:r>
        <w:t xml:space="preserve">. These capabilities include the following: — </w:t>
      </w:r>
      <w:r w:rsidRPr="00D330EF">
        <w:rPr>
          <w:rStyle w:val="Emphasis"/>
          <w:highlight w:val="cyan"/>
        </w:rPr>
        <w:t>Biological means could be used to produce</w:t>
      </w:r>
      <w:r w:rsidRPr="00D8038E">
        <w:rPr>
          <w:rStyle w:val="Emphasis"/>
        </w:rPr>
        <w:t xml:space="preserve"> a large share of </w:t>
      </w:r>
      <w:r w:rsidRPr="00D330EF">
        <w:rPr>
          <w:rStyle w:val="Emphasis"/>
          <w:highlight w:val="cyan"/>
        </w:rPr>
        <w:t>the</w:t>
      </w:r>
      <w:r w:rsidRPr="00D8038E">
        <w:rPr>
          <w:rStyle w:val="Emphasis"/>
        </w:rPr>
        <w:t xml:space="preserve"> global </w:t>
      </w:r>
      <w:r w:rsidRPr="00D330EF">
        <w:rPr>
          <w:rStyle w:val="Emphasis"/>
          <w:highlight w:val="cyan"/>
        </w:rPr>
        <w:t>economy’s physical materials</w:t>
      </w:r>
      <w:r w:rsidRPr="00D8038E">
        <w:rPr>
          <w:rStyle w:val="Emphasis"/>
        </w:rPr>
        <w:t xml:space="preserve">, potentially </w:t>
      </w:r>
      <w:r w:rsidRPr="006824A2">
        <w:rPr>
          <w:rStyle w:val="Emphasis"/>
          <w:highlight w:val="cyan"/>
        </w:rPr>
        <w:t xml:space="preserve">with improved </w:t>
      </w:r>
      <w:r w:rsidRPr="006824A2">
        <w:rPr>
          <w:rStyle w:val="Emphasis"/>
        </w:rPr>
        <w:t xml:space="preserve">performance and </w:t>
      </w:r>
      <w:r w:rsidRPr="006824A2">
        <w:rPr>
          <w:rStyle w:val="Emphasis"/>
          <w:highlight w:val="cyan"/>
        </w:rPr>
        <w:t>sustainability</w:t>
      </w:r>
      <w:r>
        <w:t xml:space="preserve">. Significant </w:t>
      </w:r>
      <w:r w:rsidRPr="00D330EF">
        <w:rPr>
          <w:rStyle w:val="StyleUnderline"/>
          <w:highlight w:val="cyan"/>
        </w:rPr>
        <w:t>potential exists</w:t>
      </w:r>
      <w:r w:rsidRPr="00D8038E">
        <w:rPr>
          <w:rStyle w:val="StyleUnderline"/>
        </w:rPr>
        <w:t xml:space="preserve"> to improve the characteristics of materials, </w:t>
      </w:r>
      <w:r w:rsidRPr="00D330EF">
        <w:rPr>
          <w:rStyle w:val="StyleUnderline"/>
          <w:highlight w:val="cyan"/>
        </w:rPr>
        <w:t>reduce</w:t>
      </w:r>
      <w:r w:rsidRPr="00D8038E">
        <w:rPr>
          <w:rStyle w:val="StyleUnderline"/>
        </w:rPr>
        <w:t xml:space="preserve"> the </w:t>
      </w:r>
      <w:r w:rsidRPr="00D330EF">
        <w:rPr>
          <w:rStyle w:val="StyleUnderline"/>
          <w:highlight w:val="cyan"/>
        </w:rPr>
        <w:t>emissions</w:t>
      </w:r>
      <w:r w:rsidRPr="00D8038E">
        <w:rPr>
          <w:rStyle w:val="StyleUnderline"/>
        </w:rPr>
        <w:t xml:space="preserve"> profile of manufacturing and processing, and shorten value chains.</w:t>
      </w:r>
      <w:r>
        <w:t xml:space="preserve"> Fermentation, for centuries used to make bread and brew beer, is now being used to create fabrics such as artificial spider silk. </w:t>
      </w:r>
      <w:r w:rsidRPr="00D330EF">
        <w:rPr>
          <w:rStyle w:val="StyleUnderline"/>
          <w:highlight w:val="cyan"/>
        </w:rPr>
        <w:t xml:space="preserve">Biology is </w:t>
      </w:r>
      <w:r w:rsidRPr="006824A2">
        <w:rPr>
          <w:rStyle w:val="StyleUnderline"/>
          <w:highlight w:val="cyan"/>
        </w:rPr>
        <w:t xml:space="preserve">increasingly being used to create novel </w:t>
      </w:r>
      <w:r w:rsidRPr="006824A2">
        <w:rPr>
          <w:rStyle w:val="StyleUnderline"/>
          <w:highlight w:val="cyan"/>
        </w:rPr>
        <w:lastRenderedPageBreak/>
        <w:t>materials</w:t>
      </w:r>
      <w:r w:rsidRPr="00D8038E">
        <w:rPr>
          <w:rStyle w:val="StyleUnderline"/>
        </w:rPr>
        <w:t xml:space="preserve"> that can raise quality, introduce entirely new capabilities, be biodegradable, and be produced </w:t>
      </w:r>
      <w:r w:rsidRPr="006824A2">
        <w:rPr>
          <w:rStyle w:val="StyleUnderline"/>
          <w:highlight w:val="cyan"/>
        </w:rPr>
        <w:t xml:space="preserve">in a way that generates </w:t>
      </w:r>
      <w:r w:rsidRPr="006824A2">
        <w:rPr>
          <w:rStyle w:val="StyleUnderline"/>
        </w:rPr>
        <w:t xml:space="preserve">significantly </w:t>
      </w:r>
      <w:r w:rsidRPr="006824A2">
        <w:rPr>
          <w:rStyle w:val="StyleUnderline"/>
          <w:highlight w:val="cyan"/>
        </w:rPr>
        <w:t>less carbon emissions</w:t>
      </w:r>
      <w:r>
        <w:t xml:space="preserve">. Mushroom roots rather than animal hide can be used to make leather.11 Plastics can be made with yeast instead of petrochemicals. — </w:t>
      </w:r>
      <w:r w:rsidRPr="00D8038E">
        <w:rPr>
          <w:rStyle w:val="StyleUnderline"/>
        </w:rPr>
        <w:t>Increased control and precision in methodology is occurring across the value chain, from delivery to development and consumption with more personalization.</w:t>
      </w:r>
      <w:r>
        <w:t xml:space="preserve"> </w:t>
      </w:r>
      <w:r w:rsidRPr="006824A2">
        <w:rPr>
          <w:rStyle w:val="StyleUnderline"/>
          <w:highlight w:val="cyan"/>
        </w:rPr>
        <w:t>Advances in biological sciences have made R&amp;D</w:t>
      </w:r>
      <w:r w:rsidRPr="00D8038E">
        <w:rPr>
          <w:rStyle w:val="StyleUnderline"/>
        </w:rPr>
        <w:t xml:space="preserve"> and delivery processes </w:t>
      </w:r>
      <w:r w:rsidRPr="006824A2">
        <w:rPr>
          <w:rStyle w:val="StyleUnderline"/>
          <w:highlight w:val="cyan"/>
        </w:rPr>
        <w:t>more precise</w:t>
      </w:r>
      <w:r w:rsidRPr="00D8038E">
        <w:rPr>
          <w:rStyle w:val="StyleUnderline"/>
        </w:rPr>
        <w:t xml:space="preserve"> and predictable; the character of R&amp;D is shifting from discovery by accident to rational design</w:t>
      </w:r>
      <w:r>
        <w:t xml:space="preserve">. Increasing knowledge of human genomes and the links between certain genes and diseases is enabling the spread of personalized or precision medicine, which can be more effective than the one-size-fits-all therapies of the past.12 </w:t>
      </w:r>
      <w:r w:rsidRPr="006824A2">
        <w:rPr>
          <w:rStyle w:val="StyleUnderline"/>
        </w:rPr>
        <w:t>Precision</w:t>
      </w:r>
      <w:r w:rsidRPr="00D8038E">
        <w:rPr>
          <w:rStyle w:val="StyleUnderline"/>
        </w:rPr>
        <w:t xml:space="preserve"> also </w:t>
      </w:r>
      <w:r w:rsidRPr="00D330EF">
        <w:rPr>
          <w:rStyle w:val="StyleUnderline"/>
          <w:highlight w:val="cyan"/>
        </w:rPr>
        <w:t>applies to ag</w:t>
      </w:r>
      <w:r w:rsidRPr="00D8038E">
        <w:rPr>
          <w:rStyle w:val="StyleUnderline"/>
        </w:rPr>
        <w:t xml:space="preserve">riculture, </w:t>
      </w:r>
      <w:r w:rsidRPr="006824A2">
        <w:rPr>
          <w:rStyle w:val="StyleUnderline"/>
          <w:highlight w:val="cyan"/>
        </w:rPr>
        <w:t>where</w:t>
      </w:r>
      <w:r w:rsidRPr="00D8038E">
        <w:rPr>
          <w:rStyle w:val="StyleUnderline"/>
        </w:rPr>
        <w:t xml:space="preserve"> insights from a plant or soil’s </w:t>
      </w:r>
      <w:r w:rsidRPr="006824A2">
        <w:rPr>
          <w:rStyle w:val="StyleUnderline"/>
          <w:highlight w:val="cyan"/>
        </w:rPr>
        <w:t>microbiome increasingly can be used to optimize yield</w:t>
      </w:r>
      <w:r w:rsidRPr="00D8038E">
        <w:rPr>
          <w:rStyle w:val="StyleUnderline"/>
        </w:rPr>
        <w:t xml:space="preserve"> as well as to offer consumers with, for instance, personalized nutrition plans based on genetic tests</w:t>
      </w:r>
      <w:r>
        <w:t xml:space="preserve">.13 — The capability to engineer and reprogram human and nonhuman organisms is increasing. </w:t>
      </w:r>
      <w:r w:rsidRPr="00D330EF">
        <w:rPr>
          <w:rStyle w:val="Emphasis"/>
          <w:highlight w:val="cyan"/>
        </w:rPr>
        <w:t>Gene therapies</w:t>
      </w:r>
      <w:r w:rsidRPr="00D8038E">
        <w:rPr>
          <w:rStyle w:val="Emphasis"/>
        </w:rPr>
        <w:t xml:space="preserve"> could </w:t>
      </w:r>
      <w:r w:rsidRPr="00D330EF">
        <w:rPr>
          <w:rStyle w:val="Emphasis"/>
          <w:highlight w:val="cyan"/>
        </w:rPr>
        <w:t>offer</w:t>
      </w:r>
      <w:r w:rsidRPr="00D8038E">
        <w:rPr>
          <w:rStyle w:val="Emphasis"/>
        </w:rPr>
        <w:t xml:space="preserve"> complete </w:t>
      </w:r>
      <w:r w:rsidRPr="00D330EF">
        <w:rPr>
          <w:rStyle w:val="Emphasis"/>
          <w:highlight w:val="cyan"/>
        </w:rPr>
        <w:t>cures of</w:t>
      </w:r>
      <w:r w:rsidRPr="00D8038E">
        <w:rPr>
          <w:rStyle w:val="Emphasis"/>
        </w:rPr>
        <w:t xml:space="preserve"> some </w:t>
      </w:r>
      <w:r w:rsidRPr="00D330EF">
        <w:rPr>
          <w:rStyle w:val="Emphasis"/>
          <w:highlight w:val="cyan"/>
        </w:rPr>
        <w:t>diseases</w:t>
      </w:r>
      <w:r w:rsidRPr="00D8038E">
        <w:rPr>
          <w:rStyle w:val="Emphasis"/>
        </w:rPr>
        <w:t xml:space="preserve"> for the first time</w:t>
      </w:r>
      <w:r>
        <w:t xml:space="preserve">. The same </w:t>
      </w:r>
      <w:r w:rsidRPr="00D8038E">
        <w:rPr>
          <w:rStyle w:val="StyleUnderline"/>
        </w:rPr>
        <w:t xml:space="preserve">technical advances that are driving capabilities that improve human health can be used to introduce valuable new traits that, for instance, improve the output or yield of nonhuman organisms like microbes, plants, and animals. </w:t>
      </w:r>
      <w:r w:rsidRPr="00D330EF">
        <w:rPr>
          <w:rStyle w:val="StyleUnderline"/>
          <w:highlight w:val="cyan"/>
        </w:rPr>
        <w:t>Crops can be</w:t>
      </w:r>
      <w:r w:rsidRPr="00D8038E">
        <w:rPr>
          <w:rStyle w:val="StyleUnderline"/>
        </w:rPr>
        <w:t xml:space="preserve"> genetically </w:t>
      </w:r>
      <w:r w:rsidRPr="00D330EF">
        <w:rPr>
          <w:rStyle w:val="StyleUnderline"/>
          <w:highlight w:val="cyan"/>
        </w:rPr>
        <w:t>engineered</w:t>
      </w:r>
      <w:r w:rsidRPr="00D8038E">
        <w:rPr>
          <w:rStyle w:val="StyleUnderline"/>
        </w:rPr>
        <w:t xml:space="preserve"> to produce higher yields and be more heat- or drought-resistant, for instance</w:t>
      </w:r>
      <w:r>
        <w:t xml:space="preserve">. By permanently genetically altering the vectors spreading disease (such as mosquitoes), </w:t>
      </w:r>
      <w:r w:rsidRPr="00D8038E">
        <w:rPr>
          <w:rStyle w:val="StyleUnderline"/>
        </w:rPr>
        <w:t>gene drives could be used to prevent vector-borne diseases, including malaria, dengue fever, schistosomiasis, and Lyme disease</w:t>
      </w:r>
      <w:r>
        <w:t xml:space="preserve">, although they also come with ecological risks.14 — New </w:t>
      </w:r>
      <w:r w:rsidRPr="00D330EF">
        <w:rPr>
          <w:rStyle w:val="Emphasis"/>
          <w:highlight w:val="cyan"/>
        </w:rPr>
        <w:t>methodologies using</w:t>
      </w:r>
      <w:r w:rsidRPr="00D8038E">
        <w:rPr>
          <w:rStyle w:val="Emphasis"/>
        </w:rPr>
        <w:t xml:space="preserve"> automation, machine learning, and proliferating </w:t>
      </w:r>
      <w:r w:rsidRPr="00D330EF">
        <w:rPr>
          <w:rStyle w:val="Emphasis"/>
          <w:highlight w:val="cyan"/>
        </w:rPr>
        <w:t>biological data are enhancing discovery</w:t>
      </w:r>
      <w:r w:rsidRPr="00D8038E">
        <w:rPr>
          <w:rStyle w:val="Emphasis"/>
        </w:rPr>
        <w:t>, throughput, and productivity in R&amp;D</w:t>
      </w:r>
      <w: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D8038E">
        <w:rPr>
          <w:rStyle w:val="StyleUnderline"/>
        </w:rPr>
        <w:t>An explosion of biological data due to cheaper sequencing can be used by biotech companies and research institutes that increasingly are using robotic automation and sensors in labs that could increase throughput up to ten times</w:t>
      </w:r>
      <w: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D8038E">
        <w:rPr>
          <w:rStyle w:val="Emphasis"/>
        </w:rPr>
        <w:t xml:space="preserve">the </w:t>
      </w:r>
      <w:r w:rsidRPr="00D330EF">
        <w:rPr>
          <w:rStyle w:val="Emphasis"/>
          <w:highlight w:val="cyan"/>
        </w:rPr>
        <w:t>scope and scale</w:t>
      </w:r>
      <w:r w:rsidRPr="00D8038E">
        <w:rPr>
          <w:rStyle w:val="Emphasis"/>
        </w:rPr>
        <w:t xml:space="preserve"> of these emerging capabilities </w:t>
      </w:r>
      <w:r w:rsidRPr="00D330EF">
        <w:rPr>
          <w:rStyle w:val="Emphasis"/>
          <w:highlight w:val="cyan"/>
        </w:rPr>
        <w:t>could have a broad impact on economies</w:t>
      </w:r>
      <w:r w:rsidRPr="00D8038E">
        <w:rPr>
          <w:rStyle w:val="Emphasis"/>
        </w:rPr>
        <w:t xml:space="preserve"> and societies, touching multiple domains both directly and indirectly</w:t>
      </w:r>
      <w:r w:rsidRPr="00D8038E">
        <w:t xml:space="preserve">. </w:t>
      </w:r>
      <w:r w:rsidRPr="00D8038E">
        <w:rPr>
          <w:rStyle w:val="StyleUnderline"/>
        </w:rPr>
        <w:t xml:space="preserve">These </w:t>
      </w:r>
      <w:r w:rsidRPr="00D330EF">
        <w:rPr>
          <w:rStyle w:val="StyleUnderline"/>
          <w:highlight w:val="cyan"/>
        </w:rPr>
        <w:t>applications</w:t>
      </w:r>
      <w:r w:rsidRPr="00D8038E">
        <w:rPr>
          <w:rStyle w:val="StyleUnderline"/>
        </w:rPr>
        <w:t xml:space="preserve"> may </w:t>
      </w:r>
      <w:r w:rsidRPr="00D330EF">
        <w:rPr>
          <w:rStyle w:val="StyleUnderline"/>
          <w:highlight w:val="cyan"/>
        </w:rPr>
        <w:t>change everything from the food</w:t>
      </w:r>
      <w:r w:rsidRPr="00D8038E">
        <w:rPr>
          <w:rStyle w:val="StyleUnderline"/>
        </w:rPr>
        <w:t xml:space="preserve"> we consume to textiles </w:t>
      </w:r>
      <w:r w:rsidRPr="00D330EF">
        <w:rPr>
          <w:rStyle w:val="StyleUnderline"/>
          <w:highlight w:val="cyan"/>
        </w:rPr>
        <w:t>to</w:t>
      </w:r>
      <w:r w:rsidRPr="00D8038E">
        <w:rPr>
          <w:rStyle w:val="StyleUnderline"/>
        </w:rPr>
        <w:t xml:space="preserve"> the types of </w:t>
      </w:r>
      <w:r w:rsidRPr="00D330EF">
        <w:rPr>
          <w:rStyle w:val="StyleUnderline"/>
          <w:highlight w:val="cyan"/>
        </w:rPr>
        <w:t>health</w:t>
      </w:r>
      <w:r w:rsidRPr="00D8038E">
        <w:rPr>
          <w:rStyle w:val="StyleUnderline"/>
        </w:rPr>
        <w:t xml:space="preserve"> treatments we receive and how we build our physical world. </w:t>
      </w:r>
      <w:r>
        <w:t xml:space="preserve">The potential value is vast. As noted, as much as </w:t>
      </w:r>
      <w:r w:rsidRPr="00D330EF">
        <w:rPr>
          <w:rStyle w:val="Emphasis"/>
          <w:highlight w:val="cyan"/>
        </w:rPr>
        <w:t>60 percent of the physical inputs to the global economy could be produced biologically</w:t>
      </w:r>
      <w:r w:rsidRPr="00D8038E">
        <w:rPr>
          <w:rStyle w:val="Emphasis"/>
        </w:rPr>
        <w:t xml:space="preserve">, and even </w:t>
      </w:r>
      <w:r w:rsidRPr="00D330EF">
        <w:rPr>
          <w:rStyle w:val="Emphasis"/>
          <w:highlight w:val="cyan"/>
        </w:rPr>
        <w:t>modest progress</w:t>
      </w:r>
      <w:r w:rsidRPr="00D8038E">
        <w:rPr>
          <w:rStyle w:val="Emphasis"/>
        </w:rPr>
        <w:t xml:space="preserve"> toward that 60 percent number </w:t>
      </w:r>
      <w:r w:rsidRPr="00D330EF">
        <w:rPr>
          <w:rStyle w:val="Emphasis"/>
          <w:highlight w:val="cyan"/>
        </w:rPr>
        <w:t>could be transformative</w:t>
      </w:r>
      <w:r w:rsidRPr="00D8038E">
        <w:rPr>
          <w:rStyle w:val="Emphasis"/>
        </w:rPr>
        <w:t>.</w:t>
      </w:r>
      <w:r>
        <w:t xml:space="preserve"> Beyond the physical world, </w:t>
      </w:r>
      <w:r w:rsidRPr="006824A2">
        <w:rPr>
          <w:rStyle w:val="StyleUnderline"/>
          <w:highlight w:val="cyan"/>
        </w:rPr>
        <w:t>innovations could</w:t>
      </w:r>
      <w:r w:rsidRPr="00D8038E">
        <w:rPr>
          <w:rStyle w:val="StyleUnderline"/>
        </w:rPr>
        <w:t xml:space="preserve"> transform prevention, diagnostics, and </w:t>
      </w:r>
      <w:r w:rsidRPr="006824A2">
        <w:rPr>
          <w:rStyle w:val="StyleUnderline"/>
          <w:highlight w:val="cyan"/>
        </w:rPr>
        <w:t>treatment</w:t>
      </w:r>
      <w:r w:rsidRPr="00D8038E">
        <w:rPr>
          <w:rStyle w:val="StyleUnderline"/>
        </w:rPr>
        <w:t xml:space="preserve"> of </w:t>
      </w:r>
      <w:r w:rsidRPr="006824A2">
        <w:rPr>
          <w:rStyle w:val="StyleUnderline"/>
          <w:highlight w:val="cyan"/>
        </w:rPr>
        <w:t>disease.</w:t>
      </w:r>
      <w:r w:rsidRPr="00D8038E">
        <w:rPr>
          <w:rStyle w:val="StyleUnderline"/>
        </w:rPr>
        <w:t xml:space="preserve"> At least 45 percent of the global disease burden could be </w:t>
      </w:r>
      <w:r w:rsidRPr="00D8038E">
        <w:rPr>
          <w:rStyle w:val="StyleUnderline"/>
        </w:rPr>
        <w:lastRenderedPageBreak/>
        <w:t>addressed with capabilities that are scientifically conceivable today</w:t>
      </w:r>
      <w:r>
        <w:t xml:space="preserve">, according to our analysis. </w:t>
      </w:r>
      <w:r w:rsidRPr="00D8038E">
        <w:rPr>
          <w:rStyle w:val="StyleUnderline"/>
        </w:rPr>
        <w:t>Bio innovations, such as high-throughput screening, CRISPR, and machine learning for analyzing large and complex biological data, have also begun to shape R&amp;D</w:t>
      </w:r>
      <w:r>
        <w:t xml:space="preserve">. We estimate that roughly 30 percent of private-sector R&amp;D in major economies is in industries where biological data, biological inputs, or biological means of production could be used.18 </w:t>
      </w:r>
    </w:p>
    <w:p w14:paraId="1481CB06" w14:textId="77777777" w:rsidR="009801B6" w:rsidRPr="009174E4" w:rsidRDefault="009801B6" w:rsidP="009801B6">
      <w:pPr>
        <w:pStyle w:val="Heading4"/>
        <w:rPr>
          <w:rFonts w:asciiTheme="majorHAnsi" w:hAnsiTheme="majorHAnsi" w:cstheme="majorHAnsi"/>
        </w:rPr>
      </w:pPr>
      <w:r w:rsidRPr="009174E4">
        <w:rPr>
          <w:rFonts w:asciiTheme="majorHAnsi" w:hAnsiTheme="majorHAnsi" w:cstheme="majorHAnsi"/>
          <w:u w:val="single"/>
        </w:rPr>
        <w:t>Economics is improving</w:t>
      </w:r>
      <w:r w:rsidRPr="009174E4">
        <w:rPr>
          <w:rFonts w:asciiTheme="majorHAnsi" w:hAnsiTheme="majorHAnsi" w:cstheme="majorHAnsi"/>
        </w:rPr>
        <w:t xml:space="preserve"> with </w:t>
      </w:r>
      <w:r w:rsidRPr="009174E4">
        <w:rPr>
          <w:rFonts w:asciiTheme="majorHAnsi" w:hAnsiTheme="majorHAnsi" w:cstheme="majorHAnsi"/>
          <w:u w:val="single"/>
        </w:rPr>
        <w:t>instantaneous information</w:t>
      </w:r>
      <w:r w:rsidRPr="009174E4">
        <w:rPr>
          <w:rFonts w:asciiTheme="majorHAnsi" w:hAnsiTheme="majorHAnsi" w:cstheme="majorHAnsi"/>
        </w:rPr>
        <w:t>---</w:t>
      </w:r>
      <w:r w:rsidRPr="009174E4">
        <w:rPr>
          <w:rFonts w:asciiTheme="majorHAnsi" w:hAnsiTheme="majorHAnsi" w:cstheme="majorHAnsi"/>
          <w:u w:val="single"/>
        </w:rPr>
        <w:t>imperfections</w:t>
      </w:r>
      <w:r w:rsidRPr="009174E4">
        <w:rPr>
          <w:rFonts w:asciiTheme="majorHAnsi" w:hAnsiTheme="majorHAnsi" w:cstheme="majorHAnsi"/>
        </w:rPr>
        <w:t xml:space="preserve"> are DAs to </w:t>
      </w:r>
      <w:r w:rsidRPr="009174E4">
        <w:rPr>
          <w:rFonts w:asciiTheme="majorHAnsi" w:hAnsiTheme="majorHAnsi" w:cstheme="majorHAnsi"/>
          <w:u w:val="single"/>
        </w:rPr>
        <w:t>central planning</w:t>
      </w:r>
      <w:r w:rsidRPr="009174E4">
        <w:rPr>
          <w:rFonts w:asciiTheme="majorHAnsi" w:hAnsiTheme="majorHAnsi" w:cstheme="majorHAnsi"/>
        </w:rPr>
        <w:t xml:space="preserve"> not </w:t>
      </w:r>
      <w:r w:rsidRPr="009174E4">
        <w:rPr>
          <w:rFonts w:asciiTheme="majorHAnsi" w:hAnsiTheme="majorHAnsi" w:cstheme="majorHAnsi"/>
          <w:u w:val="single"/>
        </w:rPr>
        <w:t>rules-based antitrust</w:t>
      </w:r>
      <w:r w:rsidRPr="009174E4">
        <w:rPr>
          <w:rFonts w:asciiTheme="majorHAnsi" w:hAnsiTheme="majorHAnsi" w:cstheme="majorHAnsi"/>
        </w:rPr>
        <w:t xml:space="preserve">. </w:t>
      </w:r>
    </w:p>
    <w:p w14:paraId="5256744E" w14:textId="77777777" w:rsidR="009801B6" w:rsidRPr="009174E4" w:rsidRDefault="009801B6" w:rsidP="009801B6">
      <w:pPr>
        <w:rPr>
          <w:rFonts w:asciiTheme="majorHAnsi" w:hAnsiTheme="majorHAnsi" w:cstheme="majorHAnsi"/>
        </w:rPr>
      </w:pPr>
      <w:r w:rsidRPr="009174E4">
        <w:rPr>
          <w:rStyle w:val="Style13ptBold"/>
          <w:rFonts w:asciiTheme="majorHAnsi" w:hAnsiTheme="majorHAnsi" w:cstheme="majorHAnsi"/>
        </w:rPr>
        <w:t>The Economist 10/23/21</w:t>
      </w:r>
      <w:r w:rsidRPr="009174E4">
        <w:rPr>
          <w:rFonts w:asciiTheme="majorHAnsi" w:hAnsiTheme="majorHAnsi" w:cstheme="majorHAnsi"/>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59B8A6FB" w14:textId="77777777" w:rsidR="009801B6" w:rsidRPr="009174E4" w:rsidRDefault="009801B6" w:rsidP="009801B6">
      <w:pPr>
        <w:rPr>
          <w:rFonts w:asciiTheme="majorHAnsi" w:hAnsiTheme="majorHAnsi" w:cstheme="majorHAnsi"/>
          <w:sz w:val="16"/>
        </w:rPr>
      </w:pPr>
      <w:r w:rsidRPr="009174E4">
        <w:rPr>
          <w:rFonts w:asciiTheme="majorHAnsi" w:hAnsiTheme="majorHAnsi" w:cstheme="majorHAnsi"/>
          <w:sz w:val="16"/>
        </w:rPr>
        <w:t xml:space="preserve">Yet, as we report this week, </w:t>
      </w:r>
      <w:r w:rsidRPr="009174E4">
        <w:rPr>
          <w:rStyle w:val="StyleUnderline"/>
          <w:rFonts w:asciiTheme="majorHAnsi" w:hAnsiTheme="majorHAnsi" w:cstheme="majorHAnsi"/>
        </w:rPr>
        <w:t xml:space="preserve">the age of bewilderment is starting to give way to </w:t>
      </w:r>
      <w:r w:rsidRPr="009174E4">
        <w:rPr>
          <w:rStyle w:val="Emphasis"/>
          <w:rFonts w:asciiTheme="majorHAnsi" w:hAnsiTheme="majorHAnsi" w:cstheme="majorHAnsi"/>
        </w:rPr>
        <w:t>greater enlightenment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world is on the brink of a </w:t>
      </w:r>
      <w:r w:rsidRPr="009174E4">
        <w:rPr>
          <w:rStyle w:val="Emphasis"/>
          <w:rFonts w:asciiTheme="majorHAnsi" w:hAnsiTheme="majorHAnsi" w:cstheme="majorHAnsi"/>
          <w:highlight w:val="cyan"/>
        </w:rPr>
        <w:t>real-time revolution in economics</w:t>
      </w:r>
      <w:r w:rsidRPr="009174E4">
        <w:rPr>
          <w:rFonts w:asciiTheme="majorHAnsi" w:hAnsiTheme="majorHAnsi" w:cstheme="majorHAnsi"/>
          <w:sz w:val="16"/>
        </w:rPr>
        <w:t xml:space="preserve">, as the </w:t>
      </w:r>
      <w:r w:rsidRPr="009174E4">
        <w:rPr>
          <w:rStyle w:val="StyleUnderline"/>
          <w:rFonts w:asciiTheme="majorHAnsi" w:hAnsiTheme="majorHAnsi" w:cstheme="majorHAnsi"/>
          <w:highlight w:val="cyan"/>
        </w:rPr>
        <w:t>quality and timeliness of info</w:t>
      </w:r>
      <w:r w:rsidRPr="009174E4">
        <w:rPr>
          <w:rStyle w:val="StyleUnderline"/>
          <w:rFonts w:asciiTheme="majorHAnsi" w:hAnsiTheme="majorHAnsi" w:cstheme="majorHAnsi"/>
        </w:rPr>
        <w:t xml:space="preserve">rmation are </w:t>
      </w:r>
      <w:r w:rsidRPr="009174E4">
        <w:rPr>
          <w:rStyle w:val="StyleUnderline"/>
          <w:rFonts w:asciiTheme="majorHAnsi" w:hAnsiTheme="majorHAnsi" w:cstheme="majorHAnsi"/>
          <w:highlight w:val="cyan"/>
        </w:rPr>
        <w:t>transformed</w:t>
      </w:r>
      <w:r w:rsidRPr="009174E4">
        <w:rPr>
          <w:rStyle w:val="StyleUnderline"/>
          <w:rFonts w:asciiTheme="majorHAnsi" w:hAnsiTheme="majorHAnsi" w:cstheme="majorHAnsi"/>
        </w:rPr>
        <w:t>. Big firms</w:t>
      </w:r>
      <w:r w:rsidRPr="009174E4">
        <w:rPr>
          <w:rFonts w:asciiTheme="majorHAnsi" w:hAnsiTheme="majorHAnsi" w:cstheme="majorHAnsi"/>
          <w:sz w:val="16"/>
        </w:rPr>
        <w:t xml:space="preserve"> from Amazon to Netflix already </w:t>
      </w:r>
      <w:r w:rsidRPr="009174E4">
        <w:rPr>
          <w:rStyle w:val="Emphasis"/>
          <w:rFonts w:asciiTheme="majorHAnsi" w:hAnsiTheme="majorHAnsi" w:cstheme="majorHAnsi"/>
        </w:rPr>
        <w:t>use instant data</w:t>
      </w:r>
      <w:r w:rsidRPr="009174E4">
        <w:rPr>
          <w:rFonts w:asciiTheme="majorHAnsi" w:hAnsiTheme="majorHAnsi" w:cstheme="majorHAnsi"/>
          <w:sz w:val="16"/>
        </w:rPr>
        <w:t xml:space="preserve"> to monitor grocery deliveries and how many people are glued to “Squid Game”. </w:t>
      </w:r>
      <w:r w:rsidRPr="009174E4">
        <w:rPr>
          <w:rStyle w:val="StyleUnderline"/>
          <w:rFonts w:asciiTheme="majorHAnsi" w:hAnsiTheme="majorHAnsi" w:cstheme="majorHAnsi"/>
        </w:rPr>
        <w:t>The pandemic has led governments and central banks to experiment</w:t>
      </w:r>
      <w:r w:rsidRPr="009174E4">
        <w:rPr>
          <w:rFonts w:asciiTheme="majorHAnsi" w:hAnsiTheme="majorHAnsi" w:cstheme="majorHAnsi"/>
          <w:sz w:val="16"/>
        </w:rPr>
        <w:t xml:space="preserve">, from monitoring restaurant bookings to tracking card payments. The results are still rudimentary, but </w:t>
      </w:r>
      <w:r w:rsidRPr="009174E4">
        <w:rPr>
          <w:rStyle w:val="StyleUnderline"/>
          <w:rFonts w:asciiTheme="majorHAnsi" w:hAnsiTheme="majorHAnsi" w:cstheme="majorHAnsi"/>
          <w:highlight w:val="cyan"/>
        </w:rPr>
        <w:t>as digital devices</w:t>
      </w:r>
      <w:r w:rsidRPr="009174E4">
        <w:rPr>
          <w:rFonts w:asciiTheme="majorHAnsi" w:hAnsiTheme="majorHAnsi" w:cstheme="majorHAnsi"/>
          <w:sz w:val="16"/>
        </w:rPr>
        <w:t xml:space="preserve">, sensors and fast payments </w:t>
      </w:r>
      <w:r w:rsidRPr="009174E4">
        <w:rPr>
          <w:rStyle w:val="StyleUnderline"/>
          <w:rFonts w:asciiTheme="majorHAnsi" w:hAnsiTheme="majorHAnsi" w:cstheme="majorHAnsi"/>
          <w:highlight w:val="cyan"/>
        </w:rPr>
        <w:t>become ubiquitous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 xml:space="preserve">ability to </w:t>
      </w:r>
      <w:r w:rsidRPr="009174E4">
        <w:rPr>
          <w:rStyle w:val="Emphasis"/>
          <w:rFonts w:asciiTheme="majorHAnsi" w:hAnsiTheme="majorHAnsi" w:cstheme="majorHAnsi"/>
          <w:highlight w:val="cyan"/>
        </w:rPr>
        <w:t>observe the economy accurately and speedily will improve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That holds open the </w:t>
      </w:r>
      <w:r w:rsidRPr="009174E4">
        <w:rPr>
          <w:rStyle w:val="StyleUnderline"/>
          <w:rFonts w:asciiTheme="majorHAnsi" w:hAnsiTheme="majorHAnsi" w:cstheme="majorHAnsi"/>
          <w:highlight w:val="cyan"/>
        </w:rPr>
        <w:t>promise</w:t>
      </w:r>
      <w:r w:rsidRPr="009174E4">
        <w:rPr>
          <w:rStyle w:val="StyleUnderline"/>
          <w:rFonts w:asciiTheme="majorHAnsi" w:hAnsiTheme="majorHAnsi" w:cstheme="majorHAnsi"/>
        </w:rPr>
        <w:t xml:space="preserve"> of </w:t>
      </w:r>
      <w:r w:rsidRPr="009174E4">
        <w:rPr>
          <w:rStyle w:val="Emphasis"/>
          <w:rFonts w:asciiTheme="majorHAnsi" w:hAnsiTheme="majorHAnsi" w:cstheme="majorHAnsi"/>
          <w:highlight w:val="cyan"/>
        </w:rPr>
        <w:t>better public-sector decision-making</w:t>
      </w:r>
      <w:r w:rsidRPr="009174E4">
        <w:rPr>
          <w:rFonts w:asciiTheme="majorHAnsi" w:hAnsiTheme="majorHAnsi" w:cstheme="majorHAnsi"/>
          <w:sz w:val="16"/>
        </w:rPr>
        <w:t>—as well as the temptation for governments to meddle.</w:t>
      </w:r>
    </w:p>
    <w:p w14:paraId="1BEAD270" w14:textId="77777777" w:rsidR="009801B6" w:rsidRPr="009174E4" w:rsidRDefault="009801B6" w:rsidP="009801B6">
      <w:pPr>
        <w:rPr>
          <w:rFonts w:asciiTheme="majorHAnsi" w:hAnsiTheme="majorHAnsi" w:cstheme="majorHAnsi"/>
          <w:sz w:val="16"/>
          <w:szCs w:val="16"/>
        </w:rPr>
      </w:pPr>
      <w:r w:rsidRPr="009174E4">
        <w:rPr>
          <w:rFonts w:asciiTheme="majorHAnsi" w:hAnsiTheme="majorHAnsi" w:cstheme="majorHAnsi"/>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1A97D1B4" w14:textId="77777777" w:rsidR="009801B6" w:rsidRPr="009174E4" w:rsidRDefault="009801B6" w:rsidP="009801B6">
      <w:pPr>
        <w:rPr>
          <w:rFonts w:asciiTheme="majorHAnsi" w:hAnsiTheme="majorHAnsi" w:cstheme="majorHAnsi"/>
          <w:sz w:val="16"/>
        </w:rPr>
      </w:pPr>
      <w:r w:rsidRPr="009174E4">
        <w:rPr>
          <w:rStyle w:val="StyleUnderline"/>
          <w:rFonts w:asciiTheme="majorHAnsi" w:hAnsiTheme="majorHAnsi" w:cstheme="majorHAnsi"/>
        </w:rPr>
        <w:t>Bad</w:t>
      </w:r>
      <w:r w:rsidRPr="009174E4">
        <w:rPr>
          <w:rFonts w:asciiTheme="majorHAnsi" w:hAnsiTheme="majorHAnsi" w:cstheme="majorHAnsi"/>
          <w:sz w:val="16"/>
        </w:rPr>
        <w:t xml:space="preserve"> and late </w:t>
      </w:r>
      <w:r w:rsidRPr="009174E4">
        <w:rPr>
          <w:rStyle w:val="StyleUnderline"/>
          <w:rFonts w:asciiTheme="majorHAnsi" w:hAnsiTheme="majorHAnsi" w:cstheme="majorHAnsi"/>
        </w:rPr>
        <w:t>data can lead to policy errors</w:t>
      </w:r>
      <w:r w:rsidRPr="009174E4">
        <w:rPr>
          <w:rFonts w:asciiTheme="majorHAnsi" w:hAnsiTheme="majorHAnsi" w:cstheme="majorHAnsi"/>
          <w:sz w:val="16"/>
        </w:rPr>
        <w:t xml:space="preserve"> that cost millions of jobs and trillions of dollars in lost output. The </w:t>
      </w:r>
      <w:r w:rsidRPr="009174E4">
        <w:rPr>
          <w:rStyle w:val="StyleUnderline"/>
          <w:rFonts w:asciiTheme="majorHAnsi" w:hAnsiTheme="majorHAnsi" w:cstheme="majorHAnsi"/>
        </w:rPr>
        <w:t>financial crisis would have been a lot less harmful had the Fed</w:t>
      </w:r>
      <w:r w:rsidRPr="009174E4">
        <w:rPr>
          <w:rFonts w:asciiTheme="majorHAnsi" w:hAnsiTheme="majorHAnsi" w:cstheme="majorHAnsi"/>
          <w:sz w:val="16"/>
        </w:rPr>
        <w:t xml:space="preserve">eral Reserve </w:t>
      </w:r>
      <w:r w:rsidRPr="009174E4">
        <w:rPr>
          <w:rStyle w:val="StyleUnderline"/>
          <w:rFonts w:asciiTheme="majorHAnsi" w:hAnsiTheme="majorHAnsi" w:cstheme="majorHAnsi"/>
        </w:rPr>
        <w:t>cut interest rates to near zero in December 2007</w:t>
      </w:r>
      <w:r w:rsidRPr="009174E4">
        <w:rPr>
          <w:rFonts w:asciiTheme="majorHAnsi" w:hAnsiTheme="majorHAnsi" w:cstheme="majorHAnsi"/>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4D54B703" w14:textId="77777777" w:rsidR="009801B6" w:rsidRPr="009174E4" w:rsidRDefault="009801B6" w:rsidP="009801B6">
      <w:pPr>
        <w:rPr>
          <w:rFonts w:asciiTheme="majorHAnsi" w:hAnsiTheme="majorHAnsi" w:cstheme="majorHAnsi"/>
          <w:sz w:val="16"/>
        </w:rPr>
      </w:pPr>
      <w:r w:rsidRPr="009174E4">
        <w:rPr>
          <w:rFonts w:asciiTheme="majorHAnsi" w:hAnsiTheme="majorHAnsi" w:cstheme="majorHAnsi"/>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9174E4">
        <w:rPr>
          <w:rStyle w:val="StyleUnderline"/>
          <w:rFonts w:asciiTheme="majorHAnsi" w:hAnsiTheme="majorHAnsi" w:cstheme="majorHAnsi"/>
        </w:rPr>
        <w:t xml:space="preserve">today’s </w:t>
      </w:r>
      <w:r w:rsidRPr="009174E4">
        <w:rPr>
          <w:rStyle w:val="Emphasis"/>
          <w:rFonts w:asciiTheme="majorHAnsi" w:hAnsiTheme="majorHAnsi" w:cstheme="majorHAnsi"/>
        </w:rPr>
        <w:t>star economists</w:t>
      </w:r>
      <w:r w:rsidRPr="009174E4">
        <w:rPr>
          <w:rFonts w:asciiTheme="majorHAnsi" w:hAnsiTheme="majorHAnsi" w:cstheme="majorHAnsi"/>
          <w:sz w:val="16"/>
        </w:rPr>
        <w:t xml:space="preserve">, such as Raj Chetty at Harvard University, </w:t>
      </w:r>
      <w:r w:rsidRPr="009174E4">
        <w:rPr>
          <w:rStyle w:val="StyleUnderline"/>
          <w:rFonts w:asciiTheme="majorHAnsi" w:hAnsiTheme="majorHAnsi" w:cstheme="majorHAnsi"/>
        </w:rPr>
        <w:t>run well-staffed labs that crunch numbers</w:t>
      </w:r>
      <w:r w:rsidRPr="009174E4">
        <w:rPr>
          <w:rFonts w:asciiTheme="majorHAnsi" w:hAnsiTheme="majorHAnsi" w:cstheme="majorHAnsi"/>
          <w:sz w:val="16"/>
        </w:rPr>
        <w:t xml:space="preserve">. </w:t>
      </w:r>
      <w:r w:rsidRPr="009174E4">
        <w:rPr>
          <w:rStyle w:val="StyleUnderline"/>
          <w:rFonts w:asciiTheme="majorHAnsi" w:hAnsiTheme="majorHAnsi" w:cstheme="majorHAnsi"/>
        </w:rPr>
        <w:t>Firms</w:t>
      </w:r>
      <w:r w:rsidRPr="009174E4">
        <w:rPr>
          <w:rFonts w:asciiTheme="majorHAnsi" w:hAnsiTheme="majorHAnsi" w:cstheme="majorHAnsi"/>
          <w:sz w:val="16"/>
        </w:rPr>
        <w:t xml:space="preserve"> such as JPMorgan Chase </w:t>
      </w:r>
      <w:r w:rsidRPr="009174E4">
        <w:rPr>
          <w:rStyle w:val="StyleUnderline"/>
          <w:rFonts w:asciiTheme="majorHAnsi" w:hAnsiTheme="majorHAnsi" w:cstheme="majorHAnsi"/>
        </w:rPr>
        <w:t xml:space="preserve">have opened up treasure chests of </w:t>
      </w:r>
      <w:r w:rsidRPr="009174E4">
        <w:rPr>
          <w:rStyle w:val="Emphasis"/>
          <w:rFonts w:asciiTheme="majorHAnsi" w:hAnsiTheme="majorHAnsi" w:cstheme="majorHAnsi"/>
        </w:rPr>
        <w:t>data</w:t>
      </w:r>
      <w:r w:rsidRPr="009174E4">
        <w:rPr>
          <w:rFonts w:asciiTheme="majorHAnsi" w:hAnsiTheme="majorHAnsi" w:cstheme="majorHAnsi"/>
          <w:sz w:val="16"/>
        </w:rPr>
        <w:t xml:space="preserve"> on bank balances and credit-card bills, </w:t>
      </w:r>
      <w:r w:rsidRPr="009174E4">
        <w:rPr>
          <w:rStyle w:val="StyleUnderline"/>
          <w:rFonts w:asciiTheme="majorHAnsi" w:hAnsiTheme="majorHAnsi" w:cstheme="majorHAnsi"/>
        </w:rPr>
        <w:t>helping reveal whether people are spending</w:t>
      </w:r>
      <w:r w:rsidRPr="009174E4">
        <w:rPr>
          <w:rFonts w:asciiTheme="majorHAnsi" w:hAnsiTheme="majorHAnsi" w:cstheme="majorHAnsi"/>
          <w:sz w:val="16"/>
        </w:rPr>
        <w:t xml:space="preserve"> cash </w:t>
      </w:r>
      <w:r w:rsidRPr="009174E4">
        <w:rPr>
          <w:rStyle w:val="StyleUnderline"/>
          <w:rFonts w:asciiTheme="majorHAnsi" w:hAnsiTheme="majorHAnsi" w:cstheme="majorHAnsi"/>
        </w:rPr>
        <w:t>or hoarding</w:t>
      </w:r>
      <w:r w:rsidRPr="009174E4">
        <w:rPr>
          <w:rFonts w:asciiTheme="majorHAnsi" w:hAnsiTheme="majorHAnsi" w:cstheme="majorHAnsi"/>
          <w:sz w:val="16"/>
        </w:rPr>
        <w:t xml:space="preserve"> it.</w:t>
      </w:r>
    </w:p>
    <w:p w14:paraId="45FDD903" w14:textId="77777777" w:rsidR="009801B6" w:rsidRPr="009174E4" w:rsidRDefault="009801B6" w:rsidP="009801B6">
      <w:pPr>
        <w:rPr>
          <w:rFonts w:asciiTheme="majorHAnsi" w:hAnsiTheme="majorHAnsi" w:cstheme="majorHAnsi"/>
          <w:sz w:val="16"/>
        </w:rPr>
      </w:pPr>
      <w:r w:rsidRPr="009174E4">
        <w:rPr>
          <w:rFonts w:asciiTheme="majorHAnsi" w:hAnsiTheme="majorHAnsi" w:cstheme="majorHAnsi"/>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9174E4">
        <w:rPr>
          <w:rStyle w:val="StyleUnderline"/>
          <w:rFonts w:asciiTheme="majorHAnsi" w:hAnsiTheme="majorHAnsi" w:cstheme="majorHAnsi"/>
        </w:rPr>
        <w:t>More</w:t>
      </w:r>
      <w:r w:rsidRPr="009174E4">
        <w:rPr>
          <w:rFonts w:asciiTheme="majorHAnsi" w:hAnsiTheme="majorHAnsi" w:cstheme="majorHAnsi"/>
          <w:sz w:val="16"/>
        </w:rPr>
        <w:t xml:space="preserve"> machines and </w:t>
      </w:r>
      <w:r w:rsidRPr="009174E4">
        <w:rPr>
          <w:rStyle w:val="StyleUnderline"/>
          <w:rFonts w:asciiTheme="majorHAnsi" w:hAnsiTheme="majorHAnsi" w:cstheme="majorHAnsi"/>
        </w:rPr>
        <w:t>objects are being fitted with sensors</w:t>
      </w:r>
      <w:r w:rsidRPr="009174E4">
        <w:rPr>
          <w:rFonts w:asciiTheme="majorHAnsi" w:hAnsiTheme="majorHAnsi" w:cstheme="majorHAnsi"/>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367B29A6" w14:textId="77777777" w:rsidR="009801B6" w:rsidRPr="009174E4" w:rsidRDefault="009801B6" w:rsidP="009801B6">
      <w:pPr>
        <w:rPr>
          <w:rFonts w:asciiTheme="majorHAnsi" w:hAnsiTheme="majorHAnsi" w:cstheme="majorHAnsi"/>
          <w:sz w:val="16"/>
        </w:rPr>
      </w:pPr>
      <w:r w:rsidRPr="009174E4">
        <w:rPr>
          <w:rStyle w:val="StyleUnderline"/>
          <w:rFonts w:asciiTheme="majorHAnsi" w:hAnsiTheme="majorHAnsi" w:cstheme="majorHAnsi"/>
          <w:highlight w:val="cyan"/>
        </w:rPr>
        <w:lastRenderedPageBreak/>
        <w:t>Timely data</w:t>
      </w:r>
      <w:r w:rsidRPr="009174E4">
        <w:rPr>
          <w:rStyle w:val="StyleUnderline"/>
          <w:rFonts w:asciiTheme="majorHAnsi" w:hAnsiTheme="majorHAnsi" w:cstheme="majorHAnsi"/>
        </w:rPr>
        <w:t xml:space="preserve"> would </w:t>
      </w:r>
      <w:r w:rsidRPr="009174E4">
        <w:rPr>
          <w:rStyle w:val="Emphasis"/>
          <w:rFonts w:asciiTheme="majorHAnsi" w:hAnsiTheme="majorHAnsi" w:cstheme="majorHAnsi"/>
          <w:highlight w:val="cyan"/>
        </w:rPr>
        <w:t>cut</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risk of policy cock-ups</w:t>
      </w:r>
      <w:r w:rsidRPr="009174E4">
        <w:rPr>
          <w:rFonts w:asciiTheme="majorHAnsi" w:hAnsiTheme="majorHAnsi" w:cstheme="majorHAnsi"/>
          <w:sz w:val="16"/>
        </w:rPr>
        <w:t>—</w:t>
      </w:r>
      <w:r w:rsidRPr="009174E4">
        <w:rPr>
          <w:rStyle w:val="StyleUnderline"/>
          <w:rFonts w:asciiTheme="majorHAnsi" w:hAnsiTheme="majorHAnsi" w:cstheme="majorHAnsi"/>
        </w:rPr>
        <w:t>it would be easier to judge,</w:t>
      </w:r>
      <w:r w:rsidRPr="009174E4">
        <w:rPr>
          <w:rFonts w:asciiTheme="majorHAnsi" w:hAnsiTheme="majorHAnsi" w:cstheme="majorHAnsi"/>
          <w:sz w:val="16"/>
        </w:rPr>
        <w:t xml:space="preserve"> say, </w:t>
      </w:r>
      <w:r w:rsidRPr="009174E4">
        <w:rPr>
          <w:rStyle w:val="StyleUnderline"/>
          <w:rFonts w:asciiTheme="majorHAnsi" w:hAnsiTheme="majorHAnsi" w:cstheme="majorHAnsi"/>
        </w:rPr>
        <w:t>if a dip in activity was becoming a slump</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And the </w:t>
      </w:r>
      <w:r w:rsidRPr="009174E4">
        <w:rPr>
          <w:rStyle w:val="Emphasis"/>
          <w:rFonts w:asciiTheme="majorHAnsi" w:hAnsiTheme="majorHAnsi" w:cstheme="majorHAnsi"/>
        </w:rPr>
        <w:t>levers governments can pull will improve</w:t>
      </w:r>
      <w:r w:rsidRPr="009174E4">
        <w:rPr>
          <w:rFonts w:asciiTheme="majorHAnsi" w:hAnsiTheme="majorHAnsi" w:cstheme="majorHAnsi"/>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9174E4">
        <w:rPr>
          <w:rStyle w:val="Emphasis"/>
          <w:rFonts w:asciiTheme="majorHAnsi" w:hAnsiTheme="majorHAnsi" w:cstheme="majorHAnsi"/>
        </w:rPr>
        <w:t>Good data</w:t>
      </w:r>
      <w:r w:rsidRPr="009174E4">
        <w:rPr>
          <w:rStyle w:val="StyleUnderline"/>
          <w:rFonts w:asciiTheme="majorHAnsi" w:hAnsiTheme="majorHAnsi" w:cstheme="majorHAnsi"/>
        </w:rPr>
        <w:t xml:space="preserve"> during crises could let support be </w:t>
      </w:r>
      <w:r w:rsidRPr="009174E4">
        <w:rPr>
          <w:rStyle w:val="Emphasis"/>
          <w:rFonts w:asciiTheme="majorHAnsi" w:hAnsiTheme="majorHAnsi" w:cstheme="majorHAnsi"/>
        </w:rPr>
        <w:t>precisely targeted</w:t>
      </w:r>
      <w:r w:rsidRPr="009174E4">
        <w:rPr>
          <w:rFonts w:asciiTheme="majorHAnsi" w:hAnsiTheme="majorHAnsi" w:cstheme="majorHAnsi"/>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2DF98BD0" w14:textId="77777777" w:rsidR="009801B6" w:rsidRPr="009174E4" w:rsidRDefault="009801B6" w:rsidP="009801B6">
      <w:pPr>
        <w:rPr>
          <w:rFonts w:asciiTheme="majorHAnsi" w:hAnsiTheme="majorHAnsi" w:cstheme="majorHAnsi"/>
          <w:sz w:val="16"/>
        </w:rPr>
      </w:pP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real-time revolution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promises to </w:t>
      </w:r>
      <w:r w:rsidRPr="009174E4">
        <w:rPr>
          <w:rStyle w:val="StyleUnderline"/>
          <w:rFonts w:asciiTheme="majorHAnsi" w:hAnsiTheme="majorHAnsi" w:cstheme="majorHAnsi"/>
          <w:highlight w:val="cyan"/>
        </w:rPr>
        <w:t>make</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economic decisions</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accurate, transparent and rules-based</w:t>
      </w:r>
      <w:r w:rsidRPr="009174E4">
        <w:rPr>
          <w:rFonts w:asciiTheme="majorHAnsi" w:hAnsiTheme="majorHAnsi" w:cstheme="majorHAnsi"/>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5975817A" w14:textId="77777777" w:rsidR="009801B6" w:rsidRPr="009174E4" w:rsidRDefault="009801B6" w:rsidP="009801B6">
      <w:pPr>
        <w:rPr>
          <w:rFonts w:asciiTheme="majorHAnsi" w:hAnsiTheme="majorHAnsi" w:cstheme="majorHAnsi"/>
          <w:sz w:val="16"/>
          <w:szCs w:val="16"/>
        </w:rPr>
      </w:pPr>
      <w:r w:rsidRPr="009174E4">
        <w:rPr>
          <w:rFonts w:asciiTheme="majorHAnsi" w:hAnsiTheme="majorHAnsi" w:cstheme="majorHAnsi"/>
          <w:sz w:val="16"/>
          <w:szCs w:val="16"/>
        </w:rPr>
        <w:t>Know thyself</w:t>
      </w:r>
    </w:p>
    <w:p w14:paraId="0BF51A23" w14:textId="77777777" w:rsidR="009801B6" w:rsidRPr="009174E4" w:rsidRDefault="009801B6" w:rsidP="009801B6">
      <w:pPr>
        <w:rPr>
          <w:rFonts w:asciiTheme="majorHAnsi" w:hAnsiTheme="majorHAnsi" w:cstheme="majorHAnsi"/>
          <w:sz w:val="16"/>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biggest danger is</w:t>
      </w:r>
      <w:r w:rsidRPr="009174E4">
        <w:rPr>
          <w:rFonts w:asciiTheme="majorHAnsi" w:hAnsiTheme="majorHAnsi" w:cstheme="majorHAnsi"/>
          <w:sz w:val="16"/>
        </w:rPr>
        <w:t xml:space="preserve"> hubris. With a panopticon of the economy, it will be tempting for </w:t>
      </w:r>
      <w:r w:rsidRPr="009174E4">
        <w:rPr>
          <w:rStyle w:val="StyleUnderline"/>
          <w:rFonts w:asciiTheme="majorHAnsi" w:hAnsiTheme="majorHAnsi" w:cstheme="majorHAnsi"/>
        </w:rPr>
        <w:t>politicians</w:t>
      </w:r>
      <w:r w:rsidRPr="009174E4">
        <w:rPr>
          <w:rFonts w:asciiTheme="majorHAnsi" w:hAnsiTheme="majorHAnsi" w:cstheme="majorHAnsi"/>
          <w:sz w:val="16"/>
        </w:rPr>
        <w:t xml:space="preserve"> and officials to </w:t>
      </w:r>
      <w:r w:rsidRPr="009174E4">
        <w:rPr>
          <w:rStyle w:val="StyleUnderline"/>
          <w:rFonts w:asciiTheme="majorHAnsi" w:hAnsiTheme="majorHAnsi" w:cstheme="majorHAnsi"/>
          <w:highlight w:val="cyan"/>
        </w:rPr>
        <w:t>imagine</w:t>
      </w:r>
      <w:r w:rsidRPr="009174E4">
        <w:rPr>
          <w:rStyle w:val="StyleUnderline"/>
          <w:rFonts w:asciiTheme="majorHAnsi" w:hAnsiTheme="majorHAnsi" w:cstheme="majorHAnsi"/>
        </w:rPr>
        <w:t xml:space="preserve"> they can </w:t>
      </w:r>
      <w:r w:rsidRPr="009174E4">
        <w:rPr>
          <w:rStyle w:val="StyleUnderline"/>
          <w:rFonts w:asciiTheme="majorHAnsi" w:hAnsiTheme="majorHAnsi" w:cstheme="majorHAnsi"/>
          <w:highlight w:val="cyan"/>
        </w:rPr>
        <w:t>see</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into the future</w:t>
      </w:r>
      <w:r w:rsidRPr="009174E4">
        <w:rPr>
          <w:rStyle w:val="StyleUnderline"/>
          <w:rFonts w:asciiTheme="majorHAnsi" w:hAnsiTheme="majorHAnsi" w:cstheme="majorHAnsi"/>
        </w:rPr>
        <w:t>, or to mould society</w:t>
      </w:r>
      <w:r w:rsidRPr="009174E4">
        <w:rPr>
          <w:rFonts w:asciiTheme="majorHAnsi" w:hAnsiTheme="majorHAnsi" w:cstheme="majorHAnsi"/>
          <w:sz w:val="16"/>
        </w:rPr>
        <w:t xml:space="preserve"> according to their preferences and favour particular groups. </w:t>
      </w:r>
      <w:r w:rsidRPr="009174E4">
        <w:rPr>
          <w:rStyle w:val="StyleUnderline"/>
          <w:rFonts w:asciiTheme="majorHAnsi" w:hAnsiTheme="majorHAnsi" w:cstheme="majorHAnsi"/>
          <w:highlight w:val="cyan"/>
        </w:rPr>
        <w:t>This is</w:t>
      </w:r>
      <w:r w:rsidRPr="009174E4">
        <w:rPr>
          <w:rFonts w:asciiTheme="majorHAnsi" w:hAnsiTheme="majorHAnsi" w:cstheme="majorHAnsi"/>
          <w:sz w:val="16"/>
        </w:rPr>
        <w:t xml:space="preserve"> the dream of the Chinese Communist Party, which seeks to engage in a form of </w:t>
      </w:r>
      <w:r w:rsidRPr="009174E4">
        <w:rPr>
          <w:rStyle w:val="Emphasis"/>
          <w:rFonts w:asciiTheme="majorHAnsi" w:hAnsiTheme="majorHAnsi" w:cstheme="majorHAnsi"/>
          <w:highlight w:val="cyan"/>
        </w:rPr>
        <w:t>digital central planning</w:t>
      </w:r>
      <w:r w:rsidRPr="009174E4">
        <w:rPr>
          <w:rFonts w:asciiTheme="majorHAnsi" w:hAnsiTheme="majorHAnsi" w:cstheme="majorHAnsi"/>
          <w:sz w:val="16"/>
        </w:rPr>
        <w:t>.</w:t>
      </w:r>
    </w:p>
    <w:p w14:paraId="54F86B02" w14:textId="77777777" w:rsidR="009801B6" w:rsidRDefault="009801B6" w:rsidP="009801B6">
      <w:pPr>
        <w:rPr>
          <w:rFonts w:ascii="Arial" w:hAnsi="Arial" w:cs="Arial"/>
          <w:sz w:val="16"/>
        </w:rPr>
      </w:pPr>
      <w:r w:rsidRPr="009174E4">
        <w:rPr>
          <w:rFonts w:asciiTheme="majorHAnsi" w:hAnsiTheme="majorHAnsi" w:cstheme="majorHAnsi"/>
          <w:sz w:val="16"/>
        </w:rPr>
        <w:t xml:space="preserve">In fact </w:t>
      </w:r>
      <w:r w:rsidRPr="009174E4">
        <w:rPr>
          <w:rStyle w:val="StyleUnderline"/>
          <w:rFonts w:asciiTheme="majorHAnsi" w:hAnsiTheme="majorHAnsi" w:cstheme="majorHAnsi"/>
        </w:rPr>
        <w:t>no amount of data can reliably predict the future</w:t>
      </w:r>
      <w:r w:rsidRPr="009174E4">
        <w:rPr>
          <w:rFonts w:asciiTheme="majorHAnsi" w:hAnsiTheme="majorHAnsi" w:cstheme="majorHAnsi"/>
          <w:sz w:val="16"/>
        </w:rPr>
        <w:t xml:space="preserve">. Unfathomably complex, dynamic economies rely not on Big Brother but on the spontaneous behaviour of millions of independent firms and consumers. </w:t>
      </w:r>
      <w:r w:rsidRPr="009174E4">
        <w:rPr>
          <w:rStyle w:val="StyleUnderline"/>
          <w:rFonts w:asciiTheme="majorHAnsi" w:hAnsiTheme="majorHAnsi" w:cstheme="majorHAnsi"/>
          <w:highlight w:val="cyan"/>
        </w:rPr>
        <w:t>Instant economics</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isn’t about</w:t>
      </w:r>
      <w:r w:rsidRPr="009174E4">
        <w:rPr>
          <w:rStyle w:val="Emphasis"/>
          <w:rFonts w:asciiTheme="majorHAnsi" w:hAnsiTheme="majorHAnsi" w:cstheme="majorHAnsi"/>
        </w:rPr>
        <w:t xml:space="preserve"> clairvoyance or omniscience</w:t>
      </w:r>
      <w:r w:rsidRPr="009174E4">
        <w:rPr>
          <w:rStyle w:val="StyleUnderline"/>
          <w:rFonts w:asciiTheme="majorHAnsi" w:hAnsiTheme="majorHAnsi" w:cstheme="majorHAnsi"/>
        </w:rPr>
        <w:t xml:space="preserve">. Instead </w:t>
      </w:r>
      <w:r w:rsidRPr="009174E4">
        <w:rPr>
          <w:rStyle w:val="StyleUnderline"/>
          <w:rFonts w:asciiTheme="majorHAnsi" w:hAnsiTheme="majorHAnsi" w:cstheme="majorHAnsi"/>
          <w:highlight w:val="cyan"/>
        </w:rPr>
        <w:t>its promise is</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prosaic but transformative</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better, timelier and more rational decision-making</w:t>
      </w:r>
      <w:r w:rsidRPr="009174E4">
        <w:rPr>
          <w:rFonts w:asciiTheme="majorHAnsi" w:hAnsiTheme="majorHAnsi" w:cstheme="majorHAnsi"/>
          <w:sz w:val="16"/>
        </w:rPr>
        <w:t xml:space="preserve">. </w:t>
      </w:r>
      <w:r w:rsidRPr="009174E4">
        <w:rPr>
          <w:rFonts w:ascii="Arial" w:hAnsi="Arial" w:cs="Arial"/>
          <w:sz w:val="16"/>
        </w:rPr>
        <w:t>■</w:t>
      </w:r>
    </w:p>
    <w:p w14:paraId="013A6049" w14:textId="0BC1E8F5" w:rsidR="009801B6" w:rsidRPr="003B15E8" w:rsidRDefault="009801B6" w:rsidP="009801B6">
      <w:r>
        <w:t>=</w:t>
      </w:r>
    </w:p>
    <w:p w14:paraId="378C7ADB" w14:textId="77777777" w:rsidR="009801B6" w:rsidRPr="008E1C89" w:rsidRDefault="009801B6" w:rsidP="009801B6">
      <w:pPr>
        <w:pStyle w:val="Heading4"/>
      </w:pPr>
      <w:r>
        <w:t xml:space="preserve">2. Capitalism solves their impacts. </w:t>
      </w:r>
    </w:p>
    <w:p w14:paraId="2351EF17" w14:textId="77777777" w:rsidR="009801B6" w:rsidRPr="008E1C89" w:rsidRDefault="009801B6" w:rsidP="009801B6">
      <w:pPr>
        <w:rPr>
          <w:szCs w:val="22"/>
        </w:rPr>
      </w:pPr>
      <w:r w:rsidRPr="008E1C89">
        <w:rPr>
          <w:szCs w:val="22"/>
        </w:rPr>
        <w:t xml:space="preserve">Mark </w:t>
      </w:r>
      <w:r w:rsidRPr="008E1C89">
        <w:rPr>
          <w:rStyle w:val="Style13ptBold"/>
          <w:szCs w:val="22"/>
        </w:rPr>
        <w:t>Budolfson 21</w:t>
      </w:r>
      <w:r w:rsidRPr="008E1C89">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94E07E5" w14:textId="77777777" w:rsidR="009801B6" w:rsidRPr="00AE5A8F" w:rsidRDefault="009801B6" w:rsidP="009801B6">
      <w:r w:rsidRPr="008E1C89">
        <w:rPr>
          <w:rStyle w:val="StyleUnderline"/>
        </w:rPr>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1919B0E" w14:textId="77777777" w:rsidR="009801B6" w:rsidRPr="008E1C89" w:rsidRDefault="009801B6" w:rsidP="009801B6">
      <w:r w:rsidRPr="00AE5A8F">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w:t>
      </w:r>
      <w:r w:rsidRPr="008E1C89">
        <w:lastRenderedPageBreak/>
        <w:t>air and water pollution, the challenge of feeding the world, ensuring sustainable development for the world's poorest, and other interrelated challenges.</w:t>
      </w:r>
    </w:p>
    <w:p w14:paraId="29F65123" w14:textId="77777777" w:rsidR="009801B6" w:rsidRPr="00AE5A8F" w:rsidRDefault="009801B6" w:rsidP="009801B6">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69937884" w14:textId="77777777" w:rsidR="009801B6" w:rsidRPr="00AE5A8F" w:rsidRDefault="009801B6" w:rsidP="009801B6">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598340C2" w14:textId="77777777" w:rsidR="009801B6" w:rsidRPr="00AE5A8F" w:rsidRDefault="009801B6" w:rsidP="009801B6">
      <w:pPr>
        <w:rPr>
          <w:szCs w:val="16"/>
        </w:rPr>
      </w:pPr>
      <w:r w:rsidRPr="00AE5A8F">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B584665" w14:textId="77777777" w:rsidR="009801B6" w:rsidRPr="00AE5A8F" w:rsidRDefault="009801B6" w:rsidP="009801B6">
      <w:pPr>
        <w:rPr>
          <w:szCs w:val="16"/>
        </w:rPr>
      </w:pPr>
      <w:r w:rsidRPr="00AE5A8F">
        <w:rPr>
          <w:szCs w:val="16"/>
        </w:rPr>
        <w:t>Arguments for and against Forms of Capitalism</w:t>
      </w:r>
    </w:p>
    <w:p w14:paraId="24914418" w14:textId="77777777" w:rsidR="009801B6" w:rsidRPr="00AE5A8F" w:rsidRDefault="009801B6" w:rsidP="009801B6">
      <w:pPr>
        <w:rPr>
          <w:szCs w:val="16"/>
        </w:rPr>
      </w:pPr>
      <w:r w:rsidRPr="00AE5A8F">
        <w:rPr>
          <w:szCs w:val="16"/>
        </w:rPr>
        <w:t>The Argument against Capitalism</w:t>
      </w:r>
    </w:p>
    <w:p w14:paraId="73EE176B" w14:textId="77777777" w:rsidR="009801B6" w:rsidRPr="00AE5A8F" w:rsidRDefault="009801B6" w:rsidP="009801B6">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100567C0" w14:textId="77777777" w:rsidR="009801B6" w:rsidRPr="00AE5A8F" w:rsidRDefault="009801B6" w:rsidP="009801B6">
      <w:pPr>
        <w:rPr>
          <w:szCs w:val="16"/>
        </w:rPr>
      </w:pPr>
      <w:r w:rsidRPr="00AE5A8F">
        <w:rPr>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3A69D83D" w14:textId="77777777" w:rsidR="009801B6" w:rsidRPr="00AE5A8F" w:rsidRDefault="009801B6" w:rsidP="009801B6">
      <w:pPr>
        <w:rPr>
          <w:szCs w:val="16"/>
        </w:rPr>
      </w:pPr>
      <w:r w:rsidRPr="00AE5A8F">
        <w:rPr>
          <w:szCs w:val="16"/>
        </w:rPr>
        <w:t>The Argument for Well-Regulated Capitalism</w:t>
      </w:r>
    </w:p>
    <w:p w14:paraId="09996B70" w14:textId="77777777" w:rsidR="009801B6" w:rsidRPr="00AE5A8F" w:rsidRDefault="009801B6" w:rsidP="009801B6">
      <w:r w:rsidRPr="00AE5A8F">
        <w:lastRenderedPageBreak/>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5DBB61E8" w14:textId="77777777" w:rsidR="009801B6" w:rsidRPr="008E1C89" w:rsidRDefault="009801B6" w:rsidP="009801B6">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78A7E04A" w14:textId="77777777" w:rsidR="009801B6" w:rsidRPr="00AE5A8F" w:rsidRDefault="009801B6" w:rsidP="009801B6">
      <w:r w:rsidRPr="008E1C89">
        <w:rPr>
          <w:rStyle w:val="StyleUnderline"/>
        </w:rPr>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the argument in favor of capitalism is even more dramatic because it claims 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5B545D02" w14:textId="77777777" w:rsidR="009801B6" w:rsidRPr="00AE5A8F" w:rsidRDefault="009801B6" w:rsidP="009801B6">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w:t>
      </w:r>
      <w:r w:rsidRPr="008E1C89">
        <w:lastRenderedPageBreak/>
        <w:t xml:space="preserve">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4E8105BE" w14:textId="77777777" w:rsidR="009801B6" w:rsidRPr="008E1C89" w:rsidRDefault="009801B6" w:rsidP="009801B6">
      <w:r w:rsidRPr="00AE5A8F">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46C63911" w14:textId="77777777" w:rsidR="009801B6" w:rsidRPr="00AE5A8F" w:rsidRDefault="009801B6" w:rsidP="009801B6">
      <w:pPr>
        <w:pStyle w:val="ListParagraph"/>
        <w:numPr>
          <w:ilvl w:val="0"/>
          <w:numId w:val="12"/>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D88225C" w14:textId="77777777" w:rsidR="009801B6" w:rsidRPr="00AE5A8F" w:rsidRDefault="009801B6" w:rsidP="009801B6">
      <w:pPr>
        <w:pStyle w:val="ListParagraph"/>
        <w:numPr>
          <w:ilvl w:val="0"/>
          <w:numId w:val="12"/>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2A9AED74" w14:textId="77777777" w:rsidR="009801B6" w:rsidRPr="00AE5A8F" w:rsidRDefault="009801B6" w:rsidP="009801B6">
      <w:pPr>
        <w:pStyle w:val="ListParagraph"/>
        <w:numPr>
          <w:ilvl w:val="0"/>
          <w:numId w:val="12"/>
        </w:numPr>
        <w:rPr>
          <w:rFonts w:asciiTheme="majorHAnsi" w:hAnsiTheme="majorHAnsi" w:cstheme="majorHAnsi"/>
        </w:rPr>
      </w:pPr>
      <w:r w:rsidRPr="008E1C89">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1494404D" w14:textId="77777777" w:rsidR="009801B6" w:rsidRPr="00AE5A8F" w:rsidRDefault="009801B6" w:rsidP="009801B6">
      <w:pPr>
        <w:pStyle w:val="ListParagraph"/>
        <w:numPr>
          <w:ilvl w:val="0"/>
          <w:numId w:val="12"/>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1673968D" w14:textId="77777777" w:rsidR="009801B6" w:rsidRPr="00AE5A8F" w:rsidRDefault="009801B6" w:rsidP="009801B6">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6B636B1F" w14:textId="77777777" w:rsidR="009801B6" w:rsidRPr="00AE5A8F" w:rsidRDefault="009801B6" w:rsidP="009801B6">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t>
      </w:r>
      <w:r w:rsidRPr="008E1C89">
        <w:lastRenderedPageBreak/>
        <w:t xml:space="preserve">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011848A" w14:textId="77777777" w:rsidR="009801B6" w:rsidRPr="008E1C89" w:rsidRDefault="009801B6" w:rsidP="009801B6">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1B167AC7" w14:textId="77777777" w:rsidR="009801B6" w:rsidRPr="00AE5A8F" w:rsidRDefault="009801B6" w:rsidP="009801B6">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870D333" w14:textId="77777777" w:rsidR="009801B6" w:rsidRPr="00AE5A8F" w:rsidRDefault="009801B6" w:rsidP="009801B6">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2B631A21" w14:textId="77777777" w:rsidR="009801B6" w:rsidRPr="00AE5A8F" w:rsidRDefault="009801B6" w:rsidP="009801B6">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13EE2C39" w14:textId="77777777" w:rsidR="009801B6" w:rsidRPr="008E1C89" w:rsidRDefault="009801B6" w:rsidP="009801B6">
      <w:pPr>
        <w:rPr>
          <w:rStyle w:val="StyleUnderline"/>
        </w:rPr>
      </w:pPr>
      <w:r w:rsidRPr="00AE5A8F">
        <w:lastRenderedPageBreak/>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33233E15" w14:textId="77777777" w:rsidR="009801B6" w:rsidRDefault="009801B6" w:rsidP="009801B6">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38D07117" w14:textId="77777777" w:rsidR="009801B6" w:rsidRDefault="009801B6" w:rsidP="009801B6">
      <w:pPr>
        <w:pStyle w:val="Heading4"/>
      </w:pPr>
      <w:r>
        <w:rPr>
          <w:rFonts w:asciiTheme="majorHAnsi" w:hAnsiTheme="majorHAnsi" w:cstheme="majorHAnsi"/>
        </w:rPr>
        <w:t xml:space="preserve">4. </w:t>
      </w: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2F8F6110" w14:textId="77777777" w:rsidR="009801B6" w:rsidRPr="006459F4" w:rsidRDefault="009801B6" w:rsidP="009801B6">
      <w:pPr>
        <w:rPr>
          <w:rStyle w:val="StyleUnderline"/>
          <w:highlight w:val="cyan"/>
          <w:lang w:val="es-ES_tradnl"/>
        </w:rPr>
      </w:pPr>
      <w:r w:rsidRPr="001C0B55">
        <w:t xml:space="preserve">Eric </w:t>
      </w:r>
      <w:r w:rsidRPr="001C0B55">
        <w:rPr>
          <w:rStyle w:val="Style13ptBold"/>
        </w:rPr>
        <w:t>Levitz 5/17/21</w:t>
      </w:r>
      <w:r w:rsidRPr="001C0B55">
        <w:t>. Senior Writer at New York Magazine</w:t>
      </w:r>
      <w:r>
        <w:t xml:space="preserve">. MA Johns Hopkins. </w:t>
      </w:r>
      <w:r w:rsidRPr="001C0B55">
        <w:t xml:space="preserve">"We’ll Innovate Our Way Out of the Climate Crisis or Die Trying". </w:t>
      </w:r>
      <w:r w:rsidRPr="006459F4">
        <w:rPr>
          <w:lang w:val="es-ES_tradnl"/>
        </w:rPr>
        <w:t xml:space="preserve">Intelligencer. 5-17-2021. https://nymag.com/intelligencer/2021/05/climate-biden-green-tech-innovation.html </w:t>
      </w:r>
    </w:p>
    <w:p w14:paraId="2A8B7742" w14:textId="77777777" w:rsidR="009801B6" w:rsidRPr="006459F4" w:rsidRDefault="009801B6" w:rsidP="009801B6">
      <w:pPr>
        <w:rPr>
          <w:sz w:val="16"/>
        </w:rPr>
      </w:pPr>
      <w:r w:rsidRPr="006459F4">
        <w:rPr>
          <w:rStyle w:val="StyleUnderline"/>
        </w:rPr>
        <w:t>Today’s best-case ecological scenario was a horror</w:t>
      </w:r>
      <w:r w:rsidRPr="006459F4">
        <w:rPr>
          <w:sz w:val="16"/>
        </w:rPr>
        <w:t xml:space="preserve"> story </w:t>
      </w:r>
      <w:r w:rsidRPr="006459F4">
        <w:rPr>
          <w:rStyle w:val="StyleUnderline"/>
        </w:rPr>
        <w:t>just three decades</w:t>
      </w:r>
      <w:r w:rsidRPr="006459F4">
        <w:rPr>
          <w:sz w:val="16"/>
        </w:rPr>
        <w:t xml:space="preserve"> ago. </w:t>
      </w:r>
      <w:r w:rsidRPr="006459F4">
        <w:rPr>
          <w:rStyle w:val="StyleUnderline"/>
        </w:rPr>
        <w:t>In 1993</w:t>
      </w:r>
      <w:r w:rsidRPr="006459F4">
        <w:rPr>
          <w:sz w:val="16"/>
        </w:rPr>
        <w:t>, Bill Clinton declared</w:t>
      </w:r>
      <w:r w:rsidRPr="0098065F">
        <w:rPr>
          <w:sz w:val="16"/>
        </w:rPr>
        <w:t xml:space="preserve">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 xml:space="preserve">a level of temperature rise that will </w:t>
      </w:r>
      <w:r w:rsidRPr="006459F4">
        <w:rPr>
          <w:rStyle w:val="StyleUnderline"/>
        </w:rPr>
        <w:t>turn “once in a century” storms</w:t>
      </w:r>
      <w:r w:rsidRPr="006459F4">
        <w:rPr>
          <w:sz w:val="16"/>
        </w:rPr>
        <w:t xml:space="preserve"> into annual events, </w:t>
      </w:r>
      <w:r w:rsidRPr="006459F4">
        <w:rPr>
          <w:rStyle w:val="Emphasis"/>
        </w:rPr>
        <w:t>drown entire island nations</w:t>
      </w:r>
      <w:r w:rsidRPr="006459F4">
        <w:rPr>
          <w:sz w:val="16"/>
        </w:rPr>
        <w:t xml:space="preserve">, </w:t>
      </w:r>
      <w:r w:rsidRPr="006459F4">
        <w:rPr>
          <w:rStyle w:val="StyleUnderline"/>
        </w:rPr>
        <w:t xml:space="preserve">and render </w:t>
      </w:r>
      <w:r w:rsidRPr="006459F4">
        <w:rPr>
          <w:rStyle w:val="Emphasis"/>
        </w:rPr>
        <w:t>major cities</w:t>
      </w:r>
      <w:r w:rsidRPr="006459F4">
        <w:rPr>
          <w:sz w:val="16"/>
        </w:rPr>
        <w:t xml:space="preserve"> in the Middle East </w:t>
      </w:r>
      <w:r w:rsidRPr="006459F4">
        <w:rPr>
          <w:rStyle w:val="Emphasis"/>
        </w:rPr>
        <w:t>uninhabitable</w:t>
      </w:r>
      <w:r w:rsidRPr="006459F4">
        <w:rPr>
          <w:sz w:val="16"/>
        </w:rPr>
        <w:t xml:space="preserve"> in summertime (at least for those whose lifestyles involve “walking outdoors without dying of heatstroke”). </w:t>
      </w:r>
      <w:r w:rsidRPr="006459F4">
        <w:rPr>
          <w:rStyle w:val="StyleUnderline"/>
        </w:rPr>
        <w:t xml:space="preserve">This is what passes for a </w:t>
      </w:r>
      <w:r w:rsidRPr="006459F4">
        <w:rPr>
          <w:rStyle w:val="Emphasis"/>
        </w:rPr>
        <w:t>utopian vision in 2021</w:t>
      </w:r>
      <w:r w:rsidRPr="006459F4">
        <w:rPr>
          <w:sz w:val="16"/>
        </w:rPr>
        <w:t xml:space="preserve">. If we confine ourselves to mere </w:t>
      </w:r>
      <w:r w:rsidRPr="006459F4">
        <w:rPr>
          <w:rStyle w:val="Emphasis"/>
        </w:rPr>
        <w:t>optimism</w:t>
      </w:r>
      <w:r w:rsidRPr="006459F4">
        <w:rPr>
          <w:sz w:val="16"/>
        </w:rPr>
        <w:t xml:space="preserve"> — and assume that every Paris Agreement signatory meets its current pledged target for decarbonization — then warming </w:t>
      </w:r>
      <w:r w:rsidRPr="006459F4">
        <w:rPr>
          <w:rStyle w:val="StyleUnderline"/>
        </w:rPr>
        <w:t>will hit 2.4 degrees by century’s end</w:t>
      </w:r>
      <w:r w:rsidRPr="006459F4">
        <w:rPr>
          <w:sz w:val="16"/>
        </w:rPr>
        <w:t>.</w:t>
      </w:r>
    </w:p>
    <w:p w14:paraId="436AEDA7" w14:textId="77777777" w:rsidR="009801B6" w:rsidRPr="0098065F" w:rsidRDefault="009801B6" w:rsidP="009801B6">
      <w:pPr>
        <w:rPr>
          <w:sz w:val="16"/>
        </w:rPr>
      </w:pPr>
      <w:r w:rsidRPr="006459F4">
        <w:rPr>
          <w:sz w:val="16"/>
        </w:rPr>
        <w:t>The reality of our ecological predicament invites denial of</w:t>
      </w:r>
      <w:r w:rsidRPr="001C0B55">
        <w:rPr>
          <w:sz w:val="16"/>
        </w:rPr>
        <w:t xml:space="preserve"> our political </w:t>
      </w:r>
      <w:r w:rsidRPr="006459F4">
        <w:rPr>
          <w:sz w:val="16"/>
        </w:rPr>
        <w:t xml:space="preserve">one. Put simply, </w:t>
      </w:r>
      <w:r w:rsidRPr="006459F4">
        <w:rPr>
          <w:rStyle w:val="StyleUnderline"/>
        </w:rPr>
        <w:t>it is hard to reconcile the scale of the climate crisis with the limits of</w:t>
      </w:r>
      <w:r w:rsidRPr="006459F4">
        <w:rPr>
          <w:sz w:val="16"/>
        </w:rPr>
        <w:t xml:space="preserve"> contemporary American </w:t>
      </w:r>
      <w:r w:rsidRPr="006459F4">
        <w:rPr>
          <w:rStyle w:val="StyleUnderline"/>
        </w:rPr>
        <w:t>politics</w:t>
      </w:r>
      <w:r w:rsidRPr="006459F4">
        <w:rPr>
          <w:sz w:val="16"/>
        </w:rPr>
        <w:t xml:space="preserve">. </w:t>
      </w:r>
      <w:r w:rsidRPr="006459F4">
        <w:rPr>
          <w:rStyle w:val="Emphasis"/>
        </w:rPr>
        <w:t>Delusions rush in to fill the gap</w:t>
      </w:r>
      <w:r w:rsidRPr="006459F4">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w:t>
      </w:r>
      <w:r w:rsidRPr="0098065F">
        <w:rPr>
          <w:sz w:val="16"/>
        </w:rPr>
        <w:t xml:space="preserv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782BEEDD" w14:textId="77777777" w:rsidR="009801B6" w:rsidRPr="006459F4" w:rsidRDefault="009801B6" w:rsidP="009801B6">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6459F4">
        <w:rPr>
          <w:rStyle w:val="StyleUnderline"/>
        </w:rPr>
        <w:t xml:space="preserve">there is </w:t>
      </w:r>
      <w:r w:rsidRPr="0027561B">
        <w:rPr>
          <w:rStyle w:val="StyleUnderline"/>
          <w:highlight w:val="cyan"/>
        </w:rPr>
        <w:t>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for this proje</w:t>
      </w:r>
      <w:r w:rsidRPr="006459F4">
        <w:rPr>
          <w:rStyle w:val="StyleUnderline"/>
        </w:rPr>
        <w:t>ct</w:t>
      </w:r>
      <w:r w:rsidRPr="0098065F">
        <w:rPr>
          <w:rStyle w:val="StyleUnderline"/>
        </w:rPr>
        <w:t xml:space="preserve">, </w:t>
      </w:r>
      <w:r w:rsidRPr="0027561B">
        <w:rPr>
          <w:rStyle w:val="StyleUnderline"/>
          <w:highlight w:val="cyan"/>
        </w:rPr>
        <w:t xml:space="preserve">nor </w:t>
      </w:r>
      <w:r w:rsidRPr="006459F4">
        <w:rPr>
          <w:rStyle w:val="Emphasis"/>
        </w:rPr>
        <w:t xml:space="preserve">any </w:t>
      </w:r>
      <w:r w:rsidRPr="0027561B">
        <w:rPr>
          <w:rStyle w:val="Emphasis"/>
          <w:highlight w:val="cyan"/>
        </w:rPr>
        <w:t xml:space="preserve">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6459F4">
        <w:rPr>
          <w:rStyle w:val="StyleUnderline"/>
        </w:rPr>
        <w:t xml:space="preserve">and you’ll </w:t>
      </w:r>
      <w:r w:rsidRPr="006459F4">
        <w:rPr>
          <w:rStyle w:val="Emphasis"/>
        </w:rPr>
        <w:t>condemn nearly half of humanity to permanent poverty</w:t>
      </w:r>
      <w:r w:rsidRPr="006459F4">
        <w:rPr>
          <w:sz w:val="16"/>
        </w:rPr>
        <w:t xml:space="preserve">. </w:t>
      </w:r>
      <w:r w:rsidRPr="006459F4">
        <w:rPr>
          <w:rStyle w:val="StyleUnderline"/>
        </w:rPr>
        <w:t>Divide existing GDP into perfectly</w:t>
      </w:r>
      <w:r w:rsidRPr="0098065F">
        <w:rPr>
          <w:rStyle w:val="StyleUnderline"/>
        </w:rPr>
        <w:t xml:space="preserve"> even slices, </w:t>
      </w:r>
      <w:r w:rsidRPr="006459F4">
        <w:rPr>
          <w:rStyle w:val="StyleUnderline"/>
        </w:rPr>
        <w:t xml:space="preserve">and every person on the planet will live on about </w:t>
      </w:r>
      <w:r w:rsidRPr="006459F4">
        <w:rPr>
          <w:rStyle w:val="Emphasis"/>
        </w:rPr>
        <w:t>$5,500 a year</w:t>
      </w:r>
      <w:r w:rsidRPr="006459F4">
        <w:rPr>
          <w:sz w:val="16"/>
        </w:rPr>
        <w:t>. Amer</w:t>
      </w:r>
      <w:r w:rsidRPr="0098065F">
        <w:rPr>
          <w:sz w:val="16"/>
        </w:rPr>
        <w:t xml:space="preserve">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w:t>
      </w:r>
      <w:r w:rsidRPr="0098065F">
        <w:rPr>
          <w:sz w:val="16"/>
        </w:rPr>
        <w:lastRenderedPageBreak/>
        <w:t xml:space="preserve">the issue. </w:t>
      </w:r>
      <w:r w:rsidRPr="006459F4">
        <w:rPr>
          <w:sz w:val="16"/>
        </w:rPr>
        <w:t xml:space="preserve">Meanwhile, </w:t>
      </w:r>
      <w:r w:rsidRPr="006459F4">
        <w:rPr>
          <w:rStyle w:val="StyleUnderline"/>
        </w:rPr>
        <w:t>any Chinese or Indian leader who attempted to stymy income growth</w:t>
      </w:r>
      <w:r w:rsidRPr="006459F4">
        <w:rPr>
          <w:sz w:val="16"/>
        </w:rPr>
        <w:t xml:space="preserve"> in the name of sustainability </w:t>
      </w:r>
      <w:r w:rsidRPr="006459F4">
        <w:rPr>
          <w:rStyle w:val="Emphasis"/>
        </w:rPr>
        <w:t>would be ousted</w:t>
      </w:r>
      <w:r w:rsidRPr="006459F4">
        <w:rPr>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w:t>
      </w:r>
      <w:r w:rsidRPr="0098065F">
        <w:rPr>
          <w:sz w:val="16"/>
        </w:rPr>
        <w:t xml:space="preserve"> in which individual car ownership is heavily restricted, and housing, healthcare, and myriad low-carbon leisure activities are social rights. </w:t>
      </w:r>
      <w:r w:rsidRPr="006459F4">
        <w:rPr>
          <w:sz w:val="16"/>
        </w:rPr>
        <w:t xml:space="preserve">But </w:t>
      </w:r>
      <w:r w:rsidRPr="006459F4">
        <w:rPr>
          <w:rStyle w:val="StyleUnderline"/>
        </w:rPr>
        <w:t xml:space="preserve">nothing short of an </w:t>
      </w:r>
      <w:r w:rsidRPr="006459F4">
        <w:rPr>
          <w:rStyle w:val="Emphasis"/>
        </w:rPr>
        <w:t>absolute dictatorship</w:t>
      </w:r>
      <w:r w:rsidRPr="006459F4">
        <w:rPr>
          <w:rStyle w:val="StyleUnderline"/>
        </w:rPr>
        <w:t xml:space="preserve"> could affect such a transformation at the necessary speed</w:t>
      </w:r>
      <w:r w:rsidRPr="006459F4">
        <w:rPr>
          <w:sz w:val="16"/>
        </w:rPr>
        <w:t xml:space="preserve">. And the specter of eco-Bolshevism does not haunt the Global North. </w:t>
      </w:r>
      <w:r w:rsidRPr="006459F4">
        <w:rPr>
          <w:rStyle w:val="StyleUnderline"/>
        </w:rPr>
        <w:t xml:space="preserve">Humanity is going to find a way to </w:t>
      </w:r>
      <w:r w:rsidRPr="006459F4">
        <w:rPr>
          <w:rStyle w:val="Emphasis"/>
        </w:rPr>
        <w:t>get rich sustainably, or die trying</w:t>
      </w:r>
      <w:r w:rsidRPr="006459F4">
        <w:rPr>
          <w:sz w:val="16"/>
        </w:rPr>
        <w:t>.</w:t>
      </w:r>
    </w:p>
    <w:p w14:paraId="48779443" w14:textId="77777777" w:rsidR="009801B6" w:rsidRPr="006459F4" w:rsidRDefault="009801B6" w:rsidP="009801B6">
      <w:pPr>
        <w:rPr>
          <w:sz w:val="16"/>
        </w:rPr>
      </w:pPr>
      <w:r w:rsidRPr="006459F4">
        <w:rPr>
          <w:sz w:val="16"/>
        </w:rPr>
        <w:t xml:space="preserve">Thus, </w:t>
      </w:r>
      <w:r w:rsidRPr="006459F4">
        <w:rPr>
          <w:rStyle w:val="StyleUnderline"/>
        </w:rPr>
        <w:t xml:space="preserve">the chasm between the ecologically necessary and the politically possible can only be bridged by </w:t>
      </w:r>
      <w:r w:rsidRPr="006459F4">
        <w:rPr>
          <w:rStyle w:val="Emphasis"/>
        </w:rPr>
        <w:t>technological</w:t>
      </w:r>
      <w:r w:rsidRPr="001C0B55">
        <w:rPr>
          <w:rStyle w:val="Emphasis"/>
        </w:rPr>
        <w:t xml:space="preserve">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xml:space="preserve">. An American Jobs Plan </w:t>
      </w:r>
      <w:r w:rsidRPr="006459F4">
        <w:rPr>
          <w:sz w:val="16"/>
        </w:rPr>
        <w:t>with much higher funding for green R&amp;D is both imminently winnable and environmentally imperative. U.S. climate hawks should make securing such legislation a top priority.</w:t>
      </w:r>
    </w:p>
    <w:p w14:paraId="2E7FB179" w14:textId="77777777" w:rsidR="009801B6" w:rsidRPr="0098065F" w:rsidRDefault="009801B6" w:rsidP="009801B6">
      <w:pPr>
        <w:rPr>
          <w:sz w:val="16"/>
        </w:rPr>
      </w:pPr>
      <w:r w:rsidRPr="006459F4">
        <w:rPr>
          <w:rStyle w:val="StyleUnderline"/>
        </w:rPr>
        <w:t xml:space="preserve">The choice before us is </w:t>
      </w:r>
      <w:r w:rsidRPr="006459F4">
        <w:rPr>
          <w:rStyle w:val="Emphasis"/>
        </w:rPr>
        <w:t>techno-optimism</w:t>
      </w:r>
      <w:r w:rsidRPr="006459F4">
        <w:rPr>
          <w:rStyle w:val="StyleUnderline"/>
        </w:rPr>
        <w:t xml:space="preserve"> or </w:t>
      </w:r>
      <w:r w:rsidRPr="006459F4">
        <w:rPr>
          <w:rStyle w:val="Emphasis"/>
        </w:rPr>
        <w:t>barbarism</w:t>
      </w:r>
      <w:r w:rsidRPr="006459F4">
        <w:rPr>
          <w:sz w:val="16"/>
        </w:rPr>
        <w:t>.</w:t>
      </w:r>
    </w:p>
    <w:p w14:paraId="73C82E58" w14:textId="77777777" w:rsidR="009801B6" w:rsidRPr="0098065F" w:rsidRDefault="009801B6" w:rsidP="009801B6">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61A6D96E" w14:textId="77777777" w:rsidR="009801B6" w:rsidRPr="0098065F" w:rsidRDefault="009801B6" w:rsidP="009801B6">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58F04DB7" w14:textId="77777777" w:rsidR="009801B6" w:rsidRPr="006459F4" w:rsidRDefault="009801B6" w:rsidP="009801B6">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6459F4">
        <w:rPr>
          <w:rStyle w:val="StyleUnderline"/>
        </w:rPr>
        <w:t xml:space="preserve">The </w:t>
      </w:r>
      <w:r w:rsidRPr="001C0B55">
        <w:rPr>
          <w:rStyle w:val="StyleUnderline"/>
          <w:highlight w:val="cyan"/>
        </w:rPr>
        <w:t xml:space="preserve">same </w:t>
      </w:r>
      <w:r w:rsidRPr="006459F4">
        <w:rPr>
          <w:rStyle w:val="StyleUnderline"/>
        </w:rPr>
        <w:t xml:space="preserve">story holds </w:t>
      </w:r>
      <w:r w:rsidRPr="001C0B55">
        <w:rPr>
          <w:rStyle w:val="StyleUnderline"/>
          <w:highlight w:val="cyan"/>
        </w:rPr>
        <w:t xml:space="preserve">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w:t>
      </w:r>
      <w:r w:rsidRPr="006459F4">
        <w:rPr>
          <w:sz w:val="16"/>
        </w:rPr>
        <w:t xml:space="preserve">percent cheaper. </w:t>
      </w:r>
      <w:r w:rsidRPr="006459F4">
        <w:rPr>
          <w:rStyle w:val="StyleUnderline"/>
        </w:rPr>
        <w:t xml:space="preserve">Our species remains </w:t>
      </w:r>
      <w:r w:rsidRPr="006459F4">
        <w:rPr>
          <w:rStyle w:val="Emphasis"/>
        </w:rPr>
        <w:t>lackluster at solidarity</w:t>
      </w:r>
      <w:r w:rsidRPr="006459F4">
        <w:rPr>
          <w:rStyle w:val="StyleUnderline"/>
        </w:rPr>
        <w:t xml:space="preserve"> and self-government, but </w:t>
      </w:r>
      <w:r w:rsidRPr="006459F4">
        <w:rPr>
          <w:rStyle w:val="Emphasis"/>
        </w:rPr>
        <w:t>we’ve got a real knack for building cool shit</w:t>
      </w:r>
      <w:r w:rsidRPr="006459F4">
        <w:rPr>
          <w:sz w:val="16"/>
        </w:rPr>
        <w:t>.</w:t>
      </w:r>
    </w:p>
    <w:p w14:paraId="15E24FE2" w14:textId="77777777" w:rsidR="009801B6" w:rsidRPr="0098065F" w:rsidRDefault="009801B6" w:rsidP="009801B6">
      <w:pPr>
        <w:rPr>
          <w:sz w:val="16"/>
          <w:szCs w:val="16"/>
        </w:rPr>
      </w:pPr>
      <w:r w:rsidRPr="006459F4">
        <w:rPr>
          <w:sz w:val="16"/>
          <w:szCs w:val="16"/>
        </w:rPr>
        <w:t>The technological progress of the past decade was not sufficient to compensate</w:t>
      </w:r>
      <w:r w:rsidRPr="0098065F">
        <w:rPr>
          <w:sz w:val="16"/>
          <w:szCs w:val="16"/>
        </w:rPr>
        <w:t xml:space="preserv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261F41E2" w14:textId="77777777" w:rsidR="009801B6" w:rsidRDefault="009801B6" w:rsidP="009801B6">
      <w:r w:rsidRPr="0098065F">
        <w:rPr>
          <w:rStyle w:val="Emphasis"/>
        </w:rPr>
        <w:t xml:space="preserve">The preconditions for </w:t>
      </w:r>
      <w:r w:rsidRPr="001C0B55">
        <w:rPr>
          <w:rStyle w:val="Emphasis"/>
          <w:highlight w:val="cyan"/>
        </w:rPr>
        <w:t>green industrialization can be made in America</w:t>
      </w:r>
      <w:r>
        <w:t>.</w:t>
      </w:r>
    </w:p>
    <w:p w14:paraId="182F3819" w14:textId="77777777" w:rsidR="009801B6" w:rsidRPr="0098065F" w:rsidRDefault="009801B6" w:rsidP="009801B6">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C36B67">
        <w:rPr>
          <w:rStyle w:val="Emphasis"/>
        </w:rPr>
        <w:t>far weaker opposition</w:t>
      </w:r>
      <w:r w:rsidRPr="00C36B67">
        <w:rPr>
          <w:rStyle w:val="StyleUnderline"/>
        </w:rPr>
        <w:t xml:space="preserve"> than many less-indispensable climate policies</w:t>
      </w:r>
      <w:r w:rsidRPr="00C36B67">
        <w:rPr>
          <w:sz w:val="16"/>
        </w:rPr>
        <w:t xml:space="preserve">. In fact, late last year, with Republicans controlling the Senate and Donald Trump in the White House, the U.S. increased funding for zero-emission technology R&amp;D by $35 billion. </w:t>
      </w:r>
      <w:r w:rsidRPr="00C36B67">
        <w:rPr>
          <w:rStyle w:val="StyleUnderline"/>
        </w:rPr>
        <w:t xml:space="preserve">America does not have </w:t>
      </w:r>
      <w:r w:rsidRPr="00C36B67">
        <w:rPr>
          <w:rStyle w:val="Emphasis"/>
        </w:rPr>
        <w:t>sovereignty over enough humans to save the planet by slashing our domestic emissions</w:t>
      </w:r>
      <w:r w:rsidRPr="00C36B67">
        <w:rPr>
          <w:rStyle w:val="StyleUnderline"/>
        </w:rPr>
        <w:t xml:space="preserve">. But we just might have the </w:t>
      </w:r>
      <w:r w:rsidRPr="00C36B67">
        <w:rPr>
          <w:rStyle w:val="Emphasis"/>
        </w:rPr>
        <w:t>resources and political economy necessary to help the developing world save us all</w:t>
      </w:r>
      <w:r w:rsidRPr="00C36B67">
        <w:rPr>
          <w:rStyle w:val="StyleUnderline"/>
        </w:rPr>
        <w:t>.</w:t>
      </w:r>
    </w:p>
    <w:p w14:paraId="6687C503" w14:textId="77777777" w:rsidR="009801B6" w:rsidRDefault="009801B6" w:rsidP="009801B6">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w:t>
      </w:r>
      <w:r w:rsidRPr="0027561B">
        <w:rPr>
          <w:sz w:val="16"/>
        </w:rPr>
        <w:lastRenderedPageBreak/>
        <w:t xml:space="preserve">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019DEB32" w14:textId="77777777" w:rsidR="009801B6" w:rsidRPr="00AE5A8F" w:rsidRDefault="009801B6" w:rsidP="009801B6">
      <w:pPr>
        <w:pStyle w:val="Heading4"/>
      </w:pPr>
      <w:r>
        <w:t>5. But it doesn’t cause extinction.</w:t>
      </w:r>
    </w:p>
    <w:p w14:paraId="22548E3F" w14:textId="77777777" w:rsidR="009801B6" w:rsidRPr="00AE5A8F" w:rsidRDefault="009801B6" w:rsidP="009801B6">
      <w:r w:rsidRPr="00257BBF">
        <w:t xml:space="preserve">Zeke </w:t>
      </w:r>
      <w:r w:rsidRPr="00257BBF">
        <w:rPr>
          <w:rStyle w:val="Style13ptBold"/>
        </w:rPr>
        <w:t>Hausfather &amp;</w:t>
      </w:r>
      <w:r w:rsidRPr="00257BBF">
        <w:t xml:space="preserve"> Glen P. </w:t>
      </w:r>
      <w:r w:rsidRPr="00257BBF">
        <w:rPr>
          <w:rStyle w:val="Style13ptBold"/>
        </w:rPr>
        <w:t>Peters 20</w:t>
      </w:r>
      <w:r w:rsidRPr="00AE5A8F">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20E1B964" w14:textId="77777777" w:rsidR="009801B6" w:rsidRPr="00AE5A8F" w:rsidRDefault="009801B6" w:rsidP="009801B6">
      <w:r w:rsidRPr="00AE5A8F">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257BBF">
        <w:rPr>
          <w:rStyle w:val="StyleUnderline"/>
        </w:rPr>
        <w:t xml:space="preserve">a </w:t>
      </w:r>
      <w:r w:rsidRPr="00257BBF">
        <w:rPr>
          <w:rStyle w:val="StyleUnderline"/>
          <w:highlight w:val="cyan"/>
        </w:rPr>
        <w:t>dystopian</w:t>
      </w:r>
      <w:r w:rsidRPr="00257BBF">
        <w:rPr>
          <w:rStyle w:val="StyleUnderline"/>
        </w:rPr>
        <w:t xml:space="preserve"> future</w:t>
      </w:r>
      <w:r w:rsidRPr="00257BBF">
        <w:t xml:space="preserve"> that is </w:t>
      </w:r>
      <w:r w:rsidRPr="00257BBF">
        <w:rPr>
          <w:rStyle w:val="StyleUnderline"/>
        </w:rPr>
        <w:t>fossil-fuel intensive</w:t>
      </w:r>
      <w:r w:rsidRPr="00257BBF">
        <w:t xml:space="preserve"> and </w:t>
      </w:r>
      <w:r w:rsidRPr="00257BBF">
        <w:rPr>
          <w:rStyle w:val="StyleUnderline"/>
        </w:rPr>
        <w:t>excludes</w:t>
      </w:r>
      <w:r w:rsidRPr="00257BBF">
        <w:t xml:space="preserve"> any </w:t>
      </w:r>
      <w:r w:rsidRPr="00257BBF">
        <w:rPr>
          <w:rStyle w:val="StyleUnderline"/>
        </w:rPr>
        <w:t>climate mitigation</w:t>
      </w:r>
      <w:r w:rsidRPr="00257BBF">
        <w:t xml:space="preserve"> policies, leading to nearly </w:t>
      </w:r>
      <w:r w:rsidRPr="00257BBF">
        <w:rPr>
          <w:rStyle w:val="Emphasis"/>
          <w:highlight w:val="cyan"/>
        </w:rPr>
        <w:t>5 °</w:t>
      </w:r>
      <w:r w:rsidRPr="00257BBF">
        <w:rPr>
          <w:rStyle w:val="StyleUnderline"/>
        </w:rPr>
        <w:t xml:space="preserve">C </w:t>
      </w:r>
      <w:r w:rsidRPr="00257BBF">
        <w:rPr>
          <w:rStyle w:val="StyleUnderline"/>
          <w:highlight w:val="cyan"/>
        </w:rPr>
        <w:t>of warming</w:t>
      </w:r>
      <w:r w:rsidRPr="00AE5A8F">
        <w:t xml:space="preserve"> by the end of the century2,3. That one is named RCP8.5.</w:t>
      </w:r>
    </w:p>
    <w:p w14:paraId="0E9200A5" w14:textId="77777777" w:rsidR="009801B6" w:rsidRPr="00257BBF" w:rsidRDefault="009801B6" w:rsidP="009801B6">
      <w:r w:rsidRPr="00AE5A8F">
        <w:t xml:space="preserve">RCP8.5 was intended to explore </w:t>
      </w:r>
      <w:r w:rsidRPr="00257BBF">
        <w:rPr>
          <w:rStyle w:val="StyleUnderline"/>
        </w:rPr>
        <w:t xml:space="preserve">an </w:t>
      </w:r>
      <w:r w:rsidRPr="00257BBF">
        <w:rPr>
          <w:rStyle w:val="Emphasis"/>
        </w:rPr>
        <w:t>unlikely</w:t>
      </w:r>
      <w:r w:rsidRPr="00257BBF">
        <w:rPr>
          <w:rStyle w:val="StyleUnderline"/>
        </w:rPr>
        <w:t xml:space="preserve"> high-risk future</w:t>
      </w:r>
      <w:r w:rsidRPr="00257BBF">
        <w:t xml:space="preserve">2. But </w:t>
      </w:r>
      <w:r w:rsidRPr="00257BBF">
        <w:rPr>
          <w:rStyle w:val="StyleUnderline"/>
        </w:rPr>
        <w:t>it has been widely used by some experts, policymakers and the media</w:t>
      </w:r>
      <w:r w:rsidRPr="00257BBF">
        <w:t xml:space="preserve"> as something else entirely: </w:t>
      </w:r>
      <w:r w:rsidRPr="00257BBF">
        <w:rPr>
          <w:rStyle w:val="StyleUnderline"/>
        </w:rPr>
        <w:t>as a likely ‘</w:t>
      </w:r>
      <w:r w:rsidRPr="00257BBF">
        <w:rPr>
          <w:rStyle w:val="Emphasis"/>
          <w:highlight w:val="cyan"/>
        </w:rPr>
        <w:t>business as usual</w:t>
      </w:r>
      <w:r w:rsidRPr="00257BBF">
        <w:rPr>
          <w:rStyle w:val="StyleUnderline"/>
        </w:rPr>
        <w:t xml:space="preserve">’ outcome. A sizeable portion of the literature on climate impacts refers to RCP8.5 as business as usual, </w:t>
      </w:r>
      <w:r w:rsidRPr="00257BBF">
        <w:rPr>
          <w:rStyle w:val="Emphasis"/>
          <w:highlight w:val="cyan"/>
        </w:rPr>
        <w:t>implying</w:t>
      </w:r>
      <w:r w:rsidRPr="00257BBF">
        <w:t xml:space="preserve"> that </w:t>
      </w:r>
      <w:r w:rsidRPr="00257BBF">
        <w:rPr>
          <w:rStyle w:val="Emphasis"/>
          <w:highlight w:val="cyan"/>
        </w:rPr>
        <w:t>it is probable</w:t>
      </w:r>
      <w:r w:rsidRPr="00257BBF">
        <w:rPr>
          <w:rStyle w:val="StyleUnderline"/>
        </w:rPr>
        <w:t xml:space="preserve"> in the absence of </w:t>
      </w:r>
      <w:r w:rsidRPr="00257BBF">
        <w:rPr>
          <w:rStyle w:val="Emphasis"/>
        </w:rPr>
        <w:t>stringent</w:t>
      </w:r>
      <w:r w:rsidRPr="00257BBF">
        <w:rPr>
          <w:rStyle w:val="StyleUnderline"/>
        </w:rPr>
        <w:t xml:space="preserve"> climate </w:t>
      </w:r>
      <w:r w:rsidRPr="00257BBF">
        <w:rPr>
          <w:rStyle w:val="Emphasis"/>
        </w:rPr>
        <w:t>mitigation</w:t>
      </w:r>
      <w:r w:rsidRPr="00257BBF">
        <w:rPr>
          <w:rStyle w:val="StyleUnderline"/>
        </w:rPr>
        <w:t>. The media then</w:t>
      </w:r>
      <w:r w:rsidRPr="00257BBF">
        <w:t xml:space="preserve"> often </w:t>
      </w:r>
      <w:r w:rsidRPr="00257BBF">
        <w:rPr>
          <w:rStyle w:val="StyleUnderline"/>
        </w:rPr>
        <w:t>amplifies this message</w:t>
      </w:r>
      <w:r w:rsidRPr="00257BBF">
        <w:t xml:space="preserve">, sometimes without communicating the nuances. </w:t>
      </w:r>
      <w:r w:rsidRPr="00257BBF">
        <w:rPr>
          <w:rStyle w:val="StyleUnderline"/>
        </w:rPr>
        <w:t xml:space="preserve">This results in </w:t>
      </w:r>
      <w:r w:rsidRPr="00257BBF">
        <w:rPr>
          <w:rStyle w:val="Emphasis"/>
        </w:rPr>
        <w:t>further confusion</w:t>
      </w:r>
      <w:r w:rsidRPr="00257BBF">
        <w:rPr>
          <w:rStyle w:val="StyleUnderline"/>
        </w:rPr>
        <w:t xml:space="preserve"> regarding probable emissions outcomes</w:t>
      </w:r>
      <w:r w:rsidRPr="00257BBF">
        <w:t>, because many climate researchers are not familiar with the details of these scenarios in the energy-modelling literature.</w:t>
      </w:r>
    </w:p>
    <w:p w14:paraId="122F6477" w14:textId="77777777" w:rsidR="009801B6" w:rsidRPr="00AE5A8F" w:rsidRDefault="009801B6" w:rsidP="009801B6">
      <w:r w:rsidRPr="00257BBF">
        <w:rPr>
          <w:rStyle w:val="StyleUnderline"/>
        </w:rPr>
        <w:t>This is particularly problematic when the worst-case scenario is contrasted with the most optimistic one</w:t>
      </w:r>
      <w:r w:rsidRPr="00257BBF">
        <w:t xml:space="preserve">, especially in high-profile scholarly work. This includes studies by the IPCC, such as AR5 and last year’s special report on the impact of climate change on the ocean and cryosphere4. </w:t>
      </w:r>
      <w:r w:rsidRPr="00257BBF">
        <w:rPr>
          <w:rStyle w:val="StyleUnderline"/>
        </w:rPr>
        <w:t xml:space="preserve">The </w:t>
      </w:r>
      <w:r w:rsidRPr="00257BBF">
        <w:rPr>
          <w:rStyle w:val="StyleUnderline"/>
          <w:highlight w:val="cyan"/>
        </w:rPr>
        <w:t>focus becomes</w:t>
      </w:r>
      <w:r w:rsidRPr="00257BBF">
        <w:rPr>
          <w:rStyle w:val="StyleUnderline"/>
        </w:rPr>
        <w:t xml:space="preserve"> the </w:t>
      </w:r>
      <w:r w:rsidRPr="00257BBF">
        <w:rPr>
          <w:rStyle w:val="Emphasis"/>
          <w:highlight w:val="cyan"/>
        </w:rPr>
        <w:t>extremes</w:t>
      </w:r>
      <w:r w:rsidRPr="00257BBF">
        <w:rPr>
          <w:rStyle w:val="StyleUnderline"/>
          <w:highlight w:val="cyan"/>
        </w:rPr>
        <w:t>, rather than</w:t>
      </w:r>
      <w:r w:rsidRPr="00257BBF">
        <w:rPr>
          <w:rStyle w:val="StyleUnderline"/>
        </w:rPr>
        <w:t xml:space="preserve"> the multitude of </w:t>
      </w:r>
      <w:r w:rsidRPr="00257BBF">
        <w:rPr>
          <w:rStyle w:val="Emphasis"/>
          <w:highlight w:val="cyan"/>
        </w:rPr>
        <w:t>more likely pathways</w:t>
      </w:r>
      <w:r w:rsidRPr="00257BBF">
        <w:rPr>
          <w:rStyle w:val="StyleUnderline"/>
        </w:rPr>
        <w:t xml:space="preserve"> in between</w:t>
      </w:r>
      <w:r w:rsidRPr="00AE5A8F">
        <w:t>.</w:t>
      </w:r>
    </w:p>
    <w:p w14:paraId="3F2DF2FF" w14:textId="77777777" w:rsidR="009801B6" w:rsidRPr="00AE5A8F" w:rsidRDefault="009801B6" w:rsidP="009801B6">
      <w:r w:rsidRPr="00AE5A8F">
        <w:t xml:space="preserve">Happily — and that’s a word we climatologists rarely get to use — </w:t>
      </w:r>
      <w:r w:rsidRPr="00257BBF">
        <w:rPr>
          <w:rStyle w:val="StyleUnderline"/>
        </w:rPr>
        <w:t xml:space="preserve">the </w:t>
      </w:r>
      <w:r w:rsidRPr="00257BBF">
        <w:rPr>
          <w:rStyle w:val="StyleUnderline"/>
          <w:highlight w:val="cyan"/>
        </w:rPr>
        <w:t>world imagined</w:t>
      </w:r>
      <w:r w:rsidRPr="00257BBF">
        <w:rPr>
          <w:rStyle w:val="StyleUnderline"/>
        </w:rPr>
        <w:t xml:space="preserve"> in RCP8.5 is one that</w:t>
      </w:r>
      <w:r w:rsidRPr="00257BBF">
        <w:t xml:space="preserve">, in our view, </w:t>
      </w:r>
      <w:r w:rsidRPr="00257BBF">
        <w:rPr>
          <w:rStyle w:val="StyleUnderline"/>
          <w:highlight w:val="cyan"/>
        </w:rPr>
        <w:t xml:space="preserve">becomes </w:t>
      </w:r>
      <w:r w:rsidRPr="00257BBF">
        <w:rPr>
          <w:rStyle w:val="Emphasis"/>
          <w:highlight w:val="cyan"/>
        </w:rPr>
        <w:t>increasingly implausible</w:t>
      </w:r>
      <w:r w:rsidRPr="00257BBF">
        <w:rPr>
          <w:rStyle w:val="StyleUnderline"/>
        </w:rPr>
        <w:t xml:space="preserve"> with </w:t>
      </w:r>
      <w:r w:rsidRPr="00257BBF">
        <w:rPr>
          <w:rStyle w:val="StyleUnderline"/>
          <w:highlight w:val="cyan"/>
        </w:rPr>
        <w:t>every</w:t>
      </w:r>
      <w:r w:rsidRPr="00257BBF">
        <w:rPr>
          <w:rStyle w:val="StyleUnderline"/>
        </w:rPr>
        <w:t xml:space="preserve"> passing </w:t>
      </w:r>
      <w:r w:rsidRPr="00257BBF">
        <w:rPr>
          <w:rStyle w:val="StyleUnderline"/>
          <w:highlight w:val="cyan"/>
        </w:rPr>
        <w:t>year</w:t>
      </w:r>
      <w:r w:rsidRPr="00257BBF">
        <w:t xml:space="preserve">5. </w:t>
      </w:r>
      <w:r w:rsidRPr="00257BBF">
        <w:rPr>
          <w:rStyle w:val="StyleUnderline"/>
        </w:rPr>
        <w:t>Emission pathways to get to RCP8.5</w:t>
      </w:r>
      <w:r w:rsidRPr="00257BBF">
        <w:t xml:space="preserve"> generally </w:t>
      </w:r>
      <w:r w:rsidRPr="00257BBF">
        <w:rPr>
          <w:rStyle w:val="StyleUnderline"/>
        </w:rPr>
        <w:t xml:space="preserve">require an unprecedented </w:t>
      </w:r>
      <w:r w:rsidRPr="00257BBF">
        <w:rPr>
          <w:rStyle w:val="Emphasis"/>
        </w:rPr>
        <w:t>fivefold increase</w:t>
      </w:r>
      <w:r w:rsidRPr="00257BBF">
        <w:rPr>
          <w:rStyle w:val="StyleUnderline"/>
        </w:rPr>
        <w:t xml:space="preserve"> in coal use by the end of the century, an amount larger than some estimates of recoverable coal reserves</w:t>
      </w:r>
      <w:r w:rsidRPr="00257BBF">
        <w:t xml:space="preserve">6. It is thought that </w:t>
      </w:r>
      <w:r w:rsidRPr="00257BBF">
        <w:rPr>
          <w:rStyle w:val="StyleUnderline"/>
        </w:rPr>
        <w:t>global coal use peaked in 2013</w:t>
      </w:r>
      <w:r w:rsidRPr="00257BBF">
        <w:t xml:space="preserve">, and although increases are still possible, </w:t>
      </w:r>
      <w:r w:rsidRPr="00257BBF">
        <w:rPr>
          <w:rStyle w:val="StyleUnderline"/>
        </w:rPr>
        <w:t xml:space="preserve">many energy forecasts expect it to </w:t>
      </w:r>
      <w:r w:rsidRPr="00257BBF">
        <w:rPr>
          <w:rStyle w:val="Emphasis"/>
        </w:rPr>
        <w:t>flatline</w:t>
      </w:r>
      <w:r w:rsidRPr="00257BBF">
        <w:rPr>
          <w:rStyle w:val="StyleUnderline"/>
        </w:rPr>
        <w:t xml:space="preserve"> over the next few decades</w:t>
      </w:r>
      <w:r w:rsidRPr="00257BBF">
        <w:t xml:space="preserve">7. Furthermore, </w:t>
      </w:r>
      <w:r w:rsidRPr="00257BBF">
        <w:rPr>
          <w:rStyle w:val="StyleUnderline"/>
        </w:rPr>
        <w:t xml:space="preserve">the falling cost of clean energy sources is a trend that is </w:t>
      </w:r>
      <w:r w:rsidRPr="00257BBF">
        <w:rPr>
          <w:rStyle w:val="Emphasis"/>
        </w:rPr>
        <w:t>unlikely to reverse</w:t>
      </w:r>
      <w:r w:rsidRPr="00257BBF">
        <w:rPr>
          <w:rStyle w:val="StyleUnderline"/>
        </w:rPr>
        <w:t>, even in the absence of new climate policies</w:t>
      </w:r>
      <w:r w:rsidRPr="00AE5A8F">
        <w:t>7.</w:t>
      </w:r>
    </w:p>
    <w:p w14:paraId="60D006F3" w14:textId="77777777" w:rsidR="009801B6" w:rsidRPr="00AE5A8F" w:rsidRDefault="009801B6" w:rsidP="009801B6">
      <w:r w:rsidRPr="00AE5A8F">
        <w:lastRenderedPageBreak/>
        <w:t xml:space="preserve">Assessment of current policies suggests that </w:t>
      </w:r>
      <w:r w:rsidRPr="00257BBF">
        <w:rPr>
          <w:rStyle w:val="StyleUnderline"/>
        </w:rPr>
        <w:t xml:space="preserve">the world is </w:t>
      </w:r>
      <w:r w:rsidRPr="00257BBF">
        <w:rPr>
          <w:rStyle w:val="StyleUnderline"/>
          <w:highlight w:val="cyan"/>
        </w:rPr>
        <w:t>on course for</w:t>
      </w:r>
      <w:r w:rsidRPr="00257BBF">
        <w:rPr>
          <w:rStyle w:val="StyleUnderline"/>
        </w:rPr>
        <w:t xml:space="preserve"> around </w:t>
      </w:r>
      <w:r w:rsidRPr="00257BBF">
        <w:rPr>
          <w:rStyle w:val="Emphasis"/>
          <w:highlight w:val="cyan"/>
        </w:rPr>
        <w:t>3 °</w:t>
      </w:r>
      <w:r w:rsidRPr="00257BBF">
        <w:rPr>
          <w:rStyle w:val="StyleUnderline"/>
        </w:rPr>
        <w:t>C of warming</w:t>
      </w:r>
      <w:r w:rsidRPr="00257BBF">
        <w:t xml:space="preserve"> above pre-industrial levels </w:t>
      </w:r>
      <w:r w:rsidRPr="00257BBF">
        <w:rPr>
          <w:rStyle w:val="StyleUnderline"/>
        </w:rPr>
        <w:t>by the end of the century</w:t>
      </w:r>
      <w:r w:rsidRPr="00257BBF">
        <w:t xml:space="preserve"> — still a catastrophic outcome, but </w:t>
      </w:r>
      <w:r w:rsidRPr="00257BBF">
        <w:rPr>
          <w:rStyle w:val="Emphasis"/>
        </w:rPr>
        <w:t>a long way</w:t>
      </w:r>
      <w:r w:rsidRPr="00257BBF">
        <w:rPr>
          <w:rStyle w:val="StyleUnderline"/>
        </w:rPr>
        <w:t xml:space="preserve"> from 5 °C</w:t>
      </w:r>
      <w:r w:rsidRPr="00AE5A8F">
        <w:t>7,8. We cannot settle for 3 °C; nor should we dismiss progress.</w:t>
      </w:r>
    </w:p>
    <w:p w14:paraId="27A7866C" w14:textId="77777777" w:rsidR="009801B6" w:rsidRPr="00AE5A8F" w:rsidRDefault="009801B6" w:rsidP="009801B6">
      <w:pPr>
        <w:rPr>
          <w:szCs w:val="16"/>
        </w:rPr>
      </w:pPr>
      <w:r w:rsidRPr="00AE5A8F">
        <w:rPr>
          <w:szCs w:val="16"/>
        </w:rPr>
        <w:t>Plan for progress</w:t>
      </w:r>
    </w:p>
    <w:p w14:paraId="60DCB785" w14:textId="77777777" w:rsidR="009801B6" w:rsidRPr="00AE5A8F" w:rsidRDefault="009801B6" w:rsidP="009801B6">
      <w:r w:rsidRPr="00AE5A8F">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257BBF">
        <w:rPr>
          <w:rStyle w:val="StyleUnderline"/>
        </w:rPr>
        <w:t xml:space="preserve">reports of emissions over the past decade suggest that they are actually closer to those in the </w:t>
      </w:r>
      <w:r w:rsidRPr="00257BBF">
        <w:rPr>
          <w:rStyle w:val="Emphasis"/>
        </w:rPr>
        <w:t>median scenarios</w:t>
      </w:r>
      <w:r w:rsidRPr="00257BBF">
        <w:t xml:space="preserve">7. We contend that these </w:t>
      </w:r>
      <w:r w:rsidRPr="00257BBF">
        <w:rPr>
          <w:rStyle w:val="StyleUnderline"/>
          <w:highlight w:val="cyan"/>
        </w:rPr>
        <w:t>critics</w:t>
      </w:r>
      <w:r w:rsidRPr="00257BBF">
        <w:rPr>
          <w:rStyle w:val="StyleUnderline"/>
        </w:rPr>
        <w:t xml:space="preserve"> are looking at the extremes and </w:t>
      </w:r>
      <w:r w:rsidRPr="00257BBF">
        <w:rPr>
          <w:rStyle w:val="Emphasis"/>
          <w:highlight w:val="cyan"/>
        </w:rPr>
        <w:t>assum</w:t>
      </w:r>
      <w:r w:rsidRPr="00257BBF">
        <w:rPr>
          <w:rStyle w:val="StyleUnderline"/>
        </w:rPr>
        <w:t xml:space="preserve">ing that </w:t>
      </w:r>
      <w:r w:rsidRPr="00257BBF">
        <w:rPr>
          <w:rStyle w:val="Emphasis"/>
          <w:highlight w:val="cyan"/>
        </w:rPr>
        <w:t>all</w:t>
      </w:r>
      <w:r w:rsidRPr="00257BBF">
        <w:rPr>
          <w:rStyle w:val="StyleUnderline"/>
        </w:rPr>
        <w:t xml:space="preserve"> the </w:t>
      </w:r>
      <w:r w:rsidRPr="00257BBF">
        <w:rPr>
          <w:rStyle w:val="Emphasis"/>
          <w:highlight w:val="cyan"/>
        </w:rPr>
        <w:t>dice</w:t>
      </w:r>
      <w:r w:rsidRPr="00257BBF">
        <w:rPr>
          <w:rStyle w:val="StyleUnderline"/>
        </w:rPr>
        <w:t xml:space="preserve"> are </w:t>
      </w:r>
      <w:r w:rsidRPr="00257BBF">
        <w:rPr>
          <w:rStyle w:val="StyleUnderline"/>
          <w:highlight w:val="cyan"/>
        </w:rPr>
        <w:t>loaded with</w:t>
      </w:r>
      <w:r w:rsidRPr="00257BBF">
        <w:rPr>
          <w:rStyle w:val="StyleUnderline"/>
        </w:rPr>
        <w:t xml:space="preserve"> the </w:t>
      </w:r>
      <w:r w:rsidRPr="00257BBF">
        <w:rPr>
          <w:rStyle w:val="Emphasis"/>
          <w:highlight w:val="cyan"/>
        </w:rPr>
        <w:t>worst outcomes</w:t>
      </w:r>
      <w:r w:rsidRPr="00AE5A8F">
        <w:t>.</w:t>
      </w:r>
    </w:p>
    <w:p w14:paraId="0E7964CD" w14:textId="77777777" w:rsidR="009801B6" w:rsidRPr="00AE5A8F" w:rsidRDefault="009801B6" w:rsidP="009801B6">
      <w:pPr>
        <w:rPr>
          <w:szCs w:val="16"/>
        </w:rPr>
      </w:pPr>
      <w:r w:rsidRPr="00AE5A8F">
        <w:rPr>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621CCD22" w14:textId="77777777" w:rsidR="009801B6" w:rsidRDefault="009801B6" w:rsidP="009801B6">
      <w:r w:rsidRPr="00257BBF">
        <w:rPr>
          <w:rStyle w:val="StyleUnderline"/>
        </w:rPr>
        <w:t>We must all</w:t>
      </w:r>
      <w:r w:rsidRPr="00257BBF">
        <w:t xml:space="preserve"> — from physical scientists and climate-impact modellers to communicators and policymakers — </w:t>
      </w:r>
      <w:r w:rsidRPr="00257BBF">
        <w:rPr>
          <w:rStyle w:val="StyleUnderline"/>
        </w:rPr>
        <w:t xml:space="preserve">stop presenting the worst-case scenario as the most likely one. </w:t>
      </w:r>
      <w:r w:rsidRPr="00257BBF">
        <w:rPr>
          <w:rStyle w:val="Emphasis"/>
          <w:highlight w:val="cyan"/>
        </w:rPr>
        <w:t>Overstating</w:t>
      </w:r>
      <w:r w:rsidRPr="00257BBF">
        <w:rPr>
          <w:rStyle w:val="StyleUnderline"/>
        </w:rPr>
        <w:t xml:space="preserve"> the likelihood of extreme climate </w:t>
      </w:r>
      <w:r w:rsidRPr="00257BBF">
        <w:rPr>
          <w:rStyle w:val="Emphasis"/>
          <w:highlight w:val="cyan"/>
        </w:rPr>
        <w:t>impacts</w:t>
      </w:r>
      <w:r w:rsidRPr="00257BBF">
        <w:rPr>
          <w:rStyle w:val="StyleUnderline"/>
        </w:rPr>
        <w:t xml:space="preserve"> can </w:t>
      </w:r>
      <w:r w:rsidRPr="00257BBF">
        <w:rPr>
          <w:rStyle w:val="StyleUnderline"/>
          <w:highlight w:val="cyan"/>
        </w:rPr>
        <w:t>make mitigation</w:t>
      </w:r>
      <w:r w:rsidRPr="00257BBF">
        <w:rPr>
          <w:rStyle w:val="StyleUnderline"/>
        </w:rPr>
        <w:t xml:space="preserve"> seem </w:t>
      </w:r>
      <w:r w:rsidRPr="00257BBF">
        <w:rPr>
          <w:rStyle w:val="Emphasis"/>
          <w:highlight w:val="cyan"/>
        </w:rPr>
        <w:t>harder</w:t>
      </w:r>
      <w:r w:rsidRPr="00257BBF">
        <w:rPr>
          <w:rStyle w:val="StyleUnderline"/>
        </w:rPr>
        <w:t xml:space="preserve"> than it actually is. This could </w:t>
      </w:r>
      <w:r w:rsidRPr="00257BBF">
        <w:rPr>
          <w:rStyle w:val="StyleUnderline"/>
          <w:highlight w:val="cyan"/>
        </w:rPr>
        <w:t xml:space="preserve">lead to </w:t>
      </w:r>
      <w:r w:rsidRPr="00257BBF">
        <w:rPr>
          <w:rStyle w:val="Emphasis"/>
          <w:highlight w:val="cyan"/>
        </w:rPr>
        <w:t>defeatism</w:t>
      </w:r>
      <w:r w:rsidRPr="00257BBF">
        <w:rPr>
          <w:rStyle w:val="StyleUnderline"/>
        </w:rPr>
        <w:t xml:space="preserve">, because the problem is perceived as being </w:t>
      </w:r>
      <w:r w:rsidRPr="00257BBF">
        <w:rPr>
          <w:rStyle w:val="Emphasis"/>
        </w:rPr>
        <w:t>out of control</w:t>
      </w:r>
      <w:r w:rsidRPr="00257BBF">
        <w:rPr>
          <w:rStyle w:val="StyleUnderline"/>
        </w:rPr>
        <w:t xml:space="preserve"> and </w:t>
      </w:r>
      <w:r w:rsidRPr="00257BBF">
        <w:rPr>
          <w:rStyle w:val="Emphasis"/>
        </w:rPr>
        <w:t>unsolvable</w:t>
      </w:r>
      <w:r w:rsidRPr="00257BBF">
        <w:t xml:space="preserve">. Pressingly, </w:t>
      </w:r>
      <w:r w:rsidRPr="00257BBF">
        <w:rPr>
          <w:rStyle w:val="StyleUnderline"/>
        </w:rPr>
        <w:t xml:space="preserve">it might result in </w:t>
      </w:r>
      <w:r w:rsidRPr="00257BBF">
        <w:rPr>
          <w:rStyle w:val="Emphasis"/>
          <w:highlight w:val="cyan"/>
        </w:rPr>
        <w:t>poor planning</w:t>
      </w:r>
      <w:r w:rsidRPr="00257BBF">
        <w:rPr>
          <w:rStyle w:val="StyleUnderline"/>
        </w:rPr>
        <w:t>, whereas a more realistic range of baseline scenarios will strengthen the assessment of climate risk</w:t>
      </w:r>
      <w:r w:rsidRPr="00257BBF">
        <w:t>.</w:t>
      </w:r>
    </w:p>
    <w:p w14:paraId="5DD3766C" w14:textId="77777777" w:rsidR="009801B6" w:rsidRPr="00BC340F" w:rsidRDefault="009801B6" w:rsidP="009801B6">
      <w:pPr>
        <w:pStyle w:val="Heading4"/>
        <w:rPr>
          <w:rFonts w:asciiTheme="majorHAnsi" w:hAnsiTheme="majorHAnsi" w:cstheme="majorHAnsi"/>
        </w:rPr>
      </w:pPr>
      <w:r>
        <w:rPr>
          <w:rFonts w:asciiTheme="majorHAnsi" w:hAnsiTheme="majorHAnsi" w:cstheme="majorHAnsi"/>
        </w:rPr>
        <w:t xml:space="preserve">7. </w:t>
      </w:r>
      <w:r w:rsidRPr="00BC340F">
        <w:rPr>
          <w:rFonts w:asciiTheme="majorHAnsi" w:hAnsiTheme="majorHAnsi" w:cstheme="majorHAnsi"/>
        </w:rPr>
        <w:t xml:space="preserve">Redistribute within regulated capitalism solves. </w:t>
      </w:r>
    </w:p>
    <w:p w14:paraId="1472F709" w14:textId="77777777" w:rsidR="009801B6" w:rsidRPr="00BC340F" w:rsidRDefault="009801B6" w:rsidP="009801B6">
      <w:pPr>
        <w:rPr>
          <w:rFonts w:asciiTheme="majorHAnsi" w:hAnsiTheme="majorHAnsi" w:cstheme="majorHAnsi"/>
        </w:rPr>
      </w:pPr>
      <w:r w:rsidRPr="00BC340F">
        <w:rPr>
          <w:rFonts w:asciiTheme="majorHAnsi" w:hAnsiTheme="majorHAnsi" w:cstheme="majorHAnsi"/>
        </w:rPr>
        <w:t xml:space="preserve">Mark </w:t>
      </w:r>
      <w:r w:rsidRPr="00BC340F">
        <w:rPr>
          <w:rStyle w:val="Style13ptBold"/>
          <w:rFonts w:asciiTheme="majorHAnsi" w:hAnsiTheme="majorHAnsi" w:cstheme="majorHAnsi"/>
        </w:rPr>
        <w:t>Budolfson 21</w:t>
      </w:r>
      <w:r w:rsidRPr="00BC340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97BDA08" w14:textId="77777777" w:rsidR="009801B6" w:rsidRPr="00BC340F" w:rsidRDefault="009801B6" w:rsidP="009801B6">
      <w:pPr>
        <w:rPr>
          <w:rFonts w:asciiTheme="majorHAnsi" w:hAnsiTheme="majorHAnsi" w:cstheme="majorHAnsi"/>
          <w:sz w:val="16"/>
          <w:szCs w:val="16"/>
        </w:rPr>
      </w:pPr>
      <w:r w:rsidRPr="00BC340F">
        <w:rPr>
          <w:rFonts w:asciiTheme="majorHAnsi" w:hAnsiTheme="majorHAnsi" w:cstheme="majorHAnsi"/>
          <w:sz w:val="16"/>
          <w:szCs w:val="16"/>
        </w:rPr>
        <w:t>Using the Argument for Well-Regulated Capitalism to Diagnose the Problems with Neoliberalism</w:t>
      </w:r>
    </w:p>
    <w:p w14:paraId="3F681C81"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The </w:t>
      </w:r>
      <w:r w:rsidRPr="00BC340F">
        <w:rPr>
          <w:rStyle w:val="StyleUnderline"/>
          <w:rFonts w:asciiTheme="majorHAnsi" w:hAnsiTheme="majorHAnsi" w:cstheme="majorHAnsi"/>
        </w:rPr>
        <w:t>literature</w:t>
      </w:r>
      <w:r w:rsidRPr="00BC340F">
        <w:rPr>
          <w:rFonts w:asciiTheme="majorHAnsi" w:hAnsiTheme="majorHAnsi" w:cstheme="majorHAnsi"/>
          <w:sz w:val="16"/>
        </w:rPr>
        <w:t xml:space="preserve"> on political theory, ethics, and society generally, and on food ethics specifically, often </w:t>
      </w:r>
      <w:r w:rsidRPr="00BC340F">
        <w:rPr>
          <w:rStyle w:val="StyleUnderline"/>
          <w:rFonts w:asciiTheme="majorHAnsi" w:hAnsiTheme="majorHAnsi" w:cstheme="majorHAnsi"/>
        </w:rPr>
        <w:t xml:space="preserve">includes critiques of neoliberalism as the </w:t>
      </w:r>
      <w:r w:rsidRPr="00BC340F">
        <w:rPr>
          <w:rStyle w:val="Emphasis"/>
          <w:rFonts w:asciiTheme="majorHAnsi" w:hAnsiTheme="majorHAnsi" w:cstheme="majorHAnsi"/>
        </w:rPr>
        <w:t>alleged root of many problems</w:t>
      </w:r>
      <w:r w:rsidRPr="00BC340F">
        <w:rPr>
          <w:rFonts w:asciiTheme="majorHAnsi" w:hAnsiTheme="majorHAnsi" w:cstheme="majorHAnsi"/>
          <w:sz w:val="16"/>
        </w:rPr>
        <w:t xml:space="preserve">, often </w:t>
      </w:r>
      <w:r w:rsidRPr="00BC340F">
        <w:rPr>
          <w:rStyle w:val="StyleUnderline"/>
          <w:rFonts w:asciiTheme="majorHAnsi" w:hAnsiTheme="majorHAnsi" w:cstheme="majorHAnsi"/>
        </w:rPr>
        <w:t xml:space="preserve">as a synonym for the </w:t>
      </w:r>
      <w:r w:rsidRPr="00BC340F">
        <w:rPr>
          <w:rStyle w:val="Emphasis"/>
          <w:rFonts w:asciiTheme="majorHAnsi" w:hAnsiTheme="majorHAnsi" w:cstheme="majorHAnsi"/>
        </w:rPr>
        <w:t>root of problems with capitalism</w:t>
      </w:r>
      <w:r w:rsidRPr="00BC340F">
        <w:rPr>
          <w:rFonts w:asciiTheme="majorHAnsi" w:hAnsiTheme="majorHAnsi" w:cstheme="majorHAnsi"/>
          <w:sz w:val="16"/>
        </w:rPr>
        <w:t xml:space="preserve">.31 However, </w:t>
      </w:r>
      <w:r w:rsidRPr="00BC340F">
        <w:rPr>
          <w:rStyle w:val="StyleUnderline"/>
          <w:rFonts w:asciiTheme="majorHAnsi" w:hAnsiTheme="majorHAnsi" w:cstheme="majorHAnsi"/>
        </w:rPr>
        <w:t>the argument</w:t>
      </w:r>
      <w:r w:rsidRPr="00BC340F">
        <w:rPr>
          <w:rFonts w:asciiTheme="majorHAnsi" w:hAnsiTheme="majorHAnsi" w:cstheme="majorHAnsi"/>
          <w:sz w:val="16"/>
        </w:rPr>
        <w:t xml:space="preserve"> previously made </w:t>
      </w:r>
      <w:r w:rsidRPr="00BC340F">
        <w:rPr>
          <w:rStyle w:val="StyleUnderline"/>
          <w:rFonts w:asciiTheme="majorHAnsi" w:hAnsiTheme="majorHAnsi" w:cstheme="majorHAnsi"/>
        </w:rPr>
        <w:t xml:space="preserve">for </w:t>
      </w:r>
      <w:r w:rsidRPr="00BC340F">
        <w:rPr>
          <w:rStyle w:val="StyleUnderline"/>
          <w:rFonts w:asciiTheme="majorHAnsi" w:hAnsiTheme="majorHAnsi" w:cstheme="majorHAnsi"/>
          <w:highlight w:val="cyan"/>
        </w:rPr>
        <w:t>well-regulated cap</w:t>
      </w:r>
      <w:r w:rsidRPr="00BC340F">
        <w:rPr>
          <w:rStyle w:val="StyleUnderline"/>
          <w:rFonts w:asciiTheme="majorHAnsi" w:hAnsiTheme="majorHAnsi" w:cstheme="majorHAnsi"/>
        </w:rPr>
        <w:t xml:space="preserve">italism </w:t>
      </w:r>
      <w:r w:rsidRPr="00BC340F">
        <w:rPr>
          <w:rStyle w:val="StyleUnderline"/>
          <w:rFonts w:asciiTheme="majorHAnsi" w:hAnsiTheme="majorHAnsi" w:cstheme="majorHAnsi"/>
          <w:highlight w:val="cyan"/>
        </w:rPr>
        <w:t>can</w:t>
      </w:r>
      <w:r w:rsidRPr="00BC340F">
        <w:rPr>
          <w:rStyle w:val="StyleUnderline"/>
          <w:rFonts w:asciiTheme="majorHAnsi" w:hAnsiTheme="majorHAnsi" w:cstheme="majorHAnsi"/>
        </w:rPr>
        <w:t xml:space="preserve"> help </w:t>
      </w:r>
      <w:r w:rsidRPr="00BC340F">
        <w:rPr>
          <w:rStyle w:val="StyleUnderline"/>
          <w:rFonts w:asciiTheme="majorHAnsi" w:hAnsiTheme="majorHAnsi" w:cstheme="majorHAnsi"/>
          <w:highlight w:val="cyan"/>
        </w:rPr>
        <w:t>focus</w:t>
      </w:r>
      <w:r w:rsidRPr="00BC340F">
        <w:rPr>
          <w:rStyle w:val="StyleUnderline"/>
          <w:rFonts w:asciiTheme="majorHAnsi" w:hAnsiTheme="majorHAnsi" w:cstheme="majorHAnsi"/>
        </w:rPr>
        <w:t xml:space="preserve"> our </w:t>
      </w:r>
      <w:r w:rsidRPr="00BC340F">
        <w:rPr>
          <w:rStyle w:val="StyleUnderline"/>
          <w:rFonts w:asciiTheme="majorHAnsi" w:hAnsiTheme="majorHAnsi" w:cstheme="majorHAnsi"/>
          <w:highlight w:val="cyan"/>
        </w:rPr>
        <w:t>attention on</w:t>
      </w:r>
      <w:r w:rsidRPr="00BC340F">
        <w:rPr>
          <w:rStyle w:val="StyleUnderline"/>
          <w:rFonts w:asciiTheme="majorHAnsi" w:hAnsiTheme="majorHAnsi" w:cstheme="majorHAnsi"/>
        </w:rPr>
        <w:t xml:space="preserve"> what the important </w:t>
      </w:r>
      <w:r w:rsidRPr="00BC340F">
        <w:rPr>
          <w:rStyle w:val="StyleUnderline"/>
          <w:rFonts w:asciiTheme="majorHAnsi" w:hAnsiTheme="majorHAnsi" w:cstheme="majorHAnsi"/>
          <w:highlight w:val="cyan"/>
        </w:rPr>
        <w:t>problems</w:t>
      </w:r>
      <w:r w:rsidRPr="00BC340F">
        <w:rPr>
          <w:rStyle w:val="StyleUnderline"/>
          <w:rFonts w:asciiTheme="majorHAnsi" w:hAnsiTheme="majorHAnsi" w:cstheme="majorHAnsi"/>
        </w:rPr>
        <w:t xml:space="preserve"> are </w:t>
      </w:r>
      <w:r w:rsidRPr="00BC340F">
        <w:rPr>
          <w:rStyle w:val="StyleUnderline"/>
          <w:rFonts w:asciiTheme="majorHAnsi" w:hAnsiTheme="majorHAnsi" w:cstheme="majorHAnsi"/>
          <w:highlight w:val="cyan"/>
        </w:rPr>
        <w:t>with neolib</w:t>
      </w:r>
      <w:r w:rsidRPr="00BC340F">
        <w:rPr>
          <w:rStyle w:val="StyleUnderline"/>
          <w:rFonts w:asciiTheme="majorHAnsi" w:hAnsiTheme="majorHAnsi" w:cstheme="majorHAnsi"/>
        </w:rPr>
        <w:t>eralism</w:t>
      </w:r>
      <w:r w:rsidRPr="00BC340F">
        <w:rPr>
          <w:rFonts w:asciiTheme="majorHAnsi" w:hAnsiTheme="majorHAnsi" w:cstheme="majorHAnsi"/>
          <w:sz w:val="16"/>
        </w:rPr>
        <w:t xml:space="preserve"> (as well </w:t>
      </w:r>
      <w:r w:rsidRPr="00BC340F">
        <w:rPr>
          <w:rStyle w:val="StyleUnderline"/>
          <w:rFonts w:asciiTheme="majorHAnsi" w:hAnsiTheme="majorHAnsi" w:cstheme="majorHAnsi"/>
        </w:rPr>
        <w:t>as with</w:t>
      </w:r>
      <w:r w:rsidRPr="00BC340F">
        <w:rPr>
          <w:rFonts w:asciiTheme="majorHAnsi" w:hAnsiTheme="majorHAnsi" w:cstheme="majorHAnsi"/>
          <w:sz w:val="16"/>
        </w:rPr>
        <w:t xml:space="preserve"> crony capitalism and other </w:t>
      </w:r>
      <w:r w:rsidRPr="00BC340F">
        <w:rPr>
          <w:rStyle w:val="StyleUnderline"/>
          <w:rFonts w:asciiTheme="majorHAnsi" w:hAnsiTheme="majorHAnsi" w:cstheme="majorHAnsi"/>
        </w:rPr>
        <w:t>suboptimal</w:t>
      </w:r>
      <w:r w:rsidRPr="00BC340F">
        <w:rPr>
          <w:rFonts w:asciiTheme="majorHAnsi" w:hAnsiTheme="majorHAnsi" w:cstheme="majorHAnsi"/>
          <w:sz w:val="16"/>
        </w:rPr>
        <w:t xml:space="preserve"> forms of </w:t>
      </w:r>
      <w:r w:rsidRPr="00BC340F">
        <w:rPr>
          <w:rStyle w:val="StyleUnderline"/>
          <w:rFonts w:asciiTheme="majorHAnsi" w:hAnsiTheme="majorHAnsi" w:cstheme="majorHAnsi"/>
        </w:rPr>
        <w:t>capitalism</w:t>
      </w:r>
      <w:r w:rsidRPr="00BC340F">
        <w:rPr>
          <w:rFonts w:asciiTheme="majorHAnsi" w:hAnsiTheme="majorHAnsi" w:cstheme="majorHAnsi"/>
          <w:sz w:val="16"/>
        </w:rPr>
        <w:t xml:space="preserve">), </w:t>
      </w:r>
      <w:r w:rsidRPr="00BC340F">
        <w:rPr>
          <w:rStyle w:val="StyleUnderline"/>
          <w:rFonts w:asciiTheme="majorHAnsi" w:hAnsiTheme="majorHAnsi" w:cstheme="majorHAnsi"/>
        </w:rPr>
        <w:t>and thus on what reforms and progress are genuinely needed. Recall</w:t>
      </w:r>
      <w:r w:rsidRPr="00BC340F">
        <w:rPr>
          <w:rFonts w:asciiTheme="majorHAnsi" w:hAnsiTheme="majorHAnsi" w:cstheme="majorHAnsi"/>
          <w:sz w:val="16"/>
        </w:rPr>
        <w:t xml:space="preserve"> that premise 2 defines </w:t>
      </w:r>
      <w:r w:rsidRPr="00BC340F">
        <w:rPr>
          <w:rStyle w:val="StyleUnderline"/>
          <w:rFonts w:asciiTheme="majorHAnsi" w:hAnsiTheme="majorHAnsi" w:cstheme="majorHAnsi"/>
        </w:rPr>
        <w:t>well-regulated capitalism</w:t>
      </w:r>
      <w:r w:rsidRPr="00BC340F">
        <w:rPr>
          <w:rFonts w:asciiTheme="majorHAnsi" w:hAnsiTheme="majorHAnsi" w:cstheme="majorHAnsi"/>
          <w:sz w:val="16"/>
        </w:rPr>
        <w:t xml:space="preserve"> in terms of the conditions that are necessary (as well as sufficient, given assumptions like perfect information and complete markets),32 according to mainstream public and welfare economics, </w:t>
      </w:r>
      <w:r w:rsidRPr="00BC340F">
        <w:rPr>
          <w:rStyle w:val="Emphasis"/>
          <w:rFonts w:asciiTheme="majorHAnsi" w:hAnsiTheme="majorHAnsi" w:cstheme="majorHAnsi"/>
        </w:rPr>
        <w:t xml:space="preserve">to </w:t>
      </w:r>
      <w:r w:rsidRPr="00BC340F">
        <w:rPr>
          <w:rStyle w:val="Emphasis"/>
          <w:rFonts w:asciiTheme="majorHAnsi" w:hAnsiTheme="majorHAnsi" w:cstheme="majorHAnsi"/>
          <w:highlight w:val="cyan"/>
        </w:rPr>
        <w:t>generate</w:t>
      </w:r>
      <w:r w:rsidRPr="00BC340F">
        <w:rPr>
          <w:rFonts w:asciiTheme="majorHAnsi" w:hAnsiTheme="majorHAnsi" w:cstheme="majorHAnsi"/>
          <w:sz w:val="16"/>
        </w:rPr>
        <w:t xml:space="preserve"> ethically </w:t>
      </w:r>
      <w:r w:rsidRPr="00BC340F">
        <w:rPr>
          <w:rStyle w:val="Emphasis"/>
          <w:rFonts w:asciiTheme="majorHAnsi" w:hAnsiTheme="majorHAnsi" w:cstheme="majorHAnsi"/>
        </w:rPr>
        <w:t>optimal outcomes</w:t>
      </w:r>
      <w:r w:rsidRPr="00BC340F">
        <w:rPr>
          <w:rFonts w:asciiTheme="majorHAnsi" w:hAnsiTheme="majorHAnsi" w:cstheme="majorHAnsi"/>
          <w:sz w:val="16"/>
        </w:rPr>
        <w:t xml:space="preserve">; summarizing premise 2, </w:t>
      </w:r>
      <w:r w:rsidRPr="00BC340F">
        <w:rPr>
          <w:rStyle w:val="StyleUnderline"/>
          <w:rFonts w:asciiTheme="majorHAnsi" w:hAnsiTheme="majorHAnsi" w:cstheme="majorHAnsi"/>
        </w:rPr>
        <w:t>these conditions are</w:t>
      </w:r>
      <w:r w:rsidRPr="00BC340F">
        <w:rPr>
          <w:rFonts w:asciiTheme="majorHAnsi" w:hAnsiTheme="majorHAnsi" w:cstheme="majorHAnsi"/>
          <w:sz w:val="16"/>
        </w:rPr>
        <w:t xml:space="preserve"> the following:</w:t>
      </w:r>
    </w:p>
    <w:p w14:paraId="181A522A"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lastRenderedPageBreak/>
        <w:t xml:space="preserve">1. </w:t>
      </w:r>
      <w:r w:rsidRPr="00BC340F">
        <w:rPr>
          <w:rStyle w:val="Emphasis"/>
          <w:rFonts w:asciiTheme="majorHAnsi" w:hAnsiTheme="majorHAnsi" w:cstheme="majorHAnsi"/>
          <w:highlight w:val="cyan"/>
        </w:rPr>
        <w:t>Regulation of externalities</w:t>
      </w:r>
      <w:r w:rsidRPr="00BC340F">
        <w:rPr>
          <w:rFonts w:asciiTheme="majorHAnsi" w:hAnsiTheme="majorHAnsi" w:cstheme="majorHAnsi"/>
          <w:sz w:val="16"/>
        </w:rPr>
        <w:t xml:space="preserve"> and public goods: optimal regulation of positive and negative externalities, including investments in public goods;</w:t>
      </w:r>
    </w:p>
    <w:p w14:paraId="44CECBCE"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2. </w:t>
      </w:r>
      <w:r w:rsidRPr="00BC340F">
        <w:rPr>
          <w:rStyle w:val="Emphasis"/>
          <w:rFonts w:asciiTheme="majorHAnsi" w:hAnsiTheme="majorHAnsi" w:cstheme="majorHAnsi"/>
          <w:highlight w:val="cyan"/>
        </w:rPr>
        <w:t>Distributive justice</w:t>
      </w:r>
      <w:r w:rsidRPr="00BC340F">
        <w:rPr>
          <w:rFonts w:asciiTheme="majorHAnsi" w:hAnsiTheme="majorHAnsi" w:cstheme="majorHAnsi"/>
          <w:sz w:val="16"/>
        </w:rPr>
        <w:t>: redistribution to achieve equity and distributive justice;</w:t>
      </w:r>
    </w:p>
    <w:p w14:paraId="4C6D80AA"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3. </w:t>
      </w:r>
      <w:r w:rsidRPr="00BC340F">
        <w:rPr>
          <w:rStyle w:val="Emphasis"/>
          <w:rFonts w:asciiTheme="majorHAnsi" w:hAnsiTheme="majorHAnsi" w:cstheme="majorHAnsi"/>
          <w:highlight w:val="cyan"/>
        </w:rPr>
        <w:t>Rule of law</w:t>
      </w:r>
      <w:r w:rsidRPr="00BC340F">
        <w:rPr>
          <w:rFonts w:asciiTheme="majorHAnsi" w:hAnsiTheme="majorHAnsi" w:cstheme="majorHAnsi"/>
          <w:sz w:val="16"/>
        </w:rPr>
        <w:t>: rule of law, clearly defined property rights, basic rights as side constraints, and equitable redistribution for historical rights violations;</w:t>
      </w:r>
    </w:p>
    <w:p w14:paraId="1FEDEA01"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4. </w:t>
      </w:r>
      <w:r w:rsidRPr="00BC340F">
        <w:rPr>
          <w:rStyle w:val="Emphasis"/>
          <w:rFonts w:asciiTheme="majorHAnsi" w:hAnsiTheme="majorHAnsi" w:cstheme="majorHAnsi"/>
          <w:highlight w:val="cyan"/>
        </w:rPr>
        <w:t>Free exchange</w:t>
      </w:r>
      <w:r w:rsidRPr="00BC340F">
        <w:rPr>
          <w:rFonts w:asciiTheme="majorHAnsi" w:hAnsiTheme="majorHAnsi" w:cstheme="majorHAnsi"/>
          <w:sz w:val="16"/>
        </w:rPr>
        <w:t>: free exchange subject to the constraints of conditions 1, 2, and 3.</w:t>
      </w:r>
    </w:p>
    <w:p w14:paraId="0536DF97" w14:textId="77777777" w:rsidR="009801B6" w:rsidRPr="00BC340F" w:rsidRDefault="009801B6" w:rsidP="009801B6">
      <w:pPr>
        <w:rPr>
          <w:rFonts w:asciiTheme="majorHAnsi" w:hAnsiTheme="majorHAnsi" w:cstheme="majorHAnsi"/>
          <w:sz w:val="16"/>
          <w:szCs w:val="16"/>
        </w:rPr>
      </w:pPr>
      <w:r w:rsidRPr="00BC340F">
        <w:rPr>
          <w:rFonts w:asciiTheme="majorHAnsi" w:hAnsiTheme="majorHAnsi" w:cstheme="majorHAnsi"/>
          <w:sz w:val="16"/>
          <w:szCs w:val="16"/>
        </w:rPr>
        <w:t>With this definition in hand, we can make a number of observations relevant to evaluating neoliberalism.</w:t>
      </w:r>
    </w:p>
    <w:p w14:paraId="252C5250"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First, </w:t>
      </w:r>
      <w:r w:rsidRPr="00BC340F">
        <w:rPr>
          <w:rStyle w:val="StyleUnderline"/>
          <w:rFonts w:asciiTheme="majorHAnsi" w:hAnsiTheme="majorHAnsi" w:cstheme="majorHAnsi"/>
        </w:rPr>
        <w:t xml:space="preserve">well-regulated capitalism </w:t>
      </w:r>
      <w:r w:rsidRPr="00BC340F">
        <w:rPr>
          <w:rStyle w:val="Emphasis"/>
          <w:rFonts w:asciiTheme="majorHAnsi" w:hAnsiTheme="majorHAnsi" w:cstheme="majorHAnsi"/>
        </w:rPr>
        <w:t>need not ignore equity and justice</w:t>
      </w:r>
      <w:r w:rsidRPr="00BC340F">
        <w:rPr>
          <w:rStyle w:val="StyleUnderline"/>
          <w:rFonts w:asciiTheme="majorHAnsi" w:hAnsiTheme="majorHAnsi" w:cstheme="majorHAnsi"/>
        </w:rPr>
        <w:t>. It is consistent with disagreement about</w:t>
      </w:r>
      <w:r w:rsidRPr="00BC340F">
        <w:rPr>
          <w:rFonts w:asciiTheme="majorHAnsi" w:hAnsiTheme="majorHAnsi" w:cstheme="majorHAnsi"/>
          <w:sz w:val="16"/>
        </w:rPr>
        <w:t xml:space="preserve"> what </w:t>
      </w:r>
      <w:r w:rsidRPr="00BC340F">
        <w:rPr>
          <w:rStyle w:val="StyleUnderline"/>
          <w:rFonts w:asciiTheme="majorHAnsi" w:hAnsiTheme="majorHAnsi" w:cstheme="majorHAnsi"/>
        </w:rPr>
        <w:t>redistribution</w:t>
      </w:r>
      <w:r w:rsidRPr="00BC340F">
        <w:rPr>
          <w:rFonts w:asciiTheme="majorHAnsi" w:hAnsiTheme="majorHAnsi" w:cstheme="majorHAnsi"/>
          <w:sz w:val="16"/>
        </w:rPr>
        <w:t xml:space="preserve"> should happen for purposes of equity; some proponents favor large-scale redistribution, while others endorse a conception of equity that favors only minimal redistribution. What </w:t>
      </w:r>
      <w:r w:rsidRPr="00BC340F">
        <w:rPr>
          <w:rStyle w:val="StyleUnderline"/>
          <w:rFonts w:asciiTheme="majorHAnsi" w:hAnsiTheme="majorHAnsi" w:cstheme="majorHAnsi"/>
        </w:rPr>
        <w:t>all proponents agree</w:t>
      </w:r>
      <w:r w:rsidRPr="00BC340F">
        <w:rPr>
          <w:rFonts w:asciiTheme="majorHAnsi" w:hAnsiTheme="majorHAnsi" w:cstheme="majorHAnsi"/>
          <w:sz w:val="16"/>
        </w:rPr>
        <w:t xml:space="preserve"> on is that </w:t>
      </w:r>
      <w:r w:rsidRPr="00BC340F">
        <w:rPr>
          <w:rStyle w:val="Emphasis"/>
          <w:rFonts w:asciiTheme="majorHAnsi" w:hAnsiTheme="majorHAnsi" w:cstheme="majorHAnsi"/>
        </w:rPr>
        <w:t xml:space="preserve">whatever form of </w:t>
      </w:r>
      <w:r w:rsidRPr="00BC340F">
        <w:rPr>
          <w:rStyle w:val="Emphasis"/>
          <w:rFonts w:asciiTheme="majorHAnsi" w:hAnsiTheme="majorHAnsi" w:cstheme="majorHAnsi"/>
          <w:highlight w:val="cyan"/>
        </w:rPr>
        <w:t>redistribution</w:t>
      </w:r>
      <w:r w:rsidRPr="00BC340F">
        <w:rPr>
          <w:rStyle w:val="Emphasis"/>
          <w:rFonts w:asciiTheme="majorHAnsi" w:hAnsiTheme="majorHAnsi" w:cstheme="majorHAnsi"/>
        </w:rPr>
        <w:t xml:space="preserve"> we need</w:t>
      </w:r>
      <w:r w:rsidRPr="00BC340F">
        <w:rPr>
          <w:rStyle w:val="StyleUnderline"/>
          <w:rFonts w:asciiTheme="majorHAnsi" w:hAnsiTheme="majorHAnsi" w:cstheme="majorHAnsi"/>
        </w:rPr>
        <w:t xml:space="preserve">, it </w:t>
      </w:r>
      <w:r w:rsidRPr="00BC340F">
        <w:rPr>
          <w:rStyle w:val="StyleUnderline"/>
          <w:rFonts w:asciiTheme="majorHAnsi" w:hAnsiTheme="majorHAnsi" w:cstheme="majorHAnsi"/>
          <w:highlight w:val="cyan"/>
        </w:rPr>
        <w:t xml:space="preserve">should happen </w:t>
      </w:r>
      <w:r w:rsidRPr="00BC340F">
        <w:rPr>
          <w:rStyle w:val="Emphasis"/>
          <w:rFonts w:asciiTheme="majorHAnsi" w:hAnsiTheme="majorHAnsi" w:cstheme="majorHAnsi"/>
          <w:highlight w:val="cyan"/>
        </w:rPr>
        <w:t>within</w:t>
      </w:r>
      <w:r w:rsidRPr="00BC340F">
        <w:rPr>
          <w:rStyle w:val="Emphasis"/>
          <w:rFonts w:asciiTheme="majorHAnsi" w:hAnsiTheme="majorHAnsi" w:cstheme="majorHAnsi"/>
        </w:rPr>
        <w:t xml:space="preserve"> the structural framework of </w:t>
      </w:r>
      <w:r w:rsidRPr="00BC340F">
        <w:rPr>
          <w:rStyle w:val="Emphasis"/>
          <w:rFonts w:asciiTheme="majorHAnsi" w:hAnsiTheme="majorHAnsi" w:cstheme="majorHAnsi"/>
          <w:highlight w:val="cyan"/>
        </w:rPr>
        <w:t>well-regulated cap</w:t>
      </w:r>
      <w:r w:rsidRPr="00BC340F">
        <w:rPr>
          <w:rStyle w:val="Emphasis"/>
          <w:rFonts w:asciiTheme="majorHAnsi" w:hAnsiTheme="majorHAnsi" w:cstheme="majorHAnsi"/>
        </w:rPr>
        <w:t>italism</w:t>
      </w:r>
      <w:r w:rsidRPr="00BC340F">
        <w:rPr>
          <w:rFonts w:asciiTheme="majorHAnsi" w:hAnsiTheme="majorHAnsi" w:cstheme="majorHAnsi"/>
          <w:sz w:val="16"/>
        </w:rPr>
        <w:t xml:space="preserve">. Similarly, </w:t>
      </w:r>
      <w:r w:rsidRPr="00BC340F">
        <w:rPr>
          <w:rStyle w:val="StyleUnderline"/>
          <w:rFonts w:asciiTheme="majorHAnsi" w:hAnsiTheme="majorHAnsi" w:cstheme="majorHAnsi"/>
        </w:rPr>
        <w:t>proponents might disagree about the</w:t>
      </w:r>
      <w:r w:rsidRPr="00BC340F">
        <w:rPr>
          <w:rFonts w:asciiTheme="majorHAnsi" w:hAnsiTheme="majorHAnsi" w:cstheme="majorHAnsi"/>
          <w:sz w:val="16"/>
        </w:rPr>
        <w:t xml:space="preserve"> empirical </w:t>
      </w:r>
      <w:r w:rsidRPr="00BC340F">
        <w:rPr>
          <w:rStyle w:val="StyleUnderline"/>
          <w:rFonts w:asciiTheme="majorHAnsi" w:hAnsiTheme="majorHAnsi" w:cstheme="majorHAnsi"/>
        </w:rPr>
        <w:t>reasons for</w:t>
      </w:r>
      <w:r w:rsidRPr="00BC340F">
        <w:rPr>
          <w:rFonts w:asciiTheme="majorHAnsi" w:hAnsiTheme="majorHAnsi" w:cstheme="majorHAnsi"/>
          <w:sz w:val="16"/>
        </w:rPr>
        <w:t xml:space="preserve"> how big </w:t>
      </w:r>
      <w:r w:rsidRPr="00BC340F">
        <w:rPr>
          <w:rStyle w:val="StyleUnderline"/>
          <w:rFonts w:asciiTheme="majorHAnsi" w:hAnsiTheme="majorHAnsi" w:cstheme="majorHAnsi"/>
        </w:rPr>
        <w:t>the externality</w:t>
      </w:r>
      <w:r w:rsidRPr="00BC340F">
        <w:rPr>
          <w:rFonts w:asciiTheme="majorHAnsi" w:hAnsiTheme="majorHAnsi" w:cstheme="majorHAnsi"/>
          <w:sz w:val="16"/>
        </w:rPr>
        <w:t xml:space="preserve"> is associated with GHG emissions, </w:t>
      </w:r>
      <w:r w:rsidRPr="00BC340F">
        <w:rPr>
          <w:rStyle w:val="StyleUnderline"/>
          <w:rFonts w:asciiTheme="majorHAnsi" w:hAnsiTheme="majorHAnsi" w:cstheme="majorHAnsi"/>
        </w:rPr>
        <w:t>but they agree on the basic framework of how they should be addressed within the theory of externalities and within this structure of well-regulated capitalism</w:t>
      </w:r>
      <w:r w:rsidRPr="00BC340F">
        <w:rPr>
          <w:rFonts w:asciiTheme="majorHAnsi" w:hAnsiTheme="majorHAnsi" w:cstheme="majorHAnsi"/>
          <w:sz w:val="16"/>
        </w:rPr>
        <w:t xml:space="preserve">, more generally. </w:t>
      </w:r>
      <w:r w:rsidRPr="00BC340F">
        <w:rPr>
          <w:rStyle w:val="StyleUnderline"/>
          <w:rFonts w:asciiTheme="majorHAnsi" w:hAnsiTheme="majorHAnsi" w:cstheme="majorHAnsi"/>
        </w:rPr>
        <w:t>Neither a concern for equity nor a concern for externalities</w:t>
      </w:r>
      <w:r w:rsidRPr="00BC340F">
        <w:rPr>
          <w:rFonts w:asciiTheme="majorHAnsi" w:hAnsiTheme="majorHAnsi" w:cstheme="majorHAnsi"/>
          <w:sz w:val="16"/>
        </w:rPr>
        <w:t xml:space="preserve"> such as environmental pollution </w:t>
      </w:r>
      <w:r w:rsidRPr="00BC340F">
        <w:rPr>
          <w:rStyle w:val="Emphasis"/>
          <w:rFonts w:asciiTheme="majorHAnsi" w:hAnsiTheme="majorHAnsi" w:cstheme="majorHAnsi"/>
        </w:rPr>
        <w:t>provides a reason to reject capitalism</w:t>
      </w:r>
      <w:r w:rsidRPr="00BC340F">
        <w:rPr>
          <w:rFonts w:asciiTheme="majorHAnsi" w:hAnsiTheme="majorHAnsi" w:cstheme="majorHAnsi"/>
          <w:sz w:val="16"/>
        </w:rPr>
        <w:t xml:space="preserve"> per se, as we saw above.</w:t>
      </w:r>
    </w:p>
    <w:p w14:paraId="305E9238" w14:textId="77777777" w:rsidR="009801B6" w:rsidRPr="00BC340F" w:rsidRDefault="009801B6" w:rsidP="009801B6">
      <w:pPr>
        <w:rPr>
          <w:rFonts w:asciiTheme="majorHAnsi" w:hAnsiTheme="majorHAnsi" w:cstheme="majorHAnsi"/>
          <w:sz w:val="16"/>
        </w:rPr>
      </w:pPr>
      <w:r w:rsidRPr="00BC340F">
        <w:rPr>
          <w:rFonts w:asciiTheme="majorHAnsi" w:hAnsiTheme="majorHAnsi" w:cstheme="majorHAnsi"/>
          <w:sz w:val="16"/>
        </w:rPr>
        <w:t xml:space="preserve">Indeed, </w:t>
      </w:r>
      <w:r w:rsidRPr="00BC340F">
        <w:rPr>
          <w:rStyle w:val="StyleUnderline"/>
          <w:rFonts w:asciiTheme="majorHAnsi" w:hAnsiTheme="majorHAnsi" w:cstheme="majorHAnsi"/>
        </w:rPr>
        <w:t xml:space="preserve">well-regulated </w:t>
      </w:r>
      <w:r w:rsidRPr="00BC340F">
        <w:rPr>
          <w:rStyle w:val="StyleUnderline"/>
          <w:rFonts w:asciiTheme="majorHAnsi" w:hAnsiTheme="majorHAnsi" w:cstheme="majorHAnsi"/>
          <w:highlight w:val="cyan"/>
        </w:rPr>
        <w:t>cap</w:t>
      </w:r>
      <w:r w:rsidRPr="00BC340F">
        <w:rPr>
          <w:rStyle w:val="StyleUnderline"/>
          <w:rFonts w:asciiTheme="majorHAnsi" w:hAnsiTheme="majorHAnsi" w:cstheme="majorHAnsi"/>
        </w:rPr>
        <w:t xml:space="preserve">italism </w:t>
      </w:r>
      <w:r w:rsidRPr="00BC340F">
        <w:rPr>
          <w:rStyle w:val="StyleUnderline"/>
          <w:rFonts w:asciiTheme="majorHAnsi" w:hAnsiTheme="majorHAnsi" w:cstheme="majorHAnsi"/>
          <w:highlight w:val="cyan"/>
        </w:rPr>
        <w:t xml:space="preserve">is consistent with </w:t>
      </w:r>
      <w:r w:rsidRPr="00BC340F">
        <w:rPr>
          <w:rStyle w:val="Emphasis"/>
          <w:rFonts w:asciiTheme="majorHAnsi" w:hAnsiTheme="majorHAnsi" w:cstheme="majorHAnsi"/>
          <w:highlight w:val="cyan"/>
        </w:rPr>
        <w:t>radical redistribution</w:t>
      </w:r>
      <w:r w:rsidRPr="00BC340F">
        <w:rPr>
          <w:rStyle w:val="StyleUnderline"/>
          <w:rFonts w:asciiTheme="majorHAnsi" w:hAnsiTheme="majorHAnsi" w:cstheme="majorHAnsi"/>
        </w:rPr>
        <w:t>. If,</w:t>
      </w:r>
      <w:r w:rsidRPr="00BC340F">
        <w:rPr>
          <w:rFonts w:asciiTheme="majorHAnsi" w:hAnsiTheme="majorHAnsi" w:cstheme="majorHAnsi"/>
          <w:sz w:val="16"/>
        </w:rPr>
        <w:t xml:space="preserve"> for example, large </w:t>
      </w:r>
      <w:r w:rsidRPr="00BC340F">
        <w:rPr>
          <w:rStyle w:val="StyleUnderline"/>
          <w:rFonts w:asciiTheme="majorHAnsi" w:hAnsiTheme="majorHAnsi" w:cstheme="majorHAnsi"/>
        </w:rPr>
        <w:t>reparations are required due to</w:t>
      </w:r>
      <w:r w:rsidRPr="00BC340F">
        <w:rPr>
          <w:rFonts w:asciiTheme="majorHAnsi" w:hAnsiTheme="majorHAnsi" w:cstheme="majorHAnsi"/>
          <w:sz w:val="16"/>
        </w:rPr>
        <w:t xml:space="preserve"> the historical injustices of </w:t>
      </w:r>
      <w:r w:rsidRPr="00BC340F">
        <w:rPr>
          <w:rStyle w:val="StyleUnderline"/>
          <w:rFonts w:asciiTheme="majorHAnsi" w:hAnsiTheme="majorHAnsi" w:cstheme="majorHAnsi"/>
        </w:rPr>
        <w:t>colonialism, slavery, and</w:t>
      </w:r>
      <w:r w:rsidRPr="00BC340F">
        <w:rPr>
          <w:rFonts w:asciiTheme="majorHAnsi" w:hAnsiTheme="majorHAnsi" w:cstheme="majorHAnsi"/>
          <w:sz w:val="16"/>
        </w:rPr>
        <w:t xml:space="preserve"> resulting </w:t>
      </w:r>
      <w:r w:rsidRPr="00BC340F">
        <w:rPr>
          <w:rStyle w:val="StyleUnderline"/>
          <w:rFonts w:asciiTheme="majorHAnsi" w:hAnsiTheme="majorHAnsi" w:cstheme="majorHAnsi"/>
        </w:rPr>
        <w:t>inequities</w:t>
      </w:r>
      <w:r w:rsidRPr="00BC340F">
        <w:rPr>
          <w:rFonts w:asciiTheme="majorHAnsi" w:hAnsiTheme="majorHAnsi" w:cstheme="majorHAnsi"/>
          <w:sz w:val="16"/>
        </w:rPr>
        <w:t xml:space="preserve">, then </w:t>
      </w:r>
      <w:r w:rsidRPr="00BC340F">
        <w:rPr>
          <w:rStyle w:val="Emphasis"/>
          <w:rFonts w:asciiTheme="majorHAnsi" w:hAnsiTheme="majorHAnsi" w:cstheme="majorHAnsi"/>
        </w:rPr>
        <w:t xml:space="preserve">well-regulated capitalism </w:t>
      </w:r>
      <w:r w:rsidRPr="00BC340F">
        <w:rPr>
          <w:rStyle w:val="Emphasis"/>
          <w:rFonts w:asciiTheme="majorHAnsi" w:hAnsiTheme="majorHAnsi" w:cstheme="majorHAnsi"/>
          <w:highlight w:val="cyan"/>
        </w:rPr>
        <w:t>implies</w:t>
      </w:r>
      <w:r w:rsidRPr="00BC340F">
        <w:rPr>
          <w:rStyle w:val="Emphasis"/>
          <w:rFonts w:asciiTheme="majorHAnsi" w:hAnsiTheme="majorHAnsi" w:cstheme="majorHAnsi"/>
        </w:rPr>
        <w:t xml:space="preserve"> that large redistributions and </w:t>
      </w:r>
      <w:r w:rsidRPr="00BC340F">
        <w:rPr>
          <w:rStyle w:val="Emphasis"/>
          <w:rFonts w:asciiTheme="majorHAnsi" w:hAnsiTheme="majorHAnsi" w:cstheme="majorHAnsi"/>
          <w:highlight w:val="cyan"/>
        </w:rPr>
        <w:t>corrections should happen</w:t>
      </w:r>
      <w:r w:rsidRPr="00BC340F">
        <w:rPr>
          <w:rStyle w:val="StyleUnderline"/>
          <w:rFonts w:asciiTheme="majorHAnsi" w:hAnsiTheme="majorHAnsi" w:cstheme="majorHAnsi"/>
        </w:rPr>
        <w:t xml:space="preserve"> as a matter of </w:t>
      </w:r>
      <w:r w:rsidRPr="00BC340F">
        <w:rPr>
          <w:rStyle w:val="Emphasis"/>
          <w:rFonts w:asciiTheme="majorHAnsi" w:hAnsiTheme="majorHAnsi" w:cstheme="majorHAnsi"/>
        </w:rPr>
        <w:t>distributive justice</w:t>
      </w:r>
      <w:r w:rsidRPr="00BC340F">
        <w:rPr>
          <w:rFonts w:asciiTheme="majorHAnsi" w:hAnsiTheme="majorHAnsi" w:cstheme="majorHAnsi"/>
          <w:sz w:val="16"/>
        </w:rPr>
        <w:t xml:space="preserve"> (condition 2) </w:t>
      </w:r>
      <w:r w:rsidRPr="00BC340F">
        <w:rPr>
          <w:rStyle w:val="StyleUnderline"/>
          <w:rFonts w:asciiTheme="majorHAnsi" w:hAnsiTheme="majorHAnsi" w:cstheme="majorHAnsi"/>
        </w:rPr>
        <w:t>and rule of law</w:t>
      </w:r>
      <w:r w:rsidRPr="00BC340F">
        <w:rPr>
          <w:rFonts w:asciiTheme="majorHAnsi" w:hAnsiTheme="majorHAnsi" w:cstheme="majorHAnsi"/>
          <w:sz w:val="16"/>
        </w:rPr>
        <w:t xml:space="preserve"> (condition 3). The argument for </w:t>
      </w:r>
      <w:r w:rsidRPr="00BC340F">
        <w:rPr>
          <w:rStyle w:val="StyleUnderline"/>
          <w:rFonts w:asciiTheme="majorHAnsi" w:hAnsiTheme="majorHAnsi" w:cstheme="majorHAnsi"/>
        </w:rPr>
        <w:t xml:space="preserve">well-regulated capitalism does not itself take a stand on such specific issues, but rather argues that </w:t>
      </w:r>
      <w:r w:rsidRPr="00BC340F">
        <w:rPr>
          <w:rStyle w:val="Emphasis"/>
          <w:rFonts w:asciiTheme="majorHAnsi" w:hAnsiTheme="majorHAnsi" w:cstheme="majorHAnsi"/>
        </w:rPr>
        <w:t xml:space="preserve">insofar as a correction of inequity and injustice is required, it should happen within </w:t>
      </w:r>
      <w:r w:rsidRPr="00BC340F">
        <w:rPr>
          <w:rStyle w:val="StyleUnderline"/>
          <w:rFonts w:asciiTheme="majorHAnsi" w:hAnsiTheme="majorHAnsi" w:cstheme="majorHAnsi"/>
        </w:rPr>
        <w:t>this</w:t>
      </w:r>
      <w:r w:rsidRPr="00BC340F">
        <w:rPr>
          <w:rStyle w:val="Emphasis"/>
          <w:rFonts w:asciiTheme="majorHAnsi" w:hAnsiTheme="majorHAnsi" w:cstheme="majorHAnsi"/>
        </w:rPr>
        <w:t xml:space="preserve"> </w:t>
      </w:r>
      <w:r w:rsidRPr="00BC340F">
        <w:rPr>
          <w:rStyle w:val="StyleUnderline"/>
          <w:rFonts w:asciiTheme="majorHAnsi" w:hAnsiTheme="majorHAnsi" w:cstheme="majorHAnsi"/>
        </w:rPr>
        <w:t xml:space="preserve">structural framework of </w:t>
      </w:r>
      <w:r w:rsidRPr="00BC340F">
        <w:rPr>
          <w:rStyle w:val="Emphasis"/>
          <w:rFonts w:asciiTheme="majorHAnsi" w:hAnsiTheme="majorHAnsi" w:cstheme="majorHAnsi"/>
        </w:rPr>
        <w:t>well-regulated capitalism</w:t>
      </w:r>
      <w:r w:rsidRPr="00BC340F">
        <w:rPr>
          <w:rFonts w:asciiTheme="majorHAnsi" w:hAnsiTheme="majorHAnsi" w:cstheme="majorHAnsi"/>
          <w:sz w:val="16"/>
        </w:rPr>
        <w:t>.</w:t>
      </w:r>
    </w:p>
    <w:p w14:paraId="371C28F0" w14:textId="77777777" w:rsidR="009801B6" w:rsidRPr="00BC340F" w:rsidRDefault="009801B6" w:rsidP="009801B6">
      <w:pPr>
        <w:rPr>
          <w:rFonts w:asciiTheme="majorHAnsi" w:hAnsiTheme="majorHAnsi" w:cstheme="majorHAnsi"/>
          <w:sz w:val="14"/>
        </w:rPr>
      </w:pPr>
      <w:r w:rsidRPr="00BC340F">
        <w:rPr>
          <w:rFonts w:asciiTheme="majorHAnsi" w:hAnsiTheme="majorHAnsi" w:cstheme="majorHAnsi"/>
          <w:sz w:val="14"/>
        </w:rPr>
        <w:t xml:space="preserve">Second, the word “neoliberalism” is often used to refer to a particular undesirable form of capitalism that falls far short of well-regulated capitalism. Note that in ordinary language, economic systems that depart from the ideal of well-regulated capitalism are still regarded as forms of capitalism, insofar as they involve free exchange, the rule of law, and clearly defined property rights (in other words, the nonnormative parts of free exchange (condition 4) and the procedural justice components of the rule of law (condition 3)).33 Neoliberalism is often used to refer to forms of capitalism that incorporate only these limited features and none of the others. This brings into clear focus why such a form of capitalism is undesirable—because ignoring pollution, inequity, injustice, and failing to provide public goods in such a way leads to much worse outcomes for society than are possible, and outcomes that are highly unjust. However, proponents of capitalism would insist that </w:t>
      </w:r>
      <w:r w:rsidRPr="00BC340F">
        <w:rPr>
          <w:rStyle w:val="StyleUnderline"/>
          <w:rFonts w:asciiTheme="majorHAnsi" w:hAnsiTheme="majorHAnsi" w:cstheme="majorHAnsi"/>
        </w:rPr>
        <w:t xml:space="preserve">the </w:t>
      </w:r>
      <w:r w:rsidRPr="00BC340F">
        <w:rPr>
          <w:rStyle w:val="StyleUnderline"/>
          <w:rFonts w:asciiTheme="majorHAnsi" w:hAnsiTheme="majorHAnsi" w:cstheme="majorHAnsi"/>
          <w:highlight w:val="cyan"/>
        </w:rPr>
        <w:t xml:space="preserve">best solution is to adopt a </w:t>
      </w:r>
      <w:r w:rsidRPr="00BC340F">
        <w:rPr>
          <w:rStyle w:val="Emphasis"/>
          <w:rFonts w:asciiTheme="majorHAnsi" w:hAnsiTheme="majorHAnsi" w:cstheme="majorHAnsi"/>
          <w:highlight w:val="cyan"/>
        </w:rPr>
        <w:t>better form of capitalism</w:t>
      </w:r>
      <w:r w:rsidRPr="00BC340F">
        <w:rPr>
          <w:rFonts w:asciiTheme="majorHAnsi" w:hAnsiTheme="majorHAnsi" w:cstheme="majorHAnsi"/>
          <w:sz w:val="14"/>
        </w:rPr>
        <w:t xml:space="preserve"> closer to the ideal that includes concerns for the regulation of externalities and public goods (condition 1), distributive justice (condition 2), and all aspects of the rule of law (condition 3).</w:t>
      </w:r>
    </w:p>
    <w:p w14:paraId="37EC5088" w14:textId="77777777" w:rsidR="009801B6" w:rsidRPr="00343310" w:rsidRDefault="009801B6" w:rsidP="009801B6">
      <w:pPr>
        <w:pStyle w:val="Heading4"/>
        <w:rPr>
          <w:rFonts w:asciiTheme="majorHAnsi" w:hAnsiTheme="majorHAnsi" w:cstheme="majorHAnsi"/>
        </w:rPr>
      </w:pPr>
      <w:r w:rsidRPr="00EB0E2D">
        <w:rPr>
          <w:rFonts w:asciiTheme="majorHAnsi" w:hAnsiTheme="majorHAnsi" w:cstheme="majorHAnsi"/>
        </w:rPr>
        <w:t xml:space="preserve">3. </w:t>
      </w:r>
      <w:r>
        <w:t xml:space="preserve">Considering alternative futures is key. </w:t>
      </w:r>
    </w:p>
    <w:p w14:paraId="7FDA446C" w14:textId="77777777" w:rsidR="009801B6" w:rsidRPr="006627D4" w:rsidRDefault="009801B6" w:rsidP="009801B6">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737FED53" w14:textId="77777777" w:rsidR="009801B6" w:rsidRPr="00DC37A2" w:rsidRDefault="009801B6" w:rsidP="009801B6">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w:t>
      </w:r>
      <w:r w:rsidRPr="008C1D16">
        <w:rPr>
          <w:sz w:val="14"/>
        </w:rPr>
        <w:lastRenderedPageBreak/>
        <w:t xml:space="preserve">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CC0981">
        <w:rPr>
          <w:highlight w:val="cyan"/>
          <w:u w:val="single"/>
        </w:rPr>
        <w:t xml:space="preserve">dearth of strategic foresight in nuclear policy making is </w:t>
      </w:r>
      <w:r w:rsidRPr="00CC0981">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p>
    <w:p w14:paraId="0B056CDA" w14:textId="77777777" w:rsidR="009801B6" w:rsidRPr="00457DA2" w:rsidRDefault="009801B6" w:rsidP="009801B6">
      <w:pPr>
        <w:pStyle w:val="Heading4"/>
      </w:pPr>
      <w:r>
        <w:t xml:space="preserve">4. You can’t just wish away the current system. </w:t>
      </w:r>
    </w:p>
    <w:p w14:paraId="6A2D9280" w14:textId="77777777" w:rsidR="009801B6" w:rsidRPr="00457DA2" w:rsidRDefault="009801B6" w:rsidP="009801B6">
      <w:r w:rsidRPr="00457DA2">
        <w:t xml:space="preserve">Andrew </w:t>
      </w:r>
      <w:r w:rsidRPr="00457DA2">
        <w:rPr>
          <w:rStyle w:val="Style13ptBold"/>
        </w:rPr>
        <w:t>SAYER 95</w:t>
      </w:r>
      <w:r w:rsidRPr="00457DA2">
        <w:t>, Reader in Social Theory and Political Economy at Lancaster University [</w:t>
      </w:r>
      <w:r w:rsidRPr="00457DA2">
        <w:rPr>
          <w:i/>
        </w:rPr>
        <w:t>Radical Political Economy: A Critique</w:t>
      </w:r>
      <w:r w:rsidRPr="00457DA2">
        <w:t>, 1995, p. 33-34]</w:t>
      </w:r>
    </w:p>
    <w:p w14:paraId="715A3840" w14:textId="77777777" w:rsidR="009801B6" w:rsidRPr="00457DA2" w:rsidRDefault="009801B6" w:rsidP="009801B6">
      <w:r w:rsidRPr="00457DA2">
        <w:rPr>
          <w:rStyle w:val="StyleUnderline"/>
        </w:rPr>
        <w:t>Any criticism presupposes the possibility of a better way of life</w:t>
      </w:r>
      <w:r w:rsidRPr="00457DA2">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457DA2">
        <w:rPr>
          <w:rStyle w:val="StyleUnderline"/>
        </w:rPr>
        <w:t>Up to a point, particular critiques do imply something</w:t>
      </w:r>
      <w:r w:rsidRPr="00457DA2">
        <w:t xml:space="preserve"> a little </w:t>
      </w:r>
      <w:r w:rsidRPr="00457DA2">
        <w:rPr>
          <w:rStyle w:val="StyleUnderline"/>
        </w:rPr>
        <w:t>more specific than</w:t>
      </w:r>
      <w:r w:rsidRPr="00457DA2">
        <w:t xml:space="preserve"> the standpoint of </w:t>
      </w:r>
      <w:r w:rsidRPr="00457DA2">
        <w:rPr>
          <w:rStyle w:val="StyleUnderline"/>
        </w:rPr>
        <w:t>a better life</w:t>
      </w:r>
      <w:r w:rsidRPr="00457DA2">
        <w:t xml:space="preserve">. The </w:t>
      </w:r>
      <w:r w:rsidRPr="00457DA2">
        <w:rPr>
          <w:rStyle w:val="StyleUnderline"/>
        </w:rPr>
        <w:t>critique of capitalism's</w:t>
      </w:r>
      <w:r w:rsidRPr="00457DA2">
        <w:t xml:space="preserve"> anarchic and uneven </w:t>
      </w:r>
      <w:r w:rsidRPr="00457DA2">
        <w:rPr>
          <w:rStyle w:val="StyleUnderline"/>
        </w:rPr>
        <w:t>development implies a critical standpoint or contrast space of an imagined society with</w:t>
      </w:r>
      <w:r w:rsidRPr="00457DA2">
        <w:t xml:space="preserve"> a rationally ordered and </w:t>
      </w:r>
      <w:r w:rsidRPr="00457DA2">
        <w:rPr>
          <w:rStyle w:val="StyleUnderline"/>
        </w:rPr>
        <w:t>even</w:t>
      </w:r>
      <w:r w:rsidRPr="00457DA2">
        <w:t xml:space="preserve"> process of </w:t>
      </w:r>
      <w:r w:rsidRPr="00457DA2">
        <w:rPr>
          <w:rStyle w:val="StyleUnderline"/>
        </w:rPr>
        <w:t>development. The critique of class points to the desirability of a classless society</w:t>
      </w:r>
      <w:r w:rsidRPr="00457DA2">
        <w:t xml:space="preserve">. Naturally, society would be better if its illusions, conflicts and contradictions were reduced, but </w:t>
      </w:r>
      <w:r w:rsidRPr="0037106A">
        <w:rPr>
          <w:rStyle w:val="StyleUnderline"/>
          <w:highlight w:val="cyan"/>
        </w:rPr>
        <w:t>we</w:t>
      </w:r>
      <w:r w:rsidRPr="00457DA2">
        <w:t xml:space="preserve"> naturally </w:t>
      </w:r>
      <w:r w:rsidRPr="0037106A">
        <w:rPr>
          <w:rStyle w:val="StyleUnderline"/>
          <w:highlight w:val="cyan"/>
        </w:rPr>
        <w:t xml:space="preserve">want to know </w:t>
      </w:r>
      <w:r w:rsidRPr="0037106A">
        <w:rPr>
          <w:rStyle w:val="Emphasis"/>
          <w:highlight w:val="cyan"/>
        </w:rPr>
        <w:t>how</w:t>
      </w:r>
      <w:r w:rsidRPr="0037106A">
        <w:rPr>
          <w:rStyle w:val="StyleUnderline"/>
          <w:highlight w:val="cyan"/>
        </w:rPr>
        <w:t xml:space="preserve"> this could be achieved</w:t>
      </w:r>
      <w:r w:rsidRPr="00457DA2">
        <w:t xml:space="preserve">. The </w:t>
      </w:r>
      <w:r w:rsidRPr="0037106A">
        <w:rPr>
          <w:rStyle w:val="StyleUnderline"/>
          <w:highlight w:val="cyan"/>
        </w:rPr>
        <w:t>desirability</w:t>
      </w:r>
      <w:r w:rsidRPr="00457DA2">
        <w:t xml:space="preserve"> of a life without contradictions or illusions </w:t>
      </w:r>
      <w:r w:rsidRPr="0037106A">
        <w:rPr>
          <w:rStyle w:val="StyleUnderline"/>
          <w:highlight w:val="cyan"/>
        </w:rPr>
        <w:t>does not make it feasible</w:t>
      </w:r>
      <w:r w:rsidRPr="00457DA2">
        <w:t>.</w:t>
      </w:r>
    </w:p>
    <w:p w14:paraId="2D2CE3D7" w14:textId="77777777" w:rsidR="009801B6" w:rsidRPr="00457DA2" w:rsidRDefault="009801B6" w:rsidP="009801B6">
      <w:r w:rsidRPr="00457DA2">
        <w:t xml:space="preserve">Critical social science does not merely identify illusions, irrationality or contradictions but attempts to provide explanations of their sources, locating the 'unwanted determinations' of behaviour, as Bhaskar (1989) puts it. </w:t>
      </w:r>
      <w:r w:rsidRPr="00457DA2">
        <w:rPr>
          <w:rStyle w:val="StyleUnderline"/>
        </w:rPr>
        <w:t>It would be strange</w:t>
      </w:r>
      <w:r w:rsidRPr="00457DA2">
        <w:t xml:space="preserve">, to say the least, </w:t>
      </w:r>
      <w:r w:rsidRPr="00457DA2">
        <w:rPr>
          <w:rStyle w:val="StyleUnderline"/>
        </w:rPr>
        <w:t>if an analysis of the causes of</w:t>
      </w:r>
      <w:r w:rsidRPr="00457DA2">
        <w:t xml:space="preserve"> problems such as </w:t>
      </w:r>
      <w:r w:rsidRPr="00457DA2">
        <w:rPr>
          <w:rStyle w:val="StyleUnderline"/>
        </w:rPr>
        <w:t xml:space="preserve">hunger and exploitation were unable to indicate anything about alternatives which would eliminate them. </w:t>
      </w:r>
      <w:r w:rsidRPr="0037106A">
        <w:rPr>
          <w:rStyle w:val="StyleUnderline"/>
          <w:highlight w:val="cyan"/>
        </w:rPr>
        <w:t xml:space="preserve">If a critical theory </w:t>
      </w:r>
      <w:r w:rsidRPr="0037106A">
        <w:rPr>
          <w:rStyle w:val="Emphasis"/>
          <w:highlight w:val="cyan"/>
        </w:rPr>
        <w:t xml:space="preserve">cannot </w:t>
      </w:r>
      <w:r w:rsidRPr="00C22F99">
        <w:rPr>
          <w:rStyle w:val="Emphasis"/>
        </w:rPr>
        <w:t>begin</w:t>
      </w:r>
      <w:r w:rsidRPr="00C22F99">
        <w:rPr>
          <w:rStyle w:val="StyleUnderline"/>
        </w:rPr>
        <w:t xml:space="preserve"> to </w:t>
      </w:r>
      <w:r w:rsidRPr="0037106A">
        <w:rPr>
          <w:rStyle w:val="StyleUnderline"/>
          <w:highlight w:val="cyan"/>
        </w:rPr>
        <w:t xml:space="preserve">indicate how to eliminate problems </w:t>
      </w:r>
      <w:r w:rsidRPr="00C22F99">
        <w:rPr>
          <w:rStyle w:val="StyleUnderline"/>
        </w:rPr>
        <w:t>we must</w:t>
      </w:r>
      <w:r w:rsidRPr="00C22F99">
        <w:t xml:space="preserve"> inevitably </w:t>
      </w:r>
      <w:r w:rsidRPr="0037106A">
        <w:rPr>
          <w:rStyle w:val="StyleUnderline"/>
          <w:highlight w:val="cyan"/>
        </w:rPr>
        <w:t>be suspicious</w:t>
      </w:r>
      <w:r w:rsidRPr="00457DA2">
        <w:rPr>
          <w:rStyle w:val="StyleUnderline"/>
        </w:rPr>
        <w:t xml:space="preserve"> of its claims to have identified their causes. </w:t>
      </w:r>
      <w:r w:rsidRPr="0037106A">
        <w:rPr>
          <w:rStyle w:val="StyleUnderline"/>
          <w:highlight w:val="cyan"/>
        </w:rPr>
        <w:lastRenderedPageBreak/>
        <w:t>If the alternative</w:t>
      </w:r>
      <w:r w:rsidRPr="00457DA2">
        <w:t xml:space="preserve"> implied by a critical standpoint </w:t>
      </w:r>
      <w:r w:rsidRPr="0037106A">
        <w:rPr>
          <w:rStyle w:val="StyleUnderline"/>
          <w:highlight w:val="cyan"/>
        </w:rPr>
        <w:t xml:space="preserve">is </w:t>
      </w:r>
      <w:r w:rsidRPr="0037106A">
        <w:rPr>
          <w:rStyle w:val="Emphasis"/>
          <w:highlight w:val="cyan"/>
        </w:rPr>
        <w:t>not feasible</w:t>
      </w:r>
      <w:r w:rsidRPr="0037106A">
        <w:rPr>
          <w:rStyle w:val="StyleUnderline"/>
          <w:highlight w:val="cyan"/>
        </w:rPr>
        <w:t xml:space="preserve">, </w:t>
      </w:r>
      <w:r w:rsidRPr="00C22F99">
        <w:rPr>
          <w:rStyle w:val="StyleUnderline"/>
        </w:rPr>
        <w:t xml:space="preserve">then </w:t>
      </w:r>
      <w:r w:rsidRPr="00457DA2">
        <w:rPr>
          <w:rStyle w:val="StyleUnderline"/>
        </w:rPr>
        <w:t xml:space="preserve">any </w:t>
      </w:r>
      <w:r w:rsidRPr="0037106A">
        <w:rPr>
          <w:rStyle w:val="StyleUnderline"/>
          <w:highlight w:val="cyan"/>
        </w:rPr>
        <w:t>critique</w:t>
      </w:r>
      <w:r w:rsidRPr="00457DA2">
        <w:rPr>
          <w:rStyle w:val="StyleUnderline"/>
        </w:rPr>
        <w:t xml:space="preserve"> made from that standpoint </w:t>
      </w:r>
      <w:r w:rsidRPr="0037106A">
        <w:rPr>
          <w:rStyle w:val="StyleUnderline"/>
          <w:highlight w:val="cyan"/>
        </w:rPr>
        <w:t>is</w:t>
      </w:r>
      <w:r w:rsidRPr="00457DA2">
        <w:t xml:space="preserve"> thereby </w:t>
      </w:r>
      <w:r w:rsidRPr="00C22F99">
        <w:rPr>
          <w:rStyle w:val="Emphasis"/>
        </w:rPr>
        <w:t xml:space="preserve">seriously </w:t>
      </w:r>
      <w:r w:rsidRPr="0037106A">
        <w:rPr>
          <w:rStyle w:val="Emphasis"/>
          <w:highlight w:val="cyan"/>
        </w:rPr>
        <w:t>weakened</w:t>
      </w:r>
      <w:r w:rsidRPr="00457DA2">
        <w:t xml:space="preserve">. Not to put too fine a point on it, the </w:t>
      </w:r>
      <w:r w:rsidRPr="00457DA2">
        <w:rPr>
          <w:rStyle w:val="StyleUnderline"/>
        </w:rPr>
        <w:t>critique of</w:t>
      </w:r>
      <w:r w:rsidRPr="00457DA2">
        <w:t xml:space="preserve">, say, </w:t>
      </w:r>
      <w:r w:rsidRPr="00457DA2">
        <w:rPr>
          <w:rStyle w:val="StyleUnderline"/>
        </w:rPr>
        <w:t>capitalism</w:t>
      </w:r>
      <w:r w:rsidRPr="00457DA2">
        <w:t xml:space="preserve">'s anarchic and uneven development would </w:t>
      </w:r>
      <w:r w:rsidRPr="00457DA2">
        <w:rPr>
          <w:rStyle w:val="StyleUnderline"/>
        </w:rPr>
        <w:t>lose much of its force if all</w:t>
      </w:r>
      <w:r w:rsidRPr="00457DA2">
        <w:t xml:space="preserve"> [END PAGE 33] </w:t>
      </w:r>
      <w:r w:rsidRPr="00457DA2">
        <w:rPr>
          <w:rStyle w:val="StyleUnderline"/>
        </w:rPr>
        <w:t>advanced economies were necessarily</w:t>
      </w:r>
      <w:r w:rsidRPr="00457DA2">
        <w:t xml:space="preserve"> anarchic and </w:t>
      </w:r>
      <w:r w:rsidRPr="00457DA2">
        <w:rPr>
          <w:rStyle w:val="StyleUnderline"/>
        </w:rPr>
        <w:t>uneven</w:t>
      </w:r>
      <w:r w:rsidRPr="00457DA2">
        <w:t xml:space="preserve"> in their development, though one could still criticize advanced economies - not just capitalist ones - from the very different standpoint of a 'deep ecology', calling for a return to small-scale, more primitive economies (Dobson, 1990).</w:t>
      </w:r>
    </w:p>
    <w:p w14:paraId="2E2D7ADC" w14:textId="77777777" w:rsidR="009801B6" w:rsidRPr="00457DA2" w:rsidRDefault="009801B6" w:rsidP="009801B6">
      <w:r w:rsidRPr="00457DA2">
        <w:rPr>
          <w:rStyle w:val="StyleUnderline"/>
        </w:rPr>
        <w:t>We need to know enough about the</w:t>
      </w:r>
      <w:r w:rsidRPr="00457DA2">
        <w:t xml:space="preserve"> critical standpoint and the implied </w:t>
      </w:r>
      <w:r w:rsidRPr="00457DA2">
        <w:rPr>
          <w:rStyle w:val="StyleUnderline"/>
        </w:rPr>
        <w:t>alternative to be able to judge</w:t>
      </w:r>
      <w:r w:rsidRPr="00457DA2">
        <w:t xml:space="preserve"> first </w:t>
      </w:r>
      <w:r w:rsidRPr="00457DA2">
        <w:rPr>
          <w:rStyle w:val="StyleUnderline"/>
        </w:rPr>
        <w:t>whether it really is feasible and desirable</w:t>
      </w:r>
      <w:r w:rsidRPr="00457DA2">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457DA2">
        <w:rPr>
          <w:rStyle w:val="StyleUnderline"/>
        </w:rPr>
        <w:t>We have</w:t>
      </w:r>
      <w:r w:rsidRPr="00457DA2">
        <w:t xml:space="preserve"> also </w:t>
      </w:r>
      <w:r w:rsidRPr="00457DA2">
        <w:rPr>
          <w:rStyle w:val="StyleUnderline"/>
        </w:rPr>
        <w:t xml:space="preserve">to ask whether </w:t>
      </w:r>
      <w:r w:rsidRPr="0037106A">
        <w:rPr>
          <w:rStyle w:val="StyleUnderline"/>
          <w:highlight w:val="cyan"/>
        </w:rPr>
        <w:t xml:space="preserve">remedying </w:t>
      </w:r>
      <w:r w:rsidRPr="00C22F99">
        <w:rPr>
          <w:rStyle w:val="StyleUnderline"/>
        </w:rPr>
        <w:t xml:space="preserve">one set of </w:t>
      </w:r>
      <w:r w:rsidRPr="0037106A">
        <w:rPr>
          <w:rStyle w:val="StyleUnderline"/>
          <w:highlight w:val="cyan"/>
        </w:rPr>
        <w:t>problems would generate others</w:t>
      </w:r>
      <w:r w:rsidRPr="00457DA2">
        <w:t xml:space="preserve"> (it usually does), </w:t>
      </w:r>
      <w:r w:rsidRPr="00457DA2">
        <w:rPr>
          <w:rStyle w:val="StyleUnderline"/>
        </w:rPr>
        <w:t>and whether these would be worse</w:t>
      </w:r>
      <w:r w:rsidRPr="00457DA2">
        <w:t xml:space="preserve"> than the original problems. </w:t>
      </w:r>
      <w:r w:rsidRPr="00457DA2">
        <w:rPr>
          <w:rStyle w:val="StyleUnderline"/>
        </w:rPr>
        <w:t xml:space="preserve">This is rarely considered in radical political economy, </w:t>
      </w:r>
      <w:r w:rsidRPr="0037106A">
        <w:rPr>
          <w:rStyle w:val="StyleUnderline"/>
          <w:highlight w:val="cyan"/>
        </w:rPr>
        <w:t>the</w:t>
      </w:r>
      <w:r w:rsidRPr="00457DA2">
        <w:t xml:space="preserve"> usual </w:t>
      </w:r>
      <w:r w:rsidRPr="00457DA2">
        <w:rPr>
          <w:rStyle w:val="StyleUnderline"/>
        </w:rPr>
        <w:t xml:space="preserve">implicit </w:t>
      </w:r>
      <w:r w:rsidRPr="0037106A">
        <w:rPr>
          <w:rStyle w:val="StyleUnderline"/>
          <w:highlight w:val="cyan"/>
        </w:rPr>
        <w:t>assumption</w:t>
      </w:r>
      <w:r w:rsidRPr="00457DA2">
        <w:rPr>
          <w:rStyle w:val="StyleUnderline"/>
        </w:rPr>
        <w:t xml:space="preserve"> being </w:t>
      </w:r>
      <w:r w:rsidRPr="0037106A">
        <w:rPr>
          <w:rStyle w:val="StyleUnderline"/>
          <w:highlight w:val="cyan"/>
        </w:rPr>
        <w:t>that all bad things go</w:t>
      </w:r>
      <w:r w:rsidRPr="00457DA2">
        <w:rPr>
          <w:rStyle w:val="StyleUnderline"/>
        </w:rPr>
        <w:t xml:space="preserve"> together </w:t>
      </w:r>
      <w:r w:rsidRPr="0037106A">
        <w:rPr>
          <w:rStyle w:val="StyleUnderline"/>
          <w:highlight w:val="cyan"/>
        </w:rPr>
        <w:t>in capitalism and all good</w:t>
      </w:r>
      <w:r w:rsidRPr="00457DA2">
        <w:rPr>
          <w:rStyle w:val="StyleUnderline"/>
        </w:rPr>
        <w:t xml:space="preserve"> things </w:t>
      </w:r>
      <w:r w:rsidRPr="0037106A">
        <w:rPr>
          <w:rStyle w:val="StyleUnderline"/>
          <w:highlight w:val="cyan"/>
        </w:rPr>
        <w:t>under socialism/communism</w:t>
      </w:r>
      <w:r w:rsidRPr="00457DA2">
        <w:t xml:space="preserve">. Yet </w:t>
      </w:r>
      <w:r w:rsidRPr="00457DA2">
        <w:rPr>
          <w:rStyle w:val="StyleUnderline"/>
        </w:rPr>
        <w:t>it is possible that some of the</w:t>
      </w:r>
      <w:r w:rsidRPr="00457DA2">
        <w:t xml:space="preserve"> 'contradictions' involve </w:t>
      </w:r>
      <w:r w:rsidRPr="0037106A">
        <w:rPr>
          <w:rStyle w:val="StyleUnderline"/>
          <w:highlight w:val="cyan"/>
        </w:rPr>
        <w:t>dilemmas</w:t>
      </w:r>
      <w:r w:rsidRPr="00457DA2">
        <w:t xml:space="preserve"> which </w:t>
      </w:r>
      <w:r w:rsidRPr="0037106A">
        <w:rPr>
          <w:rStyle w:val="StyleUnderline"/>
          <w:highlight w:val="cyan"/>
        </w:rPr>
        <w:t>can't be eliminated along with capitalism</w:t>
      </w:r>
      <w:r w:rsidRPr="00457DA2">
        <w:rPr>
          <w:rStyle w:val="StyleUnderline"/>
        </w:rPr>
        <w:t xml:space="preserve">. </w:t>
      </w:r>
      <w:r w:rsidRPr="0037106A">
        <w:rPr>
          <w:rStyle w:val="StyleUnderline"/>
          <w:highlight w:val="cyan"/>
        </w:rPr>
        <w:t>Evaluations</w:t>
      </w:r>
      <w:r w:rsidRPr="00457DA2">
        <w:t xml:space="preserve"> in terms of desirability therefore </w:t>
      </w:r>
      <w:r w:rsidRPr="0037106A">
        <w:rPr>
          <w:rStyle w:val="StyleUnderline"/>
          <w:highlight w:val="cyan"/>
        </w:rPr>
        <w:t>need to be</w:t>
      </w:r>
      <w:r w:rsidRPr="00457DA2">
        <w:rPr>
          <w:rStyle w:val="StyleUnderline"/>
        </w:rPr>
        <w:t xml:space="preserve"> cross-</w:t>
      </w:r>
      <w:r w:rsidRPr="0037106A">
        <w:rPr>
          <w:rStyle w:val="StyleUnderline"/>
          <w:highlight w:val="cyan"/>
        </w:rPr>
        <w:t>checked with</w:t>
      </w:r>
      <w:r w:rsidRPr="00457DA2">
        <w:rPr>
          <w:rStyle w:val="StyleUnderline"/>
        </w:rPr>
        <w:t xml:space="preserve"> assessments of </w:t>
      </w:r>
      <w:r w:rsidRPr="0037106A">
        <w:rPr>
          <w:rStyle w:val="StyleUnderline"/>
          <w:highlight w:val="cyan"/>
        </w:rPr>
        <w:t xml:space="preserve">feasibility, and </w:t>
      </w:r>
      <w:r w:rsidRPr="0037106A">
        <w:rPr>
          <w:rStyle w:val="Emphasis"/>
          <w:highlight w:val="cyan"/>
        </w:rPr>
        <w:t>optimistic assumptions</w:t>
      </w:r>
      <w:r w:rsidRPr="00457DA2">
        <w:rPr>
          <w:rStyle w:val="StyleUnderline"/>
        </w:rPr>
        <w:t xml:space="preserve"> of inevitable improvement </w:t>
      </w:r>
      <w:r w:rsidRPr="0037106A">
        <w:rPr>
          <w:rStyle w:val="Emphasis"/>
          <w:highlight w:val="cyan"/>
        </w:rPr>
        <w:t>suspended</w:t>
      </w:r>
      <w:r w:rsidRPr="00457DA2">
        <w:t>.</w:t>
      </w:r>
    </w:p>
    <w:p w14:paraId="21CF15E7" w14:textId="77777777" w:rsidR="009801B6" w:rsidRPr="00457DA2" w:rsidRDefault="009801B6" w:rsidP="009801B6">
      <w:r w:rsidRPr="00457DA2">
        <w:rPr>
          <w:rStyle w:val="StyleUnderline"/>
        </w:rPr>
        <w:t>There are two kinds of feasibility</w:t>
      </w:r>
      <w:r w:rsidRPr="00457DA2">
        <w:t xml:space="preserve"> which might be considered:</w:t>
      </w:r>
    </w:p>
    <w:p w14:paraId="2087F970" w14:textId="77777777" w:rsidR="009801B6" w:rsidRPr="00457DA2" w:rsidRDefault="009801B6" w:rsidP="009801B6">
      <w:pPr>
        <w:ind w:left="720"/>
      </w:pPr>
      <w:r w:rsidRPr="00457DA2">
        <w:t xml:space="preserve">1 </w:t>
      </w:r>
      <w:r w:rsidRPr="00457DA2">
        <w:rPr>
          <w:rStyle w:val="StyleUnderline"/>
        </w:rPr>
        <w:t>whether a certain</w:t>
      </w:r>
      <w:r w:rsidRPr="00457DA2">
        <w:t xml:space="preserve"> desired </w:t>
      </w:r>
      <w:r w:rsidRPr="00457DA2">
        <w:rPr>
          <w:rStyle w:val="StyleUnderline"/>
        </w:rPr>
        <w:t>end-state or goal can be realized</w:t>
      </w:r>
      <w:r w:rsidRPr="00457DA2">
        <w:t xml:space="preserve"> - for example, how people can be politically mobilized to make it happen; and</w:t>
      </w:r>
    </w:p>
    <w:p w14:paraId="1B791236" w14:textId="77777777" w:rsidR="009801B6" w:rsidRPr="00457DA2" w:rsidRDefault="009801B6" w:rsidP="009801B6">
      <w:pPr>
        <w:ind w:left="720"/>
      </w:pPr>
      <w:r w:rsidRPr="00457DA2">
        <w:t xml:space="preserve">2 </w:t>
      </w:r>
      <w:r w:rsidRPr="00457DA2">
        <w:rPr>
          <w:rStyle w:val="StyleUnderline"/>
        </w:rPr>
        <w:t>whether</w:t>
      </w:r>
      <w:r w:rsidRPr="00457DA2">
        <w:t xml:space="preserve">, assuming enough people are willing to try to make it happen, </w:t>
      </w:r>
      <w:r w:rsidRPr="00457DA2">
        <w:rPr>
          <w:rStyle w:val="StyleUnderline"/>
        </w:rPr>
        <w:t>the goal or end-state is feasible in itself</w:t>
      </w:r>
      <w:r w:rsidRPr="00457DA2">
        <w:t>, e.g. could one have an advanced economy without money?</w:t>
      </w:r>
    </w:p>
    <w:p w14:paraId="0EBC50E6" w14:textId="77777777" w:rsidR="009801B6" w:rsidRDefault="009801B6" w:rsidP="009801B6">
      <w:r w:rsidRPr="00457DA2">
        <w:rPr>
          <w:rStyle w:val="StyleUnderline"/>
        </w:rPr>
        <w:t>It is</w:t>
      </w:r>
      <w:r w:rsidRPr="00457DA2">
        <w:t xml:space="preserve"> usually </w:t>
      </w:r>
      <w:r w:rsidRPr="00457DA2">
        <w:rPr>
          <w:rStyle w:val="StyleUnderline"/>
        </w:rPr>
        <w:t>only the first of these questions that radicals address</w:t>
      </w:r>
      <w:r w:rsidRPr="00457DA2">
        <w:t xml:space="preserve">, the standard response to utopian discussions being not 'would it work?' but 'yes but how are you going to get from here to there?' But while many might think it idle to ignore (1), it is surprising how little attention is given to (2), </w:t>
      </w:r>
      <w:r w:rsidRPr="00457DA2">
        <w:rPr>
          <w:rStyle w:val="StyleUnderline"/>
        </w:rPr>
        <w:t>as if the journey mattered more than the destination</w:t>
      </w:r>
      <w:r w:rsidRPr="00457DA2">
        <w:t xml:space="preserve">. I fully accept that I am not offering suggestions on (1) in this book, and only ideas pertinent to (2): but then </w:t>
      </w:r>
      <w:r w:rsidRPr="00457DA2">
        <w:rPr>
          <w:rStyle w:val="StyleUnderline"/>
        </w:rPr>
        <w:t>I don't see how large-scale political mobilization can precede a well-worked out conception of a feasible alternative</w:t>
      </w:r>
      <w:r w:rsidRPr="00457DA2">
        <w:t>.</w:t>
      </w:r>
    </w:p>
    <w:p w14:paraId="4806EAD7" w14:textId="77777777" w:rsidR="009801B6" w:rsidRPr="00AE5A8F" w:rsidRDefault="009801B6" w:rsidP="009801B6">
      <w:pPr>
        <w:pStyle w:val="Heading4"/>
        <w:rPr>
          <w:rFonts w:asciiTheme="majorHAnsi" w:hAnsiTheme="majorHAnsi" w:cstheme="majorHAnsi"/>
        </w:rPr>
      </w:pPr>
      <w:r>
        <w:rPr>
          <w:rFonts w:asciiTheme="majorHAnsi" w:hAnsiTheme="majorHAnsi" w:cstheme="majorHAnsi"/>
        </w:rPr>
        <w:t xml:space="preserve">6. </w:t>
      </w:r>
      <w:r w:rsidRPr="00AE5A8F">
        <w:rPr>
          <w:rFonts w:asciiTheme="majorHAnsi" w:hAnsiTheme="majorHAnsi" w:cstheme="majorHAnsi"/>
        </w:rPr>
        <w:t>The</w:t>
      </w:r>
      <w:r>
        <w:rPr>
          <w:rFonts w:asciiTheme="majorHAnsi" w:hAnsiTheme="majorHAnsi" w:cstheme="majorHAnsi"/>
        </w:rPr>
        <w:t xml:space="preserve"> left</w:t>
      </w:r>
      <w:r w:rsidRPr="00AE5A8F">
        <w:rPr>
          <w:rFonts w:asciiTheme="majorHAnsi" w:hAnsiTheme="majorHAnsi" w:cstheme="majorHAnsi"/>
        </w:rPr>
        <w:t xml:space="preserve"> </w:t>
      </w:r>
      <w:r>
        <w:rPr>
          <w:rFonts w:asciiTheme="majorHAnsi" w:hAnsiTheme="majorHAnsi" w:cstheme="majorHAnsi"/>
        </w:rPr>
        <w:t>is ineffective at best and incoherent at worst</w:t>
      </w:r>
      <w:r w:rsidRPr="00AE5A8F">
        <w:rPr>
          <w:rFonts w:asciiTheme="majorHAnsi" w:hAnsiTheme="majorHAnsi" w:cstheme="majorHAnsi"/>
        </w:rPr>
        <w:t xml:space="preserve">. </w:t>
      </w:r>
    </w:p>
    <w:p w14:paraId="4C6C19B7" w14:textId="77777777" w:rsidR="009801B6" w:rsidRPr="00AE5A8F" w:rsidRDefault="009801B6" w:rsidP="009801B6">
      <w:pPr>
        <w:rPr>
          <w:rFonts w:asciiTheme="majorHAnsi" w:hAnsiTheme="majorHAnsi" w:cstheme="majorHAnsi"/>
          <w:b/>
          <w:bCs/>
          <w:sz w:val="28"/>
        </w:rPr>
      </w:pPr>
      <w:r w:rsidRPr="00AE5A8F">
        <w:rPr>
          <w:rStyle w:val="Style13ptBold"/>
          <w:rFonts w:asciiTheme="majorHAnsi" w:hAnsiTheme="majorHAnsi" w:cstheme="majorHAnsi"/>
          <w:sz w:val="28"/>
        </w:rPr>
        <w:t xml:space="preserve">Epstein 14 </w:t>
      </w:r>
      <w:r w:rsidRPr="00AE5A8F">
        <w:rPr>
          <w:rFonts w:asciiTheme="majorHAnsi" w:hAnsiTheme="majorHAnsi" w:cstheme="majorHAnsi"/>
        </w:rPr>
        <w:t>(Barbara, author, former Professor Emerita in the Humanities Division @ UC Santa Cruz, “Prospects for a Resurgence of the U.S. Left”, Tikkun, Volume 29, Number 2, Spring 2014, Project Muse)</w:t>
      </w:r>
    </w:p>
    <w:p w14:paraId="6A2352A0" w14:textId="77777777" w:rsidR="009801B6" w:rsidRDefault="009801B6" w:rsidP="009801B6">
      <w:pPr>
        <w:rPr>
          <w:rFonts w:asciiTheme="majorHAnsi" w:hAnsiTheme="majorHAnsi" w:cstheme="majorHAnsi"/>
          <w:sz w:val="14"/>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Fonts w:asciiTheme="majorHAnsi" w:hAnsiTheme="majorHAnsi" w:cstheme="majorHAnsi"/>
          <w:sz w:val="14"/>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4"/>
        </w:rPr>
        <w:t xml:space="preserve">tates </w:t>
      </w:r>
      <w:r w:rsidRPr="00AE5A8F">
        <w:rPr>
          <w:rStyle w:val="StyleUnderline"/>
          <w:rFonts w:asciiTheme="majorHAnsi" w:hAnsiTheme="majorHAnsi" w:cstheme="majorHAnsi"/>
          <w:highlight w:val="cyan"/>
        </w:rPr>
        <w:t>has</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no coherent</w:t>
      </w:r>
      <w:r w:rsidRPr="00AE5A8F">
        <w:rPr>
          <w:rStyle w:val="Emphasis"/>
          <w:rFonts w:asciiTheme="majorHAnsi" w:hAnsiTheme="majorHAnsi" w:cstheme="majorHAnsi"/>
        </w:rPr>
        <w:t xml:space="preserve">, effective </w:t>
      </w:r>
      <w:r w:rsidRPr="00AE5A8F">
        <w:rPr>
          <w:rStyle w:val="Emphasis"/>
          <w:rFonts w:asciiTheme="majorHAnsi" w:hAnsiTheme="majorHAnsi" w:cstheme="majorHAnsi"/>
          <w:highlight w:val="cyan"/>
        </w:rPr>
        <w:t>Left</w:t>
      </w:r>
      <w:r w:rsidRPr="00AE5A8F">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AE5A8F">
        <w:rPr>
          <w:rStyle w:val="Emphasis"/>
          <w:rFonts w:asciiTheme="majorHAnsi" w:hAnsiTheme="majorHAnsi" w:cstheme="majorHAnsi"/>
          <w:highlight w:val="cyan"/>
        </w:rPr>
        <w:t xml:space="preserve">there is no substantial movement for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abandonment of neoliberalism</w:t>
      </w:r>
      <w:r w:rsidRPr="00AE5A8F">
        <w:rPr>
          <w:rStyle w:val="StyleUnderline"/>
          <w:rFonts w:asciiTheme="majorHAnsi" w:hAnsiTheme="majorHAnsi" w:cstheme="majorHAnsi"/>
        </w:rPr>
        <w:t>, the regulation of industry, or the creation of a more egalitarian economy</w:t>
      </w:r>
      <w:r w:rsidRPr="00AE5A8F">
        <w:rPr>
          <w:rFonts w:asciiTheme="majorHAnsi" w:hAnsiTheme="majorHAnsi" w:cstheme="majorHAnsi"/>
          <w:sz w:val="14"/>
        </w:rPr>
        <w:t xml:space="preserve">. The environmental movement has grown, </w:t>
      </w:r>
      <w:r w:rsidRPr="00AE5A8F">
        <w:rPr>
          <w:rFonts w:asciiTheme="majorHAnsi" w:hAnsiTheme="majorHAnsi" w:cstheme="majorHAnsi"/>
          <w:sz w:val="14"/>
        </w:rPr>
        <w:lastRenderedPageBreak/>
        <w:t xml:space="preserve">but not to the point of having the capacity to reverse environmental degradation. There are undoubtedly more people and projects devoted to economic and social justice—and to environmental sustainability—than there were in the sixties and seventies. </w:t>
      </w:r>
      <w:r w:rsidRPr="00AE5A8F">
        <w:rPr>
          <w:rStyle w:val="StyleUnderline"/>
          <w:rFonts w:asciiTheme="majorHAnsi" w:hAnsiTheme="majorHAnsi" w:cstheme="majorHAnsi"/>
        </w:rPr>
        <w:t>The problem has to do with collective impact. No movements of the Left have emerged capable of making a real difference in the conditions that we face</w:t>
      </w:r>
      <w:r w:rsidRPr="00AE5A8F">
        <w:rPr>
          <w:rFonts w:asciiTheme="majorHAnsi" w:hAnsiTheme="majorHAnsi" w:cstheme="majorHAnsi"/>
          <w:sz w:val="14"/>
        </w:rPr>
        <w:t>. Why is this? And what can be done about it?</w:t>
      </w:r>
      <w:r w:rsidRPr="00AE5A8F">
        <w:rPr>
          <w:rFonts w:asciiTheme="majorHAnsi" w:hAnsiTheme="majorHAnsi" w:cstheme="majorHAnsi"/>
          <w:sz w:val="12"/>
        </w:rPr>
        <w:t>¶</w:t>
      </w:r>
      <w:r w:rsidRPr="00AE5A8F">
        <w:rPr>
          <w:rFonts w:asciiTheme="majorHAnsi" w:hAnsiTheme="majorHAnsi" w:cstheme="majorHAnsi"/>
          <w:sz w:val="14"/>
        </w:rPr>
        <w:t xml:space="preserve"> A Fatalistic Approach to Gradual Crises</w:t>
      </w:r>
      <w:r w:rsidRPr="00AE5A8F">
        <w:rPr>
          <w:rFonts w:asciiTheme="majorHAnsi" w:hAnsiTheme="majorHAnsi" w:cstheme="majorHAnsi"/>
          <w:sz w:val="12"/>
        </w:rPr>
        <w:t>¶</w:t>
      </w:r>
      <w:r w:rsidRPr="00AE5A8F">
        <w:rPr>
          <w:rFonts w:asciiTheme="majorHAnsi" w:hAnsiTheme="majorHAnsi" w:cstheme="majorHAnsi"/>
          <w:sz w:val="14"/>
        </w:rPr>
        <w:t xml:space="preserve"> The weakness of the Left is partly due to the fact that </w:t>
      </w:r>
      <w:r w:rsidRPr="00AE5A8F">
        <w:rPr>
          <w:rStyle w:val="StyleUnderline"/>
          <w:rFonts w:asciiTheme="majorHAnsi" w:hAnsiTheme="majorHAnsi" w:cstheme="majorHAnsi"/>
        </w:rPr>
        <w:t xml:space="preserve">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have </w:t>
      </w:r>
      <w:r w:rsidRPr="00AE5A8F">
        <w:rPr>
          <w:rStyle w:val="StyleUnderline"/>
          <w:rFonts w:asciiTheme="majorHAnsi" w:hAnsiTheme="majorHAnsi" w:cstheme="majorHAnsi"/>
          <w:highlight w:val="cyan"/>
        </w:rPr>
        <w:t>come upon</w:t>
      </w:r>
      <w:r w:rsidRPr="00AE5A8F">
        <w:rPr>
          <w:rStyle w:val="StyleUnderline"/>
          <w:rFonts w:asciiTheme="majorHAnsi" w:hAnsiTheme="majorHAnsi" w:cstheme="majorHAnsi"/>
        </w:rPr>
        <w:t xml:space="preserve"> us </w:t>
      </w:r>
      <w:r w:rsidRPr="00AE5A8F">
        <w:rPr>
          <w:rStyle w:val="StyleUnderline"/>
          <w:rFonts w:asciiTheme="majorHAnsi" w:hAnsiTheme="majorHAnsi" w:cstheme="majorHAnsi"/>
          <w:highlight w:val="cyan"/>
        </w:rPr>
        <w:t>gradually</w:t>
      </w:r>
      <w:r w:rsidRPr="00AE5A8F">
        <w:rPr>
          <w:rStyle w:val="StyleUnderline"/>
          <w:rFonts w:asciiTheme="majorHAnsi" w:hAnsiTheme="majorHAnsi" w:cstheme="majorHAnsi"/>
        </w:rPr>
        <w:t>, allowing us to accommodate ourselves to them</w:t>
      </w:r>
      <w:r w:rsidRPr="00AE5A8F">
        <w:rPr>
          <w:rFonts w:asciiTheme="majorHAnsi" w:hAnsiTheme="majorHAnsi" w:cstheme="majorHAnsi"/>
          <w:sz w:val="14"/>
        </w:rPr>
        <w:t xml:space="preserve">. The </w:t>
      </w:r>
      <w:r w:rsidRPr="00AE5A8F">
        <w:rPr>
          <w:rStyle w:val="StyleUnderline"/>
          <w:rFonts w:asciiTheme="majorHAnsi" w:hAnsiTheme="majorHAnsi" w:cstheme="majorHAnsi"/>
        </w:rPr>
        <w:t>widening of the gap in wealth and power has been for the most part incremental</w:t>
      </w:r>
      <w:r w:rsidRPr="00AE5A8F">
        <w:rPr>
          <w:rFonts w:asciiTheme="majorHAnsi" w:hAnsiTheme="majorHAnsi" w:cstheme="majorHAnsi"/>
          <w:sz w:val="14"/>
        </w:rPr>
        <w:t xml:space="preserve">; it is only in retrospect that one can see how dramatic the effect has been. </w:t>
      </w:r>
      <w:r w:rsidRPr="00AE5A8F">
        <w:rPr>
          <w:rStyle w:val="StyleUnderline"/>
          <w:rFonts w:asciiTheme="majorHAnsi" w:hAnsiTheme="majorHAnsi" w:cstheme="majorHAnsi"/>
        </w:rPr>
        <w:t>The same is true of the working day</w:t>
      </w:r>
      <w:r w:rsidRPr="00AE5A8F">
        <w:rPr>
          <w:rFonts w:asciiTheme="majorHAnsi" w:hAnsiTheme="majorHAnsi" w:cstheme="majorHAnsi"/>
          <w:sz w:val="14"/>
        </w:rPr>
        <w:t xml:space="preserve">, which has been lengthened, for most people, bit by bit, but at no point by enough to lead to a widespread revolt. </w:t>
      </w:r>
      <w:r w:rsidRPr="00AE5A8F">
        <w:rPr>
          <w:rStyle w:val="StyleUnderline"/>
          <w:rFonts w:asciiTheme="majorHAnsi" w:hAnsiTheme="majorHAnsi" w:cstheme="majorHAnsi"/>
          <w:highlight w:val="cyan"/>
        </w:rPr>
        <w:t>Something similar could be said about the environment.</w:t>
      </w:r>
      <w:r w:rsidRPr="00AE5A8F">
        <w:rPr>
          <w:rStyle w:val="StyleUnderline"/>
          <w:rFonts w:asciiTheme="majorHAnsi" w:hAnsiTheme="majorHAnsi" w:cstheme="majorHAnsi"/>
        </w:rPr>
        <w:t xml:space="preserve"> Environmental crises for the most part take place somewhere other than where one lives</w:t>
      </w:r>
      <w:r w:rsidRPr="00AE5A8F">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future crisis does not have the mobilizing capacity</w:t>
      </w:r>
      <w:r w:rsidRPr="00AE5A8F">
        <w:rPr>
          <w:rStyle w:val="StyleUnderline"/>
          <w:rFonts w:asciiTheme="majorHAnsi" w:hAnsiTheme="majorHAnsi" w:cstheme="majorHAnsi"/>
        </w:rPr>
        <w:t xml:space="preserve"> of a crisis that confronts one in the present</w:t>
      </w:r>
      <w:r w:rsidRPr="00AE5A8F">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AE5A8F">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AE5A8F">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AE5A8F">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AE5A8F">
        <w:rPr>
          <w:rStyle w:val="StyleUnderline"/>
          <w:rFonts w:asciiTheme="majorHAnsi" w:hAnsiTheme="majorHAnsi" w:cstheme="majorHAnsi"/>
        </w:rPr>
        <w:t xml:space="preserve">while most people have suffered economic reverses, </w:t>
      </w:r>
      <w:r w:rsidRPr="00AE5A8F">
        <w:rPr>
          <w:rStyle w:val="StyleUnderline"/>
          <w:rFonts w:asciiTheme="majorHAnsi" w:hAnsiTheme="majorHAnsi" w:cstheme="majorHAnsi"/>
          <w:highlight w:val="cyan"/>
        </w:rPr>
        <w:t xml:space="preserve">corporate profits </w:t>
      </w:r>
      <w:r w:rsidRPr="00AE5A8F">
        <w:rPr>
          <w:rStyle w:val="StyleUnderline"/>
          <w:rFonts w:asciiTheme="majorHAnsi" w:hAnsiTheme="majorHAnsi" w:cstheme="majorHAnsi"/>
        </w:rPr>
        <w:t xml:space="preserve">have more than </w:t>
      </w:r>
      <w:r w:rsidRPr="00AE5A8F">
        <w:rPr>
          <w:rStyle w:val="StyleUnderline"/>
          <w:rFonts w:asciiTheme="majorHAnsi" w:hAnsiTheme="majorHAnsi" w:cstheme="majorHAnsi"/>
          <w:highlight w:val="cyan"/>
        </w:rPr>
        <w:t>recovered. Neoliberal capitalism is thriving</w:t>
      </w:r>
      <w:r w:rsidRPr="00AE5A8F">
        <w:rPr>
          <w:rFonts w:asciiTheme="majorHAnsi" w:hAnsiTheme="majorHAnsi" w:cstheme="majorHAnsi"/>
          <w:sz w:val="14"/>
        </w:rPr>
        <w:t>, at least if measured by corporate profits.</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Click for larger view</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AE5A8F">
        <w:rPr>
          <w:rFonts w:asciiTheme="majorHAnsi" w:hAnsiTheme="majorHAnsi" w:cstheme="majorHAnsi"/>
          <w:sz w:val="12"/>
        </w:rPr>
        <w:t>¶</w:t>
      </w:r>
      <w:r w:rsidRPr="00AE5A8F">
        <w:rPr>
          <w:rFonts w:asciiTheme="majorHAnsi" w:hAnsiTheme="majorHAnsi" w:cstheme="majorHAnsi"/>
          <w:sz w:val="14"/>
        </w:rPr>
        <w:t xml:space="preserve"> Fragmentation and Generational Divides</w:t>
      </w:r>
      <w:r w:rsidRPr="00AE5A8F">
        <w:rPr>
          <w:rFonts w:asciiTheme="majorHAnsi" w:hAnsiTheme="majorHAnsi" w:cstheme="majorHAnsi"/>
          <w:sz w:val="12"/>
        </w:rPr>
        <w:t>¶</w:t>
      </w:r>
      <w:r w:rsidRPr="00AE5A8F">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people, </w:t>
      </w:r>
      <w:r w:rsidRPr="00AE5A8F">
        <w:rPr>
          <w:rStyle w:val="StyleUnderline"/>
          <w:rFonts w:asciiTheme="majorHAnsi" w:hAnsiTheme="majorHAnsi" w:cstheme="majorHAnsi"/>
        </w:rPr>
        <w:t>leftist activist projects</w:t>
      </w:r>
      <w:r w:rsidRPr="00AE5A8F">
        <w:rPr>
          <w:rFonts w:asciiTheme="majorHAnsi" w:hAnsiTheme="majorHAnsi" w:cstheme="majorHAnsi"/>
          <w:sz w:val="14"/>
        </w:rPr>
        <w:t xml:space="preserve"> thrive, but they </w:t>
      </w:r>
      <w:r w:rsidRPr="00AE5A8F">
        <w:rPr>
          <w:rStyle w:val="StyleUnderline"/>
          <w:rFonts w:asciiTheme="majorHAnsi" w:hAnsiTheme="majorHAnsi" w:cstheme="majorHAnsi"/>
        </w:rPr>
        <w:t>tend to come and go.</w:t>
      </w:r>
      <w:r w:rsidRPr="00AE5A8F">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We have a fragmented Left held </w:t>
      </w:r>
      <w:r w:rsidRPr="00AE5A8F">
        <w:rPr>
          <w:rStyle w:val="StyleUnderline"/>
          <w:rFonts w:asciiTheme="majorHAnsi" w:hAnsiTheme="majorHAnsi" w:cstheme="majorHAnsi"/>
        </w:rPr>
        <w:t xml:space="preserve">together </w:t>
      </w:r>
      <w:r w:rsidRPr="00AE5A8F">
        <w:rPr>
          <w:rStyle w:val="StyleUnderline"/>
          <w:rFonts w:asciiTheme="majorHAnsi" w:hAnsiTheme="majorHAnsi" w:cstheme="majorHAnsi"/>
          <w:highlight w:val="cyan"/>
        </w:rPr>
        <w:t>by a vague commitment</w:t>
      </w:r>
      <w:r w:rsidRPr="00AE5A8F">
        <w:rPr>
          <w:rStyle w:val="StyleUnderline"/>
          <w:rFonts w:asciiTheme="majorHAnsi" w:hAnsiTheme="majorHAnsi" w:cstheme="majorHAnsi"/>
        </w:rPr>
        <w:t xml:space="preserve"> to a more just, egalitarian, and sustainable world, but in practical terms lacking a common focus or basis for coordinated action</w:t>
      </w:r>
      <w:r w:rsidRPr="00AE5A8F">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AE5A8F">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AE5A8F">
        <w:rPr>
          <w:rStyle w:val="StyleUnderline"/>
          <w:rFonts w:asciiTheme="majorHAnsi" w:hAnsiTheme="majorHAnsi" w:cstheme="majorHAnsi"/>
        </w:rPr>
        <w:t xml:space="preserve">white </w:t>
      </w:r>
      <w:r w:rsidRPr="00AE5A8F">
        <w:rPr>
          <w:rStyle w:val="StyleUnderline"/>
          <w:rFonts w:asciiTheme="majorHAnsi" w:hAnsiTheme="majorHAnsi" w:cstheme="majorHAnsi"/>
          <w:highlight w:val="cyan"/>
        </w:rPr>
        <w:t>leftists</w:t>
      </w:r>
      <w:r w:rsidRPr="00AE5A8F">
        <w:rPr>
          <w:rStyle w:val="StyleUnderline"/>
          <w:rFonts w:asciiTheme="majorHAnsi" w:hAnsiTheme="majorHAnsi" w:cstheme="majorHAnsi"/>
        </w:rPr>
        <w:t xml:space="preserve"> tend to </w:t>
      </w:r>
      <w:r w:rsidRPr="00AE5A8F">
        <w:rPr>
          <w:rStyle w:val="StyleUnderline"/>
          <w:rFonts w:asciiTheme="majorHAnsi" w:hAnsiTheme="majorHAnsi" w:cstheme="majorHAnsi"/>
          <w:highlight w:val="cyan"/>
        </w:rPr>
        <w:lastRenderedPageBreak/>
        <w:t>know little about</w:t>
      </w:r>
      <w:r w:rsidRPr="00AE5A8F">
        <w:rPr>
          <w:rFonts w:asciiTheme="majorHAnsi" w:hAnsiTheme="majorHAnsi" w:cstheme="majorHAnsi"/>
          <w:sz w:val="14"/>
        </w:rPr>
        <w:t xml:space="preserve"> (and have little contact with) </w:t>
      </w:r>
      <w:r w:rsidRPr="00AE5A8F">
        <w:rPr>
          <w:rStyle w:val="StyleUnderline"/>
          <w:rFonts w:asciiTheme="majorHAnsi" w:hAnsiTheme="majorHAnsi" w:cstheme="majorHAnsi"/>
          <w:highlight w:val="cyan"/>
        </w:rPr>
        <w:t>movements of the Left among people of color</w:t>
      </w:r>
      <w:r w:rsidRPr="00AE5A8F">
        <w:rPr>
          <w:rFonts w:asciiTheme="majorHAnsi" w:hAnsiTheme="majorHAnsi" w:cstheme="majorHAnsi"/>
          <w:sz w:val="14"/>
        </w:rPr>
        <w:t xml:space="preserve">. And </w:t>
      </w:r>
      <w:r w:rsidRPr="00AE5A8F">
        <w:rPr>
          <w:rStyle w:val="StyleUnderline"/>
          <w:rFonts w:asciiTheme="majorHAnsi" w:hAnsiTheme="majorHAnsi" w:cstheme="majorHAnsi"/>
        </w:rPr>
        <w:t>the sector of the Left that consists largely of professionals and intellectuals has little contact with the labor Left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AE5A8F">
        <w:rPr>
          <w:rFonts w:asciiTheme="majorHAnsi" w:hAnsiTheme="majorHAnsi" w:cstheme="majorHAnsi"/>
          <w:sz w:val="12"/>
        </w:rPr>
        <w:t>¶</w:t>
      </w:r>
      <w:r w:rsidRPr="00AE5A8F">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AE5A8F">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AE5A8F">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AE5A8F">
        <w:rPr>
          <w:rStyle w:val="StyleUnderline"/>
          <w:rFonts w:asciiTheme="majorHAnsi" w:hAnsiTheme="majorHAnsi" w:cstheme="majorHAnsi"/>
          <w:highlight w:val="cyan"/>
        </w:rPr>
        <w:t>the</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episodic, fleeting character</w:t>
      </w:r>
      <w:r w:rsidRPr="00AE5A8F">
        <w:rPr>
          <w:rStyle w:val="StyleUnderline"/>
          <w:rFonts w:asciiTheme="majorHAnsi" w:hAnsiTheme="majorHAnsi" w:cstheme="majorHAnsi"/>
          <w:highlight w:val="cyan"/>
        </w:rPr>
        <w:t xml:space="preserve"> of Occupy is shared by movements around the world</w:t>
      </w:r>
      <w:r w:rsidRPr="00AE5A8F">
        <w:rPr>
          <w:rFonts w:asciiTheme="majorHAnsi" w:hAnsiTheme="majorHAnsi" w:cstheme="majorHAnsi"/>
          <w:sz w:val="14"/>
          <w:highlight w:val="cyan"/>
        </w:rPr>
        <w:t>:</w:t>
      </w:r>
      <w:r w:rsidRPr="00AE5A8F">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0A48CEF1" w14:textId="77777777" w:rsidR="009801B6" w:rsidRPr="00F60D58" w:rsidRDefault="009801B6" w:rsidP="009801B6">
      <w:pPr>
        <w:pStyle w:val="Heading4"/>
      </w:pPr>
      <w:r>
        <w:t>8. Causes rationing and wait times---Venezuela, Canada and Britain prove. There’s no reason the US is different.</w:t>
      </w:r>
    </w:p>
    <w:p w14:paraId="2637BCAF" w14:textId="77777777" w:rsidR="009801B6" w:rsidRPr="00FB2084" w:rsidRDefault="009801B6" w:rsidP="009801B6">
      <w:pPr>
        <w:rPr>
          <w:rStyle w:val="Style13ptBold"/>
        </w:rPr>
      </w:pPr>
      <w:r>
        <w:rPr>
          <w:rStyle w:val="Style13ptBold"/>
        </w:rPr>
        <w:t>Conover, 17</w:t>
      </w:r>
    </w:p>
    <w:p w14:paraId="434E43D7" w14:textId="77777777" w:rsidR="009801B6" w:rsidRPr="00FB2084" w:rsidRDefault="009801B6" w:rsidP="009801B6">
      <w:r w:rsidRPr="00FB2084">
        <w:t>(Christopher J. Conover is a Research Scholar in the Center for Health Policy &amp; Inequalities Research at Duke University, an adjunct scholar at AEI, and a Mercatus-affiliated senior scholar. He has taught in the Terry Sanford Institute of Public Policy, the Duke School of Medicine and the Fu</w:t>
      </w:r>
      <w:r>
        <w:t xml:space="preserve">qua School of Business at Duke, </w:t>
      </w:r>
      <w:r w:rsidRPr="00FB2084">
        <w:t>PhD in Policy Analysis, Pardee RAND Graduate School (Santa Monica, CA), Article was originally written on 9/30, but was last updated 10/1</w:t>
      </w:r>
      <w:r>
        <w:t xml:space="preserve">, </w:t>
      </w:r>
      <w:r w:rsidRPr="00FB2084">
        <w:t>“The #3 Reason Bernie Sanders' Medicare-for-All Single-Payer Plan Is A Singularly Bad Idea”, https://www.forbes.com/sites/theapothecary/2017/09/30/the-3-reason-bernie-sanders-medicare-for-all-single-payer-plan-is-a-singularly-bad-idea/#13925a153a70)</w:t>
      </w:r>
    </w:p>
    <w:p w14:paraId="2C8D66C6" w14:textId="77777777" w:rsidR="009801B6" w:rsidRPr="00FB2084" w:rsidRDefault="009801B6" w:rsidP="009801B6">
      <w:pPr>
        <w:rPr>
          <w:rStyle w:val="StyleUnderline"/>
        </w:rPr>
      </w:pPr>
      <w:r w:rsidRPr="00FB2084">
        <w:rPr>
          <w:rStyle w:val="StyleUnderline"/>
        </w:rPr>
        <w:t>The #3 reason Medicare-for-All</w:t>
      </w:r>
      <w:r>
        <w:t xml:space="preserve"> as conceived by Senator Sanders </w:t>
      </w:r>
      <w:r w:rsidRPr="00FB2084">
        <w:rPr>
          <w:rStyle w:val="StyleUnderline"/>
        </w:rPr>
        <w:t xml:space="preserve">is a bad idea is because of the </w:t>
      </w:r>
      <w:r w:rsidRPr="00FA2563">
        <w:rPr>
          <w:rStyle w:val="StyleUnderline"/>
          <w:highlight w:val="cyan"/>
        </w:rPr>
        <w:t>inevitable rationing</w:t>
      </w:r>
      <w:r w:rsidRPr="00FB2084">
        <w:rPr>
          <w:rStyle w:val="StyleUnderline"/>
        </w:rPr>
        <w:t xml:space="preserve"> it will produce. </w:t>
      </w:r>
      <w:r>
        <w:t xml:space="preserve">In other well-known single-payer systems, </w:t>
      </w:r>
      <w:r w:rsidRPr="00FB2084">
        <w:rPr>
          <w:rStyle w:val="StyleUnderline"/>
        </w:rPr>
        <w:t xml:space="preserve">this rationing takes several forms, including </w:t>
      </w:r>
      <w:r w:rsidRPr="00FA2563">
        <w:rPr>
          <w:rStyle w:val="StyleUnderline"/>
          <w:highlight w:val="cyan"/>
        </w:rPr>
        <w:t>restrictions on</w:t>
      </w:r>
      <w:r w:rsidRPr="00FB2084">
        <w:rPr>
          <w:rStyle w:val="StyleUnderline"/>
        </w:rPr>
        <w:t xml:space="preserve"> the availability of </w:t>
      </w:r>
      <w:r w:rsidRPr="00FA2563">
        <w:rPr>
          <w:rStyle w:val="StyleUnderline"/>
          <w:highlight w:val="cyan"/>
        </w:rPr>
        <w:t>treatments</w:t>
      </w:r>
      <w:r w:rsidRPr="00FB2084">
        <w:rPr>
          <w:rStyle w:val="StyleUnderline"/>
        </w:rPr>
        <w:t xml:space="preserve"> or, more commonly, </w:t>
      </w:r>
      <w:r w:rsidRPr="00FA2563">
        <w:rPr>
          <w:rStyle w:val="StyleUnderline"/>
          <w:highlight w:val="cyan"/>
        </w:rPr>
        <w:t>rationing by waiting.</w:t>
      </w:r>
    </w:p>
    <w:p w14:paraId="47AC8156" w14:textId="77777777" w:rsidR="009801B6" w:rsidRDefault="009801B6" w:rsidP="009801B6">
      <w:r>
        <w:t>Rationing Availability of Services</w:t>
      </w:r>
    </w:p>
    <w:p w14:paraId="3FEA9E0E" w14:textId="77777777" w:rsidR="009801B6" w:rsidRPr="00FB2084" w:rsidRDefault="009801B6" w:rsidP="009801B6">
      <w:pPr>
        <w:rPr>
          <w:rStyle w:val="StyleUnderline"/>
        </w:rPr>
      </w:pPr>
      <w:r w:rsidRPr="00FA2563">
        <w:rPr>
          <w:rStyle w:val="StyleUnderline"/>
          <w:highlight w:val="cyan"/>
        </w:rPr>
        <w:t>Rationing</w:t>
      </w:r>
      <w:r>
        <w:t xml:space="preserve"> of services </w:t>
      </w:r>
      <w:r w:rsidRPr="00FB2084">
        <w:rPr>
          <w:rStyle w:val="StyleUnderline"/>
        </w:rPr>
        <w:t xml:space="preserve">can </w:t>
      </w:r>
      <w:r w:rsidRPr="00FA2563">
        <w:rPr>
          <w:rStyle w:val="StyleUnderline"/>
          <w:highlight w:val="cyan"/>
        </w:rPr>
        <w:t>occur in two ways</w:t>
      </w:r>
      <w:r>
        <w:t xml:space="preserve">. </w:t>
      </w:r>
      <w:r w:rsidRPr="00FB2084">
        <w:rPr>
          <w:rStyle w:val="StyleUnderline"/>
        </w:rPr>
        <w:t xml:space="preserve">The </w:t>
      </w:r>
      <w:r w:rsidRPr="00FA2563">
        <w:rPr>
          <w:rStyle w:val="StyleUnderline"/>
          <w:highlight w:val="cyan"/>
        </w:rPr>
        <w:t>first is through deliberate administrative decisions not to cover</w:t>
      </w:r>
      <w:r w:rsidRPr="00FB2084">
        <w:rPr>
          <w:rStyle w:val="StyleUnderline"/>
        </w:rPr>
        <w:t xml:space="preserve"> certain expensive medical </w:t>
      </w:r>
      <w:r w:rsidRPr="00FA2563">
        <w:rPr>
          <w:rStyle w:val="StyleUnderline"/>
          <w:highlight w:val="cyan"/>
        </w:rPr>
        <w:t>technologies</w:t>
      </w:r>
      <w:r w:rsidRPr="00FB2084">
        <w:rPr>
          <w:rStyle w:val="StyleUnderline"/>
        </w:rPr>
        <w:t>.</w:t>
      </w:r>
    </w:p>
    <w:p w14:paraId="26BE4273" w14:textId="77777777" w:rsidR="009801B6" w:rsidRPr="00FB2084" w:rsidRDefault="009801B6" w:rsidP="009801B6">
      <w:pPr>
        <w:rPr>
          <w:rStyle w:val="Emphasis"/>
        </w:rPr>
      </w:pPr>
      <w:r w:rsidRPr="00FA2563">
        <w:rPr>
          <w:rStyle w:val="StyleUnderline"/>
          <w:highlight w:val="cyan"/>
        </w:rPr>
        <w:t>The second is through the</w:t>
      </w:r>
      <w:r w:rsidRPr="00FB2084">
        <w:rPr>
          <w:rStyle w:val="StyleUnderline"/>
        </w:rPr>
        <w:t xml:space="preserve"> inevitable </w:t>
      </w:r>
      <w:r w:rsidRPr="00FA2563">
        <w:rPr>
          <w:rStyle w:val="StyleUnderline"/>
          <w:highlight w:val="cyan"/>
        </w:rPr>
        <w:t>shortages that arise when monopoly public payers impose price controls that underpay providers.</w:t>
      </w:r>
      <w:r w:rsidRPr="00FA2563">
        <w:rPr>
          <w:highlight w:val="cyan"/>
        </w:rPr>
        <w:t xml:space="preserve"> </w:t>
      </w:r>
      <w:r w:rsidRPr="00FA2563">
        <w:rPr>
          <w:rStyle w:val="Emphasis"/>
          <w:highlight w:val="cyan"/>
        </w:rPr>
        <w:t>Venezuela is a</w:t>
      </w:r>
      <w:r w:rsidRPr="00FB2084">
        <w:rPr>
          <w:rStyle w:val="Emphasis"/>
        </w:rPr>
        <w:t xml:space="preserve"> classic </w:t>
      </w:r>
      <w:r w:rsidRPr="00FA2563">
        <w:rPr>
          <w:rStyle w:val="Emphasis"/>
          <w:highlight w:val="cyan"/>
        </w:rPr>
        <w:t>illustration of this: "free" care</w:t>
      </w:r>
      <w:r w:rsidRPr="00FB2084">
        <w:rPr>
          <w:rStyle w:val="Emphasis"/>
        </w:rPr>
        <w:t xml:space="preserve"> there has </w:t>
      </w:r>
      <w:r w:rsidRPr="00FA2563">
        <w:rPr>
          <w:rStyle w:val="Emphasis"/>
          <w:highlight w:val="cyan"/>
        </w:rPr>
        <w:t>resulted in an 85% shortage of medicines</w:t>
      </w:r>
      <w:r w:rsidRPr="00FB2084">
        <w:rPr>
          <w:rStyle w:val="Emphasis"/>
        </w:rPr>
        <w:t xml:space="preserve"> along with </w:t>
      </w:r>
      <w:r w:rsidRPr="00FA2563">
        <w:rPr>
          <w:rStyle w:val="Emphasis"/>
          <w:highlight w:val="cyan"/>
        </w:rPr>
        <w:t>and a 90% deficit of</w:t>
      </w:r>
      <w:r w:rsidRPr="00FB2084">
        <w:rPr>
          <w:rStyle w:val="Emphasis"/>
        </w:rPr>
        <w:t xml:space="preserve"> other medical </w:t>
      </w:r>
      <w:r w:rsidRPr="00FA2563">
        <w:rPr>
          <w:rStyle w:val="Emphasis"/>
          <w:highlight w:val="cyan"/>
        </w:rPr>
        <w:t>supplies</w:t>
      </w:r>
      <w:r>
        <w:t xml:space="preserve"> used to treat severe conditions like cancer and hemophilia. USA Today reports that </w:t>
      </w:r>
      <w:r w:rsidRPr="00FB2084">
        <w:rPr>
          <w:rStyle w:val="StyleUnderline"/>
        </w:rPr>
        <w:t>"</w:t>
      </w:r>
      <w:r w:rsidRPr="00FA2563">
        <w:rPr>
          <w:rStyle w:val="StyleUnderline"/>
          <w:highlight w:val="cyan"/>
        </w:rPr>
        <w:t>more than 13,000 doctors</w:t>
      </w:r>
      <w:r>
        <w:t xml:space="preserve"> — about 20% of medical personnel — </w:t>
      </w:r>
      <w:r w:rsidRPr="00FA2563">
        <w:rPr>
          <w:rStyle w:val="StyleUnderline"/>
          <w:highlight w:val="cyan"/>
        </w:rPr>
        <w:t>have left the</w:t>
      </w:r>
      <w:r w:rsidRPr="00FB2084">
        <w:rPr>
          <w:rStyle w:val="StyleUnderline"/>
        </w:rPr>
        <w:t xml:space="preserve"> South American </w:t>
      </w:r>
      <w:r w:rsidRPr="00FA2563">
        <w:rPr>
          <w:rStyle w:val="StyleUnderline"/>
          <w:highlight w:val="cyan"/>
        </w:rPr>
        <w:t>country</w:t>
      </w:r>
      <w:r w:rsidRPr="00FB2084">
        <w:rPr>
          <w:rStyle w:val="StyleUnderline"/>
        </w:rPr>
        <w:t xml:space="preserve"> in the past four years to find better opportunities elsewhere."</w:t>
      </w:r>
      <w:r>
        <w:t xml:space="preserve"> Other estimates put the figure at 15,000 doctors who have left shortages of drugs and equipment and poor pay. Consequently, </w:t>
      </w:r>
      <w:r w:rsidRPr="00FB2084">
        <w:rPr>
          <w:rStyle w:val="Emphasis"/>
        </w:rPr>
        <w:t xml:space="preserve">the situation has gotten to a point where </w:t>
      </w:r>
      <w:r w:rsidRPr="00FA2563">
        <w:rPr>
          <w:rStyle w:val="Emphasis"/>
          <w:highlight w:val="cyan"/>
        </w:rPr>
        <w:t>thousands are dying early as the medical system implodes there.</w:t>
      </w:r>
      <w:r w:rsidRPr="00FB2084">
        <w:rPr>
          <w:rStyle w:val="Emphasis"/>
        </w:rPr>
        <w:t xml:space="preserve"> </w:t>
      </w:r>
    </w:p>
    <w:p w14:paraId="6C07F491" w14:textId="77777777" w:rsidR="009801B6" w:rsidRDefault="009801B6" w:rsidP="009801B6">
      <w:r w:rsidRPr="00FB2084">
        <w:rPr>
          <w:rStyle w:val="StyleUnderline"/>
        </w:rPr>
        <w:lastRenderedPageBreak/>
        <w:t xml:space="preserve">While </w:t>
      </w:r>
      <w:r w:rsidRPr="00FA2563">
        <w:rPr>
          <w:rStyle w:val="StyleUnderline"/>
          <w:highlight w:val="cyan"/>
        </w:rPr>
        <w:t>we might think</w:t>
      </w:r>
      <w:r w:rsidRPr="00FB2084">
        <w:rPr>
          <w:rStyle w:val="StyleUnderline"/>
        </w:rPr>
        <w:t xml:space="preserve"> or hope </w:t>
      </w:r>
      <w:r w:rsidRPr="00FA2563">
        <w:rPr>
          <w:rStyle w:val="StyleUnderline"/>
          <w:highlight w:val="cyan"/>
        </w:rPr>
        <w:t>Venezuela is a worst-case</w:t>
      </w:r>
      <w:r w:rsidRPr="00FB2084">
        <w:rPr>
          <w:rStyle w:val="StyleUnderline"/>
        </w:rPr>
        <w:t xml:space="preserve"> outlier</w:t>
      </w:r>
      <w:r>
        <w:t xml:space="preserve">, </w:t>
      </w:r>
      <w:r w:rsidRPr="00FA2563">
        <w:rPr>
          <w:rStyle w:val="Emphasis"/>
          <w:highlight w:val="cyan"/>
        </w:rPr>
        <w:t>the reality is that we</w:t>
      </w:r>
      <w:r w:rsidRPr="00FB2084">
        <w:rPr>
          <w:rStyle w:val="Emphasis"/>
        </w:rPr>
        <w:t xml:space="preserve"> already </w:t>
      </w:r>
      <w:r w:rsidRPr="00FA2563">
        <w:rPr>
          <w:rStyle w:val="Emphasis"/>
          <w:highlight w:val="cyan"/>
        </w:rPr>
        <w:t>see signs</w:t>
      </w:r>
      <w:r w:rsidRPr="00FB2084">
        <w:rPr>
          <w:rStyle w:val="Emphasis"/>
        </w:rPr>
        <w:t xml:space="preserve"> </w:t>
      </w:r>
      <w:r w:rsidRPr="00FA2563">
        <w:rPr>
          <w:rStyle w:val="Emphasis"/>
          <w:highlight w:val="cyan"/>
        </w:rPr>
        <w:t>of this in the U.S.</w:t>
      </w:r>
      <w:r w:rsidRPr="00FB2084">
        <w:rPr>
          <w:rStyle w:val="Emphasis"/>
        </w:rPr>
        <w:t xml:space="preserve"> where </w:t>
      </w:r>
      <w:r w:rsidRPr="00FA2563">
        <w:rPr>
          <w:rStyle w:val="Emphasis"/>
          <w:highlight w:val="cyan"/>
        </w:rPr>
        <w:t>physician underpayment</w:t>
      </w:r>
      <w:r w:rsidRPr="00FB2084">
        <w:rPr>
          <w:rStyle w:val="Emphasis"/>
        </w:rPr>
        <w:t xml:space="preserve"> and red tape associated with Medicaid </w:t>
      </w:r>
      <w:r w:rsidRPr="00FA2563">
        <w:rPr>
          <w:rStyle w:val="Emphasis"/>
          <w:highlight w:val="cyan"/>
        </w:rPr>
        <w:t>has resulted</w:t>
      </w:r>
      <w:r w:rsidRPr="00FB2084">
        <w:rPr>
          <w:rStyle w:val="Emphasis"/>
        </w:rPr>
        <w:t xml:space="preserve"> </w:t>
      </w:r>
      <w:r w:rsidRPr="00FA2563">
        <w:rPr>
          <w:rStyle w:val="Emphasis"/>
          <w:highlight w:val="cyan"/>
        </w:rPr>
        <w:t>in</w:t>
      </w:r>
      <w:r w:rsidRPr="00FB2084">
        <w:rPr>
          <w:rStyle w:val="Emphasis"/>
        </w:rPr>
        <w:t xml:space="preserve"> physician </w:t>
      </w:r>
      <w:r w:rsidRPr="00FA2563">
        <w:rPr>
          <w:rStyle w:val="Emphasis"/>
          <w:highlight w:val="cyan"/>
        </w:rPr>
        <w:t>non-participation rates as high as 32%</w:t>
      </w:r>
      <w:r w:rsidRPr="00FB2084">
        <w:rPr>
          <w:rStyle w:val="Emphasis"/>
        </w:rPr>
        <w:t xml:space="preserve"> in states such as NJ</w:t>
      </w:r>
      <w:r>
        <w:t>. Because it pays more generously than Medicaid, Medicare is not quite as bad, but Medicare non-participation exceeds 20% in states such as Nevada and Virginia. And the Medicare actuary has been warning for years that under Obamacare, this situation is likely to get far, far worse after 2030 as the law's payment restrictions ultimately force Medicare physician payment rates below those of Medicaid!</w:t>
      </w:r>
    </w:p>
    <w:p w14:paraId="083E40C3" w14:textId="77777777" w:rsidR="009801B6" w:rsidRDefault="009801B6" w:rsidP="009801B6">
      <w:r>
        <w:t>Source: Memo from John D. Shatto and M. Kent Clemens, “Projected Medicare Expenditures under an Illustrative Scenario with Alternative Payment Updates to Medicare Providers,” July 13, 2017, at https://www.cms.gov/Research-StatisticsData-and-Systems/Statistics-Trends-and-Reports/ReportsTrustFunds/Downloads/2017TRAlternativeScenario.pdf.</w:t>
      </w:r>
    </w:p>
    <w:p w14:paraId="57472379" w14:textId="77777777" w:rsidR="009801B6" w:rsidRDefault="009801B6" w:rsidP="009801B6">
      <w:r>
        <w:t xml:space="preserve">And </w:t>
      </w:r>
      <w:r w:rsidRPr="00FB2084">
        <w:rPr>
          <w:rStyle w:val="StyleUnderline"/>
        </w:rPr>
        <w:t>there is no question that rationing is such an enduring feature of Britain's National Health Service</w:t>
      </w:r>
      <w:r>
        <w:t xml:space="preserve"> that the Nuffield Trust has written an entire report on the matter: Rationing in the NHS. As I explained recently, </w:t>
      </w:r>
      <w:r w:rsidRPr="00FB2084">
        <w:rPr>
          <w:rStyle w:val="StyleUnderline"/>
        </w:rPr>
        <w:t>advisory committees to NICE</w:t>
      </w:r>
      <w:r>
        <w:t xml:space="preserve"> (the National Institute for Health and Care Excellence) </w:t>
      </w:r>
      <w:r w:rsidRPr="00FB2084">
        <w:rPr>
          <w:rStyle w:val="StyleUnderline"/>
        </w:rPr>
        <w:t>use a threshold for recommending treatments of between £20,000 and £30,000 per quality adjusted life year (QALY).</w:t>
      </w:r>
      <w:r>
        <w:t xml:space="preserve"> Since 1 British pound currently equals $1.29 in American currency, </w:t>
      </w:r>
      <w:r w:rsidRPr="00FB2084">
        <w:rPr>
          <w:rStyle w:val="StyleUnderline"/>
        </w:rPr>
        <w:t>that translates into roughly $26,000 to $39,000 per QALY.</w:t>
      </w:r>
    </w:p>
    <w:p w14:paraId="5F28C05B" w14:textId="77777777" w:rsidR="009801B6" w:rsidRDefault="009801B6" w:rsidP="009801B6">
      <w:pPr>
        <w:rPr>
          <w:rStyle w:val="Emphasis"/>
        </w:rPr>
      </w:pPr>
      <w:r w:rsidRPr="00FB2084">
        <w:t>This is not a hard and fast ceiling</w:t>
      </w:r>
      <w:r>
        <w:t xml:space="preserve">: as explained in the Nuffield Trust report: "NICE recommends when people should and should not receive treatment, but its general guidance (in contrast with its technology appraisals) is not binding. 15 Clinical Commissioning Groups (CCGs) are responsible for planning and commissioning of health care services for their local geographic area. So there ends up being differences across CCGs in terms of the circumstances under which caesarean births are covered, for example. That said, </w:t>
      </w:r>
      <w:r w:rsidRPr="00FA2563">
        <w:rPr>
          <w:rStyle w:val="Emphasis"/>
          <w:highlight w:val="cyan"/>
        </w:rPr>
        <w:t>there are</w:t>
      </w:r>
      <w:r w:rsidRPr="00FB2084">
        <w:rPr>
          <w:rStyle w:val="Emphasis"/>
        </w:rPr>
        <w:t xml:space="preserve"> unquestionably </w:t>
      </w:r>
      <w:r w:rsidRPr="00FA2563">
        <w:rPr>
          <w:rStyle w:val="Emphasis"/>
          <w:highlight w:val="cyan"/>
        </w:rPr>
        <w:t>instances in which medications are denied altogether</w:t>
      </w:r>
      <w:r w:rsidRPr="00FB2084">
        <w:rPr>
          <w:rStyle w:val="Emphasis"/>
        </w:rPr>
        <w:t xml:space="preserve"> on </w:t>
      </w:r>
    </w:p>
    <w:p w14:paraId="39685660" w14:textId="77777777" w:rsidR="009801B6" w:rsidRDefault="009801B6" w:rsidP="009801B6">
      <w:r w:rsidRPr="00FB2084">
        <w:rPr>
          <w:rStyle w:val="Emphasis"/>
        </w:rPr>
        <w:t>grounds they are too expensive.</w:t>
      </w:r>
    </w:p>
    <w:p w14:paraId="72C66941" w14:textId="77777777" w:rsidR="009801B6" w:rsidRDefault="009801B6" w:rsidP="009801B6">
      <w:r>
        <w:t xml:space="preserve">Medicare currently spends approximately $88,000 a year on kidney dialysis for each patient who has end-stage renal disease. Without it, such patients would die. So Americans evidently are willing to pay $88,000 for one added year of life. But taking into account the average quality of life of kidney dialysis patients implies a cost/QALY of $185,000 [1]. </w:t>
      </w:r>
    </w:p>
    <w:p w14:paraId="40C0CE49" w14:textId="77777777" w:rsidR="009801B6" w:rsidRDefault="009801B6" w:rsidP="009801B6">
      <w:r>
        <w:t xml:space="preserve">This amount is substantially larger than the NICE cost-effectiveness threshold. In fairness, U.S. GDP per capita is 34% higher than in the UK, but </w:t>
      </w:r>
      <w:r w:rsidRPr="00FB2084">
        <w:rPr>
          <w:rStyle w:val="StyleUnderline"/>
        </w:rPr>
        <w:t>even if we adjust the threshold to account for this</w:t>
      </w:r>
      <w:r>
        <w:t xml:space="preserve"> (lifting it to between $35,000 and $52,000), </w:t>
      </w:r>
      <w:r w:rsidRPr="00FB2084">
        <w:rPr>
          <w:rStyle w:val="StyleUnderline"/>
        </w:rPr>
        <w:t>the cost</w:t>
      </w:r>
      <w:r>
        <w:t xml:space="preserve">/QALY </w:t>
      </w:r>
      <w:r w:rsidRPr="00FB2084">
        <w:rPr>
          <w:rStyle w:val="StyleUnderline"/>
        </w:rPr>
        <w:t xml:space="preserve">for kidney dialysis still would fall quite far beyond its upper limit. </w:t>
      </w:r>
      <w:r>
        <w:t>If Senator Sanders is such a fan of the NHS, he probably should explain whether he favors following their stringent cost-effectiveness guidelines by denying coverage for kidney dialysis or whether instead he believes the NHS instead has made a terrible mistake in setting its threshold too low.</w:t>
      </w:r>
    </w:p>
    <w:p w14:paraId="3FB6A11C" w14:textId="77777777" w:rsidR="009801B6" w:rsidRDefault="009801B6" w:rsidP="009801B6">
      <w:r>
        <w:t>Rationing by Waiting</w:t>
      </w:r>
    </w:p>
    <w:p w14:paraId="5C4F79CD" w14:textId="77777777" w:rsidR="009801B6" w:rsidRDefault="009801B6" w:rsidP="009801B6">
      <w:r w:rsidRPr="00FA2563">
        <w:rPr>
          <w:rStyle w:val="Emphasis"/>
          <w:highlight w:val="cyan"/>
        </w:rPr>
        <w:t xml:space="preserve">Rationing by waiting </w:t>
      </w:r>
      <w:r w:rsidRPr="00FA2563">
        <w:rPr>
          <w:rStyle w:val="Emphasis"/>
        </w:rPr>
        <w:t>also is a persistent feature</w:t>
      </w:r>
      <w:r w:rsidRPr="00FB2084">
        <w:rPr>
          <w:rStyle w:val="Emphasis"/>
        </w:rPr>
        <w:t xml:space="preserve"> of both the NHS and Canada's single-payer health system.</w:t>
      </w:r>
      <w:r>
        <w:t xml:space="preserve"> </w:t>
      </w:r>
      <w:r w:rsidRPr="00FB2084">
        <w:rPr>
          <w:rStyle w:val="StyleUnderline"/>
        </w:rPr>
        <w:t xml:space="preserve">According to the most recent annual report from the Fraser Institute </w:t>
      </w:r>
      <w:r w:rsidRPr="00FA2563">
        <w:rPr>
          <w:rStyle w:val="StyleUnderline"/>
        </w:rPr>
        <w:t>"</w:t>
      </w:r>
      <w:r w:rsidRPr="00FA2563">
        <w:rPr>
          <w:rStyle w:val="StyleUnderline"/>
          <w:highlight w:val="cyan"/>
        </w:rPr>
        <w:t xml:space="preserve">The </w:t>
      </w:r>
      <w:r w:rsidRPr="00FA2563">
        <w:rPr>
          <w:rStyle w:val="StyleUnderline"/>
          <w:highlight w:val="cyan"/>
        </w:rPr>
        <w:lastRenderedPageBreak/>
        <w:t>median wait time in Canada in 2016 was 20 weeks</w:t>
      </w:r>
      <w:r w:rsidRPr="00FB2084">
        <w:rPr>
          <w:rStyle w:val="StyleUnderline"/>
        </w:rPr>
        <w:t>—the longest ever recorded</w:t>
      </w:r>
      <w:r>
        <w:t xml:space="preserve">—and more than double the 9.3 weeks Canadians waited in 1993, when the Fraser Institute began tracking wait times for medically necessary elective treatments." In short, </w:t>
      </w:r>
      <w:r w:rsidRPr="00FA2563">
        <w:rPr>
          <w:rStyle w:val="Emphasis"/>
          <w:highlight w:val="cyan"/>
        </w:rPr>
        <w:t>this is a problem</w:t>
      </w:r>
      <w:r w:rsidRPr="00FB2084">
        <w:rPr>
          <w:rStyle w:val="Emphasis"/>
        </w:rPr>
        <w:t xml:space="preserve"> that is non-trivial in magnitude but </w:t>
      </w:r>
      <w:r w:rsidRPr="00FA2563">
        <w:rPr>
          <w:rStyle w:val="Emphasis"/>
          <w:highlight w:val="cyan"/>
        </w:rPr>
        <w:t>which</w:t>
      </w:r>
      <w:r w:rsidRPr="00FB2084">
        <w:rPr>
          <w:rStyle w:val="Emphasis"/>
        </w:rPr>
        <w:t xml:space="preserve"> also </w:t>
      </w:r>
      <w:r w:rsidRPr="00FA2563">
        <w:rPr>
          <w:rStyle w:val="Emphasis"/>
          <w:highlight w:val="cyan"/>
        </w:rPr>
        <w:t>appears to be systematically growing over time.</w:t>
      </w:r>
    </w:p>
    <w:p w14:paraId="70008403" w14:textId="77777777" w:rsidR="009801B6" w:rsidRDefault="009801B6" w:rsidP="009801B6">
      <w:r>
        <w:t xml:space="preserve">We also have solid evidence from Canada that </w:t>
      </w:r>
      <w:r w:rsidRPr="006D1911">
        <w:rPr>
          <w:rStyle w:val="StyleUnderline"/>
          <w:highlight w:val="cyan"/>
        </w:rPr>
        <w:t>under single-payer</w:t>
      </w:r>
      <w:r w:rsidRPr="00FB2084">
        <w:rPr>
          <w:rStyle w:val="StyleUnderline"/>
        </w:rPr>
        <w:t xml:space="preserve"> health systems, </w:t>
      </w:r>
      <w:r w:rsidRPr="006D1911">
        <w:rPr>
          <w:rStyle w:val="StyleUnderline"/>
          <w:highlight w:val="cyan"/>
        </w:rPr>
        <w:t>physicians</w:t>
      </w:r>
      <w:r w:rsidRPr="00FB2084">
        <w:rPr>
          <w:rStyle w:val="StyleUnderline"/>
        </w:rPr>
        <w:t xml:space="preserve"> deliberately </w:t>
      </w:r>
      <w:r w:rsidRPr="006D1911">
        <w:rPr>
          <w:rStyle w:val="StyleUnderline"/>
          <w:highlight w:val="cyan"/>
        </w:rPr>
        <w:t>reduce the supply of their services</w:t>
      </w:r>
      <w:r>
        <w:t xml:space="preserve">. That is, </w:t>
      </w:r>
      <w:r w:rsidRPr="00FB2084">
        <w:rPr>
          <w:rStyle w:val="StyleUnderline"/>
        </w:rPr>
        <w:t xml:space="preserve">the </w:t>
      </w:r>
      <w:r w:rsidRPr="006D1911">
        <w:rPr>
          <w:rStyle w:val="StyleUnderline"/>
          <w:highlight w:val="cyan"/>
        </w:rPr>
        <w:t>waiting time</w:t>
      </w:r>
      <w:r w:rsidRPr="00FB2084">
        <w:rPr>
          <w:rStyle w:val="StyleUnderline"/>
        </w:rPr>
        <w:t xml:space="preserve"> problem </w:t>
      </w:r>
      <w:r w:rsidRPr="006D1911">
        <w:rPr>
          <w:rStyle w:val="StyleUnderline"/>
          <w:highlight w:val="cyan"/>
        </w:rPr>
        <w:t>is a combination of</w:t>
      </w:r>
      <w:r w:rsidRPr="00FB2084">
        <w:rPr>
          <w:rStyle w:val="StyleUnderline"/>
        </w:rPr>
        <w:t xml:space="preserve"> the </w:t>
      </w:r>
      <w:r w:rsidRPr="006D1911">
        <w:rPr>
          <w:rStyle w:val="StyleUnderline"/>
          <w:highlight w:val="cyan"/>
        </w:rPr>
        <w:t>excess</w:t>
      </w:r>
      <w:r w:rsidRPr="00FB2084">
        <w:rPr>
          <w:rStyle w:val="StyleUnderline"/>
        </w:rPr>
        <w:t xml:space="preserve"> </w:t>
      </w:r>
      <w:r w:rsidRPr="006D1911">
        <w:rPr>
          <w:rStyle w:val="StyleUnderline"/>
          <w:highlight w:val="cyan"/>
        </w:rPr>
        <w:t>demand</w:t>
      </w:r>
      <w:r w:rsidRPr="00FB2084">
        <w:rPr>
          <w:rStyle w:val="StyleUnderline"/>
        </w:rPr>
        <w:t xml:space="preserve"> that arises under "free" care</w:t>
      </w:r>
      <w:r>
        <w:t xml:space="preserve"> (discussed in Part 2) </w:t>
      </w:r>
      <w:r w:rsidRPr="006D1911">
        <w:rPr>
          <w:rStyle w:val="StyleUnderline"/>
          <w:highlight w:val="cyan"/>
        </w:rPr>
        <w:t>and a shrinkage of supply</w:t>
      </w:r>
      <w:r w:rsidRPr="00FB2084">
        <w:rPr>
          <w:rStyle w:val="StyleUnderline"/>
        </w:rPr>
        <w:t>, which simply aggravates the situation</w:t>
      </w:r>
      <w:r>
        <w:t xml:space="preserve"> [2]. As summarized by </w:t>
      </w:r>
      <w:r w:rsidRPr="006D1911">
        <w:rPr>
          <w:rStyle w:val="StyleUnderline"/>
          <w:highlight w:val="cyan"/>
        </w:rPr>
        <w:t>Wharton School</w:t>
      </w:r>
      <w:r w:rsidRPr="00FB2084">
        <w:rPr>
          <w:rStyle w:val="StyleUnderline"/>
        </w:rPr>
        <w:t xml:space="preserve"> </w:t>
      </w:r>
      <w:r>
        <w:t xml:space="preserve">chaired </w:t>
      </w:r>
      <w:r w:rsidRPr="006D1911">
        <w:rPr>
          <w:rStyle w:val="StyleUnderline"/>
          <w:highlight w:val="cyan"/>
        </w:rPr>
        <w:t>professor</w:t>
      </w:r>
      <w:r w:rsidRPr="00FB2084">
        <w:rPr>
          <w:rStyle w:val="StyleUnderline"/>
        </w:rPr>
        <w:t xml:space="preserve"> Patricia Danzon</w:t>
      </w:r>
      <w:r>
        <w:t xml:space="preserve"> a quarter century ago: "In Quebec, </w:t>
      </w:r>
      <w:r w:rsidRPr="00FB2084">
        <w:rPr>
          <w:rStyle w:val="StyleUnderline"/>
        </w:rPr>
        <w:t xml:space="preserve">in the two years immediately after the introduction of universal health insurance, </w:t>
      </w:r>
      <w:r w:rsidRPr="006D1911">
        <w:rPr>
          <w:rStyle w:val="StyleUnderline"/>
          <w:highlight w:val="cyan"/>
        </w:rPr>
        <w:t>home visits dropped by 63 percent</w:t>
      </w:r>
      <w:r w:rsidRPr="00FB2084">
        <w:rPr>
          <w:rStyle w:val="StyleUnderline"/>
        </w:rPr>
        <w:t xml:space="preserve">, telephone </w:t>
      </w:r>
      <w:r w:rsidRPr="006D1911">
        <w:rPr>
          <w:rStyle w:val="StyleUnderline"/>
          <w:highlight w:val="cyan"/>
        </w:rPr>
        <w:t>consultations fell by 41 percent, physician time spent per office visit declined by 16 percent</w:t>
      </w:r>
      <w:r w:rsidRPr="00FB2084">
        <w:rPr>
          <w:rStyle w:val="StyleUnderline"/>
        </w:rPr>
        <w:t xml:space="preserve">, and </w:t>
      </w:r>
      <w:r w:rsidRPr="006D1911">
        <w:rPr>
          <w:rStyle w:val="StyleUnderline"/>
          <w:highlight w:val="cyan"/>
        </w:rPr>
        <w:t>office visits rose by 32 percent."</w:t>
      </w:r>
      <w:r w:rsidRPr="00FB2084">
        <w:rPr>
          <w:rStyle w:val="Emphasis"/>
        </w:rPr>
        <w:t xml:space="preserve"> I cannot think of any reason to believe that American physicians would respond any differently </w:t>
      </w:r>
      <w:r>
        <w:t>were a single-payer system adopted here.</w:t>
      </w:r>
    </w:p>
    <w:p w14:paraId="5ED55F6C" w14:textId="77777777" w:rsidR="009801B6" w:rsidRPr="00FB2084" w:rsidRDefault="009801B6" w:rsidP="009801B6">
      <w:pPr>
        <w:rPr>
          <w:rStyle w:val="StyleUnderline"/>
        </w:rPr>
      </w:pPr>
      <w:r w:rsidRPr="00FB2084">
        <w:rPr>
          <w:rStyle w:val="StyleUnderline"/>
        </w:rPr>
        <w:t>Single-payer enthusiasts claim that single-payer systems provide more physician care than in the U.S.</w:t>
      </w:r>
      <w:r>
        <w:t xml:space="preserve"> In Japan, for example, the latest OECD data show that annual physician visits per capita in Japan (12.8), for example, is three times as high as in the U.S. (4.0). But </w:t>
      </w:r>
      <w:r w:rsidRPr="00FB2084">
        <w:rPr>
          <w:rStyle w:val="StyleUnderline"/>
        </w:rPr>
        <w:t>as Prof. Danzon astutely points out, the average Japanese patient sees the doctor for a mere 5 minutes per visit, whereas the average American's doctor visit is 15-20 minutes</w:t>
      </w:r>
      <w:r>
        <w:t xml:space="preserve">. So the total amount of MD face-time appears to be comparable in both countries, but </w:t>
      </w:r>
      <w:r w:rsidRPr="00FB2084">
        <w:rPr>
          <w:rStyle w:val="StyleUnderline"/>
        </w:rPr>
        <w:t>in Japan it is inefficiently allocated across 3 times as many visits, each of which has a hidden time cost</w:t>
      </w:r>
      <w:r>
        <w:t xml:space="preserve">. </w:t>
      </w:r>
      <w:r w:rsidRPr="00FB2084">
        <w:rPr>
          <w:rStyle w:val="StyleUnderline"/>
        </w:rPr>
        <w:t xml:space="preserve">A recent Harvard study shows that a typical American doctor appointment </w:t>
      </w:r>
      <w:r>
        <w:t xml:space="preserve">(average length 20 minutes) </w:t>
      </w:r>
      <w:r w:rsidRPr="00FB2084">
        <w:rPr>
          <w:rStyle w:val="StyleUnderline"/>
        </w:rPr>
        <w:t>actually took 121 minutes inclusive of travel, waiting, paying, and completing paperwork.</w:t>
      </w:r>
    </w:p>
    <w:p w14:paraId="3ABAA7A6" w14:textId="77777777" w:rsidR="009801B6" w:rsidRPr="00FB2084" w:rsidRDefault="009801B6" w:rsidP="009801B6">
      <w:pPr>
        <w:rPr>
          <w:rStyle w:val="Emphasis"/>
        </w:rPr>
      </w:pPr>
      <w:r w:rsidRPr="00FB2084">
        <w:rPr>
          <w:rStyle w:val="StyleUnderline"/>
        </w:rPr>
        <w:t>Even if this figure is only half as large in Japan</w:t>
      </w:r>
      <w:r>
        <w:t xml:space="preserve"> due to lower administrative costs (an assumption, not a proven fact), </w:t>
      </w:r>
      <w:r w:rsidRPr="00FB2084">
        <w:rPr>
          <w:rStyle w:val="StyleUnderline"/>
        </w:rPr>
        <w:t xml:space="preserve">it implies that the average Japanese patient incurs 50 minutes of time costs per visit, so the "excess" 8.5 visits they receive each year translate into about 7 hours of wasted time every year. Multiply this times 250 million adults in the U.S. and the result would be 1.75 billion wasted hours. </w:t>
      </w:r>
      <w:r>
        <w:t xml:space="preserve">At the most recent U.S. average hourly wage of $26.52, </w:t>
      </w:r>
      <w:r w:rsidRPr="00FB2084">
        <w:rPr>
          <w:rStyle w:val="Emphasis"/>
        </w:rPr>
        <w:t>this would translate into $46 billion a year of wasted time just for physician care alone.</w:t>
      </w:r>
    </w:p>
    <w:p w14:paraId="25BE56FC" w14:textId="77777777" w:rsidR="009801B6" w:rsidRPr="00FB2084" w:rsidRDefault="009801B6" w:rsidP="009801B6">
      <w:pPr>
        <w:rPr>
          <w:rStyle w:val="StyleUnderline"/>
        </w:rPr>
      </w:pPr>
      <w:r w:rsidRPr="00FB2084">
        <w:rPr>
          <w:rStyle w:val="StyleUnderline"/>
        </w:rPr>
        <w:t xml:space="preserve">But </w:t>
      </w:r>
      <w:r w:rsidRPr="006D1911">
        <w:rPr>
          <w:rStyle w:val="StyleUnderline"/>
          <w:highlight w:val="cyan"/>
        </w:rPr>
        <w:t>time spent waiting is not limited to physician services</w:t>
      </w:r>
      <w:r>
        <w:t xml:space="preserve">. In Canada, </w:t>
      </w:r>
      <w:r w:rsidRPr="006D1911">
        <w:rPr>
          <w:rStyle w:val="StyleUnderline"/>
          <w:highlight w:val="cyan"/>
        </w:rPr>
        <w:t>hospitals are paid a fixed budget</w:t>
      </w:r>
      <w:r w:rsidRPr="00FB2084">
        <w:rPr>
          <w:rStyle w:val="StyleUnderline"/>
        </w:rPr>
        <w:t xml:space="preserve"> per year </w:t>
      </w:r>
      <w:r w:rsidRPr="006D1911">
        <w:rPr>
          <w:rStyle w:val="StyleUnderline"/>
          <w:highlight w:val="cyan"/>
        </w:rPr>
        <w:t>giving the perverse incentive to fill their beds with</w:t>
      </w:r>
      <w:r w:rsidRPr="00FB2084">
        <w:rPr>
          <w:rStyle w:val="StyleUnderline"/>
        </w:rPr>
        <w:t xml:space="preserve"> low-cost </w:t>
      </w:r>
      <w:r w:rsidRPr="006D1911">
        <w:rPr>
          <w:rStyle w:val="StyleUnderline"/>
          <w:highlight w:val="cyan"/>
        </w:rPr>
        <w:t>"bed-blockers"</w:t>
      </w:r>
      <w:r>
        <w:t xml:space="preserve"> (the mere fact this problem has a name illustrates its pervasiveness). Canada has the same supply of hospital beds per capita as the U.S. (2.7/1,000 population). But the average length of stay in Canada is 36% higher (7.5 vs. 5.5 days) in part because, as Prof. Danzon explains, </w:t>
      </w:r>
      <w:r w:rsidRPr="00FB2084">
        <w:rPr>
          <w:rStyle w:val="StyleUnderline"/>
        </w:rPr>
        <w:t xml:space="preserve">"more hospital </w:t>
      </w:r>
      <w:r w:rsidRPr="006D1911">
        <w:rPr>
          <w:rStyle w:val="StyleUnderline"/>
          <w:highlight w:val="cyan"/>
        </w:rPr>
        <w:t>beds</w:t>
      </w:r>
      <w:r w:rsidRPr="00FB2084">
        <w:rPr>
          <w:rStyle w:val="StyleUnderline"/>
        </w:rPr>
        <w:t xml:space="preserve"> in Canada </w:t>
      </w:r>
      <w:r w:rsidRPr="006D1911">
        <w:rPr>
          <w:rStyle w:val="StyleUnderline"/>
          <w:highlight w:val="cyan"/>
        </w:rPr>
        <w:t>are occupied by elderly patients with average length-of-stay of over sixty days</w:t>
      </w:r>
      <w:r>
        <w:t xml:space="preserve">, despite waiting lists for acute care admissions." </w:t>
      </w:r>
      <w:r w:rsidRPr="00FB2084">
        <w:rPr>
          <w:rStyle w:val="StyleUnderline"/>
        </w:rPr>
        <w:t xml:space="preserve">The </w:t>
      </w:r>
      <w:r w:rsidRPr="006D1911">
        <w:rPr>
          <w:rStyle w:val="StyleUnderline"/>
          <w:highlight w:val="cyan"/>
        </w:rPr>
        <w:t>consequence is avoidable suffering</w:t>
      </w:r>
      <w:r w:rsidRPr="00FB2084">
        <w:rPr>
          <w:rStyle w:val="StyleUnderline"/>
        </w:rPr>
        <w:t xml:space="preserve"> as patients wait months rather than weeks for various types of surgery.</w:t>
      </w:r>
    </w:p>
    <w:p w14:paraId="121BC68F" w14:textId="77777777" w:rsidR="009801B6" w:rsidRDefault="009801B6" w:rsidP="009801B6">
      <w:r>
        <w:t>How Much Rationing Would There Be Under Medicare-for-All?</w:t>
      </w:r>
    </w:p>
    <w:p w14:paraId="4E9D1A97" w14:textId="77777777" w:rsidR="009801B6" w:rsidRDefault="009801B6" w:rsidP="009801B6">
      <w:r>
        <w:t>Prof. Danzon's study is a quarter-century old, but it is the best stab I've seen at trying to quantify the hidden burden imposed by rationing in the Canadian health system.</w:t>
      </w:r>
    </w:p>
    <w:p w14:paraId="7C11E6FF" w14:textId="77777777" w:rsidR="009801B6" w:rsidRDefault="009801B6" w:rsidP="009801B6">
      <w:r w:rsidRPr="00F60D58">
        <w:rPr>
          <w:rStyle w:val="StyleUnderline"/>
        </w:rPr>
        <w:lastRenderedPageBreak/>
        <w:t>On the physician side, she concluded that patient time costs under a single-payer health system likely amounted to anywhere from 10 to 110 percent of spending on physician services</w:t>
      </w:r>
      <w:r w:rsidRPr="00F60D58">
        <w:t xml:space="preserve">. </w:t>
      </w:r>
      <w:r w:rsidRPr="00F60D58">
        <w:rPr>
          <w:rStyle w:val="Emphasis"/>
        </w:rPr>
        <w:t>This is a conservative calculation</w:t>
      </w:r>
      <w:r w:rsidRPr="00F60D58">
        <w:t xml:space="preserve"> insofar as it assumes that care is rationed to its highest-valued uses. If this is incorrect, then there would be an additional hidden cost associated with failures or delays in treating the most serious illnesses. Government actuaries project we will spend $717 billion on physician services in 2017, meaning Medicare-for-All would impose anywhere from $72 to $789 billion in hidden costs not included in the Urban Institute estimates of the cost of the Sanders plan.</w:t>
      </w:r>
    </w:p>
    <w:p w14:paraId="55D7C42A" w14:textId="77777777" w:rsidR="009801B6" w:rsidRDefault="009801B6" w:rsidP="009801B6">
      <w:r w:rsidRPr="00FB2084">
        <w:rPr>
          <w:rStyle w:val="StyleUnderline"/>
        </w:rPr>
        <w:t>On the hospital side</w:t>
      </w:r>
      <w:r>
        <w:t xml:space="preserve">, she synthesized findings from several Canadian studies to conclude that the </w:t>
      </w:r>
      <w:r w:rsidRPr="00FB2084">
        <w:rPr>
          <w:rStyle w:val="StyleUnderline"/>
        </w:rPr>
        <w:t>foregone health benefits of excessive waiting times likely amounted to at least 7 percent of hospital spending but possibly could be as high as 11 percent</w:t>
      </w:r>
      <w:r>
        <w:t>. In light of projected 2017 hospital expenditures of $1.141 trillion in 2017, this implies a hidden cost of between $80 and $126 billion were we to bring Canadian-style health care to the U.S.</w:t>
      </w:r>
    </w:p>
    <w:p w14:paraId="518D5F17" w14:textId="77777777" w:rsidR="009801B6" w:rsidRDefault="009801B6" w:rsidP="009801B6">
      <w:r>
        <w:t xml:space="preserve">So the grand total </w:t>
      </w:r>
      <w:r w:rsidRPr="00F60D58">
        <w:rPr>
          <w:rStyle w:val="StyleUnderline"/>
          <w:highlight w:val="cyan"/>
        </w:rPr>
        <w:t>hidden cost associated with</w:t>
      </w:r>
      <w:r w:rsidRPr="00FB2084">
        <w:rPr>
          <w:rStyle w:val="StyleUnderline"/>
        </w:rPr>
        <w:t xml:space="preserve"> the kinds of </w:t>
      </w:r>
      <w:r w:rsidRPr="00F60D58">
        <w:rPr>
          <w:rStyle w:val="StyleUnderline"/>
          <w:highlight w:val="cyan"/>
        </w:rPr>
        <w:t>rationing</w:t>
      </w:r>
      <w:r w:rsidRPr="00FB2084">
        <w:rPr>
          <w:rStyle w:val="StyleUnderline"/>
        </w:rPr>
        <w:t xml:space="preserve"> typical in the Canadian-style single-payer approach proposed by Senator Sanders </w:t>
      </w:r>
      <w:r w:rsidRPr="00F60D58">
        <w:rPr>
          <w:rStyle w:val="StyleUnderline"/>
          <w:highlight w:val="cyan"/>
        </w:rPr>
        <w:t>would range from $152 to $914 billion a year.</w:t>
      </w:r>
      <w:r>
        <w:t xml:space="preserve"> </w:t>
      </w:r>
    </w:p>
    <w:p w14:paraId="3785DB69" w14:textId="77777777" w:rsidR="009801B6" w:rsidRPr="0054692B" w:rsidRDefault="009801B6" w:rsidP="009801B6">
      <w:pPr>
        <w:rPr>
          <w:b/>
          <w:iCs/>
          <w:u w:val="single"/>
          <w:bdr w:val="single" w:sz="8" w:space="0" w:color="auto"/>
        </w:rPr>
      </w:pPr>
      <w:r w:rsidRPr="00F60D58">
        <w:rPr>
          <w:rStyle w:val="Emphasis"/>
          <w:highlight w:val="cyan"/>
        </w:rPr>
        <w:t>These are extremely conservative figures</w:t>
      </w:r>
      <w:r w:rsidRPr="00FB2084">
        <w:rPr>
          <w:rStyle w:val="Emphasis"/>
        </w:rPr>
        <w:t xml:space="preserve">, as they </w:t>
      </w:r>
      <w:r w:rsidRPr="00F60D58">
        <w:rPr>
          <w:rStyle w:val="Emphasis"/>
        </w:rPr>
        <w:t>do not</w:t>
      </w:r>
      <w:r w:rsidRPr="00FB2084">
        <w:rPr>
          <w:rStyle w:val="Emphasis"/>
        </w:rPr>
        <w:t xml:space="preserve"> even attempt to account for the adverse effects on health and longevity from the exclusion of certain high-cost medications that would be likely under single-payer health care.</w:t>
      </w:r>
    </w:p>
    <w:p w14:paraId="253F0DC2" w14:textId="77777777" w:rsidR="009801B6" w:rsidRPr="009540C1" w:rsidRDefault="009801B6" w:rsidP="009801B6">
      <w:pPr>
        <w:pStyle w:val="Heading4"/>
        <w:rPr>
          <w:rFonts w:asciiTheme="majorHAnsi" w:hAnsiTheme="majorHAnsi" w:cstheme="majorHAnsi"/>
        </w:rPr>
      </w:pPr>
      <w:r>
        <w:rPr>
          <w:rFonts w:asciiTheme="majorHAnsi" w:hAnsiTheme="majorHAnsi" w:cstheme="majorHAnsi"/>
        </w:rPr>
        <w:t>9. C</w:t>
      </w:r>
      <w:r w:rsidRPr="009540C1">
        <w:rPr>
          <w:rFonts w:asciiTheme="majorHAnsi" w:hAnsiTheme="majorHAnsi" w:cstheme="majorHAnsi"/>
        </w:rPr>
        <w:t xml:space="preserve">auses mass death---only capitalism enables a peaceful solution to poverty. </w:t>
      </w:r>
    </w:p>
    <w:p w14:paraId="7EFF914E" w14:textId="77777777" w:rsidR="009801B6" w:rsidRPr="009540C1" w:rsidRDefault="009801B6" w:rsidP="009801B6">
      <w:pPr>
        <w:rPr>
          <w:rFonts w:asciiTheme="majorHAnsi" w:hAnsiTheme="majorHAnsi" w:cstheme="majorHAnsi"/>
        </w:rPr>
      </w:pPr>
      <w:r w:rsidRPr="009540C1">
        <w:rPr>
          <w:rFonts w:asciiTheme="majorHAnsi" w:hAnsiTheme="majorHAnsi" w:cstheme="majorHAnsi"/>
        </w:rPr>
        <w:t xml:space="preserve">Rainer </w:t>
      </w:r>
      <w:r w:rsidRPr="009540C1">
        <w:rPr>
          <w:rStyle w:val="Style13ptBold"/>
          <w:rFonts w:asciiTheme="majorHAnsi" w:hAnsiTheme="majorHAnsi" w:cstheme="majorHAnsi"/>
        </w:rPr>
        <w:t>Zitelmann 21</w:t>
      </w:r>
      <w:r w:rsidRPr="009540C1">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2D7668A1" w14:textId="77777777" w:rsidR="009801B6" w:rsidRPr="009540C1" w:rsidRDefault="009801B6" w:rsidP="009801B6">
      <w:pPr>
        <w:rPr>
          <w:rFonts w:asciiTheme="majorHAnsi" w:hAnsiTheme="majorHAnsi" w:cstheme="majorHAnsi"/>
          <w:sz w:val="16"/>
        </w:rPr>
      </w:pPr>
      <w:r w:rsidRPr="009540C1">
        <w:rPr>
          <w:rFonts w:asciiTheme="majorHAnsi" w:hAnsiTheme="majorHAnsi" w:cstheme="majorHAnsi"/>
          <w:sz w:val="16"/>
        </w:rPr>
        <w:t xml:space="preserve">Another question that is all too rarely asked is: What would be the price of eliminating inequality? </w:t>
      </w:r>
      <w:r w:rsidRPr="009540C1">
        <w:rPr>
          <w:rStyle w:val="StyleUnderline"/>
          <w:rFonts w:asciiTheme="majorHAnsi" w:hAnsiTheme="majorHAnsi" w:cstheme="majorHAnsi"/>
          <w:highlight w:val="cyan"/>
        </w:rPr>
        <w:t>In 2017</w:t>
      </w:r>
      <w:r w:rsidRPr="009540C1">
        <w:rPr>
          <w:rFonts w:asciiTheme="majorHAnsi" w:hAnsiTheme="majorHAnsi" w:cstheme="majorHAnsi"/>
          <w:sz w:val="16"/>
        </w:rPr>
        <w:t xml:space="preserve">, the renowned </w:t>
      </w:r>
      <w:r w:rsidRPr="009540C1">
        <w:rPr>
          <w:rStyle w:val="StyleUnderline"/>
          <w:rFonts w:asciiTheme="majorHAnsi" w:hAnsiTheme="majorHAnsi" w:cstheme="majorHAnsi"/>
          <w:highlight w:val="cyan"/>
        </w:rPr>
        <w:t>Stanford historian</w:t>
      </w:r>
      <w:r w:rsidRPr="009540C1">
        <w:rPr>
          <w:rStyle w:val="StyleUnderline"/>
          <w:rFonts w:asciiTheme="majorHAnsi" w:hAnsiTheme="majorHAnsi" w:cstheme="majorHAnsi"/>
        </w:rPr>
        <w:t xml:space="preserve"> and scholar of ancient history Walter </w:t>
      </w:r>
      <w:r w:rsidRPr="009540C1">
        <w:rPr>
          <w:rStyle w:val="StyleUnderline"/>
          <w:rFonts w:asciiTheme="majorHAnsi" w:hAnsiTheme="majorHAnsi" w:cstheme="majorHAnsi"/>
          <w:highlight w:val="cyan"/>
        </w:rPr>
        <w:t>Scheidel presented</w:t>
      </w:r>
      <w:r w:rsidRPr="009540C1">
        <w:rPr>
          <w:rStyle w:val="StyleUnderline"/>
          <w:rFonts w:asciiTheme="majorHAnsi" w:hAnsiTheme="majorHAnsi" w:cstheme="majorHAnsi"/>
        </w:rPr>
        <w:t xml:space="preserve"> an impressive historical </w:t>
      </w:r>
      <w:r w:rsidRPr="009540C1">
        <w:rPr>
          <w:rStyle w:val="StyleUnderline"/>
          <w:rFonts w:asciiTheme="majorHAnsi" w:hAnsiTheme="majorHAnsi" w:cstheme="majorHAnsi"/>
          <w:highlight w:val="cyan"/>
        </w:rPr>
        <w:t>analysis</w:t>
      </w:r>
      <w:r w:rsidRPr="009540C1">
        <w:rPr>
          <w:rStyle w:val="StyleUnderline"/>
          <w:rFonts w:asciiTheme="majorHAnsi" w:hAnsiTheme="majorHAnsi" w:cstheme="majorHAnsi"/>
        </w:rPr>
        <w:t xml:space="preserve"> of this question</w:t>
      </w:r>
      <w:r w:rsidRPr="009540C1">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3298B5BE" w14:textId="77777777" w:rsidR="009801B6" w:rsidRPr="009540C1" w:rsidRDefault="009801B6" w:rsidP="009801B6">
      <w:pPr>
        <w:rPr>
          <w:rFonts w:asciiTheme="majorHAnsi" w:hAnsiTheme="majorHAnsi" w:cstheme="majorHAnsi"/>
          <w:sz w:val="16"/>
          <w:szCs w:val="16"/>
        </w:rPr>
      </w:pPr>
      <w:r w:rsidRPr="009540C1">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2780F7EB" w14:textId="77777777" w:rsidR="009801B6" w:rsidRPr="009540C1" w:rsidRDefault="009801B6" w:rsidP="009801B6">
      <w:pPr>
        <w:rPr>
          <w:rFonts w:asciiTheme="majorHAnsi" w:hAnsiTheme="majorHAnsi" w:cstheme="majorHAnsi"/>
          <w:sz w:val="16"/>
        </w:rPr>
      </w:pPr>
      <w:r w:rsidRPr="009540C1">
        <w:rPr>
          <w:rFonts w:asciiTheme="majorHAnsi" w:hAnsiTheme="majorHAnsi" w:cstheme="majorHAnsi"/>
          <w:sz w:val="16"/>
        </w:rPr>
        <w:t xml:space="preserve">According to Scheidel, </w:t>
      </w:r>
      <w:r w:rsidRPr="009540C1">
        <w:rPr>
          <w:rStyle w:val="Emphasis"/>
          <w:rFonts w:asciiTheme="majorHAnsi" w:hAnsiTheme="majorHAnsi" w:cstheme="majorHAnsi"/>
        </w:rPr>
        <w:t xml:space="preserve">the </w:t>
      </w:r>
      <w:r w:rsidRPr="009540C1">
        <w:rPr>
          <w:rStyle w:val="Emphasis"/>
          <w:rFonts w:asciiTheme="majorHAnsi" w:hAnsiTheme="majorHAnsi" w:cstheme="majorHAnsi"/>
          <w:highlight w:val="cyan"/>
        </w:rPr>
        <w:t>greatest levelers</w:t>
      </w:r>
      <w:r w:rsidRPr="009540C1">
        <w:rPr>
          <w:rStyle w:val="Emphasis"/>
          <w:rFonts w:asciiTheme="majorHAnsi" w:hAnsiTheme="majorHAnsi" w:cstheme="majorHAnsi"/>
        </w:rPr>
        <w:t xml:space="preserve"> of the twentieth century </w:t>
      </w:r>
      <w:r w:rsidRPr="009540C1">
        <w:rPr>
          <w:rStyle w:val="Emphasis"/>
          <w:rFonts w:asciiTheme="majorHAnsi" w:hAnsiTheme="majorHAnsi" w:cstheme="majorHAnsi"/>
          <w:highlight w:val="cyan"/>
        </w:rPr>
        <w:t>did not include peaceful social reforms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they </w:t>
      </w:r>
      <w:r w:rsidRPr="009540C1">
        <w:rPr>
          <w:rStyle w:val="StyleUnderline"/>
          <w:rFonts w:asciiTheme="majorHAnsi" w:hAnsiTheme="majorHAnsi" w:cstheme="majorHAnsi"/>
          <w:highlight w:val="cyan"/>
        </w:rPr>
        <w:t>were</w:t>
      </w:r>
      <w:r w:rsidRPr="009540C1">
        <w:rPr>
          <w:rStyle w:val="StyleUnderline"/>
          <w:rFonts w:asciiTheme="majorHAnsi" w:hAnsiTheme="majorHAnsi" w:cstheme="majorHAnsi"/>
        </w:rPr>
        <w:t xml:space="preserve"> the two </w:t>
      </w:r>
      <w:r w:rsidRPr="009540C1">
        <w:rPr>
          <w:rStyle w:val="StyleUnderline"/>
          <w:rFonts w:asciiTheme="majorHAnsi" w:hAnsiTheme="majorHAnsi" w:cstheme="majorHAnsi"/>
          <w:highlight w:val="cyan"/>
        </w:rPr>
        <w:t>world wars and</w:t>
      </w:r>
      <w:r w:rsidRPr="009540C1">
        <w:rPr>
          <w:rStyle w:val="StyleUnderline"/>
          <w:rFonts w:asciiTheme="majorHAnsi" w:hAnsiTheme="majorHAnsi" w:cstheme="majorHAnsi"/>
        </w:rPr>
        <w:t xml:space="preserve"> the </w:t>
      </w:r>
      <w:r w:rsidRPr="009540C1">
        <w:rPr>
          <w:rStyle w:val="StyleUnderline"/>
          <w:rFonts w:asciiTheme="majorHAnsi" w:hAnsiTheme="majorHAnsi" w:cstheme="majorHAnsi"/>
          <w:highlight w:val="cyan"/>
        </w:rPr>
        <w:t>communist revolutions</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More than 100 million people died in each</w:t>
      </w:r>
      <w:r w:rsidRPr="009540C1">
        <w:rPr>
          <w:rStyle w:val="Emphasis"/>
          <w:rFonts w:asciiTheme="majorHAnsi" w:hAnsiTheme="majorHAnsi" w:cstheme="majorHAnsi"/>
        </w:rPr>
        <w:t xml:space="preserve"> of the two world wars and in the communist social experiments</w:t>
      </w:r>
      <w:r w:rsidRPr="009540C1">
        <w:rPr>
          <w:rFonts w:asciiTheme="majorHAnsi" w:hAnsiTheme="majorHAnsi" w:cstheme="majorHAnsi"/>
          <w:sz w:val="16"/>
        </w:rPr>
        <w:t>.</w:t>
      </w:r>
    </w:p>
    <w:p w14:paraId="19B3A733" w14:textId="77777777" w:rsidR="009801B6" w:rsidRPr="009540C1" w:rsidRDefault="009801B6" w:rsidP="009801B6">
      <w:pPr>
        <w:rPr>
          <w:rFonts w:asciiTheme="majorHAnsi" w:hAnsiTheme="majorHAnsi" w:cstheme="majorHAnsi"/>
          <w:sz w:val="16"/>
          <w:szCs w:val="16"/>
        </w:rPr>
      </w:pPr>
      <w:r w:rsidRPr="009540C1">
        <w:rPr>
          <w:rFonts w:asciiTheme="majorHAnsi" w:hAnsiTheme="majorHAnsi" w:cstheme="majorHAnsi"/>
          <w:sz w:val="16"/>
          <w:szCs w:val="16"/>
        </w:rPr>
        <w:t>Total War as a Great Leveler</w:t>
      </w:r>
    </w:p>
    <w:p w14:paraId="1C22052E" w14:textId="77777777" w:rsidR="009801B6" w:rsidRPr="009540C1" w:rsidRDefault="009801B6" w:rsidP="009801B6">
      <w:pPr>
        <w:rPr>
          <w:rFonts w:asciiTheme="majorHAnsi" w:hAnsiTheme="majorHAnsi" w:cstheme="majorHAnsi"/>
          <w:sz w:val="16"/>
        </w:rPr>
      </w:pPr>
      <w:r w:rsidRPr="009540C1">
        <w:rPr>
          <w:rStyle w:val="StyleUnderline"/>
          <w:rFonts w:asciiTheme="majorHAnsi" w:hAnsiTheme="majorHAnsi" w:cstheme="majorHAnsi"/>
        </w:rPr>
        <w:t>World War II serves as Scheidel’s strongest example of “total war” leveling</w:t>
      </w:r>
      <w:r w:rsidRPr="009540C1">
        <w:rPr>
          <w:rFonts w:asciiTheme="majorHAnsi" w:hAnsiTheme="majorHAnsi" w:cstheme="majorHAnsi"/>
          <w:sz w:val="16"/>
        </w:rPr>
        <w:t xml:space="preserve">. </w:t>
      </w:r>
      <w:r w:rsidRPr="009540C1">
        <w:rPr>
          <w:rStyle w:val="StyleUnderline"/>
          <w:rFonts w:asciiTheme="majorHAnsi" w:hAnsiTheme="majorHAnsi" w:cstheme="majorHAnsi"/>
        </w:rPr>
        <w:t>Take Japan: In 1938, the wealthiest 1 percent of the population received 19.9 percent of all reported income before taxes and transfers</w:t>
      </w:r>
      <w:r w:rsidRPr="009540C1">
        <w:rPr>
          <w:rFonts w:asciiTheme="majorHAnsi" w:hAnsiTheme="majorHAnsi" w:cstheme="majorHAnsi"/>
          <w:sz w:val="16"/>
        </w:rPr>
        <w:t xml:space="preserve">. </w:t>
      </w:r>
      <w:r w:rsidRPr="009540C1">
        <w:rPr>
          <w:rStyle w:val="Emphasis"/>
          <w:rFonts w:asciiTheme="majorHAnsi" w:hAnsiTheme="majorHAnsi" w:cstheme="majorHAnsi"/>
        </w:rPr>
        <w:t>Within the next seven years</w:t>
      </w:r>
      <w:r w:rsidRPr="009540C1">
        <w:rPr>
          <w:rFonts w:asciiTheme="majorHAnsi" w:hAnsiTheme="majorHAnsi" w:cstheme="majorHAnsi"/>
          <w:sz w:val="16"/>
        </w:rPr>
        <w:t xml:space="preserve">, </w:t>
      </w:r>
      <w:r w:rsidRPr="009540C1">
        <w:rPr>
          <w:rStyle w:val="StyleUnderline"/>
          <w:rFonts w:asciiTheme="majorHAnsi" w:hAnsiTheme="majorHAnsi" w:cstheme="majorHAnsi"/>
        </w:rPr>
        <w:t>their share dropped by two-thirds, all the way down to 6.4 percent</w:t>
      </w:r>
      <w:r w:rsidRPr="009540C1">
        <w:rPr>
          <w:rFonts w:asciiTheme="majorHAnsi" w:hAnsiTheme="majorHAnsi" w:cstheme="majorHAnsi"/>
          <w:sz w:val="16"/>
        </w:rPr>
        <w:t xml:space="preserve">. </w:t>
      </w:r>
      <w:r w:rsidRPr="009540C1">
        <w:rPr>
          <w:rStyle w:val="Emphasis"/>
          <w:rFonts w:asciiTheme="majorHAnsi" w:hAnsiTheme="majorHAnsi" w:cstheme="majorHAnsi"/>
        </w:rPr>
        <w:t>More than half of this loss was incurred by the richest tenth of that top bracket</w:t>
      </w:r>
      <w:r w:rsidRPr="009540C1">
        <w:rPr>
          <w:rFonts w:asciiTheme="majorHAnsi" w:hAnsiTheme="majorHAnsi" w:cstheme="majorHAnsi"/>
          <w:sz w:val="16"/>
        </w:rPr>
        <w:t xml:space="preserve">: their income share collapsed from 9.2 percent to 1.9 percent in the same period, a decline by almost four-fifths. The declared real value of the income of the largest 1 percent of estates in Japan’s population fell by 90 percent between 1936 and 1945 </w:t>
      </w:r>
      <w:r w:rsidRPr="009540C1">
        <w:rPr>
          <w:rFonts w:asciiTheme="majorHAnsi" w:hAnsiTheme="majorHAnsi" w:cstheme="majorHAnsi"/>
          <w:sz w:val="16"/>
        </w:rPr>
        <w:lastRenderedPageBreak/>
        <w:t>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602D6B48" w14:textId="77777777" w:rsidR="009801B6" w:rsidRPr="009540C1" w:rsidRDefault="009801B6" w:rsidP="009801B6">
      <w:pPr>
        <w:rPr>
          <w:rFonts w:asciiTheme="majorHAnsi" w:hAnsiTheme="majorHAnsi" w:cstheme="majorHAnsi"/>
          <w:sz w:val="16"/>
        </w:rPr>
      </w:pPr>
      <w:r w:rsidRPr="009540C1">
        <w:rPr>
          <w:rFonts w:asciiTheme="majorHAnsi" w:hAnsiTheme="majorHAnsi" w:cstheme="majorHAnsi"/>
          <w:sz w:val="16"/>
        </w:rPr>
        <w:t xml:space="preserve">Significant leveling also took place in other countries during wartime. </w:t>
      </w:r>
      <w:r w:rsidRPr="009540C1">
        <w:rPr>
          <w:rStyle w:val="StyleUnderline"/>
          <w:rFonts w:asciiTheme="majorHAnsi" w:hAnsiTheme="majorHAnsi" w:cstheme="majorHAnsi"/>
        </w:rPr>
        <w:t>According to Scheidel’s analysis</w:t>
      </w:r>
      <w:r w:rsidRPr="009540C1">
        <w:rPr>
          <w:rFonts w:asciiTheme="majorHAnsi" w:hAnsiTheme="majorHAnsi" w:cstheme="majorHAnsi"/>
          <w:sz w:val="16"/>
        </w:rPr>
        <w:t xml:space="preserve">, </w:t>
      </w:r>
      <w:r w:rsidRPr="009540C1">
        <w:rPr>
          <w:rStyle w:val="Emphasis"/>
          <w:rFonts w:asciiTheme="majorHAnsi" w:hAnsiTheme="majorHAnsi" w:cstheme="majorHAnsi"/>
        </w:rPr>
        <w:t>the two world wars were among the greatest levelers in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 </w:t>
      </w:r>
      <w:r w:rsidRPr="009540C1">
        <w:rPr>
          <w:rStyle w:val="StyleUnderline"/>
          <w:rFonts w:asciiTheme="majorHAnsi" w:hAnsiTheme="majorHAnsi" w:cstheme="majorHAnsi"/>
          <w:highlight w:val="cyan"/>
        </w:rPr>
        <w:t>average percentage drop of top income shares in countries that actively fought in World War II</w:t>
      </w:r>
      <w:r w:rsidRPr="009540C1">
        <w:rPr>
          <w:rStyle w:val="StyleUnderline"/>
          <w:rFonts w:asciiTheme="majorHAnsi" w:hAnsiTheme="majorHAnsi" w:cstheme="majorHAnsi"/>
        </w:rPr>
        <w:t xml:space="preserve"> as frontline states </w:t>
      </w:r>
      <w:r w:rsidRPr="009540C1">
        <w:rPr>
          <w:rStyle w:val="StyleUnderline"/>
          <w:rFonts w:asciiTheme="majorHAnsi" w:hAnsiTheme="majorHAnsi" w:cstheme="majorHAnsi"/>
          <w:highlight w:val="cyan"/>
        </w:rPr>
        <w:t>was</w:t>
      </w:r>
      <w:r w:rsidRPr="009540C1">
        <w:rPr>
          <w:rFonts w:asciiTheme="majorHAnsi" w:hAnsiTheme="majorHAnsi" w:cstheme="majorHAnsi"/>
          <w:sz w:val="16"/>
          <w:highlight w:val="cyan"/>
        </w:rPr>
        <w:t xml:space="preserve"> </w:t>
      </w:r>
      <w:r w:rsidRPr="009540C1">
        <w:rPr>
          <w:rStyle w:val="Emphasis"/>
          <w:rFonts w:asciiTheme="majorHAnsi" w:hAnsiTheme="majorHAnsi" w:cstheme="majorHAnsi"/>
          <w:highlight w:val="cyan"/>
        </w:rPr>
        <w:t>31 percent</w:t>
      </w:r>
      <w:r w:rsidRPr="009540C1">
        <w:rPr>
          <w:rStyle w:val="Emphasis"/>
          <w:rFonts w:asciiTheme="majorHAnsi" w:hAnsiTheme="majorHAnsi" w:cstheme="majorHAnsi"/>
        </w:rPr>
        <w:t xml:space="preserve"> of the prewar level</w:t>
      </w:r>
      <w:r w:rsidRPr="009540C1">
        <w:rPr>
          <w:rFonts w:asciiTheme="majorHAnsi" w:hAnsiTheme="majorHAnsi" w:cstheme="majorHAnsi"/>
          <w:sz w:val="16"/>
        </w:rPr>
        <w:t xml:space="preserve">. </w:t>
      </w:r>
      <w:r w:rsidRPr="009540C1">
        <w:rPr>
          <w:rStyle w:val="Emphasis"/>
          <w:rFonts w:asciiTheme="majorHAnsi" w:hAnsiTheme="majorHAnsi" w:cstheme="majorHAnsi"/>
        </w:rPr>
        <w:t xml:space="preserve">This is a </w:t>
      </w:r>
      <w:r w:rsidRPr="009540C1">
        <w:rPr>
          <w:rStyle w:val="Emphasis"/>
          <w:rFonts w:asciiTheme="majorHAnsi" w:hAnsiTheme="majorHAnsi" w:cstheme="majorHAnsi"/>
          <w:highlight w:val="cyan"/>
        </w:rPr>
        <w:t>robust finding</w:t>
      </w:r>
      <w:r w:rsidRPr="009540C1">
        <w:rPr>
          <w:rStyle w:val="Emphasis"/>
          <w:rFonts w:asciiTheme="majorHAnsi" w:hAnsiTheme="majorHAnsi" w:cstheme="majorHAnsi"/>
        </w:rPr>
        <w:t xml:space="preserve"> because the sample consists of a dozen countries</w:t>
      </w:r>
      <w:r w:rsidRPr="009540C1">
        <w:rPr>
          <w:rFonts w:asciiTheme="majorHAnsi" w:hAnsiTheme="majorHAnsi" w:cstheme="majorHAnsi"/>
          <w:sz w:val="16"/>
        </w:rPr>
        <w:t>. The only two countries in which inequality increased during this period were also those farthest from the major theaters of war (Argentina and South Africa).</w:t>
      </w:r>
    </w:p>
    <w:p w14:paraId="4979A47D" w14:textId="77777777" w:rsidR="009801B6" w:rsidRPr="009540C1" w:rsidRDefault="009801B6" w:rsidP="009801B6">
      <w:pPr>
        <w:rPr>
          <w:rFonts w:asciiTheme="majorHAnsi" w:hAnsiTheme="majorHAnsi" w:cstheme="majorHAnsi"/>
          <w:sz w:val="16"/>
          <w:szCs w:val="16"/>
        </w:rPr>
      </w:pPr>
      <w:r w:rsidRPr="009540C1">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5AA82880" w14:textId="77777777" w:rsidR="009801B6" w:rsidRPr="009540C1" w:rsidRDefault="009801B6" w:rsidP="009801B6">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economic consequences of the two world wars were, therefore, devastating for the rich</w:t>
      </w:r>
      <w:r w:rsidRPr="009540C1">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00268F38" w14:textId="77777777" w:rsidR="009801B6" w:rsidRPr="009540C1" w:rsidRDefault="009801B6" w:rsidP="009801B6">
      <w:pPr>
        <w:rPr>
          <w:rFonts w:asciiTheme="majorHAnsi" w:hAnsiTheme="majorHAnsi" w:cstheme="majorHAnsi"/>
          <w:sz w:val="16"/>
          <w:szCs w:val="16"/>
        </w:rPr>
      </w:pPr>
      <w:r w:rsidRPr="009540C1">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62510D37" w14:textId="77777777" w:rsidR="009801B6" w:rsidRPr="009540C1" w:rsidRDefault="009801B6" w:rsidP="009801B6">
      <w:pPr>
        <w:rPr>
          <w:rStyle w:val="Emphasis"/>
          <w:rFonts w:asciiTheme="majorHAnsi" w:hAnsiTheme="majorHAnsi" w:cstheme="majorHAnsi"/>
        </w:rPr>
      </w:pPr>
      <w:r w:rsidRPr="009540C1">
        <w:rPr>
          <w:rStyle w:val="Emphasis"/>
          <w:rFonts w:asciiTheme="majorHAnsi" w:hAnsiTheme="majorHAnsi" w:cstheme="majorHAnsi"/>
        </w:rPr>
        <w:t>Poverty is Eliminated Peacefully</w:t>
      </w:r>
    </w:p>
    <w:p w14:paraId="5A74E7D3" w14:textId="77777777" w:rsidR="009801B6" w:rsidRPr="009540C1" w:rsidRDefault="009801B6" w:rsidP="009801B6">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 xml:space="preserve">price of </w:t>
      </w:r>
      <w:r w:rsidRPr="009540C1">
        <w:rPr>
          <w:rStyle w:val="StyleUnderline"/>
          <w:rFonts w:asciiTheme="majorHAnsi" w:hAnsiTheme="majorHAnsi" w:cstheme="majorHAnsi"/>
          <w:highlight w:val="cyan"/>
        </w:rPr>
        <w:t>reducing inequality</w:t>
      </w:r>
      <w:r w:rsidRPr="009540C1">
        <w:rPr>
          <w:rStyle w:val="StyleUnderline"/>
          <w:rFonts w:asciiTheme="majorHAnsi" w:hAnsiTheme="majorHAnsi" w:cstheme="majorHAnsi"/>
        </w:rPr>
        <w:t xml:space="preserve"> has thus usually </w:t>
      </w:r>
      <w:r w:rsidRPr="009540C1">
        <w:rPr>
          <w:rStyle w:val="StyleUnderline"/>
          <w:rFonts w:asciiTheme="majorHAnsi" w:hAnsiTheme="majorHAnsi" w:cstheme="majorHAnsi"/>
          <w:highlight w:val="cyan"/>
        </w:rPr>
        <w:t>involved</w:t>
      </w:r>
      <w:r w:rsidRPr="009540C1">
        <w:rPr>
          <w:rStyle w:val="StyleUnderline"/>
          <w:rFonts w:asciiTheme="majorHAnsi" w:hAnsiTheme="majorHAnsi" w:cstheme="majorHAnsi"/>
        </w:rPr>
        <w:t xml:space="preserve"> violent shocks and </w:t>
      </w:r>
      <w:r w:rsidRPr="009540C1">
        <w:rPr>
          <w:rStyle w:val="StyleUnderline"/>
          <w:rFonts w:asciiTheme="majorHAnsi" w:hAnsiTheme="majorHAnsi" w:cstheme="majorHAnsi"/>
          <w:highlight w:val="cyan"/>
        </w:rPr>
        <w:t>catastrophes</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whose victims</w:t>
      </w:r>
      <w:r w:rsidRPr="009540C1">
        <w:rPr>
          <w:rStyle w:val="Emphasis"/>
          <w:rFonts w:asciiTheme="majorHAnsi" w:hAnsiTheme="majorHAnsi" w:cstheme="majorHAnsi"/>
        </w:rPr>
        <w:t xml:space="preserve"> have been not only the rich but millions and </w:t>
      </w:r>
      <w:r w:rsidRPr="009540C1">
        <w:rPr>
          <w:rStyle w:val="Emphasis"/>
          <w:rFonts w:asciiTheme="majorHAnsi" w:hAnsiTheme="majorHAnsi" w:cstheme="majorHAnsi"/>
          <w:highlight w:val="cyan"/>
        </w:rPr>
        <w:t>millions of people</w:t>
      </w:r>
      <w:r w:rsidRPr="009540C1">
        <w:rPr>
          <w:rFonts w:asciiTheme="majorHAnsi" w:hAnsiTheme="majorHAnsi" w:cstheme="majorHAnsi"/>
          <w:sz w:val="16"/>
          <w:highlight w:val="cyan"/>
        </w:rPr>
        <w:t>.</w:t>
      </w:r>
      <w:r w:rsidRPr="009540C1">
        <w:rPr>
          <w:rFonts w:asciiTheme="majorHAnsi" w:hAnsiTheme="majorHAnsi" w:cstheme="majorHAnsi"/>
          <w:sz w:val="16"/>
        </w:rPr>
        <w:t xml:space="preserve"> </w:t>
      </w:r>
      <w:r w:rsidRPr="009540C1">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9540C1">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9540C1">
        <w:rPr>
          <w:rStyle w:val="StyleUnderline"/>
          <w:rFonts w:asciiTheme="majorHAnsi" w:hAnsiTheme="majorHAnsi" w:cstheme="majorHAnsi"/>
        </w:rPr>
        <w:t>We must ask ourselves whether humanity has ever succeeded in equalizing the distribution of wealth without considerable violence</w:t>
      </w:r>
      <w:r w:rsidRPr="009540C1">
        <w:rPr>
          <w:rFonts w:asciiTheme="majorHAnsi" w:hAnsiTheme="majorHAnsi" w:cstheme="majorHAnsi"/>
          <w:sz w:val="16"/>
        </w:rPr>
        <w:t xml:space="preserve">. </w:t>
      </w:r>
      <w:r w:rsidRPr="009540C1">
        <w:rPr>
          <w:rStyle w:val="Emphasis"/>
          <w:rFonts w:asciiTheme="majorHAnsi" w:hAnsiTheme="majorHAnsi" w:cstheme="majorHAnsi"/>
        </w:rPr>
        <w:t>Analyzing thousands of years of human history, Scheidel’s answer is no</w:t>
      </w:r>
      <w:r w:rsidRPr="009540C1">
        <w:rPr>
          <w:rFonts w:asciiTheme="majorHAnsi" w:hAnsiTheme="majorHAnsi" w:cstheme="majorHAnsi"/>
          <w:sz w:val="16"/>
        </w:rPr>
        <w:t>. This may be a depressing finding for many adherents of egalitarian ideas.</w:t>
      </w:r>
    </w:p>
    <w:p w14:paraId="51EE60A5" w14:textId="77777777" w:rsidR="009801B6" w:rsidRPr="00DC37A2" w:rsidRDefault="009801B6" w:rsidP="009801B6">
      <w:pPr>
        <w:rPr>
          <w:rFonts w:asciiTheme="majorHAnsi" w:hAnsiTheme="majorHAnsi" w:cstheme="majorHAnsi"/>
          <w:sz w:val="16"/>
        </w:rPr>
      </w:pPr>
      <w:r w:rsidRPr="009540C1">
        <w:rPr>
          <w:rStyle w:val="Emphasis"/>
          <w:rFonts w:asciiTheme="majorHAnsi" w:hAnsiTheme="majorHAnsi" w:cstheme="majorHAnsi"/>
        </w:rPr>
        <w:t>However</w:t>
      </w:r>
      <w:r w:rsidRPr="009540C1">
        <w:rPr>
          <w:rFonts w:asciiTheme="majorHAnsi" w:hAnsiTheme="majorHAnsi" w:cstheme="majorHAnsi"/>
          <w:sz w:val="16"/>
        </w:rPr>
        <w:t xml:space="preserve">, </w:t>
      </w:r>
      <w:r w:rsidRPr="009540C1">
        <w:rPr>
          <w:rStyle w:val="StyleUnderline"/>
          <w:rFonts w:asciiTheme="majorHAnsi" w:hAnsiTheme="majorHAnsi" w:cstheme="majorHAnsi"/>
        </w:rPr>
        <w:t>if we shift perspective</w:t>
      </w:r>
      <w:r w:rsidRPr="009540C1">
        <w:rPr>
          <w:rFonts w:asciiTheme="majorHAnsi" w:hAnsiTheme="majorHAnsi" w:cstheme="majorHAnsi"/>
          <w:sz w:val="16"/>
        </w:rPr>
        <w:t xml:space="preserve">, </w:t>
      </w:r>
      <w:r w:rsidRPr="009540C1">
        <w:rPr>
          <w:rStyle w:val="StyleUnderline"/>
          <w:rFonts w:asciiTheme="majorHAnsi" w:hAnsiTheme="majorHAnsi" w:cstheme="majorHAnsi"/>
        </w:rPr>
        <w:t>and ask</w:t>
      </w:r>
      <w:r w:rsidRPr="009540C1">
        <w:rPr>
          <w:rFonts w:asciiTheme="majorHAnsi" w:hAnsiTheme="majorHAnsi" w:cstheme="majorHAnsi"/>
          <w:sz w:val="16"/>
        </w:rPr>
        <w:t xml:space="preserve"> not “How do we reduce inequality?” but “</w:t>
      </w:r>
      <w:r w:rsidRPr="009540C1">
        <w:rPr>
          <w:rStyle w:val="StyleUnderline"/>
          <w:rFonts w:asciiTheme="majorHAnsi" w:hAnsiTheme="majorHAnsi" w:cstheme="majorHAnsi"/>
          <w:highlight w:val="cyan"/>
        </w:rPr>
        <w:t>How do we reduce poverty</w:t>
      </w:r>
      <w:r w:rsidRPr="009540C1">
        <w:rPr>
          <w:rFonts w:asciiTheme="majorHAnsi" w:hAnsiTheme="majorHAnsi" w:cstheme="majorHAnsi"/>
          <w:sz w:val="16"/>
        </w:rPr>
        <w:t xml:space="preserve">?” </w:t>
      </w:r>
      <w:r w:rsidRPr="009540C1">
        <w:rPr>
          <w:rStyle w:val="Emphasis"/>
          <w:rFonts w:asciiTheme="majorHAnsi" w:hAnsiTheme="majorHAnsi" w:cstheme="majorHAnsi"/>
        </w:rPr>
        <w:t>then we can provide an optimistic answer</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Not violent ruptures</w:t>
      </w:r>
      <w:r w:rsidRPr="009540C1">
        <w:rPr>
          <w:rStyle w:val="StyleUnderline"/>
          <w:rFonts w:asciiTheme="majorHAnsi" w:hAnsiTheme="majorHAnsi" w:cstheme="majorHAnsi"/>
        </w:rPr>
        <w:t xml:space="preserve"> of the kind that led to reductions of inequality</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but</w:t>
      </w:r>
      <w:r w:rsidRPr="009540C1">
        <w:rPr>
          <w:rStyle w:val="Emphasis"/>
          <w:rFonts w:asciiTheme="majorHAnsi" w:hAnsiTheme="majorHAnsi" w:cstheme="majorHAnsi"/>
        </w:rPr>
        <w:t xml:space="preserve"> very </w:t>
      </w:r>
      <w:r w:rsidRPr="009540C1">
        <w:rPr>
          <w:rStyle w:val="Emphasis"/>
          <w:rFonts w:asciiTheme="majorHAnsi" w:hAnsiTheme="majorHAnsi" w:cstheme="majorHAnsi"/>
          <w:highlight w:val="cyan"/>
        </w:rPr>
        <w:t xml:space="preserve">peaceful mechanisms, </w:t>
      </w:r>
      <w:r w:rsidRPr="009540C1">
        <w:rPr>
          <w:rStyle w:val="Emphasis"/>
          <w:rFonts w:asciiTheme="majorHAnsi" w:hAnsiTheme="majorHAnsi" w:cstheme="majorHAnsi"/>
        </w:rPr>
        <w:t xml:space="preserve">namely innovations and growth, </w:t>
      </w:r>
      <w:r w:rsidRPr="009540C1">
        <w:rPr>
          <w:rStyle w:val="Emphasis"/>
          <w:rFonts w:asciiTheme="majorHAnsi" w:hAnsiTheme="majorHAnsi" w:cstheme="majorHAnsi"/>
          <w:highlight w:val="cyan"/>
        </w:rPr>
        <w:t>brought about by</w:t>
      </w:r>
      <w:r w:rsidRPr="009540C1">
        <w:rPr>
          <w:rStyle w:val="Emphasis"/>
          <w:rFonts w:asciiTheme="majorHAnsi" w:hAnsiTheme="majorHAnsi" w:cstheme="majorHAnsi"/>
        </w:rPr>
        <w:t xml:space="preserve"> the forces of </w:t>
      </w:r>
      <w:r w:rsidRPr="009540C1">
        <w:rPr>
          <w:rStyle w:val="Emphasis"/>
          <w:rFonts w:asciiTheme="majorHAnsi" w:hAnsiTheme="majorHAnsi" w:cstheme="majorHAnsi"/>
          <w:highlight w:val="cyan"/>
        </w:rPr>
        <w:t>cap</w:t>
      </w:r>
      <w:r w:rsidRPr="009540C1">
        <w:rPr>
          <w:rStyle w:val="Emphasis"/>
          <w:rFonts w:asciiTheme="majorHAnsi" w:hAnsiTheme="majorHAnsi" w:cstheme="majorHAnsi"/>
        </w:rPr>
        <w:t>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have </w:t>
      </w:r>
      <w:r w:rsidRPr="009540C1">
        <w:rPr>
          <w:rStyle w:val="StyleUnderline"/>
          <w:rFonts w:asciiTheme="majorHAnsi" w:hAnsiTheme="majorHAnsi" w:cstheme="majorHAnsi"/>
          <w:highlight w:val="cyan"/>
        </w:rPr>
        <w:t>led to</w:t>
      </w:r>
      <w:r w:rsidRPr="009540C1">
        <w:rPr>
          <w:rStyle w:val="StyleUnderline"/>
          <w:rFonts w:asciiTheme="majorHAnsi" w:hAnsiTheme="majorHAnsi" w:cstheme="majorHAnsi"/>
        </w:rPr>
        <w:t xml:space="preserve"> the greatest </w:t>
      </w:r>
      <w:r w:rsidRPr="009540C1">
        <w:rPr>
          <w:rStyle w:val="StyleUnderline"/>
          <w:rFonts w:asciiTheme="majorHAnsi" w:hAnsiTheme="majorHAnsi" w:cstheme="majorHAnsi"/>
          <w:highlight w:val="cyan"/>
        </w:rPr>
        <w:t>declines in poverty</w:t>
      </w:r>
      <w:r w:rsidRPr="009540C1">
        <w:rPr>
          <w:rFonts w:asciiTheme="majorHAnsi" w:hAnsiTheme="majorHAnsi" w:cstheme="majorHAnsi"/>
          <w:sz w:val="16"/>
        </w:rPr>
        <w:t xml:space="preserve">. Or, to put it another way: </w:t>
      </w:r>
      <w:r w:rsidRPr="009540C1">
        <w:rPr>
          <w:rStyle w:val="StyleUnderline"/>
          <w:rFonts w:asciiTheme="majorHAnsi" w:hAnsiTheme="majorHAnsi" w:cstheme="majorHAnsi"/>
        </w:rPr>
        <w:t>The greatest “levelers” in history have been violent events such as wars, revolutions, state and systems collapses, and pandemics</w:t>
      </w:r>
      <w:r w:rsidRPr="009540C1">
        <w:rPr>
          <w:rFonts w:asciiTheme="majorHAnsi" w:hAnsiTheme="majorHAnsi" w:cstheme="majorHAnsi"/>
          <w:sz w:val="16"/>
        </w:rPr>
        <w:t xml:space="preserve">, </w:t>
      </w:r>
      <w:r w:rsidRPr="009540C1">
        <w:rPr>
          <w:rStyle w:val="Emphasis"/>
          <w:rFonts w:asciiTheme="majorHAnsi" w:hAnsiTheme="majorHAnsi" w:cstheme="majorHAnsi"/>
        </w:rPr>
        <w:t>but the greatest poverty reducer in history has been capitalism</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Before</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italism</w:t>
      </w:r>
      <w:r w:rsidRPr="009540C1">
        <w:rPr>
          <w:rFonts w:asciiTheme="majorHAnsi" w:hAnsiTheme="majorHAnsi" w:cstheme="majorHAnsi"/>
          <w:sz w:val="16"/>
        </w:rPr>
        <w:t xml:space="preserve"> came into being, </w:t>
      </w:r>
      <w:r w:rsidRPr="009540C1">
        <w:rPr>
          <w:rStyle w:val="Emphasis"/>
          <w:rFonts w:asciiTheme="majorHAnsi" w:hAnsiTheme="majorHAnsi" w:cstheme="majorHAnsi"/>
          <w:highlight w:val="cyan"/>
        </w:rPr>
        <w:t xml:space="preserve">most </w:t>
      </w:r>
      <w:r w:rsidRPr="009540C1">
        <w:rPr>
          <w:rStyle w:val="Emphasis"/>
          <w:rFonts w:asciiTheme="majorHAnsi" w:hAnsiTheme="majorHAnsi" w:cstheme="majorHAnsi"/>
        </w:rPr>
        <w:t xml:space="preserve">of the world’s population was </w:t>
      </w:r>
      <w:r w:rsidRPr="009540C1">
        <w:rPr>
          <w:rStyle w:val="Emphasis"/>
          <w:rFonts w:asciiTheme="majorHAnsi" w:hAnsiTheme="majorHAnsi" w:cstheme="majorHAnsi"/>
          <w:highlight w:val="cyan"/>
        </w:rPr>
        <w:t>living in extreme poverty</w:t>
      </w:r>
      <w:r w:rsidRPr="009540C1">
        <w:rPr>
          <w:rFonts w:asciiTheme="majorHAnsi" w:hAnsiTheme="majorHAnsi" w:cstheme="majorHAnsi"/>
          <w:sz w:val="16"/>
        </w:rPr>
        <w:t>—</w:t>
      </w:r>
      <w:r w:rsidRPr="009540C1">
        <w:rPr>
          <w:rStyle w:val="StyleUnderline"/>
          <w:rFonts w:asciiTheme="majorHAnsi" w:hAnsiTheme="majorHAnsi" w:cstheme="majorHAnsi"/>
          <w:highlight w:val="cyan"/>
        </w:rPr>
        <w:t>in 1820, the rate</w:t>
      </w:r>
      <w:r w:rsidRPr="009540C1">
        <w:rPr>
          <w:rStyle w:val="StyleUnderline"/>
          <w:rFonts w:asciiTheme="majorHAnsi" w:hAnsiTheme="majorHAnsi" w:cstheme="majorHAnsi"/>
        </w:rPr>
        <w:t xml:space="preserve"> stood at </w:t>
      </w:r>
      <w:r w:rsidRPr="009540C1">
        <w:rPr>
          <w:rStyle w:val="StyleUnderline"/>
          <w:rFonts w:asciiTheme="majorHAnsi" w:hAnsiTheme="majorHAnsi" w:cstheme="majorHAnsi"/>
          <w:highlight w:val="cyan"/>
        </w:rPr>
        <w:t>90 percent</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Today, it’s down to less than 10</w:t>
      </w:r>
      <w:r w:rsidRPr="009540C1">
        <w:rPr>
          <w:rStyle w:val="Emphasis"/>
          <w:rFonts w:asciiTheme="majorHAnsi" w:hAnsiTheme="majorHAnsi" w:cstheme="majorHAnsi"/>
        </w:rPr>
        <w:t xml:space="preserve"> percent</w:t>
      </w:r>
      <w:r w:rsidRPr="009540C1">
        <w:rPr>
          <w:rFonts w:asciiTheme="majorHAnsi" w:hAnsiTheme="majorHAnsi" w:cstheme="majorHAnsi"/>
          <w:sz w:val="16"/>
        </w:rPr>
        <w:t xml:space="preserve">. And the most remarkable aspect of all this progress is that, in the recent decades </w:t>
      </w:r>
      <w:r w:rsidRPr="009540C1">
        <w:rPr>
          <w:rStyle w:val="StyleUnderline"/>
          <w:rFonts w:asciiTheme="majorHAnsi" w:hAnsiTheme="majorHAnsi" w:cstheme="majorHAnsi"/>
        </w:rPr>
        <w:t>since the end of communism in China and other countries</w:t>
      </w:r>
      <w:r w:rsidRPr="009540C1">
        <w:rPr>
          <w:rFonts w:asciiTheme="majorHAnsi" w:hAnsiTheme="majorHAnsi" w:cstheme="majorHAnsi"/>
          <w:sz w:val="16"/>
        </w:rPr>
        <w:t xml:space="preserve">, </w:t>
      </w:r>
      <w:r w:rsidRPr="009540C1">
        <w:rPr>
          <w:rStyle w:val="Emphasis"/>
          <w:rFonts w:asciiTheme="majorHAnsi" w:hAnsiTheme="majorHAnsi" w:cstheme="majorHAnsi"/>
        </w:rPr>
        <w:t>the decline in poverty has accelerated to a pace unmatched in any previous period of human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In 1981, the rate was still 42.7 percent</w:t>
      </w:r>
      <w:r w:rsidRPr="009540C1">
        <w:rPr>
          <w:rFonts w:asciiTheme="majorHAnsi" w:hAnsiTheme="majorHAnsi" w:cstheme="majorHAnsi"/>
          <w:sz w:val="16"/>
        </w:rPr>
        <w:t xml:space="preserve">; </w:t>
      </w:r>
      <w:r w:rsidRPr="009540C1">
        <w:rPr>
          <w:rStyle w:val="StyleUnderline"/>
          <w:rFonts w:asciiTheme="majorHAnsi" w:hAnsiTheme="majorHAnsi" w:cstheme="majorHAnsi"/>
          <w:sz w:val="16"/>
          <w:u w:val="none"/>
        </w:rPr>
        <w:t>by 2000</w:t>
      </w:r>
      <w:r w:rsidRPr="009540C1">
        <w:rPr>
          <w:rFonts w:asciiTheme="majorHAnsi" w:hAnsiTheme="majorHAnsi" w:cstheme="majorHAnsi"/>
          <w:sz w:val="16"/>
        </w:rPr>
        <w:t xml:space="preserve">, it had fallen to 27.8 percent, and </w:t>
      </w:r>
      <w:r w:rsidRPr="009540C1">
        <w:rPr>
          <w:rStyle w:val="StyleUnderline"/>
          <w:rFonts w:asciiTheme="majorHAnsi" w:hAnsiTheme="majorHAnsi" w:cstheme="majorHAnsi"/>
        </w:rPr>
        <w:t>in 2021</w:t>
      </w:r>
      <w:r w:rsidRPr="009540C1">
        <w:rPr>
          <w:rFonts w:asciiTheme="majorHAnsi" w:hAnsiTheme="majorHAnsi" w:cstheme="majorHAnsi"/>
          <w:sz w:val="16"/>
        </w:rPr>
        <w:t xml:space="preserve"> </w:t>
      </w:r>
      <w:r w:rsidRPr="009540C1">
        <w:rPr>
          <w:rStyle w:val="Emphasis"/>
          <w:rFonts w:asciiTheme="majorHAnsi" w:hAnsiTheme="majorHAnsi" w:cstheme="majorHAnsi"/>
        </w:rPr>
        <w:t>it was only 9.3 percent</w:t>
      </w:r>
      <w:r w:rsidRPr="009540C1">
        <w:rPr>
          <w:rFonts w:asciiTheme="majorHAnsi" w:hAnsiTheme="majorHAnsi" w:cstheme="majorHAnsi"/>
          <w:sz w:val="16"/>
        </w:rPr>
        <w:t>.</w:t>
      </w:r>
    </w:p>
    <w:p w14:paraId="489A8E43" w14:textId="77777777" w:rsidR="003410B8" w:rsidRDefault="003410B8" w:rsidP="003410B8">
      <w:pPr>
        <w:pStyle w:val="Heading4"/>
      </w:pPr>
      <w:r>
        <w:lastRenderedPageBreak/>
        <w:t>Perm do both---</w:t>
      </w:r>
      <w:r w:rsidRPr="00821EE9">
        <w:rPr>
          <w:u w:val="single"/>
        </w:rPr>
        <w:t>bodily needs</w:t>
      </w:r>
      <w:r w:rsidRPr="00821EE9">
        <w:t xml:space="preserve"> require </w:t>
      </w:r>
      <w:r w:rsidRPr="00821EE9">
        <w:rPr>
          <w:u w:val="single"/>
        </w:rPr>
        <w:t>medicine</w:t>
      </w:r>
      <w:r w:rsidRPr="00821EE9">
        <w:t xml:space="preserve">---if the alt overcomes [the current </w:t>
      </w:r>
      <w:r w:rsidRPr="00821EE9">
        <w:rPr>
          <w:u w:val="single"/>
        </w:rPr>
        <w:t>medical establishment</w:t>
      </w:r>
      <w:r w:rsidRPr="00821EE9">
        <w:t xml:space="preserve">], it makes the </w:t>
      </w:r>
      <w:r w:rsidRPr="00821EE9">
        <w:rPr>
          <w:u w:val="single"/>
        </w:rPr>
        <w:t>affirmative’s new pharmaceuticals</w:t>
      </w:r>
      <w:r w:rsidRPr="00821EE9">
        <w:t xml:space="preserve"> beneficial.</w:t>
      </w:r>
      <w:r>
        <w:t xml:space="preserve">   </w:t>
      </w:r>
    </w:p>
    <w:p w14:paraId="6C507A40" w14:textId="77777777" w:rsidR="003410B8" w:rsidRPr="00735559" w:rsidRDefault="003410B8" w:rsidP="003410B8">
      <w:r>
        <w:t xml:space="preserve">Reviewed by Amanda </w:t>
      </w:r>
      <w:r w:rsidRPr="00735559">
        <w:rPr>
          <w:rStyle w:val="Style13ptBold"/>
        </w:rPr>
        <w:t>Apgar</w:t>
      </w:r>
      <w:r>
        <w:rPr>
          <w:rStyle w:val="Style13ptBold"/>
        </w:rPr>
        <w:t xml:space="preserve"> 21</w:t>
      </w:r>
      <w:r>
        <w:t>. Loyola Marymount University. Review of: Gupta, Kristina. Medical Entanglements; Rethinking Feminist Debates about Healthcare. Rutgers University Press. 2020. https://dsq-sds.org/article/view/7845/5838</w:t>
      </w:r>
    </w:p>
    <w:p w14:paraId="666EE840" w14:textId="77777777" w:rsidR="003410B8" w:rsidRPr="00387E92" w:rsidRDefault="003410B8" w:rsidP="003410B8">
      <w:pPr>
        <w:rPr>
          <w:u w:val="single"/>
        </w:rPr>
      </w:pPr>
      <w:r w:rsidRPr="003E0EEE">
        <w:rPr>
          <w:sz w:val="16"/>
        </w:rPr>
        <w:t xml:space="preserve">In Medical Entanglements; Rethinking Feminist Debates about Healthcare, Kristina </w:t>
      </w:r>
      <w:r w:rsidRPr="00387E92">
        <w:rPr>
          <w:rStyle w:val="StyleUnderline"/>
        </w:rPr>
        <w:t>Gupta tells us another world is possible</w:t>
      </w:r>
      <w:r w:rsidRPr="003E0EEE">
        <w:rPr>
          <w:sz w:val="16"/>
        </w:rPr>
        <w:t xml:space="preserve">. Drawing extensively on scholarly and popular health literature, </w:t>
      </w:r>
      <w:r w:rsidRPr="00387E92">
        <w:rPr>
          <w:rStyle w:val="StyleUnderline"/>
        </w:rPr>
        <w:t xml:space="preserve">Gupta demonstrates that </w:t>
      </w:r>
      <w:r w:rsidRPr="00735559">
        <w:rPr>
          <w:rStyle w:val="StyleUnderline"/>
          <w:highlight w:val="cyan"/>
        </w:rPr>
        <w:t>in arguments about</w:t>
      </w:r>
      <w:r w:rsidRPr="00735559">
        <w:rPr>
          <w:sz w:val="16"/>
          <w:highlight w:val="cyan"/>
        </w:rPr>
        <w:t xml:space="preserve"> </w:t>
      </w:r>
      <w:r w:rsidRPr="003E0EEE">
        <w:rPr>
          <w:sz w:val="16"/>
        </w:rPr>
        <w:t xml:space="preserve">hotly debated </w:t>
      </w:r>
      <w:r w:rsidRPr="00735559">
        <w:rPr>
          <w:rStyle w:val="Emphasis"/>
          <w:highlight w:val="cyan"/>
        </w:rPr>
        <w:t>medical interventions</w:t>
      </w:r>
      <w:r w:rsidRPr="00735559">
        <w:rPr>
          <w:sz w:val="16"/>
          <w:highlight w:val="cyan"/>
        </w:rPr>
        <w:t xml:space="preserve"> </w:t>
      </w:r>
      <w:r w:rsidRPr="003E0EEE">
        <w:rPr>
          <w:sz w:val="16"/>
        </w:rPr>
        <w:t xml:space="preserve">– for gender-affirming care, sexual satisfaction, and weight management – </w:t>
      </w:r>
      <w:r w:rsidRPr="00735559">
        <w:rPr>
          <w:rStyle w:val="StyleUnderline"/>
          <w:highlight w:val="cyan"/>
        </w:rPr>
        <w:t xml:space="preserve">feminists </w:t>
      </w:r>
      <w:r w:rsidRPr="00735559">
        <w:rPr>
          <w:rStyle w:val="Emphasis"/>
          <w:highlight w:val="cyan"/>
        </w:rPr>
        <w:t>circumvent</w:t>
      </w:r>
      <w:r w:rsidRPr="00735559">
        <w:rPr>
          <w:rStyle w:val="StyleUnderline"/>
          <w:highlight w:val="cyan"/>
        </w:rPr>
        <w:t xml:space="preserve"> </w:t>
      </w:r>
      <w:r w:rsidRPr="00387E92">
        <w:rPr>
          <w:rStyle w:val="StyleUnderline"/>
        </w:rPr>
        <w:t xml:space="preserve">comprehensive </w:t>
      </w:r>
      <w:r w:rsidRPr="00387E92">
        <w:rPr>
          <w:rStyle w:val="Emphasis"/>
        </w:rPr>
        <w:t xml:space="preserve">social </w:t>
      </w:r>
      <w:r w:rsidRPr="00735559">
        <w:rPr>
          <w:rStyle w:val="Emphasis"/>
          <w:highlight w:val="cyan"/>
        </w:rPr>
        <w:t>justice</w:t>
      </w:r>
      <w:r w:rsidRPr="00735559">
        <w:rPr>
          <w:rStyle w:val="StyleUnderline"/>
          <w:highlight w:val="cyan"/>
        </w:rPr>
        <w:t xml:space="preserve"> </w:t>
      </w:r>
      <w:r w:rsidRPr="00387E92">
        <w:rPr>
          <w:rStyle w:val="StyleUnderline"/>
        </w:rPr>
        <w:t xml:space="preserve">possibilities </w:t>
      </w:r>
      <w:r w:rsidRPr="00735559">
        <w:rPr>
          <w:rStyle w:val="StyleUnderline"/>
          <w:highlight w:val="cyan"/>
        </w:rPr>
        <w:t xml:space="preserve">when we </w:t>
      </w:r>
      <w:r w:rsidRPr="00735559">
        <w:rPr>
          <w:rStyle w:val="Emphasis"/>
          <w:highlight w:val="cyan"/>
        </w:rPr>
        <w:t>dismiss individual needs</w:t>
      </w:r>
      <w:r w:rsidRPr="003E0EEE">
        <w:rPr>
          <w:sz w:val="16"/>
        </w:rPr>
        <w:t xml:space="preserve"> or structural critiques. Gupta argues that </w:t>
      </w:r>
      <w:r w:rsidRPr="00387E92">
        <w:rPr>
          <w:rStyle w:val="StyleUnderline"/>
        </w:rPr>
        <w:t xml:space="preserve">the value of a medical </w:t>
      </w:r>
      <w:r w:rsidRPr="00735559">
        <w:rPr>
          <w:rStyle w:val="StyleUnderline"/>
          <w:highlight w:val="cyan"/>
        </w:rPr>
        <w:t xml:space="preserve">intervention should be measured </w:t>
      </w:r>
      <w:r w:rsidRPr="00387E92">
        <w:rPr>
          <w:rStyle w:val="StyleUnderline"/>
        </w:rPr>
        <w:t xml:space="preserve">not </w:t>
      </w:r>
      <w:r w:rsidRPr="00735559">
        <w:rPr>
          <w:rStyle w:val="StyleUnderline"/>
          <w:highlight w:val="cyan"/>
        </w:rPr>
        <w:t xml:space="preserve">in </w:t>
      </w:r>
      <w:r w:rsidRPr="00387E92">
        <w:rPr>
          <w:rStyle w:val="StyleUnderline"/>
        </w:rPr>
        <w:t xml:space="preserve">terms of whether it is good or bad for feminism's aims, but whether the intervention </w:t>
      </w:r>
      <w:r w:rsidRPr="00387E92">
        <w:rPr>
          <w:rStyle w:val="Emphasis"/>
        </w:rPr>
        <w:t xml:space="preserve">promotes </w:t>
      </w:r>
      <w:r w:rsidRPr="00735559">
        <w:rPr>
          <w:rStyle w:val="Emphasis"/>
          <w:highlight w:val="cyan"/>
        </w:rPr>
        <w:t>livability</w:t>
      </w:r>
      <w:r w:rsidRPr="003E0EEE">
        <w:rPr>
          <w:sz w:val="16"/>
        </w:rPr>
        <w:t xml:space="preserve">, fulfillment, </w:t>
      </w:r>
      <w:r w:rsidRPr="00735559">
        <w:rPr>
          <w:rStyle w:val="StyleUnderline"/>
          <w:highlight w:val="cyan"/>
        </w:rPr>
        <w:t xml:space="preserve">and </w:t>
      </w:r>
      <w:r w:rsidRPr="00735559">
        <w:rPr>
          <w:rStyle w:val="Emphasis"/>
          <w:highlight w:val="cyan"/>
        </w:rPr>
        <w:t>flourishing</w:t>
      </w:r>
      <w:r w:rsidRPr="00735559">
        <w:rPr>
          <w:sz w:val="16"/>
          <w:highlight w:val="cyan"/>
        </w:rPr>
        <w:t xml:space="preserve"> </w:t>
      </w:r>
      <w:r w:rsidRPr="003E0EEE">
        <w:rPr>
          <w:sz w:val="16"/>
        </w:rPr>
        <w:t xml:space="preserve">for the consumer. To determine this, Gupta argues </w:t>
      </w:r>
      <w:r w:rsidRPr="00387E92">
        <w:rPr>
          <w:rStyle w:val="StyleUnderline"/>
        </w:rPr>
        <w:t xml:space="preserve">we must </w:t>
      </w:r>
      <w:r w:rsidRPr="00735559">
        <w:rPr>
          <w:rStyle w:val="StyleUnderline"/>
          <w:highlight w:val="cyan"/>
        </w:rPr>
        <w:t xml:space="preserve">support </w:t>
      </w:r>
      <w:r w:rsidRPr="00735559">
        <w:rPr>
          <w:rStyle w:val="Emphasis"/>
          <w:highlight w:val="cyan"/>
        </w:rPr>
        <w:t xml:space="preserve">individual </w:t>
      </w:r>
      <w:r w:rsidRPr="00387E92">
        <w:rPr>
          <w:rStyle w:val="Emphasis"/>
        </w:rPr>
        <w:t xml:space="preserve">health-related </w:t>
      </w:r>
      <w:r w:rsidRPr="00735559">
        <w:rPr>
          <w:rStyle w:val="Emphasis"/>
          <w:highlight w:val="cyan"/>
        </w:rPr>
        <w:t>decision-making</w:t>
      </w:r>
      <w:r w:rsidRPr="00735559">
        <w:rPr>
          <w:sz w:val="16"/>
          <w:highlight w:val="cyan"/>
        </w:rPr>
        <w:t xml:space="preserve"> </w:t>
      </w:r>
      <w:r w:rsidRPr="003E0EEE">
        <w:rPr>
          <w:sz w:val="16"/>
        </w:rPr>
        <w:t xml:space="preserve">and enable a feminist democratic process for approving and funding medical interventions, all </w:t>
      </w:r>
      <w:r w:rsidRPr="00735559">
        <w:rPr>
          <w:rStyle w:val="StyleUnderline"/>
          <w:highlight w:val="cyan"/>
        </w:rPr>
        <w:t xml:space="preserve">while engaged in </w:t>
      </w:r>
      <w:r w:rsidRPr="00387E92">
        <w:rPr>
          <w:rStyle w:val="StyleUnderline"/>
        </w:rPr>
        <w:t xml:space="preserve">social justice </w:t>
      </w:r>
      <w:r w:rsidRPr="00735559">
        <w:rPr>
          <w:rStyle w:val="StyleUnderline"/>
          <w:highlight w:val="cyan"/>
        </w:rPr>
        <w:t xml:space="preserve">advocacy </w:t>
      </w:r>
      <w:r w:rsidRPr="00735559">
        <w:rPr>
          <w:rStyle w:val="Emphasis"/>
          <w:highlight w:val="cyan"/>
        </w:rPr>
        <w:t>to eliminate systems of oppression</w:t>
      </w:r>
      <w:r w:rsidRPr="00735559">
        <w:rPr>
          <w:sz w:val="16"/>
          <w:highlight w:val="cyan"/>
        </w:rPr>
        <w:t xml:space="preserve"> </w:t>
      </w:r>
      <w:r w:rsidRPr="003E0EEE">
        <w:rPr>
          <w:sz w:val="16"/>
        </w:rPr>
        <w:t xml:space="preserve">(e.g., sexism, racism, ableism, and others). </w:t>
      </w:r>
      <w:r w:rsidRPr="00735559">
        <w:rPr>
          <w:rStyle w:val="StyleUnderline"/>
          <w:highlight w:val="cyan"/>
        </w:rPr>
        <w:t>In other words</w:t>
      </w:r>
      <w:r w:rsidRPr="00387E92">
        <w:rPr>
          <w:rStyle w:val="StyleUnderline"/>
        </w:rPr>
        <w:t xml:space="preserve">, we must set up </w:t>
      </w:r>
      <w:r w:rsidRPr="00387E92">
        <w:rPr>
          <w:rStyle w:val="Emphasis"/>
        </w:rPr>
        <w:t xml:space="preserve">individual </w:t>
      </w:r>
      <w:r w:rsidRPr="00735559">
        <w:rPr>
          <w:rStyle w:val="Emphasis"/>
          <w:highlight w:val="cyan"/>
        </w:rPr>
        <w:t xml:space="preserve">consumers </w:t>
      </w:r>
      <w:r w:rsidRPr="00387E92">
        <w:rPr>
          <w:rStyle w:val="Emphasis"/>
        </w:rPr>
        <w:t xml:space="preserve">to </w:t>
      </w:r>
      <w:r w:rsidRPr="00735559">
        <w:rPr>
          <w:rStyle w:val="Emphasis"/>
          <w:highlight w:val="cyan"/>
        </w:rPr>
        <w:t>make choices</w:t>
      </w:r>
      <w:r w:rsidRPr="00735559">
        <w:rPr>
          <w:sz w:val="16"/>
          <w:highlight w:val="cyan"/>
        </w:rPr>
        <w:t xml:space="preserve"> </w:t>
      </w:r>
      <w:r w:rsidRPr="003E0EEE">
        <w:rPr>
          <w:sz w:val="16"/>
        </w:rPr>
        <w:t xml:space="preserve">for their own flourishing </w:t>
      </w:r>
      <w:r w:rsidRPr="00735559">
        <w:rPr>
          <w:rStyle w:val="StyleUnderline"/>
          <w:highlight w:val="cyan"/>
        </w:rPr>
        <w:t>while</w:t>
      </w:r>
      <w:r w:rsidRPr="00735559">
        <w:rPr>
          <w:sz w:val="16"/>
          <w:highlight w:val="cyan"/>
        </w:rPr>
        <w:t xml:space="preserve"> </w:t>
      </w:r>
      <w:r w:rsidRPr="003E0EEE">
        <w:rPr>
          <w:sz w:val="16"/>
        </w:rPr>
        <w:t xml:space="preserve">actively </w:t>
      </w:r>
      <w:r w:rsidRPr="00735559">
        <w:rPr>
          <w:rStyle w:val="StyleUnderline"/>
          <w:highlight w:val="cyan"/>
        </w:rPr>
        <w:t xml:space="preserve">creating a world </w:t>
      </w:r>
      <w:r w:rsidRPr="00387E92">
        <w:rPr>
          <w:rStyle w:val="StyleUnderline"/>
        </w:rPr>
        <w:t>in which they can flourish.</w:t>
      </w:r>
    </w:p>
    <w:p w14:paraId="47D0DAF5" w14:textId="77777777" w:rsidR="003410B8" w:rsidRPr="003E0EEE" w:rsidRDefault="003410B8" w:rsidP="003410B8">
      <w:pPr>
        <w:rPr>
          <w:sz w:val="16"/>
        </w:rPr>
      </w:pPr>
      <w:r w:rsidRPr="003E0EEE">
        <w:rPr>
          <w:sz w:val="16"/>
        </w:rPr>
        <w:t xml:space="preserve">For Gupta, </w:t>
      </w:r>
      <w:r w:rsidRPr="00387E92">
        <w:rPr>
          <w:rStyle w:val="StyleUnderline"/>
        </w:rPr>
        <w:t xml:space="preserve">a feminist should not be </w:t>
      </w:r>
      <w:r w:rsidRPr="00387E92">
        <w:rPr>
          <w:rStyle w:val="Emphasis"/>
        </w:rPr>
        <w:t>unilaterally for or against any particular medicine</w:t>
      </w:r>
      <w:r w:rsidRPr="003E0EEE">
        <w:rPr>
          <w:sz w:val="16"/>
        </w:rPr>
        <w:t xml:space="preserve">. In making this argument, she brings a critical disability studies insight to feminist healthcare debates long occupied by, in her assessment, binary opposing camps. For example, in her chapter on transition-related care, Gupta cites arguments against the medicalizing/normalizing impulse that would pathologize transgender individuals and those that frame medical transition as reifying binary gender; she positions these against the ways in which </w:t>
      </w:r>
      <w:r w:rsidRPr="00387E92">
        <w:rPr>
          <w:rStyle w:val="StyleUnderline"/>
        </w:rPr>
        <w:t xml:space="preserve">medically supported transition many times dramatically </w:t>
      </w:r>
      <w:r w:rsidRPr="00387E92">
        <w:rPr>
          <w:rStyle w:val="Emphasis"/>
        </w:rPr>
        <w:t>improves, even saves</w:t>
      </w:r>
      <w:r w:rsidRPr="003E0EEE">
        <w:rPr>
          <w:sz w:val="16"/>
        </w:rPr>
        <w:t xml:space="preserve">, trans folks' </w:t>
      </w:r>
      <w:r w:rsidRPr="00387E92">
        <w:rPr>
          <w:rStyle w:val="Emphasis"/>
        </w:rPr>
        <w:t>lives</w:t>
      </w:r>
      <w:r w:rsidRPr="003E0EEE">
        <w:rPr>
          <w:sz w:val="16"/>
        </w:rPr>
        <w:t xml:space="preserve">. In the debates on sexuopharmaceuticals – specifically the drug Addyi, prescribed to treat female sexual dissatisfaction – Gupta reviews arguments primarily concerned with the medicalization of desire, and particularly the ways in which diagnoses of "excess" or "diminished" desire might implicate asexual folks unwillingly. At the same time, many feminists argue that Addyi, like Viagra, has radical sex-positive and queer possibilities by creating opportunities for satisfying sex where they were otherwise absent. In her chapter on fat, feminist body positive and Health At Every Size activists are situated apart from food, environmental, and public health scholars who address the systemic obstacles many communities face to health (in all forms). In this chapter, too, </w:t>
      </w:r>
      <w:r w:rsidRPr="00387E92">
        <w:rPr>
          <w:rStyle w:val="StyleUnderline"/>
        </w:rPr>
        <w:t>Gupta invokes a middle ground</w:t>
      </w:r>
      <w:r w:rsidRPr="003E0EEE">
        <w:rPr>
          <w:sz w:val="16"/>
        </w:rPr>
        <w:t>: one upon which individual choices about body size are contextualized by the social conditions that activate or prohibit those choices.</w:t>
      </w:r>
    </w:p>
    <w:p w14:paraId="326CBE93" w14:textId="77777777" w:rsidR="003410B8" w:rsidRPr="003E0EEE" w:rsidRDefault="003410B8" w:rsidP="003410B8">
      <w:pPr>
        <w:rPr>
          <w:rStyle w:val="StyleUnderline"/>
        </w:rPr>
      </w:pPr>
      <w:r w:rsidRPr="003E0EEE">
        <w:rPr>
          <w:sz w:val="16"/>
        </w:rPr>
        <w:t xml:space="preserve">In each of her examples, </w:t>
      </w:r>
      <w:r w:rsidRPr="00387E92">
        <w:rPr>
          <w:rStyle w:val="StyleUnderline"/>
        </w:rPr>
        <w:t>Gupta's emphasis on</w:t>
      </w:r>
      <w:r w:rsidRPr="003E0EEE">
        <w:rPr>
          <w:sz w:val="16"/>
        </w:rPr>
        <w:t xml:space="preserve"> individual decision-making raises a bit of alarm, but she toes the line by consistently underscoring a promise of </w:t>
      </w:r>
      <w:r w:rsidRPr="00387E92">
        <w:rPr>
          <w:rStyle w:val="StyleUnderline"/>
        </w:rPr>
        <w:t xml:space="preserve">the </w:t>
      </w:r>
      <w:r w:rsidRPr="00387E92">
        <w:rPr>
          <w:rStyle w:val="Emphasis"/>
        </w:rPr>
        <w:t>new</w:t>
      </w:r>
      <w:r w:rsidRPr="003E0EEE">
        <w:rPr>
          <w:sz w:val="16"/>
        </w:rPr>
        <w:t xml:space="preserve">, more just </w:t>
      </w:r>
      <w:r w:rsidRPr="00387E92">
        <w:rPr>
          <w:rStyle w:val="Emphasis"/>
        </w:rPr>
        <w:t>social world</w:t>
      </w:r>
      <w:r w:rsidRPr="003E0EEE">
        <w:rPr>
          <w:sz w:val="16"/>
        </w:rPr>
        <w:t xml:space="preserve"> </w:t>
      </w:r>
      <w:r w:rsidRPr="003E0EEE">
        <w:rPr>
          <w:rStyle w:val="StyleUnderline"/>
        </w:rPr>
        <w:t>in which</w:t>
      </w:r>
      <w:r w:rsidRPr="003E0EEE">
        <w:rPr>
          <w:sz w:val="16"/>
        </w:rPr>
        <w:t xml:space="preserve"> these </w:t>
      </w:r>
      <w:r w:rsidRPr="003E0EEE">
        <w:rPr>
          <w:rStyle w:val="StyleUnderline"/>
        </w:rPr>
        <w:t>choices would occur</w:t>
      </w:r>
      <w:r w:rsidRPr="003E0EEE">
        <w:rPr>
          <w:sz w:val="16"/>
        </w:rPr>
        <w:t xml:space="preserve">. </w:t>
      </w:r>
      <w:r w:rsidRPr="00735559">
        <w:rPr>
          <w:rStyle w:val="StyleUnderline"/>
          <w:highlight w:val="cyan"/>
        </w:rPr>
        <w:t>Coupled with</w:t>
      </w:r>
      <w:r w:rsidRPr="00735559">
        <w:rPr>
          <w:sz w:val="16"/>
          <w:highlight w:val="cyan"/>
        </w:rPr>
        <w:t xml:space="preserve"> </w:t>
      </w:r>
      <w:r w:rsidRPr="003E0EEE">
        <w:rPr>
          <w:sz w:val="16"/>
        </w:rPr>
        <w:t xml:space="preserve">democratic feminist governance and </w:t>
      </w:r>
      <w:r w:rsidRPr="00735559">
        <w:rPr>
          <w:rStyle w:val="StyleUnderline"/>
          <w:highlight w:val="cyan"/>
        </w:rPr>
        <w:t>a world free of cissexism</w:t>
      </w:r>
      <w:r w:rsidRPr="00735559">
        <w:rPr>
          <w:rStyle w:val="StyleUnderline"/>
        </w:rPr>
        <w:t>, for example, individual</w:t>
      </w:r>
      <w:r w:rsidRPr="003E0EEE">
        <w:rPr>
          <w:rStyle w:val="StyleUnderline"/>
        </w:rPr>
        <w:t xml:space="preserve"> </w:t>
      </w:r>
      <w:r w:rsidRPr="00735559">
        <w:rPr>
          <w:rStyle w:val="StyleUnderline"/>
          <w:highlight w:val="cyan"/>
        </w:rPr>
        <w:t>choices</w:t>
      </w:r>
      <w:r w:rsidRPr="00735559">
        <w:rPr>
          <w:sz w:val="16"/>
          <w:highlight w:val="cyan"/>
        </w:rPr>
        <w:t xml:space="preserve"> </w:t>
      </w:r>
      <w:r w:rsidRPr="003E0EEE">
        <w:rPr>
          <w:sz w:val="16"/>
        </w:rPr>
        <w:t xml:space="preserve">regarding gender transition </w:t>
      </w:r>
      <w:r w:rsidRPr="00735559">
        <w:rPr>
          <w:rStyle w:val="StyleUnderline"/>
          <w:highlight w:val="cyan"/>
        </w:rPr>
        <w:t xml:space="preserve">would </w:t>
      </w:r>
      <w:r w:rsidRPr="003E0EEE">
        <w:rPr>
          <w:rStyle w:val="StyleUnderline"/>
        </w:rPr>
        <w:t xml:space="preserve">have </w:t>
      </w:r>
      <w:r w:rsidRPr="00735559">
        <w:rPr>
          <w:rStyle w:val="Emphasis"/>
          <w:highlight w:val="cyan"/>
        </w:rPr>
        <w:t xml:space="preserve">only </w:t>
      </w:r>
      <w:r w:rsidRPr="003E0EEE">
        <w:rPr>
          <w:rStyle w:val="Emphasis"/>
        </w:rPr>
        <w:t xml:space="preserve">to </w:t>
      </w:r>
      <w:r w:rsidRPr="00735559">
        <w:rPr>
          <w:rStyle w:val="Emphasis"/>
          <w:highlight w:val="cyan"/>
        </w:rPr>
        <w:t xml:space="preserve">do with self-fulfillment and living </w:t>
      </w:r>
      <w:r w:rsidRPr="003E0EEE">
        <w:rPr>
          <w:rStyle w:val="Emphasis"/>
        </w:rPr>
        <w:t>one's most flourishing life</w:t>
      </w:r>
      <w:r w:rsidRPr="003E0EEE">
        <w:rPr>
          <w:sz w:val="16"/>
        </w:rPr>
        <w:t xml:space="preserve">, rather than conforming to or reifying binary gender, as critics might have it. Moreover, in each of her examples, </w:t>
      </w:r>
      <w:r w:rsidRPr="003E0EEE">
        <w:rPr>
          <w:rStyle w:val="StyleUnderline"/>
        </w:rPr>
        <w:t xml:space="preserve">Gupta points to </w:t>
      </w:r>
      <w:r w:rsidRPr="00735559">
        <w:rPr>
          <w:rStyle w:val="StyleUnderline"/>
          <w:highlight w:val="cyan"/>
        </w:rPr>
        <w:t>the queer</w:t>
      </w:r>
      <w:r w:rsidRPr="003E0EEE">
        <w:rPr>
          <w:rStyle w:val="StyleUnderline"/>
        </w:rPr>
        <w:t xml:space="preserve">, crip, </w:t>
      </w:r>
      <w:r w:rsidRPr="00735559">
        <w:rPr>
          <w:rStyle w:val="StyleUnderline"/>
          <w:highlight w:val="cyan"/>
        </w:rPr>
        <w:t xml:space="preserve">and </w:t>
      </w:r>
      <w:r w:rsidRPr="003E0EEE">
        <w:rPr>
          <w:rStyle w:val="StyleUnderline"/>
        </w:rPr>
        <w:t xml:space="preserve">otherwise </w:t>
      </w:r>
      <w:r w:rsidRPr="00735559">
        <w:rPr>
          <w:rStyle w:val="Emphasis"/>
          <w:highlight w:val="cyan"/>
        </w:rPr>
        <w:t>radical potential of medical interventions</w:t>
      </w:r>
      <w:r w:rsidRPr="00735559">
        <w:rPr>
          <w:rStyle w:val="StyleUnderline"/>
          <w:highlight w:val="cyan"/>
        </w:rPr>
        <w:t xml:space="preserve"> </w:t>
      </w:r>
      <w:r w:rsidRPr="003E0EEE">
        <w:rPr>
          <w:rStyle w:val="StyleUnderline"/>
        </w:rPr>
        <w:t>once the embodiments</w:t>
      </w:r>
      <w:r w:rsidRPr="003E0EEE">
        <w:rPr>
          <w:sz w:val="16"/>
        </w:rPr>
        <w:t xml:space="preserve"> with which they are associated </w:t>
      </w:r>
      <w:r w:rsidRPr="00735559">
        <w:rPr>
          <w:rStyle w:val="Emphasis"/>
          <w:highlight w:val="cyan"/>
        </w:rPr>
        <w:t>are depathologized</w:t>
      </w:r>
      <w:r w:rsidRPr="003E0EEE">
        <w:rPr>
          <w:sz w:val="16"/>
        </w:rPr>
        <w:t xml:space="preserve">. For example, while </w:t>
      </w:r>
      <w:r w:rsidRPr="00735559">
        <w:rPr>
          <w:rStyle w:val="StyleUnderline"/>
          <w:highlight w:val="cyan"/>
        </w:rPr>
        <w:t xml:space="preserve">she does not advocate for the </w:t>
      </w:r>
      <w:r w:rsidRPr="00735559">
        <w:rPr>
          <w:rStyle w:val="Emphasis"/>
          <w:highlight w:val="cyan"/>
        </w:rPr>
        <w:t>demedicalization</w:t>
      </w:r>
      <w:r w:rsidRPr="003E0EEE">
        <w:rPr>
          <w:sz w:val="16"/>
        </w:rPr>
        <w:t xml:space="preserve"> of trans </w:t>
      </w:r>
      <w:r w:rsidRPr="003E0EEE">
        <w:rPr>
          <w:rStyle w:val="Emphasis"/>
        </w:rPr>
        <w:t>in the current moment</w:t>
      </w:r>
      <w:r w:rsidRPr="003E0EEE">
        <w:rPr>
          <w:sz w:val="16"/>
        </w:rPr>
        <w:t xml:space="preserve"> (noting that </w:t>
      </w:r>
      <w:r w:rsidRPr="00735559">
        <w:rPr>
          <w:rStyle w:val="StyleUnderline"/>
          <w:highlight w:val="cyan"/>
        </w:rPr>
        <w:t xml:space="preserve">diagnosis remains an </w:t>
      </w:r>
      <w:r w:rsidRPr="00735559">
        <w:rPr>
          <w:rStyle w:val="Emphasis"/>
          <w:highlight w:val="cyan"/>
        </w:rPr>
        <w:t>access point</w:t>
      </w:r>
      <w:r w:rsidRPr="003E0EEE">
        <w:rPr>
          <w:rStyle w:val="Emphasis"/>
        </w:rPr>
        <w:t xml:space="preserve"> for affirming care</w:t>
      </w:r>
      <w:r w:rsidRPr="003E0EEE">
        <w:rPr>
          <w:sz w:val="16"/>
        </w:rPr>
        <w:t xml:space="preserve"> for many trans folks), she points to the ways in which </w:t>
      </w:r>
      <w:r w:rsidRPr="003E0EEE">
        <w:rPr>
          <w:rStyle w:val="StyleUnderline"/>
        </w:rPr>
        <w:t>the elimination of stigma might usher in broad recognition of the multiplicity of trans and gender non-normative embodiment.</w:t>
      </w:r>
    </w:p>
    <w:p w14:paraId="10D7D184" w14:textId="77777777" w:rsidR="003410B8" w:rsidRPr="003E0EEE" w:rsidRDefault="003410B8" w:rsidP="003410B8">
      <w:pPr>
        <w:rPr>
          <w:sz w:val="16"/>
        </w:rPr>
      </w:pPr>
      <w:r w:rsidRPr="003E0EEE">
        <w:rPr>
          <w:sz w:val="16"/>
        </w:rPr>
        <w:t xml:space="preserve">Gupta thus brings to feminist and queer healthcare debates a crucially crip insight: namely, that </w:t>
      </w:r>
      <w:r w:rsidRPr="003E0EEE">
        <w:rPr>
          <w:rStyle w:val="StyleUnderline"/>
        </w:rPr>
        <w:t>while the social context is indeed the site for the (re)production of oppressive</w:t>
      </w:r>
      <w:r w:rsidRPr="003E0EEE">
        <w:rPr>
          <w:sz w:val="16"/>
        </w:rPr>
        <w:t xml:space="preserve"> and limiting bodily </w:t>
      </w:r>
      <w:r w:rsidRPr="003E0EEE">
        <w:rPr>
          <w:rStyle w:val="StyleUnderline"/>
        </w:rPr>
        <w:t>norms</w:t>
      </w:r>
      <w:r w:rsidRPr="003E0EEE">
        <w:rPr>
          <w:sz w:val="16"/>
        </w:rPr>
        <w:t xml:space="preserve">, many </w:t>
      </w:r>
      <w:r w:rsidRPr="00735559">
        <w:rPr>
          <w:rStyle w:val="Emphasis"/>
          <w:highlight w:val="cyan"/>
        </w:rPr>
        <w:t>embodied experiences of pain</w:t>
      </w:r>
      <w:r w:rsidRPr="003E0EEE">
        <w:rPr>
          <w:rStyle w:val="Emphasis"/>
        </w:rPr>
        <w:t xml:space="preserve">, pleasure, </w:t>
      </w:r>
      <w:r w:rsidRPr="00735559">
        <w:rPr>
          <w:rStyle w:val="Emphasis"/>
          <w:highlight w:val="cyan"/>
        </w:rPr>
        <w:t>discomfort, or delight cannot necessarily be attenuated</w:t>
      </w:r>
      <w:r w:rsidRPr="00735559">
        <w:rPr>
          <w:sz w:val="16"/>
          <w:highlight w:val="cyan"/>
        </w:rPr>
        <w:t xml:space="preserve"> </w:t>
      </w:r>
      <w:r w:rsidRPr="003E0EEE">
        <w:rPr>
          <w:sz w:val="16"/>
        </w:rPr>
        <w:t xml:space="preserve">or </w:t>
      </w:r>
      <w:r w:rsidRPr="003E0EEE">
        <w:rPr>
          <w:sz w:val="16"/>
        </w:rPr>
        <w:lastRenderedPageBreak/>
        <w:t xml:space="preserve">amplified </w:t>
      </w:r>
      <w:r w:rsidRPr="00735559">
        <w:rPr>
          <w:rStyle w:val="Emphasis"/>
          <w:highlight w:val="cyan"/>
        </w:rPr>
        <w:t>via the social alone</w:t>
      </w:r>
      <w:r w:rsidRPr="003E0EEE">
        <w:rPr>
          <w:sz w:val="16"/>
        </w:rPr>
        <w:t xml:space="preserve">. </w:t>
      </w:r>
      <w:r w:rsidRPr="00735559">
        <w:rPr>
          <w:rStyle w:val="StyleUnderline"/>
          <w:highlight w:val="cyan"/>
        </w:rPr>
        <w:t>We live in bodies</w:t>
      </w:r>
      <w:r w:rsidRPr="003E0EEE">
        <w:rPr>
          <w:sz w:val="16"/>
        </w:rPr>
        <w:t xml:space="preserve">. Critical disability studies scholarship has taught us that </w:t>
      </w:r>
      <w:r w:rsidRPr="00735559">
        <w:rPr>
          <w:rStyle w:val="StyleUnderline"/>
          <w:highlight w:val="cyan"/>
        </w:rPr>
        <w:t>the elimination of ableism</w:t>
      </w:r>
      <w:r w:rsidRPr="003E0EEE">
        <w:rPr>
          <w:rStyle w:val="StyleUnderline"/>
        </w:rPr>
        <w:t xml:space="preserve">, for example, </w:t>
      </w:r>
      <w:r w:rsidRPr="00735559">
        <w:rPr>
          <w:rStyle w:val="Emphasis"/>
          <w:highlight w:val="cyan"/>
        </w:rPr>
        <w:t xml:space="preserve">will not eliminate </w:t>
      </w:r>
      <w:r w:rsidRPr="003E0EEE">
        <w:rPr>
          <w:rStyle w:val="Emphasis"/>
        </w:rPr>
        <w:t xml:space="preserve">some forms of </w:t>
      </w:r>
      <w:r w:rsidRPr="00735559">
        <w:rPr>
          <w:rStyle w:val="Emphasis"/>
          <w:highlight w:val="cyan"/>
        </w:rPr>
        <w:t>pain</w:t>
      </w:r>
      <w:r w:rsidRPr="003E0EEE">
        <w:rPr>
          <w:rStyle w:val="Emphasis"/>
        </w:rPr>
        <w:t xml:space="preserve"> or distress</w:t>
      </w:r>
      <w:r w:rsidRPr="003E0EEE">
        <w:rPr>
          <w:sz w:val="16"/>
        </w:rPr>
        <w:t xml:space="preserve">. Moreover, while crip activism and scholarship has forced a reckoning of medicine's eugenicist logics and socially constructed truths, as Gupta dutifully echoes in Medical Entanglements, </w:t>
      </w:r>
      <w:r w:rsidRPr="00735559">
        <w:rPr>
          <w:rStyle w:val="StyleUnderline"/>
          <w:highlight w:val="cyan"/>
        </w:rPr>
        <w:t xml:space="preserve">disability justice </w:t>
      </w:r>
      <w:r w:rsidRPr="003E0EEE">
        <w:rPr>
          <w:rStyle w:val="StyleUnderline"/>
        </w:rPr>
        <w:t xml:space="preserve">has long </w:t>
      </w:r>
      <w:r w:rsidRPr="00735559">
        <w:rPr>
          <w:rStyle w:val="StyleUnderline"/>
          <w:highlight w:val="cyan"/>
        </w:rPr>
        <w:t xml:space="preserve">advocated </w:t>
      </w:r>
      <w:r w:rsidRPr="003E0EEE">
        <w:rPr>
          <w:rStyle w:val="StyleUnderline"/>
        </w:rPr>
        <w:t xml:space="preserve">for </w:t>
      </w:r>
      <w:r w:rsidRPr="00735559">
        <w:rPr>
          <w:rStyle w:val="Emphasis"/>
          <w:highlight w:val="cyan"/>
        </w:rPr>
        <w:t>medical interventions</w:t>
      </w:r>
      <w:r w:rsidRPr="00735559">
        <w:rPr>
          <w:sz w:val="16"/>
          <w:highlight w:val="cyan"/>
        </w:rPr>
        <w:t xml:space="preserve"> </w:t>
      </w:r>
      <w:r w:rsidRPr="003E0EEE">
        <w:rPr>
          <w:rStyle w:val="Emphasis"/>
        </w:rPr>
        <w:t>that promote livability</w:t>
      </w:r>
      <w:r w:rsidRPr="003E0EEE">
        <w:rPr>
          <w:sz w:val="16"/>
        </w:rPr>
        <w:t xml:space="preserve">, fulfillment, </w:t>
      </w:r>
      <w:r w:rsidRPr="003E0EEE">
        <w:rPr>
          <w:rStyle w:val="Emphasis"/>
        </w:rPr>
        <w:t>and flourishing</w:t>
      </w:r>
      <w:r w:rsidRPr="003E0EEE">
        <w:rPr>
          <w:sz w:val="16"/>
        </w:rPr>
        <w:t>. Medical Entanglements, then, can be read as contributing to a more expansive understanding of disability's social and or political/relational model(s) to include bodies that are not necessarily constructed in terms of disability (though sometimes are) but are produced through medicalized knowledge about the body.</w:t>
      </w:r>
    </w:p>
    <w:p w14:paraId="428D6CB3" w14:textId="77777777" w:rsidR="003410B8" w:rsidRPr="003E0EEE" w:rsidRDefault="003410B8" w:rsidP="003410B8">
      <w:pPr>
        <w:rPr>
          <w:sz w:val="16"/>
          <w:szCs w:val="16"/>
        </w:rPr>
      </w:pPr>
      <w:r w:rsidRPr="003E0EEE">
        <w:rPr>
          <w:sz w:val="16"/>
          <w:szCs w:val="16"/>
        </w:rPr>
        <w:t>At times, Medical Entanglements reads like a literature review, which, while perhaps leaving a reader wanting a bit more synthesis from Gupta, is also a necessary part of the project of "rethinking debates." In this way, the text's archive and format together make it an excellent text for broadly introducing undergraduate students to feminist healthcare debates and those around fatness, sexuality drugs, and transition-related care specifically. Moreover, as students often complain that authors introduce problems without instructions for repair, they will appreciate Gupta's suggestions to bring about medical and social change included at the end of each chapter. These suggestions are occasionally vague, e.g., "Our priority as feminists should be to work to end discrimination and stigma against fat people while altering the unjust aspects of our world that differentially distribute fatness" (110), and elsewhere quite concrete: "[we must require] physicians prescribing sexuopharmaceuticals to first provide patients with information about asexual identities" (85). In either case, they invite further conversation.</w:t>
      </w:r>
    </w:p>
    <w:p w14:paraId="468FEE43" w14:textId="77777777" w:rsidR="003410B8" w:rsidRPr="00B5097C" w:rsidRDefault="003410B8" w:rsidP="003410B8">
      <w:pPr>
        <w:rPr>
          <w:sz w:val="16"/>
        </w:rPr>
      </w:pPr>
      <w:r w:rsidRPr="003E0EEE">
        <w:rPr>
          <w:sz w:val="16"/>
        </w:rPr>
        <w:t xml:space="preserve">Overall, Medical Entanglements makes an important intervention into feminist debates – or perhaps feminist entanglements – in its refusal to untangle the threads. The knottiness is not the problem, Gupta argues; the problem is the insistence on disentangling individual needs from the social context that creates and pathologizes them. Instead of isolating our rhetoric and activism to the consumer or the world in which she lives, we must embrace entanglement. </w:t>
      </w:r>
      <w:r w:rsidRPr="003E0EEE">
        <w:rPr>
          <w:rStyle w:val="StyleUnderline"/>
        </w:rPr>
        <w:t xml:space="preserve">For Gupta, </w:t>
      </w:r>
      <w:r w:rsidRPr="00735559">
        <w:rPr>
          <w:rStyle w:val="StyleUnderline"/>
          <w:highlight w:val="cyan"/>
        </w:rPr>
        <w:t xml:space="preserve">it is only in </w:t>
      </w:r>
      <w:r w:rsidRPr="00735559">
        <w:rPr>
          <w:rStyle w:val="Emphasis"/>
          <w:highlight w:val="cyan"/>
        </w:rPr>
        <w:t>addressing the personal and the political simultaneously</w:t>
      </w:r>
      <w:r w:rsidRPr="00735559">
        <w:rPr>
          <w:sz w:val="16"/>
          <w:highlight w:val="cyan"/>
        </w:rPr>
        <w:t xml:space="preserve"> </w:t>
      </w:r>
      <w:r w:rsidRPr="00735559">
        <w:rPr>
          <w:rStyle w:val="StyleUnderline"/>
          <w:highlight w:val="cyan"/>
        </w:rPr>
        <w:t xml:space="preserve">that we can </w:t>
      </w:r>
      <w:r w:rsidRPr="00735559">
        <w:rPr>
          <w:rStyle w:val="StyleUnderline"/>
        </w:rPr>
        <w:t xml:space="preserve">increase possibilities for broadscale human flourishing and actually </w:t>
      </w:r>
      <w:r w:rsidRPr="00735559">
        <w:rPr>
          <w:rStyle w:val="StyleUnderline"/>
          <w:highlight w:val="cyan"/>
        </w:rPr>
        <w:t xml:space="preserve">move towards </w:t>
      </w:r>
      <w:r w:rsidRPr="00735559">
        <w:rPr>
          <w:rStyle w:val="StyleUnderline"/>
        </w:rPr>
        <w:t xml:space="preserve">the creation of </w:t>
      </w:r>
      <w:r w:rsidRPr="00735559">
        <w:rPr>
          <w:rStyle w:val="StyleUnderline"/>
          <w:highlight w:val="cyan"/>
        </w:rPr>
        <w:t xml:space="preserve">a </w:t>
      </w:r>
      <w:r w:rsidRPr="00735559">
        <w:rPr>
          <w:rStyle w:val="Emphasis"/>
          <w:highlight w:val="cyan"/>
        </w:rPr>
        <w:t xml:space="preserve">more </w:t>
      </w:r>
      <w:r w:rsidRPr="00735559">
        <w:rPr>
          <w:rStyle w:val="Emphasis"/>
        </w:rPr>
        <w:t xml:space="preserve">socially </w:t>
      </w:r>
      <w:r w:rsidRPr="00735559">
        <w:rPr>
          <w:rStyle w:val="Emphasis"/>
          <w:highlight w:val="cyan"/>
        </w:rPr>
        <w:t>just world</w:t>
      </w:r>
      <w:r w:rsidRPr="00735559">
        <w:rPr>
          <w:sz w:val="16"/>
        </w:rPr>
        <w:t>.</w:t>
      </w:r>
      <w:r>
        <w:t xml:space="preserve"> </w:t>
      </w:r>
    </w:p>
    <w:p w14:paraId="1AB45503" w14:textId="77777777" w:rsidR="003410B8" w:rsidRPr="00F601E6" w:rsidRDefault="003410B8" w:rsidP="003410B8"/>
    <w:p w14:paraId="45A28C1D" w14:textId="26036C15" w:rsidR="00E42E4C" w:rsidRDefault="003410B8" w:rsidP="003410B8">
      <w:pPr>
        <w:pStyle w:val="Heading1"/>
      </w:pPr>
      <w:r>
        <w:lastRenderedPageBreak/>
        <w:t>1AR</w:t>
      </w:r>
    </w:p>
    <w:p w14:paraId="50B515B0" w14:textId="32CF6387" w:rsidR="003410B8" w:rsidRDefault="003410B8" w:rsidP="003410B8">
      <w:pPr>
        <w:pStyle w:val="Heading4"/>
      </w:pPr>
      <w:r>
        <w:t xml:space="preserve">Socialist </w:t>
      </w:r>
      <w:r>
        <w:t>innovation fails</w:t>
      </w:r>
    </w:p>
    <w:p w14:paraId="4E0DE976" w14:textId="77777777" w:rsidR="003410B8" w:rsidRPr="00BC340F" w:rsidRDefault="003410B8" w:rsidP="003410B8">
      <w:pPr>
        <w:rPr>
          <w:rFonts w:asciiTheme="majorHAnsi" w:hAnsiTheme="majorHAnsi" w:cstheme="majorHAnsi"/>
        </w:rPr>
      </w:pPr>
      <w:r w:rsidRPr="00BC340F">
        <w:rPr>
          <w:rFonts w:asciiTheme="majorHAnsi" w:hAnsiTheme="majorHAnsi" w:cstheme="majorHAnsi"/>
        </w:rPr>
        <w:t xml:space="preserve">Allison </w:t>
      </w:r>
      <w:r w:rsidRPr="00BC340F">
        <w:rPr>
          <w:rStyle w:val="Style13ptBold"/>
          <w:rFonts w:asciiTheme="majorHAnsi" w:hAnsiTheme="majorHAnsi" w:cstheme="majorHAnsi"/>
        </w:rPr>
        <w:t>Schrager 20</w:t>
      </w:r>
      <w:r w:rsidRPr="00BC340F">
        <w:rPr>
          <w:rFonts w:asciiTheme="majorHAnsi" w:hAnsiTheme="majorHAnsi" w:cstheme="majorHAnsi"/>
        </w:rPr>
        <w:t>. Economist, senior fellow at the Manhattan Institute, and co-founder of LifeCycle Finance Partners, LLC, a risk advisory firm. “Why Socialism Won’t Work”. Foreign Policy. 1-15-2020. https://foreignpolicy.com/2020/01/15/socialism-wont-work-capitalism-still-best/</w:t>
      </w:r>
    </w:p>
    <w:p w14:paraId="06C23C9F" w14:textId="77777777" w:rsidR="003410B8" w:rsidRPr="00BC340F" w:rsidRDefault="003410B8" w:rsidP="003410B8">
      <w:pPr>
        <w:rPr>
          <w:rFonts w:asciiTheme="majorHAnsi" w:hAnsiTheme="majorHAnsi" w:cstheme="majorHAnsi"/>
          <w:sz w:val="16"/>
        </w:rPr>
      </w:pPr>
      <w:r w:rsidRPr="00BC340F">
        <w:rPr>
          <w:rFonts w:asciiTheme="majorHAnsi" w:hAnsiTheme="majorHAnsi" w:cstheme="majorHAnsi"/>
          <w:sz w:val="16"/>
        </w:rPr>
        <w:t xml:space="preserve">Some </w:t>
      </w:r>
      <w:r w:rsidRPr="00BC340F">
        <w:rPr>
          <w:rStyle w:val="StyleUnderline"/>
          <w:rFonts w:asciiTheme="majorHAnsi" w:hAnsiTheme="majorHAnsi" w:cstheme="majorHAnsi"/>
        </w:rPr>
        <w:t>leftist economists</w:t>
      </w:r>
      <w:r w:rsidRPr="00BC340F">
        <w:rPr>
          <w:rFonts w:asciiTheme="majorHAnsi" w:hAnsiTheme="majorHAnsi" w:cstheme="majorHAnsi"/>
          <w:sz w:val="16"/>
        </w:rPr>
        <w:t xml:space="preserve"> like Mariana Mazzucato </w:t>
      </w:r>
      <w:r w:rsidRPr="00BC340F">
        <w:rPr>
          <w:rStyle w:val="StyleUnderline"/>
          <w:rFonts w:asciiTheme="majorHAnsi" w:hAnsiTheme="majorHAnsi" w:cstheme="majorHAnsi"/>
        </w:rPr>
        <w:t>argue</w:t>
      </w:r>
      <w:r w:rsidRPr="00BC340F">
        <w:rPr>
          <w:rFonts w:asciiTheme="majorHAnsi" w:hAnsiTheme="majorHAnsi" w:cstheme="majorHAnsi"/>
          <w:sz w:val="16"/>
        </w:rPr>
        <w:t xml:space="preserve"> that </w:t>
      </w:r>
      <w:r w:rsidRPr="00BC340F">
        <w:rPr>
          <w:rStyle w:val="Emphasis"/>
          <w:rFonts w:asciiTheme="majorHAnsi" w:hAnsiTheme="majorHAnsi" w:cstheme="majorHAnsi"/>
          <w:highlight w:val="cyan"/>
        </w:rPr>
        <w:t>governments</w:t>
      </w:r>
      <w:r w:rsidRPr="00BC340F">
        <w:rPr>
          <w:rStyle w:val="StyleUnderline"/>
          <w:rFonts w:asciiTheme="majorHAnsi" w:hAnsiTheme="majorHAnsi" w:cstheme="majorHAnsi"/>
        </w:rPr>
        <w:t xml:space="preserve"> might</w:t>
      </w:r>
      <w:r w:rsidRPr="00BC340F">
        <w:rPr>
          <w:rFonts w:asciiTheme="majorHAnsi" w:hAnsiTheme="majorHAnsi" w:cstheme="majorHAnsi"/>
          <w:sz w:val="16"/>
        </w:rPr>
        <w:t xml:space="preserve"> be able to step in and </w:t>
      </w:r>
      <w:r w:rsidRPr="00BC340F">
        <w:rPr>
          <w:rStyle w:val="StyleUnderline"/>
          <w:rFonts w:asciiTheme="majorHAnsi" w:hAnsiTheme="majorHAnsi" w:cstheme="majorHAnsi"/>
          <w:highlight w:val="cyan"/>
        </w:rPr>
        <w:t xml:space="preserve">become </w:t>
      </w:r>
      <w:r w:rsidRPr="00BC340F">
        <w:rPr>
          <w:rStyle w:val="Emphasis"/>
          <w:rFonts w:asciiTheme="majorHAnsi" w:hAnsiTheme="majorHAnsi" w:cstheme="majorHAnsi"/>
          <w:highlight w:val="cyan"/>
        </w:rPr>
        <w:t>lab</w:t>
      </w:r>
      <w:r w:rsidRPr="00BC340F">
        <w:rPr>
          <w:rFonts w:asciiTheme="majorHAnsi" w:hAnsiTheme="majorHAnsi" w:cstheme="majorHAnsi"/>
          <w:sz w:val="16"/>
        </w:rPr>
        <w:t>oratorie</w:t>
      </w:r>
      <w:r w:rsidRPr="00BC340F">
        <w:rPr>
          <w:rStyle w:val="Emphasis"/>
          <w:rFonts w:asciiTheme="majorHAnsi" w:hAnsiTheme="majorHAnsi" w:cstheme="majorHAnsi"/>
          <w:highlight w:val="cyan"/>
        </w:rPr>
        <w:t>s</w:t>
      </w:r>
      <w:r w:rsidRPr="00BC340F">
        <w:rPr>
          <w:rStyle w:val="StyleUnderline"/>
          <w:rFonts w:asciiTheme="majorHAnsi" w:hAnsiTheme="majorHAnsi" w:cstheme="majorHAnsi"/>
          <w:highlight w:val="cyan"/>
        </w:rPr>
        <w:t xml:space="preserve"> for </w:t>
      </w:r>
      <w:r w:rsidRPr="00BC340F">
        <w:rPr>
          <w:rStyle w:val="Emphasis"/>
          <w:rFonts w:asciiTheme="majorHAnsi" w:hAnsiTheme="majorHAnsi" w:cstheme="majorHAnsi"/>
          <w:highlight w:val="cyan"/>
        </w:rPr>
        <w:t>innovation</w:t>
      </w:r>
      <w:r w:rsidRPr="00BC340F">
        <w:rPr>
          <w:rFonts w:asciiTheme="majorHAnsi" w:hAnsiTheme="majorHAnsi" w:cstheme="majorHAnsi"/>
          <w:sz w:val="16"/>
        </w:rPr>
        <w:t xml:space="preserve">. But </w:t>
      </w:r>
      <w:r w:rsidRPr="00BC340F">
        <w:rPr>
          <w:rStyle w:val="StyleUnderline"/>
          <w:rFonts w:asciiTheme="majorHAnsi" w:hAnsiTheme="majorHAnsi" w:cstheme="majorHAnsi"/>
        </w:rPr>
        <w:t xml:space="preserve">that would be a </w:t>
      </w:r>
      <w:r w:rsidRPr="00BC340F">
        <w:rPr>
          <w:rStyle w:val="Emphasis"/>
          <w:rFonts w:asciiTheme="majorHAnsi" w:hAnsiTheme="majorHAnsi" w:cstheme="majorHAnsi"/>
          <w:highlight w:val="cyan"/>
        </w:rPr>
        <w:t>historical anomaly</w:t>
      </w:r>
      <w:r w:rsidRPr="00BC340F">
        <w:rPr>
          <w:rStyle w:val="StyleUnderline"/>
          <w:rFonts w:asciiTheme="majorHAnsi" w:hAnsiTheme="majorHAnsi" w:cstheme="majorHAnsi"/>
          <w:highlight w:val="cyan"/>
        </w:rPr>
        <w:t>; socialist</w:t>
      </w:r>
      <w:r w:rsidRPr="00BC340F">
        <w:rPr>
          <w:rStyle w:val="StyleUnderline"/>
          <w:rFonts w:asciiTheme="majorHAnsi" w:hAnsiTheme="majorHAnsi" w:cstheme="majorHAnsi"/>
        </w:rPr>
        <w:t xml:space="preserve">-leaning </w:t>
      </w:r>
      <w:r w:rsidRPr="00BC340F">
        <w:rPr>
          <w:rStyle w:val="StyleUnderline"/>
          <w:rFonts w:asciiTheme="majorHAnsi" w:hAnsiTheme="majorHAnsi" w:cstheme="majorHAnsi"/>
          <w:highlight w:val="cyan"/>
        </w:rPr>
        <w:t>governments</w:t>
      </w:r>
      <w:r w:rsidRPr="00BC340F">
        <w:rPr>
          <w:rStyle w:val="StyleUnderline"/>
          <w:rFonts w:asciiTheme="majorHAnsi" w:hAnsiTheme="majorHAnsi" w:cstheme="majorHAnsi"/>
        </w:rPr>
        <w:t xml:space="preserve"> have typically been </w:t>
      </w:r>
      <w:r w:rsidRPr="00BC340F">
        <w:rPr>
          <w:rStyle w:val="Emphasis"/>
          <w:rFonts w:asciiTheme="majorHAnsi" w:hAnsiTheme="majorHAnsi" w:cstheme="majorHAnsi"/>
          <w:highlight w:val="cyan"/>
        </w:rPr>
        <w:t>less innovative</w:t>
      </w:r>
      <w:r w:rsidRPr="00BC340F">
        <w:rPr>
          <w:rStyle w:val="StyleUnderline"/>
          <w:rFonts w:asciiTheme="majorHAnsi" w:hAnsiTheme="majorHAnsi" w:cstheme="majorHAnsi"/>
          <w:highlight w:val="cyan"/>
        </w:rPr>
        <w:t xml:space="preserve"> than others</w:t>
      </w:r>
      <w:r w:rsidRPr="00BC340F">
        <w:rPr>
          <w:rFonts w:asciiTheme="majorHAnsi" w:hAnsiTheme="majorHAnsi" w:cstheme="majorHAnsi"/>
          <w:sz w:val="16"/>
        </w:rPr>
        <w:t xml:space="preserve">. After all, </w:t>
      </w:r>
      <w:r w:rsidRPr="00BC340F">
        <w:rPr>
          <w:rStyle w:val="Emphasis"/>
          <w:rFonts w:asciiTheme="majorHAnsi" w:hAnsiTheme="majorHAnsi" w:cstheme="majorHAnsi"/>
          <w:highlight w:val="cyan"/>
        </w:rPr>
        <w:t>bureaucrats</w:t>
      </w:r>
      <w:r w:rsidRPr="00BC340F">
        <w:rPr>
          <w:rStyle w:val="StyleUnderline"/>
          <w:rFonts w:asciiTheme="majorHAnsi" w:hAnsiTheme="majorHAnsi" w:cstheme="majorHAnsi"/>
          <w:highlight w:val="cyan"/>
        </w:rPr>
        <w:t xml:space="preserve"> and </w:t>
      </w:r>
      <w:r w:rsidRPr="00BC340F">
        <w:rPr>
          <w:rStyle w:val="Emphasis"/>
          <w:rFonts w:asciiTheme="majorHAnsi" w:hAnsiTheme="majorHAnsi" w:cstheme="majorHAnsi"/>
          <w:highlight w:val="cyan"/>
        </w:rPr>
        <w:t>worker</w:t>
      </w:r>
      <w:r w:rsidRPr="00BC340F">
        <w:rPr>
          <w:rStyle w:val="StyleUnderline"/>
          <w:rFonts w:asciiTheme="majorHAnsi" w:hAnsiTheme="majorHAnsi" w:cstheme="majorHAnsi"/>
        </w:rPr>
        <w:t xml:space="preserve">-corporate </w:t>
      </w:r>
      <w:r w:rsidRPr="00BC340F">
        <w:rPr>
          <w:rStyle w:val="Emphasis"/>
          <w:rFonts w:asciiTheme="majorHAnsi" w:hAnsiTheme="majorHAnsi" w:cstheme="majorHAnsi"/>
          <w:highlight w:val="cyan"/>
        </w:rPr>
        <w:t>boards</w:t>
      </w:r>
      <w:r w:rsidRPr="00BC340F">
        <w:rPr>
          <w:rStyle w:val="StyleUnderline"/>
          <w:rFonts w:asciiTheme="majorHAnsi" w:hAnsiTheme="majorHAnsi" w:cstheme="majorHAnsi"/>
          <w:highlight w:val="cyan"/>
        </w:rPr>
        <w:t xml:space="preserve"> have </w:t>
      </w:r>
      <w:r w:rsidRPr="00BC340F">
        <w:rPr>
          <w:rStyle w:val="Emphasis"/>
          <w:rFonts w:asciiTheme="majorHAnsi" w:hAnsiTheme="majorHAnsi" w:cstheme="majorHAnsi"/>
          <w:highlight w:val="cyan"/>
        </w:rPr>
        <w:t>little incentive</w:t>
      </w:r>
      <w:r w:rsidRPr="00BC340F">
        <w:rPr>
          <w:rStyle w:val="StyleUnderline"/>
          <w:rFonts w:asciiTheme="majorHAnsi" w:hAnsiTheme="majorHAnsi" w:cstheme="majorHAnsi"/>
          <w:highlight w:val="cyan"/>
        </w:rPr>
        <w:t xml:space="preserve"> to </w:t>
      </w:r>
      <w:r w:rsidRPr="00BC340F">
        <w:rPr>
          <w:rStyle w:val="Emphasis"/>
          <w:rFonts w:asciiTheme="majorHAnsi" w:hAnsiTheme="majorHAnsi" w:cstheme="majorHAnsi"/>
          <w:highlight w:val="cyan"/>
        </w:rPr>
        <w:t>upset</w:t>
      </w:r>
      <w:r w:rsidRPr="00BC340F">
        <w:rPr>
          <w:rStyle w:val="StyleUnderline"/>
          <w:rFonts w:asciiTheme="majorHAnsi" w:hAnsiTheme="majorHAnsi" w:cstheme="majorHAnsi"/>
        </w:rPr>
        <w:t xml:space="preserve"> the </w:t>
      </w:r>
      <w:r w:rsidRPr="00BC340F">
        <w:rPr>
          <w:rStyle w:val="Emphasis"/>
          <w:rFonts w:asciiTheme="majorHAnsi" w:hAnsiTheme="majorHAnsi" w:cstheme="majorHAnsi"/>
          <w:highlight w:val="cyan"/>
        </w:rPr>
        <w:t>s</w:t>
      </w:r>
      <w:r w:rsidRPr="00BC340F">
        <w:rPr>
          <w:rFonts w:asciiTheme="majorHAnsi" w:hAnsiTheme="majorHAnsi" w:cstheme="majorHAnsi"/>
          <w:sz w:val="16"/>
        </w:rPr>
        <w:t xml:space="preserve">tatus </w:t>
      </w:r>
      <w:r w:rsidRPr="00BC340F">
        <w:rPr>
          <w:rStyle w:val="Emphasis"/>
          <w:rFonts w:asciiTheme="majorHAnsi" w:hAnsiTheme="majorHAnsi" w:cstheme="majorHAnsi"/>
          <w:highlight w:val="cyan"/>
        </w:rPr>
        <w:t>quo</w:t>
      </w:r>
      <w:r w:rsidRPr="00BC340F">
        <w:rPr>
          <w:rStyle w:val="StyleUnderline"/>
          <w:rFonts w:asciiTheme="majorHAnsi" w:hAnsiTheme="majorHAnsi" w:cstheme="majorHAnsi"/>
          <w:highlight w:val="cyan"/>
        </w:rPr>
        <w:t xml:space="preserve"> or </w:t>
      </w:r>
      <w:r w:rsidRPr="00BC340F">
        <w:rPr>
          <w:rStyle w:val="Emphasis"/>
          <w:rFonts w:asciiTheme="majorHAnsi" w:hAnsiTheme="majorHAnsi" w:cstheme="majorHAnsi"/>
          <w:highlight w:val="cyan"/>
        </w:rPr>
        <w:t>compete</w:t>
      </w:r>
      <w:r w:rsidRPr="00BC340F">
        <w:rPr>
          <w:rFonts w:asciiTheme="majorHAnsi" w:hAnsiTheme="majorHAnsi" w:cstheme="majorHAnsi"/>
          <w:sz w:val="16"/>
        </w:rPr>
        <w:t xml:space="preserve"> to build a better widget. And </w:t>
      </w:r>
      <w:r w:rsidRPr="00BC340F">
        <w:rPr>
          <w:rStyle w:val="Emphasis"/>
          <w:rFonts w:asciiTheme="majorHAnsi" w:hAnsiTheme="majorHAnsi" w:cstheme="majorHAnsi"/>
          <w:highlight w:val="cyan"/>
        </w:rPr>
        <w:t>even when</w:t>
      </w:r>
      <w:r w:rsidRPr="00BC340F">
        <w:rPr>
          <w:rStyle w:val="StyleUnderline"/>
          <w:rFonts w:asciiTheme="majorHAnsi" w:hAnsiTheme="majorHAnsi" w:cstheme="majorHAnsi"/>
          <w:highlight w:val="cyan"/>
        </w:rPr>
        <w:t xml:space="preserve"> government</w:t>
      </w:r>
      <w:r w:rsidRPr="00BC340F">
        <w:rPr>
          <w:rStyle w:val="StyleUnderline"/>
          <w:rFonts w:asciiTheme="majorHAnsi" w:hAnsiTheme="majorHAnsi" w:cstheme="majorHAnsi"/>
        </w:rPr>
        <w:t xml:space="preserve"> programs have </w:t>
      </w:r>
      <w:r w:rsidRPr="00BC340F">
        <w:rPr>
          <w:rStyle w:val="StyleUnderline"/>
          <w:rFonts w:asciiTheme="majorHAnsi" w:hAnsiTheme="majorHAnsi" w:cstheme="majorHAnsi"/>
          <w:highlight w:val="cyan"/>
        </w:rPr>
        <w:t>spurred innovation</w:t>
      </w:r>
      <w:r w:rsidRPr="00BC340F">
        <w:rPr>
          <w:rFonts w:asciiTheme="majorHAnsi" w:hAnsiTheme="majorHAnsi" w:cstheme="majorHAnsi"/>
          <w:sz w:val="16"/>
        </w:rPr>
        <w:t>—as in the case of the internet—</w:t>
      </w:r>
      <w:r w:rsidRPr="00BC340F">
        <w:rPr>
          <w:rStyle w:val="StyleUnderline"/>
          <w:rFonts w:asciiTheme="majorHAnsi" w:hAnsiTheme="majorHAnsi" w:cstheme="majorHAnsi"/>
          <w:highlight w:val="cyan"/>
        </w:rPr>
        <w:t>it took</w:t>
      </w:r>
      <w:r w:rsidRPr="00BC340F">
        <w:rPr>
          <w:rStyle w:val="StyleUnderline"/>
          <w:rFonts w:asciiTheme="majorHAnsi" w:hAnsiTheme="majorHAnsi" w:cstheme="majorHAnsi"/>
        </w:rPr>
        <w:t xml:space="preserve"> the </w:t>
      </w:r>
      <w:r w:rsidRPr="00BC340F">
        <w:rPr>
          <w:rStyle w:val="Emphasis"/>
          <w:rFonts w:asciiTheme="majorHAnsi" w:hAnsiTheme="majorHAnsi" w:cstheme="majorHAnsi"/>
          <w:highlight w:val="cyan"/>
        </w:rPr>
        <w:t>private sector</w:t>
      </w:r>
      <w:r w:rsidRPr="00BC340F">
        <w:rPr>
          <w:rStyle w:val="StyleUnderline"/>
          <w:rFonts w:asciiTheme="majorHAnsi" w:hAnsiTheme="majorHAnsi" w:cstheme="majorHAnsi"/>
          <w:highlight w:val="cyan"/>
        </w:rPr>
        <w:t xml:space="preserve"> to </w:t>
      </w:r>
      <w:r w:rsidRPr="00BC340F">
        <w:rPr>
          <w:rStyle w:val="Emphasis"/>
          <w:rFonts w:asciiTheme="majorHAnsi" w:hAnsiTheme="majorHAnsi" w:cstheme="majorHAnsi"/>
          <w:highlight w:val="cyan"/>
        </w:rPr>
        <w:t>recognize</w:t>
      </w:r>
      <w:r w:rsidRPr="00BC340F">
        <w:rPr>
          <w:rStyle w:val="StyleUnderline"/>
          <w:rFonts w:asciiTheme="majorHAnsi" w:hAnsiTheme="majorHAnsi" w:cstheme="majorHAnsi"/>
        </w:rPr>
        <w:t xml:space="preserve"> the </w:t>
      </w:r>
      <w:r w:rsidRPr="00BC340F">
        <w:rPr>
          <w:rStyle w:val="Emphasis"/>
          <w:rFonts w:asciiTheme="majorHAnsi" w:hAnsiTheme="majorHAnsi" w:cstheme="majorHAnsi"/>
          <w:highlight w:val="cyan"/>
        </w:rPr>
        <w:t>value</w:t>
      </w:r>
      <w:r w:rsidRPr="00BC340F">
        <w:rPr>
          <w:rStyle w:val="StyleUnderline"/>
          <w:rFonts w:asciiTheme="majorHAnsi" w:hAnsiTheme="majorHAnsi" w:cstheme="majorHAnsi"/>
          <w:highlight w:val="cyan"/>
        </w:rPr>
        <w:t xml:space="preserve"> and </w:t>
      </w:r>
      <w:r w:rsidRPr="00BC340F">
        <w:rPr>
          <w:rStyle w:val="Emphasis"/>
          <w:rFonts w:asciiTheme="majorHAnsi" w:hAnsiTheme="majorHAnsi" w:cstheme="majorHAnsi"/>
          <w:highlight w:val="cyan"/>
        </w:rPr>
        <w:t>create</w:t>
      </w:r>
      <w:r w:rsidRPr="00BC340F">
        <w:rPr>
          <w:rStyle w:val="StyleUnderline"/>
          <w:rFonts w:asciiTheme="majorHAnsi" w:hAnsiTheme="majorHAnsi" w:cstheme="majorHAnsi"/>
        </w:rPr>
        <w:t xml:space="preserve"> a </w:t>
      </w:r>
      <w:r w:rsidRPr="00BC340F">
        <w:rPr>
          <w:rStyle w:val="Emphasis"/>
          <w:rFonts w:asciiTheme="majorHAnsi" w:hAnsiTheme="majorHAnsi" w:cstheme="majorHAnsi"/>
          <w:highlight w:val="cyan"/>
        </w:rPr>
        <w:t>market</w:t>
      </w:r>
      <w:r w:rsidRPr="00BC340F">
        <w:rPr>
          <w:rFonts w:asciiTheme="majorHAnsi" w:hAnsiTheme="majorHAnsi" w:cstheme="majorHAnsi"/>
          <w:sz w:val="16"/>
        </w:rPr>
        <w:t>.</w:t>
      </w:r>
    </w:p>
    <w:p w14:paraId="649C50B0" w14:textId="77777777" w:rsidR="003410B8" w:rsidRPr="00BC340F" w:rsidRDefault="003410B8" w:rsidP="003410B8">
      <w:pPr>
        <w:rPr>
          <w:rFonts w:asciiTheme="majorHAnsi" w:hAnsiTheme="majorHAnsi" w:cstheme="majorHAnsi"/>
          <w:sz w:val="16"/>
          <w:szCs w:val="18"/>
        </w:rPr>
      </w:pPr>
      <w:r w:rsidRPr="00BC340F">
        <w:rPr>
          <w:rFonts w:asciiTheme="majorHAnsi" w:hAnsiTheme="majorHAnsi" w:cstheme="majorHAnsi"/>
          <w:sz w:val="16"/>
          <w:szCs w:val="18"/>
        </w:rPr>
        <w:t>And that brings us to a third reason to believe in markets: productivity.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5BD0613A" w14:textId="77777777" w:rsidR="003410B8" w:rsidRPr="00BC340F" w:rsidRDefault="003410B8" w:rsidP="003410B8">
      <w:pPr>
        <w:rPr>
          <w:rFonts w:asciiTheme="majorHAnsi" w:hAnsiTheme="majorHAnsi" w:cstheme="majorHAnsi"/>
          <w:sz w:val="16"/>
        </w:rPr>
      </w:pPr>
      <w:r w:rsidRPr="00BC340F">
        <w:rPr>
          <w:rFonts w:asciiTheme="majorHAnsi" w:hAnsiTheme="majorHAnsi" w:cstheme="majorHAnsi"/>
          <w:sz w:val="16"/>
        </w:rPr>
        <w:t xml:space="preserve">But that is hard to square with reality. </w:t>
      </w:r>
      <w:r w:rsidRPr="00BC340F">
        <w:rPr>
          <w:rStyle w:val="Emphasis"/>
          <w:rFonts w:asciiTheme="majorHAnsi" w:hAnsiTheme="majorHAnsi" w:cstheme="majorHAnsi"/>
        </w:rPr>
        <w:t>Innovation</w:t>
      </w:r>
      <w:r w:rsidRPr="00BC340F">
        <w:rPr>
          <w:rStyle w:val="StyleUnderline"/>
          <w:rFonts w:asciiTheme="majorHAnsi" w:hAnsiTheme="majorHAnsi" w:cstheme="majorHAnsi"/>
        </w:rPr>
        <w:t xml:space="preserve"> helps economies </w:t>
      </w:r>
      <w:r w:rsidRPr="00BC340F">
        <w:rPr>
          <w:rStyle w:val="Emphasis"/>
          <w:rFonts w:asciiTheme="majorHAnsi" w:hAnsiTheme="majorHAnsi" w:cstheme="majorHAnsi"/>
        </w:rPr>
        <w:t>do more</w:t>
      </w:r>
      <w:r w:rsidRPr="00BC340F">
        <w:rPr>
          <w:rStyle w:val="StyleUnderline"/>
          <w:rFonts w:asciiTheme="majorHAnsi" w:hAnsiTheme="majorHAnsi" w:cstheme="majorHAnsi"/>
        </w:rPr>
        <w:t xml:space="preserve"> with </w:t>
      </w:r>
      <w:r w:rsidRPr="00BC340F">
        <w:rPr>
          <w:rStyle w:val="Emphasis"/>
          <w:rFonts w:asciiTheme="majorHAnsi" w:hAnsiTheme="majorHAnsi" w:cstheme="majorHAnsi"/>
        </w:rPr>
        <w:t>fewer resources</w:t>
      </w:r>
      <w:r w:rsidRPr="00BC340F">
        <w:rPr>
          <w:rStyle w:val="StyleUnderline"/>
          <w:rFonts w:asciiTheme="majorHAnsi" w:hAnsiTheme="majorHAnsi" w:cstheme="majorHAnsi"/>
        </w:rPr>
        <w:t xml:space="preserve">—increasingly </w:t>
      </w:r>
      <w:r w:rsidRPr="00BC340F">
        <w:rPr>
          <w:rStyle w:val="Emphasis"/>
          <w:rFonts w:asciiTheme="majorHAnsi" w:hAnsiTheme="majorHAnsi" w:cstheme="majorHAnsi"/>
        </w:rPr>
        <w:t>critical</w:t>
      </w:r>
      <w:r w:rsidRPr="00BC340F">
        <w:rPr>
          <w:rStyle w:val="StyleUnderline"/>
          <w:rFonts w:asciiTheme="majorHAnsi" w:hAnsiTheme="majorHAnsi" w:cstheme="majorHAnsi"/>
        </w:rPr>
        <w:t xml:space="preserve"> to </w:t>
      </w:r>
      <w:r w:rsidRPr="00BC340F">
        <w:rPr>
          <w:rStyle w:val="Emphasis"/>
          <w:rFonts w:asciiTheme="majorHAnsi" w:hAnsiTheme="majorHAnsi" w:cstheme="majorHAnsi"/>
        </w:rPr>
        <w:t>address</w:t>
      </w:r>
      <w:r w:rsidRPr="00BC340F">
        <w:rPr>
          <w:rStyle w:val="StyleUnderline"/>
          <w:rFonts w:asciiTheme="majorHAnsi" w:hAnsiTheme="majorHAnsi" w:cstheme="majorHAnsi"/>
        </w:rPr>
        <w:t xml:space="preserve">ing </w:t>
      </w:r>
      <w:r w:rsidRPr="00BC340F">
        <w:rPr>
          <w:rStyle w:val="Emphasis"/>
          <w:rFonts w:asciiTheme="majorHAnsi" w:hAnsiTheme="majorHAnsi" w:cstheme="majorHAnsi"/>
        </w:rPr>
        <w:t>climate change</w:t>
      </w:r>
      <w:r w:rsidRPr="00BC340F">
        <w:rPr>
          <w:rFonts w:asciiTheme="majorHAnsi" w:hAnsiTheme="majorHAnsi" w:cstheme="majorHAnsi"/>
          <w:sz w:val="16"/>
        </w:rPr>
        <w:t xml:space="preserve">, for example—which is a form of productivity growth. And likewise, </w:t>
      </w:r>
      <w:r w:rsidRPr="00BC340F">
        <w:rPr>
          <w:rStyle w:val="StyleUnderline"/>
          <w:rFonts w:asciiTheme="majorHAnsi" w:hAnsiTheme="majorHAnsi" w:cstheme="majorHAnsi"/>
        </w:rPr>
        <w:t>many</w:t>
      </w:r>
      <w:r w:rsidRPr="00BC340F">
        <w:rPr>
          <w:rFonts w:asciiTheme="majorHAnsi" w:hAnsiTheme="majorHAnsi" w:cstheme="majorHAnsi"/>
          <w:sz w:val="16"/>
        </w:rPr>
        <w:t xml:space="preserve"> of the </w:t>
      </w:r>
      <w:r w:rsidRPr="00BC340F">
        <w:rPr>
          <w:rStyle w:val="Emphasis"/>
          <w:rFonts w:asciiTheme="majorHAnsi" w:hAnsiTheme="majorHAnsi" w:cstheme="majorHAnsi"/>
        </w:rPr>
        <w:t>products</w:t>
      </w:r>
      <w:r w:rsidRPr="00BC340F">
        <w:rPr>
          <w:rStyle w:val="StyleUnderline"/>
          <w:rFonts w:asciiTheme="majorHAnsi" w:hAnsiTheme="majorHAnsi" w:cstheme="majorHAnsi"/>
        </w:rPr>
        <w:t xml:space="preserve"> and </w:t>
      </w:r>
      <w:r w:rsidRPr="00BC340F">
        <w:rPr>
          <w:rStyle w:val="Emphasis"/>
          <w:rFonts w:asciiTheme="majorHAnsi" w:hAnsiTheme="majorHAnsi" w:cstheme="majorHAnsi"/>
        </w:rPr>
        <w:t>tech</w:t>
      </w:r>
      <w:r w:rsidRPr="00BC340F">
        <w:rPr>
          <w:rFonts w:asciiTheme="majorHAnsi" w:hAnsiTheme="majorHAnsi" w:cstheme="majorHAnsi"/>
          <w:sz w:val="16"/>
        </w:rPr>
        <w:t xml:space="preserve">nologies people rely on every day </w:t>
      </w:r>
      <w:r w:rsidRPr="00BC340F">
        <w:rPr>
          <w:rStyle w:val="Emphasis"/>
          <w:rFonts w:asciiTheme="majorHAnsi" w:hAnsiTheme="majorHAnsi" w:cstheme="majorHAnsi"/>
        </w:rPr>
        <w:t>did not exist</w:t>
      </w:r>
      <w:r w:rsidRPr="00BC340F">
        <w:rPr>
          <w:rStyle w:val="StyleUnderline"/>
          <w:rFonts w:asciiTheme="majorHAnsi" w:hAnsiTheme="majorHAnsi" w:cstheme="majorHAnsi"/>
        </w:rPr>
        <w:t xml:space="preserve"> a few years ago. These goods make </w:t>
      </w:r>
      <w:r w:rsidRPr="00BC340F">
        <w:rPr>
          <w:rStyle w:val="Emphasis"/>
          <w:rFonts w:asciiTheme="majorHAnsi" w:hAnsiTheme="majorHAnsi" w:cstheme="majorHAnsi"/>
        </w:rPr>
        <w:t>inaccessible</w:t>
      </w:r>
      <w:r w:rsidRPr="00BC340F">
        <w:rPr>
          <w:rStyle w:val="StyleUnderline"/>
          <w:rFonts w:asciiTheme="majorHAnsi" w:hAnsiTheme="majorHAnsi" w:cstheme="majorHAnsi"/>
        </w:rPr>
        <w:t xml:space="preserve"> services more </w:t>
      </w:r>
      <w:r w:rsidRPr="00BC340F">
        <w:rPr>
          <w:rStyle w:val="Emphasis"/>
          <w:rFonts w:asciiTheme="majorHAnsi" w:hAnsiTheme="majorHAnsi" w:cstheme="majorHAnsi"/>
        </w:rPr>
        <w:t>available</w:t>
      </w:r>
      <w:r w:rsidRPr="00BC340F">
        <w:rPr>
          <w:rStyle w:val="StyleUnderline"/>
          <w:rFonts w:asciiTheme="majorHAnsi" w:hAnsiTheme="majorHAnsi" w:cstheme="majorHAnsi"/>
        </w:rPr>
        <w:t xml:space="preserve"> and are changing the </w:t>
      </w:r>
      <w:r w:rsidRPr="00BC340F">
        <w:rPr>
          <w:rStyle w:val="Emphasis"/>
          <w:rFonts w:asciiTheme="majorHAnsi" w:hAnsiTheme="majorHAnsi" w:cstheme="majorHAnsi"/>
        </w:rPr>
        <w:t>nature</w:t>
      </w:r>
      <w:r w:rsidRPr="00BC340F">
        <w:rPr>
          <w:rStyle w:val="StyleUnderline"/>
          <w:rFonts w:asciiTheme="majorHAnsi" w:hAnsiTheme="majorHAnsi" w:cstheme="majorHAnsi"/>
        </w:rPr>
        <w:t xml:space="preserve"> of </w:t>
      </w:r>
      <w:r w:rsidRPr="00BC340F">
        <w:rPr>
          <w:rStyle w:val="Emphasis"/>
          <w:rFonts w:asciiTheme="majorHAnsi" w:hAnsiTheme="majorHAnsi" w:cstheme="majorHAnsi"/>
        </w:rPr>
        <w:t>work</w:t>
      </w:r>
      <w:r w:rsidRPr="00BC340F">
        <w:rPr>
          <w:rFonts w:asciiTheme="majorHAnsi" w:hAnsiTheme="majorHAnsi" w:cstheme="majorHAnsi"/>
          <w:sz w:val="16"/>
        </w:rPr>
        <w:t xml:space="preserve">, often </w:t>
      </w:r>
      <w:r w:rsidRPr="00BC340F">
        <w:rPr>
          <w:rStyle w:val="StyleUnderline"/>
          <w:rFonts w:asciiTheme="majorHAnsi" w:hAnsiTheme="majorHAnsi" w:cstheme="majorHAnsi"/>
        </w:rPr>
        <w:t xml:space="preserve">for the </w:t>
      </w:r>
      <w:r w:rsidRPr="00BC340F">
        <w:rPr>
          <w:rStyle w:val="Emphasis"/>
          <w:rFonts w:asciiTheme="majorHAnsi" w:hAnsiTheme="majorHAnsi" w:cstheme="majorHAnsi"/>
        </w:rPr>
        <w:t>better</w:t>
      </w:r>
      <w:r w:rsidRPr="00BC340F">
        <w:rPr>
          <w:rStyle w:val="StyleUnderline"/>
          <w:rFonts w:asciiTheme="majorHAnsi" w:hAnsiTheme="majorHAnsi" w:cstheme="majorHAnsi"/>
        </w:rPr>
        <w:t xml:space="preserve">. Such </w:t>
      </w:r>
      <w:r w:rsidRPr="00BC340F">
        <w:rPr>
          <w:rStyle w:val="Emphasis"/>
          <w:rFonts w:asciiTheme="majorHAnsi" w:hAnsiTheme="majorHAnsi" w:cstheme="majorHAnsi"/>
          <w:highlight w:val="cyan"/>
        </w:rPr>
        <w:t>gains</w:t>
      </w:r>
      <w:r w:rsidRPr="00BC340F">
        <w:rPr>
          <w:rStyle w:val="StyleUnderline"/>
          <w:rFonts w:asciiTheme="majorHAnsi" w:hAnsiTheme="majorHAnsi" w:cstheme="majorHAnsi"/>
        </w:rPr>
        <w:t xml:space="preserve"> are </w:t>
      </w:r>
      <w:r w:rsidRPr="00BC340F">
        <w:rPr>
          <w:rStyle w:val="Emphasis"/>
          <w:rFonts w:asciiTheme="majorHAnsi" w:hAnsiTheme="majorHAnsi" w:cstheme="majorHAnsi"/>
          <w:highlight w:val="cyan"/>
        </w:rPr>
        <w:t>made possible</w:t>
      </w:r>
      <w:r w:rsidRPr="00BC340F">
        <w:rPr>
          <w:rStyle w:val="StyleUnderline"/>
          <w:rFonts w:asciiTheme="majorHAnsi" w:hAnsiTheme="majorHAnsi" w:cstheme="majorHAnsi"/>
          <w:highlight w:val="cyan"/>
        </w:rPr>
        <w:t xml:space="preserve"> by </w:t>
      </w:r>
      <w:r w:rsidRPr="00BC340F">
        <w:rPr>
          <w:rStyle w:val="Emphasis"/>
          <w:rFonts w:asciiTheme="majorHAnsi" w:hAnsiTheme="majorHAnsi" w:cstheme="majorHAnsi"/>
          <w:highlight w:val="cyan"/>
        </w:rPr>
        <w:t>capitalist systems</w:t>
      </w:r>
      <w:r w:rsidRPr="00BC340F">
        <w:rPr>
          <w:rStyle w:val="StyleUnderline"/>
          <w:rFonts w:asciiTheme="majorHAnsi" w:hAnsiTheme="majorHAnsi" w:cstheme="majorHAnsi"/>
          <w:highlight w:val="cyan"/>
        </w:rPr>
        <w:t xml:space="preserve"> that encourage </w:t>
      </w:r>
      <w:r w:rsidRPr="00BC340F">
        <w:rPr>
          <w:rStyle w:val="Emphasis"/>
          <w:rFonts w:asciiTheme="majorHAnsi" w:hAnsiTheme="majorHAnsi" w:cstheme="majorHAnsi"/>
          <w:highlight w:val="cyan"/>
        </w:rPr>
        <w:t>invention</w:t>
      </w:r>
      <w:r w:rsidRPr="00BC340F">
        <w:rPr>
          <w:rFonts w:asciiTheme="majorHAnsi" w:hAnsiTheme="majorHAnsi" w:cstheme="majorHAnsi"/>
          <w:sz w:val="16"/>
        </w:rPr>
        <w:t xml:space="preserve"> and growing the pie, </w:t>
      </w:r>
      <w:r w:rsidRPr="00BC340F">
        <w:rPr>
          <w:rStyle w:val="StyleUnderline"/>
          <w:rFonts w:asciiTheme="majorHAnsi" w:hAnsiTheme="majorHAnsi" w:cstheme="majorHAnsi"/>
          <w:highlight w:val="cyan"/>
        </w:rPr>
        <w:t>not</w:t>
      </w:r>
      <w:r w:rsidRPr="00BC340F">
        <w:rPr>
          <w:rStyle w:val="StyleUnderline"/>
          <w:rFonts w:asciiTheme="majorHAnsi" w:hAnsiTheme="majorHAnsi" w:cstheme="majorHAnsi"/>
        </w:rPr>
        <w:t xml:space="preserve"> by </w:t>
      </w:r>
      <w:r w:rsidRPr="00BC340F">
        <w:rPr>
          <w:rStyle w:val="Emphasis"/>
          <w:rFonts w:asciiTheme="majorHAnsi" w:hAnsiTheme="majorHAnsi" w:cstheme="majorHAnsi"/>
          <w:highlight w:val="cyan"/>
        </w:rPr>
        <w:t>socialist systems</w:t>
      </w:r>
      <w:r w:rsidRPr="00BC340F">
        <w:rPr>
          <w:rFonts w:asciiTheme="majorHAnsi" w:hAnsiTheme="majorHAnsi" w:cstheme="majorHAnsi"/>
          <w:sz w:val="16"/>
        </w:rPr>
        <w:t xml:space="preserve"> that are more concerned with how the existing pie is cut. It is far too soon, in other words, to write off productivity.</w:t>
      </w:r>
    </w:p>
    <w:p w14:paraId="063533F5" w14:textId="77777777" w:rsidR="003410B8" w:rsidRPr="009174E4" w:rsidRDefault="003410B8" w:rsidP="003410B8">
      <w:pPr>
        <w:pStyle w:val="Heading4"/>
        <w:rPr>
          <w:rFonts w:asciiTheme="majorHAnsi" w:hAnsiTheme="majorHAnsi" w:cstheme="majorHAnsi"/>
        </w:rPr>
      </w:pPr>
      <w:r w:rsidRPr="009174E4">
        <w:rPr>
          <w:rFonts w:asciiTheme="majorHAnsi" w:hAnsiTheme="majorHAnsi" w:cstheme="majorHAnsi"/>
        </w:rPr>
        <w:t xml:space="preserve">Government spending results in </w:t>
      </w:r>
      <w:r w:rsidRPr="009174E4">
        <w:rPr>
          <w:rFonts w:asciiTheme="majorHAnsi" w:hAnsiTheme="majorHAnsi" w:cstheme="majorHAnsi"/>
          <w:u w:val="single"/>
        </w:rPr>
        <w:t>economic harm</w:t>
      </w:r>
      <w:r w:rsidRPr="009174E4">
        <w:rPr>
          <w:rFonts w:asciiTheme="majorHAnsi" w:hAnsiTheme="majorHAnsi" w:cstheme="majorHAnsi"/>
        </w:rPr>
        <w:t xml:space="preserve"> and </w:t>
      </w:r>
      <w:r w:rsidRPr="009174E4">
        <w:rPr>
          <w:rFonts w:asciiTheme="majorHAnsi" w:hAnsiTheme="majorHAnsi" w:cstheme="majorHAnsi"/>
          <w:u w:val="single"/>
        </w:rPr>
        <w:t>increases inequality</w:t>
      </w:r>
      <w:r w:rsidRPr="009174E4">
        <w:rPr>
          <w:rFonts w:asciiTheme="majorHAnsi" w:hAnsiTheme="majorHAnsi" w:cstheme="majorHAnsi"/>
        </w:rPr>
        <w:t>.</w:t>
      </w:r>
    </w:p>
    <w:p w14:paraId="4216EDBC" w14:textId="77777777" w:rsidR="003410B8" w:rsidRPr="009174E4" w:rsidRDefault="003410B8" w:rsidP="003410B8">
      <w:pPr>
        <w:rPr>
          <w:rFonts w:asciiTheme="majorHAnsi" w:hAnsiTheme="majorHAnsi" w:cstheme="majorHAnsi"/>
        </w:rPr>
      </w:pPr>
      <w:r w:rsidRPr="009174E4">
        <w:rPr>
          <w:rFonts w:asciiTheme="majorHAnsi" w:hAnsiTheme="majorHAnsi" w:cstheme="majorHAnsi"/>
        </w:rPr>
        <w:t xml:space="preserve">Adam A. </w:t>
      </w:r>
      <w:r w:rsidRPr="009174E4">
        <w:rPr>
          <w:rStyle w:val="Style13ptBold"/>
          <w:rFonts w:asciiTheme="majorHAnsi" w:hAnsiTheme="majorHAnsi" w:cstheme="majorHAnsi"/>
        </w:rPr>
        <w:t>Millsap 21</w:t>
      </w:r>
      <w:r w:rsidRPr="009174E4">
        <w:rPr>
          <w:rFonts w:asciiTheme="majorHAnsi" w:hAnsiTheme="majorHAnsi" w:cstheme="majorHAnsi"/>
        </w:rPr>
        <w:t xml:space="preserve">. Senior Fellow for economic opportunity issues at Stand Together and the Charles Koch Institute. “The High Costs Of Too Much Government Spending” Forbes. 08-06-21. </w:t>
      </w:r>
      <w:hyperlink r:id="rId19" w:history="1">
        <w:r w:rsidRPr="009174E4">
          <w:rPr>
            <w:rStyle w:val="Hyperlink"/>
            <w:rFonts w:asciiTheme="majorHAnsi" w:hAnsiTheme="majorHAnsi" w:cstheme="majorHAnsi"/>
          </w:rPr>
          <w:t>https://www.forbes.com/sites/adammillsap/2021/08/06/the-high-costs-of-too-much-government-spending/?sh=d2a15544ad67</w:t>
        </w:r>
      </w:hyperlink>
      <w:r w:rsidRPr="009174E4">
        <w:rPr>
          <w:rFonts w:asciiTheme="majorHAnsi" w:hAnsiTheme="majorHAnsi" w:cstheme="majorHAnsi"/>
        </w:rPr>
        <w:t xml:space="preserve"> </w:t>
      </w:r>
    </w:p>
    <w:p w14:paraId="04AB13D3" w14:textId="77777777" w:rsidR="003410B8" w:rsidRPr="009174E4" w:rsidRDefault="003410B8" w:rsidP="003410B8">
      <w:pPr>
        <w:rPr>
          <w:rFonts w:asciiTheme="majorHAnsi" w:hAnsiTheme="majorHAnsi" w:cstheme="majorHAnsi"/>
          <w:sz w:val="14"/>
        </w:rPr>
      </w:pPr>
      <w:r w:rsidRPr="009174E4">
        <w:rPr>
          <w:rFonts w:asciiTheme="majorHAnsi" w:hAnsiTheme="majorHAnsi" w:cstheme="majorHAnsi"/>
          <w:sz w:val="14"/>
        </w:rPr>
        <w:t xml:space="preserve">Too much </w:t>
      </w:r>
      <w:r w:rsidRPr="009174E4">
        <w:rPr>
          <w:rFonts w:asciiTheme="majorHAnsi" w:hAnsiTheme="majorHAnsi" w:cstheme="majorHAnsi"/>
          <w:highlight w:val="cyan"/>
          <w:u w:val="single"/>
        </w:rPr>
        <w:t>government spending harms society</w:t>
      </w:r>
      <w:r w:rsidRPr="009174E4">
        <w:rPr>
          <w:rFonts w:asciiTheme="majorHAnsi" w:hAnsiTheme="majorHAnsi" w:cstheme="majorHAnsi"/>
          <w:u w:val="single"/>
        </w:rPr>
        <w:t xml:space="preserve"> </w:t>
      </w:r>
      <w:r w:rsidRPr="009174E4">
        <w:rPr>
          <w:rFonts w:asciiTheme="majorHAnsi" w:hAnsiTheme="majorHAnsi" w:cstheme="majorHAnsi"/>
          <w:sz w:val="14"/>
        </w:rPr>
        <w:t xml:space="preserve">and individuals in several ways. First, </w:t>
      </w:r>
      <w:r w:rsidRPr="009174E4">
        <w:rPr>
          <w:rFonts w:asciiTheme="majorHAnsi" w:hAnsiTheme="majorHAnsi" w:cstheme="majorHAnsi"/>
          <w:u w:val="single"/>
        </w:rPr>
        <w:t xml:space="preserve">it </w:t>
      </w:r>
      <w:r w:rsidRPr="009174E4">
        <w:rPr>
          <w:rFonts w:asciiTheme="majorHAnsi" w:hAnsiTheme="majorHAnsi" w:cstheme="majorHAnsi"/>
          <w:b/>
          <w:bCs/>
          <w:highlight w:val="cyan"/>
          <w:u w:val="single"/>
        </w:rPr>
        <w:t>increases</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cost of living</w:t>
      </w:r>
      <w:r w:rsidRPr="009174E4">
        <w:rPr>
          <w:rFonts w:asciiTheme="majorHAnsi" w:hAnsiTheme="majorHAnsi" w:cstheme="majorHAnsi"/>
          <w:u w:val="single"/>
        </w:rPr>
        <w:t xml:space="preserve"> via subsidies that </w:t>
      </w:r>
      <w:r w:rsidRPr="009174E4">
        <w:rPr>
          <w:rFonts w:asciiTheme="majorHAnsi" w:hAnsiTheme="majorHAnsi" w:cstheme="majorHAnsi"/>
          <w:b/>
          <w:bCs/>
          <w:highlight w:val="cyan"/>
          <w:u w:val="single"/>
        </w:rPr>
        <w:t>drive inflation</w:t>
      </w:r>
      <w:r w:rsidRPr="009174E4">
        <w:rPr>
          <w:rFonts w:asciiTheme="majorHAnsi" w:hAnsiTheme="majorHAnsi" w:cstheme="majorHAnsi"/>
          <w:highlight w:val="cyan"/>
          <w:u w:val="single"/>
        </w:rPr>
        <w:t xml:space="preserve">. Government subsidies </w:t>
      </w:r>
      <w:r w:rsidRPr="009174E4">
        <w:rPr>
          <w:rFonts w:asciiTheme="majorHAnsi" w:hAnsiTheme="majorHAnsi" w:cstheme="majorHAnsi"/>
          <w:b/>
          <w:bCs/>
          <w:highlight w:val="cyan"/>
          <w:u w:val="single"/>
        </w:rPr>
        <w:t>artificially increase demand</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result is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higher prices</w:t>
      </w:r>
      <w:r w:rsidRPr="009174E4">
        <w:rPr>
          <w:rFonts w:asciiTheme="majorHAnsi" w:hAnsiTheme="majorHAnsi" w:cstheme="majorHAnsi"/>
          <w:u w:val="single"/>
        </w:rPr>
        <w:t xml:space="preserve"> that </w:t>
      </w:r>
      <w:r w:rsidRPr="009174E4">
        <w:rPr>
          <w:rFonts w:asciiTheme="majorHAnsi" w:hAnsiTheme="majorHAnsi" w:cstheme="majorHAnsi"/>
          <w:b/>
          <w:bCs/>
          <w:highlight w:val="cyan"/>
          <w:u w:val="single"/>
        </w:rPr>
        <w:t>disproportionately harm</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working</w:t>
      </w:r>
      <w:r w:rsidRPr="009174E4">
        <w:rPr>
          <w:rFonts w:asciiTheme="majorHAnsi" w:hAnsiTheme="majorHAnsi" w:cstheme="majorHAnsi"/>
          <w:b/>
          <w:bCs/>
          <w:u w:val="single"/>
        </w:rPr>
        <w:t xml:space="preserve"> poor and middle </w:t>
      </w:r>
      <w:r w:rsidRPr="009174E4">
        <w:rPr>
          <w:rFonts w:asciiTheme="majorHAnsi" w:hAnsiTheme="majorHAnsi" w:cstheme="majorHAnsi"/>
          <w:b/>
          <w:bCs/>
          <w:highlight w:val="cyan"/>
          <w:u w:val="single"/>
        </w:rPr>
        <w:t>class</w:t>
      </w:r>
      <w:r w:rsidRPr="009174E4">
        <w:rPr>
          <w:rFonts w:asciiTheme="majorHAnsi" w:hAnsiTheme="majorHAnsi" w:cstheme="majorHAnsi"/>
          <w:sz w:val="14"/>
        </w:rPr>
        <w:t xml:space="preserve">. The companies with subsidized offerings get richer, while these higher prices increase demand for larger subsidies. The cycle repeats, and costs head skyward. </w:t>
      </w:r>
      <w:r w:rsidRPr="009174E4">
        <w:rPr>
          <w:rFonts w:asciiTheme="majorHAnsi" w:hAnsiTheme="majorHAnsi" w:cstheme="majorHAnsi"/>
          <w:u w:val="single"/>
        </w:rPr>
        <w:t xml:space="preserve">Subsidies are why the average cost of attending a four-year college or university rose by 497% </w:t>
      </w:r>
      <w:r w:rsidRPr="009174E4">
        <w:rPr>
          <w:rFonts w:asciiTheme="majorHAnsi" w:hAnsiTheme="majorHAnsi" w:cstheme="majorHAnsi"/>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9174E4">
        <w:rPr>
          <w:rFonts w:asciiTheme="majorHAnsi" w:hAnsiTheme="majorHAnsi" w:cstheme="majorHAnsi"/>
          <w:highlight w:val="cyan"/>
          <w:u w:val="single"/>
        </w:rPr>
        <w:t>Instead of subsidizing health insurance</w:t>
      </w:r>
      <w:r w:rsidRPr="009174E4">
        <w:rPr>
          <w:rFonts w:asciiTheme="majorHAnsi" w:hAnsiTheme="majorHAnsi" w:cstheme="majorHAnsi"/>
          <w:u w:val="single"/>
        </w:rPr>
        <w:t xml:space="preserve">, which does nothing to address the underlying cost issues, </w:t>
      </w:r>
      <w:r w:rsidRPr="009174E4">
        <w:rPr>
          <w:rFonts w:asciiTheme="majorHAnsi" w:hAnsiTheme="majorHAnsi" w:cstheme="majorHAnsi"/>
          <w:highlight w:val="cyan"/>
          <w:u w:val="single"/>
        </w:rPr>
        <w:t xml:space="preserve">we should </w:t>
      </w:r>
      <w:r w:rsidRPr="009174E4">
        <w:rPr>
          <w:rFonts w:asciiTheme="majorHAnsi" w:hAnsiTheme="majorHAnsi" w:cstheme="majorHAnsi"/>
          <w:b/>
          <w:bCs/>
          <w:highlight w:val="cyan"/>
          <w:u w:val="single"/>
        </w:rPr>
        <w:t>reduce regulation that impedes competition</w:t>
      </w:r>
      <w:r w:rsidRPr="009174E4">
        <w:rPr>
          <w:rFonts w:asciiTheme="majorHAnsi" w:hAnsiTheme="majorHAnsi" w:cstheme="majorHAnsi"/>
          <w:u w:val="single"/>
        </w:rPr>
        <w:t xml:space="preserve"> to increase access</w:t>
      </w:r>
      <w:r w:rsidRPr="009174E4">
        <w:rPr>
          <w:rFonts w:asciiTheme="majorHAnsi" w:hAnsiTheme="majorHAnsi" w:cstheme="majorHAnsi"/>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w:t>
      </w:r>
      <w:r w:rsidRPr="009174E4">
        <w:rPr>
          <w:rFonts w:asciiTheme="majorHAnsi" w:hAnsiTheme="majorHAnsi" w:cstheme="majorHAnsi"/>
          <w:sz w:val="14"/>
        </w:rPr>
        <w:lastRenderedPageBreak/>
        <w:t xml:space="preserve">The Risk Of InvestingIn Clorox </w:t>
      </w:r>
      <w:r w:rsidRPr="009174E4">
        <w:rPr>
          <w:rFonts w:asciiTheme="majorHAnsi" w:hAnsiTheme="majorHAnsi" w:cstheme="majorHAnsi"/>
          <w:u w:val="single"/>
        </w:rPr>
        <w:t xml:space="preserve">Large government deficits and debt also increase the risk of sustained inflation that </w:t>
      </w:r>
      <w:r w:rsidRPr="009174E4">
        <w:rPr>
          <w:rFonts w:asciiTheme="majorHAnsi" w:hAnsiTheme="majorHAnsi" w:cstheme="majorHAnsi"/>
          <w:b/>
          <w:bCs/>
          <w:u w:val="single"/>
        </w:rPr>
        <w:t>acts as a tax on consumers.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Unexpected inflation creates uncertainty</w:t>
      </w:r>
      <w:r w:rsidRPr="009174E4">
        <w:rPr>
          <w:rFonts w:asciiTheme="majorHAnsi" w:hAnsiTheme="majorHAnsi" w:cstheme="majorHAnsi"/>
          <w:u w:val="single"/>
        </w:rPr>
        <w:t xml:space="preserve"> for investors, which results in less investment </w:t>
      </w:r>
      <w:r w:rsidRPr="009174E4">
        <w:rPr>
          <w:rFonts w:asciiTheme="majorHAnsi" w:hAnsiTheme="majorHAnsi" w:cstheme="majorHAnsi"/>
          <w:highlight w:val="cyan"/>
          <w:u w:val="single"/>
        </w:rPr>
        <w:t>and</w:t>
      </w:r>
      <w:r w:rsidRPr="009174E4">
        <w:rPr>
          <w:rFonts w:asciiTheme="majorHAnsi" w:hAnsiTheme="majorHAnsi" w:cstheme="majorHAnsi"/>
          <w:u w:val="single"/>
        </w:rPr>
        <w:t xml:space="preserve"> </w:t>
      </w:r>
      <w:r w:rsidRPr="009174E4">
        <w:rPr>
          <w:rFonts w:asciiTheme="majorHAnsi" w:hAnsiTheme="majorHAnsi" w:cstheme="majorHAnsi"/>
          <w:b/>
          <w:bCs/>
          <w:u w:val="single"/>
        </w:rPr>
        <w:t xml:space="preserve">thus </w:t>
      </w:r>
      <w:r w:rsidRPr="009174E4">
        <w:rPr>
          <w:rFonts w:asciiTheme="majorHAnsi" w:hAnsiTheme="majorHAnsi" w:cstheme="majorHAnsi"/>
          <w:b/>
          <w:bCs/>
          <w:highlight w:val="cyan"/>
          <w:u w:val="single"/>
        </w:rPr>
        <w:t>less economic growth.</w:t>
      </w:r>
      <w:r w:rsidRPr="009174E4">
        <w:rPr>
          <w:rFonts w:asciiTheme="majorHAnsi" w:hAnsiTheme="majorHAnsi" w:cstheme="majorHAnsi"/>
          <w:b/>
          <w:bCs/>
          <w:sz w:val="14"/>
          <w:highlight w:val="cyan"/>
        </w:rPr>
        <w:t xml:space="preserve"> </w:t>
      </w:r>
      <w:r w:rsidRPr="009174E4">
        <w:rPr>
          <w:rFonts w:asciiTheme="majorHAnsi" w:hAnsiTheme="majorHAnsi" w:cstheme="majorHAnsi"/>
          <w:sz w:val="14"/>
        </w:rPr>
        <w:t xml:space="preserve">Stable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9174E4">
        <w:rPr>
          <w:rFonts w:asciiTheme="majorHAnsi" w:hAnsiTheme="majorHAnsi" w:cstheme="majorHAnsi"/>
          <w:b/>
          <w:bCs/>
          <w:highlight w:val="cyan"/>
          <w:u w:val="single"/>
        </w:rPr>
        <w:t>Too much spending reduces innovation</w:t>
      </w:r>
      <w:r w:rsidRPr="009174E4">
        <w:rPr>
          <w:rFonts w:asciiTheme="majorHAnsi" w:hAnsiTheme="majorHAnsi" w:cstheme="majorHAnsi"/>
          <w:highlight w:val="cyan"/>
          <w:u w:val="single"/>
        </w:rPr>
        <w:t xml:space="preserve"> by crowding out private sector investment.</w:t>
      </w:r>
      <w:r w:rsidRPr="009174E4">
        <w:rPr>
          <w:rFonts w:asciiTheme="majorHAnsi" w:hAnsiTheme="majorHAnsi" w:cstheme="majorHAnsi"/>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9174E4">
        <w:rPr>
          <w:rFonts w:asciiTheme="majorHAnsi" w:hAnsiTheme="majorHAnsi" w:cstheme="majorHAnsi"/>
        </w:rPr>
        <w:t xml:space="preserve"> </w:t>
      </w:r>
      <w:r w:rsidRPr="009174E4">
        <w:rPr>
          <w:rFonts w:asciiTheme="majorHAnsi" w:hAnsiTheme="majorHAnsi" w:cstheme="majorHAnsi"/>
          <w:sz w:val="14"/>
        </w:rPr>
        <w:t xml:space="preserve">Resources used by the government cannot simultaneously be used by the private sector, and researchers have found that private sector investment and consumption is crowded out by government spending. </w:t>
      </w:r>
      <w:r w:rsidRPr="009174E4">
        <w:rPr>
          <w:rFonts w:asciiTheme="majorHAnsi" w:hAnsiTheme="majorHAnsi" w:cstheme="majorHAnsi"/>
          <w:highlight w:val="cyan"/>
          <w:u w:val="single"/>
        </w:rPr>
        <w:t xml:space="preserve">Private sector investment is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 xml:space="preserve">key </w:t>
      </w:r>
      <w:r w:rsidRPr="009174E4">
        <w:rPr>
          <w:rFonts w:asciiTheme="majorHAnsi" w:hAnsiTheme="majorHAnsi" w:cstheme="majorHAnsi"/>
          <w:b/>
          <w:bCs/>
          <w:u w:val="single"/>
        </w:rPr>
        <w:t xml:space="preserve">ingredient </w:t>
      </w:r>
      <w:r w:rsidRPr="009174E4">
        <w:rPr>
          <w:rFonts w:asciiTheme="majorHAnsi" w:hAnsiTheme="majorHAnsi" w:cstheme="majorHAnsi"/>
          <w:b/>
          <w:bCs/>
          <w:highlight w:val="cyan"/>
          <w:u w:val="single"/>
        </w:rPr>
        <w:t>in a growing economy</w:t>
      </w:r>
      <w:r w:rsidRPr="009174E4">
        <w:rPr>
          <w:rFonts w:asciiTheme="majorHAnsi" w:hAnsiTheme="majorHAnsi" w:cstheme="majorHAnsi"/>
          <w:highlight w:val="cyan"/>
          <w:u w:val="single"/>
        </w:rPr>
        <w:t>.</w:t>
      </w:r>
      <w:r w:rsidRPr="009174E4">
        <w:rPr>
          <w:rFonts w:asciiTheme="majorHAnsi" w:hAnsiTheme="majorHAnsi" w:cstheme="majorHAnsi"/>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21C72B58" w14:textId="77777777" w:rsidR="003410B8" w:rsidRDefault="003410B8" w:rsidP="003410B8">
      <w:pPr>
        <w:pStyle w:val="Heading4"/>
      </w:pPr>
      <w:r>
        <w:t>3. Capitalism solves poverty.</w:t>
      </w:r>
    </w:p>
    <w:p w14:paraId="70D688E3" w14:textId="77777777" w:rsidR="003410B8" w:rsidRPr="00111C65" w:rsidRDefault="003410B8" w:rsidP="003410B8">
      <w:r>
        <w:t xml:space="preserve">Josh </w:t>
      </w:r>
      <w:r w:rsidRPr="00111C65">
        <w:rPr>
          <w:rStyle w:val="Style13ptBold"/>
        </w:rPr>
        <w:t>Swan 20</w:t>
      </w:r>
      <w:r>
        <w:t>. Policy and Data Analyst, City-REDI. "Capitalism and Its Impact on Global Living Standards – City REDI Blog". No Publication. 3-18-2020. https://blog.bham.ac.uk/cityredi/capitalism-and-its-impact-on-global-living-standards/</w:t>
      </w:r>
    </w:p>
    <w:p w14:paraId="714E55F6" w14:textId="77777777" w:rsidR="003410B8" w:rsidRPr="00D17AD2" w:rsidRDefault="003410B8" w:rsidP="003410B8">
      <w:pPr>
        <w:rPr>
          <w:rStyle w:val="StyleUnderline"/>
        </w:rPr>
      </w:pPr>
      <w:r w:rsidRPr="00111C65">
        <w:rPr>
          <w:sz w:val="16"/>
        </w:rPr>
        <w:t xml:space="preserve">In a world where </w:t>
      </w:r>
      <w:r w:rsidRPr="005D4F92">
        <w:rPr>
          <w:rStyle w:val="StyleUnderline"/>
          <w:highlight w:val="cyan"/>
        </w:rPr>
        <w:t xml:space="preserve">living standards have </w:t>
      </w:r>
      <w:r w:rsidRPr="005D4F92">
        <w:rPr>
          <w:rStyle w:val="Emphasis"/>
          <w:highlight w:val="cyan"/>
        </w:rPr>
        <w:t>dramatically risen</w:t>
      </w:r>
      <w:r w:rsidRPr="00111C65">
        <w:rPr>
          <w:sz w:val="16"/>
        </w:rPr>
        <w:t xml:space="preserve"> in the developed nations, technology and science are often credited with this outcome. </w:t>
      </w:r>
      <w:r w:rsidRPr="005D4F92">
        <w:rPr>
          <w:rStyle w:val="StyleUnderline"/>
          <w:highlight w:val="cyan"/>
        </w:rPr>
        <w:t>Advancements</w:t>
      </w:r>
      <w:r w:rsidRPr="00D17AD2">
        <w:rPr>
          <w:rStyle w:val="StyleUnderline"/>
        </w:rPr>
        <w:t xml:space="preserve"> in technology have </w:t>
      </w:r>
      <w:r w:rsidRPr="005D4F92">
        <w:rPr>
          <w:rStyle w:val="StyleUnderline"/>
          <w:highlight w:val="cyan"/>
        </w:rPr>
        <w:t xml:space="preserve">created better </w:t>
      </w:r>
      <w:r w:rsidRPr="005D4F92">
        <w:rPr>
          <w:rStyle w:val="Emphasis"/>
          <w:highlight w:val="cyan"/>
        </w:rPr>
        <w:t>farming techniques</w:t>
      </w:r>
      <w:r w:rsidRPr="005D4F92">
        <w:rPr>
          <w:sz w:val="16"/>
          <w:highlight w:val="cyan"/>
        </w:rPr>
        <w:t xml:space="preserve"> </w:t>
      </w:r>
      <w:r w:rsidRPr="005D4F92">
        <w:rPr>
          <w:rStyle w:val="StyleUnderline"/>
          <w:highlight w:val="cyan"/>
        </w:rPr>
        <w:t xml:space="preserve">and increased </w:t>
      </w:r>
      <w:r w:rsidRPr="005D4F92">
        <w:rPr>
          <w:rStyle w:val="Emphasis"/>
          <w:highlight w:val="cyan"/>
        </w:rPr>
        <w:t>food production</w:t>
      </w:r>
      <w:r w:rsidRPr="00111C65">
        <w:rPr>
          <w:sz w:val="16"/>
        </w:rPr>
        <w:t xml:space="preserve">. </w:t>
      </w:r>
      <w:r w:rsidRPr="00D17AD2">
        <w:rPr>
          <w:rStyle w:val="Emphasis"/>
        </w:rPr>
        <w:t>Medical science</w:t>
      </w:r>
      <w:r w:rsidRPr="00111C65">
        <w:rPr>
          <w:sz w:val="16"/>
        </w:rPr>
        <w:t xml:space="preserve"> has </w:t>
      </w:r>
      <w:r w:rsidRPr="00D17AD2">
        <w:rPr>
          <w:rStyle w:val="Emphasis"/>
        </w:rPr>
        <w:t>eliminated disease</w:t>
      </w:r>
      <w:r w:rsidRPr="00111C65">
        <w:rPr>
          <w:sz w:val="16"/>
        </w:rPr>
        <w:t xml:space="preserve"> </w:t>
      </w:r>
      <w:r w:rsidRPr="00D17AD2">
        <w:rPr>
          <w:rStyle w:val="StyleUnderline"/>
        </w:rPr>
        <w:t xml:space="preserve">and prolonged </w:t>
      </w:r>
      <w:r w:rsidRPr="00D17AD2">
        <w:rPr>
          <w:rStyle w:val="Emphasis"/>
        </w:rPr>
        <w:t>life</w:t>
      </w:r>
      <w:r w:rsidRPr="00111C65">
        <w:rPr>
          <w:sz w:val="16"/>
        </w:rPr>
        <w:t xml:space="preserve"> through organ transplants, keyhole surgery and pacemakers. So </w:t>
      </w:r>
      <w:r w:rsidRPr="00D17AD2">
        <w:rPr>
          <w:rStyle w:val="StyleUnderline"/>
        </w:rPr>
        <w:t>how has capitalism impacted on global living standards?</w:t>
      </w:r>
    </w:p>
    <w:p w14:paraId="6544B4FA" w14:textId="77777777" w:rsidR="003410B8" w:rsidRPr="00111C65" w:rsidRDefault="003410B8" w:rsidP="003410B8">
      <w:pPr>
        <w:rPr>
          <w:sz w:val="16"/>
        </w:rPr>
      </w:pPr>
      <w:r w:rsidRPr="00111C65">
        <w:rPr>
          <w:sz w:val="16"/>
        </w:rPr>
        <w:t xml:space="preserve">Fundamentally, it must be said straight away that </w:t>
      </w:r>
      <w:r w:rsidRPr="005D4F92">
        <w:rPr>
          <w:rStyle w:val="Emphasis"/>
          <w:highlight w:val="cyan"/>
        </w:rPr>
        <w:t>capitalism has been</w:t>
      </w:r>
      <w:r w:rsidRPr="00D17AD2">
        <w:rPr>
          <w:rStyle w:val="Emphasis"/>
        </w:rPr>
        <w:t>, and still is, an incredibly overwhelming</w:t>
      </w:r>
      <w:r w:rsidRPr="00111C65">
        <w:rPr>
          <w:sz w:val="16"/>
        </w:rPr>
        <w:t xml:space="preserve"> positive force for the world </w:t>
      </w:r>
      <w:r w:rsidRPr="00D17AD2">
        <w:rPr>
          <w:rStyle w:val="StyleUnderline"/>
        </w:rPr>
        <w:t xml:space="preserve">and is easily the </w:t>
      </w:r>
      <w:r w:rsidRPr="005D4F92">
        <w:rPr>
          <w:rStyle w:val="Emphasis"/>
          <w:highlight w:val="cyan"/>
        </w:rPr>
        <w:t>most successful</w:t>
      </w:r>
      <w:r w:rsidRPr="005D4F92">
        <w:rPr>
          <w:rStyle w:val="StyleUnderline"/>
          <w:highlight w:val="cyan"/>
        </w:rPr>
        <w:t xml:space="preserve"> economic</w:t>
      </w:r>
      <w:r w:rsidRPr="00D17AD2">
        <w:rPr>
          <w:rStyle w:val="StyleUnderline"/>
        </w:rPr>
        <w:t xml:space="preserve"> system that has ever been produced</w:t>
      </w:r>
      <w:r w:rsidRPr="00111C65">
        <w:rPr>
          <w:sz w:val="16"/>
        </w:rPr>
        <w:t xml:space="preserve">. Since the time of Karl Marx, </w:t>
      </w:r>
      <w:r w:rsidRPr="00D17AD2">
        <w:rPr>
          <w:rStyle w:val="StyleUnderline"/>
        </w:rPr>
        <w:t>the</w:t>
      </w:r>
      <w:r w:rsidRPr="00111C65">
        <w:rPr>
          <w:sz w:val="16"/>
        </w:rPr>
        <w:t xml:space="preserve"> embourgeoisement of </w:t>
      </w:r>
      <w:r w:rsidRPr="00D17AD2">
        <w:rPr>
          <w:rStyle w:val="StyleUnderline"/>
        </w:rPr>
        <w:t>population</w:t>
      </w:r>
      <w:r w:rsidRPr="00111C65">
        <w:rPr>
          <w:sz w:val="16"/>
        </w:rPr>
        <w:t xml:space="preserve">s </w:t>
      </w:r>
      <w:r w:rsidRPr="00D17AD2">
        <w:rPr>
          <w:rStyle w:val="StyleUnderline"/>
        </w:rPr>
        <w:t>has</w:t>
      </w:r>
      <w:r w:rsidRPr="00111C65">
        <w:rPr>
          <w:sz w:val="16"/>
        </w:rPr>
        <w:t xml:space="preserve"> led to </w:t>
      </w:r>
      <w:r w:rsidRPr="00D17AD2">
        <w:rPr>
          <w:rStyle w:val="Emphasis"/>
        </w:rPr>
        <w:t>greater financial and social security</w:t>
      </w:r>
      <w:r w:rsidRPr="00D17AD2">
        <w:rPr>
          <w:rStyle w:val="StyleUnderline"/>
        </w:rPr>
        <w:t>, as well as, fulfilling careers that were once reserved for the elite</w:t>
      </w:r>
      <w:r w:rsidRPr="00111C65">
        <w:rPr>
          <w:sz w:val="16"/>
        </w:rPr>
        <w:t xml:space="preserve">. With the right saving plan, many will buy their own home, start their own business, save for their pension and enjoy unprecedented levels of leisure time. Just in case you are still not convinced why this is the single greatest economic system ever invented, let us </w:t>
      </w:r>
      <w:r w:rsidRPr="00D17AD2">
        <w:rPr>
          <w:rStyle w:val="Emphasis"/>
        </w:rPr>
        <w:t>examine the past</w:t>
      </w:r>
      <w:r w:rsidRPr="00111C65">
        <w:rPr>
          <w:sz w:val="16"/>
        </w:rPr>
        <w:t xml:space="preserve">. </w:t>
      </w:r>
      <w:r w:rsidRPr="00D17AD2">
        <w:rPr>
          <w:rStyle w:val="StyleUnderline"/>
        </w:rPr>
        <w:t xml:space="preserve">Technology has </w:t>
      </w:r>
      <w:r w:rsidRPr="005D4F92">
        <w:rPr>
          <w:rStyle w:val="StyleUnderline"/>
          <w:highlight w:val="cyan"/>
        </w:rPr>
        <w:t xml:space="preserve">created </w:t>
      </w:r>
      <w:r w:rsidRPr="005D4F92">
        <w:rPr>
          <w:rStyle w:val="Emphasis"/>
          <w:highlight w:val="cyan"/>
        </w:rPr>
        <w:t>more jobs</w:t>
      </w:r>
      <w:r w:rsidRPr="00111C65">
        <w:rPr>
          <w:sz w:val="16"/>
        </w:rPr>
        <w:t xml:space="preserve"> than it has destroyed in the colossal world population boom in the last 144 years. </w:t>
      </w:r>
      <w:r w:rsidRPr="00D17AD2">
        <w:rPr>
          <w:rStyle w:val="Emphasis"/>
        </w:rPr>
        <w:t>Work is more fulfilling</w:t>
      </w:r>
      <w:r w:rsidRPr="00111C65">
        <w:rPr>
          <w:sz w:val="16"/>
        </w:rPr>
        <w:t xml:space="preserve"> </w:t>
      </w:r>
      <w:r w:rsidRPr="00D17AD2">
        <w:rPr>
          <w:rStyle w:val="StyleUnderline"/>
        </w:rPr>
        <w:t>as dull jobs have been automated</w:t>
      </w:r>
      <w:r w:rsidRPr="00111C65">
        <w:rPr>
          <w:sz w:val="16"/>
        </w:rPr>
        <w:t xml:space="preserve"> and creative careers becoming more numerous. </w:t>
      </w:r>
      <w:r w:rsidRPr="00D17AD2">
        <w:rPr>
          <w:rStyle w:val="StyleUnderline"/>
        </w:rPr>
        <w:t xml:space="preserve">Incredible </w:t>
      </w:r>
      <w:r w:rsidRPr="005D4F92">
        <w:rPr>
          <w:rStyle w:val="StyleUnderline"/>
          <w:highlight w:val="cyan"/>
        </w:rPr>
        <w:t xml:space="preserve">advanced in </w:t>
      </w:r>
      <w:r w:rsidRPr="005D4F92">
        <w:rPr>
          <w:rStyle w:val="Emphasis"/>
          <w:highlight w:val="cyan"/>
        </w:rPr>
        <w:t>medicine</w:t>
      </w:r>
      <w:r w:rsidRPr="00D17AD2">
        <w:rPr>
          <w:rStyle w:val="Emphasis"/>
        </w:rPr>
        <w:t xml:space="preserve">, accountancy and professional </w:t>
      </w:r>
      <w:r w:rsidRPr="005D4F92">
        <w:rPr>
          <w:rStyle w:val="Emphasis"/>
          <w:highlight w:val="cyan"/>
        </w:rPr>
        <w:t>services</w:t>
      </w:r>
      <w:r w:rsidRPr="00D17AD2">
        <w:rPr>
          <w:rStyle w:val="StyleUnderline"/>
        </w:rPr>
        <w:t xml:space="preserve"> were made under capitalism</w:t>
      </w:r>
      <w:r w:rsidRPr="00111C65">
        <w:rPr>
          <w:sz w:val="16"/>
        </w:rPr>
        <w:t>, and essential products like the television have seen a 98% fall in real-price since 1950.</w:t>
      </w:r>
    </w:p>
    <w:p w14:paraId="17DFC958" w14:textId="77777777" w:rsidR="003410B8" w:rsidRPr="00111C65" w:rsidRDefault="003410B8" w:rsidP="003410B8">
      <w:pPr>
        <w:rPr>
          <w:sz w:val="16"/>
        </w:rPr>
      </w:pPr>
      <w:r w:rsidRPr="00111C65">
        <w:rPr>
          <w:sz w:val="16"/>
        </w:rPr>
        <w:t xml:space="preserve">Some would say this is a prerequisite to materialism; the making of commodities to fulfil our happiness and needs. You may say, so what if televisions have fallen in value meaning every family, including poor families that live in a home, can afford one? This isn’t a real argument to say it is the best system in the world… this hasn’t made a huge difference to reprimanding the suffering of Humankind. Well, is it enough to say </w:t>
      </w:r>
      <w:r w:rsidRPr="00D17AD2">
        <w:rPr>
          <w:rStyle w:val="StyleUnderline"/>
        </w:rPr>
        <w:t xml:space="preserve">capitalism has dramatically </w:t>
      </w:r>
      <w:r w:rsidRPr="005D4F92">
        <w:rPr>
          <w:rStyle w:val="Emphasis"/>
          <w:highlight w:val="cyan"/>
        </w:rPr>
        <w:t>reduced child mortality</w:t>
      </w:r>
      <w:r w:rsidRPr="00D17AD2">
        <w:rPr>
          <w:rStyle w:val="Emphasis"/>
        </w:rPr>
        <w:t xml:space="preserve"> rates</w:t>
      </w:r>
      <w:r w:rsidRPr="00D17AD2">
        <w:rPr>
          <w:rStyle w:val="StyleUnderline"/>
        </w:rPr>
        <w:t xml:space="preserve"> and vastly increased </w:t>
      </w:r>
      <w:r w:rsidRPr="00111C65">
        <w:rPr>
          <w:sz w:val="16"/>
        </w:rPr>
        <w:t>the</w:t>
      </w:r>
      <w:r w:rsidRPr="00D17AD2">
        <w:rPr>
          <w:rStyle w:val="StyleUnderline"/>
        </w:rPr>
        <w:t xml:space="preserve"> </w:t>
      </w:r>
      <w:r w:rsidRPr="00D17AD2">
        <w:rPr>
          <w:rStyle w:val="Emphasis"/>
        </w:rPr>
        <w:t>lifespan</w:t>
      </w:r>
      <w:r w:rsidRPr="00111C65">
        <w:rPr>
          <w:sz w:val="16"/>
        </w:rPr>
        <w:t xml:space="preserve"> of old age? </w:t>
      </w:r>
      <w:r w:rsidRPr="00D17AD2">
        <w:rPr>
          <w:rStyle w:val="StyleUnderline"/>
        </w:rPr>
        <w:t>If that was not so then how would we explain an exponential world population increase?</w:t>
      </w:r>
      <w:r w:rsidRPr="00111C65">
        <w:rPr>
          <w:sz w:val="16"/>
        </w:rPr>
        <w:t xml:space="preserve"> Whilst medical science has been credited for a positive difference with these two areas, </w:t>
      </w:r>
      <w:r w:rsidRPr="00D17AD2">
        <w:rPr>
          <w:rStyle w:val="StyleUnderline"/>
        </w:rPr>
        <w:t xml:space="preserve">the innovative nature of capitalism and the wealth it generated was able to </w:t>
      </w:r>
      <w:r w:rsidRPr="00D17AD2">
        <w:rPr>
          <w:rStyle w:val="Emphasis"/>
        </w:rPr>
        <w:t>fund and foster scrutiny of medical ideas which led to successful research</w:t>
      </w:r>
      <w:r w:rsidRPr="00111C65">
        <w:rPr>
          <w:sz w:val="16"/>
        </w:rPr>
        <w:t xml:space="preserve">. For example, </w:t>
      </w:r>
      <w:r w:rsidRPr="00D17AD2">
        <w:rPr>
          <w:rStyle w:val="StyleUnderline"/>
        </w:rPr>
        <w:t>in the Soviet Union, the goal of the central planners was to “catch up with and surpass the West”. Despite</w:t>
      </w:r>
      <w:r w:rsidRPr="00111C65">
        <w:rPr>
          <w:sz w:val="16"/>
        </w:rPr>
        <w:t xml:space="preserve"> the Soviet Union in 1986 </w:t>
      </w:r>
      <w:r w:rsidRPr="00D17AD2">
        <w:rPr>
          <w:rStyle w:val="StyleUnderline"/>
        </w:rPr>
        <w:t>having</w:t>
      </w:r>
      <w:r w:rsidRPr="00111C65">
        <w:rPr>
          <w:sz w:val="16"/>
        </w:rPr>
        <w:t xml:space="preserve"> a population 14% larger than the United States, they had </w:t>
      </w:r>
      <w:r w:rsidRPr="00D17AD2">
        <w:rPr>
          <w:rStyle w:val="StyleUnderline"/>
        </w:rPr>
        <w:t>73% more hospitals</w:t>
      </w:r>
      <w:r w:rsidRPr="00111C65">
        <w:rPr>
          <w:sz w:val="16"/>
        </w:rPr>
        <w:t xml:space="preserve"> than the US (23,100 vs 6229), </w:t>
      </w:r>
      <w:r w:rsidRPr="00D17AD2">
        <w:rPr>
          <w:rStyle w:val="StyleUnderline"/>
        </w:rPr>
        <w:t>69% more beds for patients, 48% more physicians and 99% more midwives</w:t>
      </w:r>
      <w:r w:rsidRPr="00111C65">
        <w:rPr>
          <w:sz w:val="16"/>
        </w:rPr>
        <w:t xml:space="preserve">. However, </w:t>
      </w:r>
      <w:r w:rsidRPr="00D17AD2">
        <w:rPr>
          <w:rStyle w:val="StyleUnderline"/>
        </w:rPr>
        <w:t>the average life expectancy was 64 and 73</w:t>
      </w:r>
      <w:r w:rsidRPr="00111C65">
        <w:rPr>
          <w:sz w:val="16"/>
        </w:rPr>
        <w:t xml:space="preserve"> for males and females </w:t>
      </w:r>
      <w:r w:rsidRPr="00D17AD2">
        <w:rPr>
          <w:rStyle w:val="StyleUnderline"/>
        </w:rPr>
        <w:t>in the Soviet Union compared to 71 and 78</w:t>
      </w:r>
      <w:r w:rsidRPr="00111C65">
        <w:rPr>
          <w:sz w:val="16"/>
        </w:rPr>
        <w:t xml:space="preserve"> for males and females </w:t>
      </w:r>
      <w:r w:rsidRPr="00D17AD2">
        <w:rPr>
          <w:rStyle w:val="StyleUnderline"/>
        </w:rPr>
        <w:t>in the United States</w:t>
      </w:r>
      <w:r w:rsidRPr="00111C65">
        <w:rPr>
          <w:sz w:val="16"/>
        </w:rPr>
        <w:t xml:space="preserve">. It may be telling that despite far fewer staff and hospitals, </w:t>
      </w:r>
      <w:r w:rsidRPr="00111C65">
        <w:rPr>
          <w:rStyle w:val="StyleUnderline"/>
        </w:rPr>
        <w:t xml:space="preserve">the United States outspent </w:t>
      </w:r>
      <w:r w:rsidRPr="00111C65">
        <w:rPr>
          <w:rStyle w:val="StyleUnderline"/>
        </w:rPr>
        <w:lastRenderedPageBreak/>
        <w:t>the Soviets by more than $184 billion in 1979</w:t>
      </w:r>
      <w:r w:rsidRPr="00111C65">
        <w:rPr>
          <w:sz w:val="16"/>
        </w:rPr>
        <w:t xml:space="preserve"> ($645 billion in today’s money) </w:t>
      </w:r>
      <w:r w:rsidRPr="00111C65">
        <w:rPr>
          <w:rStyle w:val="StyleUnderline"/>
        </w:rPr>
        <w:t>and the US government paid less than half this amount compared to the 92% share the Soviet Union planners contributed</w:t>
      </w:r>
      <w:r w:rsidRPr="00111C65">
        <w:rPr>
          <w:sz w:val="16"/>
        </w:rPr>
        <w:t xml:space="preserve">. </w:t>
      </w:r>
      <w:r w:rsidRPr="00111C65">
        <w:rPr>
          <w:rStyle w:val="StyleUnderline"/>
        </w:rPr>
        <w:t xml:space="preserve">Capitalism enabled the United States to </w:t>
      </w:r>
      <w:r w:rsidRPr="00111C65">
        <w:rPr>
          <w:rStyle w:val="Emphasis"/>
        </w:rPr>
        <w:t>mobilise and efficiently allocate its resources</w:t>
      </w:r>
      <w:r w:rsidRPr="00111C65">
        <w:rPr>
          <w:rStyle w:val="StyleUnderline"/>
        </w:rPr>
        <w:t xml:space="preserve">, as well as, create far more </w:t>
      </w:r>
      <w:r w:rsidRPr="00111C65">
        <w:rPr>
          <w:rStyle w:val="Emphasis"/>
        </w:rPr>
        <w:t>efficient hospitals</w:t>
      </w:r>
      <w:r w:rsidRPr="00111C65">
        <w:rPr>
          <w:sz w:val="16"/>
        </w:rPr>
        <w:t xml:space="preserve"> than its rival and was able to show a clear health benefit to its population as a result.</w:t>
      </w:r>
    </w:p>
    <w:p w14:paraId="7F3BE55E" w14:textId="77777777" w:rsidR="003410B8" w:rsidRPr="001F0E22" w:rsidRDefault="003410B8" w:rsidP="003410B8">
      <w:pPr>
        <w:rPr>
          <w:sz w:val="16"/>
        </w:rPr>
      </w:pPr>
      <w:r w:rsidRPr="00111C65">
        <w:rPr>
          <w:rStyle w:val="StyleUnderline"/>
        </w:rPr>
        <w:t xml:space="preserve">Other </w:t>
      </w:r>
      <w:r w:rsidRPr="005D4F92">
        <w:rPr>
          <w:rStyle w:val="StyleUnderline"/>
          <w:highlight w:val="cyan"/>
        </w:rPr>
        <w:t>areas</w:t>
      </w:r>
      <w:r w:rsidRPr="00111C65">
        <w:rPr>
          <w:rStyle w:val="StyleUnderline"/>
        </w:rPr>
        <w:t xml:space="preserve"> of living standards have </w:t>
      </w:r>
      <w:r w:rsidRPr="005D4F92">
        <w:rPr>
          <w:rStyle w:val="StyleUnderline"/>
          <w:highlight w:val="cyan"/>
        </w:rPr>
        <w:t>skyrocketed</w:t>
      </w:r>
      <w:r w:rsidRPr="00111C65">
        <w:rPr>
          <w:rStyle w:val="StyleUnderline"/>
        </w:rPr>
        <w:t xml:space="preserve"> such as </w:t>
      </w:r>
      <w:r w:rsidRPr="005D4F92">
        <w:rPr>
          <w:rStyle w:val="Emphasis"/>
          <w:highlight w:val="cyan"/>
        </w:rPr>
        <w:t>education</w:t>
      </w:r>
      <w:r w:rsidRPr="00111C65">
        <w:rPr>
          <w:sz w:val="16"/>
        </w:rPr>
        <w:t xml:space="preserve"> (and female education), </w:t>
      </w:r>
      <w:r w:rsidRPr="00111C65">
        <w:rPr>
          <w:rStyle w:val="Emphasis"/>
        </w:rPr>
        <w:t xml:space="preserve">skills, information and </w:t>
      </w:r>
      <w:r w:rsidRPr="005D4F92">
        <w:rPr>
          <w:rStyle w:val="Emphasis"/>
          <w:highlight w:val="cyan"/>
        </w:rPr>
        <w:t>social mobility</w:t>
      </w:r>
      <w:r w:rsidRPr="00111C65">
        <w:rPr>
          <w:sz w:val="16"/>
        </w:rPr>
        <w:t xml:space="preserve">. But most of all, </w:t>
      </w:r>
      <w:r w:rsidRPr="00111C65">
        <w:rPr>
          <w:rStyle w:val="StyleUnderline"/>
        </w:rPr>
        <w:t>capitalism</w:t>
      </w:r>
      <w:r w:rsidRPr="00111C65">
        <w:rPr>
          <w:sz w:val="16"/>
        </w:rPr>
        <w:t xml:space="preserve"> as a form of trade and enterprise </w:t>
      </w:r>
      <w:r w:rsidRPr="00111C65">
        <w:rPr>
          <w:rStyle w:val="StyleUnderline"/>
        </w:rPr>
        <w:t xml:space="preserve">has been the engine in the immense reduction of world </w:t>
      </w:r>
      <w:r w:rsidRPr="00111C65">
        <w:rPr>
          <w:rStyle w:val="Emphasis"/>
        </w:rPr>
        <w:t>absolute poverty</w:t>
      </w:r>
      <w:r w:rsidRPr="00111C65">
        <w:rPr>
          <w:sz w:val="16"/>
        </w:rPr>
        <w:t xml:space="preserve"> as The Guardian writes “</w:t>
      </w:r>
      <w:r w:rsidRPr="00111C65">
        <w:rPr>
          <w:rStyle w:val="StyleUnderline"/>
        </w:rPr>
        <w:t xml:space="preserve">In the past 200 years, </w:t>
      </w:r>
      <w:r w:rsidRPr="005D4F92">
        <w:rPr>
          <w:rStyle w:val="Emphasis"/>
          <w:highlight w:val="cyan"/>
        </w:rPr>
        <w:t>extreme poverty</w:t>
      </w:r>
      <w:r w:rsidRPr="00111C65">
        <w:rPr>
          <w:rStyle w:val="Emphasis"/>
        </w:rPr>
        <w:t xml:space="preserve"> has </w:t>
      </w:r>
      <w:r w:rsidRPr="005D4F92">
        <w:rPr>
          <w:rStyle w:val="Emphasis"/>
          <w:highlight w:val="cyan"/>
        </w:rPr>
        <w:t>collapsed</w:t>
      </w:r>
      <w:r w:rsidRPr="00111C65">
        <w:rPr>
          <w:rStyle w:val="StyleUnderline"/>
        </w:rPr>
        <w:t xml:space="preserve"> from a whopping 94% of the entire world population to less than 10% today”. 60,000 people are escaping extreme poverty </w:t>
      </w:r>
      <w:r w:rsidRPr="00111C65">
        <w:rPr>
          <w:rStyle w:val="Emphasis"/>
        </w:rPr>
        <w:t>every day</w:t>
      </w:r>
      <w:r w:rsidRPr="00111C65">
        <w:rPr>
          <w:sz w:val="16"/>
        </w:rPr>
        <w:t xml:space="preserve"> because of trade. But if capitalism is so good, why are there huge swathes of populations still poor and suffering today? </w:t>
      </w:r>
      <w:r w:rsidRPr="005D4F92">
        <w:rPr>
          <w:rStyle w:val="StyleUnderline"/>
          <w:highlight w:val="cyan"/>
        </w:rPr>
        <w:t xml:space="preserve">Capitalism isn’t the cause of this poverty but rather that there is a </w:t>
      </w:r>
      <w:r w:rsidRPr="005D4F92">
        <w:rPr>
          <w:rStyle w:val="Emphasis"/>
          <w:highlight w:val="cyan"/>
        </w:rPr>
        <w:t>lack of capitalism</w:t>
      </w:r>
      <w:r w:rsidRPr="00111C65">
        <w:rPr>
          <w:sz w:val="16"/>
        </w:rPr>
        <w:t xml:space="preserve"> that affects these areas. Government corruption, war, political instability and other structural problems prevent power being placed into the markets and operating efficiently in these areas.</w:t>
      </w:r>
    </w:p>
    <w:p w14:paraId="6C56297C" w14:textId="77777777" w:rsidR="003410B8" w:rsidRPr="003410B8" w:rsidRDefault="003410B8" w:rsidP="003410B8"/>
    <w:sectPr w:rsidR="003410B8" w:rsidRPr="003410B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801B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0B8"/>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01B6"/>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84A9B"/>
  <w14:defaultImageDpi w14:val="300"/>
  <w15:docId w15:val="{85A0A953-9B92-DE4F-A348-79401C3B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410B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410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410B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410B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3410B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410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0B8"/>
  </w:style>
  <w:style w:type="character" w:customStyle="1" w:styleId="Heading1Char">
    <w:name w:val="Heading 1 Char"/>
    <w:aliases w:val="Pocket Char"/>
    <w:basedOn w:val="DefaultParagraphFont"/>
    <w:link w:val="Heading1"/>
    <w:uiPriority w:val="9"/>
    <w:rsid w:val="003410B8"/>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3410B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410B8"/>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3410B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3410B8"/>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1"/>
    <w:qFormat/>
    <w:rsid w:val="003410B8"/>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20"/>
    <w:qFormat/>
    <w:rsid w:val="003410B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410B8"/>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3410B8"/>
    <w:rPr>
      <w:color w:val="auto"/>
      <w:u w:val="none"/>
    </w:rPr>
  </w:style>
  <w:style w:type="paragraph" w:styleId="DocumentMap">
    <w:name w:val="Document Map"/>
    <w:basedOn w:val="Normal"/>
    <w:link w:val="DocumentMapChar"/>
    <w:uiPriority w:val="99"/>
    <w:semiHidden/>
    <w:unhideWhenUsed/>
    <w:rsid w:val="003410B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410B8"/>
    <w:rPr>
      <w:rFonts w:ascii="Lucida Grande" w:hAnsi="Lucida Grande" w:cs="Lucida Grande"/>
    </w:rPr>
  </w:style>
  <w:style w:type="paragraph" w:customStyle="1" w:styleId="Emphasis1">
    <w:name w:val="Emphasis1"/>
    <w:basedOn w:val="Normal"/>
    <w:link w:val="Emphasis"/>
    <w:autoRedefine/>
    <w:uiPriority w:val="20"/>
    <w:qFormat/>
    <w:rsid w:val="009801B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9801B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9801B6"/>
    <w:pPr>
      <w:ind w:left="720"/>
      <w:contextualSpacing/>
    </w:pPr>
  </w:style>
  <w:style w:type="paragraph" w:customStyle="1" w:styleId="textbold">
    <w:name w:val="text bold"/>
    <w:basedOn w:val="Normal"/>
    <w:autoRedefine/>
    <w:uiPriority w:val="20"/>
    <w:qFormat/>
    <w:rsid w:val="009801B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styleId="UnresolvedMention">
    <w:name w:val="Unresolved Mention"/>
    <w:basedOn w:val="DefaultParagraphFont"/>
    <w:uiPriority w:val="99"/>
    <w:semiHidden/>
    <w:unhideWhenUsed/>
    <w:rsid w:val="003410B8"/>
    <w:rPr>
      <w:color w:val="605E5C"/>
      <w:shd w:val="clear" w:color="auto" w:fill="E1DFDD"/>
    </w:rPr>
  </w:style>
  <w:style w:type="character" w:styleId="CommentReference">
    <w:name w:val="annotation reference"/>
    <w:basedOn w:val="DefaultParagraphFont"/>
    <w:uiPriority w:val="99"/>
    <w:semiHidden/>
    <w:unhideWhenUsed/>
    <w:rsid w:val="003410B8"/>
    <w:rPr>
      <w:sz w:val="16"/>
      <w:szCs w:val="16"/>
    </w:rPr>
  </w:style>
  <w:style w:type="paragraph" w:styleId="CommentText">
    <w:name w:val="annotation text"/>
    <w:basedOn w:val="Normal"/>
    <w:link w:val="CommentTextChar"/>
    <w:uiPriority w:val="99"/>
    <w:semiHidden/>
    <w:unhideWhenUsed/>
    <w:rsid w:val="003410B8"/>
    <w:pPr>
      <w:spacing w:line="240" w:lineRule="auto"/>
    </w:pPr>
    <w:rPr>
      <w:sz w:val="20"/>
      <w:szCs w:val="20"/>
    </w:rPr>
  </w:style>
  <w:style w:type="character" w:customStyle="1" w:styleId="CommentTextChar">
    <w:name w:val="Comment Text Char"/>
    <w:basedOn w:val="DefaultParagraphFont"/>
    <w:link w:val="CommentText"/>
    <w:uiPriority w:val="99"/>
    <w:semiHidden/>
    <w:rsid w:val="003410B8"/>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tionalaffairs.com/publications/detail/the-weakness-of-modern-monetary-theory" TargetMode="External"/><Relationship Id="rId18"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ailr.com/on-intellectual-property-rights-access-to-medicines-and-vaccine-imperialism/" TargetMode="External"/><Relationship Id="rId5" Type="http://schemas.openxmlformats.org/officeDocument/2006/relationships/numbering" Target="numbering.xml"/><Relationship Id="rId15" Type="http://schemas.openxmlformats.org/officeDocument/2006/relationships/hyperlink" Target="https://www.amazon.com/Treatise-Money-Two-Volumes-Complete/dp/1614270112?tag=natioaffai-20" TargetMode="External"/><Relationship Id="rId10" Type="http://schemas.openxmlformats.org/officeDocument/2006/relationships/hyperlink" Target="https://engagedscholarship.csuohio.edu/cgi/viewcontent.cgi?article=3995&amp;context=clevstlrev" TargetMode="External"/><Relationship Id="rId19" Type="http://schemas.openxmlformats.org/officeDocument/2006/relationships/hyperlink" Target="https://www.forbes.com/sites/adammillsap/2021/08/06/the-high-costs-of-too-much-government-spending/?sh=d2a15544ad67" TargetMode="Externa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hyperlink" Target="https://www.amazon.com/State-Theory-Money-Georg-Friedrich/dp/1614274967?tag=natioaffai-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74</Pages>
  <Words>59632</Words>
  <Characters>339909</Characters>
  <Application>Microsoft Office Word</Application>
  <DocSecurity>0</DocSecurity>
  <Lines>2832</Lines>
  <Paragraphs>797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398744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2021-11-02T02:45:00Z</dcterms:created>
  <dcterms:modified xsi:type="dcterms:W3CDTF">2021-11-02T02:52:00Z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