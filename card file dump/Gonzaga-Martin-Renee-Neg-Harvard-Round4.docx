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F1F7" w14:textId="37FB0846" w:rsidR="001F6B62" w:rsidRDefault="001F6B62" w:rsidP="001F6B62">
      <w:pPr>
        <w:pStyle w:val="Heading1"/>
      </w:pPr>
      <w:bookmarkStart w:id="0" w:name="_Hlk50107239"/>
      <w:r>
        <w:t xml:space="preserve">1NC v Houston FL – R4 Harvard </w:t>
      </w:r>
    </w:p>
    <w:p w14:paraId="055F0A2F" w14:textId="2299BF91" w:rsidR="00C9037E" w:rsidRDefault="00C9037E" w:rsidP="00C9037E">
      <w:pPr>
        <w:pStyle w:val="Heading3"/>
      </w:pPr>
      <w:r>
        <w:t>1NC</w:t>
      </w:r>
    </w:p>
    <w:p w14:paraId="2A166D24" w14:textId="77777777" w:rsidR="00C9037E" w:rsidRDefault="00C9037E" w:rsidP="00C9037E">
      <w:pPr>
        <w:pStyle w:val="Heading4"/>
      </w:pPr>
      <w:r>
        <w:rPr>
          <w:rFonts w:cstheme="majorHAnsi"/>
        </w:rPr>
        <w:t xml:space="preserve">Interpretation: </w:t>
      </w:r>
      <w:r w:rsidRPr="00DA0357">
        <w:t>The</w:t>
      </w:r>
      <w:r>
        <w:t xml:space="preserve"> resolution should define the division of ground- the</w:t>
      </w:r>
      <w:r w:rsidRPr="00DA0357">
        <w:t xml:space="preserve"> role of the ballot is to determine the efficacy of a topical proposal relative to the status quo or a competing option</w:t>
      </w:r>
      <w:r>
        <w:t xml:space="preserve">. </w:t>
      </w:r>
    </w:p>
    <w:p w14:paraId="3965BD2B" w14:textId="77777777" w:rsidR="00C9037E" w:rsidRPr="008B7F29" w:rsidRDefault="00C9037E" w:rsidP="00C9037E">
      <w:pPr>
        <w:pStyle w:val="Heading4"/>
      </w:pPr>
      <w:r>
        <w:t xml:space="preserve">The ‘United States federal government’ is the </w:t>
      </w:r>
      <w:r>
        <w:rPr>
          <w:u w:val="single"/>
        </w:rPr>
        <w:t>three branches</w:t>
      </w:r>
      <w:r>
        <w:t xml:space="preserve">. </w:t>
      </w:r>
    </w:p>
    <w:p w14:paraId="0F16F237" w14:textId="77777777" w:rsidR="00C9037E" w:rsidRDefault="00C9037E" w:rsidP="00C9037E">
      <w:r>
        <w:rPr>
          <w:rStyle w:val="StyleStyleBold12pt"/>
        </w:rPr>
        <w:t xml:space="preserve">U.S. Legal ’16 </w:t>
      </w:r>
      <w:r>
        <w:t xml:space="preserve">[U.S. Legal; 2016; Organization offering legal assistance and attorney access; U.S. Legal, “United States Federal Government Law and Legal Definition,” </w:t>
      </w:r>
      <w:hyperlink r:id="rId5" w:history="1">
        <w:r>
          <w:rPr>
            <w:rStyle w:val="Hyperlink"/>
          </w:rPr>
          <w:t>https://definitions.uslegal.com/u/united-states-federal-government/</w:t>
        </w:r>
      </w:hyperlink>
      <w:r>
        <w:t>]</w:t>
      </w:r>
    </w:p>
    <w:p w14:paraId="7E56E86A" w14:textId="77777777" w:rsidR="00C9037E" w:rsidRPr="00F93FEE" w:rsidRDefault="00C9037E" w:rsidP="00C9037E">
      <w:pPr>
        <w:rPr>
          <w:sz w:val="16"/>
        </w:rPr>
      </w:pPr>
      <w:r w:rsidRPr="00E0345F">
        <w:rPr>
          <w:rStyle w:val="StyleBoldUnderline"/>
          <w:highlight w:val="cyan"/>
        </w:rPr>
        <w:t xml:space="preserve">The </w:t>
      </w:r>
      <w:r w:rsidRPr="00E0345F">
        <w:rPr>
          <w:rStyle w:val="Emphasis"/>
          <w:highlight w:val="cyan"/>
        </w:rPr>
        <w:t>U</w:t>
      </w:r>
      <w:r>
        <w:rPr>
          <w:sz w:val="16"/>
        </w:rPr>
        <w:t xml:space="preserve">nited </w:t>
      </w:r>
      <w:r w:rsidRPr="00E0345F">
        <w:rPr>
          <w:rStyle w:val="Emphasis"/>
          <w:highlight w:val="cyan"/>
        </w:rPr>
        <w:t>S</w:t>
      </w:r>
      <w:r>
        <w:rPr>
          <w:sz w:val="16"/>
        </w:rPr>
        <w:t xml:space="preserve">tates </w:t>
      </w:r>
      <w:r w:rsidRPr="00E0345F">
        <w:rPr>
          <w:rStyle w:val="Emphasis"/>
          <w:highlight w:val="cyan"/>
        </w:rPr>
        <w:t>F</w:t>
      </w:r>
      <w:r>
        <w:rPr>
          <w:sz w:val="16"/>
        </w:rPr>
        <w:t xml:space="preserve">ederal </w:t>
      </w:r>
      <w:r w:rsidRPr="00E0345F">
        <w:rPr>
          <w:rStyle w:val="Emphasis"/>
          <w:highlight w:val="cyan"/>
        </w:rPr>
        <w:t>G</w:t>
      </w:r>
      <w:r>
        <w:rPr>
          <w:sz w:val="16"/>
        </w:rPr>
        <w:t xml:space="preserve">overnment </w:t>
      </w:r>
      <w:r w:rsidRPr="00E0345F">
        <w:rPr>
          <w:rStyle w:val="StyleBold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E0345F">
        <w:rPr>
          <w:rStyle w:val="StyleBoldUnderline"/>
          <w:highlight w:val="cyan"/>
        </w:rPr>
        <w:t>three branches</w:t>
      </w:r>
      <w:r>
        <w:rPr>
          <w:rStyle w:val="StyleBoldUnderline"/>
        </w:rPr>
        <w:t xml:space="preserve">: </w:t>
      </w:r>
      <w:proofErr w:type="spellStart"/>
      <w:r>
        <w:rPr>
          <w:rStyle w:val="StyleBoldUnderline"/>
        </w:rPr>
        <w:t>i</w:t>
      </w:r>
      <w:proofErr w:type="spellEnd"/>
      <w:r>
        <w:rPr>
          <w:rStyle w:val="StyleBoldUnderline"/>
        </w:rPr>
        <w:t>)</w:t>
      </w:r>
      <w:r>
        <w:rPr>
          <w:sz w:val="16"/>
        </w:rPr>
        <w:t xml:space="preserve"> the</w:t>
      </w:r>
      <w:r>
        <w:rPr>
          <w:rStyle w:val="StyleBoldUnderline"/>
        </w:rPr>
        <w:t xml:space="preserve"> </w:t>
      </w:r>
      <w:r w:rsidRPr="00E0345F">
        <w:rPr>
          <w:rStyle w:val="Emphasis"/>
          <w:highlight w:val="cyan"/>
        </w:rPr>
        <w:t>legislature</w:t>
      </w:r>
      <w:r>
        <w:rPr>
          <w:rStyle w:val="StyleBoldUnderline"/>
        </w:rPr>
        <w:t>, which is the</w:t>
      </w:r>
      <w:r>
        <w:rPr>
          <w:sz w:val="16"/>
        </w:rPr>
        <w:t xml:space="preserve"> US </w:t>
      </w:r>
      <w:r>
        <w:rPr>
          <w:rStyle w:val="StyleBoldUnderline"/>
        </w:rPr>
        <w:t xml:space="preserve">Congress, ii) </w:t>
      </w:r>
      <w:r w:rsidRPr="00E0345F">
        <w:rPr>
          <w:rStyle w:val="Emphasis"/>
          <w:highlight w:val="cyan"/>
        </w:rPr>
        <w:t>Executive</w:t>
      </w:r>
      <w:r>
        <w:rPr>
          <w:sz w:val="16"/>
        </w:rPr>
        <w:t xml:space="preserve">, comprised of </w:t>
      </w:r>
      <w:r>
        <w:rPr>
          <w:rStyle w:val="StyleBoldUnderline"/>
        </w:rPr>
        <w:t>the President</w:t>
      </w:r>
      <w:r>
        <w:rPr>
          <w:sz w:val="16"/>
        </w:rPr>
        <w:t xml:space="preserve"> and Vice president of the US </w:t>
      </w:r>
      <w:r w:rsidRPr="00E0345F">
        <w:rPr>
          <w:rStyle w:val="StyleBoldUnderline"/>
          <w:highlight w:val="cyan"/>
        </w:rPr>
        <w:t>and</w:t>
      </w:r>
      <w:r>
        <w:rPr>
          <w:rStyle w:val="StyleBoldUnderline"/>
        </w:rPr>
        <w:t xml:space="preserve"> iii) </w:t>
      </w:r>
      <w:r w:rsidRPr="00E0345F">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BoldUnderline"/>
        </w:rPr>
        <w:t>The</w:t>
      </w:r>
      <w:r>
        <w:rPr>
          <w:sz w:val="16"/>
        </w:rPr>
        <w:t xml:space="preserve"> US </w:t>
      </w:r>
      <w:r>
        <w:rPr>
          <w:rStyle w:val="StyleBoldUnderline"/>
        </w:rPr>
        <w:t xml:space="preserve">Constitution </w:t>
      </w:r>
      <w:r>
        <w:rPr>
          <w:rStyle w:val="Emphasis"/>
        </w:rPr>
        <w:t>limits</w:t>
      </w:r>
      <w:r>
        <w:rPr>
          <w:sz w:val="16"/>
        </w:rPr>
        <w:t xml:space="preserve"> the powers of </w:t>
      </w:r>
      <w:r>
        <w:rPr>
          <w:rStyle w:val="StyleBoldUnderline"/>
        </w:rPr>
        <w:t>the Federal Government</w:t>
      </w:r>
      <w:r>
        <w:rPr>
          <w:sz w:val="16"/>
        </w:rPr>
        <w:t xml:space="preserve"> to the powers assigned to it; </w:t>
      </w:r>
      <w:r w:rsidRPr="00622C93">
        <w:rPr>
          <w:rStyle w:val="StyleBoldUnderline"/>
        </w:rPr>
        <w:t xml:space="preserve">all powers not </w:t>
      </w:r>
      <w:r w:rsidRPr="00622C93">
        <w:rPr>
          <w:rStyle w:val="Emphasis"/>
        </w:rPr>
        <w:t>expressly assigned</w:t>
      </w:r>
      <w:r w:rsidRPr="00622C93">
        <w:rPr>
          <w:rStyle w:val="StyleBoldUnderline"/>
        </w:rPr>
        <w:t xml:space="preserve"> to the Federal Government are </w:t>
      </w:r>
      <w:r w:rsidRPr="00622C93">
        <w:rPr>
          <w:rStyle w:val="Emphasis"/>
        </w:rPr>
        <w:t>reserved</w:t>
      </w:r>
      <w:r w:rsidRPr="00622C93">
        <w:rPr>
          <w:rStyle w:val="StyleBoldUnderline"/>
        </w:rPr>
        <w:t xml:space="preserve"> to the </w:t>
      </w:r>
      <w:r w:rsidRPr="00622C93">
        <w:rPr>
          <w:rStyle w:val="Emphasis"/>
        </w:rPr>
        <w:t>States</w:t>
      </w:r>
      <w:r w:rsidRPr="00622C93">
        <w:rPr>
          <w:sz w:val="16"/>
        </w:rPr>
        <w:t xml:space="preserve"> or to the people.</w:t>
      </w:r>
    </w:p>
    <w:p w14:paraId="671F32CD" w14:textId="77777777" w:rsidR="00C9037E" w:rsidRDefault="00C9037E" w:rsidP="00C9037E">
      <w:pPr>
        <w:pStyle w:val="Heading4"/>
        <w:rPr>
          <w:rFonts w:cstheme="majorHAnsi"/>
        </w:rPr>
      </w:pPr>
      <w:r>
        <w:rPr>
          <w:rFonts w:cstheme="majorHAnsi"/>
        </w:rPr>
        <w:t>The resolution is a proposition of policy – “United States” and “should” prove</w:t>
      </w:r>
    </w:p>
    <w:p w14:paraId="32ECCBE6" w14:textId="77777777" w:rsidR="00C9037E" w:rsidRPr="00B12F4F" w:rsidRDefault="00C9037E" w:rsidP="00C9037E">
      <w:pPr>
        <w:rPr>
          <w:rStyle w:val="StyleStyleBold12pt"/>
          <w:rFonts w:cstheme="majorHAnsi"/>
          <w:b w:val="0"/>
          <w:bCs w:val="0"/>
        </w:rPr>
      </w:pPr>
      <w:r w:rsidRPr="00B12F4F">
        <w:rPr>
          <w:rStyle w:val="StyleStyleBold12pt"/>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4156FFD6" w14:textId="77777777" w:rsidR="00C9037E" w:rsidRPr="00D41233" w:rsidRDefault="00C9037E" w:rsidP="00C9037E">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E0345F">
        <w:rPr>
          <w:rStyle w:val="StyleBoldUnderline"/>
          <w:rFonts w:asciiTheme="majorHAnsi" w:hAnsiTheme="majorHAnsi" w:cstheme="majorHAnsi"/>
          <w:highlight w:val="cyan"/>
        </w:rPr>
        <w:t>each topic contains</w:t>
      </w:r>
      <w:r w:rsidRPr="00B12F4F">
        <w:rPr>
          <w:rStyle w:val="StyleBoldUnderline"/>
          <w:rFonts w:asciiTheme="majorHAnsi" w:hAnsiTheme="majorHAnsi" w:cstheme="majorHAnsi"/>
        </w:rPr>
        <w:t xml:space="preserve"> </w:t>
      </w:r>
      <w:r w:rsidRPr="00F91601">
        <w:rPr>
          <w:rStyle w:val="StyleBold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BoldUnderline"/>
          <w:rFonts w:asciiTheme="majorHAnsi" w:hAnsiTheme="majorHAnsi" w:cstheme="majorHAnsi"/>
        </w:rPr>
        <w:t xml:space="preserve">. </w:t>
      </w:r>
      <w:r w:rsidRPr="00E0345F">
        <w:rPr>
          <w:rStyle w:val="StyleBoldUnderline"/>
          <w:rFonts w:asciiTheme="majorHAnsi" w:hAnsiTheme="majorHAnsi" w:cstheme="majorHAnsi"/>
          <w:highlight w:val="cyan"/>
        </w:rPr>
        <w:t>An agent doing the acting ---“The United States”</w:t>
      </w:r>
      <w:r w:rsidRPr="00634B3E">
        <w:rPr>
          <w:rStyle w:val="StyleBold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Bold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E0345F">
        <w:rPr>
          <w:rStyle w:val="StyleBoldUnderline"/>
          <w:rFonts w:asciiTheme="majorHAnsi" w:hAnsiTheme="majorHAnsi" w:cstheme="majorHAnsi"/>
          <w:highlight w:val="cyan"/>
        </w:rPr>
        <w:t>The verb should—</w:t>
      </w:r>
      <w:r w:rsidRPr="00634B3E">
        <w:rPr>
          <w:rStyle w:val="StyleBoldUnderline"/>
          <w:rFonts w:asciiTheme="majorHAnsi" w:hAnsiTheme="majorHAnsi" w:cstheme="majorHAnsi"/>
        </w:rPr>
        <w:t xml:space="preserve">the first part of a verb phrase </w:t>
      </w:r>
      <w:r w:rsidRPr="00E0345F">
        <w:rPr>
          <w:rStyle w:val="StyleBold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Bold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BoldUnderline"/>
          <w:rFonts w:asciiTheme="majorHAnsi" w:hAnsiTheme="majorHAnsi" w:cstheme="majorHAnsi"/>
        </w:rPr>
        <w:t xml:space="preserve">. </w:t>
      </w:r>
      <w:r w:rsidRPr="00F91601">
        <w:rPr>
          <w:rStyle w:val="StyleBoldUnderline"/>
          <w:rFonts w:asciiTheme="majorHAnsi" w:hAnsiTheme="majorHAnsi" w:cstheme="majorHAnsi"/>
        </w:rPr>
        <w:t xml:space="preserve">The entire </w:t>
      </w:r>
      <w:r w:rsidRPr="00E0345F">
        <w:rPr>
          <w:rStyle w:val="StyleBoldUnderline"/>
          <w:rFonts w:asciiTheme="majorHAnsi" w:hAnsiTheme="majorHAnsi" w:cstheme="majorHAnsi"/>
          <w:highlight w:val="cyan"/>
        </w:rPr>
        <w:t>debate is about whether something ought to occur</w:t>
      </w:r>
      <w:r w:rsidRPr="00634B3E">
        <w:rPr>
          <w:rStyle w:val="StyleBoldUnderline"/>
          <w:rFonts w:asciiTheme="majorHAnsi" w:hAnsiTheme="majorHAnsi" w:cstheme="majorHAnsi"/>
        </w:rPr>
        <w:t>.</w:t>
      </w:r>
      <w:r w:rsidRPr="00B12F4F">
        <w:rPr>
          <w:rStyle w:val="StyleBold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41A180F2" w14:textId="77777777" w:rsidR="00C9037E" w:rsidRDefault="00C9037E" w:rsidP="00C9037E">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6BDC9356" w14:textId="77777777" w:rsidR="00C9037E" w:rsidRDefault="00C9037E" w:rsidP="00C9037E">
      <w:pPr>
        <w:rPr>
          <w:rStyle w:val="StyleStyleBold12pt"/>
        </w:rPr>
      </w:pPr>
      <w:r w:rsidRPr="007A4C56">
        <w:rPr>
          <w:rStyle w:val="StyleStyleBold12pt"/>
        </w:rPr>
        <w:t xml:space="preserve">Kuntz 2-23-21 </w:t>
      </w:r>
    </w:p>
    <w:p w14:paraId="080D38C4" w14:textId="77777777" w:rsidR="00C9037E" w:rsidRPr="00F93FEE" w:rsidRDefault="00C9037E" w:rsidP="00C9037E">
      <w:pPr>
        <w:rPr>
          <w:rStyle w:val="StyleStyleBold12pt"/>
          <w:b w:val="0"/>
          <w:bCs w:val="0"/>
          <w:szCs w:val="18"/>
        </w:rPr>
      </w:pPr>
      <w:r w:rsidRPr="00F93FEE">
        <w:rPr>
          <w:rStyle w:val="StyleStyleBold12pt"/>
          <w:szCs w:val="18"/>
        </w:rPr>
        <w:t>(Kendall. MARYLAND CAREY SCHOOL OF LAW. Can the Courts and New Antitrust Laws Break Up Big Tech? https://www.law.umaryland.edu/Programs-and-Impact/Business-Law/JBTLOnline/Break-Up-Big-Tech/)</w:t>
      </w:r>
    </w:p>
    <w:p w14:paraId="7E4767AE" w14:textId="77777777" w:rsidR="00C9037E" w:rsidRPr="005637AD" w:rsidRDefault="00C9037E" w:rsidP="00C9037E">
      <w:r w:rsidRPr="00E0345F">
        <w:rPr>
          <w:rStyle w:val="StyleBoldUnderline"/>
          <w:highlight w:val="cyan"/>
        </w:rPr>
        <w:t>There are three core antitrust laws</w:t>
      </w:r>
      <w:r>
        <w:t xml:space="preserve"> in effect today: </w:t>
      </w:r>
      <w:r w:rsidRPr="00E0345F">
        <w:rPr>
          <w:rStyle w:val="StyleBoldUnderline"/>
          <w:highlight w:val="cyan"/>
        </w:rPr>
        <w:t>the Sherman Act, the Clayton Act, and the Federal Trade Commission Act</w:t>
      </w:r>
      <w:r w:rsidRPr="00E0345F">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14616C0F" w14:textId="77777777" w:rsidR="00C9037E" w:rsidRDefault="00C9037E" w:rsidP="00C9037E">
      <w:pPr>
        <w:pStyle w:val="Heading4"/>
      </w:pPr>
      <w:r>
        <w:t xml:space="preserve">C. Two impacts: </w:t>
      </w:r>
    </w:p>
    <w:p w14:paraId="787B3A03" w14:textId="77777777" w:rsidR="00C9037E" w:rsidRPr="00621F6B" w:rsidRDefault="00C9037E" w:rsidP="00C9037E">
      <w:pPr>
        <w:pStyle w:val="Heading4"/>
        <w:numPr>
          <w:ilvl w:val="0"/>
          <w:numId w:val="1"/>
        </w:numPr>
        <w:tabs>
          <w:tab w:val="num" w:pos="360"/>
        </w:tabs>
        <w:ind w:left="0" w:firstLine="0"/>
      </w:pPr>
      <w:r>
        <w:t xml:space="preserve">1. Clash: Debate requires negation- affirmatives that don’t address the resolution makes </w:t>
      </w:r>
      <w:proofErr w:type="spellStart"/>
      <w:r>
        <w:t>irrative</w:t>
      </w:r>
      <w:proofErr w:type="spellEnd"/>
      <w:r>
        <w:t xml:space="preserve"> clash impossible because shifting away from the </w:t>
      </w:r>
      <w:proofErr w:type="spellStart"/>
      <w:r>
        <w:t>resolutional</w:t>
      </w:r>
      <w:proofErr w:type="spellEnd"/>
      <w:r>
        <w:t xml:space="preserve"> agent and mechanism kills negative ground by making it </w:t>
      </w:r>
      <w:r w:rsidRPr="00621F6B">
        <w:rPr>
          <w:u w:val="single"/>
        </w:rPr>
        <w:t>concessionary</w:t>
      </w:r>
      <w:r>
        <w:t xml:space="preserve"> and allows for </w:t>
      </w:r>
      <w:r w:rsidRPr="00621F6B">
        <w:rPr>
          <w:u w:val="single"/>
        </w:rPr>
        <w:t>aff conditionality</w:t>
      </w:r>
      <w:r>
        <w:t xml:space="preserve"> which cements the structural advantages of the affirmative through crushing limits. </w:t>
      </w:r>
    </w:p>
    <w:p w14:paraId="44B995ED" w14:textId="21714DD1" w:rsidR="00C9037E" w:rsidRDefault="00C9037E" w:rsidP="00CB3B94">
      <w:pPr>
        <w:pStyle w:val="Heading4"/>
        <w:numPr>
          <w:ilvl w:val="0"/>
          <w:numId w:val="1"/>
        </w:numPr>
        <w:tabs>
          <w:tab w:val="num" w:pos="360"/>
        </w:tabs>
        <w:ind w:left="0" w:firstLine="0"/>
      </w:pPr>
      <w:r>
        <w:t>2. Fairness- debates about scholarship in a vacuum are myopic and breed reactionary generics – they allow the aff to cement their infinite prep advantage, because all the aff has to do is find evidence supporting an ideological orientation towards the world – this crushes clash because all of our prepared negative strategies are based on praxis, and by not defending a clear actor and mechanism we lose 90% of negative ground, and the aff still retains traditional competition standards like perms to make being neg impossible</w:t>
      </w:r>
    </w:p>
    <w:bookmarkEnd w:id="0"/>
    <w:p w14:paraId="253BC285" w14:textId="3C6B4480" w:rsidR="00C9037E" w:rsidRDefault="00C9037E" w:rsidP="00C9037E">
      <w:pPr>
        <w:pStyle w:val="Heading3"/>
      </w:pPr>
      <w:r>
        <w:t>1NC</w:t>
      </w:r>
    </w:p>
    <w:p w14:paraId="7A2FBBE3" w14:textId="5B0919D7" w:rsidR="001E1E5A" w:rsidRPr="001E1E5A" w:rsidRDefault="001E1E5A" w:rsidP="001E1E5A">
      <w:pPr>
        <w:pStyle w:val="Heading4"/>
      </w:pPr>
      <w:r>
        <w:t>Vote affirmative to endorse a refusal of debt as a regulation on Capital’s anti-competitive business practices, except for white debt to black folk.</w:t>
      </w:r>
    </w:p>
    <w:p w14:paraId="011BEC4D" w14:textId="77777777" w:rsidR="001E1E5A" w:rsidRDefault="001E1E5A" w:rsidP="001E1E5A">
      <w:pPr>
        <w:pStyle w:val="Heading4"/>
      </w:pPr>
      <w:r>
        <w:t>Only by considering white debt can we uncover legacies of violence – failure to engage in discussions of white debt sustains neoliberal capital and hierarchized violence.</w:t>
      </w:r>
    </w:p>
    <w:p w14:paraId="2745098F" w14:textId="77777777" w:rsidR="001E1E5A" w:rsidRPr="000B473B" w:rsidRDefault="001E1E5A" w:rsidP="001E1E5A">
      <w:pPr>
        <w:rPr>
          <w:rStyle w:val="StyleStyleBold12pt"/>
          <w:b w:val="0"/>
          <w:bCs w:val="0"/>
        </w:rPr>
      </w:pPr>
      <w:proofErr w:type="spellStart"/>
      <w:r>
        <w:rPr>
          <w:rStyle w:val="StyleStyleBold12pt"/>
        </w:rPr>
        <w:t>Biss</w:t>
      </w:r>
      <w:proofErr w:type="spellEnd"/>
      <w:r>
        <w:rPr>
          <w:rStyle w:val="StyleStyleBold12pt"/>
        </w:rPr>
        <w:t xml:space="preserve"> 15 </w:t>
      </w:r>
      <w:r w:rsidRPr="000B473B">
        <w:rPr>
          <w:rStyle w:val="StyleStyleBold12pt"/>
        </w:rPr>
        <w:t xml:space="preserve">[Eula, “White Debt Reckoning with what is owed — and what can never be repaid — for racial privilege,” 12/02/15, </w:t>
      </w:r>
      <w:hyperlink r:id="rId6" w:history="1">
        <w:r w:rsidRPr="000B473B">
          <w:rPr>
            <w:rStyle w:val="Hyperlink"/>
          </w:rPr>
          <w:t>https://www.nytimes.com/2015/12/06/magazine/white-debt.html</w:t>
        </w:r>
      </w:hyperlink>
      <w:r w:rsidRPr="000B473B">
        <w:rPr>
          <w:rStyle w:val="StyleStyleBold12pt"/>
        </w:rPr>
        <w:t>, JCR]</w:t>
      </w:r>
    </w:p>
    <w:p w14:paraId="1E8C86A6" w14:textId="77777777" w:rsidR="001E1E5A" w:rsidRPr="006E2043" w:rsidRDefault="001E1E5A" w:rsidP="001E1E5A">
      <w:pPr>
        <w:rPr>
          <w:sz w:val="16"/>
        </w:rPr>
      </w:pPr>
      <w:r w:rsidRPr="006E2043">
        <w:rPr>
          <w:sz w:val="16"/>
        </w:rPr>
        <w:t xml:space="preserve">‘‘The Condition of Black Life is One of Mourning’’ is the title of an essay Claudia Rankine wrote for The New York Times Magazine after the Charleston church massacre. Sitting with her essay in front of me, I asked myself what the condition of white life might be. I wrote ‘‘complacence’’ on a blank page. Hearing the term ‘‘white supremacist’’ in the wake of that shooting had given me another occasion to wonder whether white supremacists are any more dangerous than regular white people, who tend to enjoy supremacy without believing in it. After staring at ‘‘complacence’’ for quite a long time, I looked it up and discovered that it didn’t mean exactly what I thought it meant. ‘‘A feeling of smug or uncritical satisfaction with oneself or one’s achievements’’ might be an apt description of the dominant white attitude, but that’s more active than what I had in mind. I thought ‘‘complacence’’ meant sitting there in your house, neither smug nor satisfied, just lost in </w:t>
      </w:r>
      <w:r w:rsidRPr="00E0345F">
        <w:rPr>
          <w:rStyle w:val="StyleBoldUnderline"/>
          <w:highlight w:val="cyan"/>
        </w:rPr>
        <w:t>the illusion of ownership</w:t>
      </w:r>
      <w:r w:rsidRPr="006E2043">
        <w:rPr>
          <w:sz w:val="16"/>
        </w:rPr>
        <w:t xml:space="preserve">. This </w:t>
      </w:r>
      <w:r w:rsidRPr="00E97AC2">
        <w:rPr>
          <w:rStyle w:val="StyleBoldUnderline"/>
        </w:rPr>
        <w:t xml:space="preserve">is an illusion that </w:t>
      </w:r>
      <w:r w:rsidRPr="00E0345F">
        <w:rPr>
          <w:rStyle w:val="StyleBoldUnderline"/>
          <w:highlight w:val="cyan"/>
        </w:rPr>
        <w:t>depends on forgetting the redlining</w:t>
      </w:r>
      <w:r w:rsidRPr="00E97AC2">
        <w:rPr>
          <w:rStyle w:val="StyleBoldUnderline"/>
        </w:rPr>
        <w:t xml:space="preserve">, block busting, racial covenants, </w:t>
      </w:r>
      <w:r w:rsidRPr="00E0345F">
        <w:rPr>
          <w:rStyle w:val="StyleBoldUnderline"/>
          <w:highlight w:val="cyan"/>
        </w:rPr>
        <w:t>contract buying, loan discrimination, housing projects, mass incarceration</w:t>
      </w:r>
      <w:r w:rsidRPr="00E97AC2">
        <w:rPr>
          <w:rStyle w:val="StyleBoldUnderline"/>
        </w:rPr>
        <w:t xml:space="preserve">, </w:t>
      </w:r>
      <w:r w:rsidRPr="00E0345F">
        <w:rPr>
          <w:rStyle w:val="StyleBoldUnderline"/>
          <w:highlight w:val="cyan"/>
        </w:rPr>
        <w:t>predatory lending and deed thefts that have</w:t>
      </w:r>
      <w:r w:rsidRPr="00E97AC2">
        <w:rPr>
          <w:rStyle w:val="StyleBoldUnderline"/>
        </w:rPr>
        <w:t xml:space="preserve"> </w:t>
      </w:r>
      <w:r w:rsidRPr="00E0345F">
        <w:rPr>
          <w:rStyle w:val="StyleBoldUnderline"/>
          <w:highlight w:val="cyan"/>
        </w:rPr>
        <w:t>prevented</w:t>
      </w:r>
      <w:r w:rsidRPr="00E97AC2">
        <w:rPr>
          <w:rStyle w:val="StyleBoldUnderline"/>
        </w:rPr>
        <w:t xml:space="preserve"> so many </w:t>
      </w:r>
      <w:r w:rsidRPr="00E0345F">
        <w:rPr>
          <w:rStyle w:val="StyleBoldUnderline"/>
          <w:highlight w:val="cyan"/>
        </w:rPr>
        <w:t>black Americans from building wealth</w:t>
      </w:r>
      <w:r w:rsidRPr="00E97AC2">
        <w:rPr>
          <w:rStyle w:val="StyleBoldUnderline"/>
        </w:rPr>
        <w:t xml:space="preserve"> the way so many white Americans have</w:t>
      </w:r>
      <w:r w:rsidRPr="006E2043">
        <w:rPr>
          <w:sz w:val="16"/>
        </w:rPr>
        <w:t xml:space="preserve">, through homeownership. I erased ‘‘complacence’’ and wrote ‘‘complicity.’’ I erased it. ‘‘Debt,’’ I wrote. Then, ‘‘forgotten debt.’’ I read several hundred pages of ‘‘Little House on the Prairie’’ to my 5-year-old son one day when he was home sick from school. Near the end of the book, when the Ingalls family is reckoning with the fact that they built their little house illegally on Indian Territory, and just after an alliance between tribes has been broken by a disagreement over whether or not to attack the settlers, Laura watches the Osage abandoning their annual buffalo hunt and leaving Kansas. Her family will leave, too. At this point, my son asked me to stop reading. ‘‘Is it too sad?’’ I asked. ‘‘No,’’ he said, ‘‘I just don’t need to know any more.’’ After a few moments of silence, he added, ‘‘I wish I was French.’’ The Indians in ‘‘Little House’’ are French-speaking, so I understood that my son was saying he wanted to be an Indian. ‘‘I wish all that didn’t happen,’’ he said. And then: ‘‘But I want to stay here, I love this place. I don’t want to leave.’’ He began to cry, and I realized that when I told him ‘‘Little House’’ was about the place where we live, meaning the Midwest, he thought I meant it was about the town where we live and the house we had just bought. Our house is not that little house, but we do live on the wrong side of what used to be an Indian boundary negotiated by a treaty that was undone after the 1830 Indian Removal Act. We live in Evanston, Ill., named after John Evans, who founded the university where I teach and defended the Sand Creek massacre as necessary to the settling of the West. What my son was expressing — that he wants the comfort of what he has but that he is uncomfortable with how he came to have it — is one conundrum of whiteness. ‘‘Tell me again about the liar who lied about a lie,’’ my son said recently. It took me a moment to register that he meant Rachel Dolezal. He had heard me talking about her with Noel </w:t>
      </w:r>
      <w:proofErr w:type="spellStart"/>
      <w:r w:rsidRPr="006E2043">
        <w:rPr>
          <w:sz w:val="16"/>
        </w:rPr>
        <w:t>Ignatiev</w:t>
      </w:r>
      <w:proofErr w:type="spellEnd"/>
      <w:r w:rsidRPr="006E2043">
        <w:rPr>
          <w:sz w:val="16"/>
        </w:rPr>
        <w:t xml:space="preserve">, author of ‘‘How the Irish Became White.’’ I had said: ‘‘She might be a liar, but she’s a liar who lied about a lie. The original fraud was not hers.’’ Because I was talking to Noel, who sent me to James Baldwin’s essay ‘‘On Being White ... and Other Lies’’ when I was in college, I didn’t have to clarify that the lie I was referring to was the idea that there is any such thing as a Caucasian race. Dolezal’s parents had insisted to reporters that she was ‘‘Caucasian’’ by birth, though she is not from the Caucasus region, which includes contemporary Armenia, Georgia and Azerbaijan. Outside that context, the word ‘‘Caucasian’’ is a flimsy and fairly meaningless product of the 18th-century pseudoscience that helped invent a white race. Whiteness is not a kinship or a culture. White people are no more closely related to one another, genetically, than we are to black people. American definitions of race allow for a white woman to give birth to black children, which should serve as a reminder that white people are not a family. What binds us is that we share a system of social advantages that can be traced back to the advent of slavery in the colonies that became the United States. ‘‘There is, in fact, no white community,’’ as Baldwin writes. Whiteness is not who you are. Which is why it is entirely possible to despise whiteness without disliking yourself. Sign up for The New York Times Magazine Newsletter The best of The New York Times Magazine delivered to your inbox every week, including exclusive feature stories, photography, columns and more. Get it sent to your inbox. When he was 4, my son brought home a library book about the slaves who built the White House. I didn’t tell him that </w:t>
      </w:r>
      <w:r w:rsidRPr="00E97AC2">
        <w:rPr>
          <w:rStyle w:val="StyleBoldUnderline"/>
        </w:rPr>
        <w:t>slaves once accounted for more wealth than all the industry in this country combined, or that slaves were</w:t>
      </w:r>
      <w:r w:rsidRPr="006E2043">
        <w:rPr>
          <w:sz w:val="16"/>
        </w:rPr>
        <w:t>, as Ta-Nehisi Coates writes, ‘‘</w:t>
      </w:r>
      <w:r w:rsidRPr="00E97AC2">
        <w:rPr>
          <w:rStyle w:val="StyleBoldUnderline"/>
        </w:rPr>
        <w:t>the down payment’’ on this country’s independence</w:t>
      </w:r>
      <w:r w:rsidRPr="006E2043">
        <w:rPr>
          <w:sz w:val="16"/>
        </w:rPr>
        <w:t xml:space="preserve">, or that freed slaves became, after the Civil War, ‘‘this country’s second mortgage.’’ Nonetheless, my overview of slavery and Jim Crow left my son worried about what it meant to be white, what legacy he had inherited. ‘‘I don’t want to be on this team,’’ he said, with his head in his hands. ‘‘You might be stuck on this team,’’ I told him, ‘‘but you don’t have to play by its rules.’’ Even as I said this, I knew that he would be encouraged, at every juncture in his life, to believe wholeheartedly in the power of his own hard work and deservedness, to ignore inequity, to accept that his sense of security mattered more than other people’s freedom and to agree, against all evidence, that a system that afforded him better housing, better education, better work and better pay than other people was inherently fair. My son’s first week in kindergarten was devoted entirely to learning rules. At his school, obedience is rewarded with fake money that can be used, at the end of the week, to buy worthless toys that break immediately. Welcome to capitalism, I thought when I learned of this system, which produced, that week, a yo-yo that remained stuck at the bottom of its string. The principal asked all the parents to submit a signed form acknowledging that they had discussed the Code of Conduct with their children, but I didn’t sign the form. Instead, my son and I discussed the civil rights movement, and I reminded him that not all rules are good rules and that unjust rules must be broken. This was, I now see, a somewhat unhinged response to the first week of kindergarten. I know that schools need rules, and I am a teacher who makes rules, but I still want my son to know the difference between compliance and complicity. For me, </w:t>
      </w:r>
      <w:r w:rsidRPr="00E0345F">
        <w:rPr>
          <w:rStyle w:val="StyleBoldUnderline"/>
          <w:highlight w:val="cyan"/>
        </w:rPr>
        <w:t>whiteness is not an identity but a moral problem</w:t>
      </w:r>
      <w:r w:rsidRPr="00E97AC2">
        <w:rPr>
          <w:rStyle w:val="StyleBoldUnderline"/>
        </w:rPr>
        <w:t xml:space="preserve">. </w:t>
      </w:r>
      <w:r w:rsidRPr="006E2043">
        <w:rPr>
          <w:sz w:val="16"/>
        </w:rPr>
        <w:t xml:space="preserve">Becoming black is not the answer to the problem of whiteness, though I sympathize with the impulse, as does Noel. ‘‘Imagine the loneliness of those who, born to a group they regard as unjust and oppressive and not wanting to be part of that group, are left on their own to figure their way out,’’ Noel wrote recently in his own narrative, ‘‘Passing,’’ the story of how he left a lower-middle-class family and a college education to work in factories for the next 23 years. I met Noel after he left the factories for Harvard, when he was the editor, with John Garvey, of a journal called Race Traitor. In it, I read about groups of volunteers who worked in shifts using video cameras to record police misconduct in their cities. I read about the school-board member who challenged the selection practices that had produced, in a district where only 22 percent of the students were white, a gifted program in which 81 percent of the students were white. Race Traitor articulated for me the possibility that a person who looks white can refuse to act white, meaning refuse to collude with the injustices of the law-enforcement system and the educational system, among other things. This is what Noel called ‘‘new abolitionism.’’ John Brown was his model, and the institution he was intent on abolishing was whiteness. It was because I read Race Traitor in my 20s that I stopped, in my 30s, when I saw a black man being handcuffed by his car on an empty stretch of road next to a cemetery in Chicago. I was carrying my son, who was 2, on the back of my bicycle. ‘‘What do you want?’’ the police officer yelled at me, already irritated, as soon as I stopped. ‘‘I’m just watching,’’ I said. ‘‘Just being a witness.’’ I didn’t yet own a phone that could record video. He took a few threatening steps toward me, yelling about what I would do differently in his situation if I was so smart. My son was scared and began to cry. The officer kept barking at me. When my son broke into a loud wail, I memorized the number on the back of the police van and left. I now wonder what I thought I was going to do with that number: report the police to the police? By the time I got back to my apartment, my hands were still shaking, I had forgotten the number and I was dismayed with myself. Refusing to collude in injustice is, I’ve found, easier said than done. </w:t>
      </w:r>
      <w:r w:rsidRPr="00E0345F">
        <w:rPr>
          <w:rStyle w:val="StyleBoldUnderline"/>
          <w:highlight w:val="cyan"/>
        </w:rPr>
        <w:t>Collusion is written onto our way of life, and nearly every interaction among white people is</w:t>
      </w:r>
      <w:r w:rsidRPr="00E97AC2">
        <w:rPr>
          <w:rStyle w:val="StyleBoldUnderline"/>
        </w:rPr>
        <w:t xml:space="preserve"> an invitation to collusion.</w:t>
      </w:r>
      <w:r w:rsidRPr="006E2043">
        <w:rPr>
          <w:sz w:val="16"/>
        </w:rPr>
        <w:t xml:space="preserve"> Being white is easy, in that nobody is expected to think about being white, but this is exactly what makes me uneasy about it. Without thinking, I would say that believing I am white doesn’t cost me anything, that it’s pure profit, but I suspect that isn’t true. I suspect whiteness is costing me, as Baldwin would say, my moral life. And whiteness is costing me my community. It is the wedge driven between me and my neighbors, between me and other mothers, between me and other workers. I know there’s more too. I have written and erased a hundred sentences here, trying and failing to articulate something that I can sense but not yet speak. Like a bad loan, the kind in which the payments increase over time, the price of whiteness remains hidden behind its promises. ‘‘Her choice to give up whiteness was a privilege,’’ Michael Jeffries wrote of Dolezal in The Boston Globe. Noel said to me, ‘‘If giving up whiteness is a privilege, what do you call hanging on to it?’’ As Dolezal surrendered her position in the N.A.A.C.P. and lost her teaching job, I thought of the white police officers who killed unarmed black people and kept their jobs. That the penalty for disowning whiteness appears to be more severe than the penalty for killing a black person says something about what our culture holds dear. The moral concept of </w:t>
      </w:r>
      <w:proofErr w:type="spellStart"/>
      <w:r w:rsidRPr="006E2043">
        <w:rPr>
          <w:sz w:val="16"/>
        </w:rPr>
        <w:t>Schuld</w:t>
      </w:r>
      <w:proofErr w:type="spellEnd"/>
      <w:r w:rsidRPr="006E2043">
        <w:rPr>
          <w:sz w:val="16"/>
        </w:rPr>
        <w:t xml:space="preserve"> (‘‘guilt’’), Nietzsche wrote, ‘‘descends from the very material concept of </w:t>
      </w:r>
      <w:proofErr w:type="spellStart"/>
      <w:r w:rsidRPr="006E2043">
        <w:rPr>
          <w:sz w:val="16"/>
        </w:rPr>
        <w:t>Schulden</w:t>
      </w:r>
      <w:proofErr w:type="spellEnd"/>
      <w:r w:rsidRPr="006E2043">
        <w:rPr>
          <w:sz w:val="16"/>
        </w:rPr>
        <w:t xml:space="preserve"> (‘debts’).’’ Material debt predates moral debt. The point he is making is that guilt has its source not in some innate sense of justice, not in God, but in something as base as commerce. Nietzsche has the kind of disdain for guilt that many people now reserve for ‘‘white guilt’’ in particular. We seem to believe that the crime is not investing in whiteness but feeling badly about it. Even before I started reading Nietzsche, I had the uncomfortable suspicion that my good life, my house and my garden and the ‘‘good’’ public school my son attends, might not be entirely good. Even as I painted my walls and planted my tomatoes and attended parent-teacher conferences last year, I was pestered by the possibility that all this was built on a bedrock of evil and that evil was running through our groundwater. But I didn’t think in exactly those terms because the word ‘‘evil’’ is not usually part of my vocabulary — I picked it up from Nietzsche. ‘‘Evil’’ is how slaves describe their masters. In Nietzsche’s telling, Roman nobles called their way of life ‘‘good,’’ while their Jewish slaves called the same way of life ‘‘evil.’’ The invention of the concept of evil was, according to Nietzsche, a kind of power grab. It was an attempt by the powerless to undermine the powerful. More power to them, I think. But Nietzsche and I disagree on this, among other things. Like many white people, he regards guilt as a means of manipulation, a killjoy. Those who resent the powerful, he writes, use guilt to undermine their power and rob them of their pleasure in life. And this, I believe, is what makes guilt potentially redemptive. Guilt is what makes a good life built on evil no longer good. I have a memory of the writer Sherman Alexie cautioning me against this way of thinking. I remember him saying, ‘‘White people do crazy [expletive] when they feel guilty.’’ That I can’t dispute. Guilty white people try to save other people who don’t want or need to be saved, they make grandiose, empty gestures, they sling blame, they police the speech of other white people and they dedicate themselves to the fruitless project of their own exoneration. But I’m not sure any of that is worse than what white people do in denial. Especially when that denial depends on a constant erasure of both the past and the present. </w:t>
      </w:r>
      <w:r w:rsidRPr="00E0345F">
        <w:rPr>
          <w:rStyle w:val="StyleBoldUnderline"/>
          <w:highlight w:val="cyan"/>
        </w:rPr>
        <w:t>Once you’ve been living in a house for a while, you</w:t>
      </w:r>
      <w:r w:rsidRPr="006E2043">
        <w:rPr>
          <w:rStyle w:val="StyleBoldUnderline"/>
        </w:rPr>
        <w:t xml:space="preserve"> tend to begin to </w:t>
      </w:r>
      <w:r w:rsidRPr="00E0345F">
        <w:rPr>
          <w:rStyle w:val="StyleBoldUnderline"/>
          <w:highlight w:val="cyan"/>
        </w:rPr>
        <w:t>believe that it’s yours,</w:t>
      </w:r>
      <w:r w:rsidRPr="006E2043">
        <w:rPr>
          <w:rStyle w:val="StyleBoldUnderline"/>
        </w:rPr>
        <w:t xml:space="preserve"> even though you don’t own it yet. </w:t>
      </w:r>
      <w:r w:rsidRPr="00E0345F">
        <w:rPr>
          <w:rStyle w:val="StyleBoldUnderline"/>
          <w:highlight w:val="cyan"/>
        </w:rPr>
        <w:t xml:space="preserve">When those </w:t>
      </w:r>
      <w:r w:rsidRPr="00B27367">
        <w:rPr>
          <w:rStyle w:val="StyleBoldUnderline"/>
        </w:rPr>
        <w:t>of us who are</w:t>
      </w:r>
      <w:r w:rsidRPr="00E0345F">
        <w:rPr>
          <w:rStyle w:val="StyleBoldUnderline"/>
          <w:highlight w:val="cyan"/>
        </w:rPr>
        <w:t xml:space="preserve"> convinced of our own whiteness deny our debt,</w:t>
      </w:r>
      <w:r w:rsidRPr="006E2043">
        <w:rPr>
          <w:rStyle w:val="StyleBoldUnderline"/>
        </w:rPr>
        <w:t xml:space="preserve"> th</w:t>
      </w:r>
      <w:r w:rsidRPr="00E0345F">
        <w:rPr>
          <w:rStyle w:val="StyleBoldUnderline"/>
          <w:highlight w:val="cyan"/>
        </w:rPr>
        <w:t>is may be an inevitable result of having lived for so long in a house bought on credit but never paid off.</w:t>
      </w:r>
      <w:r w:rsidRPr="006E2043">
        <w:rPr>
          <w:rStyle w:val="StyleBoldUnderline"/>
        </w:rPr>
        <w:t xml:space="preserve"> We ourselves have never owned slaves, we insist</w:t>
      </w:r>
      <w:r w:rsidRPr="006E2043">
        <w:rPr>
          <w:sz w:val="16"/>
        </w:rPr>
        <w:t>, and we never say the n-word. ‘‘</w:t>
      </w:r>
      <w:r w:rsidRPr="006E2043">
        <w:rPr>
          <w:rStyle w:val="StyleBoldUnderline"/>
        </w:rPr>
        <w:t>It is as though we have run up a credit-card bill,</w:t>
      </w:r>
      <w:r w:rsidRPr="006E2043">
        <w:rPr>
          <w:sz w:val="16"/>
        </w:rPr>
        <w:t>’’ Coates writes of Americans, ‘‘</w:t>
      </w:r>
      <w:r w:rsidRPr="006E2043">
        <w:rPr>
          <w:rStyle w:val="StyleBoldUnderline"/>
        </w:rPr>
        <w:t>and, having pledged to charge no more, remain befuddled that the balance does not disappear.</w:t>
      </w:r>
      <w:r w:rsidRPr="006E2043">
        <w:rPr>
          <w:sz w:val="16"/>
        </w:rPr>
        <w:t xml:space="preserve">’’ A guilty white person is usually imagined as someone made impotent by guilt, someone rendered powerless. But why not imagine guilt as a prod, a goad, an impetus to action? Isn’t guilt an essential cog in the machinery of the conscience? When I search back through my correspondence with Sherman Alexie, I find him insisting that we can’t afford to disempower white people because we need them to empower the rest of us. White people, he proposes, have the political power to make change exactly because they are white. I once feared buying a house because I didn’t want to be owned. I had saved money with no purpose in mind other than the freedom to do whatever I wanted. Now I’m bound to this house, though I’m still free to lose it if I choose. But that isn’t the version of freedom that interests me at the moment. I’m more compelled by a freedom that would allow me to deserve what I have. Call it liberation, maybe. If debt can be repaid incrementally, resulting eventually in ownership, perhaps so can guilt. </w:t>
      </w:r>
      <w:r w:rsidRPr="00E0345F">
        <w:rPr>
          <w:rStyle w:val="StyleBoldUnderline"/>
          <w:highlight w:val="cyan"/>
        </w:rPr>
        <w:t>What is the condition of white life?</w:t>
      </w:r>
      <w:r w:rsidRPr="006E2043">
        <w:rPr>
          <w:rStyle w:val="StyleBoldUnderline"/>
        </w:rPr>
        <w:t xml:space="preserve"> We are moral debtors who act as material creditors. Our banks make bad loans. Our police</w:t>
      </w:r>
      <w:r w:rsidRPr="006E2043">
        <w:rPr>
          <w:sz w:val="16"/>
        </w:rPr>
        <w:t xml:space="preserve">, like Nietzsche’s creditors, </w:t>
      </w:r>
      <w:r w:rsidRPr="006E2043">
        <w:rPr>
          <w:rStyle w:val="StyleBoldUnderline"/>
        </w:rPr>
        <w:t>act out their power on black bodies.</w:t>
      </w:r>
      <w:r w:rsidRPr="006E2043">
        <w:rPr>
          <w:sz w:val="16"/>
        </w:rPr>
        <w:t xml:space="preserve"> And, as I see in my own language, </w:t>
      </w:r>
      <w:r w:rsidRPr="00E0345F">
        <w:rPr>
          <w:rStyle w:val="StyleBoldUnderline"/>
          <w:highlight w:val="cyan"/>
        </w:rPr>
        <w:t>we confuse whiteness with ownership</w:t>
      </w:r>
      <w:r w:rsidRPr="006E2043">
        <w:rPr>
          <w:rStyle w:val="StyleBoldUnderline"/>
        </w:rPr>
        <w:t xml:space="preserve">. </w:t>
      </w:r>
      <w:r w:rsidRPr="006E2043">
        <w:rPr>
          <w:sz w:val="16"/>
        </w:rPr>
        <w:t xml:space="preserve">For most of us, the police aren’t ‘‘ours’’ any more than the banks are. </w:t>
      </w:r>
      <w:r w:rsidRPr="00E0345F">
        <w:rPr>
          <w:rStyle w:val="StyleBoldUnderline"/>
          <w:highlight w:val="cyan"/>
        </w:rPr>
        <w:t>When we buy into whiteness, we entertain the delusion that we’re business partners with power,</w:t>
      </w:r>
      <w:r w:rsidRPr="006E2043">
        <w:rPr>
          <w:rStyle w:val="StyleBoldUnderline"/>
        </w:rPr>
        <w:t xml:space="preserve"> not its minions. </w:t>
      </w:r>
      <w:r w:rsidRPr="00E0345F">
        <w:rPr>
          <w:rStyle w:val="StyleBoldUnderline"/>
          <w:highlight w:val="cyan"/>
        </w:rPr>
        <w:t>And we forget our debt to ourselves</w:t>
      </w:r>
      <w:r w:rsidRPr="006E2043">
        <w:rPr>
          <w:rStyle w:val="StyleBoldUnderline"/>
        </w:rPr>
        <w:t>.</w:t>
      </w:r>
    </w:p>
    <w:p w14:paraId="1016492A" w14:textId="77777777" w:rsidR="001E1E5A" w:rsidRDefault="001E1E5A" w:rsidP="001E1E5A"/>
    <w:p w14:paraId="42018A97" w14:textId="77777777" w:rsidR="001E1E5A" w:rsidRDefault="001E1E5A" w:rsidP="001E1E5A">
      <w:pPr>
        <w:pStyle w:val="Heading4"/>
      </w:pPr>
      <w:r>
        <w:t>Acknowledging White Debt and taking responsibility for it prevents it from shaping subjectivities.</w:t>
      </w:r>
    </w:p>
    <w:p w14:paraId="502E9922" w14:textId="77777777" w:rsidR="001E1E5A" w:rsidRDefault="001E1E5A" w:rsidP="001E1E5A">
      <w:pPr>
        <w:rPr>
          <w:rStyle w:val="StyleStyleBold12pt"/>
          <w:b w:val="0"/>
          <w:bCs w:val="0"/>
        </w:rPr>
      </w:pPr>
      <w:r>
        <w:rPr>
          <w:rStyle w:val="StyleStyleBold12pt"/>
        </w:rPr>
        <w:t xml:space="preserve">Sanderson 21 </w:t>
      </w:r>
      <w:r w:rsidRPr="000B473B">
        <w:rPr>
          <w:rStyle w:val="StyleStyleBold12pt"/>
        </w:rPr>
        <w:t xml:space="preserve">[Caroline, “Thomas Harding | 'We need to acknowledge and take responsibility for White Debt',” 10/08/21, </w:t>
      </w:r>
      <w:hyperlink r:id="rId7" w:history="1">
        <w:r w:rsidRPr="000B473B">
          <w:rPr>
            <w:rStyle w:val="Hyperlink"/>
          </w:rPr>
          <w:t>https://www.thebookseller.com/profile/thomas-harding-1282844</w:t>
        </w:r>
      </w:hyperlink>
      <w:r w:rsidRPr="000B473B">
        <w:rPr>
          <w:rStyle w:val="StyleStyleBold12pt"/>
        </w:rPr>
        <w:t>, JCR]</w:t>
      </w:r>
    </w:p>
    <w:p w14:paraId="26B5A071" w14:textId="77777777" w:rsidR="001E1E5A" w:rsidRPr="000B473B" w:rsidRDefault="001E1E5A" w:rsidP="001E1E5A">
      <w:pPr>
        <w:rPr>
          <w:sz w:val="16"/>
        </w:rPr>
      </w:pPr>
      <w:r w:rsidRPr="000B473B">
        <w:rPr>
          <w:rStyle w:val="StyleBoldUnderline"/>
        </w:rPr>
        <w:t>"</w:t>
      </w:r>
      <w:r w:rsidRPr="00E0345F">
        <w:rPr>
          <w:rStyle w:val="StyleBoldUnderline"/>
          <w:highlight w:val="cyan"/>
        </w:rPr>
        <w:t>We need to acknowledge and take responsibility for White Debt.</w:t>
      </w:r>
      <w:r w:rsidRPr="000B473B">
        <w:rPr>
          <w:rStyle w:val="StyleBoldUnderline"/>
        </w:rPr>
        <w:t>”</w:t>
      </w:r>
      <w:r w:rsidRPr="000B473B">
        <w:rPr>
          <w:sz w:val="16"/>
        </w:rPr>
        <w:t xml:space="preserve"> Over the past decade, Thomas Harding has written a series of enthralling narrative non-fiction books—including The House by the Lake, shortlisted for the Costa Biography Award, and Hans &amp; Rudolf, which won the JQ-Wingate Prize for Non-Fiction—which employ aspects of his own family story to illuminate wider sweeps of modern history. In his latest book, </w:t>
      </w:r>
      <w:r w:rsidRPr="000B473B">
        <w:rPr>
          <w:rStyle w:val="StyleBoldUnderline"/>
        </w:rPr>
        <w:t>White</w:t>
      </w:r>
      <w:r w:rsidRPr="000B473B">
        <w:rPr>
          <w:sz w:val="16"/>
        </w:rPr>
        <w:t xml:space="preserve"> Debt: The </w:t>
      </w:r>
      <w:proofErr w:type="spellStart"/>
      <w:r w:rsidRPr="000B473B">
        <w:rPr>
          <w:sz w:val="16"/>
        </w:rPr>
        <w:t>Demerara</w:t>
      </w:r>
      <w:proofErr w:type="spellEnd"/>
      <w:r w:rsidRPr="000B473B">
        <w:rPr>
          <w:sz w:val="16"/>
        </w:rPr>
        <w:t xml:space="preserve"> Uprising and Britain’s Legacy of Slavery (W&amp;N), he turns to historical events with which his family were only tangentially connected. But his riveting re-telling of the story of the slave revolt of 1823, in the former British colony of </w:t>
      </w:r>
      <w:proofErr w:type="spellStart"/>
      <w:r w:rsidRPr="000B473B">
        <w:rPr>
          <w:sz w:val="16"/>
        </w:rPr>
        <w:t>Demerara</w:t>
      </w:r>
      <w:proofErr w:type="spellEnd"/>
      <w:r w:rsidRPr="000B473B">
        <w:rPr>
          <w:sz w:val="16"/>
        </w:rPr>
        <w:t xml:space="preserve">-Essequibo (now the South American nation of Guyana), enables him to confront the ways in which his own </w:t>
      </w:r>
      <w:r w:rsidRPr="000B473B">
        <w:rPr>
          <w:rStyle w:val="StyleBoldUnderline"/>
        </w:rPr>
        <w:t xml:space="preserve">ancestors </w:t>
      </w:r>
      <w:r w:rsidRPr="00E0345F">
        <w:rPr>
          <w:rStyle w:val="StyleBoldUnderline"/>
          <w:highlight w:val="cyan"/>
        </w:rPr>
        <w:t>profited from the slave trade</w:t>
      </w:r>
      <w:r w:rsidRPr="000B473B">
        <w:rPr>
          <w:sz w:val="16"/>
        </w:rPr>
        <w:t xml:space="preserve"> and, in the process, interrogate and challenge our received perspectives on slavery and colonialism. Harding felt compelled to write about slavery after researching Legacy, his most recent book, which charts how his maternal Jewish forebears escaped the pogroms of Eastern Europe and settled in Whitechapel in London’s East End. They established a small tobacco factory that quickly grew to become the largest catering company in the world: J Lyons. “I found myself wondering: ‘Where did the tobacco come from?’ And I discovered that it almost certainly came from North America, and from plantations worked by enslaved people,” Harding tells me via Zoom from his home in Hampshire. As he continued his investigations, Harding found himself shocked by how little he knew about British involvement in slavery. “I was profoundly embarrassed by my lack of knowledge. I spent 10 years living in the US, including in West Virginia, and if you had asked me what I knew about plantations, I’d have thought you were talking about the Deep South of the US, as depicted in ‘Gone With the Wind’ or ‘12 Years a Slave’. The plantations of the British Caribbean would never have occurred to me. And because I was brought up in Britain, I decided it was British slavery I needed to write about.” While looking for a way into the story that would place enslaved people at the </w:t>
      </w:r>
      <w:proofErr w:type="spellStart"/>
      <w:r w:rsidRPr="000B473B">
        <w:rPr>
          <w:sz w:val="16"/>
        </w:rPr>
        <w:t>centre</w:t>
      </w:r>
      <w:proofErr w:type="spellEnd"/>
      <w:r w:rsidRPr="000B473B">
        <w:rPr>
          <w:sz w:val="16"/>
        </w:rPr>
        <w:t xml:space="preserve"> of the narrative, Harding read the few existing memoirs of former slaves, and accounts of slave rebellions. “And then I came across the </w:t>
      </w:r>
      <w:proofErr w:type="spellStart"/>
      <w:r w:rsidRPr="000B473B">
        <w:rPr>
          <w:sz w:val="16"/>
        </w:rPr>
        <w:t>Demerara</w:t>
      </w:r>
      <w:proofErr w:type="spellEnd"/>
      <w:r w:rsidRPr="000B473B">
        <w:rPr>
          <w:sz w:val="16"/>
        </w:rPr>
        <w:t xml:space="preserve"> rebellion. I had no idea </w:t>
      </w:r>
      <w:proofErr w:type="spellStart"/>
      <w:r w:rsidRPr="000B473B">
        <w:rPr>
          <w:sz w:val="16"/>
        </w:rPr>
        <w:t>Demerara</w:t>
      </w:r>
      <w:proofErr w:type="spellEnd"/>
      <w:r w:rsidRPr="000B473B">
        <w:rPr>
          <w:sz w:val="16"/>
        </w:rPr>
        <w:t xml:space="preserve"> was even a place—I just thought it was a type of sugar”. It was across the sugar plantations of </w:t>
      </w:r>
      <w:proofErr w:type="spellStart"/>
      <w:r w:rsidRPr="000B473B">
        <w:rPr>
          <w:sz w:val="16"/>
        </w:rPr>
        <w:t>Demerara</w:t>
      </w:r>
      <w:proofErr w:type="spellEnd"/>
      <w:r w:rsidRPr="000B473B">
        <w:rPr>
          <w:sz w:val="16"/>
        </w:rPr>
        <w:t xml:space="preserve"> in 1823 that an uprising took place among the 77,000 people enslaved there. Starting on a plantation called Success, the rebellion quickly spread, before being brutally crushed by the British colonial militia. Harding tells the story from the viewpoints of four men: John Gladstone, father of four-time prime minister William Gladstone, a Liverpool merchant and one of Britain’s largest slaveowners, who was greatly enriched by the profits from several </w:t>
      </w:r>
      <w:proofErr w:type="spellStart"/>
      <w:r w:rsidRPr="000B473B">
        <w:rPr>
          <w:sz w:val="16"/>
        </w:rPr>
        <w:t>Demerara</w:t>
      </w:r>
      <w:proofErr w:type="spellEnd"/>
      <w:r w:rsidRPr="000B473B">
        <w:rPr>
          <w:sz w:val="16"/>
        </w:rPr>
        <w:t xml:space="preserve"> plantations, including Success; John Smith, a young British missionary sent to </w:t>
      </w:r>
      <w:proofErr w:type="spellStart"/>
      <w:r w:rsidRPr="000B473B">
        <w:rPr>
          <w:sz w:val="16"/>
        </w:rPr>
        <w:t>Demerara</w:t>
      </w:r>
      <w:proofErr w:type="spellEnd"/>
      <w:r w:rsidRPr="000B473B">
        <w:rPr>
          <w:sz w:val="16"/>
        </w:rPr>
        <w:t xml:space="preserve">, who abhorred slavery; eyewitness to the uprising John Chieveley, a young white British man who hoped to better his prospects by taking a clerkship in a general store in Georgetown, the capital of </w:t>
      </w:r>
      <w:proofErr w:type="spellStart"/>
      <w:r w:rsidRPr="000B473B">
        <w:rPr>
          <w:sz w:val="16"/>
        </w:rPr>
        <w:t>Demerara</w:t>
      </w:r>
      <w:proofErr w:type="spellEnd"/>
      <w:r w:rsidRPr="000B473B">
        <w:rPr>
          <w:sz w:val="16"/>
        </w:rPr>
        <w:t xml:space="preserve">; and at the </w:t>
      </w:r>
      <w:proofErr w:type="spellStart"/>
      <w:r w:rsidRPr="000B473B">
        <w:rPr>
          <w:sz w:val="16"/>
        </w:rPr>
        <w:t>centre</w:t>
      </w:r>
      <w:proofErr w:type="spellEnd"/>
      <w:r w:rsidRPr="000B473B">
        <w:rPr>
          <w:sz w:val="16"/>
        </w:rPr>
        <w:t xml:space="preserve"> of it all, Jack Gladstone, a slave from Success plantation (named for his owner) who led the uprising with his father </w:t>
      </w:r>
      <w:proofErr w:type="spellStart"/>
      <w:r w:rsidRPr="000B473B">
        <w:rPr>
          <w:sz w:val="16"/>
        </w:rPr>
        <w:t>Quamima</w:t>
      </w:r>
      <w:proofErr w:type="spellEnd"/>
      <w:r w:rsidRPr="000B473B">
        <w:rPr>
          <w:sz w:val="16"/>
        </w:rPr>
        <w:t xml:space="preserve">. Harding shows how the </w:t>
      </w:r>
      <w:proofErr w:type="spellStart"/>
      <w:r w:rsidRPr="000B473B">
        <w:rPr>
          <w:sz w:val="16"/>
        </w:rPr>
        <w:t>Demerara</w:t>
      </w:r>
      <w:proofErr w:type="spellEnd"/>
      <w:r w:rsidRPr="000B473B">
        <w:rPr>
          <w:sz w:val="16"/>
        </w:rPr>
        <w:t xml:space="preserve"> insurrection led directly to the revival in Britain of the abolition debate which had lapsed after the 1807 act passed to abolish the trade in slaves, but not the right to own them. And he demonstrates how the courage of the enslaved </w:t>
      </w:r>
      <w:proofErr w:type="spellStart"/>
      <w:r w:rsidRPr="000B473B">
        <w:rPr>
          <w:sz w:val="16"/>
        </w:rPr>
        <w:t>Demerara</w:t>
      </w:r>
      <w:proofErr w:type="spellEnd"/>
      <w:r w:rsidRPr="000B473B">
        <w:rPr>
          <w:sz w:val="16"/>
        </w:rPr>
        <w:t xml:space="preserve"> freedom fighters became a key factor in the abolition of slavery across the British Empire, by helping finally to change public opinion when the appalling details of their treatment became widely known. The Slavery Abolition Act of 1833 heralded an end to plantation slavery in most British colonies, freeing more than 800,000 enslaved Africans, including those in </w:t>
      </w:r>
      <w:proofErr w:type="spellStart"/>
      <w:r w:rsidRPr="000B473B">
        <w:rPr>
          <w:sz w:val="16"/>
        </w:rPr>
        <w:t>Demerara</w:t>
      </w:r>
      <w:proofErr w:type="spellEnd"/>
      <w:r w:rsidRPr="000B473B">
        <w:rPr>
          <w:sz w:val="16"/>
        </w:rPr>
        <w:t xml:space="preserve">-Essequibo. Harding’s wide-ranging research for </w:t>
      </w:r>
      <w:r w:rsidRPr="000B473B">
        <w:rPr>
          <w:rStyle w:val="StyleBoldUnderline"/>
        </w:rPr>
        <w:t xml:space="preserve">White Debt was </w:t>
      </w:r>
      <w:r w:rsidRPr="00E0345F">
        <w:rPr>
          <w:rStyle w:val="StyleBoldUnderline"/>
          <w:highlight w:val="cyan"/>
        </w:rPr>
        <w:t>aided by</w:t>
      </w:r>
      <w:r w:rsidRPr="000B473B">
        <w:rPr>
          <w:sz w:val="16"/>
        </w:rPr>
        <w:t xml:space="preserve"> the existence of valuable archives both in the UK and US, including the slave registers held in the National Archives in London, where he found the names of both Jack Gladstone and </w:t>
      </w:r>
      <w:proofErr w:type="spellStart"/>
      <w:r w:rsidRPr="000B473B">
        <w:rPr>
          <w:sz w:val="16"/>
        </w:rPr>
        <w:t>Quamima</w:t>
      </w:r>
      <w:proofErr w:type="spellEnd"/>
      <w:r w:rsidRPr="000B473B">
        <w:rPr>
          <w:sz w:val="16"/>
        </w:rPr>
        <w:t xml:space="preserve">. “Seeing their names inscribed in these huge, red, leather-bound registers had an overwhelming emotional effect on me,” Harding says. He also drew on the court records of the trials that followed the uprising’s brutal suppression by the colonial militia, which enabled him to read the testimonies of those directly involved. “I was so fortunate to be able to do that because it’s incredibly rare to hear the voices of enslaved people.” Harding also managed to travel to Guyana via the US (he has an American passport) between the 2020 lockdowns, with the consent of the Guyanese government. There he walked </w:t>
      </w:r>
      <w:r w:rsidRPr="00E0345F">
        <w:rPr>
          <w:rStyle w:val="StyleBoldUnderline"/>
          <w:highlight w:val="cyan"/>
        </w:rPr>
        <w:t>the land formerly worked by slaves, and</w:t>
      </w:r>
      <w:r w:rsidRPr="000B473B">
        <w:rPr>
          <w:sz w:val="16"/>
        </w:rPr>
        <w:t xml:space="preserve"> talked to local historians and to the descendants of enslaved people, finding </w:t>
      </w:r>
      <w:r w:rsidRPr="00E0345F">
        <w:rPr>
          <w:rStyle w:val="StyleBoldUnderline"/>
          <w:highlight w:val="cyan"/>
        </w:rPr>
        <w:t>the legacy of slavery</w:t>
      </w:r>
      <w:r w:rsidRPr="000B473B">
        <w:rPr>
          <w:rStyle w:val="StyleBoldUnderline"/>
        </w:rPr>
        <w:t xml:space="preserve"> “very much alive”.</w:t>
      </w:r>
      <w:r w:rsidRPr="000B473B">
        <w:rPr>
          <w:sz w:val="16"/>
        </w:rPr>
        <w:t xml:space="preserve"> He points out that the </w:t>
      </w:r>
      <w:r w:rsidRPr="000B473B">
        <w:rPr>
          <w:rStyle w:val="StyleBoldUnderline"/>
        </w:rPr>
        <w:t>present-day descendants of slaves do not have the privilege of delving in the archives to discover their family history</w:t>
      </w:r>
      <w:r w:rsidRPr="000B473B">
        <w:rPr>
          <w:sz w:val="16"/>
        </w:rPr>
        <w:t xml:space="preserve">, as he is able to do. “Where do I come from? Who were my great-grandparents? These questions are hard to answer if you’re from Guyana and of African heritage, because </w:t>
      </w:r>
      <w:r w:rsidRPr="000B473B">
        <w:rPr>
          <w:rStyle w:val="StyleBoldUnderline"/>
        </w:rPr>
        <w:t xml:space="preserve">your lineage has been broken, your history is truncated. </w:t>
      </w:r>
      <w:r w:rsidRPr="00E0345F">
        <w:rPr>
          <w:rStyle w:val="StyleBoldUnderline"/>
          <w:highlight w:val="cyan"/>
        </w:rPr>
        <w:t>That has a profound impact</w:t>
      </w:r>
      <w:r w:rsidRPr="000B473B">
        <w:rPr>
          <w:sz w:val="16"/>
        </w:rPr>
        <w:t xml:space="preserve">, people there told me, </w:t>
      </w:r>
      <w:r w:rsidRPr="00E0345F">
        <w:rPr>
          <w:rStyle w:val="StyleBoldUnderline"/>
          <w:highlight w:val="cyan"/>
        </w:rPr>
        <w:t>on</w:t>
      </w:r>
      <w:r w:rsidRPr="000B473B">
        <w:rPr>
          <w:sz w:val="16"/>
        </w:rPr>
        <w:t xml:space="preserve"> their confidence and their </w:t>
      </w:r>
      <w:r w:rsidRPr="00E0345F">
        <w:rPr>
          <w:rStyle w:val="StyleBoldUnderline"/>
          <w:highlight w:val="cyan"/>
        </w:rPr>
        <w:t>identity and</w:t>
      </w:r>
      <w:r w:rsidRPr="00B27367">
        <w:rPr>
          <w:sz w:val="16"/>
        </w:rPr>
        <w:t xml:space="preserve"> their </w:t>
      </w:r>
      <w:r w:rsidRPr="00E0345F">
        <w:rPr>
          <w:rStyle w:val="StyleBoldUnderline"/>
          <w:highlight w:val="cyan"/>
        </w:rPr>
        <w:t>self-belief.”</w:t>
      </w:r>
      <w:r w:rsidRPr="000B473B">
        <w:rPr>
          <w:sz w:val="16"/>
        </w:rPr>
        <w:t xml:space="preserve"> The historical chapters in White Debt are interspersed with such present-day reportage, along with Harding’s reflections as he begins to acknowledge the weight of his own family connections to slavery. Did he at any point question his right to tell the story of enslaved Africans? “I thought about it a lot and I felt a particular responsibility because of my own family story. I’ve tried my best to be respectful and sensitive and I’ve also tried to acknowledge the perspectives of other historians and researchers who have talked and written about the </w:t>
      </w:r>
      <w:proofErr w:type="spellStart"/>
      <w:r w:rsidRPr="000B473B">
        <w:rPr>
          <w:sz w:val="16"/>
        </w:rPr>
        <w:t>Demerara</w:t>
      </w:r>
      <w:proofErr w:type="spellEnd"/>
      <w:r w:rsidRPr="000B473B">
        <w:rPr>
          <w:sz w:val="16"/>
        </w:rPr>
        <w:t xml:space="preserve"> uprising. But ultimately I think </w:t>
      </w:r>
      <w:r w:rsidRPr="00E0345F">
        <w:rPr>
          <w:rStyle w:val="StyleBoldUnderline"/>
          <w:highlight w:val="cyan"/>
        </w:rPr>
        <w:t>it’s important for white people to write about slavery and acknowledge how</w:t>
      </w:r>
      <w:r w:rsidRPr="000B473B">
        <w:rPr>
          <w:rStyle w:val="StyleBoldUnderline"/>
        </w:rPr>
        <w:t xml:space="preserve"> much </w:t>
      </w:r>
      <w:r w:rsidRPr="00E0345F">
        <w:rPr>
          <w:rStyle w:val="StyleBoldUnderline"/>
          <w:highlight w:val="cyan"/>
        </w:rPr>
        <w:t>they have benefited, and continue to benefit</w:t>
      </w:r>
      <w:r w:rsidRPr="000B473B">
        <w:rPr>
          <w:rStyle w:val="StyleBoldUnderline"/>
        </w:rPr>
        <w:t xml:space="preserve"> from it.”</w:t>
      </w:r>
      <w:r w:rsidRPr="000B473B">
        <w:rPr>
          <w:sz w:val="16"/>
        </w:rPr>
        <w:t xml:space="preserve"> While Harding is careful to avoid drawing inappropriate parallels between the treatment of those enslaved by the British to that of the Jews during the Holocaust, his intimate knowledge of his own family history has also given him some insights into intergenerational trauma, and empathy as to how the legacy of slavery might be experienced by the descendants of African slaves alive today. “There is no question that the trauma of Nazi Germany impacts me in a very real way; in terms of anxiety, fear, hyper-vigilance, of wanting to keep my head below the parapet and not causing a fuss. The Holocaust is more recent than the slave trade, but not much more so. Historically, it’s the same ballpark”. Yet while the Holocaust is a fixture on the National Curriculum in state schools, the history of British slavery is not. Why does he think some white British people are still so reluctant to engage in any meaningful way with the legacy of slavery? “I genuinely don’t understand what the fear is. To me the fact that history is fluid and ever evolving is both interesting and exciting, and we need to embrace that. And </w:t>
      </w:r>
      <w:r w:rsidRPr="00E0345F">
        <w:rPr>
          <w:rStyle w:val="StyleBoldUnderline"/>
          <w:highlight w:val="cyan"/>
        </w:rPr>
        <w:t>while the question of how we might repay our White Debt</w:t>
      </w:r>
      <w:r w:rsidRPr="000B473B">
        <w:rPr>
          <w:rStyle w:val="StyleBoldUnderline"/>
        </w:rPr>
        <w:t xml:space="preserve"> to the descendants of slaves and make reparations </w:t>
      </w:r>
      <w:r w:rsidRPr="00E0345F">
        <w:rPr>
          <w:rStyle w:val="StyleBoldUnderline"/>
          <w:highlight w:val="cyan"/>
        </w:rPr>
        <w:t>means</w:t>
      </w:r>
      <w:r w:rsidRPr="000B473B">
        <w:rPr>
          <w:rStyle w:val="StyleBoldUnderline"/>
        </w:rPr>
        <w:t xml:space="preserve"> having some </w:t>
      </w:r>
      <w:r w:rsidRPr="00E0345F">
        <w:rPr>
          <w:rStyle w:val="StyleBoldUnderline"/>
          <w:highlight w:val="cyan"/>
        </w:rPr>
        <w:t>difficult conversations, that doesn’t mean we shouldn’t be having them.”</w:t>
      </w:r>
    </w:p>
    <w:p w14:paraId="20D8E8E4" w14:textId="77777777" w:rsidR="001E1E5A" w:rsidRPr="00B55AD5" w:rsidRDefault="001E1E5A" w:rsidP="001E1E5A"/>
    <w:p w14:paraId="0F2D08AD" w14:textId="5C12F739" w:rsidR="00C9037E" w:rsidRDefault="00C9037E" w:rsidP="00C9037E">
      <w:pPr>
        <w:pStyle w:val="Heading3"/>
      </w:pPr>
      <w:r>
        <w:t>1NC</w:t>
      </w:r>
    </w:p>
    <w:p w14:paraId="34542024" w14:textId="77777777" w:rsidR="00C9037E" w:rsidRDefault="00C9037E" w:rsidP="00C9037E">
      <w:pPr>
        <w:pStyle w:val="Heading4"/>
      </w:pPr>
      <w:r>
        <w:t>Pessimistic politics saps the utopian energy of modernity, fueling neoliberal abandonment of progressive democratic politics.  This affective demobilization results in passivity and resignation.</w:t>
      </w:r>
    </w:p>
    <w:p w14:paraId="1A61E6CA" w14:textId="77777777" w:rsidR="00C9037E" w:rsidRDefault="00C9037E" w:rsidP="00C9037E">
      <w:pPr>
        <w:rPr>
          <w:rStyle w:val="StyleStyleBold12pt"/>
          <w:b w:val="0"/>
        </w:rPr>
      </w:pPr>
      <w:r>
        <w:rPr>
          <w:rStyle w:val="StyleStyleBold12pt"/>
        </w:rPr>
        <w:t xml:space="preserve">Karlsson 14 [Rasmus, Senior lecturer in Political Science at Umea University, “Theorizing sustainability in a post-Concorde world,” </w:t>
      </w:r>
      <w:r>
        <w:rPr>
          <w:rStyle w:val="StyleStyleBold12pt"/>
          <w:i/>
        </w:rPr>
        <w:t>Technology in Society</w:t>
      </w:r>
      <w:r>
        <w:rPr>
          <w:rStyle w:val="StyleStyleBold12pt"/>
        </w:rPr>
        <w:t xml:space="preserve"> 39.1, http://bit.ly/2j6e614]</w:t>
      </w:r>
    </w:p>
    <w:p w14:paraId="38DF8177" w14:textId="77777777" w:rsidR="00C9037E" w:rsidRDefault="00C9037E" w:rsidP="00C9037E">
      <w:pPr>
        <w:rPr>
          <w:sz w:val="16"/>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Bold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BoldUnderline"/>
        </w:rPr>
        <w:t>this effort has met with limited success.</w:t>
      </w:r>
      <w:r w:rsidRPr="00991509">
        <w:rPr>
          <w:sz w:val="16"/>
        </w:rPr>
        <w:t xml:space="preserve"> But </w:t>
      </w:r>
      <w:r w:rsidRPr="00C830F5">
        <w:rPr>
          <w:rStyle w:val="StyleBoldUnderline"/>
        </w:rPr>
        <w:t xml:space="preserve">by </w:t>
      </w:r>
      <w:r w:rsidRPr="00E0345F">
        <w:rPr>
          <w:rStyle w:val="StyleBoldUnderline"/>
          <w:highlight w:val="cyan"/>
        </w:rPr>
        <w:t>constantly emphasizing the</w:t>
      </w:r>
      <w:r w:rsidRPr="001B4892">
        <w:rPr>
          <w:rStyle w:val="StyleBoldUnderline"/>
        </w:rPr>
        <w:t xml:space="preserve"> ecological </w:t>
      </w:r>
      <w:r w:rsidRPr="00E0345F">
        <w:rPr>
          <w:rStyle w:val="StyleBoldUnderline"/>
          <w:highlight w:val="cyan"/>
        </w:rPr>
        <w:t>destructive tendencies of modernity</w:t>
      </w:r>
      <w:r w:rsidRPr="001B4892">
        <w:rPr>
          <w:rStyle w:val="StyleBoldUnderline"/>
        </w:rPr>
        <w:t xml:space="preserve"> while ignoring its long-term potential, political </w:t>
      </w:r>
      <w:r w:rsidRPr="00C830F5">
        <w:rPr>
          <w:rStyle w:val="StyleBoldUnderline"/>
        </w:rPr>
        <w:t xml:space="preserve">ecologists </w:t>
      </w:r>
      <w:r w:rsidRPr="00E0345F">
        <w:rPr>
          <w:rStyle w:val="StyleBoldUnderline"/>
          <w:highlight w:val="cyan"/>
        </w:rPr>
        <w:t>have been</w:t>
      </w:r>
      <w:r w:rsidRPr="001B4892">
        <w:rPr>
          <w:rStyle w:val="StyleBoldUnderline"/>
        </w:rPr>
        <w:t xml:space="preserve"> </w:t>
      </w:r>
      <w:r w:rsidRPr="00B658A1">
        <w:rPr>
          <w:rStyle w:val="StyleBoldUnderline"/>
        </w:rPr>
        <w:t xml:space="preserve">surprisingly successful in </w:t>
      </w:r>
      <w:r w:rsidRPr="00E0345F">
        <w:rPr>
          <w:rStyle w:val="StyleBoldUnderline"/>
          <w:highlight w:val="cyan"/>
        </w:rPr>
        <w:t xml:space="preserve">eroding our confidence in that science and </w:t>
      </w:r>
      <w:r w:rsidRPr="00B658A1">
        <w:rPr>
          <w:rStyle w:val="StyleBoldUnderline"/>
        </w:rPr>
        <w:t>technology can be used,</w:t>
      </w:r>
      <w:r w:rsidRPr="000E3F5E">
        <w:rPr>
          <w:rStyle w:val="StyleBoldUnderline"/>
        </w:rPr>
        <w:t xml:space="preserve"> </w:t>
      </w:r>
      <w:r w:rsidRPr="00C830F5">
        <w:rPr>
          <w:rStyle w:val="StyleBoldUnderline"/>
        </w:rPr>
        <w:t xml:space="preserve">in a conscious and radical manner, </w:t>
      </w:r>
      <w:r w:rsidRPr="00E0345F">
        <w:rPr>
          <w:rStyle w:val="StyleBoldUnderline"/>
          <w:highlight w:val="cyan"/>
        </w:rPr>
        <w:t xml:space="preserve">to </w:t>
      </w:r>
      <w:r w:rsidRPr="00C830F5">
        <w:rPr>
          <w:rStyle w:val="StyleBoldUnderline"/>
        </w:rPr>
        <w:t xml:space="preserve">ultimately </w:t>
      </w:r>
      <w:r w:rsidRPr="00E0345F">
        <w:rPr>
          <w:rStyle w:val="StyleBoldUnderline"/>
          <w:highlight w:val="cyan"/>
        </w:rPr>
        <w:t>overcome these destructive tendencies.</w:t>
      </w:r>
      <w:r w:rsidRPr="00B658A1">
        <w:rPr>
          <w:rStyle w:val="StyleBoldUnderline"/>
        </w:rPr>
        <w:t xml:space="preserve"> By </w:t>
      </w:r>
      <w:r w:rsidRPr="00E0345F">
        <w:rPr>
          <w:rStyle w:val="StyleBoldUnderline"/>
          <w:highlight w:val="cyan"/>
        </w:rPr>
        <w:t>doubting our ability to</w:t>
      </w:r>
      <w:r w:rsidRPr="00B658A1">
        <w:rPr>
          <w:rStyle w:val="StyleBoldUnderline"/>
        </w:rPr>
        <w:t xml:space="preserve"> consciously </w:t>
      </w:r>
      <w:r w:rsidRPr="00E0345F">
        <w:rPr>
          <w:rStyle w:val="StyleBoldUnderline"/>
          <w:highlight w:val="cyan"/>
        </w:rPr>
        <w:t>govern</w:t>
      </w:r>
      <w:r w:rsidRPr="00B658A1">
        <w:rPr>
          <w:rStyle w:val="StyleBoldUnderline"/>
        </w:rPr>
        <w:t xml:space="preserve"> the future, political ecologists have </w:t>
      </w:r>
      <w:r w:rsidRPr="00E0345F">
        <w:rPr>
          <w:rStyle w:val="StyleBoldUnderline"/>
          <w:highlight w:val="cyan"/>
        </w:rPr>
        <w:t>drained the modern project of its utopian energies</w:t>
      </w:r>
      <w:r w:rsidRPr="001B4892">
        <w:rPr>
          <w:rStyle w:val="StyleBoldUnderline"/>
        </w:rPr>
        <w:t xml:space="preserve">, effectively </w:t>
      </w:r>
      <w:r w:rsidRPr="00E0345F">
        <w:rPr>
          <w:rStyle w:val="StyleBoldUnderline"/>
          <w:highlight w:val="cyan"/>
        </w:rPr>
        <w:t xml:space="preserve">creating a passivity towards the future </w:t>
      </w:r>
      <w:r w:rsidRPr="00C830F5">
        <w:rPr>
          <w:rStyle w:val="StyleBold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BoldUnderline"/>
        </w:rPr>
        <w:t xml:space="preserve">it </w:t>
      </w:r>
      <w:r w:rsidRPr="00E9290B">
        <w:rPr>
          <w:rStyle w:val="StyleBold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BoldUnderline"/>
        </w:rPr>
        <w:t>there has been a loss of confidence in our ability to democratically decide the long-term future</w:t>
      </w:r>
      <w:r w:rsidRPr="00991509">
        <w:rPr>
          <w:sz w:val="16"/>
        </w:rPr>
        <w:t xml:space="preserve"> ([75]; p. 6; [82]; p. 1), it would certainly be incorrect to attribute all of this loss to a relative small number of political ecologists, working on the margins of social discourse. But </w:t>
      </w:r>
      <w:r w:rsidRPr="001B4892">
        <w:rPr>
          <w:rStyle w:val="StyleBold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in particular at the global level. By articulating such concerns, political ecologists speak where others remain silent, an act which in itself has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BoldUnderline"/>
        </w:rPr>
        <w:t xml:space="preserve">economic </w:t>
      </w:r>
      <w:r w:rsidRPr="00E0345F">
        <w:rPr>
          <w:rStyle w:val="StyleBoldUnderline"/>
          <w:highlight w:val="cyan"/>
        </w:rPr>
        <w:t>globalization has continued unchecked, lifting</w:t>
      </w:r>
      <w:r w:rsidRPr="00C830F5">
        <w:rPr>
          <w:rStyle w:val="StyleBoldUnderline"/>
        </w:rPr>
        <w:t xml:space="preserve"> hundreds of </w:t>
      </w:r>
      <w:r w:rsidRPr="00E0345F">
        <w:rPr>
          <w:rStyle w:val="StyleBoldUnderline"/>
          <w:highlight w:val="cyan"/>
        </w:rPr>
        <w:t>millions</w:t>
      </w:r>
      <w:r w:rsidRPr="00C830F5">
        <w:rPr>
          <w:rStyle w:val="StyleBoldUnderline"/>
        </w:rPr>
        <w:t xml:space="preserve"> of people </w:t>
      </w:r>
      <w:r w:rsidRPr="00E0345F">
        <w:rPr>
          <w:rStyle w:val="StyleBoldUnderline"/>
          <w:highlight w:val="cyan"/>
        </w:rPr>
        <w:t>out of poverty</w:t>
      </w:r>
      <w:r w:rsidRPr="00C830F5">
        <w:rPr>
          <w:sz w:val="16"/>
        </w:rPr>
        <w:t xml:space="preserve"> (most notably in China) </w:t>
      </w:r>
      <w:r w:rsidRPr="00E0345F">
        <w:rPr>
          <w:rStyle w:val="StyleBoldUnderline"/>
          <w:highlight w:val="cyan"/>
        </w:rPr>
        <w:t xml:space="preserve">but also </w:t>
      </w:r>
      <w:proofErr w:type="spellStart"/>
      <w:r w:rsidRPr="00E0345F">
        <w:rPr>
          <w:rStyle w:val="StyleBoldUnderline"/>
          <w:highlight w:val="cyan"/>
        </w:rPr>
        <w:t>fuelling</w:t>
      </w:r>
      <w:proofErr w:type="spellEnd"/>
      <w:r w:rsidRPr="00E0345F">
        <w:rPr>
          <w:rStyle w:val="StyleBoldUnderline"/>
          <w:highlight w:val="cyan"/>
        </w:rPr>
        <w:t xml:space="preserve"> resentment as </w:t>
      </w:r>
      <w:proofErr w:type="spellStart"/>
      <w:r w:rsidRPr="00E0345F">
        <w:rPr>
          <w:rStyle w:val="StyleBoldUnderline"/>
          <w:highlight w:val="cyan"/>
        </w:rPr>
        <w:t>labour</w:t>
      </w:r>
      <w:proofErr w:type="spellEnd"/>
      <w:r w:rsidRPr="00E0345F">
        <w:rPr>
          <w:rStyle w:val="StyleBoldUnderline"/>
          <w:highlight w:val="cyan"/>
        </w:rPr>
        <w:t xml:space="preserve"> markets have become</w:t>
      </w:r>
      <w:r w:rsidRPr="00C830F5">
        <w:rPr>
          <w:rStyle w:val="StyleBoldUnderline"/>
        </w:rPr>
        <w:t xml:space="preserve"> ever more </w:t>
      </w:r>
      <w:r w:rsidRPr="00E0345F">
        <w:rPr>
          <w:rStyle w:val="StyleBoldUnderline"/>
          <w:highlight w:val="cyan"/>
        </w:rPr>
        <w:t>stratified.</w:t>
      </w:r>
      <w:r w:rsidRPr="00C830F5">
        <w:rPr>
          <w:rStyle w:val="StyleBoldUnderline"/>
        </w:rPr>
        <w:t xml:space="preserve"> Instead of seeing the possibilities in new global forms</w:t>
      </w:r>
      <w:r w:rsidRPr="00295177">
        <w:rPr>
          <w:rStyle w:val="StyleBoldUnderline"/>
        </w:rPr>
        <w:t xml:space="preserve"> of welfare capitalism</w:t>
      </w:r>
      <w:r w:rsidRPr="00542F66">
        <w:rPr>
          <w:sz w:val="16"/>
        </w:rPr>
        <w:t xml:space="preserve">, the Left has found itself helplessly watching as an ever tighter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E0345F">
        <w:rPr>
          <w:rStyle w:val="StyleBoldUnderline"/>
          <w:highlight w:val="cyan"/>
        </w:rPr>
        <w:t xml:space="preserve">the Left has been unable to formulate a </w:t>
      </w:r>
      <w:r w:rsidRPr="00FD45D4">
        <w:rPr>
          <w:rStyle w:val="StyleBoldUnderline"/>
        </w:rPr>
        <w:t>coherent ideological</w:t>
      </w:r>
      <w:r w:rsidRPr="00C830F5">
        <w:rPr>
          <w:rStyle w:val="StyleBoldUnderline"/>
        </w:rPr>
        <w:t xml:space="preserve"> </w:t>
      </w:r>
      <w:r w:rsidRPr="00E0345F">
        <w:rPr>
          <w:rStyle w:val="StyleBoldUnderline"/>
          <w:highlight w:val="cyan"/>
        </w:rPr>
        <w:t>alternative</w:t>
      </w:r>
      <w:r w:rsidRPr="00295177">
        <w:rPr>
          <w:rStyle w:val="StyleBoldUnderline"/>
        </w:rPr>
        <w:t>.</w:t>
      </w:r>
      <w:r w:rsidRPr="00542F66">
        <w:rPr>
          <w:sz w:val="16"/>
        </w:rPr>
        <w:t xml:space="preserve"> Arguably, </w:t>
      </w:r>
      <w:r w:rsidRPr="00E0345F">
        <w:rPr>
          <w:rStyle w:val="StyleBoldUnderline"/>
          <w:highlight w:val="cyan"/>
        </w:rPr>
        <w:t xml:space="preserve">the </w:t>
      </w:r>
      <w:r w:rsidRPr="00FD45D4">
        <w:rPr>
          <w:rStyle w:val="StyleBoldUnderline"/>
        </w:rPr>
        <w:t xml:space="preserve">most important </w:t>
      </w:r>
      <w:r w:rsidRPr="00E0345F">
        <w:rPr>
          <w:rStyle w:val="StyleBoldUnderline"/>
          <w:highlight w:val="cyan"/>
        </w:rPr>
        <w:t>legacy of</w:t>
      </w:r>
      <w:r w:rsidRPr="00295177">
        <w:rPr>
          <w:rStyle w:val="StyleBoldUnderline"/>
        </w:rPr>
        <w:t xml:space="preserve"> the last decades of </w:t>
      </w:r>
      <w:r w:rsidRPr="00E0345F">
        <w:rPr>
          <w:rStyle w:val="StyleBoldUnderline"/>
          <w:highlight w:val="cyan"/>
        </w:rPr>
        <w:t>neoliberalism has been its attack on the idea of a self-directing democratic future. Neoliberals have been</w:t>
      </w:r>
      <w:r w:rsidRPr="00295177">
        <w:rPr>
          <w:rStyle w:val="StyleBoldUnderline"/>
        </w:rPr>
        <w:t xml:space="preserve"> particularly </w:t>
      </w:r>
      <w:r w:rsidRPr="00E0345F">
        <w:rPr>
          <w:rStyle w:val="StyleBoldUnderline"/>
          <w:highlight w:val="cyan"/>
        </w:rPr>
        <w:t>opposed to the idea that society should make “grand” choices or pursue</w:t>
      </w:r>
      <w:r w:rsidRPr="00295177">
        <w:rPr>
          <w:rStyle w:val="StyleBoldUnderline"/>
        </w:rPr>
        <w:t xml:space="preserve"> different </w:t>
      </w:r>
      <w:r w:rsidRPr="00E0345F">
        <w:rPr>
          <w:rStyle w:val="StyleBoldUnderline"/>
          <w:highlight w:val="cyan"/>
        </w:rPr>
        <w:t>“utopian” visions of the future.</w:t>
      </w:r>
      <w:r w:rsidRPr="00295177">
        <w:rPr>
          <w:rStyle w:val="StyleBold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BoldUnderline"/>
        </w:rPr>
        <w:t>neoliberals have sought to convey the impression that</w:t>
      </w:r>
      <w:r w:rsidRPr="00542F66">
        <w:rPr>
          <w:sz w:val="16"/>
        </w:rPr>
        <w:t xml:space="preserve"> all its grand tasks have either been completed or proven impossible; that </w:t>
      </w:r>
      <w:r w:rsidRPr="00360371">
        <w:rPr>
          <w:rStyle w:val="StyleBoldUnderline"/>
        </w:rPr>
        <w:t>redistribution has been attempted but failed since the poor are not poor because of structural reasons</w:t>
      </w:r>
      <w:r w:rsidRPr="00542F66">
        <w:rPr>
          <w:sz w:val="16"/>
        </w:rPr>
        <w:t xml:space="preserve"> but because of lacking individual ambition, </w:t>
      </w:r>
      <w:r w:rsidRPr="00360371">
        <w:rPr>
          <w:rStyle w:val="StyleBold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E0345F">
        <w:rPr>
          <w:rStyle w:val="StyleBoldUnderline"/>
          <w:highlight w:val="cyan"/>
        </w:rPr>
        <w:t>the Left has</w:t>
      </w:r>
      <w:r w:rsidRPr="00295177">
        <w:rPr>
          <w:rStyle w:val="StyleBoldUnderline"/>
        </w:rPr>
        <w:t xml:space="preserve"> shown </w:t>
      </w:r>
      <w:r w:rsidRPr="00E0345F">
        <w:rPr>
          <w:rStyle w:val="StyleBoldUnderline"/>
          <w:highlight w:val="cyan"/>
        </w:rPr>
        <w:t>a</w:t>
      </w:r>
      <w:r w:rsidRPr="00295177">
        <w:rPr>
          <w:rStyle w:val="StyleBoldUnderline"/>
        </w:rPr>
        <w:t xml:space="preserve"> remarkable </w:t>
      </w:r>
      <w:r w:rsidRPr="00E0345F">
        <w:rPr>
          <w:rStyle w:val="StyleBoldUnderline"/>
          <w:highlight w:val="cyan"/>
        </w:rPr>
        <w:t>lack of political imagination</w:t>
      </w:r>
      <w:r w:rsidRPr="00295177">
        <w:rPr>
          <w:rStyle w:val="StyleBoldUnderline"/>
        </w:rPr>
        <w:t xml:space="preserve"> and remained trapped in nostalgic dreams of its own past glories. </w:t>
      </w:r>
      <w:r w:rsidRPr="00E0345F">
        <w:rPr>
          <w:rStyle w:val="StyleBoldUnderline"/>
          <w:highlight w:val="cyan"/>
        </w:rPr>
        <w:t>Unable to invigorate the utopian energies of modernity</w:t>
      </w:r>
      <w:r w:rsidRPr="00295177">
        <w:rPr>
          <w:rStyle w:val="StyleBoldUnderline"/>
        </w:rPr>
        <w:t xml:space="preserve"> yet equally unwilling to commit to their reversal, contemporary </w:t>
      </w:r>
      <w:r w:rsidRPr="00E0345F">
        <w:rPr>
          <w:rStyle w:val="StyleBoldUnderline"/>
          <w:highlight w:val="cyan"/>
        </w:rPr>
        <w:t>society finds itself in a state of</w:t>
      </w:r>
      <w:r w:rsidRPr="00295177">
        <w:rPr>
          <w:rStyle w:val="StyleBoldUnderline"/>
        </w:rPr>
        <w:t xml:space="preserve"> debilitating </w:t>
      </w:r>
      <w:r w:rsidRPr="00E0345F">
        <w:rPr>
          <w:rStyle w:val="StyleBold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Bold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BoldUnderline"/>
        </w:rPr>
        <w:t xml:space="preserve">as the neoliberal rhetoric about the inherent wastefulness of public investments has taken hold, </w:t>
      </w:r>
      <w:r w:rsidRPr="00E0345F">
        <w:rPr>
          <w:rStyle w:val="StyleBold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BoldUnderline"/>
        </w:rPr>
        <w:t xml:space="preserve">these otherwise unrelated ideological currents have to a large extent succeeded in destabilizing the modern project and </w:t>
      </w:r>
      <w:r w:rsidRPr="00E0345F">
        <w:rPr>
          <w:rStyle w:val="StyleBoldUnderline"/>
          <w:highlight w:val="cyan"/>
        </w:rPr>
        <w:t>replacing it with a sense of resignation and pessimism</w:t>
      </w:r>
      <w:r w:rsidRPr="00295177">
        <w:rPr>
          <w:rStyle w:val="StyleBold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BoldUnderline"/>
        </w:rPr>
        <w:t>such long time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717680E7" w14:textId="77777777" w:rsidR="00C9037E" w:rsidRDefault="00C9037E" w:rsidP="00C9037E">
      <w:pPr>
        <w:rPr>
          <w:sz w:val="16"/>
        </w:rPr>
      </w:pPr>
    </w:p>
    <w:p w14:paraId="6A3C137A" w14:textId="77777777" w:rsidR="00C9037E" w:rsidRDefault="00C9037E" w:rsidP="00C9037E">
      <w:pPr>
        <w:pStyle w:val="Heading4"/>
      </w:pPr>
      <w:r>
        <w:t>The alternative is a progressive counter-narrative of globalization and democratic investment in universal prosperity. This is the only way to prevent intensification of xenophobic violence and climate nationalism.</w:t>
      </w:r>
    </w:p>
    <w:p w14:paraId="1DC42F60" w14:textId="77777777" w:rsidR="00C9037E" w:rsidRDefault="00C9037E" w:rsidP="00C9037E">
      <w:pPr>
        <w:rPr>
          <w:rStyle w:val="StyleStyleBold12pt"/>
          <w:b w:val="0"/>
        </w:rPr>
      </w:pPr>
      <w:r>
        <w:rPr>
          <w:rStyle w:val="StyleStyleBold12pt"/>
        </w:rPr>
        <w:t xml:space="preserve">Karlsson 16 [Rasmus, Senior lecturer in Political Science at Umea University, “The Environmental Risks of Incomplete Globalization,” </w:t>
      </w:r>
      <w:r>
        <w:rPr>
          <w:rStyle w:val="StyleStyleBold12pt"/>
          <w:i/>
        </w:rPr>
        <w:t>Globalizations</w:t>
      </w:r>
      <w:r>
        <w:rPr>
          <w:rStyle w:val="StyleStyleBold12pt"/>
        </w:rPr>
        <w:t>, http://bit.ly/2jS3RNS]</w:t>
      </w:r>
    </w:p>
    <w:p w14:paraId="7D0D0C05" w14:textId="77F40944" w:rsidR="00C9037E" w:rsidRPr="00D77636" w:rsidRDefault="00C9037E" w:rsidP="00C9037E">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BoldUnderline"/>
        </w:rPr>
        <w:t>there has been</w:t>
      </w:r>
      <w:r w:rsidRPr="00C830F5">
        <w:rPr>
          <w:sz w:val="16"/>
        </w:rPr>
        <w:t xml:space="preserve"> surprisingly </w:t>
      </w:r>
      <w:r w:rsidRPr="00C830F5">
        <w:rPr>
          <w:rStyle w:val="StyleBoldUnderline"/>
        </w:rPr>
        <w:t>little interest in even imagining a world with universal freedom of movement and shared prosperity.</w:t>
      </w:r>
      <w:r w:rsidRPr="00C830F5">
        <w:rPr>
          <w:sz w:val="16"/>
        </w:rPr>
        <w:t xml:space="preserve"> It is reasonable to think that </w:t>
      </w:r>
      <w:r w:rsidRPr="00C830F5">
        <w:rPr>
          <w:rStyle w:val="StyleBoldUnderline"/>
        </w:rPr>
        <w:t>this disinterest in part derives from deeply</w:t>
      </w:r>
      <w:r w:rsidRPr="005F6D38">
        <w:rPr>
          <w:rStyle w:val="StyleBoldUnderline"/>
        </w:rPr>
        <w:t xml:space="preserve"> entrenched Malthusian beliefs and fears of a coming climate crisis.</w:t>
      </w:r>
      <w:r w:rsidRPr="005B4573">
        <w:rPr>
          <w:sz w:val="16"/>
        </w:rPr>
        <w:t xml:space="preserve"> Malthusian discourse often portrays global climate change </w:t>
      </w:r>
      <w:r w:rsidRPr="0002132C">
        <w:rPr>
          <w:rStyle w:val="StyleBold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w:t>
      </w:r>
      <w:proofErr w:type="spellStart"/>
      <w:r w:rsidRPr="005B4573">
        <w:rPr>
          <w:sz w:val="16"/>
        </w:rPr>
        <w:t>civilisation</w:t>
      </w:r>
      <w:proofErr w:type="spellEnd"/>
      <w:r w:rsidRPr="005B4573">
        <w:rPr>
          <w:sz w:val="16"/>
        </w:rPr>
        <w:t xml:space="preserve">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w:t>
      </w:r>
      <w:proofErr w:type="spellStart"/>
      <w:r w:rsidRPr="005B4573">
        <w:rPr>
          <w:sz w:val="16"/>
        </w:rPr>
        <w:t>localisation</w:t>
      </w:r>
      <w:proofErr w:type="spellEnd"/>
      <w:r w:rsidRPr="005B4573">
        <w:rPr>
          <w:sz w:val="16"/>
        </w:rPr>
        <w:t xml:space="preserve">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E0345F">
        <w:rPr>
          <w:rStyle w:val="StyleBoldUnderline"/>
          <w:highlight w:val="cyan"/>
        </w:rPr>
        <w:t xml:space="preserve">In a time of </w:t>
      </w:r>
      <w:r w:rsidRPr="00C830F5">
        <w:rPr>
          <w:rStyle w:val="StyleBoldUnderline"/>
        </w:rPr>
        <w:t xml:space="preserve">public </w:t>
      </w:r>
      <w:r w:rsidRPr="00E0345F">
        <w:rPr>
          <w:rStyle w:val="StyleBoldUnderline"/>
          <w:highlight w:val="cyan"/>
        </w:rPr>
        <w:t xml:space="preserve">austerity, </w:t>
      </w:r>
      <w:r w:rsidRPr="00C830F5">
        <w:rPr>
          <w:rStyle w:val="StyleBoldUnderline"/>
        </w:rPr>
        <w:t xml:space="preserve">rising </w:t>
      </w:r>
      <w:r w:rsidRPr="00E0345F">
        <w:rPr>
          <w:rStyle w:val="StyleBoldUnderline"/>
          <w:highlight w:val="cyan"/>
        </w:rPr>
        <w:t>xenophobia, and</w:t>
      </w:r>
      <w:r w:rsidRPr="00851643">
        <w:rPr>
          <w:rStyle w:val="StyleBoldUnderline"/>
        </w:rPr>
        <w:t xml:space="preserve"> an almost complete </w:t>
      </w:r>
      <w:r w:rsidRPr="00E0345F">
        <w:rPr>
          <w:rStyle w:val="StyleBoldUnderline"/>
          <w:highlight w:val="cyan"/>
        </w:rPr>
        <w:t xml:space="preserve">absence of realistic yet transformative visions </w:t>
      </w:r>
      <w:r w:rsidRPr="00E9290B">
        <w:rPr>
          <w:rStyle w:val="StyleBoldUnderline"/>
        </w:rPr>
        <w:t xml:space="preserve">at the global level, </w:t>
      </w:r>
      <w:r w:rsidRPr="00E0345F">
        <w:rPr>
          <w:rStyle w:val="StyleBoldUnderline"/>
          <w:highlight w:val="cyan"/>
        </w:rPr>
        <w:t xml:space="preserve">it is not surprising that climate nationalist responses have emerged as the default </w:t>
      </w:r>
      <w:r w:rsidRPr="00C830F5">
        <w:rPr>
          <w:rStyle w:val="StyleBoldUnderline"/>
        </w:rPr>
        <w:t>policy orientation.</w:t>
      </w:r>
      <w:r w:rsidRPr="00C830F5">
        <w:rPr>
          <w:sz w:val="16"/>
        </w:rPr>
        <w:t xml:space="preserve"> While</w:t>
      </w:r>
      <w:r w:rsidRPr="005B4573">
        <w:rPr>
          <w:sz w:val="16"/>
        </w:rPr>
        <w:t xml:space="preserve"> these responses may at best slow the rate of warming, </w:t>
      </w:r>
      <w:r w:rsidRPr="00E0345F">
        <w:rPr>
          <w:rStyle w:val="StyleBoldUnderline"/>
          <w:highlight w:val="cyan"/>
        </w:rPr>
        <w:t xml:space="preserve">they offer little hope for the </w:t>
      </w:r>
      <w:r w:rsidRPr="00E9290B">
        <w:rPr>
          <w:rStyle w:val="StyleBoldUnderline"/>
        </w:rPr>
        <w:t xml:space="preserve">3.5 billion </w:t>
      </w:r>
      <w:r w:rsidRPr="00E0345F">
        <w:rPr>
          <w:rStyle w:val="StyleBoldUnderline"/>
          <w:highlight w:val="cyan"/>
        </w:rPr>
        <w:t>people who</w:t>
      </w:r>
      <w:r w:rsidRPr="00851643">
        <w:rPr>
          <w:rStyle w:val="StyleBoldUnderline"/>
        </w:rPr>
        <w:t xml:space="preserve"> currently </w:t>
      </w:r>
      <w:r w:rsidRPr="00E0345F">
        <w:rPr>
          <w:rStyle w:val="StyleBoldUnderline"/>
          <w:highlight w:val="cyan"/>
        </w:rPr>
        <w:t>lack access to modern energy and</w:t>
      </w:r>
      <w:r w:rsidRPr="00851643">
        <w:rPr>
          <w:rStyle w:val="StyleBoldUnderline"/>
        </w:rPr>
        <w:t xml:space="preserve">, as such, they </w:t>
      </w:r>
      <w:r w:rsidRPr="00E0345F">
        <w:rPr>
          <w:rStyle w:val="StyleBold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BoldUnderline"/>
        </w:rPr>
        <w:t>Whereas breakthrough energy innovation could potentially offer a source of sustained global growth as energy would become</w:t>
      </w:r>
      <w:r w:rsidRPr="00B826A2">
        <w:rPr>
          <w:rStyle w:val="StyleBold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BoldUnderline"/>
        </w:rPr>
        <w:t>it is likely that the political momentum will shift towards solar radiation management</w:t>
      </w:r>
      <w:r w:rsidRPr="00E9290B">
        <w:rPr>
          <w:sz w:val="16"/>
        </w:rPr>
        <w:t xml:space="preserve"> (SRM) </w:t>
      </w:r>
      <w:r w:rsidRPr="00E9290B">
        <w:rPr>
          <w:rStyle w:val="StyleBold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BoldUnderline"/>
        </w:rPr>
        <w:t xml:space="preserve">While </w:t>
      </w:r>
      <w:r w:rsidRPr="00E0345F">
        <w:rPr>
          <w:rStyle w:val="StyleBoldUnderline"/>
          <w:highlight w:val="cyan"/>
        </w:rPr>
        <w:t>accelerating the transition to a high-energy planet would</w:t>
      </w:r>
      <w:r w:rsidRPr="00F23AEA">
        <w:rPr>
          <w:rStyle w:val="StyleBoldUnderline"/>
        </w:rPr>
        <w:t xml:space="preserve"> undoubtedly put strong upward pressure on global emissions in the short run, it would also </w:t>
      </w:r>
      <w:r w:rsidRPr="00E0345F">
        <w:rPr>
          <w:rStyle w:val="StyleBoldUnderline"/>
          <w:highlight w:val="cyan"/>
        </w:rPr>
        <w:t xml:space="preserve">open up a political opportunity space for effective climate action </w:t>
      </w:r>
      <w:r w:rsidRPr="00B826A2">
        <w:rPr>
          <w:rStyle w:val="StyleBoldUnderline"/>
        </w:rPr>
        <w:t>that does not exist today.</w:t>
      </w:r>
      <w:r w:rsidRPr="005B4573">
        <w:rPr>
          <w:sz w:val="16"/>
        </w:rPr>
        <w:t xml:space="preserve"> In a more equal and integrated world, </w:t>
      </w:r>
      <w:r w:rsidRPr="00F23AEA">
        <w:rPr>
          <w:rStyle w:val="StyleBoldUnderline"/>
        </w:rPr>
        <w:t>there would be greater financial and human resources to combat climate change.</w:t>
      </w:r>
      <w:r w:rsidRPr="005B4573">
        <w:rPr>
          <w:sz w:val="16"/>
        </w:rPr>
        <w:t xml:space="preserve"> Most of all</w:t>
      </w:r>
      <w:r w:rsidRPr="00E9290B">
        <w:rPr>
          <w:rStyle w:val="StyleBoldUnderline"/>
        </w:rPr>
        <w:t xml:space="preserve">, by </w:t>
      </w:r>
      <w:r w:rsidRPr="00E0345F">
        <w:rPr>
          <w:rStyle w:val="StyleBoldUnderline"/>
          <w:highlight w:val="cyan"/>
        </w:rPr>
        <w:t xml:space="preserve">providing a progressive account of </w:t>
      </w:r>
      <w:proofErr w:type="spellStart"/>
      <w:r w:rsidRPr="00E0345F">
        <w:rPr>
          <w:rStyle w:val="StyleBoldUnderline"/>
          <w:highlight w:val="cyan"/>
        </w:rPr>
        <w:t>globalisation</w:t>
      </w:r>
      <w:proofErr w:type="spellEnd"/>
      <w:r w:rsidRPr="00E9290B">
        <w:rPr>
          <w:rStyle w:val="StyleBoldUnderline"/>
        </w:rPr>
        <w:t xml:space="preserve">, there </w:t>
      </w:r>
      <w:r w:rsidRPr="00E0345F">
        <w:rPr>
          <w:rStyle w:val="StyleBoldUnderline"/>
          <w:highlight w:val="cyan"/>
        </w:rPr>
        <w:t>would be a meaningful counter-narrative to both nationalist and neoliberal thinking.</w:t>
      </w:r>
      <w:r w:rsidRPr="00F23AEA">
        <w:rPr>
          <w:rStyle w:val="StyleBoldUnderline"/>
        </w:rPr>
        <w:t xml:space="preserve"> </w:t>
      </w:r>
      <w:r w:rsidRPr="005B4573">
        <w:rPr>
          <w:sz w:val="16"/>
        </w:rPr>
        <w:t xml:space="preserve">For some time it has become obvious that </w:t>
      </w:r>
      <w:r w:rsidRPr="00E0345F">
        <w:rPr>
          <w:rStyle w:val="StyleBoldUnderline"/>
          <w:highlight w:val="cyan"/>
        </w:rPr>
        <w:t>the welfare state stands at a</w:t>
      </w:r>
      <w:r w:rsidRPr="002D32EB">
        <w:rPr>
          <w:rStyle w:val="StyleBoldUnderline"/>
        </w:rPr>
        <w:t xml:space="preserve"> disruptive </w:t>
      </w:r>
      <w:r w:rsidRPr="00E0345F">
        <w:rPr>
          <w:rStyle w:val="StyleBoldUnderline"/>
          <w:highlight w:val="cyan"/>
        </w:rPr>
        <w:t>juncture. Either it can</w:t>
      </w:r>
      <w:r w:rsidRPr="00F23AEA">
        <w:rPr>
          <w:rStyle w:val="StyleBoldUnderline"/>
        </w:rPr>
        <w:t xml:space="preserve"> try to protect itself from the world by </w:t>
      </w:r>
      <w:r w:rsidRPr="00E0345F">
        <w:rPr>
          <w:rStyle w:val="StyleBoldUnderline"/>
          <w:highlight w:val="cyan"/>
        </w:rPr>
        <w:t>impos</w:t>
      </w:r>
      <w:r w:rsidRPr="00F23AEA">
        <w:rPr>
          <w:rStyle w:val="StyleBoldUnderline"/>
        </w:rPr>
        <w:t xml:space="preserve">ing </w:t>
      </w:r>
      <w:r w:rsidRPr="00E0345F">
        <w:rPr>
          <w:rStyle w:val="StyleBoldUnderline"/>
          <w:highlight w:val="cyan"/>
        </w:rPr>
        <w:t>an international apartheid system</w:t>
      </w:r>
      <w:r w:rsidRPr="005B4573">
        <w:rPr>
          <w:sz w:val="16"/>
        </w:rPr>
        <w:t xml:space="preserve"> as it falters under growing migratory pressure, rising costs for retirement, and a self-inflicted energy crisis </w:t>
      </w:r>
      <w:r w:rsidRPr="00E0345F">
        <w:rPr>
          <w:rStyle w:val="StyleBoldUnderline"/>
          <w:highlight w:val="cyan"/>
        </w:rPr>
        <w:t xml:space="preserve">or it can confront </w:t>
      </w:r>
      <w:r w:rsidRPr="00E9290B">
        <w:rPr>
          <w:rStyle w:val="StyleBoldUnderline"/>
        </w:rPr>
        <w:t xml:space="preserve">those </w:t>
      </w:r>
      <w:r w:rsidRPr="00E0345F">
        <w:rPr>
          <w:rStyle w:val="StyleBoldUnderline"/>
          <w:highlight w:val="cyan"/>
        </w:rPr>
        <w:t xml:space="preserve">fears with a politics of radical engagement and accelerate the transition to a world of universal affluence </w:t>
      </w:r>
      <w:r w:rsidRPr="00B826A2">
        <w:rPr>
          <w:rStyle w:val="StyleBoldUnderline"/>
        </w:rPr>
        <w:t xml:space="preserve">with an abundance of clean energy and open borders. </w:t>
      </w:r>
      <w:r w:rsidRPr="00E0345F">
        <w:rPr>
          <w:rStyle w:val="StyleBoldUnderline"/>
          <w:highlight w:val="cyan"/>
        </w:rPr>
        <w:t>Doing so would require reviving the belief in the public as an active political subject and defeating</w:t>
      </w:r>
      <w:r w:rsidRPr="00B826A2">
        <w:rPr>
          <w:rStyle w:val="StyleBoldUnderline"/>
        </w:rPr>
        <w:t xml:space="preserve"> both </w:t>
      </w:r>
      <w:r w:rsidRPr="00E0345F">
        <w:rPr>
          <w:rStyle w:val="StyleBoldUnderline"/>
          <w:highlight w:val="cyan"/>
        </w:rPr>
        <w:t>neoliberal passivity and</w:t>
      </w:r>
      <w:r w:rsidRPr="00B826A2">
        <w:rPr>
          <w:rStyle w:val="StyleBoldUnderline"/>
        </w:rPr>
        <w:t xml:space="preserve"> the </w:t>
      </w:r>
      <w:r w:rsidRPr="00E0345F">
        <w:rPr>
          <w:rStyle w:val="StyleBoldUnderline"/>
          <w:highlight w:val="cyan"/>
        </w:rPr>
        <w:t>divisive identity politics</w:t>
      </w:r>
      <w:r w:rsidRPr="00B826A2">
        <w:rPr>
          <w:rStyle w:val="StyleBold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w:t>
      </w:r>
      <w:proofErr w:type="spellStart"/>
      <w:r w:rsidRPr="00076FF6">
        <w:rPr>
          <w:sz w:val="6"/>
          <w:szCs w:val="6"/>
        </w:rPr>
        <w:t>modernisation</w:t>
      </w:r>
      <w:proofErr w:type="spellEnd"/>
      <w:r w:rsidRPr="00076FF6">
        <w:rPr>
          <w:sz w:val="6"/>
          <w:szCs w:val="6"/>
        </w:rPr>
        <w:t xml:space="preserve"> (rather than as today, artificially delayed </w:t>
      </w:r>
      <w:proofErr w:type="spellStart"/>
      <w:r w:rsidRPr="00076FF6">
        <w:rPr>
          <w:sz w:val="6"/>
          <w:szCs w:val="6"/>
        </w:rPr>
        <w:t>urbanisation</w:t>
      </w:r>
      <w:proofErr w:type="spellEnd"/>
      <w:r w:rsidRPr="00076FF6">
        <w:rPr>
          <w:sz w:val="6"/>
          <w:szCs w:val="6"/>
        </w:rPr>
        <w:t xml:space="preserve">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w:t>
      </w:r>
      <w:proofErr w:type="spellStart"/>
      <w:r w:rsidRPr="00076FF6">
        <w:rPr>
          <w:sz w:val="6"/>
          <w:szCs w:val="6"/>
        </w:rPr>
        <w:t>Huesemann</w:t>
      </w:r>
      <w:proofErr w:type="spellEnd"/>
      <w:r w:rsidRPr="00076FF6">
        <w:rPr>
          <w:sz w:val="6"/>
          <w:szCs w:val="6"/>
        </w:rPr>
        <w:t xml:space="preserve"> &amp; </w:t>
      </w:r>
      <w:proofErr w:type="spellStart"/>
      <w:r w:rsidRPr="00076FF6">
        <w:rPr>
          <w:sz w:val="6"/>
          <w:szCs w:val="6"/>
        </w:rPr>
        <w:t>Huesemann</w:t>
      </w:r>
      <w:proofErr w:type="spellEnd"/>
      <w:r w:rsidRPr="00076FF6">
        <w:rPr>
          <w:sz w:val="6"/>
          <w:szCs w:val="6"/>
        </w:rPr>
        <w:t xml:space="preserve">, 2011). Instead of uncertain technological innovation they like to see deep social changes, essentially a far-reaching epistemological </w:t>
      </w:r>
      <w:proofErr w:type="spellStart"/>
      <w:r w:rsidRPr="00076FF6">
        <w:rPr>
          <w:sz w:val="6"/>
          <w:szCs w:val="6"/>
        </w:rPr>
        <w:t>homogenisation</w:t>
      </w:r>
      <w:proofErr w:type="spellEnd"/>
      <w:r w:rsidRPr="00076FF6">
        <w:rPr>
          <w:sz w:val="6"/>
          <w:szCs w:val="6"/>
        </w:rPr>
        <w:t xml:space="preserve"> by which people everywhere adopt strict regimes of frugality and simplicity. However, just as the solution to the contradictions of capitalism in the 1930’s was neither individual moral reform of the capital-owners nor a socialist revolution of society as a whole but rather the </w:t>
      </w:r>
      <w:proofErr w:type="spellStart"/>
      <w:r w:rsidRPr="00076FF6">
        <w:rPr>
          <w:sz w:val="6"/>
          <w:szCs w:val="6"/>
        </w:rPr>
        <w:t>institutionalisation</w:t>
      </w:r>
      <w:proofErr w:type="spellEnd"/>
      <w:r w:rsidRPr="00076FF6">
        <w:rPr>
          <w:sz w:val="6"/>
          <w:szCs w:val="6"/>
        </w:rPr>
        <w:t xml:space="preserve">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w:t>
      </w:r>
      <w:proofErr w:type="spellStart"/>
      <w:r w:rsidRPr="00076FF6">
        <w:rPr>
          <w:sz w:val="6"/>
          <w:szCs w:val="6"/>
        </w:rPr>
        <w:t>ecosocialist</w:t>
      </w:r>
      <w:proofErr w:type="spellEnd"/>
      <w:r w:rsidRPr="00076FF6">
        <w:rPr>
          <w:sz w:val="6"/>
          <w:szCs w:val="6"/>
        </w:rPr>
        <w:t xml:space="preserve">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w:t>
      </w:r>
      <w:proofErr w:type="spellStart"/>
      <w:r w:rsidRPr="00076FF6">
        <w:rPr>
          <w:sz w:val="6"/>
          <w:szCs w:val="6"/>
        </w:rPr>
        <w:t>globalisation</w:t>
      </w:r>
      <w:proofErr w:type="spellEnd"/>
      <w:r w:rsidRPr="00076FF6">
        <w:rPr>
          <w:sz w:val="6"/>
          <w:szCs w:val="6"/>
        </w:rPr>
        <w:t xml:space="preserve">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w:t>
      </w:r>
      <w:proofErr w:type="spellStart"/>
      <w:r w:rsidRPr="00076FF6">
        <w:rPr>
          <w:sz w:val="6"/>
          <w:szCs w:val="6"/>
        </w:rPr>
        <w:t>Recognising</w:t>
      </w:r>
      <w:proofErr w:type="spellEnd"/>
      <w:r w:rsidRPr="00076FF6">
        <w:rPr>
          <w:sz w:val="6"/>
          <w:szCs w:val="6"/>
        </w:rPr>
        <w:t xml:space="preserve">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w:t>
      </w:r>
      <w:proofErr w:type="spellStart"/>
      <w:r w:rsidRPr="00076FF6">
        <w:rPr>
          <w:sz w:val="6"/>
          <w:szCs w:val="6"/>
        </w:rPr>
        <w:t>instance,the</w:t>
      </w:r>
      <w:proofErr w:type="spellEnd"/>
      <w:r w:rsidRPr="00076FF6">
        <w:rPr>
          <w:sz w:val="6"/>
          <w:szCs w:val="6"/>
        </w:rPr>
        <w:t xml:space="preserve"> </w:t>
      </w:r>
      <w:proofErr w:type="spellStart"/>
      <w:r w:rsidRPr="00076FF6">
        <w:rPr>
          <w:sz w:val="6"/>
          <w:szCs w:val="6"/>
        </w:rPr>
        <w:t>scenariosin</w:t>
      </w:r>
      <w:proofErr w:type="spellEnd"/>
      <w:r w:rsidRPr="00076FF6">
        <w:rPr>
          <w:sz w:val="6"/>
          <w:szCs w:val="6"/>
        </w:rPr>
        <w:t xml:space="preserve">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w:t>
      </w:r>
      <w:proofErr w:type="spellStart"/>
      <w:r w:rsidRPr="00076FF6">
        <w:rPr>
          <w:sz w:val="6"/>
          <w:szCs w:val="6"/>
        </w:rPr>
        <w:t>globalisation</w:t>
      </w:r>
      <w:proofErr w:type="spellEnd"/>
      <w:r w:rsidRPr="00076FF6">
        <w:rPr>
          <w:sz w:val="6"/>
          <w:szCs w:val="6"/>
        </w:rPr>
        <w:t xml:space="preserve"> is primarily seen as a driver of environmental destruction as it disconnects “those who make decisions that generate ecological risks” from “the ecological victims who suffer” (Christoff &amp; Eckersley, 2013:189). While few would dispute that </w:t>
      </w:r>
      <w:proofErr w:type="spellStart"/>
      <w:r w:rsidRPr="00076FF6">
        <w:rPr>
          <w:sz w:val="6"/>
          <w:szCs w:val="6"/>
        </w:rPr>
        <w:t>globalisation</w:t>
      </w:r>
      <w:proofErr w:type="spellEnd"/>
      <w:r w:rsidRPr="00076FF6">
        <w:rPr>
          <w:sz w:val="6"/>
          <w:szCs w:val="6"/>
        </w:rPr>
        <w:t xml:space="preserve"> has indeed contributed to the displacement of environmental harms as polluting industries have moved from rich to poor countries, a number of authors including Arthur Mol have argued that </w:t>
      </w:r>
      <w:proofErr w:type="spellStart"/>
      <w:r w:rsidRPr="00076FF6">
        <w:rPr>
          <w:sz w:val="6"/>
          <w:szCs w:val="6"/>
        </w:rPr>
        <w:t>globalisation</w:t>
      </w:r>
      <w:proofErr w:type="spellEnd"/>
      <w:r w:rsidRPr="00076FF6">
        <w:rPr>
          <w:sz w:val="6"/>
          <w:szCs w:val="6"/>
        </w:rPr>
        <w:t xml:space="preserve"> also has the potential of fostering environmental reform and facilitating ecological </w:t>
      </w:r>
      <w:proofErr w:type="spellStart"/>
      <w:r w:rsidRPr="00076FF6">
        <w:rPr>
          <w:sz w:val="6"/>
          <w:szCs w:val="6"/>
        </w:rPr>
        <w:t>modernisation</w:t>
      </w:r>
      <w:proofErr w:type="spellEnd"/>
      <w:r w:rsidRPr="00076FF6">
        <w:rPr>
          <w:sz w:val="6"/>
          <w:szCs w:val="6"/>
        </w:rPr>
        <w:t xml:space="preserve"> throughout the global economy (Mol, 2003). The aim of this paper has been to take that argument further yet by suggesting that the hope of an adequate response to many global environmental risks, and climate change in particular, in fact hinges on an accelerated rate of </w:t>
      </w:r>
      <w:proofErr w:type="spellStart"/>
      <w:r w:rsidRPr="00076FF6">
        <w:rPr>
          <w:sz w:val="6"/>
          <w:szCs w:val="6"/>
        </w:rPr>
        <w:t>globalisation</w:t>
      </w:r>
      <w:proofErr w:type="spellEnd"/>
      <w:r w:rsidRPr="00076FF6">
        <w:rPr>
          <w:sz w:val="6"/>
          <w:szCs w:val="6"/>
        </w:rPr>
        <w:t xml:space="preserve">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w:t>
      </w:r>
      <w:proofErr w:type="spellStart"/>
      <w:r w:rsidRPr="00076FF6">
        <w:rPr>
          <w:sz w:val="6"/>
          <w:szCs w:val="6"/>
        </w:rPr>
        <w:t>depolarised</w:t>
      </w:r>
      <w:proofErr w:type="spellEnd"/>
      <w:r w:rsidRPr="00076FF6">
        <w:rPr>
          <w:sz w:val="6"/>
          <w:szCs w:val="6"/>
        </w:rPr>
        <w:t xml:space="preserve"> and the current logical schism between “believers” and “sceptics” can be overcome. Yet, it would be naïve to think that all would welcome a </w:t>
      </w:r>
      <w:proofErr w:type="spellStart"/>
      <w:r w:rsidRPr="00076FF6">
        <w:rPr>
          <w:sz w:val="6"/>
          <w:szCs w:val="6"/>
        </w:rPr>
        <w:t>radicalisation</w:t>
      </w:r>
      <w:proofErr w:type="spellEnd"/>
      <w:r w:rsidRPr="00076FF6">
        <w:rPr>
          <w:sz w:val="6"/>
          <w:szCs w:val="6"/>
        </w:rPr>
        <w:t xml:space="preserve">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w:t>
      </w:r>
      <w:proofErr w:type="spellStart"/>
      <w:r w:rsidRPr="00076FF6">
        <w:rPr>
          <w:sz w:val="6"/>
          <w:szCs w:val="6"/>
        </w:rPr>
        <w:t>criticise</w:t>
      </w:r>
      <w:proofErr w:type="spellEnd"/>
      <w:r w:rsidRPr="00076FF6">
        <w:rPr>
          <w:sz w:val="6"/>
          <w:szCs w:val="6"/>
        </w:rPr>
        <w:t xml:space="preserv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w:t>
      </w:r>
      <w:proofErr w:type="spellStart"/>
      <w:r w:rsidRPr="00076FF6">
        <w:rPr>
          <w:sz w:val="6"/>
          <w:szCs w:val="6"/>
        </w:rPr>
        <w:t>nonscalable</w:t>
      </w:r>
      <w:proofErr w:type="spellEnd"/>
      <w:r w:rsidRPr="00076FF6">
        <w:rPr>
          <w:sz w:val="6"/>
          <w:szCs w:val="6"/>
        </w:rPr>
        <w:t xml:space="preserv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w:t>
      </w:r>
      <w:proofErr w:type="spellStart"/>
      <w:r w:rsidRPr="00076FF6">
        <w:rPr>
          <w:sz w:val="16"/>
        </w:rPr>
        <w:t>localisation</w:t>
      </w:r>
      <w:proofErr w:type="spellEnd"/>
      <w:r w:rsidRPr="00076FF6">
        <w:rPr>
          <w:sz w:val="16"/>
        </w:rPr>
        <w:t xml:space="preserve">” on its head, this paper has suggested that </w:t>
      </w:r>
      <w:r w:rsidRPr="00E0345F">
        <w:rPr>
          <w:rStyle w:val="StyleBoldUnderline"/>
          <w:highlight w:val="cyan"/>
        </w:rPr>
        <w:t xml:space="preserve">what </w:t>
      </w:r>
      <w:r w:rsidRPr="00E9290B">
        <w:rPr>
          <w:rStyle w:val="StyleBoldUnderline"/>
        </w:rPr>
        <w:t xml:space="preserve">most of all </w:t>
      </w:r>
      <w:r w:rsidRPr="00E0345F">
        <w:rPr>
          <w:rStyle w:val="StyleBoldUnderline"/>
          <w:highlight w:val="cyan"/>
        </w:rPr>
        <w:t>will determine humanity’s future</w:t>
      </w:r>
      <w:r w:rsidRPr="00BC2D91">
        <w:rPr>
          <w:rStyle w:val="StyleBoldUnderline"/>
        </w:rPr>
        <w:t xml:space="preserve"> in the </w:t>
      </w:r>
      <w:r w:rsidRPr="00B826A2">
        <w:rPr>
          <w:rStyle w:val="StyleBoldUnderline"/>
        </w:rPr>
        <w:t xml:space="preserve">Anthropocene </w:t>
      </w:r>
      <w:r w:rsidRPr="00E0345F">
        <w:rPr>
          <w:rStyle w:val="StyleBoldUnderline"/>
          <w:highlight w:val="cyan"/>
        </w:rPr>
        <w:t>is</w:t>
      </w:r>
      <w:r w:rsidRPr="00B826A2">
        <w:rPr>
          <w:rStyle w:val="StyleBoldUnderline"/>
        </w:rPr>
        <w:t xml:space="preserve"> to what extent it will be possible to craft </w:t>
      </w:r>
      <w:r w:rsidRPr="00E0345F">
        <w:rPr>
          <w:rStyle w:val="StyleBoldUnderline"/>
          <w:highlight w:val="cyan"/>
        </w:rPr>
        <w:t>a new progressive narrative of global economic convergence</w:t>
      </w:r>
      <w:r w:rsidRPr="00BC2D91">
        <w:rPr>
          <w:rStyle w:val="StyleBoldUnderline"/>
        </w:rPr>
        <w:t xml:space="preserve"> capable of simultaneously overcoming Malthusian determinism and neoliberal ignorance of environmental realities.</w:t>
      </w:r>
      <w:r w:rsidRPr="00076FF6">
        <w:rPr>
          <w:sz w:val="16"/>
        </w:rPr>
        <w:t xml:space="preserve"> As Bruno Latour has noted, </w:t>
      </w:r>
      <w:r w:rsidRPr="00E0345F">
        <w:rPr>
          <w:rStyle w:val="StyleBoldUnderline"/>
          <w:highlight w:val="cyan"/>
        </w:rPr>
        <w:t xml:space="preserve">humanity has to learn to “love its monsters” rather than running away </w:t>
      </w:r>
      <w:r w:rsidRPr="00B826A2">
        <w:rPr>
          <w:rStyle w:val="StyleBoldUnderline"/>
        </w:rPr>
        <w:t>in panic from science and technology</w:t>
      </w:r>
      <w:r w:rsidRPr="00BC2D91">
        <w:rPr>
          <w:rStyle w:val="StyleBoldUnderline"/>
        </w:rPr>
        <w:t xml:space="preserve"> out of fear for the world that it has created</w:t>
      </w:r>
      <w:r w:rsidRPr="00076FF6">
        <w:rPr>
          <w:sz w:val="16"/>
        </w:rPr>
        <w:t xml:space="preserve"> (Latour, 2011). </w:t>
      </w:r>
      <w:r w:rsidRPr="00B826A2">
        <w:rPr>
          <w:rStyle w:val="StyleBoldUnderline"/>
        </w:rPr>
        <w:t xml:space="preserve">Only through a more conscious and reflexive relationship to technology is there any hope for humanity to </w:t>
      </w:r>
      <w:proofErr w:type="spellStart"/>
      <w:r w:rsidRPr="00B826A2">
        <w:rPr>
          <w:rStyle w:val="StyleBoldUnderline"/>
        </w:rPr>
        <w:t>realise</w:t>
      </w:r>
      <w:proofErr w:type="spellEnd"/>
      <w:r w:rsidRPr="00B826A2">
        <w:rPr>
          <w:rStyle w:val="StyleBoldUnderline"/>
        </w:rPr>
        <w:t xml:space="preserve"> its axiological potential</w:t>
      </w:r>
      <w:r w:rsidRPr="00B826A2">
        <w:rPr>
          <w:sz w:val="16"/>
        </w:rPr>
        <w:t xml:space="preserve"> (Bostrom, 2003) </w:t>
      </w:r>
      <w:r w:rsidRPr="00B826A2">
        <w:rPr>
          <w:rStyle w:val="StyleBoldUnderline"/>
        </w:rPr>
        <w:t>while building a world in which emancipative values, pluralism, and diversity can flourish</w:t>
      </w:r>
      <w:r w:rsidRPr="00BC2D91">
        <w:rPr>
          <w:rStyle w:val="StyleBoldUnderline"/>
        </w:rPr>
        <w:t>.</w:t>
      </w:r>
    </w:p>
    <w:p w14:paraId="5EA32876" w14:textId="31F6D826" w:rsidR="00C9037E" w:rsidRDefault="00D77636" w:rsidP="00D77636">
      <w:pPr>
        <w:pStyle w:val="Heading3"/>
      </w:pPr>
      <w:r>
        <w:t xml:space="preserve">1NC </w:t>
      </w:r>
    </w:p>
    <w:p w14:paraId="520ADFC4" w14:textId="77777777" w:rsidR="00D77636" w:rsidRPr="00474E3C" w:rsidRDefault="00D77636" w:rsidP="00D77636">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06375406" w14:textId="77777777" w:rsidR="00D77636" w:rsidRPr="00EE53ED" w:rsidRDefault="00D77636" w:rsidP="00D77636">
      <w:r>
        <w:t xml:space="preserve">P.W. </w:t>
      </w:r>
      <w:proofErr w:type="spellStart"/>
      <w:r w:rsidRPr="004A17BE">
        <w:rPr>
          <w:rStyle w:val="StyleStyleBold12pt"/>
        </w:rPr>
        <w:t>Zuidhof</w:t>
      </w:r>
      <w:proofErr w:type="spellEnd"/>
      <w:r w:rsidRPr="004A17BE">
        <w:rPr>
          <w:rStyle w:val="StyleStyleBold12pt"/>
        </w:rPr>
        <w:t xml:space="preserve">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139F1A49" w14:textId="77777777" w:rsidR="00D77636" w:rsidRPr="005F24E1" w:rsidRDefault="00D77636" w:rsidP="00D77636">
      <w:pPr>
        <w:rPr>
          <w:rStyle w:val="StyleBoldUnderline"/>
        </w:rPr>
      </w:pPr>
      <w:r w:rsidRPr="005F24E1">
        <w:rPr>
          <w:rStyle w:val="StyleBoldUnderline"/>
        </w:rPr>
        <w:t xml:space="preserve">Neoliberalism as a </w:t>
      </w:r>
      <w:r w:rsidRPr="005F24E1">
        <w:rPr>
          <w:rStyle w:val="Emphasis"/>
        </w:rPr>
        <w:t>Discursive Politics of the Market</w:t>
      </w:r>
    </w:p>
    <w:p w14:paraId="59C02D86" w14:textId="77777777" w:rsidR="00D77636" w:rsidRPr="00306EF9" w:rsidRDefault="00D77636" w:rsidP="00D77636">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E0345F">
        <w:rPr>
          <w:rStyle w:val="Emphasis"/>
          <w:highlight w:val="cyan"/>
        </w:rPr>
        <w:t>the market</w:t>
      </w:r>
      <w:r w:rsidRPr="00E0345F">
        <w:rPr>
          <w:sz w:val="16"/>
          <w:highlight w:val="cyan"/>
        </w:rPr>
        <w:t xml:space="preserve"> </w:t>
      </w:r>
      <w:r w:rsidRPr="00E0345F">
        <w:rPr>
          <w:rStyle w:val="StyleBoldUnderline"/>
          <w:highlight w:val="cyan"/>
        </w:rPr>
        <w:t>has</w:t>
      </w:r>
      <w:r w:rsidRPr="007100B0">
        <w:rPr>
          <w:rStyle w:val="StyleBoldUnderline"/>
        </w:rPr>
        <w:t xml:space="preserve"> become an important </w:t>
      </w:r>
      <w:r w:rsidRPr="007100B0">
        <w:rPr>
          <w:rStyle w:val="Emphasis"/>
        </w:rPr>
        <w:t>cultural icon</w:t>
      </w:r>
      <w:r w:rsidRPr="007100B0">
        <w:rPr>
          <w:rStyle w:val="StyleBoldUnderline"/>
        </w:rPr>
        <w:t xml:space="preserve"> which </w:t>
      </w:r>
      <w:r w:rsidRPr="00E0345F">
        <w:rPr>
          <w:rStyle w:val="Emphasis"/>
          <w:highlight w:val="cyan"/>
        </w:rPr>
        <w:t>invaded public discourse</w:t>
      </w:r>
      <w:r w:rsidRPr="00E0345F">
        <w:rPr>
          <w:sz w:val="16"/>
          <w:highlight w:val="cyan"/>
        </w:rPr>
        <w:t xml:space="preserve"> </w:t>
      </w:r>
      <w:r w:rsidRPr="00E0345F">
        <w:rPr>
          <w:rStyle w:val="StyleBoldUnderline"/>
          <w:highlight w:val="cyan"/>
        </w:rPr>
        <w:t>and</w:t>
      </w:r>
      <w:r w:rsidRPr="007100B0">
        <w:rPr>
          <w:sz w:val="16"/>
        </w:rPr>
        <w:t xml:space="preserve"> our </w:t>
      </w:r>
      <w:r w:rsidRPr="007100B0">
        <w:rPr>
          <w:rStyle w:val="Emphasis"/>
        </w:rPr>
        <w:t xml:space="preserve">cultural </w:t>
      </w:r>
      <w:r w:rsidRPr="00E0345F">
        <w:rPr>
          <w:rStyle w:val="Emphasis"/>
          <w:highlight w:val="cyan"/>
        </w:rPr>
        <w:t>imaginations</w:t>
      </w:r>
      <w:r w:rsidRPr="007100B0">
        <w:rPr>
          <w:sz w:val="16"/>
        </w:rPr>
        <w:t xml:space="preserve">. Frank (2001, 29) for instance points out how </w:t>
      </w:r>
      <w:r w:rsidRPr="007100B0">
        <w:rPr>
          <w:rStyle w:val="StyleBold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Bold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BoldUnderline"/>
        </w:rPr>
        <w:t xml:space="preserve">an attempt to address the </w:t>
      </w:r>
      <w:r w:rsidRPr="00A9686F">
        <w:rPr>
          <w:rStyle w:val="Emphasis"/>
        </w:rPr>
        <w:t>excessive market imagery</w:t>
      </w:r>
      <w:r w:rsidRPr="00A9686F">
        <w:rPr>
          <w:rStyle w:val="StyleBoldUnderline"/>
        </w:rPr>
        <w:t xml:space="preserve"> of neoliberalism,</w:t>
      </w:r>
      <w:r w:rsidRPr="007100B0">
        <w:rPr>
          <w:sz w:val="16"/>
        </w:rPr>
        <w:t xml:space="preserve"> </w:t>
      </w:r>
      <w:r w:rsidRPr="00A9686F">
        <w:rPr>
          <w:rStyle w:val="StyleBold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BoldUnderline"/>
        </w:rPr>
        <w:t>one turns for instance to religious imagery to speak of neoliberalism as a “</w:t>
      </w:r>
      <w:r w:rsidRPr="00A9686F">
        <w:rPr>
          <w:rStyle w:val="Emphasis"/>
        </w:rPr>
        <w:t>market theology</w:t>
      </w:r>
      <w:r w:rsidRPr="00A9686F">
        <w:rPr>
          <w:rStyle w:val="StyleBoldUnderline"/>
        </w:rPr>
        <w:t>,” or the</w:t>
      </w:r>
      <w:r w:rsidRPr="007100B0">
        <w:rPr>
          <w:sz w:val="16"/>
        </w:rPr>
        <w:t xml:space="preserve"> </w:t>
      </w:r>
      <w:r w:rsidRPr="00A9686F">
        <w:rPr>
          <w:rStyle w:val="Emphasis"/>
        </w:rPr>
        <w:t>gospel of “</w:t>
      </w:r>
      <w:proofErr w:type="spellStart"/>
      <w:r w:rsidRPr="00A9686F">
        <w:rPr>
          <w:rStyle w:val="Emphasis"/>
        </w:rPr>
        <w:t>freemarket</w:t>
      </w:r>
      <w:proofErr w:type="spellEnd"/>
      <w:r w:rsidRPr="00A9686F">
        <w:rPr>
          <w:rStyle w:val="Emphasis"/>
        </w:rPr>
        <w:t xml:space="preserve"> religion</w:t>
      </w:r>
      <w:r w:rsidRPr="007100B0">
        <w:rPr>
          <w:sz w:val="16"/>
        </w:rPr>
        <w:t>” (e.g. Cox 1999). In secular terms, one invokes the image of a “free market mythology” (viz. Perelman 2006) or “The Cult of the Market” (</w:t>
      </w:r>
      <w:proofErr w:type="spellStart"/>
      <w:r w:rsidRPr="007100B0">
        <w:rPr>
          <w:sz w:val="16"/>
        </w:rPr>
        <w:t>Boldeman</w:t>
      </w:r>
      <w:proofErr w:type="spellEnd"/>
      <w:r w:rsidRPr="007100B0">
        <w:rPr>
          <w:sz w:val="16"/>
        </w:rPr>
        <w:t xml:space="preserve"> 2011). </w:t>
      </w:r>
      <w:r w:rsidRPr="00A9686F">
        <w:rPr>
          <w:rStyle w:val="StyleBoldUnderline"/>
        </w:rPr>
        <w:t xml:space="preserve">The market is </w:t>
      </w:r>
      <w:r w:rsidRPr="00A9686F">
        <w:rPr>
          <w:rStyle w:val="Emphasis"/>
        </w:rPr>
        <w:t>especially concatenated</w:t>
      </w:r>
      <w:r w:rsidRPr="00A9686F">
        <w:rPr>
          <w:rStyle w:val="StyleBold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w:t>
      </w:r>
      <w:proofErr w:type="spellStart"/>
      <w:r w:rsidRPr="007100B0">
        <w:rPr>
          <w:sz w:val="16"/>
        </w:rPr>
        <w:t>Attali</w:t>
      </w:r>
      <w:proofErr w:type="spellEnd"/>
      <w:r w:rsidRPr="007100B0">
        <w:rPr>
          <w:sz w:val="16"/>
        </w:rPr>
        <w:t xml:space="preserve">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Bold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BoldUnderline"/>
        </w:rPr>
        <w:t xml:space="preserve">of neoliberalism can therefore be traced to </w:t>
      </w:r>
      <w:r w:rsidRPr="00890BA9">
        <w:rPr>
          <w:rStyle w:val="StyleBoldUnderline"/>
        </w:rPr>
        <w:t xml:space="preserve">how the image of the ‘market’ was </w:t>
      </w:r>
      <w:r w:rsidRPr="00890BA9">
        <w:rPr>
          <w:rStyle w:val="Emphasis"/>
        </w:rPr>
        <w:t>mobilized</w:t>
      </w:r>
      <w:r w:rsidRPr="00890BA9">
        <w:rPr>
          <w:rStyle w:val="StyleBoldUnderline"/>
        </w:rPr>
        <w:t xml:space="preserve"> and developed</w:t>
      </w:r>
      <w:r w:rsidRPr="00306EF9">
        <w:rPr>
          <w:rStyle w:val="StyleBoldUnderline"/>
        </w:rPr>
        <w:t xml:space="preserve"> into a </w:t>
      </w:r>
      <w:r w:rsidRPr="00306EF9">
        <w:rPr>
          <w:rStyle w:val="Emphasis"/>
        </w:rPr>
        <w:t>powerful signifier</w:t>
      </w:r>
      <w:r w:rsidRPr="007100B0">
        <w:rPr>
          <w:sz w:val="16"/>
        </w:rPr>
        <w:t xml:space="preserve"> </w:t>
      </w:r>
      <w:r w:rsidRPr="00E0345F">
        <w:rPr>
          <w:rStyle w:val="StyleBoldUnderline"/>
          <w:highlight w:val="cyan"/>
        </w:rPr>
        <w:t>to</w:t>
      </w:r>
      <w:r w:rsidRPr="00890BA9">
        <w:rPr>
          <w:rStyle w:val="StyleBoldUnderline"/>
        </w:rPr>
        <w:t xml:space="preserve"> </w:t>
      </w:r>
      <w:r w:rsidRPr="00890BA9">
        <w:rPr>
          <w:rStyle w:val="Emphasis"/>
        </w:rPr>
        <w:t>re-imagine</w:t>
      </w:r>
      <w:r w:rsidRPr="00306EF9">
        <w:rPr>
          <w:rStyle w:val="StyleBoldUnderline"/>
        </w:rPr>
        <w:t xml:space="preserve"> and </w:t>
      </w:r>
      <w:r w:rsidRPr="00E0345F">
        <w:rPr>
          <w:rStyle w:val="Emphasis"/>
          <w:highlight w:val="cyan"/>
        </w:rPr>
        <w:t>rearticulate</w:t>
      </w:r>
      <w:r w:rsidRPr="00306EF9">
        <w:rPr>
          <w:rStyle w:val="StyleBoldUnderline"/>
        </w:rPr>
        <w:t xml:space="preserve"> </w:t>
      </w:r>
      <w:r w:rsidRPr="00306EF9">
        <w:rPr>
          <w:rStyle w:val="Emphasis"/>
        </w:rPr>
        <w:t xml:space="preserve">many important </w:t>
      </w:r>
      <w:r w:rsidRPr="00E0345F">
        <w:rPr>
          <w:rStyle w:val="Emphasis"/>
          <w:highlight w:val="cyan"/>
        </w:rPr>
        <w:t>spheres of life.</w:t>
      </w:r>
    </w:p>
    <w:p w14:paraId="3C9F40B3" w14:textId="77777777" w:rsidR="00D77636" w:rsidRPr="00306EF9" w:rsidRDefault="00D77636" w:rsidP="00D77636">
      <w:pPr>
        <w:rPr>
          <w:rStyle w:val="StyleBoldUnderline"/>
        </w:rPr>
      </w:pPr>
      <w:r w:rsidRPr="007100B0">
        <w:rPr>
          <w:sz w:val="16"/>
        </w:rPr>
        <w:t xml:space="preserve">The New Yorker cartoon pointedly makes clear that </w:t>
      </w:r>
      <w:r w:rsidRPr="00E0345F">
        <w:rPr>
          <w:rStyle w:val="Emphasis"/>
          <w:sz w:val="24"/>
          <w:szCs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BoldUnderline"/>
        </w:rPr>
        <w:t>Neoliberalism</w:t>
      </w:r>
      <w:r w:rsidRPr="00890BA9">
        <w:rPr>
          <w:sz w:val="16"/>
        </w:rPr>
        <w:t xml:space="preserve">, I would claim, </w:t>
      </w:r>
      <w:r w:rsidRPr="00890BA9">
        <w:rPr>
          <w:rStyle w:val="StyleBoldUnderline"/>
        </w:rPr>
        <w:t xml:space="preserve">always entails </w:t>
      </w:r>
      <w:r w:rsidRPr="00890BA9">
        <w:rPr>
          <w:rStyle w:val="Emphasis"/>
        </w:rPr>
        <w:t>mobilizing the market</w:t>
      </w:r>
      <w:r w:rsidRPr="00890BA9">
        <w:rPr>
          <w:rStyle w:val="StyleBoldUnderline"/>
        </w:rPr>
        <w:t xml:space="preserve"> in a </w:t>
      </w:r>
      <w:r w:rsidRPr="00890BA9">
        <w:rPr>
          <w:rStyle w:val="Emphasis"/>
        </w:rPr>
        <w:t>metaphorical sense</w:t>
      </w:r>
      <w:r w:rsidRPr="00890BA9">
        <w:rPr>
          <w:sz w:val="16"/>
        </w:rPr>
        <w:t xml:space="preserve">. </w:t>
      </w:r>
      <w:r w:rsidRPr="00890BA9">
        <w:rPr>
          <w:rStyle w:val="StyleBoldUnderline"/>
        </w:rPr>
        <w:t xml:space="preserve">The message of neoliberalism is </w:t>
      </w:r>
      <w:r w:rsidRPr="00890BA9">
        <w:rPr>
          <w:rStyle w:val="Emphasis"/>
        </w:rPr>
        <w:t>consistently a metaphorical one:</w:t>
      </w:r>
      <w:r w:rsidRPr="00890BA9">
        <w:rPr>
          <w:rStyle w:val="StyleBold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BoldUnderline"/>
        </w:rPr>
        <w:t xml:space="preserve">Neoliberalism </w:t>
      </w:r>
      <w:r w:rsidRPr="00E0345F">
        <w:rPr>
          <w:rStyle w:val="StyleBoldUnderline"/>
          <w:highlight w:val="cyan"/>
        </w:rPr>
        <w:t>invites us to</w:t>
      </w:r>
      <w:r w:rsidRPr="00890BA9">
        <w:rPr>
          <w:rStyle w:val="StyleBoldUnderline"/>
        </w:rPr>
        <w:t xml:space="preserve"> </w:t>
      </w:r>
      <w:r w:rsidRPr="00E0345F">
        <w:rPr>
          <w:rStyle w:val="Emphasis"/>
          <w:highlight w:val="cyan"/>
        </w:rPr>
        <w:t>imagine</w:t>
      </w:r>
      <w:r w:rsidRPr="00890BA9">
        <w:rPr>
          <w:rStyle w:val="Emphasis"/>
        </w:rPr>
        <w:t xml:space="preserve"> virtually </w:t>
      </w:r>
      <w:r w:rsidRPr="00E0345F">
        <w:rPr>
          <w:rStyle w:val="Emphasis"/>
          <w:highlight w:val="cyan"/>
        </w:rPr>
        <w:t>everything</w:t>
      </w:r>
      <w:r w:rsidRPr="00890BA9">
        <w:rPr>
          <w:rStyle w:val="Emphasis"/>
        </w:rPr>
        <w:t xml:space="preserve"> </w:t>
      </w:r>
      <w:r w:rsidRPr="00E0345F">
        <w:rPr>
          <w:rStyle w:val="Emphasis"/>
          <w:highlight w:val="cyan"/>
        </w:rPr>
        <w:t>as a market</w:t>
      </w:r>
      <w:r w:rsidRPr="00890BA9">
        <w:rPr>
          <w:rStyle w:val="StyleBoldUnderline"/>
        </w:rPr>
        <w:t xml:space="preserve">, ranging </w:t>
      </w:r>
      <w:r w:rsidRPr="00E0345F">
        <w:rPr>
          <w:rStyle w:val="StyleBoldUnderline"/>
          <w:highlight w:val="cyan"/>
        </w:rPr>
        <w:t>from</w:t>
      </w:r>
      <w:r w:rsidRPr="00E0345F">
        <w:rPr>
          <w:sz w:val="16"/>
          <w:highlight w:val="cyan"/>
        </w:rPr>
        <w:t xml:space="preserve"> </w:t>
      </w:r>
      <w:r w:rsidRPr="00E0345F">
        <w:rPr>
          <w:rStyle w:val="Emphasis"/>
          <w:highlight w:val="cyan"/>
        </w:rPr>
        <w:t>health</w:t>
      </w:r>
      <w:r w:rsidRPr="00890BA9">
        <w:rPr>
          <w:rStyle w:val="Emphasis"/>
        </w:rPr>
        <w:t xml:space="preserve"> care</w:t>
      </w:r>
      <w:r w:rsidRPr="00890BA9">
        <w:rPr>
          <w:sz w:val="16"/>
        </w:rPr>
        <w:t>,</w:t>
      </w:r>
      <w:r w:rsidRPr="007100B0">
        <w:rPr>
          <w:sz w:val="16"/>
        </w:rPr>
        <w:t xml:space="preserve"> </w:t>
      </w:r>
      <w:r w:rsidRPr="00E0345F">
        <w:rPr>
          <w:rStyle w:val="Emphasis"/>
          <w:highlight w:val="cyan"/>
        </w:rPr>
        <w:t>universities</w:t>
      </w:r>
      <w:r w:rsidRPr="007100B0">
        <w:rPr>
          <w:sz w:val="16"/>
        </w:rPr>
        <w:t xml:space="preserve"> to the military, pensions, </w:t>
      </w:r>
      <w:r w:rsidRPr="00306EF9">
        <w:rPr>
          <w:rStyle w:val="Emphasis"/>
        </w:rPr>
        <w:t xml:space="preserve">personal </w:t>
      </w:r>
      <w:r w:rsidRPr="00E0345F">
        <w:rPr>
          <w:rStyle w:val="Emphasis"/>
          <w:highlight w:val="cyan"/>
        </w:rPr>
        <w:t>relationships</w:t>
      </w:r>
      <w:r w:rsidRPr="007100B0">
        <w:rPr>
          <w:sz w:val="16"/>
        </w:rPr>
        <w:t xml:space="preserve">, families, </w:t>
      </w:r>
      <w:r w:rsidRPr="00E0345F">
        <w:rPr>
          <w:rStyle w:val="Emphasis"/>
          <w:highlight w:val="cyan"/>
        </w:rPr>
        <w:t>ethics</w:t>
      </w:r>
      <w:r w:rsidRPr="007100B0">
        <w:rPr>
          <w:sz w:val="16"/>
        </w:rPr>
        <w:t xml:space="preserve">, </w:t>
      </w:r>
      <w:r w:rsidRPr="00E0345F">
        <w:rPr>
          <w:rStyle w:val="Emphasis"/>
          <w:highlight w:val="cyan"/>
        </w:rPr>
        <w:t>aesthetics</w:t>
      </w:r>
      <w:r w:rsidRPr="007100B0">
        <w:rPr>
          <w:sz w:val="16"/>
        </w:rPr>
        <w:t xml:space="preserve"> </w:t>
      </w:r>
      <w:r w:rsidRPr="00E0345F">
        <w:rPr>
          <w:rStyle w:val="StyleBoldUnderline"/>
          <w:highlight w:val="cyan"/>
        </w:rPr>
        <w:t>and</w:t>
      </w:r>
      <w:r w:rsidRPr="00306EF9">
        <w:rPr>
          <w:rStyle w:val="StyleBoldUnderline"/>
        </w:rPr>
        <w:t xml:space="preserve"> the </w:t>
      </w:r>
      <w:r w:rsidRPr="00306EF9">
        <w:rPr>
          <w:rStyle w:val="Emphasis"/>
        </w:rPr>
        <w:t>state</w:t>
      </w:r>
      <w:r w:rsidRPr="00306EF9">
        <w:rPr>
          <w:rStyle w:val="StyleBoldUnderline"/>
        </w:rPr>
        <w:t xml:space="preserve"> and </w:t>
      </w:r>
      <w:r w:rsidRPr="00E0345F">
        <w:rPr>
          <w:rStyle w:val="Emphasis"/>
          <w:highlight w:val="cyan"/>
        </w:rPr>
        <w:t>politics</w:t>
      </w:r>
      <w:r w:rsidRPr="00E0345F">
        <w:rPr>
          <w:rStyle w:val="StyleBoldUnderline"/>
          <w:highlight w:val="cyan"/>
        </w:rPr>
        <w:t xml:space="preserve"> </w:t>
      </w:r>
      <w:r w:rsidRPr="00E0345F">
        <w:rPr>
          <w:rStyle w:val="Emphasis"/>
          <w:highlight w:val="cyan"/>
        </w:rPr>
        <w:t>itself</w:t>
      </w:r>
      <w:r w:rsidRPr="007100B0">
        <w:rPr>
          <w:sz w:val="16"/>
        </w:rPr>
        <w:t>. The excessive quality of neoliberalism is therefore found in its use of the market as a metaphor and its ability to displace the state.</w:t>
      </w:r>
    </w:p>
    <w:p w14:paraId="4481F6C2" w14:textId="77777777" w:rsidR="00D77636" w:rsidRPr="007100B0" w:rsidRDefault="00D77636" w:rsidP="00D77636">
      <w:pPr>
        <w:rPr>
          <w:sz w:val="16"/>
        </w:rPr>
      </w:pPr>
      <w:r w:rsidRPr="007100B0">
        <w:rPr>
          <w:sz w:val="16"/>
        </w:rPr>
        <w:t xml:space="preserve">The assessment in this thesis of </w:t>
      </w:r>
      <w:r w:rsidRPr="00E0345F">
        <w:rPr>
          <w:rStyle w:val="StyleBoldUnderline"/>
          <w:highlight w:val="cyan"/>
        </w:rPr>
        <w:t>the challenge</w:t>
      </w:r>
      <w:r w:rsidRPr="00D925CA">
        <w:rPr>
          <w:rStyle w:val="StyleBoldUnderline"/>
        </w:rPr>
        <w:t xml:space="preserve"> of neoliberalism</w:t>
      </w:r>
      <w:r w:rsidRPr="007100B0">
        <w:rPr>
          <w:sz w:val="16"/>
        </w:rPr>
        <w:t xml:space="preserve"> and its politics of the market, </w:t>
      </w:r>
      <w:r w:rsidRPr="00E0345F">
        <w:rPr>
          <w:rStyle w:val="StyleBoldUnderline"/>
          <w:highlight w:val="cyan"/>
        </w:rPr>
        <w:t>will</w:t>
      </w:r>
      <w:r w:rsidRPr="007100B0">
        <w:rPr>
          <w:sz w:val="16"/>
        </w:rPr>
        <w:t xml:space="preserve"> therefore </w:t>
      </w:r>
      <w:r w:rsidRPr="00E0345F">
        <w:rPr>
          <w:rStyle w:val="StyleBoldUnderline"/>
          <w:highlight w:val="cyan"/>
        </w:rPr>
        <w:t>be</w:t>
      </w:r>
      <w:r w:rsidRPr="00890BA9">
        <w:rPr>
          <w:rStyle w:val="StyleBoldUnderline"/>
        </w:rPr>
        <w:t>gin by</w:t>
      </w:r>
      <w:r w:rsidRPr="00D925CA">
        <w:rPr>
          <w:rStyle w:val="StyleBoldUnderline"/>
        </w:rPr>
        <w:t xml:space="preserve"> </w:t>
      </w:r>
      <w:r w:rsidRPr="00E0345F">
        <w:rPr>
          <w:rStyle w:val="Emphasis"/>
          <w:highlight w:val="cyan"/>
        </w:rPr>
        <w:t>distinguishing</w:t>
      </w:r>
      <w:r w:rsidRPr="00D925CA">
        <w:rPr>
          <w:rStyle w:val="StyleBoldUnderline"/>
        </w:rPr>
        <w:t xml:space="preserve"> </w:t>
      </w:r>
      <w:r w:rsidRPr="00E0345F">
        <w:rPr>
          <w:rStyle w:val="Emphasis"/>
          <w:highlight w:val="cyan"/>
        </w:rPr>
        <w:t>literal</w:t>
      </w:r>
      <w:r w:rsidRPr="00D925CA">
        <w:rPr>
          <w:rStyle w:val="Emphasis"/>
        </w:rPr>
        <w:t xml:space="preserve"> references</w:t>
      </w:r>
      <w:r w:rsidRPr="007100B0">
        <w:rPr>
          <w:sz w:val="16"/>
        </w:rPr>
        <w:t xml:space="preserve"> </w:t>
      </w:r>
      <w:r w:rsidRPr="00D925CA">
        <w:rPr>
          <w:rStyle w:val="StyleBoldUnderline"/>
        </w:rPr>
        <w:t xml:space="preserve">to the </w:t>
      </w:r>
      <w:r w:rsidRPr="00E0345F">
        <w:rPr>
          <w:rStyle w:val="StyleBoldUnderline"/>
          <w:highlight w:val="cyan"/>
        </w:rPr>
        <w:t>market</w:t>
      </w:r>
      <w:r w:rsidRPr="00D925CA">
        <w:rPr>
          <w:rStyle w:val="StyleBoldUnderline"/>
        </w:rPr>
        <w:t xml:space="preserve"> </w:t>
      </w:r>
      <w:r w:rsidRPr="00E0345F">
        <w:rPr>
          <w:rStyle w:val="StyleBoldUnderline"/>
          <w:highlight w:val="cyan"/>
        </w:rPr>
        <w:t>from</w:t>
      </w:r>
      <w:r w:rsidRPr="00D925CA">
        <w:rPr>
          <w:rStyle w:val="StyleBoldUnderline"/>
        </w:rPr>
        <w:t xml:space="preserve"> </w:t>
      </w:r>
      <w:r w:rsidRPr="00E0345F">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BoldUnderline"/>
        </w:rPr>
        <w:t xml:space="preserve">it is </w:t>
      </w:r>
      <w:r w:rsidRPr="00D925CA">
        <w:rPr>
          <w:rStyle w:val="Emphasis"/>
        </w:rPr>
        <w:t>important to recognize</w:t>
      </w:r>
      <w:r w:rsidRPr="00D925CA">
        <w:rPr>
          <w:rStyle w:val="StyleBoldUnderline"/>
        </w:rPr>
        <w:t xml:space="preserve"> that we often speak of markets in </w:t>
      </w:r>
      <w:r w:rsidRPr="00D925CA">
        <w:rPr>
          <w:rStyle w:val="Emphasis"/>
        </w:rPr>
        <w:t>metaphorical terms</w:t>
      </w:r>
      <w:r w:rsidRPr="00D925CA">
        <w:rPr>
          <w:rStyle w:val="StyleBoldUnderline"/>
        </w:rPr>
        <w:t xml:space="preserve">. </w:t>
      </w:r>
      <w:r w:rsidRPr="007100B0">
        <w:rPr>
          <w:sz w:val="16"/>
        </w:rPr>
        <w:t xml:space="preserve">In Contested Commodities, the legal philosopher Margaret </w:t>
      </w:r>
      <w:proofErr w:type="spellStart"/>
      <w:r w:rsidRPr="007100B0">
        <w:rPr>
          <w:sz w:val="16"/>
        </w:rPr>
        <w:t>Radin</w:t>
      </w:r>
      <w:proofErr w:type="spellEnd"/>
      <w:r w:rsidRPr="007100B0">
        <w:rPr>
          <w:sz w:val="16"/>
        </w:rPr>
        <w:t xml:space="preserve"> (1996) begins her analysis of what goods can properly be bought and sold, by distinguishing literal from metaphorical markets. </w:t>
      </w:r>
      <w:r w:rsidRPr="00D925CA">
        <w:rPr>
          <w:rStyle w:val="StyleBoldUnderline"/>
        </w:rPr>
        <w:t xml:space="preserve">As against </w:t>
      </w:r>
      <w:r w:rsidRPr="00D925CA">
        <w:rPr>
          <w:rStyle w:val="Emphasis"/>
        </w:rPr>
        <w:t>literal markets</w:t>
      </w:r>
      <w:r w:rsidRPr="00D925CA">
        <w:rPr>
          <w:rStyle w:val="StyleBoldUnderline"/>
        </w:rPr>
        <w:t xml:space="preserve"> where </w:t>
      </w:r>
      <w:r w:rsidRPr="00D925CA">
        <w:rPr>
          <w:rStyle w:val="Emphasis"/>
        </w:rPr>
        <w:t>goods are exchanged for money,</w:t>
      </w:r>
      <w:r w:rsidRPr="007100B0">
        <w:rPr>
          <w:sz w:val="16"/>
        </w:rPr>
        <w:t xml:space="preserve"> </w:t>
      </w:r>
      <w:r w:rsidRPr="00E0345F">
        <w:rPr>
          <w:rStyle w:val="StyleBoldUnderline"/>
          <w:highlight w:val="cyan"/>
        </w:rPr>
        <w:t xml:space="preserve">at </w:t>
      </w:r>
      <w:r w:rsidRPr="00E0345F">
        <w:rPr>
          <w:rStyle w:val="Emphasis"/>
          <w:highlight w:val="cyan"/>
        </w:rPr>
        <w:t>metaphorical markets</w:t>
      </w:r>
      <w:r w:rsidRPr="00D925CA">
        <w:rPr>
          <w:rStyle w:val="StyleBoldUnderline"/>
        </w:rPr>
        <w:t xml:space="preserve"> </w:t>
      </w:r>
      <w:r w:rsidRPr="00E0345F">
        <w:rPr>
          <w:rStyle w:val="StyleBoldUnderline"/>
          <w:highlight w:val="cyan"/>
        </w:rPr>
        <w:t xml:space="preserve">there are </w:t>
      </w:r>
      <w:r w:rsidRPr="00E0345F">
        <w:rPr>
          <w:rStyle w:val="Emphasis"/>
          <w:highlight w:val="cyan"/>
        </w:rPr>
        <w:t>no</w:t>
      </w:r>
      <w:r w:rsidRPr="00D925CA">
        <w:rPr>
          <w:rStyle w:val="Emphasis"/>
        </w:rPr>
        <w:t xml:space="preserve"> actual </w:t>
      </w:r>
      <w:r w:rsidRPr="00E0345F">
        <w:rPr>
          <w:rStyle w:val="Emphasis"/>
          <w:highlight w:val="cyan"/>
        </w:rPr>
        <w:t>exchanges</w:t>
      </w:r>
      <w:r w:rsidRPr="00E0345F">
        <w:rPr>
          <w:rStyle w:val="StyleBoldUnderline"/>
          <w:highlight w:val="cyan"/>
        </w:rPr>
        <w:t xml:space="preserve"> involving money</w:t>
      </w:r>
      <w:r w:rsidRPr="00D925CA">
        <w:rPr>
          <w:rStyle w:val="StyleBoldUnderline"/>
        </w:rPr>
        <w:t xml:space="preserve"> but entails interactions that “are talked about as if they did”</w:t>
      </w:r>
      <w:r w:rsidRPr="007100B0">
        <w:rPr>
          <w:sz w:val="16"/>
        </w:rPr>
        <w:t xml:space="preserve"> (3). </w:t>
      </w:r>
      <w:proofErr w:type="spellStart"/>
      <w:r w:rsidRPr="007100B0">
        <w:rPr>
          <w:sz w:val="16"/>
        </w:rPr>
        <w:t>Radin</w:t>
      </w:r>
      <w:proofErr w:type="spellEnd"/>
      <w:r w:rsidRPr="007100B0">
        <w:rPr>
          <w:sz w:val="16"/>
        </w:rPr>
        <w:t xml:space="preserve"> employs the term </w:t>
      </w:r>
      <w:r w:rsidRPr="00D925CA">
        <w:rPr>
          <w:rStyle w:val="StyleBoldUnderline"/>
        </w:rPr>
        <w:t xml:space="preserve">market rhetoric to refer to the </w:t>
      </w:r>
      <w:r w:rsidRPr="00D925CA">
        <w:rPr>
          <w:rStyle w:val="Emphasis"/>
        </w:rPr>
        <w:t>vocabulary</w:t>
      </w:r>
      <w:r w:rsidRPr="00D925CA">
        <w:rPr>
          <w:rStyle w:val="StyleBoldUnderline"/>
        </w:rPr>
        <w:t xml:space="preserve"> or </w:t>
      </w:r>
      <w:r w:rsidRPr="00D925CA">
        <w:rPr>
          <w:rStyle w:val="Emphasis"/>
        </w:rPr>
        <w:t>discourse</w:t>
      </w:r>
      <w:r w:rsidRPr="00D925CA">
        <w:rPr>
          <w:rStyle w:val="StyleBoldUnderline"/>
        </w:rPr>
        <w:t xml:space="preserve"> in which </w:t>
      </w:r>
      <w:r w:rsidRPr="00E0345F">
        <w:rPr>
          <w:rStyle w:val="Emphasis"/>
          <w:highlight w:val="cyan"/>
        </w:rPr>
        <w:t>metaphorical markets</w:t>
      </w:r>
      <w:r w:rsidRPr="00D925CA">
        <w:rPr>
          <w:rStyle w:val="Emphasis"/>
        </w:rPr>
        <w:t xml:space="preserve"> emerge</w:t>
      </w:r>
      <w:r w:rsidRPr="007100B0">
        <w:rPr>
          <w:sz w:val="16"/>
        </w:rPr>
        <w:t xml:space="preserve">. </w:t>
      </w:r>
      <w:proofErr w:type="spellStart"/>
      <w:r w:rsidRPr="007100B0">
        <w:rPr>
          <w:sz w:val="16"/>
        </w:rPr>
        <w:t>Radin</w:t>
      </w:r>
      <w:proofErr w:type="spellEnd"/>
      <w:r w:rsidRPr="007100B0">
        <w:rPr>
          <w:sz w:val="16"/>
        </w:rPr>
        <w:t xml:space="preserve"> claims that on a theoretical level for instance, Chicago scholars such as Becker and Posner engage in market rhetoric, and “</w:t>
      </w:r>
      <w:r w:rsidRPr="00D925CA">
        <w:rPr>
          <w:rStyle w:val="StyleBoldUnderline"/>
        </w:rPr>
        <w:t xml:space="preserve">in doing so they </w:t>
      </w:r>
      <w:r w:rsidRPr="00E0345F">
        <w:rPr>
          <w:rStyle w:val="Emphasis"/>
          <w:highlight w:val="cyan"/>
        </w:rPr>
        <w:t>extend the market</w:t>
      </w:r>
      <w:r w:rsidRPr="007100B0">
        <w:rPr>
          <w:sz w:val="16"/>
        </w:rPr>
        <w:t xml:space="preserve">, metaphorically at least, </w:t>
      </w:r>
      <w:r w:rsidRPr="00D925CA">
        <w:rPr>
          <w:rStyle w:val="StyleBoldUnderline"/>
        </w:rPr>
        <w:t>beyond what we are conventionally comfortable with</w:t>
      </w:r>
      <w:r w:rsidRPr="007100B0">
        <w:rPr>
          <w:sz w:val="16"/>
        </w:rPr>
        <w:t xml:space="preserve">” (4). In her view, </w:t>
      </w:r>
      <w:r w:rsidRPr="00E0345F">
        <w:rPr>
          <w:rStyle w:val="StyleBoldUnderline"/>
          <w:highlight w:val="cyan"/>
        </w:rPr>
        <w:t xml:space="preserve">by </w:t>
      </w:r>
      <w:r w:rsidRPr="00E0345F">
        <w:rPr>
          <w:rStyle w:val="Emphasis"/>
          <w:highlight w:val="cyan"/>
        </w:rPr>
        <w:t>conflating</w:t>
      </w:r>
      <w:r w:rsidRPr="00E0345F">
        <w:rPr>
          <w:rStyle w:val="StyleBoldUnderline"/>
          <w:highlight w:val="cyan"/>
        </w:rPr>
        <w:t xml:space="preserve"> </w:t>
      </w:r>
      <w:r w:rsidRPr="00E0345F">
        <w:rPr>
          <w:rStyle w:val="Emphasis"/>
          <w:highlight w:val="cyan"/>
        </w:rPr>
        <w:t>literal</w:t>
      </w:r>
      <w:r w:rsidRPr="00E0345F">
        <w:rPr>
          <w:rStyle w:val="StyleBoldUnderline"/>
          <w:highlight w:val="cyan"/>
        </w:rPr>
        <w:t xml:space="preserve"> and </w:t>
      </w:r>
      <w:r w:rsidRPr="00E0345F">
        <w:rPr>
          <w:rStyle w:val="Emphasis"/>
          <w:highlight w:val="cyan"/>
        </w:rPr>
        <w:t>metaphorical</w:t>
      </w:r>
      <w:r w:rsidRPr="00D925CA">
        <w:rPr>
          <w:rStyle w:val="Emphasis"/>
        </w:rPr>
        <w:t xml:space="preserve"> markets,</w:t>
      </w:r>
      <w:r w:rsidRPr="007100B0">
        <w:rPr>
          <w:sz w:val="16"/>
        </w:rPr>
        <w:t xml:space="preserve"> </w:t>
      </w:r>
      <w:r w:rsidRPr="00D925CA">
        <w:rPr>
          <w:rStyle w:val="StyleBoldUnderline"/>
        </w:rPr>
        <w:t xml:space="preserve">market rhetoric may give way to </w:t>
      </w:r>
      <w:r w:rsidRPr="007100B0">
        <w:rPr>
          <w:sz w:val="16"/>
        </w:rPr>
        <w:t>what she calls</w:t>
      </w:r>
      <w:r w:rsidRPr="00D925CA">
        <w:rPr>
          <w:rStyle w:val="StyleBoldUnderline"/>
        </w:rPr>
        <w:t xml:space="preserve"> </w:t>
      </w:r>
      <w:r w:rsidRPr="00D925CA">
        <w:rPr>
          <w:rStyle w:val="Emphasis"/>
        </w:rPr>
        <w:t>universal commodification</w:t>
      </w:r>
      <w:r w:rsidRPr="00D925CA">
        <w:rPr>
          <w:rStyle w:val="StyleBoldUnderline"/>
        </w:rPr>
        <w:t>. It means that goods are solely viewed as alienable market goods and only have exchange value</w:t>
      </w:r>
      <w:r w:rsidRPr="007100B0">
        <w:rPr>
          <w:sz w:val="16"/>
        </w:rPr>
        <w:t xml:space="preserve">. In her book, </w:t>
      </w:r>
      <w:proofErr w:type="spellStart"/>
      <w:r w:rsidRPr="007100B0">
        <w:rPr>
          <w:sz w:val="16"/>
        </w:rPr>
        <w:t>Radin</w:t>
      </w:r>
      <w:proofErr w:type="spellEnd"/>
      <w:r w:rsidRPr="007100B0">
        <w:rPr>
          <w:sz w:val="16"/>
        </w:rPr>
        <w:t xml:space="preserve"> argues for the importance of incomplete commodification. This is the view that complete commodification is not, and should not be applicable to most cases of goods. Without further engaging with the details of </w:t>
      </w:r>
      <w:proofErr w:type="spellStart"/>
      <w:r w:rsidRPr="007100B0">
        <w:rPr>
          <w:sz w:val="16"/>
        </w:rPr>
        <w:t>Radin’s</w:t>
      </w:r>
      <w:proofErr w:type="spellEnd"/>
      <w:r w:rsidRPr="007100B0">
        <w:rPr>
          <w:sz w:val="16"/>
        </w:rPr>
        <w:t xml:space="preserve"> account, her </w:t>
      </w:r>
      <w:r w:rsidRPr="00E967D8">
        <w:rPr>
          <w:rStyle w:val="Emphasis"/>
        </w:rPr>
        <w:t>conceptual distinction</w:t>
      </w:r>
      <w:r w:rsidRPr="007100B0">
        <w:rPr>
          <w:sz w:val="16"/>
        </w:rPr>
        <w:t xml:space="preserve"> </w:t>
      </w:r>
      <w:r w:rsidRPr="00E967D8">
        <w:rPr>
          <w:rStyle w:val="StyleBoldUnderline"/>
        </w:rPr>
        <w:t xml:space="preserve">between </w:t>
      </w:r>
      <w:r w:rsidRPr="00E967D8">
        <w:rPr>
          <w:rStyle w:val="Emphasis"/>
        </w:rPr>
        <w:t>literal</w:t>
      </w:r>
      <w:r w:rsidRPr="00E967D8">
        <w:rPr>
          <w:rStyle w:val="StyleBold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Bold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BoldUnderline"/>
        </w:rPr>
        <w:t xml:space="preserve">neoliberalism is </w:t>
      </w:r>
      <w:r w:rsidRPr="00D52B13">
        <w:rPr>
          <w:rStyle w:val="Emphasis"/>
        </w:rPr>
        <w:t>founded</w:t>
      </w:r>
      <w:r w:rsidRPr="00D52B13">
        <w:rPr>
          <w:rStyle w:val="StyleBoldUnderline"/>
        </w:rPr>
        <w:t xml:space="preserve"> on an </w:t>
      </w:r>
      <w:r w:rsidRPr="00D52B13">
        <w:rPr>
          <w:rStyle w:val="Emphasis"/>
        </w:rPr>
        <w:t>analogous use of metaphorical markets</w:t>
      </w:r>
      <w:r w:rsidRPr="007100B0">
        <w:rPr>
          <w:sz w:val="16"/>
        </w:rPr>
        <w:t xml:space="preserve">, but in political discourse. </w:t>
      </w:r>
      <w:r w:rsidRPr="00D52B13">
        <w:rPr>
          <w:rStyle w:val="StyleBoldUnderline"/>
        </w:rPr>
        <w:t xml:space="preserve">Neoliberalism </w:t>
      </w:r>
      <w:r w:rsidRPr="00D52B13">
        <w:rPr>
          <w:rStyle w:val="Emphasis"/>
        </w:rPr>
        <w:t>relies</w:t>
      </w:r>
      <w:r w:rsidRPr="00D52B13">
        <w:rPr>
          <w:rStyle w:val="StyleBoldUnderline"/>
        </w:rPr>
        <w:t xml:space="preserve"> on </w:t>
      </w:r>
      <w:r w:rsidRPr="00D52B13">
        <w:rPr>
          <w:rStyle w:val="Emphasis"/>
        </w:rPr>
        <w:t>metaphorical markets</w:t>
      </w:r>
      <w:r w:rsidRPr="00D52B13">
        <w:rPr>
          <w:rStyle w:val="StyleBoldUnderline"/>
        </w:rPr>
        <w:t xml:space="preserve"> and </w:t>
      </w:r>
      <w:r w:rsidRPr="00D52B13">
        <w:rPr>
          <w:rStyle w:val="Emphasis"/>
        </w:rPr>
        <w:t>market rhetoric</w:t>
      </w:r>
      <w:r w:rsidRPr="00D52B13">
        <w:rPr>
          <w:rStyle w:val="StyleBoldUnderline"/>
        </w:rPr>
        <w:t xml:space="preserve"> </w:t>
      </w:r>
      <w:r w:rsidRPr="00E0345F">
        <w:rPr>
          <w:rStyle w:val="StyleBoldUnderline"/>
          <w:highlight w:val="cyan"/>
        </w:rPr>
        <w:t xml:space="preserve">to </w:t>
      </w:r>
      <w:r w:rsidRPr="00E0345F">
        <w:rPr>
          <w:rStyle w:val="Emphasis"/>
          <w:highlight w:val="cyan"/>
        </w:rPr>
        <w:t>rearticulate</w:t>
      </w:r>
      <w:r w:rsidRPr="00D52B13">
        <w:rPr>
          <w:rStyle w:val="Emphasis"/>
        </w:rPr>
        <w:t xml:space="preserve"> our </w:t>
      </w:r>
      <w:r w:rsidRPr="00E0345F">
        <w:rPr>
          <w:rStyle w:val="Emphasis"/>
          <w:highlight w:val="cyan"/>
        </w:rPr>
        <w:t>political</w:t>
      </w:r>
      <w:r w:rsidRPr="00D52B13">
        <w:rPr>
          <w:rStyle w:val="Emphasis"/>
        </w:rPr>
        <w:t xml:space="preserve"> </w:t>
      </w:r>
      <w:r w:rsidRPr="00E0345F">
        <w:rPr>
          <w:rStyle w:val="Emphasis"/>
          <w:highlight w:val="cyan"/>
        </w:rPr>
        <w:t>understandings</w:t>
      </w:r>
      <w:r w:rsidRPr="007100B0">
        <w:rPr>
          <w:sz w:val="16"/>
        </w:rPr>
        <w:t xml:space="preserve">. Without her calling it as such, </w:t>
      </w:r>
      <w:proofErr w:type="spellStart"/>
      <w:r w:rsidRPr="007100B0">
        <w:rPr>
          <w:sz w:val="16"/>
        </w:rPr>
        <w:t>Radin’s</w:t>
      </w:r>
      <w:proofErr w:type="spellEnd"/>
      <w:r w:rsidRPr="007100B0">
        <w:rPr>
          <w:sz w:val="16"/>
        </w:rPr>
        <w:t xml:space="preserve"> book could be read as a normative analysis of the metaphorical politics of neoliberalism.</w:t>
      </w:r>
    </w:p>
    <w:p w14:paraId="48E44140" w14:textId="77777777" w:rsidR="00D77636" w:rsidRPr="007100B0" w:rsidRDefault="00D77636" w:rsidP="00D77636">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BoldUnderline"/>
        </w:rPr>
        <w:t xml:space="preserve">neoliberalism is best understood as a kind of </w:t>
      </w:r>
      <w:r w:rsidRPr="002F6566">
        <w:rPr>
          <w:rStyle w:val="Emphasis"/>
        </w:rPr>
        <w:t>discursive politics</w:t>
      </w:r>
      <w:r w:rsidRPr="007100B0">
        <w:rPr>
          <w:sz w:val="16"/>
        </w:rPr>
        <w:t xml:space="preserve">. </w:t>
      </w:r>
      <w:r w:rsidRPr="002F6566">
        <w:rPr>
          <w:rStyle w:val="StyleBoldUnderline"/>
        </w:rPr>
        <w:t>By discursive politics, I</w:t>
      </w:r>
      <w:r w:rsidRPr="007100B0">
        <w:rPr>
          <w:sz w:val="16"/>
        </w:rPr>
        <w:t xml:space="preserve"> broadly </w:t>
      </w:r>
      <w:r w:rsidRPr="002F6566">
        <w:rPr>
          <w:rStyle w:val="StyleBoldUnderline"/>
        </w:rPr>
        <w:t xml:space="preserve">mean a type of politics that </w:t>
      </w:r>
      <w:r w:rsidRPr="002F6566">
        <w:rPr>
          <w:rStyle w:val="Emphasis"/>
        </w:rPr>
        <w:t>achieves its goals discursively</w:t>
      </w:r>
      <w:r w:rsidRPr="002F6566">
        <w:rPr>
          <w:rStyle w:val="StyleBold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77A806BE" w14:textId="77777777" w:rsidR="00D77636" w:rsidRPr="007100B0" w:rsidRDefault="00D77636" w:rsidP="00D77636">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BoldUnderline"/>
        </w:rPr>
        <w:t xml:space="preserve">in important respects </w:t>
      </w:r>
      <w:r w:rsidRPr="00E0345F">
        <w:rPr>
          <w:rStyle w:val="StyleBoldUnderline"/>
          <w:highlight w:val="cyan"/>
        </w:rPr>
        <w:t xml:space="preserve">neoliberalism </w:t>
      </w:r>
      <w:r w:rsidRPr="00E0345F">
        <w:rPr>
          <w:rStyle w:val="Emphasis"/>
          <w:highlight w:val="cyan"/>
        </w:rPr>
        <w:t>depends on language</w:t>
      </w:r>
      <w:r w:rsidRPr="00C75960">
        <w:rPr>
          <w:rStyle w:val="Emphasis"/>
        </w:rPr>
        <w:t xml:space="preserve"> </w:t>
      </w:r>
      <w:r w:rsidRPr="00C75960">
        <w:rPr>
          <w:rStyle w:val="StyleBoldUnderline"/>
        </w:rPr>
        <w:t xml:space="preserve">and </w:t>
      </w:r>
      <w:r w:rsidRPr="00C75960">
        <w:rPr>
          <w:rStyle w:val="Emphasis"/>
        </w:rPr>
        <w:t>discursive means</w:t>
      </w:r>
      <w:r w:rsidRPr="007100B0">
        <w:rPr>
          <w:sz w:val="16"/>
        </w:rPr>
        <w:t xml:space="preserve"> </w:t>
      </w:r>
      <w:r w:rsidRPr="00E0345F">
        <w:rPr>
          <w:rStyle w:val="StyleBoldUnderline"/>
          <w:highlight w:val="cyan"/>
        </w:rPr>
        <w:t>to</w:t>
      </w:r>
      <w:r w:rsidRPr="00C75960">
        <w:rPr>
          <w:rStyle w:val="StyleBoldUnderline"/>
        </w:rPr>
        <w:t xml:space="preserve"> attain </w:t>
      </w:r>
      <w:r w:rsidRPr="00C75960">
        <w:rPr>
          <w:rStyle w:val="Emphasis"/>
        </w:rPr>
        <w:t>political effects</w:t>
      </w:r>
      <w:r w:rsidRPr="00C75960">
        <w:rPr>
          <w:rStyle w:val="StyleBoldUnderline"/>
        </w:rPr>
        <w:t xml:space="preserve">. The basic idea is that discursive interventions </w:t>
      </w:r>
      <w:r w:rsidRPr="00E0345F">
        <w:rPr>
          <w:rStyle w:val="Emphasis"/>
          <w:highlight w:val="cyan"/>
        </w:rPr>
        <w:t>impact the way we perceive</w:t>
      </w:r>
      <w:r w:rsidRPr="00C75960">
        <w:rPr>
          <w:rStyle w:val="Emphasis"/>
        </w:rPr>
        <w:t xml:space="preserve"> the organization of </w:t>
      </w:r>
      <w:r w:rsidRPr="00E0345F">
        <w:rPr>
          <w:rStyle w:val="Emphasis"/>
          <w:highlight w:val="cyan"/>
        </w:rPr>
        <w:t>the</w:t>
      </w:r>
      <w:r w:rsidRPr="00C75960">
        <w:rPr>
          <w:rStyle w:val="Emphasis"/>
        </w:rPr>
        <w:t xml:space="preserve"> social </w:t>
      </w:r>
      <w:r w:rsidRPr="00E0345F">
        <w:rPr>
          <w:rStyle w:val="Emphasis"/>
          <w:highlight w:val="cyan"/>
        </w:rPr>
        <w:t>world</w:t>
      </w:r>
      <w:r w:rsidRPr="00C75960">
        <w:rPr>
          <w:rStyle w:val="StyleBold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Bold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Bold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0417A6B5" w14:textId="77777777" w:rsidR="00D77636" w:rsidRPr="0024318E" w:rsidRDefault="00D77636" w:rsidP="00D77636">
      <w:pPr>
        <w:rPr>
          <w:rStyle w:val="StyleBoldUnderline"/>
        </w:rPr>
      </w:pPr>
      <w:r w:rsidRPr="007100B0">
        <w:rPr>
          <w:sz w:val="16"/>
        </w:rPr>
        <w:t xml:space="preserve">The idea of discursive politics as pursued in this thesis, is not unique but inspired by a longer tradition within </w:t>
      </w:r>
      <w:proofErr w:type="spellStart"/>
      <w:r w:rsidRPr="007100B0">
        <w:rPr>
          <w:sz w:val="16"/>
        </w:rPr>
        <w:t>poststructural</w:t>
      </w:r>
      <w:proofErr w:type="spellEnd"/>
      <w:r w:rsidRPr="007100B0">
        <w:rPr>
          <w:sz w:val="16"/>
        </w:rPr>
        <w:t xml:space="preserve"> political thought and discourse theory as found with </w:t>
      </w:r>
      <w:proofErr w:type="spellStart"/>
      <w:r w:rsidRPr="007100B0">
        <w:rPr>
          <w:sz w:val="16"/>
        </w:rPr>
        <w:t>Laclau</w:t>
      </w:r>
      <w:proofErr w:type="spellEnd"/>
      <w:r w:rsidRPr="007100B0">
        <w:rPr>
          <w:sz w:val="16"/>
        </w:rPr>
        <w:t xml:space="preserve"> and </w:t>
      </w:r>
      <w:proofErr w:type="spellStart"/>
      <w:r w:rsidRPr="007100B0">
        <w:rPr>
          <w:sz w:val="16"/>
        </w:rPr>
        <w:t>Mouffe</w:t>
      </w:r>
      <w:proofErr w:type="spellEnd"/>
      <w:r w:rsidRPr="007100B0">
        <w:rPr>
          <w:sz w:val="16"/>
        </w:rPr>
        <w:t xml:space="preserve"> (2001), Butler (1993, 1997), Shapiro (1981, 1984), or Connolly (1993). One of its insights is that </w:t>
      </w:r>
      <w:r w:rsidRPr="009A1A99">
        <w:rPr>
          <w:rStyle w:val="StyleBoldUnderline"/>
        </w:rPr>
        <w:t xml:space="preserve">discourse is </w:t>
      </w:r>
      <w:r w:rsidRPr="009A1A99">
        <w:rPr>
          <w:rStyle w:val="Emphasis"/>
        </w:rPr>
        <w:t>inherently political</w:t>
      </w:r>
      <w:r w:rsidRPr="009A1A99">
        <w:rPr>
          <w:rStyle w:val="StyleBoldUnderline"/>
        </w:rPr>
        <w:t xml:space="preserve"> because</w:t>
      </w:r>
      <w:r w:rsidRPr="007100B0">
        <w:rPr>
          <w:sz w:val="16"/>
        </w:rPr>
        <w:t xml:space="preserve"> </w:t>
      </w:r>
      <w:r w:rsidRPr="009A1A99">
        <w:rPr>
          <w:rStyle w:val="StyleBoldUnderline"/>
        </w:rPr>
        <w:t xml:space="preserve">discursive constructions inevitably </w:t>
      </w:r>
      <w:r w:rsidRPr="009A1A99">
        <w:rPr>
          <w:rStyle w:val="Emphasis"/>
        </w:rPr>
        <w:t>privilege certain aspects over others</w:t>
      </w:r>
      <w:r w:rsidRPr="007100B0">
        <w:rPr>
          <w:sz w:val="16"/>
        </w:rPr>
        <w:t xml:space="preserve">. </w:t>
      </w:r>
      <w:r w:rsidRPr="00E0345F">
        <w:rPr>
          <w:rStyle w:val="StyleBoldUnderline"/>
          <w:highlight w:val="cyan"/>
        </w:rPr>
        <w:t xml:space="preserve">The </w:t>
      </w:r>
      <w:r w:rsidRPr="00E0345F">
        <w:rPr>
          <w:rStyle w:val="Emphasis"/>
          <w:highlight w:val="cyan"/>
        </w:rPr>
        <w:t xml:space="preserve">flip-side </w:t>
      </w:r>
      <w:r w:rsidRPr="00E0345F">
        <w:rPr>
          <w:rStyle w:val="StyleBoldUnderline"/>
          <w:highlight w:val="cyan"/>
        </w:rPr>
        <w:t>of this</w:t>
      </w:r>
      <w:r w:rsidRPr="009A1A99">
        <w:rPr>
          <w:rStyle w:val="StyleBoldUnderline"/>
        </w:rPr>
        <w:t xml:space="preserve"> insight </w:t>
      </w:r>
      <w:r w:rsidRPr="00E0345F">
        <w:rPr>
          <w:rStyle w:val="StyleBoldUnderline"/>
          <w:highlight w:val="cyan"/>
        </w:rPr>
        <w:t>is</w:t>
      </w:r>
      <w:r w:rsidRPr="009A1A99">
        <w:rPr>
          <w:rStyle w:val="StyleBoldUnderline"/>
        </w:rPr>
        <w:t xml:space="preserve"> however that </w:t>
      </w:r>
      <w:r w:rsidRPr="00E0345F">
        <w:rPr>
          <w:rStyle w:val="StyleBoldUnderline"/>
          <w:highlight w:val="cyan"/>
        </w:rPr>
        <w:t>any discursive construction</w:t>
      </w:r>
      <w:r w:rsidRPr="009A1A99">
        <w:rPr>
          <w:rStyle w:val="StyleBoldUnderline"/>
        </w:rPr>
        <w:t xml:space="preserve"> </w:t>
      </w:r>
      <w:r w:rsidRPr="00E0345F">
        <w:rPr>
          <w:rStyle w:val="StyleBoldUnderline"/>
          <w:highlight w:val="cyan"/>
        </w:rPr>
        <w:t>is</w:t>
      </w:r>
      <w:r w:rsidRPr="009A1A99">
        <w:rPr>
          <w:rStyle w:val="StyleBoldUnderline"/>
        </w:rPr>
        <w:t xml:space="preserve"> fundamentally unstable and </w:t>
      </w:r>
      <w:r w:rsidRPr="00E0345F">
        <w:rPr>
          <w:rStyle w:val="Emphasis"/>
          <w:highlight w:val="cyan"/>
        </w:rPr>
        <w:t>subject to rearticulation</w:t>
      </w:r>
      <w:r w:rsidRPr="00E0345F">
        <w:rPr>
          <w:sz w:val="16"/>
          <w:highlight w:val="cyan"/>
        </w:rPr>
        <w:t>.</w:t>
      </w:r>
      <w:r w:rsidRPr="007100B0">
        <w:rPr>
          <w:sz w:val="16"/>
        </w:rPr>
        <w:t xml:space="preserve"> </w:t>
      </w:r>
      <w:proofErr w:type="spellStart"/>
      <w:r w:rsidRPr="007100B0">
        <w:rPr>
          <w:sz w:val="16"/>
        </w:rPr>
        <w:t>Laclau</w:t>
      </w:r>
      <w:proofErr w:type="spellEnd"/>
      <w:r w:rsidRPr="007100B0">
        <w:rPr>
          <w:sz w:val="16"/>
        </w:rPr>
        <w:t xml:space="preserve"> (e.g. </w:t>
      </w:r>
      <w:proofErr w:type="spellStart"/>
      <w:r w:rsidRPr="007100B0">
        <w:rPr>
          <w:sz w:val="16"/>
        </w:rPr>
        <w:t>Laclau</w:t>
      </w:r>
      <w:proofErr w:type="spellEnd"/>
      <w:r w:rsidRPr="007100B0">
        <w:rPr>
          <w:sz w:val="16"/>
        </w:rPr>
        <w:t xml:space="preserve">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BoldUnderline"/>
        </w:rPr>
        <w:t xml:space="preserve">The </w:t>
      </w:r>
      <w:r w:rsidRPr="00D5245D">
        <w:rPr>
          <w:rStyle w:val="Emphasis"/>
        </w:rPr>
        <w:t>political power of metaphor</w:t>
      </w:r>
      <w:r w:rsidRPr="00D5245D">
        <w:rPr>
          <w:rStyle w:val="StyleBoldUnderline"/>
        </w:rPr>
        <w:t xml:space="preserve"> then is its capacity to </w:t>
      </w:r>
      <w:r w:rsidRPr="00D5245D">
        <w:rPr>
          <w:rStyle w:val="Emphasis"/>
        </w:rPr>
        <w:t>rearticulate a certain discursive field</w:t>
      </w:r>
      <w:r w:rsidRPr="00D5245D">
        <w:rPr>
          <w:rStyle w:val="StyleBoldUnderline"/>
        </w:rPr>
        <w:t>. Since the market metaphor performs such a function in neoliberalism, it seems particularly relevant to approach neoliberalism</w:t>
      </w:r>
      <w:r w:rsidRPr="00D5245D">
        <w:rPr>
          <w:sz w:val="16"/>
        </w:rPr>
        <w:t xml:space="preserve"> </w:t>
      </w:r>
      <w:r w:rsidRPr="00D5245D">
        <w:rPr>
          <w:rStyle w:val="StyleBoldUnderline"/>
        </w:rPr>
        <w:t>as a discursive form of politics</w:t>
      </w:r>
      <w:r w:rsidRPr="00D5245D">
        <w:rPr>
          <w:sz w:val="16"/>
        </w:rPr>
        <w:t xml:space="preserve">. </w:t>
      </w:r>
      <w:r w:rsidRPr="00D5245D">
        <w:rPr>
          <w:rStyle w:val="StyleBoldUnderline"/>
        </w:rPr>
        <w:t xml:space="preserve">Neoliberalism is then </w:t>
      </w:r>
      <w:r w:rsidRPr="00D5245D">
        <w:rPr>
          <w:rStyle w:val="Emphasis"/>
        </w:rPr>
        <w:t>best characterized</w:t>
      </w:r>
      <w:r w:rsidRPr="00D5245D">
        <w:rPr>
          <w:rStyle w:val="StyleBold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BoldUnderline"/>
        </w:rPr>
        <w:t>its most important challenge is its discursive politics.</w:t>
      </w:r>
    </w:p>
    <w:p w14:paraId="1A630EA6" w14:textId="77777777" w:rsidR="00D77636" w:rsidRDefault="00D77636" w:rsidP="00D77636">
      <w:pPr>
        <w:rPr>
          <w:sz w:val="16"/>
        </w:rPr>
      </w:pPr>
      <w:r w:rsidRPr="007100B0">
        <w:rPr>
          <w:sz w:val="16"/>
        </w:rPr>
        <w:t xml:space="preserve">This thesis studies the discursive politics of neoliberalism, both theoretically and empirically. </w:t>
      </w:r>
      <w:r w:rsidRPr="00EB6227">
        <w:rPr>
          <w:rStyle w:val="StyleBoldUnderline"/>
        </w:rPr>
        <w:t>Since</w:t>
      </w:r>
      <w:r w:rsidRPr="007100B0">
        <w:rPr>
          <w:sz w:val="16"/>
        </w:rPr>
        <w:t xml:space="preserve"> </w:t>
      </w:r>
      <w:r w:rsidRPr="00EB6227">
        <w:rPr>
          <w:rStyle w:val="StyleBoldUnderline"/>
        </w:rPr>
        <w:t xml:space="preserve">the discursive politics of the market continues to have </w:t>
      </w:r>
      <w:r w:rsidRPr="00EB6227">
        <w:rPr>
          <w:rStyle w:val="Emphasis"/>
        </w:rPr>
        <w:t>a tremendous impact</w:t>
      </w:r>
      <w:r w:rsidRPr="00EB6227">
        <w:rPr>
          <w:rStyle w:val="StyleBoldUnderline"/>
        </w:rPr>
        <w:t xml:space="preserve"> on </w:t>
      </w:r>
      <w:r w:rsidRPr="00EB6227">
        <w:rPr>
          <w:rStyle w:val="Emphasis"/>
        </w:rPr>
        <w:t>contemporary political discourse</w:t>
      </w:r>
      <w:r w:rsidRPr="007100B0">
        <w:rPr>
          <w:sz w:val="16"/>
        </w:rPr>
        <w:t xml:space="preserve">, </w:t>
      </w:r>
      <w:r w:rsidRPr="00EB6227">
        <w:rPr>
          <w:rStyle w:val="StyleBoldUnderline"/>
        </w:rPr>
        <w:t>it is relevant to assess its effects</w:t>
      </w:r>
      <w:r w:rsidRPr="007100B0">
        <w:rPr>
          <w:sz w:val="16"/>
        </w:rPr>
        <w:t xml:space="preserve">. </w:t>
      </w:r>
      <w:r w:rsidRPr="00EB6227">
        <w:rPr>
          <w:rStyle w:val="StyleBoldUnderline"/>
        </w:rPr>
        <w:t xml:space="preserve">As the discursive market politics of neoliberalism </w:t>
      </w:r>
      <w:r w:rsidRPr="007100B0">
        <w:rPr>
          <w:rStyle w:val="StyleBold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BoldUnderline"/>
        </w:rPr>
        <w:t xml:space="preserve">How do the manifold ways of </w:t>
      </w:r>
      <w:r w:rsidRPr="007100B0">
        <w:rPr>
          <w:rStyle w:val="Emphasis"/>
        </w:rPr>
        <w:t>spreading market metaphors</w:t>
      </w:r>
      <w:r w:rsidRPr="007100B0">
        <w:rPr>
          <w:rStyle w:val="StyleBoldUnderline"/>
        </w:rPr>
        <w:t xml:space="preserve"> displace and destabilize existing understandings of the relation between markets and states? </w:t>
      </w:r>
      <w:r w:rsidRPr="00E0345F">
        <w:rPr>
          <w:rStyle w:val="StyleBoldUnderline"/>
          <w:highlight w:val="cyan"/>
        </w:rPr>
        <w:t xml:space="preserve">What is </w:t>
      </w:r>
      <w:r w:rsidRPr="00E0345F">
        <w:rPr>
          <w:rStyle w:val="Emphasis"/>
          <w:highlight w:val="cyan"/>
        </w:rPr>
        <w:t>at stake</w:t>
      </w:r>
      <w:r w:rsidRPr="007100B0">
        <w:rPr>
          <w:rStyle w:val="StyleBoldUnderline"/>
        </w:rPr>
        <w:t xml:space="preserve"> in the invitation of neoliberalism </w:t>
      </w:r>
      <w:r w:rsidRPr="00E0345F">
        <w:rPr>
          <w:rStyle w:val="StyleBoldUnderline"/>
          <w:highlight w:val="cyan"/>
        </w:rPr>
        <w:t xml:space="preserve">to </w:t>
      </w:r>
      <w:r w:rsidRPr="00E0345F">
        <w:rPr>
          <w:rStyle w:val="Emphasis"/>
          <w:highlight w:val="cyan"/>
        </w:rPr>
        <w:t>imagine markets for everything</w:t>
      </w:r>
      <w:r w:rsidRPr="007100B0">
        <w:rPr>
          <w:sz w:val="16"/>
        </w:rPr>
        <w:t xml:space="preserve"> and especially as a substitute for the state</w:t>
      </w:r>
      <w:r w:rsidRPr="00E0345F">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00F1C1AB" w14:textId="77777777" w:rsidR="00D77636" w:rsidRPr="00805F24" w:rsidRDefault="00D77636" w:rsidP="00D77636">
      <w:pPr>
        <w:pStyle w:val="Heading4"/>
      </w:pPr>
      <w:r>
        <w:t xml:space="preserve">The economization of life has given rise to the </w:t>
      </w:r>
      <w:proofErr w:type="spellStart"/>
      <w:r>
        <w:rPr>
          <w:u w:val="single"/>
        </w:rPr>
        <w:t>Econocene</w:t>
      </w:r>
      <w:proofErr w:type="spellEnd"/>
      <w:r>
        <w:t xml:space="preserve">---an unsustainable period of ecological collapse sustained by </w:t>
      </w:r>
      <w:r>
        <w:rPr>
          <w:u w:val="single"/>
        </w:rPr>
        <w:t>economism</w:t>
      </w:r>
      <w:r>
        <w:t xml:space="preserve"> as the dominant secular religion. The </w:t>
      </w:r>
      <w:proofErr w:type="spellStart"/>
      <w:r>
        <w:t>Econocene</w:t>
      </w:r>
      <w:proofErr w:type="spellEnd"/>
      <w:r>
        <w:t xml:space="preserve"> must be replaced with a new “ism” that is environmentally sustainable, socially just, and supports meaningful lives.</w:t>
      </w:r>
    </w:p>
    <w:p w14:paraId="559F6E0C" w14:textId="77777777" w:rsidR="00D77636" w:rsidRPr="0072302D" w:rsidRDefault="00D77636" w:rsidP="00D77636">
      <w:r>
        <w:t xml:space="preserve">Richard B. </w:t>
      </w:r>
      <w:r w:rsidRPr="0072302D">
        <w:rPr>
          <w:rStyle w:val="StyleStyleBold12pt"/>
        </w:rPr>
        <w:t>Norgaard 19</w:t>
      </w:r>
      <w:r>
        <w:t xml:space="preserve">, Professor Emeritus of Ecological Economics in the Energy and Resources Group at the University of California, Berkeley, “Economism and the </w:t>
      </w:r>
      <w:proofErr w:type="spellStart"/>
      <w:r>
        <w:t>Econocene</w:t>
      </w:r>
      <w:proofErr w:type="spellEnd"/>
      <w:r>
        <w:t>: a coevolutionary Interpretation,” real-world economics review, issue no. 87, http://www.paecon.net/PAEReview/issue87/Norgaard87.pdf</w:t>
      </w:r>
    </w:p>
    <w:p w14:paraId="604DB3A7" w14:textId="77777777" w:rsidR="00D77636" w:rsidRPr="007539BE" w:rsidRDefault="00D77636" w:rsidP="00D77636">
      <w:pPr>
        <w:rPr>
          <w:sz w:val="16"/>
        </w:rPr>
      </w:pPr>
      <w:r w:rsidRPr="007539BE">
        <w:rPr>
          <w:sz w:val="16"/>
        </w:rP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w:t>
      </w:r>
      <w:r w:rsidRPr="00EF7E42">
        <w:rPr>
          <w:sz w:val="16"/>
        </w:rPr>
        <w:t xml:space="preserve">selection, freed people from coevolving with the complexities of the natural environment. This in turn gave rise to </w:t>
      </w:r>
      <w:r w:rsidRPr="00EF7E42">
        <w:rPr>
          <w:rStyle w:val="Emphasis"/>
        </w:rPr>
        <w:t>modern economism</w:t>
      </w:r>
      <w:r w:rsidRPr="00EF7E42">
        <w:rPr>
          <w:sz w:val="16"/>
        </w:rPr>
        <w:t xml:space="preserve"> that</w:t>
      </w:r>
      <w:r w:rsidRPr="00EF7E42">
        <w:rPr>
          <w:rStyle w:val="StyleBoldUnderline"/>
        </w:rPr>
        <w:t xml:space="preserve"> </w:t>
      </w:r>
      <w:r w:rsidRPr="00EF7E42">
        <w:rPr>
          <w:rStyle w:val="Emphasis"/>
        </w:rPr>
        <w:t>pays no heed to nature</w:t>
      </w:r>
      <w:r w:rsidRPr="00EF7E42">
        <w:rPr>
          <w:rStyle w:val="StyleBoldUnderline"/>
        </w:rPr>
        <w:t>. With our</w:t>
      </w:r>
      <w:r w:rsidRPr="001B7DD1">
        <w:rPr>
          <w:rStyle w:val="StyleBoldUnderline"/>
        </w:rPr>
        <w:t xml:space="preserve"> cosmos being the modern industrial</w:t>
      </w:r>
      <w:r w:rsidRPr="007539BE">
        <w:rPr>
          <w:sz w:val="16"/>
        </w:rPr>
        <w:t xml:space="preserve"> order, </w:t>
      </w:r>
      <w:r w:rsidRPr="00E0345F">
        <w:rPr>
          <w:rStyle w:val="Emphasis"/>
          <w:highlight w:val="cyan"/>
        </w:rPr>
        <w:t>economism</w:t>
      </w:r>
      <w:r w:rsidRPr="007539BE">
        <w:rPr>
          <w:sz w:val="16"/>
        </w:rPr>
        <w:t xml:space="preserve"> </w:t>
      </w:r>
      <w:r w:rsidRPr="00E0345F">
        <w:rPr>
          <w:rStyle w:val="StyleBoldUnderline"/>
          <w:highlight w:val="cyan"/>
        </w:rPr>
        <w:t xml:space="preserve">emerged as the </w:t>
      </w:r>
      <w:r w:rsidRPr="00E0345F">
        <w:rPr>
          <w:rStyle w:val="Emphasis"/>
          <w:highlight w:val="cyan"/>
        </w:rPr>
        <w:t>dominant secular religion</w:t>
      </w:r>
      <w:r w:rsidRPr="007539BE">
        <w:rPr>
          <w:sz w:val="16"/>
        </w:rPr>
        <w:t xml:space="preserve">, </w:t>
      </w:r>
      <w:r w:rsidRPr="001B7DD1">
        <w:rPr>
          <w:rStyle w:val="StyleBoldUnderline"/>
        </w:rPr>
        <w:t xml:space="preserve">an </w:t>
      </w:r>
      <w:r w:rsidRPr="001B7DD1">
        <w:rPr>
          <w:rStyle w:val="Emphasis"/>
        </w:rPr>
        <w:t>eclectic package of beliefs</w:t>
      </w:r>
      <w:r w:rsidRPr="007539BE">
        <w:rPr>
          <w:sz w:val="16"/>
        </w:rPr>
        <w:t xml:space="preserve"> </w:t>
      </w:r>
      <w:r w:rsidRPr="00E0345F">
        <w:rPr>
          <w:rStyle w:val="StyleBoldUnderline"/>
          <w:highlight w:val="cyan"/>
        </w:rPr>
        <w:t>that</w:t>
      </w:r>
      <w:r w:rsidRPr="007539BE">
        <w:rPr>
          <w:sz w:val="16"/>
        </w:rPr>
        <w:t xml:space="preserve"> </w:t>
      </w:r>
      <w:r w:rsidRPr="00E0345F">
        <w:rPr>
          <w:rStyle w:val="Emphasis"/>
          <w:highlight w:val="cyan"/>
        </w:rPr>
        <w:t>explain</w:t>
      </w:r>
      <w:r w:rsidRPr="001B7DD1">
        <w:rPr>
          <w:rStyle w:val="Emphasis"/>
        </w:rPr>
        <w:t xml:space="preserve"> our place </w:t>
      </w:r>
      <w:r w:rsidRPr="001B7DD1">
        <w:rPr>
          <w:rStyle w:val="StyleBoldUnderline"/>
        </w:rPr>
        <w:t xml:space="preserve">in the economic system, </w:t>
      </w:r>
      <w:r w:rsidRPr="00E0345F">
        <w:rPr>
          <w:rStyle w:val="StyleBoldUnderline"/>
          <w:highlight w:val="cyan"/>
        </w:rPr>
        <w:t xml:space="preserve">our </w:t>
      </w:r>
      <w:r w:rsidRPr="00E0345F">
        <w:rPr>
          <w:rStyle w:val="Emphasis"/>
          <w:highlight w:val="cyan"/>
        </w:rPr>
        <w:t>relation</w:t>
      </w:r>
      <w:r w:rsidRPr="00E0345F">
        <w:rPr>
          <w:rStyle w:val="StyleBoldUnderline"/>
          <w:highlight w:val="cyan"/>
        </w:rPr>
        <w:t xml:space="preserve"> to </w:t>
      </w:r>
      <w:r w:rsidRPr="00E0345F">
        <w:rPr>
          <w:rStyle w:val="Emphasis"/>
          <w:highlight w:val="cyan"/>
        </w:rPr>
        <w:t>other people</w:t>
      </w:r>
      <w:r w:rsidRPr="00E0345F">
        <w:rPr>
          <w:rStyle w:val="StyleBoldUnderline"/>
          <w:highlight w:val="cyan"/>
        </w:rPr>
        <w:t xml:space="preserve"> and </w:t>
      </w:r>
      <w:r w:rsidRPr="00E0345F">
        <w:rPr>
          <w:rStyle w:val="Emphasis"/>
          <w:highlight w:val="cyan"/>
        </w:rPr>
        <w:t>nature</w:t>
      </w:r>
      <w:r w:rsidRPr="00E0345F">
        <w:rPr>
          <w:rStyle w:val="StyleBoldUnderline"/>
          <w:highlight w:val="cyan"/>
        </w:rPr>
        <w:t xml:space="preserve">, and </w:t>
      </w:r>
      <w:r w:rsidRPr="00E0345F">
        <w:rPr>
          <w:rStyle w:val="Emphasis"/>
          <w:highlight w:val="cyan"/>
        </w:rPr>
        <w:t>how</w:t>
      </w:r>
      <w:r w:rsidRPr="001B7DD1">
        <w:rPr>
          <w:rStyle w:val="Emphasis"/>
        </w:rPr>
        <w:t xml:space="preserve"> </w:t>
      </w:r>
      <w:r w:rsidRPr="00E0345F">
        <w:rPr>
          <w:rStyle w:val="Emphasis"/>
          <w:highlight w:val="cyan"/>
        </w:rPr>
        <w:t>we should live</w:t>
      </w:r>
      <w:r w:rsidRPr="001B7DD1">
        <w:rPr>
          <w:rStyle w:val="StyleBoldUnderline"/>
        </w:rPr>
        <w:t xml:space="preserve"> what has been deemed a meaningful life.</w:t>
      </w:r>
    </w:p>
    <w:p w14:paraId="1FF1E530" w14:textId="77777777" w:rsidR="00D77636" w:rsidRPr="007539BE" w:rsidRDefault="00D77636" w:rsidP="00D77636">
      <w:pPr>
        <w:rPr>
          <w:sz w:val="16"/>
        </w:rPr>
      </w:pPr>
      <w:r w:rsidRPr="00E0345F">
        <w:rPr>
          <w:rStyle w:val="Emphasis"/>
          <w:highlight w:val="cyan"/>
        </w:rPr>
        <w:t>Belief in markets spread</w:t>
      </w:r>
      <w:r w:rsidRPr="007539BE">
        <w:rPr>
          <w:sz w:val="16"/>
        </w:rPr>
        <w:t xml:space="preserve">, indeed was carried </w:t>
      </w:r>
      <w:r w:rsidRPr="002E466B">
        <w:rPr>
          <w:rStyle w:val="StyleBoldUnderline"/>
        </w:rPr>
        <w:t>around the world</w:t>
      </w:r>
      <w:r w:rsidRPr="007539BE">
        <w:rPr>
          <w:sz w:val="16"/>
        </w:rPr>
        <w:t xml:space="preserve">, even forcefully so, </w:t>
      </w:r>
      <w:r w:rsidRPr="002E466B">
        <w:rPr>
          <w:rStyle w:val="StyleBoldUnderline"/>
        </w:rPr>
        <w:t>to counter the rise of the Soviet Union in the Cold War, through efforts to “free” trade globally</w:t>
      </w:r>
      <w:r w:rsidRPr="007539BE">
        <w:rPr>
          <w:sz w:val="16"/>
        </w:rPr>
        <w:t xml:space="preserve">, and through the implementation of the idea of development. By </w:t>
      </w:r>
      <w:r w:rsidRPr="002E466B">
        <w:rPr>
          <w:rStyle w:val="StyleBoldUnderline"/>
        </w:rPr>
        <w:t xml:space="preserve">the second half of the 20th century, </w:t>
      </w:r>
      <w:r w:rsidRPr="002E466B">
        <w:rPr>
          <w:rStyle w:val="Emphasis"/>
        </w:rPr>
        <w:t>much of the world was beginning to look like the market world assumed in economic models</w:t>
      </w:r>
      <w:r w:rsidRPr="007539BE">
        <w:rPr>
          <w:sz w:val="16"/>
        </w:rPr>
        <w:t>. In the late 20th century, the globalization of capital began and the interconnections between the patches of Figure 3 began to look more like Figure 6.</w:t>
      </w:r>
    </w:p>
    <w:p w14:paraId="1DF21BE9" w14:textId="77777777" w:rsidR="00D77636" w:rsidRPr="007539BE" w:rsidRDefault="00D77636" w:rsidP="00D77636">
      <w:pPr>
        <w:rPr>
          <w:sz w:val="16"/>
        </w:rPr>
      </w:pPr>
      <w:r w:rsidRPr="002E466B">
        <w:rPr>
          <w:rStyle w:val="StyleBoldUnderline"/>
        </w:rPr>
        <w:t xml:space="preserve">People performing specialized tasks are now so interdependent through markets that </w:t>
      </w:r>
      <w:r w:rsidRPr="002E466B">
        <w:rPr>
          <w:rStyle w:val="Emphasis"/>
        </w:rPr>
        <w:t>if people do not believe in markets and their larger purpose, all markets would collapse</w:t>
      </w:r>
      <w:r w:rsidRPr="007539BE">
        <w:rPr>
          <w:sz w:val="16"/>
        </w:rPr>
        <w:t xml:space="preserve">, </w:t>
      </w:r>
      <w:r w:rsidRPr="002E466B">
        <w:rPr>
          <w:rStyle w:val="StyleBoldUnderline"/>
        </w:rPr>
        <w:t>as financial markets nearly have periodically, most recently in 2008</w:t>
      </w:r>
      <w:r w:rsidRPr="007539BE">
        <w:rPr>
          <w:sz w:val="16"/>
        </w:rPr>
        <w:t xml:space="preserve">. If markets collapse most of our population of 7.7 billion people would very quickly starve. Economism is necessary to sustain the economic cosmos in which people live. </w:t>
      </w:r>
    </w:p>
    <w:p w14:paraId="6C257955" w14:textId="77777777" w:rsidR="00D77636" w:rsidRPr="002E466B" w:rsidRDefault="00D77636" w:rsidP="00D77636">
      <w:pPr>
        <w:rPr>
          <w:rStyle w:val="StyleBoldUnderline"/>
        </w:rPr>
      </w:pPr>
      <w:r w:rsidRPr="00E0345F">
        <w:rPr>
          <w:rStyle w:val="StyleBoldUnderline"/>
          <w:highlight w:val="cyan"/>
        </w:rPr>
        <w:t>Economism</w:t>
      </w:r>
      <w:r w:rsidRPr="007539BE">
        <w:rPr>
          <w:sz w:val="16"/>
        </w:rPr>
        <w:t xml:space="preserve">, however, </w:t>
      </w:r>
      <w:r w:rsidRPr="00E0345F">
        <w:rPr>
          <w:rStyle w:val="StyleBoldUnderline"/>
          <w:highlight w:val="cyan"/>
        </w:rPr>
        <w:t>has</w:t>
      </w:r>
      <w:r w:rsidRPr="007539BE">
        <w:rPr>
          <w:sz w:val="16"/>
        </w:rPr>
        <w:t xml:space="preserve"> also </w:t>
      </w:r>
      <w:r w:rsidRPr="00E0345F">
        <w:rPr>
          <w:rStyle w:val="StyleBoldUnderline"/>
          <w:highlight w:val="cyan"/>
        </w:rPr>
        <w:t xml:space="preserve">become the </w:t>
      </w:r>
      <w:r w:rsidRPr="00E0345F">
        <w:rPr>
          <w:rStyle w:val="Emphasis"/>
          <w:highlight w:val="cyan"/>
        </w:rPr>
        <w:t>dominant form of reasoning</w:t>
      </w:r>
      <w:r w:rsidRPr="00E0345F">
        <w:rPr>
          <w:rStyle w:val="StyleBoldUnderline"/>
          <w:highlight w:val="cyan"/>
        </w:rPr>
        <w:t xml:space="preserve"> and the source of</w:t>
      </w:r>
      <w:r w:rsidRPr="007539BE">
        <w:rPr>
          <w:sz w:val="16"/>
        </w:rPr>
        <w:t xml:space="preserve"> </w:t>
      </w:r>
      <w:r w:rsidRPr="00E0345F">
        <w:rPr>
          <w:rStyle w:val="Emphasis"/>
          <w:highlight w:val="cyan"/>
        </w:rPr>
        <w:t>metaphors</w:t>
      </w:r>
      <w:r w:rsidRPr="007539BE">
        <w:rPr>
          <w:sz w:val="16"/>
        </w:rPr>
        <w:t xml:space="preserve"> </w:t>
      </w:r>
      <w:r w:rsidRPr="002E466B">
        <w:rPr>
          <w:rStyle w:val="StyleBoldUnderline"/>
        </w:rPr>
        <w:t>and</w:t>
      </w:r>
      <w:r w:rsidRPr="007539BE">
        <w:rPr>
          <w:sz w:val="16"/>
        </w:rPr>
        <w:t xml:space="preserve"> </w:t>
      </w:r>
      <w:r w:rsidRPr="002E466B">
        <w:rPr>
          <w:rStyle w:val="Emphasis"/>
        </w:rPr>
        <w:t>utopias</w:t>
      </w:r>
      <w:r w:rsidRPr="007539BE">
        <w:rPr>
          <w:sz w:val="16"/>
        </w:rPr>
        <w:t xml:space="preserve"> </w:t>
      </w:r>
      <w:r w:rsidRPr="00E0345F">
        <w:rPr>
          <w:rStyle w:val="StyleBoldUnderline"/>
          <w:highlight w:val="cyan"/>
        </w:rPr>
        <w:t>used in</w:t>
      </w:r>
      <w:r w:rsidRPr="002E466B">
        <w:rPr>
          <w:rStyle w:val="StyleBoldUnderline"/>
        </w:rPr>
        <w:t xml:space="preserve"> </w:t>
      </w:r>
      <w:r w:rsidRPr="002E466B">
        <w:rPr>
          <w:rStyle w:val="Emphasis"/>
        </w:rPr>
        <w:t xml:space="preserve">public </w:t>
      </w:r>
      <w:r w:rsidRPr="00E0345F">
        <w:rPr>
          <w:rStyle w:val="Emphasis"/>
          <w:highlight w:val="cyan"/>
        </w:rPr>
        <w:t>communication</w:t>
      </w:r>
      <w:r w:rsidRPr="00E0345F">
        <w:rPr>
          <w:sz w:val="16"/>
          <w:highlight w:val="cyan"/>
        </w:rPr>
        <w:t xml:space="preserve">. </w:t>
      </w:r>
      <w:r w:rsidRPr="00E0345F">
        <w:rPr>
          <w:rStyle w:val="StyleBoldUnderline"/>
          <w:highlight w:val="cyan"/>
        </w:rPr>
        <w:t xml:space="preserve">With the </w:t>
      </w:r>
      <w:r w:rsidRPr="00E0345F">
        <w:rPr>
          <w:rStyle w:val="Emphasis"/>
          <w:highlight w:val="cyan"/>
        </w:rPr>
        <w:t>shrinkage</w:t>
      </w:r>
      <w:r w:rsidRPr="00E0345F">
        <w:rPr>
          <w:rStyle w:val="StyleBoldUnderline"/>
          <w:highlight w:val="cyan"/>
        </w:rPr>
        <w:t xml:space="preserve"> of </w:t>
      </w:r>
      <w:r w:rsidRPr="00E0345F">
        <w:rPr>
          <w:rStyle w:val="Emphasis"/>
          <w:highlight w:val="cyan"/>
        </w:rPr>
        <w:t>other ways of</w:t>
      </w:r>
      <w:r w:rsidRPr="002E466B">
        <w:rPr>
          <w:rStyle w:val="Emphasis"/>
        </w:rPr>
        <w:t xml:space="preserve"> </w:t>
      </w:r>
      <w:r w:rsidRPr="00E0345F">
        <w:rPr>
          <w:rStyle w:val="Emphasis"/>
          <w:highlight w:val="cyan"/>
        </w:rPr>
        <w:t>thinking about systems</w:t>
      </w:r>
      <w:r w:rsidRPr="00E0345F">
        <w:rPr>
          <w:rStyle w:val="StyleBoldUnderline"/>
          <w:highlight w:val="cyan"/>
        </w:rPr>
        <w:t xml:space="preserve">, </w:t>
      </w:r>
      <w:r w:rsidRPr="00E0345F">
        <w:rPr>
          <w:rStyle w:val="Emphasis"/>
          <w:highlight w:val="cyan"/>
        </w:rPr>
        <w:t>economistic terminology</w:t>
      </w:r>
      <w:r w:rsidRPr="00E0345F">
        <w:rPr>
          <w:rStyle w:val="StyleBoldUnderline"/>
          <w:highlight w:val="cyan"/>
        </w:rPr>
        <w:t xml:space="preserve"> has</w:t>
      </w:r>
      <w:r w:rsidRPr="002E466B">
        <w:rPr>
          <w:rStyle w:val="StyleBoldUnderline"/>
        </w:rPr>
        <w:t xml:space="preserve"> even </w:t>
      </w:r>
      <w:r w:rsidRPr="00E0345F">
        <w:rPr>
          <w:rStyle w:val="StyleBoldUnderline"/>
          <w:highlight w:val="cyan"/>
        </w:rPr>
        <w:t xml:space="preserve">become </w:t>
      </w:r>
      <w:r w:rsidRPr="00E0345F">
        <w:rPr>
          <w:rStyle w:val="Emphasis"/>
          <w:highlight w:val="cyan"/>
        </w:rPr>
        <w:t>critical</w:t>
      </w:r>
      <w:r w:rsidRPr="00E0345F">
        <w:rPr>
          <w:rStyle w:val="StyleBoldUnderline"/>
          <w:highlight w:val="cyan"/>
        </w:rPr>
        <w:t xml:space="preserve"> to</w:t>
      </w:r>
      <w:r w:rsidRPr="002E466B">
        <w:rPr>
          <w:rStyle w:val="StyleBoldUnderline"/>
        </w:rPr>
        <w:t xml:space="preserve"> how conservation biologists </w:t>
      </w:r>
      <w:r w:rsidRPr="00E0345F">
        <w:rPr>
          <w:rStyle w:val="StyleBoldUnderline"/>
          <w:highlight w:val="cyan"/>
        </w:rPr>
        <w:t xml:space="preserve">explain </w:t>
      </w:r>
      <w:r w:rsidRPr="00E0345F">
        <w:rPr>
          <w:rStyle w:val="Emphasis"/>
          <w:highlight w:val="cyan"/>
        </w:rPr>
        <w:t>nature</w:t>
      </w:r>
      <w:r w:rsidRPr="002E466B">
        <w:rPr>
          <w:rStyle w:val="StyleBoldUnderline"/>
        </w:rPr>
        <w:t xml:space="preserve"> to the public. Nature, like other forms of wealth, can be thought of as</w:t>
      </w:r>
      <w:r w:rsidRPr="007539BE">
        <w:rPr>
          <w:sz w:val="16"/>
        </w:rPr>
        <w:t xml:space="preserve"> </w:t>
      </w:r>
      <w:r w:rsidRPr="002E466B">
        <w:rPr>
          <w:rStyle w:val="Emphasis"/>
        </w:rPr>
        <w:t>capital</w:t>
      </w:r>
      <w:r w:rsidRPr="007539BE">
        <w:rPr>
          <w:sz w:val="16"/>
        </w:rPr>
        <w:t xml:space="preserve"> </w:t>
      </w:r>
      <w:r w:rsidRPr="002E466B">
        <w:rPr>
          <w:rStyle w:val="StyleBoldUnderline"/>
        </w:rPr>
        <w:t xml:space="preserve">that </w:t>
      </w:r>
      <w:r w:rsidRPr="002E466B">
        <w:rPr>
          <w:rStyle w:val="Emphasis"/>
        </w:rPr>
        <w:t>pays dividends</w:t>
      </w:r>
      <w:r w:rsidRPr="002E466B">
        <w:rPr>
          <w:rStyle w:val="StyleBoldUnderline"/>
        </w:rPr>
        <w:t xml:space="preserve"> in the form of </w:t>
      </w:r>
      <w:r w:rsidRPr="002E466B">
        <w:rPr>
          <w:rStyle w:val="Emphasis"/>
        </w:rPr>
        <w:t>ecosystem services</w:t>
      </w:r>
      <w:r w:rsidRPr="007539BE">
        <w:rPr>
          <w:sz w:val="16"/>
        </w:rPr>
        <w:t xml:space="preserve">. </w:t>
      </w:r>
      <w:r w:rsidRPr="00E0345F">
        <w:rPr>
          <w:rStyle w:val="StyleBoldUnderline"/>
          <w:highlight w:val="cyan"/>
        </w:rPr>
        <w:t>Saving nature has become a</w:t>
      </w:r>
      <w:r w:rsidRPr="002E466B">
        <w:rPr>
          <w:rStyle w:val="StyleBoldUnderline"/>
        </w:rPr>
        <w:t xml:space="preserve"> </w:t>
      </w:r>
      <w:r w:rsidRPr="00E0345F">
        <w:rPr>
          <w:rStyle w:val="StyleBoldUnderline"/>
          <w:highlight w:val="cyan"/>
        </w:rPr>
        <w:t xml:space="preserve">process of designing </w:t>
      </w:r>
      <w:r w:rsidRPr="00E0345F">
        <w:rPr>
          <w:rStyle w:val="Emphasis"/>
          <w:highlight w:val="cyan"/>
        </w:rPr>
        <w:t>economic incentives</w:t>
      </w:r>
      <w:r w:rsidRPr="002E466B">
        <w:rPr>
          <w:rStyle w:val="StyleBoldUnderline"/>
        </w:rPr>
        <w:t xml:space="preserve"> for individual actors to invest in nature in order to reap</w:t>
      </w:r>
      <w:r w:rsidRPr="007539BE">
        <w:rPr>
          <w:sz w:val="16"/>
        </w:rPr>
        <w:t xml:space="preserve"> </w:t>
      </w:r>
      <w:r w:rsidRPr="002E466B">
        <w:rPr>
          <w:rStyle w:val="StyleBoldUnderline"/>
        </w:rPr>
        <w:t>her ecosystem services</w:t>
      </w:r>
      <w:r w:rsidRPr="007539BE">
        <w:rPr>
          <w:sz w:val="16"/>
        </w:rPr>
        <w:t xml:space="preserve">. In turn, conservation biologists now frame their research around market terminology to back up the ecosystem market programs they have helped facilitate. </w:t>
      </w:r>
      <w:r w:rsidRPr="002E466B">
        <w:rPr>
          <w:rStyle w:val="StyleBoldUnderline"/>
        </w:rPr>
        <w:t>Biology is becoming economism.</w:t>
      </w:r>
    </w:p>
    <w:p w14:paraId="74AC9ADA" w14:textId="77777777" w:rsidR="00D77636" w:rsidRPr="007539BE" w:rsidRDefault="00D77636" w:rsidP="00D77636">
      <w:pPr>
        <w:rPr>
          <w:sz w:val="16"/>
        </w:rPr>
      </w:pPr>
      <w:r w:rsidRPr="00E0345F">
        <w:rPr>
          <w:rStyle w:val="Emphasis"/>
          <w:highlight w:val="cyan"/>
        </w:rPr>
        <w:t>The industrial order sustained by economism is not sustainable</w:t>
      </w:r>
      <w:r w:rsidRPr="002E466B">
        <w:rPr>
          <w:rStyle w:val="Emphasis"/>
        </w:rPr>
        <w:t xml:space="preserve"> itself.</w:t>
      </w:r>
      <w:r w:rsidRPr="007539BE">
        <w:rPr>
          <w:sz w:val="16"/>
        </w:rPr>
        <w:t xml:space="preserve"> </w:t>
      </w:r>
      <w:r w:rsidRPr="00E0345F">
        <w:rPr>
          <w:rStyle w:val="StyleBoldUnderline"/>
          <w:highlight w:val="cyan"/>
        </w:rPr>
        <w:t xml:space="preserve">We are in the </w:t>
      </w:r>
      <w:proofErr w:type="spellStart"/>
      <w:r w:rsidRPr="00E0345F">
        <w:rPr>
          <w:rStyle w:val="Emphasis"/>
          <w:highlight w:val="cyan"/>
        </w:rPr>
        <w:t>Econocene</w:t>
      </w:r>
      <w:proofErr w:type="spellEnd"/>
      <w:r w:rsidRPr="002E466B">
        <w:rPr>
          <w:rStyle w:val="StyleBoldUnderline"/>
        </w:rPr>
        <w:t xml:space="preserve"> </w:t>
      </w:r>
      <w:r w:rsidRPr="00E0345F">
        <w:rPr>
          <w:rStyle w:val="StyleBoldUnderline"/>
          <w:highlight w:val="cyan"/>
        </w:rPr>
        <w:t>maintained</w:t>
      </w:r>
      <w:r w:rsidRPr="002E466B">
        <w:rPr>
          <w:rStyle w:val="StyleBoldUnderline"/>
        </w:rPr>
        <w:t xml:space="preserve"> and coevolving </w:t>
      </w:r>
      <w:r w:rsidRPr="00E0345F">
        <w:rPr>
          <w:rStyle w:val="StyleBoldUnderline"/>
          <w:highlight w:val="cyan"/>
        </w:rPr>
        <w:t xml:space="preserve">with </w:t>
      </w:r>
      <w:r w:rsidRPr="00E0345F">
        <w:rPr>
          <w:rStyle w:val="Emphasis"/>
          <w:highlight w:val="cyan"/>
        </w:rPr>
        <w:t>economism</w:t>
      </w:r>
      <w:r w:rsidRPr="00E0345F">
        <w:rPr>
          <w:rStyle w:val="StyleBoldUnderline"/>
          <w:highlight w:val="cyan"/>
        </w:rPr>
        <w:t xml:space="preserve">. </w:t>
      </w:r>
      <w:r w:rsidRPr="00C979A2">
        <w:rPr>
          <w:rStyle w:val="StyleBoldUnderline"/>
        </w:rPr>
        <w:t xml:space="preserve">Any </w:t>
      </w:r>
      <w:r w:rsidRPr="00C979A2">
        <w:rPr>
          <w:rStyle w:val="Emphasis"/>
        </w:rPr>
        <w:t>new social organizational system</w:t>
      </w:r>
      <w:r w:rsidRPr="00C979A2">
        <w:rPr>
          <w:rStyle w:val="StyleBoldUnderline"/>
        </w:rPr>
        <w:t xml:space="preserve"> that is</w:t>
      </w:r>
      <w:r w:rsidRPr="00C979A2">
        <w:rPr>
          <w:sz w:val="16"/>
        </w:rPr>
        <w:t xml:space="preserve"> </w:t>
      </w:r>
      <w:r w:rsidRPr="00C979A2">
        <w:rPr>
          <w:rStyle w:val="Emphasis"/>
        </w:rPr>
        <w:t>sustainable</w:t>
      </w:r>
      <w:r w:rsidRPr="00C979A2">
        <w:rPr>
          <w:sz w:val="16"/>
        </w:rPr>
        <w:t xml:space="preserve">, </w:t>
      </w:r>
      <w:r w:rsidRPr="00C979A2">
        <w:rPr>
          <w:rStyle w:val="Emphasis"/>
        </w:rPr>
        <w:t>socially just</w:t>
      </w:r>
      <w:r w:rsidRPr="00C979A2">
        <w:rPr>
          <w:sz w:val="16"/>
        </w:rPr>
        <w:t xml:space="preserve">, </w:t>
      </w:r>
      <w:r w:rsidRPr="00C979A2">
        <w:rPr>
          <w:rStyle w:val="StyleBoldUnderline"/>
        </w:rPr>
        <w:t xml:space="preserve">and provides </w:t>
      </w:r>
      <w:r w:rsidRPr="00C979A2">
        <w:rPr>
          <w:rStyle w:val="Emphasis"/>
        </w:rPr>
        <w:t>meaningful lives</w:t>
      </w:r>
      <w:r w:rsidRPr="00C979A2">
        <w:rPr>
          <w:sz w:val="16"/>
        </w:rPr>
        <w:t xml:space="preserve"> </w:t>
      </w:r>
      <w:r w:rsidRPr="00C979A2">
        <w:rPr>
          <w:rStyle w:val="StyleBoldUnderline"/>
        </w:rPr>
        <w:t>will also need its “ism” to keep it going</w:t>
      </w:r>
      <w:r w:rsidRPr="00C979A2">
        <w:rPr>
          <w:sz w:val="16"/>
        </w:rPr>
        <w:t>. This raises a key question. How can we have new system of beliefs/values, ways of thinking, and</w:t>
      </w:r>
      <w:r w:rsidRPr="007539BE">
        <w:rPr>
          <w:sz w:val="16"/>
        </w:rPr>
        <w:t xml:space="preserve"> social organization emerge, a new ism, without crashing the current economic system, with economism maintaining it, on which we depend during the transition?</w:t>
      </w:r>
    </w:p>
    <w:p w14:paraId="1CBD8978" w14:textId="77777777" w:rsidR="00D77636" w:rsidRPr="007539BE" w:rsidRDefault="00D77636" w:rsidP="00D77636">
      <w:pPr>
        <w:rPr>
          <w:sz w:val="16"/>
        </w:rPr>
      </w:pPr>
      <w:r w:rsidRPr="007539BE">
        <w:rPr>
          <w:sz w:val="16"/>
        </w:rPr>
        <w:t xml:space="preserve">During the 20th century </w:t>
      </w:r>
      <w:r w:rsidRPr="00C65FA1">
        <w:rPr>
          <w:rStyle w:val="StyleBoldUnderline"/>
        </w:rPr>
        <w:t>economistic beliefs have supported</w:t>
      </w:r>
      <w:r w:rsidRPr="007539BE">
        <w:rPr>
          <w:sz w:val="16"/>
        </w:rPr>
        <w:t xml:space="preserve"> diverse and coevolving </w:t>
      </w:r>
      <w:r w:rsidRPr="00C65FA1">
        <w:rPr>
          <w:rStyle w:val="Emphasis"/>
        </w:rPr>
        <w:t>capitalisms</w:t>
      </w:r>
      <w:r w:rsidRPr="007539BE">
        <w:rPr>
          <w:sz w:val="16"/>
        </w:rPr>
        <w:t xml:space="preserve"> as we know them and resulted in spectacular changes. </w:t>
      </w:r>
      <w:r w:rsidRPr="00C65FA1">
        <w:rPr>
          <w:rStyle w:val="StyleBoldUnderline"/>
        </w:rPr>
        <w:t>Human population</w:t>
      </w:r>
      <w:r w:rsidRPr="007539BE">
        <w:rPr>
          <w:sz w:val="16"/>
        </w:rPr>
        <w:t xml:space="preserve"> roughly </w:t>
      </w:r>
      <w:r w:rsidRPr="00C65FA1">
        <w:rPr>
          <w:rStyle w:val="Emphasis"/>
        </w:rPr>
        <w:t>quadrupled</w:t>
      </w:r>
      <w:r w:rsidRPr="007539BE">
        <w:rPr>
          <w:sz w:val="16"/>
        </w:rPr>
        <w:t xml:space="preserve"> from about 1.6 billion people to 6.3 billion people. </w:t>
      </w:r>
      <w:r w:rsidRPr="00C65FA1">
        <w:rPr>
          <w:rStyle w:val="StyleBoldUnderline"/>
        </w:rPr>
        <w:t>Global market economic activity</w:t>
      </w:r>
      <w:r w:rsidRPr="007539BE">
        <w:rPr>
          <w:sz w:val="16"/>
        </w:rPr>
        <w:t xml:space="preserve"> during this period </w:t>
      </w:r>
      <w:r w:rsidRPr="00C65FA1">
        <w:rPr>
          <w:rStyle w:val="StyleBoldUnderline"/>
        </w:rPr>
        <w:t xml:space="preserve">increased by nearly a </w:t>
      </w:r>
      <w:r w:rsidRPr="00C65FA1">
        <w:rPr>
          <w:rStyle w:val="Emphasis"/>
        </w:rPr>
        <w:t>factor of 40</w:t>
      </w:r>
      <w:r w:rsidRPr="00C65FA1">
        <w:rPr>
          <w:rStyle w:val="StyleBoldUnderline"/>
        </w:rPr>
        <w:t>,</w:t>
      </w:r>
      <w:r w:rsidRPr="007539BE">
        <w:rPr>
          <w:sz w:val="16"/>
        </w:rPr>
        <w:t xml:space="preserve"> or about 10-fold per capita. This rise of market activity entailed a parallel rise in specialization in work and associated knowledge. We went from a 19th century world in which the vast majority of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w:t>
      </w:r>
      <w:proofErr w:type="spellStart"/>
      <w:r w:rsidRPr="007539BE">
        <w:rPr>
          <w:sz w:val="16"/>
        </w:rPr>
        <w:t>Econocene</w:t>
      </w:r>
      <w:proofErr w:type="spellEnd"/>
      <w:r w:rsidRPr="007539BE">
        <w:rPr>
          <w:sz w:val="16"/>
        </w:rPr>
        <w:t xml:space="preserve"> that must be understood in order to find our way out.</w:t>
      </w:r>
    </w:p>
    <w:p w14:paraId="2E4F8634" w14:textId="77777777" w:rsidR="00D77636" w:rsidRPr="007539BE" w:rsidRDefault="00D77636" w:rsidP="00D77636">
      <w:pPr>
        <w:rPr>
          <w:sz w:val="16"/>
        </w:rPr>
      </w:pPr>
      <w:r w:rsidRPr="00E0345F">
        <w:rPr>
          <w:rStyle w:val="StyleBoldUnderline"/>
          <w:highlight w:val="cyan"/>
        </w:rPr>
        <w:t>While</w:t>
      </w:r>
      <w:r w:rsidRPr="00C65FA1">
        <w:rPr>
          <w:rStyle w:val="StyleBoldUnderline"/>
        </w:rPr>
        <w:t xml:space="preserve"> </w:t>
      </w:r>
      <w:r w:rsidRPr="00C65FA1">
        <w:rPr>
          <w:rStyle w:val="Emphasis"/>
        </w:rPr>
        <w:t>social organization</w:t>
      </w:r>
      <w:r w:rsidRPr="007539BE">
        <w:rPr>
          <w:sz w:val="16"/>
        </w:rPr>
        <w:t xml:space="preserve">, </w:t>
      </w:r>
      <w:r w:rsidRPr="00C65FA1">
        <w:rPr>
          <w:rStyle w:val="Emphasis"/>
        </w:rPr>
        <w:t>knowledge</w:t>
      </w:r>
      <w:r w:rsidRPr="007539BE">
        <w:rPr>
          <w:sz w:val="16"/>
        </w:rPr>
        <w:t xml:space="preserve">, </w:t>
      </w:r>
      <w:r w:rsidRPr="00C65FA1">
        <w:rPr>
          <w:rStyle w:val="StyleBoldUnderline"/>
        </w:rPr>
        <w:t>and</w:t>
      </w:r>
      <w:r w:rsidRPr="007539BE">
        <w:rPr>
          <w:sz w:val="16"/>
        </w:rPr>
        <w:t xml:space="preserve"> </w:t>
      </w:r>
      <w:r w:rsidRPr="00E0345F">
        <w:rPr>
          <w:rStyle w:val="Emphasis"/>
          <w:highlight w:val="cyan"/>
        </w:rPr>
        <w:t>values</w:t>
      </w:r>
      <w:r w:rsidRPr="00E0345F">
        <w:rPr>
          <w:sz w:val="16"/>
          <w:highlight w:val="cyan"/>
        </w:rPr>
        <w:t xml:space="preserve"> </w:t>
      </w:r>
      <w:r w:rsidRPr="00E0345F">
        <w:rPr>
          <w:rStyle w:val="StyleBoldUnderline"/>
          <w:highlight w:val="cyan"/>
        </w:rPr>
        <w:t>were</w:t>
      </w:r>
      <w:r w:rsidRPr="00C65FA1">
        <w:rPr>
          <w:rStyle w:val="StyleBoldUnderline"/>
        </w:rPr>
        <w:t xml:space="preserve"> </w:t>
      </w:r>
      <w:r w:rsidRPr="00C65FA1">
        <w:rPr>
          <w:rStyle w:val="Emphasis"/>
        </w:rPr>
        <w:t>co</w:t>
      </w:r>
      <w:r w:rsidRPr="00E0345F">
        <w:rPr>
          <w:rStyle w:val="Emphasis"/>
          <w:highlight w:val="cyan"/>
        </w:rPr>
        <w:t>evolving</w:t>
      </w:r>
      <w:r w:rsidRPr="00C65FA1">
        <w:rPr>
          <w:rStyle w:val="StyleBoldUnderline"/>
        </w:rPr>
        <w:t xml:space="preserve"> </w:t>
      </w:r>
      <w:r w:rsidRPr="007539BE">
        <w:rPr>
          <w:sz w:val="16"/>
        </w:rPr>
        <w:t xml:space="preserve">around fossil hydrocarbons and their technologies, however, </w:t>
      </w:r>
      <w:r w:rsidRPr="00E0345F">
        <w:rPr>
          <w:rStyle w:val="StyleBoldUnderline"/>
          <w:highlight w:val="cyan"/>
        </w:rPr>
        <w:t>the</w:t>
      </w:r>
      <w:r w:rsidRPr="00C65FA1">
        <w:rPr>
          <w:rStyle w:val="StyleBoldUnderline"/>
        </w:rPr>
        <w:t xml:space="preserve"> </w:t>
      </w:r>
      <w:r w:rsidRPr="00C979A2">
        <w:rPr>
          <w:rStyle w:val="Emphasis"/>
        </w:rPr>
        <w:t>geosphere</w:t>
      </w:r>
      <w:r w:rsidRPr="00C65FA1">
        <w:rPr>
          <w:rStyle w:val="StyleBoldUnderline"/>
        </w:rPr>
        <w:t xml:space="preserve"> and </w:t>
      </w:r>
      <w:r w:rsidRPr="00E0345F">
        <w:rPr>
          <w:rStyle w:val="Emphasis"/>
          <w:highlight w:val="cyan"/>
        </w:rPr>
        <w:t>biosphere systems</w:t>
      </w:r>
      <w:r w:rsidRPr="00E0345F">
        <w:rPr>
          <w:rStyle w:val="StyleBoldUnderline"/>
          <w:highlight w:val="cyan"/>
        </w:rPr>
        <w:t xml:space="preserve"> were</w:t>
      </w:r>
      <w:r w:rsidRPr="00C65FA1">
        <w:rPr>
          <w:rStyle w:val="StyleBoldUnderline"/>
        </w:rPr>
        <w:t xml:space="preserve"> operating on a</w:t>
      </w:r>
      <w:r w:rsidRPr="007539BE">
        <w:rPr>
          <w:sz w:val="16"/>
        </w:rPr>
        <w:t xml:space="preserve"> </w:t>
      </w:r>
      <w:r w:rsidRPr="00C65FA1">
        <w:rPr>
          <w:rStyle w:val="Emphasis"/>
        </w:rPr>
        <w:t>different time scale</w:t>
      </w:r>
      <w:r w:rsidRPr="007539BE">
        <w:rPr>
          <w:sz w:val="16"/>
        </w:rPr>
        <w:t xml:space="preserve">, </w:t>
      </w:r>
      <w:r w:rsidRPr="00E0345F">
        <w:rPr>
          <w:rStyle w:val="Emphasis"/>
          <w:highlight w:val="cyan"/>
        </w:rPr>
        <w:t>accumulating</w:t>
      </w:r>
      <w:r w:rsidRPr="00C65FA1">
        <w:rPr>
          <w:rStyle w:val="Emphasis"/>
        </w:rPr>
        <w:t xml:space="preserve"> the </w:t>
      </w:r>
      <w:r w:rsidRPr="00E0345F">
        <w:rPr>
          <w:rStyle w:val="Emphasis"/>
          <w:highlight w:val="cyan"/>
        </w:rPr>
        <w:t>CO2</w:t>
      </w:r>
      <w:r w:rsidRPr="007539BE">
        <w:rPr>
          <w:sz w:val="16"/>
        </w:rPr>
        <w:t xml:space="preserve"> </w:t>
      </w:r>
      <w:r w:rsidRPr="00C65FA1">
        <w:rPr>
          <w:rStyle w:val="StyleBoldUnderline"/>
        </w:rPr>
        <w:t xml:space="preserve">and other greenhouse gases that are </w:t>
      </w:r>
      <w:r w:rsidRPr="00E0345F">
        <w:rPr>
          <w:rStyle w:val="StyleBoldUnderline"/>
          <w:highlight w:val="cyan"/>
        </w:rPr>
        <w:t>now resulting in</w:t>
      </w:r>
      <w:r w:rsidRPr="00E0345F">
        <w:rPr>
          <w:sz w:val="16"/>
          <w:highlight w:val="cyan"/>
        </w:rPr>
        <w:t xml:space="preserve"> </w:t>
      </w:r>
      <w:r w:rsidRPr="00E0345F">
        <w:rPr>
          <w:rStyle w:val="Emphasis"/>
          <w:highlight w:val="cyan"/>
        </w:rPr>
        <w:t>climate</w:t>
      </w:r>
      <w:r w:rsidRPr="00C65FA1">
        <w:rPr>
          <w:rStyle w:val="Emphasis"/>
        </w:rPr>
        <w:t xml:space="preserve"> </w:t>
      </w:r>
      <w:r w:rsidRPr="00E0345F">
        <w:rPr>
          <w:rStyle w:val="Emphasis"/>
          <w:highlight w:val="cyan"/>
        </w:rPr>
        <w:t>change</w:t>
      </w:r>
      <w:r w:rsidRPr="00E0345F">
        <w:rPr>
          <w:sz w:val="16"/>
          <w:highlight w:val="cyan"/>
        </w:rPr>
        <w:t xml:space="preserve">, </w:t>
      </w:r>
      <w:r w:rsidRPr="00E0345F">
        <w:rPr>
          <w:rStyle w:val="Emphasis"/>
          <w:highlight w:val="cyan"/>
        </w:rPr>
        <w:t>sea level rise</w:t>
      </w:r>
      <w:r w:rsidRPr="00E0345F">
        <w:rPr>
          <w:sz w:val="16"/>
          <w:highlight w:val="cyan"/>
        </w:rPr>
        <w:t xml:space="preserve">, </w:t>
      </w:r>
      <w:r w:rsidRPr="00E0345F">
        <w:rPr>
          <w:rStyle w:val="StyleBoldUnderline"/>
          <w:highlight w:val="cyan"/>
        </w:rPr>
        <w:t>and</w:t>
      </w:r>
      <w:r w:rsidRPr="007539BE">
        <w:rPr>
          <w:sz w:val="16"/>
        </w:rPr>
        <w:t xml:space="preserve"> a further quickening of the </w:t>
      </w:r>
      <w:r w:rsidRPr="00E0345F">
        <w:rPr>
          <w:rStyle w:val="Emphasis"/>
          <w:highlight w:val="cyan"/>
        </w:rPr>
        <w:t>extinction</w:t>
      </w:r>
      <w:r w:rsidRPr="007539BE">
        <w:rPr>
          <w:sz w:val="16"/>
        </w:rPr>
        <w:t xml:space="preserve"> of species.</w:t>
      </w:r>
    </w:p>
    <w:p w14:paraId="3BDC48EA" w14:textId="77777777" w:rsidR="00D77636" w:rsidRPr="00B07635" w:rsidRDefault="00D77636" w:rsidP="00D77636">
      <w:pPr>
        <w:rPr>
          <w:u w:val="single"/>
        </w:rPr>
      </w:pPr>
      <w:r w:rsidRPr="00E0345F">
        <w:rPr>
          <w:rStyle w:val="StyleBoldUnderline"/>
          <w:highlight w:val="cyan"/>
        </w:rPr>
        <w:t xml:space="preserve">The </w:t>
      </w:r>
      <w:proofErr w:type="spellStart"/>
      <w:r w:rsidRPr="00E0345F">
        <w:rPr>
          <w:rStyle w:val="StyleBoldUnderline"/>
          <w:highlight w:val="cyan"/>
        </w:rPr>
        <w:t>Econocene</w:t>
      </w:r>
      <w:proofErr w:type="spellEnd"/>
      <w:r w:rsidRPr="00E0345F">
        <w:rPr>
          <w:rStyle w:val="StyleBoldUnderline"/>
          <w:highlight w:val="cyan"/>
        </w:rPr>
        <w:t xml:space="preserve"> is a period of</w:t>
      </w:r>
      <w:r w:rsidRPr="00C65FA1">
        <w:rPr>
          <w:rStyle w:val="StyleBoldUnderline"/>
        </w:rPr>
        <w:t xml:space="preserve"> rapid transition of the geosphere and </w:t>
      </w:r>
      <w:r w:rsidRPr="00E0345F">
        <w:rPr>
          <w:rStyle w:val="Emphasis"/>
          <w:highlight w:val="cyan"/>
        </w:rPr>
        <w:t>collapse of the biosphere</w:t>
      </w:r>
      <w:r w:rsidRPr="00E0345F">
        <w:rPr>
          <w:sz w:val="16"/>
          <w:highlight w:val="cyan"/>
        </w:rPr>
        <w:t xml:space="preserve">. </w:t>
      </w:r>
      <w:r w:rsidRPr="00E0345F">
        <w:rPr>
          <w:rStyle w:val="StyleBoldUnderline"/>
          <w:highlight w:val="cyan"/>
        </w:rPr>
        <w:t>The</w:t>
      </w:r>
      <w:r w:rsidRPr="00C65FA1">
        <w:rPr>
          <w:rStyle w:val="StyleBoldUnderline"/>
        </w:rPr>
        <w:t xml:space="preserve"> </w:t>
      </w:r>
      <w:r w:rsidRPr="00E0345F">
        <w:rPr>
          <w:rStyle w:val="Emphasis"/>
          <w:highlight w:val="cyan"/>
        </w:rPr>
        <w:t>transition</w:t>
      </w:r>
      <w:r w:rsidRPr="00E0345F">
        <w:rPr>
          <w:rStyle w:val="StyleBoldUnderline"/>
          <w:highlight w:val="cyan"/>
        </w:rPr>
        <w:t xml:space="preserve"> to </w:t>
      </w:r>
      <w:r w:rsidRPr="00E0345F">
        <w:rPr>
          <w:rStyle w:val="Emphasis"/>
          <w:highlight w:val="cyan"/>
        </w:rPr>
        <w:t>sustainability</w:t>
      </w:r>
      <w:r w:rsidRPr="00E0345F">
        <w:rPr>
          <w:rStyle w:val="StyleBoldUnderline"/>
          <w:highlight w:val="cyan"/>
        </w:rPr>
        <w:t xml:space="preserve">, </w:t>
      </w:r>
      <w:r w:rsidRPr="00E0345F">
        <w:rPr>
          <w:rStyle w:val="Emphasis"/>
          <w:highlight w:val="cyan"/>
        </w:rPr>
        <w:t>social justice</w:t>
      </w:r>
      <w:r w:rsidRPr="00E0345F">
        <w:rPr>
          <w:sz w:val="16"/>
          <w:highlight w:val="cyan"/>
        </w:rPr>
        <w:t xml:space="preserve">, </w:t>
      </w:r>
      <w:r w:rsidRPr="00E0345F">
        <w:rPr>
          <w:rStyle w:val="StyleBoldUnderline"/>
          <w:highlight w:val="cyan"/>
        </w:rPr>
        <w:t>and</w:t>
      </w:r>
      <w:r w:rsidRPr="00E0345F">
        <w:rPr>
          <w:sz w:val="16"/>
          <w:highlight w:val="cyan"/>
        </w:rPr>
        <w:t xml:space="preserve"> </w:t>
      </w:r>
      <w:r w:rsidRPr="00E0345F">
        <w:rPr>
          <w:rStyle w:val="Emphasis"/>
          <w:highlight w:val="cyan"/>
        </w:rPr>
        <w:t>meaningful lives</w:t>
      </w:r>
      <w:r w:rsidRPr="00E0345F">
        <w:rPr>
          <w:sz w:val="16"/>
          <w:highlight w:val="cyan"/>
        </w:rPr>
        <w:t xml:space="preserve"> </w:t>
      </w:r>
      <w:r w:rsidRPr="00E0345F">
        <w:rPr>
          <w:rStyle w:val="StyleBoldUnderline"/>
          <w:highlight w:val="cyan"/>
        </w:rPr>
        <w:t>will not occur</w:t>
      </w:r>
      <w:r w:rsidRPr="007539BE">
        <w:rPr>
          <w:sz w:val="16"/>
        </w:rPr>
        <w:t xml:space="preserve"> simply </w:t>
      </w:r>
      <w:r w:rsidRPr="00E0345F">
        <w:rPr>
          <w:rStyle w:val="StyleBoldUnderline"/>
          <w:highlight w:val="cyan"/>
        </w:rPr>
        <w:t>through</w:t>
      </w:r>
      <w:r w:rsidRPr="00E0345F">
        <w:rPr>
          <w:sz w:val="16"/>
          <w:highlight w:val="cyan"/>
        </w:rPr>
        <w:t xml:space="preserve"> </w:t>
      </w:r>
      <w:r w:rsidRPr="00E0345F">
        <w:rPr>
          <w:rStyle w:val="StyleBoldUnderline"/>
          <w:highlight w:val="cyan"/>
        </w:rPr>
        <w:t>the</w:t>
      </w:r>
      <w:r w:rsidRPr="00C65FA1">
        <w:rPr>
          <w:rStyle w:val="StyleBoldUnderline"/>
        </w:rPr>
        <w:t xml:space="preserve"> use of </w:t>
      </w:r>
      <w:r w:rsidRPr="00E0345F">
        <w:rPr>
          <w:rStyle w:val="StyleBoldUnderline"/>
          <w:highlight w:val="cyan"/>
        </w:rPr>
        <w:t>market mechanism</w:t>
      </w:r>
      <w:r w:rsidRPr="007539BE">
        <w:rPr>
          <w:sz w:val="16"/>
        </w:rPr>
        <w:t xml:space="preserve"> to reduce carbon in the atmosphere. </w:t>
      </w:r>
      <w:r w:rsidRPr="00E0345F">
        <w:rPr>
          <w:rStyle w:val="Emphasis"/>
          <w:highlight w:val="cyan"/>
        </w:rPr>
        <w:t>The economy has become our cosmos.</w:t>
      </w:r>
      <w:r w:rsidRPr="00452EFB">
        <w:rPr>
          <w:rStyle w:val="Emphasis"/>
        </w:rPr>
        <w:t xml:space="preserve"> </w:t>
      </w:r>
      <w:r w:rsidRPr="00084E39">
        <w:rPr>
          <w:rStyle w:val="StyleBoldUnderline"/>
        </w:rPr>
        <w:t xml:space="preserve">We awake to </w:t>
      </w:r>
      <w:r w:rsidRPr="007716D4">
        <w:rPr>
          <w:rStyle w:val="Emphasis"/>
        </w:rPr>
        <w:t>stock market reports</w:t>
      </w:r>
      <w:r w:rsidRPr="00084E39">
        <w:rPr>
          <w:rStyle w:val="StyleBoldUnderline"/>
        </w:rPr>
        <w:t xml:space="preserve"> from </w:t>
      </w:r>
      <w:r w:rsidRPr="007716D4">
        <w:rPr>
          <w:rStyle w:val="StyleBoldUnderline"/>
        </w:rPr>
        <w:t xml:space="preserve">financial capitals several time zones to our East, work in command and control </w:t>
      </w:r>
      <w:r w:rsidRPr="007716D4">
        <w:rPr>
          <w:rStyle w:val="Emphasis"/>
        </w:rPr>
        <w:t>hierarchical corporate structures</w:t>
      </w:r>
      <w:r w:rsidRPr="007716D4">
        <w:rPr>
          <w:rStyle w:val="StyleBoldUnderline"/>
        </w:rPr>
        <w:t xml:space="preserve"> while </w:t>
      </w:r>
      <w:r w:rsidRPr="007716D4">
        <w:rPr>
          <w:rStyle w:val="Emphasis"/>
        </w:rPr>
        <w:t>praising free markets,</w:t>
      </w:r>
      <w:r w:rsidRPr="007539BE">
        <w:rPr>
          <w:sz w:val="16"/>
        </w:rPr>
        <w:t xml:space="preserve"> and are absolutely dependent on others in distant places working for the global economic machine. </w:t>
      </w:r>
      <w:r w:rsidRPr="00C979A2">
        <w:rPr>
          <w:rStyle w:val="Emphasis"/>
        </w:rPr>
        <w:t>City</w:t>
      </w:r>
      <w:r w:rsidRPr="007716D4">
        <w:rPr>
          <w:rStyle w:val="Emphasis"/>
        </w:rPr>
        <w:t xml:space="preserve"> lights</w:t>
      </w:r>
      <w:r w:rsidRPr="007716D4">
        <w:rPr>
          <w:rStyle w:val="StyleBoldUnderline"/>
        </w:rPr>
        <w:t xml:space="preserve"> and </w:t>
      </w:r>
      <w:r w:rsidRPr="007716D4">
        <w:rPr>
          <w:rStyle w:val="Emphasis"/>
        </w:rPr>
        <w:t>polluted air curtain us</w:t>
      </w:r>
      <w:r w:rsidRPr="007716D4">
        <w:rPr>
          <w:rStyle w:val="StyleBoldUnderline"/>
        </w:rPr>
        <w:t xml:space="preserve"> from the starry heavens, </w:t>
      </w:r>
      <w:r w:rsidRPr="007539BE">
        <w:rPr>
          <w:sz w:val="16"/>
        </w:rPr>
        <w:t xml:space="preserve">few are even aware of the phase of the moon. Reality is on the screens at our desks and on our cell phones in our hands, we share hearts through social media rather than in person. To face the reality we are in, </w:t>
      </w:r>
      <w:r w:rsidRPr="009D1C48">
        <w:rPr>
          <w:rStyle w:val="StyleBoldUnderline"/>
        </w:rPr>
        <w:t xml:space="preserve">our consciousness needs to become much more closely aligned with how </w:t>
      </w:r>
      <w:r w:rsidRPr="009D1C48">
        <w:rPr>
          <w:rStyle w:val="Emphasis"/>
        </w:rPr>
        <w:t>nature</w:t>
      </w:r>
      <w:r w:rsidRPr="009D1C48">
        <w:rPr>
          <w:rStyle w:val="StyleBoldUnderline"/>
        </w:rPr>
        <w:t xml:space="preserve"> and </w:t>
      </w:r>
      <w:r w:rsidRPr="009D1C48">
        <w:rPr>
          <w:rStyle w:val="Emphasis"/>
        </w:rPr>
        <w:t>people</w:t>
      </w:r>
      <w:r w:rsidRPr="009D1C48">
        <w:rPr>
          <w:rStyle w:val="StyleBoldUnderline"/>
        </w:rPr>
        <w:t xml:space="preserve"> </w:t>
      </w:r>
      <w:r w:rsidRPr="009D1C48">
        <w:rPr>
          <w:rStyle w:val="Emphasis"/>
        </w:rPr>
        <w:t>function</w:t>
      </w:r>
      <w:r w:rsidRPr="009D1C48">
        <w:rPr>
          <w:rStyle w:val="StyleBoldUnderline"/>
        </w:rPr>
        <w:t xml:space="preserve"> in a rapidly changing interaction</w:t>
      </w:r>
      <w:r w:rsidRPr="007539BE">
        <w:rPr>
          <w:sz w:val="16"/>
        </w:rPr>
        <w:t xml:space="preserve">. </w:t>
      </w:r>
      <w:r w:rsidRPr="00452EFB">
        <w:rPr>
          <w:rStyle w:val="StyleBoldUnderline"/>
        </w:rPr>
        <w:t xml:space="preserve">The </w:t>
      </w:r>
      <w:r w:rsidRPr="00E0345F">
        <w:rPr>
          <w:rStyle w:val="Emphasis"/>
          <w:highlight w:val="cyan"/>
        </w:rPr>
        <w:t>economism</w:t>
      </w:r>
      <w:r w:rsidRPr="00E0345F">
        <w:rPr>
          <w:rStyle w:val="StyleBoldUnderline"/>
          <w:highlight w:val="cyan"/>
        </w:rPr>
        <w:t xml:space="preserve"> that </w:t>
      </w:r>
      <w:r w:rsidRPr="00E0345F">
        <w:rPr>
          <w:rStyle w:val="Emphasis"/>
          <w:highlight w:val="cyan"/>
        </w:rPr>
        <w:t>drives</w:t>
      </w:r>
      <w:r w:rsidRPr="00452EFB">
        <w:rPr>
          <w:rStyle w:val="StyleBoldUnderline"/>
        </w:rPr>
        <w:t xml:space="preserve"> </w:t>
      </w:r>
      <w:r w:rsidRPr="007539BE">
        <w:rPr>
          <w:sz w:val="16"/>
        </w:rPr>
        <w:t>and coevolves with</w:t>
      </w:r>
      <w:r w:rsidRPr="00452EFB">
        <w:rPr>
          <w:rStyle w:val="StyleBoldUnderline"/>
        </w:rPr>
        <w:t xml:space="preserve"> </w:t>
      </w:r>
      <w:r w:rsidRPr="00E0345F">
        <w:rPr>
          <w:rStyle w:val="StyleBoldUnderline"/>
          <w:highlight w:val="cyan"/>
        </w:rPr>
        <w:t>the</w:t>
      </w:r>
      <w:r w:rsidRPr="00452EFB">
        <w:rPr>
          <w:rStyle w:val="StyleBoldUnderline"/>
        </w:rPr>
        <w:t xml:space="preserve"> </w:t>
      </w:r>
      <w:proofErr w:type="spellStart"/>
      <w:r w:rsidRPr="00E0345F">
        <w:rPr>
          <w:rStyle w:val="StyleBoldUnderline"/>
          <w:highlight w:val="cyan"/>
        </w:rPr>
        <w:t>Econocene</w:t>
      </w:r>
      <w:proofErr w:type="spellEnd"/>
      <w:r w:rsidRPr="00E0345F">
        <w:rPr>
          <w:rStyle w:val="StyleBoldUnderline"/>
          <w:highlight w:val="cyan"/>
        </w:rPr>
        <w:t xml:space="preserve"> must be replaced with a </w:t>
      </w:r>
      <w:r w:rsidRPr="00E0345F">
        <w:rPr>
          <w:rStyle w:val="Emphasis"/>
          <w:highlight w:val="cyan"/>
        </w:rPr>
        <w:t>new “ism”</w:t>
      </w:r>
      <w:r w:rsidRPr="00E0345F">
        <w:rPr>
          <w:sz w:val="16"/>
          <w:highlight w:val="cyan"/>
        </w:rPr>
        <w:t xml:space="preserve"> </w:t>
      </w:r>
      <w:r w:rsidRPr="00E0345F">
        <w:rPr>
          <w:rStyle w:val="StyleBoldUnderline"/>
          <w:highlight w:val="cyan"/>
        </w:rPr>
        <w:t xml:space="preserve">that is </w:t>
      </w:r>
      <w:r w:rsidRPr="00E0345F">
        <w:rPr>
          <w:rStyle w:val="Emphasis"/>
          <w:highlight w:val="cyan"/>
        </w:rPr>
        <w:t>environmentally sustainable</w:t>
      </w:r>
      <w:r w:rsidRPr="00E0345F">
        <w:rPr>
          <w:sz w:val="16"/>
          <w:highlight w:val="cyan"/>
        </w:rPr>
        <w:t xml:space="preserve">, </w:t>
      </w:r>
      <w:r w:rsidRPr="00E0345F">
        <w:rPr>
          <w:rStyle w:val="Emphasis"/>
          <w:highlight w:val="cyan"/>
        </w:rPr>
        <w:t>socially just</w:t>
      </w:r>
      <w:r w:rsidRPr="00E0345F">
        <w:rPr>
          <w:sz w:val="16"/>
          <w:highlight w:val="cyan"/>
        </w:rPr>
        <w:t>,</w:t>
      </w:r>
      <w:r w:rsidRPr="007539BE">
        <w:rPr>
          <w:sz w:val="16"/>
        </w:rPr>
        <w:t xml:space="preserve"> </w:t>
      </w:r>
      <w:r w:rsidRPr="00E0345F">
        <w:rPr>
          <w:rStyle w:val="StyleBoldUnderline"/>
          <w:highlight w:val="cyan"/>
        </w:rPr>
        <w:t>and</w:t>
      </w:r>
      <w:r w:rsidRPr="00E0345F">
        <w:rPr>
          <w:sz w:val="16"/>
          <w:highlight w:val="cyan"/>
        </w:rPr>
        <w:t xml:space="preserve"> </w:t>
      </w:r>
      <w:r w:rsidRPr="00E0345F">
        <w:rPr>
          <w:rStyle w:val="StyleBoldUnderline"/>
          <w:highlight w:val="cyan"/>
        </w:rPr>
        <w:t>supports meaningful lives.</w:t>
      </w:r>
    </w:p>
    <w:p w14:paraId="0CE6128D" w14:textId="77777777" w:rsidR="00D77636" w:rsidRDefault="00D77636" w:rsidP="00D77636">
      <w:pPr>
        <w:pStyle w:val="Heading4"/>
      </w:pPr>
      <w:r>
        <w:t xml:space="preserve">The alternative is to become critically aware of the generative force of metaphor. We can accept the 1AC, but must reject their marketized language. </w:t>
      </w:r>
    </w:p>
    <w:p w14:paraId="71626105" w14:textId="77777777" w:rsidR="00D77636" w:rsidRPr="00B30DFC" w:rsidRDefault="00D77636" w:rsidP="00D77636">
      <w:r>
        <w:t xml:space="preserve">Michael </w:t>
      </w:r>
      <w:proofErr w:type="spellStart"/>
      <w:r w:rsidRPr="00CB39D6">
        <w:rPr>
          <w:rStyle w:val="StyleStyleBold12pt"/>
        </w:rPr>
        <w:t>Augustín</w:t>
      </w:r>
      <w:proofErr w:type="spellEnd"/>
      <w:r w:rsidRPr="00CB39D6">
        <w:rPr>
          <w:rStyle w:val="StyleStyleBold12pt"/>
        </w:rPr>
        <w:t xml:space="preserve"> 15</w:t>
      </w:r>
      <w:r>
        <w:t>, postgraduate student of PhD. program at Department of Political Sciences of the Slovak Academy of Sciences, “The Market Metaphor As an Issue of Political Language and Practice,” Czech Journal of Political Science, March 2015.</w:t>
      </w:r>
    </w:p>
    <w:p w14:paraId="6630E6B0" w14:textId="77777777" w:rsidR="00D77636" w:rsidRPr="00E625C9" w:rsidRDefault="00D77636" w:rsidP="00D77636">
      <w:pPr>
        <w:rPr>
          <w:sz w:val="16"/>
        </w:rPr>
      </w:pPr>
      <w:r w:rsidRPr="00E625C9">
        <w:rPr>
          <w:sz w:val="16"/>
        </w:rPr>
        <w:t>2. Defining Approach</w:t>
      </w:r>
    </w:p>
    <w:p w14:paraId="7D0EE119" w14:textId="77777777" w:rsidR="00D77636" w:rsidRPr="00E625C9" w:rsidRDefault="00D77636" w:rsidP="00D77636">
      <w:pPr>
        <w:rPr>
          <w:sz w:val="16"/>
        </w:rPr>
      </w:pPr>
      <w:r w:rsidRPr="009954FC">
        <w:rPr>
          <w:rStyle w:val="StyleBoldUnderline"/>
        </w:rPr>
        <w:t xml:space="preserve">A metaphor is a </w:t>
      </w:r>
      <w:r w:rsidRPr="009954FC">
        <w:rPr>
          <w:rStyle w:val="Emphasis"/>
        </w:rPr>
        <w:t>figure of speech</w:t>
      </w:r>
      <w:r w:rsidRPr="009954FC">
        <w:rPr>
          <w:rStyle w:val="StyleBoldUnderline"/>
        </w:rPr>
        <w:t xml:space="preserve"> that is often employed in political theory and political practice</w:t>
      </w:r>
      <w:r w:rsidRPr="00E625C9">
        <w:rPr>
          <w:sz w:val="16"/>
        </w:rPr>
        <w:t xml:space="preserve">. It is not peculiar to politics as a social science, though: </w:t>
      </w:r>
      <w:r w:rsidRPr="00E0345F">
        <w:rPr>
          <w:rStyle w:val="StyleBoldUnderline"/>
          <w:highlight w:val="cyan"/>
        </w:rPr>
        <w:t xml:space="preserve">metaphors may </w:t>
      </w:r>
      <w:r w:rsidRPr="00E0345F">
        <w:rPr>
          <w:rStyle w:val="Emphasis"/>
          <w:highlight w:val="cyan"/>
        </w:rPr>
        <w:t>guide</w:t>
      </w:r>
      <w:r w:rsidRPr="009954FC">
        <w:rPr>
          <w:rStyle w:val="Emphasis"/>
        </w:rPr>
        <w:t xml:space="preserve"> our </w:t>
      </w:r>
      <w:r w:rsidRPr="00E0345F">
        <w:rPr>
          <w:rStyle w:val="Emphasis"/>
          <w:highlight w:val="cyan"/>
        </w:rPr>
        <w:t>understanding</w:t>
      </w:r>
      <w:r w:rsidRPr="009954FC">
        <w:rPr>
          <w:rStyle w:val="StyleBoldUnderline"/>
        </w:rPr>
        <w:t xml:space="preserve"> of complex, difficult relationships in any domain</w:t>
      </w:r>
      <w:r w:rsidRPr="00E625C9">
        <w:rPr>
          <w:sz w:val="16"/>
        </w:rPr>
        <w:t xml:space="preserve">. </w:t>
      </w:r>
      <w:r w:rsidRPr="00E0345F">
        <w:rPr>
          <w:rStyle w:val="Emphasis"/>
          <w:highlight w:val="cyan"/>
        </w:rPr>
        <w:t>But</w:t>
      </w:r>
      <w:r w:rsidRPr="009954FC">
        <w:rPr>
          <w:rStyle w:val="Emphasis"/>
        </w:rPr>
        <w:t xml:space="preserve"> they may </w:t>
      </w:r>
      <w:r w:rsidRPr="00E0345F">
        <w:rPr>
          <w:rStyle w:val="Emphasis"/>
          <w:highlight w:val="cyan"/>
        </w:rPr>
        <w:t>also mislead</w:t>
      </w:r>
      <w:r w:rsidRPr="00E625C9">
        <w:rPr>
          <w:sz w:val="16"/>
        </w:rPr>
        <w:t xml:space="preserve">. </w:t>
      </w:r>
      <w:r w:rsidRPr="009954FC">
        <w:rPr>
          <w:rStyle w:val="StyleBoldUnderline"/>
        </w:rPr>
        <w:t>Because of this,</w:t>
      </w:r>
      <w:r w:rsidRPr="00E625C9">
        <w:rPr>
          <w:sz w:val="16"/>
        </w:rPr>
        <w:t xml:space="preserve"> </w:t>
      </w:r>
      <w:r w:rsidRPr="00E0345F">
        <w:rPr>
          <w:rStyle w:val="Emphasis"/>
          <w:highlight w:val="cyan"/>
        </w:rPr>
        <w:t>examining their</w:t>
      </w:r>
      <w:r w:rsidRPr="009954FC">
        <w:rPr>
          <w:rStyle w:val="Emphasis"/>
        </w:rPr>
        <w:t xml:space="preserve"> </w:t>
      </w:r>
      <w:r w:rsidRPr="00E0345F">
        <w:rPr>
          <w:rStyle w:val="Emphasis"/>
          <w:highlight w:val="cyan"/>
        </w:rPr>
        <w:t>impact takes on urgency</w:t>
      </w:r>
      <w:r w:rsidRPr="009954FC">
        <w:rPr>
          <w:rStyle w:val="Emphasis"/>
        </w:rPr>
        <w:t>,</w:t>
      </w:r>
      <w:r w:rsidRPr="00E625C9">
        <w:rPr>
          <w:sz w:val="16"/>
        </w:rPr>
        <w:t xml:space="preserve"> and this is what we do in the text that follows. The Czech political scientist Petr </w:t>
      </w:r>
      <w:proofErr w:type="spellStart"/>
      <w:r w:rsidRPr="00E625C9">
        <w:rPr>
          <w:sz w:val="16"/>
        </w:rPr>
        <w:t>Drulák</w:t>
      </w:r>
      <w:proofErr w:type="spellEnd"/>
      <w:r w:rsidRPr="00E625C9">
        <w:rPr>
          <w:sz w:val="16"/>
        </w:rPr>
        <w:t xml:space="preserve"> speaks of metaphor in politics in terms of discursive structures, i.e., customary rules that impact the discourse itself (</w:t>
      </w:r>
      <w:proofErr w:type="spellStart"/>
      <w:r w:rsidRPr="00E625C9">
        <w:rPr>
          <w:sz w:val="16"/>
        </w:rPr>
        <w:t>Drulák</w:t>
      </w:r>
      <w:proofErr w:type="spellEnd"/>
      <w:r w:rsidRPr="00E625C9">
        <w:rPr>
          <w:sz w:val="16"/>
        </w:rPr>
        <w:t xml:space="preserve"> 2009: 59). Lakoff and Johnson’s Metaphors We Live By suggest that </w:t>
      </w:r>
      <w:r w:rsidRPr="00E0345F">
        <w:rPr>
          <w:rStyle w:val="StyleBoldUnderline"/>
          <w:highlight w:val="cyan"/>
        </w:rPr>
        <w:t xml:space="preserve">metaphor is </w:t>
      </w:r>
      <w:r w:rsidRPr="00E0345F">
        <w:rPr>
          <w:rStyle w:val="Emphasis"/>
          <w:highlight w:val="cyan"/>
        </w:rPr>
        <w:t>more than simply a speech act</w:t>
      </w:r>
      <w:r w:rsidRPr="00E625C9">
        <w:rPr>
          <w:sz w:val="16"/>
        </w:rPr>
        <w:t xml:space="preserve"> </w:t>
      </w:r>
      <w:r w:rsidRPr="001D16CD">
        <w:rPr>
          <w:rStyle w:val="StyleBoldUnderline"/>
        </w:rPr>
        <w:t xml:space="preserve">or </w:t>
      </w:r>
      <w:r w:rsidRPr="001D16CD">
        <w:rPr>
          <w:rStyle w:val="Emphasis"/>
        </w:rPr>
        <w:t>poetic ornament</w:t>
      </w:r>
      <w:r w:rsidRPr="00E625C9">
        <w:rPr>
          <w:sz w:val="16"/>
        </w:rPr>
        <w:t xml:space="preserve">. </w:t>
      </w:r>
      <w:r w:rsidRPr="001D16CD">
        <w:rPr>
          <w:rStyle w:val="StyleBoldUnderline"/>
        </w:rPr>
        <w:t xml:space="preserve">Rather than being a </w:t>
      </w:r>
      <w:r w:rsidRPr="001D16CD">
        <w:rPr>
          <w:rStyle w:val="Emphasis"/>
        </w:rPr>
        <w:t>purely linguistic phenomenon,</w:t>
      </w:r>
      <w:r w:rsidRPr="001D16CD">
        <w:rPr>
          <w:rStyle w:val="StyleBoldUnderline"/>
        </w:rPr>
        <w:t xml:space="preserve"> </w:t>
      </w:r>
      <w:r w:rsidRPr="00E0345F">
        <w:rPr>
          <w:rStyle w:val="StyleBoldUnderline"/>
          <w:highlight w:val="cyan"/>
        </w:rPr>
        <w:t xml:space="preserve">it </w:t>
      </w:r>
      <w:r w:rsidRPr="00E0345F">
        <w:rPr>
          <w:rStyle w:val="Emphasis"/>
          <w:highlight w:val="cyan"/>
        </w:rPr>
        <w:t>pertains directly to</w:t>
      </w:r>
      <w:r w:rsidRPr="001D16CD">
        <w:rPr>
          <w:rStyle w:val="Emphasis"/>
        </w:rPr>
        <w:t xml:space="preserve"> our </w:t>
      </w:r>
      <w:r w:rsidRPr="00E0345F">
        <w:rPr>
          <w:rStyle w:val="Emphasis"/>
          <w:highlight w:val="cyan"/>
        </w:rPr>
        <w:t>thoughts and actions:</w:t>
      </w:r>
      <w:r w:rsidRPr="001D16CD">
        <w:rPr>
          <w:rStyle w:val="StyleBoldUnderline"/>
        </w:rPr>
        <w:t xml:space="preserve"> </w:t>
      </w:r>
      <w:r w:rsidRPr="00E0345F">
        <w:rPr>
          <w:rStyle w:val="StyleBoldUnderline"/>
          <w:highlight w:val="cyan"/>
        </w:rPr>
        <w:t>how we think and behave is</w:t>
      </w:r>
      <w:r w:rsidRPr="001D16CD">
        <w:rPr>
          <w:rStyle w:val="StyleBoldUnderline"/>
        </w:rPr>
        <w:t xml:space="preserve"> largely </w:t>
      </w:r>
      <w:r w:rsidRPr="00E0345F">
        <w:rPr>
          <w:rStyle w:val="Emphasis"/>
          <w:highlight w:val="cyan"/>
        </w:rPr>
        <w:t>influenced by metaphor</w:t>
      </w:r>
      <w:r w:rsidRPr="00E625C9">
        <w:rPr>
          <w:sz w:val="16"/>
        </w:rPr>
        <w:t xml:space="preserve"> (Lakoff and Johnson 1980: 3–4). An example they cite, ‘ARGUMENT IS WAR’ is a perfect example, and confirms that the way we perceive a particular activity impacts how we perform it.</w:t>
      </w:r>
    </w:p>
    <w:p w14:paraId="3EDE8341" w14:textId="77777777" w:rsidR="00D77636" w:rsidRPr="00E625C9" w:rsidRDefault="00D77636" w:rsidP="00D77636">
      <w:pPr>
        <w:rPr>
          <w:sz w:val="16"/>
        </w:rPr>
      </w:pPr>
      <w:r w:rsidRPr="00E0345F">
        <w:rPr>
          <w:rStyle w:val="Emphasis"/>
          <w:highlight w:val="cyan"/>
        </w:rPr>
        <w:t>The use of metaphor is</w:t>
      </w:r>
      <w:r w:rsidRPr="001D16CD">
        <w:rPr>
          <w:rStyle w:val="Emphasis"/>
        </w:rPr>
        <w:t xml:space="preserve"> thus </w:t>
      </w:r>
      <w:r w:rsidRPr="00E0345F">
        <w:rPr>
          <w:rStyle w:val="Emphasis"/>
          <w:highlight w:val="cyan"/>
        </w:rPr>
        <w:t>in no way neutral</w:t>
      </w:r>
      <w:r w:rsidRPr="00E625C9">
        <w:rPr>
          <w:sz w:val="16"/>
        </w:rPr>
        <w:t xml:space="preserve">. </w:t>
      </w:r>
      <w:r w:rsidRPr="00E0345F">
        <w:rPr>
          <w:rStyle w:val="StyleBoldUnderline"/>
          <w:highlight w:val="cyan"/>
        </w:rPr>
        <w:t xml:space="preserve">Metaphor </w:t>
      </w:r>
      <w:r w:rsidRPr="00B879E4">
        <w:rPr>
          <w:rStyle w:val="StyleBoldUnderline"/>
        </w:rPr>
        <w:t xml:space="preserve">has a </w:t>
      </w:r>
      <w:r w:rsidRPr="00B879E4">
        <w:rPr>
          <w:rStyle w:val="Emphasis"/>
        </w:rPr>
        <w:t>determining influence</w:t>
      </w:r>
      <w:r w:rsidRPr="00B879E4">
        <w:rPr>
          <w:rStyle w:val="StyleBoldUnderline"/>
        </w:rPr>
        <w:t xml:space="preserve"> over our</w:t>
      </w:r>
      <w:r w:rsidRPr="00B879E4">
        <w:rPr>
          <w:sz w:val="16"/>
        </w:rPr>
        <w:t xml:space="preserve"> </w:t>
      </w:r>
      <w:r w:rsidRPr="00B879E4">
        <w:rPr>
          <w:rStyle w:val="Emphasis"/>
        </w:rPr>
        <w:t>understanding of particular situations</w:t>
      </w:r>
      <w:r w:rsidRPr="00B879E4">
        <w:rPr>
          <w:sz w:val="16"/>
        </w:rPr>
        <w:t xml:space="preserve">. </w:t>
      </w:r>
      <w:r w:rsidRPr="00B879E4">
        <w:rPr>
          <w:rStyle w:val="StyleBoldUnderline"/>
        </w:rPr>
        <w:t>It</w:t>
      </w:r>
      <w:r w:rsidRPr="00E625C9">
        <w:rPr>
          <w:sz w:val="16"/>
        </w:rPr>
        <w:t xml:space="preserve"> </w:t>
      </w:r>
      <w:r w:rsidRPr="00E0345F">
        <w:rPr>
          <w:rStyle w:val="Emphasis"/>
          <w:highlight w:val="cyan"/>
        </w:rPr>
        <w:t xml:space="preserve">frames the subject </w:t>
      </w:r>
      <w:r w:rsidRPr="00E0345F">
        <w:rPr>
          <w:rStyle w:val="StyleBoldUnderline"/>
          <w:highlight w:val="cyan"/>
        </w:rPr>
        <w:t xml:space="preserve">and decides </w:t>
      </w:r>
      <w:r w:rsidRPr="00E0345F">
        <w:rPr>
          <w:rStyle w:val="Emphasis"/>
          <w:highlight w:val="cyan"/>
        </w:rPr>
        <w:t>how we think about a</w:t>
      </w:r>
      <w:r w:rsidRPr="001D16CD">
        <w:rPr>
          <w:rStyle w:val="Emphasis"/>
        </w:rPr>
        <w:t xml:space="preserve"> </w:t>
      </w:r>
      <w:r w:rsidRPr="00E0345F">
        <w:rPr>
          <w:rStyle w:val="Emphasis"/>
          <w:highlight w:val="cyan"/>
        </w:rPr>
        <w:t>topic area</w:t>
      </w:r>
      <w:r w:rsidRPr="00E625C9">
        <w:rPr>
          <w:sz w:val="16"/>
        </w:rPr>
        <w:t xml:space="preserve">. </w:t>
      </w:r>
      <w:r w:rsidRPr="001D16CD">
        <w:rPr>
          <w:rStyle w:val="StyleBoldUnderline"/>
        </w:rPr>
        <w:t xml:space="preserve">Individual </w:t>
      </w:r>
      <w:r w:rsidRPr="00E0345F">
        <w:rPr>
          <w:rStyle w:val="StyleBoldUnderline"/>
          <w:highlight w:val="cyan"/>
        </w:rPr>
        <w:t>metaphors</w:t>
      </w:r>
      <w:r w:rsidRPr="001D16CD">
        <w:rPr>
          <w:rStyle w:val="StyleBoldUnderline"/>
        </w:rPr>
        <w:t xml:space="preserve"> organize our thoughts and actions and </w:t>
      </w:r>
      <w:r w:rsidRPr="00E0345F">
        <w:rPr>
          <w:rStyle w:val="StyleBoldUnderline"/>
          <w:highlight w:val="cyan"/>
        </w:rPr>
        <w:t xml:space="preserve">become a </w:t>
      </w:r>
      <w:r w:rsidRPr="00E0345F">
        <w:rPr>
          <w:rStyle w:val="Emphasis"/>
          <w:highlight w:val="cyan"/>
        </w:rPr>
        <w:t>substitute</w:t>
      </w:r>
      <w:r w:rsidRPr="00E0345F">
        <w:rPr>
          <w:rStyle w:val="StyleBoldUnderline"/>
          <w:highlight w:val="cyan"/>
        </w:rPr>
        <w:t xml:space="preserve"> for</w:t>
      </w:r>
      <w:r w:rsidRPr="00E625C9">
        <w:rPr>
          <w:sz w:val="16"/>
        </w:rPr>
        <w:t xml:space="preserve"> </w:t>
      </w:r>
      <w:r w:rsidRPr="00E0345F">
        <w:rPr>
          <w:rStyle w:val="Emphasis"/>
          <w:highlight w:val="cyan"/>
        </w:rPr>
        <w:t>thought and analysis</w:t>
      </w:r>
      <w:r w:rsidRPr="00E625C9">
        <w:rPr>
          <w:sz w:val="16"/>
        </w:rPr>
        <w:t xml:space="preserve">, </w:t>
      </w:r>
      <w:r w:rsidRPr="00E0345F">
        <w:rPr>
          <w:rStyle w:val="StyleBoldUnderline"/>
          <w:highlight w:val="cyan"/>
        </w:rPr>
        <w:t>but</w:t>
      </w:r>
      <w:r w:rsidRPr="001D16CD">
        <w:rPr>
          <w:rStyle w:val="StyleBoldUnderline"/>
        </w:rPr>
        <w:t xml:space="preserve"> often </w:t>
      </w:r>
      <w:r w:rsidRPr="00E0345F">
        <w:rPr>
          <w:rStyle w:val="StyleBoldUnderline"/>
          <w:highlight w:val="cyan"/>
        </w:rPr>
        <w:t xml:space="preserve">gain </w:t>
      </w:r>
      <w:r w:rsidRPr="00E0345F">
        <w:rPr>
          <w:rStyle w:val="Emphasis"/>
          <w:highlight w:val="cyan"/>
        </w:rPr>
        <w:t>uncritical acceptance</w:t>
      </w:r>
      <w:r w:rsidRPr="00E0345F">
        <w:rPr>
          <w:rStyle w:val="StyleBoldUnderline"/>
          <w:highlight w:val="cyan"/>
        </w:rPr>
        <w:t xml:space="preserve"> and </w:t>
      </w:r>
      <w:proofErr w:type="spellStart"/>
      <w:r w:rsidRPr="00B879E4">
        <w:rPr>
          <w:rStyle w:val="Emphasis"/>
        </w:rPr>
        <w:t>harbour</w:t>
      </w:r>
      <w:proofErr w:type="spellEnd"/>
      <w:r w:rsidRPr="00B879E4">
        <w:rPr>
          <w:rStyle w:val="Emphasis"/>
        </w:rPr>
        <w:t xml:space="preserve"> certain perils</w:t>
      </w:r>
      <w:r w:rsidRPr="00B879E4">
        <w:rPr>
          <w:sz w:val="16"/>
        </w:rPr>
        <w:t xml:space="preserve"> (Patterson</w:t>
      </w:r>
      <w:r w:rsidRPr="00E625C9">
        <w:rPr>
          <w:sz w:val="16"/>
        </w:rPr>
        <w:t xml:space="preserve"> 1998: 221). </w:t>
      </w:r>
      <w:r w:rsidRPr="00B879E4">
        <w:rPr>
          <w:rStyle w:val="StyleBoldUnderline"/>
        </w:rPr>
        <w:t>They</w:t>
      </w:r>
      <w:r w:rsidRPr="00EC787F">
        <w:rPr>
          <w:rStyle w:val="StyleBoldUnderline"/>
        </w:rPr>
        <w:t xml:space="preserve"> function </w:t>
      </w:r>
      <w:r w:rsidRPr="00B879E4">
        <w:rPr>
          <w:rStyle w:val="StyleBoldUnderline"/>
        </w:rPr>
        <w:t>to</w:t>
      </w:r>
      <w:r w:rsidRPr="00EC787F">
        <w:rPr>
          <w:rStyle w:val="StyleBoldUnderline"/>
        </w:rPr>
        <w:t xml:space="preserve"> </w:t>
      </w:r>
      <w:r w:rsidRPr="00E0345F">
        <w:rPr>
          <w:rStyle w:val="Emphasis"/>
          <w:highlight w:val="cyan"/>
        </w:rPr>
        <w:t>suppress certain aspects</w:t>
      </w:r>
      <w:r w:rsidRPr="00E0345F">
        <w:rPr>
          <w:rStyle w:val="StyleBoldUnderline"/>
          <w:highlight w:val="cyan"/>
        </w:rPr>
        <w:t xml:space="preserve"> of a situation and </w:t>
      </w:r>
      <w:r w:rsidRPr="00E0345F">
        <w:rPr>
          <w:rStyle w:val="Emphasis"/>
          <w:highlight w:val="cyan"/>
        </w:rPr>
        <w:t>emphasize others</w:t>
      </w:r>
      <w:r w:rsidRPr="00E625C9">
        <w:rPr>
          <w:sz w:val="16"/>
        </w:rPr>
        <w:t xml:space="preserve">, thus </w:t>
      </w:r>
      <w:r w:rsidRPr="00B879E4">
        <w:rPr>
          <w:rStyle w:val="StyleBoldUnderline"/>
        </w:rPr>
        <w:t xml:space="preserve">shaping meaning </w:t>
      </w:r>
      <w:r w:rsidRPr="00E0345F">
        <w:rPr>
          <w:rStyle w:val="StyleBoldUnderline"/>
          <w:highlight w:val="cyan"/>
        </w:rPr>
        <w:t xml:space="preserve">in a way that </w:t>
      </w:r>
      <w:r w:rsidRPr="00E0345F">
        <w:rPr>
          <w:rStyle w:val="Emphasis"/>
          <w:highlight w:val="cyan"/>
        </w:rPr>
        <w:t>justifies particular actions</w:t>
      </w:r>
      <w:r w:rsidRPr="00EC787F">
        <w:rPr>
          <w:rStyle w:val="StyleBoldUnderline"/>
        </w:rPr>
        <w:t xml:space="preserve"> or </w:t>
      </w:r>
      <w:r w:rsidRPr="00EC787F">
        <w:rPr>
          <w:rStyle w:val="Emphasis"/>
        </w:rPr>
        <w:t xml:space="preserve">sanctions particular acts, </w:t>
      </w:r>
      <w:r w:rsidRPr="00EC787F">
        <w:rPr>
          <w:rStyle w:val="StyleBoldUnderline"/>
        </w:rPr>
        <w:t xml:space="preserve">or simply </w:t>
      </w:r>
      <w:r w:rsidRPr="00EC787F">
        <w:rPr>
          <w:rStyle w:val="Emphasis"/>
        </w:rPr>
        <w:t>aids in choosing goals</w:t>
      </w:r>
      <w:r w:rsidRPr="00E625C9">
        <w:rPr>
          <w:sz w:val="16"/>
        </w:rPr>
        <w:t xml:space="preserve"> (Lakoff and Johnson 1980: 142).</w:t>
      </w:r>
    </w:p>
    <w:p w14:paraId="795E2229" w14:textId="77777777" w:rsidR="00D77636" w:rsidRPr="00E625C9" w:rsidRDefault="00D77636" w:rsidP="00D77636">
      <w:pPr>
        <w:rPr>
          <w:sz w:val="16"/>
        </w:rPr>
      </w:pPr>
      <w:r w:rsidRPr="00E625C9">
        <w:rPr>
          <w:sz w:val="16"/>
        </w:rPr>
        <w:t xml:space="preserve">Terrell Carver and </w:t>
      </w:r>
      <w:proofErr w:type="spellStart"/>
      <w:r w:rsidRPr="00E625C9">
        <w:rPr>
          <w:sz w:val="16"/>
        </w:rPr>
        <w:t>Jernej</w:t>
      </w:r>
      <w:proofErr w:type="spellEnd"/>
      <w:r w:rsidRPr="00E625C9">
        <w:rPr>
          <w:sz w:val="16"/>
        </w:rPr>
        <w:t xml:space="preserve"> </w:t>
      </w:r>
      <w:proofErr w:type="spellStart"/>
      <w:r w:rsidRPr="00E625C9">
        <w:rPr>
          <w:sz w:val="16"/>
        </w:rPr>
        <w:t>Pikalo</w:t>
      </w:r>
      <w:proofErr w:type="spellEnd"/>
      <w:r w:rsidRPr="00E625C9">
        <w:rPr>
          <w:sz w:val="16"/>
        </w:rPr>
        <w:t xml:space="preserve"> confirm that </w:t>
      </w:r>
      <w:r w:rsidRPr="00EC787F">
        <w:rPr>
          <w:rStyle w:val="StyleBoldUnderline"/>
        </w:rPr>
        <w:t>metaphors such as ‘branches of government’ and ‘head of state’ used in describing political situations and processes influence our political</w:t>
      </w:r>
      <w:r w:rsidRPr="00E625C9">
        <w:rPr>
          <w:sz w:val="16"/>
        </w:rPr>
        <w:t xml:space="preserve"> </w:t>
      </w:r>
      <w:r w:rsidRPr="00EC787F">
        <w:rPr>
          <w:rStyle w:val="StyleBoldUnderline"/>
        </w:rPr>
        <w:t>perceptions</w:t>
      </w:r>
      <w:r w:rsidRPr="00E625C9">
        <w:rPr>
          <w:sz w:val="16"/>
        </w:rPr>
        <w:t xml:space="preserve"> (Carver, </w:t>
      </w:r>
      <w:proofErr w:type="spellStart"/>
      <w:r w:rsidRPr="00E625C9">
        <w:rPr>
          <w:sz w:val="16"/>
        </w:rPr>
        <w:t>Pikalo</w:t>
      </w:r>
      <w:proofErr w:type="spellEnd"/>
      <w:r w:rsidRPr="00E625C9">
        <w:rPr>
          <w:sz w:val="16"/>
        </w:rPr>
        <w:t xml:space="preserve"> 2008: 1). Jonathan Charteris-Black develops the argument that in political contexts, </w:t>
      </w:r>
      <w:r w:rsidRPr="00EC787F">
        <w:rPr>
          <w:rStyle w:val="StyleBoldUnderline"/>
        </w:rPr>
        <w:t xml:space="preserve">metaphor is used for </w:t>
      </w:r>
      <w:r w:rsidRPr="00EC787F">
        <w:rPr>
          <w:rStyle w:val="Emphasis"/>
        </w:rPr>
        <w:t>ideological purposes</w:t>
      </w:r>
      <w:r w:rsidRPr="00EC787F">
        <w:rPr>
          <w:rStyle w:val="StyleBoldUnderline"/>
        </w:rPr>
        <w:t xml:space="preserve"> because it </w:t>
      </w:r>
      <w:r w:rsidRPr="00EC787F">
        <w:rPr>
          <w:rStyle w:val="Emphasis"/>
        </w:rPr>
        <w:t>activates unconscious emotional associations</w:t>
      </w:r>
      <w:r w:rsidRPr="00E625C9">
        <w:rPr>
          <w:sz w:val="16"/>
        </w:rPr>
        <w:t xml:space="preserve">; </w:t>
      </w:r>
      <w:r w:rsidRPr="00EC787F">
        <w:rPr>
          <w:rStyle w:val="StyleBoldUnderline"/>
        </w:rPr>
        <w:t xml:space="preserve">metaphors change how we </w:t>
      </w:r>
      <w:r w:rsidRPr="00EC787F">
        <w:rPr>
          <w:rStyle w:val="Emphasis"/>
        </w:rPr>
        <w:t>understand</w:t>
      </w:r>
      <w:r w:rsidRPr="00EC787F">
        <w:rPr>
          <w:rStyle w:val="StyleBoldUnderline"/>
        </w:rPr>
        <w:t xml:space="preserve"> and </w:t>
      </w:r>
      <w:r w:rsidRPr="00EC787F">
        <w:rPr>
          <w:rStyle w:val="Emphasis"/>
        </w:rPr>
        <w:t xml:space="preserve">think about </w:t>
      </w:r>
      <w:r w:rsidRPr="00EC787F">
        <w:rPr>
          <w:rStyle w:val="StyleBoldUnderline"/>
        </w:rPr>
        <w:t xml:space="preserve">politics by </w:t>
      </w:r>
      <w:r w:rsidRPr="00EC787F">
        <w:rPr>
          <w:rStyle w:val="Emphasis"/>
        </w:rPr>
        <w:t>influencing our feelings</w:t>
      </w:r>
      <w:r w:rsidRPr="00E625C9">
        <w:rPr>
          <w:sz w:val="16"/>
        </w:rPr>
        <w:t xml:space="preserve"> (Charteris-Black 2011: 32) </w:t>
      </w:r>
      <w:r w:rsidRPr="00EC787F">
        <w:rPr>
          <w:rStyle w:val="StyleBoldUnderline"/>
        </w:rPr>
        <w:t xml:space="preserve">and thereby contribute to </w:t>
      </w:r>
      <w:r w:rsidRPr="00EC787F">
        <w:rPr>
          <w:rStyle w:val="Emphasis"/>
        </w:rPr>
        <w:t>myth creation</w:t>
      </w:r>
      <w:r w:rsidRPr="00E625C9">
        <w:rPr>
          <w:sz w:val="16"/>
        </w:rPr>
        <w:t xml:space="preserve"> (Charteris-Black 2011: 28). </w:t>
      </w:r>
      <w:r w:rsidRPr="00E0345F">
        <w:rPr>
          <w:rStyle w:val="StyleBoldUnderline"/>
          <w:highlight w:val="cyan"/>
        </w:rPr>
        <w:t>Metaphor is</w:t>
      </w:r>
      <w:r w:rsidRPr="00EC787F">
        <w:rPr>
          <w:rStyle w:val="StyleBoldUnderline"/>
        </w:rPr>
        <w:t xml:space="preserve"> typically </w:t>
      </w:r>
      <w:r w:rsidRPr="00E0345F">
        <w:rPr>
          <w:rStyle w:val="StyleBoldUnderline"/>
          <w:highlight w:val="cyan"/>
        </w:rPr>
        <w:t xml:space="preserve">used in </w:t>
      </w:r>
      <w:r w:rsidRPr="00E0345F">
        <w:rPr>
          <w:rStyle w:val="Emphasis"/>
          <w:sz w:val="26"/>
          <w:szCs w:val="26"/>
          <w:highlight w:val="cyan"/>
        </w:rPr>
        <w:t>persuasion</w:t>
      </w:r>
      <w:r w:rsidRPr="00E0345F">
        <w:rPr>
          <w:rStyle w:val="StyleBoldUnderline"/>
          <w:highlight w:val="cyan"/>
        </w:rPr>
        <w:t xml:space="preserve"> and</w:t>
      </w:r>
      <w:r w:rsidRPr="00EC787F">
        <w:rPr>
          <w:rStyle w:val="StyleBoldUnderline"/>
        </w:rPr>
        <w:t xml:space="preserve"> frequently employed in</w:t>
      </w:r>
      <w:r w:rsidRPr="00E625C9">
        <w:rPr>
          <w:sz w:val="16"/>
        </w:rPr>
        <w:t xml:space="preserve"> </w:t>
      </w:r>
      <w:r w:rsidRPr="00EC787F">
        <w:rPr>
          <w:rStyle w:val="StyleBoldUnderline"/>
        </w:rPr>
        <w:t xml:space="preserve">the language of rhetoric and </w:t>
      </w:r>
      <w:r w:rsidRPr="00E0345F">
        <w:rPr>
          <w:rStyle w:val="Emphasis"/>
          <w:highlight w:val="cyan"/>
        </w:rPr>
        <w:t>argumentation</w:t>
      </w:r>
      <w:r w:rsidRPr="00E0345F">
        <w:rPr>
          <w:rStyle w:val="StyleBoldUnderline"/>
          <w:highlight w:val="cyan"/>
        </w:rPr>
        <w:t>, such as</w:t>
      </w:r>
      <w:r w:rsidRPr="00EC787F">
        <w:rPr>
          <w:rStyle w:val="StyleBoldUnderline"/>
        </w:rPr>
        <w:t xml:space="preserve"> in</w:t>
      </w:r>
      <w:r w:rsidRPr="00E625C9">
        <w:rPr>
          <w:sz w:val="16"/>
        </w:rPr>
        <w:t xml:space="preserve"> political </w:t>
      </w:r>
      <w:r w:rsidRPr="00E0345F">
        <w:rPr>
          <w:rStyle w:val="Emphasis"/>
          <w:sz w:val="26"/>
          <w:szCs w:val="26"/>
          <w:highlight w:val="cyan"/>
        </w:rPr>
        <w:t>speeches</w:t>
      </w:r>
      <w:r w:rsidRPr="00E625C9">
        <w:rPr>
          <w:sz w:val="16"/>
        </w:rPr>
        <w:t xml:space="preserve"> (Charteris-Black 2004: 7). But its use does not end there. It has proven an impressive tool for academic research. But it may happen that the researcher becomes so entranced by the clarity and simplicity of argumentation that metaphor offers that he or she overlooks deeper connections in the phenomenon under study.</w:t>
      </w:r>
    </w:p>
    <w:p w14:paraId="2B517F06" w14:textId="77777777" w:rsidR="00D77636" w:rsidRPr="000E3EDE" w:rsidRDefault="00D77636" w:rsidP="00D77636">
      <w:pPr>
        <w:rPr>
          <w:rStyle w:val="StyleBoldUnderline"/>
        </w:rPr>
      </w:pPr>
      <w:r w:rsidRPr="00E625C9">
        <w:rPr>
          <w:sz w:val="16"/>
        </w:rPr>
        <w:t xml:space="preserve">Before we examine the central issue in this study, we must first differentiate between the concepts of analogy and metaphor as used in this paper. By ‘analogy’ we shall intend a perceived similarity between two entities. The ‘metaphor’ is a higher-level mapping of these similarities that is used to communicate them in the form of a figure of speech. In the current context, the logic is as follows: if </w:t>
      </w:r>
      <w:r w:rsidRPr="000E3EDE">
        <w:rPr>
          <w:rStyle w:val="StyleBoldUnderline"/>
        </w:rPr>
        <w:t xml:space="preserve">in political </w:t>
      </w:r>
      <w:r w:rsidRPr="00CE2862">
        <w:rPr>
          <w:rStyle w:val="StyleBoldUnderline"/>
        </w:rPr>
        <w:t xml:space="preserve">discourse we speak of politics as a market, we have created a </w:t>
      </w:r>
      <w:r w:rsidRPr="00CE2862">
        <w:rPr>
          <w:rStyle w:val="Emphasis"/>
        </w:rPr>
        <w:t>metaphor</w:t>
      </w:r>
      <w:r w:rsidRPr="00CE2862">
        <w:rPr>
          <w:rStyle w:val="StyleBoldUnderline"/>
        </w:rPr>
        <w:t xml:space="preserve"> based on the </w:t>
      </w:r>
      <w:r w:rsidRPr="00CE2862">
        <w:rPr>
          <w:rStyle w:val="Emphasis"/>
        </w:rPr>
        <w:t>similarity of properties</w:t>
      </w:r>
      <w:r w:rsidRPr="00CE2862">
        <w:rPr>
          <w:sz w:val="16"/>
        </w:rPr>
        <w:t xml:space="preserve">. </w:t>
      </w:r>
      <w:r w:rsidRPr="00CE2862">
        <w:rPr>
          <w:rStyle w:val="StyleBoldUnderline"/>
        </w:rPr>
        <w:t>If instead we observe that politics involves a competition for voters just as the market mechanism embodies a competition for customers</w:t>
      </w:r>
      <w:r w:rsidRPr="00CE2862">
        <w:rPr>
          <w:sz w:val="16"/>
        </w:rPr>
        <w:t xml:space="preserve">, or that catallactic (i.e. exchange) patterns obtain in politics as they do in the economic market, </w:t>
      </w:r>
      <w:r w:rsidRPr="00CE2862">
        <w:rPr>
          <w:rStyle w:val="StyleBoldUnderline"/>
        </w:rPr>
        <w:t>we have spelled out</w:t>
      </w:r>
      <w:r w:rsidRPr="00CE2862">
        <w:rPr>
          <w:sz w:val="16"/>
        </w:rPr>
        <w:t xml:space="preserve"> </w:t>
      </w:r>
      <w:r w:rsidRPr="00CE2862">
        <w:rPr>
          <w:rStyle w:val="StyleBoldUnderline"/>
        </w:rPr>
        <w:t>a</w:t>
      </w:r>
      <w:r w:rsidRPr="00CE2862">
        <w:rPr>
          <w:sz w:val="16"/>
        </w:rPr>
        <w:t xml:space="preserve"> concrete similarity and in so doing have pointed out </w:t>
      </w:r>
      <w:r w:rsidRPr="00CE2862">
        <w:rPr>
          <w:rStyle w:val="StyleBoldUnderline"/>
        </w:rPr>
        <w:t>an</w:t>
      </w:r>
      <w:r w:rsidRPr="00CE2862">
        <w:rPr>
          <w:sz w:val="16"/>
        </w:rPr>
        <w:t xml:space="preserve"> </w:t>
      </w:r>
      <w:r w:rsidRPr="00CE2862">
        <w:rPr>
          <w:rStyle w:val="Emphasis"/>
        </w:rPr>
        <w:t>analogy</w:t>
      </w:r>
      <w:r w:rsidRPr="00CE2862">
        <w:rPr>
          <w:sz w:val="16"/>
        </w:rPr>
        <w:t xml:space="preserve">. </w:t>
      </w:r>
      <w:r w:rsidRPr="00CE2862">
        <w:rPr>
          <w:rStyle w:val="StyleBoldUnderline"/>
        </w:rPr>
        <w:t xml:space="preserve">Thus, we are analyzing specific </w:t>
      </w:r>
      <w:r w:rsidRPr="00E0345F">
        <w:rPr>
          <w:rStyle w:val="StyleBoldUnderline"/>
          <w:highlight w:val="cyan"/>
        </w:rPr>
        <w:t>similarities between the marketplace and</w:t>
      </w:r>
      <w:r w:rsidRPr="00CE2862">
        <w:rPr>
          <w:rStyle w:val="StyleBoldUnderline"/>
        </w:rPr>
        <w:t xml:space="preserve"> the </w:t>
      </w:r>
      <w:r w:rsidRPr="00E0345F">
        <w:rPr>
          <w:rStyle w:val="StyleBoldUnderline"/>
          <w:highlight w:val="cyan"/>
        </w:rPr>
        <w:t>political system</w:t>
      </w:r>
      <w:r w:rsidRPr="00CE2862">
        <w:rPr>
          <w:rStyle w:val="StyleBoldUnderline"/>
        </w:rPr>
        <w:t xml:space="preserve">, </w:t>
      </w:r>
      <w:r w:rsidRPr="00CE2862">
        <w:rPr>
          <w:rStyle w:val="Emphasis"/>
        </w:rPr>
        <w:t xml:space="preserve">which </w:t>
      </w:r>
      <w:r w:rsidRPr="00E0345F">
        <w:rPr>
          <w:rStyle w:val="Emphasis"/>
          <w:highlight w:val="cyan"/>
        </w:rPr>
        <w:t>we may term analogies</w:t>
      </w:r>
      <w:r w:rsidRPr="00CE2862">
        <w:rPr>
          <w:rStyle w:val="StyleBoldUnderline"/>
        </w:rPr>
        <w:t>, that</w:t>
      </w:r>
      <w:r w:rsidRPr="000E3EDE">
        <w:rPr>
          <w:rStyle w:val="StyleBoldUnderline"/>
        </w:rPr>
        <w:t xml:space="preserve"> </w:t>
      </w:r>
      <w:r w:rsidRPr="00E0345F">
        <w:rPr>
          <w:rStyle w:val="StyleBoldUnderline"/>
          <w:highlight w:val="cyan"/>
        </w:rPr>
        <w:t xml:space="preserve">are </w:t>
      </w:r>
      <w:r w:rsidRPr="00E0345F">
        <w:rPr>
          <w:rStyle w:val="Emphasis"/>
          <w:highlight w:val="cyan"/>
        </w:rPr>
        <w:t>subsumed under the market metaphor</w:t>
      </w:r>
      <w:r w:rsidRPr="00E0345F">
        <w:rPr>
          <w:rStyle w:val="StyleBoldUnderline"/>
          <w:highlight w:val="cyan"/>
        </w:rPr>
        <w:t>.</w:t>
      </w:r>
    </w:p>
    <w:p w14:paraId="7082D408" w14:textId="77777777" w:rsidR="00D77636" w:rsidRPr="00E625C9" w:rsidRDefault="00D77636" w:rsidP="00D77636">
      <w:pPr>
        <w:rPr>
          <w:sz w:val="16"/>
        </w:rPr>
      </w:pPr>
      <w:r w:rsidRPr="00CE2862">
        <w:rPr>
          <w:rStyle w:val="StyleBoldUnderline"/>
        </w:rPr>
        <w:t xml:space="preserve">The metaphor may be imagined simply as a </w:t>
      </w:r>
      <w:r w:rsidRPr="00CE2862">
        <w:rPr>
          <w:rStyle w:val="Emphasis"/>
        </w:rPr>
        <w:t>set</w:t>
      </w:r>
      <w:r w:rsidRPr="00CE2862">
        <w:rPr>
          <w:rStyle w:val="StyleBoldUnderline"/>
        </w:rPr>
        <w:t xml:space="preserve"> and the </w:t>
      </w:r>
      <w:r w:rsidRPr="00CE2862">
        <w:rPr>
          <w:rStyle w:val="Emphasis"/>
        </w:rPr>
        <w:t>analogies it implies</w:t>
      </w:r>
      <w:r w:rsidRPr="00CE2862">
        <w:rPr>
          <w:sz w:val="16"/>
        </w:rPr>
        <w:t xml:space="preserve"> </w:t>
      </w:r>
      <w:r w:rsidRPr="00CE2862">
        <w:rPr>
          <w:rStyle w:val="StyleBoldUnderline"/>
        </w:rPr>
        <w:t xml:space="preserve">as a </w:t>
      </w:r>
      <w:r w:rsidRPr="00CE2862">
        <w:rPr>
          <w:rStyle w:val="Emphasis"/>
        </w:rPr>
        <w:t>subset</w:t>
      </w:r>
      <w:r w:rsidRPr="00CE2862">
        <w:rPr>
          <w:rStyle w:val="StyleBoldUnderline"/>
        </w:rPr>
        <w:t xml:space="preserve"> of</w:t>
      </w:r>
      <w:r w:rsidRPr="00CE2862">
        <w:rPr>
          <w:sz w:val="16"/>
        </w:rPr>
        <w:t xml:space="preserve"> </w:t>
      </w:r>
      <w:r w:rsidRPr="00CE2862">
        <w:rPr>
          <w:rStyle w:val="StyleBoldUnderline"/>
        </w:rPr>
        <w:t>that metaphor</w:t>
      </w:r>
      <w:r w:rsidRPr="00CE2862">
        <w:rPr>
          <w:sz w:val="16"/>
        </w:rPr>
        <w:t>. In a typical deduction</w:t>
      </w:r>
      <w:r w:rsidRPr="00E625C9">
        <w:rPr>
          <w:sz w:val="16"/>
        </w:rPr>
        <w:t xml:space="preserve">, the premises taken together may be said to form a set. </w:t>
      </w:r>
      <w:r w:rsidRPr="000E3EDE">
        <w:rPr>
          <w:rStyle w:val="Emphasis"/>
        </w:rPr>
        <w:t>Syllogistic reasoning</w:t>
      </w:r>
      <w:r w:rsidRPr="00E625C9">
        <w:rPr>
          <w:sz w:val="16"/>
        </w:rPr>
        <w:t xml:space="preserve"> </w:t>
      </w:r>
      <w:r w:rsidRPr="000E3EDE">
        <w:rPr>
          <w:rStyle w:val="StyleBoldUnderline"/>
        </w:rPr>
        <w:t>is applied using this set of two or more propositions asserted or assumed to</w:t>
      </w:r>
      <w:r w:rsidRPr="00E625C9">
        <w:rPr>
          <w:sz w:val="16"/>
        </w:rPr>
        <w:t xml:space="preserve"> </w:t>
      </w:r>
      <w:r w:rsidRPr="000E3EDE">
        <w:rPr>
          <w:rStyle w:val="StyleBoldUnderline"/>
        </w:rPr>
        <w:t>be true to arrive at a conclusion. We may consider an analogy to be a premise (‘politics is an exchange’, ‘politics is a competition’</w:t>
      </w:r>
      <w:r w:rsidRPr="00E625C9">
        <w:rPr>
          <w:sz w:val="16"/>
        </w:rPr>
        <w:t xml:space="preserve">). </w:t>
      </w:r>
      <w:r w:rsidRPr="000E3EDE">
        <w:rPr>
          <w:rStyle w:val="StyleBoldUnderline"/>
        </w:rPr>
        <w:t>The metaphor is then the argument, and is more complex</w:t>
      </w:r>
      <w:r w:rsidRPr="00E625C9">
        <w:rPr>
          <w:sz w:val="16"/>
        </w:rPr>
        <w:t xml:space="preserve"> (‘</w:t>
      </w:r>
      <w:r w:rsidRPr="000E3EDE">
        <w:rPr>
          <w:rStyle w:val="StyleBoldUnderline"/>
        </w:rPr>
        <w:t>politics functions as an economic market’</w:t>
      </w:r>
      <w:r w:rsidRPr="00E625C9">
        <w:rPr>
          <w:sz w:val="16"/>
        </w:rPr>
        <w:t xml:space="preserve">). </w:t>
      </w:r>
      <w:r w:rsidRPr="000E3EDE">
        <w:rPr>
          <w:rStyle w:val="StyleBoldUnderline"/>
        </w:rPr>
        <w:t>Metaphors always implicitly contain a set of analogies</w:t>
      </w:r>
      <w:r w:rsidRPr="00E625C9">
        <w:rPr>
          <w:sz w:val="16"/>
        </w:rPr>
        <w:t xml:space="preserve"> that state some A is like B. A set of such analogies therefore creates the metaphor A is B. We know of no other scholar who works with metaphor and analogy in this particular formulation, but we consider the distinction between analogy and metaphor to be justified.</w:t>
      </w:r>
    </w:p>
    <w:p w14:paraId="660D225A" w14:textId="77777777" w:rsidR="00D77636" w:rsidRPr="001C5C59" w:rsidRDefault="00D77636" w:rsidP="00D77636">
      <w:pPr>
        <w:rPr>
          <w:rStyle w:val="StyleBoldUnderline"/>
        </w:rPr>
      </w:pPr>
      <w:r w:rsidRPr="00E625C9">
        <w:rPr>
          <w:sz w:val="16"/>
        </w:rPr>
        <w:t xml:space="preserve">The approach to metaphor and analogy presented here is complementary to that given in Donald Schön’s Generative Metaphor: a Perspective on Problem-Setting in Social Policy. The operation of the economic metaphor in politics shares common ground with Schön’s generative metaphors. His topic is social policy, and he notes that social policy has more to do with how we frame the objective to be achieved than it does with the selection of the optimal means to achieve it (Schön 1993: 138). ‘Such a multiplicity of conflicting stories about the situation makes it dramatically apparent that we are dealing not with ‘reality’, but with various ways of making sense of reality’ (Schön 1993: 149). </w:t>
      </w:r>
      <w:r w:rsidRPr="00E0345F">
        <w:rPr>
          <w:rStyle w:val="Emphasis"/>
          <w:highlight w:val="cyan"/>
        </w:rPr>
        <w:t>Inadequate metaphors</w:t>
      </w:r>
      <w:r w:rsidRPr="001C5C59">
        <w:rPr>
          <w:rStyle w:val="Emphasis"/>
        </w:rPr>
        <w:t xml:space="preserve"> inevitably </w:t>
      </w:r>
      <w:r w:rsidRPr="00E0345F">
        <w:rPr>
          <w:rStyle w:val="Emphasis"/>
          <w:highlight w:val="cyan"/>
        </w:rPr>
        <w:t>give rise to insidiously inadequate solutions</w:t>
      </w:r>
      <w:r w:rsidRPr="001C5C59">
        <w:rPr>
          <w:rStyle w:val="Emphasis"/>
        </w:rPr>
        <w:t>,</w:t>
      </w:r>
      <w:r w:rsidRPr="00E625C9">
        <w:rPr>
          <w:sz w:val="16"/>
        </w:rPr>
        <w:t xml:space="preserve"> </w:t>
      </w:r>
      <w:r w:rsidRPr="001C5C59">
        <w:rPr>
          <w:rStyle w:val="StyleBoldUnderline"/>
        </w:rPr>
        <w:t xml:space="preserve">because some are </w:t>
      </w:r>
      <w:r w:rsidRPr="00E0345F">
        <w:rPr>
          <w:rStyle w:val="StyleBoldUnderline"/>
          <w:highlight w:val="cyan"/>
        </w:rPr>
        <w:t xml:space="preserve">based on an </w:t>
      </w:r>
      <w:r w:rsidRPr="00E0345F">
        <w:rPr>
          <w:rStyle w:val="Emphasis"/>
          <w:highlight w:val="cyan"/>
        </w:rPr>
        <w:t>inappropriate</w:t>
      </w:r>
      <w:r w:rsidRPr="001C5C59">
        <w:rPr>
          <w:rStyle w:val="StyleBoldUnderline"/>
        </w:rPr>
        <w:t xml:space="preserve"> or </w:t>
      </w:r>
      <w:r w:rsidRPr="001C5C59">
        <w:rPr>
          <w:rStyle w:val="Emphasis"/>
        </w:rPr>
        <w:t xml:space="preserve">simplistic </w:t>
      </w:r>
      <w:r w:rsidRPr="00E0345F">
        <w:rPr>
          <w:rStyle w:val="Emphasis"/>
          <w:highlight w:val="cyan"/>
        </w:rPr>
        <w:t>understanding</w:t>
      </w:r>
      <w:r w:rsidRPr="001C5C59">
        <w:rPr>
          <w:rStyle w:val="StyleBoldUnderline"/>
        </w:rPr>
        <w:t xml:space="preserve"> of the situation.</w:t>
      </w:r>
    </w:p>
    <w:p w14:paraId="20EBC2D2" w14:textId="77777777" w:rsidR="00D77636" w:rsidRPr="00E625C9" w:rsidRDefault="00D77636" w:rsidP="00D77636">
      <w:pPr>
        <w:rPr>
          <w:sz w:val="16"/>
        </w:rPr>
      </w:pPr>
      <w:r w:rsidRPr="001C5C59">
        <w:rPr>
          <w:rStyle w:val="Emphasis"/>
        </w:rPr>
        <w:t xml:space="preserve">Generative </w:t>
      </w:r>
      <w:r w:rsidRPr="00E0345F">
        <w:rPr>
          <w:rStyle w:val="Emphasis"/>
          <w:highlight w:val="cyan"/>
        </w:rPr>
        <w:t>metaphor</w:t>
      </w:r>
      <w:r w:rsidRPr="00E0345F">
        <w:rPr>
          <w:sz w:val="16"/>
          <w:highlight w:val="cyan"/>
        </w:rPr>
        <w:t xml:space="preserve"> </w:t>
      </w:r>
      <w:r w:rsidRPr="00E0345F">
        <w:rPr>
          <w:rStyle w:val="StyleBoldUnderline"/>
          <w:highlight w:val="cyan"/>
        </w:rPr>
        <w:t xml:space="preserve">is </w:t>
      </w:r>
      <w:r w:rsidRPr="00E0345F">
        <w:rPr>
          <w:rStyle w:val="Emphasis"/>
          <w:highlight w:val="cyan"/>
        </w:rPr>
        <w:t>generative</w:t>
      </w:r>
      <w:r w:rsidRPr="00E0345F">
        <w:rPr>
          <w:rStyle w:val="StyleBoldUnderline"/>
          <w:highlight w:val="cyan"/>
        </w:rPr>
        <w:t xml:space="preserve"> in the sense that it </w:t>
      </w:r>
      <w:r w:rsidRPr="00E0345F">
        <w:rPr>
          <w:rStyle w:val="Emphasis"/>
          <w:highlight w:val="cyan"/>
        </w:rPr>
        <w:t>generates new perceptions and</w:t>
      </w:r>
      <w:r w:rsidRPr="001C5C59">
        <w:rPr>
          <w:rStyle w:val="Emphasis"/>
        </w:rPr>
        <w:t xml:space="preserve"> </w:t>
      </w:r>
      <w:r w:rsidRPr="00E0345F">
        <w:rPr>
          <w:rStyle w:val="Emphasis"/>
          <w:highlight w:val="cyan"/>
        </w:rPr>
        <w:t>explanations, and invents reality</w:t>
      </w:r>
      <w:r w:rsidRPr="00E625C9">
        <w:rPr>
          <w:sz w:val="16"/>
        </w:rPr>
        <w:t xml:space="preserve">. So not all metaphors are generative (Schön 1993: 142). But </w:t>
      </w:r>
      <w:r w:rsidRPr="00E0345F">
        <w:rPr>
          <w:rStyle w:val="StyleBoldUnderline"/>
          <w:highlight w:val="cyan"/>
        </w:rPr>
        <w:t xml:space="preserve">the </w:t>
      </w:r>
      <w:r w:rsidRPr="00E0345F">
        <w:rPr>
          <w:rStyle w:val="Emphasis"/>
          <w:highlight w:val="cyan"/>
        </w:rPr>
        <w:t>market metaphor</w:t>
      </w:r>
      <w:r w:rsidRPr="00E0345F">
        <w:rPr>
          <w:rStyle w:val="StyleBoldUnderline"/>
          <w:highlight w:val="cyan"/>
        </w:rPr>
        <w:t xml:space="preserve"> in politics does </w:t>
      </w:r>
      <w:r w:rsidRPr="00E0345F">
        <w:rPr>
          <w:rStyle w:val="Emphasis"/>
          <w:highlight w:val="cyan"/>
        </w:rPr>
        <w:t>generate new perceptions</w:t>
      </w:r>
      <w:r w:rsidRPr="001C5C59">
        <w:rPr>
          <w:rStyle w:val="StyleBoldUnderline"/>
        </w:rPr>
        <w:t xml:space="preserve"> and </w:t>
      </w:r>
      <w:r w:rsidRPr="001C5C59">
        <w:rPr>
          <w:rStyle w:val="Emphasis"/>
        </w:rPr>
        <w:t>provide new insight</w:t>
      </w:r>
      <w:r w:rsidRPr="001C5C59">
        <w:rPr>
          <w:rStyle w:val="StyleBoldUnderline"/>
        </w:rPr>
        <w:t xml:space="preserve"> into the</w:t>
      </w:r>
      <w:r w:rsidRPr="00E625C9">
        <w:rPr>
          <w:sz w:val="16"/>
        </w:rPr>
        <w:t xml:space="preserve"> </w:t>
      </w:r>
      <w:r w:rsidRPr="001C5C59">
        <w:rPr>
          <w:rStyle w:val="StyleBoldUnderline"/>
        </w:rPr>
        <w:t>political process</w:t>
      </w:r>
      <w:r w:rsidRPr="00E625C9">
        <w:rPr>
          <w:sz w:val="16"/>
        </w:rPr>
        <w:t xml:space="preserve">. It is obvious that </w:t>
      </w:r>
      <w:r w:rsidRPr="0029032C">
        <w:rPr>
          <w:rStyle w:val="StyleBoldUnderline"/>
        </w:rPr>
        <w:t xml:space="preserve">Schön is aware of the </w:t>
      </w:r>
      <w:r w:rsidRPr="0029032C">
        <w:rPr>
          <w:rStyle w:val="Emphasis"/>
        </w:rPr>
        <w:t>inherent risk</w:t>
      </w:r>
      <w:r w:rsidRPr="0029032C">
        <w:rPr>
          <w:rStyle w:val="StyleBoldUnderline"/>
        </w:rPr>
        <w:t xml:space="preserve"> that </w:t>
      </w:r>
      <w:r w:rsidRPr="0029032C">
        <w:rPr>
          <w:rStyle w:val="Emphasis"/>
        </w:rPr>
        <w:t>generative metaphors bear,</w:t>
      </w:r>
      <w:r w:rsidRPr="00E625C9">
        <w:rPr>
          <w:sz w:val="16"/>
        </w:rPr>
        <w:t xml:space="preserve"> </w:t>
      </w:r>
      <w:r w:rsidRPr="0029032C">
        <w:rPr>
          <w:rStyle w:val="StyleBoldUnderline"/>
        </w:rPr>
        <w:t xml:space="preserve">and he calls for </w:t>
      </w:r>
      <w:r w:rsidRPr="0029032C">
        <w:rPr>
          <w:rStyle w:val="Emphasis"/>
        </w:rPr>
        <w:t>critical analysis</w:t>
      </w:r>
      <w:r w:rsidRPr="0029032C">
        <w:rPr>
          <w:rStyle w:val="StyleBoldUnderline"/>
        </w:rPr>
        <w:t xml:space="preserve"> to uncover their </w:t>
      </w:r>
      <w:r w:rsidRPr="0029032C">
        <w:rPr>
          <w:rStyle w:val="Emphasis"/>
        </w:rPr>
        <w:t>non-analogical connections:</w:t>
      </w:r>
      <w:r w:rsidRPr="00E625C9">
        <w:rPr>
          <w:sz w:val="16"/>
        </w:rPr>
        <w:t xml:space="preserve"> ‘</w:t>
      </w:r>
      <w:r w:rsidRPr="0029032C">
        <w:rPr>
          <w:rStyle w:val="StyleBoldUnderline"/>
        </w:rPr>
        <w:t xml:space="preserve">The notion of generative metaphor then becomes an </w:t>
      </w:r>
      <w:r w:rsidRPr="0029032C">
        <w:rPr>
          <w:rStyle w:val="Emphasis"/>
        </w:rPr>
        <w:t>interpretive tool</w:t>
      </w:r>
      <w:r w:rsidRPr="0029032C">
        <w:rPr>
          <w:rStyle w:val="StyleBoldUnderline"/>
        </w:rPr>
        <w:t xml:space="preserve"> for the </w:t>
      </w:r>
      <w:r w:rsidRPr="0029032C">
        <w:rPr>
          <w:rStyle w:val="Emphasis"/>
        </w:rPr>
        <w:t>critical analysis of social policy.</w:t>
      </w:r>
      <w:r w:rsidRPr="00E625C9">
        <w:rPr>
          <w:sz w:val="16"/>
        </w:rPr>
        <w:t xml:space="preserve"> </w:t>
      </w:r>
      <w:r w:rsidRPr="00E0345F">
        <w:rPr>
          <w:rStyle w:val="StyleBoldUnderline"/>
          <w:highlight w:val="cyan"/>
        </w:rPr>
        <w:t>My point</w:t>
      </w:r>
      <w:r w:rsidRPr="00E625C9">
        <w:rPr>
          <w:sz w:val="16"/>
        </w:rPr>
        <w:t xml:space="preserve"> here </w:t>
      </w:r>
      <w:r w:rsidRPr="00E0345F">
        <w:rPr>
          <w:rStyle w:val="StyleBoldUnderline"/>
          <w:highlight w:val="cyan"/>
        </w:rPr>
        <w:t xml:space="preserve">is </w:t>
      </w:r>
      <w:r w:rsidRPr="00E0345F">
        <w:rPr>
          <w:rStyle w:val="Emphasis"/>
          <w:highlight w:val="cyan"/>
        </w:rPr>
        <w:t>not</w:t>
      </w:r>
      <w:r w:rsidRPr="00E0345F">
        <w:rPr>
          <w:sz w:val="16"/>
          <w:highlight w:val="cyan"/>
        </w:rPr>
        <w:t xml:space="preserve"> </w:t>
      </w:r>
      <w:r w:rsidRPr="00E0345F">
        <w:rPr>
          <w:rStyle w:val="StyleBoldUnderline"/>
          <w:highlight w:val="cyan"/>
        </w:rPr>
        <w:t xml:space="preserve">that we ought to </w:t>
      </w:r>
      <w:r w:rsidRPr="00E0345F">
        <w:rPr>
          <w:rStyle w:val="Emphasis"/>
          <w:highlight w:val="cyan"/>
        </w:rPr>
        <w:t>think metaphorically</w:t>
      </w:r>
      <w:r w:rsidRPr="00E0345F">
        <w:rPr>
          <w:rStyle w:val="StyleBoldUnderline"/>
          <w:highlight w:val="cyan"/>
        </w:rPr>
        <w:t xml:space="preserve"> about social</w:t>
      </w:r>
      <w:r w:rsidRPr="0029032C">
        <w:rPr>
          <w:rStyle w:val="StyleBoldUnderline"/>
        </w:rPr>
        <w:t xml:space="preserve"> policy </w:t>
      </w:r>
      <w:r w:rsidRPr="00E0345F">
        <w:rPr>
          <w:rStyle w:val="StyleBoldUnderline"/>
          <w:highlight w:val="cyan"/>
        </w:rPr>
        <w:t>problems</w:t>
      </w:r>
      <w:r w:rsidRPr="00E0345F">
        <w:rPr>
          <w:sz w:val="16"/>
          <w:highlight w:val="cyan"/>
        </w:rPr>
        <w:t xml:space="preserve">, </w:t>
      </w:r>
      <w:r w:rsidRPr="00E0345F">
        <w:rPr>
          <w:rStyle w:val="StyleBoldUnderline"/>
          <w:highlight w:val="cyan"/>
        </w:rPr>
        <w:t>but</w:t>
      </w:r>
      <w:r w:rsidRPr="0029032C">
        <w:rPr>
          <w:rStyle w:val="StyleBoldUnderline"/>
        </w:rPr>
        <w:t xml:space="preserve"> that </w:t>
      </w:r>
      <w:r w:rsidRPr="00E0345F">
        <w:rPr>
          <w:rStyle w:val="StyleBoldUnderline"/>
          <w:highlight w:val="cyan"/>
        </w:rPr>
        <w:t>we ought</w:t>
      </w:r>
      <w:r w:rsidRPr="0029032C">
        <w:rPr>
          <w:rStyle w:val="StyleBoldUnderline"/>
        </w:rPr>
        <w:t xml:space="preserve"> </w:t>
      </w:r>
      <w:r w:rsidRPr="00E0345F">
        <w:rPr>
          <w:rStyle w:val="StyleBoldUnderline"/>
          <w:highlight w:val="cyan"/>
        </w:rPr>
        <w:t xml:space="preserve">to </w:t>
      </w:r>
      <w:r w:rsidRPr="00E0345F">
        <w:rPr>
          <w:rStyle w:val="Emphasis"/>
          <w:sz w:val="24"/>
          <w:szCs w:val="24"/>
          <w:highlight w:val="cyan"/>
        </w:rPr>
        <w:t>become critically aware</w:t>
      </w:r>
      <w:r w:rsidRPr="00E0345F">
        <w:rPr>
          <w:rStyle w:val="StyleBoldUnderline"/>
          <w:highlight w:val="cyan"/>
        </w:rPr>
        <w:t xml:space="preserve"> of</w:t>
      </w:r>
      <w:r w:rsidRPr="0029032C">
        <w:rPr>
          <w:rStyle w:val="StyleBoldUnderline"/>
        </w:rPr>
        <w:t xml:space="preserve"> these </w:t>
      </w:r>
      <w:r w:rsidRPr="00E0345F">
        <w:rPr>
          <w:rStyle w:val="Emphasis"/>
          <w:highlight w:val="cyan"/>
        </w:rPr>
        <w:t>generative metaphors</w:t>
      </w:r>
      <w:r w:rsidRPr="00E0345F">
        <w:rPr>
          <w:rStyle w:val="StyleBoldUnderline"/>
          <w:highlight w:val="cyan"/>
        </w:rPr>
        <w:t xml:space="preserve">, to </w:t>
      </w:r>
      <w:r w:rsidRPr="00E0345F">
        <w:rPr>
          <w:rStyle w:val="Emphasis"/>
          <w:highlight w:val="cyan"/>
        </w:rPr>
        <w:t>increase</w:t>
      </w:r>
      <w:r w:rsidRPr="0029032C">
        <w:rPr>
          <w:rStyle w:val="StyleBoldUnderline"/>
        </w:rPr>
        <w:t xml:space="preserve"> the </w:t>
      </w:r>
      <w:r w:rsidRPr="00E0345F">
        <w:rPr>
          <w:rStyle w:val="Emphasis"/>
          <w:highlight w:val="cyan"/>
        </w:rPr>
        <w:t>rigor</w:t>
      </w:r>
      <w:r w:rsidRPr="00E0345F">
        <w:rPr>
          <w:sz w:val="16"/>
          <w:highlight w:val="cyan"/>
        </w:rPr>
        <w:t xml:space="preserve"> </w:t>
      </w:r>
      <w:r w:rsidRPr="005335D0">
        <w:rPr>
          <w:rStyle w:val="StyleBoldUnderline"/>
        </w:rPr>
        <w:t>and</w:t>
      </w:r>
      <w:r w:rsidRPr="005335D0">
        <w:rPr>
          <w:sz w:val="16"/>
        </w:rPr>
        <w:t xml:space="preserve"> </w:t>
      </w:r>
      <w:r w:rsidRPr="005335D0">
        <w:rPr>
          <w:rStyle w:val="Emphasis"/>
        </w:rPr>
        <w:t>precision</w:t>
      </w:r>
      <w:r w:rsidRPr="0029032C">
        <w:rPr>
          <w:rStyle w:val="Emphasis"/>
        </w:rPr>
        <w:t xml:space="preserve"> </w:t>
      </w:r>
      <w:r w:rsidRPr="00E0345F">
        <w:rPr>
          <w:rStyle w:val="Emphasis"/>
          <w:highlight w:val="cyan"/>
        </w:rPr>
        <w:t>of</w:t>
      </w:r>
      <w:r w:rsidRPr="0029032C">
        <w:rPr>
          <w:rStyle w:val="Emphasis"/>
        </w:rPr>
        <w:t xml:space="preserve"> our </w:t>
      </w:r>
      <w:r w:rsidRPr="00E0345F">
        <w:rPr>
          <w:rStyle w:val="Emphasis"/>
          <w:highlight w:val="cyan"/>
        </w:rPr>
        <w:t>analysis</w:t>
      </w:r>
      <w:r w:rsidRPr="00E625C9">
        <w:rPr>
          <w:sz w:val="16"/>
        </w:rPr>
        <w:t xml:space="preserve"> </w:t>
      </w:r>
      <w:r w:rsidRPr="0029032C">
        <w:rPr>
          <w:rStyle w:val="StyleBoldUnderline"/>
        </w:rPr>
        <w:t>of social policy problems</w:t>
      </w:r>
      <w:r w:rsidRPr="00E625C9">
        <w:rPr>
          <w:sz w:val="16"/>
        </w:rPr>
        <w:t xml:space="preserve"> by examining the analogies and ‘disanalogies’ between the familiar descriptions’ (Schön 1993: 138–139)</w:t>
      </w:r>
    </w:p>
    <w:p w14:paraId="65CF054A" w14:textId="58B298FA" w:rsidR="00D77636" w:rsidRDefault="00D77636" w:rsidP="00D77636">
      <w:pPr>
        <w:pStyle w:val="Heading2"/>
      </w:pPr>
      <w:r>
        <w:t xml:space="preserve">Case </w:t>
      </w:r>
    </w:p>
    <w:p w14:paraId="5D706E07" w14:textId="77777777" w:rsidR="00B85FC7" w:rsidRDefault="00B85FC7" w:rsidP="00B85FC7">
      <w:pPr>
        <w:pStyle w:val="Heading3"/>
      </w:pPr>
      <w:bookmarkStart w:id="1" w:name="_Hlk51400231"/>
      <w:r>
        <w:t xml:space="preserve">1NC – </w:t>
      </w:r>
      <w:proofErr w:type="spellStart"/>
      <w:r>
        <w:t>Adversarialism</w:t>
      </w:r>
      <w:proofErr w:type="spellEnd"/>
      <w:r>
        <w:t xml:space="preserve"> Turn</w:t>
      </w:r>
    </w:p>
    <w:p w14:paraId="3D39E453" w14:textId="77777777" w:rsidR="00B85FC7" w:rsidRPr="009E302A" w:rsidRDefault="00B85FC7" w:rsidP="00B85FC7">
      <w:pPr>
        <w:pStyle w:val="Heading4"/>
      </w:pPr>
      <w:r>
        <w:t>The adversarial structure of debate turns aff solvency</w:t>
      </w:r>
    </w:p>
    <w:p w14:paraId="70F91F90" w14:textId="77777777" w:rsidR="00B85FC7" w:rsidRPr="009E302A" w:rsidRDefault="00B85FC7" w:rsidP="00B85FC7">
      <w:pPr>
        <w:rPr>
          <w:rStyle w:val="StyleStyleBold12pt"/>
        </w:rPr>
      </w:pPr>
      <w:r w:rsidRPr="009E302A">
        <w:rPr>
          <w:rStyle w:val="StyleStyleBold12pt"/>
        </w:rPr>
        <w:t>Atchison and Panetta ‘9 [Jarrod Atchison, Director of Debate @ Trinity University, and Edward Panetta, Director of Debate @ the University of Georgia, Intercollegiate Debate and Speech Communication: Issues for the Future, p. 317-34 //</w:t>
      </w:r>
      <w:proofErr w:type="spellStart"/>
      <w:r w:rsidRPr="009E302A">
        <w:rPr>
          <w:rStyle w:val="StyleStyleBold12pt"/>
        </w:rPr>
        <w:t>liam</w:t>
      </w:r>
      <w:proofErr w:type="spellEnd"/>
      <w:r w:rsidRPr="009E302A">
        <w:rPr>
          <w:rStyle w:val="StyleStyleBold12pt"/>
        </w:rPr>
        <w:t>]</w:t>
      </w:r>
    </w:p>
    <w:p w14:paraId="203CC83B" w14:textId="77777777" w:rsidR="00B85FC7" w:rsidRPr="00C571EB" w:rsidRDefault="00B85FC7" w:rsidP="00B85FC7">
      <w:pPr>
        <w:rPr>
          <w:sz w:val="16"/>
        </w:rPr>
      </w:pPr>
      <w:r w:rsidRPr="00D910B7">
        <w:rPr>
          <w:u w:val="single"/>
        </w:rPr>
        <w:t xml:space="preserve">The larger </w:t>
      </w:r>
      <w:r w:rsidRPr="00C60532">
        <w:rPr>
          <w:rStyle w:val="StyleBoldUnderline"/>
        </w:rPr>
        <w:t>problem with</w:t>
      </w:r>
      <w:r w:rsidRPr="00B56591">
        <w:rPr>
          <w:sz w:val="16"/>
        </w:rPr>
        <w:t xml:space="preserve"> locating the </w:t>
      </w:r>
      <w:r w:rsidRPr="00C60532">
        <w:rPr>
          <w:rStyle w:val="StyleBoldUnderline"/>
        </w:rPr>
        <w:t>“</w:t>
      </w:r>
      <w:r w:rsidRPr="00E0345F">
        <w:rPr>
          <w:rStyle w:val="StyleBoldUnderline"/>
          <w:highlight w:val="cyan"/>
        </w:rPr>
        <w:t>debate as activism</w:t>
      </w:r>
      <w:r w:rsidRPr="00C60532">
        <w:rPr>
          <w:rStyle w:val="StyleBoldUnderline"/>
        </w:rPr>
        <w:t>”</w:t>
      </w:r>
      <w:r w:rsidRPr="00B56591">
        <w:rPr>
          <w:sz w:val="16"/>
        </w:rPr>
        <w:t xml:space="preserve"> perspective within the competitive framework </w:t>
      </w:r>
      <w:r w:rsidRPr="00D910B7">
        <w:rPr>
          <w:u w:val="single"/>
        </w:rPr>
        <w:t xml:space="preserve">is that it </w:t>
      </w:r>
      <w:r w:rsidRPr="00E0345F">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E0345F">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D910B7">
        <w:rPr>
          <w:u w:val="single"/>
        </w:rPr>
        <w:t xml:space="preserve">the losing team serves as a sacrificial lamb on the altar of community change. </w:t>
      </w:r>
      <w:r w:rsidRPr="00E0345F">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E0345F">
        <w:rPr>
          <w:highlight w:val="cyan"/>
          <w:u w:val="single"/>
        </w:rPr>
        <w:t>does little to</w:t>
      </w:r>
      <w:r w:rsidRPr="00D910B7">
        <w:rPr>
          <w:u w:val="single"/>
        </w:rPr>
        <w:t xml:space="preserve"> generate the critical coalitions necessary to </w:t>
      </w:r>
      <w:r w:rsidRPr="00E0345F">
        <w:rPr>
          <w:highlight w:val="cyan"/>
          <w:u w:val="single"/>
        </w:rPr>
        <w:t xml:space="preserve">address the community problem, because the competitive focus </w:t>
      </w:r>
      <w:r w:rsidRPr="00E0345F">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Some proponents are comfortable with generating backlash and argue that the reaction is evidence that the issue is being discussed.</w:t>
      </w:r>
      <w:r w:rsidRPr="00B56591">
        <w:rPr>
          <w:sz w:val="16"/>
        </w:rPr>
        <w:t>¶</w:t>
      </w:r>
      <w:r w:rsidRPr="00D910B7">
        <w:rPr>
          <w:u w:val="single"/>
        </w:rPr>
        <w:t xml:space="preserve"> </w:t>
      </w:r>
      <w:r w:rsidRPr="00B56591">
        <w:rPr>
          <w:sz w:val="16"/>
        </w:rPr>
        <w:t xml:space="preserve">From our perspective, </w:t>
      </w:r>
      <w:r w:rsidRPr="00E0345F">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it seems more reasonable that the debate community should try the method of public argument that we teach in an effort to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56DA4F15" w14:textId="77777777" w:rsidR="00B85FC7" w:rsidRPr="00C571EB" w:rsidRDefault="00B85FC7" w:rsidP="00B85FC7">
      <w:pPr>
        <w:pStyle w:val="Heading3"/>
      </w:pPr>
      <w:r>
        <w:t xml:space="preserve">1NC - Academy </w:t>
      </w:r>
    </w:p>
    <w:bookmarkEnd w:id="1"/>
    <w:p w14:paraId="1018B5B1" w14:textId="77777777" w:rsidR="00B85FC7" w:rsidRDefault="00B85FC7" w:rsidP="00B85FC7">
      <w:pPr>
        <w:pStyle w:val="Heading4"/>
      </w:pPr>
      <w:r>
        <w:t>Positioning within the structure of debate and the academy subverts the radical intentions of the Aff – their resistance becomes an object of surveillance and consumption.</w:t>
      </w:r>
    </w:p>
    <w:p w14:paraId="1EFF11B5" w14:textId="77777777" w:rsidR="00B85FC7" w:rsidRDefault="00B85FC7" w:rsidP="00B85FC7">
      <w:r w:rsidRPr="009F30DC">
        <w:rPr>
          <w:rStyle w:val="StyleStyleBold12pt"/>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3A570E64" w14:textId="77777777" w:rsidR="00B85FC7" w:rsidRPr="002C169E" w:rsidRDefault="00B85FC7" w:rsidP="00B85FC7">
      <w:pPr>
        <w:rPr>
          <w:sz w:val="14"/>
        </w:rPr>
      </w:pPr>
      <w:r w:rsidRPr="006720AE">
        <w:rPr>
          <w:rStyle w:val="StyleBoldUnderline"/>
        </w:rPr>
        <w:t xml:space="preserve">My </w:t>
      </w:r>
      <w:r w:rsidRPr="00E0345F">
        <w:rPr>
          <w:rStyle w:val="StyleBoldUnderline"/>
          <w:highlight w:val="cyan"/>
        </w:rPr>
        <w:t>concern</w:t>
      </w:r>
      <w:r w:rsidRPr="00EF53DE">
        <w:rPr>
          <w:sz w:val="14"/>
        </w:rPr>
        <w:t xml:space="preserve"> with this movement </w:t>
      </w:r>
      <w:r w:rsidRPr="00E0345F">
        <w:rPr>
          <w:rStyle w:val="StyleBoldUnderline"/>
          <w:highlight w:val="cyan"/>
        </w:rPr>
        <w:t>centers around</w:t>
      </w:r>
      <w:r w:rsidRPr="006720AE">
        <w:rPr>
          <w:rStyle w:val="StyleBoldUnderline"/>
        </w:rPr>
        <w:t xml:space="preserve"> an issue that</w:t>
      </w:r>
      <w:r w:rsidRPr="00EF53DE">
        <w:rPr>
          <w:sz w:val="14"/>
        </w:rPr>
        <w:t xml:space="preserve"> Sloop and Ono </w:t>
      </w:r>
      <w:r w:rsidRPr="006720AE">
        <w:rPr>
          <w:rStyle w:val="StyleBoldUnderline"/>
        </w:rPr>
        <w:t xml:space="preserve">seem to take as a given, namely, </w:t>
      </w:r>
      <w:r w:rsidRPr="00E0345F">
        <w:rPr>
          <w:rStyle w:val="StyleBoldUnderline"/>
          <w:highlight w:val="cyan"/>
        </w:rPr>
        <w:t xml:space="preserve">the </w:t>
      </w:r>
      <w:r w:rsidRPr="00E0345F">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w:t>
      </w:r>
      <w:proofErr w:type="spellStart"/>
      <w:r w:rsidRPr="00EF53DE">
        <w:rPr>
          <w:sz w:val="14"/>
        </w:rPr>
        <w:t>McKerrow</w:t>
      </w:r>
      <w:proofErr w:type="spellEnd"/>
      <w:r w:rsidRPr="00EF53DE">
        <w:rPr>
          <w:sz w:val="14"/>
        </w:rPr>
        <w:t xml:space="preserve"> 1989, 1991) and of the general ideological turn in criticism (see Wander 1983). On the other hand, </w:t>
      </w:r>
      <w:r w:rsidRPr="006720AE">
        <w:rPr>
          <w:rStyle w:val="StyleBold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BoldUnderline"/>
        </w:rPr>
        <w:t>licensing the critic to engage in political struggle</w:t>
      </w:r>
      <w:r w:rsidRPr="00EF53DE">
        <w:rPr>
          <w:sz w:val="14"/>
        </w:rPr>
        <w:t xml:space="preserve">, Sloop and Ono advocate the pursuit of covert resistant discourses. Such a move not </w:t>
      </w:r>
      <w:r w:rsidRPr="006720AE">
        <w:rPr>
          <w:rStyle w:val="StyleBold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E0345F">
        <w:rPr>
          <w:rStyle w:val="StyleBoldUnderline"/>
          <w:highlight w:val="cyan"/>
        </w:rPr>
        <w:t>positioning</w:t>
      </w:r>
      <w:r w:rsidRPr="006720AE">
        <w:rPr>
          <w:rStyle w:val="StyleBoldUnderline"/>
        </w:rPr>
        <w:t xml:space="preserve"> covert out- law </w:t>
      </w:r>
      <w:r w:rsidRPr="00E0345F">
        <w:rPr>
          <w:rStyle w:val="StyleBoldUnderline"/>
          <w:highlight w:val="cyan"/>
        </w:rPr>
        <w:t xml:space="preserve">communities as </w:t>
      </w:r>
      <w:r w:rsidRPr="00E0345F">
        <w:rPr>
          <w:rStyle w:val="Emphasis"/>
          <w:highlight w:val="cyan"/>
        </w:rPr>
        <w:t>objects of investigation</w:t>
      </w:r>
      <w:r w:rsidRPr="006720AE">
        <w:rPr>
          <w:rStyle w:val="StyleBoldUnderline"/>
        </w:rPr>
        <w:t xml:space="preserve">. Invited to seek out subversive discourses, </w:t>
      </w:r>
      <w:r w:rsidRPr="00E0345F">
        <w:rPr>
          <w:rStyle w:val="Emphasis"/>
          <w:highlight w:val="cyan"/>
        </w:rPr>
        <w:t>the critic</w:t>
      </w:r>
      <w:r w:rsidRPr="00E0345F">
        <w:rPr>
          <w:rStyle w:val="StyleBoldUnderline"/>
          <w:highlight w:val="cyan"/>
        </w:rPr>
        <w:t xml:space="preserve"> is</w:t>
      </w:r>
      <w:r w:rsidRPr="006720AE">
        <w:rPr>
          <w:rStyle w:val="StyleBoldUnderline"/>
        </w:rPr>
        <w:t xml:space="preserve"> positioned as </w:t>
      </w:r>
      <w:r w:rsidRPr="00E0345F">
        <w:rPr>
          <w:rStyle w:val="StyleBoldUnderline"/>
          <w:highlight w:val="cyan"/>
        </w:rPr>
        <w:t xml:space="preserve">the </w:t>
      </w:r>
      <w:r w:rsidRPr="00E0345F">
        <w:rPr>
          <w:rStyle w:val="Emphasis"/>
          <w:highlight w:val="cyan"/>
        </w:rPr>
        <w:t>active agent of change</w:t>
      </w:r>
      <w:r w:rsidRPr="00E0345F">
        <w:rPr>
          <w:rStyle w:val="StyleBoldUnderline"/>
          <w:highlight w:val="cyan"/>
        </w:rPr>
        <w:t xml:space="preserve"> and</w:t>
      </w:r>
      <w:r w:rsidRPr="006720AE">
        <w:rPr>
          <w:rStyle w:val="StyleBoldUnderline"/>
        </w:rPr>
        <w:t xml:space="preserve"> the out-law </w:t>
      </w:r>
      <w:r w:rsidRPr="00E0345F">
        <w:rPr>
          <w:rStyle w:val="StyleBoldUnderline"/>
          <w:highlight w:val="cyan"/>
        </w:rPr>
        <w:t>discourse becomes</w:t>
      </w:r>
      <w:r w:rsidRPr="006720AE">
        <w:rPr>
          <w:rStyle w:val="StyleBoldUnderline"/>
        </w:rPr>
        <w:t xml:space="preserve"> </w:t>
      </w:r>
      <w:r w:rsidRPr="006720AE">
        <w:rPr>
          <w:rStyle w:val="Emphasis"/>
        </w:rPr>
        <w:t xml:space="preserve">merely </w:t>
      </w:r>
      <w:r w:rsidRPr="00E0345F">
        <w:rPr>
          <w:rStyle w:val="Emphasis"/>
          <w:highlight w:val="cyan"/>
        </w:rPr>
        <w:t>instrumental</w:t>
      </w:r>
      <w:r w:rsidRPr="006720AE">
        <w:rPr>
          <w:rStyle w:val="StyleBoldUnderline"/>
        </w:rPr>
        <w:t>. Rather than academic criticism acting in service of everyday acts of resistance, everyday acts of resistance are put into the service of academic criticism.</w:t>
      </w:r>
      <w:r>
        <w:rPr>
          <w:rStyle w:val="StyleBold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EF53DE">
        <w:rPr>
          <w:sz w:val="14"/>
        </w:rPr>
        <w:t>Certeau's</w:t>
      </w:r>
      <w:proofErr w:type="spellEnd"/>
      <w:r w:rsidRPr="00EF53DE">
        <w:rPr>
          <w:sz w:val="14"/>
        </w:rPr>
        <w:t xml:space="preserve"> (1984) strategic discourse. For De </w:t>
      </w:r>
      <w:proofErr w:type="spellStart"/>
      <w:r w:rsidRPr="00EF53DE">
        <w:rPr>
          <w:sz w:val="14"/>
        </w:rPr>
        <w:t>Certeau</w:t>
      </w:r>
      <w:proofErr w:type="spellEnd"/>
      <w:r w:rsidRPr="00EF53DE">
        <w:rPr>
          <w:sz w:val="14"/>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EF53DE">
        <w:rPr>
          <w:sz w:val="14"/>
        </w:rPr>
        <w:t>ing</w:t>
      </w:r>
      <w:proofErr w:type="spellEnd"/>
      <w:r w:rsidRPr="00EF53DE">
        <w:rPr>
          <w:sz w:val="14"/>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EF53DE">
        <w:rPr>
          <w:sz w:val="14"/>
        </w:rPr>
        <w:t>tency</w:t>
      </w:r>
      <w:proofErr w:type="spellEnd"/>
      <w:r w:rsidRPr="00EF53DE">
        <w:rPr>
          <w:sz w:val="14"/>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E0345F">
        <w:rPr>
          <w:rStyle w:val="StyleBoldUnderline"/>
          <w:highlight w:val="cyan"/>
        </w:rPr>
        <w:t>Their suggestion that out-law communities</w:t>
      </w:r>
      <w:r w:rsidRPr="005705D6">
        <w:rPr>
          <w:rStyle w:val="StyleBoldUnderline"/>
        </w:rPr>
        <w:t xml:space="preserve"> are in </w:t>
      </w:r>
      <w:r w:rsidRPr="00E0345F">
        <w:rPr>
          <w:rStyle w:val="StyleBoldUnderline"/>
          <w:highlight w:val="cyan"/>
        </w:rPr>
        <w:t>need</w:t>
      </w:r>
      <w:r w:rsidRPr="005705D6">
        <w:rPr>
          <w:rStyle w:val="StyleBoldUnderline"/>
        </w:rPr>
        <w:t xml:space="preserve"> of </w:t>
      </w:r>
      <w:r w:rsidRPr="00E0345F">
        <w:rPr>
          <w:rStyle w:val="StyleBoldUnderline"/>
          <w:highlight w:val="cyan"/>
        </w:rPr>
        <w:t xml:space="preserve">the academic critic </w:t>
      </w:r>
      <w:r w:rsidRPr="00E0345F">
        <w:rPr>
          <w:rStyle w:val="Emphasis"/>
          <w:highlight w:val="cyan"/>
        </w:rPr>
        <w:t>contradicts</w:t>
      </w:r>
      <w:r w:rsidRPr="00EF53DE">
        <w:rPr>
          <w:sz w:val="14"/>
        </w:rPr>
        <w:t xml:space="preserve"> not only </w:t>
      </w:r>
      <w:r w:rsidRPr="00E0345F">
        <w:rPr>
          <w:rStyle w:val="StyleBoldUnderline"/>
          <w:highlight w:val="cyan"/>
        </w:rPr>
        <w:t>the</w:t>
      </w:r>
      <w:r w:rsidRPr="005705D6">
        <w:rPr>
          <w:rStyle w:val="StyleBoldUnderline"/>
        </w:rPr>
        <w:t xml:space="preserve"> already </w:t>
      </w:r>
      <w:r w:rsidRPr="00E0345F">
        <w:rPr>
          <w:rStyle w:val="StyleBoldUnderline"/>
          <w:highlight w:val="cyan"/>
        </w:rPr>
        <w:t>disruptive nature</w:t>
      </w:r>
      <w:r w:rsidRPr="005705D6">
        <w:rPr>
          <w:rStyle w:val="StyleBold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BoldUnderline"/>
        </w:rPr>
        <w:t xml:space="preserve">Sloop and </w:t>
      </w:r>
      <w:r w:rsidRPr="001B29C8">
        <w:rPr>
          <w:rStyle w:val="StyleBoldUnderline"/>
        </w:rPr>
        <w:t>Ono</w:t>
      </w:r>
      <w:r w:rsidRPr="00E0345F">
        <w:rPr>
          <w:rStyle w:val="StyleBoldUnderline"/>
          <w:highlight w:val="cyan"/>
        </w:rPr>
        <w:t xml:space="preserve"> fail to offer</w:t>
      </w:r>
      <w:r w:rsidRPr="00EF53DE">
        <w:rPr>
          <w:sz w:val="14"/>
        </w:rPr>
        <w:t xml:space="preserve"> is </w:t>
      </w:r>
      <w:r w:rsidRPr="00E0345F">
        <w:rPr>
          <w:rStyle w:val="StyleBoldUnderline"/>
          <w:highlight w:val="cyan"/>
        </w:rPr>
        <w:t>an adequate argument for "</w:t>
      </w:r>
      <w:r w:rsidRPr="00E0345F">
        <w:rPr>
          <w:rStyle w:val="Emphasis"/>
          <w:highlight w:val="cyan"/>
        </w:rPr>
        <w:t>taking</w:t>
      </w:r>
      <w:r w:rsidRPr="00792554">
        <w:rPr>
          <w:rStyle w:val="Emphasis"/>
        </w:rPr>
        <w:t xml:space="preserve"> public </w:t>
      </w:r>
      <w:r w:rsidRPr="00E0345F">
        <w:rPr>
          <w:rStyle w:val="Emphasis"/>
          <w:highlight w:val="cyan"/>
        </w:rPr>
        <w:t>speaking out of the streets</w:t>
      </w:r>
      <w:r w:rsidRPr="00E0345F">
        <w:rPr>
          <w:rStyle w:val="StyleBoldUnderline"/>
          <w:highlight w:val="cyan"/>
        </w:rPr>
        <w:t xml:space="preserve"> and </w:t>
      </w:r>
      <w:r w:rsidRPr="00E0345F">
        <w:rPr>
          <w:rStyle w:val="Emphasis"/>
          <w:highlight w:val="cyan"/>
        </w:rPr>
        <w:t>studying it in the classroom</w:t>
      </w:r>
      <w:r w:rsidRPr="005705D6">
        <w:rPr>
          <w:rStyle w:val="StyleBoldUnderline"/>
        </w:rPr>
        <w:t xml:space="preserve">, for </w:t>
      </w:r>
      <w:r w:rsidRPr="00E0345F">
        <w:rPr>
          <w:rStyle w:val="StyleBoldUnderline"/>
          <w:highlight w:val="cyan"/>
        </w:rPr>
        <w:t>treating it less as</w:t>
      </w:r>
      <w:r w:rsidRPr="005705D6">
        <w:rPr>
          <w:rStyle w:val="StyleBoldUnderline"/>
        </w:rPr>
        <w:t xml:space="preserve"> an </w:t>
      </w:r>
      <w:r w:rsidRPr="005705D6">
        <w:rPr>
          <w:rStyle w:val="Emphasis"/>
        </w:rPr>
        <w:t xml:space="preserve">expression of </w:t>
      </w:r>
      <w:r w:rsidRPr="00E0345F">
        <w:rPr>
          <w:rStyle w:val="Emphasis"/>
          <w:highlight w:val="cyan"/>
        </w:rPr>
        <w:t>protest</w:t>
      </w:r>
      <w:r w:rsidRPr="00E0345F">
        <w:rPr>
          <w:rStyle w:val="StyleBoldUnderline"/>
          <w:highlight w:val="cyan"/>
        </w:rPr>
        <w:t>"</w:t>
      </w:r>
      <w:r w:rsidRPr="00EF53DE">
        <w:rPr>
          <w:sz w:val="14"/>
        </w:rPr>
        <w:t xml:space="preserve"> (Wander 1983, 3) </w:t>
      </w:r>
      <w:r w:rsidRPr="00E0345F">
        <w:rPr>
          <w:rStyle w:val="StyleBoldUnderline"/>
          <w:highlight w:val="cyan"/>
        </w:rPr>
        <w:t>and</w:t>
      </w:r>
      <w:r w:rsidRPr="00E10DD7">
        <w:rPr>
          <w:rStyle w:val="StyleBoldUnderline"/>
        </w:rPr>
        <w:t xml:space="preserve"> more </w:t>
      </w:r>
      <w:r w:rsidRPr="00E0345F">
        <w:rPr>
          <w:rStyle w:val="StyleBoldUnderline"/>
          <w:highlight w:val="cyan"/>
        </w:rPr>
        <w:t xml:space="preserve">as an </w:t>
      </w:r>
      <w:r w:rsidRPr="00E0345F">
        <w:rPr>
          <w:rStyle w:val="Emphasis"/>
          <w:sz w:val="24"/>
          <w:highlight w:val="cyan"/>
        </w:rPr>
        <w:t>object for analysis</w:t>
      </w:r>
      <w:r w:rsidRPr="008C41A4">
        <w:rPr>
          <w:rStyle w:val="StyleBoldUnderline"/>
          <w:sz w:val="24"/>
        </w:rPr>
        <w:t xml:space="preserve"> </w:t>
      </w:r>
      <w:r w:rsidRPr="005705D6">
        <w:rPr>
          <w:rStyle w:val="StyleBoldUnderline"/>
        </w:rPr>
        <w:t xml:space="preserve">and </w:t>
      </w:r>
      <w:r w:rsidRPr="005705D6">
        <w:rPr>
          <w:rStyle w:val="Emphasis"/>
        </w:rPr>
        <w:t>reproduction</w:t>
      </w:r>
      <w:r w:rsidRPr="005705D6">
        <w:rPr>
          <w:rStyle w:val="StyleBoldUnderline"/>
        </w:rPr>
        <w:t xml:space="preserve"> </w:t>
      </w:r>
      <w:r w:rsidRPr="00E0345F">
        <w:rPr>
          <w:rStyle w:val="StyleBoldUnderline"/>
          <w:highlight w:val="cyan"/>
        </w:rPr>
        <w:t>within the</w:t>
      </w:r>
      <w:r w:rsidRPr="005705D6">
        <w:rPr>
          <w:rStyle w:val="StyleBoldUnderline"/>
        </w:rPr>
        <w:t xml:space="preserve"> </w:t>
      </w:r>
      <w:r w:rsidRPr="005705D6">
        <w:rPr>
          <w:rStyle w:val="Emphasis"/>
        </w:rPr>
        <w:t xml:space="preserve">political economy of the </w:t>
      </w:r>
      <w:r w:rsidRPr="00E0345F">
        <w:rPr>
          <w:rStyle w:val="Emphasis"/>
          <w:highlight w:val="cyan"/>
        </w:rPr>
        <w:t>academy</w:t>
      </w:r>
      <w:r w:rsidRPr="00EF53DE">
        <w:rPr>
          <w:sz w:val="14"/>
        </w:rPr>
        <w:t xml:space="preserve">. Philip Wander made a similar charge against Herbert </w:t>
      </w:r>
      <w:proofErr w:type="spellStart"/>
      <w:r w:rsidRPr="00EF53DE">
        <w:rPr>
          <w:sz w:val="14"/>
        </w:rPr>
        <w:t>Wicheln's</w:t>
      </w:r>
      <w:proofErr w:type="spellEnd"/>
      <w:r w:rsidRPr="00EF53DE">
        <w:rPr>
          <w:sz w:val="14"/>
        </w:rPr>
        <w:t xml:space="preserve"> early critical project, and this concern should remain at the forefront of any discussion aimed at expanding the scope and function of criticism. </w:t>
      </w:r>
      <w:r w:rsidRPr="005705D6">
        <w:rPr>
          <w:rStyle w:val="StyleBoldUnderline"/>
        </w:rPr>
        <w:t xml:space="preserve">Sloop and Ono offer </w:t>
      </w:r>
      <w:r w:rsidRPr="00E0345F">
        <w:rPr>
          <w:rStyle w:val="StyleBoldUnderline"/>
          <w:highlight w:val="cyan"/>
        </w:rPr>
        <w:t>numerous directives for the critic</w:t>
      </w:r>
      <w:r w:rsidRPr="005705D6">
        <w:rPr>
          <w:rStyle w:val="StyleBoldUnderline"/>
        </w:rPr>
        <w:t xml:space="preserve"> </w:t>
      </w:r>
      <w:r w:rsidRPr="00E0345F">
        <w:rPr>
          <w:rStyle w:val="StyleBoldUnderline"/>
          <w:highlight w:val="cyan"/>
        </w:rPr>
        <w:t xml:space="preserve">without addressing </w:t>
      </w:r>
      <w:r w:rsidRPr="00E0345F">
        <w:rPr>
          <w:rStyle w:val="Emphasis"/>
          <w:sz w:val="24"/>
          <w:highlight w:val="cyan"/>
        </w:rPr>
        <w:t>whether the critic should be examining</w:t>
      </w:r>
      <w:r w:rsidRPr="008C41A4">
        <w:rPr>
          <w:rStyle w:val="Emphasis"/>
          <w:sz w:val="24"/>
        </w:rPr>
        <w:t xml:space="preserve"> out-law </w:t>
      </w:r>
      <w:r w:rsidRPr="00E0345F">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Bold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E0345F">
        <w:rPr>
          <w:rStyle w:val="StyleBoldUnderline"/>
          <w:highlight w:val="cyan"/>
        </w:rPr>
        <w:t>are we to believe</w:t>
      </w:r>
      <w:r w:rsidRPr="005705D6">
        <w:rPr>
          <w:rStyle w:val="StyleBoldUnderline"/>
        </w:rPr>
        <w:t xml:space="preserve"> that</w:t>
      </w:r>
      <w:r w:rsidRPr="00EF53DE">
        <w:rPr>
          <w:sz w:val="14"/>
        </w:rPr>
        <w:t xml:space="preserve"> all out-law discourses are prepared to mount such a challenge to the dominant cultural logic? Or, indeed, that the </w:t>
      </w:r>
      <w:r w:rsidRPr="00E0345F">
        <w:rPr>
          <w:rStyle w:val="StyleBoldUnderline"/>
          <w:highlight w:val="cyan"/>
        </w:rPr>
        <w:t>members</w:t>
      </w:r>
      <w:r w:rsidRPr="005705D6">
        <w:rPr>
          <w:rStyle w:val="StyleBoldUnderline"/>
        </w:rPr>
        <w:t xml:space="preserve"> of out-law communities </w:t>
      </w:r>
      <w:r w:rsidRPr="00E0345F">
        <w:rPr>
          <w:rStyle w:val="StyleBoldUnderline"/>
          <w:highlight w:val="cyan"/>
        </w:rPr>
        <w:t xml:space="preserve">are prepared to be </w:t>
      </w:r>
      <w:r w:rsidRPr="00E0345F">
        <w:rPr>
          <w:rStyle w:val="Emphasis"/>
          <w:highlight w:val="cyan"/>
        </w:rPr>
        <w:t>brought into the arena of</w:t>
      </w:r>
      <w:r w:rsidRPr="005705D6">
        <w:rPr>
          <w:rStyle w:val="Emphasis"/>
        </w:rPr>
        <w:t xml:space="preserve"> public </w:t>
      </w:r>
      <w:r w:rsidRPr="00E0345F">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EF53DE">
        <w:rPr>
          <w:sz w:val="14"/>
        </w:rPr>
        <w:t>Thebaud</w:t>
      </w:r>
      <w:proofErr w:type="spellEnd"/>
      <w:r w:rsidRPr="00EF53DE">
        <w:rPr>
          <w:sz w:val="14"/>
        </w:rPr>
        <w:t xml:space="preserve"> 1985; </w:t>
      </w:r>
      <w:proofErr w:type="spellStart"/>
      <w:r w:rsidRPr="00EF53DE">
        <w:rPr>
          <w:sz w:val="14"/>
        </w:rPr>
        <w:t>Zabus</w:t>
      </w:r>
      <w:proofErr w:type="spellEnd"/>
      <w:r w:rsidRPr="00EF53DE">
        <w:rPr>
          <w:sz w:val="14"/>
        </w:rPr>
        <w:t xml:space="preserve">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BoldUnderline"/>
        </w:rPr>
        <w:t xml:space="preserve">perhaps the re-presentation of out-law logic within the academic community will bestow a degree of </w:t>
      </w:r>
      <w:r w:rsidRPr="001B29C8">
        <w:rPr>
          <w:rStyle w:val="Emphasis"/>
        </w:rPr>
        <w:t>legitimacy</w:t>
      </w:r>
      <w:r w:rsidRPr="001B29C8">
        <w:rPr>
          <w:rStyle w:val="StyleBoldUnderline"/>
        </w:rPr>
        <w:t xml:space="preserve"> on the out-law c</w:t>
      </w:r>
      <w:r w:rsidRPr="00B408CC">
        <w:rPr>
          <w:rStyle w:val="StyleBoldUnderline"/>
        </w:rPr>
        <w:t xml:space="preserve">ommunity. </w:t>
      </w:r>
      <w:r w:rsidRPr="00E0345F">
        <w:rPr>
          <w:rStyle w:val="Emphasis"/>
          <w:highlight w:val="cyan"/>
        </w:rPr>
        <w:t>Nonetheless</w:t>
      </w:r>
      <w:r w:rsidRPr="00E0345F">
        <w:rPr>
          <w:rStyle w:val="StyleBoldUnderline"/>
          <w:highlight w:val="cyan"/>
        </w:rPr>
        <w:t>, the effect</w:t>
      </w:r>
      <w:r w:rsidRPr="00B408CC">
        <w:rPr>
          <w:rStyle w:val="StyleBoldUnderline"/>
        </w:rPr>
        <w:t xml:space="preserve"> of legitimizing out-law discourse </w:t>
      </w:r>
      <w:r w:rsidRPr="00E0345F">
        <w:rPr>
          <w:rStyle w:val="StyleBoldUnderline"/>
          <w:highlight w:val="cyan"/>
        </w:rPr>
        <w:t>is</w:t>
      </w:r>
      <w:r w:rsidRPr="00B408CC">
        <w:rPr>
          <w:rStyle w:val="StyleBoldUnderline"/>
        </w:rPr>
        <w:t xml:space="preserve"> unknown and potentially </w:t>
      </w:r>
      <w:r w:rsidRPr="00E0345F">
        <w:rPr>
          <w:rStyle w:val="Emphasis"/>
          <w:highlight w:val="cyan"/>
        </w:rPr>
        <w:t>destructive</w:t>
      </w:r>
      <w:r w:rsidRPr="00B408CC">
        <w:rPr>
          <w:rStyle w:val="StyleBoldUnderline"/>
        </w:rPr>
        <w:t xml:space="preserve">. In an effort </w:t>
      </w:r>
      <w:r w:rsidRPr="00E0345F">
        <w:rPr>
          <w:rStyle w:val="StyleBoldUnderline"/>
          <w:highlight w:val="cyan"/>
        </w:rPr>
        <w:t xml:space="preserve">to </w:t>
      </w:r>
      <w:r w:rsidRPr="00E0345F">
        <w:rPr>
          <w:rStyle w:val="Emphasis"/>
          <w:highlight w:val="cyan"/>
        </w:rPr>
        <w:t>siphon</w:t>
      </w:r>
      <w:r w:rsidRPr="00B408CC">
        <w:rPr>
          <w:rStyle w:val="Emphasis"/>
        </w:rPr>
        <w:t xml:space="preserve"> the political </w:t>
      </w:r>
      <w:r w:rsidRPr="00E0345F">
        <w:rPr>
          <w:rStyle w:val="Emphasis"/>
          <w:highlight w:val="cyan"/>
        </w:rPr>
        <w:t>energy</w:t>
      </w:r>
      <w:r w:rsidRPr="00B408CC">
        <w:rPr>
          <w:rStyle w:val="StyleBoldUnderline"/>
        </w:rPr>
        <w:t xml:space="preserve"> of out-law discourse </w:t>
      </w:r>
      <w:r w:rsidRPr="00E0345F">
        <w:rPr>
          <w:rStyle w:val="StyleBoldUnderline"/>
          <w:highlight w:val="cyan"/>
        </w:rPr>
        <w:t>into academic practice, we</w:t>
      </w:r>
      <w:r w:rsidRPr="00B408CC">
        <w:rPr>
          <w:rStyle w:val="StyleBoldUnderline"/>
        </w:rPr>
        <w:t xml:space="preserve"> may ultimately </w:t>
      </w:r>
      <w:r w:rsidRPr="00E0345F">
        <w:rPr>
          <w:rStyle w:val="Emphasis"/>
          <w:highlight w:val="cyan"/>
        </w:rPr>
        <w:t>destroy</w:t>
      </w:r>
      <w:r w:rsidRPr="00B408CC">
        <w:rPr>
          <w:rStyle w:val="StyleBoldUnderline"/>
        </w:rPr>
        <w:t xml:space="preserve"> the dissatisfaction that serves as </w:t>
      </w:r>
      <w:r w:rsidRPr="00E0345F">
        <w:rPr>
          <w:rStyle w:val="StyleBoldUnderline"/>
          <w:highlight w:val="cyan"/>
        </w:rPr>
        <w:t xml:space="preserve">a </w:t>
      </w:r>
      <w:r w:rsidRPr="00E0345F">
        <w:rPr>
          <w:rStyle w:val="Emphasis"/>
          <w:highlight w:val="cyan"/>
        </w:rPr>
        <w:t>cathexis</w:t>
      </w:r>
      <w:r w:rsidRPr="00B408CC">
        <w:rPr>
          <w:rStyle w:val="StyleBoldUnderline"/>
        </w:rPr>
        <w:t xml:space="preserve"> for these out-law discourses</w:t>
      </w:r>
      <w:r w:rsidRPr="00EF53DE">
        <w:rPr>
          <w:sz w:val="14"/>
        </w:rPr>
        <w:t xml:space="preserve">. It seems possible that </w:t>
      </w:r>
      <w:r w:rsidRPr="00B408CC">
        <w:rPr>
          <w:rStyle w:val="StyleBoldUnderline"/>
        </w:rPr>
        <w:t xml:space="preserve">academic </w:t>
      </w:r>
      <w:r w:rsidRPr="00E0345F">
        <w:rPr>
          <w:rStyle w:val="StyleBoldUnderline"/>
          <w:highlight w:val="cyan"/>
        </w:rPr>
        <w:t>recognition</w:t>
      </w:r>
      <w:r w:rsidRPr="00B408CC">
        <w:rPr>
          <w:rStyle w:val="StyleBoldUnderline"/>
        </w:rPr>
        <w:t xml:space="preserve"> might </w:t>
      </w:r>
      <w:r w:rsidRPr="00E0345F">
        <w:rPr>
          <w:rStyle w:val="Emphasis"/>
          <w:highlight w:val="cyan"/>
        </w:rPr>
        <w:t>take the place</w:t>
      </w:r>
      <w:r w:rsidRPr="00E0345F">
        <w:rPr>
          <w:rStyle w:val="StyleBoldUnderline"/>
          <w:highlight w:val="cyan"/>
        </w:rPr>
        <w:t xml:space="preserve"> of</w:t>
      </w:r>
      <w:r w:rsidRPr="00B408CC">
        <w:rPr>
          <w:rStyle w:val="StyleBoldUnderline"/>
        </w:rPr>
        <w:t xml:space="preserve"> struggle for </w:t>
      </w:r>
      <w:r w:rsidRPr="00E0345F">
        <w:rPr>
          <w:rStyle w:val="StyleBoldUnderline"/>
          <w:highlight w:val="cyan"/>
        </w:rPr>
        <w:t>material opportunities</w:t>
      </w:r>
      <w:r w:rsidRPr="00EF53DE">
        <w:rPr>
          <w:sz w:val="14"/>
        </w:rPr>
        <w:t xml:space="preserve"> (see Fraser 1997). </w:t>
      </w:r>
      <w:r w:rsidRPr="00E0345F">
        <w:rPr>
          <w:rStyle w:val="StyleBoldUnderline"/>
          <w:highlight w:val="cyan"/>
        </w:rPr>
        <w:t>But, will</w:t>
      </w:r>
      <w:r w:rsidRPr="00B408CC">
        <w:rPr>
          <w:rStyle w:val="StyleBoldUnderline"/>
        </w:rPr>
        <w:t xml:space="preserve"> academic </w:t>
      </w:r>
      <w:r w:rsidRPr="00E0345F">
        <w:rPr>
          <w:rStyle w:val="StyleBoldUnderline"/>
          <w:highlight w:val="cyan"/>
        </w:rPr>
        <w:t xml:space="preserve">legitimation create </w:t>
      </w:r>
      <w:r w:rsidRPr="00E0345F">
        <w:rPr>
          <w:rStyle w:val="Emphasis"/>
          <w:highlight w:val="cyan"/>
        </w:rPr>
        <w:t>any</w:t>
      </w:r>
      <w:r w:rsidRPr="00B408CC">
        <w:rPr>
          <w:rStyle w:val="Emphasis"/>
        </w:rPr>
        <w:t xml:space="preserve"> material </w:t>
      </w:r>
      <w:r w:rsidRPr="00E0345F">
        <w:rPr>
          <w:rStyle w:val="Emphasis"/>
          <w:highlight w:val="cyan"/>
        </w:rPr>
        <w:t>changes</w:t>
      </w:r>
      <w:r w:rsidRPr="00E0345F">
        <w:rPr>
          <w:rStyle w:val="StyleBoldUnderline"/>
          <w:highlight w:val="cyan"/>
        </w:rPr>
        <w:t xml:space="preserve"> in</w:t>
      </w:r>
      <w:r w:rsidRPr="00B408CC">
        <w:rPr>
          <w:rStyle w:val="StyleBoldUnderline"/>
        </w:rPr>
        <w:t xml:space="preserve"> the </w:t>
      </w:r>
      <w:r w:rsidRPr="00E0345F">
        <w:rPr>
          <w:rStyle w:val="StyleBoldUnderline"/>
          <w:highlight w:val="cyan"/>
        </w:rPr>
        <w:t>conditions</w:t>
      </w:r>
      <w:r w:rsidRPr="00B408CC">
        <w:rPr>
          <w:rStyle w:val="StyleBold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EF53DE">
        <w:rPr>
          <w:sz w:val="14"/>
        </w:rPr>
        <w:t>Certeau's</w:t>
      </w:r>
      <w:proofErr w:type="spellEnd"/>
      <w:r w:rsidRPr="00EF53DE">
        <w:rPr>
          <w:sz w:val="14"/>
        </w:rPr>
        <w:t xml:space="preserve"> notion of tactics, the crucial element of these discursive moves is their use of opportunity to disrupt the proper authority of the dominant. The </w:t>
      </w:r>
      <w:proofErr w:type="spellStart"/>
      <w:r w:rsidRPr="00EF53DE">
        <w:rPr>
          <w:sz w:val="14"/>
        </w:rPr>
        <w:t>kairos</w:t>
      </w:r>
      <w:proofErr w:type="spellEnd"/>
      <w:r w:rsidRPr="00EF53DE">
        <w:rPr>
          <w:sz w:val="14"/>
        </w:rPr>
        <w:t xml:space="preserve"> of intervention provides the key to undermining "in-law" discourses. But when is the "right moment in time" for the academic reproduction of out-law discourse? Mapping the points of resistance (ala Foucault and </w:t>
      </w:r>
      <w:proofErr w:type="spellStart"/>
      <w:r w:rsidRPr="00EF53DE">
        <w:rPr>
          <w:sz w:val="14"/>
        </w:rPr>
        <w:t>Biesecker</w:t>
      </w:r>
      <w:proofErr w:type="spellEnd"/>
      <w:r w:rsidRPr="00EF53DE">
        <w:rPr>
          <w:sz w:val="14"/>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EF53DE">
        <w:rPr>
          <w:sz w:val="14"/>
        </w:rPr>
        <w:t>Warnick</w:t>
      </w:r>
      <w:proofErr w:type="spellEnd"/>
      <w:r w:rsidRPr="00EF53DE">
        <w:rPr>
          <w:sz w:val="14"/>
        </w:rPr>
        <w:t xml:space="preserve"> (1992) as falling along four general lines: artist, analyst, audience, and advocate. Leah </w:t>
      </w:r>
      <w:proofErr w:type="spellStart"/>
      <w:r w:rsidRPr="00EF53DE">
        <w:rPr>
          <w:sz w:val="14"/>
        </w:rPr>
        <w:t>Ceccarelli</w:t>
      </w:r>
      <w:proofErr w:type="spellEnd"/>
      <w:r w:rsidRPr="00EF53DE">
        <w:rPr>
          <w:sz w:val="14"/>
        </w:rPr>
        <w:t xml:space="preserve"> (1997) discerns similar categories around the aesthetic, epistemic, and political ends of rhetorical criticism. The out-law discourse project presents clear ties to the notion of critic as advocate. </w:t>
      </w:r>
      <w:r w:rsidRPr="005705D6">
        <w:rPr>
          <w:rStyle w:val="StyleBoldUnderline"/>
        </w:rPr>
        <w:t xml:space="preserve">For Sloop and Ono, the critic is an </w:t>
      </w:r>
      <w:r w:rsidRPr="005705D6">
        <w:rPr>
          <w:rStyle w:val="Emphasis"/>
        </w:rPr>
        <w:t>interested party</w:t>
      </w:r>
      <w:r w:rsidRPr="005705D6">
        <w:rPr>
          <w:rStyle w:val="StyleBoldUnderline"/>
        </w:rPr>
        <w:t>, discerning</w:t>
      </w:r>
      <w:r w:rsidRPr="00EF53DE">
        <w:rPr>
          <w:sz w:val="14"/>
        </w:rPr>
        <w:t xml:space="preserve"> (and at times disputing) </w:t>
      </w:r>
      <w:r w:rsidRPr="005705D6">
        <w:rPr>
          <w:rStyle w:val="StyleBoldUnderline"/>
        </w:rPr>
        <w:t xml:space="preserve">the underlying values and forces contained within a discourse. Additionally, however, </w:t>
      </w:r>
      <w:r w:rsidRPr="00E0345F">
        <w:rPr>
          <w:rStyle w:val="StyleBoldUnderline"/>
          <w:highlight w:val="cyan"/>
        </w:rPr>
        <w:t>the</w:t>
      </w:r>
      <w:r w:rsidRPr="005705D6">
        <w:rPr>
          <w:rStyle w:val="StyleBoldUnderline"/>
        </w:rPr>
        <w:t xml:space="preserve"> out-law discourse </w:t>
      </w:r>
      <w:r w:rsidRPr="00E0345F">
        <w:rPr>
          <w:rStyle w:val="StyleBoldUnderline"/>
          <w:highlight w:val="cyan"/>
        </w:rPr>
        <w:t>critic is</w:t>
      </w:r>
      <w:r w:rsidRPr="005705D6">
        <w:rPr>
          <w:rStyle w:val="StyleBoldUnderline"/>
        </w:rPr>
        <w:t xml:space="preserve"> an analyst </w:t>
      </w:r>
      <w:r w:rsidRPr="00E0345F">
        <w:rPr>
          <w:rStyle w:val="StyleBoldUnderline"/>
          <w:highlight w:val="cyan"/>
        </w:rPr>
        <w:t>focusing on</w:t>
      </w:r>
      <w:r w:rsidRPr="005705D6">
        <w:rPr>
          <w:rStyle w:val="StyleBoldUnderline"/>
        </w:rPr>
        <w:t xml:space="preserve"> the </w:t>
      </w:r>
      <w:r w:rsidRPr="00E0345F">
        <w:rPr>
          <w:rStyle w:val="Emphasis"/>
          <w:highlight w:val="cyan"/>
        </w:rPr>
        <w:t>hidden</w:t>
      </w:r>
      <w:r w:rsidRPr="00EF53DE">
        <w:rPr>
          <w:sz w:val="14"/>
        </w:rPr>
        <w:t xml:space="preserve">, aberrant </w:t>
      </w:r>
      <w:r w:rsidRPr="00E0345F">
        <w:rPr>
          <w:rStyle w:val="StyleBoldUnderline"/>
          <w:highlight w:val="cyan"/>
        </w:rPr>
        <w:t>texts</w:t>
      </w:r>
      <w:r w:rsidRPr="00EF53DE">
        <w:rPr>
          <w:sz w:val="14"/>
        </w:rPr>
        <w:t xml:space="preserve"> of the out-law </w:t>
      </w:r>
      <w:r w:rsidRPr="00E0345F">
        <w:rPr>
          <w:rStyle w:val="StyleBoldUnderline"/>
          <w:highlight w:val="cyan"/>
        </w:rPr>
        <w:t xml:space="preserve">and </w:t>
      </w:r>
      <w:r w:rsidRPr="00E0345F">
        <w:rPr>
          <w:rStyle w:val="Emphasis"/>
          <w:highlight w:val="cyan"/>
        </w:rPr>
        <w:t>"rendering]</w:t>
      </w:r>
      <w:r w:rsidRPr="005705D6">
        <w:rPr>
          <w:rStyle w:val="Emphasis"/>
        </w:rPr>
        <w:t xml:space="preserve"> an incoherent or esoteric text </w:t>
      </w:r>
      <w:r w:rsidRPr="00E0345F">
        <w:rPr>
          <w:rStyle w:val="Emphasis"/>
          <w:highlight w:val="cyan"/>
        </w:rPr>
        <w:t>comprehensible"</w:t>
      </w:r>
      <w:r w:rsidRPr="00EF53DE">
        <w:rPr>
          <w:sz w:val="14"/>
        </w:rPr>
        <w:t xml:space="preserve"> (</w:t>
      </w:r>
      <w:proofErr w:type="spellStart"/>
      <w:r w:rsidRPr="00EF53DE">
        <w:rPr>
          <w:sz w:val="14"/>
        </w:rPr>
        <w:t>Warnick</w:t>
      </w:r>
      <w:proofErr w:type="spellEnd"/>
      <w:r w:rsidRPr="00EF53DE">
        <w:rPr>
          <w:sz w:val="14"/>
        </w:rPr>
        <w:t xml:space="preserve"> 1992, 233). Now, I am not suggesting that a critic must serve only one function or that the roles of advocate and analyst are mutually exclusive; rather, </w:t>
      </w:r>
      <w:r w:rsidRPr="005705D6">
        <w:rPr>
          <w:rStyle w:val="StyleBoldUnderline"/>
        </w:rPr>
        <w:t xml:space="preserve">these </w:t>
      </w:r>
      <w:proofErr w:type="spellStart"/>
      <w:r w:rsidRPr="005705D6">
        <w:rPr>
          <w:rStyle w:val="StyleBoldUnderline"/>
        </w:rPr>
        <w:t>entanglings</w:t>
      </w:r>
      <w:proofErr w:type="spellEnd"/>
      <w:r w:rsidRPr="005705D6">
        <w:rPr>
          <w:rStyle w:val="StyleBoldUnderline"/>
        </w:rPr>
        <w:t xml:space="preserve"> of power</w:t>
      </w:r>
      <w:r w:rsidRPr="00EF53DE">
        <w:rPr>
          <w:sz w:val="14"/>
        </w:rPr>
        <w:t xml:space="preserve"> (political ends) </w:t>
      </w:r>
      <w:r w:rsidRPr="005705D6">
        <w:rPr>
          <w:rStyle w:val="StyleBoldUnderline"/>
        </w:rPr>
        <w:t>and knowledge</w:t>
      </w:r>
      <w:r w:rsidRPr="00EF53DE">
        <w:rPr>
          <w:sz w:val="14"/>
        </w:rPr>
        <w:t xml:space="preserve"> (epistemic ends) </w:t>
      </w:r>
      <w:r w:rsidRPr="005705D6">
        <w:rPr>
          <w:rStyle w:val="StyleBoldUnderline"/>
        </w:rPr>
        <w:t>are inevitable</w:t>
      </w:r>
      <w:r w:rsidRPr="00EF53DE">
        <w:rPr>
          <w:sz w:val="14"/>
        </w:rPr>
        <w:t xml:space="preserve">. My concern is that we not neglect the complexity of these entanglements. </w:t>
      </w:r>
      <w:r w:rsidRPr="00E0345F">
        <w:rPr>
          <w:rStyle w:val="Emphasis"/>
          <w:highlight w:val="cyan"/>
        </w:rPr>
        <w:t>Turning covert</w:t>
      </w:r>
      <w:r w:rsidRPr="005705D6">
        <w:rPr>
          <w:rStyle w:val="Emphasis"/>
        </w:rPr>
        <w:t xml:space="preserve"> out-law </w:t>
      </w:r>
      <w:r w:rsidRPr="00E0345F">
        <w:rPr>
          <w:rStyle w:val="Emphasis"/>
          <w:highlight w:val="cyan"/>
        </w:rPr>
        <w:t>discourses into objects of</w:t>
      </w:r>
      <w:r w:rsidRPr="005705D6">
        <w:rPr>
          <w:rStyle w:val="Emphasis"/>
        </w:rPr>
        <w:t xml:space="preserve"> our </w:t>
      </w:r>
      <w:r w:rsidRPr="00E0345F">
        <w:rPr>
          <w:rStyle w:val="Emphasis"/>
          <w:highlight w:val="cyan"/>
        </w:rPr>
        <w:t>analyses</w:t>
      </w:r>
      <w:r w:rsidRPr="005705D6">
        <w:rPr>
          <w:rStyle w:val="Emphasis"/>
        </w:rPr>
        <w:t xml:space="preserve"> runs the </w:t>
      </w:r>
      <w:r w:rsidRPr="00E0345F">
        <w:rPr>
          <w:rStyle w:val="Emphasis"/>
          <w:highlight w:val="cyan"/>
        </w:rPr>
        <w:t>risk</w:t>
      </w:r>
      <w:r w:rsidRPr="005705D6">
        <w:rPr>
          <w:rStyle w:val="Emphasis"/>
        </w:rPr>
        <w:t xml:space="preserve"> of </w:t>
      </w:r>
      <w:r w:rsidRPr="00E0345F">
        <w:rPr>
          <w:rStyle w:val="Emphasis"/>
          <w:highlight w:val="cyan"/>
        </w:rPr>
        <w:t>subjecting them</w:t>
      </w:r>
      <w:r w:rsidRPr="005705D6">
        <w:rPr>
          <w:rStyle w:val="Emphasis"/>
        </w:rPr>
        <w:t xml:space="preserve"> both </w:t>
      </w:r>
      <w:r w:rsidRPr="00E0345F">
        <w:rPr>
          <w:rStyle w:val="Emphasis"/>
          <w:highlight w:val="cyan"/>
        </w:rPr>
        <w:t>to the gaze of the dominant and</w:t>
      </w:r>
      <w:r w:rsidRPr="005705D6">
        <w:rPr>
          <w:rStyle w:val="Emphasis"/>
        </w:rPr>
        <w:t xml:space="preserve"> to </w:t>
      </w:r>
      <w:r w:rsidRPr="00E0345F">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56A39AA4" w14:textId="404C8CD1" w:rsidR="00B85FC7" w:rsidRPr="00B85FC7" w:rsidRDefault="00CB207A" w:rsidP="00B85FC7">
      <w:pPr>
        <w:pStyle w:val="Heading3"/>
      </w:pPr>
      <w:r>
        <w:t xml:space="preserve">1NC- </w:t>
      </w:r>
      <w:r w:rsidR="00B85FC7">
        <w:t>Turn</w:t>
      </w:r>
    </w:p>
    <w:p w14:paraId="7FA40802" w14:textId="6B3872EE" w:rsidR="00D77636" w:rsidRDefault="00D77636" w:rsidP="00D77636">
      <w:pPr>
        <w:pStyle w:val="Heading4"/>
        <w:rPr>
          <w:rFonts w:eastAsia="MS Gothic"/>
        </w:rPr>
      </w:pPr>
      <w:r>
        <w:rPr>
          <w:rFonts w:eastAsia="MS Gothic"/>
        </w:rPr>
        <w:t>Well-regulated capitalism is possible, sustainable, and solves every existential threat – alternatives sacrifice millions to irreversible poverty</w:t>
      </w:r>
    </w:p>
    <w:p w14:paraId="52D41E4D" w14:textId="77777777" w:rsidR="00D77636" w:rsidRDefault="00D77636" w:rsidP="00D77636">
      <w:pPr>
        <w:rPr>
          <w:rFonts w:eastAsia="Cambria"/>
        </w:rPr>
      </w:pPr>
      <w:proofErr w:type="spellStart"/>
      <w:r>
        <w:rPr>
          <w:rStyle w:val="StyleStyleBold12pt"/>
        </w:rPr>
        <w:t>Budolfson</w:t>
      </w:r>
      <w:proofErr w:type="spellEnd"/>
      <w:r>
        <w:rPr>
          <w:rStyle w:val="StyleStyleBold12pt"/>
        </w:rPr>
        <w:t xml:space="preserve"> 21 </w:t>
      </w:r>
      <w:r w:rsidRPr="00FF0240">
        <w:rPr>
          <w:rFonts w:eastAsia="Cambria"/>
          <w:sz w:val="16"/>
          <w:szCs w:val="16"/>
        </w:rPr>
        <w:t xml:space="preserve">(Mark </w:t>
      </w:r>
      <w:proofErr w:type="spellStart"/>
      <w:r w:rsidRPr="00FF0240">
        <w:rPr>
          <w:rFonts w:eastAsia="Cambria"/>
          <w:sz w:val="16"/>
          <w:szCs w:val="16"/>
        </w:rPr>
        <w:t>Budolfson</w:t>
      </w:r>
      <w:proofErr w:type="spellEnd"/>
      <w:r w:rsidRPr="00FF0240">
        <w:rPr>
          <w:rFonts w:eastAsia="Cambria"/>
          <w:sz w:val="16"/>
          <w:szCs w:val="16"/>
        </w:rPr>
        <w:t xml:space="preserve">, Assistant Professor in the Department of Environmental and Occupational Health and Justice at the Rutgers School for Public Health and Center for Population–Level Bioethics., 5-7-2021, Arguments for Well-Regulated Capitalism, and Implications for Global Ethics, Food, Environment, Climate Change, and Beyond, Cambridge Core, </w:t>
      </w:r>
      <w:hyperlink r:id="rId8" w:history="1">
        <w:r w:rsidRPr="00FF0240">
          <w:rPr>
            <w:rStyle w:val="Hyperlink"/>
            <w:rFonts w:eastAsia="Cambria"/>
            <w:sz w:val="16"/>
            <w:szCs w:val="16"/>
          </w:rPr>
          <w:t>https://www.cambridge.org/core/journals/ethics-and-international-affairs/article/arguments-for-wellregulated-capitalism-and-implications-for-global-ethics-food-environment-climate-change-and-beyond/96F422D04E171EECDEF77312266AE9DD</w:t>
        </w:r>
      </w:hyperlink>
      <w:r w:rsidRPr="00FF0240">
        <w:rPr>
          <w:rFonts w:eastAsia="Cambria"/>
          <w:sz w:val="16"/>
          <w:szCs w:val="16"/>
        </w:rPr>
        <w:t>) MAM</w:t>
      </w:r>
    </w:p>
    <w:p w14:paraId="2E9B4744" w14:textId="77777777" w:rsidR="00D77636" w:rsidRDefault="00D77636" w:rsidP="00D77636">
      <w:pPr>
        <w:rPr>
          <w:rStyle w:val="Emphasis"/>
        </w:rPr>
      </w:pPr>
      <w:r w:rsidRPr="002268B2">
        <w:rPr>
          <w:rStyle w:val="Emphasis"/>
        </w:rPr>
        <w:t>The Argument for Well-Regulated Capitalism</w:t>
      </w:r>
    </w:p>
    <w:p w14:paraId="1609C6A2" w14:textId="77777777" w:rsidR="00D77636" w:rsidRPr="002268B2" w:rsidRDefault="00D77636" w:rsidP="00D77636">
      <w:pPr>
        <w:rPr>
          <w:sz w:val="16"/>
        </w:rPr>
      </w:pPr>
      <w:r w:rsidRPr="002268B2">
        <w:rPr>
          <w:sz w:val="16"/>
        </w:rPr>
        <w:t xml:space="preserve">However, things are more complicated than the arguments above would suggest, and </w:t>
      </w:r>
      <w:r w:rsidRPr="002268B2">
        <w:rPr>
          <w:u w:val="single"/>
        </w:rPr>
        <w:t>the benefits of capitalism</w:t>
      </w:r>
      <w:r w:rsidRPr="002268B2">
        <w:rPr>
          <w:sz w:val="16"/>
        </w:rPr>
        <w:t xml:space="preserve">, </w:t>
      </w:r>
      <w:r w:rsidRPr="002268B2">
        <w:rPr>
          <w:u w:val="single"/>
        </w:rPr>
        <w:t>especially for the world's poorest and most vulnerable people, are in fact myriad and significant.</w:t>
      </w:r>
      <w:r w:rsidRPr="002268B2">
        <w:rPr>
          <w:sz w:val="16"/>
        </w:rPr>
        <w:t xml:space="preserve"> In addition, as we will see in this section, many experts argue that </w:t>
      </w:r>
      <w:r w:rsidRPr="00E0345F">
        <w:rPr>
          <w:b/>
          <w:bCs/>
          <w:highlight w:val="cyan"/>
          <w:u w:val="single"/>
        </w:rPr>
        <w:t>capitalism is not the fundamental cause</w:t>
      </w:r>
      <w:r w:rsidRPr="002268B2">
        <w:rPr>
          <w:sz w:val="16"/>
        </w:rPr>
        <w:t xml:space="preserve"> of the previously described problems </w:t>
      </w:r>
      <w:r w:rsidRPr="00E0345F">
        <w:rPr>
          <w:highlight w:val="cyan"/>
          <w:u w:val="single"/>
        </w:rPr>
        <w:t>but</w:t>
      </w:r>
      <w:r w:rsidRPr="002268B2">
        <w:rPr>
          <w:u w:val="single"/>
        </w:rPr>
        <w:t xml:space="preserve"> rather </w:t>
      </w:r>
      <w:r w:rsidRPr="00E0345F">
        <w:rPr>
          <w:b/>
          <w:bCs/>
          <w:highlight w:val="cyan"/>
          <w:u w:val="single"/>
        </w:rPr>
        <w:t>an essential component of the best solutions</w:t>
      </w:r>
      <w:r w:rsidRPr="002268B2">
        <w:rPr>
          <w:u w:val="single"/>
        </w:rPr>
        <w:t xml:space="preserve"> to them</w:t>
      </w:r>
      <w:r w:rsidRPr="002268B2">
        <w:rPr>
          <w:sz w:val="16"/>
        </w:rPr>
        <w:t xml:space="preserve"> and of the best methods for promoting our goals of health, well-being, and justice.</w:t>
      </w:r>
    </w:p>
    <w:p w14:paraId="101600E8" w14:textId="77777777" w:rsidR="00D77636" w:rsidRPr="002268B2" w:rsidRDefault="00D77636" w:rsidP="00D77636">
      <w:pPr>
        <w:rPr>
          <w:sz w:val="16"/>
          <w:szCs w:val="16"/>
        </w:rPr>
      </w:pPr>
      <w:r w:rsidRPr="002268B2">
        <w:rPr>
          <w:sz w:val="16"/>
          <w:szCs w:val="16"/>
        </w:rPr>
        <w:t>To see where the defenders of capitalism are coming from, consider an analogy involving a response to a pandemic: if a country administered a rushed and untested vaccine to its population that ended up killing people, we would not say that vaccines were the problem. Instead, the problem would be the flawed and sloppy policies of vaccine implementation. Vaccines might easily remain absolutely essential to the correct response to such a pandemic and could also be essential to promoting health and flourishing, more generally.</w:t>
      </w:r>
    </w:p>
    <w:p w14:paraId="372D85C5" w14:textId="77777777" w:rsidR="00D77636" w:rsidRPr="002268B2" w:rsidRDefault="00D77636" w:rsidP="00D77636">
      <w:pPr>
        <w:rPr>
          <w:sz w:val="16"/>
        </w:rPr>
      </w:pPr>
      <w:r w:rsidRPr="002268B2">
        <w:rPr>
          <w:sz w:val="16"/>
        </w:rPr>
        <w:t xml:space="preserve">The argument is similar with capitalism according to the leading mainstream arguments in favor of it: </w:t>
      </w:r>
      <w:r w:rsidRPr="002268B2">
        <w:rPr>
          <w:u w:val="single"/>
        </w:rPr>
        <w:t xml:space="preserve">Capitalism is an essential part of the best society we could have, just like vaccines are an essential part of the best response to a pandemic such as COVID-19. But </w:t>
      </w:r>
      <w:r w:rsidRPr="00E0345F">
        <w:rPr>
          <w:highlight w:val="cyan"/>
          <w:u w:val="single"/>
        </w:rPr>
        <w:t>of course</w:t>
      </w:r>
      <w:r w:rsidRPr="00FD27C2">
        <w:rPr>
          <w:u w:val="single"/>
        </w:rPr>
        <w:t xml:space="preserve"> both</w:t>
      </w:r>
      <w:r w:rsidRPr="002268B2">
        <w:rPr>
          <w:u w:val="single"/>
        </w:rPr>
        <w:t xml:space="preserve"> </w:t>
      </w:r>
      <w:r w:rsidRPr="00E0345F">
        <w:rPr>
          <w:highlight w:val="cyan"/>
          <w:u w:val="single"/>
        </w:rPr>
        <w:t>capitalism</w:t>
      </w:r>
      <w:r w:rsidRPr="002268B2">
        <w:rPr>
          <w:u w:val="single"/>
        </w:rPr>
        <w:t xml:space="preserve"> and vaccines </w:t>
      </w:r>
      <w:r w:rsidRPr="00E0345F">
        <w:rPr>
          <w:highlight w:val="cyan"/>
          <w:u w:val="single"/>
        </w:rPr>
        <w:t>can be implemented poorly</w:t>
      </w:r>
      <w:r w:rsidRPr="002268B2">
        <w:rPr>
          <w:sz w:val="16"/>
        </w:rPr>
        <w:t xml:space="preserve">, and can even do harm, especially </w:t>
      </w:r>
      <w:r w:rsidRPr="002268B2">
        <w:rPr>
          <w:u w:val="single"/>
        </w:rPr>
        <w:t>when combined with other incorrect policy decisions</w:t>
      </w:r>
      <w:r w:rsidRPr="002268B2">
        <w:rPr>
          <w:sz w:val="16"/>
        </w:rPr>
        <w:t xml:space="preserve">. But </w:t>
      </w:r>
      <w:r w:rsidRPr="00E0345F">
        <w:rPr>
          <w:b/>
          <w:bCs/>
          <w:highlight w:val="cyan"/>
          <w:u w:val="single"/>
        </w:rPr>
        <w:t>that does not mean</w:t>
      </w:r>
      <w:r w:rsidRPr="002268B2">
        <w:rPr>
          <w:u w:val="single"/>
        </w:rPr>
        <w:t xml:space="preserve"> that</w:t>
      </w:r>
      <w:r w:rsidRPr="002268B2">
        <w:rPr>
          <w:b/>
          <w:bCs/>
          <w:u w:val="single"/>
        </w:rPr>
        <w:t xml:space="preserve"> </w:t>
      </w:r>
      <w:r w:rsidRPr="00E0345F">
        <w:rPr>
          <w:b/>
          <w:bCs/>
          <w:highlight w:val="cyan"/>
          <w:u w:val="single"/>
        </w:rPr>
        <w:t>we</w:t>
      </w:r>
      <w:r w:rsidRPr="002268B2">
        <w:rPr>
          <w:u w:val="single"/>
        </w:rPr>
        <w:t xml:space="preserve"> should </w:t>
      </w:r>
      <w:r w:rsidRPr="00E0345F">
        <w:rPr>
          <w:b/>
          <w:bCs/>
          <w:highlight w:val="cyan"/>
          <w:u w:val="single"/>
        </w:rPr>
        <w:t>turn against them</w:t>
      </w:r>
      <w:r w:rsidRPr="002268B2">
        <w:rPr>
          <w:sz w:val="16"/>
        </w:rPr>
        <w:t xml:space="preserve">—quite the opposite. </w:t>
      </w:r>
      <w:r w:rsidRPr="00E0345F">
        <w:rPr>
          <w:b/>
          <w:bCs/>
          <w:highlight w:val="cyan"/>
          <w:u w:val="single"/>
        </w:rPr>
        <w:t>Instead, we should embrace them as essential</w:t>
      </w:r>
      <w:r w:rsidRPr="00E0345F">
        <w:rPr>
          <w:sz w:val="16"/>
          <w:highlight w:val="cyan"/>
        </w:rPr>
        <w:t xml:space="preserve"> </w:t>
      </w:r>
      <w:r w:rsidRPr="00E0345F">
        <w:rPr>
          <w:highlight w:val="cyan"/>
          <w:u w:val="single"/>
        </w:rPr>
        <w:t>to the best</w:t>
      </w:r>
      <w:r w:rsidRPr="002268B2">
        <w:rPr>
          <w:u w:val="single"/>
        </w:rPr>
        <w:t xml:space="preserve"> and most just </w:t>
      </w:r>
      <w:r w:rsidRPr="00E0345F">
        <w:rPr>
          <w:highlight w:val="cyan"/>
          <w:u w:val="single"/>
        </w:rPr>
        <w:t>outcomes for society</w:t>
      </w:r>
      <w:r w:rsidRPr="002268B2">
        <w:rPr>
          <w:u w:val="single"/>
        </w:rPr>
        <w:t>, and educate ourselves and others on their importance</w:t>
      </w:r>
      <w:r w:rsidRPr="002268B2">
        <w:rPr>
          <w:sz w:val="16"/>
        </w:rPr>
        <w:t xml:space="preserv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E0345F">
        <w:rPr>
          <w:highlight w:val="cyan"/>
          <w:u w:val="single"/>
        </w:rPr>
        <w:t>what is at stake</w:t>
      </w:r>
      <w:r w:rsidRPr="002268B2">
        <w:rPr>
          <w:u w:val="single"/>
        </w:rPr>
        <w:t xml:space="preserve"> with capitalism </w:t>
      </w:r>
      <w:r w:rsidRPr="00E0345F">
        <w:rPr>
          <w:highlight w:val="cyan"/>
          <w:u w:val="single"/>
        </w:rPr>
        <w:t xml:space="preserve">is </w:t>
      </w:r>
      <w:r w:rsidRPr="002A66A3">
        <w:rPr>
          <w:u w:val="single"/>
        </w:rPr>
        <w:t xml:space="preserve">nothing less than whether </w:t>
      </w:r>
      <w:r w:rsidRPr="00E0345F">
        <w:rPr>
          <w:highlight w:val="cyan"/>
          <w:u w:val="single"/>
        </w:rPr>
        <w:t xml:space="preserve">the world's </w:t>
      </w:r>
      <w:r w:rsidRPr="002A66A3">
        <w:rPr>
          <w:u w:val="single"/>
        </w:rPr>
        <w:t xml:space="preserve">poorest and </w:t>
      </w:r>
      <w:r w:rsidRPr="00E0345F">
        <w:rPr>
          <w:highlight w:val="cyan"/>
          <w:u w:val="single"/>
        </w:rPr>
        <w:t xml:space="preserve">most vulnerable billion </w:t>
      </w:r>
      <w:r w:rsidRPr="002A66A3">
        <w:rPr>
          <w:u w:val="single"/>
        </w:rPr>
        <w:t xml:space="preserve">people </w:t>
      </w:r>
      <w:r w:rsidRPr="00E0345F">
        <w:rPr>
          <w:b/>
          <w:bCs/>
          <w:highlight w:val="cyan"/>
          <w:u w:val="single"/>
        </w:rPr>
        <w:t>will remain</w:t>
      </w:r>
      <w:r w:rsidRPr="002A66A3">
        <w:rPr>
          <w:b/>
          <w:bCs/>
          <w:u w:val="single"/>
        </w:rPr>
        <w:t xml:space="preserve"> </w:t>
      </w:r>
      <w:r w:rsidRPr="00E0345F">
        <w:rPr>
          <w:b/>
          <w:bCs/>
          <w:highlight w:val="cyan"/>
          <w:u w:val="single"/>
        </w:rPr>
        <w:t>in</w:t>
      </w:r>
      <w:r w:rsidRPr="002268B2">
        <w:rPr>
          <w:b/>
          <w:bCs/>
          <w:u w:val="single"/>
        </w:rPr>
        <w:t xml:space="preserve"> conditions of </w:t>
      </w:r>
      <w:r w:rsidRPr="00E0345F">
        <w:rPr>
          <w:b/>
          <w:bCs/>
          <w:highlight w:val="cyan"/>
          <w:u w:val="single"/>
        </w:rPr>
        <w:t>poverty</w:t>
      </w:r>
      <w:r w:rsidRPr="002268B2">
        <w:rPr>
          <w:b/>
          <w:bCs/>
          <w:u w:val="single"/>
        </w:rPr>
        <w:t xml:space="preserve"> and oppression, </w:t>
      </w:r>
      <w:r w:rsidRPr="00E0345F">
        <w:rPr>
          <w:b/>
          <w:bCs/>
          <w:highlight w:val="cyan"/>
          <w:u w:val="single"/>
        </w:rPr>
        <w:t>or</w:t>
      </w:r>
      <w:r w:rsidRPr="00E0345F">
        <w:rPr>
          <w:highlight w:val="cyan"/>
          <w:u w:val="single"/>
        </w:rPr>
        <w:t xml:space="preserve"> if they will instead finally </w:t>
      </w:r>
      <w:r w:rsidRPr="00E0345F">
        <w:rPr>
          <w:b/>
          <w:bCs/>
          <w:highlight w:val="cyan"/>
          <w:u w:val="single"/>
        </w:rPr>
        <w:t>gain access</w:t>
      </w:r>
      <w:r w:rsidRPr="002268B2">
        <w:rPr>
          <w:b/>
          <w:bCs/>
          <w:u w:val="single"/>
        </w:rPr>
        <w:t xml:space="preserve"> to</w:t>
      </w:r>
      <w:r w:rsidRPr="002268B2">
        <w:rPr>
          <w:u w:val="single"/>
        </w:rPr>
        <w:t xml:space="preserve"> what is minimally necessary for </w:t>
      </w:r>
      <w:r w:rsidRPr="00E0345F">
        <w:rPr>
          <w:b/>
          <w:bCs/>
          <w:highlight w:val="cyan"/>
          <w:u w:val="single"/>
        </w:rPr>
        <w:t>basic health and wellbeing</w:t>
      </w:r>
      <w:r w:rsidRPr="002268B2">
        <w:rPr>
          <w:u w:val="single"/>
        </w:rPr>
        <w:t xml:space="preserve"> </w:t>
      </w:r>
      <w:r w:rsidRPr="00E0345F">
        <w:rPr>
          <w:highlight w:val="cyan"/>
          <w:u w:val="single"/>
        </w:rPr>
        <w:t>and become increasingly</w:t>
      </w:r>
      <w:r w:rsidRPr="002268B2">
        <w:rPr>
          <w:u w:val="single"/>
        </w:rPr>
        <w:t xml:space="preserve"> affluent and </w:t>
      </w:r>
      <w:r w:rsidRPr="00E0345F">
        <w:rPr>
          <w:highlight w:val="cyan"/>
          <w:u w:val="single"/>
        </w:rPr>
        <w:t>empowered</w:t>
      </w:r>
      <w:r w:rsidRPr="002268B2">
        <w:rPr>
          <w:u w:val="single"/>
        </w:rPr>
        <w:t xml:space="preserve">. </w:t>
      </w:r>
      <w:r w:rsidRPr="002268B2">
        <w:rPr>
          <w:sz w:val="16"/>
        </w:rPr>
        <w:t>The argument in favor of capitalism proceeds as follows:</w:t>
      </w:r>
    </w:p>
    <w:p w14:paraId="6871A6F6" w14:textId="77777777" w:rsidR="00D77636" w:rsidRPr="002268B2" w:rsidRDefault="00D77636" w:rsidP="00D77636">
      <w:pPr>
        <w:rPr>
          <w:sz w:val="16"/>
        </w:rPr>
      </w:pPr>
      <w:r w:rsidRPr="002268B2">
        <w:rPr>
          <w:sz w:val="16"/>
        </w:rPr>
        <w:t>Premise 1. Development and the past</w:t>
      </w:r>
      <w:r w:rsidRPr="002268B2">
        <w:rPr>
          <w:u w:val="single"/>
        </w:rPr>
        <w:t xml:space="preserve">. Over the course of recorded human history, the majority of historical </w:t>
      </w:r>
      <w:r w:rsidRPr="00E0345F">
        <w:rPr>
          <w:b/>
          <w:bCs/>
          <w:highlight w:val="cyan"/>
          <w:u w:val="single"/>
        </w:rPr>
        <w:t>increases in health, wellbeing, and justice have occurred</w:t>
      </w:r>
      <w:r w:rsidRPr="002268B2">
        <w:rPr>
          <w:u w:val="single"/>
        </w:rPr>
        <w:t xml:space="preserve"> in the last two centuries, largely </w:t>
      </w:r>
      <w:r w:rsidRPr="00E0345F">
        <w:rPr>
          <w:b/>
          <w:bCs/>
          <w:highlight w:val="cyan"/>
          <w:u w:val="single"/>
        </w:rPr>
        <w:t>as a result of</w:t>
      </w:r>
      <w:r w:rsidRPr="002268B2">
        <w:rPr>
          <w:b/>
          <w:bCs/>
          <w:u w:val="single"/>
        </w:rPr>
        <w:t xml:space="preserve"> societies adopting </w:t>
      </w:r>
      <w:r w:rsidRPr="002268B2">
        <w:rPr>
          <w:u w:val="single"/>
        </w:rPr>
        <w:t xml:space="preserve">or moving toward </w:t>
      </w:r>
      <w:r w:rsidRPr="00E0345F">
        <w:rPr>
          <w:b/>
          <w:bCs/>
          <w:highlight w:val="cyan"/>
          <w:u w:val="single"/>
        </w:rPr>
        <w:t>capitalism</w:t>
      </w:r>
      <w:r w:rsidRPr="002268B2">
        <w:rPr>
          <w:sz w:val="16"/>
        </w:rPr>
        <w:t xml:space="preserve">. Capitalism is a relevant cause of these improvements, in the sense that </w:t>
      </w:r>
      <w:r w:rsidRPr="002268B2">
        <w:rPr>
          <w:u w:val="single"/>
        </w:rPr>
        <w:t xml:space="preserve">they could not have happened to such a degree if it were not for capitalism and </w:t>
      </w:r>
      <w:r w:rsidRPr="00E0345F">
        <w:rPr>
          <w:highlight w:val="cyan"/>
          <w:u w:val="single"/>
        </w:rPr>
        <w:t>would not have happened</w:t>
      </w:r>
      <w:r w:rsidRPr="002268B2">
        <w:rPr>
          <w:u w:val="single"/>
        </w:rPr>
        <w:t xml:space="preserve"> to the same degree </w:t>
      </w:r>
      <w:r w:rsidRPr="00E0345F">
        <w:rPr>
          <w:b/>
          <w:bCs/>
          <w:highlight w:val="cyan"/>
          <w:u w:val="single"/>
        </w:rPr>
        <w:t>under any alternative</w:t>
      </w:r>
      <w:r w:rsidRPr="002268B2">
        <w:rPr>
          <w:u w:val="single"/>
        </w:rPr>
        <w:t xml:space="preserve"> </w:t>
      </w:r>
      <w:proofErr w:type="spellStart"/>
      <w:r w:rsidRPr="002268B2">
        <w:rPr>
          <w:u w:val="single"/>
        </w:rPr>
        <w:t>noncapitalist</w:t>
      </w:r>
      <w:proofErr w:type="spellEnd"/>
      <w:r w:rsidRPr="002268B2">
        <w:rPr>
          <w:u w:val="single"/>
        </w:rPr>
        <w:t xml:space="preserve"> approach to structuring society</w:t>
      </w:r>
      <w:r w:rsidRPr="002268B2">
        <w:rPr>
          <w:sz w:val="16"/>
        </w:rPr>
        <w:t xml:space="preserve">.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w:t>
      </w:r>
      <w:r w:rsidRPr="00E0345F">
        <w:rPr>
          <w:highlight w:val="cyan"/>
          <w:u w:val="single"/>
        </w:rPr>
        <w:t>large increases in</w:t>
      </w:r>
      <w:r w:rsidRPr="002268B2">
        <w:rPr>
          <w:u w:val="single"/>
        </w:rPr>
        <w:t xml:space="preserve"> health, wellbeing, and </w:t>
      </w:r>
      <w:r w:rsidRPr="00E0345F">
        <w:rPr>
          <w:highlight w:val="cyan"/>
          <w:u w:val="single"/>
        </w:rPr>
        <w:t>justice</w:t>
      </w:r>
      <w:r w:rsidRPr="002268B2">
        <w:rPr>
          <w:u w:val="single"/>
        </w:rPr>
        <w:t xml:space="preserve"> are largely </w:t>
      </w:r>
      <w:r w:rsidRPr="00E0345F">
        <w:rPr>
          <w:highlight w:val="cyan"/>
          <w:u w:val="single"/>
        </w:rPr>
        <w:t>driven by increasing investments in public goods.</w:t>
      </w:r>
      <w:r w:rsidRPr="002268B2">
        <w:rPr>
          <w:u w:val="single"/>
        </w:rPr>
        <w:t xml:space="preserve"> The scale of increased wealth necessary to maximize </w:t>
      </w:r>
      <w:r w:rsidRPr="00E0345F">
        <w:rPr>
          <w:highlight w:val="cyan"/>
          <w:u w:val="single"/>
        </w:rPr>
        <w:t>these investments require</w:t>
      </w:r>
      <w:r w:rsidRPr="00FD27C2">
        <w:rPr>
          <w:u w:val="single"/>
        </w:rPr>
        <w:t>s</w:t>
      </w:r>
      <w:r w:rsidRPr="00E0345F">
        <w:rPr>
          <w:highlight w:val="cyan"/>
          <w:u w:val="single"/>
        </w:rPr>
        <w:t xml:space="preserve"> capitalism</w:t>
      </w:r>
      <w:r w:rsidRPr="002268B2">
        <w:rPr>
          <w:sz w:val="16"/>
        </w:rPr>
        <w:t xml:space="preserve">. Thus, as capitalist societies have become dramatically wealthier over the past hundred years (and wealthier than societies with alternative systems), this </w:t>
      </w:r>
      <w:r w:rsidRPr="002268B2">
        <w:rPr>
          <w:u w:val="single"/>
        </w:rPr>
        <w:t>has allowed larger investments in public goods, which simply has not been possible in a sustained way in societies without the greater wealth that capitalism makes possible</w:t>
      </w:r>
      <w:r w:rsidRPr="002268B2">
        <w:rPr>
          <w:sz w:val="16"/>
        </w:rPr>
        <w:t>. Important investments in public goods include investments in basic medical knowledge, in health and nutrition programs, and in the institutional capacity and know-how to regulate society and capitalism itself. As a result</w:t>
      </w:r>
      <w:r w:rsidRPr="002268B2">
        <w:rPr>
          <w:u w:val="single"/>
        </w:rPr>
        <w:t xml:space="preserve">, capitalism is a primary driver of positive outcomes in health and wellbeing (such as </w:t>
      </w:r>
      <w:r w:rsidRPr="00E0345F">
        <w:rPr>
          <w:highlight w:val="cyan"/>
          <w:u w:val="single"/>
        </w:rPr>
        <w:t>increased life expectancy, lowered</w:t>
      </w:r>
      <w:r w:rsidRPr="002268B2">
        <w:rPr>
          <w:u w:val="single"/>
        </w:rPr>
        <w:t xml:space="preserve"> child and maternal </w:t>
      </w:r>
      <w:r w:rsidRPr="00E0345F">
        <w:rPr>
          <w:highlight w:val="cyan"/>
          <w:u w:val="single"/>
        </w:rPr>
        <w:t>mortality,</w:t>
      </w:r>
      <w:r w:rsidRPr="002268B2">
        <w:rPr>
          <w:u w:val="single"/>
        </w:rPr>
        <w:t xml:space="preserve"> adequate calories per day, </w:t>
      </w:r>
      <w:r w:rsidRPr="00E0345F">
        <w:rPr>
          <w:highlight w:val="cyan"/>
          <w:u w:val="single"/>
        </w:rPr>
        <w:t xml:space="preserve">minimized </w:t>
      </w:r>
      <w:r w:rsidRPr="00FD27C2">
        <w:rPr>
          <w:u w:val="single"/>
        </w:rPr>
        <w:t xml:space="preserve">infectious </w:t>
      </w:r>
      <w:r w:rsidRPr="00E0345F">
        <w:rPr>
          <w:highlight w:val="cyan"/>
          <w:u w:val="single"/>
        </w:rPr>
        <w:t xml:space="preserve">disease rates, </w:t>
      </w:r>
      <w:r w:rsidRPr="00FD27C2">
        <w:rPr>
          <w:u w:val="single"/>
        </w:rPr>
        <w:t>a</w:t>
      </w:r>
      <w:r w:rsidRPr="00E0345F">
        <w:rPr>
          <w:highlight w:val="cyan"/>
          <w:u w:val="single"/>
        </w:rPr>
        <w:t xml:space="preserve"> lower</w:t>
      </w:r>
      <w:r w:rsidRPr="002268B2">
        <w:rPr>
          <w:u w:val="single"/>
        </w:rPr>
        <w:t xml:space="preserve"> percentage and number of people in </w:t>
      </w:r>
      <w:r w:rsidRPr="00E0345F">
        <w:rPr>
          <w:highlight w:val="cyan"/>
          <w:u w:val="single"/>
        </w:rPr>
        <w:t>poverty</w:t>
      </w:r>
      <w:r w:rsidRPr="002268B2">
        <w:rPr>
          <w:u w:val="single"/>
        </w:rPr>
        <w:t>, and more reported happiness)</w:t>
      </w:r>
      <w:r w:rsidRPr="002268B2">
        <w:rPr>
          <w:sz w:val="16"/>
        </w:rPr>
        <w:t xml:space="preserve">;5 </w:t>
      </w:r>
      <w:r w:rsidRPr="002268B2">
        <w:rPr>
          <w:u w:val="single"/>
        </w:rPr>
        <w:t xml:space="preserve">and in justice (such as </w:t>
      </w:r>
      <w:r w:rsidRPr="00E0345F">
        <w:rPr>
          <w:highlight w:val="cyan"/>
          <w:u w:val="single"/>
        </w:rPr>
        <w:t>reduced deaths from war and homicide</w:t>
      </w:r>
      <w:r w:rsidRPr="002268B2">
        <w:rPr>
          <w:u w:val="single"/>
        </w:rPr>
        <w:t>; higher rankings in human rights indices; the reduced prevalence of racist, sexist, homophobic opinions in surveys; and higher literacy rates</w:t>
      </w:r>
      <w:r w:rsidRPr="002268B2">
        <w:rPr>
          <w:sz w:val="16"/>
        </w:rPr>
        <w:t xml:space="preserve">).6 </w:t>
      </w:r>
      <w:r w:rsidRPr="002268B2">
        <w:rPr>
          <w:u w:val="single"/>
        </w:rPr>
        <w:t xml:space="preserve">These quantifiable positive consequences of global capitalism </w:t>
      </w:r>
      <w:r w:rsidRPr="00E0345F">
        <w:rPr>
          <w:b/>
          <w:bCs/>
          <w:highlight w:val="cyan"/>
          <w:u w:val="single"/>
        </w:rPr>
        <w:t>dramatically outweigh the negative consequences</w:t>
      </w:r>
      <w:r w:rsidRPr="002268B2">
        <w:rPr>
          <w:sz w:val="16"/>
        </w:rPr>
        <w:t xml:space="preserve"> (such as deaths from pollution in the course of development), with the result that </w:t>
      </w:r>
      <w:r w:rsidRPr="00FD27C2">
        <w:rPr>
          <w:u w:val="single"/>
        </w:rPr>
        <w:t>the net benefits</w:t>
      </w:r>
      <w:r w:rsidRPr="002268B2">
        <w:rPr>
          <w:u w:val="single"/>
        </w:rPr>
        <w:t xml:space="preserve"> from capitalism in terms of health, wellbeing, and justice</w:t>
      </w:r>
      <w:r w:rsidRPr="002268B2">
        <w:rPr>
          <w:sz w:val="16"/>
        </w:rPr>
        <w:t xml:space="preserve"> </w:t>
      </w:r>
      <w:r w:rsidRPr="002268B2">
        <w:rPr>
          <w:u w:val="single"/>
        </w:rPr>
        <w:t xml:space="preserve">have been greater than they would have been under any </w:t>
      </w:r>
      <w:r w:rsidRPr="002268B2">
        <w:rPr>
          <w:sz w:val="16"/>
        </w:rPr>
        <w:t>known</w:t>
      </w:r>
      <w:r w:rsidRPr="002268B2">
        <w:rPr>
          <w:u w:val="single"/>
        </w:rPr>
        <w:t xml:space="preserve"> </w:t>
      </w:r>
      <w:proofErr w:type="spellStart"/>
      <w:r w:rsidRPr="002268B2">
        <w:rPr>
          <w:u w:val="single"/>
        </w:rPr>
        <w:t>noncapitalist</w:t>
      </w:r>
      <w:proofErr w:type="spellEnd"/>
      <w:r w:rsidRPr="002268B2">
        <w:rPr>
          <w:u w:val="single"/>
        </w:rPr>
        <w:t xml:space="preserve"> approach </w:t>
      </w:r>
      <w:r w:rsidRPr="002268B2">
        <w:rPr>
          <w:sz w:val="16"/>
        </w:rPr>
        <w:t>to structuring society.7</w:t>
      </w:r>
    </w:p>
    <w:p w14:paraId="6B1F27BF" w14:textId="77777777" w:rsidR="00D77636" w:rsidRPr="002268B2" w:rsidRDefault="00D77636" w:rsidP="00D77636">
      <w:pPr>
        <w:rPr>
          <w:u w:val="single"/>
        </w:rPr>
      </w:pPr>
      <w:r w:rsidRPr="00FF0240">
        <w:rPr>
          <w:sz w:val="16"/>
        </w:rPr>
        <w:t xml:space="preserve">Premise 2. Economics, ethics, and policy. </w:t>
      </w:r>
      <w:r w:rsidRPr="002268B2">
        <w:rPr>
          <w:u w:val="single"/>
        </w:rPr>
        <w:t xml:space="preserve">Although </w:t>
      </w:r>
      <w:r w:rsidRPr="00E0345F">
        <w:rPr>
          <w:highlight w:val="cyan"/>
          <w:u w:val="single"/>
        </w:rPr>
        <w:t>capitalism</w:t>
      </w:r>
      <w:r w:rsidRPr="002268B2">
        <w:rPr>
          <w:u w:val="single"/>
        </w:rPr>
        <w:t xml:space="preserve"> has often been ill-regulated and therefore failed to maximize net benefits for health, wellbeing, and justice, it </w:t>
      </w:r>
      <w:r w:rsidRPr="00E0345F">
        <w:rPr>
          <w:b/>
          <w:bCs/>
          <w:highlight w:val="cyan"/>
          <w:u w:val="single"/>
        </w:rPr>
        <w:t>can become well-regulated</w:t>
      </w:r>
      <w:r w:rsidRPr="00FF0240">
        <w:rPr>
          <w:sz w:val="16"/>
        </w:rPr>
        <w:t xml:space="preserve"> so </w:t>
      </w:r>
      <w:r w:rsidRPr="002268B2">
        <w:rPr>
          <w:u w:val="single"/>
        </w:rPr>
        <w:t xml:space="preserve">that it maximizes these societal goals, by including mechanisms </w:t>
      </w:r>
      <w:r w:rsidRPr="00E0345F">
        <w:rPr>
          <w:highlight w:val="cyan"/>
          <w:u w:val="single"/>
        </w:rPr>
        <w:t>identified b</w:t>
      </w:r>
      <w:r w:rsidRPr="002268B2">
        <w:rPr>
          <w:u w:val="single"/>
        </w:rPr>
        <w:t xml:space="preserve">y economists and other policy experts that do </w:t>
      </w:r>
      <w:r w:rsidRPr="00E0345F">
        <w:rPr>
          <w:highlight w:val="cyan"/>
          <w:u w:val="single"/>
        </w:rPr>
        <w:t>the following:</w:t>
      </w:r>
    </w:p>
    <w:p w14:paraId="2544B84F" w14:textId="77777777" w:rsidR="00D77636" w:rsidRPr="00FF0240" w:rsidRDefault="00D77636" w:rsidP="00D77636">
      <w:pPr>
        <w:rPr>
          <w:sz w:val="16"/>
        </w:rPr>
      </w:pPr>
      <w:r w:rsidRPr="00E0345F">
        <w:rPr>
          <w:b/>
          <w:bCs/>
          <w:highlight w:val="cyan"/>
          <w:u w:val="single"/>
        </w:rPr>
        <w:t>optimally regulate negative effects such as pollution and monopoly power</w:t>
      </w:r>
      <w:r w:rsidRPr="00FF0240">
        <w:rPr>
          <w:sz w:val="16"/>
        </w:rPr>
        <w:t xml:space="preserve">, and invest in public goods such as education, basic healthcare, and fundamental research including biomedical knowledge (more generally, </w:t>
      </w:r>
      <w:r w:rsidRPr="002268B2">
        <w:rPr>
          <w:rStyle w:val="Emphasis"/>
        </w:rPr>
        <w:t xml:space="preserve">policies that </w:t>
      </w:r>
      <w:r w:rsidRPr="00E0345F">
        <w:rPr>
          <w:rStyle w:val="Emphasis"/>
          <w:highlight w:val="cyan"/>
        </w:rPr>
        <w:t>correct the failures of free markets</w:t>
      </w:r>
      <w:r w:rsidRPr="00E0345F">
        <w:rPr>
          <w:sz w:val="16"/>
          <w:highlight w:val="cyan"/>
        </w:rPr>
        <w:t xml:space="preserve"> t</w:t>
      </w:r>
      <w:r w:rsidRPr="00FF0240">
        <w:rPr>
          <w:sz w:val="16"/>
        </w:rPr>
        <w:t>hat economists have long recognized will arise from “externalities” in the absence of regulation);9</w:t>
      </w:r>
    </w:p>
    <w:p w14:paraId="585F7428" w14:textId="77777777" w:rsidR="00D77636" w:rsidRPr="002268B2" w:rsidRDefault="00D77636" w:rsidP="00D77636">
      <w:r w:rsidRPr="002268B2">
        <w:rPr>
          <w:rStyle w:val="StyleBoldUnderline"/>
        </w:rPr>
        <w:t>ensure equity and distributive justice (</w:t>
      </w:r>
      <w:r w:rsidRPr="002268B2">
        <w:t>for example, via wealth redistribution);10</w:t>
      </w:r>
    </w:p>
    <w:p w14:paraId="60F80AFB" w14:textId="77777777" w:rsidR="00D77636" w:rsidRPr="00FF0240" w:rsidRDefault="00D77636" w:rsidP="00D77636">
      <w:pPr>
        <w:rPr>
          <w:sz w:val="16"/>
        </w:rPr>
      </w:pPr>
      <w:r w:rsidRPr="002268B2">
        <w:rPr>
          <w:rStyle w:val="StyleBoldUnderline"/>
        </w:rPr>
        <w:t>ensure basic rights, justice, and the rule of law independent of the market</w:t>
      </w:r>
      <w:r w:rsidRPr="00FF0240">
        <w:rPr>
          <w:sz w:val="16"/>
        </w:rPr>
        <w:t xml:space="preserve">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26CA20F8" w14:textId="77777777" w:rsidR="00D77636" w:rsidRPr="00FF0240" w:rsidRDefault="00D77636" w:rsidP="00D77636">
      <w:pPr>
        <w:rPr>
          <w:sz w:val="16"/>
        </w:rPr>
      </w:pPr>
      <w:r w:rsidRPr="002268B2">
        <w:rPr>
          <w:rStyle w:val="StyleBoldUnderline"/>
        </w:rPr>
        <w:t xml:space="preserve">ensure that </w:t>
      </w:r>
      <w:r w:rsidRPr="00E0345F">
        <w:rPr>
          <w:rStyle w:val="StyleBoldUnderline"/>
          <w:highlight w:val="cyan"/>
        </w:rPr>
        <w:t>there is no alternative</w:t>
      </w:r>
      <w:r w:rsidRPr="002268B2">
        <w:rPr>
          <w:rStyle w:val="StyleBoldUnderline"/>
        </w:rPr>
        <w:t xml:space="preserve"> way of structuring society that is more efficient</w:t>
      </w:r>
      <w:r w:rsidRPr="00FF0240">
        <w:rPr>
          <w:sz w:val="16"/>
        </w:rPr>
        <w:t xml:space="preserve"> or better promotes the equity, justice, and fairness goals outlined above (by allowing free exchange given the regulations mentioned).12</w:t>
      </w:r>
    </w:p>
    <w:p w14:paraId="335F7F25" w14:textId="77777777" w:rsidR="00D77636" w:rsidRDefault="00D77636" w:rsidP="00D77636">
      <w:pPr>
        <w:rPr>
          <w:sz w:val="16"/>
        </w:rPr>
      </w:pPr>
      <w:r w:rsidRPr="00FF0240">
        <w:rPr>
          <w:sz w:val="16"/>
        </w:rPr>
        <w:t xml:space="preserve">To summarize the implication of the first two premises, </w:t>
      </w:r>
      <w:r w:rsidRPr="002268B2">
        <w:rPr>
          <w:rStyle w:val="StyleBoldUnderline"/>
        </w:rPr>
        <w:t xml:space="preserve">well-regulated capitalism is essential to best achieving our ethical goals—which is true even though </w:t>
      </w:r>
      <w:r w:rsidRPr="00FD27C2">
        <w:rPr>
          <w:rStyle w:val="StyleBoldUnderline"/>
        </w:rPr>
        <w:t>capitalism has certainly not always been well regulated historically</w:t>
      </w:r>
      <w:r w:rsidRPr="00FD27C2">
        <w:rPr>
          <w:sz w:val="16"/>
        </w:rPr>
        <w:t xml:space="preserve">. </w:t>
      </w:r>
      <w:r w:rsidRPr="00FD27C2">
        <w:rPr>
          <w:b/>
          <w:bCs/>
          <w:u w:val="single"/>
        </w:rPr>
        <w:t>Society can still do much better</w:t>
      </w:r>
      <w:r w:rsidRPr="00FF0240">
        <w:rPr>
          <w:sz w:val="16"/>
        </w:rPr>
        <w:t xml:space="preserve"> and remove the large deficits in terms of health, wellbeing, and justice that exist under the current inferior and imperfect versions of capitalism.</w:t>
      </w:r>
    </w:p>
    <w:p w14:paraId="719D78FE" w14:textId="1AFED2FE" w:rsidR="00D77636" w:rsidRDefault="00D77636" w:rsidP="00D77636">
      <w:pPr>
        <w:pStyle w:val="Heading4"/>
      </w:pPr>
      <w:r>
        <w:t>Preserving competition and innovation within the market economy creates solutions to climate change.</w:t>
      </w:r>
    </w:p>
    <w:p w14:paraId="41379E36" w14:textId="77777777" w:rsidR="00D77636" w:rsidRDefault="00D77636" w:rsidP="00D77636">
      <w:r w:rsidRPr="00DC5091">
        <w:rPr>
          <w:rStyle w:val="StyleStyleBold12pt"/>
        </w:rPr>
        <w:t>Bosch and Schmidt 19</w:t>
      </w:r>
      <w:r>
        <w:t xml:space="preserve"> (Stephan, Institute of Geography, Chair for Human Geography, University of Augsburg, and Matthias, Institute of Geography, Chair for Human Geography, University of Augsburg</w:t>
      </w:r>
      <w:r w:rsidRPr="00CB6421">
        <w:t>, “Is the post-fossil era necessarily post-capitalistic? – The robustness and capabilities of green capitalism”,</w:t>
      </w:r>
      <w:r>
        <w:t xml:space="preserve"> Ecological Economics, Vol. 161, July) DB</w:t>
      </w:r>
    </w:p>
    <w:p w14:paraId="0DBD53DD" w14:textId="77777777" w:rsidR="00D77636" w:rsidRDefault="00D77636" w:rsidP="00D77636">
      <w:pPr>
        <w:rPr>
          <w:sz w:val="16"/>
        </w:rPr>
      </w:pPr>
      <w:r w:rsidRPr="00EF3112">
        <w:rPr>
          <w:sz w:val="16"/>
        </w:rPr>
        <w:t xml:space="preserve">Concerning the second dimension of criticism, Section 4 illustrates how </w:t>
      </w:r>
      <w:r w:rsidRPr="006C7ABD">
        <w:rPr>
          <w:rStyle w:val="StyleBoldUnderline"/>
        </w:rPr>
        <w:t>the rejection of green capitalism overlooks promising approaches to surmounting the environmental crisis</w:t>
      </w:r>
      <w:r w:rsidRPr="00EF3112">
        <w:rPr>
          <w:sz w:val="16"/>
        </w:rPr>
        <w:t xml:space="preserve">. On the one hand, </w:t>
      </w:r>
      <w:r w:rsidRPr="006C7ABD">
        <w:rPr>
          <w:rStyle w:val="StyleBoldUnderline"/>
        </w:rPr>
        <w:t xml:space="preserve">we argue that in face of the </w:t>
      </w:r>
      <w:r w:rsidRPr="00E0345F">
        <w:rPr>
          <w:rStyle w:val="Emphasis"/>
          <w:highlight w:val="cyan"/>
        </w:rPr>
        <w:t xml:space="preserve">given narrow time slot </w:t>
      </w:r>
      <w:r w:rsidRPr="00F71E4C">
        <w:rPr>
          <w:rStyle w:val="Emphasis"/>
        </w:rPr>
        <w:t xml:space="preserve">as well as the prevailing political strategies, </w:t>
      </w:r>
      <w:r w:rsidRPr="00E0345F">
        <w:rPr>
          <w:rStyle w:val="Emphasis"/>
          <w:highlight w:val="cyan"/>
        </w:rPr>
        <w:t xml:space="preserve">it is more realistic </w:t>
      </w:r>
      <w:r w:rsidRPr="00F71E4C">
        <w:rPr>
          <w:rStyle w:val="Emphasis"/>
        </w:rPr>
        <w:t xml:space="preserve">and pragmatic </w:t>
      </w:r>
      <w:r w:rsidRPr="00E0345F">
        <w:rPr>
          <w:rStyle w:val="Emphasis"/>
          <w:highlight w:val="cyan"/>
        </w:rPr>
        <w:t>to</w:t>
      </w:r>
      <w:r w:rsidRPr="006C7ABD">
        <w:rPr>
          <w:rStyle w:val="Emphasis"/>
        </w:rPr>
        <w:t xml:space="preserve"> primarily </w:t>
      </w:r>
      <w:r w:rsidRPr="00E0345F">
        <w:rPr>
          <w:rStyle w:val="Emphasis"/>
          <w:highlight w:val="cyan"/>
        </w:rPr>
        <w:t>assess</w:t>
      </w:r>
      <w:r w:rsidRPr="00F71E4C">
        <w:rPr>
          <w:rStyle w:val="Emphasis"/>
        </w:rPr>
        <w:t xml:space="preserve"> the efficiency of </w:t>
      </w:r>
      <w:r w:rsidRPr="00E0345F">
        <w:rPr>
          <w:rStyle w:val="Emphasis"/>
          <w:highlight w:val="cyan"/>
        </w:rPr>
        <w:t>market-oriented solutions</w:t>
      </w:r>
      <w:r w:rsidRPr="00EF3112">
        <w:rPr>
          <w:sz w:val="16"/>
        </w:rPr>
        <w:t xml:space="preserve">. </w:t>
      </w:r>
      <w:r w:rsidRPr="006C7ABD">
        <w:rPr>
          <w:rStyle w:val="StyleBold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E0345F">
        <w:rPr>
          <w:rStyle w:val="StyleBoldUnderline"/>
          <w:highlight w:val="cyan"/>
        </w:rPr>
        <w:t>there are no other suitable</w:t>
      </w:r>
      <w:r w:rsidRPr="00CB6421">
        <w:rPr>
          <w:rStyle w:val="StyleBoldUnderline"/>
        </w:rPr>
        <w:t xml:space="preserve"> economic</w:t>
      </w:r>
      <w:r w:rsidRPr="006C7ABD">
        <w:rPr>
          <w:rStyle w:val="StyleBoldUnderline"/>
        </w:rPr>
        <w:t xml:space="preserve"> frame </w:t>
      </w:r>
      <w:r w:rsidRPr="00E0345F">
        <w:rPr>
          <w:rStyle w:val="StyleBoldUnderline"/>
          <w:highlight w:val="cyan"/>
        </w:rPr>
        <w:t>conditions for surmounting the crisis</w:t>
      </w:r>
      <w:r w:rsidRPr="006C7ABD">
        <w:rPr>
          <w:rStyle w:val="StyleBoldUnderline"/>
        </w:rPr>
        <w:t xml:space="preserve"> than those offered by the capitalist social order</w:t>
      </w:r>
      <w:r w:rsidRPr="00EF3112">
        <w:rPr>
          <w:sz w:val="16"/>
        </w:rPr>
        <w:t xml:space="preserve">. This perspective is based on the assumption that </w:t>
      </w:r>
      <w:r w:rsidRPr="00E0345F">
        <w:rPr>
          <w:rStyle w:val="Emphasis"/>
          <w:highlight w:val="cyan"/>
        </w:rPr>
        <w:t>innovations</w:t>
      </w:r>
      <w:r w:rsidRPr="006C7ABD">
        <w:rPr>
          <w:rStyle w:val="Emphasis"/>
        </w:rPr>
        <w:t xml:space="preserve">, </w:t>
      </w:r>
      <w:r w:rsidRPr="000077C5">
        <w:rPr>
          <w:rStyle w:val="Emphasis"/>
        </w:rPr>
        <w:t xml:space="preserve">which above all emanate </w:t>
      </w:r>
      <w:r w:rsidRPr="00E0345F">
        <w:rPr>
          <w:rStyle w:val="Emphasis"/>
          <w:highlight w:val="cyan"/>
        </w:rPr>
        <w:t>from thriving economies</w:t>
      </w:r>
      <w:r w:rsidRPr="00EF3112">
        <w:rPr>
          <w:sz w:val="16"/>
        </w:rPr>
        <w:t xml:space="preserve"> (</w:t>
      </w:r>
      <w:proofErr w:type="spellStart"/>
      <w:r w:rsidRPr="00EF3112">
        <w:rPr>
          <w:sz w:val="16"/>
        </w:rPr>
        <w:t>Wangler</w:t>
      </w:r>
      <w:proofErr w:type="spellEnd"/>
      <w:r w:rsidRPr="00EF3112">
        <w:rPr>
          <w:sz w:val="16"/>
        </w:rPr>
        <w:t xml:space="preserve">, 2013), </w:t>
      </w:r>
      <w:r w:rsidRPr="00E0345F">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BoldUnderline"/>
        </w:rPr>
        <w:t xml:space="preserve">As growth, innovation, and the development of new industries are to be seen as directly related to the export sector as well as the </w:t>
      </w:r>
      <w:proofErr w:type="spellStart"/>
      <w:r w:rsidRPr="006C7ABD">
        <w:rPr>
          <w:rStyle w:val="StyleBoldUnderline"/>
        </w:rPr>
        <w:t>utilisation</w:t>
      </w:r>
      <w:proofErr w:type="spellEnd"/>
      <w:r w:rsidRPr="006C7ABD">
        <w:rPr>
          <w:rStyle w:val="StyleBoldUnderline"/>
        </w:rPr>
        <w:t xml:space="preserve"> of comparative advantages</w:t>
      </w:r>
      <w:r w:rsidRPr="00EF3112">
        <w:rPr>
          <w:sz w:val="16"/>
        </w:rPr>
        <w:t xml:space="preserve"> (</w:t>
      </w:r>
      <w:proofErr w:type="spellStart"/>
      <w:r w:rsidRPr="00EF3112">
        <w:rPr>
          <w:sz w:val="16"/>
        </w:rPr>
        <w:t>Bathelt</w:t>
      </w:r>
      <w:proofErr w:type="spellEnd"/>
      <w:r w:rsidRPr="00EF3112">
        <w:rPr>
          <w:sz w:val="16"/>
        </w:rPr>
        <w:t xml:space="preserve"> and </w:t>
      </w:r>
      <w:proofErr w:type="spellStart"/>
      <w:r w:rsidRPr="00EF3112">
        <w:rPr>
          <w:sz w:val="16"/>
        </w:rPr>
        <w:t>Glückler</w:t>
      </w:r>
      <w:proofErr w:type="spellEnd"/>
      <w:r w:rsidRPr="00EF3112">
        <w:rPr>
          <w:sz w:val="16"/>
        </w:rPr>
        <w:t xml:space="preserve">, 2012), </w:t>
      </w:r>
      <w:r w:rsidRPr="006C7ABD">
        <w:rPr>
          <w:rStyle w:val="StyleBoldUnderline"/>
        </w:rPr>
        <w:t>we therefore also strictly object to the concept of autonomy</w:t>
      </w:r>
      <w:r w:rsidRPr="00EF3112">
        <w:rPr>
          <w:sz w:val="16"/>
        </w:rPr>
        <w:t xml:space="preserve">. Moreover, we take innovation and the aspects of growth, entrepreneurship, and democratic processes of negotiation related to it (cf. </w:t>
      </w:r>
      <w:proofErr w:type="spellStart"/>
      <w:r w:rsidRPr="00EF3112">
        <w:rPr>
          <w:sz w:val="16"/>
        </w:rPr>
        <w:t>Gailing</w:t>
      </w:r>
      <w:proofErr w:type="spellEnd"/>
      <w:r w:rsidRPr="00EF3112">
        <w:rPr>
          <w:sz w:val="16"/>
        </w:rPr>
        <w:t xml:space="preserve"> et al., 2013; Walter and </w:t>
      </w:r>
      <w:proofErr w:type="spellStart"/>
      <w:r w:rsidRPr="00EF3112">
        <w:rPr>
          <w:sz w:val="16"/>
        </w:rPr>
        <w:t>Gutscher</w:t>
      </w:r>
      <w:proofErr w:type="spellEnd"/>
      <w:r w:rsidRPr="00EF3112">
        <w:rPr>
          <w:sz w:val="16"/>
        </w:rPr>
        <w:t xml:space="preserve">, 2013; Raven et al., 2016), to be essential for the implementation of regenerative energy systems and social welfare (Iversen, 2005; </w:t>
      </w:r>
      <w:proofErr w:type="spellStart"/>
      <w:r w:rsidRPr="00EF3112">
        <w:rPr>
          <w:sz w:val="16"/>
        </w:rPr>
        <w:t>Nasirov</w:t>
      </w:r>
      <w:proofErr w:type="spellEnd"/>
      <w:r w:rsidRPr="00EF3112">
        <w:rPr>
          <w:sz w:val="16"/>
        </w:rPr>
        <w:t xml:space="preserve"> et al., 2017). Our presumption that innovations occur more likely and more frequently within a capitalist, than in alternative social orders (e.g. Harris, 2013: socialist markets), is derived from Schumpeter's notion of competitive capitalism, which he distinctly sets apart from </w:t>
      </w:r>
      <w:proofErr w:type="spellStart"/>
      <w:r w:rsidRPr="00EF3112">
        <w:rPr>
          <w:sz w:val="16"/>
        </w:rPr>
        <w:t>trustified</w:t>
      </w:r>
      <w:proofErr w:type="spellEnd"/>
      <w:r w:rsidRPr="00EF3112">
        <w:rPr>
          <w:sz w:val="16"/>
        </w:rPr>
        <w:t xml:space="preserve"> capitalism. </w:t>
      </w:r>
      <w:r w:rsidRPr="00E0345F">
        <w:rPr>
          <w:rStyle w:val="StyleBoldUnderline"/>
          <w:highlight w:val="cyan"/>
        </w:rPr>
        <w:t>Competitive capitalism i</w:t>
      </w:r>
      <w:r w:rsidRPr="006C7ABD">
        <w:rPr>
          <w:rStyle w:val="StyleBoldUnderline"/>
        </w:rPr>
        <w:t>s about fertile destructive impulses emanating from enthusiastic entrepreneurs who are ready to take risks, and act solution-oriented</w:t>
      </w:r>
      <w:r w:rsidRPr="00EF3112">
        <w:rPr>
          <w:sz w:val="16"/>
        </w:rPr>
        <w:t xml:space="preserve">. </w:t>
      </w:r>
      <w:r w:rsidRPr="006C7ABD">
        <w:rPr>
          <w:rStyle w:val="StyleBoldUnderline"/>
        </w:rPr>
        <w:t xml:space="preserve">These impulses </w:t>
      </w:r>
      <w:r w:rsidRPr="00E0345F">
        <w:rPr>
          <w:rStyle w:val="StyleBoldUnderline"/>
          <w:highlight w:val="cyan"/>
        </w:rPr>
        <w:t xml:space="preserve">may </w:t>
      </w:r>
      <w:proofErr w:type="spellStart"/>
      <w:r w:rsidRPr="00E0345F">
        <w:rPr>
          <w:rStyle w:val="StyleBoldUnderline"/>
          <w:highlight w:val="cyan"/>
        </w:rPr>
        <w:t>revolutionise</w:t>
      </w:r>
      <w:proofErr w:type="spellEnd"/>
      <w:r w:rsidRPr="00E0345F">
        <w:rPr>
          <w:rStyle w:val="StyleBoldUnderline"/>
          <w:highlight w:val="cyan"/>
        </w:rPr>
        <w:t xml:space="preserve"> the economic process</w:t>
      </w:r>
      <w:r w:rsidRPr="006C7ABD">
        <w:rPr>
          <w:rStyle w:val="StyleBoldUnderline"/>
        </w:rPr>
        <w:t>: “This process of Creative Destruction is the essential fact about capitalism”</w:t>
      </w:r>
      <w:r w:rsidRPr="00EF3112">
        <w:rPr>
          <w:sz w:val="16"/>
        </w:rPr>
        <w:t xml:space="preserve"> (Schumpeter, 2009). Based on Schumpeter's ‘theory of economic development’ (cf. Herzog and </w:t>
      </w:r>
      <w:proofErr w:type="spellStart"/>
      <w:r w:rsidRPr="00EF3112">
        <w:rPr>
          <w:sz w:val="16"/>
        </w:rPr>
        <w:t>Honneth</w:t>
      </w:r>
      <w:proofErr w:type="spellEnd"/>
      <w:r w:rsidRPr="00EF3112">
        <w:rPr>
          <w:sz w:val="16"/>
        </w:rPr>
        <w:t xml:space="preserve">, 2016; Schumpeter, 1994; Schumpeter, 2009) – which, according to Marques (2008), represents the original idea of innovation-driven capitalism – </w:t>
      </w:r>
      <w:r w:rsidRPr="006C7ABD">
        <w:rPr>
          <w:rStyle w:val="StyleBoldUnderline"/>
        </w:rPr>
        <w:t xml:space="preserve">we </w:t>
      </w:r>
      <w:proofErr w:type="spellStart"/>
      <w:r w:rsidRPr="006C7ABD">
        <w:rPr>
          <w:rStyle w:val="StyleBoldUnderline"/>
        </w:rPr>
        <w:t>analyse</w:t>
      </w:r>
      <w:proofErr w:type="spellEnd"/>
      <w:r w:rsidRPr="006C7ABD">
        <w:rPr>
          <w:rStyle w:val="StyleBoldUnderline"/>
        </w:rPr>
        <w:t xml:space="preserv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w:t>
      </w:r>
      <w:proofErr w:type="spellStart"/>
      <w:r w:rsidRPr="00EF3112">
        <w:rPr>
          <w:sz w:val="16"/>
        </w:rPr>
        <w:t>summarised</w:t>
      </w:r>
      <w:proofErr w:type="spellEnd"/>
      <w:r w:rsidRPr="00EF3112">
        <w:rPr>
          <w:sz w:val="16"/>
        </w:rPr>
        <w:t xml:space="preserve">.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w:t>
      </w:r>
      <w:proofErr w:type="spellStart"/>
      <w:r w:rsidRPr="00EF3112">
        <w:rPr>
          <w:sz w:val="16"/>
        </w:rPr>
        <w:t>industrialisation</w:t>
      </w:r>
      <w:proofErr w:type="spellEnd"/>
      <w:r w:rsidRPr="00EF3112">
        <w:rPr>
          <w:sz w:val="16"/>
        </w:rPr>
        <w:t xml:space="preserve"> cannot be explained without the revolutionary change of the energy system towards fossil fuels (</w:t>
      </w:r>
      <w:proofErr w:type="spellStart"/>
      <w:r w:rsidRPr="00EF3112">
        <w:rPr>
          <w:sz w:val="16"/>
        </w:rPr>
        <w:t>Osterhammel</w:t>
      </w:r>
      <w:proofErr w:type="spellEnd"/>
      <w:r w:rsidRPr="00EF3112">
        <w:rPr>
          <w:sz w:val="16"/>
        </w:rPr>
        <w:t>, 2011). Ever since, economic growth is accompanied by an increasing consumption of finite energy resources and non-energetic primary materials (</w:t>
      </w:r>
      <w:proofErr w:type="spellStart"/>
      <w:r w:rsidRPr="00EF3112">
        <w:rPr>
          <w:sz w:val="16"/>
        </w:rPr>
        <w:t>Altvater</w:t>
      </w:r>
      <w:proofErr w:type="spellEnd"/>
      <w:r w:rsidRPr="00EF3112">
        <w:rPr>
          <w:sz w:val="16"/>
        </w:rPr>
        <w:t xml:space="preserve">, 2005). Accordingly, questions of economic development must always be regarded in the context of the energy system, as well as the circulation of energetic and non-energetic crude materials within it (Meadows et al., 2004). </w:t>
      </w:r>
      <w:proofErr w:type="spellStart"/>
      <w:r w:rsidRPr="00EF3112">
        <w:rPr>
          <w:sz w:val="16"/>
        </w:rPr>
        <w:t>Altvater</w:t>
      </w:r>
      <w:proofErr w:type="spellEnd"/>
      <w:r w:rsidRPr="00EF3112">
        <w:rPr>
          <w:sz w:val="16"/>
        </w:rPr>
        <w:t xml:space="preserve">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w:t>
      </w:r>
      <w:proofErr w:type="spellStart"/>
      <w:r w:rsidRPr="00EF3112">
        <w:rPr>
          <w:sz w:val="16"/>
        </w:rPr>
        <w:t>Capitolocene</w:t>
      </w:r>
      <w:proofErr w:type="spellEnd"/>
      <w:r w:rsidRPr="00EF3112">
        <w:rPr>
          <w:sz w:val="16"/>
        </w:rPr>
        <w:t xml:space="preserv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Bold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w:t>
      </w:r>
      <w:proofErr w:type="spellStart"/>
      <w:r w:rsidRPr="00EF3112">
        <w:rPr>
          <w:sz w:val="16"/>
        </w:rPr>
        <w:t>externalise</w:t>
      </w:r>
      <w:proofErr w:type="spellEnd"/>
      <w:r w:rsidRPr="00EF3112">
        <w:rPr>
          <w:sz w:val="16"/>
        </w:rPr>
        <w:t xml:space="preserve"> the manifold ecological expenses (Chisholm, 1990). Bridge (2010) rates the heated debates about Peak Oil as ecologically motivated forebodings of a new energy order in which the modern industrial nations are going to free themselves of their dependence on oil. For </w:t>
      </w:r>
      <w:proofErr w:type="spellStart"/>
      <w:r w:rsidRPr="00EF3112">
        <w:rPr>
          <w:sz w:val="16"/>
        </w:rPr>
        <w:t>Neomarxist</w:t>
      </w:r>
      <w:proofErr w:type="spellEnd"/>
      <w:r w:rsidRPr="00EF3112">
        <w:rPr>
          <w:sz w:val="16"/>
        </w:rPr>
        <w:t xml:space="preserve"> groups, the end of the age of mineral oil even represents an apocalyptic turn of eras during which nature were going to take vengeance on the ecological arrogance of capitalism. According to Bettini and </w:t>
      </w:r>
      <w:proofErr w:type="spellStart"/>
      <w:r w:rsidRPr="00EF3112">
        <w:rPr>
          <w:sz w:val="16"/>
        </w:rPr>
        <w:t>Karaliotas</w:t>
      </w:r>
      <w:proofErr w:type="spellEnd"/>
      <w:r w:rsidRPr="00EF3112">
        <w:rPr>
          <w:sz w:val="16"/>
        </w:rPr>
        <w:t xml:space="preserve">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w:t>
      </w:r>
      <w:proofErr w:type="spellStart"/>
      <w:r w:rsidRPr="00EF3112">
        <w:rPr>
          <w:sz w:val="16"/>
        </w:rPr>
        <w:t>problematising</w:t>
      </w:r>
      <w:proofErr w:type="spellEnd"/>
      <w:r w:rsidRPr="00EF3112">
        <w:rPr>
          <w:sz w:val="16"/>
        </w:rPr>
        <w:t xml:space="preserve"> growth without simultaneously pointing out </w:t>
      </w:r>
      <w:proofErr w:type="spellStart"/>
      <w:r w:rsidRPr="00EF3112">
        <w:rPr>
          <w:sz w:val="16"/>
        </w:rPr>
        <w:t>realisable</w:t>
      </w:r>
      <w:proofErr w:type="spellEnd"/>
      <w:r w:rsidRPr="00EF3112">
        <w:rPr>
          <w:sz w:val="16"/>
        </w:rPr>
        <w:t xml:space="preserve"> alternative ways. </w:t>
      </w:r>
      <w:r w:rsidRPr="006C7ABD">
        <w:rPr>
          <w:rStyle w:val="StyleBold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Bold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BoldUnderline"/>
        </w:rPr>
        <w:t xml:space="preserve">This rhetoric </w:t>
      </w:r>
      <w:proofErr w:type="spellStart"/>
      <w:r w:rsidRPr="006C7ABD">
        <w:rPr>
          <w:rStyle w:val="StyleBoldUnderline"/>
        </w:rPr>
        <w:t>stylises</w:t>
      </w:r>
      <w:proofErr w:type="spellEnd"/>
      <w:r w:rsidRPr="006C7ABD">
        <w:rPr>
          <w:rStyle w:val="StyleBoldUnderline"/>
        </w:rPr>
        <w:t xml:space="preserve">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w:t>
      </w:r>
      <w:proofErr w:type="spellStart"/>
      <w:r w:rsidRPr="00EF3112">
        <w:rPr>
          <w:sz w:val="16"/>
        </w:rPr>
        <w:t>decentralisation</w:t>
      </w:r>
      <w:proofErr w:type="spellEnd"/>
      <w:r w:rsidRPr="00EF3112">
        <w:rPr>
          <w:sz w:val="16"/>
        </w:rPr>
        <w:t xml:space="preserve"> and </w:t>
      </w:r>
      <w:proofErr w:type="spellStart"/>
      <w:r w:rsidRPr="00EF3112">
        <w:rPr>
          <w:sz w:val="16"/>
        </w:rPr>
        <w:t>democratisation</w:t>
      </w:r>
      <w:proofErr w:type="spellEnd"/>
      <w:r w:rsidRPr="00EF3112">
        <w:rPr>
          <w:sz w:val="16"/>
        </w:rPr>
        <w:t xml:space="preserve"> of energy supply (Rifkin, 2013). In fact, this may be an option. However, in the following, we want to demonstrate that </w:t>
      </w:r>
      <w:r w:rsidRPr="00E0345F">
        <w:rPr>
          <w:rStyle w:val="Emphasis"/>
          <w:highlight w:val="cyan"/>
        </w:rPr>
        <w:t>capitalism</w:t>
      </w:r>
      <w:r w:rsidRPr="006C7ABD">
        <w:rPr>
          <w:rStyle w:val="Emphasis"/>
        </w:rPr>
        <w:t xml:space="preserve"> is not only very robust to crises, but </w:t>
      </w:r>
      <w:r w:rsidRPr="00E0345F">
        <w:rPr>
          <w:rStyle w:val="Emphasis"/>
          <w:highlight w:val="cyan"/>
        </w:rPr>
        <w:t>is</w:t>
      </w:r>
      <w:r w:rsidRPr="006C7ABD">
        <w:rPr>
          <w:rStyle w:val="Emphasis"/>
        </w:rPr>
        <w:t xml:space="preserve"> also </w:t>
      </w:r>
      <w:r w:rsidRPr="00E0345F">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BoldUnderline"/>
        </w:rPr>
        <w:t xml:space="preserve">we contradict </w:t>
      </w:r>
      <w:proofErr w:type="spellStart"/>
      <w:r w:rsidRPr="008617E3">
        <w:rPr>
          <w:rStyle w:val="StyleBoldUnderline"/>
        </w:rPr>
        <w:t>Altvater</w:t>
      </w:r>
      <w:proofErr w:type="spellEnd"/>
      <w:r w:rsidRPr="008617E3">
        <w:rPr>
          <w:rStyle w:val="StyleBoldUnderline"/>
        </w:rPr>
        <w:t xml:space="preserve">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BoldUnderline"/>
        </w:rPr>
        <w:t>It remains undisputed that energy flow within a solar-based energy system is hard to control</w:t>
      </w:r>
      <w:r w:rsidRPr="00EF3112">
        <w:rPr>
          <w:sz w:val="16"/>
        </w:rPr>
        <w:t xml:space="preserve"> (Georgescu-</w:t>
      </w:r>
      <w:proofErr w:type="spellStart"/>
      <w:r w:rsidRPr="00EF3112">
        <w:rPr>
          <w:sz w:val="16"/>
        </w:rPr>
        <w:t>Roegen</w:t>
      </w:r>
      <w:proofErr w:type="spellEnd"/>
      <w:r w:rsidRPr="00EF3112">
        <w:rPr>
          <w:sz w:val="16"/>
        </w:rPr>
        <w:t xml:space="preserve">, 1971). </w:t>
      </w:r>
      <w:r w:rsidRPr="008617E3">
        <w:rPr>
          <w:rStyle w:val="StyleBold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w:t>
      </w:r>
      <w:proofErr w:type="spellStart"/>
      <w:r w:rsidRPr="00EF3112">
        <w:rPr>
          <w:sz w:val="16"/>
        </w:rPr>
        <w:t>Altvater</w:t>
      </w:r>
      <w:proofErr w:type="spellEnd"/>
      <w:r w:rsidRPr="00EF3112">
        <w:rPr>
          <w:sz w:val="16"/>
        </w:rPr>
        <w:t xml:space="preserve"> (2007), Huber (2009) and North (2010) actually do not include in their considerations, are the </w:t>
      </w:r>
      <w:r w:rsidRPr="008617E3">
        <w:rPr>
          <w:rStyle w:val="Emphasis"/>
        </w:rPr>
        <w:t xml:space="preserve">numerous technological </w:t>
      </w:r>
      <w:r w:rsidRPr="00E0345F">
        <w:rPr>
          <w:rStyle w:val="Emphasis"/>
          <w:highlight w:val="cyan"/>
        </w:rPr>
        <w:t xml:space="preserve">innovations for the </w:t>
      </w:r>
      <w:proofErr w:type="spellStart"/>
      <w:r w:rsidRPr="00E0345F">
        <w:rPr>
          <w:rStyle w:val="Emphasis"/>
          <w:highlight w:val="cyan"/>
        </w:rPr>
        <w:t>stabilisation</w:t>
      </w:r>
      <w:proofErr w:type="spellEnd"/>
      <w:r w:rsidRPr="00E0345F">
        <w:rPr>
          <w:rStyle w:val="Emphasis"/>
          <w:highlight w:val="cyan"/>
        </w:rPr>
        <w:t xml:space="preserve">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w:t>
      </w:r>
      <w:proofErr w:type="spellStart"/>
      <w:r w:rsidRPr="00EF3112">
        <w:rPr>
          <w:sz w:val="16"/>
        </w:rPr>
        <w:t>Matek</w:t>
      </w:r>
      <w:proofErr w:type="spellEnd"/>
      <w:r w:rsidRPr="00EF3112">
        <w:rPr>
          <w:sz w:val="16"/>
        </w:rPr>
        <w:t xml:space="preserve"> and </w:t>
      </w:r>
      <w:proofErr w:type="spellStart"/>
      <w:r w:rsidRPr="00EF3112">
        <w:rPr>
          <w:sz w:val="16"/>
        </w:rPr>
        <w:t>Gawell</w:t>
      </w:r>
      <w:proofErr w:type="spellEnd"/>
      <w:r w:rsidRPr="00EF3112">
        <w:rPr>
          <w:sz w:val="16"/>
        </w:rPr>
        <w:t xml:space="preserve">, 2015), </w:t>
      </w:r>
      <w:r w:rsidRPr="008617E3">
        <w:rPr>
          <w:rStyle w:val="Emphasis"/>
        </w:rPr>
        <w:t>which may, in the form of regenerative combined power plants, support the weather-dependent energy sources sun and wind</w:t>
      </w:r>
      <w:r w:rsidRPr="00EF3112">
        <w:rPr>
          <w:sz w:val="16"/>
        </w:rPr>
        <w:t xml:space="preserve"> (</w:t>
      </w:r>
      <w:proofErr w:type="spellStart"/>
      <w:r w:rsidRPr="00EF3112">
        <w:rPr>
          <w:sz w:val="16"/>
        </w:rPr>
        <w:t>Palensky</w:t>
      </w:r>
      <w:proofErr w:type="spellEnd"/>
      <w:r w:rsidRPr="00EF3112">
        <w:rPr>
          <w:sz w:val="16"/>
        </w:rPr>
        <w:t xml:space="preserve"> and Dietrich, 2011; </w:t>
      </w:r>
      <w:proofErr w:type="spellStart"/>
      <w:r w:rsidRPr="00EF3112">
        <w:rPr>
          <w:sz w:val="16"/>
        </w:rPr>
        <w:t>Ramchurn</w:t>
      </w:r>
      <w:proofErr w:type="spellEnd"/>
      <w:r w:rsidRPr="00EF3112">
        <w:rPr>
          <w:sz w:val="16"/>
        </w:rPr>
        <w:t xml:space="preserve"> et al., 2011). </w:t>
      </w:r>
      <w:r w:rsidRPr="008617E3">
        <w:rPr>
          <w:rStyle w:val="StyleBoldUnderline"/>
        </w:rPr>
        <w:t>The numerous energy storage technologies are also important, albeit only few of these have reached industrial maturity</w:t>
      </w:r>
      <w:r w:rsidRPr="00EF3112">
        <w:rPr>
          <w:sz w:val="16"/>
        </w:rPr>
        <w:t xml:space="preserve">. </w:t>
      </w:r>
      <w:r w:rsidRPr="008617E3">
        <w:rPr>
          <w:rStyle w:val="StyleBoldUnderline"/>
        </w:rPr>
        <w:t xml:space="preserve">In principle, mechanical, chemical, electrical, or thermal kinds of storage are being discerned </w:t>
      </w:r>
      <w:r w:rsidRPr="00EF3112">
        <w:rPr>
          <w:sz w:val="16"/>
        </w:rPr>
        <w:t>(</w:t>
      </w:r>
      <w:proofErr w:type="spellStart"/>
      <w:r w:rsidRPr="00EF3112">
        <w:rPr>
          <w:sz w:val="16"/>
        </w:rPr>
        <w:t>Hadjipaschalis</w:t>
      </w:r>
      <w:proofErr w:type="spellEnd"/>
      <w:r w:rsidRPr="00EF3112">
        <w:rPr>
          <w:sz w:val="16"/>
        </w:rPr>
        <w:t xml:space="preserve"> et al., 2009). Compressed air and pumped storage power plants with efficiency levels of up to 80% are especially promising (Anagnostopoulos and </w:t>
      </w:r>
      <w:proofErr w:type="spellStart"/>
      <w:r w:rsidRPr="00EF3112">
        <w:rPr>
          <w:sz w:val="16"/>
        </w:rPr>
        <w:t>Papantonis</w:t>
      </w:r>
      <w:proofErr w:type="spellEnd"/>
      <w:r w:rsidRPr="00EF3112">
        <w:rPr>
          <w:sz w:val="16"/>
        </w:rPr>
        <w:t xml:space="preserve">,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BoldUnderline"/>
        </w:rPr>
        <w:t>Space-time availability may also be augmented by the development and capacity expansion of high-voltage transmission lines</w:t>
      </w:r>
      <w:r w:rsidRPr="00EF3112">
        <w:rPr>
          <w:sz w:val="16"/>
        </w:rPr>
        <w:t xml:space="preserve"> (Walter and Bosch, 2013).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have pointed out at an early point, that the existent grids, having been developed following a monopolistic logic, are outdated and incapable of integrating </w:t>
      </w:r>
      <w:proofErr w:type="spellStart"/>
      <w:r w:rsidRPr="00EF3112">
        <w:rPr>
          <w:sz w:val="16"/>
        </w:rPr>
        <w:t>decentrally</w:t>
      </w:r>
      <w:proofErr w:type="spellEnd"/>
      <w:r w:rsidRPr="00EF3112">
        <w:rPr>
          <w:sz w:val="16"/>
        </w:rPr>
        <w:t xml:space="preserve">-produced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E0345F">
        <w:rPr>
          <w:rStyle w:val="Emphasis"/>
          <w:highlight w:val="cyan"/>
        </w:rPr>
        <w:t xml:space="preserve"> and the </w:t>
      </w:r>
      <w:r w:rsidRPr="00F71E4C">
        <w:rPr>
          <w:rStyle w:val="Emphasis"/>
        </w:rPr>
        <w:t>development of the</w:t>
      </w:r>
      <w:r w:rsidRPr="008617E3">
        <w:rPr>
          <w:rStyle w:val="Emphasis"/>
        </w:rPr>
        <w:t xml:space="preserve"> power </w:t>
      </w:r>
      <w:r w:rsidRPr="00E0345F">
        <w:rPr>
          <w:rStyle w:val="Emphasis"/>
          <w:highlight w:val="cyan"/>
        </w:rPr>
        <w:t>grid</w:t>
      </w:r>
      <w:r w:rsidRPr="008617E3">
        <w:rPr>
          <w:rStyle w:val="Emphasis"/>
        </w:rPr>
        <w:t xml:space="preserve"> thus </w:t>
      </w:r>
      <w:r w:rsidRPr="00E0345F">
        <w:rPr>
          <w:rStyle w:val="Emphasis"/>
          <w:highlight w:val="cyan"/>
        </w:rPr>
        <w:t>will</w:t>
      </w:r>
      <w:r w:rsidRPr="008617E3">
        <w:rPr>
          <w:rStyle w:val="Emphasis"/>
        </w:rPr>
        <w:t xml:space="preserve"> successively </w:t>
      </w:r>
      <w:r w:rsidRPr="00E0345F">
        <w:rPr>
          <w:rStyle w:val="Emphasis"/>
          <w:highlight w:val="cyan"/>
        </w:rPr>
        <w:t xml:space="preserve">reverse </w:t>
      </w:r>
      <w:r w:rsidRPr="00CB6421">
        <w:rPr>
          <w:rStyle w:val="Emphasis"/>
        </w:rPr>
        <w:t>the</w:t>
      </w:r>
      <w:r w:rsidRPr="00E0345F">
        <w:rPr>
          <w:rStyle w:val="Emphasis"/>
          <w:highlight w:val="cyan"/>
        </w:rPr>
        <w:t xml:space="preserve"> present space-time limitations </w:t>
      </w:r>
      <w:r w:rsidRPr="00CB6421">
        <w:rPr>
          <w:rStyle w:val="Emphasis"/>
        </w:rPr>
        <w:t>of regenerative energy</w:t>
      </w:r>
      <w:r w:rsidRPr="008617E3">
        <w:rPr>
          <w:rStyle w:val="Emphasis"/>
        </w:rPr>
        <w:t xml:space="preserve"> systems</w:t>
      </w:r>
      <w:r w:rsidRPr="00EF3112">
        <w:rPr>
          <w:sz w:val="16"/>
        </w:rPr>
        <w:t xml:space="preserve">. </w:t>
      </w:r>
      <w:r w:rsidRPr="008617E3">
        <w:rPr>
          <w:rStyle w:val="StyleBoldUnderline"/>
        </w:rPr>
        <w:t>The two domains, however, are not isolated from one another, but are coordinated via smart grids</w:t>
      </w:r>
      <w:r w:rsidRPr="00EF3112">
        <w:rPr>
          <w:sz w:val="16"/>
        </w:rPr>
        <w:t xml:space="preserve">. Solomon and Krishna (2011) </w:t>
      </w:r>
      <w:proofErr w:type="spellStart"/>
      <w:r w:rsidRPr="00EF3112">
        <w:rPr>
          <w:sz w:val="16"/>
        </w:rPr>
        <w:t>emphasise</w:t>
      </w:r>
      <w:proofErr w:type="spellEnd"/>
      <w:r w:rsidRPr="00EF3112">
        <w:rPr>
          <w:sz w:val="16"/>
        </w:rPr>
        <w:t xml:space="preserve"> that smart grids are superbly suitable for the implementation of market-based approaches, so that an innovation-driven mass market for energy efficiency technologies could be anticipated. </w:t>
      </w:r>
      <w:r w:rsidRPr="008617E3">
        <w:rPr>
          <w:rStyle w:val="Emphasis"/>
        </w:rPr>
        <w:t xml:space="preserve">Smart grids also provide the possibility of </w:t>
      </w:r>
      <w:r w:rsidRPr="00E0345F">
        <w:rPr>
          <w:rStyle w:val="Emphasis"/>
          <w:highlight w:val="cyan"/>
        </w:rPr>
        <w:t>no longer designing the mass production</w:t>
      </w:r>
      <w:r w:rsidRPr="008617E3">
        <w:rPr>
          <w:rStyle w:val="Emphasis"/>
        </w:rPr>
        <w:t xml:space="preserve"> of renewable energy technologies </w:t>
      </w:r>
      <w:r w:rsidRPr="00E0345F">
        <w:rPr>
          <w:rStyle w:val="Emphasis"/>
          <w:highlight w:val="cyan"/>
        </w:rPr>
        <w:t>on a fossil basis</w:t>
      </w:r>
      <w:r w:rsidRPr="008617E3">
        <w:rPr>
          <w:rStyle w:val="Emphasis"/>
        </w:rPr>
        <w:t>, but by the usage of renewable energy</w:t>
      </w:r>
      <w:r w:rsidRPr="00EF3112">
        <w:rPr>
          <w:sz w:val="16"/>
        </w:rPr>
        <w:t xml:space="preserve">. </w:t>
      </w:r>
      <w:r w:rsidRPr="008617E3">
        <w:rPr>
          <w:rStyle w:val="StyleBold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w:t>
      </w:r>
      <w:proofErr w:type="spellStart"/>
      <w:r w:rsidRPr="00EF3112">
        <w:rPr>
          <w:sz w:val="16"/>
        </w:rPr>
        <w:t>optimise</w:t>
      </w:r>
      <w:proofErr w:type="spellEnd"/>
      <w:r w:rsidRPr="00EF3112">
        <w:rPr>
          <w:sz w:val="16"/>
        </w:rPr>
        <w:t xml:space="preserv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w:t>
      </w:r>
      <w:proofErr w:type="spellStart"/>
      <w:r w:rsidRPr="00EF3112">
        <w:rPr>
          <w:sz w:val="16"/>
        </w:rPr>
        <w:t>externalisation</w:t>
      </w:r>
      <w:proofErr w:type="spellEnd"/>
      <w:r w:rsidRPr="00EF3112">
        <w:rPr>
          <w:sz w:val="16"/>
        </w:rPr>
        <w:t xml:space="preserve"> of ecological costs can be </w:t>
      </w:r>
      <w:proofErr w:type="spellStart"/>
      <w:r w:rsidRPr="00EF3112">
        <w:rPr>
          <w:sz w:val="16"/>
        </w:rPr>
        <w:t>minimised</w:t>
      </w:r>
      <w:proofErr w:type="spellEnd"/>
      <w:r w:rsidRPr="00EF3112">
        <w:rPr>
          <w:sz w:val="16"/>
        </w:rPr>
        <w:t xml:space="preserve">. Summing up, </w:t>
      </w:r>
      <w:r w:rsidRPr="008617E3">
        <w:rPr>
          <w:rStyle w:val="Emphasis"/>
        </w:rPr>
        <w:t xml:space="preserve">the </w:t>
      </w:r>
      <w:r w:rsidRPr="00E0345F">
        <w:rPr>
          <w:rStyle w:val="Emphasis"/>
          <w:highlight w:val="cyan"/>
        </w:rPr>
        <w:t>increase of productivity and stable</w:t>
      </w:r>
      <w:r w:rsidRPr="008617E3">
        <w:rPr>
          <w:rStyle w:val="Emphasis"/>
        </w:rPr>
        <w:t xml:space="preserve"> economic </w:t>
      </w:r>
      <w:r w:rsidRPr="00E0345F">
        <w:rPr>
          <w:rStyle w:val="Emphasis"/>
          <w:highlight w:val="cyan"/>
        </w:rPr>
        <w:t>growth</w:t>
      </w:r>
      <w:r w:rsidRPr="008617E3">
        <w:rPr>
          <w:rStyle w:val="Emphasis"/>
        </w:rPr>
        <w:t xml:space="preserve"> within regenerative energy systems </w:t>
      </w:r>
      <w:r w:rsidRPr="00E0345F">
        <w:rPr>
          <w:rStyle w:val="Emphasis"/>
          <w:highlight w:val="cyan"/>
        </w:rPr>
        <w:t>seems possible</w:t>
      </w:r>
      <w:r w:rsidRPr="00EF3112">
        <w:rPr>
          <w:sz w:val="16"/>
        </w:rPr>
        <w:t xml:space="preserve">. Still, it remains to be </w:t>
      </w:r>
      <w:proofErr w:type="spellStart"/>
      <w:r w:rsidRPr="00EF3112">
        <w:rPr>
          <w:sz w:val="16"/>
        </w:rPr>
        <w:t>emphasised</w:t>
      </w:r>
      <w:proofErr w:type="spellEnd"/>
      <w:r w:rsidRPr="00EF3112">
        <w:rPr>
          <w:sz w:val="16"/>
        </w:rPr>
        <w:t xml:space="preserve"> that large-scale energy projects also entail negative social consequences. E.g., </w:t>
      </w:r>
      <w:proofErr w:type="spellStart"/>
      <w:r w:rsidRPr="00EF3112">
        <w:rPr>
          <w:sz w:val="16"/>
        </w:rPr>
        <w:t>Yenneti</w:t>
      </w:r>
      <w:proofErr w:type="spellEnd"/>
      <w:r w:rsidRPr="00EF3112">
        <w:rPr>
          <w:sz w:val="16"/>
        </w:rPr>
        <w:t xml:space="preserve"> et al. (2016) have shown that the </w:t>
      </w:r>
      <w:proofErr w:type="spellStart"/>
      <w:r w:rsidRPr="00EF3112">
        <w:rPr>
          <w:sz w:val="16"/>
        </w:rPr>
        <w:t>Charanka</w:t>
      </w:r>
      <w:proofErr w:type="spellEnd"/>
      <w:r w:rsidRPr="00EF3112">
        <w:rPr>
          <w:sz w:val="16"/>
        </w:rPr>
        <w:t xml:space="preserve">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w:t>
      </w:r>
      <w:proofErr w:type="spellStart"/>
      <w:r w:rsidRPr="00EF3112">
        <w:rPr>
          <w:sz w:val="16"/>
        </w:rPr>
        <w:t>modernisation</w:t>
      </w:r>
      <w:proofErr w:type="spellEnd"/>
      <w:r w:rsidRPr="00EF3112">
        <w:rPr>
          <w:sz w:val="16"/>
        </w:rPr>
        <w:t xml:space="preserve"> (</w:t>
      </w:r>
      <w:proofErr w:type="spellStart"/>
      <w:r w:rsidRPr="00EF3112">
        <w:rPr>
          <w:sz w:val="16"/>
        </w:rPr>
        <w:t>Levien</w:t>
      </w:r>
      <w:proofErr w:type="spellEnd"/>
      <w:r w:rsidRPr="00EF3112">
        <w:rPr>
          <w:sz w:val="16"/>
        </w:rPr>
        <w:t xml:space="preserve">, 2013). In this context, Baka (2013) speaks of “energy dispossessions”, a phenomenon which has also been observed with large-scale wind energy parks (Avila, 2018; Cowell, 2010). The socio-material impact of economic </w:t>
      </w:r>
      <w:proofErr w:type="spellStart"/>
      <w:r w:rsidRPr="00EF3112">
        <w:rPr>
          <w:sz w:val="16"/>
        </w:rPr>
        <w:t>modernisation</w:t>
      </w:r>
      <w:proofErr w:type="spellEnd"/>
      <w:r w:rsidRPr="00EF3112">
        <w:rPr>
          <w:sz w:val="16"/>
        </w:rPr>
        <w:t xml:space="preserve"> on the local population, whose lives strongly depend on agricultural land use, are often insufficiently respected (</w:t>
      </w:r>
      <w:proofErr w:type="spellStart"/>
      <w:r w:rsidRPr="00EF3112">
        <w:rPr>
          <w:sz w:val="16"/>
        </w:rPr>
        <w:t>Yenneti</w:t>
      </w:r>
      <w:proofErr w:type="spellEnd"/>
      <w:r w:rsidRPr="00EF3112">
        <w:rPr>
          <w:sz w:val="16"/>
        </w:rPr>
        <w:t xml:space="preserve">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w:t>
      </w:r>
      <w:proofErr w:type="spellStart"/>
      <w:r w:rsidRPr="00EF3112">
        <w:rPr>
          <w:sz w:val="16"/>
        </w:rPr>
        <w:t>Hedrén</w:t>
      </w:r>
      <w:proofErr w:type="spellEnd"/>
      <w:r w:rsidRPr="00EF3112">
        <w:rPr>
          <w:sz w:val="16"/>
        </w:rPr>
        <w:t xml:space="preserve"> (2014), a low-carbon transition hence misses its aims if it is only about </w:t>
      </w:r>
      <w:proofErr w:type="spellStart"/>
      <w:r w:rsidRPr="00EF3112">
        <w:rPr>
          <w:sz w:val="16"/>
        </w:rPr>
        <w:t>modernising</w:t>
      </w:r>
      <w:proofErr w:type="spellEnd"/>
      <w:r w:rsidRPr="00EF3112">
        <w:rPr>
          <w:sz w:val="16"/>
        </w:rPr>
        <w:t xml:space="preserve"> the energy system without likewise transforming the underlying social structures. 3.2. Crisis as an element of capitalist social order We hold the view that </w:t>
      </w:r>
      <w:r w:rsidRPr="003D1FEE">
        <w:rPr>
          <w:rStyle w:val="Emphasis"/>
        </w:rPr>
        <w:t xml:space="preserve">the occurrence of </w:t>
      </w:r>
      <w:r w:rsidRPr="00E0345F">
        <w:rPr>
          <w:rStyle w:val="Emphasis"/>
          <w:highlight w:val="cyan"/>
        </w:rPr>
        <w:t>crises</w:t>
      </w:r>
      <w:r w:rsidRPr="003D1FEE">
        <w:rPr>
          <w:rStyle w:val="Emphasis"/>
        </w:rPr>
        <w:t xml:space="preserve"> in capitalism </w:t>
      </w:r>
      <w:r w:rsidRPr="00E0345F">
        <w:rPr>
          <w:rStyle w:val="Emphasis"/>
          <w:highlight w:val="cyan"/>
        </w:rPr>
        <w:t>is not</w:t>
      </w:r>
      <w:r w:rsidRPr="003D1FEE">
        <w:rPr>
          <w:rStyle w:val="Emphasis"/>
        </w:rPr>
        <w:t xml:space="preserve"> due to it being an ailing, doomed economic order; nor is i</w:t>
      </w:r>
      <w:r w:rsidRPr="00F71E4C">
        <w:rPr>
          <w:rStyle w:val="Emphasis"/>
        </w:rPr>
        <w:t xml:space="preserve">t a proof </w:t>
      </w:r>
      <w:r w:rsidRPr="00E0345F">
        <w:rPr>
          <w:rStyle w:val="Emphasis"/>
          <w:highlight w:val="cyan"/>
        </w:rPr>
        <w:t>of capitalism's ineptitude</w:t>
      </w:r>
      <w:r w:rsidRPr="00F71E4C">
        <w:rPr>
          <w:rStyle w:val="Emphasis"/>
        </w:rPr>
        <w:t xml:space="preserve"> for meeting ecological challenges</w:t>
      </w:r>
      <w:r w:rsidRPr="00F71E4C">
        <w:rPr>
          <w:sz w:val="16"/>
        </w:rPr>
        <w:t>. Instead, we deem t</w:t>
      </w:r>
      <w:r w:rsidRPr="00EF3112">
        <w:rPr>
          <w:sz w:val="16"/>
        </w:rPr>
        <w:t xml:space="preserve">hat </w:t>
      </w:r>
      <w:r w:rsidRPr="00E0345F">
        <w:rPr>
          <w:rStyle w:val="Emphasis"/>
          <w:highlight w:val="cyan"/>
        </w:rPr>
        <w:t xml:space="preserve">crisis </w:t>
      </w:r>
      <w:r w:rsidRPr="00CB6421">
        <w:rPr>
          <w:rStyle w:val="Emphasis"/>
        </w:rPr>
        <w:t>is a fundamental element of the capitalist social order that actually</w:t>
      </w:r>
      <w:r w:rsidRPr="008617E3">
        <w:rPr>
          <w:rStyle w:val="Emphasis"/>
        </w:rPr>
        <w:t xml:space="preserve"> </w:t>
      </w:r>
      <w:r w:rsidRPr="00E0345F">
        <w:rPr>
          <w:rStyle w:val="Emphasis"/>
          <w:highlight w:val="cyan"/>
        </w:rPr>
        <w:t>provides a chance for readjusting economic processes</w:t>
      </w:r>
      <w:r w:rsidRPr="00EF3112">
        <w:rPr>
          <w:sz w:val="16"/>
        </w:rPr>
        <w:t xml:space="preserve">. Harvey (2011) explains that </w:t>
      </w:r>
      <w:r w:rsidRPr="00BD24E0">
        <w:rPr>
          <w:rStyle w:val="StyleBoldUnderline"/>
        </w:rPr>
        <w:t>anything blocking the circulation and accumulation of capital may pose a threat to the capitalist system and induce a fundamental crisis</w:t>
      </w:r>
      <w:r w:rsidRPr="00EF3112">
        <w:rPr>
          <w:sz w:val="16"/>
        </w:rPr>
        <w:t xml:space="preserve">. </w:t>
      </w:r>
      <w:r w:rsidRPr="00BD24E0">
        <w:rPr>
          <w:rStyle w:val="StyleBoldUnderline"/>
        </w:rPr>
        <w:t>The finiteness of fossil fuels is a crisis of this kind</w:t>
      </w:r>
      <w:r w:rsidRPr="00EF3112">
        <w:rPr>
          <w:sz w:val="16"/>
        </w:rPr>
        <w:t xml:space="preserve"> (McCarthy, 2015). </w:t>
      </w:r>
      <w:proofErr w:type="spellStart"/>
      <w:r w:rsidRPr="00EF3112">
        <w:rPr>
          <w:sz w:val="16"/>
        </w:rPr>
        <w:t>Altvater</w:t>
      </w:r>
      <w:proofErr w:type="spellEnd"/>
      <w:r w:rsidRPr="00EF3112">
        <w:rPr>
          <w:sz w:val="16"/>
        </w:rPr>
        <w:t xml:space="preserve"> (2007) is convinced that capitalism will not be able to overcome this crisis; therefore, future technologic progress had to be embedded in a non-fossil, non-capitalist framework. Kallis (2011) also </w:t>
      </w:r>
      <w:proofErr w:type="spellStart"/>
      <w:r w:rsidRPr="00EF3112">
        <w:rPr>
          <w:sz w:val="16"/>
        </w:rPr>
        <w:t>emphasises</w:t>
      </w:r>
      <w:proofErr w:type="spellEnd"/>
      <w:r w:rsidRPr="00EF3112">
        <w:rPr>
          <w:sz w:val="16"/>
        </w:rPr>
        <w:t xml:space="preserve">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E0345F">
        <w:rPr>
          <w:rStyle w:val="Emphasis"/>
          <w:highlight w:val="cyan"/>
        </w:rPr>
        <w:t xml:space="preserve">the ups and downs </w:t>
      </w:r>
      <w:r w:rsidRPr="00CB6421">
        <w:rPr>
          <w:rStyle w:val="Emphasis"/>
        </w:rPr>
        <w:t>of industrial development, which are the outcomes of successful innovations' intensifying competitio</w:t>
      </w:r>
      <w:r w:rsidRPr="00BD24E0">
        <w:rPr>
          <w:rStyle w:val="Emphasis"/>
        </w:rPr>
        <w:t xml:space="preserve">n, </w:t>
      </w:r>
      <w:r w:rsidRPr="00E0345F">
        <w:rPr>
          <w:rStyle w:val="Emphasis"/>
          <w:highlight w:val="cyan"/>
        </w:rPr>
        <w:t>enable progress</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BoldUnderline"/>
        </w:rPr>
        <w:t>The crisis might even be taken as proof of an economic cycle, if it is regarded as a period</w:t>
      </w:r>
      <w:r w:rsidRPr="00BD24E0">
        <w:rPr>
          <w:rStyle w:val="StyleBoldUnderline"/>
        </w:rPr>
        <w:t xml:space="preserve"> of depression between the dwindling fossil and the emerging regenerative age</w:t>
      </w:r>
      <w:r w:rsidRPr="00EF3112">
        <w:rPr>
          <w:sz w:val="16"/>
        </w:rPr>
        <w:t xml:space="preserve">. </w:t>
      </w:r>
      <w:proofErr w:type="spellStart"/>
      <w:r w:rsidRPr="00EF3112">
        <w:rPr>
          <w:sz w:val="16"/>
        </w:rPr>
        <w:t>Böhm</w:t>
      </w:r>
      <w:proofErr w:type="spellEnd"/>
      <w:r w:rsidRPr="00EF3112">
        <w:rPr>
          <w:sz w:val="16"/>
        </w:rPr>
        <w:t xml:space="preserve"> et al. (2012) and McCarthy (2015) confirm that </w:t>
      </w:r>
      <w:r w:rsidRPr="00E0345F">
        <w:rPr>
          <w:rStyle w:val="Emphasis"/>
          <w:highlight w:val="cyan"/>
        </w:rPr>
        <w:t>capitalism is capable of overcoming</w:t>
      </w:r>
      <w:r w:rsidRPr="00BD24E0">
        <w:rPr>
          <w:rStyle w:val="Emphasis"/>
        </w:rPr>
        <w:t xml:space="preserve"> even fundamental </w:t>
      </w:r>
      <w:r w:rsidRPr="00E0345F">
        <w:rPr>
          <w:rStyle w:val="Emphasis"/>
          <w:highlight w:val="cyan"/>
        </w:rPr>
        <w:t>crises</w:t>
      </w:r>
      <w:r w:rsidRPr="00BD24E0">
        <w:rPr>
          <w:rStyle w:val="Emphasis"/>
        </w:rPr>
        <w:t xml:space="preserve">, actually </w:t>
      </w:r>
      <w:r w:rsidRPr="00E0345F">
        <w:rPr>
          <w:rStyle w:val="Emphasis"/>
          <w:highlight w:val="cyan"/>
        </w:rPr>
        <w:t>using these as starting points of its further expansion</w:t>
      </w:r>
      <w:r w:rsidRPr="00EF3112">
        <w:rPr>
          <w:sz w:val="16"/>
        </w:rPr>
        <w:t xml:space="preserve">. Concerning the environmental crisis,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also concede that </w:t>
      </w:r>
      <w:r w:rsidRPr="00BD24E0">
        <w:rPr>
          <w:rStyle w:val="Emphasis"/>
        </w:rPr>
        <w:t xml:space="preserve">the deployment of renewable energies holds the potential of founding a new form of capitalism that is </w:t>
      </w:r>
      <w:proofErr w:type="spellStart"/>
      <w:r w:rsidRPr="00BD24E0">
        <w:rPr>
          <w:rStyle w:val="Emphasis"/>
        </w:rPr>
        <w:t>characterised</w:t>
      </w:r>
      <w:proofErr w:type="spellEnd"/>
      <w:r w:rsidRPr="00BD24E0">
        <w:rPr>
          <w:rStyle w:val="Emphasis"/>
        </w:rPr>
        <w:t xml:space="preserve"> by a much lower degree of materialistic lavishness</w:t>
      </w:r>
      <w:r w:rsidRPr="00EF3112">
        <w:rPr>
          <w:sz w:val="16"/>
        </w:rPr>
        <w:t xml:space="preserve">. Bettini and </w:t>
      </w:r>
      <w:proofErr w:type="spellStart"/>
      <w:r w:rsidRPr="00EF3112">
        <w:rPr>
          <w:sz w:val="16"/>
        </w:rPr>
        <w:t>Karaliotas</w:t>
      </w:r>
      <w:proofErr w:type="spellEnd"/>
      <w:r w:rsidRPr="00EF3112">
        <w:rPr>
          <w:sz w:val="16"/>
        </w:rPr>
        <w:t xml:space="preserve"> (2013) </w:t>
      </w:r>
      <w:proofErr w:type="spellStart"/>
      <w:r w:rsidRPr="00EF3112">
        <w:rPr>
          <w:sz w:val="16"/>
        </w:rPr>
        <w:t>emphasise</w:t>
      </w:r>
      <w:proofErr w:type="spellEnd"/>
      <w:r w:rsidRPr="00EF3112">
        <w:rPr>
          <w:sz w:val="16"/>
        </w:rPr>
        <w:t xml:space="preserv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w:t>
      </w:r>
      <w:proofErr w:type="spellStart"/>
      <w:r w:rsidRPr="00EF3112">
        <w:rPr>
          <w:sz w:val="16"/>
        </w:rPr>
        <w:t>Altvater</w:t>
      </w:r>
      <w:proofErr w:type="spellEnd"/>
      <w:r w:rsidRPr="00EF3112">
        <w:rPr>
          <w:sz w:val="16"/>
        </w:rPr>
        <w:t xml:space="preserve"> (2007) points out that </w:t>
      </w:r>
      <w:r w:rsidRPr="00BD24E0">
        <w:rPr>
          <w:rStyle w:val="Emphasis"/>
        </w:rPr>
        <w:t xml:space="preserve">the </w:t>
      </w:r>
      <w:proofErr w:type="spellStart"/>
      <w:r w:rsidRPr="00BD24E0">
        <w:rPr>
          <w:rStyle w:val="Emphasis"/>
        </w:rPr>
        <w:t>externalised</w:t>
      </w:r>
      <w:proofErr w:type="spellEnd"/>
      <w:r w:rsidRPr="00BD24E0">
        <w:rPr>
          <w:rStyle w:val="Emphasis"/>
        </w:rPr>
        <w:t xml:space="preserve"> effects of production and consumption on nature become relevant for companies once they </w:t>
      </w:r>
      <w:proofErr w:type="spellStart"/>
      <w:r w:rsidRPr="00BD24E0">
        <w:rPr>
          <w:rStyle w:val="Emphasis"/>
        </w:rPr>
        <w:t>jeopardise</w:t>
      </w:r>
      <w:proofErr w:type="spellEnd"/>
      <w:r w:rsidRPr="00BD24E0">
        <w:rPr>
          <w:rStyle w:val="Emphasis"/>
        </w:rPr>
        <w:t xml:space="preserve"> profitability and accumulation</w:t>
      </w:r>
      <w:r w:rsidRPr="00EF3112">
        <w:rPr>
          <w:sz w:val="16"/>
        </w:rPr>
        <w:t xml:space="preserve">. </w:t>
      </w:r>
      <w:r w:rsidRPr="00BD24E0">
        <w:rPr>
          <w:rStyle w:val="StyleBoldUnderline"/>
        </w:rPr>
        <w:t>In that case, environmental problems and their solutions can actually be made part of capitalist logic</w:t>
      </w:r>
      <w:r w:rsidRPr="00EF3112">
        <w:rPr>
          <w:sz w:val="16"/>
        </w:rPr>
        <w:t xml:space="preserve">. Solomon and Krishna (2011) are convinced that </w:t>
      </w:r>
      <w:r w:rsidRPr="00BD24E0">
        <w:rPr>
          <w:rStyle w:val="StyleBold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BoldUnderline"/>
        </w:rPr>
        <w:t>Certainly, Kallis is right in saying that the market is hard to control, making a concerted transformation towards sustainability difficult</w:t>
      </w:r>
      <w:r w:rsidRPr="00EF3112">
        <w:rPr>
          <w:sz w:val="16"/>
        </w:rPr>
        <w:t xml:space="preserve">. </w:t>
      </w:r>
      <w:r w:rsidRPr="00BD24E0">
        <w:rPr>
          <w:rStyle w:val="StyleBoldUnderline"/>
        </w:rPr>
        <w:t xml:space="preserve">Still his criticism only refers to that form of capitalism which Schumpeter </w:t>
      </w:r>
      <w:proofErr w:type="spellStart"/>
      <w:r w:rsidRPr="00BD24E0">
        <w:rPr>
          <w:rStyle w:val="StyleBoldUnderline"/>
        </w:rPr>
        <w:t>characterised</w:t>
      </w:r>
      <w:proofErr w:type="spellEnd"/>
      <w:r w:rsidRPr="00BD24E0">
        <w:rPr>
          <w:rStyle w:val="StyleBoldUnderline"/>
        </w:rPr>
        <w:t xml:space="preserve"> as </w:t>
      </w:r>
      <w:proofErr w:type="spellStart"/>
      <w:r w:rsidRPr="00BD24E0">
        <w:rPr>
          <w:rStyle w:val="StyleBoldUnderline"/>
        </w:rPr>
        <w:t>trustified</w:t>
      </w:r>
      <w:proofErr w:type="spellEnd"/>
      <w:r w:rsidRPr="00BD24E0">
        <w:rPr>
          <w:rStyle w:val="StyleBoldUnderline"/>
        </w:rPr>
        <w:t xml:space="preserve"> capitalism and which does lead to ecologically problematic lock-in effects</w:t>
      </w:r>
      <w:r w:rsidRPr="00EF3112">
        <w:rPr>
          <w:sz w:val="16"/>
        </w:rPr>
        <w:t xml:space="preserve">. </w:t>
      </w:r>
      <w:r w:rsidRPr="00BD24E0">
        <w:rPr>
          <w:rStyle w:val="StyleBold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Bold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E0345F">
        <w:rPr>
          <w:rStyle w:val="Emphasis"/>
          <w:highlight w:val="cyan"/>
        </w:rPr>
        <w:t>Innovations</w:t>
      </w:r>
      <w:r w:rsidRPr="00BD24E0">
        <w:rPr>
          <w:rStyle w:val="Emphasis"/>
        </w:rPr>
        <w:t xml:space="preserve"> may emerge </w:t>
      </w:r>
      <w:r w:rsidRPr="00E0345F">
        <w:rPr>
          <w:rStyle w:val="Emphasis"/>
          <w:highlight w:val="cyan"/>
        </w:rPr>
        <w:t>outside</w:t>
      </w:r>
      <w:r w:rsidRPr="00BD24E0">
        <w:rPr>
          <w:rStyle w:val="Emphasis"/>
        </w:rPr>
        <w:t xml:space="preserve"> of </w:t>
      </w:r>
      <w:r w:rsidRPr="00E0345F">
        <w:rPr>
          <w:rStyle w:val="Emphasis"/>
          <w:highlight w:val="cyan"/>
        </w:rPr>
        <w:t>competition</w:t>
      </w:r>
      <w:r w:rsidRPr="00BD24E0">
        <w:rPr>
          <w:rStyle w:val="Emphasis"/>
        </w:rPr>
        <w:t xml:space="preserve"> and market economy, but </w:t>
      </w:r>
      <w:r w:rsidRPr="00E0345F">
        <w:rPr>
          <w:rStyle w:val="Emphasis"/>
          <w:highlight w:val="cyan"/>
        </w:rPr>
        <w:t>will</w:t>
      </w:r>
      <w:r w:rsidRPr="00BD24E0">
        <w:rPr>
          <w:rStyle w:val="Emphasis"/>
        </w:rPr>
        <w:t xml:space="preserve"> then </w:t>
      </w:r>
      <w:r w:rsidRPr="00E0345F">
        <w:rPr>
          <w:rStyle w:val="Emphasis"/>
          <w:highlight w:val="cyan"/>
        </w:rPr>
        <w:t xml:space="preserve">lack </w:t>
      </w:r>
      <w:r w:rsidRPr="00F71E4C">
        <w:rPr>
          <w:rStyle w:val="Emphasis"/>
        </w:rPr>
        <w:t xml:space="preserve">the required </w:t>
      </w:r>
      <w:r w:rsidRPr="00E0345F">
        <w:rPr>
          <w:rStyle w:val="Emphasis"/>
          <w:highlight w:val="cyan"/>
        </w:rPr>
        <w:t>frequency and force, as growth represents the most important incentive of innovation</w:t>
      </w:r>
      <w:r w:rsidRPr="00EF3112">
        <w:rPr>
          <w:sz w:val="16"/>
        </w:rPr>
        <w:t xml:space="preserve"> (</w:t>
      </w:r>
      <w:proofErr w:type="spellStart"/>
      <w:r w:rsidRPr="00EF3112">
        <w:rPr>
          <w:sz w:val="16"/>
        </w:rPr>
        <w:t>Wangler</w:t>
      </w:r>
      <w:proofErr w:type="spellEnd"/>
      <w:r w:rsidRPr="00EF3112">
        <w:rPr>
          <w:sz w:val="16"/>
        </w:rPr>
        <w:t xml:space="preserve">, 2013). On the other hand, </w:t>
      </w:r>
      <w:r w:rsidRPr="00BD24E0">
        <w:rPr>
          <w:rStyle w:val="StyleBoldUnderline"/>
        </w:rPr>
        <w:t xml:space="preserve">a continuous process of innovation again leads to growth, which may </w:t>
      </w:r>
      <w:proofErr w:type="spellStart"/>
      <w:r w:rsidRPr="00BD24E0">
        <w:rPr>
          <w:rStyle w:val="StyleBoldUnderline"/>
        </w:rPr>
        <w:t>revolutionise</w:t>
      </w:r>
      <w:proofErr w:type="spellEnd"/>
      <w:r w:rsidRPr="00BD24E0">
        <w:rPr>
          <w:rStyle w:val="StyleBoldUnderline"/>
        </w:rPr>
        <w:t xml:space="preserve"> the present social conditions</w:t>
      </w:r>
      <w:r w:rsidRPr="00EF3112">
        <w:rPr>
          <w:sz w:val="16"/>
        </w:rPr>
        <w:t xml:space="preserve">, as Schumpeter states (Herzog and </w:t>
      </w:r>
      <w:proofErr w:type="spellStart"/>
      <w:r w:rsidRPr="00EF3112">
        <w:rPr>
          <w:sz w:val="16"/>
        </w:rPr>
        <w:t>Honneth</w:t>
      </w:r>
      <w:proofErr w:type="spellEnd"/>
      <w:r w:rsidRPr="00EF3112">
        <w:rPr>
          <w:sz w:val="16"/>
        </w:rPr>
        <w:t xml:space="preserve">,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w:t>
      </w:r>
      <w:proofErr w:type="spellStart"/>
      <w:r w:rsidRPr="00EF3112">
        <w:rPr>
          <w:sz w:val="16"/>
        </w:rPr>
        <w:t>trustified</w:t>
      </w:r>
      <w:proofErr w:type="spellEnd"/>
      <w:r w:rsidRPr="00EF3112">
        <w:rPr>
          <w:sz w:val="16"/>
        </w:rPr>
        <w:t xml:space="preserve">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 xml:space="preserve">Technological progress may hence </w:t>
      </w:r>
      <w:proofErr w:type="spellStart"/>
      <w:r w:rsidRPr="00BD24E0">
        <w:rPr>
          <w:rStyle w:val="Emphasis"/>
        </w:rPr>
        <w:t>stabilise</w:t>
      </w:r>
      <w:proofErr w:type="spellEnd"/>
      <w:r w:rsidRPr="00BD24E0">
        <w:rPr>
          <w:rStyle w:val="Emphasis"/>
        </w:rPr>
        <w:t xml:space="preserve"> the existent system of economy and policy that is accountable for the environmental crisis</w:t>
      </w:r>
      <w:r w:rsidRPr="00EF3112">
        <w:rPr>
          <w:sz w:val="16"/>
        </w:rPr>
        <w:t xml:space="preserve"> (Bettini and </w:t>
      </w:r>
      <w:proofErr w:type="spellStart"/>
      <w:r w:rsidRPr="00EF3112">
        <w:rPr>
          <w:sz w:val="16"/>
        </w:rPr>
        <w:t>Karaliotas</w:t>
      </w:r>
      <w:proofErr w:type="spellEnd"/>
      <w:r w:rsidRPr="00EF3112">
        <w:rPr>
          <w:sz w:val="16"/>
        </w:rPr>
        <w:t xml:space="preserve">, 2013). In Schumpeter's view, however, </w:t>
      </w:r>
      <w:r w:rsidRPr="00BD24E0">
        <w:rPr>
          <w:rStyle w:val="Emphasis"/>
        </w:rPr>
        <w:t xml:space="preserve">the decisive economic order is competitive capitalism, which is </w:t>
      </w:r>
      <w:proofErr w:type="spellStart"/>
      <w:r w:rsidRPr="00BD24E0">
        <w:rPr>
          <w:rStyle w:val="Emphasis"/>
        </w:rPr>
        <w:t>characterised</w:t>
      </w:r>
      <w:proofErr w:type="spellEnd"/>
      <w:r w:rsidRPr="00BD24E0">
        <w:rPr>
          <w:rStyle w:val="Emphasis"/>
        </w:rPr>
        <w:t xml:space="preserve"> by the aggressive economic </w:t>
      </w:r>
      <w:proofErr w:type="spellStart"/>
      <w:r w:rsidRPr="00BD24E0">
        <w:rPr>
          <w:rStyle w:val="Emphasis"/>
        </w:rPr>
        <w:t>demeanour</w:t>
      </w:r>
      <w:proofErr w:type="spellEnd"/>
      <w:r w:rsidRPr="00BD24E0">
        <w:rPr>
          <w:rStyle w:val="Emphasis"/>
        </w:rPr>
        <w:t xml:space="preserve"> of new, innovative enterprises economically challenging the establishment</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StyleBold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E0345F">
        <w:rPr>
          <w:rStyle w:val="Emphasis"/>
          <w:highlight w:val="cyan"/>
        </w:rPr>
        <w:t>Competition is</w:t>
      </w:r>
      <w:r w:rsidRPr="00BD24E0">
        <w:rPr>
          <w:rStyle w:val="Emphasis"/>
        </w:rPr>
        <w:t xml:space="preserve"> therefore </w:t>
      </w:r>
      <w:r w:rsidRPr="00E0345F">
        <w:rPr>
          <w:rStyle w:val="Emphasis"/>
          <w:highlight w:val="cyan"/>
        </w:rPr>
        <w:t>essential for overcoming the environmental crisis</w:t>
      </w:r>
      <w:r w:rsidRPr="00EF3112">
        <w:rPr>
          <w:sz w:val="16"/>
        </w:rPr>
        <w:t xml:space="preserve">. In that respect, </w:t>
      </w:r>
      <w:r w:rsidRPr="00BD24E0">
        <w:rPr>
          <w:rStyle w:val="StyleBoldUnderline"/>
        </w:rPr>
        <w:t xml:space="preserve">the concept of </w:t>
      </w:r>
      <w:r w:rsidRPr="00BD24E0">
        <w:rPr>
          <w:rStyle w:val="Emphasis"/>
        </w:rPr>
        <w:t>‘solidary economics’</w:t>
      </w:r>
      <w:r w:rsidRPr="00BD24E0">
        <w:rPr>
          <w:rStyle w:val="StyleBoldUnderline"/>
        </w:rPr>
        <w:t xml:space="preserve"> and its precept of surmounting the allegedly ruthless principle of competition and emancipating oneself from the logic of the markets</w:t>
      </w:r>
      <w:r w:rsidRPr="00EF3112">
        <w:rPr>
          <w:sz w:val="16"/>
        </w:rPr>
        <w:t xml:space="preserve"> (</w:t>
      </w:r>
      <w:proofErr w:type="spellStart"/>
      <w:r w:rsidRPr="00EF3112">
        <w:rPr>
          <w:sz w:val="16"/>
        </w:rPr>
        <w:t>Embshoff</w:t>
      </w:r>
      <w:proofErr w:type="spellEnd"/>
      <w:r w:rsidRPr="00EF3112">
        <w:rPr>
          <w:sz w:val="16"/>
        </w:rPr>
        <w:t xml:space="preserve"> and </w:t>
      </w:r>
      <w:proofErr w:type="spellStart"/>
      <w:r w:rsidRPr="00EF3112">
        <w:rPr>
          <w:sz w:val="16"/>
        </w:rPr>
        <w:t>Giegold</w:t>
      </w:r>
      <w:proofErr w:type="spellEnd"/>
      <w:r w:rsidRPr="00EF3112">
        <w:rPr>
          <w:sz w:val="16"/>
        </w:rPr>
        <w:t xml:space="preserve">, 2008), </w:t>
      </w:r>
      <w:r w:rsidRPr="00BD24E0">
        <w:rPr>
          <w:rStyle w:val="Emphasis"/>
        </w:rPr>
        <w:t xml:space="preserve">is counterproductive, as the </w:t>
      </w:r>
      <w:r w:rsidRPr="00E0345F">
        <w:rPr>
          <w:rStyle w:val="Emphasis"/>
          <w:highlight w:val="cyan"/>
        </w:rPr>
        <w:t>renunciation of competition impedes</w:t>
      </w:r>
      <w:r w:rsidRPr="00BD24E0">
        <w:rPr>
          <w:rStyle w:val="Emphasis"/>
        </w:rPr>
        <w:t xml:space="preserve"> the </w:t>
      </w:r>
      <w:r w:rsidRPr="00CB6421">
        <w:rPr>
          <w:rStyle w:val="Emphasis"/>
        </w:rPr>
        <w:t xml:space="preserve">breakup of crusted </w:t>
      </w:r>
      <w:r w:rsidRPr="00E0345F">
        <w:rPr>
          <w:rStyle w:val="Emphasis"/>
          <w:highlight w:val="cyan"/>
        </w:rPr>
        <w:t>economic structures</w:t>
      </w:r>
      <w:r w:rsidRPr="000E3A36">
        <w:rPr>
          <w:rStyle w:val="Emphasis"/>
        </w:rPr>
        <w:t>,</w:t>
      </w:r>
      <w:r w:rsidRPr="00BD24E0">
        <w:rPr>
          <w:rStyle w:val="Emphasis"/>
        </w:rPr>
        <w:t xml:space="preserve"> which thus </w:t>
      </w:r>
      <w:r w:rsidRPr="00E0345F">
        <w:rPr>
          <w:rStyle w:val="Emphasis"/>
          <w:highlight w:val="cyan"/>
        </w:rPr>
        <w:t>continue to harm the environment</w:t>
      </w:r>
      <w:r w:rsidRPr="00EF3112">
        <w:rPr>
          <w:sz w:val="16"/>
        </w:rPr>
        <w:t xml:space="preserve">. After all, </w:t>
      </w:r>
      <w:r w:rsidRPr="00BD24E0">
        <w:rPr>
          <w:rStyle w:val="StyleBoldUnderline"/>
        </w:rPr>
        <w:t>the big energy providers' strategy was and is to hold on to the fossil-nuclear power plant pool for as long as possible, suppressing alternative concepts of energy supply</w:t>
      </w:r>
      <w:r w:rsidRPr="00EF3112">
        <w:rPr>
          <w:sz w:val="16"/>
        </w:rPr>
        <w:t xml:space="preserve"> (</w:t>
      </w:r>
      <w:proofErr w:type="spellStart"/>
      <w:r w:rsidRPr="00EF3112">
        <w:rPr>
          <w:sz w:val="16"/>
        </w:rPr>
        <w:t>Gawel</w:t>
      </w:r>
      <w:proofErr w:type="spellEnd"/>
      <w:r w:rsidRPr="00EF3112">
        <w:rPr>
          <w:sz w:val="16"/>
        </w:rPr>
        <w:t xml:space="preserve"> et al., 2012). A radical transformation of the energy system therefore cannot emerge from the existent structures, as Schumpeter assesses (Herzog and </w:t>
      </w:r>
      <w:proofErr w:type="spellStart"/>
      <w:r w:rsidRPr="00EF3112">
        <w:rPr>
          <w:sz w:val="16"/>
        </w:rPr>
        <w:t>Honneth</w:t>
      </w:r>
      <w:proofErr w:type="spellEnd"/>
      <w:r w:rsidRPr="00EF3112">
        <w:rPr>
          <w:sz w:val="16"/>
        </w:rPr>
        <w:t xml:space="preserve">, 2016). Instead, innovative processes emerge outside of the old major companies until proceeding to attack the incumbent regime through the rededication of means of production (Geels, 2011). </w:t>
      </w:r>
      <w:r w:rsidRPr="00BD24E0">
        <w:rPr>
          <w:rStyle w:val="StyleBold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E0345F">
        <w:rPr>
          <w:rStyle w:val="Emphasis"/>
          <w:highlight w:val="cyan"/>
        </w:rPr>
        <w:t>competition</w:t>
      </w:r>
      <w:r w:rsidRPr="00BD24E0">
        <w:rPr>
          <w:rStyle w:val="Emphasis"/>
        </w:rPr>
        <w:t xml:space="preserve"> is a decisive element that </w:t>
      </w:r>
      <w:r w:rsidRPr="00E0345F">
        <w:rPr>
          <w:rStyle w:val="Emphasis"/>
          <w:highlight w:val="cyan"/>
        </w:rPr>
        <w:t>cannot</w:t>
      </w:r>
      <w:r w:rsidRPr="00BD24E0">
        <w:rPr>
          <w:rStyle w:val="Emphasis"/>
        </w:rPr>
        <w:t xml:space="preserve"> easily </w:t>
      </w:r>
      <w:r w:rsidRPr="00E0345F">
        <w:rPr>
          <w:rStyle w:val="Emphasis"/>
          <w:highlight w:val="cyan"/>
        </w:rPr>
        <w:t>be superseded</w:t>
      </w:r>
      <w:r w:rsidRPr="00E0345F">
        <w:rPr>
          <w:sz w:val="16"/>
          <w:highlight w:val="cyan"/>
        </w:rPr>
        <w:t>.</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w:t>
      </w:r>
      <w:proofErr w:type="spellStart"/>
      <w:r w:rsidRPr="00EF3112">
        <w:rPr>
          <w:sz w:val="16"/>
        </w:rPr>
        <w:t>Honneth</w:t>
      </w:r>
      <w:proofErr w:type="spellEnd"/>
      <w:r w:rsidRPr="00EF3112">
        <w:rPr>
          <w:sz w:val="16"/>
        </w:rPr>
        <w:t xml:space="preserve">, 2016). </w:t>
      </w:r>
      <w:r w:rsidRPr="00EF3112">
        <w:rPr>
          <w:rStyle w:val="StyleBoldUnderline"/>
        </w:rPr>
        <w:t xml:space="preserve">Technological and social progress hence are no independent variables </w:t>
      </w:r>
      <w:proofErr w:type="spellStart"/>
      <w:r w:rsidRPr="00EF3112">
        <w:rPr>
          <w:rStyle w:val="StyleBoldUnderline"/>
        </w:rPr>
        <w:t>materialising</w:t>
      </w:r>
      <w:proofErr w:type="spellEnd"/>
      <w:r w:rsidRPr="00EF3112">
        <w:rPr>
          <w:rStyle w:val="StyleBoldUnderline"/>
        </w:rPr>
        <w:t xml:space="preserve">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BoldUnderline"/>
        </w:rPr>
        <w:t xml:space="preserve">Overcoming the energy crisis hence calls for the consideration of </w:t>
      </w:r>
      <w:r w:rsidRPr="000E3A36">
        <w:rPr>
          <w:rStyle w:val="Emphasis"/>
        </w:rPr>
        <w:t>thermodynamic principles</w:t>
      </w:r>
      <w:r w:rsidRPr="00EF3112">
        <w:rPr>
          <w:sz w:val="16"/>
        </w:rPr>
        <w:t xml:space="preserve"> (Georgescu-</w:t>
      </w:r>
      <w:proofErr w:type="spellStart"/>
      <w:r w:rsidRPr="00EF3112">
        <w:rPr>
          <w:sz w:val="16"/>
        </w:rPr>
        <w:t>Roegen</w:t>
      </w:r>
      <w:proofErr w:type="spellEnd"/>
      <w:r w:rsidRPr="00EF3112">
        <w:rPr>
          <w:sz w:val="16"/>
        </w:rPr>
        <w:t>, 1971, Georgescu-</w:t>
      </w:r>
      <w:proofErr w:type="spellStart"/>
      <w:r w:rsidRPr="00EF3112">
        <w:rPr>
          <w:sz w:val="16"/>
        </w:rPr>
        <w:t>Roegen</w:t>
      </w:r>
      <w:proofErr w:type="spellEnd"/>
      <w:r w:rsidRPr="00EF3112">
        <w:rPr>
          <w:sz w:val="16"/>
        </w:rPr>
        <w:t>, 1986; Martinez-</w:t>
      </w:r>
      <w:proofErr w:type="spellStart"/>
      <w:r w:rsidRPr="00EF3112">
        <w:rPr>
          <w:sz w:val="16"/>
        </w:rPr>
        <w:t>Alier</w:t>
      </w:r>
      <w:proofErr w:type="spellEnd"/>
      <w:r w:rsidRPr="00EF3112">
        <w:rPr>
          <w:sz w:val="16"/>
        </w:rPr>
        <w:t xml:space="preserve">, 1987).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see </w:t>
      </w:r>
      <w:r w:rsidRPr="00EF3112">
        <w:rPr>
          <w:rStyle w:val="Emphasis"/>
        </w:rPr>
        <w:t xml:space="preserve">the </w:t>
      </w:r>
      <w:r w:rsidRPr="00CB6421">
        <w:rPr>
          <w:rStyle w:val="Emphasis"/>
        </w:rPr>
        <w:t>deployment of renewable energies as a possibility of limiting the creation of entropy</w:t>
      </w:r>
      <w:r w:rsidRPr="00EF3112">
        <w:rPr>
          <w:sz w:val="16"/>
        </w:rPr>
        <w:t xml:space="preserve">. </w:t>
      </w:r>
      <w:proofErr w:type="spellStart"/>
      <w:r w:rsidRPr="00EF3112">
        <w:rPr>
          <w:sz w:val="16"/>
        </w:rPr>
        <w:t>Kaberger</w:t>
      </w:r>
      <w:proofErr w:type="spellEnd"/>
      <w:r w:rsidRPr="00EF3112">
        <w:rPr>
          <w:sz w:val="16"/>
        </w:rPr>
        <w:t xml:space="preserve"> and </w:t>
      </w:r>
      <w:proofErr w:type="spellStart"/>
      <w:r w:rsidRPr="00EF3112">
        <w:rPr>
          <w:sz w:val="16"/>
        </w:rPr>
        <w:t>Mansson</w:t>
      </w:r>
      <w:proofErr w:type="spellEnd"/>
      <w:r w:rsidRPr="00EF3112">
        <w:rPr>
          <w:sz w:val="16"/>
        </w:rPr>
        <w:t xml:space="preserve"> (2001) have shown that </w:t>
      </w:r>
      <w:r w:rsidRPr="00EF3112">
        <w:rPr>
          <w:rStyle w:val="StyleBoldUnderline"/>
        </w:rPr>
        <w:t>innovative resources-saving material cycles may be possible and economical if they are based on the usage of the inexhaustible energy of irradiance</w:t>
      </w:r>
      <w:r w:rsidRPr="00EF3112">
        <w:rPr>
          <w:sz w:val="16"/>
        </w:rPr>
        <w:t xml:space="preserve">. </w:t>
      </w:r>
      <w:r w:rsidRPr="00EF3112">
        <w:rPr>
          <w:rStyle w:val="StyleBoldUnderline"/>
        </w:rPr>
        <w:t xml:space="preserve">What is promising about this approach is that, </w:t>
      </w:r>
      <w:r w:rsidRPr="00EF3112">
        <w:rPr>
          <w:rStyle w:val="Emphasis"/>
        </w:rPr>
        <w:t xml:space="preserve">due to research and development, the </w:t>
      </w:r>
      <w:proofErr w:type="spellStart"/>
      <w:r w:rsidRPr="00EF3112">
        <w:rPr>
          <w:rStyle w:val="Emphasis"/>
        </w:rPr>
        <w:t>utilisation</w:t>
      </w:r>
      <w:proofErr w:type="spellEnd"/>
      <w:r w:rsidRPr="00EF3112">
        <w:rPr>
          <w:rStyle w:val="Emphasis"/>
        </w:rPr>
        <w:t xml:space="preserve"> of solar energy becomes more and more efficient and lucrative</w:t>
      </w:r>
      <w:r w:rsidRPr="00EF3112">
        <w:rPr>
          <w:sz w:val="16"/>
        </w:rPr>
        <w:t xml:space="preserve"> (Schmid, 2016). </w:t>
      </w:r>
      <w:r w:rsidRPr="00EF3112">
        <w:rPr>
          <w:rStyle w:val="StyleBold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BoldUnderline"/>
        </w:rPr>
        <w:t xml:space="preserve">On a local level, the </w:t>
      </w:r>
      <w:proofErr w:type="spellStart"/>
      <w:r w:rsidRPr="00EF3112">
        <w:rPr>
          <w:rStyle w:val="StyleBoldUnderline"/>
        </w:rPr>
        <w:t>utilisation</w:t>
      </w:r>
      <w:proofErr w:type="spellEnd"/>
      <w:r w:rsidRPr="00EF3112">
        <w:rPr>
          <w:rStyle w:val="StyleBoldUnderline"/>
        </w:rPr>
        <w:t xml:space="preserve"> of solar energy may actually lead to a reduction of entropy</w:t>
      </w:r>
      <w:r w:rsidRPr="00EF3112">
        <w:rPr>
          <w:sz w:val="16"/>
        </w:rPr>
        <w:t xml:space="preserve"> (Ebeling et al., 1998; </w:t>
      </w:r>
      <w:proofErr w:type="spellStart"/>
      <w:r w:rsidRPr="00EF3112">
        <w:rPr>
          <w:sz w:val="16"/>
        </w:rPr>
        <w:t>Kranert</w:t>
      </w:r>
      <w:proofErr w:type="spellEnd"/>
      <w:r w:rsidRPr="00EF3112">
        <w:rPr>
          <w:sz w:val="16"/>
        </w:rPr>
        <w:t xml:space="preserve"> and Cord-Landwehr, 2010), </w:t>
      </w:r>
      <w:r w:rsidRPr="00EF3112">
        <w:rPr>
          <w:rStyle w:val="StyleBold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E0345F">
        <w:rPr>
          <w:rStyle w:val="Emphasis"/>
          <w:highlight w:val="cyan"/>
        </w:rPr>
        <w:t>innovation surpasses conceivability</w:t>
      </w:r>
      <w:r w:rsidRPr="00EF3112">
        <w:rPr>
          <w:sz w:val="16"/>
        </w:rPr>
        <w:t xml:space="preserve">. Even Harris (2010) sees a particularly </w:t>
      </w:r>
      <w:r w:rsidRPr="00E0345F">
        <w:rPr>
          <w:rStyle w:val="Emphasis"/>
          <w:highlight w:val="cyan"/>
        </w:rPr>
        <w:t>high potential in unpredictable</w:t>
      </w:r>
      <w:r w:rsidRPr="00EF3112">
        <w:rPr>
          <w:rStyle w:val="Emphasis"/>
        </w:rPr>
        <w:t xml:space="preserve"> technological </w:t>
      </w:r>
      <w:r w:rsidRPr="00E0345F">
        <w:rPr>
          <w:rStyle w:val="Emphasis"/>
          <w:highlight w:val="cyan"/>
        </w:rPr>
        <w:t>innovations to break through economic routine</w:t>
      </w:r>
      <w:r w:rsidRPr="00EF3112">
        <w:rPr>
          <w:rStyle w:val="Emphasis"/>
        </w:rPr>
        <w:t xml:space="preserve">, thus </w:t>
      </w:r>
      <w:r w:rsidRPr="00E0345F">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Bold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w:t>
      </w:r>
      <w:proofErr w:type="spellStart"/>
      <w:r w:rsidRPr="00EF3112">
        <w:rPr>
          <w:sz w:val="16"/>
        </w:rPr>
        <w:t>Arentsen</w:t>
      </w:r>
      <w:proofErr w:type="spellEnd"/>
      <w:r w:rsidRPr="00EF3112">
        <w:rPr>
          <w:sz w:val="16"/>
        </w:rPr>
        <w:t xml:space="preserve"> and </w:t>
      </w:r>
      <w:proofErr w:type="spellStart"/>
      <w:r w:rsidRPr="00EF3112">
        <w:rPr>
          <w:sz w:val="16"/>
        </w:rPr>
        <w:t>Bellekom</w:t>
      </w:r>
      <w:proofErr w:type="spellEnd"/>
      <w:r w:rsidRPr="00EF3112">
        <w:rPr>
          <w:sz w:val="16"/>
        </w:rPr>
        <w:t xml:space="preserve">, 2014). </w:t>
      </w:r>
      <w:r w:rsidRPr="00EF3112">
        <w:rPr>
          <w:rStyle w:val="StyleBoldUnderline"/>
        </w:rPr>
        <w:t>E.g., in the mobility sector, whose pollutant emissions have significantly contributed to the environmental crisis, innovations have led to new features of cargo and passenger transportation</w:t>
      </w:r>
      <w:r w:rsidRPr="00EF3112">
        <w:rPr>
          <w:sz w:val="16"/>
        </w:rPr>
        <w:t>. This is illustrated by the example of car sharing as an innovative life style (</w:t>
      </w:r>
      <w:proofErr w:type="spellStart"/>
      <w:r w:rsidRPr="00EF3112">
        <w:rPr>
          <w:sz w:val="16"/>
        </w:rPr>
        <w:t>Prettenthaler</w:t>
      </w:r>
      <w:proofErr w:type="spellEnd"/>
      <w:r w:rsidRPr="00EF3112">
        <w:rPr>
          <w:sz w:val="16"/>
        </w:rPr>
        <w:t xml:space="preserve"> and </w:t>
      </w:r>
      <w:proofErr w:type="spellStart"/>
      <w:r w:rsidRPr="00EF3112">
        <w:rPr>
          <w:sz w:val="16"/>
        </w:rPr>
        <w:t>Steininger</w:t>
      </w:r>
      <w:proofErr w:type="spellEnd"/>
      <w:r w:rsidRPr="00EF3112">
        <w:rPr>
          <w:sz w:val="16"/>
        </w:rPr>
        <w:t xml:space="preserve">,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Bold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BoldUnderline"/>
        </w:rPr>
        <w:t xml:space="preserve">Remarkably, this is </w:t>
      </w:r>
      <w:proofErr w:type="spellStart"/>
      <w:r w:rsidRPr="00EF3112">
        <w:rPr>
          <w:rStyle w:val="StyleBoldUnderline"/>
        </w:rPr>
        <w:t>realised</w:t>
      </w:r>
      <w:proofErr w:type="spellEnd"/>
      <w:r w:rsidRPr="00EF3112">
        <w:rPr>
          <w:rStyle w:val="StyleBoldUnderline"/>
        </w:rPr>
        <w:t xml:space="preserve"> without abandoning the existent economic system</w:t>
      </w:r>
      <w:r w:rsidRPr="00EF3112">
        <w:rPr>
          <w:sz w:val="16"/>
        </w:rPr>
        <w:t xml:space="preserve">. Furthermore, we argue that </w:t>
      </w:r>
      <w:r w:rsidRPr="00EF3112">
        <w:rPr>
          <w:rStyle w:val="StyleBold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w:t>
      </w:r>
      <w:proofErr w:type="spellStart"/>
      <w:r w:rsidRPr="00EF3112">
        <w:rPr>
          <w:sz w:val="16"/>
        </w:rPr>
        <w:t>dematerialised</w:t>
      </w:r>
      <w:proofErr w:type="spellEnd"/>
      <w:r w:rsidRPr="00EF3112">
        <w:rPr>
          <w:sz w:val="16"/>
        </w:rPr>
        <w:t xml:space="preserve"> economy might occur, as improvements of efficiency were overcompensated by growing consumption. While </w:t>
      </w:r>
      <w:proofErr w:type="spellStart"/>
      <w:r w:rsidRPr="00EF3112">
        <w:rPr>
          <w:sz w:val="16"/>
        </w:rPr>
        <w:t>dematerialisation</w:t>
      </w:r>
      <w:proofErr w:type="spellEnd"/>
      <w:r w:rsidRPr="00EF3112">
        <w:rPr>
          <w:sz w:val="16"/>
        </w:rPr>
        <w:t xml:space="preserve"> may be tantamount to a wonder, </w:t>
      </w:r>
      <w:r w:rsidRPr="00EF3112">
        <w:rPr>
          <w:rStyle w:val="StyleBoldUnderline"/>
        </w:rPr>
        <w:t xml:space="preserve">researchers still do put effort into adjusting the </w:t>
      </w:r>
      <w:proofErr w:type="spellStart"/>
      <w:r w:rsidRPr="00EF3112">
        <w:rPr>
          <w:rStyle w:val="StyleBoldUnderline"/>
        </w:rPr>
        <w:t>materialised</w:t>
      </w:r>
      <w:proofErr w:type="spellEnd"/>
      <w:r w:rsidRPr="00EF3112">
        <w:rPr>
          <w:rStyle w:val="StyleBoldUnderline"/>
        </w:rPr>
        <w:t xml:space="preserve">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w:t>
      </w:r>
      <w:proofErr w:type="spellStart"/>
      <w:r w:rsidRPr="00EF3112">
        <w:rPr>
          <w:sz w:val="16"/>
        </w:rPr>
        <w:t>Braungart</w:t>
      </w:r>
      <w:proofErr w:type="spellEnd"/>
      <w:r w:rsidRPr="00EF3112">
        <w:rPr>
          <w:sz w:val="16"/>
        </w:rPr>
        <w:t xml:space="preserve">, 2010). </w:t>
      </w:r>
      <w:r w:rsidRPr="00EF3112">
        <w:rPr>
          <w:rStyle w:val="StyleBoldUnderline"/>
        </w:rPr>
        <w:t xml:space="preserve">However, due to the potential creation of new mass markets for more eco-friendly and efficient processes or products, this strategy holds the danger of actually augmenting unwanted effects through </w:t>
      </w:r>
      <w:r w:rsidRPr="00CB6421">
        <w:rPr>
          <w:rStyle w:val="Emphasis"/>
        </w:rPr>
        <w:t>rebound effects</w:t>
      </w:r>
      <w:r w:rsidRPr="00EF3112">
        <w:rPr>
          <w:sz w:val="16"/>
        </w:rPr>
        <w:t xml:space="preserve">. In this regard, </w:t>
      </w:r>
      <w:r w:rsidRPr="00EF3112">
        <w:rPr>
          <w:rStyle w:val="StyleBoldUnderline"/>
        </w:rPr>
        <w:t>Alcott</w:t>
      </w:r>
      <w:r w:rsidRPr="00EF3112">
        <w:rPr>
          <w:sz w:val="16"/>
        </w:rPr>
        <w:t xml:space="preserve"> (2005) </w:t>
      </w:r>
      <w:r w:rsidRPr="00EF3112">
        <w:rPr>
          <w:rStyle w:val="StyleBoldUnderline"/>
        </w:rPr>
        <w:t xml:space="preserve">points to the </w:t>
      </w:r>
      <w:r w:rsidRPr="00EF3112">
        <w:rPr>
          <w:rStyle w:val="Emphasis"/>
        </w:rPr>
        <w:t>Jevon's Paradox</w:t>
      </w:r>
      <w:r w:rsidRPr="00EF3112">
        <w:rPr>
          <w:rStyle w:val="StyleBoldUnderline"/>
        </w:rPr>
        <w:t xml:space="preserve"> which says it is a great error to think that technologic innovations were going to reduce the consumption of resources</w:t>
      </w:r>
      <w:r w:rsidRPr="00EF3112">
        <w:rPr>
          <w:sz w:val="16"/>
        </w:rPr>
        <w:t xml:space="preserve">. </w:t>
      </w:r>
      <w:proofErr w:type="spellStart"/>
      <w:r w:rsidRPr="00EF3112">
        <w:rPr>
          <w:sz w:val="16"/>
        </w:rPr>
        <w:t>Polimeni</w:t>
      </w:r>
      <w:proofErr w:type="spellEnd"/>
      <w:r w:rsidRPr="00EF3112">
        <w:rPr>
          <w:sz w:val="16"/>
        </w:rPr>
        <w:t xml:space="preserve">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Bold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w:t>
      </w:r>
      <w:proofErr w:type="spellStart"/>
      <w:r w:rsidRPr="00EF3112">
        <w:rPr>
          <w:sz w:val="16"/>
        </w:rPr>
        <w:t>externalised</w:t>
      </w:r>
      <w:proofErr w:type="spellEnd"/>
      <w:r w:rsidRPr="00EF3112">
        <w:rPr>
          <w:sz w:val="16"/>
        </w:rPr>
        <w:t xml:space="preserve">, which Sturm and Vogt (2011) regard as strong evidence of the failure of the market. </w:t>
      </w:r>
      <w:r w:rsidRPr="00EF3112">
        <w:rPr>
          <w:rStyle w:val="StyleBoldUnderline"/>
        </w:rPr>
        <w:t xml:space="preserve">The core problem hence lies in the fact that products are being produced exclusively for the </w:t>
      </w:r>
      <w:proofErr w:type="spellStart"/>
      <w:r w:rsidRPr="00EF3112">
        <w:rPr>
          <w:rStyle w:val="StyleBoldUnderline"/>
        </w:rPr>
        <w:t>technosphere</w:t>
      </w:r>
      <w:proofErr w:type="spellEnd"/>
      <w:r w:rsidRPr="00EF3112">
        <w:rPr>
          <w:sz w:val="16"/>
        </w:rPr>
        <w:t xml:space="preserve"> (McDonough and </w:t>
      </w:r>
      <w:proofErr w:type="spellStart"/>
      <w:r w:rsidRPr="00EF3112">
        <w:rPr>
          <w:sz w:val="16"/>
        </w:rPr>
        <w:t>Braungart</w:t>
      </w:r>
      <w:proofErr w:type="spellEnd"/>
      <w:r w:rsidRPr="00EF3112">
        <w:rPr>
          <w:sz w:val="16"/>
        </w:rPr>
        <w:t xml:space="preserve">, 2013). </w:t>
      </w:r>
      <w:r w:rsidRPr="00EF3112">
        <w:rPr>
          <w:rStyle w:val="StyleBold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i.e.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Human ways of living, the processes and products they are based on, may thereby be employed for the benefit of nature</w:t>
      </w:r>
      <w:r w:rsidRPr="00F71E4C">
        <w:rPr>
          <w:sz w:val="16"/>
        </w:rPr>
        <w:t xml:space="preserve">. </w:t>
      </w:r>
      <w:r w:rsidRPr="00F71E4C">
        <w:rPr>
          <w:rStyle w:val="StyleBoldUnderline"/>
        </w:rPr>
        <w:t>The focus must therefore be put on those innovations that break up the present paradigm of environmental</w:t>
      </w:r>
      <w:r w:rsidRPr="00EF3112">
        <w:rPr>
          <w:rStyle w:val="StyleBoldUnderline"/>
        </w:rPr>
        <w:t xml:space="preserve"> protection </w:t>
      </w:r>
      <w:r w:rsidRPr="003D1FEE">
        <w:rPr>
          <w:rStyle w:val="StyleBoldUnderline"/>
        </w:rPr>
        <w:t xml:space="preserve">by </w:t>
      </w:r>
      <w:proofErr w:type="spellStart"/>
      <w:r w:rsidRPr="003D1FEE">
        <w:rPr>
          <w:rStyle w:val="Emphasis"/>
        </w:rPr>
        <w:t>realising</w:t>
      </w:r>
      <w:proofErr w:type="spellEnd"/>
      <w:r w:rsidRPr="003D1FEE">
        <w:rPr>
          <w:rStyle w:val="Emphasis"/>
        </w:rPr>
        <w:t xml:space="preserve"> products that create a useful material connection between techno- and biosphere</w:t>
      </w:r>
      <w:r w:rsidRPr="003D1FEE">
        <w:rPr>
          <w:sz w:val="16"/>
        </w:rPr>
        <w:t xml:space="preserve">. </w:t>
      </w:r>
      <w:r w:rsidRPr="003D1FEE">
        <w:rPr>
          <w:rStyle w:val="StyleBoldUnderline"/>
        </w:rPr>
        <w:t>A</w:t>
      </w:r>
      <w:r w:rsidRPr="00EF3112">
        <w:rPr>
          <w:rStyle w:val="StyleBoldUnderline"/>
        </w:rPr>
        <w:t xml:space="preserve">n example of this kind of creative destruction is the Austrian company </w:t>
      </w:r>
      <w:proofErr w:type="spellStart"/>
      <w:r w:rsidRPr="00EF3112">
        <w:rPr>
          <w:rStyle w:val="StyleBoldUnderline"/>
        </w:rPr>
        <w:t>Gugler</w:t>
      </w:r>
      <w:proofErr w:type="spellEnd"/>
      <w:r w:rsidRPr="00EF3112">
        <w:rPr>
          <w:rStyle w:val="StyleBoldUnderline"/>
        </w:rPr>
        <w:t>, the first print shop worldwide that produces printing products free from harmful ingredients and exclusively with substances that can be biologically recycled</w:t>
      </w:r>
      <w:r w:rsidRPr="00EF3112">
        <w:rPr>
          <w:sz w:val="16"/>
        </w:rPr>
        <w:t xml:space="preserve"> (</w:t>
      </w:r>
      <w:proofErr w:type="spellStart"/>
      <w:r w:rsidRPr="00EF3112">
        <w:rPr>
          <w:sz w:val="16"/>
        </w:rPr>
        <w:t>Gugler</w:t>
      </w:r>
      <w:proofErr w:type="spellEnd"/>
      <w:r w:rsidRPr="00EF3112">
        <w:rPr>
          <w:sz w:val="16"/>
        </w:rPr>
        <w:t xml:space="preserve">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E0345F">
        <w:rPr>
          <w:rStyle w:val="Emphasis"/>
          <w:highlight w:val="cyan"/>
        </w:rPr>
        <w:t xml:space="preserve">provide the possibility </w:t>
      </w:r>
      <w:r w:rsidRPr="00F71E4C">
        <w:rPr>
          <w:rStyle w:val="Emphasis"/>
        </w:rPr>
        <w:t xml:space="preserve">of designing economic activities </w:t>
      </w:r>
      <w:r w:rsidRPr="00E0345F">
        <w:rPr>
          <w:rStyle w:val="Emphasis"/>
          <w:highlight w:val="cyan"/>
        </w:rPr>
        <w:t>to be ecologically compatible despite a high resource throughput</w:t>
      </w:r>
      <w:r w:rsidRPr="00EF3112">
        <w:rPr>
          <w:sz w:val="16"/>
        </w:rPr>
        <w:t>.</w:t>
      </w:r>
    </w:p>
    <w:p w14:paraId="70990499" w14:textId="6309A7DD" w:rsidR="00D77636" w:rsidRDefault="001F6B62" w:rsidP="001F6B62">
      <w:pPr>
        <w:pStyle w:val="Heading1"/>
      </w:pPr>
      <w:r>
        <w:t xml:space="preserve">2NC </w:t>
      </w:r>
    </w:p>
    <w:p w14:paraId="0479A633" w14:textId="064CF465" w:rsidR="001F6B62" w:rsidRPr="001F6B62" w:rsidRDefault="001F6B62" w:rsidP="001F6B62">
      <w:pPr>
        <w:pStyle w:val="Heading4"/>
      </w:pPr>
      <w:r>
        <w:t xml:space="preserve">It was T and case </w:t>
      </w:r>
    </w:p>
    <w:p w14:paraId="39FDA074" w14:textId="70398E07" w:rsidR="001F6B62" w:rsidRDefault="001F6B62" w:rsidP="001F6B62">
      <w:pPr>
        <w:pStyle w:val="Heading1"/>
      </w:pPr>
      <w:r>
        <w:t xml:space="preserve">1NR </w:t>
      </w:r>
    </w:p>
    <w:p w14:paraId="150731C4" w14:textId="42A585C5" w:rsidR="001F6B62" w:rsidRDefault="001F6B62" w:rsidP="001F6B62">
      <w:pPr>
        <w:pStyle w:val="Heading2"/>
      </w:pPr>
      <w:proofErr w:type="spellStart"/>
      <w:r>
        <w:t>Technofuturism</w:t>
      </w:r>
      <w:proofErr w:type="spellEnd"/>
    </w:p>
    <w:p w14:paraId="10B67ADC" w14:textId="5330DFD1" w:rsidR="001F6B62" w:rsidRDefault="001F6B62" w:rsidP="001F6B62">
      <w:pPr>
        <w:pStyle w:val="Heading3"/>
      </w:pPr>
      <w:r>
        <w:t>OV</w:t>
      </w:r>
    </w:p>
    <w:p w14:paraId="21726C73" w14:textId="77777777" w:rsidR="001F6B62" w:rsidRPr="0035561B" w:rsidRDefault="001F6B62" w:rsidP="001F6B62"/>
    <w:p w14:paraId="3DB74448" w14:textId="77777777" w:rsidR="001F6B62" w:rsidRDefault="001F6B62" w:rsidP="001F6B62">
      <w:pPr>
        <w:pStyle w:val="Heading4"/>
      </w:pPr>
      <w:r>
        <w:t xml:space="preserve">Only current structures of capitalist governance can address warming – they make the </w:t>
      </w:r>
      <w:proofErr w:type="spellStart"/>
      <w:r>
        <w:t>arg</w:t>
      </w:r>
      <w:proofErr w:type="spellEnd"/>
      <w:r>
        <w:t xml:space="preserve"> for us on case – can’t change systems of power within the limited time we have.</w:t>
      </w:r>
    </w:p>
    <w:p w14:paraId="3AC34317" w14:textId="77777777" w:rsidR="001F6B62" w:rsidRPr="008725BB" w:rsidRDefault="001F6B62" w:rsidP="001F6B62">
      <w:pPr>
        <w:rPr>
          <w:rStyle w:val="StyleStyleBold12pt"/>
          <w:b w:val="0"/>
          <w:bCs w:val="0"/>
        </w:rPr>
      </w:pPr>
      <w:proofErr w:type="spellStart"/>
      <w:r>
        <w:rPr>
          <w:rStyle w:val="StyleStyleBold12pt"/>
        </w:rPr>
        <w:t>Aronoff</w:t>
      </w:r>
      <w:proofErr w:type="spellEnd"/>
      <w:r>
        <w:rPr>
          <w:rStyle w:val="StyleStyleBold12pt"/>
        </w:rPr>
        <w:t xml:space="preserve"> &amp; Denvir 21</w:t>
      </w:r>
      <w:r w:rsidRPr="008725BB">
        <w:rPr>
          <w:rStyle w:val="StyleStyleBold12pt"/>
        </w:rPr>
        <w:t xml:space="preserve"> [Kate, staff writer at the New Republic, writing fellow at In These Times, Daniel, visiting fellow in International and Public Affairs at Brown Univ, “Capitalism Can’t Fix the Climate Crisis,” </w:t>
      </w:r>
      <w:r w:rsidRPr="008725BB">
        <w:rPr>
          <w:rStyle w:val="StyleStyleBold12pt"/>
          <w:i/>
          <w:iCs/>
        </w:rPr>
        <w:t>Jacobin</w:t>
      </w:r>
      <w:r w:rsidRPr="008725BB">
        <w:rPr>
          <w:rStyle w:val="StyleStyleBold12pt"/>
        </w:rPr>
        <w:t xml:space="preserve">, 08/25/21, </w:t>
      </w:r>
      <w:hyperlink r:id="rId9" w:history="1">
        <w:r w:rsidRPr="000375E0">
          <w:rPr>
            <w:rStyle w:val="Hyperlink"/>
          </w:rPr>
          <w:t>https://jacobinmag.com/2021/08/capitalism-climate-crisis-global-green-new-deal-clean-energy-fossil-fuel-industry</w:t>
        </w:r>
      </w:hyperlink>
      <w:r w:rsidRPr="008725BB">
        <w:rPr>
          <w:rStyle w:val="StyleStyleBold12pt"/>
        </w:rPr>
        <w:t>, accessed 08/26/21, JCR]</w:t>
      </w:r>
    </w:p>
    <w:p w14:paraId="6FF1A763" w14:textId="77777777" w:rsidR="001F6B62" w:rsidRDefault="001F6B62" w:rsidP="001F6B62">
      <w:pPr>
        <w:rPr>
          <w:rStyle w:val="StyleBoldUnderline"/>
        </w:rPr>
      </w:pPr>
      <w:r w:rsidRPr="008725BB">
        <w:rPr>
          <w:sz w:val="16"/>
        </w:rPr>
        <w:t>DD: You write: “</w:t>
      </w:r>
      <w:r w:rsidRPr="000375E0">
        <w:rPr>
          <w:rStyle w:val="StyleBoldUnderline"/>
        </w:rPr>
        <w:t>My argument</w:t>
      </w:r>
      <w:r w:rsidRPr="008725BB">
        <w:rPr>
          <w:sz w:val="16"/>
        </w:rPr>
        <w:t xml:space="preserve"> in this book </w:t>
      </w:r>
      <w:r w:rsidRPr="000375E0">
        <w:rPr>
          <w:rStyle w:val="StyleBoldUnderline"/>
        </w:rPr>
        <w:t xml:space="preserve">is not that capitalism has to end before the world can deal with the climate crisis. </w:t>
      </w:r>
      <w:r w:rsidRPr="00D14CB4">
        <w:rPr>
          <w:rStyle w:val="StyleBoldUnderline"/>
          <w:highlight w:val="cyan"/>
        </w:rPr>
        <w:t>Dismantling</w:t>
      </w:r>
      <w:r w:rsidRPr="000375E0">
        <w:rPr>
          <w:rStyle w:val="StyleBoldUnderline"/>
        </w:rPr>
        <w:t xml:space="preserve"> </w:t>
      </w:r>
      <w:r w:rsidRPr="00D14CB4">
        <w:rPr>
          <w:rStyle w:val="StyleBoldUnderline"/>
          <w:highlight w:val="cyan"/>
        </w:rPr>
        <w:t>a</w:t>
      </w:r>
      <w:r w:rsidRPr="008725BB">
        <w:rPr>
          <w:sz w:val="16"/>
        </w:rPr>
        <w:t xml:space="preserve"> centuries-old </w:t>
      </w:r>
      <w:r w:rsidRPr="00D14CB4">
        <w:rPr>
          <w:rStyle w:val="StyleBoldUnderline"/>
          <w:highlight w:val="cyan"/>
        </w:rPr>
        <w:t>system of production</w:t>
      </w:r>
      <w:r w:rsidRPr="008725BB">
        <w:rPr>
          <w:sz w:val="16"/>
        </w:rPr>
        <w:t xml:space="preserve"> and distribution, </w:t>
      </w:r>
      <w:r w:rsidRPr="000375E0">
        <w:rPr>
          <w:rStyle w:val="StyleBoldUnderline"/>
        </w:rPr>
        <w:t xml:space="preserve">and building a carbon-neutral and worker-owned alternative, </w:t>
      </w:r>
      <w:r w:rsidRPr="00D14CB4">
        <w:rPr>
          <w:rStyle w:val="StyleBoldUnderline"/>
          <w:highlight w:val="cyan"/>
        </w:rPr>
        <w:t>is</w:t>
      </w:r>
      <w:r w:rsidRPr="008725BB">
        <w:rPr>
          <w:sz w:val="16"/>
        </w:rPr>
        <w:t xml:space="preserve"> almost certainly </w:t>
      </w:r>
      <w:r w:rsidRPr="00D14CB4">
        <w:rPr>
          <w:rStyle w:val="StyleBoldUnderline"/>
          <w:highlight w:val="cyan"/>
        </w:rPr>
        <w:t>not going to happen within the small window of time</w:t>
      </w:r>
      <w:r w:rsidRPr="000375E0">
        <w:rPr>
          <w:rStyle w:val="StyleBoldUnderline"/>
        </w:rPr>
        <w:t xml:space="preserve"> </w:t>
      </w:r>
      <w:r w:rsidRPr="00D14CB4">
        <w:rPr>
          <w:rStyle w:val="StyleBoldUnderline"/>
          <w:highlight w:val="cyan"/>
        </w:rPr>
        <w:t>the world has to avert runaway disaster</w:t>
      </w:r>
      <w:r w:rsidRPr="000375E0">
        <w:rPr>
          <w:rStyle w:val="StyleBoldUnderline"/>
        </w:rPr>
        <w:t xml:space="preserve">. </w:t>
      </w:r>
      <w:r w:rsidRPr="00D14CB4">
        <w:rPr>
          <w:rStyle w:val="StyleBoldUnderline"/>
          <w:highlight w:val="cyan"/>
        </w:rPr>
        <w:t>The private sector will be a major part of the transition</w:t>
      </w:r>
      <w:r w:rsidRPr="000375E0">
        <w:rPr>
          <w:rStyle w:val="StyleBold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D14CB4">
        <w:rPr>
          <w:rStyle w:val="StyleBoldUnderline"/>
          <w:highlight w:val="cyan"/>
        </w:rPr>
        <w:t>whether we deal with climate change</w:t>
      </w:r>
      <w:r w:rsidRPr="000375E0">
        <w:rPr>
          <w:rStyle w:val="StyleBoldUnderline"/>
        </w:rPr>
        <w:t xml:space="preserve"> or not </w:t>
      </w:r>
      <w:r w:rsidRPr="00D14CB4">
        <w:rPr>
          <w:rStyle w:val="StyleBoldUnderline"/>
          <w:highlight w:val="cyan"/>
        </w:rPr>
        <w:t>can’t be held hostage to executives’ ability to turn a profit</w:t>
      </w:r>
      <w:r w:rsidRPr="000375E0">
        <w:rPr>
          <w:rStyle w:val="StyleBold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BoldUnderline"/>
        </w:rPr>
        <w:t xml:space="preserve">it’s important for people to understand that </w:t>
      </w:r>
      <w:r w:rsidRPr="00D14CB4">
        <w:rPr>
          <w:rStyle w:val="StyleBoldUnderline"/>
          <w:highlight w:val="cyan"/>
        </w:rPr>
        <w:t xml:space="preserve">we need to deal with climate change </w:t>
      </w:r>
      <w:r w:rsidRPr="003D1FEE">
        <w:rPr>
          <w:rStyle w:val="StyleBoldUnderline"/>
        </w:rPr>
        <w:t xml:space="preserve">before we win </w:t>
      </w:r>
      <w:r w:rsidRPr="00D14CB4">
        <w:rPr>
          <w:rStyle w:val="StyleBoldUnderline"/>
          <w:highlight w:val="cyan"/>
        </w:rPr>
        <w:t>an entirely new mode of production</w:t>
      </w:r>
      <w:r w:rsidRPr="008725BB">
        <w:rPr>
          <w:sz w:val="16"/>
        </w:rPr>
        <w:t xml:space="preserve">? What’s entailed by the conclusion that </w:t>
      </w:r>
      <w:r w:rsidRPr="000375E0">
        <w:rPr>
          <w:rStyle w:val="StyleBold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D14CB4">
        <w:rPr>
          <w:rStyle w:val="StyleBoldUnderline"/>
          <w:highlight w:val="cyan"/>
        </w:rPr>
        <w:t>If the climate crisis were playing out over</w:t>
      </w:r>
      <w:r w:rsidRPr="000375E0">
        <w:rPr>
          <w:rStyle w:val="StyleBoldUnderline"/>
        </w:rPr>
        <w:t xml:space="preserve"> the course of </w:t>
      </w:r>
      <w:r w:rsidRPr="00D14CB4">
        <w:rPr>
          <w:rStyle w:val="StyleBoldUnderline"/>
          <w:highlight w:val="cyan"/>
        </w:rPr>
        <w:t>two hundred</w:t>
      </w:r>
      <w:r w:rsidRPr="008725BB">
        <w:rPr>
          <w:sz w:val="16"/>
        </w:rPr>
        <w:t xml:space="preserve">, three hundred, or a </w:t>
      </w:r>
      <w:r w:rsidRPr="00177CAA">
        <w:rPr>
          <w:rStyle w:val="StyleBoldUnderline"/>
        </w:rPr>
        <w:t xml:space="preserve">thousand </w:t>
      </w:r>
      <w:r w:rsidRPr="00D14CB4">
        <w:rPr>
          <w:rStyle w:val="StyleBoldUnderline"/>
          <w:highlight w:val="cyan"/>
        </w:rPr>
        <w:t>years</w:t>
      </w:r>
      <w:r w:rsidRPr="00D14CB4">
        <w:rPr>
          <w:sz w:val="16"/>
          <w:highlight w:val="cyan"/>
        </w:rPr>
        <w:t>,</w:t>
      </w:r>
      <w:r w:rsidRPr="008725BB">
        <w:rPr>
          <w:sz w:val="16"/>
        </w:rPr>
        <w:t xml:space="preserve"> </w:t>
      </w:r>
      <w:r w:rsidRPr="00D14CB4">
        <w:rPr>
          <w:rStyle w:val="StyleBoldUnderline"/>
          <w:highlight w:val="cyan"/>
        </w:rPr>
        <w:t xml:space="preserve">one could have an interesting </w:t>
      </w:r>
      <w:r w:rsidRPr="00177CAA">
        <w:rPr>
          <w:rStyle w:val="StyleBoldUnderline"/>
        </w:rPr>
        <w:t xml:space="preserve">theoretical </w:t>
      </w:r>
      <w:r w:rsidRPr="00D14CB4">
        <w:rPr>
          <w:rStyle w:val="StyleBold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D14CB4">
        <w:rPr>
          <w:rStyle w:val="StyleBoldUnderline"/>
          <w:highlight w:val="cyan"/>
        </w:rPr>
        <w:t>we just don’t have that time</w:t>
      </w:r>
      <w:r w:rsidRPr="000375E0">
        <w:rPr>
          <w:rStyle w:val="StyleBoldUnderline"/>
        </w:rPr>
        <w:t>. The</w:t>
      </w:r>
      <w:r w:rsidRPr="008725BB">
        <w:rPr>
          <w:sz w:val="16"/>
        </w:rPr>
        <w:t xml:space="preserve"> Intergovernmental Panel on Climate Change </w:t>
      </w:r>
      <w:r w:rsidRPr="000375E0">
        <w:rPr>
          <w:rStyle w:val="StyleBoldUnderline"/>
        </w:rPr>
        <w:t>[</w:t>
      </w:r>
      <w:r w:rsidRPr="00D14CB4">
        <w:rPr>
          <w:rStyle w:val="StyleBoldUnderline"/>
          <w:highlight w:val="cyan"/>
        </w:rPr>
        <w:t>IPCC] outlined</w:t>
      </w:r>
      <w:r w:rsidRPr="008725BB">
        <w:rPr>
          <w:sz w:val="16"/>
        </w:rPr>
        <w:t xml:space="preserve"> in its 2018 report on 1.5 degrees Celsius </w:t>
      </w:r>
      <w:r w:rsidRPr="000375E0">
        <w:rPr>
          <w:rStyle w:val="StyleBoldUnderline"/>
        </w:rPr>
        <w:t xml:space="preserve">that we had roughly </w:t>
      </w:r>
      <w:r w:rsidRPr="00D14CB4">
        <w:rPr>
          <w:rStyle w:val="StyleBoldUnderline"/>
          <w:highlight w:val="cyan"/>
        </w:rPr>
        <w:t>twelve years</w:t>
      </w:r>
      <w:r w:rsidRPr="00D14CB4">
        <w:rPr>
          <w:sz w:val="16"/>
          <w:highlight w:val="cyan"/>
        </w:rPr>
        <w:t>.</w:t>
      </w:r>
      <w:r w:rsidRPr="008725BB">
        <w:rPr>
          <w:sz w:val="16"/>
        </w:rPr>
        <w:t xml:space="preserve"> That is now nine years in which</w:t>
      </w:r>
      <w:r w:rsidRPr="000375E0">
        <w:rPr>
          <w:rStyle w:val="StyleBoldUnderline"/>
        </w:rPr>
        <w:t xml:space="preserve"> </w:t>
      </w:r>
      <w:r w:rsidRPr="00D14CB4">
        <w:rPr>
          <w:rStyle w:val="StyleBoldUnderline"/>
          <w:highlight w:val="cyan"/>
        </w:rPr>
        <w:t>to rapidly decarbonize the</w:t>
      </w:r>
      <w:r w:rsidRPr="000375E0">
        <w:rPr>
          <w:rStyle w:val="StyleBoldUnderline"/>
        </w:rPr>
        <w:t xml:space="preserve"> global </w:t>
      </w:r>
      <w:r w:rsidRPr="00D14CB4">
        <w:rPr>
          <w:rStyle w:val="StyleBoldUnderline"/>
          <w:highlight w:val="cyan"/>
        </w:rPr>
        <w:t>economy</w:t>
      </w:r>
      <w:r w:rsidRPr="000375E0">
        <w:rPr>
          <w:rStyle w:val="StyleBoldUnderline"/>
        </w:rPr>
        <w:t>, which is an enormous challenge. In order to meet that</w:t>
      </w:r>
      <w:r w:rsidRPr="008725BB">
        <w:rPr>
          <w:sz w:val="16"/>
        </w:rPr>
        <w:t xml:space="preserve"> ever-shrinking twelve-year </w:t>
      </w:r>
      <w:r w:rsidRPr="000375E0">
        <w:rPr>
          <w:rStyle w:val="StyleBoldUnderline"/>
        </w:rPr>
        <w:t xml:space="preserve">window, </w:t>
      </w:r>
      <w:r w:rsidRPr="00D14CB4">
        <w:rPr>
          <w:rStyle w:val="StyleBoldUnderline"/>
          <w:highlight w:val="cyan"/>
        </w:rPr>
        <w:t>we have to use the productive system in which we live — which is not my ideal</w:t>
      </w:r>
      <w:r w:rsidRPr="008725BB">
        <w:rPr>
          <w:sz w:val="16"/>
        </w:rPr>
        <w:t xml:space="preserve"> situation, </w:t>
      </w:r>
      <w:r w:rsidRPr="00D14CB4">
        <w:rPr>
          <w:rStyle w:val="StyleBoldUnderline"/>
          <w:highlight w:val="cyan"/>
        </w:rPr>
        <w:t>but</w:t>
      </w:r>
      <w:r w:rsidRPr="008725BB">
        <w:rPr>
          <w:sz w:val="16"/>
        </w:rPr>
        <w:t xml:space="preserve"> then again, </w:t>
      </w:r>
      <w:r w:rsidRPr="00D14CB4">
        <w:rPr>
          <w:rStyle w:val="StyleBoldUnderline"/>
          <w:highlight w:val="cyan"/>
        </w:rPr>
        <w:t>neither is global warming.</w:t>
      </w:r>
    </w:p>
    <w:p w14:paraId="24AF7F98" w14:textId="77777777" w:rsidR="001F6B62" w:rsidRPr="00F85597" w:rsidRDefault="001F6B62" w:rsidP="001F6B62">
      <w:pPr>
        <w:rPr>
          <w:u w:val="single"/>
        </w:rPr>
      </w:pPr>
    </w:p>
    <w:p w14:paraId="7BBEC328" w14:textId="77777777" w:rsidR="001F6B62" w:rsidRDefault="001F6B62" w:rsidP="001F6B62">
      <w:pPr>
        <w:pStyle w:val="Heading3"/>
      </w:pPr>
      <w:r>
        <w:t>Link Debate</w:t>
      </w:r>
    </w:p>
    <w:p w14:paraId="3C3F991D" w14:textId="77777777" w:rsidR="001F6B62" w:rsidRDefault="001F6B62" w:rsidP="001F6B62">
      <w:pPr>
        <w:pStyle w:val="Heading4"/>
      </w:pPr>
      <w:r>
        <w:t>The pessimism of the Aff is a self-fulfilling prophecy – progressive idealism that uses liberal democratic institutions to win broad public support for transformative change is key</w:t>
      </w:r>
    </w:p>
    <w:p w14:paraId="6EE1C533" w14:textId="77777777" w:rsidR="001F6B62" w:rsidRDefault="001F6B62" w:rsidP="001F6B62">
      <w:pPr>
        <w:rPr>
          <w:rStyle w:val="StyleStyleBold12pt"/>
          <w:b w:val="0"/>
        </w:rPr>
      </w:pPr>
      <w:r>
        <w:rPr>
          <w:rStyle w:val="StyleStyleBold12pt"/>
        </w:rPr>
        <w:t xml:space="preserve">Karlsson 13 [Rasmus, Senior lecturer in Political Science at Umea University, “Ambivalence, irony, and democracy in the Anthropocene,” </w:t>
      </w:r>
      <w:r>
        <w:rPr>
          <w:rStyle w:val="StyleStyleBold12pt"/>
          <w:i/>
        </w:rPr>
        <w:t>Futures</w:t>
      </w:r>
      <w:r>
        <w:rPr>
          <w:rStyle w:val="StyleStyleBold12pt"/>
        </w:rPr>
        <w:t>, http://bit.ly/2lCoG1N]</w:t>
      </w:r>
    </w:p>
    <w:p w14:paraId="6657234C" w14:textId="77777777" w:rsidR="001F6B62" w:rsidRPr="00D426D6" w:rsidRDefault="001F6B62" w:rsidP="001F6B62">
      <w:pPr>
        <w:rPr>
          <w:sz w:val="16"/>
        </w:rPr>
      </w:pPr>
      <w:r w:rsidRPr="00D14CB4">
        <w:rPr>
          <w:rStyle w:val="StyleBoldUnderline"/>
          <w:highlight w:val="cyan"/>
        </w:rPr>
        <w:t>When confronted by</w:t>
      </w:r>
      <w:r w:rsidRPr="00682B83">
        <w:rPr>
          <w:sz w:val="16"/>
        </w:rPr>
        <w:t>, one hand</w:t>
      </w:r>
      <w:r w:rsidRPr="00D376FD">
        <w:rPr>
          <w:sz w:val="16"/>
        </w:rPr>
        <w:t xml:space="preserve">, </w:t>
      </w:r>
      <w:r w:rsidRPr="00D376FD">
        <w:rPr>
          <w:rStyle w:val="StyleBoldUnderline"/>
        </w:rPr>
        <w:t xml:space="preserve">the unsustainable nature of </w:t>
      </w:r>
      <w:r w:rsidRPr="00D14CB4">
        <w:rPr>
          <w:rStyle w:val="StyleBoldUnderline"/>
          <w:highlight w:val="cyan"/>
        </w:rPr>
        <w:t>existing socioeconomic arrangements</w:t>
      </w:r>
      <w:r w:rsidRPr="003C7C2F">
        <w:rPr>
          <w:rStyle w:val="StyleBoldUnderline"/>
        </w:rPr>
        <w:t xml:space="preserve"> and</w:t>
      </w:r>
      <w:r w:rsidRPr="00682B83">
        <w:rPr>
          <w:sz w:val="16"/>
        </w:rPr>
        <w:t xml:space="preserve">, on the other, </w:t>
      </w:r>
      <w:r w:rsidRPr="003C7C2F">
        <w:rPr>
          <w:rStyle w:val="StyleBoldUnderline"/>
        </w:rPr>
        <w:t xml:space="preserve">the radicalism of any meaningful alternative, </w:t>
      </w:r>
      <w:r w:rsidRPr="00D14CB4">
        <w:rPr>
          <w:rStyle w:val="StyleBoldUnderline"/>
          <w:highlight w:val="cyan"/>
        </w:rPr>
        <w:t>one</w:t>
      </w:r>
      <w:r w:rsidRPr="003C7C2F">
        <w:rPr>
          <w:rStyle w:val="StyleBoldUnderline"/>
        </w:rPr>
        <w:t xml:space="preserve"> possible </w:t>
      </w:r>
      <w:r w:rsidRPr="00D14CB4">
        <w:rPr>
          <w:rStyle w:val="StyleBoldUnderline"/>
          <w:highlight w:val="cyan"/>
        </w:rPr>
        <w:t xml:space="preserve">response is </w:t>
      </w:r>
      <w:r w:rsidRPr="00D376FD">
        <w:rPr>
          <w:rStyle w:val="StyleBoldUnderline"/>
        </w:rPr>
        <w:t>to retreat into post</w:t>
      </w:r>
      <w:r w:rsidRPr="003C7C2F">
        <w:rPr>
          <w:rStyle w:val="StyleBoldUnderline"/>
        </w:rPr>
        <w:t>-modern irony</w:t>
      </w:r>
      <w:r w:rsidRPr="00682B83">
        <w:rPr>
          <w:sz w:val="16"/>
        </w:rPr>
        <w:t xml:space="preserve"> (</w:t>
      </w:r>
      <w:proofErr w:type="spellStart"/>
      <w:r w:rsidRPr="00682B83">
        <w:rPr>
          <w:sz w:val="16"/>
        </w:rPr>
        <w:t>Behler</w:t>
      </w:r>
      <w:proofErr w:type="spellEnd"/>
      <w:r w:rsidRPr="00682B83">
        <w:rPr>
          <w:sz w:val="16"/>
        </w:rPr>
        <w:t xml:space="preserve">, 1990; </w:t>
      </w:r>
      <w:proofErr w:type="spellStart"/>
      <w:r w:rsidRPr="00682B83">
        <w:rPr>
          <w:sz w:val="16"/>
        </w:rPr>
        <w:t>Szerszynski</w:t>
      </w:r>
      <w:proofErr w:type="spellEnd"/>
      <w:r w:rsidRPr="00682B83">
        <w:rPr>
          <w:sz w:val="16"/>
        </w:rPr>
        <w:t xml:space="preserve">, 2007:343). As all irony, it is a stance which requires minimal personal engagement. </w:t>
      </w:r>
      <w:r w:rsidRPr="003C7C2F">
        <w:rPr>
          <w:rStyle w:val="StyleBoldUnderline"/>
        </w:rPr>
        <w:t xml:space="preserve">Instead of taking active responsibility for the future and trying to articulate intelligent ways of moving society forward, such an ironic stance is often characterized by </w:t>
      </w:r>
      <w:r w:rsidRPr="00682B83">
        <w:rPr>
          <w:sz w:val="16"/>
        </w:rPr>
        <w:t xml:space="preserve">apathy and </w:t>
      </w:r>
      <w:r w:rsidRPr="00D14CB4">
        <w:rPr>
          <w:rStyle w:val="StyleBoldUnderline"/>
          <w:highlight w:val="cyan"/>
        </w:rPr>
        <w:t>resignation about the prospects of liberal democracy.</w:t>
      </w:r>
      <w:r w:rsidRPr="00682B83">
        <w:rPr>
          <w:sz w:val="16"/>
        </w:rPr>
        <w:t xml:space="preserve"> While this apathy may be the result of everything from Marxists beliefs about the impossibility of political comprise to neoliberal opposition towards democratic agency, the result is surprisingly similar. For one reason or the other, </w:t>
      </w:r>
      <w:r w:rsidRPr="00D14CB4">
        <w:rPr>
          <w:rStyle w:val="StyleBoldUnderline"/>
          <w:highlight w:val="cyan"/>
        </w:rPr>
        <w:t>the idea of radical democratic change is rejected</w:t>
      </w:r>
      <w:r w:rsidRPr="003C7C2F">
        <w:rPr>
          <w:rStyle w:val="StyleBoldUnderline"/>
        </w:rPr>
        <w:t xml:space="preserve"> </w:t>
      </w:r>
      <w:r w:rsidRPr="00682B83">
        <w:rPr>
          <w:sz w:val="16"/>
        </w:rPr>
        <w:t>and replaced with irony and political procrastination.</w:t>
      </w:r>
      <w:r w:rsidRPr="003C7C2F">
        <w:rPr>
          <w:rStyle w:val="StyleBoldUnderline"/>
        </w:rPr>
        <w:t xml:space="preserve"> </w:t>
      </w:r>
      <w:r w:rsidRPr="00D376FD">
        <w:rPr>
          <w:rStyle w:val="StyleBoldUnderline"/>
        </w:rPr>
        <w:t xml:space="preserve">Instead of idealism we find a growing cynicism, </w:t>
      </w:r>
      <w:r w:rsidRPr="00D376FD">
        <w:rPr>
          <w:sz w:val="16"/>
        </w:rPr>
        <w:t>a</w:t>
      </w:r>
      <w:r w:rsidRPr="00682B83">
        <w:rPr>
          <w:sz w:val="16"/>
        </w:rPr>
        <w:t xml:space="preserve"> cynicism which in itself is then often used to prove the impossibility of idealism. While passivity towards the future is nothing new (prior to the Enlightenment, it was in many ways the default orientation), it is in a way a paradoxical stance given how profoundly humanity has proven capable of reshaping its own social conditions over the last couple of centuries. Much has been written about why we, despite all the evidence of the opposite, have come to in this manner lose faith in our ability to democratically shape the future (Johnson, 2004; </w:t>
      </w:r>
      <w:proofErr w:type="spellStart"/>
      <w:r w:rsidRPr="00682B83">
        <w:rPr>
          <w:sz w:val="16"/>
        </w:rPr>
        <w:t>Nassehi</w:t>
      </w:r>
      <w:proofErr w:type="spellEnd"/>
      <w:r w:rsidRPr="00682B83">
        <w:rPr>
          <w:sz w:val="16"/>
        </w:rPr>
        <w:t xml:space="preserve">, 1994). Beyond all elaborate attempts to explain the exhaustion of our utopian energies, a very simple answer could be a genuine lack of political imagination. </w:t>
      </w:r>
      <w:r w:rsidRPr="00D376FD">
        <w:rPr>
          <w:rStyle w:val="StyleBoldUnderline"/>
        </w:rPr>
        <w:t>While there is definitely no shortage of radical ideas per se</w:t>
      </w:r>
      <w:r w:rsidRPr="003C7C2F">
        <w:rPr>
          <w:rStyle w:val="StyleBoldUnderline"/>
        </w:rPr>
        <w:t xml:space="preserve">, </w:t>
      </w:r>
      <w:r w:rsidRPr="00D14CB4">
        <w:rPr>
          <w:rStyle w:val="StyleBoldUnderline"/>
          <w:highlight w:val="cyan"/>
        </w:rPr>
        <w:t>what is missing is convincing</w:t>
      </w:r>
      <w:r w:rsidRPr="003C7C2F">
        <w:rPr>
          <w:rStyle w:val="StyleBoldUnderline"/>
        </w:rPr>
        <w:t xml:space="preserve"> socioeconomic </w:t>
      </w:r>
      <w:r w:rsidRPr="00D14CB4">
        <w:rPr>
          <w:rStyle w:val="StyleBoldUnderline"/>
          <w:highlight w:val="cyan"/>
        </w:rPr>
        <w:t>theories</w:t>
      </w:r>
      <w:r w:rsidRPr="003C7C2F">
        <w:rPr>
          <w:rStyle w:val="StyleBoldUnderline"/>
        </w:rPr>
        <w:t xml:space="preserve"> and intelligent stories </w:t>
      </w:r>
      <w:r w:rsidRPr="00D14CB4">
        <w:rPr>
          <w:rStyle w:val="StyleBoldUnderline"/>
          <w:highlight w:val="cyan"/>
        </w:rPr>
        <w:t xml:space="preserve">about how to make transformative change possible </w:t>
      </w:r>
      <w:r w:rsidRPr="00D376FD">
        <w:rPr>
          <w:rStyle w:val="StyleBoldUnderline"/>
        </w:rPr>
        <w:t xml:space="preserve">in a pluralist world. </w:t>
      </w:r>
      <w:r w:rsidRPr="00D14CB4">
        <w:rPr>
          <w:rStyle w:val="StyleBoldUnderline"/>
          <w:highlight w:val="cyan"/>
        </w:rPr>
        <w:t>Instead of developing</w:t>
      </w:r>
      <w:r w:rsidRPr="003C7C2F">
        <w:rPr>
          <w:rStyle w:val="StyleBoldUnderline"/>
        </w:rPr>
        <w:t xml:space="preserve"> </w:t>
      </w:r>
      <w:r w:rsidRPr="00D376FD">
        <w:rPr>
          <w:rStyle w:val="StyleBoldUnderline"/>
        </w:rPr>
        <w:t xml:space="preserve">such new </w:t>
      </w:r>
      <w:r w:rsidRPr="00D14CB4">
        <w:rPr>
          <w:rStyle w:val="StyleBoldUnderline"/>
          <w:highlight w:val="cyan"/>
        </w:rPr>
        <w:t>unifying theories capable of winning broad democratic support</w:t>
      </w:r>
      <w:r w:rsidRPr="003C7C2F">
        <w:rPr>
          <w:rStyle w:val="StyleBoldUnderline"/>
        </w:rPr>
        <w:t xml:space="preserve">, many </w:t>
      </w:r>
      <w:r w:rsidRPr="00D14CB4">
        <w:rPr>
          <w:rStyle w:val="StyleBoldUnderline"/>
          <w:highlight w:val="cyan"/>
        </w:rPr>
        <w:t>academics have been</w:t>
      </w:r>
      <w:r w:rsidRPr="003C7C2F">
        <w:rPr>
          <w:rStyle w:val="StyleBoldUnderline"/>
        </w:rPr>
        <w:t xml:space="preserve"> drawn into critical theory in a way that has </w:t>
      </w:r>
      <w:r w:rsidRPr="00682B83">
        <w:rPr>
          <w:sz w:val="16"/>
        </w:rPr>
        <w:t xml:space="preserve">undermined their own ability to draw qualitative political distinctions and </w:t>
      </w:r>
      <w:r w:rsidRPr="003C7C2F">
        <w:rPr>
          <w:rStyle w:val="StyleBoldUnderline"/>
        </w:rPr>
        <w:t xml:space="preserve">left them simply </w:t>
      </w:r>
      <w:r w:rsidRPr="00D14CB4">
        <w:rPr>
          <w:rStyle w:val="StyleBoldUnderline"/>
          <w:highlight w:val="cyan"/>
        </w:rPr>
        <w:t>convinced that “the whole is false”</w:t>
      </w:r>
      <w:r w:rsidRPr="00682B83">
        <w:rPr>
          <w:sz w:val="16"/>
        </w:rPr>
        <w:t xml:space="preserve"> (Bronner, 1999:181). Outside academia, </w:t>
      </w:r>
      <w:r w:rsidRPr="003C7C2F">
        <w:rPr>
          <w:rStyle w:val="StyleBoldUnderline"/>
        </w:rPr>
        <w:t xml:space="preserve">conspiracy theories and other alternative epistemologies have come to play a similar role in </w:t>
      </w:r>
      <w:r w:rsidRPr="00D14CB4">
        <w:rPr>
          <w:rStyle w:val="StyleBoldUnderline"/>
          <w:highlight w:val="cyan"/>
        </w:rPr>
        <w:t>undermining political subjectivity and</w:t>
      </w:r>
      <w:r w:rsidRPr="003C7C2F">
        <w:rPr>
          <w:rStyle w:val="StyleBoldUnderline"/>
        </w:rPr>
        <w:t xml:space="preserve"> the sense of </w:t>
      </w:r>
      <w:r w:rsidRPr="00D14CB4">
        <w:rPr>
          <w:rStyle w:val="StyleBoldUnderline"/>
          <w:highlight w:val="cyan"/>
        </w:rPr>
        <w:t>collective responsibility for the future.</w:t>
      </w:r>
      <w:r w:rsidRPr="00682B83">
        <w:rPr>
          <w:sz w:val="16"/>
        </w:rPr>
        <w:t xml:space="preserve"> While it is true that the Enlightenment itself always advocated moderation and toleration with its </w:t>
      </w:r>
      <w:proofErr w:type="spellStart"/>
      <w:r w:rsidRPr="00682B83">
        <w:rPr>
          <w:sz w:val="16"/>
        </w:rPr>
        <w:t>sceptical</w:t>
      </w:r>
      <w:proofErr w:type="spellEnd"/>
      <w:r w:rsidRPr="00682B83">
        <w:rPr>
          <w:sz w:val="16"/>
        </w:rPr>
        <w:t xml:space="preserve"> attacks on all human presumptions (just think of Voltaire), it was still founded on an unfailing commitment to social progress and the advancement of human civilization</w:t>
      </w:r>
      <w:r w:rsidRPr="00B80DBB">
        <w:rPr>
          <w:rStyle w:val="StyleBoldUnderline"/>
        </w:rPr>
        <w:t xml:space="preserve">. </w:t>
      </w:r>
      <w:r w:rsidRPr="00D14CB4">
        <w:rPr>
          <w:rStyle w:val="StyleBoldUnderline"/>
          <w:highlight w:val="cyan"/>
        </w:rPr>
        <w:t>Lacking that progressive commitment</w:t>
      </w:r>
      <w:r w:rsidRPr="00B80DBB">
        <w:rPr>
          <w:rStyle w:val="StyleBoldUnderline"/>
        </w:rPr>
        <w:t xml:space="preserve">, many contemporary social </w:t>
      </w:r>
      <w:r w:rsidRPr="00D14CB4">
        <w:rPr>
          <w:rStyle w:val="StyleBoldUnderline"/>
          <w:highlight w:val="cyan"/>
        </w:rPr>
        <w:t>theorists</w:t>
      </w:r>
      <w:r w:rsidRPr="00B80DBB">
        <w:rPr>
          <w:rStyle w:val="StyleBoldUnderline"/>
        </w:rPr>
        <w:t xml:space="preserve"> seem to rather </w:t>
      </w:r>
      <w:r w:rsidRPr="00D14CB4">
        <w:rPr>
          <w:rStyle w:val="StyleBoldUnderline"/>
          <w:highlight w:val="cyan"/>
        </w:rPr>
        <w:t>take pride in their own marginalization and the futility of their “resistance” against the neoliberal hegemony.</w:t>
      </w:r>
      <w:r w:rsidRPr="00B80DBB">
        <w:rPr>
          <w:rStyle w:val="StyleBoldUnderline"/>
        </w:rPr>
        <w:t xml:space="preserve"> </w:t>
      </w:r>
    </w:p>
    <w:p w14:paraId="6B0A99AD" w14:textId="77777777" w:rsidR="001F6B62" w:rsidRPr="001F6B62" w:rsidRDefault="001F6B62" w:rsidP="001F6B62"/>
    <w:sectPr w:rsidR="001F6B62" w:rsidRPr="001F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4464B4"/>
    <w:multiLevelType w:val="hybridMultilevel"/>
    <w:tmpl w:val="B8202B9E"/>
    <w:lvl w:ilvl="0" w:tplc="65DE8466">
      <w:start w:val="2"/>
      <w:numFmt w:val="bullet"/>
      <w:lvlText w:val="-"/>
      <w:lvlJc w:val="left"/>
      <w:pPr>
        <w:ind w:left="360" w:hanging="360"/>
      </w:pPr>
      <w:rPr>
        <w:rFonts w:ascii="Calibri" w:eastAsiaTheme="majorEastAsia" w:hAnsi="Calibr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proofState w:spelling="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037E"/>
    <w:rsid w:val="000933CF"/>
    <w:rsid w:val="00156E99"/>
    <w:rsid w:val="001E1E5A"/>
    <w:rsid w:val="001F6B62"/>
    <w:rsid w:val="00373D0B"/>
    <w:rsid w:val="007A7F78"/>
    <w:rsid w:val="00B85FC7"/>
    <w:rsid w:val="00C9037E"/>
    <w:rsid w:val="00CB207A"/>
    <w:rsid w:val="00CB3B94"/>
    <w:rsid w:val="00D77636"/>
    <w:rsid w:val="00E0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6C12"/>
  <w15:chartTrackingRefBased/>
  <w15:docId w15:val="{C64A1173-49C4-4D31-AB1C-661487EB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6B62"/>
    <w:rPr>
      <w:rFonts w:ascii="Calibri" w:hAnsi="Calibri" w:cs="Calibri"/>
    </w:rPr>
  </w:style>
  <w:style w:type="paragraph" w:styleId="Heading1">
    <w:name w:val="heading 1"/>
    <w:aliases w:val="Pocket"/>
    <w:basedOn w:val="Normal"/>
    <w:next w:val="Normal"/>
    <w:link w:val="Heading1Char"/>
    <w:qFormat/>
    <w:rsid w:val="001F6B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6B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1F6B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No Spacing5,tags,No Spacing1111,ta,No Spacing112,No Spacing1121,T,t,Tag1, Ch,Ta"/>
    <w:basedOn w:val="Normal"/>
    <w:next w:val="Normal"/>
    <w:link w:val="Heading4Char"/>
    <w:uiPriority w:val="3"/>
    <w:unhideWhenUsed/>
    <w:qFormat/>
    <w:rsid w:val="001F6B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F6B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B62"/>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1F6B6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1F6B6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1F6B62"/>
    <w:rPr>
      <w:rFonts w:ascii="Calibri" w:hAnsi="Calibri" w:cs="Calibri"/>
      <w:b/>
      <w:i w:val="0"/>
      <w:iCs/>
      <w:sz w:val="22"/>
      <w:u w:val="single"/>
      <w:bdr w:val="none" w:sz="0" w:space="0" w:color="auto"/>
    </w:rPr>
  </w:style>
  <w:style w:type="character" w:customStyle="1" w:styleId="StyleStyleBold12pt">
    <w:name w:val="Style Style Bold + 12 pt"/>
    <w:aliases w:val="Cite,Style 13 pt Bold,Style Style Bold,Style Style Bold + 12pt,Style Style + 12 pt,Style Style Bo... +,Old Cite,Style Style Bold + 10 pt,Style Style Bold + 13 pt,tagld + 12 pt,Style Style Bold + 11 pt,tag + 12 pt,Not...,Not.,Not"/>
    <w:basedOn w:val="DefaultParagraphFont"/>
    <w:uiPriority w:val="5"/>
    <w:qFormat/>
    <w:rsid w:val="001F6B62"/>
    <w:rPr>
      <w:b/>
      <w:bCs/>
      <w:sz w:val="26"/>
      <w:u w:val="none"/>
    </w:rPr>
  </w:style>
  <w:style w:type="character" w:customStyle="1" w:styleId="StyleBoldUnderline">
    <w:name w:val="Style Bold Underline"/>
    <w:aliases w:val="Intense Emphasis,Underline,Style Underline,apple-style-span + 6 pt,Kern at 16 pt,Bold,Intense Emphasis1,Intense Emphasis2,HHeading 3 + 12 pt,Style,ci,Underline Char,Cards + Font: 12 pt Char,Intense Emphasis11,Intense Emphasis111,c,Bo"/>
    <w:basedOn w:val="DefaultParagraphFont"/>
    <w:link w:val="UnderlinePara"/>
    <w:uiPriority w:val="6"/>
    <w:qFormat/>
    <w:rsid w:val="001F6B62"/>
    <w:rPr>
      <w:b w:val="0"/>
      <w:sz w:val="22"/>
      <w:u w:val="single"/>
    </w:rPr>
  </w:style>
  <w:style w:type="character" w:styleId="Hyperlink">
    <w:name w:val="Hyperlink"/>
    <w:aliases w:val="No Spacing Char,Card Format Char,No Spacing51 Char,No Spacing311 Char,No Spacing2 Char,Read stuff Char,ClearFormatting Char,Clear Char,DDI Tag Char,Tag Title Char,No Spacing11211 Char,No Spacing6 Char,No Spacing7 Char,No Spacing8 Char"/>
    <w:basedOn w:val="DefaultParagraphFont"/>
    <w:link w:val="NoSpacing"/>
    <w:uiPriority w:val="99"/>
    <w:unhideWhenUsed/>
    <w:rsid w:val="001F6B62"/>
    <w:rPr>
      <w:color w:val="auto"/>
      <w:u w:val="none"/>
    </w:rPr>
  </w:style>
  <w:style w:type="paragraph" w:customStyle="1" w:styleId="Emphasis1">
    <w:name w:val="Emphasis1"/>
    <w:basedOn w:val="Normal"/>
    <w:link w:val="Emphasis"/>
    <w:autoRedefine/>
    <w:uiPriority w:val="7"/>
    <w:qFormat/>
    <w:rsid w:val="00C9037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BoldUnderline"/>
    <w:uiPriority w:val="6"/>
    <w:rsid w:val="00C9037E"/>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uiPriority w:val="7"/>
    <w:qFormat/>
    <w:rsid w:val="00D77636"/>
    <w:pPr>
      <w:pBdr>
        <w:top w:val="single" w:sz="8" w:space="1" w:color="auto"/>
        <w:left w:val="single" w:sz="8" w:space="4" w:color="auto"/>
        <w:bottom w:val="single" w:sz="8" w:space="1" w:color="auto"/>
        <w:right w:val="single" w:sz="8" w:space="4" w:color="auto"/>
      </w:pBdr>
      <w:ind w:left="720"/>
      <w:jc w:val="both"/>
    </w:pPr>
    <w:rPr>
      <w:b/>
      <w:iCs/>
      <w:u w:val="single"/>
    </w:rPr>
  </w:style>
  <w:style w:type="character" w:customStyle="1" w:styleId="Heading1Char">
    <w:name w:val="Heading 1 Char"/>
    <w:aliases w:val="Pocket Char"/>
    <w:basedOn w:val="DefaultParagraphFont"/>
    <w:link w:val="Heading1"/>
    <w:rsid w:val="001F6B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6B62"/>
    <w:rPr>
      <w:rFonts w:ascii="Calibri" w:eastAsiaTheme="majorEastAsia" w:hAnsi="Calibri" w:cstheme="majorBidi"/>
      <w:b/>
      <w:sz w:val="44"/>
      <w:szCs w:val="26"/>
      <w:u w:val="double"/>
    </w:rPr>
  </w:style>
  <w:style w:type="character" w:styleId="FollowedHyperlink">
    <w:name w:val="FollowedHyperlink"/>
    <w:basedOn w:val="DefaultParagraphFont"/>
    <w:uiPriority w:val="99"/>
    <w:semiHidden/>
    <w:unhideWhenUsed/>
    <w:rsid w:val="001F6B62"/>
    <w:rPr>
      <w:color w:val="auto"/>
      <w:u w:val="none"/>
    </w:rPr>
  </w:style>
  <w:style w:type="paragraph" w:styleId="NoSpacing">
    <w:name w:val="No Spacing"/>
    <w:aliases w:val="Card Format,No Spacing51,No Spacing311,No Spacing2,Read stuff,ClearFormatting,Clear,DDI Tag,Tag Title,No Spacing11211,No Spacing6,No Spacing7,No Spacing8,Dont u,No Spacing1111111,No Spacing tnr,ca,Card,card,No Spacing111112,Tags,tag"/>
    <w:basedOn w:val="Heading1"/>
    <w:link w:val="Hyperlink"/>
    <w:autoRedefine/>
    <w:uiPriority w:val="99"/>
    <w:qFormat/>
    <w:rsid w:val="00D77636"/>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D7763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thics-and-international-affairs/article/arguments-for-wellregulated-capitalism-and-implications-for-global-ethics-food-environment-climate-change-and-beyond/96F422D04E171EECDEF77312266AE9DD" TargetMode="External"/><Relationship Id="rId3" Type="http://schemas.openxmlformats.org/officeDocument/2006/relationships/settings" Target="settings.xml"/><Relationship Id="rId7" Type="http://schemas.openxmlformats.org/officeDocument/2006/relationships/hyperlink" Target="https://www.thebookseller.com/profile/thomas-harding-12828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5/12/06/magazine/white-debt.html" TargetMode="External"/><Relationship Id="rId11" Type="http://schemas.openxmlformats.org/officeDocument/2006/relationships/theme" Target="theme/theme1.xml"/><Relationship Id="rId5" Type="http://schemas.openxmlformats.org/officeDocument/2006/relationships/hyperlink" Target="https://definitions.uslegal.com/u/united-states-federal-gover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cobinmag.com/2021/08/capitalism-climate-crisis-global-green-new-deal-clean-energy-fossil-fuel-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TotalTime>
  <Pages>1</Pages>
  <Words>20552</Words>
  <Characters>117148</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molly martin</cp:lastModifiedBy>
  <cp:revision>11</cp:revision>
  <dcterms:created xsi:type="dcterms:W3CDTF">2021-10-30T22:54:00Z</dcterms:created>
  <dcterms:modified xsi:type="dcterms:W3CDTF">2021-11-02T18:21:00Z</dcterms:modified>
</cp:coreProperties>
</file>