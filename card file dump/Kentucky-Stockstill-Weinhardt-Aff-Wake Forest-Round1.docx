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6A01" w14:textId="77777777" w:rsidR="005D4ADD" w:rsidRDefault="005D4ADD" w:rsidP="005D4ADD">
      <w:pPr>
        <w:pStyle w:val="Heading1"/>
      </w:pPr>
      <w:r>
        <w:t>1AC</w:t>
      </w:r>
    </w:p>
    <w:p w14:paraId="0FD55FAA" w14:textId="77777777" w:rsidR="005D4ADD" w:rsidRDefault="005D4ADD" w:rsidP="005D4ADD"/>
    <w:p w14:paraId="07C3B22F" w14:textId="77777777" w:rsidR="005D4ADD" w:rsidRPr="005A320C" w:rsidRDefault="005D4ADD" w:rsidP="005D4ADD">
      <w:pPr>
        <w:pStyle w:val="Heading2"/>
      </w:pPr>
      <w:r>
        <w:t>UK SW – Wake 1AC</w:t>
      </w:r>
    </w:p>
    <w:p w14:paraId="79977C1A" w14:textId="77777777" w:rsidR="005D4ADD" w:rsidRDefault="005D4ADD" w:rsidP="005D4ADD">
      <w:pPr>
        <w:pStyle w:val="Heading3"/>
      </w:pPr>
      <w:bookmarkStart w:id="0" w:name="_Hlk83300219"/>
      <w:r>
        <w:t>1AC</w:t>
      </w:r>
    </w:p>
    <w:p w14:paraId="4380F924" w14:textId="77777777" w:rsidR="005D4ADD" w:rsidRDefault="005D4ADD" w:rsidP="005D4ADD">
      <w:pPr>
        <w:pStyle w:val="Heading4"/>
        <w:rPr>
          <w:u w:val="single"/>
        </w:rPr>
      </w:pPr>
      <w:r w:rsidRPr="00A3422F">
        <w:t>ADVANTAGE 1---</w:t>
      </w:r>
      <w:r w:rsidRPr="00C800A9">
        <w:rPr>
          <w:u w:val="single"/>
        </w:rPr>
        <w:t>TRADE</w:t>
      </w:r>
    </w:p>
    <w:p w14:paraId="45E2B21E" w14:textId="77777777" w:rsidR="005D4ADD" w:rsidRPr="00C800A9" w:rsidRDefault="005D4ADD" w:rsidP="005D4ADD">
      <w:pPr>
        <w:pStyle w:val="Heading4"/>
      </w:pPr>
      <w:bookmarkStart w:id="1" w:name="_Hlk86646951"/>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24D81326" w14:textId="77777777" w:rsidR="005D4ADD" w:rsidRDefault="005D4ADD" w:rsidP="005D4ADD">
      <w:r w:rsidRPr="0001267B">
        <w:t xml:space="preserve">Camilla Jain </w:t>
      </w:r>
      <w:r w:rsidRPr="0001267B">
        <w:rPr>
          <w:rStyle w:val="Style13ptBold"/>
        </w:rPr>
        <w:t>Holtse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10636203" w14:textId="77777777" w:rsidR="005D4ADD" w:rsidRPr="00C800A9" w:rsidRDefault="005D4ADD" w:rsidP="005D4ADD">
      <w:pPr>
        <w:rPr>
          <w:sz w:val="16"/>
        </w:rPr>
      </w:pPr>
      <w:r w:rsidRPr="00C800A9">
        <w:rPr>
          <w:sz w:val="16"/>
        </w:rPr>
        <w:t>I. Global developments suggest increased need for legal certainty in rulemaking and enforcement</w:t>
      </w:r>
    </w:p>
    <w:p w14:paraId="4FB3D253" w14:textId="77777777" w:rsidR="005D4ADD" w:rsidRPr="00C800A9" w:rsidRDefault="005D4ADD" w:rsidP="005D4ADD">
      <w:pPr>
        <w:rPr>
          <w:sz w:val="16"/>
        </w:rPr>
      </w:pPr>
      <w:r w:rsidRPr="00AB39E1">
        <w:rPr>
          <w:rStyle w:val="StyleUnderline"/>
        </w:rPr>
        <w:t xml:space="preserve">Companies today operate in an </w:t>
      </w:r>
      <w:r w:rsidRPr="00AB39E1">
        <w:rPr>
          <w:rStyle w:val="Emphasis"/>
        </w:rPr>
        <w:t xml:space="preserve">increasingly </w:t>
      </w:r>
      <w:proofErr w:type="spellStart"/>
      <w:r w:rsidRPr="00AB39E1">
        <w:rPr>
          <w:rStyle w:val="Emphasis"/>
        </w:rPr>
        <w:t>globalised</w:t>
      </w:r>
      <w:proofErr w:type="spellEnd"/>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40988DB3" w14:textId="77777777" w:rsidR="005D4ADD" w:rsidRPr="00C800A9" w:rsidRDefault="005D4ADD" w:rsidP="005D4ADD">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3780D3CF" w14:textId="77777777" w:rsidR="005D4ADD" w:rsidRPr="00C800A9" w:rsidRDefault="005D4ADD" w:rsidP="005D4ADD">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proofErr w:type="spellStart"/>
      <w:r w:rsidRPr="00D7185C">
        <w:rPr>
          <w:rStyle w:val="Emphasis"/>
          <w:highlight w:val="cyan"/>
        </w:rPr>
        <w:t>legitimise</w:t>
      </w:r>
      <w:proofErr w:type="spellEnd"/>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proofErr w:type="spellStart"/>
      <w:r w:rsidRPr="00D7185C">
        <w:rPr>
          <w:rStyle w:val="Emphasis"/>
          <w:highlight w:val="cyan"/>
        </w:rPr>
        <w:t>protectionis</w:t>
      </w:r>
      <w:proofErr w:type="spellEnd"/>
      <w:r w:rsidRPr="00D7185C">
        <w:rPr>
          <w:rStyle w:val="Emphasis"/>
          <w:highlight w:val="cyan"/>
        </w:rPr>
        <w:t>[m]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644A867C" w14:textId="77777777" w:rsidR="005D4ADD" w:rsidRPr="00C800A9" w:rsidRDefault="005D4ADD" w:rsidP="005D4ADD">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1A163E88" w14:textId="77777777" w:rsidR="005D4ADD" w:rsidRPr="00C800A9" w:rsidRDefault="005D4ADD" w:rsidP="005D4ADD">
      <w:pPr>
        <w:rPr>
          <w:sz w:val="16"/>
        </w:rPr>
      </w:pPr>
      <w:proofErr w:type="spellStart"/>
      <w:r w:rsidRPr="00C800A9">
        <w:rPr>
          <w:sz w:val="16"/>
        </w:rPr>
        <w:t>II.Why</w:t>
      </w:r>
      <w:proofErr w:type="spellEnd"/>
      <w:r w:rsidRPr="00C800A9">
        <w:rPr>
          <w:sz w:val="16"/>
        </w:rPr>
        <w:t xml:space="preserve"> should we worry about uncertainty costs?</w:t>
      </w:r>
    </w:p>
    <w:p w14:paraId="6269A811" w14:textId="77777777" w:rsidR="005D4ADD" w:rsidRPr="00C800A9" w:rsidRDefault="005D4ADD" w:rsidP="005D4ADD">
      <w:pPr>
        <w:rPr>
          <w:sz w:val="16"/>
        </w:rPr>
      </w:pPr>
      <w:r w:rsidRPr="00C800A9">
        <w:rPr>
          <w:sz w:val="16"/>
        </w:rPr>
        <w:t xml:space="preserve">When considering the potential costs of new regulation, decision-makers often </w:t>
      </w:r>
      <w:proofErr w:type="spellStart"/>
      <w:r w:rsidRPr="00C800A9">
        <w:rPr>
          <w:sz w:val="16"/>
        </w:rPr>
        <w:t>emphasise</w:t>
      </w:r>
      <w:proofErr w:type="spellEnd"/>
      <w:r w:rsidRPr="00C800A9">
        <w:rPr>
          <w:sz w:val="16"/>
        </w:rPr>
        <w:t xml:space="preserve"> the legal spend, i.e., the cost of in-house lawyers, external advisers, document preservation systems, etc. But what is often overlooked is the far more expensive costs related to uncertainty in the process of risk-weighting potential investments. A simple example:</w:t>
      </w:r>
    </w:p>
    <w:p w14:paraId="0A618B04" w14:textId="77777777" w:rsidR="005D4ADD" w:rsidRPr="00C800A9" w:rsidRDefault="005D4ADD" w:rsidP="005D4ADD">
      <w:pPr>
        <w:ind w:left="720"/>
        <w:rPr>
          <w:sz w:val="16"/>
        </w:rPr>
      </w:pPr>
      <w:r w:rsidRPr="00C800A9">
        <w:rPr>
          <w:sz w:val="16"/>
        </w:rPr>
        <w:t>Company A seeks to enter into a transaction with Company B to achieve carbon output reduction. Company A’s executive management team, in conjunction with financial advisors, calculates a value for the transaction, which is typically a range 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5B1ECF13" w14:textId="77777777" w:rsidR="005D4ADD" w:rsidRPr="00C800A9" w:rsidRDefault="005D4ADD" w:rsidP="005D4ADD">
      <w:pPr>
        <w:rPr>
          <w:sz w:val="16"/>
        </w:rPr>
      </w:pPr>
      <w:r w:rsidRPr="00C800A9">
        <w:rPr>
          <w:sz w:val="16"/>
        </w:rPr>
        <w:t xml:space="preserve">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w:t>
      </w:r>
      <w:proofErr w:type="spellStart"/>
      <w:r w:rsidRPr="00C800A9">
        <w:rPr>
          <w:sz w:val="16"/>
        </w:rPr>
        <w:t>frompossible</w:t>
      </w:r>
      <w:proofErr w:type="spellEnd"/>
      <w:r w:rsidRPr="00C800A9">
        <w:rPr>
          <w:sz w:val="16"/>
        </w:rPr>
        <w:t xml:space="preserve"> regulatory intervention including the reputational risk following compliance breaches. As in our example, regulatory uncertainty alone may prevent a pro-competitive, socially desirable transaction that has been devalued by the risk of regulatory intervention.</w:t>
      </w:r>
    </w:p>
    <w:p w14:paraId="47FAF5B3" w14:textId="77777777" w:rsidR="005D4ADD" w:rsidRPr="00C800A9" w:rsidRDefault="005D4ADD" w:rsidP="005D4ADD">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01B0C027" w14:textId="77777777" w:rsidR="005D4ADD" w:rsidRPr="00C800A9" w:rsidRDefault="005D4ADD" w:rsidP="005D4ADD">
      <w:pPr>
        <w:rPr>
          <w:sz w:val="16"/>
        </w:rPr>
      </w:pPr>
      <w:r w:rsidRPr="00C800A9">
        <w:rPr>
          <w:sz w:val="16"/>
        </w:rPr>
        <w:t>III. Legal uncertainty has increased significantly in recent years</w:t>
      </w:r>
    </w:p>
    <w:p w14:paraId="74C84FC3" w14:textId="77777777" w:rsidR="005D4ADD" w:rsidRPr="00AB39E1" w:rsidRDefault="005D4ADD" w:rsidP="005D4ADD">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43A8E381" w14:textId="77777777" w:rsidR="005D4ADD" w:rsidRPr="00C800A9" w:rsidRDefault="005D4ADD" w:rsidP="005D4ADD">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w:t>
      </w:r>
      <w:proofErr w:type="spellStart"/>
      <w:r w:rsidRPr="00AB39E1">
        <w:rPr>
          <w:rStyle w:val="StyleUnderline"/>
        </w:rPr>
        <w:t>familiarisation</w:t>
      </w:r>
      <w:proofErr w:type="spellEnd"/>
      <w:r w:rsidRPr="00AB39E1">
        <w:rPr>
          <w:rStyle w:val="StyleUnderline"/>
        </w:rPr>
        <w:t xml:space="preserve">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412C996A" w14:textId="77777777" w:rsidR="005D4ADD" w:rsidRPr="00C800A9" w:rsidRDefault="005D4ADD" w:rsidP="005D4ADD">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67065145" w14:textId="77777777" w:rsidR="005D4ADD" w:rsidRDefault="005D4ADD" w:rsidP="005D4ADD">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 xml:space="preserve">efforts to </w:t>
      </w:r>
      <w:proofErr w:type="spellStart"/>
      <w:r w:rsidRPr="00F039B6">
        <w:rPr>
          <w:rStyle w:val="Emphasis"/>
          <w:highlight w:val="cyan"/>
        </w:rPr>
        <w:t>harmonise</w:t>
      </w:r>
      <w:proofErr w:type="spellEnd"/>
      <w:r w:rsidRPr="00C800A9">
        <w:rPr>
          <w:rStyle w:val="Emphasis"/>
        </w:rPr>
        <w:t xml:space="preserve"> rules</w:t>
      </w:r>
      <w:r w:rsidRPr="00C800A9">
        <w:rPr>
          <w:sz w:val="16"/>
        </w:rPr>
        <w:t>.</w:t>
      </w:r>
    </w:p>
    <w:bookmarkEnd w:id="1"/>
    <w:p w14:paraId="7868B521" w14:textId="77777777" w:rsidR="005D4ADD" w:rsidRDefault="005D4ADD" w:rsidP="005D4ADD">
      <w:pPr>
        <w:pStyle w:val="Heading4"/>
      </w:pPr>
      <w:r>
        <w:t xml:space="preserve">This will </w:t>
      </w:r>
      <w:r>
        <w:rPr>
          <w:u w:val="single"/>
        </w:rPr>
        <w:t>dry up</w:t>
      </w:r>
      <w:r>
        <w:t xml:space="preserve"> cross-border </w:t>
      </w:r>
      <w:r>
        <w:rPr>
          <w:u w:val="single"/>
        </w:rPr>
        <w:t>commerce</w:t>
      </w:r>
      <w:r>
        <w:t xml:space="preserve"> and </w:t>
      </w:r>
      <w:r>
        <w:rPr>
          <w:u w:val="single"/>
        </w:rPr>
        <w:t>investment</w:t>
      </w:r>
      <w:r>
        <w:t xml:space="preserve">---foreign companies </w:t>
      </w:r>
      <w:r>
        <w:rPr>
          <w:u w:val="single"/>
        </w:rPr>
        <w:t>won’t participate</w:t>
      </w:r>
      <w:r>
        <w:t xml:space="preserve"> if there’s the </w:t>
      </w:r>
      <w:r>
        <w:rPr>
          <w:u w:val="single"/>
        </w:rPr>
        <w:t>prospect</w:t>
      </w:r>
      <w:r>
        <w:t xml:space="preserve"> of discrimination </w:t>
      </w:r>
    </w:p>
    <w:p w14:paraId="63F9B6DC" w14:textId="77777777" w:rsidR="005D4ADD" w:rsidRDefault="005D4ADD" w:rsidP="005D4ADD">
      <w:r>
        <w:t xml:space="preserve">Dr. Joseph A. </w:t>
      </w:r>
      <w:r w:rsidRPr="00D86209">
        <w:rPr>
          <w:rStyle w:val="Style13ptBold"/>
        </w:rPr>
        <w:t>Clougherty 21</w:t>
      </w:r>
      <w:r>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7DE90A22" w14:textId="77777777" w:rsidR="005D4ADD" w:rsidRPr="0069551A" w:rsidRDefault="005D4ADD" w:rsidP="005D4ADD">
      <w:pPr>
        <w:rPr>
          <w:sz w:val="16"/>
        </w:rPr>
      </w:pPr>
      <w:r w:rsidRPr="0069551A">
        <w:rPr>
          <w:sz w:val="16"/>
        </w:rPr>
        <w:t xml:space="preserve">After setting our theoretical priors, </w:t>
      </w:r>
      <w:r w:rsidRPr="0069551A">
        <w:rPr>
          <w:rStyle w:val="StyleUnderline"/>
        </w:rPr>
        <w:t>we empirically test</w:t>
      </w:r>
      <w:r w:rsidRPr="0069551A">
        <w:rPr>
          <w:sz w:val="16"/>
        </w:rPr>
        <w:t xml:space="preserve"> our two </w:t>
      </w:r>
      <w:r w:rsidRPr="0069551A">
        <w:rPr>
          <w:rStyle w:val="StyleUnderline"/>
        </w:rPr>
        <w:t xml:space="preserve">hypotheses on sector-level </w:t>
      </w:r>
      <w:r w:rsidRPr="00A86A2E">
        <w:rPr>
          <w:rStyle w:val="StyleUnderline"/>
          <w:highlight w:val="cyan"/>
        </w:rPr>
        <w:t>data covering 53</w:t>
      </w:r>
      <w:r w:rsidRPr="0069551A">
        <w:rPr>
          <w:rStyle w:val="StyleUnderline"/>
        </w:rPr>
        <w:t xml:space="preserve"> U.S. </w:t>
      </w:r>
      <w:r w:rsidRPr="00A86A2E">
        <w:rPr>
          <w:rStyle w:val="StyleUnderline"/>
          <w:highlight w:val="cyan"/>
        </w:rPr>
        <w:t>industries over</w:t>
      </w:r>
      <w:r w:rsidRPr="0069551A">
        <w:rPr>
          <w:rStyle w:val="StyleUnderline"/>
        </w:rPr>
        <w:t xml:space="preserve"> the 20</w:t>
      </w:r>
      <w:r w:rsidRPr="00A86A2E">
        <w:rPr>
          <w:rStyle w:val="Emphasis"/>
          <w:highlight w:val="cyan"/>
        </w:rPr>
        <w:t>02</w:t>
      </w:r>
      <w:r w:rsidRPr="00712002">
        <w:rPr>
          <w:rStyle w:val="StyleUnderline"/>
        </w:rPr>
        <w:t>–</w:t>
      </w:r>
      <w:r w:rsidRPr="0069551A">
        <w:rPr>
          <w:rStyle w:val="StyleUnderline"/>
        </w:rPr>
        <w:t>20</w:t>
      </w:r>
      <w:r w:rsidRPr="00A86A2E">
        <w:rPr>
          <w:rStyle w:val="Emphasis"/>
          <w:highlight w:val="cyan"/>
        </w:rPr>
        <w:t>17</w:t>
      </w:r>
      <w:r w:rsidRPr="0069551A">
        <w:rPr>
          <w:rStyle w:val="StyleUnderline"/>
        </w:rPr>
        <w:t xml:space="preserve"> period. Our panel-data empirical results </w:t>
      </w:r>
      <w:r w:rsidRPr="00A86A2E">
        <w:rPr>
          <w:rStyle w:val="StyleUnderline"/>
          <w:highlight w:val="cyan"/>
        </w:rPr>
        <w:t>indicate</w:t>
      </w:r>
      <w:r w:rsidRPr="0069551A">
        <w:rPr>
          <w:rStyle w:val="StyleUnderline"/>
        </w:rPr>
        <w:t xml:space="preserve"> that </w:t>
      </w:r>
      <w:r w:rsidRPr="00A86A2E">
        <w:rPr>
          <w:rStyle w:val="StyleUnderline"/>
          <w:highlight w:val="cyan"/>
        </w:rPr>
        <w:t>merger policy</w:t>
      </w:r>
      <w:r w:rsidRPr="0069551A">
        <w:rPr>
          <w:rStyle w:val="StyleUnderline"/>
        </w:rPr>
        <w:t xml:space="preserve"> investigative activities </w:t>
      </w:r>
      <w:r w:rsidRPr="0069551A">
        <w:rPr>
          <w:rStyle w:val="Emphasis"/>
        </w:rPr>
        <w:t xml:space="preserve">disproportionately </w:t>
      </w:r>
      <w:r w:rsidRPr="00A86A2E">
        <w:rPr>
          <w:rStyle w:val="Emphasis"/>
          <w:highlight w:val="cyan"/>
        </w:rPr>
        <w:t>deter foreign acquirers</w:t>
      </w:r>
      <w:r w:rsidRPr="0069551A">
        <w:rPr>
          <w:rStyle w:val="StyleUnderline"/>
        </w:rPr>
        <w:t xml:space="preserve"> in local M&amp;A markets</w:t>
      </w:r>
      <w:r w:rsidRPr="0069551A">
        <w:rPr>
          <w:sz w:val="16"/>
        </w:rPr>
        <w:t xml:space="preserve">. Specifically, increases in merger policy risk and merger policy uncertainty lead to reduced foreign acquirer presence in the U.S. markets for corporate control. </w:t>
      </w:r>
      <w:r w:rsidRPr="0069551A">
        <w:rPr>
          <w:rStyle w:val="StyleUnderline"/>
        </w:rPr>
        <w:t xml:space="preserve">The empirical evidence then suggests that merger policy </w:t>
      </w:r>
      <w:r w:rsidRPr="00A86A2E">
        <w:rPr>
          <w:rStyle w:val="StyleUnderline"/>
          <w:highlight w:val="cyan"/>
        </w:rPr>
        <w:t xml:space="preserve">enforcement is </w:t>
      </w:r>
      <w:r w:rsidRPr="00A86A2E">
        <w:rPr>
          <w:rStyle w:val="Emphasis"/>
          <w:highlight w:val="cyan"/>
        </w:rPr>
        <w:t>protectionist in effect</w:t>
      </w:r>
      <w:r w:rsidRPr="00A86A2E">
        <w:rPr>
          <w:rStyle w:val="StyleUnderline"/>
          <w:highlight w:val="cyan"/>
        </w:rPr>
        <w:t>, as foreign</w:t>
      </w:r>
      <w:r w:rsidRPr="0069551A">
        <w:rPr>
          <w:rStyle w:val="StyleUnderline"/>
        </w:rPr>
        <w:t xml:space="preserve"> investment </w:t>
      </w:r>
      <w:r w:rsidRPr="00A86A2E">
        <w:rPr>
          <w:rStyle w:val="StyleUnderline"/>
          <w:highlight w:val="cyan"/>
        </w:rPr>
        <w:t xml:space="preserve">activities are </w:t>
      </w:r>
      <w:r w:rsidRPr="00A86A2E">
        <w:rPr>
          <w:rStyle w:val="Emphasis"/>
          <w:highlight w:val="cyan"/>
        </w:rPr>
        <w:t>more</w:t>
      </w:r>
      <w:r w:rsidRPr="0069551A">
        <w:rPr>
          <w:rStyle w:val="Emphasis"/>
        </w:rPr>
        <w:t xml:space="preserve"> adversely </w:t>
      </w:r>
      <w:r w:rsidRPr="00A86A2E">
        <w:rPr>
          <w:rStyle w:val="Emphasis"/>
          <w:highlight w:val="cyan"/>
        </w:rPr>
        <w:t>affected</w:t>
      </w:r>
      <w:r w:rsidRPr="0069551A">
        <w:rPr>
          <w:rStyle w:val="StyleUnderline"/>
        </w:rPr>
        <w:t xml:space="preserve"> by the application of merger policy as compared to domestic investment activities</w:t>
      </w:r>
      <w:r w:rsidRPr="0069551A">
        <w:rPr>
          <w:sz w:val="16"/>
        </w:rPr>
        <w:t xml:space="preserve">. These results yield salient implications for the international business literature on </w:t>
      </w:r>
      <w:proofErr w:type="spellStart"/>
      <w:r w:rsidRPr="0069551A">
        <w:rPr>
          <w:sz w:val="16"/>
        </w:rPr>
        <w:t>hostcountry</w:t>
      </w:r>
      <w:proofErr w:type="spellEnd"/>
      <w:r w:rsidRPr="0069551A">
        <w:rPr>
          <w:sz w:val="16"/>
        </w:rPr>
        <w:t xml:space="preserve"> characteristics and foreign investment activities.</w:t>
      </w:r>
    </w:p>
    <w:p w14:paraId="7036AFFD" w14:textId="77777777" w:rsidR="005D4ADD" w:rsidRPr="0069551A" w:rsidRDefault="005D4ADD" w:rsidP="005D4ADD">
      <w:pPr>
        <w:rPr>
          <w:sz w:val="16"/>
        </w:rPr>
      </w:pPr>
      <w:r w:rsidRPr="0069551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7D0A5DA4" w14:textId="77777777" w:rsidR="005D4ADD" w:rsidRPr="0069551A" w:rsidRDefault="005D4ADD" w:rsidP="005D4ADD">
      <w:pPr>
        <w:rPr>
          <w:sz w:val="16"/>
        </w:rPr>
      </w:pPr>
      <w:r w:rsidRPr="0069551A">
        <w:rPr>
          <w:sz w:val="16"/>
        </w:rPr>
        <w:t>HYPOTHESES DEVELOPMENT</w:t>
      </w:r>
    </w:p>
    <w:p w14:paraId="11B7499A" w14:textId="77777777" w:rsidR="005D4ADD" w:rsidRPr="0069551A" w:rsidRDefault="005D4ADD" w:rsidP="005D4ADD">
      <w:pPr>
        <w:rPr>
          <w:sz w:val="16"/>
        </w:rPr>
      </w:pPr>
      <w:r w:rsidRPr="0069551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A86A2E">
        <w:rPr>
          <w:rStyle w:val="StyleUnderline"/>
          <w:highlight w:val="cyan"/>
        </w:rPr>
        <w:t xml:space="preserve">political </w:t>
      </w:r>
      <w:r w:rsidRPr="00A86A2E">
        <w:rPr>
          <w:rStyle w:val="Emphasis"/>
          <w:highlight w:val="cyan"/>
        </w:rPr>
        <w:t>risks</w:t>
      </w:r>
      <w:r w:rsidRPr="0069551A">
        <w:rPr>
          <w:rStyle w:val="StyleUnderline"/>
        </w:rPr>
        <w:t xml:space="preserve"> and </w:t>
      </w:r>
      <w:r w:rsidRPr="0069551A">
        <w:rPr>
          <w:rStyle w:val="Emphasis"/>
        </w:rPr>
        <w:t>uncertainties</w:t>
      </w:r>
      <w:r w:rsidRPr="0069551A">
        <w:rPr>
          <w:rStyle w:val="StyleUnderline"/>
        </w:rPr>
        <w:t xml:space="preserve"> can ‘‘</w:t>
      </w:r>
      <w:r w:rsidRPr="00A86A2E">
        <w:rPr>
          <w:rStyle w:val="StyleUnderline"/>
          <w:highlight w:val="cyan"/>
        </w:rPr>
        <w:t>arise</w:t>
      </w:r>
      <w:r w:rsidRPr="0069551A">
        <w:rPr>
          <w:rStyle w:val="StyleUnderline"/>
        </w:rPr>
        <w:t xml:space="preserve"> from the actions of national governments which interfere with or prevent business transactions’’</w:t>
      </w:r>
      <w:r w:rsidRPr="0069551A">
        <w:rPr>
          <w:sz w:val="16"/>
        </w:rPr>
        <w:t xml:space="preserve"> (Weston &amp; Sorge, 1972: 60). </w:t>
      </w:r>
      <w:r w:rsidRPr="0069551A">
        <w:rPr>
          <w:rStyle w:val="StyleUnderline"/>
        </w:rPr>
        <w:t>Firms</w:t>
      </w:r>
      <w:r w:rsidRPr="0069551A">
        <w:rPr>
          <w:sz w:val="16"/>
        </w:rPr>
        <w:t xml:space="preserve"> generally </w:t>
      </w:r>
      <w:r w:rsidRPr="00A86A2E">
        <w:rPr>
          <w:rStyle w:val="StyleUnderline"/>
          <w:highlight w:val="cyan"/>
        </w:rPr>
        <w:t>react</w:t>
      </w:r>
      <w:r w:rsidRPr="0069551A">
        <w:rPr>
          <w:rStyle w:val="StyleUnderline"/>
        </w:rPr>
        <w:t xml:space="preserve"> to</w:t>
      </w:r>
      <w:r w:rsidRPr="0069551A">
        <w:rPr>
          <w:sz w:val="16"/>
        </w:rPr>
        <w:t xml:space="preserve"> such </w:t>
      </w:r>
      <w:r w:rsidRPr="0069551A">
        <w:rPr>
          <w:rStyle w:val="StyleUnderline"/>
        </w:rPr>
        <w:t xml:space="preserve">political hurdles </w:t>
      </w:r>
      <w:r w:rsidRPr="00A86A2E">
        <w:rPr>
          <w:rStyle w:val="StyleUnderline"/>
          <w:highlight w:val="cyan"/>
        </w:rPr>
        <w:t xml:space="preserve">by </w:t>
      </w:r>
      <w:r w:rsidRPr="00A86A2E">
        <w:rPr>
          <w:rStyle w:val="Emphasis"/>
          <w:highlight w:val="cyan"/>
        </w:rPr>
        <w:t>reducing</w:t>
      </w:r>
      <w:r w:rsidRPr="0069551A">
        <w:rPr>
          <w:sz w:val="16"/>
        </w:rPr>
        <w:t xml:space="preserve"> their willingness to make </w:t>
      </w:r>
      <w:r w:rsidRPr="00A86A2E">
        <w:rPr>
          <w:rStyle w:val="Emphasis"/>
          <w:highlight w:val="cyan"/>
        </w:rPr>
        <w:t>investments</w:t>
      </w:r>
      <w:r w:rsidRPr="0069551A">
        <w:rPr>
          <w:rStyle w:val="StyleUnderline"/>
        </w:rPr>
        <w:t xml:space="preserve"> as the option value of delaying investment becomes higher under such risks and uncertainties</w:t>
      </w:r>
      <w:r w:rsidRPr="0069551A">
        <w:rPr>
          <w:sz w:val="16"/>
        </w:rPr>
        <w:t xml:space="preserve"> (Bloom, 2014; </w:t>
      </w:r>
      <w:proofErr w:type="spellStart"/>
      <w:r w:rsidRPr="0069551A">
        <w:rPr>
          <w:sz w:val="16"/>
        </w:rPr>
        <w:t>Brouthers</w:t>
      </w:r>
      <w:proofErr w:type="spellEnd"/>
      <w:r w:rsidRPr="0069551A">
        <w:rPr>
          <w:sz w:val="16"/>
        </w:rPr>
        <w:t xml:space="preserve">, </w:t>
      </w:r>
      <w:proofErr w:type="spellStart"/>
      <w:r w:rsidRPr="0069551A">
        <w:rPr>
          <w:sz w:val="16"/>
        </w:rPr>
        <w:t>Brouthers</w:t>
      </w:r>
      <w:proofErr w:type="spellEnd"/>
      <w:r w:rsidRPr="0069551A">
        <w:rPr>
          <w:sz w:val="16"/>
        </w:rPr>
        <w:t xml:space="preserve">, &amp; Werner, 2008). While political hurdles and hazards can negatively influence the investment activities of all firms, </w:t>
      </w:r>
      <w:r w:rsidRPr="00A86A2E">
        <w:rPr>
          <w:rStyle w:val="Emphasis"/>
          <w:highlight w:val="cyan"/>
        </w:rPr>
        <w:t>foreign</w:t>
      </w:r>
      <w:r w:rsidRPr="00A86A2E">
        <w:rPr>
          <w:rStyle w:val="StyleUnderline"/>
          <w:highlight w:val="cyan"/>
        </w:rPr>
        <w:t xml:space="preserve"> firms are</w:t>
      </w:r>
      <w:r w:rsidRPr="0069551A">
        <w:rPr>
          <w:rStyle w:val="StyleUnderline"/>
        </w:rPr>
        <w:t xml:space="preserve"> generally considered to be </w:t>
      </w:r>
      <w:r w:rsidRPr="00A86A2E">
        <w:rPr>
          <w:rStyle w:val="Emphasis"/>
          <w:highlight w:val="cyan"/>
        </w:rPr>
        <w:t>more sensitive</w:t>
      </w:r>
      <w:r w:rsidRPr="00A86A2E">
        <w:rPr>
          <w:rStyle w:val="StyleUnderline"/>
          <w:highlight w:val="cyan"/>
        </w:rPr>
        <w:t xml:space="preserve"> to</w:t>
      </w:r>
      <w:r w:rsidRPr="0069551A">
        <w:rPr>
          <w:rStyle w:val="StyleUnderline"/>
        </w:rPr>
        <w:t xml:space="preserve"> such </w:t>
      </w:r>
      <w:r w:rsidRPr="00A86A2E">
        <w:rPr>
          <w:rStyle w:val="Emphasis"/>
          <w:highlight w:val="cyan"/>
        </w:rPr>
        <w:t>shocks</w:t>
      </w:r>
      <w:r w:rsidRPr="0069551A">
        <w:rPr>
          <w:rStyle w:val="StyleUnderline"/>
        </w:rPr>
        <w:t xml:space="preserve">. For one, foreign firms might be </w:t>
      </w:r>
      <w:r w:rsidRPr="00A86A2E">
        <w:rPr>
          <w:rStyle w:val="Emphasis"/>
          <w:highlight w:val="cyan"/>
        </w:rPr>
        <w:t>more</w:t>
      </w:r>
      <w:r w:rsidRPr="0069551A">
        <w:rPr>
          <w:rStyle w:val="Emphasis"/>
        </w:rPr>
        <w:t xml:space="preserve"> frequently </w:t>
      </w:r>
      <w:r w:rsidRPr="00A86A2E">
        <w:rPr>
          <w:rStyle w:val="Emphasis"/>
          <w:highlight w:val="cyan"/>
        </w:rPr>
        <w:t>targeted</w:t>
      </w:r>
      <w:r w:rsidRPr="0069551A">
        <w:rPr>
          <w:rStyle w:val="StyleUnderline"/>
        </w:rPr>
        <w:t xml:space="preserve"> when burdensome laws</w:t>
      </w:r>
      <w:r w:rsidRPr="0069551A">
        <w:rPr>
          <w:sz w:val="16"/>
        </w:rPr>
        <w:t xml:space="preserve">, regulations and policies </w:t>
      </w:r>
      <w:r w:rsidRPr="0069551A">
        <w:rPr>
          <w:rStyle w:val="StyleUnderline"/>
        </w:rPr>
        <w:t xml:space="preserve">are implemented by national </w:t>
      </w:r>
      <w:proofErr w:type="gramStart"/>
      <w:r w:rsidRPr="0069551A">
        <w:rPr>
          <w:rStyle w:val="StyleUnderline"/>
        </w:rPr>
        <w:t>governments</w:t>
      </w:r>
      <w:r w:rsidRPr="0069551A">
        <w:rPr>
          <w:sz w:val="16"/>
        </w:rPr>
        <w:t>;</w:t>
      </w:r>
      <w:proofErr w:type="gramEnd"/>
      <w:r w:rsidRPr="0069551A">
        <w:rPr>
          <w:sz w:val="16"/>
        </w:rPr>
        <w:t xml:space="preserve"> e.g., Eden (1994) observes that </w:t>
      </w:r>
      <w:r w:rsidRPr="0069551A">
        <w:rPr>
          <w:rStyle w:val="StyleUnderline"/>
        </w:rPr>
        <w:t xml:space="preserve">national policies practiced </w:t>
      </w:r>
      <w:r w:rsidRPr="00A86A2E">
        <w:rPr>
          <w:rStyle w:val="StyleUnderline"/>
          <w:highlight w:val="cyan"/>
        </w:rPr>
        <w:t xml:space="preserve">in a </w:t>
      </w:r>
      <w:r w:rsidRPr="00A86A2E">
        <w:rPr>
          <w:rStyle w:val="Emphasis"/>
          <w:highlight w:val="cyan"/>
        </w:rPr>
        <w:t>parochial manner</w:t>
      </w:r>
      <w:r w:rsidRPr="0069551A">
        <w:rPr>
          <w:rStyle w:val="StyleUnderline"/>
        </w:rPr>
        <w:t xml:space="preserve"> represent fundamental threats to multinationals</w:t>
      </w:r>
      <w:r w:rsidRPr="0069551A">
        <w:rPr>
          <w:sz w:val="16"/>
        </w:rPr>
        <w:t xml:space="preserve">. Furthermore, </w:t>
      </w:r>
      <w:r w:rsidRPr="00A86A2E">
        <w:rPr>
          <w:rStyle w:val="StyleUnderline"/>
          <w:highlight w:val="cyan"/>
        </w:rPr>
        <w:t>foreign firms</w:t>
      </w:r>
      <w:r w:rsidRPr="0069551A">
        <w:rPr>
          <w:rStyle w:val="StyleUnderline"/>
        </w:rPr>
        <w:t xml:space="preserve"> often </w:t>
      </w:r>
      <w:r w:rsidRPr="00A86A2E">
        <w:rPr>
          <w:rStyle w:val="StyleUnderline"/>
          <w:highlight w:val="cyan"/>
        </w:rPr>
        <w:t>lack</w:t>
      </w:r>
      <w:r w:rsidRPr="0069551A">
        <w:rPr>
          <w:rStyle w:val="StyleUnderline"/>
        </w:rPr>
        <w:t xml:space="preserve"> the </w:t>
      </w:r>
      <w:r w:rsidRPr="00A86A2E">
        <w:rPr>
          <w:rStyle w:val="Emphasis"/>
          <w:highlight w:val="cyan"/>
        </w:rPr>
        <w:t>local info</w:t>
      </w:r>
      <w:r w:rsidRPr="0069551A">
        <w:rPr>
          <w:rStyle w:val="Emphasis"/>
        </w:rPr>
        <w:t>rmation</w:t>
      </w:r>
      <w:r w:rsidRPr="0069551A">
        <w:rPr>
          <w:rStyle w:val="StyleUnderline"/>
        </w:rPr>
        <w:t xml:space="preserve">, legitimacy </w:t>
      </w:r>
      <w:r w:rsidRPr="00673D4B">
        <w:rPr>
          <w:rStyle w:val="StyleUnderline"/>
          <w:highlight w:val="cyan"/>
        </w:rPr>
        <w:t xml:space="preserve">and </w:t>
      </w:r>
      <w:r w:rsidRPr="00673D4B">
        <w:rPr>
          <w:rStyle w:val="Emphasis"/>
          <w:highlight w:val="cyan"/>
        </w:rPr>
        <w:t>contacts</w:t>
      </w:r>
      <w:r w:rsidRPr="00673D4B">
        <w:rPr>
          <w:rStyle w:val="StyleUnderline"/>
          <w:highlight w:val="cyan"/>
        </w:rPr>
        <w:t xml:space="preserve"> whic</w:t>
      </w:r>
      <w:r w:rsidRPr="00A86A2E">
        <w:rPr>
          <w:rStyle w:val="StyleUnderline"/>
          <w:highlight w:val="cyan"/>
        </w:rPr>
        <w:t>h</w:t>
      </w:r>
      <w:r w:rsidRPr="0069551A">
        <w:rPr>
          <w:sz w:val="16"/>
        </w:rPr>
        <w:t xml:space="preserve"> might </w:t>
      </w:r>
      <w:r w:rsidRPr="00A86A2E">
        <w:rPr>
          <w:rStyle w:val="StyleUnderline"/>
          <w:highlight w:val="cyan"/>
        </w:rPr>
        <w:t>help them</w:t>
      </w:r>
      <w:r w:rsidRPr="0069551A">
        <w:rPr>
          <w:rStyle w:val="StyleUnderline"/>
        </w:rPr>
        <w:t xml:space="preserve"> </w:t>
      </w:r>
      <w:r w:rsidRPr="0069551A">
        <w:rPr>
          <w:rStyle w:val="Emphasis"/>
        </w:rPr>
        <w:t xml:space="preserve">properly </w:t>
      </w:r>
      <w:r w:rsidRPr="00A86A2E">
        <w:rPr>
          <w:rStyle w:val="Emphasis"/>
          <w:highlight w:val="cyan"/>
        </w:rPr>
        <w:t>assess</w:t>
      </w:r>
      <w:r w:rsidRPr="0069551A">
        <w:rPr>
          <w:sz w:val="16"/>
        </w:rPr>
        <w:t xml:space="preserve"> and mitigate </w:t>
      </w:r>
      <w:r w:rsidRPr="0069551A">
        <w:rPr>
          <w:rStyle w:val="StyleUnderline"/>
        </w:rPr>
        <w:t xml:space="preserve">political </w:t>
      </w:r>
      <w:r w:rsidRPr="00A86A2E">
        <w:rPr>
          <w:rStyle w:val="StyleUnderline"/>
          <w:highlight w:val="cyan"/>
        </w:rPr>
        <w:t>constraints</w:t>
      </w:r>
      <w:r w:rsidRPr="0069551A">
        <w:rPr>
          <w:sz w:val="16"/>
        </w:rPr>
        <w:t xml:space="preserve">. As Werner, </w:t>
      </w:r>
      <w:proofErr w:type="spellStart"/>
      <w:r w:rsidRPr="0069551A">
        <w:rPr>
          <w:sz w:val="16"/>
        </w:rPr>
        <w:t>Brouthers</w:t>
      </w:r>
      <w:proofErr w:type="spellEnd"/>
      <w:r w:rsidRPr="0069551A">
        <w:rPr>
          <w:sz w:val="16"/>
        </w:rPr>
        <w:t xml:space="preserve">, and </w:t>
      </w:r>
      <w:proofErr w:type="spellStart"/>
      <w:r w:rsidRPr="0069551A">
        <w:rPr>
          <w:sz w:val="16"/>
        </w:rPr>
        <w:t>Brouthers</w:t>
      </w:r>
      <w:proofErr w:type="spellEnd"/>
      <w:r w:rsidRPr="0069551A">
        <w:rPr>
          <w:sz w:val="16"/>
        </w:rPr>
        <w:t xml:space="preserve">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w:t>
      </w:r>
      <w:proofErr w:type="spellStart"/>
      <w:r w:rsidRPr="0069551A">
        <w:rPr>
          <w:sz w:val="16"/>
        </w:rPr>
        <w:t>Delios</w:t>
      </w:r>
      <w:proofErr w:type="spellEnd"/>
      <w:r w:rsidRPr="0069551A">
        <w:rPr>
          <w:sz w:val="16"/>
        </w:rPr>
        <w:t xml:space="preserve"> &amp; </w:t>
      </w:r>
      <w:proofErr w:type="spellStart"/>
      <w:r w:rsidRPr="0069551A">
        <w:rPr>
          <w:sz w:val="16"/>
        </w:rPr>
        <w:t>Henisz</w:t>
      </w:r>
      <w:proofErr w:type="spellEnd"/>
      <w:r w:rsidRPr="0069551A">
        <w:rPr>
          <w:sz w:val="16"/>
        </w:rPr>
        <w:t xml:space="preserve">, 2000, 2003b; </w:t>
      </w:r>
      <w:proofErr w:type="spellStart"/>
      <w:r w:rsidRPr="0069551A">
        <w:rPr>
          <w:sz w:val="16"/>
        </w:rPr>
        <w:t>Henisz</w:t>
      </w:r>
      <w:proofErr w:type="spellEnd"/>
      <w:r w:rsidRPr="0069551A">
        <w:rPr>
          <w:sz w:val="16"/>
        </w:rPr>
        <w:t xml:space="preserve"> &amp; </w:t>
      </w:r>
      <w:proofErr w:type="spellStart"/>
      <w:r w:rsidRPr="0069551A">
        <w:rPr>
          <w:sz w:val="16"/>
        </w:rPr>
        <w:t>Delios</w:t>
      </w:r>
      <w:proofErr w:type="spellEnd"/>
      <w:r w:rsidRPr="0069551A">
        <w:rPr>
          <w:sz w:val="16"/>
        </w:rPr>
        <w:t xml:space="preserve">, 2001) indicates that </w:t>
      </w:r>
      <w:r w:rsidRPr="00A86A2E">
        <w:rPr>
          <w:rStyle w:val="Emphasis"/>
          <w:highlight w:val="cyan"/>
        </w:rPr>
        <w:t>uncertainty</w:t>
      </w:r>
      <w:r w:rsidRPr="0069551A">
        <w:rPr>
          <w:rStyle w:val="StyleUnderline"/>
        </w:rPr>
        <w:t xml:space="preserve"> in the political environment </w:t>
      </w:r>
      <w:r w:rsidRPr="00A86A2E">
        <w:rPr>
          <w:rStyle w:val="Emphasis"/>
          <w:highlight w:val="cyan"/>
        </w:rPr>
        <w:t>substantially</w:t>
      </w:r>
      <w:r w:rsidRPr="00A86A2E">
        <w:rPr>
          <w:rStyle w:val="StyleUnderline"/>
          <w:highlight w:val="cyan"/>
        </w:rPr>
        <w:t xml:space="preserve"> deters</w:t>
      </w:r>
      <w:r w:rsidRPr="0069551A">
        <w:rPr>
          <w:rStyle w:val="StyleUnderline"/>
        </w:rPr>
        <w:t xml:space="preserve"> foreign </w:t>
      </w:r>
      <w:r w:rsidRPr="00A86A2E">
        <w:rPr>
          <w:rStyle w:val="StyleUnderline"/>
          <w:highlight w:val="cyan"/>
        </w:rPr>
        <w:t>investment</w:t>
      </w:r>
      <w:r w:rsidRPr="0069551A">
        <w:rPr>
          <w:rStyle w:val="StyleUnderline"/>
        </w:rPr>
        <w:t xml:space="preserve"> activities</w:t>
      </w:r>
      <w:r w:rsidRPr="0069551A">
        <w:rPr>
          <w:sz w:val="16"/>
        </w:rPr>
        <w:t xml:space="preserve">. Indeed, Kobrin (1979) highlights how </w:t>
      </w:r>
      <w:r w:rsidRPr="00A86A2E">
        <w:rPr>
          <w:rStyle w:val="StyleUnderline"/>
        </w:rPr>
        <w:t xml:space="preserve">the response to political risk and uncertainty is frequently </w:t>
      </w:r>
      <w:r w:rsidRPr="00A86A2E">
        <w:rPr>
          <w:rStyle w:val="Emphasis"/>
        </w:rPr>
        <w:t>avoidance</w:t>
      </w:r>
      <w:r w:rsidRPr="00A86A2E">
        <w:rPr>
          <w:rStyle w:val="StyleUnderline"/>
        </w:rPr>
        <w:t xml:space="preserve">, as </w:t>
      </w:r>
      <w:r w:rsidRPr="00673D4B">
        <w:rPr>
          <w:rStyle w:val="StyleUnderline"/>
          <w:highlight w:val="cyan"/>
        </w:rPr>
        <w:t xml:space="preserve">multinationals </w:t>
      </w:r>
      <w:r w:rsidRPr="00673D4B">
        <w:rPr>
          <w:rStyle w:val="Emphasis"/>
          <w:highlight w:val="cyan"/>
        </w:rPr>
        <w:t>simply do not get involved</w:t>
      </w:r>
      <w:r w:rsidRPr="00673D4B">
        <w:rPr>
          <w:rStyle w:val="StyleUnderline"/>
          <w:highlight w:val="cyan"/>
        </w:rPr>
        <w:t xml:space="preserve"> in countries </w:t>
      </w:r>
      <w:r w:rsidRPr="00673D4B">
        <w:rPr>
          <w:rStyle w:val="Emphasis"/>
          <w:highlight w:val="cyan"/>
        </w:rPr>
        <w:t>perceived</w:t>
      </w:r>
      <w:r w:rsidRPr="00673D4B">
        <w:rPr>
          <w:rStyle w:val="StyleUnderline"/>
          <w:highlight w:val="cyan"/>
        </w:rPr>
        <w:t xml:space="preserve"> as risky</w:t>
      </w:r>
      <w:r w:rsidRPr="00A86A2E">
        <w:rPr>
          <w:sz w:val="16"/>
        </w:rPr>
        <w:t>.</w:t>
      </w:r>
    </w:p>
    <w:p w14:paraId="3F8F5783" w14:textId="77777777" w:rsidR="005D4ADD" w:rsidRPr="0069551A" w:rsidRDefault="005D4ADD" w:rsidP="005D4ADD">
      <w:pPr>
        <w:rPr>
          <w:sz w:val="16"/>
        </w:rPr>
      </w:pPr>
      <w:r w:rsidRPr="0069551A">
        <w:rPr>
          <w:sz w:val="16"/>
        </w:rPr>
        <w:t>While macro-level studies regarding the relationship between political risk and FDI tend to dominate the literature (</w:t>
      </w:r>
      <w:proofErr w:type="spellStart"/>
      <w:r w:rsidRPr="0069551A">
        <w:rPr>
          <w:sz w:val="16"/>
        </w:rPr>
        <w:t>Vadlamannati</w:t>
      </w:r>
      <w:proofErr w:type="spellEnd"/>
      <w:r w:rsidRPr="0069551A">
        <w:rPr>
          <w:sz w:val="16"/>
        </w:rPr>
        <w:t xml:space="preserve">,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w:t>
      </w:r>
      <w:proofErr w:type="gramStart"/>
      <w:r w:rsidRPr="0069551A">
        <w:rPr>
          <w:sz w:val="16"/>
        </w:rPr>
        <w:t>follow</w:t>
      </w:r>
      <w:proofErr w:type="gramEnd"/>
      <w:r w:rsidRPr="0069551A">
        <w:rPr>
          <w:sz w:val="16"/>
        </w:rPr>
        <w:t xml:space="preserve"> in this line of research by considering the national laws which affect foreign firms; and Grosse (1985) and </w:t>
      </w:r>
      <w:proofErr w:type="spellStart"/>
      <w:r w:rsidRPr="0069551A">
        <w:rPr>
          <w:sz w:val="16"/>
        </w:rPr>
        <w:t>Bonaime</w:t>
      </w:r>
      <w:proofErr w:type="spellEnd"/>
      <w:r w:rsidRPr="0069551A">
        <w:rPr>
          <w:sz w:val="16"/>
        </w:rPr>
        <w:t xml:space="preserve">, Gulen, and Ion (2018), respectively, consider the impact of regulatory policies and uncertainties on FDI and M&amp;A activities. The conduct of national </w:t>
      </w:r>
      <w:r w:rsidRPr="0069551A">
        <w:rPr>
          <w:rStyle w:val="StyleUnderline"/>
        </w:rPr>
        <w:t xml:space="preserve">merger policy represents a </w:t>
      </w:r>
      <w:r w:rsidRPr="0069551A">
        <w:rPr>
          <w:rStyle w:val="Emphasis"/>
        </w:rPr>
        <w:t>particular</w:t>
      </w:r>
      <w:r w:rsidRPr="0069551A">
        <w:rPr>
          <w:rStyle w:val="StyleUnderline"/>
        </w:rPr>
        <w:t xml:space="preserve"> regulatory policy that involves a direct threat to the participation of foreign firms in local M&amp;A markets. Specifically</w:t>
      </w:r>
      <w:r w:rsidRPr="0069551A">
        <w:rPr>
          <w:sz w:val="16"/>
        </w:rPr>
        <w:t xml:space="preserve">, the presence of a national merger policy </w:t>
      </w:r>
      <w:r w:rsidRPr="0069551A">
        <w:rPr>
          <w:rStyle w:val="StyleUnderline"/>
        </w:rPr>
        <w:t>can</w:t>
      </w:r>
      <w:r w:rsidRPr="0069551A">
        <w:rPr>
          <w:sz w:val="16"/>
        </w:rPr>
        <w:t xml:space="preserve"> negatively impact foreign acquirers by </w:t>
      </w:r>
      <w:r w:rsidRPr="0069551A">
        <w:rPr>
          <w:rStyle w:val="StyleUnderline"/>
        </w:rPr>
        <w:t>slowing</w:t>
      </w:r>
      <w:r w:rsidRPr="0069551A">
        <w:rPr>
          <w:sz w:val="16"/>
        </w:rPr>
        <w:t xml:space="preserve"> down the </w:t>
      </w:r>
      <w:r w:rsidRPr="0069551A">
        <w:rPr>
          <w:rStyle w:val="StyleUnderline"/>
        </w:rPr>
        <w:t>consummation</w:t>
      </w:r>
      <w:r w:rsidRPr="0069551A">
        <w:rPr>
          <w:sz w:val="16"/>
        </w:rPr>
        <w:t xml:space="preserve"> of their cross-border acquisitions </w:t>
      </w:r>
      <w:r w:rsidRPr="0069551A">
        <w:rPr>
          <w:rStyle w:val="StyleUnderline"/>
        </w:rPr>
        <w:t xml:space="preserve">via </w:t>
      </w:r>
      <w:r w:rsidRPr="0069551A">
        <w:rPr>
          <w:rStyle w:val="Emphasis"/>
        </w:rPr>
        <w:t>antitrust investigations</w:t>
      </w:r>
      <w:r w:rsidRPr="0069551A">
        <w:rPr>
          <w:rStyle w:val="StyleUnderline"/>
        </w:rPr>
        <w:t>, curtailing</w:t>
      </w:r>
      <w:r w:rsidRPr="0069551A">
        <w:rPr>
          <w:sz w:val="16"/>
        </w:rPr>
        <w:t xml:space="preserve"> the </w:t>
      </w:r>
      <w:r w:rsidRPr="0069551A">
        <w:rPr>
          <w:rStyle w:val="Emphasis"/>
        </w:rPr>
        <w:t>profitability</w:t>
      </w:r>
      <w:r w:rsidRPr="0069551A">
        <w:rPr>
          <w:sz w:val="16"/>
        </w:rPr>
        <w:t xml:space="preserve"> of these cross-border acquisitions by requiring structural remedies, </w:t>
      </w:r>
      <w:r w:rsidRPr="0069551A">
        <w:rPr>
          <w:rStyle w:val="StyleUnderline"/>
        </w:rPr>
        <w:t xml:space="preserve">and by even </w:t>
      </w:r>
      <w:r w:rsidRPr="0069551A">
        <w:rPr>
          <w:rStyle w:val="Emphasis"/>
        </w:rPr>
        <w:t>outright prohibiting</w:t>
      </w:r>
      <w:r w:rsidRPr="0069551A">
        <w:rPr>
          <w:rStyle w:val="StyleUnderline"/>
        </w:rPr>
        <w:t xml:space="preserve"> them</w:t>
      </w:r>
      <w:r w:rsidRPr="0069551A">
        <w:rPr>
          <w:sz w:val="16"/>
        </w:rPr>
        <w:t>. Thus, merger control is a specific and salient government barrier that foreign acquirers must successfully navigate in order to gain access to local M&amp;A markets (</w:t>
      </w:r>
      <w:proofErr w:type="spellStart"/>
      <w:r w:rsidRPr="0069551A">
        <w:rPr>
          <w:sz w:val="16"/>
        </w:rPr>
        <w:t>Brouthers</w:t>
      </w:r>
      <w:proofErr w:type="spellEnd"/>
      <w:r w:rsidRPr="0069551A">
        <w:rPr>
          <w:sz w:val="16"/>
        </w:rPr>
        <w:t xml:space="preserve"> et al., 2008; Clougherty, 2005).</w:t>
      </w:r>
    </w:p>
    <w:p w14:paraId="791D09C3" w14:textId="77777777" w:rsidR="005D4ADD" w:rsidRPr="0069551A" w:rsidRDefault="005D4ADD" w:rsidP="005D4ADD">
      <w:pPr>
        <w:rPr>
          <w:sz w:val="16"/>
        </w:rPr>
      </w:pPr>
      <w:r w:rsidRPr="0069551A">
        <w:rPr>
          <w:sz w:val="16"/>
        </w:rPr>
        <w:t xml:space="preserve">While the IB literature lacks empirical scholarship concerning this topic, many IB scholars (e.g., Brewer, 1993; Buckley &amp; Casson, 1996; Hymer, 1970; Spar, 2001) have posited that the </w:t>
      </w:r>
      <w:r w:rsidRPr="0069551A">
        <w:rPr>
          <w:rStyle w:val="StyleUnderline"/>
        </w:rPr>
        <w:t xml:space="preserve">national enforcement of merger policy potentially </w:t>
      </w:r>
      <w:r w:rsidRPr="0069551A">
        <w:rPr>
          <w:rStyle w:val="Emphasis"/>
        </w:rPr>
        <w:t>restrains the level of inward FDI</w:t>
      </w:r>
      <w:r w:rsidRPr="0069551A">
        <w:rPr>
          <w:sz w:val="16"/>
        </w:rPr>
        <w:t xml:space="preserve">. It is with these concerns in mind that many policy advisors recommend that countries do not prioritize </w:t>
      </w:r>
      <w:r w:rsidRPr="0013049E">
        <w:rPr>
          <w:rStyle w:val="Emphasis"/>
          <w:sz w:val="24"/>
          <w:szCs w:val="26"/>
          <w:highlight w:val="cyan"/>
        </w:rPr>
        <w:t>competition policy</w:t>
      </w:r>
      <w:r w:rsidRPr="0069551A">
        <w:rPr>
          <w:sz w:val="16"/>
        </w:rPr>
        <w:t xml:space="preserve">, as it </w:t>
      </w:r>
      <w:r w:rsidRPr="0069551A">
        <w:rPr>
          <w:rStyle w:val="Emphasis"/>
          <w:sz w:val="24"/>
          <w:szCs w:val="26"/>
        </w:rPr>
        <w:t xml:space="preserve">could </w:t>
      </w:r>
      <w:r w:rsidRPr="0013049E">
        <w:rPr>
          <w:rStyle w:val="Emphasis"/>
          <w:sz w:val="24"/>
          <w:szCs w:val="26"/>
          <w:highlight w:val="cyan"/>
        </w:rPr>
        <w:t>discourage</w:t>
      </w:r>
      <w:r w:rsidRPr="0069551A">
        <w:rPr>
          <w:rStyle w:val="Emphasis"/>
          <w:sz w:val="24"/>
          <w:szCs w:val="26"/>
        </w:rPr>
        <w:t xml:space="preserve"> inward </w:t>
      </w:r>
      <w:r w:rsidRPr="0013049E">
        <w:rPr>
          <w:rStyle w:val="Emphasis"/>
          <w:sz w:val="24"/>
          <w:szCs w:val="26"/>
          <w:highlight w:val="cyan"/>
        </w:rPr>
        <w:t>FDI via</w:t>
      </w:r>
      <w:r w:rsidRPr="0069551A">
        <w:rPr>
          <w:rStyle w:val="Emphasis"/>
          <w:sz w:val="24"/>
          <w:szCs w:val="26"/>
        </w:rPr>
        <w:t xml:space="preserve"> the </w:t>
      </w:r>
      <w:r w:rsidRPr="0013049E">
        <w:rPr>
          <w:rStyle w:val="Emphasis"/>
          <w:sz w:val="24"/>
          <w:szCs w:val="26"/>
          <w:highlight w:val="cyan"/>
        </w:rPr>
        <w:t>creation of</w:t>
      </w:r>
      <w:r w:rsidRPr="0069551A">
        <w:rPr>
          <w:rStyle w:val="Emphasis"/>
          <w:sz w:val="24"/>
          <w:szCs w:val="26"/>
        </w:rPr>
        <w:t xml:space="preserve"> additional regulatory </w:t>
      </w:r>
      <w:r w:rsidRPr="0013049E">
        <w:rPr>
          <w:rStyle w:val="Emphasis"/>
          <w:sz w:val="24"/>
          <w:szCs w:val="26"/>
          <w:highlight w:val="cyan"/>
        </w:rPr>
        <w:t>barriers and uncertainties for</w:t>
      </w:r>
      <w:r w:rsidRPr="0069551A">
        <w:rPr>
          <w:rStyle w:val="Emphasis"/>
          <w:sz w:val="24"/>
          <w:szCs w:val="26"/>
        </w:rPr>
        <w:t xml:space="preserve"> foreign </w:t>
      </w:r>
      <w:r w:rsidRPr="0013049E">
        <w:rPr>
          <w:rStyle w:val="Emphasis"/>
          <w:sz w:val="24"/>
          <w:szCs w:val="26"/>
          <w:highlight w:val="cyan"/>
        </w:rPr>
        <w:t>investors</w:t>
      </w:r>
      <w:r w:rsidRPr="0069551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w:t>
      </w:r>
      <w:proofErr w:type="spellStart"/>
      <w:r w:rsidRPr="0069551A">
        <w:rPr>
          <w:sz w:val="16"/>
        </w:rPr>
        <w:t>Seldeslachts</w:t>
      </w:r>
      <w:proofErr w:type="spellEnd"/>
      <w:r w:rsidRPr="0069551A">
        <w:rPr>
          <w:sz w:val="16"/>
        </w:rPr>
        <w:t xml:space="preserve">, 2013); thus, it represents an </w:t>
      </w:r>
      <w:proofErr w:type="spellStart"/>
      <w:r w:rsidRPr="0069551A">
        <w:rPr>
          <w:sz w:val="16"/>
        </w:rPr>
        <w:t>industryspecific</w:t>
      </w:r>
      <w:proofErr w:type="spellEnd"/>
      <w:r w:rsidRPr="0069551A">
        <w:rPr>
          <w:sz w:val="16"/>
        </w:rPr>
        <w:t xml:space="preserve">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6A0C817D" w14:textId="77777777" w:rsidR="005D4ADD" w:rsidRPr="0069551A" w:rsidRDefault="005D4ADD" w:rsidP="005D4ADD">
      <w:pPr>
        <w:rPr>
          <w:sz w:val="16"/>
        </w:rPr>
      </w:pPr>
      <w:r w:rsidRPr="0069551A">
        <w:rPr>
          <w:sz w:val="16"/>
        </w:rPr>
        <w:t>Merger Policy Risk</w:t>
      </w:r>
    </w:p>
    <w:p w14:paraId="7CD077CA" w14:textId="77777777" w:rsidR="005D4ADD" w:rsidRDefault="005D4ADD" w:rsidP="005D4ADD">
      <w:pPr>
        <w:rPr>
          <w:sz w:val="16"/>
        </w:rPr>
      </w:pPr>
      <w:r w:rsidRPr="0069551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w:t>
      </w:r>
      <w:proofErr w:type="spellStart"/>
      <w:r w:rsidRPr="0069551A">
        <w:rPr>
          <w:sz w:val="16"/>
        </w:rPr>
        <w:t>Bovenberg</w:t>
      </w:r>
      <w:proofErr w:type="spellEnd"/>
      <w:r w:rsidRPr="0069551A">
        <w:rPr>
          <w:sz w:val="16"/>
        </w:rPr>
        <w:t xml:space="preserve">, 1996; Liesch et al., 2011). As Gehrig (1993: 98) makes clear, ‘‘information may have to be interpreted in the light of the legal conventions and business culture of a particular community, which may be difficult for foreigners to assess’’. Thus, domestic investors are better informed and better able to interpret the relevant probabilities as compared to foreign investors, and, as a result, </w:t>
      </w:r>
      <w:r w:rsidRPr="0013049E">
        <w:rPr>
          <w:rStyle w:val="StyleUnderline"/>
          <w:highlight w:val="cyan"/>
        </w:rPr>
        <w:t>foreign managers</w:t>
      </w:r>
      <w:r w:rsidRPr="0069551A">
        <w:rPr>
          <w:rStyle w:val="StyleUnderline"/>
        </w:rPr>
        <w:t xml:space="preserve"> tend to </w:t>
      </w:r>
      <w:r w:rsidRPr="0013049E">
        <w:rPr>
          <w:rStyle w:val="Emphasis"/>
          <w:sz w:val="24"/>
          <w:szCs w:val="26"/>
          <w:highlight w:val="cyan"/>
        </w:rPr>
        <w:t>overestimate</w:t>
      </w:r>
      <w:r w:rsidRPr="0013049E">
        <w:rPr>
          <w:rStyle w:val="Emphasis"/>
          <w:sz w:val="24"/>
          <w:szCs w:val="26"/>
        </w:rPr>
        <w:t xml:space="preserve"> </w:t>
      </w:r>
      <w:r w:rsidRPr="0069551A">
        <w:rPr>
          <w:rStyle w:val="Emphasis"/>
        </w:rPr>
        <w:t xml:space="preserve">the </w:t>
      </w:r>
      <w:r w:rsidRPr="0013049E">
        <w:rPr>
          <w:rStyle w:val="Emphasis"/>
          <w:highlight w:val="cyan"/>
        </w:rPr>
        <w:t>risks</w:t>
      </w:r>
      <w:r w:rsidRPr="0069551A">
        <w:rPr>
          <w:sz w:val="16"/>
        </w:rPr>
        <w:t xml:space="preserve"> and underestimate the benefits involved with host-country investment activities (Liesch et al., 2011). Simply put, </w:t>
      </w:r>
      <w:r w:rsidRPr="0069551A">
        <w:rPr>
          <w:rStyle w:val="StyleUnderline"/>
        </w:rPr>
        <w:t xml:space="preserve">the </w:t>
      </w:r>
      <w:r w:rsidRPr="0013049E">
        <w:rPr>
          <w:rStyle w:val="StyleUnderline"/>
          <w:highlight w:val="cyan"/>
        </w:rPr>
        <w:t xml:space="preserve">lack of </w:t>
      </w:r>
      <w:r w:rsidRPr="0013049E">
        <w:rPr>
          <w:rStyle w:val="Emphasis"/>
          <w:highlight w:val="cyan"/>
        </w:rPr>
        <w:t>info</w:t>
      </w:r>
      <w:r w:rsidRPr="0013049E">
        <w:rPr>
          <w:rStyle w:val="StyleUnderline"/>
        </w:rPr>
        <w:t xml:space="preserve">rmation, </w:t>
      </w:r>
      <w:r w:rsidRPr="0069551A">
        <w:rPr>
          <w:rStyle w:val="Emphasis"/>
        </w:rPr>
        <w:t>knowledge</w:t>
      </w:r>
      <w:r w:rsidRPr="0069551A">
        <w:rPr>
          <w:rStyle w:val="StyleUnderline"/>
        </w:rPr>
        <w:t xml:space="preserve">, </w:t>
      </w:r>
      <w:r w:rsidRPr="0013049E">
        <w:rPr>
          <w:rStyle w:val="StyleUnderline"/>
          <w:highlight w:val="cyan"/>
        </w:rPr>
        <w:t xml:space="preserve">and </w:t>
      </w:r>
      <w:r w:rsidRPr="0013049E">
        <w:rPr>
          <w:rStyle w:val="Emphasis"/>
          <w:highlight w:val="cyan"/>
        </w:rPr>
        <w:t>experience</w:t>
      </w:r>
      <w:r w:rsidRPr="0069551A">
        <w:rPr>
          <w:rStyle w:val="StyleUnderline"/>
        </w:rPr>
        <w:t xml:space="preserve"> with respect to the intricacies of host-country activities </w:t>
      </w:r>
      <w:r w:rsidRPr="00673D4B">
        <w:rPr>
          <w:rStyle w:val="Emphasis"/>
          <w:sz w:val="24"/>
          <w:szCs w:val="26"/>
          <w:highlight w:val="cyan"/>
        </w:rPr>
        <w:t>accentuates the perceptions</w:t>
      </w:r>
      <w:r w:rsidRPr="00673D4B">
        <w:rPr>
          <w:rStyle w:val="Emphasis"/>
          <w:sz w:val="24"/>
          <w:szCs w:val="26"/>
        </w:rPr>
        <w:t xml:space="preserve"> of risk</w:t>
      </w:r>
      <w:r w:rsidRPr="0069551A">
        <w:rPr>
          <w:rStyle w:val="StyleUnderline"/>
          <w:sz w:val="24"/>
          <w:szCs w:val="26"/>
        </w:rPr>
        <w:t xml:space="preserve"> </w:t>
      </w:r>
      <w:r w:rsidRPr="0069551A">
        <w:rPr>
          <w:rStyle w:val="StyleUnderline"/>
        </w:rPr>
        <w:t>when considering foreign investments</w:t>
      </w:r>
      <w:r w:rsidRPr="0069551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69551A">
        <w:rPr>
          <w:rStyle w:val="StyleUnderline"/>
        </w:rPr>
        <w:t>the policy risk involved with merger control</w:t>
      </w:r>
      <w:r w:rsidRPr="0069551A">
        <w:rPr>
          <w:sz w:val="16"/>
        </w:rPr>
        <w:t xml:space="preserve"> might </w:t>
      </w:r>
      <w:r w:rsidRPr="0069551A">
        <w:rPr>
          <w:rStyle w:val="Emphasis"/>
        </w:rPr>
        <w:t>disproportionately</w:t>
      </w:r>
      <w:r w:rsidRPr="0069551A">
        <w:rPr>
          <w:rStyle w:val="StyleUnderline"/>
        </w:rPr>
        <w:t xml:space="preserve"> affect foreign investors considering participating</w:t>
      </w:r>
      <w:r w:rsidRPr="0069551A">
        <w:rPr>
          <w:sz w:val="16"/>
        </w:rPr>
        <w:t xml:space="preserve"> in the local markets for corporate control.</w:t>
      </w:r>
    </w:p>
    <w:p w14:paraId="6490895A" w14:textId="77777777" w:rsidR="005D4ADD" w:rsidRPr="006A7184" w:rsidRDefault="005D4ADD" w:rsidP="005D4ADD">
      <w:pPr>
        <w:pStyle w:val="Heading4"/>
        <w:rPr>
          <w:u w:val="single"/>
        </w:rPr>
      </w:pPr>
      <w:bookmarkStart w:id="2" w:name="_Hlk86647731"/>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17F21D09" w14:textId="77777777" w:rsidR="005D4ADD" w:rsidRDefault="005D4ADD" w:rsidP="005D4ADD">
      <w:bookmarkStart w:id="3" w:name="_Hlk80434164"/>
      <w:r>
        <w:t xml:space="preserve">Dr. Brian </w:t>
      </w:r>
      <w:proofErr w:type="spellStart"/>
      <w:r w:rsidRPr="007E3EDE">
        <w:rPr>
          <w:rStyle w:val="Style13ptBold"/>
        </w:rPr>
        <w:t>Ikejiaku</w:t>
      </w:r>
      <w:proofErr w:type="spellEnd"/>
      <w:r w:rsidRPr="007E3EDE">
        <w:rPr>
          <w:rStyle w:val="Style13ptBold"/>
        </w:rPr>
        <w:t xml:space="preserve">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bookmarkEnd w:id="3"/>
    <w:p w14:paraId="3E50A5DB" w14:textId="77777777" w:rsidR="005D4ADD" w:rsidRPr="00BC6B05" w:rsidRDefault="005D4ADD" w:rsidP="005D4ADD">
      <w:pPr>
        <w:rPr>
          <w:sz w:val="16"/>
        </w:rPr>
      </w:pPr>
      <w:r w:rsidRPr="00BC6B05">
        <w:rPr>
          <w:sz w:val="16"/>
        </w:rPr>
        <w:t>Section 1: Introduction</w:t>
      </w:r>
    </w:p>
    <w:p w14:paraId="36F79641" w14:textId="77777777" w:rsidR="005D4ADD" w:rsidRPr="00BC6B05" w:rsidRDefault="005D4ADD" w:rsidP="005D4ADD">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534C1155" w14:textId="77777777" w:rsidR="005D4ADD" w:rsidRPr="00BC6B05" w:rsidRDefault="005D4ADD" w:rsidP="005D4ADD">
      <w:pPr>
        <w:rPr>
          <w:sz w:val="16"/>
        </w:rPr>
      </w:pPr>
      <w:r w:rsidRPr="00BC6B05">
        <w:rPr>
          <w:sz w:val="16"/>
        </w:rPr>
        <w:t xml:space="preserve">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w:t>
      </w:r>
      <w:proofErr w:type="gramStart"/>
      <w:r w:rsidRPr="00BC6B05">
        <w:rPr>
          <w:sz w:val="16"/>
        </w:rPr>
        <w:t>prices</w:t>
      </w:r>
      <w:proofErr w:type="gramEnd"/>
      <w:r w:rsidRPr="00BC6B05">
        <w:rPr>
          <w:sz w:val="16"/>
        </w:rPr>
        <w:t xml:space="preserve"> and a decline in innovation, thus harming consumers and economic efficiency.3</w:t>
      </w:r>
    </w:p>
    <w:p w14:paraId="2841BBED" w14:textId="77777777" w:rsidR="005D4ADD" w:rsidRPr="00BC6B05" w:rsidRDefault="005D4ADD" w:rsidP="005D4ADD">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 xml:space="preserve">.4 The General Agreement on Trade &amp; Tariff (GATT),5 superseded by World Trade </w:t>
      </w:r>
      <w:proofErr w:type="spellStart"/>
      <w:r w:rsidRPr="00BC6B05">
        <w:rPr>
          <w:sz w:val="16"/>
        </w:rPr>
        <w:t>Organisation</w:t>
      </w:r>
      <w:proofErr w:type="spellEnd"/>
      <w:r w:rsidRPr="00BC6B05">
        <w:rPr>
          <w:sz w:val="16"/>
        </w:rPr>
        <w:t xml:space="preserve">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7CD348F6" w14:textId="77777777" w:rsidR="005D4ADD" w:rsidRPr="00BC6B05" w:rsidRDefault="005D4ADD" w:rsidP="005D4ADD">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w:t>
      </w:r>
      <w:proofErr w:type="spellStart"/>
      <w:r w:rsidRPr="00C800A9">
        <w:rPr>
          <w:rStyle w:val="StyleUnderline"/>
        </w:rPr>
        <w:t>utilise</w:t>
      </w:r>
      <w:proofErr w:type="spellEnd"/>
      <w:r w:rsidRPr="00C800A9">
        <w:rPr>
          <w:rStyle w:val="StyleUnderline"/>
        </w:rPr>
        <w:t xml:space="preserv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w:t>
      </w:r>
      <w:proofErr w:type="gramStart"/>
      <w:r w:rsidRPr="00C800A9">
        <w:rPr>
          <w:rStyle w:val="StyleUnderline"/>
        </w:rPr>
        <w:t>e.g.</w:t>
      </w:r>
      <w:proofErr w:type="gramEnd"/>
      <w:r w:rsidRPr="00C800A9">
        <w:rPr>
          <w:rStyle w:val="StyleUnderline"/>
        </w:rPr>
        <w:t xml:space="preserve">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50A30BB7" w14:textId="77777777" w:rsidR="005D4ADD" w:rsidRDefault="005D4ADD" w:rsidP="005D4ADD">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w:t>
      </w:r>
      <w:proofErr w:type="spellStart"/>
      <w:r w:rsidRPr="00C800A9">
        <w:rPr>
          <w:rStyle w:val="StyleUnderline"/>
        </w:rPr>
        <w:t>criticised</w:t>
      </w:r>
      <w:proofErr w:type="spellEnd"/>
      <w:r w:rsidRPr="00C800A9">
        <w:rPr>
          <w:rStyle w:val="StyleUnderline"/>
        </w:rPr>
        <w:t xml:space="preserve">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w:t>
      </w:r>
      <w:proofErr w:type="spellStart"/>
      <w:r w:rsidRPr="00C800A9">
        <w:rPr>
          <w:rStyle w:val="StyleUnderline"/>
        </w:rPr>
        <w:t>neighbour</w:t>
      </w:r>
      <w:proofErr w:type="spellEnd"/>
      <w:r w:rsidRPr="00C800A9">
        <w:rPr>
          <w:rStyle w:val="StyleUnderline"/>
        </w:rPr>
        <w:t xml:space="preserve"> effect</w:t>
      </w:r>
      <w:r w:rsidRPr="00BC6B05">
        <w:rPr>
          <w:sz w:val="16"/>
        </w:rPr>
        <w:t xml:space="preserve">.11 Investigating the controversy around the use of competition law for protectionist ends is particularly relevant today to protect and uphold free trade and </w:t>
      </w:r>
      <w:proofErr w:type="spellStart"/>
      <w:r w:rsidRPr="00BC6B05">
        <w:rPr>
          <w:sz w:val="16"/>
        </w:rPr>
        <w:t>liberalisation</w:t>
      </w:r>
      <w:proofErr w:type="spellEnd"/>
      <w:r w:rsidRPr="00BC6B05">
        <w:rPr>
          <w:sz w:val="16"/>
        </w:rPr>
        <w:t xml:space="preserve">.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w:t>
      </w:r>
      <w:proofErr w:type="gramStart"/>
      <w:r w:rsidRPr="00C800A9">
        <w:rPr>
          <w:rStyle w:val="StyleUnderline"/>
        </w:rPr>
        <w:t>address</w:t>
      </w:r>
      <w:proofErr w:type="gramEnd"/>
      <w:r w:rsidRPr="00C800A9">
        <w:rPr>
          <w:rStyle w:val="StyleUnderline"/>
        </w:rPr>
        <w:t xml:space="preserve">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xml:space="preserve">. This article, therefore, examines whether States use their competition law to pursue protectionist policy in the EU and the US. In this context, the article specifically focuses on </w:t>
      </w:r>
      <w:proofErr w:type="spellStart"/>
      <w:r w:rsidRPr="00BC6B05">
        <w:rPr>
          <w:sz w:val="16"/>
        </w:rPr>
        <w:t>analysing</w:t>
      </w:r>
      <w:proofErr w:type="spellEnd"/>
      <w:r w:rsidRPr="00BC6B05">
        <w:rPr>
          <w:sz w:val="16"/>
        </w:rPr>
        <w:t xml:space="preserve"> how merger regulation and treatment of export cartel further protectionism.12</w:t>
      </w:r>
    </w:p>
    <w:p w14:paraId="1A05392F" w14:textId="77777777" w:rsidR="005D4ADD" w:rsidRPr="00BC6B05" w:rsidRDefault="005D4ADD" w:rsidP="005D4ADD">
      <w:pPr>
        <w:rPr>
          <w:sz w:val="16"/>
        </w:rPr>
      </w:pPr>
      <w:r>
        <w:rPr>
          <w:sz w:val="16"/>
        </w:rPr>
        <w:t xml:space="preserve">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w:t>
      </w:r>
      <w:proofErr w:type="spellStart"/>
      <w:r>
        <w:rPr>
          <w:sz w:val="16"/>
        </w:rPr>
        <w:t>analyse</w:t>
      </w:r>
      <w:proofErr w:type="spellEnd"/>
      <w:r>
        <w:rPr>
          <w:sz w:val="16"/>
        </w:rPr>
        <w:t xml:space="preserve"> how the presence of political elements and influences on decision-making reflect the enforcing jurisdiction’s national environment, culture, </w:t>
      </w:r>
      <w:proofErr w:type="gramStart"/>
      <w:r>
        <w:rPr>
          <w:sz w:val="16"/>
        </w:rPr>
        <w:t>priorities</w:t>
      </w:r>
      <w:proofErr w:type="gramEnd"/>
      <w:r>
        <w:rPr>
          <w:sz w:val="16"/>
        </w:rPr>
        <w:t xml:space="preserve"> and goals by presenting an opportunity for the use of competition law for protectionist bids. Meanwhile, the interdisciplinary and theoretical-analytical perspective is used to employ literature in the legal, economics, international </w:t>
      </w:r>
      <w:proofErr w:type="gramStart"/>
      <w:r>
        <w:rPr>
          <w:sz w:val="16"/>
        </w:rPr>
        <w:t>relations</w:t>
      </w:r>
      <w:proofErr w:type="gramEnd"/>
      <w:r>
        <w:rPr>
          <w:sz w:val="16"/>
        </w:rPr>
        <w:t xml:space="preserve"> and international politics areas.13 This is empirically </w:t>
      </w:r>
      <w:proofErr w:type="spellStart"/>
      <w:r>
        <w:rPr>
          <w:sz w:val="16"/>
        </w:rPr>
        <w:t>analysed</w:t>
      </w:r>
      <w:proofErr w:type="spellEnd"/>
      <w:r>
        <w:rPr>
          <w:sz w:val="16"/>
        </w:rPr>
        <w:t xml:space="preserve"> within the framework of (international) competition law. The (comparative) qualitative empirical evidence is employed by gathering relevant material from the European Union and the United States of America for an in-depth analysis.</w:t>
      </w:r>
    </w:p>
    <w:p w14:paraId="556F8169" w14:textId="77777777" w:rsidR="005D4ADD" w:rsidRPr="0081564D" w:rsidRDefault="005D4ADD" w:rsidP="005D4ADD">
      <w:pPr>
        <w:rPr>
          <w:sz w:val="6"/>
          <w:szCs w:val="8"/>
        </w:rPr>
      </w:pPr>
      <w:r w:rsidRPr="0081564D">
        <w:rPr>
          <w:sz w:val="6"/>
          <w:szCs w:val="8"/>
        </w:rPr>
        <w:t xml:space="preserve">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w:t>
      </w:r>
      <w:proofErr w:type="spellStart"/>
      <w:r w:rsidRPr="0081564D">
        <w:rPr>
          <w:sz w:val="6"/>
          <w:szCs w:val="8"/>
        </w:rPr>
        <w:t>homogenise</w:t>
      </w:r>
      <w:proofErr w:type="spellEnd"/>
      <w:r w:rsidRPr="0081564D">
        <w:rPr>
          <w:sz w:val="6"/>
          <w:szCs w:val="8"/>
        </w:rPr>
        <w:t xml:space="preserv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31C481F8" w14:textId="77777777" w:rsidR="005D4ADD" w:rsidRPr="0081564D" w:rsidRDefault="005D4ADD" w:rsidP="005D4ADD">
      <w:pPr>
        <w:rPr>
          <w:sz w:val="6"/>
          <w:szCs w:val="8"/>
        </w:rPr>
      </w:pPr>
      <w:r w:rsidRPr="0081564D">
        <w:rPr>
          <w:sz w:val="6"/>
          <w:szCs w:val="8"/>
        </w:rPr>
        <w:t xml:space="preserve">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w:t>
      </w:r>
      <w:proofErr w:type="spellStart"/>
      <w:r w:rsidRPr="0081564D">
        <w:rPr>
          <w:sz w:val="6"/>
          <w:szCs w:val="8"/>
        </w:rPr>
        <w:t>maximise</w:t>
      </w:r>
      <w:proofErr w:type="spellEnd"/>
      <w:r w:rsidRPr="0081564D">
        <w:rPr>
          <w:sz w:val="6"/>
          <w:szCs w:val="8"/>
        </w:rPr>
        <w:t xml:space="preserve"> their power, whilst in the international arena, nation States are the primary agents that </w:t>
      </w:r>
      <w:proofErr w:type="spellStart"/>
      <w:r w:rsidRPr="0081564D">
        <w:rPr>
          <w:sz w:val="6"/>
          <w:szCs w:val="8"/>
        </w:rPr>
        <w:t>maximise</w:t>
      </w:r>
      <w:proofErr w:type="spellEnd"/>
      <w:r w:rsidRPr="0081564D">
        <w:rPr>
          <w:sz w:val="6"/>
          <w:szCs w:val="8"/>
        </w:rPr>
        <w:t xml:space="preserve">, or ought to </w:t>
      </w:r>
      <w:proofErr w:type="spellStart"/>
      <w:r w:rsidRPr="0081564D">
        <w:rPr>
          <w:sz w:val="6"/>
          <w:szCs w:val="8"/>
        </w:rPr>
        <w:t>maximise</w:t>
      </w:r>
      <w:proofErr w:type="spellEnd"/>
      <w:r w:rsidRPr="0081564D">
        <w:rPr>
          <w:sz w:val="6"/>
          <w:szCs w:val="8"/>
        </w:rPr>
        <w:t xml:space="preserv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w:t>
      </w:r>
      <w:proofErr w:type="spellStart"/>
      <w:r w:rsidRPr="0081564D">
        <w:rPr>
          <w:sz w:val="6"/>
          <w:szCs w:val="8"/>
        </w:rPr>
        <w:t>neighbouring</w:t>
      </w:r>
      <w:proofErr w:type="spellEnd"/>
      <w:r w:rsidRPr="0081564D">
        <w:rPr>
          <w:sz w:val="6"/>
          <w:szCs w:val="8"/>
        </w:rPr>
        <w:t xml:space="preserve">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5ABAE55A" w14:textId="77777777" w:rsidR="005D4ADD" w:rsidRPr="0081564D" w:rsidRDefault="005D4ADD" w:rsidP="005D4ADD">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4EFD9ADE" w14:textId="77777777" w:rsidR="005D4ADD" w:rsidRPr="0081564D" w:rsidRDefault="005D4ADD" w:rsidP="005D4ADD">
      <w:pPr>
        <w:rPr>
          <w:sz w:val="6"/>
          <w:szCs w:val="8"/>
        </w:rPr>
      </w:pPr>
      <w:r w:rsidRPr="0081564D">
        <w:rPr>
          <w:sz w:val="6"/>
          <w:szCs w:val="8"/>
        </w:rPr>
        <w:t xml:space="preserve">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w:t>
      </w:r>
      <w:proofErr w:type="gramStart"/>
      <w:r w:rsidRPr="0081564D">
        <w:rPr>
          <w:sz w:val="6"/>
          <w:szCs w:val="8"/>
        </w:rPr>
        <w:t>protectionism</w:t>
      </w:r>
      <w:proofErr w:type="gramEnd"/>
      <w:r w:rsidRPr="0081564D">
        <w:rPr>
          <w:sz w:val="6"/>
          <w:szCs w:val="8"/>
        </w:rPr>
        <w:t xml:space="preserve"> and others. Section 4 analyses competition law and protectionism in the two case studies, </w:t>
      </w:r>
      <w:proofErr w:type="gramStart"/>
      <w:r w:rsidRPr="0081564D">
        <w:rPr>
          <w:sz w:val="6"/>
          <w:szCs w:val="8"/>
        </w:rPr>
        <w:t>EU</w:t>
      </w:r>
      <w:proofErr w:type="gramEnd"/>
      <w:r w:rsidRPr="0081564D">
        <w:rPr>
          <w:sz w:val="6"/>
          <w:szCs w:val="8"/>
        </w:rPr>
        <w:t xml:space="preserve"> and US, by using specific competition law instruments: (i) merger regulation and (ii) treatment of export cartels to investigate and </w:t>
      </w:r>
      <w:proofErr w:type="spellStart"/>
      <w:r w:rsidRPr="0081564D">
        <w:rPr>
          <w:sz w:val="6"/>
          <w:szCs w:val="8"/>
        </w:rPr>
        <w:t>analyse</w:t>
      </w:r>
      <w:proofErr w:type="spellEnd"/>
      <w:r w:rsidRPr="0081564D">
        <w:rPr>
          <w:sz w:val="6"/>
          <w:szCs w:val="8"/>
        </w:rPr>
        <w:t xml:space="preserve"> how they are used for protectionism, including a brief comparative analysis. Finally, Section 5 </w:t>
      </w:r>
      <w:proofErr w:type="spellStart"/>
      <w:r w:rsidRPr="0081564D">
        <w:rPr>
          <w:sz w:val="6"/>
          <w:szCs w:val="8"/>
        </w:rPr>
        <w:t>summarises</w:t>
      </w:r>
      <w:proofErr w:type="spellEnd"/>
      <w:r w:rsidRPr="0081564D">
        <w:rPr>
          <w:sz w:val="6"/>
          <w:szCs w:val="8"/>
        </w:rPr>
        <w:t xml:space="preserve"> and concludes the article.</w:t>
      </w:r>
    </w:p>
    <w:p w14:paraId="722B0313" w14:textId="77777777" w:rsidR="005D4ADD" w:rsidRPr="0081564D" w:rsidRDefault="005D4ADD" w:rsidP="005D4ADD">
      <w:pPr>
        <w:rPr>
          <w:sz w:val="6"/>
          <w:szCs w:val="8"/>
        </w:rPr>
      </w:pPr>
      <w:r w:rsidRPr="0081564D">
        <w:rPr>
          <w:sz w:val="6"/>
          <w:szCs w:val="8"/>
        </w:rPr>
        <w:t>Section 2: A Conceptual understanding of relevant concepts</w:t>
      </w:r>
    </w:p>
    <w:p w14:paraId="7721D43A" w14:textId="77777777" w:rsidR="005D4ADD" w:rsidRPr="0081564D" w:rsidRDefault="005D4ADD" w:rsidP="005D4ADD">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67D7BDAA" w14:textId="77777777" w:rsidR="005D4ADD" w:rsidRPr="0081564D" w:rsidRDefault="005D4ADD" w:rsidP="005D4ADD">
      <w:pPr>
        <w:rPr>
          <w:sz w:val="6"/>
          <w:szCs w:val="8"/>
        </w:rPr>
      </w:pPr>
      <w:r w:rsidRPr="0081564D">
        <w:rPr>
          <w:sz w:val="6"/>
          <w:szCs w:val="8"/>
        </w:rPr>
        <w:t>(i) Competition</w:t>
      </w:r>
    </w:p>
    <w:p w14:paraId="5A9401B1" w14:textId="77777777" w:rsidR="005D4ADD" w:rsidRPr="0081564D" w:rsidRDefault="005D4ADD" w:rsidP="005D4ADD">
      <w:pPr>
        <w:rPr>
          <w:sz w:val="6"/>
          <w:szCs w:val="8"/>
        </w:rPr>
      </w:pPr>
      <w:r w:rsidRPr="0081564D">
        <w:rPr>
          <w:sz w:val="6"/>
          <w:szCs w:val="8"/>
        </w:rPr>
        <w:t xml:space="preserve">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w:t>
      </w:r>
      <w:proofErr w:type="spellStart"/>
      <w:r w:rsidRPr="0081564D">
        <w:rPr>
          <w:sz w:val="6"/>
          <w:szCs w:val="8"/>
        </w:rPr>
        <w:t>behaviour</w:t>
      </w:r>
      <w:proofErr w:type="spellEnd"/>
      <w:r w:rsidRPr="0081564D">
        <w:rPr>
          <w:sz w:val="6"/>
          <w:szCs w:val="8"/>
        </w:rPr>
        <w:t xml:space="preserve">, including trade </w:t>
      </w:r>
      <w:proofErr w:type="spellStart"/>
      <w:r w:rsidRPr="0081564D">
        <w:rPr>
          <w:sz w:val="6"/>
          <w:szCs w:val="8"/>
        </w:rPr>
        <w:t>liberalisation</w:t>
      </w:r>
      <w:proofErr w:type="spellEnd"/>
      <w:r w:rsidRPr="0081564D">
        <w:rPr>
          <w:sz w:val="6"/>
          <w:szCs w:val="8"/>
        </w:rPr>
        <w:t xml:space="preserve">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w:t>
      </w:r>
      <w:proofErr w:type="spellStart"/>
      <w:r w:rsidRPr="0081564D">
        <w:rPr>
          <w:sz w:val="6"/>
          <w:szCs w:val="8"/>
        </w:rPr>
        <w:t>maximise</w:t>
      </w:r>
      <w:proofErr w:type="spellEnd"/>
      <w:r w:rsidRPr="0081564D">
        <w:rPr>
          <w:sz w:val="6"/>
          <w:szCs w:val="8"/>
        </w:rPr>
        <w:t xml:space="preserve"> consumer welfare.33</w:t>
      </w:r>
    </w:p>
    <w:p w14:paraId="7B11C275" w14:textId="77777777" w:rsidR="005D4ADD" w:rsidRPr="0081564D" w:rsidRDefault="005D4ADD" w:rsidP="005D4ADD">
      <w:pPr>
        <w:rPr>
          <w:sz w:val="6"/>
          <w:szCs w:val="8"/>
        </w:rPr>
      </w:pPr>
      <w:r w:rsidRPr="0081564D">
        <w:rPr>
          <w:sz w:val="6"/>
          <w:szCs w:val="8"/>
        </w:rPr>
        <w:t xml:space="preserve">As a result of these diverging goals and enforcement policies of competition law, several scholars proposed for the </w:t>
      </w:r>
      <w:proofErr w:type="spellStart"/>
      <w:r w:rsidRPr="0081564D">
        <w:rPr>
          <w:sz w:val="6"/>
          <w:szCs w:val="8"/>
        </w:rPr>
        <w:t>internalisation</w:t>
      </w:r>
      <w:proofErr w:type="spellEnd"/>
      <w:r w:rsidRPr="0081564D">
        <w:rPr>
          <w:sz w:val="6"/>
          <w:szCs w:val="8"/>
        </w:rPr>
        <w:t xml:space="preserve">, or at least </w:t>
      </w:r>
      <w:proofErr w:type="spellStart"/>
      <w:r w:rsidRPr="0081564D">
        <w:rPr>
          <w:sz w:val="6"/>
          <w:szCs w:val="8"/>
        </w:rPr>
        <w:t>harmonisation</w:t>
      </w:r>
      <w:proofErr w:type="spellEnd"/>
      <w:r w:rsidRPr="0081564D">
        <w:rPr>
          <w:sz w:val="6"/>
          <w:szCs w:val="8"/>
        </w:rPr>
        <w:t xml:space="preserve">, of competition law.34 Some scholars such as Fox and Manne and Weinberger, </w:t>
      </w:r>
      <w:proofErr w:type="spellStart"/>
      <w:r w:rsidRPr="0081564D">
        <w:rPr>
          <w:sz w:val="6"/>
          <w:szCs w:val="8"/>
        </w:rPr>
        <w:t>recognising</w:t>
      </w:r>
      <w:proofErr w:type="spellEnd"/>
      <w:r w:rsidRPr="0081564D">
        <w:rPr>
          <w:sz w:val="6"/>
          <w:szCs w:val="8"/>
        </w:rPr>
        <w:t xml:space="preserve"> the restrictive effect on trade by anticompetitive practices, called for the alignment of competition law within the WTO Framework. However, this failed to </w:t>
      </w:r>
      <w:proofErr w:type="spellStart"/>
      <w:r w:rsidRPr="0081564D">
        <w:rPr>
          <w:sz w:val="6"/>
          <w:szCs w:val="8"/>
        </w:rPr>
        <w:t>materialise</w:t>
      </w:r>
      <w:proofErr w:type="spellEnd"/>
      <w:r w:rsidRPr="0081564D">
        <w:rPr>
          <w:sz w:val="6"/>
          <w:szCs w:val="8"/>
        </w:rPr>
        <w:t xml:space="preserve"> as a result of the diverging views of the member States.35</w:t>
      </w:r>
    </w:p>
    <w:p w14:paraId="735DF691" w14:textId="77777777" w:rsidR="005D4ADD" w:rsidRPr="0081564D" w:rsidRDefault="005D4ADD" w:rsidP="005D4ADD">
      <w:pPr>
        <w:rPr>
          <w:sz w:val="6"/>
          <w:szCs w:val="8"/>
        </w:rPr>
      </w:pPr>
      <w:r w:rsidRPr="0081564D">
        <w:rPr>
          <w:sz w:val="6"/>
          <w:szCs w:val="8"/>
        </w:rPr>
        <w:t>(ii) Merger</w:t>
      </w:r>
    </w:p>
    <w:p w14:paraId="76C90073" w14:textId="77777777" w:rsidR="005D4ADD" w:rsidRPr="0081564D" w:rsidRDefault="005D4ADD" w:rsidP="005D4ADD">
      <w:pPr>
        <w:rPr>
          <w:sz w:val="6"/>
          <w:szCs w:val="8"/>
        </w:rPr>
      </w:pPr>
      <w:r w:rsidRPr="0081564D">
        <w:rPr>
          <w:sz w:val="6"/>
          <w:szCs w:val="8"/>
        </w:rPr>
        <w:t xml:space="preserve">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w:t>
      </w:r>
      <w:proofErr w:type="spellStart"/>
      <w:r w:rsidRPr="0081564D">
        <w:rPr>
          <w:sz w:val="6"/>
          <w:szCs w:val="8"/>
        </w:rPr>
        <w:t>realisable</w:t>
      </w:r>
      <w:proofErr w:type="spellEnd"/>
      <w:r w:rsidRPr="0081564D">
        <w:rPr>
          <w:sz w:val="6"/>
          <w:szCs w:val="8"/>
        </w:rPr>
        <w:t xml:space="preserv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18232BA6" w14:textId="77777777" w:rsidR="005D4ADD" w:rsidRPr="0081564D" w:rsidRDefault="005D4ADD" w:rsidP="005D4ADD">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184E3A20" w14:textId="77777777" w:rsidR="005D4ADD" w:rsidRPr="0081564D" w:rsidRDefault="005D4ADD" w:rsidP="005D4ADD">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0C18A7A8" w14:textId="77777777" w:rsidR="005D4ADD" w:rsidRPr="0081564D" w:rsidRDefault="005D4ADD" w:rsidP="005D4ADD">
      <w:pPr>
        <w:rPr>
          <w:sz w:val="6"/>
          <w:szCs w:val="8"/>
        </w:rPr>
      </w:pPr>
      <w:r w:rsidRPr="0081564D">
        <w:rPr>
          <w:sz w:val="6"/>
          <w:szCs w:val="8"/>
        </w:rPr>
        <w:t>(iii) Export cartels</w:t>
      </w:r>
    </w:p>
    <w:p w14:paraId="28E49D31" w14:textId="77777777" w:rsidR="005D4ADD" w:rsidRPr="0081564D" w:rsidRDefault="005D4ADD" w:rsidP="005D4ADD">
      <w:pPr>
        <w:rPr>
          <w:sz w:val="6"/>
          <w:szCs w:val="8"/>
        </w:rPr>
      </w:pPr>
      <w:r w:rsidRPr="0081564D">
        <w:rPr>
          <w:sz w:val="6"/>
          <w:szCs w:val="8"/>
        </w:rPr>
        <w:t xml:space="preserve">A cartel is an association of rivals agreeing to fix prices above the competitive level, limit output below the competitive level or allocate markets between or amongst themselves in order to </w:t>
      </w:r>
      <w:proofErr w:type="spellStart"/>
      <w:r w:rsidRPr="0081564D">
        <w:rPr>
          <w:sz w:val="6"/>
          <w:szCs w:val="8"/>
        </w:rPr>
        <w:t>maximise</w:t>
      </w:r>
      <w:proofErr w:type="spellEnd"/>
      <w:r w:rsidRPr="0081564D">
        <w:rPr>
          <w:sz w:val="6"/>
          <w:szCs w:val="8"/>
        </w:rPr>
        <w:t xml:space="preserv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656F2D60" w14:textId="77777777" w:rsidR="005D4ADD" w:rsidRPr="0081564D" w:rsidRDefault="005D4ADD" w:rsidP="005D4ADD">
      <w:pPr>
        <w:rPr>
          <w:sz w:val="6"/>
          <w:szCs w:val="8"/>
        </w:rPr>
      </w:pPr>
      <w:r w:rsidRPr="0081564D">
        <w:rPr>
          <w:sz w:val="6"/>
          <w:szCs w:val="8"/>
        </w:rPr>
        <w:t xml:space="preserve">According to economic theory, export cartels raise domestic producer welfare without diminishing domestic consumer welfare.57 Additional export revenues and increases in national welfare </w:t>
      </w:r>
      <w:proofErr w:type="spellStart"/>
      <w:r w:rsidRPr="0081564D">
        <w:rPr>
          <w:sz w:val="6"/>
          <w:szCs w:val="8"/>
        </w:rPr>
        <w:t>incentivises</w:t>
      </w:r>
      <w:proofErr w:type="spellEnd"/>
      <w:r w:rsidRPr="0081564D">
        <w:rPr>
          <w:sz w:val="6"/>
          <w:szCs w:val="8"/>
        </w:rPr>
        <w:t xml:space="preserve"> exporting States to tolerate, if not promote, export cartels.58 Furthermore, since the adverse effects of export cartels are </w:t>
      </w:r>
      <w:proofErr w:type="spellStart"/>
      <w:r w:rsidRPr="0081564D">
        <w:rPr>
          <w:sz w:val="6"/>
          <w:szCs w:val="8"/>
        </w:rPr>
        <w:t>externalised</w:t>
      </w:r>
      <w:proofErr w:type="spellEnd"/>
      <w:r w:rsidRPr="0081564D">
        <w:rPr>
          <w:sz w:val="6"/>
          <w:szCs w:val="8"/>
        </w:rPr>
        <w:t xml:space="preserve">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752CAE23" w14:textId="77777777" w:rsidR="005D4ADD" w:rsidRPr="0081564D" w:rsidRDefault="005D4ADD" w:rsidP="005D4ADD">
      <w:pPr>
        <w:rPr>
          <w:sz w:val="6"/>
          <w:szCs w:val="8"/>
        </w:rPr>
      </w:pPr>
      <w:r w:rsidRPr="0081564D">
        <w:rPr>
          <w:sz w:val="6"/>
          <w:szCs w:val="8"/>
        </w:rPr>
        <w:t xml:space="preserve">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w:t>
      </w:r>
      <w:proofErr w:type="gramStart"/>
      <w:r w:rsidRPr="0081564D">
        <w:rPr>
          <w:sz w:val="6"/>
          <w:szCs w:val="8"/>
        </w:rPr>
        <w:t>or</w:t>
      </w:r>
      <w:proofErr w:type="gramEnd"/>
      <w:r w:rsidRPr="0081564D">
        <w:rPr>
          <w:sz w:val="6"/>
          <w:szCs w:val="8"/>
        </w:rPr>
        <w:t xml:space="preserve">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w:t>
      </w:r>
      <w:proofErr w:type="spellStart"/>
      <w:r w:rsidRPr="0081564D">
        <w:rPr>
          <w:sz w:val="6"/>
          <w:szCs w:val="8"/>
        </w:rPr>
        <w:t>neighbour</w:t>
      </w:r>
      <w:proofErr w:type="spellEnd"/>
      <w:r w:rsidRPr="0081564D">
        <w:rPr>
          <w:sz w:val="6"/>
          <w:szCs w:val="8"/>
        </w:rPr>
        <w:t xml:space="preserve"> conduct.63 On the contrary, there is a belief that the scarcity of empirical data on export cartels handicaps the attempts to </w:t>
      </w:r>
      <w:proofErr w:type="spellStart"/>
      <w:r w:rsidRPr="0081564D">
        <w:rPr>
          <w:sz w:val="6"/>
          <w:szCs w:val="8"/>
        </w:rPr>
        <w:t>analyse</w:t>
      </w:r>
      <w:proofErr w:type="spellEnd"/>
      <w:r w:rsidRPr="0081564D">
        <w:rPr>
          <w:sz w:val="6"/>
          <w:szCs w:val="8"/>
        </w:rPr>
        <w:t xml:space="preserv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4E2174FE" w14:textId="77777777" w:rsidR="005D4ADD" w:rsidRPr="0081564D" w:rsidRDefault="005D4ADD" w:rsidP="005D4ADD">
      <w:pPr>
        <w:rPr>
          <w:sz w:val="6"/>
          <w:szCs w:val="8"/>
        </w:rPr>
      </w:pPr>
      <w:r w:rsidRPr="0081564D">
        <w:rPr>
          <w:sz w:val="6"/>
          <w:szCs w:val="8"/>
        </w:rPr>
        <w:t>(iv) Trade policies</w:t>
      </w:r>
    </w:p>
    <w:p w14:paraId="74920CE9" w14:textId="77777777" w:rsidR="005D4ADD" w:rsidRPr="0081564D" w:rsidRDefault="005D4ADD" w:rsidP="005D4ADD">
      <w:pPr>
        <w:rPr>
          <w:sz w:val="6"/>
          <w:szCs w:val="8"/>
        </w:rPr>
      </w:pPr>
      <w:r w:rsidRPr="0081564D">
        <w:rPr>
          <w:sz w:val="6"/>
          <w:szCs w:val="8"/>
        </w:rPr>
        <w:t xml:space="preserve">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w:t>
      </w:r>
      <w:proofErr w:type="gramStart"/>
      <w:r w:rsidRPr="0081564D">
        <w:rPr>
          <w:sz w:val="6"/>
          <w:szCs w:val="8"/>
        </w:rPr>
        <w:t>quotas</w:t>
      </w:r>
      <w:proofErr w:type="gramEnd"/>
      <w:r w:rsidRPr="0081564D">
        <w:rPr>
          <w:sz w:val="6"/>
          <w:szCs w:val="8"/>
        </w:rPr>
        <w:t xml:space="preserve"> or restrictions, granting of subsidies to domestic industries and other measures often classified into two broad types: tariffs and non-tariff measures.67</w:t>
      </w:r>
    </w:p>
    <w:p w14:paraId="22064247" w14:textId="77777777" w:rsidR="005D4ADD" w:rsidRPr="0081564D" w:rsidRDefault="005D4ADD" w:rsidP="005D4ADD">
      <w:pPr>
        <w:rPr>
          <w:sz w:val="6"/>
          <w:szCs w:val="8"/>
        </w:rPr>
      </w:pPr>
      <w:r w:rsidRPr="0081564D">
        <w:rPr>
          <w:sz w:val="6"/>
          <w:szCs w:val="8"/>
        </w:rPr>
        <w:t xml:space="preserve">The tariff is the classic instrument of trade policy.68 Tariffs are imposed to generate revenue but also, more importantly, to protect the domestic industry of the imposing country.69 However, with increasing trade </w:t>
      </w:r>
      <w:proofErr w:type="spellStart"/>
      <w:r w:rsidRPr="0081564D">
        <w:rPr>
          <w:sz w:val="6"/>
          <w:szCs w:val="8"/>
        </w:rPr>
        <w:t>liberalisation</w:t>
      </w:r>
      <w:proofErr w:type="spellEnd"/>
      <w:r w:rsidRPr="0081564D">
        <w:rPr>
          <w:sz w:val="6"/>
          <w:szCs w:val="8"/>
        </w:rPr>
        <w:t xml:space="preserve">, most states covertly seek to protect domestic sectors through other instruments of trade policy such as non-tariff measures.70 Non-tariff measures include quotas, </w:t>
      </w:r>
      <w:proofErr w:type="spellStart"/>
      <w:r w:rsidRPr="0081564D">
        <w:rPr>
          <w:sz w:val="6"/>
          <w:szCs w:val="8"/>
        </w:rPr>
        <w:t>licences</w:t>
      </w:r>
      <w:proofErr w:type="spellEnd"/>
      <w:r w:rsidRPr="0081564D">
        <w:rPr>
          <w:sz w:val="6"/>
          <w:szCs w:val="8"/>
        </w:rPr>
        <w:t>,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65296C8A" w14:textId="77777777" w:rsidR="005D4ADD" w:rsidRPr="0081564D" w:rsidRDefault="005D4ADD" w:rsidP="005D4ADD">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0135E6AB" w14:textId="77777777" w:rsidR="005D4ADD" w:rsidRPr="0081564D" w:rsidRDefault="005D4ADD" w:rsidP="005D4ADD">
      <w:pPr>
        <w:rPr>
          <w:sz w:val="6"/>
          <w:szCs w:val="8"/>
        </w:rPr>
      </w:pPr>
      <w:r w:rsidRPr="0081564D">
        <w:rPr>
          <w:sz w:val="6"/>
          <w:szCs w:val="8"/>
        </w:rPr>
        <w:t>Part II</w:t>
      </w:r>
    </w:p>
    <w:p w14:paraId="0BDEDD41" w14:textId="77777777" w:rsidR="005D4ADD" w:rsidRPr="0081564D" w:rsidRDefault="005D4ADD" w:rsidP="005D4ADD">
      <w:pPr>
        <w:rPr>
          <w:sz w:val="6"/>
          <w:szCs w:val="8"/>
        </w:rPr>
      </w:pPr>
      <w:r w:rsidRPr="0081564D">
        <w:rPr>
          <w:sz w:val="6"/>
          <w:szCs w:val="8"/>
        </w:rPr>
        <w:t>Protectionism</w:t>
      </w:r>
    </w:p>
    <w:p w14:paraId="7FDAC3C1" w14:textId="77777777" w:rsidR="005D4ADD" w:rsidRPr="0081564D" w:rsidRDefault="005D4ADD" w:rsidP="005D4ADD">
      <w:pPr>
        <w:rPr>
          <w:sz w:val="6"/>
          <w:szCs w:val="8"/>
        </w:rPr>
      </w:pPr>
      <w:r w:rsidRPr="0081564D">
        <w:rPr>
          <w:sz w:val="6"/>
          <w:szCs w:val="8"/>
        </w:rPr>
        <w:t>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characterised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0694B0D9" w14:textId="77777777" w:rsidR="005D4ADD" w:rsidRPr="0081564D" w:rsidRDefault="005D4ADD" w:rsidP="005D4ADD">
      <w:pPr>
        <w:rPr>
          <w:sz w:val="6"/>
          <w:szCs w:val="8"/>
        </w:rPr>
      </w:pPr>
      <w:r w:rsidRPr="0081564D">
        <w:rPr>
          <w:sz w:val="6"/>
          <w:szCs w:val="8"/>
        </w:rPr>
        <w:t xml:space="preserve">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w:t>
      </w:r>
      <w:proofErr w:type="spellStart"/>
      <w:r w:rsidRPr="0081564D">
        <w:rPr>
          <w:sz w:val="6"/>
          <w:szCs w:val="8"/>
        </w:rPr>
        <w:t>favour</w:t>
      </w:r>
      <w:proofErr w:type="spellEnd"/>
      <w:r w:rsidRPr="0081564D">
        <w:rPr>
          <w:sz w:val="6"/>
          <w:szCs w:val="8"/>
        </w:rPr>
        <w:t xml:space="preserve"> of protectionism are national </w:t>
      </w:r>
      <w:proofErr w:type="spellStart"/>
      <w:r w:rsidRPr="0081564D">
        <w:rPr>
          <w:sz w:val="6"/>
          <w:szCs w:val="8"/>
        </w:rPr>
        <w:t>defence</w:t>
      </w:r>
      <w:proofErr w:type="spellEnd"/>
      <w:r w:rsidRPr="0081564D">
        <w:rPr>
          <w:sz w:val="6"/>
          <w:szCs w:val="8"/>
        </w:rPr>
        <w:t>, infant industry and strategic trade theory.89</w:t>
      </w:r>
    </w:p>
    <w:p w14:paraId="11513C18" w14:textId="77777777" w:rsidR="005D4ADD" w:rsidRPr="0081564D" w:rsidRDefault="005D4ADD" w:rsidP="005D4ADD">
      <w:pPr>
        <w:rPr>
          <w:sz w:val="6"/>
          <w:szCs w:val="8"/>
        </w:rPr>
      </w:pPr>
      <w:r w:rsidRPr="0081564D">
        <w:rPr>
          <w:sz w:val="6"/>
          <w:szCs w:val="8"/>
        </w:rPr>
        <w:t xml:space="preserve">The national </w:t>
      </w:r>
      <w:proofErr w:type="spellStart"/>
      <w:r w:rsidRPr="0081564D">
        <w:rPr>
          <w:sz w:val="6"/>
          <w:szCs w:val="8"/>
        </w:rPr>
        <w:t>defence</w:t>
      </w:r>
      <w:proofErr w:type="spellEnd"/>
      <w:r w:rsidRPr="0081564D">
        <w:rPr>
          <w:sz w:val="6"/>
          <w:szCs w:val="8"/>
        </w:rPr>
        <w:t xml:space="preserve"> argument </w:t>
      </w:r>
      <w:proofErr w:type="spellStart"/>
      <w:r w:rsidRPr="0081564D">
        <w:rPr>
          <w:sz w:val="6"/>
          <w:szCs w:val="8"/>
        </w:rPr>
        <w:t>authorises</w:t>
      </w:r>
      <w:proofErr w:type="spellEnd"/>
      <w:r w:rsidRPr="0081564D">
        <w:rPr>
          <w:sz w:val="6"/>
          <w:szCs w:val="8"/>
        </w:rPr>
        <w:t xml:space="preserve"> the protection of industries with a vital role in national security such as weapon manufacturing to ensure the States’ readiness in times of war or adversity.90 It is suggested that agricultural protectionism is subsumed under the national </w:t>
      </w:r>
      <w:proofErr w:type="spellStart"/>
      <w:r w:rsidRPr="0081564D">
        <w:rPr>
          <w:sz w:val="6"/>
          <w:szCs w:val="8"/>
        </w:rPr>
        <w:t>defence</w:t>
      </w:r>
      <w:proofErr w:type="spellEnd"/>
      <w:r w:rsidRPr="0081564D">
        <w:rPr>
          <w:sz w:val="6"/>
          <w:szCs w:val="8"/>
        </w:rPr>
        <w:t xml:space="preserv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747B0E3A" w14:textId="77777777" w:rsidR="005D4ADD" w:rsidRPr="0081564D" w:rsidRDefault="005D4ADD" w:rsidP="005D4ADD">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2FDDB90A" w14:textId="77777777" w:rsidR="005D4ADD" w:rsidRPr="0081564D" w:rsidRDefault="005D4ADD" w:rsidP="005D4ADD">
      <w:pPr>
        <w:rPr>
          <w:sz w:val="6"/>
          <w:szCs w:val="8"/>
        </w:rPr>
      </w:pPr>
      <w:r w:rsidRPr="0081564D">
        <w:rPr>
          <w:sz w:val="6"/>
          <w:szCs w:val="8"/>
        </w:rPr>
        <w:t xml:space="preserve">The strategic trade theory, introduced by James Brander and Barbara Spencer, has also been used to support protectionism.95 According to the strategic trade theory, firms are inclined to take ‘strategic’ moves exhibiting aggressive </w:t>
      </w:r>
      <w:proofErr w:type="spellStart"/>
      <w:r w:rsidRPr="0081564D">
        <w:rPr>
          <w:sz w:val="6"/>
          <w:szCs w:val="8"/>
        </w:rPr>
        <w:t>behaviour</w:t>
      </w:r>
      <w:proofErr w:type="spellEnd"/>
      <w:r w:rsidRPr="0081564D">
        <w:rPr>
          <w:sz w:val="6"/>
          <w:szCs w:val="8"/>
        </w:rPr>
        <w:t xml:space="preserve">; the State’s support of such national firms will further give more credence to such </w:t>
      </w:r>
      <w:proofErr w:type="spellStart"/>
      <w:r w:rsidRPr="0081564D">
        <w:rPr>
          <w:sz w:val="6"/>
          <w:szCs w:val="8"/>
        </w:rPr>
        <w:t>behaviour</w:t>
      </w:r>
      <w:proofErr w:type="spellEnd"/>
      <w:r w:rsidRPr="0081564D">
        <w:rPr>
          <w:sz w:val="6"/>
          <w:szCs w:val="8"/>
        </w:rPr>
        <w:t>, in effect deterring potential rivals such as foreign firms.96 Hence, strategic trade theory suggests the States can raise their national income at the expense of other States by supporting or promoting national firms in international competition.97</w:t>
      </w:r>
    </w:p>
    <w:p w14:paraId="681072BF" w14:textId="77777777" w:rsidR="005D4ADD" w:rsidRPr="0081564D" w:rsidRDefault="005D4ADD" w:rsidP="005D4ADD">
      <w:pPr>
        <w:rPr>
          <w:sz w:val="6"/>
          <w:szCs w:val="8"/>
        </w:rPr>
      </w:pPr>
      <w:r w:rsidRPr="0081564D">
        <w:rPr>
          <w:sz w:val="6"/>
          <w:szCs w:val="8"/>
        </w:rPr>
        <w:t>Section 3: The relationship between competition law and other issue areas</w:t>
      </w:r>
    </w:p>
    <w:p w14:paraId="5A0EF97A" w14:textId="77777777" w:rsidR="005D4ADD" w:rsidRPr="0081564D" w:rsidRDefault="005D4ADD" w:rsidP="005D4ADD">
      <w:pPr>
        <w:rPr>
          <w:sz w:val="6"/>
          <w:szCs w:val="8"/>
        </w:rPr>
      </w:pPr>
      <w:r w:rsidRPr="0081564D">
        <w:rPr>
          <w:sz w:val="6"/>
          <w:szCs w:val="8"/>
        </w:rPr>
        <w:t>(i) Competition and Trade Policies</w:t>
      </w:r>
    </w:p>
    <w:p w14:paraId="0B85B356" w14:textId="77777777" w:rsidR="005D4ADD" w:rsidRPr="0081564D" w:rsidRDefault="005D4ADD" w:rsidP="005D4ADD">
      <w:pPr>
        <w:rPr>
          <w:sz w:val="6"/>
          <w:szCs w:val="8"/>
        </w:rPr>
      </w:pPr>
      <w:r w:rsidRPr="0081564D">
        <w:rPr>
          <w:sz w:val="6"/>
          <w:szCs w:val="8"/>
        </w:rPr>
        <w:t xml:space="preserve">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w:t>
      </w:r>
      <w:proofErr w:type="spellStart"/>
      <w:r w:rsidRPr="0081564D">
        <w:rPr>
          <w:sz w:val="6"/>
          <w:szCs w:val="8"/>
        </w:rPr>
        <w:t>behaviour</w:t>
      </w:r>
      <w:proofErr w:type="spellEnd"/>
      <w:r w:rsidRPr="0081564D">
        <w:rPr>
          <w:sz w:val="6"/>
          <w:szCs w:val="8"/>
        </w:rPr>
        <w:t xml:space="preserve">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233DA0F1" w14:textId="77777777" w:rsidR="005D4ADD" w:rsidRPr="0081564D" w:rsidRDefault="005D4ADD" w:rsidP="005D4ADD">
      <w:pPr>
        <w:rPr>
          <w:sz w:val="6"/>
          <w:szCs w:val="8"/>
        </w:rPr>
      </w:pPr>
      <w:r w:rsidRPr="0081564D">
        <w:rPr>
          <w:sz w:val="6"/>
          <w:szCs w:val="8"/>
        </w:rPr>
        <w:t xml:space="preserve">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w:t>
      </w:r>
      <w:proofErr w:type="gramStart"/>
      <w:r w:rsidRPr="0081564D">
        <w:rPr>
          <w:sz w:val="6"/>
          <w:szCs w:val="8"/>
        </w:rPr>
        <w:t>self-sufficiency</w:t>
      </w:r>
      <w:proofErr w:type="gramEnd"/>
      <w:r w:rsidRPr="0081564D">
        <w:rPr>
          <w:sz w:val="6"/>
          <w:szCs w:val="8"/>
        </w:rPr>
        <w:t xml:space="preserve">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0E5407F5" w14:textId="77777777" w:rsidR="005D4ADD" w:rsidRPr="0081564D" w:rsidRDefault="005D4ADD" w:rsidP="005D4ADD">
      <w:pPr>
        <w:rPr>
          <w:sz w:val="6"/>
          <w:szCs w:val="8"/>
        </w:rPr>
      </w:pPr>
      <w:r w:rsidRPr="0081564D">
        <w:rPr>
          <w:sz w:val="6"/>
          <w:szCs w:val="8"/>
        </w:rPr>
        <w:t xml:space="preserve">The impact of anti-competitive business practices on international trade is the most important concern in trade policy.104 Experts105 </w:t>
      </w:r>
      <w:proofErr w:type="spellStart"/>
      <w:r w:rsidRPr="0081564D">
        <w:rPr>
          <w:sz w:val="6"/>
          <w:szCs w:val="8"/>
        </w:rPr>
        <w:t>recognise</w:t>
      </w:r>
      <w:proofErr w:type="spellEnd"/>
      <w:r w:rsidRPr="0081564D">
        <w:rPr>
          <w:sz w:val="6"/>
          <w:szCs w:val="8"/>
        </w:rPr>
        <w:t xml:space="preserve"> that anti-competitive practices of firms, in addition to trade barriers, hamper international trade. Hence, the necessity to integrate or at least align competition and trade policies has been formally </w:t>
      </w:r>
      <w:proofErr w:type="spellStart"/>
      <w:r w:rsidRPr="0081564D">
        <w:rPr>
          <w:sz w:val="6"/>
          <w:szCs w:val="8"/>
        </w:rPr>
        <w:t>recognised</w:t>
      </w:r>
      <w:proofErr w:type="spellEnd"/>
      <w:r w:rsidRPr="0081564D">
        <w:rPr>
          <w:sz w:val="6"/>
          <w:szCs w:val="8"/>
        </w:rPr>
        <w:t xml:space="preserve"> as early as the proposal for the establishment of the International Trade </w:t>
      </w:r>
      <w:proofErr w:type="spellStart"/>
      <w:r w:rsidRPr="0081564D">
        <w:rPr>
          <w:sz w:val="6"/>
          <w:szCs w:val="8"/>
        </w:rPr>
        <w:t>Organisation</w:t>
      </w:r>
      <w:proofErr w:type="spellEnd"/>
      <w:r w:rsidRPr="0081564D">
        <w:rPr>
          <w:sz w:val="6"/>
          <w:szCs w:val="8"/>
        </w:rPr>
        <w:t xml:space="preserve">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w:t>
      </w:r>
      <w:proofErr w:type="spellStart"/>
      <w:r w:rsidRPr="0081564D">
        <w:rPr>
          <w:sz w:val="6"/>
          <w:szCs w:val="8"/>
        </w:rPr>
        <w:t>Organisation</w:t>
      </w:r>
      <w:proofErr w:type="spellEnd"/>
      <w:r w:rsidRPr="0081564D">
        <w:rPr>
          <w:sz w:val="6"/>
          <w:szCs w:val="8"/>
        </w:rPr>
        <w:t xml:space="preserve">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48C203A4" w14:textId="77777777" w:rsidR="005D4ADD" w:rsidRPr="0081564D" w:rsidRDefault="005D4ADD" w:rsidP="005D4ADD">
      <w:pPr>
        <w:rPr>
          <w:sz w:val="6"/>
          <w:szCs w:val="8"/>
        </w:rPr>
      </w:pPr>
      <w:r w:rsidRPr="0081564D">
        <w:rPr>
          <w:sz w:val="6"/>
          <w:szCs w:val="8"/>
        </w:rPr>
        <w:t xml:space="preserve">The lack of consensus on the nexus of competition and trade policy creates a gap which is exploited in order to pursue various motives such as promoting industrial policy, </w:t>
      </w:r>
      <w:proofErr w:type="gramStart"/>
      <w:r w:rsidRPr="0081564D">
        <w:rPr>
          <w:sz w:val="6"/>
          <w:szCs w:val="8"/>
        </w:rPr>
        <w:t>protectionism</w:t>
      </w:r>
      <w:proofErr w:type="gramEnd"/>
      <w:r w:rsidRPr="0081564D">
        <w:rPr>
          <w:sz w:val="6"/>
          <w:szCs w:val="8"/>
        </w:rPr>
        <w:t xml:space="preserve"> or nationalism.</w:t>
      </w:r>
    </w:p>
    <w:p w14:paraId="561288E9" w14:textId="77777777" w:rsidR="005D4ADD" w:rsidRPr="0081564D" w:rsidRDefault="005D4ADD" w:rsidP="005D4ADD">
      <w:pPr>
        <w:rPr>
          <w:sz w:val="6"/>
          <w:szCs w:val="8"/>
        </w:rPr>
      </w:pPr>
      <w:r w:rsidRPr="0081564D">
        <w:rPr>
          <w:sz w:val="6"/>
          <w:szCs w:val="8"/>
        </w:rPr>
        <w:t>(ii) Competition law and protectionism</w:t>
      </w:r>
    </w:p>
    <w:p w14:paraId="201B46C9" w14:textId="77777777" w:rsidR="005D4ADD" w:rsidRPr="0081564D" w:rsidRDefault="005D4ADD" w:rsidP="005D4ADD">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51775553" w14:textId="77777777" w:rsidR="005D4ADD" w:rsidRPr="0081564D" w:rsidRDefault="005D4ADD" w:rsidP="005D4ADD">
      <w:pPr>
        <w:rPr>
          <w:sz w:val="6"/>
          <w:szCs w:val="8"/>
        </w:rPr>
      </w:pPr>
      <w:r w:rsidRPr="0081564D">
        <w:rPr>
          <w:sz w:val="6"/>
          <w:szCs w:val="8"/>
        </w:rPr>
        <w:t>Competition law, as a political creation, is inherently susceptible to ‘</w:t>
      </w:r>
      <w:proofErr w:type="spellStart"/>
      <w:r w:rsidRPr="0081564D">
        <w:rPr>
          <w:sz w:val="6"/>
          <w:szCs w:val="8"/>
        </w:rPr>
        <w:t>instrumentalisation</w:t>
      </w:r>
      <w:proofErr w:type="spellEnd"/>
      <w:r w:rsidRPr="0081564D">
        <w:rPr>
          <w:sz w:val="6"/>
          <w:szCs w:val="8"/>
        </w:rPr>
        <w:t xml:space="preserve">’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w:t>
      </w:r>
      <w:proofErr w:type="spellStart"/>
      <w:r w:rsidRPr="0081564D">
        <w:rPr>
          <w:sz w:val="6"/>
          <w:szCs w:val="8"/>
        </w:rPr>
        <w:t>incentivise</w:t>
      </w:r>
      <w:proofErr w:type="spellEnd"/>
      <w:r w:rsidRPr="0081564D">
        <w:rPr>
          <w:sz w:val="6"/>
          <w:szCs w:val="8"/>
        </w:rPr>
        <w:t xml:space="preserv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6A1135DB" w14:textId="77777777" w:rsidR="005D4ADD" w:rsidRPr="0081564D" w:rsidRDefault="005D4ADD" w:rsidP="005D4ADD">
      <w:pPr>
        <w:rPr>
          <w:sz w:val="6"/>
          <w:szCs w:val="8"/>
        </w:rPr>
      </w:pPr>
      <w:r w:rsidRPr="0081564D">
        <w:rPr>
          <w:sz w:val="6"/>
          <w:szCs w:val="8"/>
        </w:rPr>
        <w:t xml:space="preserve">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w:t>
      </w:r>
      <w:proofErr w:type="spellStart"/>
      <w:r w:rsidRPr="0081564D">
        <w:rPr>
          <w:sz w:val="6"/>
          <w:szCs w:val="8"/>
        </w:rPr>
        <w:t>favours</w:t>
      </w:r>
      <w:proofErr w:type="spellEnd"/>
      <w:r w:rsidRPr="0081564D">
        <w:rPr>
          <w:sz w:val="6"/>
          <w:szCs w:val="8"/>
        </w:rPr>
        <w:t xml:space="preserve"> domestic firms such as local producers hurt not only the producers and consumers of other countries, but also the domestic consumers.</w:t>
      </w:r>
    </w:p>
    <w:p w14:paraId="314BF132" w14:textId="77777777" w:rsidR="005D4ADD" w:rsidRPr="0081564D" w:rsidRDefault="005D4ADD" w:rsidP="005D4ADD">
      <w:pPr>
        <w:rPr>
          <w:sz w:val="6"/>
          <w:szCs w:val="8"/>
        </w:rPr>
      </w:pPr>
      <w:r w:rsidRPr="0081564D">
        <w:rPr>
          <w:sz w:val="6"/>
          <w:szCs w:val="8"/>
        </w:rPr>
        <w:t>(iii) Merger regulation and protectionism</w:t>
      </w:r>
    </w:p>
    <w:p w14:paraId="4970CE73" w14:textId="77777777" w:rsidR="005D4ADD" w:rsidRPr="0081564D" w:rsidRDefault="005D4ADD" w:rsidP="005D4ADD">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07ACEFF7" w14:textId="77777777" w:rsidR="005D4ADD" w:rsidRPr="0081564D" w:rsidRDefault="005D4ADD" w:rsidP="005D4ADD">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107E9693" w14:textId="77777777" w:rsidR="005D4ADD" w:rsidRPr="0081564D" w:rsidRDefault="005D4ADD" w:rsidP="005D4ADD">
      <w:pPr>
        <w:rPr>
          <w:sz w:val="6"/>
          <w:szCs w:val="8"/>
        </w:rPr>
      </w:pPr>
      <w:r w:rsidRPr="0081564D">
        <w:rPr>
          <w:sz w:val="6"/>
          <w:szCs w:val="8"/>
        </w:rPr>
        <w:t xml:space="preserve">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w:t>
      </w:r>
      <w:proofErr w:type="spellStart"/>
      <w:r w:rsidRPr="0081564D">
        <w:rPr>
          <w:sz w:val="6"/>
          <w:szCs w:val="8"/>
        </w:rPr>
        <w:t>Huiyuan</w:t>
      </w:r>
      <w:proofErr w:type="spellEnd"/>
      <w:r w:rsidRPr="0081564D">
        <w:rPr>
          <w:sz w:val="6"/>
          <w:szCs w:val="8"/>
        </w:rPr>
        <w:t xml:space="preserve">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63632F96" w14:textId="77777777" w:rsidR="005D4ADD" w:rsidRPr="0081564D" w:rsidRDefault="005D4ADD" w:rsidP="005D4ADD">
      <w:pPr>
        <w:rPr>
          <w:sz w:val="16"/>
        </w:rPr>
      </w:pPr>
      <w:r w:rsidRPr="0081564D">
        <w:rPr>
          <w:sz w:val="16"/>
        </w:rPr>
        <w:t>(iv) Export cartels exemption and protectionism</w:t>
      </w:r>
    </w:p>
    <w:p w14:paraId="6F257172" w14:textId="77777777" w:rsidR="005D4ADD" w:rsidRPr="0081564D" w:rsidRDefault="005D4ADD" w:rsidP="005D4ADD">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w:t>
      </w:r>
      <w:proofErr w:type="spellStart"/>
      <w:r w:rsidRPr="00D44026">
        <w:rPr>
          <w:rStyle w:val="Emphasis"/>
          <w:highlight w:val="cyan"/>
        </w:rPr>
        <w:t>neighbour</w:t>
      </w:r>
      <w:proofErr w:type="spellEnd"/>
      <w:r w:rsidRPr="00D44026">
        <w:rPr>
          <w:rStyle w:val="Emphasis"/>
          <w:highlight w:val="cyan"/>
        </w:rPr>
        <w:t xml:space="preserve"> approach</w:t>
      </w:r>
      <w:r w:rsidRPr="0081564D">
        <w:rPr>
          <w:sz w:val="16"/>
        </w:rPr>
        <w:t>.</w:t>
      </w:r>
    </w:p>
    <w:p w14:paraId="0A7E0818" w14:textId="77777777" w:rsidR="005D4ADD" w:rsidRPr="0081564D" w:rsidRDefault="005D4ADD" w:rsidP="005D4ADD">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200946EE" w14:textId="77777777" w:rsidR="005D4ADD" w:rsidRPr="0081564D" w:rsidRDefault="005D4ADD" w:rsidP="005D4ADD">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1EF2D382" w14:textId="77777777" w:rsidR="005D4ADD" w:rsidRPr="006A7184" w:rsidRDefault="005D4ADD" w:rsidP="005D4ADD">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64A8DACC" w14:textId="77777777" w:rsidR="005D4ADD" w:rsidRDefault="005D4ADD" w:rsidP="005D4ADD">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3CDEA345" w14:textId="77777777" w:rsidR="005D4ADD" w:rsidRPr="00293CF6" w:rsidRDefault="005D4ADD" w:rsidP="005D4ADD">
      <w:pPr>
        <w:rPr>
          <w:sz w:val="16"/>
        </w:rPr>
      </w:pPr>
      <w:r w:rsidRPr="00293CF6">
        <w:rPr>
          <w:sz w:val="16"/>
        </w:rPr>
        <w:t>INTRODUCTION</w:t>
      </w:r>
    </w:p>
    <w:p w14:paraId="442A5BC4" w14:textId="77777777" w:rsidR="005D4ADD" w:rsidRPr="00293CF6" w:rsidRDefault="005D4ADD" w:rsidP="005D4ADD">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280F55E8" w14:textId="77777777" w:rsidR="005D4ADD" w:rsidRPr="00293CF6" w:rsidRDefault="005D4ADD" w:rsidP="005D4ADD">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proofErr w:type="gramStart"/>
      <w:r w:rsidRPr="00EA7A7C">
        <w:rPr>
          <w:sz w:val="16"/>
        </w:rPr>
        <w:t xml:space="preserve">.  </w:t>
      </w:r>
      <w:proofErr w:type="gramEnd"/>
      <w:r w:rsidRPr="00EA7A7C">
        <w:rPr>
          <w:sz w:val="16"/>
        </w:rPr>
        <w:t xml:space="preserve">[*118]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 w:val="26"/>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6F5F67BD" w14:textId="77777777" w:rsidR="005D4ADD" w:rsidRPr="00293CF6" w:rsidRDefault="005D4ADD" w:rsidP="005D4ADD">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3A1BC249" w14:textId="77777777" w:rsidR="005D4ADD" w:rsidRPr="00293CF6" w:rsidRDefault="005D4ADD" w:rsidP="005D4ADD">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55F9317A" w14:textId="77777777" w:rsidR="005D4ADD" w:rsidRPr="00293CF6" w:rsidRDefault="005D4ADD" w:rsidP="005D4ADD">
      <w:pPr>
        <w:rPr>
          <w:sz w:val="16"/>
        </w:rPr>
      </w:pPr>
      <w:r w:rsidRPr="00293CF6">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53EBEFAF" w14:textId="77777777" w:rsidR="005D4ADD" w:rsidRPr="00293CF6" w:rsidRDefault="005D4ADD" w:rsidP="005D4ADD">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1D56E8AA" w14:textId="77777777" w:rsidR="005D4ADD" w:rsidRDefault="005D4ADD" w:rsidP="005D4ADD">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 w:val="26"/>
          <w:szCs w:val="28"/>
          <w:highlight w:val="cyan"/>
        </w:rPr>
        <w:t>death of even the smallest semblance of</w:t>
      </w:r>
      <w:r w:rsidRPr="006E6F74">
        <w:rPr>
          <w:rStyle w:val="Emphasis"/>
          <w:sz w:val="26"/>
          <w:szCs w:val="28"/>
        </w:rPr>
        <w:t xml:space="preserve"> international free </w:t>
      </w:r>
      <w:r w:rsidRPr="006E6F74">
        <w:rPr>
          <w:rStyle w:val="Emphasis"/>
          <w:sz w:val="26"/>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2A287E4D" w14:textId="77777777" w:rsidR="005D4ADD" w:rsidRDefault="005D4ADD" w:rsidP="005D4ADD">
      <w:pPr>
        <w:pStyle w:val="Heading4"/>
        <w:rPr>
          <w:u w:val="single"/>
        </w:rPr>
      </w:pPr>
      <w:r>
        <w:t xml:space="preserve">The result will be full-on trade </w:t>
      </w:r>
      <w:r>
        <w:rPr>
          <w:u w:val="single"/>
        </w:rPr>
        <w:t>wars</w:t>
      </w:r>
    </w:p>
    <w:p w14:paraId="6E8220D1" w14:textId="77777777" w:rsidR="005D4ADD" w:rsidRDefault="005D4ADD" w:rsidP="005D4ADD">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1131F1C2" w14:textId="77777777" w:rsidR="005D4ADD" w:rsidRDefault="005D4ADD" w:rsidP="005D4ADD">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44144E75" w14:textId="77777777" w:rsidR="005D4ADD" w:rsidRPr="00382940" w:rsidRDefault="005D4ADD" w:rsidP="005D4ADD">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5A12B412" w14:textId="77777777" w:rsidR="005D4ADD" w:rsidRDefault="005D4ADD" w:rsidP="005D4ADD">
      <w:bookmarkStart w:id="4" w:name="_Hlk82073283"/>
      <w:r>
        <w:t xml:space="preserve">Michael F. </w:t>
      </w:r>
      <w:r w:rsidRPr="00D37EA3">
        <w:rPr>
          <w:rStyle w:val="Style13ptBold"/>
        </w:rPr>
        <w:t>Oppenheimer 21</w:t>
      </w:r>
      <w:r>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1A930104" w14:textId="77777777" w:rsidR="005D4ADD" w:rsidRPr="00485533" w:rsidRDefault="005D4ADD" w:rsidP="005D4ADD">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149AAE34" w14:textId="77777777" w:rsidR="005D4ADD" w:rsidRPr="00485533" w:rsidRDefault="005D4ADD" w:rsidP="005D4ADD">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485533">
        <w:rPr>
          <w:sz w:val="16"/>
        </w:rPr>
        <w:t>self insure</w:t>
      </w:r>
      <w:proofErr w:type="spellEnd"/>
      <w:r w:rsidRPr="00485533">
        <w:rPr>
          <w:sz w:val="16"/>
        </w:rPr>
        <w:t xml:space="preserve"> against future financial crises.9</w:t>
      </w:r>
    </w:p>
    <w:p w14:paraId="0D19B9C4" w14:textId="77777777" w:rsidR="005D4ADD" w:rsidRPr="00485533" w:rsidRDefault="005D4ADD" w:rsidP="005D4ADD">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w:t>
      </w:r>
      <w:proofErr w:type="gramStart"/>
      <w:r w:rsidRPr="00CD7091">
        <w:rPr>
          <w:rStyle w:val="StyleUnderline"/>
        </w:rPr>
        <w:t>innovation</w:t>
      </w:r>
      <w:proofErr w:type="gramEnd"/>
      <w:r w:rsidRPr="00CD7091">
        <w:rPr>
          <w:rStyle w:val="StyleUnderline"/>
        </w:rPr>
        <w:t xml:space="preserve">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2EF84283" w14:textId="77777777" w:rsidR="005D4ADD" w:rsidRPr="00485533" w:rsidRDefault="005D4ADD" w:rsidP="005D4ADD">
      <w:pPr>
        <w:rPr>
          <w:sz w:val="8"/>
          <w:szCs w:val="14"/>
        </w:rPr>
      </w:pPr>
      <w:r w:rsidRPr="00485533">
        <w:rPr>
          <w:sz w:val="8"/>
          <w:szCs w:val="14"/>
        </w:rPr>
        <w:t>Secular Stagnation</w:t>
      </w:r>
    </w:p>
    <w:p w14:paraId="051C58CF" w14:textId="77777777" w:rsidR="005D4ADD" w:rsidRPr="00485533" w:rsidRDefault="005D4ADD" w:rsidP="005D4ADD">
      <w:pPr>
        <w:rPr>
          <w:sz w:val="8"/>
          <w:szCs w:val="14"/>
        </w:rPr>
      </w:pPr>
      <w:r w:rsidRPr="00485533">
        <w:rPr>
          <w:sz w:val="8"/>
          <w:szCs w:val="14"/>
        </w:rPr>
        <w:t xml:space="preserve">This </w:t>
      </w:r>
      <w:proofErr w:type="spellStart"/>
      <w:r w:rsidRPr="00485533">
        <w:rPr>
          <w:sz w:val="8"/>
          <w:szCs w:val="14"/>
        </w:rPr>
        <w:t>unbrave</w:t>
      </w:r>
      <w:proofErr w:type="spellEnd"/>
      <w:r w:rsidRPr="00485533">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485533">
        <w:rPr>
          <w:sz w:val="8"/>
          <w:szCs w:val="14"/>
        </w:rPr>
        <w:t>Summers’</w:t>
      </w:r>
      <w:proofErr w:type="gramEnd"/>
      <w:r w:rsidRPr="00485533">
        <w:rPr>
          <w:sz w:val="8"/>
          <w:szCs w:val="14"/>
        </w:rPr>
        <w:t xml:space="preserve"> ideas, explains:</w:t>
      </w:r>
    </w:p>
    <w:p w14:paraId="2B87C009" w14:textId="77777777" w:rsidR="005D4ADD" w:rsidRPr="00485533" w:rsidRDefault="005D4ADD" w:rsidP="005D4ADD">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11DEF403" w14:textId="77777777" w:rsidR="005D4ADD" w:rsidRPr="00485533" w:rsidRDefault="005D4ADD" w:rsidP="005D4ADD">
      <w:pPr>
        <w:ind w:left="720"/>
        <w:rPr>
          <w:sz w:val="8"/>
          <w:szCs w:val="14"/>
        </w:rPr>
      </w:pPr>
      <w:r w:rsidRPr="00485533">
        <w:rPr>
          <w:sz w:val="8"/>
          <w:szCs w:val="14"/>
        </w:rPr>
        <w:t>Other factors that make investors similarly pessimistic include rising global inequality and the slowdown in productivity growth…</w:t>
      </w:r>
    </w:p>
    <w:p w14:paraId="3143C94B" w14:textId="77777777" w:rsidR="005D4ADD" w:rsidRPr="00485533" w:rsidRDefault="005D4ADD" w:rsidP="005D4ADD">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08E108D" w14:textId="77777777" w:rsidR="005D4ADD" w:rsidRPr="00485533" w:rsidRDefault="005D4ADD" w:rsidP="005D4ADD">
      <w:pPr>
        <w:ind w:left="720"/>
        <w:rPr>
          <w:sz w:val="8"/>
          <w:szCs w:val="14"/>
        </w:rPr>
      </w:pPr>
      <w:r w:rsidRPr="00485533">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51D9D95" w14:textId="77777777" w:rsidR="005D4ADD" w:rsidRPr="00485533" w:rsidRDefault="005D4ADD" w:rsidP="005D4ADD">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C3324FC" w14:textId="77777777" w:rsidR="005D4ADD" w:rsidRPr="00485533" w:rsidRDefault="005D4ADD" w:rsidP="005D4ADD">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11EB8CD" w14:textId="77777777" w:rsidR="005D4ADD" w:rsidRPr="00485533" w:rsidRDefault="005D4ADD" w:rsidP="005D4ADD">
      <w:pPr>
        <w:rPr>
          <w:sz w:val="8"/>
          <w:szCs w:val="14"/>
        </w:rPr>
      </w:pPr>
      <w:r w:rsidRPr="00485533">
        <w:rPr>
          <w:sz w:val="8"/>
          <w:szCs w:val="14"/>
        </w:rPr>
        <w:t>Illiberal Globalization</w:t>
      </w:r>
    </w:p>
    <w:p w14:paraId="72A487D5" w14:textId="77777777" w:rsidR="005D4ADD" w:rsidRPr="00485533" w:rsidRDefault="005D4ADD" w:rsidP="005D4ADD">
      <w:pPr>
        <w:rPr>
          <w:sz w:val="8"/>
          <w:szCs w:val="14"/>
        </w:rPr>
      </w:pPr>
      <w:r w:rsidRPr="00485533">
        <w:rPr>
          <w:sz w:val="8"/>
          <w:szCs w:val="14"/>
        </w:rPr>
        <w:t xml:space="preserve">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485533">
        <w:rPr>
          <w:sz w:val="8"/>
          <w:szCs w:val="14"/>
        </w:rPr>
        <w:t>sustainability</w:t>
      </w:r>
      <w:proofErr w:type="gramEnd"/>
      <w:r w:rsidRPr="00485533">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2CFBDDC8" w14:textId="77777777" w:rsidR="005D4ADD" w:rsidRPr="00D37EA3" w:rsidRDefault="005D4ADD" w:rsidP="005D4ADD">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F26E9">
        <w:rPr>
          <w:sz w:val="12"/>
          <w:szCs w:val="16"/>
        </w:rPr>
        <w:t>Of</w:t>
      </w:r>
      <w:proofErr w:type="gramEnd"/>
      <w:r w:rsidRPr="00AF26E9">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AF26E9">
        <w:rPr>
          <w:sz w:val="12"/>
          <w:szCs w:val="16"/>
        </w:rPr>
        <w:t>automotives</w:t>
      </w:r>
      <w:proofErr w:type="spellEnd"/>
      <w:r w:rsidRPr="00AF26E9">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5780E9B" w14:textId="77777777" w:rsidR="005D4ADD" w:rsidRPr="00485533" w:rsidRDefault="005D4ADD" w:rsidP="005D4ADD">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9D53F0D" w14:textId="77777777" w:rsidR="005D4ADD" w:rsidRPr="00485533" w:rsidRDefault="005D4ADD" w:rsidP="005D4ADD">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04E0C166" w14:textId="77777777" w:rsidR="005D4ADD" w:rsidRPr="00485533" w:rsidRDefault="005D4ADD" w:rsidP="005D4ADD">
      <w:pPr>
        <w:ind w:left="720"/>
        <w:rPr>
          <w:sz w:val="16"/>
        </w:rPr>
      </w:pPr>
      <w:r w:rsidRPr="00485533">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D681A48" w14:textId="77777777" w:rsidR="005D4ADD" w:rsidRPr="00485533" w:rsidRDefault="005D4ADD" w:rsidP="005D4ADD">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5DC506C9" w14:textId="77777777" w:rsidR="005D4ADD" w:rsidRPr="00485533" w:rsidRDefault="005D4ADD" w:rsidP="005D4ADD">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6AA2238F" w14:textId="77777777" w:rsidR="005D4ADD" w:rsidRPr="00485533" w:rsidRDefault="005D4ADD" w:rsidP="005D4ADD">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93B1D48" w14:textId="77777777" w:rsidR="005D4ADD" w:rsidRPr="00485533" w:rsidRDefault="005D4ADD" w:rsidP="005D4ADD">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1BDF486C" w14:textId="77777777" w:rsidR="005D4ADD" w:rsidRPr="00485533" w:rsidRDefault="005D4ADD" w:rsidP="005D4ADD">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2"/>
    <w:bookmarkEnd w:id="4"/>
    <w:p w14:paraId="5FEA14F9" w14:textId="77777777" w:rsidR="005D4ADD" w:rsidRDefault="005D4ADD" w:rsidP="005D4ADD">
      <w:pPr>
        <w:pStyle w:val="Heading4"/>
      </w:pPr>
      <w:r w:rsidRPr="00AB39E1">
        <w:rPr>
          <w:u w:val="single"/>
        </w:rPr>
        <w:t>Recent, robust studies</w:t>
      </w:r>
      <w:r>
        <w:t xml:space="preserve"> prove our impact</w:t>
      </w:r>
    </w:p>
    <w:p w14:paraId="32338813" w14:textId="77777777" w:rsidR="005D4ADD" w:rsidRDefault="005D4ADD" w:rsidP="005D4ADD">
      <w:r>
        <w:t xml:space="preserve">Julian </w:t>
      </w:r>
      <w:proofErr w:type="spellStart"/>
      <w:r w:rsidRPr="00071B0D">
        <w:rPr>
          <w:rStyle w:val="Style13ptBold"/>
        </w:rPr>
        <w:t>Adorney</w:t>
      </w:r>
      <w:proofErr w:type="spellEnd"/>
      <w:r w:rsidRPr="00071B0D">
        <w:rPr>
          <w:rStyle w:val="Style13ptBold"/>
        </w:rPr>
        <w:t xml:space="preserve"> 20</w:t>
      </w:r>
      <w: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7DF7FECA" w14:textId="77777777" w:rsidR="005D4ADD" w:rsidRPr="00645D2B" w:rsidRDefault="005D4ADD" w:rsidP="005D4ADD">
      <w:pPr>
        <w:rPr>
          <w:sz w:val="16"/>
        </w:rPr>
      </w:pPr>
      <w:r w:rsidRPr="00645D2B">
        <w:rPr>
          <w:sz w:val="16"/>
        </w:rPr>
        <w:t xml:space="preserve">Why does </w:t>
      </w:r>
      <w:r w:rsidRPr="00645D2B">
        <w:rPr>
          <w:rStyle w:val="StyleUnderline"/>
        </w:rPr>
        <w:t>protectionism lead to conflict and</w:t>
      </w:r>
      <w:r w:rsidRPr="00645D2B">
        <w:rPr>
          <w:sz w:val="16"/>
        </w:rPr>
        <w:t xml:space="preserve"> why does </w:t>
      </w:r>
      <w:r w:rsidRPr="00645D2B">
        <w:rPr>
          <w:rStyle w:val="StyleUnderline"/>
        </w:rPr>
        <w:t>free trade help prevent it</w:t>
      </w:r>
      <w:r w:rsidRPr="00645D2B">
        <w:rPr>
          <w:sz w:val="16"/>
        </w:rPr>
        <w:t>? Learn about the connection between peace and free trade.</w:t>
      </w:r>
    </w:p>
    <w:p w14:paraId="2DF68CEF" w14:textId="77777777" w:rsidR="005D4ADD" w:rsidRPr="00645D2B" w:rsidRDefault="005D4ADD" w:rsidP="005D4ADD">
      <w:pPr>
        <w:rPr>
          <w:rStyle w:val="Emphasis"/>
        </w:rPr>
      </w:pPr>
      <w:r w:rsidRPr="00645D2B">
        <w:rPr>
          <w:sz w:val="16"/>
        </w:rPr>
        <w:t xml:space="preserve">Frédéric Bastiat famously claimed that </w:t>
      </w:r>
      <w:r w:rsidRPr="00652765">
        <w:rPr>
          <w:rStyle w:val="Emphasis"/>
          <w:highlight w:val="cyan"/>
        </w:rPr>
        <w:t>“if goods don’t cross borders, soldiers will.”</w:t>
      </w:r>
    </w:p>
    <w:p w14:paraId="668988E9" w14:textId="77777777" w:rsidR="005D4ADD" w:rsidRPr="00645D2B" w:rsidRDefault="005D4ADD" w:rsidP="005D4ADD">
      <w:pPr>
        <w:rPr>
          <w:sz w:val="16"/>
        </w:rPr>
      </w:pPr>
      <w:r w:rsidRPr="00645D2B">
        <w:rPr>
          <w:sz w:val="16"/>
        </w:rPr>
        <w:t xml:space="preserve">Bastiat argued that free trade between countries could reduce international conflict because </w:t>
      </w:r>
      <w:r w:rsidRPr="00652765">
        <w:rPr>
          <w:rStyle w:val="StyleUnderline"/>
          <w:highlight w:val="cyan"/>
        </w:rPr>
        <w:t xml:space="preserve">trade forges </w:t>
      </w:r>
      <w:r w:rsidRPr="00652765">
        <w:rPr>
          <w:rStyle w:val="Emphasis"/>
          <w:highlight w:val="cyan"/>
        </w:rPr>
        <w:t>connections</w:t>
      </w:r>
      <w:r w:rsidRPr="00645D2B">
        <w:rPr>
          <w:rStyle w:val="StyleUnderline"/>
        </w:rPr>
        <w:t xml:space="preserve"> between nations </w:t>
      </w:r>
      <w:r w:rsidRPr="00652765">
        <w:rPr>
          <w:rStyle w:val="StyleUnderline"/>
          <w:highlight w:val="cyan"/>
        </w:rPr>
        <w:t>and gives each</w:t>
      </w:r>
      <w:r w:rsidRPr="00645D2B">
        <w:rPr>
          <w:rStyle w:val="StyleUnderline"/>
        </w:rPr>
        <w:t xml:space="preserve"> country an </w:t>
      </w:r>
      <w:r w:rsidRPr="00652765">
        <w:rPr>
          <w:rStyle w:val="Emphasis"/>
          <w:highlight w:val="cyan"/>
        </w:rPr>
        <w:t>incentive</w:t>
      </w:r>
      <w:r w:rsidRPr="00652765">
        <w:rPr>
          <w:rStyle w:val="StyleUnderline"/>
          <w:highlight w:val="cyan"/>
        </w:rPr>
        <w:t xml:space="preserve"> to avoid war</w:t>
      </w:r>
      <w:r w:rsidRPr="00645D2B">
        <w:rPr>
          <w:rStyle w:val="StyleUnderline"/>
        </w:rPr>
        <w:t xml:space="preserve"> with its trading partners. If every nation were an </w:t>
      </w:r>
      <w:r w:rsidRPr="00645D2B">
        <w:rPr>
          <w:rStyle w:val="Emphasis"/>
        </w:rPr>
        <w:t>economic island</w:t>
      </w:r>
      <w:r w:rsidRPr="00645D2B">
        <w:rPr>
          <w:rStyle w:val="StyleUnderline"/>
        </w:rPr>
        <w:t xml:space="preserve">, the lack of </w:t>
      </w:r>
      <w:r w:rsidRPr="00645D2B">
        <w:rPr>
          <w:rStyle w:val="Emphasis"/>
        </w:rPr>
        <w:t>positive interaction</w:t>
      </w:r>
      <w:r w:rsidRPr="00645D2B">
        <w:rPr>
          <w:rStyle w:val="StyleUnderline"/>
        </w:rPr>
        <w:t xml:space="preserve"> created by trade could leave more room for </w:t>
      </w:r>
      <w:r w:rsidRPr="00645D2B">
        <w:rPr>
          <w:rStyle w:val="Emphasis"/>
        </w:rPr>
        <w:t>conflict</w:t>
      </w:r>
      <w:r w:rsidRPr="00645D2B">
        <w:rPr>
          <w:sz w:val="16"/>
        </w:rPr>
        <w:t xml:space="preserve">. Two hundred years after Bastiat, libertarians take this idea as gospel. Unfortunately, not everyone does. But </w:t>
      </w:r>
      <w:r w:rsidRPr="00645D2B">
        <w:rPr>
          <w:rStyle w:val="StyleUnderline"/>
        </w:rPr>
        <w:t xml:space="preserve">as </w:t>
      </w:r>
      <w:r w:rsidRPr="00652765">
        <w:rPr>
          <w:rStyle w:val="Emphasis"/>
          <w:highlight w:val="cyan"/>
        </w:rPr>
        <w:t>recent research</w:t>
      </w:r>
      <w:r w:rsidRPr="00645D2B">
        <w:rPr>
          <w:rStyle w:val="StyleUnderline"/>
        </w:rPr>
        <w:t xml:space="preserve"> shows, the historical evidence </w:t>
      </w:r>
      <w:r w:rsidRPr="00652765">
        <w:rPr>
          <w:rStyle w:val="Emphasis"/>
          <w:highlight w:val="cyan"/>
        </w:rPr>
        <w:t>confirms</w:t>
      </w:r>
      <w:r w:rsidRPr="00652765">
        <w:rPr>
          <w:rStyle w:val="StyleUnderline"/>
          <w:highlight w:val="cyan"/>
        </w:rPr>
        <w:t xml:space="preserve"> Bastiat’s</w:t>
      </w:r>
      <w:r w:rsidRPr="00645D2B">
        <w:rPr>
          <w:rStyle w:val="StyleUnderline"/>
        </w:rPr>
        <w:t xml:space="preserve"> famous </w:t>
      </w:r>
      <w:r w:rsidRPr="00652765">
        <w:rPr>
          <w:rStyle w:val="StyleUnderline"/>
          <w:highlight w:val="cyan"/>
        </w:rPr>
        <w:t>claim</w:t>
      </w:r>
      <w:r w:rsidRPr="00645D2B">
        <w:rPr>
          <w:sz w:val="16"/>
        </w:rPr>
        <w:t>.</w:t>
      </w:r>
    </w:p>
    <w:p w14:paraId="4556358D" w14:textId="77777777" w:rsidR="005D4ADD" w:rsidRPr="00645D2B" w:rsidRDefault="005D4ADD" w:rsidP="005D4ADD">
      <w:pPr>
        <w:rPr>
          <w:sz w:val="16"/>
        </w:rPr>
      </w:pPr>
      <w:r w:rsidRPr="00645D2B">
        <w:rPr>
          <w:sz w:val="16"/>
        </w:rPr>
        <w:t>To trade or to raid</w:t>
      </w:r>
    </w:p>
    <w:p w14:paraId="17513313" w14:textId="77777777" w:rsidR="005D4ADD" w:rsidRPr="00645D2B" w:rsidRDefault="005D4ADD" w:rsidP="005D4ADD">
      <w:pPr>
        <w:rPr>
          <w:sz w:val="16"/>
        </w:rPr>
      </w:pPr>
      <w:r w:rsidRPr="00645D2B">
        <w:rPr>
          <w:sz w:val="16"/>
        </w:rPr>
        <w:t xml:space="preserve">In “Peace through Trade or Free Trade?” </w:t>
      </w:r>
      <w:proofErr w:type="gramStart"/>
      <w:r w:rsidRPr="00645D2B">
        <w:rPr>
          <w:sz w:val="16"/>
        </w:rPr>
        <w:t>professor</w:t>
      </w:r>
      <w:proofErr w:type="gramEnd"/>
      <w:r w:rsidRPr="00645D2B">
        <w:rPr>
          <w:sz w:val="16"/>
        </w:rPr>
        <w:t xml:space="preserve"> Patrick J. </w:t>
      </w:r>
      <w:r w:rsidRPr="00652765">
        <w:rPr>
          <w:rStyle w:val="StyleUnderline"/>
          <w:highlight w:val="cyan"/>
        </w:rPr>
        <w:t>McDonald</w:t>
      </w:r>
      <w:r w:rsidRPr="00645D2B">
        <w:rPr>
          <w:sz w:val="16"/>
        </w:rPr>
        <w:t xml:space="preserve">, from the University of Texas at Austin, </w:t>
      </w:r>
      <w:r w:rsidRPr="00652765">
        <w:rPr>
          <w:rStyle w:val="Emphasis"/>
          <w:highlight w:val="cyan"/>
        </w:rPr>
        <w:t>empirically</w:t>
      </w:r>
      <w:r w:rsidRPr="00652765">
        <w:rPr>
          <w:rStyle w:val="StyleUnderline"/>
          <w:highlight w:val="cyan"/>
        </w:rPr>
        <w:t xml:space="preserve"> tested</w:t>
      </w:r>
      <w:r w:rsidRPr="00645D2B">
        <w:rPr>
          <w:rStyle w:val="StyleUnderline"/>
        </w:rPr>
        <w:t xml:space="preserve"> whether greater</w:t>
      </w:r>
      <w:r w:rsidRPr="00645D2B">
        <w:rPr>
          <w:sz w:val="16"/>
        </w:rPr>
        <w:t xml:space="preserve"> levels of </w:t>
      </w:r>
      <w:r w:rsidRPr="00645D2B">
        <w:rPr>
          <w:rStyle w:val="StyleUnderline"/>
        </w:rPr>
        <w:t>protectionism</w:t>
      </w:r>
      <w:r w:rsidRPr="00645D2B">
        <w:rPr>
          <w:sz w:val="16"/>
        </w:rPr>
        <w:t xml:space="preserve"> in a country (tariffs, quotas, etc.) </w:t>
      </w:r>
      <w:r w:rsidRPr="00645D2B">
        <w:rPr>
          <w:rStyle w:val="StyleUnderline"/>
        </w:rPr>
        <w:t>would increase the probability of international conflict</w:t>
      </w:r>
      <w:r w:rsidRPr="00645D2B">
        <w:rPr>
          <w:sz w:val="16"/>
        </w:rPr>
        <w:t xml:space="preserve"> in that nation. </w:t>
      </w:r>
      <w:r w:rsidRPr="00645D2B">
        <w:rPr>
          <w:rStyle w:val="StyleUnderline"/>
        </w:rPr>
        <w:t>He used</w:t>
      </w:r>
      <w:r w:rsidRPr="00645D2B">
        <w:rPr>
          <w:sz w:val="16"/>
        </w:rPr>
        <w:t xml:space="preserve"> a tool called </w:t>
      </w:r>
      <w:r w:rsidRPr="00645D2B">
        <w:rPr>
          <w:rStyle w:val="StyleUnderline"/>
        </w:rPr>
        <w:t xml:space="preserve">dyads to analyze every country’s international </w:t>
      </w:r>
      <w:proofErr w:type="gramStart"/>
      <w:r w:rsidRPr="00645D2B">
        <w:rPr>
          <w:rStyle w:val="StyleUnderline"/>
        </w:rPr>
        <w:t>relations</w:t>
      </w:r>
      <w:proofErr w:type="gramEnd"/>
      <w:r w:rsidRPr="00645D2B">
        <w:rPr>
          <w:rStyle w:val="StyleUnderline"/>
        </w:rPr>
        <w:t xml:space="preserve"> from</w:t>
      </w:r>
      <w:r w:rsidRPr="00645D2B">
        <w:rPr>
          <w:sz w:val="16"/>
        </w:rPr>
        <w:t xml:space="preserve"> 19</w:t>
      </w:r>
      <w:r w:rsidRPr="00645D2B">
        <w:rPr>
          <w:rStyle w:val="Emphasis"/>
        </w:rPr>
        <w:t>60</w:t>
      </w:r>
      <w:r w:rsidRPr="00645D2B">
        <w:rPr>
          <w:rStyle w:val="StyleUnderline"/>
        </w:rPr>
        <w:t xml:space="preserve"> until 2000</w:t>
      </w:r>
      <w:r w:rsidRPr="00645D2B">
        <w:rPr>
          <w:sz w:val="16"/>
        </w:rPr>
        <w:t xml:space="preserve">. A dyad is the interaction between one country and another country: German and French relations would be one dyad, German and Russian relations would be a second, French and Australian relations would be a third. </w:t>
      </w:r>
      <w:r w:rsidRPr="00645D2B">
        <w:rPr>
          <w:rStyle w:val="StyleUnderline"/>
        </w:rPr>
        <w:t>He</w:t>
      </w:r>
      <w:r w:rsidRPr="00645D2B">
        <w:rPr>
          <w:sz w:val="16"/>
        </w:rPr>
        <w:t xml:space="preserve"> further </w:t>
      </w:r>
      <w:r w:rsidRPr="00645D2B">
        <w:rPr>
          <w:rStyle w:val="StyleUnderline"/>
        </w:rPr>
        <w:t>broke this down into dyad-years</w:t>
      </w:r>
      <w:r w:rsidRPr="00645D2B">
        <w:rPr>
          <w:sz w:val="16"/>
        </w:rPr>
        <w:t>; the relations between Germany and France in 1965 would be one dyad-year, the relations between France and Australia in 1973 would be a second, and so on.</w:t>
      </w:r>
    </w:p>
    <w:p w14:paraId="21211301" w14:textId="77777777" w:rsidR="005D4ADD" w:rsidRPr="00645D2B" w:rsidRDefault="005D4ADD" w:rsidP="005D4ADD">
      <w:pPr>
        <w:rPr>
          <w:sz w:val="16"/>
        </w:rPr>
      </w:pPr>
      <w:r w:rsidRPr="00645D2B">
        <w:rPr>
          <w:rStyle w:val="StyleUnderline"/>
        </w:rPr>
        <w:t>Using these dyad-years, McDonald analyzed</w:t>
      </w:r>
      <w:r w:rsidRPr="00645D2B">
        <w:rPr>
          <w:sz w:val="16"/>
        </w:rPr>
        <w:t xml:space="preserve"> the behavior of </w:t>
      </w:r>
      <w:r w:rsidRPr="00652765">
        <w:rPr>
          <w:rStyle w:val="StyleUnderline"/>
          <w:highlight w:val="cyan"/>
        </w:rPr>
        <w:t>every country</w:t>
      </w:r>
      <w:r w:rsidRPr="00645D2B">
        <w:rPr>
          <w:rStyle w:val="StyleUnderline"/>
        </w:rPr>
        <w:t xml:space="preserve"> in the world </w:t>
      </w:r>
      <w:r w:rsidRPr="00652765">
        <w:rPr>
          <w:rStyle w:val="StyleUnderline"/>
          <w:highlight w:val="cyan"/>
        </w:rPr>
        <w:t>for the past 40 years</w:t>
      </w:r>
      <w:r w:rsidRPr="00645D2B">
        <w:rPr>
          <w:rStyle w:val="StyleUnderline"/>
        </w:rPr>
        <w:t xml:space="preserve">. His </w:t>
      </w:r>
      <w:r w:rsidRPr="00652765">
        <w:rPr>
          <w:rStyle w:val="StyleUnderline"/>
          <w:highlight w:val="cyan"/>
        </w:rPr>
        <w:t>analysis showed a</w:t>
      </w:r>
      <w:r w:rsidRPr="00645D2B">
        <w:rPr>
          <w:rStyle w:val="StyleUnderline"/>
        </w:rPr>
        <w:t xml:space="preserve"> </w:t>
      </w:r>
      <w:r w:rsidRPr="00645D2B">
        <w:rPr>
          <w:rStyle w:val="Emphasis"/>
        </w:rPr>
        <w:t xml:space="preserve">negative </w:t>
      </w:r>
      <w:r w:rsidRPr="00652765">
        <w:rPr>
          <w:rStyle w:val="Emphasis"/>
          <w:highlight w:val="cyan"/>
        </w:rPr>
        <w:t>correlation</w:t>
      </w:r>
      <w:r w:rsidRPr="00652765">
        <w:rPr>
          <w:rStyle w:val="StyleUnderline"/>
          <w:highlight w:val="cyan"/>
        </w:rPr>
        <w:t xml:space="preserve"> between</w:t>
      </w:r>
      <w:r w:rsidRPr="00645D2B">
        <w:rPr>
          <w:rStyle w:val="StyleUnderline"/>
        </w:rPr>
        <w:t xml:space="preserve"> free </w:t>
      </w:r>
      <w:r w:rsidRPr="00652765">
        <w:rPr>
          <w:rStyle w:val="StyleUnderline"/>
          <w:highlight w:val="cyan"/>
        </w:rPr>
        <w:t>trade and conflict</w:t>
      </w:r>
      <w:r w:rsidRPr="00645D2B">
        <w:rPr>
          <w:rStyle w:val="StyleUnderline"/>
        </w:rPr>
        <w:t xml:space="preserve">: The more freely a country trades, the </w:t>
      </w:r>
      <w:r w:rsidRPr="00645D2B">
        <w:rPr>
          <w:rStyle w:val="Emphasis"/>
        </w:rPr>
        <w:t>fewer wars</w:t>
      </w:r>
      <w:r w:rsidRPr="00645D2B">
        <w:rPr>
          <w:rStyle w:val="StyleUnderline"/>
        </w:rPr>
        <w:t xml:space="preserve"> it engages in. Countries that engage in free trade are less likely to invade and less likely to be invaded</w:t>
      </w:r>
      <w:r w:rsidRPr="00645D2B">
        <w:rPr>
          <w:sz w:val="16"/>
        </w:rPr>
        <w:t>.</w:t>
      </w:r>
    </w:p>
    <w:p w14:paraId="0CE2E28F" w14:textId="77777777" w:rsidR="005D4ADD" w:rsidRPr="00645D2B" w:rsidRDefault="005D4ADD" w:rsidP="005D4ADD">
      <w:pPr>
        <w:rPr>
          <w:sz w:val="16"/>
        </w:rPr>
      </w:pPr>
      <w:r w:rsidRPr="00645D2B">
        <w:rPr>
          <w:sz w:val="16"/>
        </w:rPr>
        <w:t>Trading partners</w:t>
      </w:r>
    </w:p>
    <w:p w14:paraId="771A4F94" w14:textId="77777777" w:rsidR="005D4ADD" w:rsidRPr="00645D2B" w:rsidRDefault="005D4ADD" w:rsidP="005D4ADD">
      <w:pPr>
        <w:rPr>
          <w:sz w:val="16"/>
        </w:rPr>
      </w:pPr>
      <w:r w:rsidRPr="00645D2B">
        <w:rPr>
          <w:sz w:val="16"/>
        </w:rPr>
        <w:t>The causal arrow</w:t>
      </w:r>
    </w:p>
    <w:p w14:paraId="476BD37B" w14:textId="77777777" w:rsidR="005D4ADD" w:rsidRPr="00645D2B" w:rsidRDefault="005D4ADD" w:rsidP="005D4ADD">
      <w:pPr>
        <w:rPr>
          <w:sz w:val="16"/>
        </w:rPr>
      </w:pPr>
      <w:r w:rsidRPr="00645D2B">
        <w:rPr>
          <w:sz w:val="16"/>
        </w:rPr>
        <w:t xml:space="preserve">Of course, </w:t>
      </w:r>
      <w:r w:rsidRPr="00645D2B">
        <w:rPr>
          <w:rStyle w:val="StyleUnderline"/>
        </w:rPr>
        <w:t>this finding might be</w:t>
      </w:r>
      <w:r w:rsidRPr="00645D2B">
        <w:rPr>
          <w:sz w:val="16"/>
        </w:rPr>
        <w:t xml:space="preserve"> a matter of </w:t>
      </w:r>
      <w:r w:rsidRPr="00645D2B">
        <w:rPr>
          <w:rStyle w:val="StyleUnderline"/>
        </w:rPr>
        <w:t xml:space="preserve">confusing correlation </w:t>
      </w:r>
      <w:r w:rsidRPr="00652765">
        <w:rPr>
          <w:rStyle w:val="StyleUnderline"/>
          <w:highlight w:val="cyan"/>
        </w:rPr>
        <w:t xml:space="preserve">for </w:t>
      </w:r>
      <w:r w:rsidRPr="00652765">
        <w:rPr>
          <w:rStyle w:val="Emphasis"/>
          <w:highlight w:val="cyan"/>
        </w:rPr>
        <w:t>causation</w:t>
      </w:r>
      <w:r w:rsidRPr="00645D2B">
        <w:rPr>
          <w:sz w:val="16"/>
        </w:rPr>
        <w:t xml:space="preserve">. Maybe countries engaging in free trade fight less often for some other reason, like the fact that they tend also to be more democratic. Democratic countries make war less often than empires do. </w:t>
      </w:r>
      <w:r w:rsidRPr="00645D2B">
        <w:rPr>
          <w:rStyle w:val="StyleUnderline"/>
        </w:rPr>
        <w:t xml:space="preserve">But </w:t>
      </w:r>
      <w:r w:rsidRPr="00652765">
        <w:rPr>
          <w:rStyle w:val="StyleUnderline"/>
          <w:highlight w:val="cyan"/>
        </w:rPr>
        <w:t xml:space="preserve">McDonald </w:t>
      </w:r>
      <w:r w:rsidRPr="00652765">
        <w:rPr>
          <w:rStyle w:val="Emphasis"/>
          <w:highlight w:val="cyan"/>
        </w:rPr>
        <w:t>controls</w:t>
      </w:r>
      <w:r w:rsidRPr="00645D2B">
        <w:rPr>
          <w:rStyle w:val="Emphasis"/>
        </w:rPr>
        <w:t xml:space="preserve"> for these variables</w:t>
      </w:r>
      <w:r w:rsidRPr="00645D2B">
        <w:rPr>
          <w:sz w:val="16"/>
        </w:rPr>
        <w:t xml:space="preserve">. Controlling for a state’s political structure is </w:t>
      </w:r>
      <w:proofErr w:type="gramStart"/>
      <w:r w:rsidRPr="00645D2B">
        <w:rPr>
          <w:sz w:val="16"/>
        </w:rPr>
        <w:t>important, because</w:t>
      </w:r>
      <w:proofErr w:type="gramEnd"/>
      <w:r w:rsidRPr="00645D2B">
        <w:rPr>
          <w:sz w:val="16"/>
        </w:rPr>
        <w:t xml:space="preserve"> democracies and republics tend to fight less than authoritarian regimes.</w:t>
      </w:r>
    </w:p>
    <w:p w14:paraId="0E9CF31F" w14:textId="77777777" w:rsidR="005D4ADD" w:rsidRPr="00645D2B" w:rsidRDefault="005D4ADD" w:rsidP="005D4ADD">
      <w:pPr>
        <w:rPr>
          <w:sz w:val="16"/>
        </w:rPr>
      </w:pPr>
      <w:r w:rsidRPr="00645D2B">
        <w:rPr>
          <w:rStyle w:val="StyleUnderline"/>
        </w:rPr>
        <w:t xml:space="preserve">McDonald </w:t>
      </w:r>
      <w:r w:rsidRPr="00652765">
        <w:rPr>
          <w:rStyle w:val="StyleUnderline"/>
          <w:highlight w:val="cyan"/>
        </w:rPr>
        <w:t>also</w:t>
      </w:r>
      <w:r w:rsidRPr="00645D2B">
        <w:rPr>
          <w:rStyle w:val="StyleUnderline"/>
        </w:rPr>
        <w:t xml:space="preserve"> </w:t>
      </w:r>
      <w:r w:rsidRPr="00652765">
        <w:rPr>
          <w:rStyle w:val="StyleUnderline"/>
        </w:rPr>
        <w:t>controlled</w:t>
      </w:r>
      <w:r w:rsidRPr="00645D2B">
        <w:rPr>
          <w:rStyle w:val="StyleUnderline"/>
        </w:rPr>
        <w:t xml:space="preserve"> </w:t>
      </w:r>
      <w:r w:rsidRPr="00652765">
        <w:rPr>
          <w:rStyle w:val="StyleUnderline"/>
          <w:highlight w:val="cyan"/>
        </w:rPr>
        <w:t>for</w:t>
      </w:r>
      <w:r w:rsidRPr="00645D2B">
        <w:rPr>
          <w:sz w:val="16"/>
        </w:rPr>
        <w:t xml:space="preserve"> a country’s economic </w:t>
      </w:r>
      <w:proofErr w:type="gramStart"/>
      <w:r w:rsidRPr="00652765">
        <w:rPr>
          <w:rStyle w:val="StyleUnderline"/>
          <w:highlight w:val="cyan"/>
        </w:rPr>
        <w:t>growth</w:t>
      </w:r>
      <w:r w:rsidRPr="00645D2B">
        <w:rPr>
          <w:sz w:val="16"/>
        </w:rPr>
        <w:t>, because</w:t>
      </w:r>
      <w:proofErr w:type="gramEnd"/>
      <w:r w:rsidRPr="00645D2B">
        <w:rPr>
          <w:sz w:val="16"/>
        </w:rPr>
        <w:t xml:space="preserve"> countries in a recession are more likely to go to war than those in a boom, often in order to distract their people from their economic woes. </w:t>
      </w:r>
      <w:r w:rsidRPr="00645D2B">
        <w:rPr>
          <w:rStyle w:val="StyleUnderline"/>
        </w:rPr>
        <w:t xml:space="preserve">McDonald </w:t>
      </w:r>
      <w:r w:rsidRPr="00652765">
        <w:rPr>
          <w:rStyle w:val="StyleUnderline"/>
          <w:highlight w:val="cyan"/>
        </w:rPr>
        <w:t>even</w:t>
      </w:r>
      <w:r w:rsidRPr="00645D2B">
        <w:rPr>
          <w:rStyle w:val="StyleUnderline"/>
        </w:rPr>
        <w:t xml:space="preserve"> controlled for</w:t>
      </w:r>
      <w:r w:rsidRPr="00645D2B">
        <w:rPr>
          <w:sz w:val="16"/>
        </w:rPr>
        <w:t xml:space="preserve"> factors like </w:t>
      </w:r>
      <w:r w:rsidRPr="00645D2B">
        <w:rPr>
          <w:rStyle w:val="StyleUnderline"/>
        </w:rPr>
        <w:t xml:space="preserve">geographic </w:t>
      </w:r>
      <w:r w:rsidRPr="00652765">
        <w:rPr>
          <w:rStyle w:val="StyleUnderline"/>
          <w:highlight w:val="cyan"/>
        </w:rPr>
        <w:t>proximity</w:t>
      </w:r>
      <w:r w:rsidRPr="00645D2B">
        <w:rPr>
          <w:sz w:val="16"/>
        </w:rPr>
        <w:t>: It’s easier for Germany and France to fight each other than it is for the United States and China, because troops in the former group only have to cross a shared border.</w:t>
      </w:r>
    </w:p>
    <w:p w14:paraId="3627B325" w14:textId="77777777" w:rsidR="005D4ADD" w:rsidRPr="00645D2B" w:rsidRDefault="005D4ADD" w:rsidP="005D4ADD">
      <w:pPr>
        <w:rPr>
          <w:sz w:val="16"/>
        </w:rPr>
      </w:pPr>
      <w:r w:rsidRPr="00645D2B">
        <w:rPr>
          <w:rStyle w:val="StyleUnderline"/>
        </w:rPr>
        <w:t xml:space="preserve">The </w:t>
      </w:r>
      <w:r w:rsidRPr="00652765">
        <w:rPr>
          <w:rStyle w:val="Emphasis"/>
          <w:highlight w:val="cyan"/>
        </w:rPr>
        <w:t>takeaway</w:t>
      </w:r>
      <w:r w:rsidRPr="00645D2B">
        <w:rPr>
          <w:rStyle w:val="StyleUnderline"/>
        </w:rPr>
        <w:t xml:space="preserve"> from</w:t>
      </w:r>
      <w:r w:rsidRPr="00645D2B">
        <w:rPr>
          <w:sz w:val="16"/>
        </w:rPr>
        <w:t xml:space="preserve"> McDonald’s </w:t>
      </w:r>
      <w:r w:rsidRPr="00645D2B">
        <w:rPr>
          <w:rStyle w:val="StyleUnderline"/>
        </w:rPr>
        <w:t xml:space="preserve">analysis </w:t>
      </w:r>
      <w:r w:rsidRPr="00652765">
        <w:rPr>
          <w:rStyle w:val="StyleUnderline"/>
          <w:highlight w:val="cyan"/>
        </w:rPr>
        <w:t>is</w:t>
      </w:r>
      <w:r w:rsidRPr="00645D2B">
        <w:rPr>
          <w:rStyle w:val="StyleUnderline"/>
        </w:rPr>
        <w:t xml:space="preserve"> that </w:t>
      </w:r>
      <w:r w:rsidRPr="00652765">
        <w:rPr>
          <w:rStyle w:val="Emphasis"/>
          <w:highlight w:val="cyan"/>
        </w:rPr>
        <w:t>protectionism</w:t>
      </w:r>
      <w:r w:rsidRPr="00645D2B">
        <w:rPr>
          <w:rStyle w:val="Emphasis"/>
        </w:rPr>
        <w:t xml:space="preserve"> can actually </w:t>
      </w:r>
      <w:r w:rsidRPr="00652765">
        <w:rPr>
          <w:rStyle w:val="Emphasis"/>
          <w:highlight w:val="cyan"/>
        </w:rPr>
        <w:t>lead to conflict</w:t>
      </w:r>
      <w:r w:rsidRPr="00645D2B">
        <w:rPr>
          <w:sz w:val="16"/>
        </w:rPr>
        <w:t xml:space="preserve">. McDonald found that </w:t>
      </w:r>
      <w:r w:rsidRPr="00645D2B">
        <w:rPr>
          <w:rStyle w:val="StyleUnderline"/>
        </w:rPr>
        <w:t>a country in the bottom 10 percent for protectionism</w:t>
      </w:r>
      <w:r w:rsidRPr="00645D2B">
        <w:rPr>
          <w:sz w:val="16"/>
        </w:rPr>
        <w:t xml:space="preserve"> (meaning it is less protectionist than 90 percent of other countries) </w:t>
      </w:r>
      <w:r w:rsidRPr="00645D2B">
        <w:rPr>
          <w:rStyle w:val="StyleUnderline"/>
        </w:rPr>
        <w:t>is 70 percent less likely to engage in a new conflict</w:t>
      </w:r>
      <w:r w:rsidRPr="00645D2B">
        <w:rPr>
          <w:sz w:val="16"/>
        </w:rPr>
        <w:t xml:space="preserve"> (either as invader or as target) </w:t>
      </w:r>
      <w:r w:rsidRPr="00645D2B">
        <w:rPr>
          <w:rStyle w:val="StyleUnderline"/>
        </w:rPr>
        <w:t>than one in the top 10 percent for protectionism</w:t>
      </w:r>
      <w:r w:rsidRPr="00645D2B">
        <w:rPr>
          <w:sz w:val="16"/>
        </w:rPr>
        <w:t>.</w:t>
      </w:r>
    </w:p>
    <w:p w14:paraId="2C1065D7" w14:textId="77777777" w:rsidR="005D4ADD" w:rsidRDefault="005D4ADD" w:rsidP="005D4ADD">
      <w:pPr>
        <w:rPr>
          <w:sz w:val="16"/>
        </w:rPr>
      </w:pPr>
      <w:r w:rsidRPr="00645D2B">
        <w:rPr>
          <w:noProof/>
          <w:sz w:val="16"/>
        </w:rPr>
        <w:drawing>
          <wp:inline distT="0" distB="0" distL="0" distR="0" wp14:anchorId="49B5BC99" wp14:editId="5C111046">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0C1FA2F4" w14:textId="77777777" w:rsidR="005D4ADD" w:rsidRPr="00840C1A" w:rsidRDefault="005D4ADD" w:rsidP="005D4ADD">
      <w:pPr>
        <w:pStyle w:val="Heading4"/>
      </w:pPr>
      <w:r>
        <w:t>Protectionist fragmentation causes catastrophic geoengineering</w:t>
      </w:r>
    </w:p>
    <w:p w14:paraId="34BB26CF" w14:textId="77777777" w:rsidR="005D4ADD" w:rsidRDefault="005D4ADD" w:rsidP="005D4ADD">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0ACCA792" w14:textId="77777777" w:rsidR="005D4ADD" w:rsidRPr="004B44DF" w:rsidRDefault="005D4ADD" w:rsidP="005D4ADD">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684553BE" w14:textId="77777777" w:rsidR="005D4ADD" w:rsidRPr="004B44DF" w:rsidRDefault="005D4ADD" w:rsidP="005D4ADD">
      <w:pPr>
        <w:rPr>
          <w:sz w:val="16"/>
        </w:rPr>
      </w:pPr>
      <w:r w:rsidRPr="004B44DF">
        <w:rPr>
          <w:sz w:val="16"/>
        </w:rPr>
        <w:t>HOW WE GOT THERE</w:t>
      </w:r>
    </w:p>
    <w:p w14:paraId="46AA99B5" w14:textId="77777777" w:rsidR="005D4ADD" w:rsidRPr="004B44DF" w:rsidRDefault="005D4ADD" w:rsidP="005D4ADD">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19D78DFF" w14:textId="77777777" w:rsidR="005D4ADD" w:rsidRPr="004B44DF" w:rsidRDefault="005D4ADD" w:rsidP="005D4ADD">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7D6F2FEC" w14:textId="77777777" w:rsidR="005D4ADD" w:rsidRPr="004B44DF" w:rsidRDefault="005D4ADD" w:rsidP="005D4ADD">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2D8E6B18" w14:textId="77777777" w:rsidR="005D4ADD" w:rsidRPr="004B44DF" w:rsidRDefault="005D4ADD" w:rsidP="005D4ADD">
      <w:pPr>
        <w:rPr>
          <w:sz w:val="16"/>
        </w:rPr>
      </w:pPr>
      <w:r w:rsidRPr="004B44DF">
        <w:rPr>
          <w:rStyle w:val="StyleUnderline"/>
        </w:rPr>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w:t>
      </w:r>
      <w:proofErr w:type="gramStart"/>
      <w:r w:rsidRPr="004B44DF">
        <w:rPr>
          <w:sz w:val="16"/>
        </w:rPr>
        <w:t>resources</w:t>
      </w:r>
      <w:proofErr w:type="gramEnd"/>
      <w:r w:rsidRPr="004B44DF">
        <w:rPr>
          <w:sz w:val="16"/>
        </w:rPr>
        <w:t xml:space="preserve">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4BAF4305" w14:textId="77777777" w:rsidR="005D4ADD" w:rsidRDefault="005D4ADD" w:rsidP="005D4ADD">
      <w:pPr>
        <w:pStyle w:val="Heading4"/>
      </w:pPr>
      <w:r>
        <w:t>Extinction</w:t>
      </w:r>
    </w:p>
    <w:p w14:paraId="1DAB05B6" w14:textId="77777777" w:rsidR="005D4ADD" w:rsidRDefault="005D4ADD" w:rsidP="005D4ADD">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4506EA5D" w14:textId="77777777" w:rsidR="005D4ADD" w:rsidRPr="003735BE" w:rsidRDefault="005D4ADD" w:rsidP="005D4ADD">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Ćirković (2008), Rees (2018) and Ord (2020) provide eminent scholarly treatment of the field, drawing from the academic literature. WEF (2020) and GCF (2020) produce global risk reports drawing from decision-makers and experts across intergovernmental and non-governmental organisations.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a number of unprecedented mechanisms, including anthropogenic climate change. Ehrlich and Ehrlich (2013) and Häggström (2016) note that although </w:t>
      </w:r>
      <w:r w:rsidRPr="003735BE">
        <w:rPr>
          <w:rStyle w:val="StyleUnderline"/>
        </w:rPr>
        <w:t xml:space="preserve">increased </w:t>
      </w:r>
      <w:r w:rsidRPr="003735BE">
        <w:rPr>
          <w:rStyle w:val="StyleUnderline"/>
          <w:highlight w:val="cyan"/>
        </w:rPr>
        <w:t xml:space="preserve">complexity, such as </w:t>
      </w:r>
      <w:proofErr w:type="spellStart"/>
      <w:r w:rsidRPr="003735BE">
        <w:rPr>
          <w:rStyle w:val="Emphasis"/>
          <w:highlight w:val="cyan"/>
        </w:rPr>
        <w:t>globalisation</w:t>
      </w:r>
      <w:proofErr w:type="spellEnd"/>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w:t>
      </w:r>
      <w:proofErr w:type="spellStart"/>
      <w:r w:rsidRPr="003735BE">
        <w:rPr>
          <w:sz w:val="16"/>
        </w:rPr>
        <w:t>globalisation</w:t>
      </w:r>
      <w:proofErr w:type="spellEnd"/>
      <w:r w:rsidRPr="003735BE">
        <w:rPr>
          <w:sz w:val="16"/>
        </w:rPr>
        <w:t xml:space="preserve">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w:t>
      </w:r>
      <w:proofErr w:type="spellStart"/>
      <w:r w:rsidRPr="003735BE">
        <w:rPr>
          <w:sz w:val="16"/>
        </w:rPr>
        <w:t>Buldyrev</w:t>
      </w:r>
      <w:proofErr w:type="spellEnd"/>
      <w:r w:rsidRPr="003735BE">
        <w:rPr>
          <w:sz w:val="16"/>
        </w:rPr>
        <w:t xml:space="preserve">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w:t>
      </w:r>
      <w:proofErr w:type="spellStart"/>
      <w:r w:rsidRPr="003735BE">
        <w:rPr>
          <w:rStyle w:val="StyleUnderline"/>
        </w:rPr>
        <w:t>localised</w:t>
      </w:r>
      <w:proofErr w:type="spellEnd"/>
      <w:r w:rsidRPr="003735BE">
        <w:rPr>
          <w:rStyle w:val="StyleUnderline"/>
        </w:rPr>
        <w:t xml:space="preserve">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3559C40F" w14:textId="77777777" w:rsidR="005D4ADD" w:rsidRDefault="005D4ADD" w:rsidP="005D4ADD">
      <w:pPr>
        <w:pStyle w:val="Heading3"/>
      </w:pPr>
      <w:bookmarkStart w:id="5" w:name="_Hlk83300221"/>
      <w:bookmarkEnd w:id="0"/>
      <w:r>
        <w:t>1AC</w:t>
      </w:r>
    </w:p>
    <w:p w14:paraId="4FC337DC" w14:textId="77777777" w:rsidR="005D4ADD" w:rsidRDefault="005D4ADD" w:rsidP="005D4ADD">
      <w:pPr>
        <w:pStyle w:val="Heading4"/>
      </w:pPr>
      <w:r>
        <w:rPr>
          <w:u w:val="single"/>
        </w:rPr>
        <w:t>Plan</w:t>
      </w:r>
    </w:p>
    <w:p w14:paraId="0F42C68C" w14:textId="77777777" w:rsidR="005D4ADD" w:rsidRDefault="005D4ADD" w:rsidP="005D4ADD">
      <w:pPr>
        <w:pStyle w:val="Heading4"/>
      </w:pPr>
      <w:r>
        <w:t>The United States federal government should prohibit private sector export cartel practices that produce anticompetitive effects in the markets of countries that agree to a reciprocal framework regarding competition law.</w:t>
      </w:r>
    </w:p>
    <w:bookmarkEnd w:id="5"/>
    <w:p w14:paraId="0FC79140" w14:textId="77777777" w:rsidR="005D4ADD" w:rsidRDefault="005D4ADD" w:rsidP="005D4ADD">
      <w:pPr>
        <w:pStyle w:val="Heading3"/>
      </w:pPr>
      <w:r>
        <w:t>1AC</w:t>
      </w:r>
    </w:p>
    <w:p w14:paraId="761BF40D" w14:textId="77777777" w:rsidR="005D4ADD" w:rsidRPr="00BC6B05" w:rsidRDefault="005D4ADD" w:rsidP="005D4ADD">
      <w:pPr>
        <w:pStyle w:val="Heading4"/>
        <w:rPr>
          <w:u w:val="single"/>
        </w:rPr>
      </w:pPr>
      <w:r w:rsidRPr="00A3422F">
        <w:t>ADVANTAGE 2---</w:t>
      </w:r>
      <w:r w:rsidRPr="00BC6B05">
        <w:rPr>
          <w:u w:val="single"/>
        </w:rPr>
        <w:t>HARMONIZATION</w:t>
      </w:r>
    </w:p>
    <w:p w14:paraId="296E9295" w14:textId="77777777" w:rsidR="005D4ADD" w:rsidRPr="00BC6B05" w:rsidRDefault="005D4ADD" w:rsidP="005D4ADD">
      <w:pPr>
        <w:pStyle w:val="Heading4"/>
      </w:pPr>
      <w:bookmarkStart w:id="6" w:name="_Hlk86646970"/>
      <w:r>
        <w:t xml:space="preserve">The plan </w:t>
      </w:r>
      <w:r>
        <w:rPr>
          <w:u w:val="single"/>
        </w:rPr>
        <w:t>multilateralizes</w:t>
      </w:r>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11FA1B59" w14:textId="77777777" w:rsidR="005D4ADD" w:rsidRPr="007A6DBA" w:rsidRDefault="005D4ADD" w:rsidP="005D4ADD">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42F7E82B" w14:textId="77777777" w:rsidR="005D4ADD" w:rsidRPr="009E65C2" w:rsidRDefault="005D4ADD" w:rsidP="005D4ADD">
      <w:pPr>
        <w:rPr>
          <w:sz w:val="16"/>
        </w:rPr>
      </w:pPr>
      <w:r w:rsidRPr="009E65C2">
        <w:rPr>
          <w:sz w:val="16"/>
        </w:rPr>
        <w:t>B. Between Contracts and Networks: Frameworks</w:t>
      </w:r>
    </w:p>
    <w:p w14:paraId="3B92945C" w14:textId="77777777" w:rsidR="005D4ADD" w:rsidRDefault="005D4ADD" w:rsidP="005D4ADD">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015265FE" w14:textId="77777777" w:rsidR="005D4ADD" w:rsidRPr="00A64D7E" w:rsidRDefault="005D4ADD" w:rsidP="005D4ADD">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(“[M]</w:t>
      </w:r>
      <w:proofErr w:type="spellStart"/>
      <w:r w:rsidRPr="0069068A">
        <w:rPr>
          <w:rStyle w:val="StyleUnderline"/>
        </w:rPr>
        <w:t>echanisms</w:t>
      </w:r>
      <w:proofErr w:type="spellEnd"/>
      <w:r w:rsidRPr="0069068A">
        <w:rPr>
          <w:rStyle w:val="StyleUnderline"/>
        </w:rPr>
        <w:t xml:space="preserve">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w:t>
      </w:r>
      <w:proofErr w:type="spellStart"/>
      <w:r w:rsidRPr="00A64D7E">
        <w:rPr>
          <w:sz w:val="16"/>
        </w:rPr>
        <w:t>horizontalism</w:t>
      </w:r>
      <w:proofErr w:type="spellEnd"/>
      <w:r w:rsidRPr="00A64D7E">
        <w:rPr>
          <w:sz w:val="16"/>
        </w:rPr>
        <w:t xml:space="preserve">” with “globalism”); Anu </w:t>
      </w:r>
      <w:proofErr w:type="spellStart"/>
      <w:r w:rsidRPr="00A64D7E">
        <w:rPr>
          <w:sz w:val="16"/>
        </w:rPr>
        <w:t>Piilola</w:t>
      </w:r>
      <w:proofErr w:type="spellEnd"/>
      <w:r w:rsidRPr="00A64D7E">
        <w:rPr>
          <w:sz w:val="16"/>
        </w:rPr>
        <w:t>,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511F6936" w14:textId="77777777" w:rsidR="005D4ADD" w:rsidRPr="00A64D7E" w:rsidRDefault="005D4ADD" w:rsidP="005D4ADD">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3D140F57" w14:textId="77777777" w:rsidR="005D4ADD" w:rsidRPr="00A64D7E" w:rsidRDefault="005D4ADD" w:rsidP="005D4ADD">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Kal </w:t>
      </w:r>
      <w:proofErr w:type="spellStart"/>
      <w:r w:rsidRPr="00A64D7E">
        <w:rPr>
          <w:sz w:val="16"/>
        </w:rPr>
        <w:t>Raustiala</w:t>
      </w:r>
      <w:proofErr w:type="spellEnd"/>
      <w:r w:rsidRPr="00A64D7E">
        <w:rPr>
          <w:sz w:val="16"/>
        </w:rPr>
        <w:t xml:space="preserve">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459D4FED" w14:textId="77777777" w:rsidR="005D4ADD" w:rsidRPr="00A64D7E" w:rsidRDefault="005D4ADD" w:rsidP="005D4ADD">
      <w:pPr>
        <w:rPr>
          <w:sz w:val="16"/>
        </w:rPr>
      </w:pPr>
      <w:r w:rsidRPr="00251D45">
        <w:rPr>
          <w:rStyle w:val="StyleUnderline"/>
        </w:rPr>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treaty law, but</w:t>
      </w:r>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3F101056" w14:textId="77777777" w:rsidR="005D4ADD" w:rsidRPr="00A64D7E" w:rsidRDefault="005D4ADD" w:rsidP="005D4ADD">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664F99E4" w14:textId="77777777" w:rsidR="005D4ADD" w:rsidRPr="00A64D7E" w:rsidRDefault="005D4ADD" w:rsidP="005D4ADD">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16CFBA30" w14:textId="77777777" w:rsidR="005D4ADD" w:rsidRPr="00A64D7E" w:rsidRDefault="005D4ADD" w:rsidP="005D4ADD">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Gráinne de </w:t>
      </w:r>
      <w:proofErr w:type="spellStart"/>
      <w:r w:rsidRPr="00A64D7E">
        <w:rPr>
          <w:sz w:val="16"/>
        </w:rPr>
        <w:t>Búrca</w:t>
      </w:r>
      <w:proofErr w:type="spellEnd"/>
      <w:r w:rsidRPr="00A64D7E">
        <w:rPr>
          <w:sz w:val="16"/>
        </w:rPr>
        <w:t xml:space="preserve">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3A268EAB" w14:textId="77777777" w:rsidR="005D4ADD" w:rsidRPr="00A64D7E" w:rsidRDefault="005D4ADD" w:rsidP="005D4ADD">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w:t>
      </w:r>
      <w:proofErr w:type="spellStart"/>
      <w:r w:rsidRPr="00A64D7E">
        <w:rPr>
          <w:sz w:val="16"/>
        </w:rPr>
        <w:t>Brunnée</w:t>
      </w:r>
      <w:proofErr w:type="spellEnd"/>
      <w:r w:rsidRPr="00A64D7E">
        <w:rPr>
          <w:sz w:val="16"/>
        </w:rPr>
        <w:t xml:space="preserve"> and Stephen Toope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w:t>
      </w:r>
      <w:proofErr w:type="spellStart"/>
      <w:r w:rsidRPr="00A64D7E">
        <w:rPr>
          <w:sz w:val="16"/>
        </w:rPr>
        <w:t>tability</w:t>
      </w:r>
      <w:proofErr w:type="spellEnd"/>
      <w:r w:rsidRPr="00A64D7E">
        <w:rPr>
          <w:sz w:val="16"/>
        </w:rPr>
        <w:t xml:space="preserve"> may be aided by explicit articulation of a norm in a text, but it is ultimately dependent upon [an] underlying shared understanding and a continuous practice of legality.”183</w:t>
      </w:r>
    </w:p>
    <w:p w14:paraId="743BF7AE" w14:textId="77777777" w:rsidR="005D4ADD" w:rsidRPr="00A64D7E" w:rsidRDefault="005D4ADD" w:rsidP="005D4ADD">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3B99CBF1" w14:textId="77777777" w:rsidR="005D4ADD" w:rsidRPr="00A64D7E" w:rsidRDefault="005D4ADD" w:rsidP="005D4ADD">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1631AE9A" w14:textId="77777777" w:rsidR="005D4ADD" w:rsidRDefault="005D4ADD" w:rsidP="005D4ADD">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B03F974" w14:textId="77777777" w:rsidR="005D4ADD" w:rsidRPr="002A450C" w:rsidRDefault="005D4ADD" w:rsidP="005D4ADD">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328590C3" w14:textId="77777777" w:rsidR="005D4ADD" w:rsidRPr="007A6DBA" w:rsidRDefault="005D4ADD" w:rsidP="005D4ADD">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490F5677" w14:textId="77777777" w:rsidR="005D4ADD" w:rsidRPr="009E216A" w:rsidRDefault="005D4ADD" w:rsidP="005D4ADD">
      <w:pPr>
        <w:rPr>
          <w:sz w:val="16"/>
        </w:rPr>
      </w:pPr>
      <w:r w:rsidRPr="009E216A">
        <w:rPr>
          <w:sz w:val="16"/>
        </w:rPr>
        <w:t xml:space="preserve">a. </w:t>
      </w:r>
      <w:r w:rsidRPr="009E216A">
        <w:rPr>
          <w:i/>
          <w:iCs/>
          <w:sz w:val="16"/>
        </w:rPr>
        <w:t>Criteria for goals</w:t>
      </w:r>
    </w:p>
    <w:p w14:paraId="6C74F3F6" w14:textId="77777777" w:rsidR="005D4ADD" w:rsidRPr="009E216A" w:rsidRDefault="005D4ADD" w:rsidP="005D4ADD">
      <w:pPr>
        <w:rPr>
          <w:sz w:val="16"/>
        </w:rPr>
      </w:pPr>
      <w:r w:rsidRPr="009E216A">
        <w:rPr>
          <w:sz w:val="16"/>
        </w:rPr>
        <w:t xml:space="preserve">The most obvious </w:t>
      </w:r>
      <w:proofErr w:type="gramStart"/>
      <w:r w:rsidRPr="009E216A">
        <w:rPr>
          <w:sz w:val="16"/>
        </w:rPr>
        <w:t>criteria</w:t>
      </w:r>
      <w:proofErr w:type="gramEnd"/>
      <w:r w:rsidRPr="009E216A">
        <w:rPr>
          <w:sz w:val="16"/>
        </w:rPr>
        <w:t xml:space="preserve">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5DC01150" w14:textId="77777777" w:rsidR="005D4ADD" w:rsidRPr="009E216A" w:rsidRDefault="005D4ADD" w:rsidP="005D4ADD">
      <w:pPr>
        <w:rPr>
          <w:sz w:val="16"/>
        </w:rPr>
      </w:pPr>
      <w:r w:rsidRPr="009E216A">
        <w:rPr>
          <w:sz w:val="16"/>
        </w:rPr>
        <w:t>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success.¹²</w:t>
      </w:r>
    </w:p>
    <w:p w14:paraId="2C650819" w14:textId="77777777" w:rsidR="005D4ADD" w:rsidRPr="009E216A" w:rsidRDefault="005D4ADD" w:rsidP="005D4ADD">
      <w:pPr>
        <w:rPr>
          <w:sz w:val="16"/>
        </w:rPr>
      </w:pPr>
      <w:r w:rsidRPr="009E216A">
        <w:rPr>
          <w:sz w:val="16"/>
        </w:rPr>
        <w:t xml:space="preserve">Finally, the agreed goals will have to be perceived as ‘fair’ by all types of participants. Goals that are likely to give significant advantages and gains to some participants (such as </w:t>
      </w:r>
      <w:proofErr w:type="gramStart"/>
      <w:r w:rsidRPr="009E216A">
        <w:rPr>
          <w:sz w:val="16"/>
        </w:rPr>
        <w:t>highly-industrialized</w:t>
      </w:r>
      <w:proofErr w:type="gramEnd"/>
      <w:r w:rsidRPr="009E216A">
        <w:rPr>
          <w:sz w:val="16"/>
        </w:rPr>
        <w:t xml:space="preserve"> countries) and to cause net harm to others (</w:t>
      </w:r>
      <w:proofErr w:type="spellStart"/>
      <w:r w:rsidRPr="009E216A">
        <w:rPr>
          <w:sz w:val="16"/>
        </w:rPr>
        <w:t>eg</w:t>
      </w:r>
      <w:proofErr w:type="spellEnd"/>
      <w:r w:rsidRPr="009E216A">
        <w:rPr>
          <w:sz w:val="16"/>
        </w:rPr>
        <w:t xml:space="preserve">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3AF47F59" w14:textId="77777777" w:rsidR="005D4ADD" w:rsidRPr="009E216A" w:rsidRDefault="005D4ADD" w:rsidP="005D4ADD">
      <w:pPr>
        <w:rPr>
          <w:sz w:val="16"/>
        </w:rPr>
      </w:pPr>
      <w:r w:rsidRPr="009E216A">
        <w:rPr>
          <w:sz w:val="16"/>
        </w:rPr>
        <w:t>b. Goal structure</w:t>
      </w:r>
    </w:p>
    <w:p w14:paraId="50C6521F" w14:textId="77777777" w:rsidR="005D4ADD" w:rsidRPr="009E216A" w:rsidRDefault="005D4ADD" w:rsidP="005D4ADD">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63495277" w14:textId="77777777" w:rsidR="005D4ADD" w:rsidRPr="009E216A" w:rsidRDefault="005D4ADD" w:rsidP="005D4ADD">
      <w:pPr>
        <w:rPr>
          <w:sz w:val="16"/>
        </w:rPr>
      </w:pPr>
      <w:r w:rsidRPr="009E216A">
        <w:rPr>
          <w:sz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0EED8BF4" w14:textId="77777777" w:rsidR="005D4ADD" w:rsidRPr="009E216A" w:rsidRDefault="005D4ADD" w:rsidP="005D4ADD">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4A1ED89F" w14:textId="77777777" w:rsidR="005D4ADD" w:rsidRPr="002A450C" w:rsidRDefault="005D4ADD" w:rsidP="005D4ADD">
      <w:pPr>
        <w:rPr>
          <w:sz w:val="10"/>
          <w:szCs w:val="16"/>
        </w:rPr>
      </w:pPr>
      <w:r w:rsidRPr="002A450C">
        <w:rPr>
          <w:sz w:val="10"/>
          <w:szCs w:val="16"/>
        </w:rPr>
        <w:t>c. Potential problem areas</w:t>
      </w:r>
    </w:p>
    <w:p w14:paraId="1C692275" w14:textId="77777777" w:rsidR="005D4ADD" w:rsidRPr="002A450C" w:rsidRDefault="005D4ADD" w:rsidP="005D4ADD">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085B9C0D" w14:textId="77777777" w:rsidR="005D4ADD" w:rsidRPr="002A450C" w:rsidRDefault="005D4ADD" w:rsidP="005D4ADD">
      <w:pPr>
        <w:rPr>
          <w:sz w:val="10"/>
          <w:szCs w:val="16"/>
        </w:rPr>
      </w:pPr>
      <w:r w:rsidRPr="002A450C">
        <w:rPr>
          <w:sz w:val="10"/>
          <w:szCs w:val="16"/>
        </w:rPr>
        <w:t xml:space="preserve">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w:t>
      </w:r>
      <w:proofErr w:type="gramStart"/>
      <w:r w:rsidRPr="002A450C">
        <w:rPr>
          <w:sz w:val="10"/>
          <w:szCs w:val="16"/>
        </w:rPr>
        <w:t>take into account</w:t>
      </w:r>
      <w:proofErr w:type="gramEnd"/>
      <w:r w:rsidRPr="002A450C">
        <w:rPr>
          <w:sz w:val="10"/>
          <w:szCs w:val="16"/>
        </w:rPr>
        <w:t xml:space="preserve">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3D7E6561" w14:textId="77777777" w:rsidR="005D4ADD" w:rsidRPr="002A450C" w:rsidRDefault="005D4ADD" w:rsidP="005D4ADD">
      <w:pPr>
        <w:rPr>
          <w:sz w:val="10"/>
          <w:szCs w:val="16"/>
        </w:rPr>
      </w:pPr>
      <w:r w:rsidRPr="002A450C">
        <w:rPr>
          <w:sz w:val="10"/>
          <w:szCs w:val="16"/>
        </w:rPr>
        <w:t xml:space="preserve">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run.¹³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w:t>
      </w:r>
      <w:proofErr w:type="gramStart"/>
      <w:r w:rsidRPr="002A450C">
        <w:rPr>
          <w:sz w:val="10"/>
          <w:szCs w:val="16"/>
        </w:rPr>
        <w:t>development-oriented</w:t>
      </w:r>
      <w:proofErr w:type="gramEnd"/>
      <w:r w:rsidRPr="002A450C">
        <w:rPr>
          <w:sz w:val="10"/>
          <w:szCs w:val="16"/>
        </w:rPr>
        <w:t>. Most, perhaps all, of the arguments supporting development as a goal can be satisfied through the long-term orientation of the pathway concept.</w:t>
      </w:r>
    </w:p>
    <w:p w14:paraId="35041F18" w14:textId="77777777" w:rsidR="005D4ADD" w:rsidRPr="002A450C" w:rsidRDefault="005D4ADD" w:rsidP="005D4ADD">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7A29A1EC" w14:textId="77777777" w:rsidR="005D4ADD" w:rsidRPr="002A450C" w:rsidRDefault="005D4ADD" w:rsidP="005D4ADD">
      <w:pPr>
        <w:rPr>
          <w:sz w:val="10"/>
          <w:szCs w:val="16"/>
        </w:rPr>
      </w:pPr>
      <w:r w:rsidRPr="002A450C">
        <w:rPr>
          <w:sz w:val="10"/>
          <w:szCs w:val="16"/>
        </w:rPr>
        <w:t>4. Commitment in norm-setting</w:t>
      </w:r>
    </w:p>
    <w:p w14:paraId="2A35E282" w14:textId="77777777" w:rsidR="005D4ADD" w:rsidRPr="002A450C" w:rsidRDefault="005D4ADD" w:rsidP="005D4ADD">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703F4DCB" w14:textId="77777777" w:rsidR="005D4ADD" w:rsidRPr="002A450C" w:rsidRDefault="005D4ADD" w:rsidP="005D4ADD">
      <w:pPr>
        <w:rPr>
          <w:sz w:val="10"/>
          <w:szCs w:val="16"/>
        </w:rPr>
      </w:pPr>
      <w:r w:rsidRPr="002A450C">
        <w:rPr>
          <w:sz w:val="10"/>
          <w:szCs w:val="16"/>
        </w:rPr>
        <w:t>a. Potential obstacles</w:t>
      </w:r>
    </w:p>
    <w:p w14:paraId="47986A45" w14:textId="77777777" w:rsidR="005D4ADD" w:rsidRPr="002A450C" w:rsidRDefault="005D4ADD" w:rsidP="005D4ADD">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3D31A6EB" w14:textId="77777777" w:rsidR="005D4ADD" w:rsidRPr="002A450C" w:rsidRDefault="005D4ADD" w:rsidP="005D4ADD">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34DD54A5" w14:textId="77777777" w:rsidR="005D4ADD" w:rsidRPr="002A450C" w:rsidRDefault="005D4ADD" w:rsidP="005D4ADD">
      <w:pPr>
        <w:rPr>
          <w:sz w:val="10"/>
          <w:szCs w:val="16"/>
        </w:rPr>
      </w:pPr>
      <w:r w:rsidRPr="002A450C">
        <w:rPr>
          <w:sz w:val="10"/>
          <w:szCs w:val="16"/>
        </w:rPr>
        <w:t>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excluded.¹⁴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2A051E87" w14:textId="77777777" w:rsidR="005D4ADD" w:rsidRPr="002A450C" w:rsidRDefault="005D4ADD" w:rsidP="005D4ADD">
      <w:pPr>
        <w:rPr>
          <w:sz w:val="10"/>
          <w:szCs w:val="16"/>
        </w:rPr>
      </w:pPr>
      <w:r w:rsidRPr="002A450C">
        <w:rPr>
          <w:sz w:val="10"/>
          <w:szCs w:val="16"/>
        </w:rPr>
        <w:t>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law.¹⁵</w:t>
      </w:r>
    </w:p>
    <w:p w14:paraId="2170D9B1" w14:textId="77777777" w:rsidR="005D4ADD" w:rsidRPr="002A450C" w:rsidRDefault="005D4ADD" w:rsidP="005D4ADD">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015C1B12" w14:textId="77777777" w:rsidR="005D4ADD" w:rsidRPr="009E216A" w:rsidRDefault="005D4ADD" w:rsidP="005D4ADD">
      <w:pPr>
        <w:rPr>
          <w:sz w:val="16"/>
        </w:rPr>
      </w:pPr>
      <w:r w:rsidRPr="009E216A">
        <w:rPr>
          <w:sz w:val="16"/>
        </w:rPr>
        <w:t>b. Specific types of norms—cartels</w:t>
      </w:r>
    </w:p>
    <w:p w14:paraId="458724C1" w14:textId="77777777" w:rsidR="005D4ADD" w:rsidRDefault="005D4ADD" w:rsidP="005D4ADD">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6C99E830" w14:textId="77777777" w:rsidR="005D4ADD" w:rsidRDefault="005D4ADD" w:rsidP="005D4ADD">
      <w:pPr>
        <w:pStyle w:val="Heading4"/>
      </w:pPr>
      <w:r>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676D6A34" w14:textId="77777777" w:rsidR="005D4ADD" w:rsidRPr="007A6DBA" w:rsidRDefault="005D4ADD" w:rsidP="005D4ADD">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6B9034F7" w14:textId="77777777" w:rsidR="005D4ADD" w:rsidRPr="00C36900" w:rsidRDefault="005D4ADD" w:rsidP="005D4ADD">
      <w:pPr>
        <w:rPr>
          <w:sz w:val="16"/>
        </w:rPr>
      </w:pPr>
      <w:r w:rsidRPr="00C36900">
        <w:rPr>
          <w:sz w:val="16"/>
        </w:rPr>
        <w:t>A. The international political environment</w:t>
      </w:r>
    </w:p>
    <w:p w14:paraId="164CCD09" w14:textId="77777777" w:rsidR="005D4ADD" w:rsidRDefault="005D4ADD" w:rsidP="005D4ADD">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1B629BED" w14:textId="77777777" w:rsidR="005D4ADD" w:rsidRPr="00DC7780" w:rsidRDefault="005D4ADD" w:rsidP="005D4ADD">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31049BC8" w14:textId="77777777" w:rsidR="005D4ADD" w:rsidRPr="00DC7780" w:rsidRDefault="005D4ADD" w:rsidP="005D4ADD">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18D9027A" w14:textId="77777777" w:rsidR="005D4ADD" w:rsidRDefault="005D4ADD" w:rsidP="005D4ADD">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 . . .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5840CC59" w14:textId="77777777" w:rsidR="005D4ADD" w:rsidRPr="00C36900" w:rsidRDefault="005D4ADD" w:rsidP="005D4ADD">
      <w:pPr>
        <w:rPr>
          <w:sz w:val="16"/>
        </w:rPr>
      </w:pPr>
      <w:r w:rsidRPr="00C36900">
        <w:rPr>
          <w:sz w:val="16"/>
        </w:rPr>
        <w:t>As one commentator notes, “</w:t>
      </w:r>
      <w:r w:rsidRPr="00C36900">
        <w:rPr>
          <w:rStyle w:val="StyleUnderline"/>
        </w:rPr>
        <w:t xml:space="preserve">Nations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w:t>
      </w:r>
      <w:proofErr w:type="spellStart"/>
      <w:r w:rsidRPr="00C36900">
        <w:rPr>
          <w:sz w:val="16"/>
        </w:rPr>
        <w:t xml:space="preserve">each </w:t>
      </w:r>
      <w:r w:rsidRPr="00C36900">
        <w:rPr>
          <w:rStyle w:val="StyleUnderline"/>
        </w:rPr>
        <w:t>others’</w:t>
      </w:r>
      <w:proofErr w:type="spellEnd"/>
      <w:r w:rsidRPr="00C36900">
        <w:rPr>
          <w:rStyle w:val="StyleUnderline"/>
        </w:rPr>
        <w:t xml:space="preserve">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48EC5DDB" w14:textId="77777777" w:rsidR="005D4ADD" w:rsidRPr="00C36900" w:rsidRDefault="005D4ADD" w:rsidP="005D4ADD">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2ED96723" w14:textId="77777777" w:rsidR="005D4ADD" w:rsidRPr="003D7484" w:rsidRDefault="005D4ADD" w:rsidP="005D4ADD">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6556759E" w14:textId="77777777" w:rsidR="005D4ADD" w:rsidRPr="003D7484" w:rsidRDefault="005D4ADD" w:rsidP="005D4ADD">
      <w:pPr>
        <w:rPr>
          <w:sz w:val="16"/>
        </w:rPr>
      </w:pPr>
      <w:r w:rsidRPr="003D7484">
        <w:rPr>
          <w:sz w:val="16"/>
        </w:rPr>
        <w:t xml:space="preserve">In the absence of centralized enforcement, privately held and </w:t>
      </w:r>
      <w:proofErr w:type="spellStart"/>
      <w:r w:rsidRPr="003D7484">
        <w:rPr>
          <w:sz w:val="16"/>
        </w:rPr>
        <w:t>nonverifiable</w:t>
      </w:r>
      <w:proofErr w:type="spellEnd"/>
      <w:r w:rsidRPr="003D7484">
        <w:rPr>
          <w:sz w:val="16"/>
        </w:rPr>
        <w:t xml:space="preserve"> information as to a state’s fundamental type is the critical problem in assessing motives.31</w:t>
      </w:r>
    </w:p>
    <w:p w14:paraId="40EB0850" w14:textId="77777777" w:rsidR="005D4ADD" w:rsidRDefault="005D4ADD" w:rsidP="005D4ADD">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See, e.g., Schweller,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13AABDB5" w14:textId="77777777" w:rsidR="005D4ADD" w:rsidRPr="00C36900" w:rsidRDefault="005D4ADD" w:rsidP="005D4ADD">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183C77A9" w14:textId="77777777" w:rsidR="005D4ADD" w:rsidRPr="00C36900" w:rsidRDefault="005D4ADD" w:rsidP="005D4ADD">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62C75CFE" w14:textId="77777777" w:rsidR="005D4ADD" w:rsidRPr="00C36900" w:rsidRDefault="005D4ADD" w:rsidP="005D4ADD">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 . . . </w:t>
      </w:r>
      <w:r w:rsidRPr="00C36900">
        <w:rPr>
          <w:rStyle w:val="StyleUnderline"/>
        </w:rPr>
        <w:t xml:space="preserve">The 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proofErr w:type="gramStart"/>
      <w:r w:rsidRPr="00D34AEC">
        <w:rPr>
          <w:rStyle w:val="Emphasis"/>
          <w:highlight w:val="cyan"/>
        </w:rPr>
        <w:t>command</w:t>
      </w:r>
      <w:r w:rsidRPr="003418E6">
        <w:rPr>
          <w:rStyle w:val="Emphasis"/>
        </w:rPr>
        <w:t xml:space="preserve"> and control</w:t>
      </w:r>
      <w:proofErr w:type="gramEnd"/>
      <w:r w:rsidRPr="00C36900">
        <w:rPr>
          <w:rStyle w:val="StyleUnderline"/>
        </w:rPr>
        <w:t xml:space="preserve"> </w:t>
      </w:r>
      <w:r w:rsidRPr="0010429E">
        <w:rPr>
          <w:rStyle w:val="StyleUnderline"/>
          <w:highlight w:val="cyan"/>
        </w:rPr>
        <w:t>economies</w:t>
      </w:r>
      <w:r w:rsidRPr="00C36900">
        <w:rPr>
          <w:sz w:val="16"/>
        </w:rPr>
        <w:t>.36</w:t>
      </w:r>
    </w:p>
    <w:p w14:paraId="15476ADF" w14:textId="77777777" w:rsidR="005D4ADD" w:rsidRDefault="005D4ADD" w:rsidP="005D4ADD">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all of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proofErr w:type="gramStart"/>
      <w:r w:rsidRPr="00D34AEC">
        <w:rPr>
          <w:rStyle w:val="Emphasis"/>
          <w:highlight w:val="cyan"/>
        </w:rPr>
        <w:t>effected</w:t>
      </w:r>
      <w:proofErr w:type="gramEnd"/>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6FDBA462" w14:textId="77777777" w:rsidR="005D4ADD" w:rsidRPr="001E1C15" w:rsidRDefault="005D4ADD" w:rsidP="005D4ADD">
      <w:pPr>
        <w:pStyle w:val="Heading4"/>
      </w:pPr>
      <w:r>
        <w:t>Resource depletion causes extinction</w:t>
      </w:r>
    </w:p>
    <w:p w14:paraId="583E265B" w14:textId="77777777" w:rsidR="005D4ADD" w:rsidRDefault="005D4ADD" w:rsidP="005D4ADD">
      <w:r>
        <w:t xml:space="preserve">Dr. Timothy </w:t>
      </w:r>
      <w:r w:rsidRPr="00182B00">
        <w:rPr>
          <w:rStyle w:val="Style13ptBold"/>
        </w:rPr>
        <w:t>Gorringe 20</w:t>
      </w:r>
      <w:r>
        <w:t xml:space="preserve">, Professor in the Department of Religion and Theology at the University of Exeter, “Confession and Hope: </w:t>
      </w:r>
      <w:proofErr w:type="spellStart"/>
      <w:r>
        <w:t>Ekklesia’s</w:t>
      </w:r>
      <w:proofErr w:type="spellEnd"/>
      <w:r>
        <w:t xml:space="preserve"> Task in the Global Emergency”, Religions, Volume 11, Number 2, https://www.mdpi.com/2077-1444/11/2/97/htm</w:t>
      </w:r>
    </w:p>
    <w:p w14:paraId="63525A7B" w14:textId="77777777" w:rsidR="005D4ADD" w:rsidRPr="00182B00" w:rsidRDefault="005D4ADD" w:rsidP="005D4ADD">
      <w:pPr>
        <w:rPr>
          <w:sz w:val="16"/>
        </w:rPr>
      </w:pPr>
      <w:r w:rsidRPr="00182B00">
        <w:rPr>
          <w:sz w:val="16"/>
        </w:rPr>
        <w:t>1. The Four Horsemen</w:t>
      </w:r>
    </w:p>
    <w:p w14:paraId="69661053" w14:textId="77777777" w:rsidR="005D4ADD" w:rsidRPr="00182B00" w:rsidRDefault="005D4ADD" w:rsidP="005D4ADD">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proofErr w:type="spellStart"/>
      <w:r w:rsidRPr="001E1C15">
        <w:rPr>
          <w:rStyle w:val="Emphasis"/>
          <w:highlight w:val="cyan"/>
        </w:rPr>
        <w:t>civilisational</w:t>
      </w:r>
      <w:proofErr w:type="spellEnd"/>
      <w:r w:rsidRPr="001E1C15">
        <w:rPr>
          <w:rStyle w:val="Emphasis"/>
          <w:highlight w:val="cyan"/>
        </w:rPr>
        <w:t xml:space="preserve">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0B8D32B9" w14:textId="77777777" w:rsidR="005D4ADD" w:rsidRPr="00182B00" w:rsidRDefault="005D4ADD" w:rsidP="005D4ADD">
      <w:pPr>
        <w:rPr>
          <w:sz w:val="16"/>
        </w:rPr>
      </w:pPr>
      <w:r w:rsidRPr="00182B00">
        <w:rPr>
          <w:sz w:val="16"/>
        </w:rPr>
        <w:t xml:space="preserve">The first issue is population, which has more than doubled since 1961 to getting on for 8 billion. The UN predicts it will plateau at 11 billion at the end of the </w:t>
      </w:r>
      <w:proofErr w:type="gramStart"/>
      <w:r w:rsidRPr="00182B00">
        <w:rPr>
          <w:sz w:val="16"/>
        </w:rPr>
        <w:t>century</w:t>
      </w:r>
      <w:proofErr w:type="gramEnd"/>
      <w:r w:rsidRPr="00182B00">
        <w:rPr>
          <w:sz w:val="16"/>
        </w:rPr>
        <w:t xml:space="preserve">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w:t>
      </w:r>
      <w:proofErr w:type="gramStart"/>
      <w:r w:rsidRPr="00182B00">
        <w:rPr>
          <w:sz w:val="16"/>
        </w:rPr>
        <w:t>twenty eight</w:t>
      </w:r>
      <w:proofErr w:type="gramEnd"/>
      <w:r w:rsidRPr="00182B00">
        <w:rPr>
          <w:sz w:val="16"/>
        </w:rPr>
        <w:t xml:space="preserve"> billion human beings by the end of the century (Emmott 2013). While one sixth of the present world population still </w:t>
      </w:r>
      <w:proofErr w:type="gramStart"/>
      <w:r w:rsidRPr="00182B00">
        <w:rPr>
          <w:sz w:val="16"/>
        </w:rPr>
        <w:t>live in</w:t>
      </w:r>
      <w:proofErr w:type="gramEnd"/>
      <w:r w:rsidRPr="00182B00">
        <w:rPr>
          <w:sz w:val="16"/>
        </w:rPr>
        <w:t xml:space="preserve">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42DF8C45" w14:textId="77777777" w:rsidR="005D4ADD" w:rsidRPr="00182B00" w:rsidRDefault="005D4ADD" w:rsidP="005D4ADD">
      <w:pPr>
        <w:rPr>
          <w:sz w:val="16"/>
        </w:rPr>
      </w:pPr>
      <w:r w:rsidRPr="00182B00">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1514FB3A" w14:textId="77777777" w:rsidR="005D4ADD" w:rsidRPr="00182B00" w:rsidRDefault="005D4ADD" w:rsidP="005D4ADD">
      <w:pPr>
        <w:rPr>
          <w:sz w:val="16"/>
        </w:rPr>
      </w:pPr>
      <w:r w:rsidRPr="00182B00">
        <w:rPr>
          <w:rStyle w:val="StyleUnderline"/>
        </w:rPr>
        <w:t>The second</w:t>
      </w:r>
      <w:r w:rsidRPr="00182B00">
        <w:rPr>
          <w:sz w:val="16"/>
        </w:rPr>
        <w:t xml:space="preserve"> of our four </w:t>
      </w:r>
      <w:r w:rsidRPr="00182B00">
        <w:rPr>
          <w:rStyle w:val="StyleUnderline"/>
        </w:rPr>
        <w:t xml:space="preserve">horsemen </w:t>
      </w:r>
      <w:proofErr w:type="gramStart"/>
      <w:r w:rsidRPr="00182B00">
        <w:rPr>
          <w:rStyle w:val="StyleUnderline"/>
        </w:rPr>
        <w:t>is</w:t>
      </w:r>
      <w:proofErr w:type="gramEnd"/>
      <w:r w:rsidRPr="00182B00">
        <w:rPr>
          <w:rStyle w:val="StyleUnderline"/>
        </w:rPr>
        <w:t xml:space="preserve">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 xml:space="preserve">Agriculture accounts for </w:t>
      </w:r>
      <w:proofErr w:type="gramStart"/>
      <w:r w:rsidRPr="00182B00">
        <w:rPr>
          <w:rStyle w:val="StyleUnderline"/>
        </w:rPr>
        <w:t>sixty five</w:t>
      </w:r>
      <w:proofErr w:type="gramEnd"/>
      <w:r w:rsidRPr="00182B00">
        <w:rPr>
          <w:rStyle w:val="StyleUnderline"/>
        </w:rPr>
        <w:t xml:space="preser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60F69079" w14:textId="77777777" w:rsidR="005D4ADD" w:rsidRPr="00182B00" w:rsidRDefault="005D4ADD" w:rsidP="005D4ADD">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182B00">
        <w:rPr>
          <w:sz w:val="16"/>
        </w:rPr>
        <w:t>.6</w:t>
      </w:r>
    </w:p>
    <w:p w14:paraId="6E1158D5" w14:textId="77777777" w:rsidR="005D4ADD" w:rsidRDefault="005D4ADD" w:rsidP="005D4ADD">
      <w:pPr>
        <w:pStyle w:val="Heading4"/>
      </w:pPr>
      <w:r>
        <w:t>Human rights failure causes nuclear war</w:t>
      </w:r>
    </w:p>
    <w:p w14:paraId="2A89CC48" w14:textId="77777777" w:rsidR="005D4ADD" w:rsidRPr="00693F1F" w:rsidRDefault="005D4ADD" w:rsidP="005D4ADD">
      <w:r w:rsidRPr="00693F1F">
        <w:t xml:space="preserve">Gregory </w:t>
      </w:r>
      <w:proofErr w:type="spellStart"/>
      <w:r w:rsidRPr="00693F1F">
        <w:rPr>
          <w:rStyle w:val="Style13ptBold"/>
        </w:rPr>
        <w:t>Treverton</w:t>
      </w:r>
      <w:proofErr w:type="spellEnd"/>
      <w:r w:rsidRPr="00693F1F">
        <w:rPr>
          <w:rStyle w:val="Style13ptBold"/>
        </w:rPr>
        <w:t xml:space="preserve">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7" w:history="1">
        <w:r w:rsidRPr="00693F1F">
          <w:t>https://www.dni.gov/index.php/global-trends/near-future</w:t>
        </w:r>
      </w:hyperlink>
    </w:p>
    <w:p w14:paraId="036EA506" w14:textId="77777777" w:rsidR="005D4ADD" w:rsidRDefault="005D4ADD" w:rsidP="005D4ADD">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46BD99DE" w14:textId="77777777" w:rsidR="005D4ADD" w:rsidRDefault="005D4ADD" w:rsidP="005D4ADD">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72C4A672" w14:textId="77777777" w:rsidR="005D4ADD" w:rsidRDefault="005D4ADD" w:rsidP="005D4ADD">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proofErr w:type="gramStart"/>
      <w:r w:rsidRPr="00C76E38">
        <w:rPr>
          <w:rStyle w:val="Emphasis"/>
          <w:highlight w:val="cyan"/>
        </w:rPr>
        <w:t>Islamabad</w:t>
      </w:r>
      <w:proofErr w:type="gramEnd"/>
      <w:r w:rsidRPr="00C76E38">
        <w:rPr>
          <w:rStyle w:val="Emphasis"/>
          <w:highlight w:val="cyan"/>
        </w:rPr>
        <w:t xml:space="preserve">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7D326A95" w14:textId="77777777" w:rsidR="005D4ADD" w:rsidRPr="00693F1F" w:rsidRDefault="005D4ADD" w:rsidP="005D4ADD">
      <w:pPr>
        <w:pStyle w:val="ListParagraph"/>
        <w:numPr>
          <w:ilvl w:val="0"/>
          <w:numId w:val="11"/>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122FCA0C" w14:textId="77777777" w:rsidR="005D4ADD" w:rsidRDefault="005D4ADD" w:rsidP="005D4ADD">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4E66E1D6" w14:textId="77777777" w:rsidR="005D4ADD" w:rsidRDefault="005D4ADD" w:rsidP="005D4ADD">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5BF2A06A" w14:textId="77777777" w:rsidR="005D4ADD" w:rsidRPr="00693F1F" w:rsidRDefault="005D4ADD" w:rsidP="005D4ADD">
      <w:pPr>
        <w:pStyle w:val="ListParagraph"/>
        <w:numPr>
          <w:ilvl w:val="0"/>
          <w:numId w:val="11"/>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0600DBE7" w14:textId="77777777" w:rsidR="005D4ADD" w:rsidRDefault="005D4ADD" w:rsidP="005D4ADD">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w:t>
      </w:r>
      <w:proofErr w:type="gramStart"/>
      <w:r w:rsidRPr="00693F1F">
        <w:rPr>
          <w:sz w:val="8"/>
          <w:szCs w:val="10"/>
        </w:rPr>
        <w:t>age</w:t>
      </w:r>
      <w:proofErr w:type="gramEnd"/>
      <w:r w:rsidRPr="00693F1F">
        <w:rPr>
          <w:sz w:val="8"/>
          <w:szCs w:val="10"/>
        </w:rPr>
        <w:t xml:space="preserv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6A00D4C7" w14:textId="77777777" w:rsidR="005D4ADD" w:rsidRPr="00693F1F" w:rsidRDefault="005D4ADD" w:rsidP="005D4ADD">
      <w:pPr>
        <w:pStyle w:val="ListParagraph"/>
        <w:numPr>
          <w:ilvl w:val="0"/>
          <w:numId w:val="11"/>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3CEFC869" w14:textId="77777777" w:rsidR="005D4ADD" w:rsidRDefault="005D4ADD" w:rsidP="005D4ADD">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55E8301F" w14:textId="77777777" w:rsidR="005D4ADD" w:rsidRPr="00693F1F" w:rsidRDefault="005D4ADD" w:rsidP="005D4ADD">
      <w:pPr>
        <w:pStyle w:val="ListParagraph"/>
        <w:numPr>
          <w:ilvl w:val="0"/>
          <w:numId w:val="11"/>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478AF625" w14:textId="77777777" w:rsidR="005D4ADD" w:rsidRDefault="005D4ADD" w:rsidP="005D4ADD">
      <w:pPr>
        <w:rPr>
          <w:sz w:val="8"/>
          <w:szCs w:val="10"/>
        </w:rPr>
      </w:pPr>
      <w:r w:rsidRPr="00693F1F">
        <w:rPr>
          <w:sz w:val="8"/>
          <w:szCs w:val="10"/>
        </w:rPr>
        <w:t xml:space="preserve">An Inward West? Among the industrial democracies of North America, Europe, Japan, South Korea, and Australia, leaders will search for ways to restore a sense of </w:t>
      </w:r>
      <w:proofErr w:type="gramStart"/>
      <w:r w:rsidRPr="00693F1F">
        <w:rPr>
          <w:sz w:val="8"/>
          <w:szCs w:val="10"/>
        </w:rPr>
        <w:t>middle class</w:t>
      </w:r>
      <w:proofErr w:type="gramEnd"/>
      <w:r w:rsidRPr="00693F1F">
        <w:rPr>
          <w:sz w:val="8"/>
          <w:szCs w:val="10"/>
        </w:rPr>
        <w:t xml:space="preserve">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3911BDF6" w14:textId="77777777" w:rsidR="005D4ADD" w:rsidRPr="00693F1F" w:rsidRDefault="005D4ADD" w:rsidP="005D4ADD">
      <w:pPr>
        <w:pStyle w:val="ListParagraph"/>
        <w:numPr>
          <w:ilvl w:val="0"/>
          <w:numId w:val="11"/>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78B15C02" w14:textId="77777777" w:rsidR="005D4ADD" w:rsidRPr="00693F1F" w:rsidRDefault="005D4ADD" w:rsidP="005D4ADD">
      <w:pPr>
        <w:pStyle w:val="ListParagraph"/>
        <w:numPr>
          <w:ilvl w:val="0"/>
          <w:numId w:val="11"/>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4723AA2B" w14:textId="77777777" w:rsidR="005D4ADD" w:rsidRDefault="005D4ADD" w:rsidP="005D4ADD">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3E440DC3" w14:textId="77777777" w:rsidR="005D4ADD" w:rsidRPr="00693F1F" w:rsidRDefault="005D4ADD" w:rsidP="005D4ADD">
      <w:pPr>
        <w:pStyle w:val="ListParagraph"/>
        <w:numPr>
          <w:ilvl w:val="0"/>
          <w:numId w:val="12"/>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w:t>
      </w:r>
      <w:proofErr w:type="spellStart"/>
      <w:r w:rsidRPr="00693F1F">
        <w:rPr>
          <w:sz w:val="8"/>
          <w:szCs w:val="10"/>
        </w:rPr>
        <w:t>lowcost</w:t>
      </w:r>
      <w:proofErr w:type="spellEnd"/>
      <w:r w:rsidRPr="00693F1F">
        <w:rPr>
          <w:sz w:val="8"/>
          <w:szCs w:val="10"/>
        </w:rPr>
        <w:t xml:space="preserve"> producers elsewhere in Asia and even Africa will put pressure on wages for unskilled workers. The country’s rapidly shrinking working-age population will act as a strong headwind to growth. </w:t>
      </w:r>
    </w:p>
    <w:p w14:paraId="53D0B905" w14:textId="77777777" w:rsidR="005D4ADD" w:rsidRDefault="005D4ADD" w:rsidP="005D4ADD">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w:t>
      </w:r>
      <w:proofErr w:type="gramStart"/>
      <w:r w:rsidRPr="00693F1F">
        <w:rPr>
          <w:sz w:val="8"/>
          <w:szCs w:val="10"/>
        </w:rPr>
        <w:t>Russians</w:t>
      </w:r>
      <w:proofErr w:type="gramEnd"/>
      <w:r w:rsidRPr="00693F1F">
        <w:rPr>
          <w:sz w:val="8"/>
          <w:szCs w:val="10"/>
        </w:rPr>
        <w:t xml:space="preserve">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0956E417" w14:textId="77777777" w:rsidR="005D4ADD" w:rsidRDefault="005D4ADD" w:rsidP="005D4ADD">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6578EFB7" w14:textId="77777777" w:rsidR="005D4ADD" w:rsidRPr="00693F1F" w:rsidRDefault="005D4ADD" w:rsidP="005D4ADD">
      <w:pPr>
        <w:pStyle w:val="ListParagraph"/>
        <w:numPr>
          <w:ilvl w:val="0"/>
          <w:numId w:val="12"/>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6B912382" w14:textId="77777777" w:rsidR="005D4ADD" w:rsidRDefault="005D4ADD" w:rsidP="005D4ADD">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3A0C1EE0" w14:textId="77777777" w:rsidR="005D4ADD" w:rsidRPr="00693F1F" w:rsidRDefault="005D4ADD" w:rsidP="005D4ADD">
      <w:pPr>
        <w:pStyle w:val="ListParagraph"/>
        <w:numPr>
          <w:ilvl w:val="0"/>
          <w:numId w:val="12"/>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7E093989" w14:textId="77777777" w:rsidR="005D4ADD" w:rsidRDefault="005D4ADD" w:rsidP="005D4ADD">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42F12585" w14:textId="77777777" w:rsidR="005D4ADD" w:rsidRDefault="005D4ADD" w:rsidP="005D4ADD">
      <w:pPr>
        <w:pStyle w:val="ListParagraph"/>
        <w:numPr>
          <w:ilvl w:val="0"/>
          <w:numId w:val="12"/>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proofErr w:type="gramStart"/>
      <w:r w:rsidRPr="00C76E38">
        <w:rPr>
          <w:rStyle w:val="Emphasis"/>
          <w:highlight w:val="cyan"/>
        </w:rPr>
        <w:t>large scale</w:t>
      </w:r>
      <w:proofErr w:type="gramEnd"/>
      <w:r w:rsidRPr="00C76E38">
        <w:rPr>
          <w:rStyle w:val="Emphasis"/>
          <w:highlight w:val="cyan"/>
        </w:rPr>
        <w:t xml:space="preserve"> nuclear exchange</w:t>
      </w:r>
      <w:r w:rsidRPr="00693F1F">
        <w:t>.</w:t>
      </w:r>
    </w:p>
    <w:p w14:paraId="383936C2" w14:textId="77777777" w:rsidR="005D4ADD" w:rsidRDefault="005D4ADD" w:rsidP="005D4ADD">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05F68958" w14:textId="77777777" w:rsidR="005D4ADD" w:rsidRDefault="005D4ADD" w:rsidP="005D4ADD">
      <w:pPr>
        <w:rPr>
          <w:sz w:val="14"/>
          <w:szCs w:val="16"/>
        </w:rPr>
      </w:pPr>
      <w:r w:rsidRPr="00693F1F">
        <w:rPr>
          <w:sz w:val="14"/>
          <w:szCs w:val="16"/>
        </w:rPr>
        <w:t xml:space="preserve">Competing Views on Instability </w:t>
      </w:r>
    </w:p>
    <w:p w14:paraId="5DFFB8C7" w14:textId="77777777" w:rsidR="005D4ADD" w:rsidRDefault="005D4ADD" w:rsidP="005D4ADD">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bookmarkEnd w:id="6"/>
    <w:p w14:paraId="366092E5" w14:textId="77777777" w:rsidR="005D4ADD" w:rsidRDefault="005D4ADD" w:rsidP="005D4ADD">
      <w:pPr>
        <w:pStyle w:val="Heading4"/>
      </w:pPr>
      <w:r>
        <w:t xml:space="preserve">Antitrust convergence strengthens </w:t>
      </w:r>
      <w:r>
        <w:rPr>
          <w:u w:val="single"/>
        </w:rPr>
        <w:t>governance</w:t>
      </w:r>
      <w:r>
        <w:t xml:space="preserve"> globally---competition law’s the </w:t>
      </w:r>
      <w:r>
        <w:rPr>
          <w:u w:val="single"/>
        </w:rPr>
        <w:t>vital</w:t>
      </w:r>
      <w:r>
        <w:t xml:space="preserve"> foundation</w:t>
      </w:r>
    </w:p>
    <w:p w14:paraId="31F0248C" w14:textId="77777777" w:rsidR="005D4ADD" w:rsidRDefault="005D4ADD" w:rsidP="005D4ADD">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495</w:t>
      </w:r>
    </w:p>
    <w:p w14:paraId="64B6E207" w14:textId="77777777" w:rsidR="005D4ADD" w:rsidRDefault="005D4ADD" w:rsidP="005D4ADD">
      <w:pPr>
        <w:rPr>
          <w:sz w:val="16"/>
        </w:rPr>
      </w:pPr>
      <w:r w:rsidRPr="00BA5F26">
        <w:rPr>
          <w:sz w:val="16"/>
        </w:rPr>
        <w:t xml:space="preserve">In addition, </w:t>
      </w:r>
      <w:r w:rsidRPr="000F3398">
        <w:rPr>
          <w:rStyle w:val="Emphasis"/>
          <w:highlight w:val="cyan"/>
        </w:rPr>
        <w:t>conforming</w:t>
      </w:r>
      <w:r w:rsidRPr="000F3398">
        <w:rPr>
          <w:rStyle w:val="StyleUnderline"/>
          <w:highlight w:val="cyan"/>
        </w:rPr>
        <w:t xml:space="preserve"> antitrust</w:t>
      </w:r>
      <w:r w:rsidRPr="00FE716B">
        <w:rPr>
          <w:rStyle w:val="StyleUnderline"/>
        </w:rPr>
        <w:t xml:space="preserve"> laws to the </w:t>
      </w:r>
      <w:r w:rsidRPr="00FE716B">
        <w:rPr>
          <w:rStyle w:val="Emphasis"/>
        </w:rPr>
        <w:t>U</w:t>
      </w:r>
      <w:r w:rsidRPr="00BA5F26">
        <w:rPr>
          <w:sz w:val="16"/>
        </w:rPr>
        <w:t xml:space="preserve">nited </w:t>
      </w:r>
      <w:r w:rsidRPr="00FE716B">
        <w:rPr>
          <w:rStyle w:val="Emphasis"/>
        </w:rPr>
        <w:t>S</w:t>
      </w:r>
      <w:r w:rsidRPr="00BA5F26">
        <w:rPr>
          <w:sz w:val="16"/>
        </w:rPr>
        <w:t xml:space="preserve">tates’ </w:t>
      </w:r>
      <w:r w:rsidRPr="00FE716B">
        <w:rPr>
          <w:rStyle w:val="StyleUnderline"/>
        </w:rPr>
        <w:t>standards</w:t>
      </w:r>
      <w:r w:rsidRPr="00BA5F26">
        <w:rPr>
          <w:sz w:val="16"/>
        </w:rPr>
        <w:t xml:space="preserve">, for example, </w:t>
      </w:r>
      <w:r w:rsidRPr="000F3398">
        <w:rPr>
          <w:rStyle w:val="StyleUnderline"/>
          <w:highlight w:val="cyan"/>
        </w:rPr>
        <w:t>involves adopting</w:t>
      </w:r>
      <w:r w:rsidRPr="00FE716B">
        <w:rPr>
          <w:rStyle w:val="StyleUnderline"/>
        </w:rPr>
        <w:t xml:space="preserve"> principles of </w:t>
      </w:r>
      <w:r w:rsidRPr="000F3398">
        <w:rPr>
          <w:rStyle w:val="Emphasis"/>
          <w:highlight w:val="cyan"/>
        </w:rPr>
        <w:t>transparency</w:t>
      </w:r>
      <w:r w:rsidRPr="000F3398">
        <w:rPr>
          <w:rStyle w:val="StyleUnderline"/>
          <w:highlight w:val="cyan"/>
        </w:rPr>
        <w:t xml:space="preserve">, </w:t>
      </w:r>
      <w:r w:rsidRPr="000F3398">
        <w:rPr>
          <w:rStyle w:val="Emphasis"/>
          <w:highlight w:val="cyan"/>
        </w:rPr>
        <w:t>indiscriminate</w:t>
      </w:r>
      <w:r w:rsidRPr="00FE716B">
        <w:rPr>
          <w:rStyle w:val="StyleUnderline"/>
        </w:rPr>
        <w:t xml:space="preserve"> application of the </w:t>
      </w:r>
      <w:r w:rsidRPr="000F3398">
        <w:rPr>
          <w:rStyle w:val="StyleUnderline"/>
          <w:highlight w:val="cyan"/>
        </w:rPr>
        <w:t>law</w:t>
      </w:r>
      <w:r w:rsidRPr="00FE716B">
        <w:rPr>
          <w:rStyle w:val="StyleUnderline"/>
        </w:rPr>
        <w:t xml:space="preserve">, the </w:t>
      </w:r>
      <w:r w:rsidRPr="000F3398">
        <w:rPr>
          <w:rStyle w:val="StyleUnderline"/>
          <w:highlight w:val="cyan"/>
        </w:rPr>
        <w:t>incorporation of</w:t>
      </w:r>
      <w:r w:rsidRPr="00FE716B">
        <w:rPr>
          <w:rStyle w:val="StyleUnderline"/>
        </w:rPr>
        <w:t xml:space="preserve"> economic </w:t>
      </w:r>
      <w:r w:rsidRPr="000F3398">
        <w:rPr>
          <w:rStyle w:val="StyleUnderline"/>
          <w:highlight w:val="cyan"/>
        </w:rPr>
        <w:t>principles into</w:t>
      </w:r>
      <w:r w:rsidRPr="00FE716B">
        <w:rPr>
          <w:rStyle w:val="StyleUnderline"/>
        </w:rPr>
        <w:t xml:space="preserve"> the </w:t>
      </w:r>
      <w:r w:rsidRPr="000F3398">
        <w:rPr>
          <w:rStyle w:val="Emphasis"/>
          <w:highlight w:val="cyan"/>
        </w:rPr>
        <w:t>legal code</w:t>
      </w:r>
      <w:r w:rsidRPr="00FE716B">
        <w:rPr>
          <w:rStyle w:val="StyleUnderline"/>
        </w:rPr>
        <w:t xml:space="preserve">, the </w:t>
      </w:r>
      <w:r w:rsidRPr="000F3398">
        <w:rPr>
          <w:rStyle w:val="StyleUnderline"/>
          <w:highlight w:val="cyan"/>
        </w:rPr>
        <w:t>creation of</w:t>
      </w:r>
      <w:r w:rsidRPr="00FE716B">
        <w:rPr>
          <w:rStyle w:val="StyleUnderline"/>
        </w:rPr>
        <w:t xml:space="preserve"> fair and independent </w:t>
      </w:r>
      <w:r w:rsidRPr="000F3398">
        <w:rPr>
          <w:rStyle w:val="Emphasis"/>
          <w:highlight w:val="cyan"/>
        </w:rPr>
        <w:t>judiciaries</w:t>
      </w:r>
      <w:r w:rsidRPr="00FE716B">
        <w:rPr>
          <w:rStyle w:val="StyleUnderline"/>
        </w:rPr>
        <w:t xml:space="preserve">, the creation of highly technical and independent </w:t>
      </w:r>
      <w:r w:rsidRPr="00FE716B">
        <w:rPr>
          <w:rStyle w:val="Emphasis"/>
        </w:rPr>
        <w:t xml:space="preserve">enforcement </w:t>
      </w:r>
      <w:r w:rsidRPr="000F3398">
        <w:rPr>
          <w:rStyle w:val="Emphasis"/>
          <w:highlight w:val="cyan"/>
        </w:rPr>
        <w:t>agencies</w:t>
      </w:r>
      <w:r w:rsidRPr="000F3398">
        <w:rPr>
          <w:rStyle w:val="StyleUnderline"/>
          <w:highlight w:val="cyan"/>
        </w:rPr>
        <w:t>, and</w:t>
      </w:r>
      <w:r w:rsidRPr="00FE716B">
        <w:rPr>
          <w:rStyle w:val="StyleUnderline"/>
        </w:rPr>
        <w:t xml:space="preserve"> the emergence of </w:t>
      </w:r>
      <w:r w:rsidRPr="000F3398">
        <w:rPr>
          <w:rStyle w:val="Emphasis"/>
          <w:highlight w:val="cyan"/>
        </w:rPr>
        <w:t>a</w:t>
      </w:r>
      <w:r w:rsidRPr="00FE716B">
        <w:rPr>
          <w:rStyle w:val="StyleUnderline"/>
        </w:rPr>
        <w:t xml:space="preserve">n </w:t>
      </w:r>
      <w:r w:rsidRPr="000F3398">
        <w:rPr>
          <w:rStyle w:val="StyleUnderline"/>
        </w:rPr>
        <w:t xml:space="preserve">epistemic </w:t>
      </w:r>
      <w:r w:rsidRPr="000F3398">
        <w:rPr>
          <w:rStyle w:val="Emphasis"/>
          <w:highlight w:val="cyan"/>
        </w:rPr>
        <w:t>professional community</w:t>
      </w:r>
      <w:r w:rsidRPr="00FE716B">
        <w:rPr>
          <w:rStyle w:val="StyleUnderline"/>
        </w:rPr>
        <w:t xml:space="preserve"> of lawyers to interpret the changes. The adoption of all of these steps is the </w:t>
      </w:r>
      <w:r w:rsidRPr="00FE716B">
        <w:rPr>
          <w:rStyle w:val="Emphasis"/>
        </w:rPr>
        <w:t>mechanism</w:t>
      </w:r>
      <w:r w:rsidRPr="00FE716B">
        <w:rPr>
          <w:rStyle w:val="StyleUnderline"/>
        </w:rPr>
        <w:t xml:space="preserve"> by which the </w:t>
      </w:r>
      <w:r w:rsidRPr="00FE716B">
        <w:rPr>
          <w:rStyle w:val="Emphasis"/>
        </w:rPr>
        <w:t>lock-in</w:t>
      </w:r>
      <w:r w:rsidRPr="00FE716B">
        <w:rPr>
          <w:rStyle w:val="StyleUnderline"/>
        </w:rPr>
        <w:t xml:space="preserve"> phenomenon mentioned earlier can occur. </w:t>
      </w:r>
      <w:r w:rsidRPr="000F3398">
        <w:rPr>
          <w:rStyle w:val="Emphasis"/>
          <w:sz w:val="24"/>
          <w:szCs w:val="26"/>
          <w:highlight w:val="cyan"/>
        </w:rPr>
        <w:t>These</w:t>
      </w:r>
      <w:r w:rsidRPr="00FE716B">
        <w:rPr>
          <w:rStyle w:val="Emphasis"/>
          <w:sz w:val="24"/>
          <w:szCs w:val="26"/>
        </w:rPr>
        <w:t xml:space="preserve"> principles </w:t>
      </w:r>
      <w:r w:rsidRPr="000F3398">
        <w:rPr>
          <w:rStyle w:val="Emphasis"/>
          <w:sz w:val="24"/>
          <w:szCs w:val="26"/>
          <w:highlight w:val="cyan"/>
        </w:rPr>
        <w:t>spill over into other areas of</w:t>
      </w:r>
      <w:r w:rsidRPr="00FE716B">
        <w:rPr>
          <w:rStyle w:val="Emphasis"/>
          <w:sz w:val="24"/>
          <w:szCs w:val="26"/>
        </w:rPr>
        <w:t xml:space="preserve"> law and </w:t>
      </w:r>
      <w:r w:rsidRPr="000F3398">
        <w:rPr>
          <w:rStyle w:val="Emphasis"/>
          <w:sz w:val="24"/>
          <w:szCs w:val="26"/>
          <w:highlight w:val="cyan"/>
        </w:rPr>
        <w:t>society and</w:t>
      </w:r>
      <w:r w:rsidRPr="00FE716B">
        <w:rPr>
          <w:rStyle w:val="Emphasis"/>
          <w:sz w:val="24"/>
          <w:szCs w:val="26"/>
        </w:rPr>
        <w:t xml:space="preserve"> ultimately </w:t>
      </w:r>
      <w:r w:rsidRPr="000F3398">
        <w:rPr>
          <w:rStyle w:val="Emphasis"/>
          <w:sz w:val="24"/>
          <w:szCs w:val="26"/>
          <w:highlight w:val="cyan"/>
        </w:rPr>
        <w:t>alter</w:t>
      </w:r>
      <w:r w:rsidRPr="00FE716B">
        <w:rPr>
          <w:rStyle w:val="Emphasis"/>
          <w:sz w:val="24"/>
          <w:szCs w:val="26"/>
        </w:rPr>
        <w:t xml:space="preserve"> actors’ incentives and </w:t>
      </w:r>
      <w:r w:rsidRPr="000F3398">
        <w:rPr>
          <w:rStyle w:val="Emphasis"/>
          <w:sz w:val="24"/>
          <w:szCs w:val="26"/>
          <w:highlight w:val="cyan"/>
        </w:rPr>
        <w:t>behaviors</w:t>
      </w:r>
      <w:r w:rsidRPr="00FE716B">
        <w:rPr>
          <w:rStyle w:val="Emphasis"/>
          <w:sz w:val="24"/>
          <w:szCs w:val="26"/>
        </w:rPr>
        <w:t xml:space="preserve"> in ways </w:t>
      </w:r>
      <w:r w:rsidRPr="000F3398">
        <w:rPr>
          <w:rStyle w:val="Emphasis"/>
          <w:sz w:val="24"/>
          <w:szCs w:val="26"/>
          <w:highlight w:val="cyan"/>
        </w:rPr>
        <w:t>that</w:t>
      </w:r>
      <w:r w:rsidRPr="00FE716B">
        <w:rPr>
          <w:rStyle w:val="Emphasis"/>
          <w:sz w:val="24"/>
          <w:szCs w:val="26"/>
        </w:rPr>
        <w:t xml:space="preserve"> can </w:t>
      </w:r>
      <w:r w:rsidRPr="000F3398">
        <w:rPr>
          <w:rStyle w:val="Emphasis"/>
          <w:sz w:val="24"/>
          <w:szCs w:val="26"/>
          <w:highlight w:val="cyan"/>
        </w:rPr>
        <w:t>result in</w:t>
      </w:r>
      <w:r w:rsidRPr="00FE716B">
        <w:rPr>
          <w:rStyle w:val="Emphasis"/>
          <w:sz w:val="24"/>
          <w:szCs w:val="26"/>
        </w:rPr>
        <w:t xml:space="preserve"> the long-term </w:t>
      </w:r>
      <w:r w:rsidRPr="000F3398">
        <w:rPr>
          <w:rStyle w:val="Emphasis"/>
          <w:sz w:val="24"/>
          <w:szCs w:val="26"/>
          <w:highlight w:val="cyan"/>
        </w:rPr>
        <w:t>internalization of</w:t>
      </w:r>
      <w:r w:rsidRPr="00FE716B">
        <w:rPr>
          <w:rStyle w:val="Emphasis"/>
          <w:sz w:val="24"/>
          <w:szCs w:val="26"/>
        </w:rPr>
        <w:t xml:space="preserve"> these </w:t>
      </w:r>
      <w:r w:rsidRPr="000F3398">
        <w:rPr>
          <w:rStyle w:val="Emphasis"/>
          <w:sz w:val="24"/>
          <w:szCs w:val="26"/>
          <w:highlight w:val="cyan"/>
        </w:rPr>
        <w:t>liberal norms</w:t>
      </w:r>
      <w:r w:rsidRPr="00BA5F26">
        <w:rPr>
          <w:sz w:val="16"/>
        </w:rPr>
        <w:t xml:space="preserve">. In particular, </w:t>
      </w:r>
      <w:r w:rsidRPr="000F3398">
        <w:rPr>
          <w:rStyle w:val="Emphasis"/>
          <w:sz w:val="24"/>
          <w:szCs w:val="26"/>
          <w:highlight w:val="cyan"/>
        </w:rPr>
        <w:t>more than</w:t>
      </w:r>
      <w:r w:rsidRPr="00BA5F26">
        <w:rPr>
          <w:sz w:val="16"/>
          <w:szCs w:val="26"/>
        </w:rPr>
        <w:t xml:space="preserve"> </w:t>
      </w:r>
      <w:r w:rsidRPr="00BA5F26">
        <w:rPr>
          <w:sz w:val="16"/>
        </w:rPr>
        <w:t xml:space="preserve">perhaps </w:t>
      </w:r>
      <w:r w:rsidRPr="000F3398">
        <w:rPr>
          <w:rStyle w:val="Emphasis"/>
          <w:sz w:val="24"/>
          <w:szCs w:val="26"/>
          <w:highlight w:val="cyan"/>
        </w:rPr>
        <w:t>any other area of</w:t>
      </w:r>
      <w:r w:rsidRPr="00FE716B">
        <w:rPr>
          <w:rStyle w:val="Emphasis"/>
          <w:sz w:val="24"/>
          <w:szCs w:val="26"/>
        </w:rPr>
        <w:t xml:space="preserve"> commercial </w:t>
      </w:r>
      <w:r w:rsidRPr="000F3398">
        <w:rPr>
          <w:rStyle w:val="Emphasis"/>
          <w:sz w:val="24"/>
          <w:szCs w:val="26"/>
          <w:highlight w:val="cyan"/>
        </w:rPr>
        <w:t>law</w:t>
      </w:r>
      <w:r w:rsidRPr="000F3398">
        <w:rPr>
          <w:rStyle w:val="StyleUnderline"/>
          <w:highlight w:val="cyan"/>
        </w:rPr>
        <w:t xml:space="preserve">, </w:t>
      </w:r>
      <w:r w:rsidRPr="000F3398">
        <w:rPr>
          <w:rStyle w:val="Emphasis"/>
          <w:highlight w:val="cyan"/>
        </w:rPr>
        <w:t>antitrust</w:t>
      </w:r>
      <w:r w:rsidRPr="00FE716B">
        <w:rPr>
          <w:rStyle w:val="StyleUnderline"/>
        </w:rPr>
        <w:t xml:space="preserve"> principles </w:t>
      </w:r>
      <w:r w:rsidRPr="000F3398">
        <w:rPr>
          <w:rStyle w:val="StyleUnderline"/>
          <w:highlight w:val="cyan"/>
        </w:rPr>
        <w:t>contain</w:t>
      </w:r>
      <w:r w:rsidRPr="00BA5F26">
        <w:rPr>
          <w:sz w:val="16"/>
        </w:rPr>
        <w:t xml:space="preserve"> within them the logic of </w:t>
      </w:r>
      <w:r w:rsidRPr="00FE716B">
        <w:rPr>
          <w:rStyle w:val="StyleUnderline"/>
        </w:rPr>
        <w:t>significant constraints</w:t>
      </w:r>
      <w:r w:rsidRPr="00BA5F26">
        <w:rPr>
          <w:sz w:val="16"/>
        </w:rPr>
        <w:t xml:space="preserve">, not only </w:t>
      </w:r>
      <w:r w:rsidRPr="00FE716B">
        <w:rPr>
          <w:rStyle w:val="StyleUnderline"/>
        </w:rPr>
        <w:t>on</w:t>
      </w:r>
      <w:r w:rsidRPr="00BA5F26">
        <w:rPr>
          <w:sz w:val="16"/>
        </w:rPr>
        <w:t xml:space="preserve"> private, but also on government, conduct in </w:t>
      </w:r>
      <w:r w:rsidRPr="000F3398">
        <w:rPr>
          <w:rStyle w:val="Emphasis"/>
          <w:sz w:val="26"/>
          <w:szCs w:val="28"/>
          <w:highlight w:val="cyan"/>
        </w:rPr>
        <w:t>every</w:t>
      </w:r>
      <w:r w:rsidRPr="00FE716B">
        <w:rPr>
          <w:rStyle w:val="Emphasis"/>
          <w:sz w:val="26"/>
          <w:szCs w:val="28"/>
        </w:rPr>
        <w:t xml:space="preserve"> other </w:t>
      </w:r>
      <w:r w:rsidRPr="000F3398">
        <w:rPr>
          <w:rStyle w:val="Emphasis"/>
          <w:sz w:val="26"/>
          <w:szCs w:val="28"/>
          <w:highlight w:val="cyan"/>
        </w:rPr>
        <w:t>facet</w:t>
      </w:r>
      <w:r w:rsidRPr="000F3398">
        <w:rPr>
          <w:rStyle w:val="StyleUnderline"/>
          <w:sz w:val="26"/>
          <w:szCs w:val="28"/>
          <w:highlight w:val="cyan"/>
        </w:rPr>
        <w:t xml:space="preserve"> </w:t>
      </w:r>
      <w:r w:rsidRPr="000F3398">
        <w:rPr>
          <w:rStyle w:val="StyleUnderline"/>
          <w:highlight w:val="cyan"/>
        </w:rPr>
        <w:t>of</w:t>
      </w:r>
      <w:r w:rsidRPr="00FE716B">
        <w:rPr>
          <w:rStyle w:val="StyleUnderline"/>
        </w:rPr>
        <w:t xml:space="preserve"> regulation and </w:t>
      </w:r>
      <w:r w:rsidRPr="000F3398">
        <w:rPr>
          <w:rStyle w:val="Emphasis"/>
          <w:highlight w:val="cyan"/>
        </w:rPr>
        <w:t>governance</w:t>
      </w:r>
      <w:r w:rsidRPr="00BA5F26">
        <w:rPr>
          <w:sz w:val="16"/>
        </w:rPr>
        <w:t>.</w:t>
      </w:r>
    </w:p>
    <w:p w14:paraId="570A1835" w14:textId="77777777" w:rsidR="005D4ADD" w:rsidRDefault="005D4ADD" w:rsidP="005D4ADD">
      <w:pPr>
        <w:pStyle w:val="Heading4"/>
      </w:pPr>
      <w:r>
        <w:t>Robust governance prevents extinction</w:t>
      </w:r>
    </w:p>
    <w:p w14:paraId="394F9826" w14:textId="77777777" w:rsidR="005D4ADD" w:rsidRDefault="005D4ADD" w:rsidP="005D4ADD">
      <w:r>
        <w:t xml:space="preserve">Dr. Reinhard </w:t>
      </w:r>
      <w:r w:rsidRPr="009E6E59">
        <w:rPr>
          <w:rStyle w:val="Style13ptBold"/>
        </w:rPr>
        <w:t>Mechler 20</w:t>
      </w:r>
      <w:r>
        <w:t xml:space="preserve">, Ph.D. in Economics from the University of Karlsruhe,, Acting Director of the Risk &amp; Resilience Research Program at the International Institute for Applied Systems Analysis, Anne-Sophie </w:t>
      </w:r>
      <w:proofErr w:type="spellStart"/>
      <w:r>
        <w:t>Stevance</w:t>
      </w:r>
      <w:proofErr w:type="spellEnd"/>
      <w:r>
        <w:t xml:space="preserve">, Senior Science Officer at the International Science Council, Teresa M. </w:t>
      </w:r>
      <w:proofErr w:type="spellStart"/>
      <w:r>
        <w:t>Deubelli</w:t>
      </w:r>
      <w:proofErr w:type="spellEnd"/>
      <w:r>
        <w:t xml:space="preserve">, Researcher with the Risk &amp; Resilience Research Program at the International Institute for Applied Systems Analysis, JoAnne </w:t>
      </w:r>
      <w:proofErr w:type="spellStart"/>
      <w:r>
        <w:t>Linnerooth</w:t>
      </w:r>
      <w:proofErr w:type="spellEnd"/>
      <w:r>
        <w:t xml:space="preserve">-Bayer, Emeritus Scholar with the Risk &amp; Resilience Research Program at the International Institute for Applied Systems Analysis, Anna </w:t>
      </w:r>
      <w:proofErr w:type="spellStart"/>
      <w:r>
        <w:t>Scolobig</w:t>
      </w:r>
      <w:proofErr w:type="spellEnd"/>
      <w:r>
        <w:t xml:space="preserve">, Associate with the Risk &amp; Resilience Research Program at the International Institute for Applied Systems Analysis, Jenan </w:t>
      </w:r>
      <w:proofErr w:type="spellStart"/>
      <w:r>
        <w:t>Irshaid</w:t>
      </w:r>
      <w:proofErr w:type="spellEnd"/>
      <w:r>
        <w:t xml:space="preserve">, Researcher with the Water, and with the Risk &amp; Resilience Research Program at the International Institute for Applied Systems Analysis, John </w:t>
      </w:r>
      <w:proofErr w:type="spellStart"/>
      <w:r>
        <w:t>Handmer</w:t>
      </w:r>
      <w:proofErr w:type="spellEnd"/>
      <w:r>
        <w:t xml:space="preserve">, Senior Science Advisor with the Risk &amp; Resilience Research Program at the International Institute for Applied Systems Analysis, Stefan </w:t>
      </w:r>
      <w:proofErr w:type="spellStart"/>
      <w:r>
        <w:t>Hochrainer</w:t>
      </w:r>
      <w:proofErr w:type="spellEnd"/>
      <w:r>
        <w:t xml:space="preserve">-Stigler, Senior Research Scholar with the Risk &amp; Resilience Research Program at the International Institute for Applied Systems Analysis, Thomas </w:t>
      </w:r>
      <w:proofErr w:type="spellStart"/>
      <w:r>
        <w:t>Schinko</w:t>
      </w:r>
      <w:proofErr w:type="spellEnd"/>
      <w:r>
        <w:t>, Deputy Program Director with the Risk &amp; Resilience Research Program at the International Institute for Applied Systems Analysis, “Bouncing Forward Sustainably: Pathways to a Post-COVID World Governance for Sustainability”, International Institute for Applied Systems Analysis Background Paper, 7/1/2020, p. 5-6</w:t>
      </w:r>
    </w:p>
    <w:p w14:paraId="3D8CBD0D" w14:textId="77777777" w:rsidR="005D4ADD" w:rsidRPr="009E6E59" w:rsidRDefault="005D4ADD" w:rsidP="005D4ADD">
      <w:pPr>
        <w:rPr>
          <w:sz w:val="16"/>
        </w:rPr>
      </w:pPr>
      <w:r w:rsidRPr="009E6E59">
        <w:rPr>
          <w:sz w:val="16"/>
        </w:rPr>
        <w:t>Governance for Sustainability in light of (post) COVID-19 recovery</w:t>
      </w:r>
    </w:p>
    <w:p w14:paraId="5B3D6DFE" w14:textId="77777777" w:rsidR="005D4ADD" w:rsidRPr="009E6E59" w:rsidRDefault="005D4ADD" w:rsidP="005D4ADD">
      <w:pPr>
        <w:rPr>
          <w:sz w:val="16"/>
        </w:rPr>
      </w:pPr>
      <w:r w:rsidRPr="009E6E59">
        <w:rPr>
          <w:sz w:val="16"/>
        </w:rPr>
        <w:t xml:space="preserve">The ongoing </w:t>
      </w:r>
      <w:r w:rsidRPr="009E6E59">
        <w:rPr>
          <w:rStyle w:val="Emphasis"/>
          <w:highlight w:val="cyan"/>
        </w:rPr>
        <w:t>COVID</w:t>
      </w:r>
      <w:r w:rsidRPr="009E6E59">
        <w:rPr>
          <w:sz w:val="16"/>
        </w:rPr>
        <w:t xml:space="preserve">-19 crisis </w:t>
      </w:r>
      <w:r w:rsidRPr="009E6E59">
        <w:rPr>
          <w:rStyle w:val="StyleUnderline"/>
          <w:highlight w:val="cyan"/>
        </w:rPr>
        <w:t xml:space="preserve">is generating </w:t>
      </w:r>
      <w:r w:rsidRPr="009E6E59">
        <w:rPr>
          <w:rStyle w:val="Emphasis"/>
          <w:highlight w:val="cyan"/>
        </w:rPr>
        <w:t>massive</w:t>
      </w:r>
      <w:r w:rsidRPr="009E6E59">
        <w:rPr>
          <w:rStyle w:val="StyleUnderline"/>
        </w:rPr>
        <w:t xml:space="preserve"> adverse </w:t>
      </w:r>
      <w:r w:rsidRPr="009E6E59">
        <w:rPr>
          <w:rStyle w:val="Emphasis"/>
        </w:rPr>
        <w:t>health</w:t>
      </w:r>
      <w:r w:rsidRPr="009E6E59">
        <w:rPr>
          <w:rStyle w:val="StyleUnderline"/>
        </w:rPr>
        <w:t xml:space="preserve"> and </w:t>
      </w:r>
      <w:r w:rsidRPr="009E6E59">
        <w:rPr>
          <w:rStyle w:val="Emphasis"/>
        </w:rPr>
        <w:t xml:space="preserve">socio-economic </w:t>
      </w:r>
      <w:r w:rsidRPr="009E6E59">
        <w:rPr>
          <w:rStyle w:val="Emphasis"/>
          <w:highlight w:val="cyan"/>
        </w:rPr>
        <w:t>impacts</w:t>
      </w:r>
      <w:r w:rsidRPr="009E6E59">
        <w:rPr>
          <w:rStyle w:val="StyleUnderline"/>
        </w:rPr>
        <w:t xml:space="preserve"> for societies </w:t>
      </w:r>
      <w:r w:rsidRPr="009E6E59">
        <w:rPr>
          <w:rStyle w:val="Emphasis"/>
          <w:highlight w:val="cyan"/>
        </w:rPr>
        <w:t>around the globe</w:t>
      </w:r>
      <w:r w:rsidRPr="009E6E59">
        <w:rPr>
          <w:rStyle w:val="StyleUnderline"/>
          <w:highlight w:val="cyan"/>
        </w:rPr>
        <w:t>, which require</w:t>
      </w:r>
      <w:r w:rsidRPr="009E6E59">
        <w:rPr>
          <w:rStyle w:val="StyleUnderline"/>
        </w:rPr>
        <w:t xml:space="preserve"> further </w:t>
      </w:r>
      <w:r w:rsidRPr="009E6E59">
        <w:rPr>
          <w:rStyle w:val="StyleUnderline"/>
          <w:highlight w:val="cyan"/>
        </w:rPr>
        <w:t xml:space="preserve">attention for </w:t>
      </w:r>
      <w:r w:rsidRPr="009E6E59">
        <w:rPr>
          <w:rStyle w:val="Emphasis"/>
          <w:highlight w:val="cyan"/>
        </w:rPr>
        <w:t>managing</w:t>
      </w:r>
      <w:r w:rsidRPr="009E6E59">
        <w:rPr>
          <w:rStyle w:val="Emphasis"/>
        </w:rPr>
        <w:t xml:space="preserve"> the pandemic</w:t>
      </w:r>
      <w:r w:rsidRPr="009E6E59">
        <w:rPr>
          <w:rStyle w:val="StyleUnderline"/>
        </w:rPr>
        <w:t xml:space="preserve"> </w:t>
      </w:r>
      <w:r w:rsidRPr="009E6E59">
        <w:rPr>
          <w:rStyle w:val="StyleUnderline"/>
          <w:highlight w:val="cyan"/>
        </w:rPr>
        <w:t>as well as generating</w:t>
      </w:r>
      <w:r w:rsidRPr="009E6E59">
        <w:rPr>
          <w:rStyle w:val="StyleUnderline"/>
        </w:rPr>
        <w:t xml:space="preserve"> </w:t>
      </w:r>
      <w:r w:rsidRPr="009E6E59">
        <w:rPr>
          <w:rStyle w:val="Emphasis"/>
        </w:rPr>
        <w:t xml:space="preserve">green, just and </w:t>
      </w:r>
      <w:r w:rsidRPr="009E6E59">
        <w:rPr>
          <w:rStyle w:val="Emphasis"/>
          <w:highlight w:val="cyan"/>
        </w:rPr>
        <w:t>lasting recovery</w:t>
      </w:r>
      <w:r w:rsidRPr="009E6E59">
        <w:rPr>
          <w:rStyle w:val="Emphasis"/>
        </w:rPr>
        <w:t xml:space="preserve"> efforts</w:t>
      </w:r>
      <w:r w:rsidRPr="009E6E59">
        <w:rPr>
          <w:rStyle w:val="StyleUnderline"/>
        </w:rPr>
        <w:t xml:space="preserve">. The </w:t>
      </w:r>
      <w:r w:rsidRPr="009E6E59">
        <w:rPr>
          <w:rStyle w:val="StyleUnderline"/>
          <w:highlight w:val="cyan"/>
        </w:rPr>
        <w:t>crisis</w:t>
      </w:r>
      <w:r w:rsidRPr="009E6E59">
        <w:rPr>
          <w:sz w:val="16"/>
        </w:rPr>
        <w:t xml:space="preserve"> also </w:t>
      </w:r>
      <w:r w:rsidRPr="009E6E59">
        <w:rPr>
          <w:rStyle w:val="StyleUnderline"/>
          <w:highlight w:val="cyan"/>
        </w:rPr>
        <w:t>brings</w:t>
      </w:r>
      <w:r w:rsidRPr="009E6E59">
        <w:rPr>
          <w:rStyle w:val="StyleUnderline"/>
        </w:rPr>
        <w:t xml:space="preserve"> many </w:t>
      </w:r>
      <w:r w:rsidRPr="009E6E59">
        <w:rPr>
          <w:rStyle w:val="StyleUnderline"/>
          <w:highlight w:val="cyan"/>
        </w:rPr>
        <w:t>issues of relevance</w:t>
      </w:r>
      <w:r w:rsidRPr="009E6E59">
        <w:rPr>
          <w:rStyle w:val="StyleUnderline"/>
        </w:rPr>
        <w:t xml:space="preserve"> for ongoing sustainability transformations into the spotlight. </w:t>
      </w:r>
      <w:r w:rsidRPr="009E6E59">
        <w:rPr>
          <w:rStyle w:val="StyleUnderline"/>
          <w:highlight w:val="cyan"/>
        </w:rPr>
        <w:t>One</w:t>
      </w:r>
      <w:r w:rsidRPr="009E6E59">
        <w:rPr>
          <w:rStyle w:val="StyleUnderline"/>
        </w:rPr>
        <w:t xml:space="preserve"> such issue </w:t>
      </w:r>
      <w:r w:rsidRPr="009E6E59">
        <w:rPr>
          <w:rStyle w:val="StyleUnderline"/>
          <w:highlight w:val="cyan"/>
        </w:rPr>
        <w:t>is</w:t>
      </w:r>
      <w:r w:rsidRPr="009E6E59">
        <w:rPr>
          <w:rStyle w:val="StyleUnderline"/>
        </w:rPr>
        <w:t xml:space="preserve"> the role of </w:t>
      </w:r>
      <w:r w:rsidRPr="009E6E59">
        <w:rPr>
          <w:rStyle w:val="Emphasis"/>
          <w:highlight w:val="cyan"/>
        </w:rPr>
        <w:t>governance</w:t>
      </w:r>
      <w:r w:rsidRPr="009E6E59">
        <w:rPr>
          <w:sz w:val="16"/>
        </w:rPr>
        <w:t xml:space="preserve">, which we here broadly define as “the totality of actors, rules, conventions, processes and mechanisms concerned with how relevant…information is collected, </w:t>
      </w:r>
      <w:proofErr w:type="spellStart"/>
      <w:r w:rsidRPr="009E6E59">
        <w:rPr>
          <w:sz w:val="16"/>
        </w:rPr>
        <w:t>analysed</w:t>
      </w:r>
      <w:proofErr w:type="spellEnd"/>
      <w:r w:rsidRPr="009E6E59">
        <w:rPr>
          <w:sz w:val="16"/>
        </w:rPr>
        <w:t xml:space="preserve"> and communicated, and how management decisions are taken.” (IRGC 2005; see also Ostrom 2009).</w:t>
      </w:r>
    </w:p>
    <w:p w14:paraId="5EB1940B" w14:textId="77777777" w:rsidR="005D4ADD" w:rsidRPr="009E6E59" w:rsidRDefault="005D4ADD" w:rsidP="005D4ADD">
      <w:pPr>
        <w:rPr>
          <w:sz w:val="16"/>
        </w:rPr>
      </w:pPr>
      <w:r w:rsidRPr="009E6E59">
        <w:rPr>
          <w:sz w:val="16"/>
        </w:rPr>
        <w:t xml:space="preserve">The approaches taken to address COVID-19 bring to the fore relevant lessons – some (still to be) learnt - regarding global, </w:t>
      </w:r>
      <w:proofErr w:type="gramStart"/>
      <w:r w:rsidRPr="009E6E59">
        <w:rPr>
          <w:sz w:val="16"/>
        </w:rPr>
        <w:t>national</w:t>
      </w:r>
      <w:proofErr w:type="gramEnd"/>
      <w:r w:rsidRPr="009E6E59">
        <w:rPr>
          <w:sz w:val="16"/>
        </w:rPr>
        <w:t xml:space="preserve"> and subnational governance and potential changes needed to inform a shift towards sustainable development pathways. They also offer insights into opportunities and challenges for </w:t>
      </w:r>
      <w:proofErr w:type="spellStart"/>
      <w:r w:rsidRPr="009E6E59">
        <w:rPr>
          <w:sz w:val="16"/>
        </w:rPr>
        <w:t>catalysing</w:t>
      </w:r>
      <w:proofErr w:type="spellEnd"/>
      <w:r w:rsidRPr="009E6E59">
        <w:rPr>
          <w:sz w:val="16"/>
        </w:rPr>
        <w:t xml:space="preserve"> transformational change through decisive actions, </w:t>
      </w:r>
      <w:proofErr w:type="gramStart"/>
      <w:r w:rsidRPr="009E6E59">
        <w:rPr>
          <w:sz w:val="16"/>
        </w:rPr>
        <w:t>e.g.</w:t>
      </w:r>
      <w:proofErr w:type="gramEnd"/>
      <w:r w:rsidRPr="009E6E59">
        <w:rPr>
          <w:sz w:val="16"/>
        </w:rPr>
        <w:t xml:space="preserve"> as done with social distancing measures strongly informed by scientific advice, albeit not necessarily always based on robust evidence. Yet, COVID-19 also highlights significant gaps in the science-policy-society interface – including with regard to access to reliable, verifiable data to better inform decision making, in the prevalence of institutional mechanisms to deal with systemic and compound crises, and in the preparedness of global and national science communities and governance systems, among others.</w:t>
      </w:r>
    </w:p>
    <w:p w14:paraId="5D8963FA" w14:textId="77777777" w:rsidR="005D4ADD" w:rsidRPr="009E6E59" w:rsidRDefault="005D4ADD" w:rsidP="005D4ADD">
      <w:pPr>
        <w:rPr>
          <w:sz w:val="16"/>
        </w:rPr>
      </w:pPr>
      <w:r w:rsidRPr="009E6E59">
        <w:rPr>
          <w:sz w:val="16"/>
        </w:rPr>
        <w:t xml:space="preserve">It is widely </w:t>
      </w:r>
      <w:proofErr w:type="spellStart"/>
      <w:r w:rsidRPr="009E6E59">
        <w:rPr>
          <w:sz w:val="16"/>
        </w:rPr>
        <w:t>recognised</w:t>
      </w:r>
      <w:proofErr w:type="spellEnd"/>
      <w:r w:rsidRPr="009E6E59">
        <w:rPr>
          <w:sz w:val="16"/>
        </w:rPr>
        <w:t xml:space="preserve"> that </w:t>
      </w:r>
      <w:r w:rsidRPr="009E6E59">
        <w:rPr>
          <w:rStyle w:val="StyleUnderline"/>
        </w:rPr>
        <w:t xml:space="preserve">the </w:t>
      </w:r>
      <w:r w:rsidRPr="009E6E59">
        <w:rPr>
          <w:rStyle w:val="Emphasis"/>
          <w:highlight w:val="cyan"/>
        </w:rPr>
        <w:t>existential challenges</w:t>
      </w:r>
      <w:r w:rsidRPr="009E6E59">
        <w:rPr>
          <w:rStyle w:val="StyleUnderline"/>
        </w:rPr>
        <w:t xml:space="preserve"> that humanity is facing, </w:t>
      </w:r>
      <w:r w:rsidRPr="009E6E59">
        <w:rPr>
          <w:rStyle w:val="StyleUnderline"/>
          <w:highlight w:val="cyan"/>
        </w:rPr>
        <w:t xml:space="preserve">such as </w:t>
      </w:r>
      <w:r w:rsidRPr="009E6E59">
        <w:rPr>
          <w:rStyle w:val="Emphasis"/>
          <w:highlight w:val="cyan"/>
        </w:rPr>
        <w:t>climate</w:t>
      </w:r>
      <w:r w:rsidRPr="009E6E59">
        <w:rPr>
          <w:rStyle w:val="StyleUnderline"/>
        </w:rPr>
        <w:t xml:space="preserve"> change, </w:t>
      </w:r>
      <w:r w:rsidRPr="009E6E59">
        <w:rPr>
          <w:rStyle w:val="Emphasis"/>
          <w:highlight w:val="cyan"/>
        </w:rPr>
        <w:t>biod</w:t>
      </w:r>
      <w:r w:rsidRPr="009E6E59">
        <w:rPr>
          <w:rStyle w:val="StyleUnderline"/>
        </w:rPr>
        <w:t xml:space="preserve">iversity loss, increased prevalence of infectious </w:t>
      </w:r>
      <w:r w:rsidRPr="009E6E59">
        <w:rPr>
          <w:rStyle w:val="Emphasis"/>
          <w:highlight w:val="cyan"/>
        </w:rPr>
        <w:t>diseases</w:t>
      </w:r>
      <w:r w:rsidRPr="009E6E59">
        <w:rPr>
          <w:rStyle w:val="StyleUnderline"/>
          <w:highlight w:val="cyan"/>
        </w:rPr>
        <w:t xml:space="preserve"> and </w:t>
      </w:r>
      <w:r w:rsidRPr="009E6E59">
        <w:rPr>
          <w:rStyle w:val="Emphasis"/>
          <w:highlight w:val="cyan"/>
        </w:rPr>
        <w:t>others</w:t>
      </w:r>
      <w:r w:rsidRPr="009E6E59">
        <w:rPr>
          <w:rStyle w:val="StyleUnderline"/>
          <w:highlight w:val="cyan"/>
        </w:rPr>
        <w:t xml:space="preserve">, </w:t>
      </w:r>
      <w:r w:rsidRPr="009E6E59">
        <w:rPr>
          <w:rStyle w:val="Emphasis"/>
          <w:highlight w:val="cyan"/>
        </w:rPr>
        <w:t>require ‘robust’</w:t>
      </w:r>
      <w:r w:rsidRPr="009E6E59">
        <w:rPr>
          <w:rStyle w:val="Emphasis"/>
        </w:rPr>
        <w:t xml:space="preserve"> governance </w:t>
      </w:r>
      <w:r w:rsidRPr="009E6E59">
        <w:rPr>
          <w:rStyle w:val="Emphasis"/>
          <w:highlight w:val="cyan"/>
        </w:rPr>
        <w:t>structures</w:t>
      </w:r>
      <w:r w:rsidRPr="009E6E59">
        <w:rPr>
          <w:rStyle w:val="StyleUnderline"/>
        </w:rPr>
        <w:t xml:space="preserve"> that foster </w:t>
      </w:r>
      <w:r w:rsidRPr="009E6E59">
        <w:rPr>
          <w:rStyle w:val="Emphasis"/>
        </w:rPr>
        <w:t>cooperation</w:t>
      </w:r>
      <w:r w:rsidRPr="009E6E59">
        <w:rPr>
          <w:rStyle w:val="StyleUnderline"/>
        </w:rPr>
        <w:t xml:space="preserve"> and </w:t>
      </w:r>
      <w:r w:rsidRPr="009E6E59">
        <w:rPr>
          <w:rStyle w:val="Emphasis"/>
        </w:rPr>
        <w:t>collaboration</w:t>
      </w:r>
      <w:r w:rsidRPr="009E6E59">
        <w:rPr>
          <w:rStyle w:val="StyleUnderline"/>
        </w:rPr>
        <w:t xml:space="preserve"> as </w:t>
      </w:r>
      <w:r w:rsidRPr="009E6E59">
        <w:rPr>
          <w:rStyle w:val="Emphasis"/>
        </w:rPr>
        <w:t>never before</w:t>
      </w:r>
      <w:r w:rsidRPr="009E6E59">
        <w:rPr>
          <w:sz w:val="16"/>
        </w:rPr>
        <w:t xml:space="preserve"> (WBGU 2014).</w:t>
      </w:r>
    </w:p>
    <w:p w14:paraId="7ACD62EE" w14:textId="77777777" w:rsidR="005D4ADD" w:rsidRPr="009E6E59" w:rsidRDefault="005D4ADD" w:rsidP="005D4ADD">
      <w:pPr>
        <w:rPr>
          <w:sz w:val="16"/>
        </w:rPr>
      </w:pPr>
      <w:r w:rsidRPr="009E6E59">
        <w:rPr>
          <w:sz w:val="16"/>
        </w:rPr>
        <w:t>COVID-19 provides encouraging as well as challenging lessons for enhancing governance for sustainability. In several ‘early-mover’ countries, bold and decisive national government action coupled with clear communication initially led to containing the spread of (the first wave of) COVID-19 (</w:t>
      </w:r>
      <w:proofErr w:type="gramStart"/>
      <w:r w:rsidRPr="009E6E59">
        <w:rPr>
          <w:sz w:val="16"/>
        </w:rPr>
        <w:t>e.g.</w:t>
      </w:r>
      <w:proofErr w:type="gramEnd"/>
      <w:r w:rsidRPr="009E6E59">
        <w:rPr>
          <w:sz w:val="16"/>
        </w:rPr>
        <w:t xml:space="preserve"> South Korea, Singapore). Globally and regionally, the fact that </w:t>
      </w:r>
      <w:r w:rsidRPr="009E6E59">
        <w:rPr>
          <w:rStyle w:val="Emphasis"/>
        </w:rPr>
        <w:t>COVID</w:t>
      </w:r>
      <w:r w:rsidRPr="009E6E59">
        <w:rPr>
          <w:sz w:val="16"/>
        </w:rPr>
        <w:t xml:space="preserve">-19 </w:t>
      </w:r>
      <w:r w:rsidRPr="009E6E59">
        <w:rPr>
          <w:rStyle w:val="StyleUnderline"/>
        </w:rPr>
        <w:t xml:space="preserve">has resulted in amplifying </w:t>
      </w:r>
      <w:r w:rsidRPr="009E6E59">
        <w:rPr>
          <w:rStyle w:val="Emphasis"/>
          <w:highlight w:val="cyan"/>
        </w:rPr>
        <w:t>geo-political divides</w:t>
      </w:r>
      <w:r w:rsidRPr="009E6E59">
        <w:rPr>
          <w:rStyle w:val="StyleUnderline"/>
        </w:rPr>
        <w:t xml:space="preserve">, such as between China and the US, </w:t>
      </w:r>
      <w:r w:rsidRPr="009E6E59">
        <w:rPr>
          <w:rStyle w:val="StyleUnderline"/>
          <w:highlight w:val="cyan"/>
        </w:rPr>
        <w:t>and</w:t>
      </w:r>
      <w:r w:rsidRPr="009E6E59">
        <w:rPr>
          <w:rStyle w:val="StyleUnderline"/>
        </w:rPr>
        <w:t xml:space="preserve"> the </w:t>
      </w:r>
      <w:r w:rsidRPr="009E6E59">
        <w:rPr>
          <w:rStyle w:val="StyleUnderline"/>
          <w:highlight w:val="cyan"/>
        </w:rPr>
        <w:t>challenges to</w:t>
      </w:r>
      <w:r w:rsidRPr="009E6E59">
        <w:rPr>
          <w:rStyle w:val="StyleUnderline"/>
        </w:rPr>
        <w:t xml:space="preserve"> the </w:t>
      </w:r>
      <w:r w:rsidRPr="009E6E59">
        <w:rPr>
          <w:rStyle w:val="Emphasis"/>
          <w:highlight w:val="cyan"/>
        </w:rPr>
        <w:t>unity</w:t>
      </w:r>
      <w:r w:rsidRPr="009E6E59">
        <w:rPr>
          <w:rStyle w:val="StyleUnderline"/>
        </w:rPr>
        <w:t xml:space="preserve"> of the </w:t>
      </w:r>
      <w:r w:rsidRPr="009E6E59">
        <w:rPr>
          <w:rStyle w:val="Emphasis"/>
        </w:rPr>
        <w:t>E</w:t>
      </w:r>
      <w:r w:rsidRPr="009E6E59">
        <w:rPr>
          <w:sz w:val="16"/>
        </w:rPr>
        <w:t xml:space="preserve">uropean </w:t>
      </w:r>
      <w:r w:rsidRPr="009E6E59">
        <w:rPr>
          <w:rStyle w:val="Emphasis"/>
        </w:rPr>
        <w:t>U</w:t>
      </w:r>
      <w:r w:rsidRPr="009E6E59">
        <w:rPr>
          <w:sz w:val="16"/>
        </w:rPr>
        <w:t xml:space="preserve">nion, have been widely discussed in the media, </w:t>
      </w:r>
      <w:r w:rsidRPr="009E6E59">
        <w:rPr>
          <w:rStyle w:val="Emphasis"/>
          <w:highlight w:val="cyan"/>
        </w:rPr>
        <w:t>illustrat</w:t>
      </w:r>
      <w:r w:rsidRPr="009E6E59">
        <w:rPr>
          <w:rStyle w:val="StyleUnderline"/>
        </w:rPr>
        <w:t xml:space="preserve">ing the </w:t>
      </w:r>
      <w:r w:rsidRPr="009E6E59">
        <w:rPr>
          <w:rStyle w:val="StyleUnderline"/>
          <w:highlight w:val="cyan"/>
        </w:rPr>
        <w:t xml:space="preserve">need for </w:t>
      </w:r>
      <w:r w:rsidRPr="009E6E59">
        <w:rPr>
          <w:rStyle w:val="Emphasis"/>
          <w:highlight w:val="cyan"/>
        </w:rPr>
        <w:t>effective</w:t>
      </w:r>
      <w:r w:rsidRPr="009E6E59">
        <w:rPr>
          <w:rStyle w:val="Emphasis"/>
        </w:rPr>
        <w:t xml:space="preserve"> global </w:t>
      </w:r>
      <w:r w:rsidRPr="009E6E59">
        <w:rPr>
          <w:rStyle w:val="Emphasis"/>
          <w:highlight w:val="cyan"/>
        </w:rPr>
        <w:t>governance</w:t>
      </w:r>
      <w:r w:rsidRPr="009E6E59">
        <w:rPr>
          <w:rStyle w:val="Emphasis"/>
        </w:rPr>
        <w:t xml:space="preserve"> structures</w:t>
      </w:r>
      <w:r w:rsidRPr="009E6E59">
        <w:rPr>
          <w:rStyle w:val="StyleUnderline"/>
        </w:rPr>
        <w:t xml:space="preserve"> </w:t>
      </w:r>
      <w:r w:rsidRPr="009E6E59">
        <w:rPr>
          <w:rStyle w:val="StyleUnderline"/>
          <w:highlight w:val="cyan"/>
        </w:rPr>
        <w:t>that foster</w:t>
      </w:r>
      <w:r w:rsidRPr="009E6E59">
        <w:rPr>
          <w:rStyle w:val="StyleUnderline"/>
        </w:rPr>
        <w:t xml:space="preserve"> </w:t>
      </w:r>
      <w:r w:rsidRPr="009E6E59">
        <w:rPr>
          <w:rStyle w:val="Emphasis"/>
        </w:rPr>
        <w:t xml:space="preserve">needed </w:t>
      </w:r>
      <w:r w:rsidRPr="009E6E59">
        <w:rPr>
          <w:rStyle w:val="Emphasis"/>
          <w:highlight w:val="cyan"/>
        </w:rPr>
        <w:t>coop</w:t>
      </w:r>
      <w:r w:rsidRPr="009E6E59">
        <w:rPr>
          <w:rStyle w:val="Emphasis"/>
        </w:rPr>
        <w:t>eration</w:t>
      </w:r>
      <w:r w:rsidRPr="009E6E59">
        <w:rPr>
          <w:rStyle w:val="StyleUnderline"/>
        </w:rPr>
        <w:t xml:space="preserve"> and at the same time respect local knowledge and </w:t>
      </w:r>
      <w:r w:rsidRPr="009E6E59">
        <w:rPr>
          <w:rStyle w:val="Emphasis"/>
        </w:rPr>
        <w:t>democratic process</w:t>
      </w:r>
      <w:r w:rsidRPr="009E6E59">
        <w:rPr>
          <w:sz w:val="16"/>
        </w:rPr>
        <w:t>.</w:t>
      </w:r>
    </w:p>
    <w:p w14:paraId="345940FE" w14:textId="77777777" w:rsidR="005D4ADD" w:rsidRPr="009E6E59" w:rsidRDefault="005D4ADD" w:rsidP="005D4ADD">
      <w:pPr>
        <w:rPr>
          <w:sz w:val="16"/>
        </w:rPr>
      </w:pPr>
      <w:r w:rsidRPr="009E6E59">
        <w:rPr>
          <w:sz w:val="16"/>
        </w:rPr>
        <w:t xml:space="preserve">What is more, COVID-19 is but one example in a string of health and other disasters and crises that the world has faced with increasing frequency in the recent past. As global warming continues, it will certainly not be the last. It is thus key to address the new set of risks and uncertainties in order to reduce risks and be prepared for other extreme events that may follow. Not all disasters are about health. </w:t>
      </w:r>
      <w:r w:rsidRPr="009E6E59">
        <w:rPr>
          <w:rStyle w:val="StyleUnderline"/>
        </w:rPr>
        <w:t xml:space="preserve">Climate scientists are warning us about </w:t>
      </w:r>
      <w:r w:rsidRPr="009E6E59">
        <w:rPr>
          <w:rStyle w:val="Emphasis"/>
        </w:rPr>
        <w:t xml:space="preserve">global </w:t>
      </w:r>
      <w:r w:rsidRPr="009E6E59">
        <w:rPr>
          <w:rStyle w:val="Emphasis"/>
          <w:highlight w:val="cyan"/>
        </w:rPr>
        <w:t>tipping points</w:t>
      </w:r>
      <w:r w:rsidRPr="009E6E59">
        <w:rPr>
          <w:sz w:val="16"/>
        </w:rPr>
        <w:t xml:space="preserve"> (Lenton et al. 2019) </w:t>
      </w:r>
      <w:r w:rsidRPr="009E6E59">
        <w:rPr>
          <w:rStyle w:val="StyleUnderline"/>
        </w:rPr>
        <w:t xml:space="preserve">and local </w:t>
      </w:r>
      <w:r w:rsidRPr="009E6E59">
        <w:rPr>
          <w:rStyle w:val="Emphasis"/>
          <w:highlight w:val="cyan"/>
        </w:rPr>
        <w:t>adaptation limits</w:t>
      </w:r>
      <w:r w:rsidRPr="009E6E59">
        <w:rPr>
          <w:sz w:val="16"/>
        </w:rPr>
        <w:t xml:space="preserve"> (Mechler et al. 2020) </w:t>
      </w:r>
      <w:r w:rsidRPr="009E6E59">
        <w:rPr>
          <w:rStyle w:val="StyleUnderline"/>
          <w:highlight w:val="cyan"/>
        </w:rPr>
        <w:t>as well as</w:t>
      </w:r>
      <w:r w:rsidRPr="009E6E59">
        <w:rPr>
          <w:rStyle w:val="StyleUnderline"/>
        </w:rPr>
        <w:t xml:space="preserve"> about </w:t>
      </w:r>
      <w:r w:rsidRPr="009E6E59">
        <w:rPr>
          <w:rStyle w:val="Emphasis"/>
          <w:highlight w:val="cyan"/>
        </w:rPr>
        <w:t>‘unknown unknowns,’</w:t>
      </w:r>
      <w:r w:rsidRPr="009E6E59">
        <w:rPr>
          <w:sz w:val="16"/>
        </w:rPr>
        <w:t xml:space="preserve"> which </w:t>
      </w:r>
      <w:r w:rsidRPr="009E6E59">
        <w:rPr>
          <w:rStyle w:val="StyleUnderline"/>
          <w:highlight w:val="cyan"/>
        </w:rPr>
        <w:t>demand</w:t>
      </w:r>
      <w:r w:rsidRPr="009E6E59">
        <w:rPr>
          <w:rStyle w:val="StyleUnderline"/>
        </w:rPr>
        <w:t xml:space="preserve"> capacity to take </w:t>
      </w:r>
      <w:r w:rsidRPr="009E6E59">
        <w:rPr>
          <w:rStyle w:val="Emphasis"/>
          <w:highlight w:val="cyan"/>
        </w:rPr>
        <w:t>robust, nimble</w:t>
      </w:r>
      <w:r w:rsidRPr="009E6E59">
        <w:rPr>
          <w:rStyle w:val="StyleUnderline"/>
        </w:rPr>
        <w:t xml:space="preserve">, yet evidence-based </w:t>
      </w:r>
      <w:r w:rsidRPr="009E6E59">
        <w:rPr>
          <w:rStyle w:val="Emphasis"/>
          <w:highlight w:val="cyan"/>
        </w:rPr>
        <w:t>responses</w:t>
      </w:r>
      <w:r w:rsidRPr="009E6E59">
        <w:rPr>
          <w:sz w:val="16"/>
        </w:rPr>
        <w:t xml:space="preserve"> that find acceptance by affected societies.</w:t>
      </w:r>
    </w:p>
    <w:p w14:paraId="5F1F25EA" w14:textId="77777777" w:rsidR="005D4ADD" w:rsidRPr="009E6E59" w:rsidRDefault="005D4ADD" w:rsidP="005D4ADD">
      <w:pPr>
        <w:rPr>
          <w:sz w:val="16"/>
        </w:rPr>
      </w:pPr>
      <w:r w:rsidRPr="009E6E59">
        <w:rPr>
          <w:sz w:val="16"/>
        </w:rPr>
        <w:t xml:space="preserve">This draft note for the IIASA-ISC COVID-19 recovery pathways initiative lays out our approach and initial thinking on the theme of “Governance for Sustainability” in terms of identifying relevant questions to learn from COVID-19 and draw lessons towards governance for sustainability pathways. We suggest four guiding questions (plus additional supporting questions), which we will further refine and seek answers to as part of the online consultations and further interactions with experts and the advisory panel. </w:t>
      </w:r>
      <w:r w:rsidRPr="009E6E59">
        <w:rPr>
          <w:rStyle w:val="StyleUnderline"/>
        </w:rPr>
        <w:t xml:space="preserve">The </w:t>
      </w:r>
      <w:r w:rsidRPr="009E6E59">
        <w:rPr>
          <w:rStyle w:val="StyleUnderline"/>
          <w:highlight w:val="cyan"/>
        </w:rPr>
        <w:t>ambition</w:t>
      </w:r>
      <w:r w:rsidRPr="009E6E59">
        <w:rPr>
          <w:sz w:val="16"/>
        </w:rPr>
        <w:t xml:space="preserve"> of the consultation process </w:t>
      </w:r>
      <w:r w:rsidRPr="009E6E59">
        <w:rPr>
          <w:rStyle w:val="StyleUnderline"/>
          <w:highlight w:val="cyan"/>
        </w:rPr>
        <w:t>is to proceed towards</w:t>
      </w:r>
      <w:r w:rsidRPr="009E6E59">
        <w:rPr>
          <w:rStyle w:val="StyleUnderline"/>
        </w:rPr>
        <w:t xml:space="preserve"> co-</w:t>
      </w:r>
      <w:r w:rsidRPr="009E6E59">
        <w:rPr>
          <w:rStyle w:val="Emphasis"/>
          <w:highlight w:val="cyan"/>
        </w:rPr>
        <w:t>generating</w:t>
      </w:r>
      <w:r w:rsidRPr="009E6E59">
        <w:rPr>
          <w:sz w:val="16"/>
        </w:rPr>
        <w:t xml:space="preserve"> some relevant policy recommendations for </w:t>
      </w:r>
      <w:r w:rsidRPr="009E6E59">
        <w:rPr>
          <w:rStyle w:val="Emphasis"/>
          <w:highlight w:val="cyan"/>
        </w:rPr>
        <w:t>enhanced governance</w:t>
      </w:r>
      <w:r w:rsidRPr="009E6E59">
        <w:rPr>
          <w:rStyle w:val="StyleUnderline"/>
          <w:highlight w:val="cyan"/>
        </w:rPr>
        <w:t xml:space="preserve"> that is</w:t>
      </w:r>
      <w:r w:rsidRPr="009E6E59">
        <w:rPr>
          <w:sz w:val="16"/>
        </w:rPr>
        <w:t xml:space="preserve"> more agile, </w:t>
      </w:r>
      <w:r w:rsidRPr="009E6E59">
        <w:rPr>
          <w:rStyle w:val="Emphasis"/>
          <w:highlight w:val="cyan"/>
        </w:rPr>
        <w:t>responsive</w:t>
      </w:r>
      <w:r w:rsidRPr="009E6E59">
        <w:rPr>
          <w:sz w:val="16"/>
        </w:rPr>
        <w:t xml:space="preserve">, empowering, coherent, </w:t>
      </w:r>
      <w:r w:rsidRPr="009E6E59">
        <w:rPr>
          <w:rStyle w:val="Emphasis"/>
        </w:rPr>
        <w:t>transparent</w:t>
      </w:r>
      <w:r w:rsidRPr="009E6E59">
        <w:rPr>
          <w:rStyle w:val="StyleUnderline"/>
        </w:rPr>
        <w:t xml:space="preserve">, and </w:t>
      </w:r>
      <w:r w:rsidRPr="009E6E59">
        <w:rPr>
          <w:rStyle w:val="Emphasis"/>
        </w:rPr>
        <w:t>adaptable</w:t>
      </w:r>
      <w:r w:rsidRPr="009E6E59">
        <w:rPr>
          <w:rStyle w:val="StyleUnderline"/>
        </w:rPr>
        <w:t xml:space="preserve"> </w:t>
      </w:r>
      <w:r w:rsidRPr="009E6E59">
        <w:rPr>
          <w:rStyle w:val="StyleUnderline"/>
          <w:highlight w:val="cyan"/>
        </w:rPr>
        <w:t xml:space="preserve">in </w:t>
      </w:r>
      <w:r w:rsidRPr="009E6E59">
        <w:rPr>
          <w:rStyle w:val="Emphasis"/>
          <w:highlight w:val="cyan"/>
        </w:rPr>
        <w:t>a</w:t>
      </w:r>
      <w:r w:rsidRPr="009E6E59">
        <w:rPr>
          <w:rStyle w:val="StyleUnderline"/>
        </w:rPr>
        <w:t xml:space="preserve">n </w:t>
      </w:r>
      <w:r w:rsidRPr="009E6E59">
        <w:rPr>
          <w:rStyle w:val="Emphasis"/>
        </w:rPr>
        <w:t xml:space="preserve">ever more </w:t>
      </w:r>
      <w:r w:rsidRPr="009E6E59">
        <w:rPr>
          <w:rStyle w:val="Emphasis"/>
          <w:highlight w:val="cyan"/>
        </w:rPr>
        <w:t>uncertain</w:t>
      </w:r>
      <w:r w:rsidRPr="009E6E59">
        <w:rPr>
          <w:rStyle w:val="StyleUnderline"/>
          <w:highlight w:val="cyan"/>
        </w:rPr>
        <w:t xml:space="preserve"> future</w:t>
      </w:r>
      <w:r w:rsidRPr="009E6E59">
        <w:rPr>
          <w:sz w:val="16"/>
        </w:rPr>
        <w:t>, threatened by climate change and other stressors.</w:t>
      </w:r>
    </w:p>
    <w:p w14:paraId="48FE7373" w14:textId="77777777" w:rsidR="005D4ADD" w:rsidRPr="005424DD" w:rsidRDefault="005D4ADD" w:rsidP="005D4ADD">
      <w:pPr>
        <w:pStyle w:val="Heading4"/>
      </w:pPr>
      <w:bookmarkStart w:id="7" w:name="_Hlk86646981"/>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649FDCC4" w14:textId="77777777" w:rsidR="005D4ADD" w:rsidRDefault="005D4ADD" w:rsidP="005D4ADD">
      <w:r w:rsidRPr="007A6DBA">
        <w:t xml:space="preserve">Dr. Marek </w:t>
      </w:r>
      <w:proofErr w:type="spellStart"/>
      <w:r w:rsidRPr="007A6DBA">
        <w:rPr>
          <w:rStyle w:val="Style13ptBold"/>
        </w:rPr>
        <w:t>Martyniszyn</w:t>
      </w:r>
      <w:proofErr w:type="spellEnd"/>
      <w:r w:rsidRPr="007A6DBA">
        <w:rPr>
          <w:rStyle w:val="Style13ptBold"/>
        </w:rPr>
        <w:t xml:space="preserve">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w:t>
      </w:r>
      <w:proofErr w:type="spellStart"/>
      <w:r>
        <w:t>Neighbour</w:t>
      </w:r>
      <w:proofErr w:type="spellEnd"/>
      <w:r>
        <w:t>?”, Journal of International Economic Law, March 2012</w:t>
      </w:r>
    </w:p>
    <w:p w14:paraId="63E52ACF" w14:textId="77777777" w:rsidR="005D4ADD" w:rsidRPr="008A0CFD" w:rsidRDefault="005D4ADD" w:rsidP="005D4ADD">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w:t>
      </w:r>
      <w:proofErr w:type="gramStart"/>
      <w:r w:rsidRPr="008A0CFD">
        <w:rPr>
          <w:rStyle w:val="StyleUnderline"/>
        </w:rPr>
        <w:t>hard core</w:t>
      </w:r>
      <w:proofErr w:type="gramEnd"/>
      <w:r w:rsidRPr="008A0CFD">
        <w:rPr>
          <w:rStyle w:val="StyleUnderline"/>
        </w:rPr>
        <w:t xml:space="preserv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 xml:space="preserve">agreement </w:t>
      </w:r>
      <w:proofErr w:type="gramStart"/>
      <w:r w:rsidRPr="00BD083E">
        <w:rPr>
          <w:rStyle w:val="StyleUnderline"/>
          <w:highlight w:val="cyan"/>
        </w:rPr>
        <w:t>taking into account</w:t>
      </w:r>
      <w:proofErr w:type="gramEnd"/>
      <w:r w:rsidRPr="00BD083E">
        <w:rPr>
          <w:rStyle w:val="StyleUnderline"/>
          <w:highlight w:val="cyan"/>
        </w:rPr>
        <w:t xml:space="preserve">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so as to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t>
      </w:r>
      <w:proofErr w:type="spellStart"/>
      <w:r w:rsidRPr="008A0CFD">
        <w:rPr>
          <w:rStyle w:val="StyleUnderline"/>
        </w:rPr>
        <w:t>Woking</w:t>
      </w:r>
      <w:proofErr w:type="spellEnd"/>
      <w:r w:rsidRPr="008A0CFD">
        <w:rPr>
          <w:rStyle w:val="StyleUnderline"/>
        </w:rPr>
        <w:t xml:space="preserve">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w:t>
      </w:r>
      <w:proofErr w:type="spellStart"/>
      <w:r w:rsidRPr="008A0CFD">
        <w:rPr>
          <w:sz w:val="16"/>
        </w:rPr>
        <w:t>sceptical</w:t>
      </w:r>
      <w:proofErr w:type="spellEnd"/>
      <w:r w:rsidRPr="008A0CFD">
        <w:rPr>
          <w:sz w:val="16"/>
        </w:rPr>
        <w:t xml:space="preserve"> about competition issues on the trade agenda, the Indian experience with the US soda ash export cartel, discussed 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69A83EB5" w14:textId="77777777" w:rsidR="005D4ADD" w:rsidRDefault="005D4ADD" w:rsidP="005D4ADD">
      <w:pPr>
        <w:pStyle w:val="Heading4"/>
      </w:pPr>
      <w:r>
        <w:t>Other major powers will say ‘yes’</w:t>
      </w:r>
    </w:p>
    <w:p w14:paraId="767A9B17" w14:textId="77777777" w:rsidR="005D4ADD" w:rsidRDefault="005D4ADD" w:rsidP="005D4ADD">
      <w:r>
        <w:t xml:space="preserve">Michael </w:t>
      </w:r>
      <w:proofErr w:type="spellStart"/>
      <w:r w:rsidRPr="0091326F">
        <w:rPr>
          <w:rStyle w:val="Style13ptBold"/>
        </w:rPr>
        <w:t>Ristaniemi</w:t>
      </w:r>
      <w:proofErr w:type="spellEnd"/>
      <w:r w:rsidRPr="0091326F">
        <w:rPr>
          <w:rStyle w:val="Style13ptBold"/>
        </w:rPr>
        <w:t xml:space="preserve"> 20</w:t>
      </w:r>
      <w:r>
        <w:t xml:space="preserve">, PhD Candidate in Commercial Law at the University of Turku, Vice President for Sustainability at the </w:t>
      </w:r>
      <w:proofErr w:type="spellStart"/>
      <w:r>
        <w:t>Metsä</w:t>
      </w:r>
      <w:proofErr w:type="spellEnd"/>
      <w:r>
        <w:t xml:space="preserve"> Group, Participant in the Visiting Scholar Programme at the University of California, Berkeley, “International Antitrust: Toward Upgrading Coordination and Enforcement”, Doctoral Dissertation, October 2020, https://core.ac.uk/download/pdf/347180879.pdf</w:t>
      </w:r>
    </w:p>
    <w:p w14:paraId="589CAC6D" w14:textId="77777777" w:rsidR="005D4ADD" w:rsidRPr="00801DB4" w:rsidRDefault="005D4ADD" w:rsidP="005D4ADD">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0D8FC12B" w14:textId="77777777" w:rsidR="005D4ADD" w:rsidRDefault="005D4ADD" w:rsidP="005D4ADD">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5EF253DA" w14:textId="77777777" w:rsidR="005D4ADD" w:rsidRPr="00135F15" w:rsidRDefault="005D4ADD" w:rsidP="005D4ADD">
      <w:pPr>
        <w:pStyle w:val="Heading4"/>
      </w:pPr>
      <w:r>
        <w:rPr>
          <w:u w:val="single"/>
        </w:rPr>
        <w:t>Status-seeking</w:t>
      </w:r>
      <w:r>
        <w:t xml:space="preserve"> drives agreement AND </w:t>
      </w:r>
      <w:r>
        <w:rPr>
          <w:u w:val="single"/>
        </w:rPr>
        <w:t>overwhelms</w:t>
      </w:r>
      <w:r>
        <w:t xml:space="preserve"> economic costs</w:t>
      </w:r>
    </w:p>
    <w:p w14:paraId="1187CC1B" w14:textId="77777777" w:rsidR="005D4ADD" w:rsidRDefault="005D4ADD" w:rsidP="005D4ADD">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21ADEF98" w14:textId="77777777" w:rsidR="005D4ADD" w:rsidRPr="0003282A" w:rsidRDefault="005D4ADD" w:rsidP="005D4ADD">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28CD4E25" w14:textId="77777777" w:rsidR="005D4ADD" w:rsidRPr="0003282A" w:rsidRDefault="005D4ADD" w:rsidP="005D4ADD">
      <w:pPr>
        <w:rPr>
          <w:sz w:val="16"/>
        </w:rPr>
      </w:pPr>
      <w:proofErr w:type="gramStart"/>
      <w:r w:rsidRPr="0003282A">
        <w:rPr>
          <w:sz w:val="16"/>
        </w:rPr>
        <w:t>Moreover</w:t>
      </w:r>
      <w:proofErr w:type="gramEnd"/>
      <w:r w:rsidRPr="0003282A">
        <w:rPr>
          <w:sz w:val="16"/>
        </w:rPr>
        <w:t xml:space="preserve">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673BB68F" w14:textId="77777777" w:rsidR="005D4ADD" w:rsidRDefault="005D4ADD" w:rsidP="005D4ADD">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in particular agreements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78D772F9" w14:textId="77777777" w:rsidR="005D4ADD" w:rsidRPr="002E2080" w:rsidRDefault="005D4ADD" w:rsidP="005D4ADD">
      <w:pPr>
        <w:pStyle w:val="Heading4"/>
      </w:pPr>
      <w:r>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7C62B14A" w14:textId="77777777" w:rsidR="005D4ADD" w:rsidRDefault="005D4ADD" w:rsidP="005D4ADD">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Revised 8/26/2021, p. 52-53</w:t>
      </w:r>
    </w:p>
    <w:p w14:paraId="71386761" w14:textId="77777777" w:rsidR="005D4ADD" w:rsidRPr="00462D51" w:rsidRDefault="005D4ADD" w:rsidP="005D4ADD">
      <w:pPr>
        <w:tabs>
          <w:tab w:val="left" w:pos="1675"/>
        </w:tabs>
        <w:rPr>
          <w:sz w:val="16"/>
        </w:rPr>
      </w:pPr>
      <w:r w:rsidRPr="00462D51">
        <w:rPr>
          <w:sz w:val="16"/>
        </w:rPr>
        <w:t>Conclusion</w:t>
      </w:r>
    </w:p>
    <w:p w14:paraId="1BE2EC0D" w14:textId="77777777" w:rsidR="005D4ADD" w:rsidRPr="00462D51" w:rsidRDefault="005D4ADD" w:rsidP="005D4ADD">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6B867348" w14:textId="77777777" w:rsidR="005D4ADD" w:rsidRPr="00462D51" w:rsidRDefault="005D4ADD" w:rsidP="005D4ADD">
      <w:pPr>
        <w:rPr>
          <w:sz w:val="16"/>
        </w:rPr>
      </w:pPr>
      <w:r w:rsidRPr="00462D51">
        <w:rPr>
          <w:sz w:val="16"/>
        </w:rPr>
        <w:t>As “[d]</w:t>
      </w:r>
      <w:proofErr w:type="spellStart"/>
      <w:r w:rsidRPr="00462D51">
        <w:rPr>
          <w:sz w:val="16"/>
        </w:rPr>
        <w:t>isagreement</w:t>
      </w:r>
      <w:proofErr w:type="spellEnd"/>
      <w:r w:rsidRPr="00462D51">
        <w:rPr>
          <w:sz w:val="16"/>
        </w:rPr>
        <w:t xml:space="preserve">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200172B7" w14:textId="77777777" w:rsidR="005D4ADD" w:rsidRDefault="005D4ADD" w:rsidP="005D4ADD">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w:t>
      </w:r>
      <w:proofErr w:type="spellStart"/>
      <w:r w:rsidRPr="00462D51">
        <w:rPr>
          <w:sz w:val="16"/>
        </w:rPr>
        <w:t>megaregionalism</w:t>
      </w:r>
      <w:proofErr w:type="spellEnd"/>
      <w:r w:rsidRPr="00462D51">
        <w:rPr>
          <w:sz w:val="16"/>
        </w:rPr>
        <w:t xml:space="preserve">,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729A9D23" w14:textId="77777777" w:rsidR="005D4ADD" w:rsidRPr="0077791A" w:rsidRDefault="005D4ADD" w:rsidP="005D4ADD">
      <w:pPr>
        <w:pStyle w:val="Heading4"/>
      </w:pPr>
      <w:r>
        <w:t>Reciprocal prohibitions on export cartels are feasible and easily administered</w:t>
      </w:r>
    </w:p>
    <w:p w14:paraId="308B2C92" w14:textId="77777777" w:rsidR="005D4ADD" w:rsidRDefault="005D4ADD" w:rsidP="005D4ADD">
      <w:r>
        <w:t xml:space="preserve">Dr. Brendan </w:t>
      </w:r>
      <w:r w:rsidRPr="00BD0566">
        <w:rPr>
          <w:rStyle w:val="Style13ptBold"/>
        </w:rPr>
        <w:t xml:space="preserve">Sweeney </w:t>
      </w:r>
      <w:r>
        <w:rPr>
          <w:rStyle w:val="Style13ptBold"/>
        </w:rPr>
        <w:t>11</w:t>
      </w:r>
      <w:r>
        <w:t xml:space="preserve">, PhD in Economics from Monash University, Deputy Head of the Department of Business Law and Taxation at Monash University, “Export Cartels” in The </w:t>
      </w:r>
      <w:proofErr w:type="spellStart"/>
      <w:r>
        <w:t>Internationalisation</w:t>
      </w:r>
      <w:proofErr w:type="spellEnd"/>
      <w:r>
        <w:t xml:space="preserve"> of Competition Rules: The Approach of European States, ISBN 9780415685443, Routledge, 7/29/2011, p. 397-398</w:t>
      </w:r>
    </w:p>
    <w:p w14:paraId="6639A365" w14:textId="77777777" w:rsidR="005D4ADD" w:rsidRPr="0077791A" w:rsidRDefault="005D4ADD" w:rsidP="005D4ADD">
      <w:pPr>
        <w:rPr>
          <w:sz w:val="16"/>
        </w:rPr>
      </w:pPr>
      <w:r w:rsidRPr="0077791A">
        <w:rPr>
          <w:sz w:val="16"/>
        </w:rPr>
        <w:t>3. Agreement in which exporting state considers foreign harm</w:t>
      </w:r>
    </w:p>
    <w:p w14:paraId="4C3E4909" w14:textId="77777777" w:rsidR="005D4ADD" w:rsidRPr="0077791A" w:rsidRDefault="005D4ADD" w:rsidP="005D4ADD">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proofErr w:type="gramStart"/>
      <w:r w:rsidRPr="00764A88">
        <w:rPr>
          <w:rStyle w:val="Emphasis"/>
          <w:highlight w:val="cyan"/>
        </w:rPr>
        <w:t>take into account</w:t>
      </w:r>
      <w:proofErr w:type="gramEnd"/>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0C84B4F7" w14:textId="77777777" w:rsidR="005D4ADD" w:rsidRPr="0077791A" w:rsidRDefault="005D4ADD" w:rsidP="005D4ADD">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xml:space="preserve">. 101 A private right of action would be a desirable addition to this type of positive comity agreement. 102 Hoekman and </w:t>
      </w:r>
      <w:proofErr w:type="spellStart"/>
      <w:r w:rsidRPr="0077791A">
        <w:rPr>
          <w:sz w:val="16"/>
        </w:rPr>
        <w:t>Mavroidis</w:t>
      </w:r>
      <w:proofErr w:type="spellEnd"/>
      <w:r w:rsidRPr="0077791A">
        <w:rPr>
          <w:sz w:val="16"/>
        </w:rPr>
        <w:t xml:space="preserve"> have even suggested that a WTO special prosecutor might be given authority (and the resources) to bring an action on behalf of the least developed states. 103</w:t>
      </w:r>
    </w:p>
    <w:p w14:paraId="774C6773" w14:textId="5A7BF464" w:rsidR="005D4ADD" w:rsidRPr="005D4ADD" w:rsidRDefault="005D4ADD" w:rsidP="005D4ADD">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bookmarkEnd w:id="7"/>
    </w:p>
    <w:p w14:paraId="49298BA1" w14:textId="77777777" w:rsidR="005D4ADD" w:rsidRPr="009A2D75" w:rsidRDefault="005D4ADD" w:rsidP="005D4ADD"/>
    <w:p w14:paraId="59DE8C35" w14:textId="77777777" w:rsidR="005D4ADD" w:rsidRDefault="005D4ADD" w:rsidP="005D4ADD"/>
    <w:p w14:paraId="5806AF76" w14:textId="5CD4ED8E" w:rsidR="00A95652" w:rsidRDefault="005D4ADD" w:rsidP="005D4ADD">
      <w:pPr>
        <w:pStyle w:val="Heading1"/>
      </w:pPr>
      <w:r>
        <w:t>2AC</w:t>
      </w:r>
    </w:p>
    <w:p w14:paraId="6FAA40DE" w14:textId="71876E25" w:rsidR="005D4ADD" w:rsidRDefault="005D4ADD" w:rsidP="005D4ADD"/>
    <w:p w14:paraId="3DFB165E" w14:textId="77777777" w:rsidR="005D4ADD" w:rsidRDefault="005D4ADD" w:rsidP="005D4ADD">
      <w:pPr>
        <w:pStyle w:val="Heading3"/>
      </w:pPr>
      <w:r>
        <w:t>T---Per Se---2AC</w:t>
      </w:r>
    </w:p>
    <w:p w14:paraId="6495DBA1" w14:textId="77777777" w:rsidR="005D4ADD" w:rsidRPr="00571A8B" w:rsidRDefault="005D4ADD" w:rsidP="005D4ADD">
      <w:pPr>
        <w:pStyle w:val="Heading4"/>
      </w:pPr>
      <w:r>
        <w:t xml:space="preserve">‘Prohibition’ is </w:t>
      </w:r>
      <w:r>
        <w:rPr>
          <w:u w:val="single"/>
        </w:rPr>
        <w:t>injunction</w:t>
      </w:r>
      <w:r>
        <w:t xml:space="preserve">. That can happen </w:t>
      </w:r>
      <w:r>
        <w:rPr>
          <w:u w:val="single"/>
        </w:rPr>
        <w:t>after review</w:t>
      </w:r>
      <w:r>
        <w:t>.</w:t>
      </w:r>
    </w:p>
    <w:p w14:paraId="64179444" w14:textId="77777777" w:rsidR="005D4ADD" w:rsidRDefault="005D4ADD" w:rsidP="005D4ADD">
      <w:r>
        <w:t xml:space="preserve">Sarah E. </w:t>
      </w:r>
      <w:r w:rsidRPr="00E7471E">
        <w:rPr>
          <w:rStyle w:val="Style13ptBold"/>
        </w:rPr>
        <w:t>Light 19</w:t>
      </w:r>
      <w:r>
        <w:t xml:space="preserve">, Assistant Professor of Legal Studies and Business Ethics at the </w:t>
      </w:r>
      <w:proofErr w:type="spellStart"/>
      <w:r>
        <w:t>The</w:t>
      </w:r>
      <w:proofErr w:type="spellEnd"/>
      <w:r>
        <w:t xml:space="preserve"> Wharton School at the University of Pennsylvania, “The Law of the Corporation as Environmental Law”, Stanford Law Review, 71 Stan. L. Rev. 137, Lexis</w:t>
      </w:r>
    </w:p>
    <w:p w14:paraId="779FDA4E" w14:textId="77777777" w:rsidR="005D4ADD" w:rsidRPr="00B26D6D" w:rsidRDefault="005D4ADD" w:rsidP="005D4ADD">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4A86C7DD" w14:textId="77777777" w:rsidR="005D4ADD" w:rsidRPr="00B26D6D" w:rsidRDefault="005D4ADD" w:rsidP="005D4ADD">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2FAE47EC" w14:textId="77777777" w:rsidR="005D4ADD" w:rsidRPr="00B26D6D" w:rsidRDefault="005D4ADD" w:rsidP="005D4ADD">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4C09EC05" w14:textId="77777777" w:rsidR="005D4ADD" w:rsidRPr="00B26D6D" w:rsidRDefault="005D4ADD" w:rsidP="005D4ADD">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33B05A01" w14:textId="77777777" w:rsidR="005D4ADD" w:rsidRPr="001D1046" w:rsidRDefault="005D4ADD" w:rsidP="005D4ADD">
      <w:pPr>
        <w:rPr>
          <w:sz w:val="6"/>
          <w:szCs w:val="14"/>
        </w:rPr>
      </w:pPr>
      <w:r w:rsidRPr="00B26D6D">
        <w:rPr>
          <w:sz w:val="6"/>
          <w:szCs w:val="14"/>
        </w:rPr>
        <w:t xml:space="preserve">So far as the installation of devices was concerned, therefore, the manufacturers had a substantial and legitimate interest in cooperating. No company wanted to incur a cost disadvantage, either in terms of an increase in sales price or an adverse effect on vehicle </w:t>
      </w:r>
      <w:proofErr w:type="spellStart"/>
      <w:r w:rsidRPr="00B26D6D">
        <w:rPr>
          <w:sz w:val="6"/>
          <w:szCs w:val="14"/>
        </w:rPr>
        <w:t>driveability</w:t>
      </w:r>
      <w:proofErr w:type="spellEnd"/>
      <w:r w:rsidRPr="00B26D6D">
        <w:rPr>
          <w:sz w:val="6"/>
          <w:szCs w:val="14"/>
        </w:rPr>
        <w:t>, without some assurance that all manufacturers were incurring similar disadvantages in the marketplace</w:t>
      </w:r>
      <w:r w:rsidRPr="001D1046">
        <w:rPr>
          <w:sz w:val="6"/>
          <w:szCs w:val="14"/>
        </w:rPr>
        <w:t>. 181</w:t>
      </w:r>
    </w:p>
    <w:p w14:paraId="0F799835" w14:textId="77777777" w:rsidR="005D4ADD" w:rsidRPr="001D1046" w:rsidRDefault="005D4ADD" w:rsidP="005D4ADD">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46D0D370" w14:textId="77777777" w:rsidR="005D4ADD" w:rsidRPr="001D1046" w:rsidRDefault="005D4ADD" w:rsidP="005D4ADD">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544C53A4" w14:textId="77777777" w:rsidR="005D4ADD" w:rsidRPr="001D1046" w:rsidRDefault="005D4ADD" w:rsidP="005D4ADD">
      <w:pPr>
        <w:rPr>
          <w:sz w:val="6"/>
          <w:szCs w:val="14"/>
        </w:rPr>
      </w:pPr>
      <w:r w:rsidRPr="001D1046">
        <w:rPr>
          <w:sz w:val="6"/>
          <w:szCs w:val="14"/>
        </w:rPr>
        <w:t xml:space="preserve">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w:t>
      </w:r>
      <w:proofErr w:type="gramStart"/>
      <w:r w:rsidRPr="001D1046">
        <w:rPr>
          <w:sz w:val="6"/>
          <w:szCs w:val="14"/>
        </w:rPr>
        <w:t>Unilever</w:t>
      </w:r>
      <w:proofErr w:type="gramEnd"/>
      <w:r w:rsidRPr="001D1046">
        <w:rPr>
          <w:sz w:val="6"/>
          <w:szCs w:val="14"/>
        </w:rPr>
        <w:t xml:space="preserve">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0F31A042" w14:textId="77777777" w:rsidR="005D4ADD" w:rsidRPr="001D1046" w:rsidRDefault="005D4ADD" w:rsidP="005D4ADD">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w:t>
      </w:r>
      <w:proofErr w:type="gramStart"/>
      <w:r w:rsidRPr="001D1046">
        <w:rPr>
          <w:sz w:val="6"/>
          <w:szCs w:val="14"/>
        </w:rPr>
        <w:t>packaging</w:t>
      </w:r>
      <w:proofErr w:type="gramEnd"/>
      <w:r w:rsidRPr="001D1046">
        <w:rPr>
          <w:sz w:val="6"/>
          <w:szCs w:val="14"/>
        </w:rPr>
        <w:t xml:space="preserve"> and transport costs) on to consumers." 189 The firms further agreed on direct price  [*176]  increases and "exchanged sensitive information on prices and trading conditions, thereby facilitating the various forms of price collusion." 190</w:t>
      </w:r>
    </w:p>
    <w:p w14:paraId="7DDDCA1B" w14:textId="77777777" w:rsidR="005D4ADD" w:rsidRPr="001D1046" w:rsidRDefault="005D4ADD" w:rsidP="005D4ADD">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409F6E9C" w14:textId="77777777" w:rsidR="005D4ADD" w:rsidRPr="001D1046" w:rsidRDefault="005D4ADD" w:rsidP="005D4ADD">
      <w:pPr>
        <w:rPr>
          <w:sz w:val="6"/>
          <w:szCs w:val="14"/>
        </w:rPr>
      </w:pPr>
      <w:r w:rsidRPr="001D1046">
        <w:rPr>
          <w:sz w:val="6"/>
          <w:szCs w:val="14"/>
        </w:rPr>
        <w:t>B. Prohibitions and Disincentives: The Antitrust Per Se Rule and the Rule of Reason</w:t>
      </w:r>
    </w:p>
    <w:p w14:paraId="3F6339CD" w14:textId="77777777" w:rsidR="005D4ADD" w:rsidRPr="001D1046" w:rsidRDefault="005D4ADD" w:rsidP="005D4ADD">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5CAD5339" w14:textId="77777777" w:rsidR="005D4ADD" w:rsidRPr="00571A8B" w:rsidRDefault="005D4ADD" w:rsidP="005D4ADD">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005EA52D" w14:textId="77777777" w:rsidR="005D4ADD" w:rsidRDefault="005D4ADD" w:rsidP="005D4ADD">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49F35F4D" w14:textId="77777777" w:rsidR="005D4ADD" w:rsidRDefault="005D4ADD" w:rsidP="005D4ADD">
      <w:pPr>
        <w:pStyle w:val="Heading4"/>
      </w:pPr>
      <w:r>
        <w:t xml:space="preserve">‘Practices’ can be </w:t>
      </w:r>
      <w:r>
        <w:rPr>
          <w:u w:val="single"/>
        </w:rPr>
        <w:t>singular</w:t>
      </w:r>
    </w:p>
    <w:p w14:paraId="189BF068" w14:textId="77777777" w:rsidR="005D4ADD" w:rsidRDefault="005D4ADD" w:rsidP="005D4ADD">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31628911" w14:textId="77777777" w:rsidR="005D4ADD" w:rsidRPr="004C1ADF" w:rsidRDefault="005D4ADD" w:rsidP="005D4ADD">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2C312F5D" w14:textId="77777777" w:rsidR="005D4ADD" w:rsidRDefault="005D4ADD" w:rsidP="005D4ADD">
      <w:pPr>
        <w:pStyle w:val="Heading4"/>
      </w:pPr>
      <w:r>
        <w:t xml:space="preserve">Coherence---it’s </w:t>
      </w:r>
      <w:r>
        <w:rPr>
          <w:u w:val="single"/>
        </w:rPr>
        <w:t>impossible</w:t>
      </w:r>
      <w:r>
        <w:t xml:space="preserve"> to apply to ‘anticompetitive’ conduct</w:t>
      </w:r>
    </w:p>
    <w:p w14:paraId="75F2C29F" w14:textId="77777777" w:rsidR="005D4ADD" w:rsidRDefault="005D4ADD" w:rsidP="005D4ADD">
      <w:r>
        <w:t xml:space="preserve">Donald L. </w:t>
      </w:r>
      <w:proofErr w:type="spellStart"/>
      <w:r w:rsidRPr="00A112D6">
        <w:rPr>
          <w:rStyle w:val="Style13ptBold"/>
        </w:rPr>
        <w:t>Beschle</w:t>
      </w:r>
      <w:proofErr w:type="spellEnd"/>
      <w:r w:rsidRPr="00A112D6">
        <w:rPr>
          <w:rStyle w:val="Style13ptBold"/>
        </w:rPr>
        <w:t xml:space="preserv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7D2144AB" w14:textId="77777777" w:rsidR="005D4ADD" w:rsidRDefault="005D4ADD" w:rsidP="005D4ADD">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00545E85" w14:textId="77777777" w:rsidR="005D4ADD" w:rsidRDefault="005D4ADD" w:rsidP="005D4ADD"/>
    <w:p w14:paraId="3FBAB450" w14:textId="77777777" w:rsidR="005D4ADD" w:rsidRDefault="005D4ADD" w:rsidP="005D4ADD">
      <w:pPr>
        <w:pStyle w:val="Heading3"/>
      </w:pPr>
      <w:r>
        <w:t xml:space="preserve">Vagueness </w:t>
      </w:r>
    </w:p>
    <w:p w14:paraId="59E12D17" w14:textId="77777777" w:rsidR="005D4ADD" w:rsidRPr="007C1B12" w:rsidRDefault="005D4ADD" w:rsidP="005D4ADD"/>
    <w:p w14:paraId="2E8BA75E" w14:textId="77777777" w:rsidR="005D4ADD" w:rsidRDefault="005D4ADD" w:rsidP="005D4ADD">
      <w:pPr>
        <w:pStyle w:val="Heading3"/>
      </w:pPr>
      <w:r>
        <w:t>T---Conditional---2AC</w:t>
      </w:r>
    </w:p>
    <w:p w14:paraId="3EA09D16" w14:textId="77777777" w:rsidR="005D4ADD" w:rsidRPr="00E26918" w:rsidRDefault="005D4ADD" w:rsidP="005D4ADD">
      <w:pPr>
        <w:pStyle w:val="Heading4"/>
      </w:pPr>
      <w:r>
        <w:t xml:space="preserve">‘Prohibit’ means to create a </w:t>
      </w:r>
      <w:r>
        <w:rPr>
          <w:u w:val="single"/>
        </w:rPr>
        <w:t>standard</w:t>
      </w:r>
      <w:r>
        <w:t xml:space="preserve"> that </w:t>
      </w:r>
      <w:r>
        <w:rPr>
          <w:u w:val="single"/>
        </w:rPr>
        <w:t>forbids</w:t>
      </w:r>
      <w:r>
        <w:t xml:space="preserve"> incompatible conduct</w:t>
      </w:r>
    </w:p>
    <w:p w14:paraId="32B729F6" w14:textId="77777777" w:rsidR="005D4ADD" w:rsidRDefault="005D4ADD" w:rsidP="005D4ADD">
      <w:r>
        <w:t xml:space="preserve">John G. </w:t>
      </w:r>
      <w:r w:rsidRPr="005774CB">
        <w:rPr>
          <w:rStyle w:val="Style13ptBold"/>
        </w:rPr>
        <w:t>Koeltl 7</w:t>
      </w:r>
      <w:r>
        <w:t>, United States District Judge on the Southern District of New York, “United States Baseball v. City of New York”, United States District Court for the Southern District of New York, 509 F. Supp. 2d 285, 297, 2007 U.S. Dist. LEXIS 63234, 8/27/2007, Lexis</w:t>
      </w:r>
    </w:p>
    <w:p w14:paraId="37D19B75" w14:textId="77777777" w:rsidR="005D4ADD" w:rsidRDefault="005D4ADD" w:rsidP="005D4ADD">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w:t>
      </w:r>
      <w:proofErr w:type="gramStart"/>
      <w:r w:rsidRPr="00CD6046">
        <w:rPr>
          <w:sz w:val="16"/>
        </w:rPr>
        <w:t>City</w:t>
      </w:r>
      <w:proofErr w:type="gramEnd"/>
      <w:r w:rsidRPr="00CD6046">
        <w:rPr>
          <w:sz w:val="16"/>
        </w:rPr>
        <w:t xml:space="preserve">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"regulations" is</w:t>
      </w:r>
      <w:r w:rsidRPr="00500774">
        <w:rPr>
          <w:rStyle w:val="StyleUnderline"/>
        </w:rPr>
        <w:t xml:space="preserve"> </w:t>
      </w:r>
      <w:r w:rsidRPr="00500774">
        <w:rPr>
          <w:rStyle w:val="Emphasis"/>
        </w:rPr>
        <w:t>artificial</w:t>
      </w:r>
      <w:r w:rsidRPr="00500774">
        <w:rPr>
          <w:rStyle w:val="StyleUnderline"/>
        </w:rPr>
        <w:t xml:space="preserve"> and </w:t>
      </w:r>
      <w:proofErr w:type="gramStart"/>
      <w:r w:rsidRPr="006F6836">
        <w:rPr>
          <w:rStyle w:val="Emphasis"/>
          <w:highlight w:val="cyan"/>
        </w:rPr>
        <w:t>untenable</w:t>
      </w:r>
      <w:r w:rsidRPr="006F6836">
        <w:rPr>
          <w:rStyle w:val="StyleUnderline"/>
          <w:highlight w:val="cyan"/>
        </w:rPr>
        <w:t>, because</w:t>
      </w:r>
      <w:proofErr w:type="gramEnd"/>
      <w:r w:rsidRPr="006F6836">
        <w:rPr>
          <w:rStyle w:val="StyleUnderline"/>
          <w:highlight w:val="cyan"/>
        </w:rPr>
        <w:t xml:space="preserve"> </w:t>
      </w:r>
      <w:r w:rsidRPr="006F6836">
        <w:rPr>
          <w:rStyle w:val="Emphasis"/>
          <w:highlight w:val="cyan"/>
        </w:rPr>
        <w:t>all reg</w:t>
      </w:r>
      <w:r w:rsidRPr="00500774">
        <w:rPr>
          <w:rStyle w:val="Emphasis"/>
        </w:rPr>
        <w:t>ulation</w:t>
      </w:r>
      <w:r w:rsidRPr="006F6836">
        <w:rPr>
          <w:rStyle w:val="Emphasis"/>
          <w:highlight w:val="cyan"/>
        </w:rPr>
        <w:t>s prohibit some conduct</w:t>
      </w:r>
      <w:r w:rsidRPr="00500774">
        <w:rPr>
          <w:rStyle w:val="StyleUnderline"/>
        </w:rPr>
        <w:t xml:space="preserve"> that is </w:t>
      </w:r>
      <w:r w:rsidRPr="006F6836">
        <w:rPr>
          <w:rStyle w:val="Emphasis"/>
          <w:highlight w:val="cyan"/>
        </w:rPr>
        <w:t>incompatible with</w:t>
      </w:r>
      <w:r w:rsidRPr="00E26918">
        <w:rPr>
          <w:rStyle w:val="Emphasis"/>
        </w:rPr>
        <w:t xml:space="preserve"> the regulatory </w:t>
      </w:r>
      <w:r w:rsidRPr="006F6836">
        <w:rPr>
          <w:rStyle w:val="Emphasis"/>
          <w:highlight w:val="cyan"/>
        </w:rPr>
        <w:t>standards</w:t>
      </w:r>
      <w:r w:rsidRPr="00500774">
        <w:rPr>
          <w:rStyle w:val="StyleUnderline"/>
        </w:rPr>
        <w:t xml:space="preserve"> and all "prohibitions" leave </w:t>
      </w:r>
      <w:r w:rsidRPr="00500774">
        <w:rPr>
          <w:rStyle w:val="Emphasis"/>
        </w:rPr>
        <w:t>some conduct</w:t>
      </w:r>
      <w:r w:rsidRPr="00500774">
        <w:rPr>
          <w:rStyle w:val="StyleUnderline"/>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w:t>
      </w:r>
      <w:r w:rsidRPr="00500774">
        <w:rPr>
          <w:rStyle w:val="StyleUnderline"/>
        </w:rPr>
        <w:t xml:space="preserve">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7F45B037" w14:textId="77777777" w:rsidR="005D4ADD" w:rsidRDefault="005D4ADD" w:rsidP="005D4ADD">
      <w:pPr>
        <w:rPr>
          <w:sz w:val="16"/>
        </w:rPr>
      </w:pPr>
    </w:p>
    <w:p w14:paraId="2F863095" w14:textId="77777777" w:rsidR="005D4ADD" w:rsidRPr="00036017" w:rsidRDefault="005D4ADD" w:rsidP="005D4ADD">
      <w:pPr>
        <w:pStyle w:val="Heading4"/>
        <w:rPr>
          <w:rFonts w:cs="Times New Roman"/>
        </w:rPr>
      </w:pPr>
      <w:r w:rsidRPr="00036017">
        <w:rPr>
          <w:rFonts w:cs="Times New Roman"/>
        </w:rPr>
        <w:t>Substantial is considerable---NOT quantitative</w:t>
      </w:r>
    </w:p>
    <w:p w14:paraId="4A028EAF" w14:textId="77777777" w:rsidR="005D4ADD" w:rsidRPr="00036017" w:rsidRDefault="005D4ADD" w:rsidP="005D4ADD">
      <w:r w:rsidRPr="00036017">
        <w:rPr>
          <w:rStyle w:val="Style13ptBold"/>
        </w:rPr>
        <w:t xml:space="preserve">SEC 5 – </w:t>
      </w:r>
      <w:r w:rsidRPr="00036017">
        <w:t>Investment Company Act of 1940 -- Section 3(a)(1)(A), 3(a)(1)(C), 3(c)(3), 2(a)(5), 7(d), 3(a)(10) -- Rule 3a-6(b), 3a-6, 3a-6(a), 3a-6(b)(2), 6c-9, 3-16 of Regulation S-X, 902 of Regulation S, lexis</w:t>
      </w:r>
    </w:p>
    <w:p w14:paraId="5F289F26" w14:textId="77777777" w:rsidR="005D4ADD" w:rsidRPr="00036017" w:rsidRDefault="005D4ADD" w:rsidP="005D4ADD">
      <w:pPr>
        <w:rPr>
          <w:sz w:val="14"/>
        </w:rPr>
      </w:pPr>
      <w:r w:rsidRPr="00036017">
        <w:rPr>
          <w:rStyle w:val="StyleUnderline"/>
        </w:rPr>
        <w:t>You contend</w:t>
      </w:r>
      <w:r w:rsidRPr="00036017">
        <w:rPr>
          <w:sz w:val="14"/>
        </w:rPr>
        <w:t xml:space="preserve"> further that the </w:t>
      </w:r>
      <w:r w:rsidRPr="00036017">
        <w:rPr>
          <w:rStyle w:val="Emphasis"/>
        </w:rPr>
        <w:t>ten percent</w:t>
      </w:r>
      <w:r w:rsidRPr="00036017">
        <w:rPr>
          <w:sz w:val="14"/>
        </w:rPr>
        <w:t xml:space="preserve"> test </w:t>
      </w:r>
      <w:r w:rsidRPr="00036017">
        <w:rPr>
          <w:rStyle w:val="StyleUnderline"/>
        </w:rPr>
        <w:t>is consistent with the</w:t>
      </w:r>
      <w:r w:rsidRPr="00036017">
        <w:rPr>
          <w:sz w:val="14"/>
        </w:rPr>
        <w:t xml:space="preserve"> plain </w:t>
      </w:r>
      <w:r w:rsidRPr="00036017">
        <w:rPr>
          <w:rStyle w:val="StyleUnderline"/>
        </w:rPr>
        <w:t xml:space="preserve">meaning of the </w:t>
      </w:r>
      <w:r w:rsidRPr="00036017">
        <w:rPr>
          <w:rStyle w:val="Emphasis"/>
        </w:rPr>
        <w:t xml:space="preserve">word </w:t>
      </w:r>
      <w:r w:rsidRPr="00036017">
        <w:rPr>
          <w:rStyle w:val="Emphasis"/>
          <w:highlight w:val="cyan"/>
        </w:rPr>
        <w:t>"substantial":</w:t>
      </w:r>
      <w:r w:rsidRPr="00036017">
        <w:rPr>
          <w:sz w:val="14"/>
          <w:highlight w:val="cyan"/>
        </w:rPr>
        <w:t xml:space="preserve"> </w:t>
      </w:r>
      <w:r w:rsidRPr="00036017">
        <w:rPr>
          <w:rStyle w:val="Emphasis"/>
          <w:highlight w:val="cyan"/>
        </w:rPr>
        <w:t>"Belonging to substance;</w:t>
      </w:r>
      <w:r w:rsidRPr="00036017">
        <w:rPr>
          <w:sz w:val="14"/>
        </w:rPr>
        <w:t xml:space="preserve"> actually </w:t>
      </w:r>
      <w:r w:rsidRPr="00036017">
        <w:rPr>
          <w:rStyle w:val="Emphasis"/>
          <w:highlight w:val="cyan"/>
        </w:rPr>
        <w:t>existing</w:t>
      </w:r>
      <w:r w:rsidRPr="00036017">
        <w:rPr>
          <w:sz w:val="14"/>
          <w:highlight w:val="cyan"/>
        </w:rPr>
        <w:t xml:space="preserve">; </w:t>
      </w:r>
      <w:r w:rsidRPr="00036017">
        <w:rPr>
          <w:rStyle w:val="Emphasis"/>
          <w:highlight w:val="cyan"/>
        </w:rPr>
        <w:t>real</w:t>
      </w:r>
      <w:r w:rsidRPr="00036017">
        <w:rPr>
          <w:sz w:val="14"/>
        </w:rPr>
        <w:t xml:space="preserve">; not seeming or imaginary; not illusive; solid; true; veritable. Something worthwhile as distinguished from something without value or merely nominal." n7 You also contend that foreign banks that meet the ten percent test view their deposit-taking and credit extension activities as substantial due in part to the resources that must be extended to engage in those activities. In addition, you assert that the relevant foreign financial authorities view these activities as substantial, as evidenced by their specific regulation of such activities. In determining whether a foreign bank derives "a substantial portion of its business from ... extending commercial and other types of credit, and accepting demand and other types of deposits," for purposes of rule 3a-6, </w:t>
      </w:r>
      <w:r w:rsidRPr="00036017">
        <w:rPr>
          <w:rStyle w:val="StyleUnderline"/>
          <w:highlight w:val="cyan"/>
        </w:rPr>
        <w:t xml:space="preserve">we are </w:t>
      </w:r>
      <w:r w:rsidRPr="00036017">
        <w:rPr>
          <w:rStyle w:val="Emphasis"/>
          <w:highlight w:val="cyan"/>
        </w:rPr>
        <w:t>not inclined</w:t>
      </w:r>
      <w:r w:rsidRPr="00036017">
        <w:rPr>
          <w:rStyle w:val="StyleUnderline"/>
          <w:highlight w:val="cyan"/>
        </w:rPr>
        <w:t xml:space="preserve"> to provide</w:t>
      </w:r>
      <w:r w:rsidRPr="00036017">
        <w:rPr>
          <w:rStyle w:val="StyleUnderline"/>
        </w:rPr>
        <w:t xml:space="preserve"> an </w:t>
      </w:r>
      <w:r w:rsidRPr="00036017">
        <w:rPr>
          <w:rStyle w:val="Emphasis"/>
        </w:rPr>
        <w:t>interpretation</w:t>
      </w:r>
      <w:r w:rsidRPr="00036017">
        <w:rPr>
          <w:rStyle w:val="StyleUnderline"/>
        </w:rPr>
        <w:t xml:space="preserve"> based</w:t>
      </w:r>
      <w:r w:rsidRPr="00036017">
        <w:rPr>
          <w:sz w:val="14"/>
        </w:rPr>
        <w:t xml:space="preserve"> </w:t>
      </w:r>
      <w:r w:rsidRPr="00036017">
        <w:rPr>
          <w:rStyle w:val="Emphasis"/>
        </w:rPr>
        <w:t xml:space="preserve">on particular </w:t>
      </w:r>
      <w:r w:rsidRPr="00036017">
        <w:rPr>
          <w:rStyle w:val="Emphasis"/>
          <w:highlight w:val="cyan"/>
        </w:rPr>
        <w:t>minimum percentages</w:t>
      </w:r>
      <w:r w:rsidRPr="00036017">
        <w:rPr>
          <w:sz w:val="14"/>
        </w:rPr>
        <w:t xml:space="preserve"> of either the bank's liabilities (in the case of deposits) or assets or revenues (in the case of credit extensions). </w:t>
      </w:r>
      <w:r w:rsidRPr="00036017">
        <w:rPr>
          <w:rStyle w:val="StyleUnderline"/>
        </w:rPr>
        <w:t>This conclusion</w:t>
      </w:r>
      <w:r w:rsidRPr="00036017">
        <w:rPr>
          <w:sz w:val="14"/>
        </w:rPr>
        <w:t xml:space="preserve"> [*9]  </w:t>
      </w:r>
      <w:r w:rsidRPr="00036017">
        <w:rPr>
          <w:rStyle w:val="StyleUnderline"/>
        </w:rPr>
        <w:t>is based</w:t>
      </w:r>
      <w:r w:rsidRPr="00036017">
        <w:rPr>
          <w:sz w:val="14"/>
        </w:rPr>
        <w:t xml:space="preserve">, in part, </w:t>
      </w:r>
      <w:r w:rsidRPr="00036017">
        <w:rPr>
          <w:rStyle w:val="StyleUnderline"/>
        </w:rPr>
        <w:t>on the fact</w:t>
      </w:r>
      <w:r w:rsidRPr="00036017">
        <w:rPr>
          <w:sz w:val="14"/>
        </w:rPr>
        <w:t xml:space="preserve"> that </w:t>
      </w:r>
      <w:r w:rsidRPr="00036017">
        <w:rPr>
          <w:rStyle w:val="StyleUnderline"/>
        </w:rPr>
        <w:t>the Commission</w:t>
      </w:r>
      <w:r w:rsidRPr="00036017">
        <w:rPr>
          <w:sz w:val="14"/>
        </w:rPr>
        <w:t xml:space="preserve">, when adopting this standard, </w:t>
      </w:r>
      <w:r w:rsidRPr="00036017">
        <w:rPr>
          <w:rStyle w:val="Emphasis"/>
        </w:rPr>
        <w:t>chose not to define it by reference to minimum percentages</w:t>
      </w:r>
      <w:r w:rsidRPr="00036017">
        <w:rPr>
          <w:sz w:val="14"/>
        </w:rPr>
        <w:t xml:space="preserve">. Although we are not willing to set forth such minimum percentages, we recognize that </w:t>
      </w:r>
      <w:r w:rsidRPr="00036017">
        <w:rPr>
          <w:rStyle w:val="Emphasis"/>
          <w:highlight w:val="cyan"/>
        </w:rPr>
        <w:t>various percentages</w:t>
      </w:r>
      <w:r w:rsidRPr="00036017">
        <w:rPr>
          <w:sz w:val="14"/>
          <w:highlight w:val="cyan"/>
        </w:rPr>
        <w:t xml:space="preserve"> </w:t>
      </w:r>
      <w:r w:rsidRPr="00036017">
        <w:rPr>
          <w:rStyle w:val="StyleUnderline"/>
          <w:highlight w:val="cyan"/>
        </w:rPr>
        <w:t>could demonstrate</w:t>
      </w:r>
      <w:r w:rsidRPr="00036017">
        <w:rPr>
          <w:rStyle w:val="StyleUnderline"/>
        </w:rPr>
        <w:t xml:space="preserve"> that a</w:t>
      </w:r>
      <w:r w:rsidRPr="00036017">
        <w:rPr>
          <w:sz w:val="14"/>
        </w:rPr>
        <w:t xml:space="preserve"> foreign </w:t>
      </w:r>
      <w:r w:rsidRPr="00036017">
        <w:rPr>
          <w:rStyle w:val="StyleUnderline"/>
        </w:rPr>
        <w:t xml:space="preserve">bank derives a </w:t>
      </w:r>
      <w:r w:rsidRPr="00036017">
        <w:rPr>
          <w:rStyle w:val="Emphasis"/>
          <w:highlight w:val="cyan"/>
        </w:rPr>
        <w:t>substantial</w:t>
      </w:r>
      <w:r w:rsidRPr="00036017">
        <w:rPr>
          <w:rStyle w:val="Emphasis"/>
        </w:rPr>
        <w:t xml:space="preserve"> portion</w:t>
      </w:r>
      <w:r w:rsidRPr="00036017">
        <w:rPr>
          <w:sz w:val="14"/>
        </w:rPr>
        <w:t xml:space="preserve"> of its business </w:t>
      </w:r>
      <w:r w:rsidRPr="00036017">
        <w:rPr>
          <w:rStyle w:val="StyleUnderline"/>
        </w:rPr>
        <w:t>from</w:t>
      </w:r>
      <w:r w:rsidRPr="00036017">
        <w:rPr>
          <w:sz w:val="14"/>
        </w:rPr>
        <w:t xml:space="preserve"> extending commercial and other types of </w:t>
      </w:r>
      <w:r w:rsidRPr="00036017">
        <w:rPr>
          <w:rStyle w:val="StyleUnderline"/>
        </w:rPr>
        <w:t>credit</w:t>
      </w:r>
      <w:r w:rsidRPr="00036017">
        <w:rPr>
          <w:sz w:val="14"/>
        </w:rPr>
        <w:t xml:space="preserve"> and accepting demand and other types of deposits.</w:t>
      </w:r>
    </w:p>
    <w:p w14:paraId="346E4AE6" w14:textId="77777777" w:rsidR="005D4ADD" w:rsidRPr="00E26918" w:rsidRDefault="005D4ADD" w:rsidP="005D4ADD">
      <w:pPr>
        <w:pStyle w:val="Heading4"/>
      </w:pPr>
      <w:r>
        <w:t xml:space="preserve">‘Increases’ are </w:t>
      </w:r>
      <w:r>
        <w:rPr>
          <w:u w:val="single"/>
        </w:rPr>
        <w:t>by</w:t>
      </w:r>
      <w:r>
        <w:t xml:space="preserve"> expanding the scope. That defines the </w:t>
      </w:r>
      <w:r>
        <w:rPr>
          <w:u w:val="single"/>
        </w:rPr>
        <w:t>medium</w:t>
      </w:r>
      <w:r>
        <w:t xml:space="preserve"> of action.</w:t>
      </w:r>
    </w:p>
    <w:p w14:paraId="063C2815" w14:textId="77777777" w:rsidR="005D4ADD" w:rsidRDefault="005D4ADD" w:rsidP="005D4ADD">
      <w:r>
        <w:t>Merriam-</w:t>
      </w:r>
      <w:r w:rsidRPr="00E26918">
        <w:rPr>
          <w:rStyle w:val="Style13ptBold"/>
        </w:rPr>
        <w:t>Webster’s 21</w:t>
      </w:r>
      <w:r>
        <w:t xml:space="preserve"> Online Dictionary, ‘by’, https://www.merriam-webster.com/dictionary/by</w:t>
      </w:r>
    </w:p>
    <w:p w14:paraId="4CDA6EE4" w14:textId="77777777" w:rsidR="005D4ADD" w:rsidRDefault="005D4ADD" w:rsidP="005D4ADD">
      <w:r>
        <w:t xml:space="preserve">: through or </w:t>
      </w:r>
      <w:r w:rsidRPr="00E26918">
        <w:rPr>
          <w:rStyle w:val="StyleUnderline"/>
          <w:highlight w:val="cyan"/>
        </w:rPr>
        <w:t>through the medium</w:t>
      </w:r>
      <w:r>
        <w:t xml:space="preserve"> (see MEDIUM entry 1 sense 2) </w:t>
      </w:r>
      <w:r w:rsidRPr="00E26918">
        <w:rPr>
          <w:rStyle w:val="StyleUnderline"/>
          <w:highlight w:val="cyan"/>
        </w:rPr>
        <w:t>of</w:t>
      </w:r>
      <w:r>
        <w:t xml:space="preserve"> : VIA</w:t>
      </w:r>
    </w:p>
    <w:p w14:paraId="72DD02AF" w14:textId="77777777" w:rsidR="005D4ADD" w:rsidRDefault="005D4ADD" w:rsidP="005D4ADD">
      <w:r>
        <w:t>enter by the door</w:t>
      </w:r>
    </w:p>
    <w:p w14:paraId="23BCD5F5" w14:textId="77777777" w:rsidR="005D4ADD" w:rsidRDefault="005D4ADD" w:rsidP="005D4ADD">
      <w:pPr>
        <w:pStyle w:val="Heading4"/>
        <w:rPr>
          <w:u w:val="single"/>
        </w:rPr>
      </w:pPr>
      <w:r>
        <w:t xml:space="preserve">‘Scope’ is </w:t>
      </w:r>
      <w:r>
        <w:rPr>
          <w:u w:val="single"/>
        </w:rPr>
        <w:t>authority</w:t>
      </w:r>
      <w:r>
        <w:t xml:space="preserve">, not </w:t>
      </w:r>
      <w:r>
        <w:rPr>
          <w:u w:val="single"/>
        </w:rPr>
        <w:t>actions</w:t>
      </w:r>
    </w:p>
    <w:p w14:paraId="1E68DE84" w14:textId="77777777" w:rsidR="005D4ADD" w:rsidRDefault="005D4ADD" w:rsidP="005D4ADD">
      <w:r>
        <w:t xml:space="preserve">Kenneth H. </w:t>
      </w:r>
      <w:r w:rsidRPr="003D471D">
        <w:rPr>
          <w:rStyle w:val="Style13ptBold"/>
        </w:rPr>
        <w:t>Kato 99</w:t>
      </w:r>
      <w:r>
        <w:t xml:space="preserve">, Judge on the Washington Appeals Court, Division Three, JD and BA from the University of Washington, “Spokane v. Civil Serv. Comm'n”, Court of Appeals of Washington, Division Three, Panel Four, 98 </w:t>
      </w:r>
      <w:proofErr w:type="spellStart"/>
      <w:r>
        <w:t>Wn</w:t>
      </w:r>
      <w:proofErr w:type="spellEnd"/>
      <w:r>
        <w:t>. App. 574, 576, 989 P.2d 1245, 1246, 1999 Wash. App. LEXIS 2158, 12/21/1999, Lexis</w:t>
      </w:r>
    </w:p>
    <w:p w14:paraId="382D1E82" w14:textId="77777777" w:rsidR="005D4ADD" w:rsidRDefault="005D4ADD" w:rsidP="005D4ADD">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35F82FAD" w14:textId="77777777" w:rsidR="005D4ADD" w:rsidRPr="00004C05" w:rsidRDefault="005D4ADD" w:rsidP="005D4ADD"/>
    <w:p w14:paraId="0D49E082" w14:textId="77777777" w:rsidR="005D4ADD" w:rsidRDefault="005D4ADD" w:rsidP="005D4ADD"/>
    <w:p w14:paraId="66369AD7" w14:textId="77777777" w:rsidR="005D4ADD" w:rsidRPr="00157509" w:rsidRDefault="005D4ADD" w:rsidP="005D4ADD">
      <w:pPr>
        <w:pStyle w:val="Heading3"/>
      </w:pPr>
      <w:r w:rsidRPr="00157509">
        <w:t>Section 5---2AC</w:t>
      </w:r>
    </w:p>
    <w:p w14:paraId="57DF0C1C" w14:textId="77777777" w:rsidR="005D4ADD" w:rsidRPr="00157509" w:rsidRDefault="005D4ADD" w:rsidP="005D4ADD">
      <w:pPr>
        <w:keepNext/>
        <w:keepLines/>
        <w:spacing w:before="200"/>
        <w:outlineLvl w:val="3"/>
        <w:rPr>
          <w:rFonts w:eastAsiaTheme="majorEastAsia" w:cstheme="majorBidi"/>
          <w:b/>
          <w:iCs/>
          <w:sz w:val="26"/>
        </w:rPr>
      </w:pPr>
      <w:r w:rsidRPr="00157509">
        <w:rPr>
          <w:rFonts w:eastAsiaTheme="majorEastAsia" w:cstheme="majorBidi"/>
          <w:b/>
          <w:iCs/>
          <w:sz w:val="26"/>
        </w:rPr>
        <w:t xml:space="preserve">Export cartel policy is set by </w:t>
      </w:r>
      <w:r w:rsidRPr="00157509">
        <w:rPr>
          <w:rFonts w:eastAsiaTheme="majorEastAsia" w:cstheme="majorBidi"/>
          <w:b/>
          <w:iCs/>
          <w:sz w:val="26"/>
          <w:u w:val="single"/>
        </w:rPr>
        <w:t>Sherman</w:t>
      </w:r>
      <w:r w:rsidRPr="00157509">
        <w:rPr>
          <w:rFonts w:eastAsiaTheme="majorEastAsia" w:cstheme="majorBidi"/>
          <w:b/>
          <w:iCs/>
          <w:sz w:val="26"/>
        </w:rPr>
        <w:t xml:space="preserve"> and </w:t>
      </w:r>
      <w:r w:rsidRPr="00157509">
        <w:rPr>
          <w:rFonts w:eastAsiaTheme="majorEastAsia" w:cstheme="majorBidi"/>
          <w:b/>
          <w:iCs/>
          <w:sz w:val="26"/>
          <w:u w:val="single"/>
        </w:rPr>
        <w:t>Clayton</w:t>
      </w:r>
      <w:r w:rsidRPr="00157509">
        <w:rPr>
          <w:rFonts w:eastAsiaTheme="majorEastAsia" w:cstheme="majorBidi"/>
          <w:b/>
          <w:iCs/>
          <w:sz w:val="26"/>
        </w:rPr>
        <w:t xml:space="preserve"> and requires </w:t>
      </w:r>
      <w:r w:rsidRPr="00157509">
        <w:rPr>
          <w:rFonts w:eastAsiaTheme="majorEastAsia" w:cstheme="majorBidi"/>
          <w:b/>
          <w:iCs/>
          <w:sz w:val="26"/>
          <w:u w:val="single"/>
        </w:rPr>
        <w:t>legislative</w:t>
      </w:r>
      <w:r w:rsidRPr="00157509">
        <w:rPr>
          <w:rFonts w:eastAsiaTheme="majorEastAsia" w:cstheme="majorBidi"/>
          <w:b/>
          <w:iCs/>
          <w:sz w:val="26"/>
        </w:rPr>
        <w:t xml:space="preserve"> change</w:t>
      </w:r>
    </w:p>
    <w:p w14:paraId="22E07E7E" w14:textId="77777777" w:rsidR="005D4ADD" w:rsidRPr="00157509" w:rsidRDefault="005D4ADD" w:rsidP="005D4ADD">
      <w:r w:rsidRPr="00157509">
        <w:t xml:space="preserve">Dr. Brian </w:t>
      </w:r>
      <w:proofErr w:type="spellStart"/>
      <w:r w:rsidRPr="00157509">
        <w:rPr>
          <w:b/>
          <w:bCs/>
          <w:sz w:val="26"/>
        </w:rPr>
        <w:t>Ikejiaku</w:t>
      </w:r>
      <w:proofErr w:type="spellEnd"/>
      <w:r w:rsidRPr="00157509">
        <w:rPr>
          <w:b/>
          <w:bCs/>
          <w:sz w:val="26"/>
        </w:rPr>
        <w:t xml:space="preserve"> 21</w:t>
      </w:r>
      <w:r w:rsidRPr="00157509">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196165F7" w14:textId="77777777" w:rsidR="005D4ADD" w:rsidRPr="00157509" w:rsidRDefault="005D4ADD" w:rsidP="005D4ADD">
      <w:pPr>
        <w:rPr>
          <w:sz w:val="16"/>
        </w:rPr>
      </w:pPr>
      <w:r w:rsidRPr="00157509">
        <w:rPr>
          <w:u w:val="single"/>
        </w:rPr>
        <w:t xml:space="preserve">The </w:t>
      </w:r>
      <w:r w:rsidRPr="00157509">
        <w:rPr>
          <w:b/>
          <w:iCs/>
          <w:u w:val="single"/>
        </w:rPr>
        <w:t>U</w:t>
      </w:r>
      <w:r w:rsidRPr="00157509">
        <w:rPr>
          <w:sz w:val="16"/>
        </w:rPr>
        <w:t xml:space="preserve">nited </w:t>
      </w:r>
      <w:r w:rsidRPr="00157509">
        <w:rPr>
          <w:b/>
          <w:iCs/>
          <w:u w:val="single"/>
        </w:rPr>
        <w:t>S</w:t>
      </w:r>
      <w:r w:rsidRPr="00157509">
        <w:rPr>
          <w:sz w:val="16"/>
        </w:rPr>
        <w:t xml:space="preserve">tates, </w:t>
      </w:r>
      <w:r w:rsidRPr="00157509">
        <w:rPr>
          <w:u w:val="single"/>
        </w:rPr>
        <w:t xml:space="preserve">through the </w:t>
      </w:r>
      <w:r w:rsidRPr="00157509">
        <w:rPr>
          <w:b/>
          <w:iCs/>
          <w:highlight w:val="cyan"/>
          <w:u w:val="single"/>
        </w:rPr>
        <w:t>W</w:t>
      </w:r>
      <w:r w:rsidRPr="00157509">
        <w:rPr>
          <w:b/>
          <w:iCs/>
          <w:u w:val="single"/>
        </w:rPr>
        <w:t>ebb-</w:t>
      </w:r>
      <w:r w:rsidRPr="00157509">
        <w:rPr>
          <w:b/>
          <w:iCs/>
          <w:highlight w:val="cyan"/>
          <w:u w:val="single"/>
        </w:rPr>
        <w:t>P</w:t>
      </w:r>
      <w:r w:rsidRPr="00157509">
        <w:rPr>
          <w:b/>
          <w:iCs/>
          <w:u w:val="single"/>
        </w:rPr>
        <w:t xml:space="preserve">omerene </w:t>
      </w:r>
      <w:r w:rsidRPr="00157509">
        <w:rPr>
          <w:b/>
          <w:iCs/>
          <w:highlight w:val="cyan"/>
          <w:u w:val="single"/>
        </w:rPr>
        <w:t>A</w:t>
      </w:r>
      <w:r w:rsidRPr="00157509">
        <w:rPr>
          <w:b/>
          <w:iCs/>
          <w:u w:val="single"/>
        </w:rPr>
        <w:t>ct</w:t>
      </w:r>
      <w:r w:rsidRPr="00157509">
        <w:rPr>
          <w:sz w:val="16"/>
        </w:rPr>
        <w:t xml:space="preserve"> of 1918,146 </w:t>
      </w:r>
      <w:r w:rsidRPr="00157509">
        <w:rPr>
          <w:highlight w:val="cyan"/>
          <w:u w:val="single"/>
        </w:rPr>
        <w:t>explicitly exempted export cartels</w:t>
      </w:r>
      <w:r w:rsidRPr="00157509">
        <w:rPr>
          <w:u w:val="single"/>
        </w:rPr>
        <w:t xml:space="preserve"> and export association </w:t>
      </w:r>
      <w:r w:rsidRPr="00157509">
        <w:rPr>
          <w:highlight w:val="cyan"/>
          <w:u w:val="single"/>
        </w:rPr>
        <w:t>from</w:t>
      </w:r>
      <w:r w:rsidRPr="00157509">
        <w:rPr>
          <w:u w:val="single"/>
        </w:rPr>
        <w:t xml:space="preserve"> the </w:t>
      </w:r>
      <w:r w:rsidRPr="00157509">
        <w:rPr>
          <w:highlight w:val="cyan"/>
          <w:u w:val="single"/>
        </w:rPr>
        <w:t>Sherman</w:t>
      </w:r>
      <w:r w:rsidRPr="00157509">
        <w:rPr>
          <w:u w:val="single"/>
        </w:rPr>
        <w:t xml:space="preserve"> Act</w:t>
      </w:r>
      <w:r w:rsidRPr="00157509">
        <w:rPr>
          <w:sz w:val="16"/>
        </w:rPr>
        <w:t xml:space="preserve">147 </w:t>
      </w:r>
      <w:r w:rsidRPr="00157509">
        <w:rPr>
          <w:highlight w:val="cyan"/>
          <w:u w:val="single"/>
        </w:rPr>
        <w:t>and</w:t>
      </w:r>
      <w:r w:rsidRPr="00157509">
        <w:rPr>
          <w:u w:val="single"/>
        </w:rPr>
        <w:t xml:space="preserve"> from Section 7 of the </w:t>
      </w:r>
      <w:r w:rsidRPr="00157509">
        <w:rPr>
          <w:highlight w:val="cyan"/>
          <w:u w:val="single"/>
        </w:rPr>
        <w:t>Clayton</w:t>
      </w:r>
      <w:r w:rsidRPr="00157509">
        <w:rPr>
          <w:u w:val="single"/>
        </w:rPr>
        <w:t xml:space="preserve"> Act</w:t>
      </w:r>
      <w:r w:rsidRPr="00157509">
        <w:rPr>
          <w:sz w:val="16"/>
        </w:rPr>
        <w:t xml:space="preserve">,148 </w:t>
      </w:r>
      <w:r w:rsidRPr="00157509">
        <w:rPr>
          <w:u w:val="single"/>
        </w:rPr>
        <w:t xml:space="preserve">which has been </w:t>
      </w:r>
      <w:r w:rsidRPr="00157509">
        <w:rPr>
          <w:highlight w:val="cyan"/>
          <w:u w:val="single"/>
        </w:rPr>
        <w:t xml:space="preserve">reinforced by the </w:t>
      </w:r>
      <w:r w:rsidRPr="00157509">
        <w:rPr>
          <w:b/>
          <w:iCs/>
          <w:highlight w:val="cyan"/>
          <w:u w:val="single"/>
        </w:rPr>
        <w:t>E</w:t>
      </w:r>
      <w:r w:rsidRPr="00157509">
        <w:rPr>
          <w:u w:val="single"/>
        </w:rPr>
        <w:t xml:space="preserve">xport </w:t>
      </w:r>
      <w:r w:rsidRPr="00157509">
        <w:rPr>
          <w:b/>
          <w:iCs/>
          <w:highlight w:val="cyan"/>
          <w:u w:val="single"/>
        </w:rPr>
        <w:t>T</w:t>
      </w:r>
      <w:r w:rsidRPr="00157509">
        <w:rPr>
          <w:u w:val="single"/>
        </w:rPr>
        <w:t xml:space="preserve">rading </w:t>
      </w:r>
      <w:r w:rsidRPr="00157509">
        <w:rPr>
          <w:b/>
          <w:iCs/>
          <w:highlight w:val="cyan"/>
          <w:u w:val="single"/>
        </w:rPr>
        <w:t>C</w:t>
      </w:r>
      <w:r w:rsidRPr="00157509">
        <w:rPr>
          <w:u w:val="single"/>
        </w:rPr>
        <w:t xml:space="preserve">ompany </w:t>
      </w:r>
      <w:r w:rsidRPr="00157509">
        <w:rPr>
          <w:b/>
          <w:iCs/>
          <w:highlight w:val="cyan"/>
          <w:u w:val="single"/>
        </w:rPr>
        <w:t>A</w:t>
      </w:r>
      <w:r w:rsidRPr="00157509">
        <w:rPr>
          <w:u w:val="single"/>
        </w:rPr>
        <w:t>ct of 1982</w:t>
      </w:r>
      <w:r w:rsidRPr="00157509">
        <w:rPr>
          <w:sz w:val="16"/>
        </w:rPr>
        <w:t xml:space="preserve">149 </w:t>
      </w:r>
      <w:r w:rsidRPr="00157509">
        <w:rPr>
          <w:highlight w:val="cyan"/>
          <w:u w:val="single"/>
        </w:rPr>
        <w:t>and</w:t>
      </w:r>
      <w:r w:rsidRPr="00157509">
        <w:rPr>
          <w:u w:val="single"/>
        </w:rPr>
        <w:t xml:space="preserve"> the </w:t>
      </w:r>
      <w:r w:rsidRPr="00157509">
        <w:rPr>
          <w:b/>
          <w:iCs/>
          <w:highlight w:val="cyan"/>
          <w:u w:val="single"/>
        </w:rPr>
        <w:t>F</w:t>
      </w:r>
      <w:r w:rsidRPr="00157509">
        <w:rPr>
          <w:sz w:val="16"/>
        </w:rPr>
        <w:t xml:space="preserve">oreign </w:t>
      </w:r>
      <w:r w:rsidRPr="00157509">
        <w:rPr>
          <w:b/>
          <w:iCs/>
          <w:highlight w:val="cyan"/>
          <w:u w:val="single"/>
        </w:rPr>
        <w:t>T</w:t>
      </w:r>
      <w:r w:rsidRPr="00157509">
        <w:rPr>
          <w:sz w:val="16"/>
        </w:rPr>
        <w:t xml:space="preserve">rade </w:t>
      </w:r>
      <w:r w:rsidRPr="00157509">
        <w:rPr>
          <w:b/>
          <w:iCs/>
          <w:highlight w:val="cyan"/>
          <w:u w:val="single"/>
        </w:rPr>
        <w:t>A</w:t>
      </w:r>
      <w:r w:rsidRPr="00157509">
        <w:rPr>
          <w:sz w:val="16"/>
        </w:rPr>
        <w:t xml:space="preserve">ntitrust </w:t>
      </w:r>
      <w:r w:rsidRPr="00157509">
        <w:rPr>
          <w:b/>
          <w:iCs/>
          <w:highlight w:val="cyan"/>
          <w:u w:val="single"/>
        </w:rPr>
        <w:t>I</w:t>
      </w:r>
      <w:r w:rsidRPr="00157509">
        <w:rPr>
          <w:sz w:val="16"/>
        </w:rPr>
        <w:t xml:space="preserve">mprovements </w:t>
      </w:r>
      <w:r w:rsidRPr="00157509">
        <w:rPr>
          <w:u w:val="single"/>
        </w:rPr>
        <w:t>Act</w:t>
      </w:r>
      <w:r w:rsidRPr="00157509">
        <w:rPr>
          <w:sz w:val="16"/>
        </w:rPr>
        <w:t xml:space="preserve">150 </w:t>
      </w:r>
      <w:r w:rsidRPr="00157509">
        <w:rPr>
          <w:highlight w:val="cyan"/>
          <w:u w:val="single"/>
        </w:rPr>
        <w:t xml:space="preserve">which </w:t>
      </w:r>
      <w:r w:rsidRPr="00157509">
        <w:rPr>
          <w:b/>
          <w:iCs/>
          <w:highlight w:val="cyan"/>
          <w:u w:val="single"/>
        </w:rPr>
        <w:t>regulated</w:t>
      </w:r>
      <w:r w:rsidRPr="00157509">
        <w:rPr>
          <w:u w:val="single"/>
        </w:rPr>
        <w:t xml:space="preserve"> export </w:t>
      </w:r>
      <w:r w:rsidRPr="00157509">
        <w:rPr>
          <w:highlight w:val="cyan"/>
          <w:u w:val="single"/>
        </w:rPr>
        <w:t xml:space="preserve">cartels by </w:t>
      </w:r>
      <w:r w:rsidRPr="00157509">
        <w:rPr>
          <w:b/>
          <w:iCs/>
          <w:highlight w:val="cyan"/>
          <w:u w:val="single"/>
        </w:rPr>
        <w:t>granting</w:t>
      </w:r>
      <w:r w:rsidRPr="00157509">
        <w:rPr>
          <w:b/>
          <w:iCs/>
          <w:u w:val="single"/>
        </w:rPr>
        <w:t xml:space="preserve"> them </w:t>
      </w:r>
      <w:r w:rsidRPr="00157509">
        <w:rPr>
          <w:b/>
          <w:iCs/>
          <w:highlight w:val="cyan"/>
          <w:u w:val="single"/>
        </w:rPr>
        <w:t>certificates</w:t>
      </w:r>
      <w:r w:rsidRPr="00157509">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4891856E" w14:textId="77777777" w:rsidR="005D4ADD" w:rsidRPr="00157509" w:rsidRDefault="005D4ADD" w:rsidP="005D4ADD">
      <w:pPr>
        <w:rPr>
          <w:sz w:val="16"/>
        </w:rPr>
      </w:pPr>
      <w:r w:rsidRPr="00157509">
        <w:rPr>
          <w:sz w:val="16"/>
        </w:rPr>
        <w:t xml:space="preserve">Strategic trade theory is often used to explain the States’ support for export cartels.152 </w:t>
      </w:r>
      <w:r w:rsidRPr="00157509">
        <w:rPr>
          <w:u w:val="single"/>
        </w:rPr>
        <w:t>Exporting States</w:t>
      </w:r>
      <w:r w:rsidRPr="00157509">
        <w:rPr>
          <w:sz w:val="16"/>
        </w:rPr>
        <w:t xml:space="preserve">, by supporting their domestic firms engaged in export cartels, </w:t>
      </w:r>
      <w:r w:rsidRPr="00157509">
        <w:rPr>
          <w:u w:val="single"/>
        </w:rPr>
        <w:t>increase their national income through export revenues</w:t>
      </w:r>
      <w:r w:rsidRPr="00157509">
        <w:rPr>
          <w:sz w:val="16"/>
        </w:rPr>
        <w:t xml:space="preserve"> and promote producers’ (exporters’) welfare </w:t>
      </w:r>
      <w:r w:rsidRPr="00157509">
        <w:rPr>
          <w:u w:val="single"/>
        </w:rPr>
        <w:t xml:space="preserve">at the </w:t>
      </w:r>
      <w:r w:rsidRPr="00157509">
        <w:rPr>
          <w:b/>
          <w:iCs/>
          <w:u w:val="single"/>
        </w:rPr>
        <w:t>expense</w:t>
      </w:r>
      <w:r w:rsidRPr="00157509">
        <w:rPr>
          <w:u w:val="single"/>
        </w:rPr>
        <w:t xml:space="preserve"> of the importing States</w:t>
      </w:r>
      <w:r w:rsidRPr="00157509">
        <w:rPr>
          <w:sz w:val="16"/>
        </w:rPr>
        <w:t>. Under the strategic trade theory, exporting States will oppose any of the extraterritorial enforcement of competition law by the importing State, which curtails the export cartels.153 Just as blocking statuses show the applicability of domestic competition laws to anticompetitive acts and measures of State and State-owned firms internally. This is evidenced by the (Blocking) Order which hinders foreign investigations and enforcement of foreign decisions and judgments against Russian strategic enterprises.154 In addition, non-cooperation with the importing State’s investigation may also be due to the lack of incentive for an exporting State to immediately discipline the export cartel since it does not have any adverse effect on the domestic economy.155 Not only current trade laws but also national competition laws are insufficient to address the problem of anticompetitive conduct in foreign States which is prejudicial to the target State; this results from the fundamental differences between competition policy and trade policy.156</w:t>
      </w:r>
    </w:p>
    <w:p w14:paraId="11B8987E" w14:textId="77777777" w:rsidR="005D4ADD" w:rsidRPr="00157509" w:rsidRDefault="005D4ADD" w:rsidP="005D4ADD">
      <w:pPr>
        <w:keepNext/>
        <w:keepLines/>
        <w:spacing w:before="200"/>
        <w:outlineLvl w:val="3"/>
        <w:rPr>
          <w:rFonts w:eastAsiaTheme="majorEastAsia" w:cstheme="majorBidi"/>
          <w:b/>
          <w:iCs/>
          <w:sz w:val="26"/>
        </w:rPr>
      </w:pPr>
      <w:r w:rsidRPr="00157509">
        <w:rPr>
          <w:rFonts w:eastAsiaTheme="majorEastAsia" w:cstheme="majorBidi"/>
          <w:b/>
          <w:iCs/>
          <w:sz w:val="26"/>
        </w:rPr>
        <w:t xml:space="preserve">Courts strike it down. There will be </w:t>
      </w:r>
      <w:r w:rsidRPr="00157509">
        <w:rPr>
          <w:rFonts w:eastAsiaTheme="majorEastAsia" w:cstheme="majorBidi"/>
          <w:b/>
          <w:iCs/>
          <w:sz w:val="26"/>
          <w:u w:val="single"/>
        </w:rPr>
        <w:t>no</w:t>
      </w:r>
      <w:r w:rsidRPr="00157509">
        <w:rPr>
          <w:rFonts w:eastAsiaTheme="majorEastAsia" w:cstheme="majorBidi"/>
          <w:b/>
          <w:iCs/>
          <w:sz w:val="26"/>
        </w:rPr>
        <w:t xml:space="preserve"> deference.</w:t>
      </w:r>
    </w:p>
    <w:p w14:paraId="71BED0D8" w14:textId="77777777" w:rsidR="005D4ADD" w:rsidRPr="00157509" w:rsidRDefault="005D4ADD" w:rsidP="005D4ADD">
      <w:r w:rsidRPr="00157509">
        <w:t xml:space="preserve">John O. </w:t>
      </w:r>
      <w:r w:rsidRPr="00157509">
        <w:rPr>
          <w:b/>
          <w:bCs/>
          <w:sz w:val="26"/>
        </w:rPr>
        <w:t>McGinnis 21</w:t>
      </w:r>
      <w:r w:rsidRPr="00157509">
        <w:t>, George C. Dix Professor in Constitutional Law at Northwestern University and Contributing Editor at Law &amp; Liberty, “Abandoning the Consumer Welfare Standard”, Law &amp; Liberty, 8/26/2021, https://lawliberty.org/abandoning-the-consumer-welfare-standard/</w:t>
      </w:r>
    </w:p>
    <w:p w14:paraId="405EDBB7" w14:textId="77777777" w:rsidR="005D4ADD" w:rsidRPr="00157509" w:rsidRDefault="005D4ADD" w:rsidP="005D4ADD">
      <w:pPr>
        <w:rPr>
          <w:u w:val="single"/>
        </w:rPr>
      </w:pPr>
      <w:r w:rsidRPr="00157509">
        <w:rPr>
          <w:u w:val="single"/>
        </w:rPr>
        <w:t xml:space="preserve">The </w:t>
      </w:r>
      <w:r w:rsidRPr="00157509">
        <w:rPr>
          <w:b/>
          <w:iCs/>
          <w:u w:val="single"/>
        </w:rPr>
        <w:t>Prospects</w:t>
      </w:r>
    </w:p>
    <w:p w14:paraId="121FCF07" w14:textId="77777777" w:rsidR="005D4ADD" w:rsidRPr="00157509" w:rsidRDefault="005D4ADD" w:rsidP="005D4ADD">
      <w:pPr>
        <w:rPr>
          <w:sz w:val="16"/>
        </w:rPr>
      </w:pPr>
      <w:r w:rsidRPr="00157509">
        <w:rPr>
          <w:sz w:val="16"/>
        </w:rPr>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69560752" w14:textId="77777777" w:rsidR="005D4ADD" w:rsidRPr="00157509" w:rsidRDefault="005D4ADD" w:rsidP="005D4ADD">
      <w:pPr>
        <w:rPr>
          <w:sz w:val="16"/>
        </w:rPr>
      </w:pPr>
      <w:r w:rsidRPr="00157509">
        <w:rPr>
          <w:sz w:val="16"/>
        </w:rPr>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2463D571" w14:textId="77777777" w:rsidR="005D4ADD" w:rsidRPr="00157509" w:rsidRDefault="005D4ADD" w:rsidP="005D4ADD">
      <w:pPr>
        <w:rPr>
          <w:sz w:val="16"/>
        </w:rPr>
      </w:pPr>
      <w:r w:rsidRPr="00157509">
        <w:rPr>
          <w:u w:val="single"/>
        </w:rPr>
        <w:t xml:space="preserve">Thus, the administration has pinned its strategy on transformation through </w:t>
      </w:r>
      <w:r w:rsidRPr="00157509">
        <w:rPr>
          <w:b/>
          <w:iCs/>
          <w:u w:val="single"/>
        </w:rPr>
        <w:t>administrative fiat</w:t>
      </w:r>
      <w:r w:rsidRPr="00157509">
        <w:rPr>
          <w:sz w:val="16"/>
        </w:rPr>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2500252C" w14:textId="77777777" w:rsidR="005D4ADD" w:rsidRPr="00157509" w:rsidRDefault="005D4ADD" w:rsidP="005D4ADD">
      <w:pPr>
        <w:rPr>
          <w:sz w:val="16"/>
        </w:rPr>
      </w:pPr>
      <w:r w:rsidRPr="00157509">
        <w:rPr>
          <w:sz w:val="16"/>
        </w:rPr>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157509">
        <w:rPr>
          <w:u w:val="single"/>
        </w:rPr>
        <w:t>The idea no doubt is to write a regulation that would provide a more open-ended approach</w:t>
      </w:r>
      <w:r w:rsidRPr="00157509">
        <w:rPr>
          <w:sz w:val="16"/>
        </w:rPr>
        <w:t xml:space="preserve">, perhaps </w:t>
      </w:r>
      <w:proofErr w:type="gramStart"/>
      <w:r w:rsidRPr="00157509">
        <w:rPr>
          <w:sz w:val="16"/>
        </w:rPr>
        <w:t>taking into account</w:t>
      </w:r>
      <w:proofErr w:type="gramEnd"/>
      <w:r w:rsidRPr="00157509">
        <w:rPr>
          <w:sz w:val="16"/>
        </w:rPr>
        <w:t xml:space="preserve"> other values like democracy and decentralization, even if these are at the expense of consumer welfare.</w:t>
      </w:r>
    </w:p>
    <w:p w14:paraId="119EC9A7" w14:textId="77777777" w:rsidR="005D4ADD" w:rsidRPr="00157509" w:rsidRDefault="005D4ADD" w:rsidP="005D4ADD">
      <w:pPr>
        <w:rPr>
          <w:u w:val="single"/>
        </w:rPr>
      </w:pPr>
      <w:r w:rsidRPr="00157509">
        <w:rPr>
          <w:u w:val="single"/>
        </w:rPr>
        <w:t xml:space="preserve">But </w:t>
      </w:r>
      <w:r w:rsidRPr="00157509">
        <w:rPr>
          <w:highlight w:val="cyan"/>
          <w:u w:val="single"/>
        </w:rPr>
        <w:t xml:space="preserve">it is </w:t>
      </w:r>
      <w:r w:rsidRPr="00157509">
        <w:rPr>
          <w:b/>
          <w:iCs/>
          <w:highlight w:val="cyan"/>
          <w:u w:val="single"/>
        </w:rPr>
        <w:t>not</w:t>
      </w:r>
      <w:r w:rsidRPr="00157509">
        <w:rPr>
          <w:b/>
          <w:iCs/>
          <w:u w:val="single"/>
        </w:rPr>
        <w:t xml:space="preserve"> at all </w:t>
      </w:r>
      <w:r w:rsidRPr="00157509">
        <w:rPr>
          <w:b/>
          <w:iCs/>
          <w:highlight w:val="cyan"/>
          <w:u w:val="single"/>
        </w:rPr>
        <w:t>clear</w:t>
      </w:r>
      <w:r w:rsidRPr="00157509">
        <w:rPr>
          <w:highlight w:val="cyan"/>
          <w:u w:val="single"/>
        </w:rPr>
        <w:t xml:space="preserve"> Khan can </w:t>
      </w:r>
      <w:r w:rsidRPr="00157509">
        <w:rPr>
          <w:b/>
          <w:iCs/>
          <w:highlight w:val="cyan"/>
          <w:u w:val="single"/>
        </w:rPr>
        <w:t>succeed</w:t>
      </w:r>
      <w:r w:rsidRPr="00157509">
        <w:rPr>
          <w:highlight w:val="cyan"/>
          <w:u w:val="single"/>
        </w:rPr>
        <w:t>. On</w:t>
      </w:r>
      <w:r w:rsidRPr="00157509">
        <w:rPr>
          <w:u w:val="single"/>
        </w:rPr>
        <w:t xml:space="preserve"> such a </w:t>
      </w:r>
      <w:r w:rsidRPr="00157509">
        <w:rPr>
          <w:b/>
          <w:iCs/>
          <w:u w:val="single"/>
        </w:rPr>
        <w:t>central question</w:t>
      </w:r>
      <w:r w:rsidRPr="00157509">
        <w:rPr>
          <w:u w:val="single"/>
        </w:rPr>
        <w:t xml:space="preserve"> as the definition of </w:t>
      </w:r>
      <w:r w:rsidRPr="00157509">
        <w:rPr>
          <w:b/>
          <w:iCs/>
          <w:highlight w:val="cyan"/>
          <w:u w:val="single"/>
        </w:rPr>
        <w:t>competition</w:t>
      </w:r>
      <w:r w:rsidRPr="00157509">
        <w:rPr>
          <w:highlight w:val="cyan"/>
          <w:u w:val="single"/>
        </w:rPr>
        <w:t xml:space="preserve">, </w:t>
      </w:r>
      <w:r w:rsidRPr="00157509">
        <w:rPr>
          <w:b/>
          <w:iCs/>
          <w:sz w:val="24"/>
          <w:szCs w:val="26"/>
          <w:highlight w:val="cyan"/>
          <w:u w:val="single"/>
        </w:rPr>
        <w:t>courts may not give</w:t>
      </w:r>
      <w:r w:rsidRPr="00157509">
        <w:rPr>
          <w:b/>
          <w:iCs/>
          <w:sz w:val="24"/>
          <w:szCs w:val="26"/>
          <w:u w:val="single"/>
        </w:rPr>
        <w:t xml:space="preserve"> her agency much </w:t>
      </w:r>
      <w:r w:rsidRPr="00157509">
        <w:rPr>
          <w:b/>
          <w:iCs/>
          <w:sz w:val="24"/>
          <w:szCs w:val="26"/>
          <w:highlight w:val="cyan"/>
          <w:u w:val="single"/>
        </w:rPr>
        <w:t>deference</w:t>
      </w:r>
      <w:r w:rsidRPr="00157509">
        <w:rPr>
          <w:sz w:val="24"/>
          <w:szCs w:val="26"/>
          <w:u w:val="single"/>
        </w:rPr>
        <w:t xml:space="preserve"> </w:t>
      </w:r>
      <w:r w:rsidRPr="00157509">
        <w:rPr>
          <w:u w:val="single"/>
        </w:rPr>
        <w:t xml:space="preserve">now that the </w:t>
      </w:r>
      <w:r w:rsidRPr="00157509">
        <w:rPr>
          <w:b/>
          <w:iCs/>
          <w:highlight w:val="cyan"/>
          <w:u w:val="single"/>
        </w:rPr>
        <w:t>Roberts Court</w:t>
      </w:r>
      <w:r w:rsidRPr="00157509">
        <w:rPr>
          <w:u w:val="single"/>
        </w:rPr>
        <w:t xml:space="preserve"> appears to have </w:t>
      </w:r>
      <w:r w:rsidRPr="00157509">
        <w:rPr>
          <w:b/>
          <w:iCs/>
          <w:highlight w:val="cyan"/>
          <w:u w:val="single"/>
        </w:rPr>
        <w:t>stopped applying Chevron</w:t>
      </w:r>
      <w:r w:rsidRPr="00157509">
        <w:rPr>
          <w:u w:val="single"/>
        </w:rPr>
        <w:t>—the quintessential modern case for agency deference—</w:t>
      </w:r>
      <w:r w:rsidRPr="00157509">
        <w:rPr>
          <w:highlight w:val="cyan"/>
          <w:u w:val="single"/>
        </w:rPr>
        <w:t xml:space="preserve">to </w:t>
      </w:r>
      <w:r w:rsidRPr="00157509">
        <w:rPr>
          <w:b/>
          <w:iCs/>
          <w:sz w:val="24"/>
          <w:szCs w:val="26"/>
          <w:highlight w:val="cyan"/>
          <w:u w:val="single"/>
        </w:rPr>
        <w:t>major questions</w:t>
      </w:r>
      <w:r w:rsidRPr="00157509">
        <w:rPr>
          <w:sz w:val="24"/>
          <w:szCs w:val="26"/>
          <w:u w:val="single"/>
        </w:rPr>
        <w:t xml:space="preserve"> </w:t>
      </w:r>
      <w:r w:rsidRPr="00157509">
        <w:rPr>
          <w:u w:val="single"/>
        </w:rPr>
        <w:t xml:space="preserve">raised by a statute. The meaning of </w:t>
      </w:r>
      <w:r w:rsidRPr="00157509">
        <w:rPr>
          <w:highlight w:val="cyan"/>
          <w:u w:val="single"/>
        </w:rPr>
        <w:t>competition is</w:t>
      </w:r>
      <w:r w:rsidRPr="00157509">
        <w:rPr>
          <w:u w:val="single"/>
        </w:rPr>
        <w:t xml:space="preserve"> </w:t>
      </w:r>
      <w:r w:rsidRPr="00157509">
        <w:rPr>
          <w:b/>
          <w:iCs/>
          <w:u w:val="single"/>
        </w:rPr>
        <w:t xml:space="preserve">obviously </w:t>
      </w:r>
      <w:r w:rsidRPr="00157509">
        <w:rPr>
          <w:b/>
          <w:iCs/>
          <w:highlight w:val="cyan"/>
          <w:u w:val="single"/>
        </w:rPr>
        <w:t>the major question</w:t>
      </w:r>
      <w:r w:rsidRPr="00157509">
        <w:rPr>
          <w:u w:val="single"/>
        </w:rPr>
        <w:t xml:space="preserve"> for competition law, and </w:t>
      </w:r>
      <w:r w:rsidRPr="00157509">
        <w:rPr>
          <w:b/>
          <w:iCs/>
          <w:sz w:val="24"/>
          <w:szCs w:val="26"/>
          <w:highlight w:val="cyan"/>
          <w:u w:val="single"/>
        </w:rPr>
        <w:t>courts are likely to determine that</w:t>
      </w:r>
      <w:r w:rsidRPr="00157509">
        <w:rPr>
          <w:b/>
          <w:iCs/>
          <w:sz w:val="24"/>
          <w:szCs w:val="26"/>
          <w:u w:val="single"/>
        </w:rPr>
        <w:t xml:space="preserve"> for </w:t>
      </w:r>
      <w:r w:rsidRPr="00157509">
        <w:rPr>
          <w:b/>
          <w:iCs/>
          <w:sz w:val="24"/>
          <w:szCs w:val="26"/>
          <w:highlight w:val="cyan"/>
          <w:u w:val="single"/>
        </w:rPr>
        <w:t>themselves</w:t>
      </w:r>
      <w:r w:rsidRPr="00157509">
        <w:rPr>
          <w:highlight w:val="cyan"/>
          <w:u w:val="single"/>
        </w:rPr>
        <w:t xml:space="preserve">, influenced by </w:t>
      </w:r>
      <w:r w:rsidRPr="00157509">
        <w:rPr>
          <w:b/>
          <w:iCs/>
          <w:highlight w:val="cyan"/>
          <w:u w:val="single"/>
        </w:rPr>
        <w:t>decades</w:t>
      </w:r>
      <w:r w:rsidRPr="00157509">
        <w:rPr>
          <w:highlight w:val="cyan"/>
          <w:u w:val="single"/>
        </w:rPr>
        <w:t xml:space="preserve"> of</w:t>
      </w:r>
      <w:r w:rsidRPr="00157509">
        <w:rPr>
          <w:u w:val="single"/>
        </w:rPr>
        <w:t xml:space="preserve"> their </w:t>
      </w:r>
      <w:r w:rsidRPr="00157509">
        <w:rPr>
          <w:b/>
          <w:iCs/>
          <w:u w:val="single"/>
        </w:rPr>
        <w:t>own</w:t>
      </w:r>
      <w:r w:rsidRPr="00157509">
        <w:rPr>
          <w:u w:val="single"/>
        </w:rPr>
        <w:t xml:space="preserve"> consumer welfare </w:t>
      </w:r>
      <w:r w:rsidRPr="00157509">
        <w:rPr>
          <w:highlight w:val="cyan"/>
          <w:u w:val="single"/>
        </w:rPr>
        <w:t>jurisprudence</w:t>
      </w:r>
      <w:r w:rsidRPr="00157509">
        <w:rPr>
          <w:u w:val="single"/>
        </w:rPr>
        <w:t>.</w:t>
      </w:r>
    </w:p>
    <w:p w14:paraId="13AAB5C8" w14:textId="77777777" w:rsidR="005D4ADD" w:rsidRPr="00157509" w:rsidRDefault="005D4ADD" w:rsidP="005D4ADD">
      <w:pPr>
        <w:rPr>
          <w:sz w:val="16"/>
        </w:rPr>
      </w:pPr>
      <w:r w:rsidRPr="00157509">
        <w:rPr>
          <w:sz w:val="16"/>
        </w:rPr>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170C7048" w14:textId="77777777" w:rsidR="005D4ADD" w:rsidRPr="00157509" w:rsidRDefault="005D4ADD" w:rsidP="005D4ADD">
      <w:pPr>
        <w:rPr>
          <w:sz w:val="16"/>
        </w:rPr>
      </w:pPr>
      <w:r w:rsidRPr="00157509">
        <w:rPr>
          <w:sz w:val="16"/>
        </w:rPr>
        <w:t xml:space="preserve">Even if </w:t>
      </w:r>
      <w:r w:rsidRPr="00157509">
        <w:rPr>
          <w:u w:val="single"/>
        </w:rPr>
        <w:t xml:space="preserve">the Biden </w:t>
      </w:r>
      <w:r w:rsidRPr="00157509">
        <w:rPr>
          <w:b/>
          <w:iCs/>
          <w:highlight w:val="cyan"/>
          <w:u w:val="single"/>
        </w:rPr>
        <w:t>admin</w:t>
      </w:r>
      <w:r w:rsidRPr="00157509">
        <w:rPr>
          <w:u w:val="single"/>
        </w:rPr>
        <w:t xml:space="preserve">istration </w:t>
      </w:r>
      <w:r w:rsidRPr="00157509">
        <w:rPr>
          <w:highlight w:val="cyan"/>
          <w:u w:val="single"/>
        </w:rPr>
        <w:t xml:space="preserve">is </w:t>
      </w:r>
      <w:r w:rsidRPr="00157509">
        <w:rPr>
          <w:b/>
          <w:iCs/>
          <w:highlight w:val="cyan"/>
          <w:u w:val="single"/>
        </w:rPr>
        <w:t>unlikely to succeed</w:t>
      </w:r>
      <w:r w:rsidRPr="00157509">
        <w:rPr>
          <w:highlight w:val="cyan"/>
          <w:u w:val="single"/>
        </w:rPr>
        <w:t xml:space="preserve"> in</w:t>
      </w:r>
      <w:r w:rsidRPr="00157509">
        <w:rPr>
          <w:u w:val="single"/>
        </w:rPr>
        <w:t xml:space="preserve"> the near term in </w:t>
      </w:r>
      <w:r w:rsidRPr="00157509">
        <w:rPr>
          <w:highlight w:val="cyan"/>
          <w:u w:val="single"/>
        </w:rPr>
        <w:t>transforming antitrust</w:t>
      </w:r>
      <w:r w:rsidRPr="00157509">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533C3D97" w14:textId="77777777" w:rsidR="005D4ADD" w:rsidRPr="00157509" w:rsidRDefault="005D4ADD" w:rsidP="005D4ADD">
      <w:pPr>
        <w:keepNext/>
        <w:keepLines/>
        <w:spacing w:before="200"/>
        <w:outlineLvl w:val="3"/>
        <w:rPr>
          <w:rFonts w:eastAsiaTheme="majorEastAsia" w:cstheme="majorBidi"/>
          <w:b/>
          <w:iCs/>
          <w:sz w:val="26"/>
        </w:rPr>
      </w:pPr>
      <w:r w:rsidRPr="00157509">
        <w:rPr>
          <w:rFonts w:eastAsiaTheme="majorEastAsia" w:cstheme="majorBidi"/>
          <w:b/>
          <w:iCs/>
          <w:sz w:val="26"/>
        </w:rPr>
        <w:t xml:space="preserve">Congress </w:t>
      </w:r>
      <w:proofErr w:type="gramStart"/>
      <w:r w:rsidRPr="00157509">
        <w:rPr>
          <w:rFonts w:eastAsiaTheme="majorEastAsia" w:cstheme="majorBidi"/>
          <w:b/>
          <w:iCs/>
          <w:sz w:val="26"/>
          <w:u w:val="single"/>
        </w:rPr>
        <w:t>blow</w:t>
      </w:r>
      <w:proofErr w:type="gramEnd"/>
      <w:r w:rsidRPr="00157509">
        <w:rPr>
          <w:rFonts w:eastAsiaTheme="majorEastAsia" w:cstheme="majorBidi"/>
          <w:b/>
          <w:iCs/>
          <w:sz w:val="26"/>
          <w:u w:val="single"/>
        </w:rPr>
        <w:t xml:space="preserve"> ups</w:t>
      </w:r>
      <w:r w:rsidRPr="00157509">
        <w:rPr>
          <w:rFonts w:eastAsiaTheme="majorEastAsia" w:cstheme="majorBidi"/>
          <w:b/>
          <w:iCs/>
          <w:sz w:val="26"/>
        </w:rPr>
        <w:t xml:space="preserve"> the FTC in response</w:t>
      </w:r>
    </w:p>
    <w:p w14:paraId="4913B5FA" w14:textId="77777777" w:rsidR="005D4ADD" w:rsidRPr="00157509" w:rsidRDefault="005D4ADD" w:rsidP="005D4ADD">
      <w:r w:rsidRPr="00157509">
        <w:t xml:space="preserve">Sandeep </w:t>
      </w:r>
      <w:r w:rsidRPr="00157509">
        <w:rPr>
          <w:b/>
          <w:bCs/>
          <w:sz w:val="26"/>
        </w:rPr>
        <w:t>Vaheesan 17</w:t>
      </w:r>
      <w:r w:rsidRPr="00157509">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143915C9" w14:textId="77777777" w:rsidR="005D4ADD" w:rsidRPr="00157509" w:rsidRDefault="005D4ADD" w:rsidP="005D4ADD">
      <w:pPr>
        <w:rPr>
          <w:sz w:val="16"/>
        </w:rPr>
      </w:pPr>
      <w:r w:rsidRPr="00157509">
        <w:rPr>
          <w:sz w:val="16"/>
        </w:rPr>
        <w:t>C. Recognizing the Threat of Adverse Congressional Action Does Not Compel Continued Adherence to the Antitrust Status Quo</w:t>
      </w:r>
    </w:p>
    <w:p w14:paraId="6D056AF3" w14:textId="77777777" w:rsidR="005D4ADD" w:rsidRPr="00157509" w:rsidRDefault="005D4ADD" w:rsidP="005D4ADD">
      <w:pPr>
        <w:rPr>
          <w:sz w:val="16"/>
        </w:rPr>
      </w:pPr>
      <w:r w:rsidRPr="00157509">
        <w:rPr>
          <w:u w:val="single"/>
        </w:rPr>
        <w:t xml:space="preserve">Among those sympathetic to an expansive Section 5, some are likely to express reservations about its </w:t>
      </w:r>
      <w:r w:rsidRPr="00157509">
        <w:rPr>
          <w:b/>
          <w:iCs/>
          <w:u w:val="single"/>
        </w:rPr>
        <w:t>political feasibility</w:t>
      </w:r>
      <w:r w:rsidRPr="00157509">
        <w:rPr>
          <w:u w:val="single"/>
        </w:rPr>
        <w:t xml:space="preserve">. </w:t>
      </w:r>
      <w:r w:rsidRPr="00157509">
        <w:rPr>
          <w:b/>
          <w:iCs/>
          <w:u w:val="single"/>
        </w:rPr>
        <w:t>History</w:t>
      </w:r>
      <w:r w:rsidRPr="00157509">
        <w:rPr>
          <w:u w:val="single"/>
        </w:rPr>
        <w:t xml:space="preserve"> certainly lends </w:t>
      </w:r>
      <w:r w:rsidRPr="00157509">
        <w:rPr>
          <w:b/>
          <w:iCs/>
          <w:u w:val="single"/>
        </w:rPr>
        <w:t>support</w:t>
      </w:r>
      <w:r w:rsidRPr="00157509">
        <w:rPr>
          <w:u w:val="single"/>
        </w:rPr>
        <w:t xml:space="preserve"> to this concern. </w:t>
      </w:r>
      <w:r w:rsidRPr="00157509">
        <w:rPr>
          <w:highlight w:val="cyan"/>
          <w:u w:val="single"/>
        </w:rPr>
        <w:t xml:space="preserve">Congress has been </w:t>
      </w:r>
      <w:r w:rsidRPr="00157509">
        <w:rPr>
          <w:b/>
          <w:iCs/>
          <w:highlight w:val="cyan"/>
          <w:u w:val="single"/>
        </w:rPr>
        <w:t>hostile</w:t>
      </w:r>
      <w:r w:rsidRPr="00157509">
        <w:rPr>
          <w:u w:val="single"/>
        </w:rPr>
        <w:t xml:space="preserve"> to an activist FTC in the past </w:t>
      </w:r>
      <w:r w:rsidRPr="00157509">
        <w:rPr>
          <w:highlight w:val="cyan"/>
          <w:u w:val="single"/>
        </w:rPr>
        <w:t>and</w:t>
      </w:r>
      <w:r w:rsidRPr="00157509">
        <w:rPr>
          <w:u w:val="single"/>
        </w:rPr>
        <w:t xml:space="preserve"> could be </w:t>
      </w:r>
      <w:r w:rsidRPr="00157509">
        <w:rPr>
          <w:b/>
          <w:iCs/>
          <w:highlight w:val="cyan"/>
          <w:u w:val="single"/>
        </w:rPr>
        <w:t>expected</w:t>
      </w:r>
      <w:r w:rsidRPr="00157509">
        <w:rPr>
          <w:highlight w:val="cyan"/>
          <w:u w:val="single"/>
        </w:rPr>
        <w:t xml:space="preserve"> to</w:t>
      </w:r>
      <w:r w:rsidRPr="00157509">
        <w:rPr>
          <w:u w:val="single"/>
        </w:rPr>
        <w:t xml:space="preserve"> </w:t>
      </w:r>
      <w:r w:rsidRPr="00157509">
        <w:rPr>
          <w:b/>
          <w:iCs/>
          <w:u w:val="single"/>
        </w:rPr>
        <w:t>move</w:t>
      </w:r>
      <w:r w:rsidRPr="00157509">
        <w:rPr>
          <w:u w:val="single"/>
        </w:rPr>
        <w:t xml:space="preserve"> to </w:t>
      </w:r>
      <w:r w:rsidRPr="00157509">
        <w:rPr>
          <w:b/>
          <w:iCs/>
          <w:highlight w:val="cyan"/>
          <w:u w:val="single"/>
        </w:rPr>
        <w:t>rein in</w:t>
      </w:r>
      <w:r w:rsidRPr="00157509">
        <w:rPr>
          <w:b/>
          <w:iCs/>
          <w:u w:val="single"/>
        </w:rPr>
        <w:t xml:space="preserve"> any </w:t>
      </w:r>
      <w:r w:rsidRPr="00157509">
        <w:rPr>
          <w:b/>
          <w:iCs/>
          <w:highlight w:val="cyan"/>
          <w:u w:val="single"/>
        </w:rPr>
        <w:t>activism</w:t>
      </w:r>
      <w:r w:rsidRPr="00157509">
        <w:rPr>
          <w:u w:val="single"/>
        </w:rPr>
        <w:t>. In the</w:t>
      </w:r>
      <w:r w:rsidRPr="00157509">
        <w:rPr>
          <w:sz w:val="16"/>
        </w:rPr>
        <w:t xml:space="preserve"> 19</w:t>
      </w:r>
      <w:r w:rsidRPr="00157509">
        <w:rPr>
          <w:b/>
          <w:iCs/>
          <w:u w:val="single"/>
        </w:rPr>
        <w:t>70s</w:t>
      </w:r>
      <w:r w:rsidRPr="00157509">
        <w:rPr>
          <w:u w:val="single"/>
        </w:rPr>
        <w:t>, the FTC zealously pursued its antitrust</w:t>
      </w:r>
      <w:r w:rsidRPr="00157509">
        <w:rPr>
          <w:sz w:val="16"/>
        </w:rPr>
        <w:t xml:space="preserve"> and consumer protection </w:t>
      </w:r>
      <w:r w:rsidRPr="00157509">
        <w:rPr>
          <w:u w:val="single"/>
        </w:rPr>
        <w:t>missions</w:t>
      </w:r>
      <w:r w:rsidRPr="00157509">
        <w:rPr>
          <w:sz w:val="16"/>
        </w:rPr>
        <w:t xml:space="preserve">. 251 This period of </w:t>
      </w:r>
      <w:r w:rsidRPr="00157509">
        <w:rPr>
          <w:u w:val="single"/>
        </w:rPr>
        <w:t>aggressive</w:t>
      </w:r>
      <w:r w:rsidRPr="00157509">
        <w:rPr>
          <w:sz w:val="16"/>
        </w:rPr>
        <w:t xml:space="preserve"> enforcement and </w:t>
      </w:r>
      <w:r w:rsidRPr="00157509">
        <w:rPr>
          <w:u w:val="single"/>
        </w:rPr>
        <w:t xml:space="preserve">rulemaking triggered a </w:t>
      </w:r>
      <w:r w:rsidRPr="00157509">
        <w:rPr>
          <w:b/>
          <w:iCs/>
          <w:u w:val="single"/>
        </w:rPr>
        <w:t>powerful backlash</w:t>
      </w:r>
      <w:r w:rsidRPr="00157509">
        <w:rPr>
          <w:u w:val="single"/>
        </w:rPr>
        <w:t xml:space="preserve"> from corporate America</w:t>
      </w:r>
      <w:r w:rsidRPr="00157509">
        <w:rPr>
          <w:sz w:val="16"/>
        </w:rPr>
        <w:t xml:space="preserve">. 252 The Washington Post condemned the Commission as the "National Nanny" in a stinging editorial. 253 </w:t>
      </w:r>
      <w:r w:rsidRPr="00157509">
        <w:rPr>
          <w:u w:val="single"/>
        </w:rPr>
        <w:t xml:space="preserve">This period of zeal </w:t>
      </w:r>
      <w:r w:rsidRPr="00157509">
        <w:rPr>
          <w:b/>
          <w:iCs/>
          <w:u w:val="single"/>
        </w:rPr>
        <w:t>ended poorly for the FTC</w:t>
      </w:r>
      <w:r w:rsidRPr="00157509">
        <w:rPr>
          <w:u w:val="single"/>
        </w:rPr>
        <w:t>. Congress</w:t>
      </w:r>
      <w:r w:rsidRPr="00157509">
        <w:rPr>
          <w:sz w:val="16"/>
        </w:rPr>
        <w:t xml:space="preserve">  [*694]  </w:t>
      </w:r>
      <w:r w:rsidRPr="00157509">
        <w:rPr>
          <w:u w:val="single"/>
        </w:rPr>
        <w:t xml:space="preserve">asserted </w:t>
      </w:r>
      <w:r w:rsidRPr="00157509">
        <w:rPr>
          <w:b/>
          <w:iCs/>
          <w:u w:val="single"/>
        </w:rPr>
        <w:t>new power</w:t>
      </w:r>
      <w:r w:rsidRPr="00157509">
        <w:rPr>
          <w:sz w:val="16"/>
        </w:rPr>
        <w:t xml:space="preserve"> over the agency </w:t>
      </w:r>
      <w:r w:rsidRPr="00157509">
        <w:rPr>
          <w:u w:val="single"/>
        </w:rPr>
        <w:t>and imposed</w:t>
      </w:r>
      <w:r w:rsidRPr="00157509">
        <w:rPr>
          <w:sz w:val="16"/>
        </w:rPr>
        <w:t xml:space="preserve"> additional </w:t>
      </w:r>
      <w:r w:rsidRPr="00157509">
        <w:rPr>
          <w:b/>
          <w:iCs/>
          <w:u w:val="single"/>
        </w:rPr>
        <w:t>procedural conditions</w:t>
      </w:r>
      <w:r w:rsidRPr="00157509">
        <w:rPr>
          <w:sz w:val="16"/>
        </w:rPr>
        <w:t xml:space="preserve"> on the use of its consumer protection authority. 254</w:t>
      </w:r>
    </w:p>
    <w:p w14:paraId="03E4EF8E" w14:textId="77777777" w:rsidR="005D4ADD" w:rsidRPr="00157509" w:rsidRDefault="005D4ADD" w:rsidP="005D4ADD">
      <w:pPr>
        <w:rPr>
          <w:sz w:val="16"/>
        </w:rPr>
      </w:pPr>
      <w:r w:rsidRPr="00157509">
        <w:rPr>
          <w:sz w:val="16"/>
        </w:rPr>
        <w:t xml:space="preserve">This fear of a political backlash from business and Congress may be the strongest line of criticism of an expansive Section 5. </w:t>
      </w:r>
      <w:r w:rsidRPr="00157509">
        <w:rPr>
          <w:u w:val="single"/>
        </w:rPr>
        <w:t>Corporations pour money into Congressional campaigns to ensure that their interests are represented and advanced</w:t>
      </w:r>
      <w:r w:rsidRPr="00157509">
        <w:rPr>
          <w:sz w:val="16"/>
        </w:rPr>
        <w:t>. Although the FTC has been averse to policy activism or innovation for decades, the House has tried to limit the FTC's authority to challenge mergers under Section 5, in the name of creating harmony between the FTC and the DOJ. 255</w:t>
      </w:r>
    </w:p>
    <w:p w14:paraId="00C6D70F" w14:textId="77777777" w:rsidR="005D4ADD" w:rsidRPr="00157509" w:rsidRDefault="005D4ADD" w:rsidP="005D4ADD">
      <w:pPr>
        <w:rPr>
          <w:sz w:val="16"/>
        </w:rPr>
      </w:pPr>
      <w:r w:rsidRPr="00157509">
        <w:rPr>
          <w:u w:val="single"/>
        </w:rPr>
        <w:t xml:space="preserve">The recent experience of </w:t>
      </w:r>
      <w:r w:rsidRPr="00157509">
        <w:rPr>
          <w:b/>
          <w:iCs/>
          <w:u w:val="single"/>
        </w:rPr>
        <w:t>another</w:t>
      </w:r>
      <w:r w:rsidRPr="00157509">
        <w:rPr>
          <w:u w:val="single"/>
        </w:rPr>
        <w:t xml:space="preserve"> federal agency is </w:t>
      </w:r>
      <w:r w:rsidRPr="00157509">
        <w:rPr>
          <w:b/>
          <w:iCs/>
          <w:u w:val="single"/>
        </w:rPr>
        <w:t>instructive</w:t>
      </w:r>
      <w:r w:rsidRPr="00157509">
        <w:rPr>
          <w:sz w:val="16"/>
        </w:rPr>
        <w:t xml:space="preserve">. Congressional </w:t>
      </w:r>
      <w:r w:rsidRPr="00157509">
        <w:rPr>
          <w:highlight w:val="cyan"/>
          <w:u w:val="single"/>
        </w:rPr>
        <w:t xml:space="preserve">Republicans, </w:t>
      </w:r>
      <w:r w:rsidRPr="00157509">
        <w:rPr>
          <w:b/>
          <w:iCs/>
          <w:highlight w:val="cyan"/>
          <w:u w:val="single"/>
        </w:rPr>
        <w:t>with</w:t>
      </w:r>
      <w:r w:rsidRPr="00157509">
        <w:rPr>
          <w:b/>
          <w:iCs/>
          <w:u w:val="single"/>
        </w:rPr>
        <w:t xml:space="preserve"> the support of some </w:t>
      </w:r>
      <w:r w:rsidRPr="00157509">
        <w:rPr>
          <w:b/>
          <w:iCs/>
          <w:highlight w:val="cyan"/>
          <w:u w:val="single"/>
        </w:rPr>
        <w:t>Democrats</w:t>
      </w:r>
      <w:r w:rsidRPr="00157509">
        <w:rPr>
          <w:u w:val="single"/>
        </w:rPr>
        <w:t xml:space="preserve">, have been </w:t>
      </w:r>
      <w:r w:rsidRPr="00157509">
        <w:rPr>
          <w:b/>
          <w:iCs/>
          <w:highlight w:val="cyan"/>
          <w:u w:val="single"/>
        </w:rPr>
        <w:t>try</w:t>
      </w:r>
      <w:r w:rsidRPr="00157509">
        <w:rPr>
          <w:u w:val="single"/>
        </w:rPr>
        <w:t xml:space="preserve">ing </w:t>
      </w:r>
      <w:r w:rsidRPr="00157509">
        <w:rPr>
          <w:highlight w:val="cyan"/>
          <w:u w:val="single"/>
        </w:rPr>
        <w:t xml:space="preserve">to </w:t>
      </w:r>
      <w:r w:rsidRPr="00157509">
        <w:rPr>
          <w:b/>
          <w:iCs/>
          <w:highlight w:val="cyan"/>
          <w:u w:val="single"/>
        </w:rPr>
        <w:t>hobble</w:t>
      </w:r>
      <w:r w:rsidRPr="00157509">
        <w:rPr>
          <w:highlight w:val="cyan"/>
          <w:u w:val="single"/>
        </w:rPr>
        <w:t xml:space="preserve"> the</w:t>
      </w:r>
      <w:r w:rsidRPr="00157509">
        <w:rPr>
          <w:sz w:val="16"/>
        </w:rPr>
        <w:t xml:space="preserve"> Consumer Financial Protection Bureau </w:t>
      </w:r>
      <w:r w:rsidRPr="00157509">
        <w:rPr>
          <w:b/>
          <w:iCs/>
          <w:highlight w:val="cyan"/>
          <w:u w:val="single"/>
        </w:rPr>
        <w:t>("CFPB")</w:t>
      </w:r>
      <w:r w:rsidRPr="00157509">
        <w:rPr>
          <w:sz w:val="16"/>
        </w:rPr>
        <w:t xml:space="preserve">. 256 The CFPB is seen as aggressively pursuing its statutory mission, bringing a wide range of enforcement </w:t>
      </w:r>
      <w:proofErr w:type="gramStart"/>
      <w:r w:rsidRPr="00157509">
        <w:rPr>
          <w:sz w:val="16"/>
        </w:rPr>
        <w:t>actions</w:t>
      </w:r>
      <w:proofErr w:type="gramEnd"/>
      <w:r w:rsidRPr="00157509">
        <w:rPr>
          <w:sz w:val="16"/>
        </w:rPr>
        <w:t xml:space="preserve"> and writing a number of rules to regulate consumer finance markets. 257 In light of its vigor, the opposition from Congress does not come as a surprise. </w:t>
      </w:r>
      <w:r w:rsidRPr="00157509">
        <w:rPr>
          <w:b/>
          <w:iCs/>
          <w:highlight w:val="cyan"/>
          <w:u w:val="single"/>
        </w:rPr>
        <w:t>Even under</w:t>
      </w:r>
      <w:r w:rsidRPr="00157509">
        <w:rPr>
          <w:b/>
          <w:iCs/>
          <w:u w:val="single"/>
        </w:rPr>
        <w:t xml:space="preserve"> more </w:t>
      </w:r>
      <w:r w:rsidRPr="00157509">
        <w:rPr>
          <w:b/>
          <w:iCs/>
          <w:highlight w:val="cyan"/>
          <w:u w:val="single"/>
        </w:rPr>
        <w:t>favorable</w:t>
      </w:r>
      <w:r w:rsidRPr="00157509">
        <w:rPr>
          <w:b/>
          <w:iCs/>
          <w:u w:val="single"/>
        </w:rPr>
        <w:t xml:space="preserve"> political </w:t>
      </w:r>
      <w:r w:rsidRPr="00157509">
        <w:rPr>
          <w:b/>
          <w:iCs/>
          <w:highlight w:val="cyan"/>
          <w:u w:val="single"/>
        </w:rPr>
        <w:t>circumstances</w:t>
      </w:r>
      <w:r w:rsidRPr="00157509">
        <w:rPr>
          <w:u w:val="single"/>
        </w:rPr>
        <w:t xml:space="preserve">, an FTC that seeks to </w:t>
      </w:r>
      <w:r w:rsidRPr="00157509">
        <w:rPr>
          <w:b/>
          <w:iCs/>
          <w:u w:val="single"/>
        </w:rPr>
        <w:t>breathe life</w:t>
      </w:r>
      <w:r w:rsidRPr="00157509">
        <w:rPr>
          <w:u w:val="single"/>
        </w:rPr>
        <w:t xml:space="preserve"> into </w:t>
      </w:r>
      <w:r w:rsidRPr="00157509">
        <w:rPr>
          <w:highlight w:val="cyan"/>
          <w:u w:val="single"/>
        </w:rPr>
        <w:t xml:space="preserve">Section 5 is </w:t>
      </w:r>
      <w:r w:rsidRPr="00157509">
        <w:rPr>
          <w:b/>
          <w:iCs/>
          <w:sz w:val="24"/>
          <w:szCs w:val="26"/>
          <w:highlight w:val="cyan"/>
          <w:u w:val="single"/>
        </w:rPr>
        <w:t>certain to invite comparable</w:t>
      </w:r>
      <w:r w:rsidRPr="00157509">
        <w:rPr>
          <w:b/>
          <w:iCs/>
          <w:sz w:val="24"/>
          <w:szCs w:val="26"/>
          <w:u w:val="single"/>
        </w:rPr>
        <w:t xml:space="preserve"> Congressional </w:t>
      </w:r>
      <w:r w:rsidRPr="00157509">
        <w:rPr>
          <w:b/>
          <w:iCs/>
          <w:sz w:val="24"/>
          <w:szCs w:val="26"/>
          <w:highlight w:val="cyan"/>
          <w:u w:val="single"/>
        </w:rPr>
        <w:t>opposition</w:t>
      </w:r>
      <w:r w:rsidRPr="00157509">
        <w:rPr>
          <w:sz w:val="16"/>
        </w:rPr>
        <w:t>.</w:t>
      </w:r>
    </w:p>
    <w:p w14:paraId="6734FDF7" w14:textId="77777777" w:rsidR="005D4ADD" w:rsidRPr="00157509" w:rsidRDefault="005D4ADD" w:rsidP="005D4ADD">
      <w:pPr>
        <w:rPr>
          <w:sz w:val="16"/>
        </w:rPr>
      </w:pPr>
      <w:r w:rsidRPr="00157509">
        <w:rPr>
          <w:u w:val="single"/>
        </w:rPr>
        <w:t xml:space="preserve">The </w:t>
      </w:r>
      <w:r w:rsidRPr="00157509">
        <w:rPr>
          <w:b/>
          <w:iCs/>
          <w:u w:val="single"/>
        </w:rPr>
        <w:t xml:space="preserve">probable </w:t>
      </w:r>
      <w:r w:rsidRPr="00157509">
        <w:rPr>
          <w:b/>
          <w:iCs/>
          <w:highlight w:val="cyan"/>
          <w:u w:val="single"/>
        </w:rPr>
        <w:t>reaction</w:t>
      </w:r>
      <w:r w:rsidRPr="00157509">
        <w:rPr>
          <w:highlight w:val="cyan"/>
          <w:u w:val="single"/>
        </w:rPr>
        <w:t xml:space="preserve"> from</w:t>
      </w:r>
      <w:r w:rsidRPr="00157509">
        <w:rPr>
          <w:u w:val="single"/>
        </w:rPr>
        <w:t xml:space="preserve"> many </w:t>
      </w:r>
      <w:r w:rsidRPr="00157509">
        <w:rPr>
          <w:b/>
          <w:iCs/>
          <w:u w:val="single"/>
        </w:rPr>
        <w:t>ideologically</w:t>
      </w:r>
      <w:r w:rsidRPr="00157509">
        <w:rPr>
          <w:u w:val="single"/>
        </w:rPr>
        <w:t xml:space="preserve"> or </w:t>
      </w:r>
      <w:r w:rsidRPr="00157509">
        <w:rPr>
          <w:b/>
          <w:iCs/>
          <w:u w:val="single"/>
        </w:rPr>
        <w:t xml:space="preserve">financially </w:t>
      </w:r>
      <w:r w:rsidRPr="00157509">
        <w:rPr>
          <w:b/>
          <w:iCs/>
          <w:highlight w:val="cyan"/>
          <w:u w:val="single"/>
        </w:rPr>
        <w:t>captured</w:t>
      </w:r>
      <w:r w:rsidRPr="00157509">
        <w:rPr>
          <w:u w:val="single"/>
        </w:rPr>
        <w:t xml:space="preserve"> members of </w:t>
      </w:r>
      <w:r w:rsidRPr="00157509">
        <w:rPr>
          <w:highlight w:val="cyan"/>
          <w:u w:val="single"/>
        </w:rPr>
        <w:t>Congress</w:t>
      </w:r>
      <w:r w:rsidRPr="00157509">
        <w:rPr>
          <w:u w:val="single"/>
        </w:rPr>
        <w:t xml:space="preserve"> should </w:t>
      </w:r>
      <w:r w:rsidRPr="00157509">
        <w:rPr>
          <w:b/>
          <w:iCs/>
          <w:u w:val="single"/>
        </w:rPr>
        <w:t>not be underestimated</w:t>
      </w:r>
      <w:r w:rsidRPr="00157509">
        <w:rPr>
          <w:u w:val="single"/>
        </w:rPr>
        <w:t xml:space="preserve">, let alone ignored. Corporate interests and their Congressional allies </w:t>
      </w:r>
      <w:r w:rsidRPr="00157509">
        <w:rPr>
          <w:highlight w:val="cyan"/>
          <w:u w:val="single"/>
        </w:rPr>
        <w:t>would</w:t>
      </w:r>
      <w:r w:rsidRPr="00157509">
        <w:rPr>
          <w:u w:val="single"/>
        </w:rPr>
        <w:t xml:space="preserve"> </w:t>
      </w:r>
      <w:r w:rsidRPr="00157509">
        <w:rPr>
          <w:b/>
          <w:iCs/>
          <w:sz w:val="24"/>
          <w:szCs w:val="26"/>
          <w:u w:val="single"/>
        </w:rPr>
        <w:t xml:space="preserve">seek to </w:t>
      </w:r>
      <w:r w:rsidRPr="00157509">
        <w:rPr>
          <w:b/>
          <w:iCs/>
          <w:sz w:val="24"/>
          <w:szCs w:val="26"/>
          <w:highlight w:val="cyan"/>
          <w:u w:val="single"/>
        </w:rPr>
        <w:t>curtail any</w:t>
      </w:r>
      <w:r w:rsidRPr="00157509">
        <w:rPr>
          <w:b/>
          <w:iCs/>
          <w:sz w:val="24"/>
          <w:szCs w:val="26"/>
          <w:u w:val="single"/>
        </w:rPr>
        <w:t xml:space="preserve"> Section 5 </w:t>
      </w:r>
      <w:r w:rsidRPr="00157509">
        <w:rPr>
          <w:b/>
          <w:iCs/>
          <w:sz w:val="24"/>
          <w:szCs w:val="26"/>
          <w:highlight w:val="cyan"/>
          <w:u w:val="single"/>
        </w:rPr>
        <w:t>expansions</w:t>
      </w:r>
      <w:r w:rsidRPr="00157509">
        <w:rPr>
          <w:u w:val="single"/>
        </w:rPr>
        <w:t xml:space="preserve">. The </w:t>
      </w:r>
      <w:r w:rsidRPr="00157509">
        <w:rPr>
          <w:highlight w:val="cyan"/>
          <w:u w:val="single"/>
        </w:rPr>
        <w:t>FTC</w:t>
      </w:r>
      <w:r w:rsidRPr="00157509">
        <w:rPr>
          <w:u w:val="single"/>
        </w:rPr>
        <w:t xml:space="preserve"> is a creation of Congress and so </w:t>
      </w:r>
      <w:r w:rsidRPr="00157509">
        <w:rPr>
          <w:b/>
          <w:iCs/>
          <w:highlight w:val="cyan"/>
          <w:u w:val="single"/>
        </w:rPr>
        <w:t>must answer</w:t>
      </w:r>
      <w:r w:rsidRPr="00157509">
        <w:rPr>
          <w:u w:val="single"/>
        </w:rPr>
        <w:t xml:space="preserve"> to Congress. </w:t>
      </w:r>
      <w:r w:rsidRPr="00157509">
        <w:rPr>
          <w:highlight w:val="cyan"/>
          <w:u w:val="single"/>
        </w:rPr>
        <w:t>Congress can</w:t>
      </w:r>
      <w:r w:rsidRPr="00157509">
        <w:rPr>
          <w:u w:val="single"/>
        </w:rPr>
        <w:t xml:space="preserve"> undertake a </w:t>
      </w:r>
      <w:r w:rsidRPr="00157509">
        <w:rPr>
          <w:b/>
          <w:iCs/>
          <w:u w:val="single"/>
        </w:rPr>
        <w:t>range of actions</w:t>
      </w:r>
      <w:r w:rsidRPr="00157509">
        <w:rPr>
          <w:u w:val="single"/>
        </w:rPr>
        <w:t xml:space="preserve"> to </w:t>
      </w:r>
      <w:r w:rsidRPr="00157509">
        <w:rPr>
          <w:b/>
          <w:iCs/>
          <w:highlight w:val="cyan"/>
          <w:u w:val="single"/>
        </w:rPr>
        <w:t>limit</w:t>
      </w:r>
      <w:r w:rsidRPr="00157509">
        <w:rPr>
          <w:u w:val="single"/>
        </w:rPr>
        <w:t xml:space="preserve"> the FTC's day-to-day </w:t>
      </w:r>
      <w:r w:rsidRPr="00157509">
        <w:rPr>
          <w:highlight w:val="cyan"/>
          <w:u w:val="single"/>
        </w:rPr>
        <w:t>ability</w:t>
      </w:r>
      <w:r w:rsidRPr="00157509">
        <w:rPr>
          <w:u w:val="single"/>
        </w:rPr>
        <w:t xml:space="preserve"> to function and its statutory power. At an extreme, Congress could </w:t>
      </w:r>
      <w:r w:rsidRPr="00157509">
        <w:rPr>
          <w:b/>
          <w:iCs/>
          <w:highlight w:val="cyan"/>
          <w:u w:val="single"/>
        </w:rPr>
        <w:t>repeal the</w:t>
      </w:r>
      <w:r w:rsidRPr="00157509">
        <w:rPr>
          <w:b/>
          <w:iCs/>
          <w:u w:val="single"/>
        </w:rPr>
        <w:t xml:space="preserve"> FTC </w:t>
      </w:r>
      <w:r w:rsidRPr="00157509">
        <w:rPr>
          <w:b/>
          <w:iCs/>
          <w:highlight w:val="cyan"/>
          <w:u w:val="single"/>
        </w:rPr>
        <w:t>Act</w:t>
      </w:r>
      <w:r w:rsidRPr="00157509">
        <w:rPr>
          <w:highlight w:val="cyan"/>
          <w:u w:val="single"/>
        </w:rPr>
        <w:t xml:space="preserve"> and </w:t>
      </w:r>
      <w:r w:rsidRPr="00157509">
        <w:rPr>
          <w:b/>
          <w:iCs/>
          <w:highlight w:val="cyan"/>
          <w:u w:val="single"/>
        </w:rPr>
        <w:t>shut down</w:t>
      </w:r>
      <w:r w:rsidRPr="00157509">
        <w:rPr>
          <w:b/>
          <w:iCs/>
          <w:u w:val="single"/>
        </w:rPr>
        <w:t xml:space="preserve"> the FTC </w:t>
      </w:r>
      <w:r w:rsidRPr="00157509">
        <w:rPr>
          <w:b/>
          <w:iCs/>
          <w:highlight w:val="cyan"/>
          <w:u w:val="single"/>
        </w:rPr>
        <w:t>entirely</w:t>
      </w:r>
      <w:r w:rsidRPr="00157509">
        <w:rPr>
          <w:u w:val="single"/>
        </w:rPr>
        <w:t xml:space="preserve">. The risks to the FTC's future would include various </w:t>
      </w:r>
      <w:r w:rsidRPr="00157509">
        <w:rPr>
          <w:b/>
          <w:iCs/>
          <w:highlight w:val="cyan"/>
          <w:u w:val="single"/>
        </w:rPr>
        <w:t>existential threats</w:t>
      </w:r>
      <w:r w:rsidRPr="00157509">
        <w:rPr>
          <w:u w:val="single"/>
        </w:rPr>
        <w:t xml:space="preserve"> and should not be brushed aside. Undertaking a reinterpretation of Section 5 without an </w:t>
      </w:r>
      <w:r w:rsidRPr="00157509">
        <w:rPr>
          <w:b/>
          <w:iCs/>
          <w:u w:val="single"/>
        </w:rPr>
        <w:t>awareness</w:t>
      </w:r>
      <w:r w:rsidRPr="00157509">
        <w:rPr>
          <w:u w:val="single"/>
        </w:rPr>
        <w:t xml:space="preserve"> of </w:t>
      </w:r>
      <w:r w:rsidRPr="00157509">
        <w:rPr>
          <w:b/>
          <w:iCs/>
          <w:u w:val="single"/>
        </w:rPr>
        <w:t>political dynamics</w:t>
      </w:r>
      <w:r w:rsidRPr="00157509">
        <w:rPr>
          <w:u w:val="single"/>
        </w:rPr>
        <w:t xml:space="preserve"> on Capitol Hill would</w:t>
      </w:r>
      <w:r w:rsidRPr="00157509">
        <w:rPr>
          <w:sz w:val="16"/>
        </w:rPr>
        <w:t xml:space="preserve">  [*695]  </w:t>
      </w:r>
      <w:r w:rsidRPr="00157509">
        <w:rPr>
          <w:u w:val="single"/>
        </w:rPr>
        <w:t xml:space="preserve">be a </w:t>
      </w:r>
      <w:r w:rsidRPr="00157509">
        <w:rPr>
          <w:b/>
          <w:iCs/>
          <w:u w:val="single"/>
        </w:rPr>
        <w:t>grave mistake</w:t>
      </w:r>
      <w:r w:rsidRPr="00157509">
        <w:rPr>
          <w:sz w:val="16"/>
        </w:rPr>
        <w:t>.</w:t>
      </w:r>
    </w:p>
    <w:p w14:paraId="76FFCA50" w14:textId="77777777" w:rsidR="005D4ADD" w:rsidRPr="00157509" w:rsidRDefault="005D4ADD" w:rsidP="005D4ADD">
      <w:pPr>
        <w:keepNext/>
        <w:keepLines/>
        <w:spacing w:before="200"/>
        <w:outlineLvl w:val="3"/>
        <w:rPr>
          <w:rFonts w:eastAsiaTheme="majorEastAsia" w:cstheme="majorBidi"/>
          <w:b/>
          <w:iCs/>
          <w:sz w:val="26"/>
        </w:rPr>
      </w:pPr>
      <w:r w:rsidRPr="00157509">
        <w:rPr>
          <w:rFonts w:eastAsiaTheme="majorEastAsia" w:cstheme="majorBidi"/>
          <w:b/>
          <w:iCs/>
          <w:sz w:val="26"/>
        </w:rPr>
        <w:t xml:space="preserve">The </w:t>
      </w:r>
      <w:r w:rsidRPr="00157509">
        <w:rPr>
          <w:rFonts w:eastAsiaTheme="majorEastAsia" w:cstheme="majorBidi"/>
          <w:b/>
          <w:iCs/>
          <w:sz w:val="26"/>
          <w:u w:val="single"/>
        </w:rPr>
        <w:t>plan</w:t>
      </w:r>
      <w:r w:rsidRPr="00157509">
        <w:rPr>
          <w:rFonts w:eastAsiaTheme="majorEastAsia" w:cstheme="majorBidi"/>
          <w:b/>
          <w:iCs/>
          <w:sz w:val="26"/>
        </w:rPr>
        <w:t xml:space="preserve"> is FTC</w:t>
      </w:r>
    </w:p>
    <w:p w14:paraId="4E0165B5" w14:textId="77777777" w:rsidR="005D4ADD" w:rsidRPr="00157509" w:rsidRDefault="005D4ADD" w:rsidP="005D4ADD">
      <w:r w:rsidRPr="00157509">
        <w:t xml:space="preserve">Dina </w:t>
      </w:r>
      <w:r w:rsidRPr="00157509">
        <w:rPr>
          <w:b/>
          <w:bCs/>
          <w:sz w:val="26"/>
        </w:rPr>
        <w:t>Kallay 14</w:t>
      </w:r>
      <w:r w:rsidRPr="00157509">
        <w:t xml:space="preserve">, Director, Intellectual Property and Competition, at Ericsson, Former Counsel for Intellectual Proper ty &amp; International Antitrust at the FTC Office of International Affairs, and Marc </w:t>
      </w:r>
      <w:proofErr w:type="spellStart"/>
      <w:r w:rsidRPr="00157509">
        <w:t>Winerman</w:t>
      </w:r>
      <w:proofErr w:type="spellEnd"/>
      <w:r w:rsidRPr="00157509">
        <w:t>, Former FTC Staffer, Leading Authority on FTC History, The FTC International Program at 100, 29 Antitrust ABA 39, Fall 2014, 42, Lexis</w:t>
      </w:r>
    </w:p>
    <w:p w14:paraId="26A7BA54" w14:textId="77777777" w:rsidR="005D4ADD" w:rsidRPr="00157509" w:rsidRDefault="005D4ADD" w:rsidP="005D4ADD">
      <w:pPr>
        <w:rPr>
          <w:sz w:val="16"/>
        </w:rPr>
      </w:pPr>
      <w:r w:rsidRPr="00157509">
        <w:rPr>
          <w:sz w:val="16"/>
        </w:rPr>
        <w:t>International Antitrust and Consumer Protection Work in the 1980s and 1990s</w:t>
      </w:r>
    </w:p>
    <w:p w14:paraId="0BA3FFBC" w14:textId="77777777" w:rsidR="005D4ADD" w:rsidRPr="00157509" w:rsidRDefault="005D4ADD" w:rsidP="005D4ADD">
      <w:pPr>
        <w:rPr>
          <w:sz w:val="16"/>
        </w:rPr>
      </w:pPr>
      <w:r w:rsidRPr="00157509">
        <w:rPr>
          <w:sz w:val="16"/>
        </w:rPr>
        <w:t xml:space="preserve">In the 1980s and 1990s a number of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157509">
        <w:rPr>
          <w:u w:val="single"/>
        </w:rPr>
        <w:t>More antitrust regimes meant a greater need for</w:t>
      </w:r>
      <w:r w:rsidRPr="00157509">
        <w:rPr>
          <w:sz w:val="16"/>
        </w:rPr>
        <w:t xml:space="preserve"> case and </w:t>
      </w:r>
      <w:r w:rsidRPr="00157509">
        <w:rPr>
          <w:u w:val="single"/>
        </w:rPr>
        <w:t>policy coordination with non-U.S. counterparts to ensure consistent outcomes, and prevent conflicting results of actions by agencies in different countries</w:t>
      </w:r>
      <w:r w:rsidRPr="00157509">
        <w:rPr>
          <w:sz w:val="16"/>
        </w:rPr>
        <w:t xml:space="preserve">. 60 Further, the birth of many new antitrust agencies, especially in economies that lacked a competition culture, also meant these agencies </w:t>
      </w:r>
      <w:proofErr w:type="gramStart"/>
      <w:r w:rsidRPr="00157509">
        <w:rPr>
          <w:sz w:val="16"/>
        </w:rPr>
        <w:t>were in need of</w:t>
      </w:r>
      <w:proofErr w:type="gramEnd"/>
      <w:r w:rsidRPr="00157509">
        <w:rPr>
          <w:sz w:val="16"/>
        </w:rPr>
        <w:t xml:space="preserve"> training in order to successfully develop and implement a sound anti-trust enforcement regime.</w:t>
      </w:r>
    </w:p>
    <w:p w14:paraId="2D969342" w14:textId="77777777" w:rsidR="005D4ADD" w:rsidRPr="00157509" w:rsidRDefault="005D4ADD" w:rsidP="005D4ADD">
      <w:pPr>
        <w:rPr>
          <w:sz w:val="16"/>
        </w:rPr>
      </w:pPr>
      <w:r w:rsidRPr="00157509">
        <w:rPr>
          <w:u w:val="single"/>
        </w:rPr>
        <w:t>The resulting needs did not go unanswered. In</w:t>
      </w:r>
      <w:r w:rsidRPr="00157509">
        <w:rPr>
          <w:sz w:val="16"/>
        </w:rPr>
        <w:t xml:space="preserve"> 19</w:t>
      </w:r>
      <w:r w:rsidRPr="00157509">
        <w:rPr>
          <w:b/>
          <w:iCs/>
          <w:u w:val="single"/>
        </w:rPr>
        <w:t>82</w:t>
      </w:r>
      <w:r w:rsidRPr="00157509">
        <w:rPr>
          <w:u w:val="single"/>
        </w:rPr>
        <w:t xml:space="preserve">, an </w:t>
      </w:r>
      <w:r w:rsidRPr="00157509">
        <w:rPr>
          <w:highlight w:val="cyan"/>
          <w:u w:val="single"/>
        </w:rPr>
        <w:t>International Antitrust</w:t>
      </w:r>
      <w:r w:rsidRPr="00157509">
        <w:rPr>
          <w:u w:val="single"/>
        </w:rPr>
        <w:t xml:space="preserve"> Program </w:t>
      </w:r>
      <w:r w:rsidRPr="00157509">
        <w:rPr>
          <w:highlight w:val="cyan"/>
          <w:u w:val="single"/>
        </w:rPr>
        <w:t xml:space="preserve">was established as a </w:t>
      </w:r>
      <w:r w:rsidRPr="00157509">
        <w:rPr>
          <w:b/>
          <w:iCs/>
          <w:highlight w:val="cyan"/>
          <w:u w:val="single"/>
        </w:rPr>
        <w:t>separate division</w:t>
      </w:r>
      <w:r w:rsidRPr="00157509">
        <w:rPr>
          <w:highlight w:val="cyan"/>
          <w:u w:val="single"/>
        </w:rPr>
        <w:t xml:space="preserve"> within</w:t>
      </w:r>
      <w:r w:rsidRPr="00157509">
        <w:rPr>
          <w:u w:val="single"/>
        </w:rPr>
        <w:t xml:space="preserve"> the </w:t>
      </w:r>
      <w:r w:rsidRPr="00157509">
        <w:rPr>
          <w:b/>
          <w:iCs/>
          <w:highlight w:val="cyan"/>
          <w:u w:val="single"/>
        </w:rPr>
        <w:t>FTC</w:t>
      </w:r>
      <w:r w:rsidRPr="00157509">
        <w:rPr>
          <w:u w:val="single"/>
        </w:rPr>
        <w:t xml:space="preserve">'s Bureau of Competition, </w:t>
      </w:r>
      <w:r w:rsidRPr="00157509">
        <w:rPr>
          <w:highlight w:val="cyan"/>
          <w:u w:val="single"/>
        </w:rPr>
        <w:t>known as</w:t>
      </w:r>
      <w:r w:rsidRPr="00157509">
        <w:rPr>
          <w:u w:val="single"/>
        </w:rPr>
        <w:t xml:space="preserve"> the </w:t>
      </w:r>
      <w:r w:rsidRPr="00157509">
        <w:rPr>
          <w:b/>
          <w:iCs/>
          <w:highlight w:val="cyan"/>
          <w:u w:val="single"/>
        </w:rPr>
        <w:t>I</w:t>
      </w:r>
      <w:r w:rsidRPr="00157509">
        <w:rPr>
          <w:b/>
          <w:iCs/>
          <w:u w:val="single"/>
        </w:rPr>
        <w:t xml:space="preserve">nternational </w:t>
      </w:r>
      <w:r w:rsidRPr="00157509">
        <w:rPr>
          <w:b/>
          <w:iCs/>
          <w:highlight w:val="cyan"/>
          <w:u w:val="single"/>
        </w:rPr>
        <w:t>A</w:t>
      </w:r>
      <w:r w:rsidRPr="00157509">
        <w:rPr>
          <w:b/>
          <w:iCs/>
          <w:u w:val="single"/>
        </w:rPr>
        <w:t xml:space="preserve">ntitrust </w:t>
      </w:r>
      <w:r w:rsidRPr="00157509">
        <w:rPr>
          <w:b/>
          <w:iCs/>
          <w:highlight w:val="cyan"/>
          <w:u w:val="single"/>
        </w:rPr>
        <w:t>D</w:t>
      </w:r>
      <w:r w:rsidRPr="00157509">
        <w:rPr>
          <w:b/>
          <w:iCs/>
          <w:u w:val="single"/>
        </w:rPr>
        <w:t>ivision</w:t>
      </w:r>
      <w:r w:rsidRPr="00157509">
        <w:rPr>
          <w:u w:val="single"/>
        </w:rPr>
        <w:t xml:space="preserve">. The </w:t>
      </w:r>
      <w:r w:rsidRPr="00157509">
        <w:rPr>
          <w:highlight w:val="cyan"/>
          <w:u w:val="single"/>
        </w:rPr>
        <w:t xml:space="preserve">program </w:t>
      </w:r>
      <w:r w:rsidRPr="00157509">
        <w:rPr>
          <w:b/>
          <w:iCs/>
          <w:highlight w:val="cyan"/>
          <w:u w:val="single"/>
        </w:rPr>
        <w:t>include</w:t>
      </w:r>
      <w:r w:rsidRPr="00157509">
        <w:rPr>
          <w:u w:val="single"/>
        </w:rPr>
        <w:t>d</w:t>
      </w:r>
      <w:r w:rsidRPr="00157509">
        <w:rPr>
          <w:sz w:val="16"/>
        </w:rPr>
        <w:t xml:space="preserve"> investigation and prosecution of antitrust violations that had international features, as well as </w:t>
      </w:r>
      <w:r w:rsidRPr="00157509">
        <w:rPr>
          <w:u w:val="single"/>
        </w:rPr>
        <w:t xml:space="preserve">international </w:t>
      </w:r>
      <w:r w:rsidRPr="00157509">
        <w:rPr>
          <w:b/>
          <w:iCs/>
          <w:u w:val="single"/>
        </w:rPr>
        <w:t xml:space="preserve">liaison </w:t>
      </w:r>
      <w:r w:rsidRPr="00157509">
        <w:rPr>
          <w:b/>
          <w:iCs/>
          <w:highlight w:val="cyan"/>
          <w:u w:val="single"/>
        </w:rPr>
        <w:t>activities</w:t>
      </w:r>
      <w:r w:rsidRPr="00157509">
        <w:rPr>
          <w:highlight w:val="cyan"/>
          <w:u w:val="single"/>
        </w:rPr>
        <w:t xml:space="preserve"> with </w:t>
      </w:r>
      <w:r w:rsidRPr="00157509">
        <w:rPr>
          <w:b/>
          <w:iCs/>
          <w:highlight w:val="cyan"/>
          <w:u w:val="single"/>
        </w:rPr>
        <w:t>foreign</w:t>
      </w:r>
      <w:r w:rsidRPr="00157509">
        <w:rPr>
          <w:b/>
          <w:iCs/>
          <w:u w:val="single"/>
        </w:rPr>
        <w:t xml:space="preserve"> antitrust </w:t>
      </w:r>
      <w:r w:rsidRPr="00157509">
        <w:rPr>
          <w:b/>
          <w:iCs/>
          <w:highlight w:val="cyan"/>
          <w:u w:val="single"/>
        </w:rPr>
        <w:t>officials</w:t>
      </w:r>
      <w:r w:rsidRPr="00157509">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049C1B27" w14:textId="77777777" w:rsidR="005D4ADD" w:rsidRPr="00157509" w:rsidRDefault="005D4ADD" w:rsidP="005D4ADD">
      <w:pPr>
        <w:keepNext/>
        <w:keepLines/>
        <w:spacing w:before="200"/>
        <w:outlineLvl w:val="3"/>
        <w:rPr>
          <w:rFonts w:eastAsiaTheme="majorEastAsia" w:cstheme="majorBidi"/>
          <w:b/>
          <w:iCs/>
          <w:sz w:val="26"/>
          <w:u w:val="single"/>
        </w:rPr>
      </w:pPr>
      <w:r w:rsidRPr="00157509">
        <w:rPr>
          <w:rFonts w:eastAsiaTheme="majorEastAsia" w:cstheme="majorBidi"/>
          <w:b/>
          <w:iCs/>
          <w:sz w:val="26"/>
        </w:rPr>
        <w:t xml:space="preserve">‘Scope’ is defined by </w:t>
      </w:r>
      <w:r w:rsidRPr="00157509">
        <w:rPr>
          <w:rFonts w:eastAsiaTheme="majorEastAsia" w:cstheme="majorBidi"/>
          <w:b/>
          <w:iCs/>
          <w:sz w:val="26"/>
          <w:u w:val="single"/>
        </w:rPr>
        <w:t>enforcement</w:t>
      </w:r>
    </w:p>
    <w:p w14:paraId="73CA6847" w14:textId="77777777" w:rsidR="005D4ADD" w:rsidRPr="00157509" w:rsidRDefault="005D4ADD" w:rsidP="005D4ADD">
      <w:r w:rsidRPr="00157509">
        <w:t xml:space="preserve">Frank G. </w:t>
      </w:r>
      <w:r w:rsidRPr="00157509">
        <w:rPr>
          <w:b/>
          <w:bCs/>
          <w:sz w:val="26"/>
        </w:rPr>
        <w:t>Clement 16</w:t>
      </w:r>
      <w:r w:rsidRPr="00157509">
        <w:t xml:space="preserve"> Jr, Judge on the Tennessee Court of Appeals, “Hamer v. Southeast Res. Group, Inc.”, Court of Appeals of Tennessee, At Nashville, 2016 Tenn. App. LEXIS 176, 3/3/2016, Lexis</w:t>
      </w:r>
    </w:p>
    <w:p w14:paraId="370F6614" w14:textId="77777777" w:rsidR="005D4ADD" w:rsidRPr="00157509" w:rsidRDefault="005D4ADD" w:rsidP="005D4ADD">
      <w:pPr>
        <w:rPr>
          <w:sz w:val="16"/>
        </w:rPr>
      </w:pPr>
      <w:r w:rsidRPr="00157509">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64CBD186" w14:textId="77777777" w:rsidR="005D4ADD" w:rsidRPr="00157509" w:rsidRDefault="005D4ADD" w:rsidP="005D4ADD">
      <w:pPr>
        <w:rPr>
          <w:sz w:val="16"/>
        </w:rPr>
      </w:pPr>
      <w:r w:rsidRPr="00157509">
        <w:rPr>
          <w:sz w:val="16"/>
        </w:rPr>
        <w:t xml:space="preserve">HN10 </w:t>
      </w:r>
      <w:r w:rsidRPr="00157509">
        <w:rPr>
          <w:u w:val="single"/>
        </w:rPr>
        <w:t>The ordinary meaning of words is found in the dictionary and is the most commonly understood meaning in relation to the subject matter of the parties' agreement</w:t>
      </w:r>
      <w:r w:rsidRPr="00157509">
        <w:rPr>
          <w:sz w:val="16"/>
        </w:rPr>
        <w:t xml:space="preserve">. See Siegle, 788 So.2d at 360; Beans, 740 So. 2d at 67; J.N. Laliotis, 558 So. 2d at 68. </w:t>
      </w:r>
      <w:r w:rsidRPr="00157509">
        <w:rPr>
          <w:u w:val="single"/>
        </w:rPr>
        <w:t xml:space="preserve">According to one dictionary, </w:t>
      </w:r>
      <w:r w:rsidRPr="00157509">
        <w:rPr>
          <w:highlight w:val="cyan"/>
          <w:u w:val="single"/>
        </w:rPr>
        <w:t>"scope" means</w:t>
      </w:r>
      <w:r w:rsidRPr="00157509">
        <w:rPr>
          <w:sz w:val="16"/>
        </w:rPr>
        <w:t xml:space="preserve"> "1. </w:t>
      </w:r>
      <w:r w:rsidRPr="00157509">
        <w:rPr>
          <w:u w:val="single"/>
        </w:rPr>
        <w:t xml:space="preserve">The </w:t>
      </w:r>
      <w:r w:rsidRPr="00157509">
        <w:rPr>
          <w:highlight w:val="cyan"/>
          <w:u w:val="single"/>
        </w:rPr>
        <w:t>range of</w:t>
      </w:r>
      <w:r w:rsidRPr="00157509">
        <w:rPr>
          <w:u w:val="single"/>
        </w:rPr>
        <w:t xml:space="preserve"> one's perceptions, thoughts, or </w:t>
      </w:r>
      <w:r w:rsidRPr="00157509">
        <w:rPr>
          <w:b/>
          <w:iCs/>
          <w:highlight w:val="cyan"/>
          <w:u w:val="single"/>
        </w:rPr>
        <w:t>actions</w:t>
      </w:r>
      <w:r w:rsidRPr="00157509">
        <w:rPr>
          <w:sz w:val="16"/>
        </w:rPr>
        <w:t xml:space="preserve">. 2. </w:t>
      </w:r>
      <w:r w:rsidRPr="00157509">
        <w:rPr>
          <w:highlight w:val="cyan"/>
          <w:u w:val="single"/>
        </w:rPr>
        <w:t>Breath</w:t>
      </w:r>
      <w:r w:rsidRPr="00157509">
        <w:rPr>
          <w:u w:val="single"/>
        </w:rPr>
        <w:t xml:space="preserve"> or opportunity </w:t>
      </w:r>
      <w:r w:rsidRPr="00157509">
        <w:rPr>
          <w:highlight w:val="cyan"/>
          <w:u w:val="single"/>
        </w:rPr>
        <w:t xml:space="preserve">to </w:t>
      </w:r>
      <w:r w:rsidRPr="00157509">
        <w:rPr>
          <w:b/>
          <w:iCs/>
          <w:highlight w:val="cyan"/>
          <w:u w:val="single"/>
        </w:rPr>
        <w:t>function</w:t>
      </w:r>
      <w:r w:rsidRPr="00157509">
        <w:rPr>
          <w:sz w:val="16"/>
        </w:rPr>
        <w:t xml:space="preserve">. 3. </w:t>
      </w:r>
      <w:r w:rsidRPr="00157509">
        <w:rPr>
          <w:u w:val="single"/>
        </w:rPr>
        <w:t xml:space="preserve">The </w:t>
      </w:r>
      <w:r w:rsidRPr="00157509">
        <w:rPr>
          <w:highlight w:val="cyan"/>
          <w:u w:val="single"/>
        </w:rPr>
        <w:t xml:space="preserve">area </w:t>
      </w:r>
      <w:r w:rsidRPr="00157509">
        <w:rPr>
          <w:b/>
          <w:iCs/>
          <w:highlight w:val="cyan"/>
          <w:u w:val="single"/>
        </w:rPr>
        <w:t>covered</w:t>
      </w:r>
      <w:r w:rsidRPr="00157509">
        <w:rPr>
          <w:highlight w:val="cyan"/>
          <w:u w:val="single"/>
        </w:rPr>
        <w:t xml:space="preserve"> by</w:t>
      </w:r>
      <w:r w:rsidRPr="00157509">
        <w:rPr>
          <w:u w:val="single"/>
        </w:rPr>
        <w:t xml:space="preserve"> a given </w:t>
      </w:r>
      <w:r w:rsidRPr="00157509">
        <w:rPr>
          <w:b/>
          <w:iCs/>
          <w:highlight w:val="cyan"/>
          <w:u w:val="single"/>
        </w:rPr>
        <w:t>activity</w:t>
      </w:r>
      <w:r w:rsidRPr="00157509">
        <w:rPr>
          <w:u w:val="single"/>
        </w:rPr>
        <w:t xml:space="preserve"> or subject</w:t>
      </w:r>
      <w:r w:rsidRPr="00157509">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157509">
        <w:rPr>
          <w:highlight w:val="cyan"/>
          <w:u w:val="single"/>
        </w:rPr>
        <w:t>"scope"</w:t>
      </w:r>
      <w:r w:rsidRPr="00157509">
        <w:rPr>
          <w:u w:val="single"/>
        </w:rPr>
        <w:t xml:space="preserve"> most </w:t>
      </w:r>
      <w:r w:rsidRPr="00157509">
        <w:rPr>
          <w:highlight w:val="cyan"/>
          <w:u w:val="single"/>
        </w:rPr>
        <w:t>naturally refers to</w:t>
      </w:r>
      <w:r w:rsidRPr="00157509">
        <w:rPr>
          <w:u w:val="single"/>
        </w:rPr>
        <w:t xml:space="preserve"> the range or breadth of the </w:t>
      </w:r>
      <w:r w:rsidRPr="00157509">
        <w:rPr>
          <w:b/>
          <w:iCs/>
          <w:highlight w:val="cyan"/>
          <w:u w:val="single"/>
        </w:rPr>
        <w:t>business</w:t>
      </w:r>
      <w:r w:rsidRPr="00157509">
        <w:rPr>
          <w:highlight w:val="cyan"/>
          <w:u w:val="single"/>
        </w:rPr>
        <w:t xml:space="preserve"> that Action is </w:t>
      </w:r>
      <w:r w:rsidRPr="00157509">
        <w:rPr>
          <w:b/>
          <w:iCs/>
          <w:highlight w:val="cyan"/>
          <w:u w:val="single"/>
        </w:rPr>
        <w:t>engaged in</w:t>
      </w:r>
      <w:r w:rsidRPr="00157509">
        <w:rPr>
          <w:u w:val="single"/>
        </w:rPr>
        <w:t xml:space="preserve"> at the relevant time</w:t>
      </w:r>
      <w:r w:rsidRPr="00157509">
        <w:rPr>
          <w:sz w:val="16"/>
        </w:rPr>
        <w:t>.</w:t>
      </w:r>
    </w:p>
    <w:p w14:paraId="7A31EDB9" w14:textId="77777777" w:rsidR="005D4ADD" w:rsidRPr="00157509" w:rsidRDefault="005D4ADD" w:rsidP="005D4ADD">
      <w:pPr>
        <w:keepNext/>
        <w:keepLines/>
        <w:spacing w:before="200"/>
        <w:outlineLvl w:val="3"/>
        <w:rPr>
          <w:rFonts w:eastAsiaTheme="majorEastAsia" w:cstheme="majorBidi"/>
          <w:b/>
          <w:iCs/>
          <w:sz w:val="26"/>
        </w:rPr>
      </w:pPr>
      <w:r w:rsidRPr="00157509">
        <w:rPr>
          <w:rFonts w:eastAsiaTheme="majorEastAsia" w:cstheme="majorBidi"/>
          <w:b/>
          <w:iCs/>
          <w:sz w:val="26"/>
        </w:rPr>
        <w:t xml:space="preserve">It causes </w:t>
      </w:r>
      <w:r w:rsidRPr="00157509">
        <w:rPr>
          <w:rFonts w:eastAsiaTheme="majorEastAsia" w:cstheme="majorBidi"/>
          <w:b/>
          <w:iCs/>
          <w:sz w:val="26"/>
          <w:u w:val="single"/>
        </w:rPr>
        <w:t>uncertainty</w:t>
      </w:r>
      <w:r w:rsidRPr="00157509">
        <w:rPr>
          <w:rFonts w:eastAsiaTheme="majorEastAsia" w:cstheme="majorBidi"/>
          <w:b/>
          <w:iCs/>
          <w:sz w:val="26"/>
        </w:rPr>
        <w:t xml:space="preserve"> AND </w:t>
      </w:r>
      <w:r w:rsidRPr="00157509">
        <w:rPr>
          <w:rFonts w:eastAsiaTheme="majorEastAsia" w:cstheme="majorBidi"/>
          <w:b/>
          <w:iCs/>
          <w:sz w:val="26"/>
          <w:u w:val="single"/>
        </w:rPr>
        <w:t>delay</w:t>
      </w:r>
    </w:p>
    <w:p w14:paraId="6879CF8F" w14:textId="77777777" w:rsidR="005D4ADD" w:rsidRPr="00157509" w:rsidRDefault="005D4ADD" w:rsidP="005D4ADD">
      <w:r w:rsidRPr="00157509">
        <w:t xml:space="preserve">Alexander Paul </w:t>
      </w:r>
      <w:proofErr w:type="spellStart"/>
      <w:r w:rsidRPr="00157509">
        <w:rPr>
          <w:b/>
          <w:bCs/>
          <w:sz w:val="26"/>
        </w:rPr>
        <w:t>Okuliar</w:t>
      </w:r>
      <w:proofErr w:type="spellEnd"/>
      <w:r w:rsidRPr="00157509">
        <w:rPr>
          <w:b/>
          <w:bCs/>
          <w:sz w:val="26"/>
        </w:rPr>
        <w:t xml:space="preserve"> 21</w:t>
      </w:r>
      <w:r w:rsidRPr="00157509">
        <w:t xml:space="preserve">, Morrison &amp; Foerster LLP, "FTC Lays Groundwork </w:t>
      </w:r>
      <w:proofErr w:type="gramStart"/>
      <w:r w:rsidRPr="00157509">
        <w:t>For</w:t>
      </w:r>
      <w:proofErr w:type="gramEnd"/>
      <w:r w:rsidRPr="00157509">
        <w:t xml:space="preserve"> Rulemakings: Are New Substantive Competition Rules Coming?", </w:t>
      </w:r>
      <w:proofErr w:type="spellStart"/>
      <w:r w:rsidRPr="00157509">
        <w:t>Mondaq</w:t>
      </w:r>
      <w:proofErr w:type="spellEnd"/>
      <w:r w:rsidRPr="00157509">
        <w:t>, 3/25/2021, https://www.mondaq.com/unitedstates/antitrust-eu-competition-/1067906/ftc-lays-groundwork-for-rulemakings-are-new-substantive-competition-rules-coming</w:t>
      </w:r>
    </w:p>
    <w:p w14:paraId="241C9CCF" w14:textId="77777777" w:rsidR="005D4ADD" w:rsidRPr="00157509" w:rsidRDefault="005D4ADD" w:rsidP="005D4ADD">
      <w:pPr>
        <w:rPr>
          <w:sz w:val="16"/>
        </w:rPr>
      </w:pPr>
      <w:r w:rsidRPr="00157509">
        <w:rPr>
          <w:u w:val="single"/>
        </w:rPr>
        <w:t xml:space="preserve">The </w:t>
      </w:r>
      <w:r w:rsidRPr="00157509">
        <w:rPr>
          <w:highlight w:val="cyan"/>
          <w:u w:val="single"/>
        </w:rPr>
        <w:t>FTC's</w:t>
      </w:r>
      <w:r w:rsidRPr="00157509">
        <w:rPr>
          <w:u w:val="single"/>
        </w:rPr>
        <w:t xml:space="preserve"> foray into </w:t>
      </w:r>
      <w:r w:rsidRPr="00157509">
        <w:rPr>
          <w:highlight w:val="cyan"/>
          <w:u w:val="single"/>
        </w:rPr>
        <w:t>rulemaking could lead to</w:t>
      </w:r>
      <w:r w:rsidRPr="00157509">
        <w:rPr>
          <w:u w:val="single"/>
        </w:rPr>
        <w:t xml:space="preserve"> a period of</w:t>
      </w:r>
      <w:r w:rsidRPr="00157509">
        <w:rPr>
          <w:sz w:val="16"/>
        </w:rPr>
        <w:t xml:space="preserve"> </w:t>
      </w:r>
      <w:r w:rsidRPr="00157509">
        <w:rPr>
          <w:b/>
          <w:iCs/>
          <w:highlight w:val="cyan"/>
          <w:u w:val="single"/>
        </w:rPr>
        <w:t>uncertainty and legal challenges</w:t>
      </w:r>
      <w:r w:rsidRPr="00157509">
        <w:rPr>
          <w:u w:val="single"/>
        </w:rPr>
        <w:t xml:space="preserve"> in</w:t>
      </w:r>
      <w:r w:rsidRPr="00157509">
        <w:rPr>
          <w:sz w:val="16"/>
        </w:rPr>
        <w:t xml:space="preserve"> those </w:t>
      </w:r>
      <w:r w:rsidRPr="00157509">
        <w:rPr>
          <w:u w:val="single"/>
        </w:rPr>
        <w:t xml:space="preserve">areas touched by a new agency rule. </w:t>
      </w:r>
      <w:r w:rsidRPr="00157509">
        <w:rPr>
          <w:highlight w:val="cyan"/>
          <w:u w:val="single"/>
        </w:rPr>
        <w:t xml:space="preserve">There is likely to be significant debate </w:t>
      </w:r>
      <w:r w:rsidRPr="00157509">
        <w:rPr>
          <w:b/>
          <w:iCs/>
          <w:highlight w:val="cyan"/>
          <w:u w:val="single"/>
        </w:rPr>
        <w:t>over</w:t>
      </w:r>
      <w:r w:rsidRPr="00157509">
        <w:rPr>
          <w:b/>
          <w:iCs/>
          <w:u w:val="single"/>
        </w:rPr>
        <w:t xml:space="preserve"> the </w:t>
      </w:r>
      <w:r w:rsidRPr="00157509">
        <w:rPr>
          <w:b/>
          <w:iCs/>
          <w:highlight w:val="cyan"/>
          <w:u w:val="single"/>
        </w:rPr>
        <w:t>scope of</w:t>
      </w:r>
      <w:r w:rsidRPr="00157509">
        <w:rPr>
          <w:b/>
          <w:iCs/>
          <w:u w:val="single"/>
        </w:rPr>
        <w:t xml:space="preserve"> the FTC's </w:t>
      </w:r>
      <w:r w:rsidRPr="00157509">
        <w:rPr>
          <w:b/>
          <w:iCs/>
          <w:highlight w:val="cyan"/>
          <w:u w:val="single"/>
        </w:rPr>
        <w:t>authority</w:t>
      </w:r>
      <w:r w:rsidRPr="00157509">
        <w:rPr>
          <w:b/>
          <w:iCs/>
          <w:u w:val="single"/>
        </w:rPr>
        <w:t xml:space="preserve">, the </w:t>
      </w:r>
      <w:r w:rsidRPr="00157509">
        <w:rPr>
          <w:b/>
          <w:iCs/>
          <w:highlight w:val="cyan"/>
          <w:u w:val="single"/>
        </w:rPr>
        <w:t>particulars of the</w:t>
      </w:r>
      <w:r w:rsidRPr="00157509">
        <w:rPr>
          <w:b/>
          <w:iCs/>
          <w:u w:val="single"/>
        </w:rPr>
        <w:t xml:space="preserve"> rulemaking process, the </w:t>
      </w:r>
      <w:r w:rsidRPr="00157509">
        <w:rPr>
          <w:b/>
          <w:iCs/>
          <w:highlight w:val="cyan"/>
          <w:u w:val="single"/>
        </w:rPr>
        <w:t>substance</w:t>
      </w:r>
      <w:r w:rsidRPr="00157509">
        <w:rPr>
          <w:sz w:val="16"/>
        </w:rPr>
        <w:t xml:space="preserve"> of any proposed rules, </w:t>
      </w:r>
      <w:r w:rsidRPr="00157509">
        <w:rPr>
          <w:highlight w:val="cyan"/>
          <w:u w:val="single"/>
        </w:rPr>
        <w:t>and</w:t>
      </w:r>
      <w:r w:rsidRPr="00157509">
        <w:rPr>
          <w:u w:val="single"/>
        </w:rPr>
        <w:t xml:space="preserve">, when tested in court, the </w:t>
      </w:r>
      <w:r w:rsidRPr="00157509">
        <w:rPr>
          <w:b/>
          <w:iCs/>
          <w:u w:val="single"/>
        </w:rPr>
        <w:t xml:space="preserve">extent of </w:t>
      </w:r>
      <w:r w:rsidRPr="00157509">
        <w:rPr>
          <w:b/>
          <w:iCs/>
          <w:highlight w:val="cyan"/>
          <w:u w:val="single"/>
        </w:rPr>
        <w:t>Chevron</w:t>
      </w:r>
      <w:r w:rsidRPr="00157509">
        <w:rPr>
          <w:b/>
          <w:iCs/>
          <w:u w:val="single"/>
        </w:rPr>
        <w:t xml:space="preserve"> deference</w:t>
      </w:r>
      <w:r w:rsidRPr="00157509">
        <w:rPr>
          <w:sz w:val="16"/>
        </w:rPr>
        <w:t xml:space="preserve"> to which the agency is entitled. </w:t>
      </w:r>
      <w:r w:rsidRPr="00157509">
        <w:rPr>
          <w:u w:val="single"/>
        </w:rPr>
        <w:t xml:space="preserve">Substantive FTC competition </w:t>
      </w:r>
      <w:r w:rsidRPr="00157509">
        <w:rPr>
          <w:highlight w:val="cyan"/>
          <w:u w:val="single"/>
        </w:rPr>
        <w:t>rules</w:t>
      </w:r>
      <w:r w:rsidRPr="00157509">
        <w:rPr>
          <w:u w:val="single"/>
        </w:rPr>
        <w:t xml:space="preserve"> could also </w:t>
      </w:r>
      <w:r w:rsidRPr="00157509">
        <w:rPr>
          <w:highlight w:val="cyan"/>
          <w:u w:val="single"/>
        </w:rPr>
        <w:t>create</w:t>
      </w:r>
      <w:r w:rsidRPr="00157509">
        <w:rPr>
          <w:u w:val="single"/>
        </w:rPr>
        <w:t xml:space="preserve"> potential </w:t>
      </w:r>
      <w:r w:rsidRPr="00157509">
        <w:rPr>
          <w:b/>
          <w:iCs/>
          <w:highlight w:val="cyan"/>
          <w:u w:val="single"/>
        </w:rPr>
        <w:t>divergence</w:t>
      </w:r>
      <w:r w:rsidRPr="00157509">
        <w:rPr>
          <w:highlight w:val="cyan"/>
          <w:u w:val="single"/>
        </w:rPr>
        <w:t xml:space="preserve"> in</w:t>
      </w:r>
      <w:r w:rsidRPr="00157509">
        <w:rPr>
          <w:u w:val="single"/>
        </w:rPr>
        <w:t xml:space="preserve"> enforcement </w:t>
      </w:r>
      <w:r w:rsidRPr="00157509">
        <w:rPr>
          <w:highlight w:val="cyan"/>
          <w:u w:val="single"/>
        </w:rPr>
        <w:t>policy</w:t>
      </w:r>
      <w:r w:rsidRPr="00157509">
        <w:rPr>
          <w:u w:val="single"/>
        </w:rPr>
        <w:t xml:space="preserve"> or activity </w:t>
      </w:r>
      <w:r w:rsidRPr="00157509">
        <w:rPr>
          <w:highlight w:val="cyan"/>
          <w:u w:val="single"/>
        </w:rPr>
        <w:t>between</w:t>
      </w:r>
      <w:r w:rsidRPr="00157509">
        <w:rPr>
          <w:u w:val="single"/>
        </w:rPr>
        <w:t xml:space="preserve"> the </w:t>
      </w:r>
      <w:r w:rsidRPr="00157509">
        <w:rPr>
          <w:highlight w:val="cyan"/>
          <w:u w:val="single"/>
        </w:rPr>
        <w:t>DOJ and FTC</w:t>
      </w:r>
      <w:r w:rsidRPr="00157509">
        <w:rPr>
          <w:u w:val="single"/>
        </w:rPr>
        <w:t xml:space="preserve"> brought about by the new rules</w:t>
      </w:r>
      <w:r w:rsidRPr="00157509">
        <w:rPr>
          <w:sz w:val="16"/>
        </w:rPr>
        <w:t>.</w:t>
      </w:r>
    </w:p>
    <w:p w14:paraId="78B86E56" w14:textId="77777777" w:rsidR="005D4ADD" w:rsidRPr="00157509" w:rsidRDefault="005D4ADD" w:rsidP="005D4ADD">
      <w:pPr>
        <w:keepNext/>
        <w:keepLines/>
        <w:spacing w:before="200"/>
        <w:outlineLvl w:val="3"/>
        <w:rPr>
          <w:rFonts w:eastAsiaTheme="majorEastAsia" w:cstheme="majorBidi"/>
          <w:b/>
          <w:iCs/>
          <w:sz w:val="26"/>
        </w:rPr>
      </w:pPr>
      <w:r w:rsidRPr="00157509">
        <w:rPr>
          <w:rFonts w:eastAsiaTheme="majorEastAsia" w:cstheme="majorBidi"/>
          <w:b/>
          <w:iCs/>
          <w:sz w:val="26"/>
        </w:rPr>
        <w:t xml:space="preserve">No </w:t>
      </w:r>
      <w:r w:rsidRPr="00157509">
        <w:rPr>
          <w:rFonts w:eastAsiaTheme="majorEastAsia" w:cstheme="majorBidi"/>
          <w:b/>
          <w:iCs/>
          <w:sz w:val="26"/>
          <w:u w:val="single"/>
        </w:rPr>
        <w:t>enforcement</w:t>
      </w:r>
      <w:r w:rsidRPr="00157509">
        <w:rPr>
          <w:rFonts w:eastAsiaTheme="majorEastAsia" w:cstheme="majorBidi"/>
          <w:b/>
          <w:iCs/>
          <w:sz w:val="26"/>
        </w:rPr>
        <w:t xml:space="preserve"> OR </w:t>
      </w:r>
      <w:r w:rsidRPr="00157509">
        <w:rPr>
          <w:rFonts w:eastAsiaTheme="majorEastAsia" w:cstheme="majorBidi"/>
          <w:b/>
          <w:iCs/>
          <w:sz w:val="26"/>
          <w:u w:val="single"/>
        </w:rPr>
        <w:t>deterrence</w:t>
      </w:r>
    </w:p>
    <w:p w14:paraId="566DE1D6" w14:textId="77777777" w:rsidR="005D4ADD" w:rsidRPr="00157509" w:rsidRDefault="005D4ADD" w:rsidP="005D4ADD">
      <w:r w:rsidRPr="00157509">
        <w:t xml:space="preserve">John B. </w:t>
      </w:r>
      <w:r w:rsidRPr="00157509">
        <w:rPr>
          <w:b/>
          <w:bCs/>
          <w:sz w:val="26"/>
        </w:rPr>
        <w:t>Kirkwood 21</w:t>
      </w:r>
      <w:r w:rsidRPr="00157509">
        <w:t>, Professor of Law at the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43-46, 01/15/2021, SSRN.</w:t>
      </w:r>
    </w:p>
    <w:p w14:paraId="507DADAD" w14:textId="77777777" w:rsidR="005D4ADD" w:rsidRPr="00157509" w:rsidRDefault="005D4ADD" w:rsidP="005D4ADD">
      <w:pPr>
        <w:rPr>
          <w:sz w:val="16"/>
        </w:rPr>
      </w:pPr>
      <w:r w:rsidRPr="00157509">
        <w:rPr>
          <w:sz w:val="16"/>
        </w:rPr>
        <w:t>A. Section 5 of the FTC Act</w:t>
      </w:r>
    </w:p>
    <w:p w14:paraId="007CA503" w14:textId="77777777" w:rsidR="005D4ADD" w:rsidRPr="00157509" w:rsidRDefault="005D4ADD" w:rsidP="005D4ADD">
      <w:pPr>
        <w:rPr>
          <w:sz w:val="16"/>
        </w:rPr>
      </w:pPr>
      <w:r w:rsidRPr="00157509">
        <w:rPr>
          <w:sz w:val="16"/>
        </w:rPr>
        <w:t xml:space="preserve">Passed in 1914, the FTC Act not only created a second federal agency to enforce the Sherman Act, </w:t>
      </w:r>
      <w:proofErr w:type="gramStart"/>
      <w:r w:rsidRPr="00157509">
        <w:rPr>
          <w:sz w:val="16"/>
        </w:rPr>
        <w:t>it</w:t>
      </w:r>
      <w:proofErr w:type="gramEnd"/>
      <w:r w:rsidRPr="00157509">
        <w:rPr>
          <w:sz w:val="16"/>
        </w:rPr>
        <w:t xml:space="preserve"> gave the agency a broader mandate. Section 5 prohibits “unfair methods of competition,”228 whether or not they emerge from collusion or result in monopoly power. </w:t>
      </w:r>
      <w:r w:rsidRPr="00157509">
        <w:rPr>
          <w:highlight w:val="cyan"/>
          <w:u w:val="single"/>
        </w:rPr>
        <w:t xml:space="preserve">In </w:t>
      </w:r>
      <w:r w:rsidRPr="00157509">
        <w:rPr>
          <w:b/>
          <w:iCs/>
          <w:highlight w:val="cyan"/>
          <w:u w:val="single"/>
        </w:rPr>
        <w:t>principle</w:t>
      </w:r>
      <w:r w:rsidRPr="00157509">
        <w:rPr>
          <w:sz w:val="16"/>
        </w:rPr>
        <w:t xml:space="preserve">, therefore, </w:t>
      </w:r>
      <w:r w:rsidRPr="00157509">
        <w:rPr>
          <w:highlight w:val="cyan"/>
          <w:u w:val="single"/>
        </w:rPr>
        <w:t xml:space="preserve">Section 5 </w:t>
      </w:r>
      <w:r w:rsidRPr="00157509">
        <w:rPr>
          <w:b/>
          <w:iCs/>
          <w:highlight w:val="cyan"/>
          <w:u w:val="single"/>
        </w:rPr>
        <w:t>plugs the hole</w:t>
      </w:r>
      <w:r w:rsidRPr="00157509">
        <w:rPr>
          <w:sz w:val="16"/>
        </w:rPr>
        <w:t xml:space="preserve"> </w:t>
      </w:r>
      <w:r w:rsidRPr="00157509">
        <w:rPr>
          <w:u w:val="single"/>
        </w:rPr>
        <w:t>in the Sherman Act</w:t>
      </w:r>
      <w:r w:rsidRPr="00157509">
        <w:rPr>
          <w:sz w:val="16"/>
        </w:rPr>
        <w:t xml:space="preserve"> just described. </w:t>
      </w:r>
      <w:r w:rsidRPr="00157509">
        <w:rPr>
          <w:highlight w:val="cyan"/>
          <w:u w:val="single"/>
        </w:rPr>
        <w:t xml:space="preserve">In </w:t>
      </w:r>
      <w:r w:rsidRPr="00157509">
        <w:rPr>
          <w:b/>
          <w:iCs/>
          <w:highlight w:val="cyan"/>
          <w:u w:val="single"/>
        </w:rPr>
        <w:t>practice</w:t>
      </w:r>
      <w:r w:rsidRPr="00157509">
        <w:rPr>
          <w:sz w:val="16"/>
        </w:rPr>
        <w:t xml:space="preserve">, however, </w:t>
      </w:r>
      <w:r w:rsidRPr="00157509">
        <w:rPr>
          <w:u w:val="single"/>
        </w:rPr>
        <w:t xml:space="preserve">it </w:t>
      </w:r>
      <w:r w:rsidRPr="00157509">
        <w:rPr>
          <w:b/>
          <w:iCs/>
          <w:highlight w:val="cyan"/>
          <w:u w:val="single"/>
        </w:rPr>
        <w:t>rarely</w:t>
      </w:r>
      <w:r w:rsidRPr="00157509">
        <w:rPr>
          <w:sz w:val="16"/>
        </w:rPr>
        <w:t xml:space="preserve"> </w:t>
      </w:r>
      <w:r w:rsidRPr="00157509">
        <w:rPr>
          <w:u w:val="single"/>
        </w:rPr>
        <w:t>does so</w:t>
      </w:r>
      <w:r w:rsidRPr="00157509">
        <w:rPr>
          <w:sz w:val="16"/>
        </w:rPr>
        <w:t xml:space="preserve">. As explained below, </w:t>
      </w:r>
      <w:r w:rsidRPr="00157509">
        <w:rPr>
          <w:u w:val="single"/>
        </w:rPr>
        <w:t xml:space="preserve">the </w:t>
      </w:r>
      <w:r w:rsidRPr="00157509">
        <w:rPr>
          <w:highlight w:val="cyan"/>
          <w:u w:val="single"/>
        </w:rPr>
        <w:t>ability</w:t>
      </w:r>
      <w:r w:rsidRPr="00157509">
        <w:rPr>
          <w:u w:val="single"/>
        </w:rPr>
        <w:t xml:space="preserve"> of Section 5 </w:t>
      </w:r>
      <w:r w:rsidRPr="00157509">
        <w:rPr>
          <w:highlight w:val="cyan"/>
          <w:u w:val="single"/>
        </w:rPr>
        <w:t xml:space="preserve">to </w:t>
      </w:r>
      <w:r w:rsidRPr="00157509">
        <w:rPr>
          <w:b/>
          <w:iCs/>
          <w:highlight w:val="cyan"/>
          <w:u w:val="single"/>
        </w:rPr>
        <w:t>deter</w:t>
      </w:r>
      <w:r w:rsidRPr="00157509">
        <w:rPr>
          <w:u w:val="single"/>
        </w:rPr>
        <w:t xml:space="preserve"> anticompetitive conduct </w:t>
      </w:r>
      <w:r w:rsidRPr="00157509">
        <w:rPr>
          <w:highlight w:val="cyan"/>
          <w:u w:val="single"/>
        </w:rPr>
        <w:t xml:space="preserve">is </w:t>
      </w:r>
      <w:r w:rsidRPr="00157509">
        <w:rPr>
          <w:b/>
          <w:iCs/>
          <w:highlight w:val="cyan"/>
          <w:u w:val="single"/>
        </w:rPr>
        <w:t>modest</w:t>
      </w:r>
      <w:r w:rsidRPr="00157509">
        <w:rPr>
          <w:highlight w:val="cyan"/>
          <w:u w:val="single"/>
        </w:rPr>
        <w:t xml:space="preserve">. It cannot be </w:t>
      </w:r>
      <w:r w:rsidRPr="00157509">
        <w:rPr>
          <w:b/>
          <w:iCs/>
          <w:highlight w:val="cyan"/>
          <w:u w:val="single"/>
        </w:rPr>
        <w:t>enforced by private parties</w:t>
      </w:r>
      <w:r w:rsidRPr="00157509">
        <w:rPr>
          <w:u w:val="single"/>
        </w:rPr>
        <w:t xml:space="preserve"> and </w:t>
      </w:r>
      <w:r w:rsidRPr="00157509">
        <w:rPr>
          <w:highlight w:val="cyan"/>
          <w:u w:val="single"/>
        </w:rPr>
        <w:t>violations</w:t>
      </w:r>
      <w:r w:rsidRPr="00157509">
        <w:rPr>
          <w:u w:val="single"/>
        </w:rPr>
        <w:t xml:space="preserve"> of Section 5 </w:t>
      </w:r>
      <w:r w:rsidRPr="00157509">
        <w:rPr>
          <w:highlight w:val="cyan"/>
          <w:u w:val="single"/>
        </w:rPr>
        <w:t xml:space="preserve">do not result in </w:t>
      </w:r>
      <w:r w:rsidRPr="00157509">
        <w:rPr>
          <w:b/>
          <w:iCs/>
          <w:highlight w:val="cyan"/>
          <w:u w:val="single"/>
        </w:rPr>
        <w:t>treble damages</w:t>
      </w:r>
      <w:r w:rsidRPr="00157509">
        <w:rPr>
          <w:highlight w:val="cyan"/>
          <w:u w:val="single"/>
        </w:rPr>
        <w:t xml:space="preserve"> and </w:t>
      </w:r>
      <w:r w:rsidRPr="00157509">
        <w:rPr>
          <w:b/>
          <w:iCs/>
          <w:highlight w:val="cyan"/>
          <w:u w:val="single"/>
        </w:rPr>
        <w:t>attorneys’ fees</w:t>
      </w:r>
      <w:r w:rsidRPr="00157509">
        <w:rPr>
          <w:sz w:val="16"/>
        </w:rPr>
        <w:t xml:space="preserve">. In addition, </w:t>
      </w:r>
      <w:r w:rsidRPr="00157509">
        <w:rPr>
          <w:u w:val="single"/>
        </w:rPr>
        <w:t xml:space="preserve">the </w:t>
      </w:r>
      <w:r w:rsidRPr="00157509">
        <w:rPr>
          <w:b/>
          <w:iCs/>
          <w:highlight w:val="cyan"/>
          <w:u w:val="single"/>
        </w:rPr>
        <w:t>D</w:t>
      </w:r>
      <w:r w:rsidRPr="00157509">
        <w:rPr>
          <w:u w:val="single"/>
        </w:rPr>
        <w:t xml:space="preserve">epartment </w:t>
      </w:r>
      <w:r w:rsidRPr="00157509">
        <w:rPr>
          <w:b/>
          <w:iCs/>
          <w:highlight w:val="cyan"/>
          <w:u w:val="single"/>
        </w:rPr>
        <w:t>o</w:t>
      </w:r>
      <w:r w:rsidRPr="00157509">
        <w:rPr>
          <w:u w:val="single"/>
        </w:rPr>
        <w:t>f</w:t>
      </w:r>
      <w:r w:rsidRPr="00157509">
        <w:t xml:space="preserve"> </w:t>
      </w:r>
      <w:r w:rsidRPr="00157509">
        <w:rPr>
          <w:b/>
          <w:iCs/>
          <w:highlight w:val="cyan"/>
          <w:u w:val="single"/>
        </w:rPr>
        <w:t>J</w:t>
      </w:r>
      <w:r w:rsidRPr="00157509">
        <w:rPr>
          <w:u w:val="single"/>
        </w:rPr>
        <w:t>ustice</w:t>
      </w:r>
      <w:r w:rsidRPr="00157509">
        <w:rPr>
          <w:sz w:val="16"/>
        </w:rPr>
        <w:t xml:space="preserve"> </w:t>
      </w:r>
      <w:r w:rsidRPr="00157509">
        <w:rPr>
          <w:b/>
          <w:iCs/>
          <w:highlight w:val="cyan"/>
          <w:u w:val="single"/>
        </w:rPr>
        <w:t>cannot</w:t>
      </w:r>
      <w:r w:rsidRPr="00157509">
        <w:rPr>
          <w:highlight w:val="cyan"/>
          <w:u w:val="single"/>
        </w:rPr>
        <w:t xml:space="preserve"> enforce it, reducing its</w:t>
      </w:r>
      <w:r w:rsidRPr="00157509">
        <w:rPr>
          <w:u w:val="single"/>
        </w:rPr>
        <w:t xml:space="preserve"> deterrent </w:t>
      </w:r>
      <w:r w:rsidRPr="00157509">
        <w:rPr>
          <w:highlight w:val="cyan"/>
          <w:u w:val="single"/>
        </w:rPr>
        <w:t>effect</w:t>
      </w:r>
      <w:r w:rsidRPr="00157509">
        <w:rPr>
          <w:sz w:val="16"/>
        </w:rPr>
        <w:t xml:space="preserve"> still further. Perhaps most important, </w:t>
      </w:r>
      <w:r w:rsidRPr="00157509">
        <w:rPr>
          <w:u w:val="single"/>
        </w:rPr>
        <w:t>courts have been quite</w:t>
      </w:r>
      <w:r w:rsidRPr="00157509">
        <w:rPr>
          <w:sz w:val="16"/>
        </w:rPr>
        <w:t xml:space="preserve"> </w:t>
      </w:r>
      <w:r w:rsidRPr="00157509">
        <w:rPr>
          <w:b/>
          <w:iCs/>
          <w:u w:val="single"/>
        </w:rPr>
        <w:t>reluctant</w:t>
      </w:r>
      <w:r w:rsidRPr="00157509">
        <w:rPr>
          <w:sz w:val="16"/>
        </w:rPr>
        <w:t xml:space="preserve"> </w:t>
      </w:r>
      <w:r w:rsidRPr="00157509">
        <w:rPr>
          <w:u w:val="single"/>
        </w:rPr>
        <w:t>to apply Section 5 outside</w:t>
      </w:r>
      <w:r w:rsidRPr="00157509">
        <w:rPr>
          <w:sz w:val="16"/>
        </w:rPr>
        <w:t xml:space="preserve"> the bounds of the Sherman Act. In consequence, the FTC has rarely brought such suits; </w:t>
      </w:r>
      <w:r w:rsidRPr="00157509">
        <w:rPr>
          <w:u w:val="single"/>
        </w:rPr>
        <w:t>in the</w:t>
      </w:r>
      <w:r w:rsidRPr="00157509">
        <w:rPr>
          <w:sz w:val="16"/>
        </w:rPr>
        <w:t xml:space="preserve"> </w:t>
      </w:r>
      <w:r w:rsidRPr="00157509">
        <w:rPr>
          <w:b/>
          <w:iCs/>
          <w:u w:val="single"/>
        </w:rPr>
        <w:t>last forty years</w:t>
      </w:r>
      <w:r w:rsidRPr="00157509">
        <w:rPr>
          <w:sz w:val="16"/>
        </w:rPr>
        <w:t xml:space="preserve">, </w:t>
      </w:r>
      <w:r w:rsidRPr="00157509">
        <w:rPr>
          <w:u w:val="single"/>
        </w:rPr>
        <w:t>the FTC has not pursued a</w:t>
      </w:r>
      <w:r w:rsidRPr="00157509">
        <w:rPr>
          <w:sz w:val="16"/>
        </w:rPr>
        <w:t xml:space="preserve"> </w:t>
      </w:r>
      <w:r w:rsidRPr="00157509">
        <w:rPr>
          <w:b/>
          <w:iCs/>
          <w:u w:val="single"/>
        </w:rPr>
        <w:t>single</w:t>
      </w:r>
      <w:r w:rsidRPr="00157509">
        <w:rPr>
          <w:sz w:val="16"/>
        </w:rPr>
        <w:t xml:space="preserve"> pure </w:t>
      </w:r>
      <w:r w:rsidRPr="00157509">
        <w:rPr>
          <w:u w:val="single"/>
        </w:rPr>
        <w:t>Section 5 challenge to unilateral exclusion</w:t>
      </w:r>
      <w:r w:rsidRPr="00157509">
        <w:rPr>
          <w:sz w:val="16"/>
        </w:rPr>
        <w:t>.</w:t>
      </w:r>
    </w:p>
    <w:p w14:paraId="48D30B6D" w14:textId="77777777" w:rsidR="005D4ADD" w:rsidRPr="00157509" w:rsidRDefault="005D4ADD" w:rsidP="005D4ADD">
      <w:pPr>
        <w:rPr>
          <w:sz w:val="16"/>
        </w:rPr>
      </w:pPr>
      <w:r w:rsidRPr="00157509">
        <w:rPr>
          <w:sz w:val="16"/>
        </w:rPr>
        <w:t>1. No Private Treble Damage Actions</w:t>
      </w:r>
    </w:p>
    <w:p w14:paraId="636A3C4C" w14:textId="77777777" w:rsidR="005D4ADD" w:rsidRPr="00157509" w:rsidRDefault="005D4ADD" w:rsidP="005D4ADD">
      <w:pPr>
        <w:rPr>
          <w:sz w:val="16"/>
        </w:rPr>
      </w:pPr>
      <w:r w:rsidRPr="00157509">
        <w:rPr>
          <w:sz w:val="16"/>
        </w:rPr>
        <w:t xml:space="preserve">The </w:t>
      </w:r>
      <w:r w:rsidRPr="00157509">
        <w:rPr>
          <w:u w:val="single"/>
        </w:rPr>
        <w:t>FTC Act contains</w:t>
      </w:r>
      <w:r w:rsidRPr="00157509">
        <w:rPr>
          <w:sz w:val="16"/>
        </w:rPr>
        <w:t xml:space="preserve"> </w:t>
      </w:r>
      <w:r w:rsidRPr="00157509">
        <w:rPr>
          <w:b/>
          <w:iCs/>
          <w:u w:val="single"/>
        </w:rPr>
        <w:t>no p</w:t>
      </w:r>
      <w:r w:rsidRPr="00157509">
        <w:rPr>
          <w:sz w:val="16"/>
        </w:rPr>
        <w:t xml:space="preserve">rivate </w:t>
      </w:r>
      <w:r w:rsidRPr="00157509">
        <w:rPr>
          <w:b/>
          <w:iCs/>
          <w:u w:val="single"/>
        </w:rPr>
        <w:t>r</w:t>
      </w:r>
      <w:r w:rsidRPr="00157509">
        <w:rPr>
          <w:sz w:val="16"/>
        </w:rPr>
        <w:t xml:space="preserve">ight </w:t>
      </w:r>
      <w:r w:rsidRPr="00157509">
        <w:rPr>
          <w:b/>
          <w:iCs/>
          <w:u w:val="single"/>
        </w:rPr>
        <w:t>o</w:t>
      </w:r>
      <w:r w:rsidRPr="00157509">
        <w:rPr>
          <w:sz w:val="16"/>
        </w:rPr>
        <w:t xml:space="preserve">f </w:t>
      </w:r>
      <w:r w:rsidRPr="00157509">
        <w:rPr>
          <w:b/>
          <w:iCs/>
          <w:u w:val="single"/>
        </w:rPr>
        <w:t>a</w:t>
      </w:r>
      <w:r w:rsidRPr="00157509">
        <w:rPr>
          <w:sz w:val="16"/>
        </w:rPr>
        <w:t xml:space="preserve">ction. As a result, </w:t>
      </w:r>
      <w:r w:rsidRPr="00157509">
        <w:rPr>
          <w:u w:val="single"/>
        </w:rPr>
        <w:t>respondents do not face the</w:t>
      </w:r>
      <w:r w:rsidRPr="00157509">
        <w:rPr>
          <w:sz w:val="16"/>
        </w:rPr>
        <w:t xml:space="preserve"> </w:t>
      </w:r>
      <w:r w:rsidRPr="00157509">
        <w:rPr>
          <w:b/>
          <w:iCs/>
          <w:u w:val="single"/>
        </w:rPr>
        <w:t>possibility</w:t>
      </w:r>
      <w:r w:rsidRPr="00157509">
        <w:rPr>
          <w:sz w:val="16"/>
        </w:rPr>
        <w:t xml:space="preserve"> </w:t>
      </w:r>
      <w:r w:rsidRPr="00157509">
        <w:rPr>
          <w:u w:val="single"/>
        </w:rPr>
        <w:t>of treble damages and attorneys’ fees</w:t>
      </w:r>
      <w:r w:rsidRPr="00157509">
        <w:rPr>
          <w:sz w:val="16"/>
        </w:rPr>
        <w:t xml:space="preserve">. </w:t>
      </w:r>
      <w:r w:rsidRPr="00157509">
        <w:rPr>
          <w:highlight w:val="cyan"/>
          <w:u w:val="single"/>
        </w:rPr>
        <w:t>Nor can</w:t>
      </w:r>
      <w:r w:rsidRPr="00157509">
        <w:rPr>
          <w:u w:val="single"/>
        </w:rPr>
        <w:t xml:space="preserve"> the </w:t>
      </w:r>
      <w:r w:rsidRPr="00157509">
        <w:rPr>
          <w:highlight w:val="cyan"/>
          <w:u w:val="single"/>
        </w:rPr>
        <w:t xml:space="preserve">FTC seek </w:t>
      </w:r>
      <w:r w:rsidRPr="00157509">
        <w:rPr>
          <w:b/>
          <w:iCs/>
          <w:highlight w:val="cyan"/>
          <w:u w:val="single"/>
        </w:rPr>
        <w:t>civil penalties</w:t>
      </w:r>
      <w:r w:rsidRPr="00157509">
        <w:rPr>
          <w:u w:val="single"/>
        </w:rPr>
        <w:t xml:space="preserve"> for an initial violation</w:t>
      </w:r>
      <w:r w:rsidRPr="00157509">
        <w:rPr>
          <w:sz w:val="16"/>
        </w:rPr>
        <w:t xml:space="preserve">.229 </w:t>
      </w:r>
      <w:r w:rsidRPr="00157509">
        <w:t>[FOOTNOTE]</w:t>
      </w:r>
      <w:r w:rsidRPr="00157509">
        <w:rPr>
          <w:sz w:val="16"/>
        </w:rPr>
        <w:t xml:space="preserve"> In response to an initial violation, </w:t>
      </w:r>
      <w:r w:rsidRPr="00157509">
        <w:rPr>
          <w:u w:val="single"/>
        </w:rPr>
        <w:t xml:space="preserve">the FTC can </w:t>
      </w:r>
      <w:r w:rsidRPr="00157509">
        <w:rPr>
          <w:highlight w:val="cyan"/>
          <w:u w:val="single"/>
        </w:rPr>
        <w:t>only</w:t>
      </w:r>
      <w:r w:rsidRPr="00157509">
        <w:rPr>
          <w:u w:val="single"/>
        </w:rPr>
        <w:t xml:space="preserve"> issue a</w:t>
      </w:r>
      <w:r w:rsidRPr="00157509">
        <w:rPr>
          <w:sz w:val="16"/>
        </w:rPr>
        <w:t xml:space="preserve"> </w:t>
      </w:r>
      <w:r w:rsidRPr="00157509">
        <w:rPr>
          <w:b/>
          <w:iCs/>
          <w:highlight w:val="cyan"/>
          <w:u w:val="single"/>
        </w:rPr>
        <w:t>cease-and-desist</w:t>
      </w:r>
      <w:r w:rsidRPr="00157509">
        <w:rPr>
          <w:b/>
          <w:iCs/>
          <w:u w:val="single"/>
        </w:rPr>
        <w:t xml:space="preserve"> order</w:t>
      </w:r>
      <w:r w:rsidRPr="00157509">
        <w:rPr>
          <w:sz w:val="16"/>
        </w:rPr>
        <w:t xml:space="preserve">. If the respondent violates that order, the Commission can impose civil penalties, but that requires the respondent to repeat the violation. </w:t>
      </w:r>
      <w:r w:rsidRPr="00157509">
        <w:t>[FOOTNOTE ENDS]</w:t>
      </w:r>
      <w:r w:rsidRPr="00157509">
        <w:rPr>
          <w:sz w:val="16"/>
        </w:rPr>
        <w:t xml:space="preserve"> To be sure, the </w:t>
      </w:r>
      <w:r w:rsidRPr="00157509">
        <w:rPr>
          <w:u w:val="single"/>
        </w:rPr>
        <w:t>Commission may</w:t>
      </w:r>
      <w:r w:rsidRPr="00157509">
        <w:rPr>
          <w:sz w:val="16"/>
        </w:rPr>
        <w:t xml:space="preserve"> be able to </w:t>
      </w:r>
      <w:r w:rsidRPr="00157509">
        <w:rPr>
          <w:u w:val="single"/>
        </w:rPr>
        <w:t xml:space="preserve">obtain </w:t>
      </w:r>
      <w:r w:rsidRPr="00157509">
        <w:rPr>
          <w:highlight w:val="cyan"/>
          <w:u w:val="single"/>
        </w:rPr>
        <w:t>restitution</w:t>
      </w:r>
      <w:r w:rsidRPr="00157509">
        <w:rPr>
          <w:sz w:val="16"/>
        </w:rPr>
        <w:t xml:space="preserve"> from a district court, </w:t>
      </w:r>
      <w:r w:rsidRPr="00157509">
        <w:rPr>
          <w:u w:val="single"/>
        </w:rPr>
        <w:t xml:space="preserve">but that </w:t>
      </w:r>
      <w:r w:rsidRPr="00157509">
        <w:rPr>
          <w:highlight w:val="cyan"/>
          <w:u w:val="single"/>
        </w:rPr>
        <w:t>authority is in doubt</w:t>
      </w:r>
      <w:r w:rsidRPr="00157509">
        <w:rPr>
          <w:sz w:val="16"/>
        </w:rPr>
        <w:t xml:space="preserve">,230 </w:t>
      </w:r>
      <w:r w:rsidRPr="00157509">
        <w:rPr>
          <w:u w:val="single"/>
        </w:rPr>
        <w:t xml:space="preserve">and the </w:t>
      </w:r>
      <w:r w:rsidRPr="00157509">
        <w:rPr>
          <w:highlight w:val="cyan"/>
          <w:u w:val="single"/>
        </w:rPr>
        <w:t>FTC</w:t>
      </w:r>
      <w:r w:rsidRPr="00157509">
        <w:rPr>
          <w:u w:val="single"/>
        </w:rPr>
        <w:t xml:space="preserve"> has </w:t>
      </w:r>
      <w:r w:rsidRPr="00157509">
        <w:rPr>
          <w:highlight w:val="cyan"/>
          <w:u w:val="single"/>
        </w:rPr>
        <w:t>never tried</w:t>
      </w:r>
      <w:r w:rsidRPr="00157509">
        <w:rPr>
          <w:u w:val="single"/>
        </w:rPr>
        <w:t xml:space="preserve"> to exercise </w:t>
      </w:r>
      <w:r w:rsidRPr="00157509">
        <w:rPr>
          <w:highlight w:val="cyan"/>
          <w:u w:val="single"/>
        </w:rPr>
        <w:t>it</w:t>
      </w:r>
      <w:r w:rsidRPr="00157509">
        <w:rPr>
          <w:u w:val="single"/>
        </w:rPr>
        <w:t xml:space="preserve"> in an exclusion case</w:t>
      </w:r>
      <w:r w:rsidRPr="00157509">
        <w:rPr>
          <w:sz w:val="16"/>
        </w:rPr>
        <w:t xml:space="preserve"> </w:t>
      </w:r>
      <w:r w:rsidRPr="00157509">
        <w:rPr>
          <w:b/>
          <w:iCs/>
          <w:sz w:val="24"/>
          <w:highlight w:val="cyan"/>
          <w:u w:val="single"/>
        </w:rPr>
        <w:t>without</w:t>
      </w:r>
      <w:r w:rsidRPr="00157509">
        <w:rPr>
          <w:b/>
          <w:iCs/>
          <w:sz w:val="24"/>
          <w:u w:val="single"/>
        </w:rPr>
        <w:t xml:space="preserve"> alleging a </w:t>
      </w:r>
      <w:r w:rsidRPr="00157509">
        <w:rPr>
          <w:b/>
          <w:iCs/>
          <w:sz w:val="24"/>
          <w:highlight w:val="cyan"/>
          <w:u w:val="single"/>
        </w:rPr>
        <w:t>section 2</w:t>
      </w:r>
      <w:r w:rsidRPr="00157509">
        <w:rPr>
          <w:b/>
          <w:iCs/>
          <w:sz w:val="24"/>
          <w:u w:val="single"/>
        </w:rPr>
        <w:t xml:space="preserve"> violation</w:t>
      </w:r>
      <w:r w:rsidRPr="00157509">
        <w:rPr>
          <w:sz w:val="16"/>
        </w:rPr>
        <w:t xml:space="preserve">. 231 In a pure Section 5 case, in short, </w:t>
      </w:r>
      <w:r w:rsidRPr="00157509">
        <w:rPr>
          <w:u w:val="single"/>
        </w:rPr>
        <w:t>tech giant exclusion is</w:t>
      </w:r>
      <w:r w:rsidRPr="00157509">
        <w:rPr>
          <w:sz w:val="16"/>
        </w:rPr>
        <w:t xml:space="preserve"> </w:t>
      </w:r>
      <w:r w:rsidRPr="00157509">
        <w:rPr>
          <w:b/>
          <w:iCs/>
          <w:u w:val="single"/>
        </w:rPr>
        <w:t>highly unlikely</w:t>
      </w:r>
      <w:r w:rsidRPr="00157509">
        <w:rPr>
          <w:sz w:val="16"/>
        </w:rPr>
        <w:t xml:space="preserve"> </w:t>
      </w:r>
      <w:r w:rsidRPr="00157509">
        <w:rPr>
          <w:u w:val="single"/>
        </w:rPr>
        <w:t xml:space="preserve">to result in treble damages, civil penalties, restitution, or other monetary sanctions. </w:t>
      </w:r>
      <w:r w:rsidRPr="00157509">
        <w:rPr>
          <w:highlight w:val="cyan"/>
          <w:u w:val="single"/>
        </w:rPr>
        <w:t>If a</w:t>
      </w:r>
      <w:r w:rsidRPr="00157509">
        <w:rPr>
          <w:u w:val="single"/>
        </w:rPr>
        <w:t xml:space="preserve"> tech </w:t>
      </w:r>
      <w:r w:rsidRPr="00157509">
        <w:rPr>
          <w:highlight w:val="cyan"/>
          <w:u w:val="single"/>
        </w:rPr>
        <w:t>giant concludes</w:t>
      </w:r>
      <w:r w:rsidRPr="00157509">
        <w:rPr>
          <w:u w:val="single"/>
        </w:rPr>
        <w:t xml:space="preserve"> that </w:t>
      </w:r>
      <w:r w:rsidRPr="00157509">
        <w:rPr>
          <w:highlight w:val="cyan"/>
          <w:u w:val="single"/>
        </w:rPr>
        <w:t xml:space="preserve">it would be </w:t>
      </w:r>
      <w:r w:rsidRPr="00157509">
        <w:rPr>
          <w:b/>
          <w:iCs/>
          <w:highlight w:val="cyan"/>
          <w:u w:val="single"/>
        </w:rPr>
        <w:t>profitable</w:t>
      </w:r>
      <w:r w:rsidRPr="00157509">
        <w:rPr>
          <w:u w:val="single"/>
        </w:rPr>
        <w:t xml:space="preserve"> to exclude a third party from its platform, the prospect of a </w:t>
      </w:r>
      <w:r w:rsidRPr="00157509">
        <w:rPr>
          <w:highlight w:val="cyan"/>
          <w:u w:val="single"/>
        </w:rPr>
        <w:t>Section 5</w:t>
      </w:r>
      <w:r w:rsidRPr="00157509">
        <w:rPr>
          <w:u w:val="single"/>
        </w:rPr>
        <w:t xml:space="preserve"> action </w:t>
      </w:r>
      <w:r w:rsidRPr="00157509">
        <w:rPr>
          <w:highlight w:val="cyan"/>
          <w:u w:val="single"/>
        </w:rPr>
        <w:t xml:space="preserve">would </w:t>
      </w:r>
      <w:r w:rsidRPr="00157509">
        <w:rPr>
          <w:b/>
          <w:iCs/>
          <w:sz w:val="24"/>
          <w:highlight w:val="cyan"/>
          <w:u w:val="single"/>
        </w:rPr>
        <w:t>not</w:t>
      </w:r>
      <w:r w:rsidRPr="00157509">
        <w:rPr>
          <w:b/>
          <w:iCs/>
          <w:sz w:val="24"/>
          <w:u w:val="single"/>
        </w:rPr>
        <w:t xml:space="preserve"> materially </w:t>
      </w:r>
      <w:r w:rsidRPr="00157509">
        <w:rPr>
          <w:b/>
          <w:iCs/>
          <w:sz w:val="24"/>
          <w:highlight w:val="cyan"/>
          <w:u w:val="single"/>
        </w:rPr>
        <w:t>change the calculus</w:t>
      </w:r>
      <w:r w:rsidRPr="00157509">
        <w:rPr>
          <w:sz w:val="16"/>
        </w:rPr>
        <w:t>.</w:t>
      </w:r>
    </w:p>
    <w:p w14:paraId="7D9823E5" w14:textId="77777777" w:rsidR="005D4ADD" w:rsidRPr="00157509" w:rsidRDefault="005D4ADD" w:rsidP="005D4ADD">
      <w:pPr>
        <w:rPr>
          <w:sz w:val="16"/>
        </w:rPr>
      </w:pPr>
      <w:r w:rsidRPr="00157509">
        <w:rPr>
          <w:sz w:val="16"/>
        </w:rPr>
        <w:t>Khan implicitly relies on this point when she asserts that “[u]</w:t>
      </w:r>
      <w:proofErr w:type="spellStart"/>
      <w:r w:rsidRPr="00157509">
        <w:rPr>
          <w:sz w:val="16"/>
        </w:rPr>
        <w:t>nlike</w:t>
      </w:r>
      <w:proofErr w:type="spellEnd"/>
      <w:r w:rsidRPr="00157509">
        <w:rPr>
          <w:sz w:val="16"/>
        </w:rPr>
        <w:t xml:space="preserve"> structural remedies, behavioral remedies seek to change the firms’ conduct, while leaving the underlying incentives untouched.”232 But </w:t>
      </w:r>
      <w:r w:rsidRPr="00157509">
        <w:rPr>
          <w:u w:val="single"/>
        </w:rPr>
        <w:t>behavioral remedies leave a firm’s incentives</w:t>
      </w:r>
      <w:r w:rsidRPr="00157509">
        <w:rPr>
          <w:sz w:val="16"/>
        </w:rPr>
        <w:t xml:space="preserve"> </w:t>
      </w:r>
      <w:r w:rsidRPr="00157509">
        <w:rPr>
          <w:b/>
          <w:iCs/>
          <w:u w:val="single"/>
        </w:rPr>
        <w:t>unchanged</w:t>
      </w:r>
      <w:r w:rsidRPr="00157509">
        <w:rPr>
          <w:sz w:val="16"/>
        </w:rPr>
        <w:t xml:space="preserve"> only </w:t>
      </w:r>
      <w:r w:rsidRPr="00157509">
        <w:rPr>
          <w:u w:val="single"/>
        </w:rPr>
        <w:t>when they are</w:t>
      </w:r>
      <w:r w:rsidRPr="00157509">
        <w:rPr>
          <w:sz w:val="16"/>
        </w:rPr>
        <w:t xml:space="preserve"> </w:t>
      </w:r>
      <w:r w:rsidRPr="00157509">
        <w:rPr>
          <w:b/>
          <w:iCs/>
          <w:u w:val="single"/>
        </w:rPr>
        <w:t>entirely equitable</w:t>
      </w:r>
      <w:r w:rsidRPr="00157509">
        <w:rPr>
          <w:sz w:val="16"/>
        </w:rPr>
        <w:t xml:space="preserve">, </w:t>
      </w:r>
      <w:r w:rsidRPr="00157509">
        <w:rPr>
          <w:u w:val="single"/>
        </w:rPr>
        <w:t>as they typically are</w:t>
      </w:r>
      <w:r w:rsidRPr="00157509">
        <w:rPr>
          <w:sz w:val="16"/>
        </w:rPr>
        <w:t xml:space="preserve"> </w:t>
      </w:r>
      <w:r w:rsidRPr="00157509">
        <w:rPr>
          <w:b/>
          <w:iCs/>
          <w:u w:val="single"/>
        </w:rPr>
        <w:t>under Section 5</w:t>
      </w:r>
      <w:r w:rsidRPr="00157509">
        <w:rPr>
          <w:sz w:val="16"/>
        </w:rPr>
        <w:t>. When illegal conduct reliably results in serious financial sanctions, a firm’s incentives change.</w:t>
      </w:r>
    </w:p>
    <w:p w14:paraId="50A604CC" w14:textId="77777777" w:rsidR="005D4ADD" w:rsidRPr="00157509" w:rsidRDefault="005D4ADD" w:rsidP="005D4ADD">
      <w:pPr>
        <w:rPr>
          <w:sz w:val="16"/>
        </w:rPr>
      </w:pPr>
      <w:r w:rsidRPr="00157509">
        <w:rPr>
          <w:sz w:val="16"/>
        </w:rPr>
        <w:t>2. No Department of Justice Enforcement</w:t>
      </w:r>
    </w:p>
    <w:p w14:paraId="0C12E2A6" w14:textId="77777777" w:rsidR="005D4ADD" w:rsidRDefault="005D4ADD" w:rsidP="005D4ADD">
      <w:pPr>
        <w:rPr>
          <w:sz w:val="16"/>
        </w:rPr>
      </w:pPr>
      <w:r w:rsidRPr="00157509">
        <w:rPr>
          <w:sz w:val="16"/>
        </w:rPr>
        <w:t xml:space="preserve">The U.S. </w:t>
      </w:r>
      <w:r w:rsidRPr="00157509">
        <w:rPr>
          <w:b/>
          <w:iCs/>
          <w:highlight w:val="cyan"/>
          <w:u w:val="single"/>
        </w:rPr>
        <w:t>D</w:t>
      </w:r>
      <w:r w:rsidRPr="00157509">
        <w:rPr>
          <w:sz w:val="16"/>
        </w:rPr>
        <w:t xml:space="preserve">epartment </w:t>
      </w:r>
      <w:r w:rsidRPr="00157509">
        <w:rPr>
          <w:b/>
          <w:iCs/>
          <w:highlight w:val="cyan"/>
          <w:u w:val="single"/>
        </w:rPr>
        <w:t>o</w:t>
      </w:r>
      <w:r w:rsidRPr="00157509">
        <w:rPr>
          <w:sz w:val="16"/>
        </w:rPr>
        <w:t xml:space="preserve">f </w:t>
      </w:r>
      <w:r w:rsidRPr="00157509">
        <w:rPr>
          <w:b/>
          <w:iCs/>
          <w:highlight w:val="cyan"/>
          <w:u w:val="single"/>
        </w:rPr>
        <w:t>J</w:t>
      </w:r>
      <w:r w:rsidRPr="00157509">
        <w:rPr>
          <w:sz w:val="16"/>
        </w:rPr>
        <w:t xml:space="preserve">ustice </w:t>
      </w:r>
      <w:r w:rsidRPr="00157509">
        <w:rPr>
          <w:highlight w:val="cyan"/>
          <w:u w:val="single"/>
        </w:rPr>
        <w:t>cannot enforce</w:t>
      </w:r>
      <w:r w:rsidRPr="00157509">
        <w:rPr>
          <w:u w:val="single"/>
        </w:rPr>
        <w:t xml:space="preserve"> Section 5</w:t>
      </w:r>
      <w:r w:rsidRPr="00157509">
        <w:rPr>
          <w:sz w:val="16"/>
        </w:rPr>
        <w:t xml:space="preserve">. </w:t>
      </w:r>
      <w:r w:rsidRPr="00157509">
        <w:rPr>
          <w:highlight w:val="cyan"/>
          <w:u w:val="single"/>
        </w:rPr>
        <w:t>This reduces</w:t>
      </w:r>
      <w:r w:rsidRPr="00157509">
        <w:rPr>
          <w:sz w:val="16"/>
        </w:rPr>
        <w:t xml:space="preserve"> by </w:t>
      </w:r>
      <w:r w:rsidRPr="00157509">
        <w:rPr>
          <w:b/>
          <w:iCs/>
          <w:highlight w:val="cyan"/>
          <w:u w:val="single"/>
        </w:rPr>
        <w:t>half</w:t>
      </w:r>
      <w:r w:rsidRPr="00157509">
        <w:rPr>
          <w:sz w:val="16"/>
          <w:highlight w:val="cyan"/>
        </w:rPr>
        <w:t xml:space="preserve"> </w:t>
      </w:r>
      <w:r w:rsidRPr="00157509">
        <w:rPr>
          <w:highlight w:val="cyan"/>
          <w:u w:val="single"/>
        </w:rPr>
        <w:t>the</w:t>
      </w:r>
      <w:r w:rsidRPr="00157509">
        <w:rPr>
          <w:u w:val="single"/>
        </w:rPr>
        <w:t xml:space="preserve"> number of federal </w:t>
      </w:r>
      <w:r w:rsidRPr="00157509">
        <w:rPr>
          <w:highlight w:val="cyan"/>
          <w:u w:val="single"/>
        </w:rPr>
        <w:t>agencies that</w:t>
      </w:r>
      <w:r w:rsidRPr="00157509">
        <w:rPr>
          <w:u w:val="single"/>
        </w:rPr>
        <w:t xml:space="preserve"> can </w:t>
      </w:r>
      <w:r w:rsidRPr="00157509">
        <w:rPr>
          <w:highlight w:val="cyan"/>
          <w:u w:val="single"/>
        </w:rPr>
        <w:t>prosecute</w:t>
      </w:r>
      <w:r w:rsidRPr="00157509">
        <w:rPr>
          <w:sz w:val="16"/>
        </w:rPr>
        <w:t xml:space="preserve"> pure </w:t>
      </w:r>
      <w:r w:rsidRPr="00157509">
        <w:rPr>
          <w:b/>
          <w:iCs/>
          <w:u w:val="single"/>
        </w:rPr>
        <w:t>Section 5 violations</w:t>
      </w:r>
      <w:r w:rsidRPr="00157509">
        <w:rPr>
          <w:u w:val="single"/>
        </w:rPr>
        <w:t xml:space="preserve">. </w:t>
      </w:r>
      <w:r w:rsidRPr="00157509">
        <w:rPr>
          <w:highlight w:val="cyan"/>
          <w:u w:val="single"/>
        </w:rPr>
        <w:t>If</w:t>
      </w:r>
      <w:r w:rsidRPr="00157509">
        <w:rPr>
          <w:u w:val="single"/>
        </w:rPr>
        <w:t xml:space="preserve"> the </w:t>
      </w:r>
      <w:r w:rsidRPr="00157509">
        <w:rPr>
          <w:highlight w:val="cyan"/>
          <w:u w:val="single"/>
        </w:rPr>
        <w:t>FTC lacks</w:t>
      </w:r>
      <w:r w:rsidRPr="00157509">
        <w:rPr>
          <w:u w:val="single"/>
        </w:rPr>
        <w:t xml:space="preserve"> the </w:t>
      </w:r>
      <w:r w:rsidRPr="00157509">
        <w:rPr>
          <w:b/>
          <w:iCs/>
          <w:u w:val="single"/>
        </w:rPr>
        <w:t xml:space="preserve">relevant industry </w:t>
      </w:r>
      <w:r w:rsidRPr="00157509">
        <w:rPr>
          <w:b/>
          <w:iCs/>
          <w:highlight w:val="cyan"/>
          <w:u w:val="single"/>
        </w:rPr>
        <w:t>expertise</w:t>
      </w:r>
      <w:r w:rsidRPr="00157509">
        <w:rPr>
          <w:highlight w:val="cyan"/>
          <w:u w:val="single"/>
        </w:rPr>
        <w:t xml:space="preserve"> or is </w:t>
      </w:r>
      <w:r w:rsidRPr="00157509">
        <w:rPr>
          <w:b/>
          <w:iCs/>
          <w:highlight w:val="cyan"/>
          <w:u w:val="single"/>
        </w:rPr>
        <w:t>distracted</w:t>
      </w:r>
      <w:r w:rsidRPr="00157509">
        <w:rPr>
          <w:sz w:val="16"/>
        </w:rPr>
        <w:t xml:space="preserve"> </w:t>
      </w:r>
      <w:r w:rsidRPr="00157509">
        <w:rPr>
          <w:u w:val="single"/>
        </w:rPr>
        <w:t xml:space="preserve">by other matters, </w:t>
      </w:r>
      <w:r w:rsidRPr="00157509">
        <w:rPr>
          <w:highlight w:val="cyan"/>
          <w:u w:val="single"/>
        </w:rPr>
        <w:t xml:space="preserve">there will be </w:t>
      </w:r>
      <w:r w:rsidRPr="00157509">
        <w:rPr>
          <w:b/>
          <w:iCs/>
          <w:highlight w:val="cyan"/>
          <w:u w:val="single"/>
        </w:rPr>
        <w:t>no</w:t>
      </w:r>
      <w:r w:rsidRPr="00157509">
        <w:rPr>
          <w:b/>
          <w:iCs/>
          <w:u w:val="single"/>
        </w:rPr>
        <w:t xml:space="preserve"> federal </w:t>
      </w:r>
      <w:r w:rsidRPr="00157509">
        <w:rPr>
          <w:b/>
          <w:iCs/>
          <w:highlight w:val="cyan"/>
          <w:u w:val="single"/>
        </w:rPr>
        <w:t>enforcement</w:t>
      </w:r>
      <w:r w:rsidRPr="00157509">
        <w:rPr>
          <w:sz w:val="16"/>
        </w:rPr>
        <w:t xml:space="preserve"> whatsoever.</w:t>
      </w:r>
    </w:p>
    <w:p w14:paraId="4B8DBA4B" w14:textId="77777777" w:rsidR="005D4ADD" w:rsidRDefault="005D4ADD" w:rsidP="005D4ADD">
      <w:pPr>
        <w:rPr>
          <w:sz w:val="16"/>
        </w:rPr>
      </w:pPr>
    </w:p>
    <w:p w14:paraId="1730ADBC" w14:textId="77777777" w:rsidR="005D4ADD" w:rsidRDefault="005D4ADD" w:rsidP="005D4ADD">
      <w:pPr>
        <w:pStyle w:val="Heading3"/>
      </w:pPr>
      <w:r>
        <w:t>Section 5---FTC Cred NB (MSU)---2AC</w:t>
      </w:r>
    </w:p>
    <w:p w14:paraId="4185BAA5" w14:textId="77777777" w:rsidR="005D4ADD" w:rsidRDefault="005D4ADD" w:rsidP="005D4ADD">
      <w:pPr>
        <w:pStyle w:val="Heading4"/>
      </w:pPr>
      <w:r>
        <w:t xml:space="preserve">The FTC is </w:t>
      </w:r>
      <w:r>
        <w:rPr>
          <w:u w:val="single"/>
        </w:rPr>
        <w:t>hosed</w:t>
      </w:r>
    </w:p>
    <w:p w14:paraId="4256325E" w14:textId="77777777" w:rsidR="005D4ADD" w:rsidRPr="00065FA7" w:rsidRDefault="005D4ADD" w:rsidP="005D4ADD">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8" w:history="1">
        <w:r w:rsidRPr="00065FA7">
          <w:rPr>
            <w:rStyle w:val="Hyperlink"/>
          </w:rPr>
          <w:t>https://therevolvingdoorproject.org/hobbled-ftc-lacks-budget-to-combat-corporate-buying-spree/</w:t>
        </w:r>
      </w:hyperlink>
    </w:p>
    <w:p w14:paraId="7FD72599" w14:textId="77777777" w:rsidR="005D4ADD" w:rsidRPr="00937D4C" w:rsidRDefault="005D4ADD" w:rsidP="005D4ADD">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6319F">
        <w:rPr>
          <w:rStyle w:val="StyleUnderline"/>
        </w:rPr>
        <w:t xml:space="preserve">the </w:t>
      </w:r>
      <w:r w:rsidRPr="0007422C">
        <w:rPr>
          <w:rStyle w:val="StyleUnderline"/>
          <w:highlight w:val="cyan"/>
        </w:rPr>
        <w:t>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9"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7BCA5C88" w14:textId="77777777" w:rsidR="005D4ADD" w:rsidRPr="00937D4C" w:rsidRDefault="005D4ADD" w:rsidP="005D4ADD">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proofErr w:type="gramStart"/>
      <w:r w:rsidRPr="00937D4C">
        <w:rPr>
          <w:sz w:val="16"/>
        </w:rPr>
        <w:t xml:space="preserve">.  </w:t>
      </w:r>
      <w:proofErr w:type="gramEnd"/>
      <w:r w:rsidRPr="00937D4C">
        <w:rPr>
          <w:sz w:val="16"/>
        </w:rPr>
        <w:t>A 2020 paper from Equitable Growth showed that while the number of </w:t>
      </w:r>
      <w:hyperlink r:id="rId10"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proofErr w:type="gramStart"/>
      <w:r w:rsidRPr="00937D4C">
        <w:rPr>
          <w:rStyle w:val="StyleUnderline"/>
        </w:rPr>
        <w:t>hasn’t</w:t>
      </w:r>
      <w:proofErr w:type="gramEnd"/>
      <w:r w:rsidRPr="00937D4C">
        <w:rPr>
          <w:rStyle w:val="StyleUnderline"/>
        </w:rPr>
        <w:t xml:space="preserve">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1D4CDAA6" w14:textId="77777777" w:rsidR="005D4ADD" w:rsidRDefault="005D4ADD" w:rsidP="005D4ADD">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C6319F">
        <w:rPr>
          <w:rStyle w:val="Emphasis"/>
          <w:highlight w:val="cyan"/>
        </w:rPr>
        <w:t>“</w:t>
      </w:r>
      <w:hyperlink r:id="rId11" w:history="1">
        <w:r w:rsidRPr="00C6319F">
          <w:rPr>
            <w:rStyle w:val="Emphasis"/>
            <w:highlight w:val="cyan"/>
          </w:rPr>
          <w:t>indisputable</w:t>
        </w:r>
      </w:hyperlink>
      <w:r w:rsidRPr="00C6319F">
        <w:rPr>
          <w:rStyle w:val="Emphasis"/>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2" w:history="1">
        <w:r w:rsidRPr="00937D4C">
          <w:rPr>
            <w:rStyle w:val="Hyperlink"/>
            <w:sz w:val="16"/>
          </w:rPr>
          <w:t>bipartisan</w:t>
        </w:r>
      </w:hyperlink>
      <w:r w:rsidRPr="00937D4C">
        <w:rPr>
          <w:sz w:val="16"/>
        </w:rPr>
        <w:t> issue in the Senate. </w:t>
      </w:r>
    </w:p>
    <w:p w14:paraId="286CD4EB" w14:textId="77777777" w:rsidR="005D4ADD" w:rsidRDefault="005D4ADD" w:rsidP="005D4ADD">
      <w:pPr>
        <w:pStyle w:val="Heading4"/>
      </w:pPr>
      <w:r>
        <w:t>The LIO is resilient</w:t>
      </w:r>
    </w:p>
    <w:p w14:paraId="72310134" w14:textId="77777777" w:rsidR="005D4ADD" w:rsidRDefault="005D4ADD" w:rsidP="005D4ADD">
      <w:r>
        <w:t xml:space="preserve">Bilahari </w:t>
      </w:r>
      <w:proofErr w:type="spellStart"/>
      <w:r w:rsidRPr="0004672D">
        <w:rPr>
          <w:rStyle w:val="Style13ptBold"/>
        </w:rPr>
        <w:t>Kausikan</w:t>
      </w:r>
      <w:proofErr w:type="spellEnd"/>
      <w:r w:rsidRPr="0004672D">
        <w:rPr>
          <w:rStyle w:val="Style13ptBold"/>
        </w:rPr>
        <w:t xml:space="preserve"> 20</w:t>
      </w:r>
      <w:r>
        <w:t xml:space="preserve">, Chair of the Middle East Institute at the National University of Singapore and Former Permanent Secretary of the Ministry of Foreign Affairs, Singapore, “Reports of the Death of Liberal International Order are Exaggerated”, Straits Times, 4/6/2020, </w:t>
      </w:r>
      <w:hyperlink r:id="rId13" w:history="1">
        <w:r w:rsidRPr="00F15C01">
          <w:rPr>
            <w:rStyle w:val="Hyperlink"/>
          </w:rPr>
          <w:t>https://www.straitstimes.com/opinion/reports-of-the-death-of-liberal-international-order-are-exaggerated</w:t>
        </w:r>
      </w:hyperlink>
      <w:r>
        <w:t xml:space="preserve"> [abbreviation in brackets]</w:t>
      </w:r>
    </w:p>
    <w:p w14:paraId="5D080CD1" w14:textId="77777777" w:rsidR="005D4ADD" w:rsidRPr="0004672D" w:rsidRDefault="005D4ADD" w:rsidP="005D4ADD">
      <w:pPr>
        <w:rPr>
          <w:sz w:val="10"/>
          <w:szCs w:val="16"/>
        </w:rPr>
      </w:pPr>
      <w:r w:rsidRPr="0004672D">
        <w:rPr>
          <w:sz w:val="16"/>
        </w:rPr>
        <w:t xml:space="preserve">But </w:t>
      </w:r>
      <w:r w:rsidRPr="008238CA">
        <w:rPr>
          <w:rStyle w:val="Emphasis"/>
          <w:highlight w:val="cyan"/>
        </w:rPr>
        <w:t>history</w:t>
      </w:r>
      <w:r w:rsidRPr="008238CA">
        <w:rPr>
          <w:rStyle w:val="StyleUnderline"/>
          <w:highlight w:val="cyan"/>
        </w:rPr>
        <w:t xml:space="preserve"> has </w:t>
      </w:r>
      <w:r w:rsidRPr="008238CA">
        <w:rPr>
          <w:rStyle w:val="Emphasis"/>
          <w:highlight w:val="cyan"/>
        </w:rPr>
        <w:t>time and again shown</w:t>
      </w:r>
      <w:r w:rsidRPr="0004672D">
        <w:rPr>
          <w:rStyle w:val="StyleUnderline"/>
        </w:rPr>
        <w:t xml:space="preserve"> that </w:t>
      </w:r>
      <w:r w:rsidRPr="008238CA">
        <w:rPr>
          <w:rStyle w:val="StyleUnderline"/>
          <w:highlight w:val="cyan"/>
        </w:rPr>
        <w:t xml:space="preserve">America is </w:t>
      </w:r>
      <w:r w:rsidRPr="008238CA">
        <w:rPr>
          <w:rStyle w:val="Emphasis"/>
          <w:highlight w:val="cyan"/>
        </w:rPr>
        <w:t>resilient</w:t>
      </w:r>
      <w:r w:rsidRPr="0004672D">
        <w:rPr>
          <w:sz w:val="16"/>
        </w:rPr>
        <w:t xml:space="preserve"> and capable of immense efforts once roused</w:t>
      </w:r>
      <w:r w:rsidRPr="0004672D">
        <w:rPr>
          <w:sz w:val="10"/>
          <w:szCs w:val="16"/>
        </w:rPr>
        <w:t xml:space="preserve">. Despite </w:t>
      </w:r>
      <w:proofErr w:type="spellStart"/>
      <w:r w:rsidRPr="0004672D">
        <w:rPr>
          <w:sz w:val="10"/>
          <w:szCs w:val="16"/>
        </w:rPr>
        <w:t>Mr</w:t>
      </w:r>
      <w:proofErr w:type="spellEnd"/>
      <w:r w:rsidRPr="0004672D">
        <w:rPr>
          <w:sz w:val="10"/>
          <w:szCs w:val="16"/>
        </w:rPr>
        <w:t xml:space="preserve"> Trump, the US is gradually </w:t>
      </w:r>
      <w:proofErr w:type="spellStart"/>
      <w:r w:rsidRPr="0004672D">
        <w:rPr>
          <w:sz w:val="10"/>
          <w:szCs w:val="16"/>
        </w:rPr>
        <w:t>mobilising</w:t>
      </w:r>
      <w:proofErr w:type="spellEnd"/>
      <w:r w:rsidRPr="0004672D">
        <w:rPr>
          <w:sz w:val="10"/>
          <w:szCs w:val="16"/>
        </w:rPr>
        <w:t>. It will eventually contain the virus in its own way.</w:t>
      </w:r>
    </w:p>
    <w:p w14:paraId="18E0A18B" w14:textId="77777777" w:rsidR="005D4ADD" w:rsidRPr="0004672D" w:rsidRDefault="005D4ADD" w:rsidP="005D4ADD">
      <w:pPr>
        <w:rPr>
          <w:sz w:val="10"/>
          <w:szCs w:val="16"/>
        </w:rPr>
      </w:pPr>
      <w:r w:rsidRPr="0004672D">
        <w:rPr>
          <w:sz w:val="10"/>
          <w:szCs w:val="16"/>
        </w:rPr>
        <w:t>Delayed responses by China and the US (and Europe) have increased the economic costs of the pandemic. But all of us will have to pay the bill.</w:t>
      </w:r>
    </w:p>
    <w:p w14:paraId="7CA20F62" w14:textId="77777777" w:rsidR="005D4ADD" w:rsidRPr="0004672D" w:rsidRDefault="005D4ADD" w:rsidP="005D4ADD">
      <w:pPr>
        <w:rPr>
          <w:sz w:val="10"/>
          <w:szCs w:val="16"/>
        </w:rPr>
      </w:pPr>
      <w:r w:rsidRPr="0004672D">
        <w:rPr>
          <w:sz w:val="10"/>
          <w:szCs w:val="16"/>
        </w:rPr>
        <w:t>This does not inspire great confidence in any of them.</w:t>
      </w:r>
    </w:p>
    <w:p w14:paraId="70352426" w14:textId="77777777" w:rsidR="005D4ADD" w:rsidRPr="0004672D" w:rsidRDefault="005D4ADD" w:rsidP="005D4ADD">
      <w:pPr>
        <w:rPr>
          <w:sz w:val="10"/>
          <w:szCs w:val="16"/>
        </w:rPr>
      </w:pPr>
      <w:r w:rsidRPr="0004672D">
        <w:rPr>
          <w:sz w:val="10"/>
          <w:szCs w:val="16"/>
        </w:rPr>
        <w:t>CHINA'S 'MASK DIPLOMACY'</w:t>
      </w:r>
    </w:p>
    <w:p w14:paraId="41B8C841" w14:textId="77777777" w:rsidR="005D4ADD" w:rsidRPr="0004672D" w:rsidRDefault="005D4ADD" w:rsidP="005D4ADD">
      <w:pPr>
        <w:rPr>
          <w:sz w:val="10"/>
          <w:szCs w:val="16"/>
        </w:rPr>
      </w:pPr>
      <w:r w:rsidRPr="0004672D">
        <w:rPr>
          <w:sz w:val="10"/>
          <w:szCs w:val="16"/>
        </w:rPr>
        <w:t xml:space="preserve">Beijing is now </w:t>
      </w:r>
      <w:proofErr w:type="spellStart"/>
      <w:r w:rsidRPr="0004672D">
        <w:rPr>
          <w:sz w:val="10"/>
          <w:szCs w:val="16"/>
        </w:rPr>
        <w:t>capitalising</w:t>
      </w:r>
      <w:proofErr w:type="spellEnd"/>
      <w:r w:rsidRPr="0004672D">
        <w:rPr>
          <w:sz w:val="10"/>
          <w:szCs w:val="16"/>
        </w:rPr>
        <w:t xml:space="preserve"> on its ability to contain the fire it allowed to spread in the first place. Its propaganda apparatus is in overdrive, touting China's success.</w:t>
      </w:r>
    </w:p>
    <w:p w14:paraId="68E74897" w14:textId="77777777" w:rsidR="005D4ADD" w:rsidRPr="0004672D" w:rsidRDefault="005D4ADD" w:rsidP="005D4ADD">
      <w:pPr>
        <w:rPr>
          <w:sz w:val="10"/>
          <w:szCs w:val="16"/>
        </w:rPr>
      </w:pPr>
      <w:r w:rsidRPr="0004672D">
        <w:rPr>
          <w:sz w:val="10"/>
          <w:szCs w:val="16"/>
        </w:rPr>
        <w:t>Beijing offers aid and advice, and contrasts its efforts with the West's fumbling responses, in the hope that its own culpability be overlooked.</w:t>
      </w:r>
    </w:p>
    <w:p w14:paraId="0BD8C70A" w14:textId="77777777" w:rsidR="005D4ADD" w:rsidRPr="0004672D" w:rsidRDefault="005D4ADD" w:rsidP="005D4ADD">
      <w:pPr>
        <w:rPr>
          <w:sz w:val="10"/>
          <w:szCs w:val="16"/>
        </w:rPr>
      </w:pPr>
      <w:r w:rsidRPr="0004672D">
        <w:rPr>
          <w:sz w:val="10"/>
          <w:szCs w:val="16"/>
        </w:rPr>
        <w:t>Give credit where due: By considerable sacrifice, China did contain the fire relatively quickly. It would otherwise have been worse for everybody.</w:t>
      </w:r>
    </w:p>
    <w:p w14:paraId="1658799E" w14:textId="77777777" w:rsidR="005D4ADD" w:rsidRPr="0004672D" w:rsidRDefault="005D4ADD" w:rsidP="005D4ADD">
      <w:pPr>
        <w:rPr>
          <w:rStyle w:val="StyleUnderline"/>
        </w:rPr>
      </w:pPr>
      <w:r w:rsidRPr="0004672D">
        <w:rPr>
          <w:rStyle w:val="StyleUnderline"/>
        </w:rPr>
        <w:t xml:space="preserve">But </w:t>
      </w:r>
      <w:r w:rsidRPr="008238CA">
        <w:rPr>
          <w:rStyle w:val="StyleUnderline"/>
          <w:highlight w:val="cyan"/>
        </w:rPr>
        <w:t>I doubt</w:t>
      </w:r>
      <w:r w:rsidRPr="0004672D">
        <w:rPr>
          <w:rStyle w:val="StyleUnderline"/>
        </w:rPr>
        <w:t xml:space="preserve"> that China's </w:t>
      </w:r>
      <w:r w:rsidRPr="008238CA">
        <w:rPr>
          <w:rStyle w:val="StyleUnderline"/>
          <w:highlight w:val="cyan"/>
        </w:rPr>
        <w:t xml:space="preserve">"mask diplomacy" will have more than a </w:t>
      </w:r>
      <w:r w:rsidRPr="008238CA">
        <w:rPr>
          <w:rStyle w:val="Emphasis"/>
          <w:highlight w:val="cyan"/>
        </w:rPr>
        <w:t>temporary</w:t>
      </w:r>
      <w:r w:rsidRPr="008238CA">
        <w:rPr>
          <w:rStyle w:val="StyleUnderline"/>
          <w:highlight w:val="cyan"/>
        </w:rPr>
        <w:t xml:space="preserve"> effect</w:t>
      </w:r>
      <w:r w:rsidRPr="0004672D">
        <w:rPr>
          <w:rStyle w:val="StyleUnderline"/>
        </w:rPr>
        <w:t>.</w:t>
      </w:r>
    </w:p>
    <w:p w14:paraId="5B3E519A" w14:textId="77777777" w:rsidR="005D4ADD" w:rsidRPr="0004672D" w:rsidRDefault="005D4ADD" w:rsidP="005D4ADD">
      <w:pPr>
        <w:rPr>
          <w:sz w:val="16"/>
        </w:rPr>
      </w:pPr>
      <w:r w:rsidRPr="0004672D">
        <w:rPr>
          <w:rStyle w:val="StyleUnderline"/>
        </w:rPr>
        <w:t>Even before the pandemic, the trade war, Hong Kong, Beijing's bullying tactics, and mistreatment of Uighurs in Xinjiang, among other issues, were wearing some of the gloss off the China story</w:t>
      </w:r>
      <w:r w:rsidRPr="0004672D">
        <w:rPr>
          <w:sz w:val="16"/>
        </w:rPr>
        <w:t>. The liabilities as well as the benefits of Chinese BRI (Belt and Road Initiative) investments were already becoming clearer.</w:t>
      </w:r>
    </w:p>
    <w:p w14:paraId="00CD6B6C" w14:textId="77777777" w:rsidR="005D4ADD" w:rsidRPr="0004672D" w:rsidRDefault="005D4ADD" w:rsidP="005D4ADD">
      <w:pPr>
        <w:rPr>
          <w:sz w:val="10"/>
          <w:szCs w:val="16"/>
        </w:rPr>
      </w:pPr>
      <w:r w:rsidRPr="0004672D">
        <w:rPr>
          <w:rStyle w:val="StyleUnderline"/>
        </w:rPr>
        <w:t xml:space="preserve">No country will ever shun China. But "mask diplomacy" will </w:t>
      </w:r>
      <w:r w:rsidRPr="0004672D">
        <w:rPr>
          <w:rStyle w:val="Emphasis"/>
        </w:rPr>
        <w:t>not</w:t>
      </w:r>
      <w:r w:rsidRPr="0004672D">
        <w:rPr>
          <w:rStyle w:val="StyleUnderline"/>
        </w:rPr>
        <w:t xml:space="preserve"> totally reverse the greater caution and </w:t>
      </w:r>
      <w:proofErr w:type="spellStart"/>
      <w:r w:rsidRPr="0004672D">
        <w:rPr>
          <w:rStyle w:val="StyleUnderline"/>
        </w:rPr>
        <w:t>scepticism</w:t>
      </w:r>
      <w:proofErr w:type="spellEnd"/>
      <w:r w:rsidRPr="0004672D">
        <w:rPr>
          <w:rStyle w:val="StyleUnderline"/>
        </w:rPr>
        <w:t xml:space="preserve"> that were already manifest in many countries' dealings with China</w:t>
      </w:r>
      <w:r w:rsidRPr="0004672D">
        <w:rPr>
          <w:sz w:val="10"/>
          <w:szCs w:val="16"/>
        </w:rPr>
        <w:t>. The simple reason being that Beijing's approach to the issues that led to this change of attitude will not substantially change.</w:t>
      </w:r>
    </w:p>
    <w:p w14:paraId="639EC5FB" w14:textId="77777777" w:rsidR="005D4ADD" w:rsidRPr="0004672D" w:rsidRDefault="005D4ADD" w:rsidP="005D4ADD">
      <w:pPr>
        <w:rPr>
          <w:sz w:val="10"/>
          <w:szCs w:val="16"/>
        </w:rPr>
      </w:pPr>
      <w:r w:rsidRPr="0004672D">
        <w:rPr>
          <w:sz w:val="10"/>
          <w:szCs w:val="16"/>
        </w:rPr>
        <w:t xml:space="preserve">Over-eager efforts to change the narrative of China's role seem to have begun to back-fire. Triumphalism </w:t>
      </w:r>
      <w:proofErr w:type="gramStart"/>
      <w:r w:rsidRPr="0004672D">
        <w:rPr>
          <w:sz w:val="10"/>
          <w:szCs w:val="16"/>
        </w:rPr>
        <w:t>grates;</w:t>
      </w:r>
      <w:proofErr w:type="gramEnd"/>
      <w:r w:rsidRPr="0004672D">
        <w:rPr>
          <w:sz w:val="10"/>
          <w:szCs w:val="16"/>
        </w:rPr>
        <w:t xml:space="preserve"> there have been complaints about the reliability of Chinese masks and test kits rushed to Europe that are reminiscent of complaints about the quality of some BRI projects. The Chinese government may not be involved. But that is beside the point: China wants credit, China takes responsibility.</w:t>
      </w:r>
    </w:p>
    <w:p w14:paraId="5D1E0D6B" w14:textId="77777777" w:rsidR="005D4ADD" w:rsidRPr="0004672D" w:rsidRDefault="005D4ADD" w:rsidP="005D4ADD">
      <w:pPr>
        <w:rPr>
          <w:sz w:val="10"/>
          <w:szCs w:val="16"/>
        </w:rPr>
      </w:pPr>
      <w:r w:rsidRPr="0004672D">
        <w:rPr>
          <w:sz w:val="10"/>
          <w:szCs w:val="16"/>
        </w:rPr>
        <w:t>There are already signs of pushback against too crass Covid-triumphalism. There could also be more invidious lingering effects.</w:t>
      </w:r>
    </w:p>
    <w:p w14:paraId="64F5A201" w14:textId="77777777" w:rsidR="005D4ADD" w:rsidRPr="0004672D" w:rsidRDefault="005D4ADD" w:rsidP="005D4ADD">
      <w:pPr>
        <w:rPr>
          <w:sz w:val="10"/>
          <w:szCs w:val="16"/>
        </w:rPr>
      </w:pPr>
      <w:proofErr w:type="spellStart"/>
      <w:r w:rsidRPr="0004672D">
        <w:rPr>
          <w:sz w:val="10"/>
          <w:szCs w:val="16"/>
        </w:rPr>
        <w:t>Mr</w:t>
      </w:r>
      <w:proofErr w:type="spellEnd"/>
      <w:r w:rsidRPr="0004672D">
        <w:rPr>
          <w:sz w:val="10"/>
          <w:szCs w:val="16"/>
        </w:rPr>
        <w:t xml:space="preserve"> Trump calling Sars-CoV-2, the coronavirus that causes Covid-19, the "Chinese virus" is racist and unacceptable.</w:t>
      </w:r>
    </w:p>
    <w:p w14:paraId="3E54DBED" w14:textId="77777777" w:rsidR="005D4ADD" w:rsidRPr="0004672D" w:rsidRDefault="005D4ADD" w:rsidP="005D4ADD">
      <w:pPr>
        <w:rPr>
          <w:sz w:val="10"/>
          <w:szCs w:val="16"/>
        </w:rPr>
      </w:pPr>
      <w:r w:rsidRPr="0004672D">
        <w:rPr>
          <w:sz w:val="10"/>
          <w:szCs w:val="16"/>
        </w:rPr>
        <w:t xml:space="preserve">The phrase and all it </w:t>
      </w:r>
      <w:proofErr w:type="gramStart"/>
      <w:r w:rsidRPr="0004672D">
        <w:rPr>
          <w:sz w:val="10"/>
          <w:szCs w:val="16"/>
        </w:rPr>
        <w:t>insinuates</w:t>
      </w:r>
      <w:proofErr w:type="gramEnd"/>
      <w:r w:rsidRPr="0004672D">
        <w:rPr>
          <w:sz w:val="10"/>
          <w:szCs w:val="16"/>
        </w:rPr>
        <w:t xml:space="preserve"> may nevertheless stick in people's minds even if they dare not voice the politically incorrect thought. After all, more than a century later, we still call the 1918 pandemic "Spanish flu". The long-term reputational effects of calling the virus "Chinese" could be invidious.</w:t>
      </w:r>
    </w:p>
    <w:p w14:paraId="5885EB96" w14:textId="77777777" w:rsidR="005D4ADD" w:rsidRPr="0004672D" w:rsidRDefault="005D4ADD" w:rsidP="005D4ADD">
      <w:pPr>
        <w:rPr>
          <w:sz w:val="10"/>
          <w:szCs w:val="16"/>
        </w:rPr>
      </w:pPr>
      <w:r w:rsidRPr="0004672D">
        <w:rPr>
          <w:sz w:val="10"/>
          <w:szCs w:val="16"/>
        </w:rPr>
        <w:t xml:space="preserve">Kindergarten-like </w:t>
      </w:r>
      <w:proofErr w:type="spellStart"/>
      <w:r w:rsidRPr="0004672D">
        <w:rPr>
          <w:sz w:val="10"/>
          <w:szCs w:val="16"/>
        </w:rPr>
        <w:t>behaviour</w:t>
      </w:r>
      <w:proofErr w:type="spellEnd"/>
      <w:r w:rsidRPr="0004672D">
        <w:rPr>
          <w:sz w:val="10"/>
          <w:szCs w:val="16"/>
        </w:rPr>
        <w:t xml:space="preserve"> - the trading of insults and conspiracy theories - has paused. Both sides have said they will cooperate against the disease. That's all to the good.</w:t>
      </w:r>
    </w:p>
    <w:p w14:paraId="24ABC730" w14:textId="77777777" w:rsidR="005D4ADD" w:rsidRPr="0004672D" w:rsidRDefault="005D4ADD" w:rsidP="005D4ADD">
      <w:pPr>
        <w:rPr>
          <w:sz w:val="10"/>
          <w:szCs w:val="16"/>
        </w:rPr>
      </w:pPr>
      <w:r w:rsidRPr="0004672D">
        <w:rPr>
          <w:sz w:val="10"/>
          <w:szCs w:val="16"/>
        </w:rPr>
        <w:t>But I will be surprised if the civility lasts. For both countries, their own interests defined in terms of domestic politics are the paramount considerations.</w:t>
      </w:r>
    </w:p>
    <w:p w14:paraId="6D055347" w14:textId="77777777" w:rsidR="005D4ADD" w:rsidRPr="0004672D" w:rsidRDefault="005D4ADD" w:rsidP="005D4ADD">
      <w:pPr>
        <w:rPr>
          <w:sz w:val="10"/>
          <w:szCs w:val="16"/>
        </w:rPr>
      </w:pPr>
      <w:r w:rsidRPr="0004672D">
        <w:rPr>
          <w:sz w:val="10"/>
          <w:szCs w:val="16"/>
        </w:rPr>
        <w:t>DOMESTIC INTERESTS FIRST</w:t>
      </w:r>
    </w:p>
    <w:p w14:paraId="0058B8A4" w14:textId="77777777" w:rsidR="005D4ADD" w:rsidRPr="0004672D" w:rsidRDefault="005D4ADD" w:rsidP="005D4ADD">
      <w:pPr>
        <w:rPr>
          <w:sz w:val="10"/>
          <w:szCs w:val="16"/>
        </w:rPr>
      </w:pPr>
      <w:r w:rsidRPr="0004672D">
        <w:rPr>
          <w:sz w:val="10"/>
          <w:szCs w:val="16"/>
        </w:rPr>
        <w:t>For all the talk of global cooperation, what this pandemic has shown is that in a crunch, all countries look to themselves first. This has always been the harsh reality, now thrown into stark relief.</w:t>
      </w:r>
    </w:p>
    <w:p w14:paraId="66B02A24" w14:textId="77777777" w:rsidR="005D4ADD" w:rsidRPr="0004672D" w:rsidRDefault="005D4ADD" w:rsidP="005D4ADD">
      <w:pPr>
        <w:rPr>
          <w:sz w:val="10"/>
          <w:szCs w:val="16"/>
        </w:rPr>
      </w:pPr>
      <w:r w:rsidRPr="0004672D">
        <w:rPr>
          <w:sz w:val="10"/>
          <w:szCs w:val="16"/>
        </w:rPr>
        <w:t xml:space="preserve">A recent Gallup poll had 49 per cent approving of </w:t>
      </w:r>
      <w:proofErr w:type="spellStart"/>
      <w:r w:rsidRPr="0004672D">
        <w:rPr>
          <w:sz w:val="10"/>
          <w:szCs w:val="16"/>
        </w:rPr>
        <w:t>Mr</w:t>
      </w:r>
      <w:proofErr w:type="spellEnd"/>
      <w:r w:rsidRPr="0004672D">
        <w:rPr>
          <w:sz w:val="10"/>
          <w:szCs w:val="16"/>
        </w:rPr>
        <w:t xml:space="preserve"> Trump's handling of the Covid-19 crisis. A Pew survey gave him 50 per cent. Republican support was much higher. Will </w:t>
      </w:r>
      <w:proofErr w:type="spellStart"/>
      <w:r w:rsidRPr="0004672D">
        <w:rPr>
          <w:sz w:val="10"/>
          <w:szCs w:val="16"/>
        </w:rPr>
        <w:t>Mr</w:t>
      </w:r>
      <w:proofErr w:type="spellEnd"/>
      <w:r w:rsidRPr="0004672D">
        <w:rPr>
          <w:sz w:val="10"/>
          <w:szCs w:val="16"/>
        </w:rPr>
        <w:t xml:space="preserve"> Trump eschew racial </w:t>
      </w:r>
      <w:proofErr w:type="gramStart"/>
      <w:r w:rsidRPr="0004672D">
        <w:rPr>
          <w:sz w:val="10"/>
          <w:szCs w:val="16"/>
        </w:rPr>
        <w:t>labels</w:t>
      </w:r>
      <w:proofErr w:type="gramEnd"/>
      <w:r w:rsidRPr="0004672D">
        <w:rPr>
          <w:sz w:val="10"/>
          <w:szCs w:val="16"/>
        </w:rPr>
        <w:t xml:space="preserve"> or will he resurface them if he sees advantage for the presidential election?</w:t>
      </w:r>
    </w:p>
    <w:p w14:paraId="0F4D9A9F" w14:textId="77777777" w:rsidR="005D4ADD" w:rsidRPr="0004672D" w:rsidRDefault="005D4ADD" w:rsidP="005D4ADD">
      <w:pPr>
        <w:rPr>
          <w:sz w:val="10"/>
          <w:szCs w:val="16"/>
        </w:rPr>
      </w:pPr>
      <w:r w:rsidRPr="0004672D">
        <w:rPr>
          <w:sz w:val="10"/>
          <w:szCs w:val="16"/>
        </w:rPr>
        <w:t>The Chinese people do not seem to have entirely absolved the CCP of responsibility for its initial bungling. If it feels insecure, will the party hesitate to resurrect absurd conspiracy theories to distract the public and bolster the nationalism that legitimates its authority?</w:t>
      </w:r>
    </w:p>
    <w:p w14:paraId="2F318B12" w14:textId="77777777" w:rsidR="005D4ADD" w:rsidRPr="0004672D" w:rsidRDefault="005D4ADD" w:rsidP="005D4ADD">
      <w:pPr>
        <w:rPr>
          <w:sz w:val="10"/>
          <w:szCs w:val="16"/>
        </w:rPr>
      </w:pPr>
      <w:r w:rsidRPr="0004672D">
        <w:rPr>
          <w:sz w:val="10"/>
          <w:szCs w:val="16"/>
        </w:rPr>
        <w:t>In the meantime, the already bad atmosphere of US-China relations has been further poisoned, making life difficult for all other countries.</w:t>
      </w:r>
    </w:p>
    <w:p w14:paraId="1AB10C0E" w14:textId="77777777" w:rsidR="005D4ADD" w:rsidRPr="0004672D" w:rsidRDefault="005D4ADD" w:rsidP="005D4ADD">
      <w:pPr>
        <w:rPr>
          <w:sz w:val="10"/>
          <w:szCs w:val="16"/>
        </w:rPr>
      </w:pPr>
      <w:r w:rsidRPr="0004672D">
        <w:rPr>
          <w:sz w:val="10"/>
          <w:szCs w:val="16"/>
        </w:rPr>
        <w:t>In so far as mistrust of both has been enhanced, few countries anywhere, except the irredeemably compromised, are going to place all their bets on one side or the other. Most countries will try to simultaneously hedge and balance, seeking maximum strategic autonomy, while trying to maintain the best relationship possible with both the US and China.</w:t>
      </w:r>
    </w:p>
    <w:p w14:paraId="152838C0" w14:textId="77777777" w:rsidR="005D4ADD" w:rsidRPr="0004672D" w:rsidRDefault="005D4ADD" w:rsidP="005D4ADD">
      <w:pPr>
        <w:rPr>
          <w:sz w:val="10"/>
          <w:szCs w:val="16"/>
        </w:rPr>
      </w:pPr>
      <w:r w:rsidRPr="0004672D">
        <w:rPr>
          <w:sz w:val="10"/>
          <w:szCs w:val="16"/>
        </w:rPr>
        <w:t>What was already emerging before the pandemic was a fluid and dynamic system of asymmetrical multipolarity.</w:t>
      </w:r>
    </w:p>
    <w:p w14:paraId="4315D20D" w14:textId="77777777" w:rsidR="005D4ADD" w:rsidRPr="0004672D" w:rsidRDefault="005D4ADD" w:rsidP="005D4ADD">
      <w:pPr>
        <w:rPr>
          <w:sz w:val="16"/>
        </w:rPr>
      </w:pPr>
      <w:r w:rsidRPr="0004672D">
        <w:rPr>
          <w:rStyle w:val="StyleUnderline"/>
        </w:rPr>
        <w:t xml:space="preserve">The </w:t>
      </w:r>
      <w:r w:rsidRPr="008238CA">
        <w:rPr>
          <w:rStyle w:val="StyleUnderline"/>
          <w:highlight w:val="cyan"/>
        </w:rPr>
        <w:t xml:space="preserve">US will </w:t>
      </w:r>
      <w:r w:rsidRPr="008238CA">
        <w:rPr>
          <w:rStyle w:val="Emphasis"/>
          <w:highlight w:val="cyan"/>
        </w:rPr>
        <w:t>still be at</w:t>
      </w:r>
      <w:r w:rsidRPr="0004672D">
        <w:rPr>
          <w:rStyle w:val="Emphasis"/>
        </w:rPr>
        <w:t xml:space="preserve"> the </w:t>
      </w:r>
      <w:r w:rsidRPr="008238CA">
        <w:rPr>
          <w:rStyle w:val="Emphasis"/>
          <w:highlight w:val="cyan"/>
        </w:rPr>
        <w:t>top</w:t>
      </w:r>
      <w:r w:rsidRPr="008238CA">
        <w:rPr>
          <w:rStyle w:val="StyleUnderline"/>
          <w:highlight w:val="cyan"/>
        </w:rPr>
        <w:t xml:space="preserve"> in </w:t>
      </w:r>
      <w:r w:rsidRPr="008238CA">
        <w:rPr>
          <w:rStyle w:val="Emphasis"/>
          <w:highlight w:val="cyan"/>
        </w:rPr>
        <w:t>most dimensions</w:t>
      </w:r>
      <w:r w:rsidRPr="0004672D">
        <w:rPr>
          <w:rStyle w:val="StyleUnderline"/>
        </w:rPr>
        <w:t xml:space="preserve"> of power. </w:t>
      </w:r>
      <w:r w:rsidRPr="008238CA">
        <w:rPr>
          <w:rStyle w:val="StyleUnderline"/>
          <w:highlight w:val="cyan"/>
        </w:rPr>
        <w:t>China will occupy</w:t>
      </w:r>
      <w:r w:rsidRPr="0004672D">
        <w:rPr>
          <w:rStyle w:val="StyleUnderline"/>
        </w:rPr>
        <w:t xml:space="preserve"> the </w:t>
      </w:r>
      <w:r w:rsidRPr="008238CA">
        <w:rPr>
          <w:rStyle w:val="Emphasis"/>
          <w:highlight w:val="cyan"/>
        </w:rPr>
        <w:t>second tier</w:t>
      </w:r>
      <w:r w:rsidRPr="0004672D">
        <w:rPr>
          <w:sz w:val="16"/>
        </w:rPr>
        <w:t xml:space="preserve"> and continue to move towards a less unequal equilibrium with the US.</w:t>
      </w:r>
    </w:p>
    <w:p w14:paraId="37280E52" w14:textId="77777777" w:rsidR="005D4ADD" w:rsidRPr="0004672D" w:rsidRDefault="005D4ADD" w:rsidP="005D4ADD">
      <w:pPr>
        <w:rPr>
          <w:sz w:val="10"/>
          <w:szCs w:val="16"/>
        </w:rPr>
      </w:pPr>
      <w:r w:rsidRPr="0004672D">
        <w:rPr>
          <w:sz w:val="10"/>
          <w:szCs w:val="16"/>
        </w:rPr>
        <w:t>Shifting combinations of middle powers and smaller regional actors will continually arrange and rearrange themselves along the central axis of US-China relations, sometimes tilting one way, sometimes another, as their interests and circumstances dictate.</w:t>
      </w:r>
    </w:p>
    <w:p w14:paraId="16BA3237" w14:textId="77777777" w:rsidR="005D4ADD" w:rsidRPr="0004672D" w:rsidRDefault="005D4ADD" w:rsidP="005D4ADD">
      <w:pPr>
        <w:rPr>
          <w:sz w:val="10"/>
          <w:szCs w:val="16"/>
        </w:rPr>
      </w:pPr>
      <w:r w:rsidRPr="0004672D">
        <w:rPr>
          <w:sz w:val="10"/>
          <w:szCs w:val="16"/>
        </w:rPr>
        <w:t>Navigating this system is not easy. It may get more complicated. But that was essentially where we already were before the pandemic.</w:t>
      </w:r>
    </w:p>
    <w:p w14:paraId="002513F8" w14:textId="77777777" w:rsidR="005D4ADD" w:rsidRPr="0004672D" w:rsidRDefault="005D4ADD" w:rsidP="005D4ADD">
      <w:pPr>
        <w:rPr>
          <w:sz w:val="10"/>
          <w:szCs w:val="16"/>
        </w:rPr>
      </w:pPr>
      <w:r w:rsidRPr="0004672D">
        <w:rPr>
          <w:sz w:val="10"/>
          <w:szCs w:val="16"/>
        </w:rPr>
        <w:t>ECONOMIC IMPACT</w:t>
      </w:r>
    </w:p>
    <w:p w14:paraId="297BB61C" w14:textId="77777777" w:rsidR="005D4ADD" w:rsidRPr="0004672D" w:rsidRDefault="005D4ADD" w:rsidP="005D4ADD">
      <w:pPr>
        <w:rPr>
          <w:sz w:val="10"/>
          <w:szCs w:val="16"/>
        </w:rPr>
      </w:pPr>
      <w:r w:rsidRPr="0004672D">
        <w:rPr>
          <w:sz w:val="10"/>
          <w:szCs w:val="16"/>
        </w:rPr>
        <w:t>The serious economic impact could, however, lead to structural changes in the international order. However, I would still be cautious about drawing definitive conclusions.</w:t>
      </w:r>
    </w:p>
    <w:p w14:paraId="0A061FAD" w14:textId="77777777" w:rsidR="005D4ADD" w:rsidRPr="0004672D" w:rsidRDefault="005D4ADD" w:rsidP="005D4ADD">
      <w:pPr>
        <w:rPr>
          <w:sz w:val="10"/>
          <w:szCs w:val="16"/>
        </w:rPr>
      </w:pPr>
      <w:r w:rsidRPr="0004672D">
        <w:rPr>
          <w:sz w:val="10"/>
          <w:szCs w:val="16"/>
        </w:rPr>
        <w:t xml:space="preserve">Some tentative observations can be made: The pandemic has exposed the vulnerabilities of over-reliance on Chinese supply chains. Some corporations were already hedging their China risks because of rising costs and US-China trade tensions. A significant reorientation of supply chains could have profound implications for </w:t>
      </w:r>
      <w:proofErr w:type="spellStart"/>
      <w:r w:rsidRPr="0004672D">
        <w:rPr>
          <w:sz w:val="10"/>
          <w:szCs w:val="16"/>
        </w:rPr>
        <w:t>globalisation</w:t>
      </w:r>
      <w:proofErr w:type="spellEnd"/>
      <w:r w:rsidRPr="0004672D">
        <w:rPr>
          <w:sz w:val="10"/>
          <w:szCs w:val="16"/>
        </w:rPr>
        <w:t xml:space="preserve"> and the liberal international order.</w:t>
      </w:r>
    </w:p>
    <w:p w14:paraId="27F9E6FF" w14:textId="77777777" w:rsidR="005D4ADD" w:rsidRPr="0004672D" w:rsidRDefault="005D4ADD" w:rsidP="005D4ADD">
      <w:pPr>
        <w:rPr>
          <w:sz w:val="10"/>
          <w:szCs w:val="16"/>
        </w:rPr>
      </w:pPr>
      <w:r w:rsidRPr="0004672D">
        <w:rPr>
          <w:sz w:val="10"/>
          <w:szCs w:val="16"/>
        </w:rPr>
        <w:t>What has already occurred may strengthen the hand of those who advocate "decoupling" and perhaps even facilitate separation of certain domains. But Japan's decades-long search for a viable "plus one" for a "China plus one" strategy suggests that it will not be straightforward to diversify out of China in a major way.</w:t>
      </w:r>
    </w:p>
    <w:p w14:paraId="391F927D" w14:textId="77777777" w:rsidR="005D4ADD" w:rsidRPr="0004672D" w:rsidRDefault="005D4ADD" w:rsidP="005D4ADD">
      <w:pPr>
        <w:rPr>
          <w:sz w:val="10"/>
          <w:szCs w:val="16"/>
        </w:rPr>
      </w:pPr>
      <w:r w:rsidRPr="0004672D">
        <w:rPr>
          <w:sz w:val="10"/>
          <w:szCs w:val="16"/>
        </w:rPr>
        <w:t>What is therefore at present unclear is the extent to which countries can reduce dependence on China, although some diversification will almost certainly occur.</w:t>
      </w:r>
    </w:p>
    <w:p w14:paraId="0B4394B0" w14:textId="77777777" w:rsidR="005D4ADD" w:rsidRPr="0004672D" w:rsidRDefault="005D4ADD" w:rsidP="005D4ADD">
      <w:pPr>
        <w:rPr>
          <w:sz w:val="10"/>
          <w:szCs w:val="16"/>
        </w:rPr>
      </w:pPr>
      <w:r w:rsidRPr="0004672D">
        <w:rPr>
          <w:sz w:val="10"/>
          <w:szCs w:val="16"/>
        </w:rPr>
        <w:t>Interdependence - which has been underscored by the speed with which the virus spread from China to the US and Europe - makes across-the-board systemic decoupling still highly improbable, unless the pandemic drags on for years or the virus mutates into a more lethal form that causes even greater panic.</w:t>
      </w:r>
    </w:p>
    <w:p w14:paraId="3AABDE28" w14:textId="77777777" w:rsidR="005D4ADD" w:rsidRPr="0004672D" w:rsidRDefault="005D4ADD" w:rsidP="005D4ADD">
      <w:pPr>
        <w:rPr>
          <w:sz w:val="10"/>
          <w:szCs w:val="16"/>
        </w:rPr>
      </w:pPr>
      <w:r w:rsidRPr="0004672D">
        <w:rPr>
          <w:sz w:val="10"/>
          <w:szCs w:val="16"/>
        </w:rPr>
        <w:t>It was much simpler for the CCP to command a halt to production, than for it to decree that production resume. What is needed to jump-start the economy and save businesses, increases systemic risks of debt.</w:t>
      </w:r>
    </w:p>
    <w:p w14:paraId="6E76838A" w14:textId="77777777" w:rsidR="005D4ADD" w:rsidRPr="0004672D" w:rsidRDefault="005D4ADD" w:rsidP="005D4ADD">
      <w:pPr>
        <w:rPr>
          <w:sz w:val="10"/>
          <w:szCs w:val="16"/>
        </w:rPr>
      </w:pPr>
      <w:r w:rsidRPr="0004672D">
        <w:rPr>
          <w:sz w:val="10"/>
          <w:szCs w:val="16"/>
        </w:rPr>
        <w:t>Chinese economic policymaking is not autonomous. Chinese policymakers must juggle contradictory considerations to operate in the context of a global economy in which external demand will have a major impact. Sequential and mutually reinforcing contractions in China, the US and Europe will probably cause a global recession.</w:t>
      </w:r>
    </w:p>
    <w:p w14:paraId="53A12B42" w14:textId="77777777" w:rsidR="005D4ADD" w:rsidRPr="0004672D" w:rsidRDefault="005D4ADD" w:rsidP="005D4ADD">
      <w:pPr>
        <w:rPr>
          <w:sz w:val="16"/>
        </w:rPr>
      </w:pPr>
      <w:r w:rsidRPr="0004672D">
        <w:rPr>
          <w:sz w:val="10"/>
          <w:szCs w:val="16"/>
        </w:rPr>
        <w:t xml:space="preserve">There will be domestic political consequences for all countries. Their exact nature cannot now be predicted, but they are unlikely to be pretty, and a turn inwards seems likely in many countries. </w:t>
      </w:r>
      <w:r w:rsidRPr="0004672D">
        <w:rPr>
          <w:rStyle w:val="Emphasis"/>
          <w:sz w:val="24"/>
          <w:szCs w:val="26"/>
        </w:rPr>
        <w:t xml:space="preserve">Still, I </w:t>
      </w:r>
      <w:r w:rsidRPr="008238CA">
        <w:rPr>
          <w:rStyle w:val="Emphasis"/>
          <w:sz w:val="24"/>
          <w:szCs w:val="26"/>
          <w:highlight w:val="cyan"/>
        </w:rPr>
        <w:t>would not</w:t>
      </w:r>
      <w:r w:rsidRPr="0004672D">
        <w:rPr>
          <w:rStyle w:val="Emphasis"/>
          <w:sz w:val="24"/>
          <w:szCs w:val="26"/>
        </w:rPr>
        <w:t xml:space="preserve"> be too </w:t>
      </w:r>
      <w:r w:rsidRPr="008238CA">
        <w:rPr>
          <w:rStyle w:val="Emphasis"/>
          <w:sz w:val="24"/>
          <w:szCs w:val="26"/>
          <w:highlight w:val="cyan"/>
        </w:rPr>
        <w:t>hasty</w:t>
      </w:r>
      <w:r w:rsidRPr="0004672D">
        <w:rPr>
          <w:rStyle w:val="Emphasis"/>
          <w:sz w:val="24"/>
          <w:szCs w:val="26"/>
        </w:rPr>
        <w:t xml:space="preserve"> in </w:t>
      </w:r>
      <w:r w:rsidRPr="008238CA">
        <w:rPr>
          <w:rStyle w:val="Emphasis"/>
          <w:sz w:val="24"/>
          <w:szCs w:val="26"/>
          <w:highlight w:val="cyan"/>
        </w:rPr>
        <w:t>proclaiming an end to the [LIO]</w:t>
      </w:r>
      <w:r>
        <w:rPr>
          <w:rStyle w:val="Emphasis"/>
          <w:sz w:val="24"/>
          <w:szCs w:val="26"/>
        </w:rPr>
        <w:t xml:space="preserve"> </w:t>
      </w:r>
      <w:r w:rsidRPr="0004672D">
        <w:rPr>
          <w:rStyle w:val="Emphasis"/>
          <w:sz w:val="24"/>
          <w:szCs w:val="26"/>
        </w:rPr>
        <w:t>liberal international order</w:t>
      </w:r>
      <w:r w:rsidRPr="0004672D">
        <w:rPr>
          <w:sz w:val="16"/>
        </w:rPr>
        <w:t>.</w:t>
      </w:r>
    </w:p>
    <w:p w14:paraId="690572FE" w14:textId="77777777" w:rsidR="005D4ADD" w:rsidRPr="0004672D" w:rsidRDefault="005D4ADD" w:rsidP="005D4ADD">
      <w:pPr>
        <w:rPr>
          <w:rStyle w:val="StyleUnderline"/>
        </w:rPr>
      </w:pPr>
      <w:r w:rsidRPr="0004672D">
        <w:rPr>
          <w:sz w:val="16"/>
        </w:rPr>
        <w:t xml:space="preserve">The period when that order was unchallenged was historically exceptional and short, only about two decades from 1989 when the Berlin Wall came down, to the global financial crisis. </w:t>
      </w:r>
      <w:r w:rsidRPr="00101A33">
        <w:rPr>
          <w:rStyle w:val="StyleUnderline"/>
          <w:highlight w:val="cyan"/>
        </w:rPr>
        <w:t xml:space="preserve">For </w:t>
      </w:r>
      <w:r w:rsidRPr="00101A33">
        <w:rPr>
          <w:rStyle w:val="Emphasis"/>
          <w:highlight w:val="cyan"/>
        </w:rPr>
        <w:t>half</w:t>
      </w:r>
      <w:r w:rsidRPr="0004672D">
        <w:rPr>
          <w:rStyle w:val="Emphasis"/>
        </w:rPr>
        <w:t xml:space="preserve"> of </w:t>
      </w:r>
      <w:r w:rsidRPr="00101A33">
        <w:rPr>
          <w:rStyle w:val="Emphasis"/>
          <w:highlight w:val="cyan"/>
        </w:rPr>
        <w:t>the</w:t>
      </w:r>
      <w:r w:rsidRPr="0004672D">
        <w:rPr>
          <w:rStyle w:val="Emphasis"/>
        </w:rPr>
        <w:t xml:space="preserve"> 20th </w:t>
      </w:r>
      <w:r w:rsidRPr="00101A33">
        <w:rPr>
          <w:rStyle w:val="Emphasis"/>
          <w:highlight w:val="cyan"/>
        </w:rPr>
        <w:t>century</w:t>
      </w:r>
      <w:r w:rsidRPr="0004672D">
        <w:rPr>
          <w:rStyle w:val="StyleUnderline"/>
        </w:rPr>
        <w:t xml:space="preserve"> and almost all of the period since the second decade of the 21st century, international </w:t>
      </w:r>
      <w:r w:rsidRPr="00101A33">
        <w:rPr>
          <w:rStyle w:val="StyleUnderline"/>
          <w:highlight w:val="cyan"/>
        </w:rPr>
        <w:t>order was</w:t>
      </w:r>
      <w:r w:rsidRPr="0004672D">
        <w:rPr>
          <w:rStyle w:val="StyleUnderline"/>
        </w:rPr>
        <w:t xml:space="preserve"> </w:t>
      </w:r>
      <w:r w:rsidRPr="0004672D">
        <w:rPr>
          <w:rStyle w:val="Emphasis"/>
        </w:rPr>
        <w:t>divided</w:t>
      </w:r>
      <w:r w:rsidRPr="0004672D">
        <w:rPr>
          <w:rStyle w:val="StyleUnderline"/>
        </w:rPr>
        <w:t xml:space="preserve"> and </w:t>
      </w:r>
      <w:r w:rsidRPr="00101A33">
        <w:rPr>
          <w:rStyle w:val="Emphasis"/>
          <w:highlight w:val="cyan"/>
        </w:rPr>
        <w:t>contested</w:t>
      </w:r>
      <w:r w:rsidRPr="0004672D">
        <w:rPr>
          <w:rStyle w:val="StyleUnderline"/>
        </w:rPr>
        <w:t xml:space="preserve">. The pandemic may well </w:t>
      </w:r>
      <w:proofErr w:type="spellStart"/>
      <w:r w:rsidRPr="0004672D">
        <w:rPr>
          <w:rStyle w:val="StyleUnderline"/>
        </w:rPr>
        <w:t>catalyse</w:t>
      </w:r>
      <w:proofErr w:type="spellEnd"/>
      <w:r w:rsidRPr="0004672D">
        <w:rPr>
          <w:rStyle w:val="StyleUnderline"/>
        </w:rPr>
        <w:t xml:space="preserve"> a return to such a more historically normal order. That is a serious enough situation but </w:t>
      </w:r>
      <w:r w:rsidRPr="00101A33">
        <w:rPr>
          <w:rStyle w:val="Emphasis"/>
          <w:highlight w:val="cyan"/>
        </w:rPr>
        <w:t>not</w:t>
      </w:r>
      <w:r w:rsidRPr="00101A33">
        <w:rPr>
          <w:rStyle w:val="StyleUnderline"/>
          <w:highlight w:val="cyan"/>
        </w:rPr>
        <w:t xml:space="preserve"> the same thing as</w:t>
      </w:r>
      <w:r w:rsidRPr="0004672D">
        <w:rPr>
          <w:rStyle w:val="StyleUnderline"/>
        </w:rPr>
        <w:t xml:space="preserve"> a </w:t>
      </w:r>
      <w:r w:rsidRPr="00101A33">
        <w:rPr>
          <w:rStyle w:val="Emphasis"/>
          <w:highlight w:val="cyan"/>
        </w:rPr>
        <w:t>collapse</w:t>
      </w:r>
      <w:r w:rsidRPr="0004672D">
        <w:rPr>
          <w:rStyle w:val="StyleUnderline"/>
        </w:rPr>
        <w:t xml:space="preserve"> of the existing order.</w:t>
      </w:r>
    </w:p>
    <w:p w14:paraId="11196952" w14:textId="77777777" w:rsidR="005D4ADD" w:rsidRPr="008238CA" w:rsidRDefault="005D4ADD" w:rsidP="005D4ADD">
      <w:pPr>
        <w:rPr>
          <w:sz w:val="16"/>
        </w:rPr>
      </w:pPr>
      <w:r w:rsidRPr="0004672D">
        <w:rPr>
          <w:rStyle w:val="Emphasis"/>
        </w:rPr>
        <w:t>Over-dramatic predictions</w:t>
      </w:r>
      <w:r w:rsidRPr="0004672D">
        <w:rPr>
          <w:rStyle w:val="StyleUnderline"/>
        </w:rPr>
        <w:t xml:space="preserve"> can become self-fulfilling</w:t>
      </w:r>
      <w:r w:rsidRPr="0004672D">
        <w:rPr>
          <w:sz w:val="16"/>
        </w:rPr>
        <w:t>.</w:t>
      </w:r>
    </w:p>
    <w:p w14:paraId="16EA299C" w14:textId="77777777" w:rsidR="005D4ADD" w:rsidRPr="00157509" w:rsidRDefault="005D4ADD" w:rsidP="005D4ADD">
      <w:pPr>
        <w:rPr>
          <w:sz w:val="16"/>
        </w:rPr>
      </w:pPr>
    </w:p>
    <w:p w14:paraId="304B0FB4" w14:textId="77777777" w:rsidR="005D4ADD" w:rsidRDefault="005D4ADD" w:rsidP="005D4ADD">
      <w:pPr>
        <w:pStyle w:val="Heading3"/>
      </w:pPr>
      <w:r>
        <w:t>ICJ CP</w:t>
      </w:r>
    </w:p>
    <w:p w14:paraId="64C7BACC" w14:textId="77777777" w:rsidR="005D4ADD" w:rsidRPr="00217332" w:rsidRDefault="005D4ADD" w:rsidP="005D4ADD">
      <w:pPr>
        <w:pStyle w:val="Heading4"/>
        <w:rPr>
          <w:rFonts w:cs="Times New Roman"/>
        </w:rPr>
      </w:pPr>
      <w:r w:rsidRPr="00217332">
        <w:rPr>
          <w:rFonts w:cs="Times New Roman"/>
        </w:rPr>
        <w:t>Perm do the CP: ---</w:t>
      </w:r>
      <w:r>
        <w:rPr>
          <w:rFonts w:cs="Times New Roman"/>
        </w:rPr>
        <w:t>‘</w:t>
      </w:r>
      <w:r w:rsidRPr="00217332">
        <w:rPr>
          <w:rFonts w:cs="Times New Roman"/>
        </w:rPr>
        <w:t>should</w:t>
      </w:r>
      <w:r>
        <w:rPr>
          <w:rFonts w:cs="Times New Roman"/>
        </w:rPr>
        <w:t>’</w:t>
      </w:r>
      <w:r w:rsidRPr="00217332">
        <w:rPr>
          <w:rFonts w:cs="Times New Roman"/>
        </w:rPr>
        <w:t xml:space="preserve"> isn’t binding</w:t>
      </w:r>
    </w:p>
    <w:p w14:paraId="5D561660" w14:textId="77777777" w:rsidR="005D4ADD" w:rsidRPr="00217332" w:rsidRDefault="005D4ADD" w:rsidP="005D4ADD">
      <w:r w:rsidRPr="00217332">
        <w:t xml:space="preserve">George </w:t>
      </w:r>
      <w:r w:rsidRPr="0089216B">
        <w:rPr>
          <w:rStyle w:val="Style13ptBold"/>
        </w:rPr>
        <w:t>Dvorsky 15</w:t>
      </w:r>
      <w:r w:rsidRPr="00217332">
        <w:t xml:space="preserve">, Gizmodo, </w:t>
      </w:r>
      <w:r>
        <w:t>“</w:t>
      </w:r>
      <w:r w:rsidRPr="00217332">
        <w:t>A Single Typo Nearly Killed the Paris Climate Accord</w:t>
      </w:r>
      <w:r>
        <w:t>”</w:t>
      </w:r>
      <w:r w:rsidRPr="00217332">
        <w:t>, 12/14/</w:t>
      </w:r>
      <w:r>
        <w:t>20</w:t>
      </w:r>
      <w:r w:rsidRPr="00217332">
        <w:t>15, gizmodo.com/a-single-typo-nearly-killed-the-paris-climate-accord-1747908970</w:t>
      </w:r>
    </w:p>
    <w:p w14:paraId="4AA53ACA" w14:textId="77777777" w:rsidR="005D4ADD" w:rsidRDefault="005D4ADD" w:rsidP="005D4ADD">
      <w:pPr>
        <w:rPr>
          <w:rFonts w:cs="Times New Roman"/>
        </w:rPr>
      </w:pPr>
      <w:r w:rsidRPr="00217332">
        <w:rPr>
          <w:rStyle w:val="StyleUnderline"/>
        </w:rPr>
        <w:t>Hours before the</w:t>
      </w:r>
      <w:r w:rsidRPr="00217332">
        <w:rPr>
          <w:sz w:val="16"/>
        </w:rPr>
        <w:t xml:space="preserve"> historic </w:t>
      </w:r>
      <w:r w:rsidRPr="00217332">
        <w:rPr>
          <w:rStyle w:val="StyleUnderline"/>
        </w:rPr>
        <w:t>Paris climate accord</w:t>
      </w:r>
      <w:r w:rsidRPr="00217332">
        <w:rPr>
          <w:sz w:val="16"/>
        </w:rPr>
        <w:t xml:space="preserve"> was to be ratified in a final vote, someone noticed that a word had been changed in the final draft of the text—</w:t>
      </w:r>
      <w:r w:rsidRPr="00217332">
        <w:rPr>
          <w:rStyle w:val="StyleUnderline"/>
          <w:highlight w:val="cyan"/>
        </w:rPr>
        <w:t xml:space="preserve">a </w:t>
      </w:r>
      <w:r w:rsidRPr="00217332">
        <w:rPr>
          <w:rStyle w:val="Emphasis"/>
          <w:highlight w:val="cyan"/>
        </w:rPr>
        <w:t>single word</w:t>
      </w:r>
      <w:r w:rsidRPr="00217332">
        <w:rPr>
          <w:rStyle w:val="StyleUnderline"/>
        </w:rPr>
        <w:t xml:space="preserve"> that threatened to derail the entire deal</w:t>
      </w:r>
      <w:r w:rsidRPr="00217332">
        <w:rPr>
          <w:sz w:val="16"/>
        </w:rPr>
        <w:t xml:space="preserve">. As reported in the Washington Post, </w:t>
      </w:r>
      <w:r w:rsidRPr="00217332">
        <w:rPr>
          <w:rStyle w:val="StyleUnderline"/>
        </w:rPr>
        <w:t>someone changed the word “should” to “shall.”</w:t>
      </w:r>
      <w:r w:rsidRPr="00217332">
        <w:rPr>
          <w:sz w:val="16"/>
        </w:rPr>
        <w:t xml:space="preserve"> Now, it seems like a little thing, but </w:t>
      </w:r>
      <w:r w:rsidRPr="00217332">
        <w:rPr>
          <w:rStyle w:val="StyleUnderline"/>
        </w:rPr>
        <w:t>given</w:t>
      </w:r>
      <w:r w:rsidRPr="00217332">
        <w:rPr>
          <w:sz w:val="16"/>
        </w:rPr>
        <w:t xml:space="preserve"> that </w:t>
      </w:r>
      <w:r w:rsidRPr="00217332">
        <w:rPr>
          <w:rStyle w:val="StyleUnderline"/>
        </w:rPr>
        <w:t>the words were in reference to</w:t>
      </w:r>
      <w:r w:rsidRPr="00217332">
        <w:rPr>
          <w:sz w:val="16"/>
        </w:rPr>
        <w:t xml:space="preserve"> sweeping new </w:t>
      </w:r>
      <w:r w:rsidRPr="00217332">
        <w:rPr>
          <w:rStyle w:val="StyleUnderline"/>
        </w:rPr>
        <w:t>legal</w:t>
      </w:r>
      <w:r w:rsidRPr="00217332">
        <w:rPr>
          <w:sz w:val="16"/>
        </w:rPr>
        <w:t xml:space="preserve"> and financial </w:t>
      </w:r>
      <w:r w:rsidRPr="00217332">
        <w:rPr>
          <w:rStyle w:val="StyleUnderline"/>
        </w:rPr>
        <w:t xml:space="preserve">obligations, </w:t>
      </w:r>
      <w:r w:rsidRPr="003E6F13">
        <w:rPr>
          <w:rStyle w:val="StyleUnderline"/>
        </w:rPr>
        <w:t xml:space="preserve">it </w:t>
      </w:r>
      <w:r w:rsidRPr="00217332">
        <w:rPr>
          <w:rStyle w:val="Emphasis"/>
          <w:highlight w:val="cyan"/>
        </w:rPr>
        <w:t>mattered. A lot.</w:t>
      </w:r>
      <w:r w:rsidRPr="00217332">
        <w:rPr>
          <w:rStyle w:val="StyleUnderline"/>
        </w:rPr>
        <w:t xml:space="preserve"> When it comes to </w:t>
      </w:r>
      <w:r w:rsidRPr="00217332">
        <w:rPr>
          <w:rStyle w:val="Emphasis"/>
        </w:rPr>
        <w:t>legally binding terminology</w:t>
      </w:r>
      <w:r w:rsidRPr="00217332">
        <w:rPr>
          <w:rStyle w:val="StyleUnderline"/>
        </w:rPr>
        <w:t xml:space="preserve">, there’s a </w:t>
      </w:r>
      <w:r w:rsidRPr="00217332">
        <w:rPr>
          <w:rStyle w:val="Emphasis"/>
        </w:rPr>
        <w:t>big difference</w:t>
      </w:r>
      <w:r w:rsidRPr="00217332">
        <w:rPr>
          <w:rStyle w:val="StyleUnderline"/>
        </w:rPr>
        <w:t xml:space="preserve"> between “should” and “shall.” Whereas “should” is a kind of wishy-washy call to action, the word </w:t>
      </w:r>
      <w:r w:rsidRPr="00217332">
        <w:rPr>
          <w:rStyle w:val="StyleUnderline"/>
          <w:highlight w:val="cyan"/>
        </w:rPr>
        <w:t xml:space="preserve">“shall” </w:t>
      </w:r>
      <w:proofErr w:type="gramStart"/>
      <w:r w:rsidRPr="00217332">
        <w:rPr>
          <w:rStyle w:val="StyleUnderline"/>
          <w:highlight w:val="cyan"/>
        </w:rPr>
        <w:t>implies</w:t>
      </w:r>
      <w:proofErr w:type="gramEnd"/>
      <w:r w:rsidRPr="00217332">
        <w:rPr>
          <w:rStyle w:val="StyleUnderline"/>
        </w:rPr>
        <w:t xml:space="preserve"> an </w:t>
      </w:r>
      <w:r w:rsidRPr="00217332">
        <w:rPr>
          <w:rStyle w:val="StyleUnderline"/>
          <w:highlight w:val="cyan"/>
        </w:rPr>
        <w:t>obligation</w:t>
      </w:r>
      <w:r w:rsidRPr="00217332">
        <w:rPr>
          <w:sz w:val="16"/>
        </w:rPr>
        <w:t xml:space="preserve">, and this is why Secretary of State John Kerry could not abide the unexpected change. The New York Times reports: Throughout the process, </w:t>
      </w:r>
      <w:r w:rsidRPr="00217332">
        <w:rPr>
          <w:rStyle w:val="StyleUnderline"/>
        </w:rPr>
        <w:t xml:space="preserve">the longer and </w:t>
      </w:r>
      <w:r w:rsidRPr="00217332">
        <w:rPr>
          <w:rStyle w:val="Emphasis"/>
          <w:highlight w:val="cyan"/>
        </w:rPr>
        <w:t>less binding</w:t>
      </w:r>
      <w:r w:rsidRPr="00217332">
        <w:rPr>
          <w:rStyle w:val="StyleUnderline"/>
          <w:highlight w:val="cyan"/>
        </w:rPr>
        <w:t xml:space="preserve"> “should” was</w:t>
      </w:r>
      <w:r w:rsidRPr="00217332">
        <w:rPr>
          <w:rStyle w:val="StyleUnderline"/>
        </w:rPr>
        <w:t xml:space="preserve"> a </w:t>
      </w:r>
      <w:r w:rsidRPr="00217332">
        <w:rPr>
          <w:rStyle w:val="Emphasis"/>
          <w:highlight w:val="cyan"/>
        </w:rPr>
        <w:t>deliberate</w:t>
      </w:r>
      <w:r w:rsidRPr="00217332">
        <w:rPr>
          <w:rStyle w:val="StyleUnderline"/>
        </w:rPr>
        <w:t xml:space="preserve"> part of the international agreement</w:t>
      </w:r>
      <w:r w:rsidRPr="00217332">
        <w:rPr>
          <w:sz w:val="16"/>
        </w:rPr>
        <w:t xml:space="preserve">, put there to establish that the richest countries, including the United States, felt obligated to pony up money to help poor countries adapt to climate change and make the transition to sustainable energy systems. “Shall” meant something altogether different, American officials said. When “shall” was spotted in the document on Saturday, Secretary of State John Kerry called his French counterpart and made it clear that unless a switch was made, France could not count on American support for the </w:t>
      </w:r>
      <w:proofErr w:type="gramStart"/>
      <w:r w:rsidRPr="00217332">
        <w:rPr>
          <w:sz w:val="16"/>
        </w:rPr>
        <w:t>agreement.</w:t>
      </w:r>
      <w:proofErr w:type="gramEnd"/>
      <w:r w:rsidRPr="00217332">
        <w:rPr>
          <w:sz w:val="16"/>
        </w:rPr>
        <w:t xml:space="preserve"> “I said: ‘We cannot do </w:t>
      </w:r>
      <w:proofErr w:type="gramStart"/>
      <w:r w:rsidRPr="00217332">
        <w:rPr>
          <w:sz w:val="16"/>
        </w:rPr>
        <w:t>this</w:t>
      </w:r>
      <w:proofErr w:type="gramEnd"/>
      <w:r w:rsidRPr="00217332">
        <w:rPr>
          <w:sz w:val="16"/>
        </w:rPr>
        <w:t xml:space="preserve"> and we will not do this. And either it changes, or President Obama and the United States will not be able to support this agreement,’ ” Mr. Kerry told reporters after delegates had accepted the deal by consensus Saturday night, amid cheering and the celebratory stamping of feet. Thankfully, cooler heads prevailed, and within hours the wording within the 31-page text was reverted back to the original “should.” A </w:t>
      </w:r>
    </w:p>
    <w:p w14:paraId="3FCD3006" w14:textId="77777777" w:rsidR="005D4ADD" w:rsidRDefault="005D4ADD" w:rsidP="005D4ADD">
      <w:pPr>
        <w:pStyle w:val="Heading4"/>
      </w:pPr>
      <w:r>
        <w:t xml:space="preserve">They’ll </w:t>
      </w:r>
      <w:r>
        <w:rPr>
          <w:u w:val="single"/>
        </w:rPr>
        <w:t>say no</w:t>
      </w:r>
      <w:r>
        <w:t xml:space="preserve">---harmonization’s </w:t>
      </w:r>
      <w:r>
        <w:rPr>
          <w:u w:val="single"/>
        </w:rPr>
        <w:t>impossible</w:t>
      </w:r>
      <w:r>
        <w:t xml:space="preserve"> unless </w:t>
      </w:r>
      <w:proofErr w:type="spellStart"/>
      <w:r>
        <w:rPr>
          <w:u w:val="single"/>
        </w:rPr>
        <w:t>fiated</w:t>
      </w:r>
      <w:proofErr w:type="spellEnd"/>
    </w:p>
    <w:p w14:paraId="3DB82B73" w14:textId="77777777" w:rsidR="005D4ADD" w:rsidRPr="007A6DBA" w:rsidRDefault="005D4ADD" w:rsidP="005D4ADD">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5D67A960" w14:textId="77777777" w:rsidR="005D4ADD" w:rsidRDefault="005D4ADD" w:rsidP="005D4ADD">
      <w:r>
        <w:t xml:space="preserve">Finally, </w:t>
      </w:r>
      <w:r w:rsidRPr="00AE3253">
        <w:rPr>
          <w:rStyle w:val="StyleUnderline"/>
          <w:highlight w:val="cyan"/>
        </w:rPr>
        <w:t>negotiating</w:t>
      </w:r>
      <w:r w:rsidRPr="004C301A">
        <w:rPr>
          <w:rStyle w:val="StyleUnderline"/>
        </w:rPr>
        <w:t xml:space="preserve"> an </w:t>
      </w:r>
      <w:r w:rsidRPr="00AE3253">
        <w:rPr>
          <w:rStyle w:val="StyleUnderline"/>
          <w:highlight w:val="cyan"/>
        </w:rPr>
        <w:t>international agreement</w:t>
      </w:r>
      <w:r w:rsidRPr="004C301A">
        <w:rPr>
          <w:rStyle w:val="StyleUnderline"/>
        </w:rPr>
        <w:t xml:space="preserve"> always </w:t>
      </w:r>
      <w:r w:rsidRPr="00AE3253">
        <w:rPr>
          <w:rStyle w:val="StyleUnderline"/>
          <w:highlight w:val="cyan"/>
        </w:rPr>
        <w:t xml:space="preserve">entails </w:t>
      </w:r>
      <w:r w:rsidRPr="00AE3253">
        <w:rPr>
          <w:rStyle w:val="Emphasis"/>
          <w:highlight w:val="cyan"/>
        </w:rPr>
        <w:t>costs</w:t>
      </w:r>
      <w:r w:rsidRPr="004C301A">
        <w:rPr>
          <w:rStyle w:val="StyleUnderline"/>
        </w:rPr>
        <w:t xml:space="preserve">. Contracting costs are </w:t>
      </w:r>
      <w:r w:rsidRPr="00AE3253">
        <w:rPr>
          <w:rStyle w:val="StyleUnderline"/>
          <w:highlight w:val="cyan"/>
        </w:rPr>
        <w:t>particularly</w:t>
      </w:r>
      <w:r w:rsidRPr="004C301A">
        <w:rPr>
          <w:rStyle w:val="StyleUnderline"/>
        </w:rPr>
        <w:t xml:space="preserve"> high </w:t>
      </w:r>
      <w:r w:rsidRPr="00AE3253">
        <w:rPr>
          <w:rStyle w:val="StyleUnderline"/>
          <w:highlight w:val="cyan"/>
        </w:rPr>
        <w:t>when</w:t>
      </w:r>
      <w:r w:rsidRPr="004C301A">
        <w:rPr>
          <w:rStyle w:val="StyleUnderline"/>
        </w:rPr>
        <w:t xml:space="preserve"> numerous </w:t>
      </w:r>
      <w:r w:rsidRPr="00AE3253">
        <w:rPr>
          <w:rStyle w:val="StyleUnderline"/>
          <w:highlight w:val="cyan"/>
        </w:rPr>
        <w:t xml:space="preserve">states with </w:t>
      </w:r>
      <w:r w:rsidRPr="00AE3253">
        <w:rPr>
          <w:rStyle w:val="Emphasis"/>
          <w:highlight w:val="cyan"/>
        </w:rPr>
        <w:t>divergent preferences</w:t>
      </w:r>
      <w:r w:rsidRPr="004C301A">
        <w:rPr>
          <w:rStyle w:val="StyleUnderline"/>
        </w:rPr>
        <w:t xml:space="preserve"> are </w:t>
      </w:r>
      <w:r w:rsidRPr="00AE3253">
        <w:rPr>
          <w:rStyle w:val="Emphasis"/>
          <w:highlight w:val="cyan"/>
        </w:rPr>
        <w:t>seek</w:t>
      </w:r>
      <w:r w:rsidRPr="004C301A">
        <w:rPr>
          <w:rStyle w:val="StyleUnderline"/>
        </w:rPr>
        <w:t xml:space="preserve">ing </w:t>
      </w:r>
      <w:r w:rsidRPr="00AE3253">
        <w:rPr>
          <w:rStyle w:val="StyleUnderline"/>
          <w:highlight w:val="cyan"/>
        </w:rPr>
        <w:t>to agree</w:t>
      </w:r>
      <w:r w:rsidRPr="004C301A">
        <w:rPr>
          <w:rStyle w:val="StyleUnderline"/>
        </w:rPr>
        <w:t xml:space="preserve"> on binding norms</w:t>
      </w:r>
      <w:r>
        <w:t>. 95 An antitrust agreement within the WTO framework, for instance, would require reaching a consensus among 149 heterogeneous states, as well as seeking domestic ratification by their respective legislatures. The Uruguay Round of WTO negotiations required eight years to complete. The current Doha Round, launched in 2001, has already dragged on for over five years with no end in sight. 96 Pursuing a binding international antitrust agreement within the trade regime would thus inevitably be a slow and costly process.</w:t>
      </w:r>
    </w:p>
    <w:p w14:paraId="6CD9B677" w14:textId="77777777" w:rsidR="005D4ADD" w:rsidRDefault="005D4ADD" w:rsidP="005D4ADD">
      <w:r w:rsidRPr="004C301A">
        <w:rPr>
          <w:rStyle w:val="StyleUnderline"/>
        </w:rPr>
        <w:t xml:space="preserve">Consequently, the prospect of </w:t>
      </w:r>
      <w:r w:rsidRPr="00AE3253">
        <w:rPr>
          <w:rStyle w:val="StyleUnderline"/>
          <w:highlight w:val="cyan"/>
        </w:rPr>
        <w:t>coordinating</w:t>
      </w:r>
      <w:r w:rsidRPr="004C301A">
        <w:rPr>
          <w:rStyle w:val="StyleUnderline"/>
        </w:rPr>
        <w:t xml:space="preserve"> international </w:t>
      </w:r>
      <w:r w:rsidRPr="00AE3253">
        <w:rPr>
          <w:rStyle w:val="StyleUnderline"/>
          <w:highlight w:val="cyan"/>
        </w:rPr>
        <w:t>antitrust</w:t>
      </w:r>
      <w:r w:rsidRPr="004C301A">
        <w:rPr>
          <w:rStyle w:val="StyleUnderline"/>
        </w:rPr>
        <w:t xml:space="preserve"> laws, while generating some benefits, </w:t>
      </w:r>
      <w:r w:rsidRPr="00AE3253">
        <w:rPr>
          <w:rStyle w:val="StyleUnderline"/>
          <w:highlight w:val="cyan"/>
        </w:rPr>
        <w:t xml:space="preserve">may </w:t>
      </w:r>
      <w:r w:rsidRPr="00AE3253">
        <w:rPr>
          <w:rStyle w:val="Emphasis"/>
          <w:sz w:val="24"/>
          <w:szCs w:val="26"/>
          <w:highlight w:val="cyan"/>
        </w:rPr>
        <w:t>simply not</w:t>
      </w:r>
      <w:r w:rsidRPr="004C301A">
        <w:rPr>
          <w:rStyle w:val="Emphasis"/>
          <w:sz w:val="24"/>
          <w:szCs w:val="26"/>
        </w:rPr>
        <w:t xml:space="preserve"> have </w:t>
      </w:r>
      <w:r w:rsidRPr="00AE3253">
        <w:rPr>
          <w:rStyle w:val="Emphasis"/>
          <w:sz w:val="24"/>
          <w:szCs w:val="26"/>
          <w:highlight w:val="cyan"/>
        </w:rPr>
        <w:t>be</w:t>
      </w:r>
      <w:r w:rsidRPr="004C301A">
        <w:rPr>
          <w:rStyle w:val="Emphasis"/>
          <w:sz w:val="24"/>
          <w:szCs w:val="26"/>
        </w:rPr>
        <w:t xml:space="preserve">en </w:t>
      </w:r>
      <w:r w:rsidRPr="00AE3253">
        <w:rPr>
          <w:rStyle w:val="Emphasis"/>
          <w:sz w:val="24"/>
          <w:szCs w:val="26"/>
          <w:highlight w:val="cyan"/>
        </w:rPr>
        <w:t>a priority for the U</w:t>
      </w:r>
      <w:r w:rsidRPr="004C301A">
        <w:rPr>
          <w:rStyle w:val="Emphasis"/>
          <w:sz w:val="24"/>
          <w:szCs w:val="26"/>
        </w:rPr>
        <w:t xml:space="preserve">nited </w:t>
      </w:r>
      <w:r w:rsidRPr="00AE3253">
        <w:rPr>
          <w:rStyle w:val="Emphasis"/>
          <w:sz w:val="24"/>
          <w:szCs w:val="26"/>
          <w:highlight w:val="cyan"/>
        </w:rPr>
        <w:t>S</w:t>
      </w:r>
      <w:r w:rsidRPr="004C301A">
        <w:rPr>
          <w:rStyle w:val="Emphasis"/>
          <w:sz w:val="24"/>
          <w:szCs w:val="26"/>
        </w:rPr>
        <w:t>tates</w:t>
      </w:r>
      <w:r w:rsidRPr="004C301A">
        <w:rPr>
          <w:sz w:val="24"/>
          <w:szCs w:val="26"/>
        </w:rPr>
        <w:t xml:space="preserve"> </w:t>
      </w:r>
      <w:r>
        <w:t xml:space="preserve">and the EU </w:t>
      </w:r>
      <w:r w:rsidRPr="00AE3253">
        <w:rPr>
          <w:rStyle w:val="StyleUnderline"/>
          <w:highlight w:val="cyan"/>
        </w:rPr>
        <w:t>due to</w:t>
      </w:r>
      <w:r w:rsidRPr="004C301A">
        <w:rPr>
          <w:rStyle w:val="StyleUnderline"/>
        </w:rPr>
        <w:t xml:space="preserve"> </w:t>
      </w:r>
      <w:r w:rsidRPr="004C301A">
        <w:rPr>
          <w:rStyle w:val="Emphasis"/>
        </w:rPr>
        <w:t xml:space="preserve">certain </w:t>
      </w:r>
      <w:r w:rsidRPr="00AE3253">
        <w:rPr>
          <w:rStyle w:val="Emphasis"/>
          <w:highlight w:val="cyan"/>
        </w:rPr>
        <w:t>costs</w:t>
      </w:r>
      <w:r w:rsidRPr="00AE3253">
        <w:rPr>
          <w:rStyle w:val="StyleUnderline"/>
          <w:highlight w:val="cyan"/>
        </w:rPr>
        <w:t xml:space="preserve">, </w:t>
      </w:r>
      <w:r w:rsidRPr="00AE3253">
        <w:rPr>
          <w:rStyle w:val="Emphasis"/>
          <w:highlight w:val="cyan"/>
        </w:rPr>
        <w:t>limited gains</w:t>
      </w:r>
      <w:r w:rsidRPr="004C301A">
        <w:rPr>
          <w:rStyle w:val="StyleUnderline"/>
        </w:rPr>
        <w:t xml:space="preserve">, and </w:t>
      </w:r>
      <w:r w:rsidRPr="004C301A">
        <w:rPr>
          <w:rStyle w:val="Emphasis"/>
        </w:rPr>
        <w:t>lack of significant opportunity costs</w:t>
      </w:r>
      <w:r>
        <w:t>. Alternatively, it could be that either party might have wanted to launch the negotiations, but the other party, perceiving the costs exceeded the benefits of coordination, obstructed negotiations. The possibility of asymmetrical payoffs between the United States and the EU is examined below.</w:t>
      </w:r>
    </w:p>
    <w:p w14:paraId="7739F753" w14:textId="77777777" w:rsidR="005D4ADD" w:rsidRPr="0066109D" w:rsidRDefault="005D4ADD" w:rsidP="005D4ADD">
      <w:pPr>
        <w:pStyle w:val="Heading4"/>
      </w:pPr>
      <w:r>
        <w:t xml:space="preserve">The CP looks </w:t>
      </w:r>
      <w:r>
        <w:rPr>
          <w:u w:val="single"/>
        </w:rPr>
        <w:t>incoherent</w:t>
      </w:r>
      <w:r>
        <w:t xml:space="preserve">---that </w:t>
      </w:r>
      <w:r>
        <w:rPr>
          <w:u w:val="single"/>
        </w:rPr>
        <w:t>guts</w:t>
      </w:r>
      <w:r>
        <w:t xml:space="preserve"> international acceptance</w:t>
      </w:r>
    </w:p>
    <w:p w14:paraId="05D2345A" w14:textId="77777777" w:rsidR="005D4ADD" w:rsidRPr="00A7252E" w:rsidRDefault="005D4ADD" w:rsidP="005D4ADD">
      <w:r>
        <w:t xml:space="preserve">William E. </w:t>
      </w:r>
      <w:r w:rsidRPr="0009381A">
        <w:rPr>
          <w:rStyle w:val="Style13ptBold"/>
        </w:rPr>
        <w:t>Kovacic 15</w:t>
      </w:r>
      <w:r>
        <w:t>, Global Competition Professor of Law and Policy, George Washington University Law School and Non-executive Director, United Kingdom Competition and Markets Authority, JD from Columbia University Law School, BA from Princeton University, “The United States and its Future Influence on Global Competition Policy, George Mason Law Review, 22 Geo. Mason L. Rev. 1157, Lexis</w:t>
      </w:r>
    </w:p>
    <w:p w14:paraId="6C2F0449" w14:textId="77777777" w:rsidR="005D4ADD" w:rsidRPr="00A7252E" w:rsidRDefault="005D4ADD" w:rsidP="005D4ADD">
      <w:pPr>
        <w:rPr>
          <w:sz w:val="16"/>
        </w:rPr>
      </w:pPr>
      <w:r w:rsidRPr="00A7252E">
        <w:rPr>
          <w:sz w:val="16"/>
        </w:rPr>
        <w:t>A. Reputation</w:t>
      </w:r>
    </w:p>
    <w:p w14:paraId="62C44912" w14:textId="77777777" w:rsidR="005D4ADD" w:rsidRPr="00A7252E" w:rsidRDefault="005D4ADD" w:rsidP="005D4ADD">
      <w:pPr>
        <w:rPr>
          <w:sz w:val="16"/>
        </w:rPr>
      </w:pPr>
      <w:r w:rsidRPr="00A7252E">
        <w:rPr>
          <w:rStyle w:val="StyleUnderline"/>
        </w:rPr>
        <w:t xml:space="preserve">Regulatory </w:t>
      </w:r>
      <w:r w:rsidRPr="00231087">
        <w:rPr>
          <w:rStyle w:val="StyleUnderline"/>
          <w:highlight w:val="cyan"/>
        </w:rPr>
        <w:t>agencies</w:t>
      </w:r>
      <w:r w:rsidRPr="00A7252E">
        <w:rPr>
          <w:rStyle w:val="StyleUnderline"/>
        </w:rPr>
        <w:t xml:space="preserve"> develop </w:t>
      </w:r>
      <w:r w:rsidRPr="00A7252E">
        <w:rPr>
          <w:rStyle w:val="Emphasis"/>
        </w:rPr>
        <w:t>reputations</w:t>
      </w:r>
      <w:r w:rsidRPr="00A7252E">
        <w:rPr>
          <w:sz w:val="16"/>
        </w:rPr>
        <w:t xml:space="preserve">, 31 </w:t>
      </w:r>
      <w:r w:rsidRPr="00A7252E">
        <w:rPr>
          <w:rStyle w:val="StyleUnderline"/>
        </w:rPr>
        <w:t xml:space="preserve">and the </w:t>
      </w:r>
      <w:r w:rsidRPr="00231087">
        <w:rPr>
          <w:rStyle w:val="StyleUnderline"/>
          <w:highlight w:val="cyan"/>
        </w:rPr>
        <w:t>reputation</w:t>
      </w:r>
      <w:r w:rsidRPr="00A7252E">
        <w:rPr>
          <w:rStyle w:val="StyleUnderline"/>
        </w:rPr>
        <w:t xml:space="preserve"> of a competition system </w:t>
      </w:r>
      <w:r w:rsidRPr="00231087">
        <w:rPr>
          <w:rStyle w:val="Emphasis"/>
          <w:highlight w:val="cyan"/>
        </w:rPr>
        <w:t>affects whether</w:t>
      </w:r>
      <w:r w:rsidRPr="00A7252E">
        <w:rPr>
          <w:rStyle w:val="Emphasis"/>
        </w:rPr>
        <w:t xml:space="preserve"> other </w:t>
      </w:r>
      <w:r w:rsidRPr="00231087">
        <w:rPr>
          <w:rStyle w:val="Emphasis"/>
          <w:highlight w:val="cyan"/>
        </w:rPr>
        <w:t>authorities</w:t>
      </w:r>
      <w:r w:rsidRPr="00A7252E">
        <w:rPr>
          <w:rStyle w:val="Emphasis"/>
        </w:rPr>
        <w:t xml:space="preserve"> choose to </w:t>
      </w:r>
      <w:r w:rsidRPr="00231087">
        <w:rPr>
          <w:rStyle w:val="Emphasis"/>
          <w:highlight w:val="cyan"/>
        </w:rPr>
        <w:t>emulate</w:t>
      </w:r>
      <w:r w:rsidRPr="00A7252E">
        <w:rPr>
          <w:rStyle w:val="StyleUnderline"/>
        </w:rPr>
        <w:t xml:space="preserve"> that jurisdiction's applications</w:t>
      </w:r>
      <w:r w:rsidRPr="00A7252E">
        <w:rPr>
          <w:sz w:val="16"/>
        </w:rPr>
        <w:t xml:space="preserve">, seek its know-how, or even amend their own operating systems. </w:t>
      </w:r>
      <w:r w:rsidRPr="00A7252E">
        <w:rPr>
          <w:rStyle w:val="StyleUnderline"/>
        </w:rPr>
        <w:t xml:space="preserve">A competition agency's reputation is a function of many factors. The most important is the </w:t>
      </w:r>
      <w:r w:rsidRPr="00A7252E">
        <w:rPr>
          <w:rStyle w:val="Emphasis"/>
        </w:rPr>
        <w:t>perceived quality</w:t>
      </w:r>
      <w:r w:rsidRPr="00A7252E">
        <w:rPr>
          <w:rStyle w:val="StyleUnderline"/>
        </w:rPr>
        <w:t xml:space="preserve"> of its programs</w:t>
      </w:r>
      <w:r w:rsidRPr="00A7252E">
        <w:rPr>
          <w:sz w:val="16"/>
        </w:rPr>
        <w:t>: has the agency delivered visibly good economic results for consumers in its decisions about what to do and what not to do?</w:t>
      </w:r>
    </w:p>
    <w:p w14:paraId="1F342EC1" w14:textId="77777777" w:rsidR="005D4ADD" w:rsidRPr="00A7252E" w:rsidRDefault="005D4ADD" w:rsidP="005D4ADD">
      <w:pPr>
        <w:rPr>
          <w:sz w:val="16"/>
        </w:rPr>
      </w:pPr>
      <w:r w:rsidRPr="00A7252E">
        <w:rPr>
          <w:sz w:val="16"/>
        </w:rPr>
        <w:t>In some cases, it is possible to link improvements in economic performance directly to the agency's work. 32 Because it can be difficult to show how the operation of a competition system affects economic performance, other proxies of effectiveness serve to separate stronger competition systems from weaker ones. In many instances, the volume of the agency's activity--notably, the filing of cases and the successful defense of litigation matters in court--and the sum of monetary penalties recovered are taken as  [*1165]  measures of agency quality. 33 Agencies that bring big cases and obtain substantial penalties figure prominently in discussions about agency quality. 34</w:t>
      </w:r>
    </w:p>
    <w:p w14:paraId="2FF25537" w14:textId="77777777" w:rsidR="005D4ADD" w:rsidRPr="00A7252E" w:rsidRDefault="005D4ADD" w:rsidP="005D4ADD">
      <w:pPr>
        <w:rPr>
          <w:sz w:val="16"/>
        </w:rPr>
      </w:pPr>
      <w:r w:rsidRPr="00231087">
        <w:rPr>
          <w:rStyle w:val="Emphasis"/>
          <w:highlight w:val="cyan"/>
        </w:rPr>
        <w:t>Rep</w:t>
      </w:r>
      <w:r w:rsidRPr="00A7252E">
        <w:rPr>
          <w:rStyle w:val="StyleUnderline"/>
        </w:rPr>
        <w:t>utation</w:t>
      </w:r>
      <w:r w:rsidRPr="00A7252E">
        <w:rPr>
          <w:sz w:val="16"/>
        </w:rPr>
        <w:t xml:space="preserve"> also </w:t>
      </w:r>
      <w:r w:rsidRPr="00231087">
        <w:rPr>
          <w:rStyle w:val="StyleUnderline"/>
          <w:highlight w:val="cyan"/>
        </w:rPr>
        <w:t xml:space="preserve">is shaped by </w:t>
      </w:r>
      <w:r w:rsidRPr="00231087">
        <w:rPr>
          <w:rStyle w:val="Emphasis"/>
          <w:highlight w:val="cyan"/>
        </w:rPr>
        <w:t>perceptions</w:t>
      </w:r>
      <w:r w:rsidRPr="00231087">
        <w:rPr>
          <w:rStyle w:val="StyleUnderline"/>
          <w:highlight w:val="cyan"/>
        </w:rPr>
        <w:t xml:space="preserve"> of the </w:t>
      </w:r>
      <w:r w:rsidRPr="00231087">
        <w:rPr>
          <w:rStyle w:val="Emphasis"/>
          <w:highlight w:val="cyan"/>
        </w:rPr>
        <w:t>quality</w:t>
      </w:r>
      <w:r w:rsidRPr="00231087">
        <w:rPr>
          <w:rStyle w:val="StyleUnderline"/>
          <w:highlight w:val="cyan"/>
        </w:rPr>
        <w:t xml:space="preserve"> of</w:t>
      </w:r>
      <w:r w:rsidRPr="00A7252E">
        <w:rPr>
          <w:rStyle w:val="StyleUnderline"/>
        </w:rPr>
        <w:t xml:space="preserve"> an agency's </w:t>
      </w:r>
      <w:r w:rsidRPr="00231087">
        <w:rPr>
          <w:rStyle w:val="Emphasis"/>
          <w:sz w:val="24"/>
          <w:szCs w:val="26"/>
          <w:highlight w:val="cyan"/>
        </w:rPr>
        <w:t>process</w:t>
      </w:r>
      <w:r w:rsidRPr="00A7252E">
        <w:rPr>
          <w:sz w:val="16"/>
        </w:rPr>
        <w:t>. 35 One important element of process is the set of procedural techniques (both formal rules and norms) that the agency uses to ensure that it operates within the boundaries of the law and tests theory and evidence rigorously. Another ingredient of good process is meaningful public disclosure--notably, informative statements about priorities, guidelines and other commentary that spell out how the agency analyzes business behavior, and clear explanations of why the agency chose to issue complaints, close files, or settle cases. Good practice also leads agency officials to appear regularly in public to explain their views and accept criticism. A further measure is the establishment of a routine practice to evaluate the substance of the agency's work and its procedures.</w:t>
      </w:r>
    </w:p>
    <w:p w14:paraId="7EBBF42C" w14:textId="77777777" w:rsidR="005D4ADD" w:rsidRPr="00A7252E" w:rsidRDefault="005D4ADD" w:rsidP="005D4ADD">
      <w:pPr>
        <w:rPr>
          <w:sz w:val="16"/>
        </w:rPr>
      </w:pPr>
      <w:r w:rsidRPr="00A7252E">
        <w:rPr>
          <w:sz w:val="16"/>
        </w:rPr>
        <w:t>B. Branding</w:t>
      </w:r>
    </w:p>
    <w:p w14:paraId="0B9329FC" w14:textId="77777777" w:rsidR="005D4ADD" w:rsidRPr="00A7252E" w:rsidRDefault="005D4ADD" w:rsidP="005D4ADD">
      <w:pPr>
        <w:rPr>
          <w:sz w:val="16"/>
        </w:rPr>
      </w:pPr>
      <w:r w:rsidRPr="00231087">
        <w:rPr>
          <w:rStyle w:val="Emphasis"/>
          <w:highlight w:val="cyan"/>
        </w:rPr>
        <w:t>Rep</w:t>
      </w:r>
      <w:r w:rsidRPr="00A7252E">
        <w:rPr>
          <w:rStyle w:val="StyleUnderline"/>
        </w:rPr>
        <w:t xml:space="preserve">utation </w:t>
      </w:r>
      <w:r w:rsidRPr="00231087">
        <w:rPr>
          <w:rStyle w:val="StyleUnderline"/>
          <w:highlight w:val="cyan"/>
        </w:rPr>
        <w:t xml:space="preserve">is the </w:t>
      </w:r>
      <w:r w:rsidRPr="00231087">
        <w:rPr>
          <w:rStyle w:val="Emphasis"/>
          <w:highlight w:val="cyan"/>
        </w:rPr>
        <w:t>central ingredient</w:t>
      </w:r>
      <w:r w:rsidRPr="00231087">
        <w:rPr>
          <w:rStyle w:val="StyleUnderline"/>
          <w:highlight w:val="cyan"/>
        </w:rPr>
        <w:t xml:space="preserve"> of</w:t>
      </w:r>
      <w:r w:rsidRPr="00A7252E">
        <w:rPr>
          <w:rStyle w:val="StyleUnderline"/>
        </w:rPr>
        <w:t xml:space="preserve"> an agency's </w:t>
      </w:r>
      <w:r w:rsidRPr="00231087">
        <w:rPr>
          <w:rStyle w:val="StyleUnderline"/>
          <w:highlight w:val="cyan"/>
        </w:rPr>
        <w:t xml:space="preserve">efforts to build a </w:t>
      </w:r>
      <w:r w:rsidRPr="00231087">
        <w:rPr>
          <w:rStyle w:val="Emphasis"/>
          <w:highlight w:val="cyan"/>
        </w:rPr>
        <w:t>well-respected brand</w:t>
      </w:r>
      <w:r w:rsidRPr="00231087">
        <w:rPr>
          <w:rStyle w:val="StyleUnderline"/>
          <w:highlight w:val="cyan"/>
        </w:rPr>
        <w:t xml:space="preserve"> </w:t>
      </w:r>
      <w:r w:rsidRPr="00231087">
        <w:rPr>
          <w:rStyle w:val="Emphasis"/>
          <w:highlight w:val="cyan"/>
        </w:rPr>
        <w:t>internationally</w:t>
      </w:r>
      <w:r w:rsidRPr="00A7252E">
        <w:rPr>
          <w:sz w:val="16"/>
        </w:rPr>
        <w:t xml:space="preserve">. 36 </w:t>
      </w:r>
      <w:r w:rsidRPr="00A7252E">
        <w:rPr>
          <w:rStyle w:val="StyleUnderline"/>
        </w:rPr>
        <w:t xml:space="preserve">The concept of </w:t>
      </w:r>
      <w:r w:rsidRPr="00231087">
        <w:rPr>
          <w:rStyle w:val="StyleUnderline"/>
          <w:highlight w:val="cyan"/>
        </w:rPr>
        <w:t>branding</w:t>
      </w:r>
      <w:r w:rsidRPr="00A7252E">
        <w:rPr>
          <w:rStyle w:val="StyleUnderline"/>
        </w:rPr>
        <w:t xml:space="preserve"> extends beyond the development of a </w:t>
      </w:r>
      <w:r w:rsidRPr="00A7252E">
        <w:rPr>
          <w:rStyle w:val="Emphasis"/>
        </w:rPr>
        <w:t>good reputation</w:t>
      </w:r>
      <w:r w:rsidRPr="00A7252E">
        <w:rPr>
          <w:rStyle w:val="StyleUnderline"/>
        </w:rPr>
        <w:t xml:space="preserve"> to encompass efforts that </w:t>
      </w:r>
      <w:r w:rsidRPr="00231087">
        <w:rPr>
          <w:rStyle w:val="StyleUnderline"/>
          <w:highlight w:val="cyan"/>
        </w:rPr>
        <w:t>make the agency</w:t>
      </w:r>
      <w:r w:rsidRPr="00A7252E">
        <w:rPr>
          <w:rStyle w:val="StyleUnderline"/>
        </w:rPr>
        <w:t xml:space="preserve"> well-known and </w:t>
      </w:r>
      <w:r w:rsidRPr="00231087">
        <w:rPr>
          <w:rStyle w:val="Emphasis"/>
          <w:highlight w:val="cyan"/>
        </w:rPr>
        <w:t>well-respected</w:t>
      </w:r>
      <w:r w:rsidRPr="00231087">
        <w:rPr>
          <w:rStyle w:val="StyleUnderline"/>
          <w:highlight w:val="cyan"/>
        </w:rPr>
        <w:t xml:space="preserve"> in the </w:t>
      </w:r>
      <w:r w:rsidRPr="00231087">
        <w:rPr>
          <w:rStyle w:val="Emphasis"/>
          <w:highlight w:val="cyan"/>
        </w:rPr>
        <w:t>eyes of</w:t>
      </w:r>
      <w:r w:rsidRPr="00A7252E">
        <w:rPr>
          <w:rStyle w:val="Emphasis"/>
        </w:rPr>
        <w:t xml:space="preserve"> external observers</w:t>
      </w:r>
      <w:r w:rsidRPr="00A7252E">
        <w:rPr>
          <w:rStyle w:val="StyleUnderline"/>
        </w:rPr>
        <w:t xml:space="preserve">, including </w:t>
      </w:r>
      <w:r w:rsidRPr="00231087">
        <w:rPr>
          <w:rStyle w:val="Emphasis"/>
          <w:highlight w:val="cyan"/>
        </w:rPr>
        <w:t>other</w:t>
      </w:r>
      <w:r w:rsidRPr="00A7252E">
        <w:rPr>
          <w:rStyle w:val="Emphasis"/>
        </w:rPr>
        <w:t xml:space="preserve"> competition </w:t>
      </w:r>
      <w:r w:rsidRPr="00231087">
        <w:rPr>
          <w:rStyle w:val="Emphasis"/>
          <w:highlight w:val="cyan"/>
        </w:rPr>
        <w:t>authorities</w:t>
      </w:r>
      <w:r w:rsidRPr="00A7252E">
        <w:rPr>
          <w:sz w:val="16"/>
        </w:rPr>
        <w:t xml:space="preserve">. In this way, branding has an important dimension of marketing. </w:t>
      </w:r>
      <w:r w:rsidRPr="00A7252E">
        <w:rPr>
          <w:rStyle w:val="StyleUnderline"/>
        </w:rPr>
        <w:t xml:space="preserve">An agency's good </w:t>
      </w:r>
      <w:r w:rsidRPr="00231087">
        <w:rPr>
          <w:rStyle w:val="StyleUnderline"/>
          <w:highlight w:val="cyan"/>
        </w:rPr>
        <w:t xml:space="preserve">work is </w:t>
      </w:r>
      <w:r w:rsidRPr="00231087">
        <w:rPr>
          <w:rStyle w:val="Emphasis"/>
          <w:highlight w:val="cyan"/>
        </w:rPr>
        <w:t>unlikely to exert</w:t>
      </w:r>
      <w:r w:rsidRPr="00A7252E">
        <w:rPr>
          <w:rStyle w:val="Emphasis"/>
        </w:rPr>
        <w:t xml:space="preserve"> substantial </w:t>
      </w:r>
      <w:r w:rsidRPr="00231087">
        <w:rPr>
          <w:rStyle w:val="Emphasis"/>
          <w:highlight w:val="cyan"/>
        </w:rPr>
        <w:t>influence</w:t>
      </w:r>
      <w:r w:rsidRPr="00231087">
        <w:rPr>
          <w:rStyle w:val="StyleUnderline"/>
          <w:highlight w:val="cyan"/>
        </w:rPr>
        <w:t xml:space="preserve"> abroad unless</w:t>
      </w:r>
      <w:r w:rsidRPr="00A7252E">
        <w:rPr>
          <w:rStyle w:val="StyleUnderline"/>
        </w:rPr>
        <w:t xml:space="preserve"> it is known and </w:t>
      </w:r>
      <w:r w:rsidRPr="00231087">
        <w:rPr>
          <w:rStyle w:val="Emphasis"/>
          <w:highlight w:val="cyan"/>
        </w:rPr>
        <w:t>understood</w:t>
      </w:r>
      <w:r w:rsidRPr="00A7252E">
        <w:rPr>
          <w:rStyle w:val="StyleUnderline"/>
        </w:rPr>
        <w:t xml:space="preserve"> by a wider audience</w:t>
      </w:r>
      <w:r w:rsidRPr="00A7252E">
        <w:rPr>
          <w:sz w:val="16"/>
        </w:rPr>
        <w:t>.</w:t>
      </w:r>
    </w:p>
    <w:p w14:paraId="27BE4E8A" w14:textId="77777777" w:rsidR="005D4ADD" w:rsidRDefault="005D4ADD" w:rsidP="005D4ADD">
      <w:pPr>
        <w:rPr>
          <w:sz w:val="16"/>
        </w:rPr>
      </w:pPr>
      <w:r w:rsidRPr="00A7252E">
        <w:rPr>
          <w:rStyle w:val="StyleUnderline"/>
        </w:rPr>
        <w:t xml:space="preserve">Effective branding is </w:t>
      </w:r>
      <w:r w:rsidRPr="00231087">
        <w:rPr>
          <w:rStyle w:val="StyleUnderline"/>
          <w:highlight w:val="cyan"/>
        </w:rPr>
        <w:t xml:space="preserve">a function of </w:t>
      </w:r>
      <w:r w:rsidRPr="00231087">
        <w:rPr>
          <w:rStyle w:val="Emphasis"/>
          <w:highlight w:val="cyan"/>
        </w:rPr>
        <w:t>how</w:t>
      </w:r>
      <w:r w:rsidRPr="00A7252E">
        <w:rPr>
          <w:rStyle w:val="StyleUnderline"/>
        </w:rPr>
        <w:t xml:space="preserve"> the </w:t>
      </w:r>
      <w:r w:rsidRPr="00231087">
        <w:rPr>
          <w:rStyle w:val="StyleUnderline"/>
          <w:highlight w:val="cyan"/>
        </w:rPr>
        <w:t xml:space="preserve">agency </w:t>
      </w:r>
      <w:r w:rsidRPr="00231087">
        <w:rPr>
          <w:rStyle w:val="Emphasis"/>
          <w:highlight w:val="cyan"/>
        </w:rPr>
        <w:t>formulates</w:t>
      </w:r>
      <w:r w:rsidRPr="00231087">
        <w:rPr>
          <w:rStyle w:val="StyleUnderline"/>
          <w:highlight w:val="cyan"/>
        </w:rPr>
        <w:t xml:space="preserve"> and </w:t>
      </w:r>
      <w:r w:rsidRPr="00231087">
        <w:rPr>
          <w:rStyle w:val="Emphasis"/>
          <w:highlight w:val="cyan"/>
        </w:rPr>
        <w:t>communicates</w:t>
      </w:r>
      <w:r w:rsidRPr="00A7252E">
        <w:rPr>
          <w:rStyle w:val="StyleUnderline"/>
        </w:rPr>
        <w:t xml:space="preserve"> its policies. </w:t>
      </w:r>
      <w:r w:rsidRPr="00231087">
        <w:rPr>
          <w:rStyle w:val="StyleUnderline"/>
          <w:highlight w:val="cyan"/>
        </w:rPr>
        <w:t>A</w:t>
      </w:r>
      <w:r w:rsidRPr="00A7252E">
        <w:rPr>
          <w:rStyle w:val="StyleUnderline"/>
        </w:rPr>
        <w:t xml:space="preserve"> major </w:t>
      </w:r>
      <w:r w:rsidRPr="00231087">
        <w:rPr>
          <w:rStyle w:val="StyleUnderline"/>
          <w:highlight w:val="cyan"/>
        </w:rPr>
        <w:t>determinant</w:t>
      </w:r>
      <w:r w:rsidRPr="00A7252E">
        <w:rPr>
          <w:rStyle w:val="StyleUnderline"/>
        </w:rPr>
        <w:t xml:space="preserve"> of effectiveness </w:t>
      </w:r>
      <w:r w:rsidRPr="00231087">
        <w:rPr>
          <w:rStyle w:val="StyleUnderline"/>
          <w:highlight w:val="cyan"/>
        </w:rPr>
        <w:t>is to ensure</w:t>
      </w:r>
      <w:r w:rsidRPr="00A7252E">
        <w:rPr>
          <w:rStyle w:val="StyleUnderline"/>
        </w:rPr>
        <w:t xml:space="preserve"> that the agency's </w:t>
      </w:r>
      <w:r w:rsidRPr="00231087">
        <w:rPr>
          <w:rStyle w:val="StyleUnderline"/>
          <w:highlight w:val="cyan"/>
        </w:rPr>
        <w:t>expressions</w:t>
      </w:r>
      <w:r w:rsidRPr="00A7252E">
        <w:rPr>
          <w:rStyle w:val="StyleUnderline"/>
        </w:rPr>
        <w:t xml:space="preserve"> of policy</w:t>
      </w:r>
      <w:r w:rsidRPr="00A7252E">
        <w:rPr>
          <w:sz w:val="16"/>
        </w:rPr>
        <w:t>--through hard tools such as law enforcement and rulemaking or though softer policy instruments, such as guidelines, reports, and speeches--</w:t>
      </w:r>
      <w:r w:rsidRPr="00231087">
        <w:rPr>
          <w:rStyle w:val="StyleUnderline"/>
          <w:highlight w:val="cyan"/>
        </w:rPr>
        <w:t xml:space="preserve">are </w:t>
      </w:r>
      <w:r w:rsidRPr="00231087">
        <w:rPr>
          <w:rStyle w:val="Emphasis"/>
          <w:sz w:val="24"/>
          <w:szCs w:val="26"/>
          <w:highlight w:val="cyan"/>
        </w:rPr>
        <w:t>coherent</w:t>
      </w:r>
      <w:r w:rsidRPr="00A7252E">
        <w:rPr>
          <w:sz w:val="16"/>
        </w:rPr>
        <w:t>. Policy coherence in turn depends heavily on the agency's ability to form an overall strategy and to set out priorities that guide its staff about the selection of programs and inform outsiders about its intentions.</w:t>
      </w:r>
    </w:p>
    <w:p w14:paraId="4AD7BB21" w14:textId="77777777" w:rsidR="005D4ADD" w:rsidRDefault="005D4ADD" w:rsidP="005D4ADD">
      <w:pPr>
        <w:rPr>
          <w:sz w:val="16"/>
        </w:rPr>
      </w:pPr>
      <w:r w:rsidRPr="002555FD">
        <w:rPr>
          <w:sz w:val="16"/>
        </w:rPr>
        <w:t xml:space="preserve">Coherence also requires discipline in external communications, including the agency's public relations program. Means of informing external observers include public statements by the agency and its senior managers,  [*1166]  presentations at conferences, formal decisions on the initiation or resolution of cases, and the publication of studies. Each public utterance of an agency or its officials </w:t>
      </w:r>
      <w:r w:rsidRPr="002555FD">
        <w:rPr>
          <w:rStyle w:val="StyleUnderline"/>
        </w:rPr>
        <w:t xml:space="preserve">is an occasion to </w:t>
      </w:r>
      <w:r w:rsidRPr="002555FD">
        <w:rPr>
          <w:rStyle w:val="Emphasis"/>
        </w:rPr>
        <w:t>emboss</w:t>
      </w:r>
      <w:r w:rsidRPr="002555FD">
        <w:rPr>
          <w:rStyle w:val="StyleUnderline"/>
        </w:rPr>
        <w:t xml:space="preserve"> or </w:t>
      </w:r>
      <w:r w:rsidRPr="002555FD">
        <w:rPr>
          <w:rStyle w:val="Emphasis"/>
        </w:rPr>
        <w:t>tarnish</w:t>
      </w:r>
      <w:r w:rsidRPr="002555FD">
        <w:rPr>
          <w:rStyle w:val="StyleUnderline"/>
        </w:rPr>
        <w:t xml:space="preserve"> the agency's </w:t>
      </w:r>
      <w:r w:rsidRPr="002555FD">
        <w:rPr>
          <w:rStyle w:val="Emphasis"/>
        </w:rPr>
        <w:t>brand</w:t>
      </w:r>
      <w:r w:rsidRPr="002555FD">
        <w:rPr>
          <w:sz w:val="16"/>
        </w:rPr>
        <w:t xml:space="preserve">. As a group, these </w:t>
      </w:r>
      <w:r w:rsidRPr="00231087">
        <w:rPr>
          <w:rStyle w:val="StyleUnderline"/>
          <w:highlight w:val="cyan"/>
        </w:rPr>
        <w:t>messages should</w:t>
      </w:r>
      <w:r w:rsidRPr="002555FD">
        <w:rPr>
          <w:rStyle w:val="StyleUnderline"/>
        </w:rPr>
        <w:t xml:space="preserve"> </w:t>
      </w:r>
      <w:r w:rsidRPr="002555FD">
        <w:rPr>
          <w:rStyle w:val="Emphasis"/>
        </w:rPr>
        <w:t>consistently</w:t>
      </w:r>
      <w:r w:rsidRPr="002555FD">
        <w:rPr>
          <w:rStyle w:val="StyleUnderline"/>
        </w:rPr>
        <w:t xml:space="preserve"> and </w:t>
      </w:r>
      <w:r w:rsidRPr="00231087">
        <w:rPr>
          <w:rStyle w:val="Emphasis"/>
          <w:highlight w:val="cyan"/>
        </w:rPr>
        <w:t>clearly</w:t>
      </w:r>
      <w:r w:rsidRPr="00231087">
        <w:rPr>
          <w:rStyle w:val="StyleUnderline"/>
          <w:highlight w:val="cyan"/>
        </w:rPr>
        <w:t xml:space="preserve"> reinforce</w:t>
      </w:r>
      <w:r w:rsidRPr="002555FD">
        <w:rPr>
          <w:sz w:val="16"/>
        </w:rPr>
        <w:t xml:space="preserve"> the agency's main themes, as contained in </w:t>
      </w:r>
      <w:r w:rsidRPr="002555FD">
        <w:rPr>
          <w:rStyle w:val="StyleUnderline"/>
        </w:rPr>
        <w:t>its</w:t>
      </w:r>
      <w:r w:rsidRPr="002555FD">
        <w:rPr>
          <w:sz w:val="16"/>
        </w:rPr>
        <w:t xml:space="preserve"> statement of </w:t>
      </w:r>
      <w:r w:rsidRPr="00231087">
        <w:rPr>
          <w:rStyle w:val="Emphasis"/>
          <w:highlight w:val="cyan"/>
        </w:rPr>
        <w:t>strategy</w:t>
      </w:r>
      <w:r w:rsidRPr="002555FD">
        <w:rPr>
          <w:rStyle w:val="StyleUnderline"/>
        </w:rPr>
        <w:t xml:space="preserve"> and </w:t>
      </w:r>
      <w:r w:rsidRPr="002555FD">
        <w:rPr>
          <w:rStyle w:val="Emphasis"/>
        </w:rPr>
        <w:t>priorities</w:t>
      </w:r>
      <w:r w:rsidRPr="002555FD">
        <w:rPr>
          <w:sz w:val="16"/>
        </w:rPr>
        <w:t>.</w:t>
      </w:r>
    </w:p>
    <w:p w14:paraId="5132C744" w14:textId="77777777" w:rsidR="005D4ADD" w:rsidRDefault="005D4ADD" w:rsidP="005D4ADD">
      <w:pPr>
        <w:pStyle w:val="Heading4"/>
      </w:pPr>
      <w:r>
        <w:t xml:space="preserve">The CP’s </w:t>
      </w:r>
      <w:r>
        <w:rPr>
          <w:u w:val="single"/>
        </w:rPr>
        <w:t>external pressure</w:t>
      </w:r>
      <w:r>
        <w:t xml:space="preserve"> crushes </w:t>
      </w:r>
      <w:r>
        <w:rPr>
          <w:u w:val="single"/>
        </w:rPr>
        <w:t>FTC independence</w:t>
      </w:r>
      <w:r>
        <w:t>---implodes the deal</w:t>
      </w:r>
    </w:p>
    <w:p w14:paraId="24135339" w14:textId="77777777" w:rsidR="005D4ADD" w:rsidRDefault="005D4ADD" w:rsidP="005D4ADD">
      <w:r>
        <w:t xml:space="preserve">Steven S. </w:t>
      </w:r>
      <w:r w:rsidRPr="002E6A61">
        <w:rPr>
          <w:rStyle w:val="Style13ptBold"/>
        </w:rPr>
        <w:t>Nam 18</w:t>
      </w:r>
      <w:r>
        <w:t>, Distinguished Practitioner at the Center for East Asian Studies at Stanford University, BA from Yale University, MA and JD from Columbia University, Former Visiting Professor of Law at UC Davis School of Law, Visiting Fellow at Columbia Business School Center on Japanese Economy and Business, and Antitrust Attorney at Jones Day, “Our Country, Right or Wrong: The FTC Act's Influence on National Silos in Antitrust Enforcement”, University of Pennsylvania Journal of Business Law, 20 U. Pa. J. Bus. L. 210, 244-246</w:t>
      </w:r>
    </w:p>
    <w:p w14:paraId="146C6B2E" w14:textId="77777777" w:rsidR="005D4ADD" w:rsidRPr="001647F6" w:rsidRDefault="005D4ADD" w:rsidP="005D4ADD">
      <w:pPr>
        <w:rPr>
          <w:sz w:val="16"/>
        </w:rPr>
      </w:pPr>
      <w:r w:rsidRPr="001647F6">
        <w:rPr>
          <w:sz w:val="16"/>
        </w:rPr>
        <w:t>CONCLUSION</w:t>
      </w:r>
    </w:p>
    <w:p w14:paraId="1E588367" w14:textId="77777777" w:rsidR="005D4ADD" w:rsidRPr="001647F6" w:rsidRDefault="005D4ADD" w:rsidP="005D4ADD">
      <w:pPr>
        <w:rPr>
          <w:sz w:val="16"/>
        </w:rPr>
      </w:pPr>
      <w:r w:rsidRPr="001647F6">
        <w:rPr>
          <w:sz w:val="16"/>
        </w:rPr>
        <w:t xml:space="preserve">National antitrust silos are not a novel phenomenon. Former European Commissioner for Competition Joaquín </w:t>
      </w:r>
      <w:proofErr w:type="spellStart"/>
      <w:r w:rsidRPr="001647F6">
        <w:rPr>
          <w:sz w:val="16"/>
        </w:rPr>
        <w:t>Almunia</w:t>
      </w:r>
      <w:proofErr w:type="spellEnd"/>
      <w:r w:rsidRPr="001647F6">
        <w:rPr>
          <w:sz w:val="16"/>
        </w:rPr>
        <w:t xml:space="preserve"> warned of them years ago, 152 and scholarship touching upon the furtherance of nationalist goals by  [*245] various antitrust agencies </w:t>
      </w:r>
      <w:proofErr w:type="gramStart"/>
      <w:r w:rsidRPr="001647F6">
        <w:rPr>
          <w:sz w:val="16"/>
        </w:rPr>
        <w:t>dates</w:t>
      </w:r>
      <w:proofErr w:type="gramEnd"/>
      <w:r w:rsidRPr="001647F6">
        <w:rPr>
          <w:sz w:val="16"/>
        </w:rPr>
        <w:t xml:space="preserve"> back decades. 153 However, </w:t>
      </w:r>
      <w:r w:rsidRPr="001647F6">
        <w:rPr>
          <w:rStyle w:val="StyleUnderline"/>
        </w:rPr>
        <w:t xml:space="preserve">a </w:t>
      </w:r>
      <w:r w:rsidRPr="001647F6">
        <w:rPr>
          <w:rStyle w:val="Emphasis"/>
        </w:rPr>
        <w:t xml:space="preserve">creeping </w:t>
      </w:r>
      <w:r w:rsidRPr="001647F6">
        <w:rPr>
          <w:rStyle w:val="Emphasis"/>
          <w:highlight w:val="cyan"/>
        </w:rPr>
        <w:t>loss</w:t>
      </w:r>
      <w:r w:rsidRPr="001647F6">
        <w:rPr>
          <w:rStyle w:val="StyleUnderline"/>
          <w:highlight w:val="cyan"/>
        </w:rPr>
        <w:t xml:space="preserve"> of</w:t>
      </w:r>
      <w:r w:rsidRPr="001647F6">
        <w:rPr>
          <w:rStyle w:val="StyleUnderline"/>
        </w:rPr>
        <w:t xml:space="preserve"> public </w:t>
      </w:r>
      <w:r w:rsidRPr="001647F6">
        <w:rPr>
          <w:rStyle w:val="StyleUnderline"/>
          <w:highlight w:val="cyan"/>
        </w:rPr>
        <w:t>confidence</w:t>
      </w:r>
      <w:r w:rsidRPr="001647F6">
        <w:rPr>
          <w:rStyle w:val="StyleUnderline"/>
        </w:rPr>
        <w:t xml:space="preserve"> in open markets</w:t>
      </w:r>
      <w:r w:rsidRPr="001647F6">
        <w:rPr>
          <w:sz w:val="16"/>
        </w:rPr>
        <w:t>--coupled with the obstacles to coherent global antitrust enforcement that bear the FTC Act's influence, as illustrated in this Article--</w:t>
      </w:r>
      <w:r w:rsidRPr="001647F6">
        <w:rPr>
          <w:rStyle w:val="StyleUnderline"/>
          <w:highlight w:val="cyan"/>
        </w:rPr>
        <w:t>risks amplifying</w:t>
      </w:r>
      <w:r w:rsidRPr="001647F6">
        <w:rPr>
          <w:rStyle w:val="StyleUnderline"/>
        </w:rPr>
        <w:t xml:space="preserve"> the problem. As anti-free trade agendas continue to garner more </w:t>
      </w:r>
      <w:r w:rsidRPr="001647F6">
        <w:rPr>
          <w:rStyle w:val="Emphasis"/>
        </w:rPr>
        <w:t>mainstream popularity</w:t>
      </w:r>
      <w:r w:rsidRPr="001647F6">
        <w:rPr>
          <w:rStyle w:val="StyleUnderline"/>
        </w:rPr>
        <w:t xml:space="preserve"> for formerly counter-establishment parties, a </w:t>
      </w:r>
      <w:r w:rsidRPr="001647F6">
        <w:rPr>
          <w:rStyle w:val="Emphasis"/>
          <w:highlight w:val="cyan"/>
        </w:rPr>
        <w:t>prolif</w:t>
      </w:r>
      <w:r w:rsidRPr="001647F6">
        <w:rPr>
          <w:rStyle w:val="StyleUnderline"/>
        </w:rPr>
        <w:t xml:space="preserve">eration </w:t>
      </w:r>
      <w:r w:rsidRPr="001647F6">
        <w:rPr>
          <w:rStyle w:val="StyleUnderline"/>
          <w:highlight w:val="cyan"/>
        </w:rPr>
        <w:t>of</w:t>
      </w:r>
      <w:r w:rsidRPr="001647F6">
        <w:rPr>
          <w:rStyle w:val="StyleUnderline"/>
        </w:rPr>
        <w:t xml:space="preserve"> protectionist </w:t>
      </w:r>
      <w:r w:rsidRPr="001647F6">
        <w:rPr>
          <w:rStyle w:val="StyleUnderline"/>
          <w:highlight w:val="cyan"/>
        </w:rPr>
        <w:t>silos</w:t>
      </w:r>
      <w:r w:rsidRPr="001647F6">
        <w:rPr>
          <w:rStyle w:val="StyleUnderline"/>
        </w:rPr>
        <w:t xml:space="preserve"> could </w:t>
      </w:r>
      <w:r w:rsidRPr="001647F6">
        <w:rPr>
          <w:rStyle w:val="Emphasis"/>
        </w:rPr>
        <w:t>tempt even governments that, for the most part, had moved past them</w:t>
      </w:r>
      <w:r w:rsidRPr="001647F6">
        <w:rPr>
          <w:rStyle w:val="StyleUnderline"/>
        </w:rPr>
        <w:t xml:space="preserve">. Why, American officials may ask, should the U.S. continue </w:t>
      </w:r>
      <w:r w:rsidRPr="001647F6">
        <w:rPr>
          <w:rStyle w:val="Emphasis"/>
        </w:rPr>
        <w:t>champion</w:t>
      </w:r>
      <w:r w:rsidRPr="001647F6">
        <w:rPr>
          <w:rStyle w:val="StyleUnderline"/>
        </w:rPr>
        <w:t xml:space="preserve">ing the liberal international economic order when an illiberal </w:t>
      </w:r>
      <w:r w:rsidRPr="001647F6">
        <w:rPr>
          <w:rStyle w:val="Emphasis"/>
        </w:rPr>
        <w:t>China</w:t>
      </w:r>
      <w:r w:rsidRPr="001647F6">
        <w:rPr>
          <w:rStyle w:val="StyleUnderline"/>
        </w:rPr>
        <w:t xml:space="preserve"> or</w:t>
      </w:r>
      <w:r w:rsidRPr="001647F6">
        <w:rPr>
          <w:sz w:val="16"/>
        </w:rPr>
        <w:t xml:space="preserve"> an ostensibly liberal </w:t>
      </w:r>
      <w:r w:rsidRPr="001647F6">
        <w:rPr>
          <w:rStyle w:val="Emphasis"/>
        </w:rPr>
        <w:t>South Korea</w:t>
      </w:r>
      <w:r w:rsidRPr="001647F6">
        <w:rPr>
          <w:rStyle w:val="StyleUnderline"/>
        </w:rPr>
        <w:t xml:space="preserve"> bends regulatory rules to disadvantage American companies, workers, and consumers? Skepticism towards a liberal democratic "end of history"</w:t>
      </w:r>
      <w:r w:rsidRPr="001647F6">
        <w:rPr>
          <w:sz w:val="16"/>
        </w:rPr>
        <w:t xml:space="preserve"> 154 </w:t>
      </w:r>
      <w:r w:rsidRPr="001647F6">
        <w:rPr>
          <w:rStyle w:val="StyleUnderline"/>
        </w:rPr>
        <w:t xml:space="preserve">in </w:t>
      </w:r>
      <w:r w:rsidRPr="001647F6">
        <w:rPr>
          <w:rStyle w:val="Emphasis"/>
        </w:rPr>
        <w:t>general</w:t>
      </w:r>
      <w:r w:rsidRPr="001647F6">
        <w:rPr>
          <w:rStyle w:val="StyleUnderline"/>
        </w:rPr>
        <w:t xml:space="preserve">, and failures of economic liberalism in particular, are </w:t>
      </w:r>
      <w:r w:rsidRPr="001647F6">
        <w:rPr>
          <w:rStyle w:val="Emphasis"/>
        </w:rPr>
        <w:t>threaten</w:t>
      </w:r>
      <w:r w:rsidRPr="001647F6">
        <w:rPr>
          <w:rStyle w:val="StyleUnderline"/>
        </w:rPr>
        <w:t xml:space="preserve">ing to </w:t>
      </w:r>
      <w:r w:rsidRPr="001647F6">
        <w:rPr>
          <w:rStyle w:val="Emphasis"/>
        </w:rPr>
        <w:t>motivate political circles</w:t>
      </w:r>
      <w:r w:rsidRPr="001647F6">
        <w:rPr>
          <w:rStyle w:val="StyleUnderline"/>
        </w:rPr>
        <w:t xml:space="preserve"> accordingly. Even </w:t>
      </w:r>
      <w:r w:rsidRPr="001647F6">
        <w:rPr>
          <w:rStyle w:val="Emphasis"/>
        </w:rPr>
        <w:t>perennial norms</w:t>
      </w:r>
      <w:r w:rsidRPr="001647F6">
        <w:rPr>
          <w:sz w:val="16"/>
        </w:rPr>
        <w:t xml:space="preserve"> and conventions of the U.S. competition regime which evolved to safeguard regulator independence at home </w:t>
      </w:r>
      <w:r w:rsidRPr="001647F6">
        <w:rPr>
          <w:rStyle w:val="StyleUnderline"/>
        </w:rPr>
        <w:t xml:space="preserve">are </w:t>
      </w:r>
      <w:r w:rsidRPr="001647F6">
        <w:rPr>
          <w:rStyle w:val="Emphasis"/>
        </w:rPr>
        <w:t>no longer above</w:t>
      </w:r>
      <w:r w:rsidRPr="001647F6">
        <w:rPr>
          <w:rStyle w:val="StyleUnderline"/>
        </w:rPr>
        <w:t xml:space="preserve"> disruption</w:t>
      </w:r>
      <w:r w:rsidRPr="001647F6">
        <w:rPr>
          <w:sz w:val="16"/>
        </w:rPr>
        <w:t>; the ambiguous statutory articulations that carried over abroad to empower strong executives are likewise playing a paper tiger role domestically of late. 155</w:t>
      </w:r>
    </w:p>
    <w:p w14:paraId="44B5C907" w14:textId="77777777" w:rsidR="005D4ADD" w:rsidRPr="002E6A61" w:rsidRDefault="005D4ADD" w:rsidP="005D4ADD">
      <w:pPr>
        <w:rPr>
          <w:sz w:val="16"/>
        </w:rPr>
      </w:pPr>
      <w:r w:rsidRPr="001647F6">
        <w:rPr>
          <w:rStyle w:val="Emphasis"/>
        </w:rPr>
        <w:t>Protection</w:t>
      </w:r>
      <w:r w:rsidRPr="001647F6">
        <w:rPr>
          <w:rStyle w:val="StyleUnderline"/>
        </w:rPr>
        <w:t>ist policies designed to compromise market competition</w:t>
      </w:r>
      <w:r w:rsidRPr="001647F6">
        <w:rPr>
          <w:sz w:val="16"/>
        </w:rPr>
        <w:t>--for all its documented excesses and inadequacies--</w:t>
      </w:r>
      <w:r w:rsidRPr="001647F6">
        <w:rPr>
          <w:rStyle w:val="StyleUnderline"/>
        </w:rPr>
        <w:t xml:space="preserve">would </w:t>
      </w:r>
      <w:r w:rsidRPr="001647F6">
        <w:rPr>
          <w:rStyle w:val="Emphasis"/>
        </w:rPr>
        <w:t>sap</w:t>
      </w:r>
      <w:r w:rsidRPr="001647F6">
        <w:rPr>
          <w:rStyle w:val="StyleUnderline"/>
        </w:rPr>
        <w:t xml:space="preserve"> its </w:t>
      </w:r>
      <w:r w:rsidRPr="001647F6">
        <w:rPr>
          <w:rStyle w:val="Emphasis"/>
        </w:rPr>
        <w:t>creative vitality</w:t>
      </w:r>
      <w:r w:rsidRPr="001647F6">
        <w:rPr>
          <w:sz w:val="16"/>
        </w:rPr>
        <w:t xml:space="preserve">  [*246] </w:t>
      </w:r>
      <w:r w:rsidRPr="001647F6">
        <w:rPr>
          <w:rStyle w:val="StyleUnderline"/>
        </w:rPr>
        <w:t xml:space="preserve">and the concurrent </w:t>
      </w:r>
      <w:r w:rsidRPr="001647F6">
        <w:rPr>
          <w:rStyle w:val="Emphasis"/>
        </w:rPr>
        <w:t>liberal peace</w:t>
      </w:r>
      <w:r w:rsidRPr="001647F6">
        <w:rPr>
          <w:sz w:val="16"/>
        </w:rPr>
        <w:t xml:space="preserve"> 156 </w:t>
      </w:r>
      <w:r w:rsidRPr="001647F6">
        <w:rPr>
          <w:rStyle w:val="StyleUnderline"/>
        </w:rPr>
        <w:t>often taken for granted</w:t>
      </w:r>
      <w:r w:rsidRPr="001647F6">
        <w:rPr>
          <w:sz w:val="16"/>
        </w:rPr>
        <w:t xml:space="preserve">. Economic liberalism ails not so much from the intrinsic failings of core tenets, but from their more egregious nation-state and corporate violators. </w:t>
      </w:r>
      <w:r w:rsidRPr="001647F6">
        <w:rPr>
          <w:rStyle w:val="StyleUnderline"/>
          <w:highlight w:val="cyan"/>
        </w:rPr>
        <w:t>Proposals for</w:t>
      </w:r>
      <w:r w:rsidRPr="001647F6">
        <w:rPr>
          <w:rStyle w:val="StyleUnderline"/>
        </w:rPr>
        <w:t xml:space="preserve"> greater</w:t>
      </w:r>
      <w:r w:rsidRPr="001647F6">
        <w:rPr>
          <w:sz w:val="16"/>
        </w:rPr>
        <w:t xml:space="preserve"> accountability and </w:t>
      </w:r>
      <w:r w:rsidRPr="001647F6">
        <w:rPr>
          <w:rStyle w:val="Emphasis"/>
          <w:highlight w:val="cyan"/>
        </w:rPr>
        <w:t>harmonization</w:t>
      </w:r>
      <w:r w:rsidRPr="001647F6">
        <w:rPr>
          <w:sz w:val="16"/>
        </w:rPr>
        <w:t xml:space="preserve"> have </w:t>
      </w:r>
      <w:r w:rsidRPr="001647F6">
        <w:rPr>
          <w:rStyle w:val="Emphasis"/>
          <w:highlight w:val="cyan"/>
        </w:rPr>
        <w:t>range</w:t>
      </w:r>
      <w:r w:rsidRPr="001647F6">
        <w:rPr>
          <w:sz w:val="16"/>
        </w:rPr>
        <w:t xml:space="preserve">d from presumption of an underlying coordination scheme in antitrust investigations of a culpable country's companies, 157 </w:t>
      </w:r>
      <w:r w:rsidRPr="001647F6">
        <w:rPr>
          <w:rStyle w:val="StyleUnderline"/>
          <w:highlight w:val="cyan"/>
        </w:rPr>
        <w:t xml:space="preserve">to an </w:t>
      </w:r>
      <w:r w:rsidRPr="001647F6">
        <w:rPr>
          <w:rStyle w:val="Emphasis"/>
          <w:highlight w:val="cyan"/>
        </w:rPr>
        <w:t>international</w:t>
      </w:r>
      <w:r w:rsidRPr="001647F6">
        <w:rPr>
          <w:rStyle w:val="Emphasis"/>
        </w:rPr>
        <w:t xml:space="preserve"> competition </w:t>
      </w:r>
      <w:r w:rsidRPr="001647F6">
        <w:rPr>
          <w:rStyle w:val="Emphasis"/>
          <w:highlight w:val="cyan"/>
        </w:rPr>
        <w:t>regime</w:t>
      </w:r>
      <w:r w:rsidRPr="001647F6">
        <w:rPr>
          <w:rStyle w:val="StyleUnderline"/>
        </w:rPr>
        <w:t xml:space="preserve"> binding</w:t>
      </w:r>
      <w:r w:rsidRPr="001647F6">
        <w:rPr>
          <w:sz w:val="16"/>
        </w:rPr>
        <w:t xml:space="preserve"> on member states </w:t>
      </w:r>
      <w:r w:rsidRPr="001647F6">
        <w:rPr>
          <w:rStyle w:val="StyleUnderline"/>
        </w:rPr>
        <w:t>in at least some areas of antitrust</w:t>
      </w:r>
      <w:r w:rsidRPr="001647F6">
        <w:rPr>
          <w:sz w:val="16"/>
        </w:rPr>
        <w:t xml:space="preserve">. 158 Each has associated costs, but their very debate harnesses polycentric dialogue lacking in nationalist regulatory agendas and calls for "our country, right or wrong" protectionist silos. It should be emphasized to policymakers and politicians collectively that </w:t>
      </w:r>
      <w:r w:rsidRPr="001647F6">
        <w:rPr>
          <w:rStyle w:val="Emphasis"/>
          <w:sz w:val="24"/>
          <w:szCs w:val="26"/>
          <w:highlight w:val="cyan"/>
        </w:rPr>
        <w:t>lasting convergence in antitrust</w:t>
      </w:r>
      <w:r w:rsidRPr="001647F6">
        <w:rPr>
          <w:rStyle w:val="Emphasis"/>
          <w:sz w:val="24"/>
          <w:szCs w:val="26"/>
        </w:rPr>
        <w:t xml:space="preserve"> enforcement </w:t>
      </w:r>
      <w:r w:rsidRPr="001647F6">
        <w:rPr>
          <w:rStyle w:val="Emphasis"/>
          <w:sz w:val="24"/>
          <w:szCs w:val="26"/>
          <w:highlight w:val="cyan"/>
        </w:rPr>
        <w:t>is unachievable without</w:t>
      </w:r>
      <w:r w:rsidRPr="001647F6">
        <w:rPr>
          <w:rStyle w:val="Emphasis"/>
          <w:sz w:val="24"/>
          <w:szCs w:val="26"/>
        </w:rPr>
        <w:t xml:space="preserve"> global coherence in </w:t>
      </w:r>
      <w:r w:rsidRPr="001647F6">
        <w:rPr>
          <w:rStyle w:val="Emphasis"/>
          <w:sz w:val="24"/>
          <w:szCs w:val="26"/>
          <w:highlight w:val="cyan"/>
        </w:rPr>
        <w:t>regulator autonomy</w:t>
      </w:r>
      <w:r w:rsidRPr="001647F6">
        <w:rPr>
          <w:sz w:val="16"/>
        </w:rPr>
        <w:t xml:space="preserve">, and the FTC Act's formative influence is not above scrutiny or reproach. </w:t>
      </w:r>
      <w:r w:rsidRPr="001647F6">
        <w:rPr>
          <w:rStyle w:val="StyleUnderline"/>
        </w:rPr>
        <w:t xml:space="preserve">Still-elusive realization of </w:t>
      </w:r>
      <w:r w:rsidRPr="001647F6">
        <w:rPr>
          <w:rStyle w:val="StyleUnderline"/>
          <w:highlight w:val="cyan"/>
        </w:rPr>
        <w:t>the liberal</w:t>
      </w:r>
      <w:r w:rsidRPr="001647F6">
        <w:rPr>
          <w:rStyle w:val="StyleUnderline"/>
        </w:rPr>
        <w:t xml:space="preserve"> economic international </w:t>
      </w:r>
      <w:r w:rsidRPr="001647F6">
        <w:rPr>
          <w:rStyle w:val="Emphasis"/>
          <w:highlight w:val="cyan"/>
        </w:rPr>
        <w:t>order</w:t>
      </w:r>
      <w:r w:rsidRPr="001647F6">
        <w:rPr>
          <w:rStyle w:val="StyleUnderline"/>
        </w:rPr>
        <w:t xml:space="preserve">'s intended form </w:t>
      </w:r>
      <w:r w:rsidRPr="001647F6">
        <w:rPr>
          <w:rStyle w:val="StyleUnderline"/>
          <w:highlight w:val="cyan"/>
        </w:rPr>
        <w:t xml:space="preserve">will </w:t>
      </w:r>
      <w:r w:rsidRPr="001647F6">
        <w:rPr>
          <w:rStyle w:val="Emphasis"/>
          <w:highlight w:val="cyan"/>
        </w:rPr>
        <w:t>require</w:t>
      </w:r>
      <w:r w:rsidRPr="001647F6">
        <w:rPr>
          <w:rStyle w:val="StyleUnderline"/>
        </w:rPr>
        <w:t xml:space="preserve"> an </w:t>
      </w:r>
      <w:r w:rsidRPr="001647F6">
        <w:rPr>
          <w:rStyle w:val="StyleUnderline"/>
          <w:highlight w:val="cyan"/>
        </w:rPr>
        <w:t>expanded</w:t>
      </w:r>
      <w:r w:rsidRPr="001647F6">
        <w:rPr>
          <w:rStyle w:val="StyleUnderline"/>
        </w:rPr>
        <w:t xml:space="preserve"> constellation of </w:t>
      </w:r>
      <w:r w:rsidRPr="001647F6">
        <w:rPr>
          <w:rStyle w:val="Emphasis"/>
          <w:highlight w:val="cyan"/>
        </w:rPr>
        <w:t>independent</w:t>
      </w:r>
      <w:r w:rsidRPr="001647F6">
        <w:rPr>
          <w:rStyle w:val="Emphasis"/>
        </w:rPr>
        <w:t xml:space="preserve"> competition </w:t>
      </w:r>
      <w:r w:rsidRPr="001647F6">
        <w:rPr>
          <w:rStyle w:val="Emphasis"/>
          <w:highlight w:val="cyan"/>
        </w:rPr>
        <w:t>regulators</w:t>
      </w:r>
      <w:r w:rsidRPr="001647F6">
        <w:rPr>
          <w:rStyle w:val="StyleUnderline"/>
          <w:highlight w:val="cyan"/>
        </w:rPr>
        <w:t xml:space="preserve"> </w:t>
      </w:r>
      <w:r w:rsidRPr="001647F6">
        <w:rPr>
          <w:rStyle w:val="Emphasis"/>
          <w:highlight w:val="cyan"/>
        </w:rPr>
        <w:t>empowered</w:t>
      </w:r>
      <w:r w:rsidRPr="001647F6">
        <w:rPr>
          <w:rStyle w:val="StyleUnderline"/>
          <w:highlight w:val="cyan"/>
        </w:rPr>
        <w:t xml:space="preserve"> to enforce antitrust</w:t>
      </w:r>
      <w:r w:rsidRPr="001647F6">
        <w:rPr>
          <w:rStyle w:val="StyleUnderline"/>
        </w:rPr>
        <w:t xml:space="preserve"> laws </w:t>
      </w:r>
      <w:r w:rsidRPr="001647F6">
        <w:rPr>
          <w:rStyle w:val="Emphasis"/>
          <w:highlight w:val="cyan"/>
        </w:rPr>
        <w:t>consistently</w:t>
      </w:r>
      <w:r w:rsidRPr="001647F6">
        <w:rPr>
          <w:sz w:val="16"/>
        </w:rPr>
        <w:t>.</w:t>
      </w:r>
    </w:p>
    <w:p w14:paraId="250D9A0F" w14:textId="77777777" w:rsidR="005D4ADD" w:rsidRDefault="005D4ADD" w:rsidP="005D4ADD">
      <w:pPr>
        <w:pStyle w:val="Heading3"/>
      </w:pPr>
      <w:r>
        <w:t>Recommend---AT: ICJ</w:t>
      </w:r>
    </w:p>
    <w:p w14:paraId="15DBEF6B" w14:textId="77777777" w:rsidR="005D4ADD" w:rsidRDefault="005D4ADD" w:rsidP="005D4ADD">
      <w:pPr>
        <w:pStyle w:val="Heading4"/>
      </w:pPr>
      <w:bookmarkStart w:id="8" w:name="_Hlk3460312"/>
      <w:r>
        <w:t>U.S. won’t comply</w:t>
      </w:r>
    </w:p>
    <w:p w14:paraId="317C97AA" w14:textId="77777777" w:rsidR="005D4ADD" w:rsidRDefault="005D4ADD" w:rsidP="005D4ADD">
      <w:r>
        <w:t xml:space="preserve">Brahma </w:t>
      </w:r>
      <w:proofErr w:type="spellStart"/>
      <w:r w:rsidRPr="007609B6">
        <w:rPr>
          <w:rStyle w:val="Style13ptBold"/>
        </w:rPr>
        <w:t>Chellaney</w:t>
      </w:r>
      <w:proofErr w:type="spellEnd"/>
      <w:r w:rsidRPr="007609B6">
        <w:rPr>
          <w:rStyle w:val="Style13ptBold"/>
        </w:rPr>
        <w:t xml:space="preserve"> 13</w:t>
      </w:r>
      <w:r>
        <w:t>, Professor of Strategic Studies at the Centre for Policy Research, “International Law Only for Weaker States?”, The Hindu, 12/20/2013, http://www.thehindu.com/opinion/lead/international-law-only-for-weaker-states/article5479314.ece</w:t>
      </w:r>
    </w:p>
    <w:p w14:paraId="13D32CA7" w14:textId="77777777" w:rsidR="005D4ADD" w:rsidRDefault="005D4ADD" w:rsidP="005D4ADD">
      <w:pPr>
        <w:rPr>
          <w:sz w:val="16"/>
        </w:rPr>
      </w:pPr>
      <w:r w:rsidRPr="004C1702">
        <w:rPr>
          <w:sz w:val="16"/>
        </w:rPr>
        <w:t xml:space="preserve">A just, rules-based international order has long been touted by powerful states as essential for international peace and security. But </w:t>
      </w:r>
      <w:r w:rsidRPr="00A30A07">
        <w:rPr>
          <w:rStyle w:val="StyleUnderline"/>
          <w:highlight w:val="cyan"/>
        </w:rPr>
        <w:t xml:space="preserve">there is a </w:t>
      </w:r>
      <w:r w:rsidRPr="00A30A07">
        <w:rPr>
          <w:rStyle w:val="Emphasis"/>
          <w:highlight w:val="cyan"/>
        </w:rPr>
        <w:t>long history</w:t>
      </w:r>
      <w:r w:rsidRPr="00A30A07">
        <w:rPr>
          <w:rStyle w:val="StyleUnderline"/>
          <w:highlight w:val="cyan"/>
        </w:rPr>
        <w:t xml:space="preserve"> of major powers using </w:t>
      </w:r>
      <w:r w:rsidRPr="00A7317B">
        <w:rPr>
          <w:rStyle w:val="Emphasis"/>
          <w:highlight w:val="cyan"/>
        </w:rPr>
        <w:t>i</w:t>
      </w:r>
      <w:r w:rsidRPr="00A7317B">
        <w:rPr>
          <w:rStyle w:val="StyleUnderline"/>
        </w:rPr>
        <w:t xml:space="preserve">nternational </w:t>
      </w:r>
      <w:r w:rsidRPr="00A30A07">
        <w:rPr>
          <w:rStyle w:val="StyleUnderline"/>
          <w:highlight w:val="cyan"/>
        </w:rPr>
        <w:t>law</w:t>
      </w:r>
      <w:r w:rsidRPr="004C1702">
        <w:rPr>
          <w:rStyle w:val="StyleUnderline"/>
        </w:rPr>
        <w:t xml:space="preserve"> against other states </w:t>
      </w:r>
      <w:r w:rsidRPr="00A30A07">
        <w:rPr>
          <w:rStyle w:val="StyleUnderline"/>
          <w:highlight w:val="cyan"/>
        </w:rPr>
        <w:t xml:space="preserve">but </w:t>
      </w:r>
      <w:r w:rsidRPr="00A30A07">
        <w:rPr>
          <w:rStyle w:val="Emphasis"/>
          <w:highlight w:val="cyan"/>
        </w:rPr>
        <w:t>not complying</w:t>
      </w:r>
      <w:r w:rsidRPr="004C1702">
        <w:rPr>
          <w:rStyle w:val="StyleUnderline"/>
        </w:rPr>
        <w:t xml:space="preserve"> with it themselves, and</w:t>
      </w:r>
      <w:r w:rsidRPr="004C1702">
        <w:rPr>
          <w:sz w:val="16"/>
        </w:rPr>
        <w:t xml:space="preserve"> even </w:t>
      </w:r>
      <w:r w:rsidRPr="004C1702">
        <w:rPr>
          <w:rStyle w:val="StyleUnderline"/>
        </w:rPr>
        <w:t>reinterpreting</w:t>
      </w:r>
      <w:r w:rsidRPr="004C1702">
        <w:rPr>
          <w:sz w:val="16"/>
        </w:rPr>
        <w:t xml:space="preserve"> or making new </w:t>
      </w:r>
      <w:r w:rsidRPr="004C1702">
        <w:rPr>
          <w:rStyle w:val="StyleUnderline"/>
        </w:rPr>
        <w:t>multilateral rules to further their</w:t>
      </w:r>
      <w:r w:rsidRPr="004C1702">
        <w:rPr>
          <w:sz w:val="16"/>
        </w:rPr>
        <w:t xml:space="preserve"> geopolitical and economic </w:t>
      </w:r>
      <w:r w:rsidRPr="004C1702">
        <w:rPr>
          <w:rStyle w:val="StyleUnderline"/>
        </w:rPr>
        <w:t>interests</w:t>
      </w:r>
      <w:r w:rsidRPr="004C1702">
        <w:rPr>
          <w:sz w:val="16"/>
        </w:rPr>
        <w:t>. The League of Nations failed because it could not punish or deter some powers from flouting international law.</w:t>
      </w:r>
      <w:r>
        <w:rPr>
          <w:sz w:val="16"/>
        </w:rPr>
        <w:t xml:space="preserve"> </w:t>
      </w:r>
      <w:r w:rsidRPr="004C1702">
        <w:rPr>
          <w:sz w:val="16"/>
        </w:rPr>
        <w:t xml:space="preserve">Today, </w:t>
      </w:r>
      <w:r w:rsidRPr="004C1702">
        <w:rPr>
          <w:rStyle w:val="StyleUnderline"/>
        </w:rPr>
        <w:t xml:space="preserve">the </w:t>
      </w:r>
      <w:r w:rsidRPr="00A30A07">
        <w:rPr>
          <w:rStyle w:val="Emphasis"/>
          <w:highlight w:val="cyan"/>
        </w:rPr>
        <w:t>U</w:t>
      </w:r>
      <w:r w:rsidRPr="004C1702">
        <w:rPr>
          <w:sz w:val="16"/>
        </w:rPr>
        <w:t xml:space="preserve">nited </w:t>
      </w:r>
      <w:r w:rsidRPr="00A30A07">
        <w:rPr>
          <w:rStyle w:val="Emphasis"/>
          <w:highlight w:val="cyan"/>
        </w:rPr>
        <w:t>S</w:t>
      </w:r>
      <w:r w:rsidRPr="004C1702">
        <w:rPr>
          <w:sz w:val="16"/>
        </w:rPr>
        <w:t xml:space="preserve">tates and China </w:t>
      </w:r>
      <w:r w:rsidRPr="00A30A07">
        <w:rPr>
          <w:rStyle w:val="StyleUnderline"/>
          <w:highlight w:val="cyan"/>
        </w:rPr>
        <w:t>serve as prime examples</w:t>
      </w:r>
      <w:r w:rsidRPr="004C1702">
        <w:rPr>
          <w:sz w:val="16"/>
        </w:rPr>
        <w:t xml:space="preserve"> of a unilateralist approach to international relations, even as they aver support for strengthening international rules and institutions.</w:t>
      </w:r>
      <w:r>
        <w:rPr>
          <w:sz w:val="16"/>
        </w:rPr>
        <w:t xml:space="preserve"> </w:t>
      </w:r>
      <w:r w:rsidRPr="004C1702">
        <w:rPr>
          <w:sz w:val="16"/>
        </w:rPr>
        <w:t>Disregarding global treaties</w:t>
      </w:r>
      <w:r>
        <w:rPr>
          <w:sz w:val="16"/>
        </w:rPr>
        <w:t xml:space="preserve"> </w:t>
      </w:r>
      <w:r w:rsidRPr="00A30A07">
        <w:rPr>
          <w:rStyle w:val="StyleUnderline"/>
          <w:highlight w:val="cyan"/>
        </w:rPr>
        <w:t>Take</w:t>
      </w:r>
      <w:r w:rsidRPr="004C1702">
        <w:rPr>
          <w:rStyle w:val="StyleUnderline"/>
        </w:rPr>
        <w:t xml:space="preserve"> the </w:t>
      </w:r>
      <w:r w:rsidRPr="00A30A07">
        <w:rPr>
          <w:rStyle w:val="StyleUnderline"/>
          <w:highlight w:val="cyan"/>
        </w:rPr>
        <w:t>U.S.</w:t>
      </w:r>
      <w:r w:rsidRPr="004C1702">
        <w:rPr>
          <w:rStyle w:val="StyleUnderline"/>
        </w:rPr>
        <w:t xml:space="preserve"> Its </w:t>
      </w:r>
      <w:r w:rsidRPr="00A30A07">
        <w:rPr>
          <w:rStyle w:val="StyleUnderline"/>
          <w:highlight w:val="cyan"/>
        </w:rPr>
        <w:t>refusal to join a host of</w:t>
      </w:r>
      <w:r w:rsidRPr="004C1702">
        <w:rPr>
          <w:rStyle w:val="StyleUnderline"/>
        </w:rPr>
        <w:t xml:space="preserve"> critical international </w:t>
      </w:r>
      <w:r w:rsidRPr="00A30A07">
        <w:rPr>
          <w:rStyle w:val="StyleUnderline"/>
          <w:highlight w:val="cyan"/>
        </w:rPr>
        <w:t>treaties</w:t>
      </w:r>
      <w:r w:rsidRPr="004C1702">
        <w:rPr>
          <w:sz w:val="16"/>
        </w:rPr>
        <w:t xml:space="preserve"> — </w:t>
      </w:r>
      <w:proofErr w:type="gramStart"/>
      <w:r w:rsidRPr="004C1702">
        <w:rPr>
          <w:sz w:val="16"/>
        </w:rPr>
        <w:t>from the 1982 United Nations Convention on the Law of the Sea (UNCLOS) and the 1997 U.N. Convention on the Law of the Non-Navigational Uses of International Watercourses,</w:t>
      </w:r>
      <w:proofErr w:type="gramEnd"/>
      <w:r w:rsidRPr="004C1702">
        <w:rPr>
          <w:sz w:val="16"/>
        </w:rPr>
        <w:t xml:space="preserve"> to the 1998 International Criminal Court Statute — </w:t>
      </w:r>
      <w:r w:rsidRPr="004C1702">
        <w:rPr>
          <w:rStyle w:val="StyleUnderline"/>
        </w:rPr>
        <w:t xml:space="preserve">has set a bad precedent. </w:t>
      </w:r>
      <w:r w:rsidRPr="00A30A07">
        <w:rPr>
          <w:rStyle w:val="StyleUnderline"/>
          <w:highlight w:val="cyan"/>
        </w:rPr>
        <w:t>Add to this</w:t>
      </w:r>
      <w:r w:rsidRPr="004C1702">
        <w:rPr>
          <w:rStyle w:val="StyleUnderline"/>
        </w:rPr>
        <w:t xml:space="preserve"> its international </w:t>
      </w:r>
      <w:r w:rsidRPr="00A30A07">
        <w:rPr>
          <w:rStyle w:val="StyleUnderline"/>
          <w:highlight w:val="cyan"/>
        </w:rPr>
        <w:t>“invasions”</w:t>
      </w:r>
      <w:r w:rsidRPr="004C1702">
        <w:rPr>
          <w:rStyle w:val="StyleUnderline"/>
        </w:rPr>
        <w:t xml:space="preserve"> in various forms, including cyber warfare and mass surveillance, drone attacks and regime change</w:t>
      </w:r>
      <w:r w:rsidRPr="004C1702">
        <w:rPr>
          <w:sz w:val="16"/>
        </w:rPr>
        <w:t>.</w:t>
      </w:r>
      <w:r>
        <w:rPr>
          <w:sz w:val="16"/>
        </w:rPr>
        <w:t xml:space="preserve"> </w:t>
      </w:r>
      <w:r w:rsidRPr="00A30A07">
        <w:rPr>
          <w:rStyle w:val="StyleUnderline"/>
          <w:highlight w:val="cyan"/>
        </w:rPr>
        <w:t xml:space="preserve">Unilateralism has </w:t>
      </w:r>
      <w:r w:rsidRPr="00A30A07">
        <w:rPr>
          <w:rStyle w:val="Emphasis"/>
          <w:highlight w:val="cyan"/>
        </w:rPr>
        <w:t>remained the leitmotif of</w:t>
      </w:r>
      <w:r w:rsidRPr="004C1702">
        <w:rPr>
          <w:rStyle w:val="Emphasis"/>
        </w:rPr>
        <w:t xml:space="preserve"> U.S. </w:t>
      </w:r>
      <w:r w:rsidRPr="00A30A07">
        <w:rPr>
          <w:rStyle w:val="Emphasis"/>
          <w:highlight w:val="cyan"/>
        </w:rPr>
        <w:t>foreign policy</w:t>
      </w:r>
      <w:r w:rsidRPr="00A30A07">
        <w:rPr>
          <w:rStyle w:val="StyleUnderline"/>
          <w:highlight w:val="cyan"/>
        </w:rPr>
        <w:t xml:space="preserve">, </w:t>
      </w:r>
      <w:r w:rsidRPr="00A30A07">
        <w:rPr>
          <w:rStyle w:val="Emphasis"/>
          <w:highlight w:val="cyan"/>
        </w:rPr>
        <w:t>regardless</w:t>
      </w:r>
      <w:r w:rsidRPr="00A30A07">
        <w:rPr>
          <w:rStyle w:val="StyleUnderline"/>
          <w:highlight w:val="cyan"/>
        </w:rPr>
        <w:t xml:space="preserve"> of</w:t>
      </w:r>
      <w:r w:rsidRPr="004C1702">
        <w:rPr>
          <w:rStyle w:val="StyleUnderline"/>
        </w:rPr>
        <w:t xml:space="preserve"> whether a Democrat or a Republican is in the </w:t>
      </w:r>
      <w:r w:rsidRPr="00A30A07">
        <w:rPr>
          <w:rStyle w:val="StyleUnderline"/>
          <w:highlight w:val="cyan"/>
        </w:rPr>
        <w:t>White House</w:t>
      </w:r>
      <w:r w:rsidRPr="004C1702">
        <w:rPr>
          <w:rStyle w:val="StyleUnderline"/>
        </w:rPr>
        <w:t>. Forget international law,</w:t>
      </w:r>
      <w:r w:rsidRPr="004C1702">
        <w:rPr>
          <w:sz w:val="16"/>
        </w:rPr>
        <w:t xml:space="preserve"> President Barack </w:t>
      </w:r>
      <w:r w:rsidRPr="004C1702">
        <w:rPr>
          <w:rStyle w:val="StyleUnderline"/>
        </w:rPr>
        <w:t>Obama bypassed even Congress when the U.S.</w:t>
      </w:r>
      <w:r w:rsidRPr="004C1702">
        <w:rPr>
          <w:sz w:val="16"/>
        </w:rPr>
        <w:t xml:space="preserve"> militarily </w:t>
      </w:r>
      <w:r w:rsidRPr="004C1702">
        <w:rPr>
          <w:rStyle w:val="StyleUnderline"/>
        </w:rPr>
        <w:t>intervened in Libya</w:t>
      </w:r>
      <w:r w:rsidRPr="004C1702">
        <w:rPr>
          <w:sz w:val="16"/>
        </w:rPr>
        <w:t xml:space="preserve"> and effected a regime change in 2011 — an action that has boomeranged, sowing </w:t>
      </w:r>
      <w:proofErr w:type="gramStart"/>
      <w:r w:rsidRPr="004C1702">
        <w:rPr>
          <w:sz w:val="16"/>
        </w:rPr>
        <w:t>chaos</w:t>
      </w:r>
      <w:proofErr w:type="gramEnd"/>
      <w:r w:rsidRPr="004C1702">
        <w:rPr>
          <w:sz w:val="16"/>
        </w:rPr>
        <w:t xml:space="preserve"> and turning that country into a breeding ground for al-Qaeda-linked, transnational militants, some of whom assassinated the American ambassador there.</w:t>
      </w:r>
      <w:r>
        <w:rPr>
          <w:sz w:val="16"/>
        </w:rPr>
        <w:t xml:space="preserve"> </w:t>
      </w:r>
      <w:r w:rsidRPr="004C1702">
        <w:rPr>
          <w:sz w:val="16"/>
        </w:rPr>
        <w:t>Carrying out foreign military interventions by cobbling coalitions together under the watchword “you’re either with us or against us” has exacted — as Iraq and Afghanistan show — a staggering cost in blood and treasure without advancing U.S. interests in a tangible or sustainable manner.</w:t>
      </w:r>
      <w:r>
        <w:rPr>
          <w:sz w:val="16"/>
        </w:rPr>
        <w:t xml:space="preserve"> </w:t>
      </w:r>
      <w:r w:rsidRPr="004C1702">
        <w:rPr>
          <w:sz w:val="16"/>
        </w:rPr>
        <w:t xml:space="preserve">Meanwhile, China’s growing geopolitical heft has emboldened its muscle-flexing and territorial nibbling in Asia in disregard of international norms. China rejects some of the very treaties that the U.S. has declined to join, including the International Criminal Court Statute and the Convention on the Law of the Non-Navigational Uses of International Watercourses — the first ever law that lays down rules on the shared resources of transnational rivers, </w:t>
      </w:r>
      <w:proofErr w:type="gramStart"/>
      <w:r w:rsidRPr="004C1702">
        <w:rPr>
          <w:sz w:val="16"/>
        </w:rPr>
        <w:t>lakes</w:t>
      </w:r>
      <w:proofErr w:type="gramEnd"/>
      <w:r w:rsidRPr="004C1702">
        <w:rPr>
          <w:sz w:val="16"/>
        </w:rPr>
        <w:t xml:space="preserve"> and aquifers.</w:t>
      </w:r>
      <w:r>
        <w:rPr>
          <w:sz w:val="16"/>
        </w:rPr>
        <w:t xml:space="preserve"> </w:t>
      </w:r>
      <w:r w:rsidRPr="004C1702">
        <w:rPr>
          <w:sz w:val="16"/>
        </w:rPr>
        <w:t>America’s appeal to China to act as a “responsible stakeholder” in the global system undergirds the need for the two to address their geopolitical dissonance and the issues arising from it. Yet, the world’s most powerful democracy and autocracy have much in common on how they approach international law.</w:t>
      </w:r>
      <w:r>
        <w:rPr>
          <w:sz w:val="16"/>
        </w:rPr>
        <w:t xml:space="preserve"> </w:t>
      </w:r>
      <w:r w:rsidRPr="00A30A07">
        <w:rPr>
          <w:rStyle w:val="Emphasis"/>
          <w:highlight w:val="cyan"/>
        </w:rPr>
        <w:t xml:space="preserve">Might </w:t>
      </w:r>
      <w:proofErr w:type="spellStart"/>
      <w:r w:rsidRPr="00A30A07">
        <w:rPr>
          <w:rStyle w:val="Emphasis"/>
          <w:highlight w:val="cyan"/>
        </w:rPr>
        <w:t>remains</w:t>
      </w:r>
      <w:proofErr w:type="spellEnd"/>
      <w:r w:rsidRPr="00A30A07">
        <w:rPr>
          <w:rStyle w:val="Emphasis"/>
          <w:highlight w:val="cyan"/>
        </w:rPr>
        <w:t xml:space="preserve"> right</w:t>
      </w:r>
      <w:r w:rsidRPr="003258A3">
        <w:rPr>
          <w:rStyle w:val="StyleUnderline"/>
        </w:rPr>
        <w:t xml:space="preserve"> </w:t>
      </w:r>
      <w:proofErr w:type="gramStart"/>
      <w:r w:rsidRPr="004C1702">
        <w:rPr>
          <w:rStyle w:val="StyleUnderline"/>
        </w:rPr>
        <w:t>For</w:t>
      </w:r>
      <w:proofErr w:type="gramEnd"/>
      <w:r w:rsidRPr="004C1702">
        <w:rPr>
          <w:rStyle w:val="StyleUnderline"/>
        </w:rPr>
        <w:t xml:space="preserve"> example, the </w:t>
      </w:r>
      <w:r w:rsidRPr="00A30A07">
        <w:rPr>
          <w:rStyle w:val="StyleUnderline"/>
          <w:highlight w:val="cyan"/>
        </w:rPr>
        <w:t>precedent</w:t>
      </w:r>
      <w:r w:rsidRPr="004C1702">
        <w:rPr>
          <w:rStyle w:val="StyleUnderline"/>
        </w:rPr>
        <w:t xml:space="preserve"> the </w:t>
      </w:r>
      <w:r w:rsidRPr="00A30A07">
        <w:rPr>
          <w:rStyle w:val="StyleUnderline"/>
          <w:highlight w:val="cyan"/>
        </w:rPr>
        <w:t>U.S. set in an</w:t>
      </w:r>
      <w:r w:rsidRPr="004C1702">
        <w:rPr>
          <w:sz w:val="16"/>
        </w:rPr>
        <w:t xml:space="preserve"> International Court of Justice </w:t>
      </w:r>
      <w:r w:rsidRPr="00A30A07">
        <w:rPr>
          <w:rStyle w:val="StyleUnderline"/>
          <w:highlight w:val="cyan"/>
        </w:rPr>
        <w:t>(ICJ) case</w:t>
      </w:r>
      <w:r w:rsidRPr="004C1702">
        <w:rPr>
          <w:rStyle w:val="StyleUnderline"/>
        </w:rPr>
        <w:t xml:space="preserve"> filed </w:t>
      </w:r>
      <w:r w:rsidRPr="00A30A07">
        <w:rPr>
          <w:rStyle w:val="StyleUnderline"/>
          <w:highlight w:val="cyan"/>
        </w:rPr>
        <w:t>by Nicaragua</w:t>
      </w:r>
      <w:r w:rsidRPr="004C1702">
        <w:rPr>
          <w:rStyle w:val="StyleUnderline"/>
        </w:rPr>
        <w:t xml:space="preserve"> in the 1980s still </w:t>
      </w:r>
      <w:r w:rsidRPr="00A30A07">
        <w:rPr>
          <w:rStyle w:val="StyleUnderline"/>
          <w:highlight w:val="cyan"/>
        </w:rPr>
        <w:t>resonates</w:t>
      </w:r>
      <w:r w:rsidRPr="004C1702">
        <w:rPr>
          <w:rStyle w:val="StyleUnderline"/>
        </w:rPr>
        <w:t xml:space="preserve">, underscoring that might </w:t>
      </w:r>
      <w:proofErr w:type="spellStart"/>
      <w:r w:rsidRPr="004C1702">
        <w:rPr>
          <w:rStyle w:val="StyleUnderline"/>
        </w:rPr>
        <w:t>remains</w:t>
      </w:r>
      <w:proofErr w:type="spellEnd"/>
      <w:r w:rsidRPr="004C1702">
        <w:rPr>
          <w:rStyle w:val="StyleUnderline"/>
        </w:rPr>
        <w:t xml:space="preserve"> right in international relations, instead of the rule of law</w:t>
      </w:r>
      <w:r w:rsidRPr="004C1702">
        <w:rPr>
          <w:sz w:val="16"/>
        </w:rPr>
        <w:t>.</w:t>
      </w:r>
      <w:r>
        <w:rPr>
          <w:sz w:val="16"/>
        </w:rPr>
        <w:t xml:space="preserve"> </w:t>
      </w:r>
      <w:r w:rsidRPr="004C1702">
        <w:rPr>
          <w:rStyle w:val="StyleUnderline"/>
        </w:rPr>
        <w:t>The ICJ held that Washington violated international law</w:t>
      </w:r>
      <w:r w:rsidRPr="004C1702">
        <w:rPr>
          <w:sz w:val="16"/>
        </w:rPr>
        <w:t xml:space="preserve"> both by supporting the contras in their insurrection against the Nicaraguan government and by mining Nicaragua’s </w:t>
      </w:r>
      <w:proofErr w:type="spellStart"/>
      <w:r w:rsidRPr="004C1702">
        <w:rPr>
          <w:sz w:val="16"/>
        </w:rPr>
        <w:t>harbours</w:t>
      </w:r>
      <w:proofErr w:type="spellEnd"/>
      <w:r w:rsidRPr="004C1702">
        <w:rPr>
          <w:sz w:val="16"/>
        </w:rPr>
        <w:t xml:space="preserve">. </w:t>
      </w:r>
      <w:r w:rsidRPr="004C1702">
        <w:rPr>
          <w:rStyle w:val="StyleUnderline"/>
        </w:rPr>
        <w:t xml:space="preserve">The </w:t>
      </w:r>
      <w:r w:rsidRPr="00A30A07">
        <w:rPr>
          <w:rStyle w:val="StyleUnderline"/>
          <w:highlight w:val="cyan"/>
        </w:rPr>
        <w:t>U.S. — which refused to participate</w:t>
      </w:r>
      <w:r w:rsidRPr="004C1702">
        <w:rPr>
          <w:rStyle w:val="StyleUnderline"/>
        </w:rPr>
        <w:t xml:space="preserve"> in</w:t>
      </w:r>
      <w:r w:rsidRPr="004C1702">
        <w:rPr>
          <w:sz w:val="16"/>
        </w:rPr>
        <w:t xml:space="preserve"> the </w:t>
      </w:r>
      <w:r w:rsidRPr="004C1702">
        <w:rPr>
          <w:rStyle w:val="StyleUnderline"/>
        </w:rPr>
        <w:t>proceedings</w:t>
      </w:r>
      <w:r w:rsidRPr="004C1702">
        <w:rPr>
          <w:sz w:val="16"/>
        </w:rPr>
        <w:t xml:space="preserve"> after the court rejected its argument that it lacked jurisdiction to hear the case — </w:t>
      </w:r>
      <w:r w:rsidRPr="00A30A07">
        <w:rPr>
          <w:rStyle w:val="StyleUnderline"/>
          <w:highlight w:val="cyan"/>
        </w:rPr>
        <w:t>blocked</w:t>
      </w:r>
      <w:r w:rsidRPr="004C1702">
        <w:rPr>
          <w:rStyle w:val="StyleUnderline"/>
        </w:rPr>
        <w:t xml:space="preserve"> the judgment’s </w:t>
      </w:r>
      <w:r w:rsidRPr="00A30A07">
        <w:rPr>
          <w:rStyle w:val="StyleUnderline"/>
          <w:highlight w:val="cyan"/>
        </w:rPr>
        <w:t>enforcement</w:t>
      </w:r>
      <w:r w:rsidRPr="004C1702">
        <w:rPr>
          <w:sz w:val="16"/>
        </w:rPr>
        <w:t xml:space="preserve"> by the U.N. Security Council, preventing Nicaragua from obtaining any compensation.</w:t>
      </w:r>
      <w:r>
        <w:rPr>
          <w:sz w:val="16"/>
        </w:rPr>
        <w:t xml:space="preserve"> </w:t>
      </w:r>
      <w:r w:rsidRPr="004C1702">
        <w:rPr>
          <w:sz w:val="16"/>
        </w:rPr>
        <w:t>The only major country that has still not ratified UNCLOS is the U.S., preferring to reserve the right to act unilaterally. Nonetheless, it seeks to draw benefits from this convention, including freedom of navigation of the seas.</w:t>
      </w:r>
      <w:r>
        <w:rPr>
          <w:sz w:val="16"/>
        </w:rPr>
        <w:t xml:space="preserve"> </w:t>
      </w:r>
      <w:r w:rsidRPr="004C1702">
        <w:rPr>
          <w:sz w:val="16"/>
        </w:rPr>
        <w:t>For its part, China still appears to hew to Mao Zedong’s belief that “power grows out of the barrel of a gun.” So, it will not consider international adjudication to resolve its territorial claims in, say, the South China Sea, more than 80 per cent of which it now claims arbitrarily.</w:t>
      </w:r>
      <w:r>
        <w:rPr>
          <w:sz w:val="16"/>
        </w:rPr>
        <w:t xml:space="preserve"> </w:t>
      </w:r>
      <w:r w:rsidRPr="004C1702">
        <w:rPr>
          <w:sz w:val="16"/>
        </w:rPr>
        <w:t>Indeed, it ratified UNCLOS only to reinterpret its provisions and unveil a nine-dashed claim line in the South China Sea and draw enclosing baselines around the Japanese-controlled Senkaku Islands in the East China Sea. Worse still, China has refused to accept the UNCLOS dispute-settlement mechanism so as to remain unfettered in altering facts on the ground.</w:t>
      </w:r>
      <w:r>
        <w:rPr>
          <w:sz w:val="16"/>
        </w:rPr>
        <w:t xml:space="preserve"> </w:t>
      </w:r>
      <w:r w:rsidRPr="004C1702">
        <w:rPr>
          <w:sz w:val="16"/>
        </w:rPr>
        <w:t>The Philippines, which has since 2012 lost effective control to a creeping China, of first the Scarborough Shoal and then the Second Thomas Shoal, has filed a complaint against Beijing with the International Tribunal for the Law of the Sea (ITLOS). Beijing, however, has simply refused to participate in the proceedings, as if it were above international law.</w:t>
      </w:r>
      <w:r>
        <w:rPr>
          <w:sz w:val="16"/>
        </w:rPr>
        <w:t xml:space="preserve"> </w:t>
      </w:r>
      <w:r w:rsidRPr="004C1702">
        <w:rPr>
          <w:sz w:val="16"/>
        </w:rPr>
        <w:t>Whatever the tribunal’s decision, Beijing will shrug it off. Only the Security Council can enforce any international tribunal’s judgment on a non-compliant state. But China wields a veto there and will block enforcement of an adverse ruling, just as the U.S. did in the Nicaraguan case.</w:t>
      </w:r>
      <w:r>
        <w:rPr>
          <w:sz w:val="16"/>
        </w:rPr>
        <w:t xml:space="preserve"> </w:t>
      </w:r>
      <w:r w:rsidRPr="004C1702">
        <w:rPr>
          <w:sz w:val="16"/>
        </w:rPr>
        <w:t>Even so, Beijing has mounted punitive pressure on Manila to withdraw its case, which seeks to invalidate China’s nine-dashed line. Beijing’s precondition that the Philippines abandon its case forced President Benigno Aquino to cancel his visit to the China-ASEAN Expo in Nanning three months ago.</w:t>
      </w:r>
      <w:r>
        <w:rPr>
          <w:sz w:val="16"/>
        </w:rPr>
        <w:t xml:space="preserve"> </w:t>
      </w:r>
      <w:r w:rsidRPr="004C1702">
        <w:rPr>
          <w:sz w:val="16"/>
        </w:rPr>
        <w:t xml:space="preserve">Beijing’s new air </w:t>
      </w:r>
      <w:proofErr w:type="spellStart"/>
      <w:r w:rsidRPr="004C1702">
        <w:rPr>
          <w:sz w:val="16"/>
        </w:rPr>
        <w:t>defence</w:t>
      </w:r>
      <w:proofErr w:type="spellEnd"/>
      <w:r w:rsidRPr="004C1702">
        <w:rPr>
          <w:sz w:val="16"/>
        </w:rPr>
        <w:t xml:space="preserve"> zone, while aimed at solidifying its claims to territories held by Japan and South Korea, is provocative because it extends to areas China does not control, setting a dangerous precedent in international relations. China and Japan, and China and South Korea, now have “</w:t>
      </w:r>
      <w:proofErr w:type="spellStart"/>
      <w:r w:rsidRPr="004C1702">
        <w:rPr>
          <w:sz w:val="16"/>
        </w:rPr>
        <w:t>duelling</w:t>
      </w:r>
      <w:proofErr w:type="spellEnd"/>
      <w:r w:rsidRPr="004C1702">
        <w:rPr>
          <w:sz w:val="16"/>
        </w:rPr>
        <w:t>” ADIZs, increasing the risks of armed conflict, especially between Japan and China, in an atmosphere of nationalist grandstanding over conflicting claims.</w:t>
      </w:r>
      <w:r>
        <w:rPr>
          <w:sz w:val="16"/>
        </w:rPr>
        <w:t xml:space="preserve"> </w:t>
      </w:r>
      <w:r w:rsidRPr="004C1702">
        <w:rPr>
          <w:sz w:val="16"/>
        </w:rPr>
        <w:t>Japan has asked its airlines to ignore China’s demand for advance notification of flights even if they are merely transiting the new zone and not heading towards Chinese territorial airspace. By contrast, the Obama administration has advised U.S. carriers to obey the prior-notification demand.</w:t>
      </w:r>
      <w:r>
        <w:rPr>
          <w:sz w:val="16"/>
        </w:rPr>
        <w:t xml:space="preserve"> </w:t>
      </w:r>
      <w:r w:rsidRPr="004C1702">
        <w:rPr>
          <w:sz w:val="16"/>
        </w:rPr>
        <w:t>There is a reason why Washington has taken a different stance on this issue than its ally Japan. Although the prior-notification rule in American policy applies only to aircraft headed for U.S. national airspace, the U.S., in actual practice, demands advance notification of all civilian and military flights through its ADIZ, irrespective of their intended destination.</w:t>
      </w:r>
      <w:r>
        <w:rPr>
          <w:sz w:val="16"/>
        </w:rPr>
        <w:t xml:space="preserve"> </w:t>
      </w:r>
      <w:r w:rsidRPr="004C1702">
        <w:rPr>
          <w:sz w:val="16"/>
        </w:rPr>
        <w:t>If other countries emulated the example set by China and the U.S. to establish unilateral claims to international airspace, a dangerous situation would emerge. Before every country asserts the right to establish an ADIZ with its own standards, binding multilateral rules must be created to ensure the safety of commercial air traffic. But who will take the lead — the two countries that have pursued a unilateralist approach on this issue, the U.S. and China?</w:t>
      </w:r>
      <w:r>
        <w:rPr>
          <w:sz w:val="16"/>
        </w:rPr>
        <w:t xml:space="preserve"> </w:t>
      </w:r>
      <w:r w:rsidRPr="004C1702">
        <w:rPr>
          <w:sz w:val="16"/>
        </w:rPr>
        <w:t>Convention and interpretations</w:t>
      </w:r>
      <w:r>
        <w:rPr>
          <w:sz w:val="16"/>
        </w:rPr>
        <w:t xml:space="preserve"> </w:t>
      </w:r>
      <w:r w:rsidRPr="004C1702">
        <w:rPr>
          <w:sz w:val="16"/>
        </w:rPr>
        <w:t>Now consider the case of the Indian diplomat, whose treatment India’s National Security Adviser Shivshankar Menon called “despicable and barbaric.” She was arrested as she dropped off her daughter at a Manhattan school, then strip-searched and cavity-searched and kept in a cell with drug addicts and prostitutes for several hours before posting $250,000 bail.</w:t>
      </w:r>
      <w:r>
        <w:rPr>
          <w:sz w:val="16"/>
        </w:rPr>
        <w:t xml:space="preserve"> </w:t>
      </w:r>
      <w:r w:rsidRPr="004C1702">
        <w:rPr>
          <w:sz w:val="16"/>
        </w:rPr>
        <w:t>True, this consulate-based diplomat enjoyed only limited diplomatic immunity under the 1963 Vienna Convention on Consular Relations. But this convention guarantees freedom from detention until trial and conviction, except for “grave offences.” Can a wage dispute between a diplomat and her domestic help qualify as a “grave offence” warranting arrest and humiliation? Would the U.S. tolerate similar treatment of one of its consular officers?</w:t>
      </w:r>
      <w:r>
        <w:rPr>
          <w:sz w:val="16"/>
        </w:rPr>
        <w:t xml:space="preserve"> </w:t>
      </w:r>
      <w:r w:rsidRPr="004C1702">
        <w:rPr>
          <w:sz w:val="16"/>
        </w:rPr>
        <w:t xml:space="preserve">The harsh truth is that the </w:t>
      </w:r>
      <w:r w:rsidRPr="004C1702">
        <w:rPr>
          <w:rStyle w:val="StyleUnderline"/>
        </w:rPr>
        <w:t>U.S. interprets the convention restrictively at home but liberally overseas</w:t>
      </w:r>
      <w:r w:rsidRPr="004C1702">
        <w:rPr>
          <w:sz w:val="16"/>
        </w:rPr>
        <w:t xml:space="preserve"> so as to shield even the spies and contractors it sends. A classic case is the one that involved the CIA contractor, Raymond Davis, who fatally shot two men in 2011 in Lahore. Claiming Davis to be a bona fide diplomat with its Lahore consulate who enjoyed immunity from prosecution, Washington accused Pakistan of “illegally detaining” him, with Mr. Obama defending him as “our diplomat.” The U.S. ultimately secured his release by paying “blood money” of about $2.4 million to the relatives of the men.</w:t>
      </w:r>
      <w:r>
        <w:rPr>
          <w:sz w:val="16"/>
        </w:rPr>
        <w:t xml:space="preserve"> </w:t>
      </w:r>
      <w:r w:rsidRPr="004C1702">
        <w:rPr>
          <w:rStyle w:val="StyleUnderline"/>
        </w:rPr>
        <w:t xml:space="preserve">Despite a widely held belief that the present international system is pivoted on rules, the fact is that </w:t>
      </w:r>
      <w:r w:rsidRPr="00A30A07">
        <w:rPr>
          <w:rStyle w:val="StyleUnderline"/>
          <w:highlight w:val="cyan"/>
        </w:rPr>
        <w:t>major powers</w:t>
      </w:r>
      <w:r w:rsidRPr="004C1702">
        <w:rPr>
          <w:rStyle w:val="StyleUnderline"/>
        </w:rPr>
        <w:t xml:space="preserve"> — as in history — </w:t>
      </w:r>
      <w:r w:rsidRPr="00A30A07">
        <w:rPr>
          <w:rStyle w:val="StyleUnderline"/>
          <w:highlight w:val="cyan"/>
        </w:rPr>
        <w:t>are</w:t>
      </w:r>
      <w:r w:rsidRPr="004C1702">
        <w:rPr>
          <w:rStyle w:val="StyleUnderline"/>
        </w:rPr>
        <w:t xml:space="preserve"> rule makers and </w:t>
      </w:r>
      <w:r w:rsidRPr="00A30A07">
        <w:rPr>
          <w:rStyle w:val="Emphasis"/>
          <w:highlight w:val="cyan"/>
        </w:rPr>
        <w:t>rule imposers, not rule takers</w:t>
      </w:r>
      <w:r w:rsidRPr="00A30A07">
        <w:rPr>
          <w:rStyle w:val="StyleUnderline"/>
          <w:highlight w:val="cyan"/>
        </w:rPr>
        <w:t>. They</w:t>
      </w:r>
      <w:r w:rsidRPr="004C1702">
        <w:rPr>
          <w:rStyle w:val="StyleUnderline"/>
        </w:rPr>
        <w:t xml:space="preserve"> have a propensity to </w:t>
      </w:r>
      <w:r w:rsidRPr="00A30A07">
        <w:rPr>
          <w:rStyle w:val="Emphasis"/>
          <w:highlight w:val="cyan"/>
        </w:rPr>
        <w:t>violate</w:t>
      </w:r>
      <w:r w:rsidRPr="00A30A07">
        <w:rPr>
          <w:rStyle w:val="StyleUnderline"/>
          <w:highlight w:val="cyan"/>
        </w:rPr>
        <w:t xml:space="preserve"> or </w:t>
      </w:r>
      <w:r w:rsidRPr="00A30A07">
        <w:rPr>
          <w:rStyle w:val="Emphasis"/>
          <w:highlight w:val="cyan"/>
        </w:rPr>
        <w:t>manipulate</w:t>
      </w:r>
      <w:r w:rsidRPr="00A30A07">
        <w:rPr>
          <w:rStyle w:val="StyleUnderline"/>
          <w:highlight w:val="cyan"/>
        </w:rPr>
        <w:t xml:space="preserve"> international law when</w:t>
      </w:r>
      <w:r w:rsidRPr="004C1702">
        <w:rPr>
          <w:rStyle w:val="StyleUnderline"/>
        </w:rPr>
        <w:t xml:space="preserve"> it is </w:t>
      </w:r>
      <w:r w:rsidRPr="00A30A07">
        <w:rPr>
          <w:rStyle w:val="StyleUnderline"/>
          <w:highlight w:val="cyan"/>
        </w:rPr>
        <w:t>in their interest</w:t>
      </w:r>
      <w:r w:rsidRPr="004C1702">
        <w:rPr>
          <w:rStyle w:val="StyleUnderline"/>
        </w:rPr>
        <w:t xml:space="preserve"> to do so. Universal </w:t>
      </w:r>
      <w:r w:rsidRPr="00A30A07">
        <w:rPr>
          <w:rStyle w:val="StyleUnderline"/>
          <w:highlight w:val="cyan"/>
        </w:rPr>
        <w:t>conformity</w:t>
      </w:r>
      <w:r w:rsidRPr="004C1702">
        <w:rPr>
          <w:rStyle w:val="StyleUnderline"/>
        </w:rPr>
        <w:t xml:space="preserve"> to a rules-based international order </w:t>
      </w:r>
      <w:r w:rsidRPr="00A30A07">
        <w:rPr>
          <w:rStyle w:val="StyleUnderline"/>
          <w:highlight w:val="cyan"/>
        </w:rPr>
        <w:t>still</w:t>
      </w:r>
      <w:r w:rsidRPr="004C1702">
        <w:rPr>
          <w:rStyle w:val="StyleUnderline"/>
        </w:rPr>
        <w:t xml:space="preserve"> seems </w:t>
      </w:r>
      <w:r w:rsidRPr="00A30A07">
        <w:rPr>
          <w:rStyle w:val="Emphasis"/>
          <w:highlight w:val="cyan"/>
        </w:rPr>
        <w:t>distant</w:t>
      </w:r>
      <w:r w:rsidRPr="004C1702">
        <w:rPr>
          <w:sz w:val="16"/>
        </w:rPr>
        <w:t>.</w:t>
      </w:r>
    </w:p>
    <w:bookmarkEnd w:id="8"/>
    <w:p w14:paraId="4A83DB56" w14:textId="77777777" w:rsidR="005D4ADD" w:rsidRDefault="005D4ADD" w:rsidP="005D4ADD">
      <w:pPr>
        <w:pStyle w:val="Heading3"/>
      </w:pPr>
      <w:r>
        <w:t>Recommend---AT: ICJ---AT: Cred NB</w:t>
      </w:r>
    </w:p>
    <w:p w14:paraId="3F82585F" w14:textId="77777777" w:rsidR="005D4ADD" w:rsidRPr="00960E48" w:rsidRDefault="005D4ADD" w:rsidP="005D4ADD">
      <w:pPr>
        <w:pStyle w:val="Heading4"/>
      </w:pPr>
      <w:r>
        <w:t xml:space="preserve">The CP’s </w:t>
      </w:r>
      <w:r w:rsidRPr="00804FEE">
        <w:rPr>
          <w:u w:val="single"/>
        </w:rPr>
        <w:t>single</w:t>
      </w:r>
      <w:r>
        <w:rPr>
          <w:u w:val="single"/>
        </w:rPr>
        <w:t>-</w:t>
      </w:r>
      <w:r w:rsidRPr="00804FEE">
        <w:rPr>
          <w:u w:val="single"/>
        </w:rPr>
        <w:t>issue</w:t>
      </w:r>
      <w:r>
        <w:t xml:space="preserve"> delegation undermines the ICJ</w:t>
      </w:r>
    </w:p>
    <w:p w14:paraId="0684FE18" w14:textId="77777777" w:rsidR="005D4ADD" w:rsidRPr="00BB50CA" w:rsidRDefault="005D4ADD" w:rsidP="005D4ADD">
      <w:pPr>
        <w:rPr>
          <w:b/>
          <w:bCs/>
          <w:sz w:val="26"/>
        </w:rPr>
      </w:pPr>
      <w:r w:rsidRPr="001659A0">
        <w:rPr>
          <w:rStyle w:val="Style13ptBold"/>
        </w:rPr>
        <w:t>Ogbodo 12</w:t>
      </w:r>
      <w:r>
        <w:rPr>
          <w:rStyle w:val="Style13ptBold"/>
        </w:rPr>
        <w:t xml:space="preserve"> </w:t>
      </w:r>
      <w:r>
        <w:t>(Law Prof-University of Benin, “An Overview of the Challenges Facing the International Court of Justice in the 21</w:t>
      </w:r>
      <w:r w:rsidRPr="00F8533D">
        <w:rPr>
          <w:vertAlign w:val="superscript"/>
        </w:rPr>
        <w:t>st</w:t>
      </w:r>
      <w:r>
        <w:t xml:space="preserve"> Century, 18 Ann. </w:t>
      </w:r>
      <w:proofErr w:type="spellStart"/>
      <w:r>
        <w:t>Surv</w:t>
      </w:r>
      <w:proofErr w:type="spellEnd"/>
      <w:r>
        <w:t>. Int'l &amp; Comp. L. 93, Spring, Lexis)</w:t>
      </w:r>
    </w:p>
    <w:p w14:paraId="3714A06F" w14:textId="77777777" w:rsidR="005D4ADD" w:rsidRDefault="005D4ADD" w:rsidP="005D4ADD">
      <w:proofErr w:type="spellStart"/>
      <w:r w:rsidRPr="00A1451D">
        <w:rPr>
          <w:sz w:val="16"/>
        </w:rPr>
        <w:t>B.The</w:t>
      </w:r>
      <w:proofErr w:type="spellEnd"/>
      <w:r w:rsidRPr="00A1451D">
        <w:rPr>
          <w:sz w:val="16"/>
        </w:rPr>
        <w:t xml:space="preserve"> Acceptance of the Compulsory Jurisdiction of the Court The statute of the ICJ should be amended with a view toward making the jurisdiction of the court mandatory and compulsory to all parties. </w:t>
      </w:r>
      <w:r w:rsidRPr="00A1451D">
        <w:rPr>
          <w:rStyle w:val="StyleUnderline"/>
          <w:highlight w:val="cyan"/>
        </w:rPr>
        <w:t>The present situation whereby</w:t>
      </w:r>
      <w:r w:rsidRPr="00A1451D">
        <w:rPr>
          <w:rStyle w:val="StyleUnderline"/>
        </w:rPr>
        <w:t xml:space="preserve"> the </w:t>
      </w:r>
      <w:r w:rsidRPr="00A1451D">
        <w:rPr>
          <w:rStyle w:val="StyleUnderline"/>
          <w:highlight w:val="cyan"/>
        </w:rPr>
        <w:t>member states</w:t>
      </w:r>
      <w:r w:rsidRPr="00A1451D">
        <w:rPr>
          <w:rStyle w:val="StyleUnderline"/>
        </w:rPr>
        <w:t xml:space="preserve"> are entitled to </w:t>
      </w:r>
      <w:r w:rsidRPr="00A1451D">
        <w:rPr>
          <w:rStyle w:val="Emphasis"/>
          <w:highlight w:val="cyan"/>
        </w:rPr>
        <w:t>cherry-pick</w:t>
      </w:r>
      <w:r w:rsidRPr="00A1451D">
        <w:rPr>
          <w:rStyle w:val="StyleUnderline"/>
        </w:rPr>
        <w:t xml:space="preserve"> the </w:t>
      </w:r>
      <w:r w:rsidRPr="00A1451D">
        <w:rPr>
          <w:rStyle w:val="StyleUnderline"/>
          <w:highlight w:val="cyan"/>
        </w:rPr>
        <w:t>jurisdiction</w:t>
      </w:r>
      <w:r w:rsidRPr="00A1451D">
        <w:rPr>
          <w:rStyle w:val="StyleUnderline"/>
        </w:rPr>
        <w:t xml:space="preserve"> of the court </w:t>
      </w:r>
      <w:r w:rsidRPr="00A1451D">
        <w:rPr>
          <w:bCs/>
          <w:highlight w:val="cyan"/>
          <w:u w:val="single"/>
        </w:rPr>
        <w:t>has contributed</w:t>
      </w:r>
      <w:r w:rsidRPr="00A1451D">
        <w:rPr>
          <w:sz w:val="16"/>
        </w:rPr>
        <w:t xml:space="preserve"> in no small measure </w:t>
      </w:r>
      <w:r w:rsidRPr="00A1451D">
        <w:rPr>
          <w:rStyle w:val="StyleUnderline"/>
          <w:highlight w:val="cyan"/>
        </w:rPr>
        <w:t>to the watering-down of</w:t>
      </w:r>
      <w:r w:rsidRPr="00A1451D">
        <w:rPr>
          <w:rStyle w:val="StyleUnderline"/>
        </w:rPr>
        <w:t xml:space="preserve"> </w:t>
      </w:r>
      <w:r w:rsidRPr="00A1451D">
        <w:rPr>
          <w:sz w:val="16"/>
        </w:rPr>
        <w:t xml:space="preserve">the </w:t>
      </w:r>
      <w:r w:rsidRPr="00A1451D">
        <w:rPr>
          <w:rStyle w:val="StyleUnderline"/>
          <w:highlight w:val="cyan"/>
        </w:rPr>
        <w:t>prestige</w:t>
      </w:r>
      <w:r w:rsidRPr="00A1451D">
        <w:rPr>
          <w:u w:val="single"/>
        </w:rPr>
        <w:t xml:space="preserve"> of the Court's jurisdiction</w:t>
      </w:r>
      <w:r w:rsidRPr="00A1451D">
        <w:rPr>
          <w:sz w:val="16"/>
        </w:rPr>
        <w:t xml:space="preserve">. As discussed above, </w:t>
      </w:r>
      <w:r w:rsidRPr="00A1451D">
        <w:rPr>
          <w:rStyle w:val="StyleUnderline"/>
        </w:rPr>
        <w:t>jurisdiction should be mandatory if the ICJ is to adjudicate pressing international issues</w:t>
      </w:r>
      <w:r w:rsidRPr="00A1451D">
        <w:rPr>
          <w:sz w:val="16"/>
        </w:rPr>
        <w:t xml:space="preserve">. </w:t>
      </w:r>
      <w:r w:rsidRPr="00A1451D">
        <w:rPr>
          <w:rStyle w:val="StyleUnderline"/>
        </w:rPr>
        <w:t>Of particular concern is</w:t>
      </w:r>
      <w:r w:rsidRPr="00A1451D">
        <w:rPr>
          <w:sz w:val="16"/>
        </w:rPr>
        <w:t xml:space="preserve"> the current situation </w:t>
      </w:r>
      <w:r w:rsidRPr="00A1451D">
        <w:rPr>
          <w:rStyle w:val="StyleUnderline"/>
        </w:rPr>
        <w:t>whereby</w:t>
      </w:r>
      <w:r w:rsidRPr="00A1451D">
        <w:rPr>
          <w:sz w:val="16"/>
        </w:rPr>
        <w:t xml:space="preserve"> four of the five permanent </w:t>
      </w:r>
      <w:r w:rsidRPr="00A1451D">
        <w:rPr>
          <w:rStyle w:val="StyleUnderline"/>
          <w:highlight w:val="cyan"/>
        </w:rPr>
        <w:t>members</w:t>
      </w:r>
      <w:r w:rsidRPr="00A1451D">
        <w:rPr>
          <w:sz w:val="16"/>
        </w:rPr>
        <w:t xml:space="preserve"> of the Security Council have </w:t>
      </w:r>
      <w:r w:rsidRPr="00A1451D">
        <w:rPr>
          <w:rStyle w:val="StyleUnderline"/>
          <w:highlight w:val="cyan"/>
        </w:rPr>
        <w:t>rejected</w:t>
      </w:r>
      <w:r w:rsidRPr="00A1451D">
        <w:rPr>
          <w:rStyle w:val="StyleUnderline"/>
        </w:rPr>
        <w:t xml:space="preserve"> the </w:t>
      </w:r>
      <w:r w:rsidRPr="00A1451D">
        <w:rPr>
          <w:rStyle w:val="StyleUnderline"/>
          <w:highlight w:val="cyan"/>
        </w:rPr>
        <w:t>compulsory jurisdiction</w:t>
      </w:r>
      <w:r w:rsidRPr="00A1451D">
        <w:rPr>
          <w:rStyle w:val="StyleUnderline"/>
        </w:rPr>
        <w:t xml:space="preserve"> of the court.</w:t>
      </w:r>
      <w:r w:rsidRPr="00A1451D">
        <w:rPr>
          <w:sz w:val="16"/>
        </w:rPr>
        <w:t xml:space="preserve"> n85 </w:t>
      </w:r>
      <w:r w:rsidRPr="00A1451D">
        <w:rPr>
          <w:rStyle w:val="StyleUnderline"/>
          <w:highlight w:val="cyan"/>
        </w:rPr>
        <w:t>Such a practice</w:t>
      </w:r>
      <w:r w:rsidRPr="00A1451D">
        <w:rPr>
          <w:rStyle w:val="StyleUnderline"/>
        </w:rPr>
        <w:t>,</w:t>
      </w:r>
      <w:r w:rsidRPr="00A1451D">
        <w:rPr>
          <w:sz w:val="16"/>
        </w:rPr>
        <w:t xml:space="preserve"> no doubt, </w:t>
      </w:r>
      <w:r w:rsidRPr="00A1451D">
        <w:rPr>
          <w:rStyle w:val="StyleUnderline"/>
          <w:highlight w:val="cyan"/>
        </w:rPr>
        <w:t xml:space="preserve">sends </w:t>
      </w:r>
      <w:r w:rsidRPr="00A1451D">
        <w:rPr>
          <w:highlight w:val="cyan"/>
          <w:u w:val="single"/>
        </w:rPr>
        <w:t>a very strong and wrong precedence</w:t>
      </w:r>
      <w:r w:rsidRPr="00A1451D">
        <w:rPr>
          <w:sz w:val="16"/>
        </w:rPr>
        <w:t xml:space="preserve"> to other member states. As the global apex court, the ICJ deserves to command compulsory jurisdiction in order to be better able to tackle an ever-evolving myriad of legal issues. As it stands, </w:t>
      </w:r>
      <w:r w:rsidRPr="00A1451D">
        <w:rPr>
          <w:rStyle w:val="Emphasis"/>
          <w:highlight w:val="cyan"/>
        </w:rPr>
        <w:t xml:space="preserve">the court is not well-equipped to meet increasing global expectations </w:t>
      </w:r>
      <w:r w:rsidRPr="00A1451D">
        <w:rPr>
          <w:rStyle w:val="Emphasis"/>
        </w:rPr>
        <w:t>in the 21st century</w:t>
      </w:r>
      <w:r w:rsidRPr="00A1451D">
        <w:t>.</w:t>
      </w:r>
    </w:p>
    <w:p w14:paraId="2D5B8144" w14:textId="77777777" w:rsidR="005D4ADD" w:rsidRPr="00F94CD9" w:rsidRDefault="005D4ADD" w:rsidP="005D4ADD">
      <w:pPr>
        <w:pStyle w:val="Heading4"/>
        <w:rPr>
          <w:rFonts w:cs="Arial"/>
        </w:rPr>
      </w:pPr>
      <w:r>
        <w:rPr>
          <w:rFonts w:cs="Arial"/>
        </w:rPr>
        <w:t>The ICJ is resilient</w:t>
      </w:r>
    </w:p>
    <w:p w14:paraId="2A7AD75C" w14:textId="77777777" w:rsidR="005D4ADD" w:rsidRPr="00F94CD9" w:rsidRDefault="005D4ADD" w:rsidP="005D4ADD">
      <w:r w:rsidRPr="00F94CD9">
        <w:t xml:space="preserve">Christina L. </w:t>
      </w:r>
      <w:r w:rsidRPr="00A1451D">
        <w:rPr>
          <w:rStyle w:val="Style13ptBold"/>
        </w:rPr>
        <w:t>Davis 18</w:t>
      </w:r>
      <w:r>
        <w:t xml:space="preserve"> </w:t>
      </w:r>
      <w:r w:rsidRPr="00A1451D">
        <w:t>&amp; Julia C. Morse</w:t>
      </w:r>
      <w:r w:rsidRPr="00F94CD9">
        <w:t>. Christina L. Davis is Professor of Government at Harvard University; Julia C. Morse is Assistant Professor of Political Science, University of California, Santa Barbara. 2018. “Protecting Trade by Legalizing Political Disputes: Why Countries Bring Cases to the International Court of Justice.” International Studies Quarterly (2018) 0, 1–14, DOI: 10.1093/</w:t>
      </w:r>
      <w:proofErr w:type="spellStart"/>
      <w:r w:rsidRPr="00F94CD9">
        <w:t>isq</w:t>
      </w:r>
      <w:proofErr w:type="spellEnd"/>
      <w:r w:rsidRPr="00F94CD9">
        <w:t>/sqy022</w:t>
      </w:r>
    </w:p>
    <w:p w14:paraId="45A4AD1A" w14:textId="77777777" w:rsidR="005D4ADD" w:rsidRPr="00F94CD9" w:rsidRDefault="005D4ADD" w:rsidP="005D4ADD">
      <w:r w:rsidRPr="00F94CD9">
        <w:rPr>
          <w:rStyle w:val="StyleUnderline"/>
          <w:highlight w:val="cyan"/>
        </w:rPr>
        <w:t>Over</w:t>
      </w:r>
      <w:r w:rsidRPr="00F94CD9">
        <w:rPr>
          <w:rStyle w:val="StyleUnderline"/>
        </w:rPr>
        <w:t xml:space="preserve"> the last </w:t>
      </w:r>
      <w:r w:rsidRPr="00F94CD9">
        <w:rPr>
          <w:rStyle w:val="StyleUnderline"/>
          <w:highlight w:val="cyan"/>
        </w:rPr>
        <w:t>seventy years</w:t>
      </w:r>
      <w:r w:rsidRPr="00F94CD9">
        <w:rPr>
          <w:rStyle w:val="StyleUnderline"/>
        </w:rPr>
        <w:t xml:space="preserve">, three broad trends have characterized international politics: an </w:t>
      </w:r>
      <w:r w:rsidRPr="00F94CD9">
        <w:rPr>
          <w:rStyle w:val="StyleUnderline"/>
          <w:highlight w:val="cyan"/>
        </w:rPr>
        <w:t>increase</w:t>
      </w:r>
      <w:r w:rsidRPr="00F94CD9">
        <w:rPr>
          <w:rStyle w:val="StyleUnderline"/>
        </w:rPr>
        <w:t xml:space="preserve"> in </w:t>
      </w:r>
      <w:r w:rsidRPr="00F94CD9">
        <w:rPr>
          <w:rStyle w:val="StyleUnderline"/>
          <w:highlight w:val="cyan"/>
        </w:rPr>
        <w:t>economic interdependence</w:t>
      </w:r>
      <w:r w:rsidRPr="00F94CD9">
        <w:rPr>
          <w:rStyle w:val="StyleUnderline"/>
        </w:rPr>
        <w:t xml:space="preserve"> between states, a </w:t>
      </w:r>
      <w:r w:rsidRPr="00F94CD9">
        <w:rPr>
          <w:rStyle w:val="StyleUnderline"/>
          <w:highlight w:val="cyan"/>
        </w:rPr>
        <w:t>growing</w:t>
      </w:r>
      <w:r w:rsidRPr="00F94CD9">
        <w:rPr>
          <w:rStyle w:val="StyleUnderline"/>
        </w:rPr>
        <w:t xml:space="preserve"> number of international </w:t>
      </w:r>
      <w:r w:rsidRPr="00F94CD9">
        <w:rPr>
          <w:rStyle w:val="StyleUnderline"/>
          <w:highlight w:val="cyan"/>
        </w:rPr>
        <w:t>institutions, and</w:t>
      </w:r>
      <w:r w:rsidRPr="00F94CD9">
        <w:rPr>
          <w:rStyle w:val="StyleUnderline"/>
        </w:rPr>
        <w:t xml:space="preserve"> a </w:t>
      </w:r>
      <w:r w:rsidRPr="00F94CD9">
        <w:rPr>
          <w:rStyle w:val="StyleUnderline"/>
          <w:highlight w:val="cyan"/>
        </w:rPr>
        <w:t>decrease</w:t>
      </w:r>
      <w:r w:rsidRPr="00F94CD9">
        <w:rPr>
          <w:rStyle w:val="StyleUnderline"/>
        </w:rPr>
        <w:t xml:space="preserve"> in interstate </w:t>
      </w:r>
      <w:r w:rsidRPr="00F94CD9">
        <w:rPr>
          <w:rStyle w:val="StyleUnderline"/>
          <w:highlight w:val="cyan"/>
        </w:rPr>
        <w:t>war</w:t>
      </w:r>
      <w:r w:rsidRPr="00F94CD9">
        <w:rPr>
          <w:sz w:val="16"/>
        </w:rPr>
        <w:t xml:space="preserve">. Deepening exchanges between countries make states more vulnerable to disruptions in ongoing cooperation (Keohane and Nye 1977). This vulnerability creates a demand for international institutions to constrain powerful states and preserve cooperative outcomes. As interdependence and institutionalized cooperation increase, they may be linked to a decrease in war (Mansfield and Pevehouse 2000; Russett and Oneal 2001). </w:t>
      </w:r>
      <w:r w:rsidRPr="00F94CD9">
        <w:rPr>
          <w:rStyle w:val="StyleUnderline"/>
        </w:rPr>
        <w:t xml:space="preserve">A </w:t>
      </w:r>
      <w:r w:rsidRPr="00F94CD9">
        <w:rPr>
          <w:rStyle w:val="StyleUnderline"/>
          <w:highlight w:val="cyan"/>
        </w:rPr>
        <w:t>significant</w:t>
      </w:r>
      <w:r w:rsidRPr="00F94CD9">
        <w:rPr>
          <w:rStyle w:val="StyleUnderline"/>
        </w:rPr>
        <w:t xml:space="preserve"> body of </w:t>
      </w:r>
      <w:r w:rsidRPr="00F94CD9">
        <w:rPr>
          <w:rStyle w:val="StyleUnderline"/>
          <w:highlight w:val="cyan"/>
        </w:rPr>
        <w:t>lit</w:t>
      </w:r>
      <w:r w:rsidRPr="00F94CD9">
        <w:rPr>
          <w:rStyle w:val="StyleUnderline"/>
        </w:rPr>
        <w:t xml:space="preserve">erature </w:t>
      </w:r>
      <w:r w:rsidRPr="00F94CD9">
        <w:rPr>
          <w:rStyle w:val="StyleUnderline"/>
          <w:highlight w:val="cyan"/>
        </w:rPr>
        <w:t>tests the relationship</w:t>
      </w:r>
      <w:r w:rsidRPr="00F94CD9">
        <w:rPr>
          <w:sz w:val="16"/>
        </w:rPr>
        <w:t xml:space="preserve"> between bilateral trade and conflict, </w:t>
      </w:r>
      <w:r w:rsidRPr="00F94CD9">
        <w:rPr>
          <w:rStyle w:val="StyleUnderline"/>
          <w:highlight w:val="cyan"/>
        </w:rPr>
        <w:t xml:space="preserve">with </w:t>
      </w:r>
      <w:r w:rsidRPr="00F94CD9">
        <w:rPr>
          <w:rStyle w:val="Emphasis"/>
          <w:highlight w:val="cyan"/>
        </w:rPr>
        <w:t>mixed findings</w:t>
      </w:r>
      <w:r w:rsidRPr="00F94CD9">
        <w:rPr>
          <w:sz w:val="16"/>
        </w:rPr>
        <w:t xml:space="preserve">.1 Studies also show a correlation between membership in international organizations and avoidance of conflict.2 But </w:t>
      </w:r>
      <w:r w:rsidRPr="00F94CD9">
        <w:rPr>
          <w:rStyle w:val="StyleUnderline"/>
        </w:rPr>
        <w:t>despite substantial work on this topic, the relationship between economic interdependence, institutions, and conflict remains ambiguous</w:t>
      </w:r>
      <w:r w:rsidRPr="00F94CD9">
        <w:rPr>
          <w:sz w:val="16"/>
        </w:rPr>
        <w:t xml:space="preserve">. How does economic interdependence shape political relations between states? In this article, we examine the impact of economic interdependence on dispute resolution through a study of the International Court of Justice (ICJ). The ICJ is one of the oldest international courts: established by the Charter of the United Nations in 1945, it began work the following year. Its long history and jurisdiction over many types of disputes make it ideal for analyzing how trade ties affect a country’s decision to seek third-party adjudication. We find that countries with stronger trading relationships are more willing to settle disputes through the court. This demonstrates a new pathway through which economic interdependence fosters peaceful relations—it encourages states to use legalized forms of dispute settlement. At first glance, </w:t>
      </w:r>
      <w:r w:rsidRPr="00F94CD9">
        <w:rPr>
          <w:rStyle w:val="StyleUnderline"/>
        </w:rPr>
        <w:t xml:space="preserve">it seems </w:t>
      </w:r>
      <w:r w:rsidRPr="00F94CD9">
        <w:rPr>
          <w:rStyle w:val="StyleUnderline"/>
          <w:highlight w:val="cyan"/>
        </w:rPr>
        <w:t>surprising</w:t>
      </w:r>
      <w:r w:rsidRPr="00F94CD9">
        <w:rPr>
          <w:rStyle w:val="StyleUnderline"/>
        </w:rPr>
        <w:t xml:space="preserve"> that </w:t>
      </w:r>
      <w:r w:rsidRPr="00F94CD9">
        <w:rPr>
          <w:rStyle w:val="StyleUnderline"/>
          <w:highlight w:val="cyan"/>
        </w:rPr>
        <w:t xml:space="preserve">countries </w:t>
      </w:r>
      <w:r w:rsidRPr="00F94CD9">
        <w:rPr>
          <w:rStyle w:val="Emphasis"/>
          <w:highlight w:val="cyan"/>
        </w:rPr>
        <w:t>ever</w:t>
      </w:r>
      <w:r w:rsidRPr="00F94CD9">
        <w:rPr>
          <w:rStyle w:val="StyleUnderline"/>
          <w:highlight w:val="cyan"/>
        </w:rPr>
        <w:t xml:space="preserve"> use legal venues to solve disputes</w:t>
      </w:r>
      <w:r w:rsidRPr="00F94CD9">
        <w:rPr>
          <w:rStyle w:val="StyleUnderline"/>
        </w:rPr>
        <w:t xml:space="preserve">. A court cannot change the underlying power distribution between states. </w:t>
      </w:r>
      <w:r w:rsidRPr="00F94CD9">
        <w:rPr>
          <w:rStyle w:val="Emphasis"/>
          <w:highlight w:val="cyan"/>
        </w:rPr>
        <w:t>Realist theory</w:t>
      </w:r>
      <w:r w:rsidRPr="00F94CD9">
        <w:rPr>
          <w:rStyle w:val="StyleUnderline"/>
          <w:highlight w:val="cyan"/>
        </w:rPr>
        <w:t xml:space="preserve"> suggests</w:t>
      </w:r>
      <w:r w:rsidRPr="00F94CD9">
        <w:rPr>
          <w:rStyle w:val="StyleUnderline"/>
        </w:rPr>
        <w:t xml:space="preserve"> that </w:t>
      </w:r>
      <w:r w:rsidRPr="00F94CD9">
        <w:rPr>
          <w:rStyle w:val="Emphasis"/>
          <w:highlight w:val="cyan"/>
        </w:rPr>
        <w:t>i</w:t>
      </w:r>
      <w:r w:rsidRPr="00F94CD9">
        <w:rPr>
          <w:rStyle w:val="StyleUnderline"/>
        </w:rPr>
        <w:t xml:space="preserve">nternational </w:t>
      </w:r>
      <w:r w:rsidRPr="00F94CD9">
        <w:rPr>
          <w:rStyle w:val="Emphasis"/>
          <w:highlight w:val="cyan"/>
        </w:rPr>
        <w:t>law has no independent power</w:t>
      </w:r>
      <w:r w:rsidRPr="00F94CD9">
        <w:rPr>
          <w:rStyle w:val="StyleUnderline"/>
        </w:rPr>
        <w:t xml:space="preserve"> in international affairs</w:t>
      </w:r>
      <w:r w:rsidRPr="00F94CD9">
        <w:rPr>
          <w:sz w:val="16"/>
        </w:rPr>
        <w:t xml:space="preserve"> (Mearsheimer 1994; Goldsmith and Posner 2005). Indeed, the ICJ seems to have been designed with this perspective in mind. </w:t>
      </w:r>
      <w:r w:rsidRPr="00F94CD9">
        <w:rPr>
          <w:rStyle w:val="StyleUnderline"/>
        </w:rPr>
        <w:t>For the ICJ to hear a case, both parties to a dispute must</w:t>
      </w:r>
      <w:r w:rsidRPr="00F94CD9">
        <w:rPr>
          <w:sz w:val="16"/>
        </w:rPr>
        <w:t xml:space="preserve"> either </w:t>
      </w:r>
      <w:r w:rsidRPr="00F94CD9">
        <w:rPr>
          <w:rStyle w:val="StyleUnderline"/>
        </w:rPr>
        <w:t>have accepted the jurisdiction of the court</w:t>
      </w:r>
      <w:r w:rsidRPr="00F94CD9">
        <w:rPr>
          <w:sz w:val="16"/>
        </w:rPr>
        <w:t xml:space="preserve"> or have agreed to submit the specific dispute to the court for a judgment. Even after the court hears a case, states can essentially ignore its ruling since it cannot enforce its judgment. </w:t>
      </w:r>
      <w:r w:rsidRPr="00F94CD9">
        <w:rPr>
          <w:rStyle w:val="StyleUnderline"/>
          <w:highlight w:val="cyan"/>
        </w:rPr>
        <w:t xml:space="preserve">Despite these </w:t>
      </w:r>
      <w:r w:rsidRPr="00943F19">
        <w:rPr>
          <w:rStyle w:val="StyleUnderline"/>
          <w:highlight w:val="cyan"/>
        </w:rPr>
        <w:t xml:space="preserve">limitations, governments </w:t>
      </w:r>
      <w:r w:rsidRPr="00F94CD9">
        <w:rPr>
          <w:rStyle w:val="StyleUnderline"/>
          <w:highlight w:val="cyan"/>
        </w:rPr>
        <w:t>have turned to the ICJ for</w:t>
      </w:r>
      <w:r w:rsidRPr="00F94CD9">
        <w:rPr>
          <w:rStyle w:val="StyleUnderline"/>
        </w:rPr>
        <w:t xml:space="preserve"> third-party </w:t>
      </w:r>
      <w:r w:rsidRPr="00F94CD9">
        <w:rPr>
          <w:rStyle w:val="StyleUnderline"/>
          <w:highlight w:val="cyan"/>
        </w:rPr>
        <w:t>dispute resolution on</w:t>
      </w:r>
      <w:r w:rsidRPr="00F94CD9">
        <w:rPr>
          <w:rStyle w:val="StyleUnderline"/>
        </w:rPr>
        <w:t xml:space="preserve"> a range of issues, including </w:t>
      </w:r>
      <w:r w:rsidRPr="00F94CD9">
        <w:rPr>
          <w:rStyle w:val="Emphasis"/>
          <w:highlight w:val="cyan"/>
        </w:rPr>
        <w:t>territorial claims</w:t>
      </w:r>
      <w:r w:rsidRPr="00F94CD9">
        <w:rPr>
          <w:sz w:val="16"/>
        </w:rPr>
        <w:t xml:space="preserve">, political asylum, </w:t>
      </w:r>
      <w:r w:rsidRPr="00F94CD9">
        <w:rPr>
          <w:rStyle w:val="StyleUnderline"/>
        </w:rPr>
        <w:t xml:space="preserve">and </w:t>
      </w:r>
      <w:r w:rsidRPr="00F94CD9">
        <w:rPr>
          <w:rStyle w:val="Emphasis"/>
        </w:rPr>
        <w:t>environmental damage</w:t>
      </w:r>
      <w:r w:rsidRPr="00F94CD9">
        <w:rPr>
          <w:sz w:val="16"/>
        </w:rPr>
        <w:t xml:space="preserve">. Ninety-two countries ranging widely in income and military capacity have participated in 134 ICJ cases since the court’s inception. While this represents a small number relative to the total number of economic disputes addressed in the World Trade Organization (WTO) or investment arbitration bodies, it nonetheless constitutes an important area of cooperation. Moreover, </w:t>
      </w:r>
      <w:r w:rsidRPr="00F94CD9">
        <w:rPr>
          <w:rStyle w:val="StyleUnderline"/>
        </w:rPr>
        <w:t xml:space="preserve">if one considers the frequency of usage given a potential dispute, </w:t>
      </w:r>
      <w:r w:rsidRPr="00F94CD9">
        <w:rPr>
          <w:rStyle w:val="Emphasis"/>
          <w:highlight w:val="cyan"/>
        </w:rPr>
        <w:t>the ICJ record looks strong</w:t>
      </w:r>
      <w:r w:rsidRPr="00F94CD9">
        <w:rPr>
          <w:sz w:val="16"/>
        </w:rPr>
        <w:t xml:space="preserve">. For example, </w:t>
      </w:r>
      <w:r w:rsidRPr="00F94CD9">
        <w:rPr>
          <w:rStyle w:val="Emphasis"/>
          <w:highlight w:val="cyan"/>
        </w:rPr>
        <w:t>territorial disputes</w:t>
      </w:r>
      <w:r w:rsidRPr="00F94CD9">
        <w:rPr>
          <w:rStyle w:val="StyleUnderline"/>
        </w:rPr>
        <w:t xml:space="preserve"> constitute </w:t>
      </w:r>
      <w:r w:rsidRPr="00F94CD9">
        <w:rPr>
          <w:rStyle w:val="StyleUnderline"/>
          <w:highlight w:val="cyan"/>
        </w:rPr>
        <w:t xml:space="preserve">the </w:t>
      </w:r>
      <w:r w:rsidRPr="00F94CD9">
        <w:rPr>
          <w:rStyle w:val="Emphasis"/>
          <w:highlight w:val="cyan"/>
        </w:rPr>
        <w:t>most common reason</w:t>
      </w:r>
      <w:r w:rsidRPr="00F94CD9">
        <w:rPr>
          <w:rStyle w:val="Emphasis"/>
        </w:rPr>
        <w:t xml:space="preserve"> that </w:t>
      </w:r>
      <w:r w:rsidRPr="00F94CD9">
        <w:rPr>
          <w:rStyle w:val="Emphasis"/>
          <w:highlight w:val="cyan"/>
        </w:rPr>
        <w:t>states file cases</w:t>
      </w:r>
      <w:r w:rsidRPr="00F94CD9">
        <w:rPr>
          <w:rStyle w:val="Emphasis"/>
        </w:rPr>
        <w:t xml:space="preserve"> at the ICJ</w:t>
      </w:r>
      <w:r w:rsidRPr="00F94CD9">
        <w:rPr>
          <w:sz w:val="16"/>
        </w:rPr>
        <w:t xml:space="preserve">. Over the period from 1960 to 2000, Huth, </w:t>
      </w:r>
      <w:proofErr w:type="spellStart"/>
      <w:r w:rsidRPr="00F94CD9">
        <w:rPr>
          <w:sz w:val="16"/>
        </w:rPr>
        <w:t>Croco</w:t>
      </w:r>
      <w:proofErr w:type="spellEnd"/>
      <w:r w:rsidRPr="00F94CD9">
        <w:rPr>
          <w:sz w:val="16"/>
        </w:rPr>
        <w:t>, and Appel (2011) document 82 unique territorial disputes, and countries filed cases at the ICJ relating to 18 of them—a surprising 22 percent frequency when comparing filed cases to identified potential cases. The ICJ is a significant venue for interstate disputes, forming a key component in the legal structure of the international system.</w:t>
      </w:r>
    </w:p>
    <w:p w14:paraId="370CFA65" w14:textId="77777777" w:rsidR="005D4ADD" w:rsidRDefault="005D4ADD" w:rsidP="005D4ADD">
      <w:pPr>
        <w:pStyle w:val="Heading3"/>
      </w:pPr>
      <w:r>
        <w:t>Politics---2AC</w:t>
      </w:r>
    </w:p>
    <w:p w14:paraId="07EEB8CE" w14:textId="77777777" w:rsidR="005D4ADD" w:rsidRDefault="005D4ADD" w:rsidP="005D4ADD">
      <w:pPr>
        <w:pStyle w:val="Heading4"/>
      </w:pPr>
      <w:r>
        <w:t xml:space="preserve">Biden’s </w:t>
      </w:r>
      <w:r>
        <w:rPr>
          <w:u w:val="single"/>
        </w:rPr>
        <w:t>wrecked</w:t>
      </w:r>
    </w:p>
    <w:p w14:paraId="6C346E95" w14:textId="77777777" w:rsidR="005D4ADD" w:rsidRPr="00755533" w:rsidRDefault="005D4ADD" w:rsidP="005D4ADD">
      <w:r>
        <w:t>Alex Seitz-</w:t>
      </w:r>
      <w:r w:rsidRPr="00755533">
        <w:rPr>
          <w:rStyle w:val="Style13ptBold"/>
        </w:rPr>
        <w:t>Wald 9-27</w:t>
      </w:r>
      <w:r>
        <w:t xml:space="preserve">, Political Reporter at NBC News, BA from Brown University, “Biden </w:t>
      </w:r>
      <w:proofErr w:type="gramStart"/>
      <w:r>
        <w:t>In</w:t>
      </w:r>
      <w:proofErr w:type="gramEnd"/>
      <w:r>
        <w:t xml:space="preserve"> A Bind On The Border: 'The Politics Finally Got The Better Of Their Policy'”, NBC News, 9/27/2021, https://www.nbcnews.com/politics/joe-biden/biden-bind-border-politics-finally-got-better-their-policy-n1280044</w:t>
      </w:r>
    </w:p>
    <w:p w14:paraId="3283295D" w14:textId="77777777" w:rsidR="005D4ADD" w:rsidRPr="00755533" w:rsidRDefault="005D4ADD" w:rsidP="005D4ADD">
      <w:pPr>
        <w:rPr>
          <w:sz w:val="16"/>
        </w:rPr>
      </w:pPr>
      <w:r w:rsidRPr="00F83BC5">
        <w:rPr>
          <w:rStyle w:val="StyleUnderline"/>
          <w:highlight w:val="cyan"/>
        </w:rPr>
        <w:t xml:space="preserve">Biden is </w:t>
      </w:r>
      <w:r w:rsidRPr="00F83BC5">
        <w:rPr>
          <w:rStyle w:val="Emphasis"/>
          <w:highlight w:val="cyan"/>
        </w:rPr>
        <w:t>stuck</w:t>
      </w:r>
      <w:r w:rsidRPr="00F83BC5">
        <w:rPr>
          <w:rStyle w:val="StyleUnderline"/>
          <w:highlight w:val="cyan"/>
        </w:rPr>
        <w:t xml:space="preserve"> between </w:t>
      </w:r>
      <w:r w:rsidRPr="00F83BC5">
        <w:rPr>
          <w:rStyle w:val="Emphasis"/>
          <w:highlight w:val="cyan"/>
        </w:rPr>
        <w:t>immigration advocates</w:t>
      </w:r>
      <w:r w:rsidRPr="00755533">
        <w:rPr>
          <w:sz w:val="16"/>
        </w:rPr>
        <w:t xml:space="preserve"> in his own party on one side </w:t>
      </w:r>
      <w:r w:rsidRPr="00F83BC5">
        <w:rPr>
          <w:rStyle w:val="StyleUnderline"/>
          <w:highlight w:val="cyan"/>
        </w:rPr>
        <w:t xml:space="preserve">and </w:t>
      </w:r>
      <w:r w:rsidRPr="00F83BC5">
        <w:rPr>
          <w:rStyle w:val="Emphasis"/>
          <w:highlight w:val="cyan"/>
        </w:rPr>
        <w:t>Republicans</w:t>
      </w:r>
      <w:r w:rsidRPr="00755533">
        <w:rPr>
          <w:sz w:val="16"/>
        </w:rPr>
        <w:t xml:space="preserve">, who insist he’s still not doing enough to control the border, on the other, </w:t>
      </w:r>
      <w:r w:rsidRPr="00F83BC5">
        <w:rPr>
          <w:rStyle w:val="StyleUnderline"/>
          <w:highlight w:val="cyan"/>
        </w:rPr>
        <w:t>leaving</w:t>
      </w:r>
      <w:r w:rsidRPr="00755533">
        <w:rPr>
          <w:rStyle w:val="StyleUnderline"/>
        </w:rPr>
        <w:t xml:space="preserve"> the White House </w:t>
      </w:r>
      <w:r w:rsidRPr="00F83BC5">
        <w:rPr>
          <w:rStyle w:val="Emphasis"/>
          <w:highlight w:val="cyan"/>
        </w:rPr>
        <w:t>politically isolated</w:t>
      </w:r>
      <w:r w:rsidRPr="00755533">
        <w:rPr>
          <w:rStyle w:val="StyleUnderline"/>
        </w:rPr>
        <w:t xml:space="preserve"> and with </w:t>
      </w:r>
      <w:r w:rsidRPr="00755533">
        <w:rPr>
          <w:rStyle w:val="Emphasis"/>
        </w:rPr>
        <w:t>no clear refuge</w:t>
      </w:r>
      <w:r w:rsidRPr="00755533">
        <w:rPr>
          <w:sz w:val="16"/>
        </w:rPr>
        <w:t>.</w:t>
      </w:r>
    </w:p>
    <w:p w14:paraId="6CD6A987" w14:textId="77777777" w:rsidR="005D4ADD" w:rsidRPr="00755533" w:rsidRDefault="005D4ADD" w:rsidP="005D4ADD">
      <w:pPr>
        <w:rPr>
          <w:sz w:val="16"/>
        </w:rPr>
      </w:pPr>
      <w:r w:rsidRPr="00755533">
        <w:rPr>
          <w:sz w:val="16"/>
        </w:rPr>
        <w:t>“President Biden needs to show moral clarity in this moment,” said Julián Castro, the former Obama Cabinet member and 2020 Democratic presidential candidate. “If he doesn’t, the coalition that elected him will collapse.”</w:t>
      </w:r>
    </w:p>
    <w:p w14:paraId="02328A98" w14:textId="77777777" w:rsidR="005D4ADD" w:rsidRPr="00755533" w:rsidRDefault="005D4ADD" w:rsidP="005D4ADD">
      <w:pPr>
        <w:rPr>
          <w:sz w:val="16"/>
        </w:rPr>
      </w:pPr>
      <w:r w:rsidRPr="00755533">
        <w:rPr>
          <w:sz w:val="16"/>
        </w:rPr>
        <w:t>There were no snakes and alligators, as Trump reportedly wanted on the U.S.-Mexico border. But the images of Border Patrol agents on horseback chasing Haitian asylum-seekers attempting to cross the Rio Grande has many of Biden’s allies comparing him to his predecessor and questioning his commitment to the larger reform project.</w:t>
      </w:r>
    </w:p>
    <w:p w14:paraId="67FBA815" w14:textId="77777777" w:rsidR="005D4ADD" w:rsidRPr="00755533" w:rsidRDefault="005D4ADD" w:rsidP="005D4ADD">
      <w:pPr>
        <w:rPr>
          <w:sz w:val="16"/>
        </w:rPr>
      </w:pPr>
      <w:r w:rsidRPr="00755533">
        <w:rPr>
          <w:sz w:val="16"/>
        </w:rPr>
        <w:t>The administration has attempted to distance itself from actions taking place under its oversight.</w:t>
      </w:r>
    </w:p>
    <w:p w14:paraId="3C6C16AE" w14:textId="77777777" w:rsidR="005D4ADD" w:rsidRPr="00755533" w:rsidRDefault="005D4ADD" w:rsidP="005D4ADD">
      <w:pPr>
        <w:rPr>
          <w:sz w:val="16"/>
        </w:rPr>
      </w:pPr>
      <w:r w:rsidRPr="00755533">
        <w:rPr>
          <w:sz w:val="16"/>
        </w:rPr>
        <w:t xml:space="preserve">Homeland Security Secretary Alejandro </w:t>
      </w:r>
      <w:r w:rsidRPr="00755533">
        <w:rPr>
          <w:rStyle w:val="StyleUnderline"/>
        </w:rPr>
        <w:t>Mayorkas called the images “</w:t>
      </w:r>
      <w:r w:rsidRPr="00755533">
        <w:rPr>
          <w:rStyle w:val="Emphasis"/>
        </w:rPr>
        <w:t>horrible</w:t>
      </w:r>
      <w:r w:rsidRPr="00755533">
        <w:rPr>
          <w:sz w:val="16"/>
        </w:rPr>
        <w:t xml:space="preserve"> and horrific,” and the White House said horses will no longer be used in the area.</w:t>
      </w:r>
    </w:p>
    <w:p w14:paraId="19AEF505" w14:textId="77777777" w:rsidR="005D4ADD" w:rsidRPr="00755533" w:rsidRDefault="005D4ADD" w:rsidP="005D4ADD">
      <w:pPr>
        <w:rPr>
          <w:sz w:val="16"/>
        </w:rPr>
      </w:pPr>
      <w:r w:rsidRPr="00755533">
        <w:rPr>
          <w:sz w:val="16"/>
        </w:rPr>
        <w:t>Vice President Kamala Harris, who has been tasked with dealing with some border issues, released an eyebrow-raising readout of a call she held with Mayorkas speaking to her nominal subordinate the way she might to a hostile a foreign leader.</w:t>
      </w:r>
    </w:p>
    <w:p w14:paraId="67FA7231" w14:textId="77777777" w:rsidR="005D4ADD" w:rsidRPr="00755533" w:rsidRDefault="005D4ADD" w:rsidP="005D4ADD">
      <w:pPr>
        <w:rPr>
          <w:sz w:val="16"/>
        </w:rPr>
      </w:pPr>
      <w:r w:rsidRPr="00755533">
        <w:rPr>
          <w:sz w:val="16"/>
        </w:rPr>
        <w:t>But none of it seems to have helped much.</w:t>
      </w:r>
    </w:p>
    <w:p w14:paraId="0DFBB68B" w14:textId="77777777" w:rsidR="005D4ADD" w:rsidRPr="00755533" w:rsidRDefault="005D4ADD" w:rsidP="005D4ADD">
      <w:pPr>
        <w:rPr>
          <w:sz w:val="16"/>
        </w:rPr>
      </w:pPr>
      <w:r w:rsidRPr="00755533">
        <w:rPr>
          <w:sz w:val="16"/>
        </w:rPr>
        <w:t>The administration’s top envoy to Haiti resigned in protest of the "inhumane, counterproductive decision" to deport Haitian refugees back to a country seemingly everyone agrees is unsafe as it grapples with political unrest and the aftermath of a hurricane and earthquake.</w:t>
      </w:r>
    </w:p>
    <w:p w14:paraId="0C96A5D3" w14:textId="77777777" w:rsidR="005D4ADD" w:rsidRPr="00755533" w:rsidRDefault="005D4ADD" w:rsidP="005D4ADD">
      <w:pPr>
        <w:rPr>
          <w:sz w:val="16"/>
        </w:rPr>
      </w:pPr>
      <w:r w:rsidRPr="00755533">
        <w:rPr>
          <w:sz w:val="16"/>
        </w:rPr>
        <w:t>And Republicans are still insisting Biden is promoting “uncontrolled illegal immigration into the country,” as Missouri Sen. Josh Hawley said during a hearing with Mayorkas.</w:t>
      </w:r>
    </w:p>
    <w:p w14:paraId="0A645364" w14:textId="77777777" w:rsidR="005D4ADD" w:rsidRPr="00755533" w:rsidRDefault="005D4ADD" w:rsidP="005D4ADD">
      <w:pPr>
        <w:rPr>
          <w:sz w:val="16"/>
        </w:rPr>
      </w:pPr>
      <w:r w:rsidRPr="00755533">
        <w:rPr>
          <w:sz w:val="16"/>
        </w:rPr>
        <w:t xml:space="preserve">For some, like Frank Sharry, the longtime head of the immigration advocacy group America's Voice, </w:t>
      </w:r>
      <w:r w:rsidRPr="00F83BC5">
        <w:rPr>
          <w:rStyle w:val="StyleUnderline"/>
          <w:highlight w:val="cyan"/>
        </w:rPr>
        <w:t>it’s</w:t>
      </w:r>
      <w:r w:rsidRPr="00755533">
        <w:rPr>
          <w:rStyle w:val="StyleUnderline"/>
        </w:rPr>
        <w:t xml:space="preserve"> </w:t>
      </w:r>
      <w:r w:rsidRPr="00755533">
        <w:rPr>
          <w:rStyle w:val="Emphasis"/>
        </w:rPr>
        <w:t xml:space="preserve">all too </w:t>
      </w:r>
      <w:r w:rsidRPr="00F83BC5">
        <w:rPr>
          <w:rStyle w:val="Emphasis"/>
          <w:highlight w:val="cyan"/>
        </w:rPr>
        <w:t>familiar</w:t>
      </w:r>
      <w:r w:rsidRPr="00F83BC5">
        <w:rPr>
          <w:rStyle w:val="StyleUnderline"/>
          <w:highlight w:val="cyan"/>
        </w:rPr>
        <w:t xml:space="preserve"> to see a </w:t>
      </w:r>
      <w:r w:rsidRPr="00F83BC5">
        <w:rPr>
          <w:rStyle w:val="Emphasis"/>
          <w:highlight w:val="cyan"/>
        </w:rPr>
        <w:t>Dem</w:t>
      </w:r>
      <w:r w:rsidRPr="00755533">
        <w:rPr>
          <w:rStyle w:val="StyleUnderline"/>
        </w:rPr>
        <w:t xml:space="preserve">ocrat have their </w:t>
      </w:r>
      <w:r w:rsidRPr="00755533">
        <w:rPr>
          <w:rStyle w:val="Emphasis"/>
        </w:rPr>
        <w:t xml:space="preserve">dreams — and </w:t>
      </w:r>
      <w:r w:rsidRPr="00F83BC5">
        <w:rPr>
          <w:rStyle w:val="Emphasis"/>
          <w:highlight w:val="cyan"/>
        </w:rPr>
        <w:t>backbone — crushed</w:t>
      </w:r>
      <w:r w:rsidRPr="00F83BC5">
        <w:rPr>
          <w:rStyle w:val="StyleUnderline"/>
          <w:highlight w:val="cyan"/>
        </w:rPr>
        <w:t xml:space="preserve"> by a</w:t>
      </w:r>
      <w:r w:rsidRPr="00755533">
        <w:rPr>
          <w:rStyle w:val="StyleUnderline"/>
        </w:rPr>
        <w:t xml:space="preserve"> </w:t>
      </w:r>
      <w:r w:rsidRPr="00755533">
        <w:rPr>
          <w:rStyle w:val="Emphasis"/>
        </w:rPr>
        <w:t xml:space="preserve">media </w:t>
      </w:r>
      <w:r w:rsidRPr="00F83BC5">
        <w:rPr>
          <w:rStyle w:val="Emphasis"/>
          <w:highlight w:val="cyan"/>
        </w:rPr>
        <w:t>firestorm</w:t>
      </w:r>
      <w:r w:rsidRPr="00F83BC5">
        <w:rPr>
          <w:rStyle w:val="StyleUnderline"/>
          <w:highlight w:val="cyan"/>
        </w:rPr>
        <w:t xml:space="preserve"> over</w:t>
      </w:r>
      <w:r w:rsidRPr="00755533">
        <w:rPr>
          <w:rStyle w:val="StyleUnderline"/>
        </w:rPr>
        <w:t xml:space="preserve"> an </w:t>
      </w:r>
      <w:r w:rsidRPr="00F83BC5">
        <w:rPr>
          <w:rStyle w:val="Emphasis"/>
          <w:highlight w:val="cyan"/>
        </w:rPr>
        <w:t>immigration</w:t>
      </w:r>
      <w:r w:rsidRPr="00755533">
        <w:rPr>
          <w:rStyle w:val="Emphasis"/>
        </w:rPr>
        <w:t xml:space="preserve"> flashpoint</w:t>
      </w:r>
      <w:r w:rsidRPr="00755533">
        <w:rPr>
          <w:sz w:val="16"/>
        </w:rPr>
        <w:t>.</w:t>
      </w:r>
    </w:p>
    <w:p w14:paraId="45DFDE99" w14:textId="77777777" w:rsidR="005D4ADD" w:rsidRPr="00755533" w:rsidRDefault="005D4ADD" w:rsidP="005D4ADD">
      <w:pPr>
        <w:rPr>
          <w:sz w:val="16"/>
        </w:rPr>
      </w:pPr>
      <w:r w:rsidRPr="00755533">
        <w:rPr>
          <w:sz w:val="16"/>
        </w:rPr>
        <w:t xml:space="preserve">“I’ve been in this debate for 40 years, and </w:t>
      </w:r>
      <w:r w:rsidRPr="00755533">
        <w:rPr>
          <w:rStyle w:val="StyleUnderline"/>
        </w:rPr>
        <w:t xml:space="preserve">it feels like </w:t>
      </w:r>
      <w:r w:rsidRPr="00755533">
        <w:rPr>
          <w:rStyle w:val="Emphasis"/>
        </w:rPr>
        <w:t>groundhog</w:t>
      </w:r>
      <w:r w:rsidRPr="00755533">
        <w:rPr>
          <w:sz w:val="16"/>
        </w:rPr>
        <w:t>,” Sharry said, noting every president for decades has dealt with surges of Haitian and Central American migrants.</w:t>
      </w:r>
    </w:p>
    <w:p w14:paraId="386B610F" w14:textId="77777777" w:rsidR="005D4ADD" w:rsidRPr="00755533" w:rsidRDefault="005D4ADD" w:rsidP="005D4ADD">
      <w:pPr>
        <w:rPr>
          <w:sz w:val="16"/>
        </w:rPr>
      </w:pPr>
      <w:r w:rsidRPr="00755533">
        <w:rPr>
          <w:sz w:val="16"/>
        </w:rPr>
        <w:t>Back in March, when a different surge of migrants was in the news, many of the questions at Biden’s first news conference were about the border. The new president stood by his plan for a regional approach to stem the flow of migrants, fix the asylum system and “undo the moral and national shame of the previous administration.”</w:t>
      </w:r>
    </w:p>
    <w:p w14:paraId="0A774F40" w14:textId="77777777" w:rsidR="005D4ADD" w:rsidRPr="00755533" w:rsidRDefault="005D4ADD" w:rsidP="005D4ADD">
      <w:pPr>
        <w:rPr>
          <w:sz w:val="16"/>
        </w:rPr>
      </w:pPr>
      <w:r w:rsidRPr="00755533">
        <w:rPr>
          <w:sz w:val="16"/>
        </w:rPr>
        <w:t xml:space="preserve">But since then, </w:t>
      </w:r>
      <w:r w:rsidRPr="00F83BC5">
        <w:rPr>
          <w:rStyle w:val="StyleUnderline"/>
          <w:highlight w:val="cyan"/>
        </w:rPr>
        <w:t>Biden</w:t>
      </w:r>
      <w:r w:rsidRPr="00755533">
        <w:rPr>
          <w:rStyle w:val="StyleUnderline"/>
        </w:rPr>
        <w:t xml:space="preserve"> has </w:t>
      </w:r>
      <w:r w:rsidRPr="00F83BC5">
        <w:rPr>
          <w:rStyle w:val="StyleUnderline"/>
          <w:highlight w:val="cyan"/>
        </w:rPr>
        <w:t xml:space="preserve">faced </w:t>
      </w:r>
      <w:r w:rsidRPr="00F83BC5">
        <w:rPr>
          <w:rStyle w:val="Emphasis"/>
          <w:highlight w:val="cyan"/>
        </w:rPr>
        <w:t>one challenge after another</w:t>
      </w:r>
      <w:r w:rsidRPr="00F83BC5">
        <w:rPr>
          <w:rStyle w:val="StyleUnderline"/>
          <w:highlight w:val="cyan"/>
        </w:rPr>
        <w:t>, from</w:t>
      </w:r>
      <w:r w:rsidRPr="00755533">
        <w:rPr>
          <w:rStyle w:val="StyleUnderline"/>
        </w:rPr>
        <w:t xml:space="preserve"> the </w:t>
      </w:r>
      <w:r w:rsidRPr="00F83BC5">
        <w:rPr>
          <w:rStyle w:val="Emphasis"/>
          <w:highlight w:val="cyan"/>
        </w:rPr>
        <w:t>pandemic</w:t>
      </w:r>
      <w:r w:rsidRPr="00F83BC5">
        <w:rPr>
          <w:rStyle w:val="StyleUnderline"/>
          <w:highlight w:val="cyan"/>
        </w:rPr>
        <w:t xml:space="preserve"> to</w:t>
      </w:r>
      <w:r w:rsidRPr="00755533">
        <w:rPr>
          <w:rStyle w:val="StyleUnderline"/>
        </w:rPr>
        <w:t xml:space="preserve"> the pullout of </w:t>
      </w:r>
      <w:r w:rsidRPr="00F83BC5">
        <w:rPr>
          <w:rStyle w:val="Emphasis"/>
          <w:highlight w:val="cyan"/>
        </w:rPr>
        <w:t>Afghanistan</w:t>
      </w:r>
      <w:r w:rsidRPr="00F83BC5">
        <w:rPr>
          <w:rStyle w:val="StyleUnderline"/>
          <w:highlight w:val="cyan"/>
        </w:rPr>
        <w:t>, with</w:t>
      </w:r>
      <w:r w:rsidRPr="00755533">
        <w:rPr>
          <w:rStyle w:val="StyleUnderline"/>
        </w:rPr>
        <w:t xml:space="preserve"> his </w:t>
      </w:r>
      <w:r w:rsidRPr="00F83BC5">
        <w:rPr>
          <w:rStyle w:val="Emphasis"/>
          <w:highlight w:val="cyan"/>
        </w:rPr>
        <w:t>poll numbers declining</w:t>
      </w:r>
      <w:r w:rsidRPr="00F83BC5">
        <w:rPr>
          <w:rStyle w:val="StyleUnderline"/>
          <w:highlight w:val="cyan"/>
        </w:rPr>
        <w:t xml:space="preserve"> along with</w:t>
      </w:r>
      <w:r w:rsidRPr="00755533">
        <w:rPr>
          <w:rStyle w:val="StyleUnderline"/>
        </w:rPr>
        <w:t xml:space="preserve"> the </w:t>
      </w:r>
      <w:r w:rsidRPr="00F83BC5">
        <w:rPr>
          <w:rStyle w:val="Emphasis"/>
          <w:highlight w:val="cyan"/>
        </w:rPr>
        <w:t>prospects for his</w:t>
      </w:r>
      <w:r w:rsidRPr="00755533">
        <w:rPr>
          <w:rStyle w:val="Emphasis"/>
        </w:rPr>
        <w:t xml:space="preserve"> domestic legislative </w:t>
      </w:r>
      <w:r w:rsidRPr="00F83BC5">
        <w:rPr>
          <w:rStyle w:val="Emphasis"/>
          <w:highlight w:val="cyan"/>
        </w:rPr>
        <w:t>agenda</w:t>
      </w:r>
      <w:r w:rsidRPr="00755533">
        <w:rPr>
          <w:rStyle w:val="StyleUnderline"/>
        </w:rPr>
        <w:t xml:space="preserve"> on Capitol Hill, </w:t>
      </w:r>
      <w:r w:rsidRPr="00F83BC5">
        <w:rPr>
          <w:rStyle w:val="Emphasis"/>
          <w:sz w:val="24"/>
          <w:szCs w:val="26"/>
          <w:highlight w:val="cyan"/>
        </w:rPr>
        <w:t>leaving little p</w:t>
      </w:r>
      <w:r w:rsidRPr="00755533">
        <w:rPr>
          <w:rStyle w:val="Emphasis"/>
          <w:sz w:val="24"/>
          <w:szCs w:val="26"/>
        </w:rPr>
        <w:t xml:space="preserve">olitical </w:t>
      </w:r>
      <w:r w:rsidRPr="00F83BC5">
        <w:rPr>
          <w:rStyle w:val="Emphasis"/>
          <w:sz w:val="24"/>
          <w:szCs w:val="26"/>
          <w:highlight w:val="cyan"/>
        </w:rPr>
        <w:t>c</w:t>
      </w:r>
      <w:r w:rsidRPr="00755533">
        <w:rPr>
          <w:rStyle w:val="Emphasis"/>
          <w:sz w:val="24"/>
          <w:szCs w:val="26"/>
        </w:rPr>
        <w:t xml:space="preserve">apital </w:t>
      </w:r>
      <w:r w:rsidRPr="00F83BC5">
        <w:rPr>
          <w:rStyle w:val="Emphasis"/>
          <w:sz w:val="24"/>
          <w:szCs w:val="26"/>
          <w:highlight w:val="cyan"/>
        </w:rPr>
        <w:t>left</w:t>
      </w:r>
      <w:r w:rsidRPr="00F83BC5">
        <w:rPr>
          <w:rStyle w:val="StyleUnderline"/>
          <w:sz w:val="24"/>
          <w:szCs w:val="26"/>
          <w:highlight w:val="cyan"/>
        </w:rPr>
        <w:t xml:space="preserve"> </w:t>
      </w:r>
      <w:r w:rsidRPr="00F83BC5">
        <w:rPr>
          <w:rStyle w:val="StyleUnderline"/>
          <w:highlight w:val="cyan"/>
        </w:rPr>
        <w:t>for a fight</w:t>
      </w:r>
      <w:r w:rsidRPr="00755533">
        <w:rPr>
          <w:rStyle w:val="StyleUnderline"/>
        </w:rPr>
        <w:t xml:space="preserve"> on one of the most divisive issues in the country</w:t>
      </w:r>
      <w:r w:rsidRPr="00755533">
        <w:rPr>
          <w:sz w:val="16"/>
        </w:rPr>
        <w:t>.</w:t>
      </w:r>
    </w:p>
    <w:p w14:paraId="1E27F2B7" w14:textId="77777777" w:rsidR="005D4ADD" w:rsidRPr="003C6B2E" w:rsidRDefault="005D4ADD" w:rsidP="005D4ADD">
      <w:pPr>
        <w:pStyle w:val="Heading4"/>
        <w:rPr>
          <w:u w:val="single"/>
        </w:rPr>
      </w:pPr>
      <w:r>
        <w:t xml:space="preserve">The plan </w:t>
      </w:r>
      <w:r w:rsidRPr="003C6B2E">
        <w:rPr>
          <w:u w:val="single"/>
        </w:rPr>
        <w:t>isn’t</w:t>
      </w:r>
      <w:r>
        <w:t xml:space="preserve"> Congress AND they </w:t>
      </w:r>
      <w:r>
        <w:rPr>
          <w:u w:val="single"/>
        </w:rPr>
        <w:t>won’t care</w:t>
      </w:r>
    </w:p>
    <w:p w14:paraId="7D970D40" w14:textId="77777777" w:rsidR="005D4ADD" w:rsidRDefault="005D4ADD" w:rsidP="005D4ADD">
      <w:r>
        <w:t xml:space="preserve">David A. </w:t>
      </w:r>
      <w:r w:rsidRPr="005779E7">
        <w:rPr>
          <w:rStyle w:val="Style13ptBold"/>
        </w:rPr>
        <w:t>Simon 14</w:t>
      </w:r>
      <w:r>
        <w:t>, Special Counsel to the General Counsel, Office of General Counsel, U.S. Department of Defense, J.D. at Harvard Law School, M.Phil. at Oxford University, Trinity College, B.A. at University of Minnesota, “Ending Perpetual War? Constitutional War Termination Powers and the Conflict Against Al Qaeda”, Pepperdine Law Review, 41 Pepp. L. Rev. 685, Lexis</w:t>
      </w:r>
    </w:p>
    <w:p w14:paraId="26E447FD" w14:textId="77777777" w:rsidR="005D4ADD" w:rsidRDefault="005D4ADD" w:rsidP="005D4ADD">
      <w:pPr>
        <w:rPr>
          <w:sz w:val="16"/>
        </w:rPr>
      </w:pPr>
      <w:r w:rsidRPr="005779E7">
        <w:rPr>
          <w:rStyle w:val="StyleUnderline"/>
          <w:highlight w:val="cyan"/>
        </w:rPr>
        <w:t>Presidents</w:t>
      </w:r>
      <w:r w:rsidRPr="005779E7">
        <w:rPr>
          <w:sz w:val="16"/>
        </w:rPr>
        <w:t xml:space="preserve">, however, </w:t>
      </w:r>
      <w:r w:rsidRPr="003C6B2E">
        <w:rPr>
          <w:rStyle w:val="StyleUnderline"/>
        </w:rPr>
        <w:t xml:space="preserve">have </w:t>
      </w:r>
      <w:r w:rsidRPr="005779E7">
        <w:rPr>
          <w:rStyle w:val="Emphasis"/>
          <w:highlight w:val="cyan"/>
        </w:rPr>
        <w:t>use</w:t>
      </w:r>
      <w:r w:rsidRPr="003C6B2E">
        <w:rPr>
          <w:rStyle w:val="StyleUnderline"/>
        </w:rPr>
        <w:t xml:space="preserve">d </w:t>
      </w:r>
      <w:r w:rsidRPr="005779E7">
        <w:rPr>
          <w:rStyle w:val="Emphasis"/>
          <w:highlight w:val="cyan"/>
        </w:rPr>
        <w:t>s</w:t>
      </w:r>
      <w:r w:rsidRPr="003C6B2E">
        <w:rPr>
          <w:rStyle w:val="Emphasis"/>
        </w:rPr>
        <w:t xml:space="preserve">ole </w:t>
      </w:r>
      <w:r w:rsidRPr="005779E7">
        <w:rPr>
          <w:rStyle w:val="Emphasis"/>
          <w:highlight w:val="cyan"/>
        </w:rPr>
        <w:t>e</w:t>
      </w:r>
      <w:r w:rsidRPr="003C6B2E">
        <w:rPr>
          <w:rStyle w:val="Emphasis"/>
        </w:rPr>
        <w:t xml:space="preserve">xecutive </w:t>
      </w:r>
      <w:r w:rsidRPr="005779E7">
        <w:rPr>
          <w:rStyle w:val="Emphasis"/>
          <w:highlight w:val="cyan"/>
        </w:rPr>
        <w:t>a</w:t>
      </w:r>
      <w:r w:rsidRPr="003C6B2E">
        <w:rPr>
          <w:rStyle w:val="Emphasis"/>
        </w:rPr>
        <w:t>greement</w:t>
      </w:r>
      <w:r w:rsidRPr="005779E7">
        <w:rPr>
          <w:rStyle w:val="Emphasis"/>
          <w:highlight w:val="cyan"/>
        </w:rPr>
        <w:t>s</w:t>
      </w:r>
      <w:r w:rsidRPr="005779E7">
        <w:rPr>
          <w:rStyle w:val="StyleUnderline"/>
          <w:highlight w:val="cyan"/>
        </w:rPr>
        <w:t xml:space="preserve"> 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unilaterally</w:t>
      </w:r>
      <w:r w:rsidRPr="003C6B2E">
        <w:rPr>
          <w:rStyle w:val="StyleUnderline"/>
        </w:rPr>
        <w:t xml:space="preserve"> since the early days of the American republic</w:t>
      </w:r>
      <w:r w:rsidRPr="005779E7">
        <w:rPr>
          <w:sz w:val="16"/>
        </w:rPr>
        <w:t xml:space="preserve">. 9 In the absence of a clear constitutional provision for declaring  [*690]  peace, the wars waged by the founding generation against States were all ended by peace treaties 10 (since peace treaties were the customary method of ending interstate war for much of the first part of U.S. history). 11 Before World War II, congressional approval of formal peace treaties was the standard practice for major wars. 12 Since 1945, however, as the United States has engaged in more frequent military operations of limited duration and amounting to hostilities below the threshold of war, presidents have ended wars unilaterally--often without any formal legal termination agreement. 13 At the same time, and </w:t>
      </w:r>
      <w:r w:rsidRPr="003C6B2E">
        <w:rPr>
          <w:rStyle w:val="StyleUnderline"/>
        </w:rPr>
        <w:t xml:space="preserve">particularly in the </w:t>
      </w:r>
      <w:r w:rsidRPr="003C6B2E">
        <w:rPr>
          <w:rStyle w:val="Emphasis"/>
        </w:rPr>
        <w:t>last few decades</w:t>
      </w:r>
      <w:r w:rsidRPr="003C6B2E">
        <w:rPr>
          <w:rStyle w:val="StyleUnderline"/>
        </w:rPr>
        <w:t xml:space="preserve">, </w:t>
      </w:r>
      <w:r w:rsidRPr="005779E7">
        <w:rPr>
          <w:rStyle w:val="StyleUnderline"/>
          <w:highlight w:val="cyan"/>
        </w:rPr>
        <w:t xml:space="preserve">it is </w:t>
      </w:r>
      <w:r w:rsidRPr="005779E7">
        <w:rPr>
          <w:rStyle w:val="Emphasis"/>
          <w:highlight w:val="cyan"/>
        </w:rPr>
        <w:t>common</w:t>
      </w:r>
      <w:r w:rsidRPr="003C6B2E">
        <w:rPr>
          <w:rStyle w:val="Emphasis"/>
        </w:rPr>
        <w:t>place</w:t>
      </w:r>
      <w:r w:rsidRPr="003C6B2E">
        <w:rPr>
          <w:rStyle w:val="StyleUnderline"/>
        </w:rPr>
        <w:t xml:space="preserve"> for the executive branch </w:t>
      </w:r>
      <w:r w:rsidRPr="005779E7">
        <w:rPr>
          <w:rStyle w:val="StyleUnderline"/>
          <w:highlight w:val="cyan"/>
        </w:rPr>
        <w:t>to conclude</w:t>
      </w:r>
      <w:r w:rsidRPr="003C6B2E">
        <w:rPr>
          <w:rStyle w:val="StyleUnderline"/>
        </w:rPr>
        <w:t xml:space="preserve"> international </w:t>
      </w:r>
      <w:r w:rsidRPr="005779E7">
        <w:rPr>
          <w:rStyle w:val="StyleUnderline"/>
          <w:highlight w:val="cyan"/>
        </w:rPr>
        <w:t xml:space="preserve">agreements </w:t>
      </w:r>
      <w:r w:rsidRPr="005779E7">
        <w:rPr>
          <w:rStyle w:val="Emphasis"/>
          <w:highlight w:val="cyan"/>
        </w:rPr>
        <w:t>without congress</w:t>
      </w:r>
      <w:r w:rsidRPr="003C6B2E">
        <w:rPr>
          <w:rStyle w:val="Emphasis"/>
        </w:rPr>
        <w:t>ional approval</w:t>
      </w:r>
      <w:r w:rsidRPr="005779E7">
        <w:rPr>
          <w:sz w:val="16"/>
        </w:rPr>
        <w:t xml:space="preserve">. 14 </w:t>
      </w:r>
      <w:r w:rsidRPr="003C6B2E">
        <w:rPr>
          <w:rStyle w:val="StyleUnderline"/>
        </w:rPr>
        <w:t xml:space="preserve">From 1980 to 2000, for example, </w:t>
      </w:r>
      <w:r w:rsidRPr="005779E7">
        <w:rPr>
          <w:rStyle w:val="StyleUnderline"/>
          <w:highlight w:val="cyan"/>
        </w:rPr>
        <w:t xml:space="preserve">presidents </w:t>
      </w:r>
      <w:r w:rsidRPr="005779E7">
        <w:rPr>
          <w:rStyle w:val="Emphasis"/>
          <w:highlight w:val="cyan"/>
        </w:rPr>
        <w:t>unilaterally</w:t>
      </w:r>
      <w:r w:rsidRPr="005779E7">
        <w:rPr>
          <w:rStyle w:val="StyleUnderline"/>
          <w:highlight w:val="cyan"/>
        </w:rPr>
        <w:t xml:space="preserve"> entered</w:t>
      </w:r>
      <w:r w:rsidRPr="003C6B2E">
        <w:rPr>
          <w:rStyle w:val="StyleUnderline"/>
        </w:rPr>
        <w:t xml:space="preserve"> into more than </w:t>
      </w:r>
      <w:r w:rsidRPr="005779E7">
        <w:rPr>
          <w:rStyle w:val="StyleUnderline"/>
          <w:highlight w:val="cyan"/>
        </w:rPr>
        <w:t>500</w:t>
      </w:r>
      <w:r w:rsidRPr="003C6B2E">
        <w:rPr>
          <w:rStyle w:val="StyleUnderline"/>
        </w:rPr>
        <w:t xml:space="preserve"> security-related </w:t>
      </w:r>
      <w:r w:rsidRPr="005779E7">
        <w:rPr>
          <w:rStyle w:val="StyleUnderline"/>
          <w:highlight w:val="cyan"/>
        </w:rPr>
        <w:t>agreements</w:t>
      </w:r>
      <w:r w:rsidRPr="003C6B2E">
        <w:rPr>
          <w:rStyle w:val="StyleUnderline"/>
        </w:rPr>
        <w:t xml:space="preserve">--including </w:t>
      </w:r>
      <w:r w:rsidRPr="003C6B2E">
        <w:rPr>
          <w:rStyle w:val="Emphasis"/>
        </w:rPr>
        <w:t>numerous</w:t>
      </w:r>
      <w:r w:rsidRPr="003C6B2E">
        <w:rPr>
          <w:rStyle w:val="StyleUnderline"/>
        </w:rPr>
        <w:t xml:space="preserve"> </w:t>
      </w:r>
      <w:proofErr w:type="gramStart"/>
      <w:r w:rsidRPr="003C6B2E">
        <w:rPr>
          <w:rStyle w:val="StyleUnderline"/>
        </w:rPr>
        <w:t>status</w:t>
      </w:r>
      <w:proofErr w:type="gramEnd"/>
      <w:r w:rsidRPr="003C6B2E">
        <w:rPr>
          <w:rStyle w:val="StyleUnderline"/>
        </w:rPr>
        <w:t xml:space="preserve"> of forces agreements with foreign countries</w:t>
      </w:r>
      <w:r w:rsidRPr="005779E7">
        <w:rPr>
          <w:sz w:val="16"/>
        </w:rPr>
        <w:t xml:space="preserve">. 15 </w:t>
      </w:r>
      <w:r w:rsidRPr="005779E7">
        <w:rPr>
          <w:rStyle w:val="StyleUnderline"/>
          <w:highlight w:val="cyan"/>
        </w:rPr>
        <w:t>There is</w:t>
      </w:r>
      <w:r w:rsidRPr="003C6B2E">
        <w:rPr>
          <w:rStyle w:val="StyleUnderline"/>
        </w:rPr>
        <w:t xml:space="preserve">, thus, </w:t>
      </w:r>
      <w:r w:rsidRPr="005779E7">
        <w:rPr>
          <w:rStyle w:val="StyleUnderline"/>
          <w:highlight w:val="cyan"/>
        </w:rPr>
        <w:t>a strong trend of</w:t>
      </w:r>
      <w:r w:rsidRPr="003C6B2E">
        <w:rPr>
          <w:rStyle w:val="StyleUnderline"/>
        </w:rPr>
        <w:t xml:space="preserve"> post-World War II </w:t>
      </w:r>
      <w:r w:rsidRPr="005779E7">
        <w:rPr>
          <w:rStyle w:val="Emphasis"/>
          <w:highlight w:val="cyan"/>
        </w:rPr>
        <w:t>congressional acquiescence</w:t>
      </w:r>
      <w:r w:rsidRPr="003C6B2E">
        <w:rPr>
          <w:rStyle w:val="StyleUnderline"/>
        </w:rPr>
        <w:t xml:space="preserve"> in the face of unilateral presidential action to conclude international agreements</w:t>
      </w:r>
      <w:r w:rsidRPr="005779E7">
        <w:rPr>
          <w:sz w:val="16"/>
        </w:rPr>
        <w:t>--including as part of efforts to terminate wars. 16 Such historical pattern of congressional acquiescence and executive action supports the contention that the President's authority to terminate wars unilaterally through executive agreements and presidential proclamations has increased in the period since World War II. 17</w:t>
      </w:r>
    </w:p>
    <w:p w14:paraId="1EAA7294" w14:textId="77777777" w:rsidR="005D4ADD" w:rsidRDefault="005D4ADD" w:rsidP="005D4ADD">
      <w:pPr>
        <w:pStyle w:val="Heading4"/>
      </w:pPr>
      <w:r>
        <w:t xml:space="preserve">Antitrust harmonization is </w:t>
      </w:r>
      <w:r>
        <w:rPr>
          <w:u w:val="single"/>
        </w:rPr>
        <w:t>popular</w:t>
      </w:r>
    </w:p>
    <w:p w14:paraId="0BFA5E0D" w14:textId="77777777" w:rsidR="005D4ADD" w:rsidRPr="007A6DBA" w:rsidRDefault="005D4ADD" w:rsidP="005D4ADD">
      <w:r w:rsidRPr="007A6DBA">
        <w:t xml:space="preserve">Michael </w:t>
      </w:r>
      <w:proofErr w:type="spellStart"/>
      <w:r w:rsidRPr="007A6DBA">
        <w:rPr>
          <w:rStyle w:val="Style13ptBold"/>
        </w:rPr>
        <w:t>Ristaniemi</w:t>
      </w:r>
      <w:proofErr w:type="spellEnd"/>
      <w:r w:rsidRPr="007A6DBA">
        <w:rPr>
          <w:rStyle w:val="Style13ptBold"/>
        </w:rPr>
        <w:t xml:space="preserve"> 20</w:t>
      </w:r>
      <w:r w:rsidRPr="007A6DBA">
        <w:t xml:space="preserve">, PhD Candidate in Commercial Law at the University of Turku, Vice President for Sustainability at the </w:t>
      </w:r>
      <w:proofErr w:type="spellStart"/>
      <w:r w:rsidRPr="007A6DBA">
        <w:t>Metsä</w:t>
      </w:r>
      <w:proofErr w:type="spellEnd"/>
      <w:r w:rsidRPr="007A6DBA">
        <w:t xml:space="preserve"> Group, Participant in the Visiting Scholar Programme at the University of California, Berkeley, “International Antitrust: Toward Upgrading Coordination and Enforcement”, Doctoral Dissertation, October 2020, https://core.ac.uk/download/pdf/347180879.pdf</w:t>
      </w:r>
    </w:p>
    <w:p w14:paraId="1EF6DABD" w14:textId="77777777" w:rsidR="005D4ADD" w:rsidRPr="007A6DBA" w:rsidRDefault="005D4ADD" w:rsidP="005D4ADD">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7F32391B" w14:textId="77777777" w:rsidR="005D4ADD" w:rsidRPr="007A6DBA" w:rsidRDefault="005D4ADD" w:rsidP="005D4ADD">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111D0A80" w14:textId="77777777" w:rsidR="005D4ADD" w:rsidRDefault="005D4ADD" w:rsidP="005D4ADD">
      <w:pPr>
        <w:pStyle w:val="Heading4"/>
      </w:pPr>
      <w:r>
        <w:t>Winners win</w:t>
      </w:r>
    </w:p>
    <w:p w14:paraId="22289B48" w14:textId="77777777" w:rsidR="005D4ADD" w:rsidRDefault="005D4ADD" w:rsidP="005D4ADD">
      <w:r>
        <w:t xml:space="preserve">Paul </w:t>
      </w:r>
      <w:r w:rsidRPr="00C540E1">
        <w:rPr>
          <w:rStyle w:val="Style13ptBold"/>
        </w:rPr>
        <w:t>Kane 21</w:t>
      </w:r>
      <w:r>
        <w:t xml:space="preserve">, Senior Congressional Correspondent and Columnist at the Washington Post, “Day-to-day, Biden’s Agenda Looks Rocky. But Congressional Democrats Say Things Are Far Rosier If You Take </w:t>
      </w:r>
      <w:proofErr w:type="gramStart"/>
      <w:r>
        <w:t>The</w:t>
      </w:r>
      <w:proofErr w:type="gramEnd"/>
      <w:r>
        <w:t xml:space="preserve"> Long View.”, Washington Post, 7/24/2021, https://www.washingtonpost.com/powerpost/biden-agenda-democrats-congress/2021/07/24/83b776be-ebc0-11eb-ba5d-55d3b5ffcaf1_story.html</w:t>
      </w:r>
    </w:p>
    <w:p w14:paraId="0AD9D746" w14:textId="77777777" w:rsidR="005D4ADD" w:rsidRDefault="005D4ADD" w:rsidP="005D4ADD">
      <w:r w:rsidRPr="00C540E1">
        <w:rPr>
          <w:rStyle w:val="StyleUnderline"/>
        </w:rPr>
        <w:t>There is</w:t>
      </w:r>
      <w:r>
        <w:t xml:space="preserve">, so far at least, </w:t>
      </w:r>
      <w:r w:rsidRPr="00C540E1">
        <w:rPr>
          <w:rStyle w:val="StyleUnderline"/>
        </w:rPr>
        <w:t xml:space="preserve">little fear that </w:t>
      </w:r>
      <w:r w:rsidRPr="00C540E1">
        <w:rPr>
          <w:rStyle w:val="Emphasis"/>
          <w:highlight w:val="cyan"/>
        </w:rPr>
        <w:t>Dem</w:t>
      </w:r>
      <w:r w:rsidRPr="00C540E1">
        <w:rPr>
          <w:rStyle w:val="StyleUnderline"/>
        </w:rPr>
        <w:t>ocrat</w:t>
      </w:r>
      <w:r w:rsidRPr="00C540E1">
        <w:rPr>
          <w:rStyle w:val="Emphasis"/>
          <w:highlight w:val="cyan"/>
        </w:rPr>
        <w:t>s</w:t>
      </w:r>
      <w:r w:rsidRPr="00C540E1">
        <w:rPr>
          <w:rStyle w:val="StyleUnderline"/>
        </w:rPr>
        <w:t xml:space="preserve"> are </w:t>
      </w:r>
      <w:r w:rsidRPr="00C540E1">
        <w:rPr>
          <w:rStyle w:val="Emphasis"/>
          <w:highlight w:val="cyan"/>
        </w:rPr>
        <w:t>spread</w:t>
      </w:r>
      <w:r w:rsidRPr="00C540E1">
        <w:rPr>
          <w:rStyle w:val="Emphasis"/>
        </w:rPr>
        <w:t xml:space="preserve">ing themselves </w:t>
      </w:r>
      <w:r w:rsidRPr="00C540E1">
        <w:rPr>
          <w:rStyle w:val="Emphasis"/>
          <w:highlight w:val="cyan"/>
        </w:rPr>
        <w:t>too thin</w:t>
      </w:r>
      <w:r w:rsidRPr="00C540E1">
        <w:rPr>
          <w:rStyle w:val="StyleUnderline"/>
          <w:highlight w:val="cyan"/>
        </w:rPr>
        <w:t xml:space="preserve"> by </w:t>
      </w:r>
      <w:r w:rsidRPr="00C540E1">
        <w:rPr>
          <w:rStyle w:val="Emphasis"/>
          <w:highlight w:val="cyan"/>
        </w:rPr>
        <w:t>eschewing</w:t>
      </w:r>
      <w:r w:rsidRPr="00C540E1">
        <w:rPr>
          <w:rStyle w:val="StyleUnderline"/>
        </w:rPr>
        <w:t xml:space="preserve"> the </w:t>
      </w:r>
      <w:r w:rsidRPr="00C540E1">
        <w:rPr>
          <w:rStyle w:val="Emphasis"/>
        </w:rPr>
        <w:t>traditional practice</w:t>
      </w:r>
      <w:r w:rsidRPr="00C540E1">
        <w:rPr>
          <w:rStyle w:val="StyleUnderline"/>
        </w:rPr>
        <w:t xml:space="preserve"> of </w:t>
      </w:r>
      <w:r w:rsidRPr="00C540E1">
        <w:rPr>
          <w:rStyle w:val="Emphasis"/>
          <w:highlight w:val="cyan"/>
        </w:rPr>
        <w:t>focusing</w:t>
      </w:r>
      <w:r w:rsidRPr="00C540E1">
        <w:rPr>
          <w:rStyle w:val="StyleUnderline"/>
          <w:highlight w:val="cyan"/>
        </w:rPr>
        <w:t xml:space="preserve"> on</w:t>
      </w:r>
      <w:r w:rsidRPr="00C540E1">
        <w:rPr>
          <w:rStyle w:val="StyleUnderline"/>
        </w:rPr>
        <w:t xml:space="preserve"> a handful of </w:t>
      </w:r>
      <w:r w:rsidRPr="00C540E1">
        <w:rPr>
          <w:rStyle w:val="Emphasis"/>
          <w:highlight w:val="cyan"/>
        </w:rPr>
        <w:t>domestic</w:t>
      </w:r>
      <w:r w:rsidRPr="00C540E1">
        <w:rPr>
          <w:rStyle w:val="Emphasis"/>
        </w:rPr>
        <w:t xml:space="preserve"> policy </w:t>
      </w:r>
      <w:r w:rsidRPr="00C540E1">
        <w:rPr>
          <w:rStyle w:val="Emphasis"/>
          <w:highlight w:val="cyan"/>
        </w:rPr>
        <w:t>issues</w:t>
      </w:r>
      <w:r w:rsidRPr="00C540E1">
        <w:rPr>
          <w:rStyle w:val="StyleUnderline"/>
        </w:rPr>
        <w:t xml:space="preserve"> in the first two years of an administration</w:t>
      </w:r>
      <w:r>
        <w:t>.</w:t>
      </w:r>
    </w:p>
    <w:p w14:paraId="62246228" w14:textId="77777777" w:rsidR="005D4ADD" w:rsidRDefault="005D4ADD" w:rsidP="005D4ADD">
      <w:r>
        <w:t>“</w:t>
      </w:r>
      <w:r w:rsidRPr="00C540E1">
        <w:rPr>
          <w:rStyle w:val="StyleUnderline"/>
        </w:rPr>
        <w:t xml:space="preserve">Political </w:t>
      </w:r>
      <w:r w:rsidRPr="00C540E1">
        <w:rPr>
          <w:rStyle w:val="Emphasis"/>
          <w:highlight w:val="cyan"/>
        </w:rPr>
        <w:t>momentum</w:t>
      </w:r>
      <w:r w:rsidRPr="00C540E1">
        <w:rPr>
          <w:rStyle w:val="StyleUnderline"/>
          <w:highlight w:val="cyan"/>
        </w:rPr>
        <w:t xml:space="preserve"> and </w:t>
      </w:r>
      <w:r w:rsidRPr="00C540E1">
        <w:rPr>
          <w:rStyle w:val="Emphasis"/>
          <w:highlight w:val="cyan"/>
        </w:rPr>
        <w:t>p</w:t>
      </w:r>
      <w:r w:rsidRPr="00C540E1">
        <w:rPr>
          <w:rStyle w:val="Emphasis"/>
        </w:rPr>
        <w:t xml:space="preserve">olitical </w:t>
      </w:r>
      <w:r w:rsidRPr="00C540E1">
        <w:rPr>
          <w:rStyle w:val="Emphasis"/>
          <w:highlight w:val="cyan"/>
        </w:rPr>
        <w:t>c</w:t>
      </w:r>
      <w:r w:rsidRPr="00C540E1">
        <w:rPr>
          <w:rStyle w:val="Emphasis"/>
        </w:rPr>
        <w:t>apital</w:t>
      </w:r>
      <w:r w:rsidRPr="00C540E1">
        <w:rPr>
          <w:rStyle w:val="StyleUnderline"/>
        </w:rPr>
        <w:t xml:space="preserve"> </w:t>
      </w:r>
      <w:proofErr w:type="gramStart"/>
      <w:r w:rsidRPr="00C540E1">
        <w:rPr>
          <w:rStyle w:val="StyleUnderline"/>
          <w:highlight w:val="cyan"/>
        </w:rPr>
        <w:t>is</w:t>
      </w:r>
      <w:proofErr w:type="gramEnd"/>
      <w:r w:rsidRPr="00C540E1">
        <w:rPr>
          <w:rStyle w:val="StyleUnderline"/>
        </w:rPr>
        <w:t xml:space="preserve"> </w:t>
      </w:r>
      <w:r w:rsidRPr="00C540E1">
        <w:rPr>
          <w:rStyle w:val="Emphasis"/>
          <w:sz w:val="24"/>
          <w:szCs w:val="26"/>
        </w:rPr>
        <w:t xml:space="preserve">like </w:t>
      </w:r>
      <w:r w:rsidRPr="00C540E1">
        <w:rPr>
          <w:rStyle w:val="Emphasis"/>
          <w:sz w:val="24"/>
          <w:szCs w:val="26"/>
          <w:highlight w:val="cyan"/>
        </w:rPr>
        <w:t>a muscle</w:t>
      </w:r>
      <w:r w:rsidRPr="00C540E1">
        <w:rPr>
          <w:rStyle w:val="StyleUnderline"/>
          <w:highlight w:val="cyan"/>
        </w:rPr>
        <w:t xml:space="preserve">. The more you </w:t>
      </w:r>
      <w:r w:rsidRPr="00C540E1">
        <w:rPr>
          <w:rStyle w:val="Emphasis"/>
          <w:highlight w:val="cyan"/>
        </w:rPr>
        <w:t>exercise</w:t>
      </w:r>
      <w:r w:rsidRPr="00C540E1">
        <w:rPr>
          <w:rStyle w:val="Emphasis"/>
        </w:rPr>
        <w:t xml:space="preserve"> it</w:t>
      </w:r>
      <w:r w:rsidRPr="00C540E1">
        <w:rPr>
          <w:rStyle w:val="StyleUnderline"/>
        </w:rPr>
        <w:t xml:space="preserve">, </w:t>
      </w:r>
      <w:r w:rsidRPr="00C540E1">
        <w:rPr>
          <w:rStyle w:val="StyleUnderline"/>
          <w:highlight w:val="cyan"/>
        </w:rPr>
        <w:t xml:space="preserve">the </w:t>
      </w:r>
      <w:r w:rsidRPr="00C540E1">
        <w:rPr>
          <w:rStyle w:val="Emphasis"/>
          <w:highlight w:val="cyan"/>
        </w:rPr>
        <w:t>more</w:t>
      </w:r>
      <w:r w:rsidRPr="00C540E1">
        <w:rPr>
          <w:rStyle w:val="Emphasis"/>
        </w:rPr>
        <w:t xml:space="preserve"> of it </w:t>
      </w:r>
      <w:r w:rsidRPr="00C540E1">
        <w:rPr>
          <w:rStyle w:val="Emphasis"/>
          <w:highlight w:val="cyan"/>
        </w:rPr>
        <w:t>you have</w:t>
      </w:r>
      <w:r w:rsidRPr="00C540E1">
        <w:rPr>
          <w:rStyle w:val="StyleUnderline"/>
          <w:highlight w:val="cyan"/>
        </w:rPr>
        <w:t xml:space="preserve">. It is </w:t>
      </w:r>
      <w:r w:rsidRPr="00C540E1">
        <w:rPr>
          <w:rStyle w:val="Emphasis"/>
          <w:sz w:val="24"/>
          <w:szCs w:val="26"/>
          <w:highlight w:val="cyan"/>
        </w:rPr>
        <w:t>not</w:t>
      </w:r>
      <w:r w:rsidRPr="00C540E1">
        <w:rPr>
          <w:rStyle w:val="Emphasis"/>
          <w:sz w:val="24"/>
          <w:szCs w:val="26"/>
        </w:rPr>
        <w:t xml:space="preserve"> like a </w:t>
      </w:r>
      <w:r w:rsidRPr="00C540E1">
        <w:rPr>
          <w:rStyle w:val="Emphasis"/>
          <w:sz w:val="24"/>
          <w:szCs w:val="26"/>
          <w:highlight w:val="cyan"/>
        </w:rPr>
        <w:t>finite</w:t>
      </w:r>
      <w:r w:rsidRPr="00C540E1">
        <w:rPr>
          <w:rStyle w:val="Emphasis"/>
          <w:sz w:val="24"/>
          <w:szCs w:val="26"/>
        </w:rPr>
        <w:t xml:space="preserve"> resource</w:t>
      </w:r>
      <w:r w:rsidRPr="00C540E1">
        <w:rPr>
          <w:rStyle w:val="StyleUnderline"/>
        </w:rPr>
        <w:t xml:space="preserve"> that you can </w:t>
      </w:r>
      <w:r w:rsidRPr="00C540E1">
        <w:rPr>
          <w:rStyle w:val="Emphasis"/>
        </w:rPr>
        <w:t>run out of</w:t>
      </w:r>
      <w:r w:rsidRPr="00C540E1">
        <w:rPr>
          <w:rStyle w:val="StyleUnderline"/>
        </w:rPr>
        <w:t xml:space="preserve"> if you </w:t>
      </w:r>
      <w:r w:rsidRPr="00C540E1">
        <w:rPr>
          <w:rStyle w:val="Emphasis"/>
        </w:rPr>
        <w:t>spend too much</w:t>
      </w:r>
      <w:r w:rsidRPr="00C540E1">
        <w:rPr>
          <w:rStyle w:val="StyleUnderline"/>
        </w:rPr>
        <w:t xml:space="preserve"> of it. What happens is that </w:t>
      </w:r>
      <w:r w:rsidRPr="00C540E1">
        <w:rPr>
          <w:rStyle w:val="StyleUnderline"/>
          <w:highlight w:val="cyan"/>
        </w:rPr>
        <w:t>if we do</w:t>
      </w:r>
      <w:r w:rsidRPr="00C540E1">
        <w:rPr>
          <w:rStyle w:val="StyleUnderline"/>
        </w:rPr>
        <w:t xml:space="preserve"> a lot of </w:t>
      </w:r>
      <w:r w:rsidRPr="00C540E1">
        <w:rPr>
          <w:rStyle w:val="Emphasis"/>
          <w:highlight w:val="cyan"/>
        </w:rPr>
        <w:t>positive things</w:t>
      </w:r>
      <w:r w:rsidRPr="00C540E1">
        <w:rPr>
          <w:rStyle w:val="StyleUnderline"/>
        </w:rPr>
        <w:t xml:space="preserve">, then </w:t>
      </w:r>
      <w:r w:rsidRPr="00C540E1">
        <w:rPr>
          <w:rStyle w:val="StyleUnderline"/>
          <w:highlight w:val="cyan"/>
        </w:rPr>
        <w:t xml:space="preserve">we’ve got </w:t>
      </w:r>
      <w:r w:rsidRPr="00C540E1">
        <w:rPr>
          <w:rStyle w:val="Emphasis"/>
          <w:highlight w:val="cyan"/>
        </w:rPr>
        <w:t>more</w:t>
      </w:r>
      <w:r w:rsidRPr="00C540E1">
        <w:rPr>
          <w:rStyle w:val="Emphasis"/>
        </w:rPr>
        <w:t xml:space="preserve"> political </w:t>
      </w:r>
      <w:r w:rsidRPr="00C540E1">
        <w:rPr>
          <w:rStyle w:val="Emphasis"/>
          <w:highlight w:val="cyan"/>
        </w:rPr>
        <w:t>clout</w:t>
      </w:r>
      <w:r w:rsidRPr="00C540E1">
        <w:rPr>
          <w:rStyle w:val="StyleUnderline"/>
          <w:highlight w:val="cyan"/>
        </w:rPr>
        <w:t xml:space="preserve"> to </w:t>
      </w:r>
      <w:r w:rsidRPr="00C540E1">
        <w:rPr>
          <w:rStyle w:val="Emphasis"/>
          <w:highlight w:val="cyan"/>
        </w:rPr>
        <w:t>do even more</w:t>
      </w:r>
      <w:r w:rsidRPr="00C540E1">
        <w:rPr>
          <w:rStyle w:val="StyleUnderline"/>
        </w:rPr>
        <w:t xml:space="preserve"> positive things,”</w:t>
      </w:r>
      <w:r>
        <w:t xml:space="preserve"> Sen. Brian Schatz (D-Hawaii) said.</w:t>
      </w:r>
    </w:p>
    <w:p w14:paraId="28D68E8C" w14:textId="77777777" w:rsidR="005D4ADD" w:rsidRPr="00B574EC" w:rsidRDefault="005D4ADD" w:rsidP="005D4ADD">
      <w:pPr>
        <w:pStyle w:val="Heading4"/>
        <w:rPr>
          <w:rFonts w:cs="Nirmala UI"/>
          <w:b w:val="0"/>
          <w:bCs/>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rPr>
        <w:t xml:space="preserve"> </w:t>
      </w:r>
      <w:r w:rsidRPr="001E7C55">
        <w:rPr>
          <w:rFonts w:cs="Nirmala UI"/>
          <w:bCs/>
        </w:rPr>
        <w:t>True for Biden---</w:t>
      </w:r>
      <w:r w:rsidRPr="001E7C55">
        <w:rPr>
          <w:rFonts w:cs="Nirmala UI"/>
          <w:bCs/>
          <w:u w:val="single"/>
        </w:rPr>
        <w:t>empirics</w:t>
      </w:r>
      <w:r w:rsidRPr="001E7C55">
        <w:rPr>
          <w:rFonts w:cs="Nirmala UI"/>
          <w:bCs/>
        </w:rPr>
        <w:t xml:space="preserve"> and </w:t>
      </w:r>
      <w:r w:rsidRPr="001E7C55">
        <w:rPr>
          <w:rFonts w:cs="Nirmala UI"/>
          <w:bCs/>
          <w:u w:val="single"/>
        </w:rPr>
        <w:t>polarization</w:t>
      </w:r>
      <w:r w:rsidRPr="001E7C55">
        <w:rPr>
          <w:rFonts w:cs="Nirmala UI"/>
          <w:bCs/>
        </w:rPr>
        <w:t xml:space="preserve"> prove.</w:t>
      </w:r>
    </w:p>
    <w:p w14:paraId="4A27478F" w14:textId="77777777" w:rsidR="005D4ADD" w:rsidRPr="00B574EC" w:rsidRDefault="005D4ADD" w:rsidP="005D4ADD">
      <w:r w:rsidRPr="00B574EC">
        <w:t>Ryan</w:t>
      </w:r>
      <w:r>
        <w:t xml:space="preserve"> </w:t>
      </w:r>
      <w:proofErr w:type="spellStart"/>
      <w:r w:rsidRPr="00D32986">
        <w:rPr>
          <w:rStyle w:val="Style13ptBold"/>
        </w:rPr>
        <w:t>Telingator</w:t>
      </w:r>
      <w:proofErr w:type="spellEnd"/>
      <w:r w:rsidRPr="00D32986">
        <w:rPr>
          <w:rStyle w:val="Style13ptBold"/>
        </w:rPr>
        <w:t xml:space="preserve"> 21</w:t>
      </w:r>
      <w:r>
        <w:t>,</w:t>
      </w:r>
      <w:r w:rsidRPr="00B574EC">
        <w:t xml:space="preserve"> B.A. in Political Science and Government from Bowdoin University</w:t>
      </w:r>
      <w:r>
        <w:t>,</w:t>
      </w:r>
      <w:r w:rsidRPr="00B574EC">
        <w:t xml:space="preserve"> "When is Change Possible? Presidential Power as Shaped by Political Context, Constitutional Tools, and Legislative Skills"</w:t>
      </w:r>
      <w:r>
        <w:t xml:space="preserve">, 5/20/2021, </w:t>
      </w:r>
      <w:r w:rsidRPr="00B574EC">
        <w:t xml:space="preserve"> https://digitalcommons.bowdoin.edu/honorsprojects/258/</w:t>
      </w:r>
    </w:p>
    <w:p w14:paraId="5FF1035A" w14:textId="77777777" w:rsidR="005D4ADD" w:rsidRPr="00B574EC" w:rsidRDefault="005D4ADD" w:rsidP="005D4ADD">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3C1A7BB2" w14:textId="77777777" w:rsidR="005D4ADD" w:rsidRPr="00B574EC" w:rsidRDefault="005D4ADD" w:rsidP="005D4ADD">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w:t>
      </w:r>
      <w:proofErr w:type="spellStart"/>
      <w:r w:rsidRPr="00B574EC">
        <w:rPr>
          <w:rStyle w:val="StyleUnderline"/>
        </w:rPr>
        <w:t>chang</w:t>
      </w:r>
      <w:proofErr w:type="spellEnd"/>
      <w:r w:rsidRPr="00B574EC">
        <w:rPr>
          <w:rStyle w:val="StyleUnderline"/>
        </w:rPr>
        <w:t>[</w:t>
      </w:r>
      <w:proofErr w:type="spellStart"/>
      <w:r w:rsidRPr="00B574EC">
        <w:rPr>
          <w:rStyle w:val="StyleUnderline"/>
        </w:rPr>
        <w:t>ing</w:t>
      </w:r>
      <w:proofErr w:type="spellEnd"/>
      <w:r w:rsidRPr="00B574EC">
        <w:rPr>
          <w:rStyle w:val="StyleUnderline"/>
        </w:rPr>
        <w:t xml:space="preserve">]”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5F0839FF" w14:textId="77777777" w:rsidR="005D4ADD" w:rsidRPr="00B574EC" w:rsidRDefault="005D4ADD" w:rsidP="005D4ADD">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59A5DFC6" w14:textId="77777777" w:rsidR="005D4ADD" w:rsidRPr="00B574EC" w:rsidRDefault="005D4ADD" w:rsidP="005D4ADD">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4B869D99" w14:textId="77777777" w:rsidR="005D4ADD" w:rsidRPr="00B574EC" w:rsidRDefault="005D4ADD" w:rsidP="005D4ADD">
      <w:pPr>
        <w:rPr>
          <w:sz w:val="16"/>
        </w:rPr>
      </w:pPr>
      <w:r w:rsidRPr="00B574EC">
        <w:rPr>
          <w:sz w:val="16"/>
        </w:rPr>
        <w:t>5.4 Applying Lessons to the Present: Predicting Biden’s Success</w:t>
      </w:r>
    </w:p>
    <w:p w14:paraId="0658DB4A" w14:textId="77777777" w:rsidR="005D4ADD" w:rsidRPr="00B574EC" w:rsidRDefault="005D4ADD" w:rsidP="005D4ADD">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24294F">
        <w:rPr>
          <w:rStyle w:val="StyleUnderline"/>
        </w:rPr>
        <w:t xml:space="preserve">informed </w:t>
      </w:r>
      <w:r w:rsidRPr="00B574EC">
        <w:rPr>
          <w:rStyle w:val="Emphasis"/>
          <w:highlight w:val="cyan"/>
        </w:rPr>
        <w:t>predict</w:t>
      </w:r>
      <w:r w:rsidRPr="0024294F">
        <w:rPr>
          <w:rStyle w:val="StyleUnderline"/>
        </w:rPr>
        <w:t xml:space="preserve">ion </w:t>
      </w:r>
      <w:r w:rsidRPr="00B574EC">
        <w:rPr>
          <w:rStyle w:val="StyleUnderline"/>
        </w:rPr>
        <w:t xml:space="preserve">about </w:t>
      </w:r>
      <w:r w:rsidRPr="00B574EC">
        <w:rPr>
          <w:rStyle w:val="StyleUnderline"/>
          <w:highlight w:val="cyan"/>
        </w:rPr>
        <w:t>Biden’s prospects</w:t>
      </w:r>
      <w:r w:rsidRPr="00B574EC">
        <w:rPr>
          <w:sz w:val="16"/>
        </w:rPr>
        <w:t xml:space="preserve">. </w:t>
      </w:r>
    </w:p>
    <w:p w14:paraId="19E15E28" w14:textId="77777777" w:rsidR="005D4ADD" w:rsidRPr="00B574EC" w:rsidRDefault="005D4ADD" w:rsidP="005D4ADD">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three streams of problem, policy, and politics converged to open the 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7399780D" w14:textId="1AACFEA1" w:rsidR="005D4ADD" w:rsidRDefault="005D4ADD" w:rsidP="005D4ADD">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w:t>
      </w:r>
      <w:proofErr w:type="spellStart"/>
      <w:r w:rsidRPr="00B574EC">
        <w:rPr>
          <w:sz w:val="16"/>
        </w:rPr>
        <w:t>Edwardsian</w:t>
      </w:r>
      <w:proofErr w:type="spellEnd"/>
      <w:r w:rsidRPr="00B574EC">
        <w:rPr>
          <w:sz w:val="16"/>
        </w:rPr>
        <w:t xml:space="preserve">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79B13529" w14:textId="1E515B76" w:rsidR="005D4ADD" w:rsidRDefault="005D4ADD" w:rsidP="005D4ADD">
      <w:pPr>
        <w:rPr>
          <w:sz w:val="16"/>
        </w:rPr>
      </w:pPr>
    </w:p>
    <w:p w14:paraId="322E7132" w14:textId="3AB94EE6" w:rsidR="005D4ADD" w:rsidRDefault="005D4ADD" w:rsidP="005D4ADD">
      <w:pPr>
        <w:rPr>
          <w:sz w:val="16"/>
        </w:rPr>
      </w:pPr>
    </w:p>
    <w:p w14:paraId="7214AF2F" w14:textId="2FE25A38" w:rsidR="005D4ADD" w:rsidRDefault="005D4ADD" w:rsidP="005D4ADD">
      <w:pPr>
        <w:pStyle w:val="Heading1"/>
      </w:pPr>
      <w:r>
        <w:t>1AR</w:t>
      </w:r>
    </w:p>
    <w:p w14:paraId="19ABED7D" w14:textId="73C29166" w:rsidR="005D4ADD" w:rsidRDefault="005D4ADD" w:rsidP="005D4ADD"/>
    <w:p w14:paraId="262821DB" w14:textId="2C8A1EB8" w:rsidR="005D4ADD" w:rsidRDefault="005D4ADD" w:rsidP="005D4ADD">
      <w:pPr>
        <w:pStyle w:val="Heading3"/>
      </w:pPr>
      <w:r>
        <w:t>ICJ CP</w:t>
      </w:r>
    </w:p>
    <w:p w14:paraId="4822FB87" w14:textId="77777777" w:rsidR="005D4ADD" w:rsidRPr="00CA2F29" w:rsidRDefault="005D4ADD" w:rsidP="005D4ADD">
      <w:pPr>
        <w:pStyle w:val="Heading4"/>
      </w:pPr>
      <w:r>
        <w:t xml:space="preserve">The U.S. is </w:t>
      </w:r>
      <w:r>
        <w:rPr>
          <w:u w:val="single"/>
        </w:rPr>
        <w:t>entrenched</w:t>
      </w:r>
    </w:p>
    <w:p w14:paraId="01183BA5" w14:textId="77777777" w:rsidR="005D4ADD" w:rsidRDefault="005D4ADD" w:rsidP="005D4ADD">
      <w:r>
        <w:t xml:space="preserve">Frederic </w:t>
      </w:r>
      <w:r w:rsidRPr="003B6F4B">
        <w:rPr>
          <w:rStyle w:val="Style13ptBold"/>
        </w:rPr>
        <w:t>Desmarais 9</w:t>
      </w:r>
      <w:r>
        <w:t>, LLB from McGill University, B.Sc. in International Studies from the University of Montreal, “Export Cartels in the Americas and the OAS: Is the Harmonization of National Competition Laws the Solution?”, Manitoba Law Journal, 33 Man. L.J. 41, Lexis</w:t>
      </w:r>
    </w:p>
    <w:p w14:paraId="19B4D500" w14:textId="77777777" w:rsidR="005D4ADD" w:rsidRPr="00CA2F29" w:rsidRDefault="005D4ADD" w:rsidP="005D4ADD">
      <w:pPr>
        <w:rPr>
          <w:rStyle w:val="StyleUnderline"/>
        </w:rPr>
      </w:pPr>
      <w:r w:rsidRPr="00CA2F29">
        <w:rPr>
          <w:rStyle w:val="StyleUnderline"/>
        </w:rPr>
        <w:t xml:space="preserve">The literature acknowledges that </w:t>
      </w:r>
      <w:r w:rsidRPr="008B5552">
        <w:rPr>
          <w:rStyle w:val="StyleUnderline"/>
          <w:highlight w:val="cyan"/>
        </w:rPr>
        <w:t xml:space="preserve">there is </w:t>
      </w:r>
      <w:r w:rsidRPr="008B5552">
        <w:rPr>
          <w:rStyle w:val="Emphasis"/>
          <w:highlight w:val="cyan"/>
        </w:rPr>
        <w:t>no willingness</w:t>
      </w:r>
      <w:r w:rsidRPr="008B5552">
        <w:rPr>
          <w:rStyle w:val="StyleUnderline"/>
          <w:highlight w:val="cyan"/>
        </w:rPr>
        <w:t xml:space="preserve"> to ban export cartels among</w:t>
      </w:r>
      <w:r w:rsidRPr="00CA2F29">
        <w:rPr>
          <w:rStyle w:val="StyleUnderline"/>
        </w:rPr>
        <w:t xml:space="preserve"> the major economies of the world, including </w:t>
      </w:r>
      <w:r w:rsidRPr="008B5552">
        <w:rPr>
          <w:rStyle w:val="StyleUnderline"/>
          <w:highlight w:val="cyan"/>
        </w:rPr>
        <w:t>the</w:t>
      </w:r>
      <w:r w:rsidRPr="008B5552">
        <w:rPr>
          <w:highlight w:val="cyan"/>
        </w:rPr>
        <w:t xml:space="preserve"> </w:t>
      </w:r>
      <w:r w:rsidRPr="008B5552">
        <w:rPr>
          <w:rStyle w:val="Emphasis"/>
          <w:highlight w:val="cyan"/>
        </w:rPr>
        <w:t>U</w:t>
      </w:r>
      <w:r>
        <w:t xml:space="preserve">nited </w:t>
      </w:r>
      <w:r w:rsidRPr="008B5552">
        <w:rPr>
          <w:rStyle w:val="Emphasis"/>
          <w:highlight w:val="cyan"/>
        </w:rPr>
        <w:t>S</w:t>
      </w:r>
      <w:r>
        <w:t xml:space="preserve">tates. 210 </w:t>
      </w:r>
      <w:r w:rsidRPr="00CA2F29">
        <w:rPr>
          <w:rStyle w:val="StyleUnderline"/>
        </w:rPr>
        <w:t xml:space="preserve">In fact, the </w:t>
      </w:r>
      <w:r w:rsidRPr="008B5552">
        <w:rPr>
          <w:rStyle w:val="Emphasis"/>
          <w:highlight w:val="cyan"/>
        </w:rPr>
        <w:t>U</w:t>
      </w:r>
      <w:r>
        <w:t xml:space="preserve">nited </w:t>
      </w:r>
      <w:r w:rsidRPr="008B5552">
        <w:rPr>
          <w:rStyle w:val="Emphasis"/>
          <w:highlight w:val="cyan"/>
        </w:rPr>
        <w:t>S</w:t>
      </w:r>
      <w:r>
        <w:t xml:space="preserve">tates: </w:t>
      </w:r>
      <w:r w:rsidRPr="00CA2F29">
        <w:rPr>
          <w:rStyle w:val="StyleUnderline"/>
        </w:rPr>
        <w:t>"</w:t>
      </w:r>
      <w:r w:rsidRPr="008B5552">
        <w:rPr>
          <w:rStyle w:val="StyleUnderline"/>
          <w:highlight w:val="cyan"/>
        </w:rPr>
        <w:t>has been</w:t>
      </w:r>
      <w:r w:rsidRPr="00CA2F29">
        <w:rPr>
          <w:rStyle w:val="StyleUnderline"/>
        </w:rPr>
        <w:t xml:space="preserve"> one of </w:t>
      </w:r>
      <w:r w:rsidRPr="008B5552">
        <w:rPr>
          <w:rStyle w:val="StyleUnderline"/>
          <w:highlight w:val="cyan"/>
        </w:rPr>
        <w:t xml:space="preserve">the </w:t>
      </w:r>
      <w:r w:rsidRPr="008B5552">
        <w:rPr>
          <w:rStyle w:val="Emphasis"/>
          <w:highlight w:val="cyan"/>
        </w:rPr>
        <w:t>leading defender</w:t>
      </w:r>
      <w:r w:rsidRPr="008B5552">
        <w:rPr>
          <w:rStyle w:val="StyleUnderline"/>
        </w:rPr>
        <w:t xml:space="preserve">s </w:t>
      </w:r>
      <w:r w:rsidRPr="008B5552">
        <w:rPr>
          <w:rStyle w:val="StyleUnderline"/>
          <w:highlight w:val="cyan"/>
        </w:rPr>
        <w:t>of</w:t>
      </w:r>
      <w:r w:rsidRPr="00CA2F29">
        <w:rPr>
          <w:rStyle w:val="StyleUnderline"/>
        </w:rPr>
        <w:t xml:space="preserve"> export cartel</w:t>
      </w:r>
      <w:r>
        <w:t xml:space="preserve">  [*78]  </w:t>
      </w:r>
      <w:r w:rsidRPr="008B5552">
        <w:rPr>
          <w:rStyle w:val="StyleUnderline"/>
          <w:highlight w:val="cyan"/>
        </w:rPr>
        <w:t>exemptions</w:t>
      </w:r>
      <w:r>
        <w:t xml:space="preserve">." 211 </w:t>
      </w:r>
      <w:r w:rsidRPr="00CA2F29">
        <w:rPr>
          <w:rStyle w:val="StyleUnderline"/>
        </w:rPr>
        <w:t xml:space="preserve">For instance, within the WTO framework, the </w:t>
      </w:r>
      <w:r w:rsidRPr="00CA2F29">
        <w:rPr>
          <w:rStyle w:val="Emphasis"/>
        </w:rPr>
        <w:t>U</w:t>
      </w:r>
      <w:r>
        <w:t xml:space="preserve">nited </w:t>
      </w:r>
      <w:r w:rsidRPr="00CA2F29">
        <w:rPr>
          <w:rStyle w:val="Emphasis"/>
        </w:rPr>
        <w:t>S</w:t>
      </w:r>
      <w:r>
        <w:t xml:space="preserve">tates </w:t>
      </w:r>
      <w:r w:rsidRPr="00CA2F29">
        <w:rPr>
          <w:rStyle w:val="StyleUnderline"/>
        </w:rPr>
        <w:t>took the following position:</w:t>
      </w:r>
    </w:p>
    <w:p w14:paraId="495C3359" w14:textId="77777777" w:rsidR="005D4ADD" w:rsidRDefault="005D4ADD" w:rsidP="005D4ADD">
      <w:r>
        <w:t xml:space="preserve">Continuing, with regard to the call for prohibition of so-called "export cartels", he noted [representative of the United States] that these arrangements typically were conceived as mechanisms for domestic entities that lacked the resources to engage in effective export activity acting individually. As such, they often had pro-competitive effects in that they added another player to the relevant markets and might bring innovation or lower prices. Moreover, they were not secret and therefore did not bear the hallmarks of what was traditionally considered to be a hardcore cartel. Hence, </w:t>
      </w:r>
      <w:r w:rsidRPr="00CA2F29">
        <w:rPr>
          <w:rStyle w:val="StyleUnderline"/>
        </w:rPr>
        <w:t>blanket condemnation or per se treatment</w:t>
      </w:r>
      <w:r>
        <w:t xml:space="preserve"> of such arrangements </w:t>
      </w:r>
      <w:r w:rsidRPr="00CA2F29">
        <w:rPr>
          <w:rStyle w:val="StyleUnderline"/>
        </w:rPr>
        <w:t xml:space="preserve">was </w:t>
      </w:r>
      <w:r w:rsidRPr="00CA2F29">
        <w:rPr>
          <w:rStyle w:val="Emphasis"/>
        </w:rPr>
        <w:t>inappropriate</w:t>
      </w:r>
      <w:r>
        <w:t>. If the effects of this kind of cartels were anticompetitive, there was no impediment today to any jurisdiction affected enforcing their competition law to prosecute their anticompetitive effects. 212</w:t>
      </w:r>
    </w:p>
    <w:p w14:paraId="712AB435" w14:textId="77777777" w:rsidR="005D4ADD" w:rsidRPr="00570EFC" w:rsidRDefault="005D4ADD" w:rsidP="005D4ADD">
      <w:pPr>
        <w:pStyle w:val="Heading4"/>
        <w:rPr>
          <w:u w:val="single"/>
        </w:rPr>
      </w:pPr>
      <w:r>
        <w:t xml:space="preserve">It’d </w:t>
      </w:r>
      <w:r>
        <w:rPr>
          <w:u w:val="single"/>
        </w:rPr>
        <w:t>appear</w:t>
      </w:r>
      <w:r>
        <w:t xml:space="preserve"> to </w:t>
      </w:r>
      <w:r>
        <w:rPr>
          <w:u w:val="single"/>
        </w:rPr>
        <w:t>give in</w:t>
      </w:r>
      <w:r>
        <w:t xml:space="preserve"> to Europe---that’s a </w:t>
      </w:r>
      <w:r>
        <w:rPr>
          <w:u w:val="single"/>
        </w:rPr>
        <w:t>deal breaker</w:t>
      </w:r>
    </w:p>
    <w:p w14:paraId="0E5059BB" w14:textId="77777777" w:rsidR="005D4ADD" w:rsidRPr="007A6DBA" w:rsidRDefault="005D4ADD" w:rsidP="005D4ADD">
      <w:r w:rsidRPr="007A6DBA">
        <w:t xml:space="preserve">Anu </w:t>
      </w:r>
      <w:r w:rsidRPr="007A6DBA">
        <w:rPr>
          <w:rStyle w:val="Style13ptBold"/>
        </w:rPr>
        <w:t>Bradford 7</w:t>
      </w:r>
      <w:r w:rsidRPr="007A6DBA">
        <w:t>, LL.M. from the University of Helsinki, S.J.D. from Harvard Law School, Henry L. Moses Professor of Law and International Organization at Columbia Law School, Former Professor at the University of Chicago Law School, “International Antitrust Negotiations and the False Hope of the WTO”, Harvard International Law Journal, 48 Harv. Int'l L.J. 383, Summer 2007, Lexis</w:t>
      </w:r>
    </w:p>
    <w:p w14:paraId="07EF2A72" w14:textId="77777777" w:rsidR="005D4ADD" w:rsidRDefault="005D4ADD" w:rsidP="005D4ADD">
      <w:pPr>
        <w:rPr>
          <w:rStyle w:val="Emphasis"/>
        </w:rPr>
      </w:pPr>
      <w:r w:rsidRPr="004C301A">
        <w:rPr>
          <w:rStyle w:val="StyleUnderline"/>
        </w:rPr>
        <w:t xml:space="preserve">The </w:t>
      </w:r>
      <w:r w:rsidRPr="00BB0D46">
        <w:rPr>
          <w:rStyle w:val="Emphasis"/>
          <w:highlight w:val="cyan"/>
        </w:rPr>
        <w:t>most powerful</w:t>
      </w:r>
      <w:r w:rsidRPr="00BB0D46">
        <w:rPr>
          <w:rStyle w:val="StyleUnderline"/>
          <w:highlight w:val="cyan"/>
        </w:rPr>
        <w:t xml:space="preserve"> explanation for</w:t>
      </w:r>
      <w:r w:rsidRPr="004C301A">
        <w:rPr>
          <w:rStyle w:val="StyleUnderline"/>
        </w:rPr>
        <w:t xml:space="preserve"> the </w:t>
      </w:r>
      <w:r w:rsidRPr="00BB0D46">
        <w:rPr>
          <w:rStyle w:val="Emphasis"/>
          <w:highlight w:val="cyan"/>
        </w:rPr>
        <w:t>U</w:t>
      </w:r>
      <w:r>
        <w:t xml:space="preserve">nited </w:t>
      </w:r>
      <w:r w:rsidRPr="00BB0D46">
        <w:rPr>
          <w:rStyle w:val="Emphasis"/>
          <w:highlight w:val="cyan"/>
        </w:rPr>
        <w:t>S</w:t>
      </w:r>
      <w:r>
        <w:t xml:space="preserve">tates's </w:t>
      </w:r>
      <w:r w:rsidRPr="00BB0D46">
        <w:rPr>
          <w:rStyle w:val="Emphasis"/>
          <w:highlight w:val="cyan"/>
        </w:rPr>
        <w:t>hesitation</w:t>
      </w:r>
      <w:r>
        <w:t xml:space="preserve"> (and the EU's converse enthusiasm) </w:t>
      </w:r>
      <w:r w:rsidRPr="00BB0D46">
        <w:rPr>
          <w:rStyle w:val="StyleUnderline"/>
          <w:highlight w:val="cyan"/>
        </w:rPr>
        <w:t>to international antitrust</w:t>
      </w:r>
      <w:r w:rsidRPr="004C301A">
        <w:rPr>
          <w:rStyle w:val="StyleUnderline"/>
        </w:rPr>
        <w:t xml:space="preserve"> rules,</w:t>
      </w:r>
      <w:r>
        <w:t xml:space="preserve"> however, </w:t>
      </w:r>
      <w:r w:rsidRPr="004C301A">
        <w:rPr>
          <w:rStyle w:val="StyleUnderline"/>
        </w:rPr>
        <w:t xml:space="preserve">appears to </w:t>
      </w:r>
      <w:r w:rsidRPr="00BB0D46">
        <w:rPr>
          <w:rStyle w:val="StyleUnderline"/>
          <w:highlight w:val="cyan"/>
        </w:rPr>
        <w:t>be</w:t>
      </w:r>
      <w:r w:rsidRPr="004C301A">
        <w:rPr>
          <w:rStyle w:val="StyleUnderline"/>
        </w:rPr>
        <w:t xml:space="preserve"> the </w:t>
      </w:r>
      <w:r w:rsidRPr="00BB0D46">
        <w:rPr>
          <w:rStyle w:val="StyleUnderline"/>
          <w:highlight w:val="cyan"/>
        </w:rPr>
        <w:t>prospect</w:t>
      </w:r>
      <w:r w:rsidRPr="004C301A">
        <w:rPr>
          <w:rStyle w:val="StyleUnderline"/>
        </w:rPr>
        <w:t xml:space="preserve"> that </w:t>
      </w:r>
      <w:r w:rsidRPr="00BB0D46">
        <w:rPr>
          <w:rStyle w:val="StyleUnderline"/>
          <w:highlight w:val="cyan"/>
        </w:rPr>
        <w:t>any</w:t>
      </w:r>
      <w:r w:rsidRPr="004C301A">
        <w:rPr>
          <w:rStyle w:val="StyleUnderline"/>
        </w:rPr>
        <w:t xml:space="preserve"> international antitrust </w:t>
      </w:r>
      <w:r w:rsidRPr="00BB0D46">
        <w:rPr>
          <w:rStyle w:val="StyleUnderline"/>
          <w:highlight w:val="cyan"/>
        </w:rPr>
        <w:t>agreement</w:t>
      </w:r>
      <w:r w:rsidRPr="004C301A">
        <w:rPr>
          <w:rStyle w:val="StyleUnderline"/>
        </w:rPr>
        <w:t xml:space="preserve"> negotiated today </w:t>
      </w:r>
      <w:r w:rsidRPr="00BB0D46">
        <w:rPr>
          <w:rStyle w:val="StyleUnderline"/>
          <w:highlight w:val="cyan"/>
        </w:rPr>
        <w:t>would</w:t>
      </w:r>
      <w:r w:rsidRPr="004C301A">
        <w:rPr>
          <w:rStyle w:val="StyleUnderline"/>
        </w:rPr>
        <w:t xml:space="preserve"> be likely to </w:t>
      </w:r>
      <w:r w:rsidRPr="00BB0D46">
        <w:rPr>
          <w:rStyle w:val="Emphasis"/>
          <w:highlight w:val="cyan"/>
        </w:rPr>
        <w:t>resemble</w:t>
      </w:r>
      <w:r w:rsidRPr="004C301A">
        <w:rPr>
          <w:rStyle w:val="Emphasis"/>
        </w:rPr>
        <w:t xml:space="preserve"> the </w:t>
      </w:r>
      <w:r w:rsidRPr="00BB0D46">
        <w:rPr>
          <w:rStyle w:val="Emphasis"/>
          <w:highlight w:val="cyan"/>
        </w:rPr>
        <w:t>EU-model</w:t>
      </w:r>
    </w:p>
    <w:p w14:paraId="05CAC3DD" w14:textId="77777777" w:rsidR="005D4ADD" w:rsidRDefault="005D4ADD" w:rsidP="005D4ADD">
      <w:pPr>
        <w:rPr>
          <w:rStyle w:val="Emphasis"/>
        </w:rPr>
      </w:pPr>
    </w:p>
    <w:p w14:paraId="3B8F13CE" w14:textId="7D3C1A52" w:rsidR="005D4ADD" w:rsidRDefault="005D4ADD" w:rsidP="005D4ADD">
      <w:r w:rsidRPr="004C301A">
        <w:rPr>
          <w:rStyle w:val="StyleUnderline"/>
        </w:rPr>
        <w:t xml:space="preserve"> of antitrust regulation</w:t>
      </w:r>
      <w:r>
        <w:t xml:space="preserve"> (yielding the United States the payoff [pi][us] - d[us]). Both the United States and the EU have been actively exporting their antitrust regimes to developing countries and transition economies in an attempt to expand their respective "spheres of influence." 106 While several countries have adopted U.S.-style antitrust laws, </w:t>
      </w:r>
      <w:r w:rsidRPr="004C301A">
        <w:rPr>
          <w:rStyle w:val="StyleUnderline"/>
        </w:rPr>
        <w:t xml:space="preserve">the EU seems to be </w:t>
      </w:r>
      <w:r w:rsidRPr="004C301A">
        <w:rPr>
          <w:rStyle w:val="Emphasis"/>
        </w:rPr>
        <w:t>winning the race</w:t>
      </w:r>
      <w:r w:rsidRPr="004C301A">
        <w:rPr>
          <w:rStyle w:val="StyleUnderline"/>
        </w:rPr>
        <w:t xml:space="preserve"> for the supremacy of antitrust laws</w:t>
      </w:r>
      <w:r>
        <w:t xml:space="preserve">. 107 </w:t>
      </w:r>
      <w:r w:rsidRPr="004C301A">
        <w:rPr>
          <w:rStyle w:val="StyleUnderline"/>
        </w:rPr>
        <w:t xml:space="preserve">Thus, an </w:t>
      </w:r>
      <w:r w:rsidRPr="00BB0D46">
        <w:rPr>
          <w:rStyle w:val="StyleUnderline"/>
          <w:highlight w:val="cyan"/>
        </w:rPr>
        <w:t>international antitrust</w:t>
      </w:r>
      <w:r w:rsidRPr="004C301A">
        <w:rPr>
          <w:rStyle w:val="StyleUnderline"/>
        </w:rPr>
        <w:t xml:space="preserve"> agreement </w:t>
      </w:r>
      <w:r w:rsidRPr="00BB0D46">
        <w:rPr>
          <w:rStyle w:val="StyleUnderline"/>
          <w:highlight w:val="cyan"/>
        </w:rPr>
        <w:t>would</w:t>
      </w:r>
      <w:r w:rsidRPr="004C301A">
        <w:rPr>
          <w:rStyle w:val="StyleUnderline"/>
        </w:rPr>
        <w:t xml:space="preserve"> be likely to </w:t>
      </w:r>
      <w:r w:rsidRPr="00BB0D46">
        <w:rPr>
          <w:rStyle w:val="StyleUnderline"/>
          <w:highlight w:val="cyan"/>
        </w:rPr>
        <w:t>shift</w:t>
      </w:r>
      <w:r w:rsidRPr="004C301A">
        <w:rPr>
          <w:rStyle w:val="StyleUnderline"/>
        </w:rPr>
        <w:t xml:space="preserve"> several states away </w:t>
      </w:r>
      <w:r w:rsidRPr="00BB0D46">
        <w:rPr>
          <w:rStyle w:val="StyleUnderline"/>
          <w:highlight w:val="cyan"/>
        </w:rPr>
        <w:t>from</w:t>
      </w:r>
      <w:r w:rsidRPr="004C301A">
        <w:rPr>
          <w:rStyle w:val="StyleUnderline"/>
        </w:rPr>
        <w:t xml:space="preserve"> the "</w:t>
      </w:r>
      <w:r w:rsidRPr="00BB0D46">
        <w:rPr>
          <w:rStyle w:val="StyleUnderline"/>
          <w:highlight w:val="cyan"/>
        </w:rPr>
        <w:t>U.S.</w:t>
      </w:r>
      <w:r w:rsidRPr="004C301A">
        <w:rPr>
          <w:rStyle w:val="StyleUnderline"/>
        </w:rPr>
        <w:t xml:space="preserve"> model" and </w:t>
      </w:r>
      <w:r w:rsidRPr="00BB0D46">
        <w:rPr>
          <w:rStyle w:val="StyleUnderline"/>
          <w:highlight w:val="cyan"/>
        </w:rPr>
        <w:t>toward</w:t>
      </w:r>
      <w:r w:rsidRPr="004C301A">
        <w:rPr>
          <w:rStyle w:val="StyleUnderline"/>
        </w:rPr>
        <w:t xml:space="preserve"> the "</w:t>
      </w:r>
      <w:r w:rsidRPr="00BB0D46">
        <w:rPr>
          <w:rStyle w:val="StyleUnderline"/>
          <w:highlight w:val="cyan"/>
        </w:rPr>
        <w:t>EU</w:t>
      </w:r>
      <w:r w:rsidRPr="004C301A">
        <w:rPr>
          <w:rStyle w:val="StyleUnderline"/>
        </w:rPr>
        <w:t xml:space="preserve"> model," </w:t>
      </w:r>
      <w:r w:rsidRPr="00BB0D46">
        <w:rPr>
          <w:rStyle w:val="Emphasis"/>
          <w:highlight w:val="cyan"/>
        </w:rPr>
        <w:t>compromising</w:t>
      </w:r>
      <w:r w:rsidRPr="004C301A">
        <w:rPr>
          <w:rStyle w:val="Emphasis"/>
        </w:rPr>
        <w:t xml:space="preserve"> U.S. </w:t>
      </w:r>
      <w:r w:rsidRPr="00BB0D46">
        <w:rPr>
          <w:rStyle w:val="Emphasis"/>
          <w:highlight w:val="cyan"/>
        </w:rPr>
        <w:t>influence</w:t>
      </w:r>
      <w:r w:rsidRPr="00BB0D46">
        <w:rPr>
          <w:rStyle w:val="StyleUnderline"/>
          <w:highlight w:val="cyan"/>
        </w:rPr>
        <w:t xml:space="preserve"> in</w:t>
      </w:r>
      <w:r w:rsidRPr="004C301A">
        <w:rPr>
          <w:rStyle w:val="StyleUnderline"/>
        </w:rPr>
        <w:t xml:space="preserve"> an </w:t>
      </w:r>
      <w:r w:rsidRPr="00BB0D46">
        <w:rPr>
          <w:rStyle w:val="Emphasis"/>
          <w:highlight w:val="cyan"/>
        </w:rPr>
        <w:t>important</w:t>
      </w:r>
      <w:r w:rsidRPr="004C301A">
        <w:rPr>
          <w:rStyle w:val="Emphasis"/>
        </w:rPr>
        <w:t xml:space="preserve"> area of </w:t>
      </w:r>
      <w:r w:rsidRPr="00BB0D46">
        <w:rPr>
          <w:rStyle w:val="Emphasis"/>
          <w:highlight w:val="cyan"/>
        </w:rPr>
        <w:t>economic policy</w:t>
      </w:r>
      <w:r>
        <w:t>. For the same reason, it is not surprising that the EU is willing to seize the opportunity to "lock in" its preferred regulatory approach worldwide.</w:t>
      </w:r>
    </w:p>
    <w:p w14:paraId="49C93C81" w14:textId="77777777" w:rsidR="005D4ADD" w:rsidRPr="005D4ADD" w:rsidRDefault="005D4ADD" w:rsidP="005D4ADD"/>
    <w:p w14:paraId="0132E830" w14:textId="107651AD" w:rsidR="005D4ADD" w:rsidRDefault="005D4ADD" w:rsidP="005D4ADD">
      <w:pPr>
        <w:pStyle w:val="Heading3"/>
      </w:pPr>
      <w:r>
        <w:t>PTX</w:t>
      </w:r>
    </w:p>
    <w:p w14:paraId="0EB5115F" w14:textId="77777777" w:rsidR="005D4ADD" w:rsidRDefault="005D4ADD" w:rsidP="005D4ADD">
      <w:pPr>
        <w:pStyle w:val="Heading4"/>
      </w:pPr>
      <w:r>
        <w:t xml:space="preserve">Biden sucks at using PC. The narrative is totally discredited. </w:t>
      </w:r>
    </w:p>
    <w:p w14:paraId="536816FE" w14:textId="77777777" w:rsidR="005D4ADD" w:rsidRDefault="005D4ADD" w:rsidP="005D4ADD">
      <w:r>
        <w:t xml:space="preserve">Rick </w:t>
      </w:r>
      <w:r w:rsidRPr="004F4721">
        <w:rPr>
          <w:rStyle w:val="Style13ptBold"/>
        </w:rPr>
        <w:t>Moran 9</w:t>
      </w:r>
      <w:r>
        <w:rPr>
          <w:rStyle w:val="Style13ptBold"/>
        </w:rPr>
        <w:t>-</w:t>
      </w:r>
      <w:r w:rsidRPr="004F4721">
        <w:rPr>
          <w:rStyle w:val="Style13ptBold"/>
        </w:rPr>
        <w:t>16</w:t>
      </w:r>
      <w:r>
        <w:t xml:space="preserve">, Pundit Reporting on DC Politics, “Biden Looking More Incompetent </w:t>
      </w:r>
      <w:proofErr w:type="spellStart"/>
      <w:r>
        <w:t>Everyday</w:t>
      </w:r>
      <w:proofErr w:type="spellEnd"/>
      <w:r>
        <w:t xml:space="preserve">,” </w:t>
      </w:r>
      <w:proofErr w:type="spellStart"/>
      <w:r>
        <w:t>Newstex</w:t>
      </w:r>
      <w:proofErr w:type="spellEnd"/>
      <w:r>
        <w:t>, 9/16/2021, Lexis</w:t>
      </w:r>
    </w:p>
    <w:p w14:paraId="5B46F1ED" w14:textId="77777777" w:rsidR="005D4ADD" w:rsidRPr="007B0A9A" w:rsidRDefault="005D4ADD" w:rsidP="005D4ADD">
      <w:pPr>
        <w:rPr>
          <w:sz w:val="16"/>
        </w:rPr>
      </w:pPr>
      <w:r w:rsidRPr="00852F68">
        <w:rPr>
          <w:rStyle w:val="StyleUnderline"/>
          <w:highlight w:val="cyan"/>
        </w:rPr>
        <w:t>When</w:t>
      </w:r>
      <w:r w:rsidRPr="007B0A9A">
        <w:rPr>
          <w:sz w:val="16"/>
        </w:rPr>
        <w:t xml:space="preserve"> he was </w:t>
      </w:r>
      <w:r w:rsidRPr="00852F68">
        <w:rPr>
          <w:rStyle w:val="StyleUnderline"/>
          <w:highlight w:val="cyan"/>
        </w:rPr>
        <w:t>elected</w:t>
      </w:r>
      <w:r w:rsidRPr="007B0A9A">
        <w:rPr>
          <w:sz w:val="16"/>
        </w:rPr>
        <w:t xml:space="preserve">, Joe </w:t>
      </w:r>
      <w:r w:rsidRPr="00852F68">
        <w:rPr>
          <w:rStyle w:val="StyleUnderline"/>
          <w:highlight w:val="cyan"/>
        </w:rPr>
        <w:t>Biden was seen</w:t>
      </w:r>
      <w:r w:rsidRPr="007B0A9A">
        <w:rPr>
          <w:rStyle w:val="StyleUnderline"/>
        </w:rPr>
        <w:t xml:space="preserve"> by his supporters </w:t>
      </w:r>
      <w:r w:rsidRPr="00852F68">
        <w:rPr>
          <w:rStyle w:val="StyleUnderline"/>
          <w:highlight w:val="cyan"/>
        </w:rPr>
        <w:t>as a seasoned</w:t>
      </w:r>
      <w:r w:rsidRPr="007B0A9A">
        <w:rPr>
          <w:rStyle w:val="StyleUnderline"/>
        </w:rPr>
        <w:t xml:space="preserve"> professional </w:t>
      </w:r>
      <w:r w:rsidRPr="00852F68">
        <w:rPr>
          <w:rStyle w:val="StyleUnderline"/>
          <w:highlight w:val="cyan"/>
        </w:rPr>
        <w:t>politician</w:t>
      </w:r>
      <w:r w:rsidRPr="007B0A9A">
        <w:rPr>
          <w:sz w:val="16"/>
        </w:rPr>
        <w:t xml:space="preserve">, </w:t>
      </w:r>
      <w:r w:rsidRPr="007B0A9A">
        <w:rPr>
          <w:rStyle w:val="StyleUnderline"/>
        </w:rPr>
        <w:t xml:space="preserve">someone </w:t>
      </w:r>
      <w:r w:rsidRPr="00852F68">
        <w:rPr>
          <w:rStyle w:val="StyleUnderline"/>
          <w:highlight w:val="cyan"/>
        </w:rPr>
        <w:t>who</w:t>
      </w:r>
      <w:r w:rsidRPr="007B0A9A">
        <w:rPr>
          <w:rStyle w:val="StyleUnderline"/>
        </w:rPr>
        <w:t xml:space="preserve"> knew Washington, knew how government worked, and knew Congress </w:t>
      </w:r>
      <w:r w:rsidRPr="007B0A9A">
        <w:rPr>
          <w:rStyle w:val="Emphasis"/>
        </w:rPr>
        <w:t xml:space="preserve">well enough to </w:t>
      </w:r>
      <w:r w:rsidRPr="00852F68">
        <w:rPr>
          <w:rStyle w:val="Emphasis"/>
          <w:highlight w:val="cyan"/>
        </w:rPr>
        <w:t>break the logjam on the Hill</w:t>
      </w:r>
      <w:r w:rsidRPr="007B0A9A">
        <w:rPr>
          <w:rStyle w:val="Emphasis"/>
        </w:rPr>
        <w:t xml:space="preserve"> and get things done</w:t>
      </w:r>
      <w:r w:rsidRPr="007B0A9A">
        <w:rPr>
          <w:sz w:val="16"/>
        </w:rPr>
        <w:t>.</w:t>
      </w:r>
    </w:p>
    <w:p w14:paraId="4BBC0144" w14:textId="77777777" w:rsidR="005D4ADD" w:rsidRPr="007B0A9A" w:rsidRDefault="005D4ADD" w:rsidP="005D4ADD">
      <w:pPr>
        <w:rPr>
          <w:sz w:val="16"/>
        </w:rPr>
      </w:pPr>
      <w:r w:rsidRPr="007B0A9A">
        <w:rPr>
          <w:sz w:val="16"/>
        </w:rPr>
        <w:t xml:space="preserve">At least, </w:t>
      </w:r>
      <w:r w:rsidRPr="007B0A9A">
        <w:rPr>
          <w:rStyle w:val="StyleUnderline"/>
        </w:rPr>
        <w:t>that's how Biden was sold to the American public</w:t>
      </w:r>
      <w:r w:rsidRPr="007B0A9A">
        <w:rPr>
          <w:sz w:val="16"/>
        </w:rPr>
        <w:t>.</w:t>
      </w:r>
    </w:p>
    <w:p w14:paraId="06896453" w14:textId="77777777" w:rsidR="005D4ADD" w:rsidRPr="007B0A9A" w:rsidRDefault="005D4ADD" w:rsidP="005D4ADD">
      <w:pPr>
        <w:rPr>
          <w:sz w:val="16"/>
        </w:rPr>
      </w:pPr>
      <w:r w:rsidRPr="007B0A9A">
        <w:rPr>
          <w:sz w:val="16"/>
        </w:rPr>
        <w:t xml:space="preserve">Not surprisingly, </w:t>
      </w:r>
      <w:r w:rsidRPr="00852F68">
        <w:rPr>
          <w:rStyle w:val="Emphasis"/>
          <w:highlight w:val="cyan"/>
        </w:rPr>
        <w:t>that's not the way things</w:t>
      </w:r>
      <w:r w:rsidRPr="007B0A9A">
        <w:rPr>
          <w:rStyle w:val="Emphasis"/>
        </w:rPr>
        <w:t xml:space="preserve"> have </w:t>
      </w:r>
      <w:r w:rsidRPr="00852F68">
        <w:rPr>
          <w:rStyle w:val="Emphasis"/>
          <w:highlight w:val="cyan"/>
        </w:rPr>
        <w:t>worked out</w:t>
      </w:r>
      <w:r w:rsidRPr="007B0A9A">
        <w:rPr>
          <w:sz w:val="16"/>
        </w:rPr>
        <w:t xml:space="preserve">. </w:t>
      </w:r>
      <w:r w:rsidRPr="00852F68">
        <w:rPr>
          <w:rStyle w:val="StyleUnderline"/>
          <w:highlight w:val="cyan"/>
        </w:rPr>
        <w:t>Biden</w:t>
      </w:r>
      <w:r w:rsidRPr="007B0A9A">
        <w:rPr>
          <w:rStyle w:val="StyleUnderline"/>
        </w:rPr>
        <w:t xml:space="preserve"> has </w:t>
      </w:r>
      <w:r w:rsidRPr="00852F68">
        <w:rPr>
          <w:rStyle w:val="StyleUnderline"/>
          <w:highlight w:val="cyan"/>
        </w:rPr>
        <w:t>made</w:t>
      </w:r>
      <w:r w:rsidRPr="007B0A9A">
        <w:rPr>
          <w:rStyle w:val="StyleUnderline"/>
        </w:rPr>
        <w:t xml:space="preserve"> a bunch of </w:t>
      </w:r>
      <w:r w:rsidRPr="00852F68">
        <w:rPr>
          <w:rStyle w:val="Emphasis"/>
          <w:highlight w:val="cyan"/>
        </w:rPr>
        <w:t>rookie</w:t>
      </w:r>
      <w:r w:rsidRPr="007B0A9A">
        <w:rPr>
          <w:rStyle w:val="Emphasis"/>
        </w:rPr>
        <w:t xml:space="preserve"> mistakes</w:t>
      </w:r>
      <w:r w:rsidRPr="007B0A9A">
        <w:rPr>
          <w:sz w:val="16"/>
        </w:rPr>
        <w:t xml:space="preserve"> — </w:t>
      </w:r>
      <w:r w:rsidRPr="00852F68">
        <w:rPr>
          <w:rStyle w:val="Emphasis"/>
          <w:highlight w:val="cyan"/>
        </w:rPr>
        <w:t>unforced errors</w:t>
      </w:r>
      <w:r w:rsidRPr="007B0A9A">
        <w:rPr>
          <w:sz w:val="16"/>
        </w:rPr>
        <w:t xml:space="preserve"> on the economy, Afghanistan, and now vaccine mandates — </w:t>
      </w:r>
      <w:r w:rsidRPr="00852F68">
        <w:rPr>
          <w:rStyle w:val="StyleUnderline"/>
          <w:highlight w:val="cyan"/>
        </w:rPr>
        <w:t xml:space="preserve">that threaten to derail his </w:t>
      </w:r>
      <w:r w:rsidRPr="00852F68">
        <w:rPr>
          <w:rStyle w:val="Emphasis"/>
          <w:highlight w:val="cyan"/>
        </w:rPr>
        <w:t>party</w:t>
      </w:r>
      <w:r w:rsidRPr="00852F68">
        <w:rPr>
          <w:rStyle w:val="StyleUnderline"/>
          <w:highlight w:val="cyan"/>
        </w:rPr>
        <w:t xml:space="preserve"> and </w:t>
      </w:r>
      <w:r w:rsidRPr="00852F68">
        <w:rPr>
          <w:rStyle w:val="Emphasis"/>
          <w:highlight w:val="cyan"/>
        </w:rPr>
        <w:t>presidency</w:t>
      </w:r>
      <w:r w:rsidRPr="00852F68">
        <w:rPr>
          <w:rStyle w:val="StyleUnderline"/>
          <w:highlight w:val="cyan"/>
        </w:rPr>
        <w:t xml:space="preserve"> and </w:t>
      </w:r>
      <w:r w:rsidRPr="00852F68">
        <w:rPr>
          <w:rStyle w:val="Emphasis"/>
          <w:highlight w:val="cyan"/>
        </w:rPr>
        <w:t>bury the Dem</w:t>
      </w:r>
      <w:r w:rsidRPr="007B0A9A">
        <w:rPr>
          <w:rStyle w:val="StyleUnderline"/>
        </w:rPr>
        <w:t>ocrat</w:t>
      </w:r>
      <w:r w:rsidRPr="00852F68">
        <w:rPr>
          <w:rStyle w:val="Emphasis"/>
          <w:highlight w:val="cyan"/>
        </w:rPr>
        <w:t>s</w:t>
      </w:r>
      <w:r w:rsidRPr="007B0A9A">
        <w:rPr>
          <w:sz w:val="16"/>
        </w:rPr>
        <w:t xml:space="preserve"> in a Republican landslide in 2022.</w:t>
      </w:r>
    </w:p>
    <w:p w14:paraId="5FDA76BA" w14:textId="77777777" w:rsidR="005D4ADD" w:rsidRPr="007B0A9A" w:rsidRDefault="005D4ADD" w:rsidP="005D4ADD">
      <w:pPr>
        <w:rPr>
          <w:sz w:val="16"/>
        </w:rPr>
      </w:pPr>
      <w:r w:rsidRPr="007B0A9A">
        <w:rPr>
          <w:sz w:val="16"/>
        </w:rPr>
        <w:t xml:space="preserve">Josh </w:t>
      </w:r>
      <w:proofErr w:type="spellStart"/>
      <w:r w:rsidRPr="007B0A9A">
        <w:rPr>
          <w:sz w:val="16"/>
        </w:rPr>
        <w:t>Kraushaar,National</w:t>
      </w:r>
      <w:proofErr w:type="spellEnd"/>
      <w:r w:rsidRPr="007B0A9A">
        <w:rPr>
          <w:sz w:val="16"/>
        </w:rPr>
        <w:t xml:space="preserve"> Journal Daily's[2]Senior National Political Columnist, believes that </w:t>
      </w:r>
      <w:r w:rsidRPr="007B0A9A">
        <w:rPr>
          <w:rStyle w:val="StyleUnderline"/>
        </w:rPr>
        <w:t xml:space="preserve">a </w:t>
      </w:r>
      <w:r w:rsidRPr="00852F68">
        <w:rPr>
          <w:rStyle w:val="StyleUnderline"/>
          <w:highlight w:val="cyan"/>
        </w:rPr>
        <w:t xml:space="preserve">lack of </w:t>
      </w:r>
      <w:r w:rsidRPr="00852F68">
        <w:rPr>
          <w:rStyle w:val="Emphasis"/>
          <w:highlight w:val="cyan"/>
        </w:rPr>
        <w:t>internal dissent</w:t>
      </w:r>
      <w:r w:rsidRPr="007B0A9A">
        <w:rPr>
          <w:rStyle w:val="Emphasis"/>
        </w:rPr>
        <w:t xml:space="preserve"> in the White House</w:t>
      </w:r>
      <w:r w:rsidRPr="007B0A9A">
        <w:rPr>
          <w:rStyle w:val="StyleUnderline"/>
        </w:rPr>
        <w:t xml:space="preserve"> has</w:t>
      </w:r>
      <w:r w:rsidRPr="007B0A9A">
        <w:rPr>
          <w:sz w:val="16"/>
        </w:rPr>
        <w:t xml:space="preserve"> </w:t>
      </w:r>
      <w:r w:rsidRPr="00852F68">
        <w:rPr>
          <w:rStyle w:val="StyleUnderline"/>
          <w:highlight w:val="cyan"/>
        </w:rPr>
        <w:t>resulted in</w:t>
      </w:r>
      <w:r w:rsidRPr="007B0A9A">
        <w:rPr>
          <w:rStyle w:val="StyleUnderline"/>
        </w:rPr>
        <w:t xml:space="preserve"> a political operation caught </w:t>
      </w:r>
      <w:r w:rsidRPr="007B0A9A">
        <w:rPr>
          <w:rStyle w:val="Emphasis"/>
        </w:rPr>
        <w:t>flat-footed</w:t>
      </w:r>
      <w:r w:rsidRPr="007B0A9A">
        <w:rPr>
          <w:rStyle w:val="StyleUnderline"/>
        </w:rPr>
        <w:t xml:space="preserve"> when their </w:t>
      </w:r>
      <w:r w:rsidRPr="00852F68">
        <w:rPr>
          <w:rStyle w:val="Emphasis"/>
          <w:highlight w:val="cyan"/>
        </w:rPr>
        <w:t>rosy scenarios</w:t>
      </w:r>
      <w:r w:rsidRPr="007B0A9A">
        <w:rPr>
          <w:sz w:val="16"/>
        </w:rPr>
        <w:t xml:space="preserve"> on the economy and the pandemic </w:t>
      </w:r>
      <w:r w:rsidRPr="007B0A9A">
        <w:rPr>
          <w:rStyle w:val="StyleUnderline"/>
        </w:rPr>
        <w:t>failed to materialize</w:t>
      </w:r>
      <w:r w:rsidRPr="007B0A9A">
        <w:rPr>
          <w:sz w:val="16"/>
        </w:rPr>
        <w:t>.</w:t>
      </w:r>
    </w:p>
    <w:p w14:paraId="5B09AEB6" w14:textId="77777777" w:rsidR="005D4ADD" w:rsidRPr="007B0A9A" w:rsidRDefault="005D4ADD" w:rsidP="005D4ADD">
      <w:pPr>
        <w:rPr>
          <w:sz w:val="16"/>
        </w:rPr>
      </w:pPr>
      <w:r w:rsidRPr="007B0A9A">
        <w:rPr>
          <w:sz w:val="16"/>
        </w:rPr>
        <w:t xml:space="preserve">Biden and his people believed the $1.9 trillion stimulus bill and its $1400 individual payment that was rammed through Congress using the reconciliation process would be enormously popular. </w:t>
      </w:r>
      <w:r w:rsidRPr="007B0A9A">
        <w:rPr>
          <w:rStyle w:val="StyleUnderline"/>
        </w:rPr>
        <w:t xml:space="preserve">Whatever </w:t>
      </w:r>
      <w:r w:rsidRPr="00852F68">
        <w:rPr>
          <w:rStyle w:val="StyleUnderline"/>
          <w:highlight w:val="cyan"/>
        </w:rPr>
        <w:t xml:space="preserve">short-term </w:t>
      </w:r>
      <w:r w:rsidRPr="00852F68">
        <w:rPr>
          <w:rStyle w:val="Emphasis"/>
          <w:highlight w:val="cyan"/>
        </w:rPr>
        <w:t>advantage</w:t>
      </w:r>
      <w:r w:rsidRPr="007B0A9A">
        <w:rPr>
          <w:rStyle w:val="StyleUnderline"/>
        </w:rPr>
        <w:t xml:space="preserve"> gained by the president </w:t>
      </w:r>
      <w:r w:rsidRPr="00852F68">
        <w:rPr>
          <w:rStyle w:val="StyleUnderline"/>
          <w:highlight w:val="cyan"/>
        </w:rPr>
        <w:t xml:space="preserve">was </w:t>
      </w:r>
      <w:r w:rsidRPr="00852F68">
        <w:rPr>
          <w:rStyle w:val="Emphasis"/>
          <w:highlight w:val="cyan"/>
        </w:rPr>
        <w:t>lost</w:t>
      </w:r>
      <w:r w:rsidRPr="007B0A9A">
        <w:rPr>
          <w:sz w:val="16"/>
        </w:rPr>
        <w:t xml:space="preserve"> by the resulting inflation that has wiped out wage gains by workers.</w:t>
      </w:r>
    </w:p>
    <w:p w14:paraId="1D806099" w14:textId="77777777" w:rsidR="005D4ADD" w:rsidRPr="007B0A9A" w:rsidRDefault="005D4ADD" w:rsidP="005D4ADD">
      <w:pPr>
        <w:rPr>
          <w:sz w:val="16"/>
        </w:rPr>
      </w:pPr>
      <w:r w:rsidRPr="007B0A9A">
        <w:rPr>
          <w:sz w:val="16"/>
        </w:rPr>
        <w:t>They saw polls telling them a retreat from Afghanistan would be very popular. While most Americans agreed with Biden on leaving, he catastrophically botched the retreat, leading to the worst moments of his presidency.</w:t>
      </w:r>
    </w:p>
    <w:p w14:paraId="6106974F" w14:textId="77777777" w:rsidR="005D4ADD" w:rsidRPr="007B0A9A" w:rsidRDefault="005D4ADD" w:rsidP="005D4ADD">
      <w:pPr>
        <w:rPr>
          <w:sz w:val="16"/>
        </w:rPr>
      </w:pPr>
      <w:r w:rsidRPr="007B0A9A">
        <w:rPr>
          <w:sz w:val="16"/>
        </w:rPr>
        <w:t xml:space="preserve">Now Biden has imposed a vaccine mandate on 80 million working Americans, threatening their livelihoods if they don't get jabbed. It depends </w:t>
      </w:r>
      <w:proofErr w:type="spellStart"/>
      <w:r w:rsidRPr="007B0A9A">
        <w:rPr>
          <w:sz w:val="16"/>
        </w:rPr>
        <w:t>onhow</w:t>
      </w:r>
      <w:proofErr w:type="spellEnd"/>
      <w:r w:rsidRPr="007B0A9A">
        <w:rPr>
          <w:sz w:val="16"/>
        </w:rPr>
        <w:t xml:space="preserve"> the question[3]is asked, but a majority of </w:t>
      </w:r>
      <w:proofErr w:type="spellStart"/>
      <w:r w:rsidRPr="007B0A9A">
        <w:rPr>
          <w:sz w:val="16"/>
        </w:rPr>
        <w:t>Americansgenerally</w:t>
      </w:r>
      <w:proofErr w:type="spellEnd"/>
      <w:r w:rsidRPr="007B0A9A">
        <w:rPr>
          <w:sz w:val="16"/>
        </w:rPr>
        <w:t xml:space="preserve"> support[4]the vaccine mandate.</w:t>
      </w:r>
    </w:p>
    <w:p w14:paraId="54E7A7B6" w14:textId="77777777" w:rsidR="005D4ADD" w:rsidRPr="007B0A9A" w:rsidRDefault="005D4ADD" w:rsidP="005D4ADD">
      <w:pPr>
        <w:rPr>
          <w:sz w:val="16"/>
        </w:rPr>
      </w:pPr>
      <w:r w:rsidRPr="007B0A9A">
        <w:rPr>
          <w:sz w:val="16"/>
        </w:rPr>
        <w:t xml:space="preserve">But </w:t>
      </w:r>
      <w:r w:rsidRPr="007B0A9A">
        <w:rPr>
          <w:rStyle w:val="StyleUnderline"/>
        </w:rPr>
        <w:t xml:space="preserve">where Biden and his team saw a slam dunk, </w:t>
      </w:r>
      <w:r w:rsidRPr="00852F68">
        <w:rPr>
          <w:rStyle w:val="StyleUnderline"/>
          <w:highlight w:val="cyan"/>
        </w:rPr>
        <w:t xml:space="preserve">the majority is </w:t>
      </w:r>
      <w:r w:rsidRPr="00852F68">
        <w:rPr>
          <w:rStyle w:val="Emphasis"/>
          <w:highlight w:val="cyan"/>
        </w:rPr>
        <w:t>narrow</w:t>
      </w:r>
      <w:r w:rsidRPr="00852F68">
        <w:rPr>
          <w:rStyle w:val="StyleUnderline"/>
          <w:highlight w:val="cyan"/>
        </w:rPr>
        <w:t xml:space="preserve"> and </w:t>
      </w:r>
      <w:r w:rsidRPr="00852F68">
        <w:rPr>
          <w:rStyle w:val="Emphasis"/>
          <w:highlight w:val="cyan"/>
        </w:rPr>
        <w:t>could change</w:t>
      </w:r>
      <w:r w:rsidRPr="007B0A9A">
        <w:rPr>
          <w:rStyle w:val="Emphasis"/>
        </w:rPr>
        <w:t xml:space="preserve"> at </w:t>
      </w:r>
      <w:r w:rsidRPr="00852F68">
        <w:rPr>
          <w:rStyle w:val="Emphasis"/>
          <w:highlight w:val="cyan"/>
        </w:rPr>
        <w:t>any time</w:t>
      </w:r>
      <w:r w:rsidRPr="007B0A9A">
        <w:rPr>
          <w:sz w:val="16"/>
        </w:rPr>
        <w:t>.</w:t>
      </w:r>
    </w:p>
    <w:p w14:paraId="5619CE2D" w14:textId="77777777" w:rsidR="005D4ADD" w:rsidRPr="007B0A9A" w:rsidRDefault="005D4ADD" w:rsidP="005D4ADD">
      <w:pPr>
        <w:rPr>
          <w:sz w:val="16"/>
        </w:rPr>
      </w:pPr>
      <w:r w:rsidRPr="007B0A9A">
        <w:rPr>
          <w:sz w:val="16"/>
        </w:rPr>
        <w:t>...</w:t>
      </w:r>
    </w:p>
    <w:p w14:paraId="3707851E" w14:textId="77777777" w:rsidR="005D4ADD" w:rsidRPr="007B0A9A" w:rsidRDefault="005D4ADD" w:rsidP="005D4ADD">
      <w:pPr>
        <w:rPr>
          <w:u w:val="single"/>
        </w:rPr>
      </w:pPr>
      <w:r w:rsidRPr="007B0A9A">
        <w:rPr>
          <w:rStyle w:val="StyleUnderline"/>
        </w:rPr>
        <w:t xml:space="preserve">The opposition seems to be growing stronger. It is another case where Biden </w:t>
      </w:r>
      <w:r w:rsidRPr="007B0A9A">
        <w:rPr>
          <w:rStyle w:val="Emphasis"/>
        </w:rPr>
        <w:t>sees a narrow margin as a major consensus</w:t>
      </w:r>
      <w:r w:rsidRPr="007B0A9A">
        <w:rPr>
          <w:sz w:val="16"/>
        </w:rPr>
        <w:t xml:space="preserve"> </w:t>
      </w:r>
      <w:r w:rsidRPr="007B0A9A">
        <w:rPr>
          <w:rStyle w:val="StyleUnderline"/>
        </w:rPr>
        <w:t>that he is having trouble selling.</w:t>
      </w:r>
    </w:p>
    <w:p w14:paraId="368A9189" w14:textId="77777777" w:rsidR="005D4ADD" w:rsidRPr="00217332" w:rsidRDefault="005D4ADD" w:rsidP="005D4ADD">
      <w:pPr>
        <w:pStyle w:val="Heading4"/>
        <w:rPr>
          <w:rFonts w:cs="Times New Roman"/>
        </w:rPr>
      </w:pPr>
      <w:r w:rsidRPr="00E00E09">
        <w:rPr>
          <w:rFonts w:cs="Times New Roman"/>
          <w:u w:val="single"/>
        </w:rPr>
        <w:t>Ideology</w:t>
      </w:r>
      <w:r>
        <w:rPr>
          <w:rFonts w:cs="Times New Roman"/>
        </w:rPr>
        <w:t xml:space="preserve"> matters, not capital</w:t>
      </w:r>
    </w:p>
    <w:p w14:paraId="7CFE131A" w14:textId="77777777" w:rsidR="005D4ADD" w:rsidRPr="00217332" w:rsidRDefault="005D4ADD" w:rsidP="005D4ADD">
      <w:r w:rsidRPr="00217332">
        <w:t>Matthew</w:t>
      </w:r>
      <w:r>
        <w:t xml:space="preserve"> </w:t>
      </w:r>
      <w:r w:rsidRPr="00E00E09">
        <w:rPr>
          <w:rStyle w:val="Style13ptBold"/>
        </w:rPr>
        <w:t>Dickinson 9</w:t>
      </w:r>
      <w:r w:rsidRPr="00217332">
        <w:t xml:space="preserve">, Professor of Political Science at Middlebury College and Former Professor at Harvard University, “Sotomayor, Obama, and Presidential Power”, Presidential Power: A </w:t>
      </w:r>
      <w:proofErr w:type="spellStart"/>
      <w:r w:rsidRPr="00217332">
        <w:t>NonPartisan</w:t>
      </w:r>
      <w:proofErr w:type="spellEnd"/>
      <w:r w:rsidRPr="00217332">
        <w:t xml:space="preserve"> Analysis of Presidential Politics, 5-26, http://blogs.middlebury.edu/presidentialpower/2009/05/26/sotamayor-obama-and-presidential-power/</w:t>
      </w:r>
    </w:p>
    <w:p w14:paraId="3A2FC096" w14:textId="77777777" w:rsidR="005D4ADD" w:rsidRDefault="005D4ADD" w:rsidP="005D4ADD">
      <w:pPr>
        <w:rPr>
          <w:highlight w:val="cyan"/>
          <w:u w:val="single"/>
        </w:rPr>
      </w:pPr>
      <w:r w:rsidRPr="00217332">
        <w:rPr>
          <w:sz w:val="16"/>
        </w:rPr>
        <w:t>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w:t>
      </w:r>
      <w:proofErr w:type="gramStart"/>
      <w:r w:rsidRPr="00217332">
        <w:rPr>
          <w:sz w:val="16"/>
        </w:rPr>
        <w:t>.  So</w:t>
      </w:r>
      <w:proofErr w:type="gramEnd"/>
      <w:r w:rsidRPr="00217332">
        <w:rPr>
          <w:sz w:val="16"/>
        </w:rPr>
        <w:t xml:space="preserve"> Sotomayor will likely take her seat in time for the start of the new Court session on October 5.  (I talk briefly about the likely politics of the nomination process below). What is of more interest to me, however, is what her selection reveals about the basis of presidential power</w:t>
      </w:r>
      <w:proofErr w:type="gramStart"/>
      <w:r w:rsidRPr="00217332">
        <w:rPr>
          <w:sz w:val="16"/>
        </w:rPr>
        <w:t xml:space="preserve">.  </w:t>
      </w:r>
      <w:proofErr w:type="gramEnd"/>
      <w:r w:rsidRPr="00217332">
        <w:rPr>
          <w:sz w:val="16"/>
        </w:rPr>
        <w:t>Political scientists, like baseball writers evaluating hitters, have devised numerous means of measuring a president’s influence in Congress</w:t>
      </w:r>
      <w:proofErr w:type="gramStart"/>
      <w:r w:rsidRPr="00217332">
        <w:rPr>
          <w:sz w:val="16"/>
        </w:rPr>
        <w:t xml:space="preserve">.  </w:t>
      </w:r>
      <w:proofErr w:type="gramEnd"/>
      <w:r w:rsidRPr="00217332">
        <w:rPr>
          <w:sz w:val="16"/>
        </w:rPr>
        <w:t>I will devote a separate post to discussing these, but in brief, they often center on the creation of legislative “box scores” designed to measure how many times a president’s preferred piece of legislation, or nominee to the executive branch or the courts, is approved by Congress</w:t>
      </w:r>
      <w:proofErr w:type="gramStart"/>
      <w:r w:rsidRPr="00217332">
        <w:rPr>
          <w:sz w:val="16"/>
        </w:rPr>
        <w:t xml:space="preserve">.  </w:t>
      </w:r>
      <w:proofErr w:type="gramEnd"/>
      <w:r w:rsidRPr="00217332">
        <w:rPr>
          <w:sz w:val="16"/>
        </w:rPr>
        <w:t>That is, how many pieces of legislation that the president supports actually pass Congress? How often do members of Congress vote with the president’s preferences</w:t>
      </w:r>
      <w:proofErr w:type="gramStart"/>
      <w:r w:rsidRPr="00217332">
        <w:rPr>
          <w:sz w:val="16"/>
        </w:rPr>
        <w:t xml:space="preserve">?  </w:t>
      </w:r>
      <w:proofErr w:type="gramEnd"/>
      <w:r w:rsidRPr="00217332">
        <w:rPr>
          <w:sz w:val="16"/>
        </w:rPr>
        <w:t>How often is a president’s policy position supported by roll call outcomes</w:t>
      </w:r>
      <w:proofErr w:type="gramStart"/>
      <w:r w:rsidRPr="00217332">
        <w:rPr>
          <w:sz w:val="16"/>
        </w:rPr>
        <w:t xml:space="preserve">?  </w:t>
      </w:r>
      <w:proofErr w:type="gramEnd"/>
      <w:r w:rsidRPr="00217332">
        <w:rPr>
          <w:u w:val="single"/>
        </w:rPr>
        <w:t xml:space="preserve">These </w:t>
      </w:r>
      <w:r w:rsidRPr="00217332">
        <w:rPr>
          <w:highlight w:val="cyan"/>
          <w:u w:val="single"/>
        </w:rPr>
        <w:t>measures</w:t>
      </w:r>
      <w:r w:rsidRPr="00217332">
        <w:rPr>
          <w:sz w:val="16"/>
        </w:rPr>
        <w:t xml:space="preserve">, however, </w:t>
      </w:r>
      <w:r w:rsidRPr="00217332">
        <w:rPr>
          <w:highlight w:val="cyan"/>
          <w:u w:val="single"/>
        </w:rPr>
        <w:t>are a misleading gauge of</w:t>
      </w:r>
      <w:r w:rsidRPr="00217332">
        <w:rPr>
          <w:u w:val="single"/>
        </w:rPr>
        <w:t xml:space="preserve"> presidential </w:t>
      </w:r>
      <w:r w:rsidRPr="00217332">
        <w:rPr>
          <w:highlight w:val="cyan"/>
          <w:u w:val="single"/>
        </w:rPr>
        <w:t>power</w:t>
      </w:r>
      <w:r w:rsidRPr="00217332">
        <w:rPr>
          <w:u w:val="single"/>
        </w:rPr>
        <w:t xml:space="preserve"> – they are a better indicator of congressional power</w:t>
      </w:r>
      <w:proofErr w:type="gramStart"/>
      <w:r w:rsidRPr="00217332">
        <w:rPr>
          <w:u w:val="single"/>
        </w:rPr>
        <w:t>.</w:t>
      </w:r>
      <w:r w:rsidRPr="00217332">
        <w:rPr>
          <w:sz w:val="16"/>
        </w:rPr>
        <w:t xml:space="preserve">  </w:t>
      </w:r>
      <w:proofErr w:type="gramEnd"/>
      <w:r w:rsidRPr="00217332">
        <w:rPr>
          <w:sz w:val="16"/>
        </w:rPr>
        <w:t xml:space="preserve">This is because </w:t>
      </w:r>
      <w:r w:rsidRPr="00217332">
        <w:rPr>
          <w:highlight w:val="cyan"/>
          <w:u w:val="single"/>
        </w:rPr>
        <w:t>how</w:t>
      </w:r>
      <w:r w:rsidRPr="00217332">
        <w:rPr>
          <w:u w:val="single"/>
        </w:rPr>
        <w:t xml:space="preserve"> members of </w:t>
      </w:r>
      <w:r w:rsidRPr="00217332">
        <w:rPr>
          <w:highlight w:val="cyan"/>
          <w:u w:val="single"/>
        </w:rPr>
        <w:t>Congress vote</w:t>
      </w:r>
      <w:r w:rsidRPr="00217332">
        <w:rPr>
          <w:u w:val="single"/>
        </w:rPr>
        <w:t xml:space="preserve"> on a</w:t>
      </w:r>
      <w:r w:rsidRPr="00217332">
        <w:rPr>
          <w:sz w:val="16"/>
        </w:rPr>
        <w:t xml:space="preserve"> nominee or </w:t>
      </w:r>
      <w:r w:rsidRPr="00217332">
        <w:rPr>
          <w:u w:val="single"/>
        </w:rPr>
        <w:t xml:space="preserve">legislative item </w:t>
      </w:r>
      <w:r w:rsidRPr="00217332">
        <w:rPr>
          <w:highlight w:val="cyan"/>
          <w:u w:val="single"/>
        </w:rPr>
        <w:t xml:space="preserve">is </w:t>
      </w:r>
      <w:r w:rsidRPr="00217332">
        <w:rPr>
          <w:rStyle w:val="Emphasis"/>
          <w:highlight w:val="cyan"/>
        </w:rPr>
        <w:t>rarely influenced</w:t>
      </w:r>
      <w:r w:rsidRPr="00217332">
        <w:rPr>
          <w:highlight w:val="cyan"/>
          <w:u w:val="single"/>
        </w:rPr>
        <w:t xml:space="preserve"> by</w:t>
      </w:r>
      <w:r w:rsidRPr="00217332">
        <w:rPr>
          <w:u w:val="single"/>
        </w:rPr>
        <w:t xml:space="preserve"> anything </w:t>
      </w:r>
      <w:r w:rsidRPr="00217332">
        <w:rPr>
          <w:highlight w:val="cyan"/>
          <w:u w:val="single"/>
        </w:rPr>
        <w:t>a president</w:t>
      </w:r>
      <w:r w:rsidRPr="00217332">
        <w:rPr>
          <w:u w:val="single"/>
        </w:rPr>
        <w:t xml:space="preserve"> does</w:t>
      </w:r>
      <w:proofErr w:type="gramStart"/>
      <w:r w:rsidRPr="00217332">
        <w:rPr>
          <w:u w:val="single"/>
        </w:rPr>
        <w:t xml:space="preserve">.  </w:t>
      </w:r>
      <w:proofErr w:type="gramEnd"/>
      <w:r w:rsidRPr="00217332">
        <w:rPr>
          <w:highlight w:val="cyan"/>
          <w:u w:val="single"/>
        </w:rPr>
        <w:t>Although journalists</w:t>
      </w:r>
      <w:r w:rsidRPr="00217332">
        <w:rPr>
          <w:u w:val="single"/>
        </w:rPr>
        <w:t xml:space="preserve"> (and political scientists) often </w:t>
      </w:r>
      <w:r w:rsidRPr="00217332">
        <w:rPr>
          <w:highlight w:val="cyan"/>
          <w:u w:val="single"/>
        </w:rPr>
        <w:t>focus on</w:t>
      </w:r>
      <w:r w:rsidRPr="00217332">
        <w:rPr>
          <w:u w:val="single"/>
        </w:rPr>
        <w:t xml:space="preserve"> the legislative </w:t>
      </w:r>
      <w:r w:rsidRPr="00217332">
        <w:rPr>
          <w:highlight w:val="cyan"/>
          <w:u w:val="single"/>
        </w:rPr>
        <w:t>“endgame”</w:t>
      </w:r>
      <w:r w:rsidRPr="00217332">
        <w:rPr>
          <w:u w:val="single"/>
        </w:rPr>
        <w:t xml:space="preserve"> to gauge presidential influence – will the President swing enough votes to get his preferred legislation enacted? – </w:t>
      </w:r>
      <w:r w:rsidRPr="00217332">
        <w:rPr>
          <w:highlight w:val="cyan"/>
          <w:u w:val="single"/>
        </w:rPr>
        <w:t>this mistakes</w:t>
      </w:r>
      <w:r w:rsidRPr="00217332">
        <w:rPr>
          <w:u w:val="single"/>
        </w:rPr>
        <w:t xml:space="preserve"> an </w:t>
      </w:r>
      <w:r w:rsidRPr="00217332">
        <w:rPr>
          <w:highlight w:val="cyan"/>
          <w:u w:val="single"/>
        </w:rPr>
        <w:t>outcome with</w:t>
      </w:r>
      <w:r w:rsidRPr="00217332">
        <w:rPr>
          <w:u w:val="single"/>
        </w:rPr>
        <w:t xml:space="preserve"> actual evidence of presidential </w:t>
      </w:r>
      <w:r w:rsidRPr="00217332">
        <w:rPr>
          <w:highlight w:val="cyan"/>
          <w:u w:val="single"/>
        </w:rPr>
        <w:t xml:space="preserve">influence. </w:t>
      </w:r>
    </w:p>
    <w:p w14:paraId="54FC02F2" w14:textId="77777777" w:rsidR="005D4ADD" w:rsidRDefault="005D4ADD" w:rsidP="005D4ADD">
      <w:pPr>
        <w:rPr>
          <w:highlight w:val="cyan"/>
          <w:u w:val="single"/>
        </w:rPr>
      </w:pPr>
    </w:p>
    <w:p w14:paraId="6309F08D" w14:textId="77777777" w:rsidR="005D4ADD" w:rsidRDefault="005D4ADD" w:rsidP="005D4ADD">
      <w:pPr>
        <w:rPr>
          <w:sz w:val="16"/>
        </w:rPr>
      </w:pPr>
      <w:r w:rsidRPr="00217332">
        <w:rPr>
          <w:highlight w:val="cyan"/>
          <w:u w:val="single"/>
        </w:rPr>
        <w:t xml:space="preserve"> Once we control for</w:t>
      </w:r>
      <w:r w:rsidRPr="00217332">
        <w:rPr>
          <w:u w:val="single"/>
        </w:rPr>
        <w:t xml:space="preserve"> other factors – a member of Congress’ </w:t>
      </w:r>
      <w:r w:rsidRPr="00217332">
        <w:rPr>
          <w:rStyle w:val="Emphasis"/>
          <w:highlight w:val="cyan"/>
        </w:rPr>
        <w:t>ideological</w:t>
      </w:r>
      <w:r w:rsidRPr="00217332">
        <w:rPr>
          <w:u w:val="single"/>
        </w:rPr>
        <w:t xml:space="preserve"> and partisan </w:t>
      </w:r>
      <w:r w:rsidRPr="00217332">
        <w:rPr>
          <w:rStyle w:val="Emphasis"/>
          <w:highlight w:val="cyan"/>
        </w:rPr>
        <w:t>leanings</w:t>
      </w:r>
      <w:r w:rsidRPr="00217332">
        <w:rPr>
          <w:u w:val="single"/>
        </w:rPr>
        <w:t xml:space="preserve">, the political leanings of her constituency, whether she’s up for reelection or not – </w:t>
      </w:r>
      <w:r w:rsidRPr="00217332">
        <w:rPr>
          <w:highlight w:val="cyan"/>
          <w:u w:val="single"/>
        </w:rPr>
        <w:t>we can</w:t>
      </w:r>
      <w:r w:rsidRPr="00217332">
        <w:rPr>
          <w:u w:val="single"/>
        </w:rPr>
        <w:t xml:space="preserve"> usually </w:t>
      </w:r>
      <w:r w:rsidRPr="00217332">
        <w:rPr>
          <w:highlight w:val="cyan"/>
          <w:u w:val="single"/>
        </w:rPr>
        <w:t>predict</w:t>
      </w:r>
      <w:r w:rsidRPr="00217332">
        <w:rPr>
          <w:u w:val="single"/>
        </w:rPr>
        <w:t xml:space="preserve"> how she will vote </w:t>
      </w:r>
      <w:r w:rsidRPr="00217332">
        <w:rPr>
          <w:highlight w:val="cyan"/>
          <w:u w:val="single"/>
        </w:rPr>
        <w:t>without needing to know</w:t>
      </w:r>
      <w:r w:rsidRPr="00217332">
        <w:rPr>
          <w:u w:val="single"/>
        </w:rPr>
        <w:t xml:space="preserve"> much of anything about </w:t>
      </w:r>
      <w:r w:rsidRPr="00217332">
        <w:rPr>
          <w:highlight w:val="cyan"/>
          <w:u w:val="single"/>
        </w:rPr>
        <w:t>what the president wants</w:t>
      </w:r>
      <w:proofErr w:type="gramStart"/>
      <w:r w:rsidRPr="00217332">
        <w:rPr>
          <w:u w:val="single"/>
        </w:rPr>
        <w:t>.</w:t>
      </w:r>
      <w:r w:rsidRPr="00217332">
        <w:rPr>
          <w:sz w:val="16"/>
        </w:rPr>
        <w:t xml:space="preserve">  </w:t>
      </w:r>
      <w:proofErr w:type="gramEnd"/>
      <w:r w:rsidRPr="00217332">
        <w:rPr>
          <w:sz w:val="16"/>
        </w:rPr>
        <w:t xml:space="preserve">(I am ignoring the importance of a president’s veto power for the moment.) </w:t>
      </w:r>
      <w:r w:rsidRPr="00217332">
        <w:rPr>
          <w:u w:val="single"/>
        </w:rPr>
        <w:t>Despite the much publicized and celebrated instances of presidential arm-twisting during the legislative endgame, then, most legislative outcomes don’t depend on presidential lobbying</w:t>
      </w:r>
      <w:proofErr w:type="gramStart"/>
      <w:r w:rsidRPr="00217332">
        <w:rPr>
          <w:u w:val="single"/>
        </w:rPr>
        <w:t>.</w:t>
      </w:r>
      <w:r w:rsidRPr="00217332">
        <w:rPr>
          <w:sz w:val="16"/>
        </w:rPr>
        <w:t xml:space="preserve">  </w:t>
      </w:r>
      <w:proofErr w:type="gramEnd"/>
      <w:r w:rsidRPr="00217332">
        <w:rPr>
          <w:sz w:val="16"/>
        </w:rPr>
        <w:t>But this is not to say that presidents lack influence</w:t>
      </w:r>
      <w:proofErr w:type="gramStart"/>
      <w:r w:rsidRPr="00217332">
        <w:rPr>
          <w:sz w:val="16"/>
        </w:rPr>
        <w:t xml:space="preserve">.  </w:t>
      </w:r>
      <w:proofErr w:type="gramEnd"/>
      <w:r w:rsidRPr="00217332">
        <w:rPr>
          <w:sz w:val="16"/>
        </w:rPr>
        <w:t>Instead, the primary means by which presidents influence what Congress does is through their ability to determine the alternatives from which Congress must choose</w:t>
      </w:r>
      <w:proofErr w:type="gramStart"/>
      <w:r w:rsidRPr="00217332">
        <w:rPr>
          <w:sz w:val="16"/>
        </w:rPr>
        <w:t xml:space="preserve">.  </w:t>
      </w:r>
      <w:proofErr w:type="gramEnd"/>
      <w:r w:rsidRPr="00217332">
        <w:rPr>
          <w:sz w:val="16"/>
        </w:rPr>
        <w:t>That is, presidential power is largely an exercise in agenda-setting – not arm-twisting</w:t>
      </w:r>
      <w:proofErr w:type="gramStart"/>
      <w:r w:rsidRPr="00217332">
        <w:rPr>
          <w:sz w:val="16"/>
        </w:rPr>
        <w:t xml:space="preserve">.  </w:t>
      </w:r>
      <w:proofErr w:type="gramEnd"/>
      <w:r w:rsidRPr="00217332">
        <w:rPr>
          <w:sz w:val="16"/>
        </w:rPr>
        <w:t xml:space="preserve"> And we see this in the </w:t>
      </w:r>
      <w:r w:rsidRPr="00217332">
        <w:rPr>
          <w:rStyle w:val="StyleUnderline"/>
          <w:highlight w:val="cyan"/>
        </w:rPr>
        <w:t>Sotomayer</w:t>
      </w:r>
      <w:r w:rsidRPr="00217332">
        <w:rPr>
          <w:sz w:val="16"/>
        </w:rPr>
        <w:t xml:space="preserve"> nomination</w:t>
      </w:r>
      <w:proofErr w:type="gramStart"/>
      <w:r w:rsidRPr="00217332">
        <w:rPr>
          <w:sz w:val="16"/>
        </w:rPr>
        <w:t xml:space="preserve">.  </w:t>
      </w:r>
      <w:proofErr w:type="gramEnd"/>
      <w:r w:rsidRPr="00217332">
        <w:rPr>
          <w:sz w:val="16"/>
        </w:rPr>
        <w:t xml:space="preserve">Barring a major scandal, she </w:t>
      </w:r>
      <w:r w:rsidRPr="00217332">
        <w:rPr>
          <w:rStyle w:val="StyleUnderline"/>
          <w:highlight w:val="cyan"/>
        </w:rPr>
        <w:t>will</w:t>
      </w:r>
      <w:r w:rsidRPr="00217332">
        <w:rPr>
          <w:rStyle w:val="Heading3Char"/>
          <w:rFonts w:cs="Times New Roman"/>
          <w:sz w:val="16"/>
        </w:rPr>
        <w:t xml:space="preserve"> </w:t>
      </w:r>
      <w:r w:rsidRPr="00217332">
        <w:rPr>
          <w:sz w:val="16"/>
        </w:rPr>
        <w:t xml:space="preserve">almost certainly </w:t>
      </w:r>
      <w:r w:rsidRPr="00217332">
        <w:rPr>
          <w:rStyle w:val="StyleUnderline"/>
          <w:highlight w:val="cyan"/>
        </w:rPr>
        <w:t>be confirmed</w:t>
      </w:r>
      <w:r w:rsidRPr="00217332">
        <w:rPr>
          <w:sz w:val="16"/>
        </w:rPr>
        <w:t xml:space="preserve"> to the Supreme Court </w:t>
      </w:r>
      <w:r w:rsidRPr="00217332">
        <w:rPr>
          <w:rStyle w:val="StyleUnderline"/>
          <w:highlight w:val="cyan"/>
        </w:rPr>
        <w:t>whether Obama spends</w:t>
      </w:r>
      <w:r w:rsidRPr="00217332">
        <w:rPr>
          <w:sz w:val="16"/>
        </w:rPr>
        <w:t xml:space="preserve"> the confirmation </w:t>
      </w:r>
      <w:r w:rsidRPr="00217332">
        <w:rPr>
          <w:rStyle w:val="StyleUnderline"/>
          <w:highlight w:val="cyan"/>
        </w:rPr>
        <w:t>hearings calling every Senator or</w:t>
      </w:r>
      <w:r w:rsidRPr="00217332">
        <w:rPr>
          <w:sz w:val="16"/>
        </w:rPr>
        <w:t xml:space="preserve"> instead spends the next few weeks </w:t>
      </w:r>
      <w:r w:rsidRPr="00217332">
        <w:rPr>
          <w:rStyle w:val="Emphasis"/>
          <w:highlight w:val="cyan"/>
        </w:rPr>
        <w:t>ignoring</w:t>
      </w:r>
      <w:r w:rsidRPr="00217332">
        <w:rPr>
          <w:sz w:val="16"/>
        </w:rPr>
        <w:t xml:space="preserve"> the Senate debate in order </w:t>
      </w:r>
      <w:r w:rsidRPr="00217332">
        <w:rPr>
          <w:rStyle w:val="Emphasis"/>
          <w:highlight w:val="cyan"/>
        </w:rPr>
        <w:t>to play</w:t>
      </w:r>
      <w:r w:rsidRPr="00217332">
        <w:rPr>
          <w:sz w:val="16"/>
        </w:rPr>
        <w:t xml:space="preserve"> Halo III on his </w:t>
      </w:r>
      <w:r w:rsidRPr="00217332">
        <w:rPr>
          <w:rStyle w:val="Emphasis"/>
          <w:highlight w:val="cyan"/>
        </w:rPr>
        <w:t>Xbox</w:t>
      </w:r>
      <w:proofErr w:type="gramStart"/>
      <w:r w:rsidRPr="00217332">
        <w:rPr>
          <w:sz w:val="16"/>
        </w:rPr>
        <w:t xml:space="preserve">.  </w:t>
      </w:r>
      <w:proofErr w:type="gramEnd"/>
      <w:r w:rsidRPr="00217332">
        <w:rPr>
          <w:sz w:val="16"/>
        </w:rPr>
        <w:t>That is, how senators decide to vote on Sotomayor will have almost nothing to do with Obama’s lobbying from here on in (or lack thereof)</w:t>
      </w:r>
      <w:proofErr w:type="gramStart"/>
      <w:r w:rsidRPr="00217332">
        <w:rPr>
          <w:sz w:val="16"/>
        </w:rPr>
        <w:t xml:space="preserve">.  </w:t>
      </w:r>
      <w:proofErr w:type="gramEnd"/>
      <w:r w:rsidRPr="00217332">
        <w:rPr>
          <w:sz w:val="16"/>
        </w:rPr>
        <w:t>His real influence has already occurred, in the decision to present Sotomayor as his nominee.</w:t>
      </w:r>
    </w:p>
    <w:p w14:paraId="0F5E4DFB" w14:textId="77777777" w:rsidR="005D4ADD" w:rsidRDefault="005D4ADD" w:rsidP="005D4ADD">
      <w:pPr>
        <w:rPr>
          <w:sz w:val="16"/>
        </w:rPr>
      </w:pPr>
    </w:p>
    <w:p w14:paraId="03F4D983" w14:textId="77777777" w:rsidR="005D4ADD" w:rsidRPr="005D4ADD" w:rsidRDefault="005D4ADD" w:rsidP="005D4ADD"/>
    <w:sectPr w:rsidR="005D4ADD" w:rsidRPr="005D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0000000" w:usb2="01000407"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libri"/>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1"/>
  </w:num>
  <w:num w:numId="12">
    <w:abstractNumId w:val="23"/>
  </w:num>
  <w:num w:numId="13">
    <w:abstractNumId w:val="29"/>
  </w:num>
  <w:num w:numId="14">
    <w:abstractNumId w:val="14"/>
  </w:num>
  <w:num w:numId="15">
    <w:abstractNumId w:val="15"/>
  </w:num>
  <w:num w:numId="16">
    <w:abstractNumId w:val="13"/>
  </w:num>
  <w:num w:numId="17">
    <w:abstractNumId w:val="22"/>
  </w:num>
  <w:num w:numId="18">
    <w:abstractNumId w:val="25"/>
  </w:num>
  <w:num w:numId="19">
    <w:abstractNumId w:val="24"/>
  </w:num>
  <w:num w:numId="20">
    <w:abstractNumId w:val="30"/>
  </w:num>
  <w:num w:numId="21">
    <w:abstractNumId w:val="18"/>
  </w:num>
  <w:num w:numId="22">
    <w:abstractNumId w:val="16"/>
  </w:num>
  <w:num w:numId="23">
    <w:abstractNumId w:val="11"/>
  </w:num>
  <w:num w:numId="24">
    <w:abstractNumId w:val="0"/>
  </w:num>
  <w:num w:numId="25">
    <w:abstractNumId w:val="31"/>
  </w:num>
  <w:num w:numId="26">
    <w:abstractNumId w:val="20"/>
  </w:num>
  <w:num w:numId="27">
    <w:abstractNumId w:val="12"/>
  </w:num>
  <w:num w:numId="28">
    <w:abstractNumId w:val="28"/>
  </w:num>
  <w:num w:numId="29">
    <w:abstractNumId w:val="19"/>
  </w:num>
  <w:num w:numId="30">
    <w:abstractNumId w:val="26"/>
  </w:num>
  <w:num w:numId="31">
    <w:abstractNumId w:val="1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tjQwNTMyNDA2szBX0lEKTi0uzszPAykwrAUASE/A+SwAAAA="/>
    <w:docVar w:name="RibbonPointer" w:val="150407768"/>
    <w:docVar w:name="VerbatimVersion" w:val="5.1"/>
  </w:docVars>
  <w:rsids>
    <w:rsidRoot w:val="005D4ADD"/>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5D4ADD"/>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1CAE"/>
  <w15:chartTrackingRefBased/>
  <w15:docId w15:val="{7176F0C6-B973-47D8-A710-81456BA6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D4ADD"/>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5D4A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5D4AD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5D4AD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5D4ADD"/>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5D4AD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5D4AD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D4AD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D4AD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D4AD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D4A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4ADD"/>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5D4ADD"/>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5D4ADD"/>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5D4AD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5D4AD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5D4AD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D4ADD"/>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5D4ADD"/>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5D4ADD"/>
    <w:rPr>
      <w:color w:val="auto"/>
      <w:u w:val="none"/>
    </w:rPr>
  </w:style>
  <w:style w:type="character" w:styleId="FollowedHyperlink">
    <w:name w:val="FollowedHyperlink"/>
    <w:basedOn w:val="DefaultParagraphFont"/>
    <w:uiPriority w:val="99"/>
    <w:unhideWhenUsed/>
    <w:rsid w:val="005D4ADD"/>
    <w:rPr>
      <w:color w:val="auto"/>
      <w:u w:val="none"/>
    </w:rPr>
  </w:style>
  <w:style w:type="character" w:customStyle="1" w:styleId="Heading5Char">
    <w:name w:val="Heading 5 Char"/>
    <w:aliases w:val="Text Char,Blocks Char"/>
    <w:basedOn w:val="DefaultParagraphFont"/>
    <w:link w:val="Heading5"/>
    <w:rsid w:val="005D4ADD"/>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5D4AD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5D4ADD"/>
    <w:rPr>
      <w:rFonts w:ascii="Calibri" w:eastAsia="Times New Roman" w:hAnsi="Calibri" w:cs="Arial"/>
      <w:b/>
      <w:kern w:val="32"/>
      <w:sz w:val="24"/>
      <w:szCs w:val="24"/>
    </w:rPr>
  </w:style>
  <w:style w:type="character" w:customStyle="1" w:styleId="Heading8Char">
    <w:name w:val="Heading 8 Char"/>
    <w:basedOn w:val="DefaultParagraphFont"/>
    <w:link w:val="Heading8"/>
    <w:rsid w:val="005D4AD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5D4ADD"/>
    <w:rPr>
      <w:rFonts w:ascii="Calibri" w:eastAsia="Times New Roman" w:hAnsi="Calibri" w:cs="Arial"/>
      <w:b/>
      <w:kern w:val="32"/>
      <w:sz w:val="32"/>
      <w:szCs w:val="24"/>
      <w:u w:val="single"/>
    </w:rPr>
  </w:style>
  <w:style w:type="paragraph" w:customStyle="1" w:styleId="Emphasis1">
    <w:name w:val="Emphasis1"/>
    <w:basedOn w:val="Normal"/>
    <w:link w:val="Emphasis"/>
    <w:uiPriority w:val="7"/>
    <w:qFormat/>
    <w:rsid w:val="005D4ADD"/>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5D4ADD"/>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5D4AD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D4ADD"/>
    <w:pPr>
      <w:pBdr>
        <w:top w:val="single" w:sz="8" w:space="0" w:color="auto"/>
        <w:left w:val="single" w:sz="8" w:space="0" w:color="auto"/>
        <w:bottom w:val="single" w:sz="8" w:space="0" w:color="auto"/>
        <w:right w:val="single" w:sz="8" w:space="0" w:color="auto"/>
      </w:pBdr>
      <w:spacing w:line="256" w:lineRule="auto"/>
      <w:ind w:left="720"/>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6"/>
    <w:qFormat/>
    <w:rsid w:val="005D4ADD"/>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5D4ADD"/>
    <w:rPr>
      <w:color w:val="605E5C"/>
      <w:shd w:val="clear" w:color="auto" w:fill="E1DFDD"/>
    </w:rPr>
  </w:style>
  <w:style w:type="paragraph" w:customStyle="1" w:styleId="Emphasize">
    <w:name w:val="Emphasize"/>
    <w:basedOn w:val="Normal"/>
    <w:uiPriority w:val="7"/>
    <w:qFormat/>
    <w:rsid w:val="005D4ADD"/>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Read This Char,Non Read Text Char1"/>
    <w:basedOn w:val="DefaultParagraphFont"/>
    <w:link w:val="Title"/>
    <w:qFormat/>
    <w:rsid w:val="005D4ADD"/>
    <w:rPr>
      <w:sz w:val="20"/>
      <w:u w:val="single"/>
    </w:rPr>
  </w:style>
  <w:style w:type="paragraph" w:styleId="Title">
    <w:name w:val="Title"/>
    <w:aliases w:val="Cites and Cards,UNDERLINE,Bold Underlined,title,Block Heading,Read This,Non Read Text"/>
    <w:basedOn w:val="Normal"/>
    <w:next w:val="Normal"/>
    <w:link w:val="TitleChar"/>
    <w:qFormat/>
    <w:rsid w:val="005D4ADD"/>
    <w:pPr>
      <w:outlineLvl w:val="0"/>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5D4ADD"/>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5D4ADD"/>
    <w:rPr>
      <w:rFonts w:ascii="Arial Narrow" w:hAnsi="Arial Narrow"/>
      <w:szCs w:val="24"/>
      <w:u w:val="single"/>
    </w:rPr>
  </w:style>
  <w:style w:type="paragraph" w:customStyle="1" w:styleId="Style4">
    <w:name w:val="Style4"/>
    <w:basedOn w:val="Normal"/>
    <w:link w:val="Style4Char"/>
    <w:qFormat/>
    <w:rsid w:val="005D4ADD"/>
    <w:rPr>
      <w:rFonts w:ascii="Arial Narrow" w:hAnsi="Arial Narrow" w:cstheme="minorBidi"/>
      <w:szCs w:val="24"/>
      <w:u w:val="single"/>
    </w:rPr>
  </w:style>
  <w:style w:type="paragraph" w:customStyle="1" w:styleId="CiteSpacing">
    <w:name w:val="Cite Spacing"/>
    <w:basedOn w:val="Normal"/>
    <w:uiPriority w:val="4"/>
    <w:qFormat/>
    <w:rsid w:val="005D4ADD"/>
    <w:pPr>
      <w:spacing w:before="60" w:after="60"/>
    </w:pPr>
  </w:style>
  <w:style w:type="character" w:customStyle="1" w:styleId="pmterms1">
    <w:name w:val="pmterms1"/>
    <w:basedOn w:val="DefaultParagraphFont"/>
    <w:rsid w:val="005D4ADD"/>
  </w:style>
  <w:style w:type="character" w:customStyle="1" w:styleId="Style1Char">
    <w:name w:val="Style1 Char"/>
    <w:basedOn w:val="DefaultParagraphFont"/>
    <w:rsid w:val="005D4ADD"/>
    <w:rPr>
      <w:rFonts w:eastAsia="SimSun"/>
      <w:sz w:val="20"/>
      <w:szCs w:val="24"/>
      <w:u w:val="single"/>
      <w:lang w:val="en-US" w:eastAsia="zh-CN" w:bidi="ar-SA"/>
    </w:rPr>
  </w:style>
  <w:style w:type="paragraph" w:customStyle="1" w:styleId="UnderlinePara">
    <w:name w:val="Underline Para"/>
    <w:basedOn w:val="Normal"/>
    <w:uiPriority w:val="6"/>
    <w:qFormat/>
    <w:rsid w:val="005D4ADD"/>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ca,Heading 41"/>
    <w:basedOn w:val="Heading1"/>
    <w:autoRedefine/>
    <w:uiPriority w:val="99"/>
    <w:qFormat/>
    <w:rsid w:val="005D4AD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5D4ADD"/>
    <w:rPr>
      <w:rFonts w:ascii="Times New Roman" w:hAnsi="Times New Roman"/>
      <w:sz w:val="20"/>
      <w:u w:val="single"/>
    </w:rPr>
  </w:style>
  <w:style w:type="character" w:customStyle="1" w:styleId="qlabel">
    <w:name w:val="q_label"/>
    <w:basedOn w:val="DefaultParagraphFont"/>
    <w:rsid w:val="005D4ADD"/>
  </w:style>
  <w:style w:type="character" w:customStyle="1" w:styleId="alabel">
    <w:name w:val="a_label"/>
    <w:basedOn w:val="DefaultParagraphFont"/>
    <w:rsid w:val="005D4ADD"/>
  </w:style>
  <w:style w:type="character" w:customStyle="1" w:styleId="Style11pt">
    <w:name w:val="Style 11 pt"/>
    <w:basedOn w:val="DefaultParagraphFont"/>
    <w:rsid w:val="005D4ADD"/>
    <w:rPr>
      <w:sz w:val="20"/>
    </w:rPr>
  </w:style>
  <w:style w:type="character" w:customStyle="1" w:styleId="Style11ptUnderline">
    <w:name w:val="Style 11 pt Underline"/>
    <w:rsid w:val="005D4ADD"/>
    <w:rPr>
      <w:sz w:val="20"/>
      <w:u w:val="single"/>
    </w:rPr>
  </w:style>
  <w:style w:type="character" w:customStyle="1" w:styleId="StyleStyleUnderline411pt">
    <w:name w:val="Style Style Underline4 + 11 pt"/>
    <w:basedOn w:val="DefaultParagraphFont"/>
    <w:rsid w:val="005D4ADD"/>
    <w:rPr>
      <w:sz w:val="20"/>
      <w:u w:val="single"/>
    </w:rPr>
  </w:style>
  <w:style w:type="character" w:customStyle="1" w:styleId="StyleUnderline3">
    <w:name w:val="Style Underline3"/>
    <w:basedOn w:val="DefaultParagraphFont"/>
    <w:rsid w:val="005D4ADD"/>
    <w:rPr>
      <w:u w:val="single"/>
    </w:rPr>
  </w:style>
  <w:style w:type="character" w:customStyle="1" w:styleId="StyleStyleUnderline311pt">
    <w:name w:val="Style Style Underline3 + 11 pt"/>
    <w:basedOn w:val="DefaultParagraphFont"/>
    <w:rsid w:val="005D4ADD"/>
    <w:rPr>
      <w:sz w:val="20"/>
      <w:u w:val="single"/>
    </w:rPr>
  </w:style>
  <w:style w:type="character" w:customStyle="1" w:styleId="citation">
    <w:name w:val="citation"/>
    <w:basedOn w:val="DefaultParagraphFont"/>
    <w:rsid w:val="005D4ADD"/>
  </w:style>
  <w:style w:type="paragraph" w:styleId="BalloonText">
    <w:name w:val="Balloon Text"/>
    <w:basedOn w:val="Normal"/>
    <w:link w:val="BalloonTextChar"/>
    <w:uiPriority w:val="99"/>
    <w:unhideWhenUsed/>
    <w:rsid w:val="005D4ADD"/>
    <w:rPr>
      <w:rFonts w:ascii="Segoe UI" w:hAnsi="Segoe UI" w:cs="Segoe UI"/>
      <w:sz w:val="18"/>
      <w:szCs w:val="18"/>
    </w:rPr>
  </w:style>
  <w:style w:type="character" w:customStyle="1" w:styleId="BalloonTextChar">
    <w:name w:val="Balloon Text Char"/>
    <w:basedOn w:val="DefaultParagraphFont"/>
    <w:link w:val="BalloonText"/>
    <w:uiPriority w:val="99"/>
    <w:rsid w:val="005D4ADD"/>
    <w:rPr>
      <w:rFonts w:ascii="Segoe UI" w:hAnsi="Segoe UI" w:cs="Segoe UI"/>
      <w:sz w:val="18"/>
      <w:szCs w:val="18"/>
    </w:rPr>
  </w:style>
  <w:style w:type="paragraph" w:customStyle="1" w:styleId="Analytic">
    <w:name w:val="Analytic"/>
    <w:basedOn w:val="Normal"/>
    <w:link w:val="AnalyticChar"/>
    <w:uiPriority w:val="4"/>
    <w:qFormat/>
    <w:rsid w:val="005D4ADD"/>
    <w:pPr>
      <w:spacing w:before="40"/>
      <w:outlineLvl w:val="3"/>
    </w:pPr>
    <w:rPr>
      <w:b/>
      <w:sz w:val="26"/>
    </w:rPr>
  </w:style>
  <w:style w:type="character" w:customStyle="1" w:styleId="AnalyticChar">
    <w:name w:val="Analytic Char"/>
    <w:basedOn w:val="DefaultParagraphFont"/>
    <w:link w:val="Analytic"/>
    <w:uiPriority w:val="4"/>
    <w:rsid w:val="005D4ADD"/>
    <w:rPr>
      <w:rFonts w:ascii="Calibri" w:hAnsi="Calibri" w:cs="Calibri"/>
      <w:b/>
      <w:sz w:val="26"/>
    </w:rPr>
  </w:style>
  <w:style w:type="paragraph" w:styleId="CommentText">
    <w:name w:val="annotation text"/>
    <w:basedOn w:val="Normal"/>
    <w:link w:val="CommentTextChar"/>
    <w:uiPriority w:val="99"/>
    <w:unhideWhenUsed/>
    <w:rsid w:val="005D4ADD"/>
    <w:rPr>
      <w:szCs w:val="20"/>
    </w:rPr>
  </w:style>
  <w:style w:type="character" w:customStyle="1" w:styleId="CommentTextChar">
    <w:name w:val="Comment Text Char"/>
    <w:basedOn w:val="DefaultParagraphFont"/>
    <w:link w:val="CommentText"/>
    <w:uiPriority w:val="99"/>
    <w:rsid w:val="005D4ADD"/>
    <w:rPr>
      <w:rFonts w:ascii="Calibri" w:hAnsi="Calibri" w:cs="Calibri"/>
      <w:szCs w:val="20"/>
    </w:rPr>
  </w:style>
  <w:style w:type="character" w:customStyle="1" w:styleId="CommentSubjectChar">
    <w:name w:val="Comment Subject Char"/>
    <w:basedOn w:val="CommentTextChar"/>
    <w:link w:val="CommentSubject"/>
    <w:uiPriority w:val="99"/>
    <w:rsid w:val="005D4ADD"/>
    <w:rPr>
      <w:rFonts w:ascii="Arial" w:hAnsi="Arial" w:cs="Arial"/>
      <w:b/>
      <w:bCs/>
      <w:szCs w:val="20"/>
    </w:rPr>
  </w:style>
  <w:style w:type="paragraph" w:styleId="CommentSubject">
    <w:name w:val="annotation subject"/>
    <w:basedOn w:val="CommentText"/>
    <w:next w:val="CommentText"/>
    <w:link w:val="CommentSubjectChar"/>
    <w:uiPriority w:val="99"/>
    <w:unhideWhenUsed/>
    <w:rsid w:val="005D4ADD"/>
    <w:rPr>
      <w:rFonts w:ascii="Arial" w:hAnsi="Arial" w:cs="Arial"/>
      <w:b/>
      <w:bCs/>
    </w:rPr>
  </w:style>
  <w:style w:type="character" w:customStyle="1" w:styleId="CommentSubjectChar1">
    <w:name w:val="Comment Subject Char1"/>
    <w:basedOn w:val="CommentTextChar"/>
    <w:uiPriority w:val="99"/>
    <w:rsid w:val="005D4ADD"/>
    <w:rPr>
      <w:rFonts w:ascii="Calibri" w:hAnsi="Calibri" w:cs="Calibri"/>
      <w:b/>
      <w:bCs/>
      <w:szCs w:val="20"/>
    </w:rPr>
  </w:style>
  <w:style w:type="character" w:styleId="CommentReference">
    <w:name w:val="annotation reference"/>
    <w:basedOn w:val="DefaultParagraphFont"/>
    <w:uiPriority w:val="99"/>
    <w:unhideWhenUsed/>
    <w:rsid w:val="005D4ADD"/>
    <w:rPr>
      <w:sz w:val="16"/>
      <w:szCs w:val="16"/>
    </w:rPr>
  </w:style>
  <w:style w:type="character" w:customStyle="1" w:styleId="a">
    <w:name w:val="a"/>
    <w:basedOn w:val="DefaultParagraphFont"/>
    <w:rsid w:val="005D4ADD"/>
  </w:style>
  <w:style w:type="paragraph" w:customStyle="1" w:styleId="BoldUnderline">
    <w:name w:val="BoldUnderline"/>
    <w:basedOn w:val="Normal"/>
    <w:link w:val="BoldUnderlineChar"/>
    <w:qFormat/>
    <w:rsid w:val="005D4ADD"/>
    <w:rPr>
      <w:rFonts w:eastAsia="Times New Roman"/>
      <w:b/>
      <w:u w:val="single"/>
    </w:rPr>
  </w:style>
  <w:style w:type="character" w:customStyle="1" w:styleId="BoldUnderlineChar">
    <w:name w:val="BoldUnderline Char"/>
    <w:basedOn w:val="DefaultParagraphFont"/>
    <w:link w:val="BoldUnderline"/>
    <w:rsid w:val="005D4ADD"/>
    <w:rPr>
      <w:rFonts w:ascii="Calibri" w:eastAsia="Times New Roman" w:hAnsi="Calibri" w:cs="Calibri"/>
      <w:b/>
      <w:u w:val="single"/>
    </w:rPr>
  </w:style>
  <w:style w:type="character" w:customStyle="1" w:styleId="apple-converted-space">
    <w:name w:val="apple-converted-space"/>
    <w:basedOn w:val="DefaultParagraphFont"/>
    <w:rsid w:val="005D4ADD"/>
  </w:style>
  <w:style w:type="character" w:styleId="PlaceholderText">
    <w:name w:val="Placeholder Text"/>
    <w:basedOn w:val="DefaultParagraphFont"/>
    <w:uiPriority w:val="99"/>
    <w:unhideWhenUsed/>
    <w:rsid w:val="005D4ADD"/>
    <w:rPr>
      <w:color w:val="808080"/>
    </w:rPr>
  </w:style>
  <w:style w:type="character" w:customStyle="1" w:styleId="BalloonTextChar1">
    <w:name w:val="Balloon Text Char1"/>
    <w:basedOn w:val="DefaultParagraphFont"/>
    <w:uiPriority w:val="99"/>
    <w:rsid w:val="005D4ADD"/>
    <w:rPr>
      <w:rFonts w:ascii="Segoe UI" w:hAnsi="Segoe UI" w:cs="Segoe UI"/>
      <w:sz w:val="18"/>
      <w:szCs w:val="18"/>
    </w:rPr>
  </w:style>
  <w:style w:type="character" w:customStyle="1" w:styleId="CommentTextChar1">
    <w:name w:val="Comment Text Char1"/>
    <w:basedOn w:val="DefaultParagraphFont"/>
    <w:uiPriority w:val="99"/>
    <w:rsid w:val="005D4ADD"/>
    <w:rPr>
      <w:rFonts w:ascii="Arial Narrow" w:hAnsi="Arial Narrow"/>
      <w:sz w:val="20"/>
      <w:szCs w:val="20"/>
    </w:rPr>
  </w:style>
  <w:style w:type="character" w:customStyle="1" w:styleId="Heading3CharCharCharChar2">
    <w:name w:val="Heading 3 Char Char Char Char2"/>
    <w:basedOn w:val="DefaultParagraphFont"/>
    <w:rsid w:val="005D4ADD"/>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5D4ADD"/>
    <w:rPr>
      <w:b/>
      <w:bCs/>
      <w:sz w:val="20"/>
      <w:u w:val="single"/>
    </w:rPr>
  </w:style>
  <w:style w:type="character" w:customStyle="1" w:styleId="StyleStyleUnderline311ptBold">
    <w:name w:val="Style Style Underline3 + 11 pt Bold"/>
    <w:basedOn w:val="DefaultParagraphFont"/>
    <w:rsid w:val="005D4ADD"/>
    <w:rPr>
      <w:b/>
      <w:bCs/>
      <w:sz w:val="20"/>
      <w:u w:val="single"/>
    </w:rPr>
  </w:style>
  <w:style w:type="paragraph" w:customStyle="1" w:styleId="StyleStyle411pt">
    <w:name w:val="Style Style4 + 11 pt"/>
    <w:basedOn w:val="Style4"/>
    <w:link w:val="StyleStyle411ptChar"/>
    <w:qFormat/>
    <w:rsid w:val="005D4ADD"/>
    <w:rPr>
      <w:rFonts w:ascii="Times New Roman" w:eastAsia="Times New Roman" w:hAnsi="Times New Roman" w:cs="Times New Roman"/>
    </w:rPr>
  </w:style>
  <w:style w:type="character" w:customStyle="1" w:styleId="StyleStyle411ptChar">
    <w:name w:val="Style Style4 + 11 pt Char"/>
    <w:basedOn w:val="Style4Char"/>
    <w:link w:val="StyleStyle411pt"/>
    <w:rsid w:val="005D4ADD"/>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5D4ADD"/>
    <w:rPr>
      <w:rFonts w:ascii="Times New Roman" w:eastAsia="Times New Roman" w:hAnsi="Times New Roman" w:cs="Times New Roman"/>
      <w:b/>
      <w:bCs/>
    </w:rPr>
  </w:style>
  <w:style w:type="character" w:customStyle="1" w:styleId="StyleStyle411ptBoldChar">
    <w:name w:val="Style Style4 + 11 pt Bold Char"/>
    <w:link w:val="StyleStyle411ptBold"/>
    <w:rsid w:val="005D4ADD"/>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5D4ADD"/>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D4ADD"/>
    <w:rPr>
      <w:rFonts w:ascii="Calibri" w:eastAsiaTheme="majorEastAsia" w:hAnsi="Calibri" w:cstheme="majorBidi"/>
      <w:b/>
      <w:iCs/>
      <w:sz w:val="26"/>
      <w:szCs w:val="28"/>
    </w:rPr>
  </w:style>
  <w:style w:type="character" w:customStyle="1" w:styleId="Style1Char1">
    <w:name w:val="Style1 Char1"/>
    <w:basedOn w:val="DefaultParagraphFont"/>
    <w:rsid w:val="005D4AD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D4ADD"/>
  </w:style>
  <w:style w:type="character" w:customStyle="1" w:styleId="Emph">
    <w:name w:val="Emph"/>
    <w:uiPriority w:val="1"/>
    <w:qFormat/>
    <w:rsid w:val="005D4ADD"/>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5D4ADD"/>
    <w:rPr>
      <w:sz w:val="20"/>
      <w:u w:val="single"/>
      <w:bdr w:val="single" w:sz="4" w:space="0" w:color="auto"/>
    </w:rPr>
  </w:style>
  <w:style w:type="paragraph" w:customStyle="1" w:styleId="StyleStyle112pt">
    <w:name w:val="Style Style1 + 12 pt"/>
    <w:basedOn w:val="Normal"/>
    <w:link w:val="StyleStyle112ptChar"/>
    <w:qFormat/>
    <w:rsid w:val="005D4ADD"/>
    <w:rPr>
      <w:rFonts w:eastAsia="SimSun"/>
      <w:u w:val="single"/>
      <w:lang w:eastAsia="zh-CN"/>
    </w:rPr>
  </w:style>
  <w:style w:type="character" w:customStyle="1" w:styleId="StyleStyle112ptChar">
    <w:name w:val="Style Style1 + 12 pt Char"/>
    <w:basedOn w:val="DefaultParagraphFont"/>
    <w:link w:val="StyleStyle112pt"/>
    <w:rsid w:val="005D4ADD"/>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5D4ADD"/>
    <w:rPr>
      <w:color w:val="605E5C"/>
      <w:shd w:val="clear" w:color="auto" w:fill="E1DFDD"/>
    </w:rPr>
  </w:style>
  <w:style w:type="paragraph" w:customStyle="1" w:styleId="cardtext">
    <w:name w:val="card text"/>
    <w:basedOn w:val="Normal"/>
    <w:link w:val="cardtextChar"/>
    <w:qFormat/>
    <w:rsid w:val="005D4ADD"/>
    <w:pPr>
      <w:ind w:left="288" w:right="288"/>
    </w:pPr>
  </w:style>
  <w:style w:type="character" w:customStyle="1" w:styleId="cardtextChar">
    <w:name w:val="card text Char"/>
    <w:basedOn w:val="DefaultParagraphFont"/>
    <w:link w:val="cardtext"/>
    <w:rsid w:val="005D4ADD"/>
    <w:rPr>
      <w:rFonts w:ascii="Calibri" w:hAnsi="Calibri" w:cs="Calibri"/>
    </w:rPr>
  </w:style>
  <w:style w:type="paragraph" w:customStyle="1" w:styleId="Nothing">
    <w:name w:val="Nothing"/>
    <w:link w:val="NothingChar"/>
    <w:uiPriority w:val="99"/>
    <w:qFormat/>
    <w:rsid w:val="005D4ADD"/>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5D4ADD"/>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D4ADD"/>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5D4ADD"/>
    <w:rPr>
      <w:rFonts w:ascii="Times New Roman" w:eastAsia="Calibri" w:hAnsi="Times New Roman" w:cs="Times New Roman"/>
      <w:sz w:val="20"/>
      <w:szCs w:val="20"/>
    </w:rPr>
  </w:style>
  <w:style w:type="paragraph" w:customStyle="1" w:styleId="AuthorDate">
    <w:name w:val="AuthorDate"/>
    <w:next w:val="Nothing"/>
    <w:link w:val="AuthorDateChar"/>
    <w:qFormat/>
    <w:rsid w:val="005D4AD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D4ADD"/>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5D4ADD"/>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D4ADD"/>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5D4ADD"/>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5D4AD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D4ADD"/>
    <w:rPr>
      <w:color w:val="605E5C"/>
      <w:shd w:val="clear" w:color="auto" w:fill="E1DFDD"/>
    </w:rPr>
  </w:style>
  <w:style w:type="character" w:customStyle="1" w:styleId="StyleBold">
    <w:name w:val="Style Bold"/>
    <w:uiPriority w:val="9"/>
    <w:semiHidden/>
    <w:rsid w:val="005D4ADD"/>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D4AD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5D4ADD"/>
    <w:rPr>
      <w:rFonts w:ascii="Calibri" w:eastAsia="Calibri" w:hAnsi="Calibri" w:cs="Calibri"/>
    </w:rPr>
  </w:style>
  <w:style w:type="paragraph" w:styleId="Footer">
    <w:name w:val="footer"/>
    <w:basedOn w:val="Normal"/>
    <w:link w:val="FooterChar"/>
    <w:uiPriority w:val="99"/>
    <w:rsid w:val="005D4ADD"/>
    <w:pPr>
      <w:tabs>
        <w:tab w:val="center" w:pos="4680"/>
        <w:tab w:val="right" w:pos="9360"/>
      </w:tabs>
    </w:pPr>
    <w:rPr>
      <w:rFonts w:eastAsia="Calibri"/>
    </w:rPr>
  </w:style>
  <w:style w:type="character" w:customStyle="1" w:styleId="FooterChar">
    <w:name w:val="Footer Char"/>
    <w:basedOn w:val="DefaultParagraphFont"/>
    <w:link w:val="Footer"/>
    <w:uiPriority w:val="99"/>
    <w:rsid w:val="005D4ADD"/>
    <w:rPr>
      <w:rFonts w:ascii="Calibri" w:eastAsia="Calibri" w:hAnsi="Calibri" w:cs="Calibri"/>
    </w:rPr>
  </w:style>
  <w:style w:type="character" w:customStyle="1" w:styleId="Style8pt">
    <w:name w:val="Style 8 pt"/>
    <w:rsid w:val="005D4ADD"/>
    <w:rPr>
      <w:sz w:val="14"/>
    </w:rPr>
  </w:style>
  <w:style w:type="paragraph" w:styleId="Revision">
    <w:name w:val="Revision"/>
    <w:hidden/>
    <w:uiPriority w:val="99"/>
    <w:semiHidden/>
    <w:rsid w:val="005D4ADD"/>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D4ADD"/>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5D4ADD"/>
    <w:rPr>
      <w:rFonts w:eastAsia="MS Mincho"/>
      <w:b/>
      <w:sz w:val="24"/>
      <w:u w:val="single"/>
    </w:rPr>
  </w:style>
  <w:style w:type="paragraph" w:customStyle="1" w:styleId="TagText">
    <w:name w:val="TagText"/>
    <w:basedOn w:val="Normal"/>
    <w:uiPriority w:val="99"/>
    <w:qFormat/>
    <w:rsid w:val="005D4ADD"/>
    <w:pPr>
      <w:spacing w:before="200"/>
    </w:pPr>
    <w:rPr>
      <w:rFonts w:eastAsia="Times New Roman"/>
      <w:b/>
      <w:sz w:val="24"/>
    </w:rPr>
  </w:style>
  <w:style w:type="character" w:customStyle="1" w:styleId="UnderlineBold">
    <w:name w:val="Underline + Bold"/>
    <w:uiPriority w:val="1"/>
    <w:qFormat/>
    <w:rsid w:val="005D4ADD"/>
    <w:rPr>
      <w:b/>
      <w:bCs w:val="0"/>
      <w:sz w:val="20"/>
      <w:u w:val="single"/>
    </w:rPr>
  </w:style>
  <w:style w:type="character" w:customStyle="1" w:styleId="cardChar">
    <w:name w:val="card Char"/>
    <w:aliases w:val="Bold Cite Char Char,Speed Cite Char"/>
    <w:rsid w:val="005D4ADD"/>
    <w:rPr>
      <w:rFonts w:cs="Calibri"/>
      <w:u w:val="single"/>
    </w:rPr>
  </w:style>
  <w:style w:type="character" w:customStyle="1" w:styleId="BoldUnderlineChar0">
    <w:name w:val="Bold Underline Char"/>
    <w:rsid w:val="005D4ADD"/>
    <w:rPr>
      <w:rFonts w:ascii="Georgia" w:hAnsi="Georgia" w:cs="Times New Roman"/>
      <w:b/>
      <w:sz w:val="20"/>
      <w:u w:val="single"/>
    </w:rPr>
  </w:style>
  <w:style w:type="character" w:styleId="PageNumber">
    <w:name w:val="page number"/>
    <w:aliases w:val="card ununderlined"/>
    <w:uiPriority w:val="99"/>
    <w:rsid w:val="005D4ADD"/>
  </w:style>
  <w:style w:type="paragraph" w:customStyle="1" w:styleId="BlockTitle">
    <w:name w:val="Block Title"/>
    <w:basedOn w:val="Heading1"/>
    <w:next w:val="Normal"/>
    <w:link w:val="BlockTitleChar"/>
    <w:uiPriority w:val="99"/>
    <w:qFormat/>
    <w:rsid w:val="005D4AD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5D4ADD"/>
    <w:rPr>
      <w:rFonts w:ascii="Calibri" w:eastAsia="Times New Roman" w:hAnsi="Calibri" w:cs="Arial"/>
      <w:b/>
      <w:kern w:val="32"/>
      <w:sz w:val="28"/>
      <w:szCs w:val="32"/>
    </w:rPr>
  </w:style>
  <w:style w:type="paragraph" w:customStyle="1" w:styleId="citenon-bold">
    <w:name w:val="cite non-bold"/>
    <w:basedOn w:val="Normal"/>
    <w:link w:val="citenon-boldChar"/>
    <w:qFormat/>
    <w:rsid w:val="005D4ADD"/>
    <w:rPr>
      <w:rFonts w:eastAsia="Times New Roman"/>
      <w:szCs w:val="20"/>
    </w:rPr>
  </w:style>
  <w:style w:type="character" w:customStyle="1" w:styleId="citenon-boldChar">
    <w:name w:val="cite non-bold Char"/>
    <w:link w:val="citenon-bold"/>
    <w:rsid w:val="005D4ADD"/>
    <w:rPr>
      <w:rFonts w:ascii="Calibri" w:eastAsia="Times New Roman" w:hAnsi="Calibri" w:cs="Calibri"/>
      <w:szCs w:val="20"/>
    </w:rPr>
  </w:style>
  <w:style w:type="character" w:customStyle="1" w:styleId="pnumber">
    <w:name w:val="pnumber"/>
    <w:rsid w:val="005D4ADD"/>
  </w:style>
  <w:style w:type="character" w:customStyle="1" w:styleId="ital">
    <w:name w:val="ital"/>
    <w:rsid w:val="005D4ADD"/>
  </w:style>
  <w:style w:type="character" w:customStyle="1" w:styleId="orgdiv">
    <w:name w:val="orgdiv"/>
    <w:rsid w:val="005D4ADD"/>
  </w:style>
  <w:style w:type="character" w:customStyle="1" w:styleId="orgname">
    <w:name w:val="orgname"/>
    <w:rsid w:val="005D4ADD"/>
  </w:style>
  <w:style w:type="character" w:customStyle="1" w:styleId="city">
    <w:name w:val="city"/>
    <w:rsid w:val="005D4ADD"/>
  </w:style>
  <w:style w:type="character" w:customStyle="1" w:styleId="state">
    <w:name w:val="state"/>
    <w:rsid w:val="005D4ADD"/>
  </w:style>
  <w:style w:type="character" w:customStyle="1" w:styleId="country">
    <w:name w:val="country"/>
    <w:rsid w:val="005D4ADD"/>
  </w:style>
  <w:style w:type="character" w:customStyle="1" w:styleId="il">
    <w:name w:val="il"/>
    <w:rsid w:val="005D4ADD"/>
  </w:style>
  <w:style w:type="character" w:customStyle="1" w:styleId="Style8pt1">
    <w:name w:val="Style 8 pt1"/>
    <w:rsid w:val="005D4ADD"/>
    <w:rPr>
      <w:rFonts w:ascii="Georgia" w:hAnsi="Georgia" w:hint="default"/>
      <w:sz w:val="16"/>
    </w:rPr>
  </w:style>
  <w:style w:type="character" w:styleId="Strong">
    <w:name w:val="Strong"/>
    <w:aliases w:val="8 pt font,Citation Char Char1 Char Char Char Char Char,Cut,Small 1"/>
    <w:uiPriority w:val="22"/>
    <w:qFormat/>
    <w:rsid w:val="005D4ADD"/>
    <w:rPr>
      <w:b/>
      <w:bCs/>
    </w:rPr>
  </w:style>
  <w:style w:type="numbering" w:customStyle="1" w:styleId="NoList1">
    <w:name w:val="No List1"/>
    <w:next w:val="NoList"/>
    <w:uiPriority w:val="99"/>
    <w:semiHidden/>
    <w:unhideWhenUsed/>
    <w:rsid w:val="005D4ADD"/>
  </w:style>
  <w:style w:type="paragraph" w:customStyle="1" w:styleId="2909F619802848F09E01365C32F34654">
    <w:name w:val="2909F619802848F09E01365C32F34654"/>
    <w:uiPriority w:val="99"/>
    <w:qFormat/>
    <w:rsid w:val="005D4AD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D4ADD"/>
    <w:pPr>
      <w:keepNext/>
      <w:keepLines/>
    </w:pPr>
    <w:rPr>
      <w:rFonts w:eastAsia="Calibri"/>
      <w:b/>
      <w:sz w:val="24"/>
    </w:rPr>
  </w:style>
  <w:style w:type="character" w:customStyle="1" w:styleId="TagtemplateChar">
    <w:name w:val="Tagtemplate Char"/>
    <w:link w:val="Tagtemplate"/>
    <w:rsid w:val="005D4ADD"/>
    <w:rPr>
      <w:rFonts w:ascii="Calibri" w:eastAsia="Calibri" w:hAnsi="Calibri" w:cs="Calibri"/>
      <w:b/>
      <w:sz w:val="24"/>
    </w:rPr>
  </w:style>
  <w:style w:type="character" w:customStyle="1" w:styleId="apple-style-span">
    <w:name w:val="apple-style-span"/>
    <w:rsid w:val="005D4ADD"/>
  </w:style>
  <w:style w:type="paragraph" w:customStyle="1" w:styleId="Cite2">
    <w:name w:val="Cite 2"/>
    <w:basedOn w:val="Normal"/>
    <w:uiPriority w:val="99"/>
    <w:qFormat/>
    <w:rsid w:val="005D4ADD"/>
    <w:rPr>
      <w:rFonts w:eastAsia="MS Mincho"/>
      <w:b/>
      <w:sz w:val="24"/>
      <w:u w:val="single"/>
    </w:rPr>
  </w:style>
  <w:style w:type="character" w:customStyle="1" w:styleId="texto1">
    <w:name w:val="texto1"/>
    <w:rsid w:val="005D4ADD"/>
  </w:style>
  <w:style w:type="character" w:customStyle="1" w:styleId="EmphasizeThis">
    <w:name w:val="EmphasizeThis"/>
    <w:rsid w:val="005D4ADD"/>
    <w:rPr>
      <w:rFonts w:ascii="Georgia" w:hAnsi="Georgia"/>
      <w:b/>
      <w:iCs/>
      <w:sz w:val="24"/>
      <w:u w:val="thick"/>
    </w:rPr>
  </w:style>
  <w:style w:type="character" w:customStyle="1" w:styleId="DebateUnderline">
    <w:name w:val="Debate Underline"/>
    <w:qFormat/>
    <w:rsid w:val="005D4ADD"/>
    <w:rPr>
      <w:rFonts w:ascii="Times New Roman" w:hAnsi="Times New Roman"/>
      <w:sz w:val="20"/>
      <w:u w:val="thick"/>
    </w:rPr>
  </w:style>
  <w:style w:type="character" w:customStyle="1" w:styleId="Author-Date">
    <w:name w:val="Author-Date"/>
    <w:qFormat/>
    <w:rsid w:val="005D4ADD"/>
    <w:rPr>
      <w:rFonts w:ascii="Georgia" w:hAnsi="Georgia"/>
      <w:b/>
      <w:sz w:val="24"/>
    </w:rPr>
  </w:style>
  <w:style w:type="character" w:customStyle="1" w:styleId="CardsChar1">
    <w:name w:val="Cards Char1"/>
    <w:locked/>
    <w:rsid w:val="005D4ADD"/>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5D4ADD"/>
    <w:rPr>
      <w:rFonts w:ascii="Arial Narrow" w:hAnsi="Arial Narrow"/>
      <w:szCs w:val="24"/>
      <w:u w:val="single"/>
      <w:lang w:val="en-US" w:eastAsia="en-US" w:bidi="ar-SA"/>
    </w:rPr>
  </w:style>
  <w:style w:type="character" w:customStyle="1" w:styleId="MicroTextChar">
    <w:name w:val="MicroText Char"/>
    <w:link w:val="MicroText"/>
    <w:rsid w:val="005D4ADD"/>
    <w:rPr>
      <w:rFonts w:ascii="Arial Narrow" w:hAnsi="Arial Narrow"/>
      <w:sz w:val="12"/>
      <w:szCs w:val="24"/>
    </w:rPr>
  </w:style>
  <w:style w:type="paragraph" w:customStyle="1" w:styleId="MicroText">
    <w:name w:val="MicroText"/>
    <w:basedOn w:val="Normal"/>
    <w:next w:val="Normal"/>
    <w:link w:val="MicroTextChar"/>
    <w:qFormat/>
    <w:rsid w:val="005D4ADD"/>
    <w:rPr>
      <w:rFonts w:ascii="Arial Narrow" w:hAnsi="Arial Narrow" w:cstheme="minorBidi"/>
      <w:sz w:val="12"/>
      <w:szCs w:val="24"/>
    </w:rPr>
  </w:style>
  <w:style w:type="paragraph" w:customStyle="1" w:styleId="UnderlineS">
    <w:name w:val="Underline S"/>
    <w:basedOn w:val="Normal"/>
    <w:link w:val="UnderlineSChar"/>
    <w:qFormat/>
    <w:rsid w:val="005D4ADD"/>
    <w:pPr>
      <w:spacing w:after="200"/>
    </w:pPr>
    <w:rPr>
      <w:rFonts w:eastAsia="Calibri"/>
      <w:u w:val="single"/>
      <w:lang w:val="x-none" w:eastAsia="zh-CN"/>
    </w:rPr>
  </w:style>
  <w:style w:type="character" w:customStyle="1" w:styleId="UnderlineSChar">
    <w:name w:val="Underline S Char"/>
    <w:link w:val="UnderlineS"/>
    <w:rsid w:val="005D4ADD"/>
    <w:rPr>
      <w:rFonts w:ascii="Calibri" w:eastAsia="Calibri" w:hAnsi="Calibri" w:cs="Calibri"/>
      <w:u w:val="single"/>
      <w:lang w:val="x-none" w:eastAsia="zh-CN"/>
    </w:rPr>
  </w:style>
  <w:style w:type="character" w:customStyle="1" w:styleId="BoldUnderlineCharChar">
    <w:name w:val="BoldUnderline Char Char"/>
    <w:locked/>
    <w:rsid w:val="005D4ADD"/>
    <w:rPr>
      <w:rFonts w:ascii="Calibri" w:eastAsia="Times New Roman" w:hAnsi="Calibri" w:cs="Times New Roman"/>
      <w:b/>
      <w:sz w:val="20"/>
      <w:szCs w:val="24"/>
      <w:u w:val="single"/>
    </w:rPr>
  </w:style>
  <w:style w:type="character" w:customStyle="1" w:styleId="CardChar0">
    <w:name w:val="Card Char"/>
    <w:locked/>
    <w:rsid w:val="005D4ADD"/>
    <w:rPr>
      <w:rFonts w:ascii="Calibri" w:eastAsia="Times New Roman" w:hAnsi="Calibri" w:cs="Times New Roman"/>
      <w:sz w:val="20"/>
      <w:szCs w:val="20"/>
    </w:rPr>
  </w:style>
  <w:style w:type="paragraph" w:styleId="BodyTextIndent3">
    <w:name w:val="Body Text Indent 3"/>
    <w:basedOn w:val="Normal"/>
    <w:link w:val="BodyTextIndent3Char"/>
    <w:uiPriority w:val="99"/>
    <w:rsid w:val="005D4AD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D4ADD"/>
    <w:rPr>
      <w:rFonts w:ascii="Calibri" w:eastAsia="Calibri" w:hAnsi="Calibri" w:cs="Calibri"/>
      <w:sz w:val="16"/>
      <w:szCs w:val="16"/>
    </w:rPr>
  </w:style>
  <w:style w:type="character" w:customStyle="1" w:styleId="A5">
    <w:name w:val="A5"/>
    <w:uiPriority w:val="99"/>
    <w:rsid w:val="005D4ADD"/>
    <w:rPr>
      <w:rFonts w:ascii="Times New Roman" w:hAnsi="Times New Roman" w:cs="Times New Roman"/>
      <w:color w:val="000000"/>
      <w:sz w:val="13"/>
      <w:szCs w:val="13"/>
    </w:rPr>
  </w:style>
  <w:style w:type="paragraph" w:styleId="BodyText">
    <w:name w:val="Body Text"/>
    <w:aliases w:val="BT"/>
    <w:basedOn w:val="Normal"/>
    <w:link w:val="BodyTextChar"/>
    <w:qFormat/>
    <w:rsid w:val="005D4ADD"/>
    <w:rPr>
      <w:rFonts w:eastAsia="Times New Roman"/>
      <w:sz w:val="16"/>
      <w:szCs w:val="20"/>
    </w:rPr>
  </w:style>
  <w:style w:type="character" w:customStyle="1" w:styleId="BodyTextChar">
    <w:name w:val="Body Text Char"/>
    <w:aliases w:val="BT Char"/>
    <w:basedOn w:val="DefaultParagraphFont"/>
    <w:link w:val="BodyText"/>
    <w:rsid w:val="005D4ADD"/>
    <w:rPr>
      <w:rFonts w:ascii="Calibri" w:eastAsia="Times New Roman" w:hAnsi="Calibri" w:cs="Calibri"/>
      <w:sz w:val="16"/>
      <w:szCs w:val="20"/>
    </w:rPr>
  </w:style>
  <w:style w:type="paragraph" w:styleId="BodyText2">
    <w:name w:val="Body Text 2"/>
    <w:basedOn w:val="Normal"/>
    <w:link w:val="BodyText2Char"/>
    <w:rsid w:val="005D4ADD"/>
    <w:rPr>
      <w:rFonts w:eastAsia="Times New Roman"/>
      <w:sz w:val="18"/>
      <w:szCs w:val="20"/>
    </w:rPr>
  </w:style>
  <w:style w:type="character" w:customStyle="1" w:styleId="BodyText2Char">
    <w:name w:val="Body Text 2 Char"/>
    <w:basedOn w:val="DefaultParagraphFont"/>
    <w:link w:val="BodyText2"/>
    <w:rsid w:val="005D4ADD"/>
    <w:rPr>
      <w:rFonts w:ascii="Calibri" w:eastAsia="Times New Roman" w:hAnsi="Calibri" w:cs="Calibri"/>
      <w:sz w:val="18"/>
      <w:szCs w:val="20"/>
    </w:rPr>
  </w:style>
  <w:style w:type="character" w:customStyle="1" w:styleId="smallChar">
    <w:name w:val="small Char"/>
    <w:rsid w:val="005D4ADD"/>
    <w:rPr>
      <w:rFonts w:eastAsia="Calibri"/>
      <w:sz w:val="16"/>
      <w:szCs w:val="22"/>
      <w:lang w:val="en-US" w:eastAsia="en-US" w:bidi="ar-SA"/>
    </w:rPr>
  </w:style>
  <w:style w:type="character" w:customStyle="1" w:styleId="CardTextChar0">
    <w:name w:val="Card Text Char"/>
    <w:rsid w:val="005D4ADD"/>
    <w:rPr>
      <w:rFonts w:ascii="Georgia" w:hAnsi="Georgia" w:cs="Times New Roman"/>
      <w:sz w:val="24"/>
    </w:rPr>
  </w:style>
  <w:style w:type="character" w:customStyle="1" w:styleId="underline2">
    <w:name w:val="underline2"/>
    <w:rsid w:val="005D4AD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D4ADD"/>
    <w:rPr>
      <w:rFonts w:eastAsia="Times New Roman"/>
      <w:kern w:val="32"/>
      <w:szCs w:val="20"/>
    </w:rPr>
  </w:style>
  <w:style w:type="character" w:customStyle="1" w:styleId="StyleUnderlineBold">
    <w:name w:val="Style Underline + Bold"/>
    <w:rsid w:val="005D4ADD"/>
    <w:rPr>
      <w:b/>
      <w:bCs/>
      <w:u w:val="single"/>
    </w:rPr>
  </w:style>
  <w:style w:type="character" w:customStyle="1" w:styleId="st">
    <w:name w:val="st"/>
    <w:rsid w:val="005D4ADD"/>
  </w:style>
  <w:style w:type="character" w:customStyle="1" w:styleId="UnderliningChar">
    <w:name w:val="Underlining Char"/>
    <w:link w:val="Underlining"/>
    <w:uiPriority w:val="99"/>
    <w:locked/>
    <w:rsid w:val="005D4ADD"/>
    <w:rPr>
      <w:rFonts w:ascii="Arial Narrow" w:hAnsi="Arial Narrow"/>
      <w:szCs w:val="24"/>
      <w:u w:val="single"/>
    </w:rPr>
  </w:style>
  <w:style w:type="paragraph" w:customStyle="1" w:styleId="Underlining">
    <w:name w:val="Underlining"/>
    <w:basedOn w:val="Normal"/>
    <w:next w:val="Normal"/>
    <w:link w:val="UnderliningChar"/>
    <w:uiPriority w:val="99"/>
    <w:qFormat/>
    <w:rsid w:val="005D4ADD"/>
    <w:rPr>
      <w:rFonts w:ascii="Arial Narrow" w:hAnsi="Arial Narrow" w:cstheme="minorBidi"/>
      <w:szCs w:val="24"/>
      <w:u w:val="single"/>
    </w:rPr>
  </w:style>
  <w:style w:type="paragraph" w:customStyle="1" w:styleId="Small">
    <w:name w:val="Small"/>
    <w:basedOn w:val="Normal"/>
    <w:next w:val="Normal"/>
    <w:uiPriority w:val="99"/>
    <w:qFormat/>
    <w:rsid w:val="005D4ADD"/>
    <w:pPr>
      <w:spacing w:after="200" w:line="276" w:lineRule="auto"/>
    </w:pPr>
    <w:rPr>
      <w:rFonts w:eastAsia="Calibri"/>
      <w:color w:val="000000"/>
      <w:sz w:val="16"/>
    </w:rPr>
  </w:style>
  <w:style w:type="character" w:customStyle="1" w:styleId="Underline-Highlighted">
    <w:name w:val="Underline-Highlighted"/>
    <w:uiPriority w:val="1"/>
    <w:qFormat/>
    <w:rsid w:val="005D4AD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D4ADD"/>
    <w:rPr>
      <w:rFonts w:ascii="Arial Narrow" w:hAnsi="Arial Narrow"/>
      <w:b/>
      <w:sz w:val="26"/>
      <w:szCs w:val="24"/>
    </w:rPr>
  </w:style>
  <w:style w:type="character" w:customStyle="1" w:styleId="CardText1Char">
    <w:name w:val="Card Text 1 Char"/>
    <w:link w:val="CardText1"/>
    <w:rsid w:val="005D4ADD"/>
    <w:rPr>
      <w:rFonts w:ascii="Arial Narrow" w:hAnsi="Arial Narrow"/>
      <w:color w:val="000000"/>
      <w:u w:val="single"/>
    </w:rPr>
  </w:style>
  <w:style w:type="character" w:customStyle="1" w:styleId="CardText2Char">
    <w:name w:val="Card Text 2 Char"/>
    <w:link w:val="CardText2"/>
    <w:rsid w:val="005D4ADD"/>
    <w:rPr>
      <w:rFonts w:ascii="Arial Narrow" w:hAnsi="Arial Narrow"/>
      <w:b/>
      <w:color w:val="000000"/>
      <w:u w:val="single"/>
    </w:rPr>
  </w:style>
  <w:style w:type="character" w:customStyle="1" w:styleId="SmallText">
    <w:name w:val="SmallText"/>
    <w:rsid w:val="005D4ADD"/>
    <w:rPr>
      <w:color w:val="000000"/>
    </w:rPr>
  </w:style>
  <w:style w:type="character" w:customStyle="1" w:styleId="CitesChar1">
    <w:name w:val="Cites Char1"/>
    <w:rsid w:val="005D4ADD"/>
    <w:rPr>
      <w:b/>
      <w:szCs w:val="24"/>
      <w:u w:val="single"/>
      <w:lang w:val="en-US" w:eastAsia="en-US" w:bidi="ar-SA"/>
    </w:rPr>
  </w:style>
  <w:style w:type="character" w:customStyle="1" w:styleId="CardUnderlinedChar">
    <w:name w:val="Card Underlined Char"/>
    <w:rsid w:val="005D4ADD"/>
    <w:rPr>
      <w:rFonts w:ascii="Arial Narrow" w:hAnsi="Arial Narrow"/>
      <w:sz w:val="22"/>
      <w:szCs w:val="24"/>
      <w:u w:val="single"/>
      <w:lang w:val="en-US" w:eastAsia="en-US" w:bidi="ar-SA"/>
    </w:rPr>
  </w:style>
  <w:style w:type="paragraph" w:customStyle="1" w:styleId="TagCite">
    <w:name w:val="TagCite"/>
    <w:basedOn w:val="Normal"/>
    <w:uiPriority w:val="99"/>
    <w:qFormat/>
    <w:rsid w:val="005D4ADD"/>
    <w:rPr>
      <w:rFonts w:ascii="Garamond" w:eastAsia="Times New Roman" w:hAnsi="Garamond"/>
      <w:b/>
      <w:sz w:val="24"/>
    </w:rPr>
  </w:style>
  <w:style w:type="paragraph" w:customStyle="1" w:styleId="HeadingsBase">
    <w:name w:val="Headings Base"/>
    <w:basedOn w:val="Normal"/>
    <w:link w:val="HeadingsBaseChar"/>
    <w:qFormat/>
    <w:rsid w:val="005D4AD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D4ADD"/>
    <w:rPr>
      <w:rFonts w:ascii="Calibri" w:eastAsia="Times New Roman" w:hAnsi="Calibri" w:cs="Calibri"/>
      <w:b/>
      <w:kern w:val="32"/>
      <w:sz w:val="32"/>
      <w:szCs w:val="20"/>
    </w:rPr>
  </w:style>
  <w:style w:type="character" w:customStyle="1" w:styleId="underline3">
    <w:name w:val="underline3"/>
    <w:rsid w:val="005D4ADD"/>
    <w:rPr>
      <w:u w:val="single"/>
      <w:bdr w:val="none" w:sz="0" w:space="0" w:color="auto"/>
      <w:shd w:val="clear" w:color="auto" w:fill="FFFF00"/>
    </w:rPr>
  </w:style>
  <w:style w:type="paragraph" w:customStyle="1" w:styleId="HeadingFake">
    <w:name w:val="Heading Fake"/>
    <w:basedOn w:val="Heading3"/>
    <w:uiPriority w:val="99"/>
    <w:qFormat/>
    <w:rsid w:val="005D4AD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D4AD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D4ADD"/>
  </w:style>
  <w:style w:type="paragraph" w:customStyle="1" w:styleId="SchoolWorksCited">
    <w:name w:val="School Works Cited"/>
    <w:basedOn w:val="SchoolPaper"/>
    <w:uiPriority w:val="99"/>
    <w:qFormat/>
    <w:rsid w:val="005D4ADD"/>
  </w:style>
  <w:style w:type="paragraph" w:styleId="TOC2">
    <w:name w:val="toc 2"/>
    <w:basedOn w:val="Normal"/>
    <w:next w:val="Normal"/>
    <w:uiPriority w:val="39"/>
    <w:qFormat/>
    <w:rsid w:val="005D4ADD"/>
    <w:pPr>
      <w:ind w:left="200"/>
    </w:pPr>
    <w:rPr>
      <w:rFonts w:eastAsia="Times New Roman"/>
      <w:b/>
      <w:kern w:val="32"/>
      <w:szCs w:val="20"/>
    </w:rPr>
  </w:style>
  <w:style w:type="paragraph" w:customStyle="1" w:styleId="BlockQuote">
    <w:name w:val="Block Quote"/>
    <w:basedOn w:val="Normal"/>
    <w:uiPriority w:val="99"/>
    <w:qFormat/>
    <w:rsid w:val="005D4AD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5D4ADD"/>
    <w:rPr>
      <w:rFonts w:ascii="Lucida Grande" w:hAnsi="Lucida Grande" w:cs="Lucida Grande"/>
      <w:sz w:val="24"/>
    </w:rPr>
  </w:style>
  <w:style w:type="character" w:customStyle="1" w:styleId="DocumentMapChar">
    <w:name w:val="Document Map Char"/>
    <w:basedOn w:val="DefaultParagraphFont"/>
    <w:link w:val="DocumentMap"/>
    <w:uiPriority w:val="99"/>
    <w:rsid w:val="005D4ADD"/>
    <w:rPr>
      <w:rFonts w:ascii="Lucida Grande" w:hAnsi="Lucida Grande" w:cs="Lucida Grande"/>
      <w:sz w:val="24"/>
    </w:rPr>
  </w:style>
  <w:style w:type="character" w:customStyle="1" w:styleId="menu">
    <w:name w:val="menu"/>
    <w:rsid w:val="005D4ADD"/>
  </w:style>
  <w:style w:type="paragraph" w:customStyle="1" w:styleId="PaperBody">
    <w:name w:val="Paper Body"/>
    <w:basedOn w:val="Normal"/>
    <w:uiPriority w:val="99"/>
    <w:qFormat/>
    <w:rsid w:val="005D4ADD"/>
    <w:pPr>
      <w:spacing w:line="480" w:lineRule="auto"/>
      <w:ind w:firstLine="720"/>
    </w:pPr>
    <w:rPr>
      <w:rFonts w:eastAsia="Times New Roman"/>
      <w:kern w:val="32"/>
    </w:rPr>
  </w:style>
  <w:style w:type="paragraph" w:customStyle="1" w:styleId="PaperCitation">
    <w:name w:val="Paper Citation"/>
    <w:basedOn w:val="Normal"/>
    <w:uiPriority w:val="99"/>
    <w:qFormat/>
    <w:rsid w:val="005D4ADD"/>
    <w:pPr>
      <w:spacing w:line="480" w:lineRule="auto"/>
      <w:ind w:left="720" w:hanging="720"/>
    </w:pPr>
    <w:rPr>
      <w:rFonts w:eastAsia="Times New Roman"/>
      <w:kern w:val="32"/>
      <w:szCs w:val="20"/>
    </w:rPr>
  </w:style>
  <w:style w:type="character" w:customStyle="1" w:styleId="Emphasis2">
    <w:name w:val="Emphasis2"/>
    <w:rsid w:val="005D4ADD"/>
    <w:rPr>
      <w:rFonts w:ascii="Franklin Gothic Heavy" w:hAnsi="Franklin Gothic Heavy"/>
      <w:u w:val="single"/>
    </w:rPr>
  </w:style>
  <w:style w:type="paragraph" w:customStyle="1" w:styleId="hat">
    <w:name w:val="hat"/>
    <w:basedOn w:val="Heading1"/>
    <w:link w:val="hatChar"/>
    <w:qFormat/>
    <w:rsid w:val="005D4ADD"/>
    <w:pPr>
      <w:suppressAutoHyphens/>
      <w:spacing w:before="6600" w:after="240"/>
    </w:pPr>
    <w:rPr>
      <w:rFonts w:eastAsia="Times New Roman" w:cs="Arial"/>
      <w:kern w:val="32"/>
    </w:rPr>
  </w:style>
  <w:style w:type="character" w:customStyle="1" w:styleId="hatChar">
    <w:name w:val="hat Char"/>
    <w:link w:val="hat"/>
    <w:rsid w:val="005D4ADD"/>
    <w:rPr>
      <w:rFonts w:ascii="Calibri" w:eastAsia="Times New Roman" w:hAnsi="Calibri" w:cs="Arial"/>
      <w:b/>
      <w:kern w:val="32"/>
      <w:sz w:val="52"/>
      <w:szCs w:val="32"/>
    </w:rPr>
  </w:style>
  <w:style w:type="character" w:customStyle="1" w:styleId="BoldUnderlining">
    <w:name w:val="Bold Underlining"/>
    <w:rsid w:val="005D4ADD"/>
    <w:rPr>
      <w:b/>
      <w:u w:val="single"/>
    </w:rPr>
  </w:style>
  <w:style w:type="paragraph" w:styleId="TOC4">
    <w:name w:val="toc 4"/>
    <w:basedOn w:val="Normal"/>
    <w:next w:val="Normal"/>
    <w:autoRedefine/>
    <w:uiPriority w:val="39"/>
    <w:rsid w:val="005D4ADD"/>
    <w:pPr>
      <w:spacing w:after="100"/>
      <w:ind w:left="600"/>
    </w:pPr>
    <w:rPr>
      <w:rFonts w:eastAsia="Times New Roman"/>
      <w:kern w:val="32"/>
      <w:szCs w:val="20"/>
    </w:rPr>
  </w:style>
  <w:style w:type="paragraph" w:styleId="TOC5">
    <w:name w:val="toc 5"/>
    <w:basedOn w:val="Normal"/>
    <w:next w:val="Normal"/>
    <w:autoRedefine/>
    <w:uiPriority w:val="39"/>
    <w:rsid w:val="005D4ADD"/>
    <w:pPr>
      <w:spacing w:after="100"/>
      <w:ind w:left="800"/>
    </w:pPr>
    <w:rPr>
      <w:rFonts w:eastAsia="Times New Roman"/>
      <w:kern w:val="32"/>
      <w:szCs w:val="20"/>
    </w:rPr>
  </w:style>
  <w:style w:type="paragraph" w:styleId="TOC6">
    <w:name w:val="toc 6"/>
    <w:basedOn w:val="Normal"/>
    <w:next w:val="Normal"/>
    <w:autoRedefine/>
    <w:uiPriority w:val="39"/>
    <w:rsid w:val="005D4ADD"/>
    <w:pPr>
      <w:spacing w:after="100"/>
      <w:ind w:left="1000"/>
    </w:pPr>
    <w:rPr>
      <w:rFonts w:eastAsia="Times New Roman"/>
      <w:kern w:val="32"/>
      <w:szCs w:val="20"/>
    </w:rPr>
  </w:style>
  <w:style w:type="paragraph" w:styleId="TOC7">
    <w:name w:val="toc 7"/>
    <w:basedOn w:val="Normal"/>
    <w:next w:val="Normal"/>
    <w:autoRedefine/>
    <w:uiPriority w:val="39"/>
    <w:rsid w:val="005D4ADD"/>
    <w:pPr>
      <w:spacing w:after="100"/>
      <w:ind w:left="1200"/>
    </w:pPr>
    <w:rPr>
      <w:rFonts w:eastAsia="Times New Roman"/>
      <w:kern w:val="32"/>
      <w:szCs w:val="20"/>
    </w:rPr>
  </w:style>
  <w:style w:type="paragraph" w:styleId="TOC8">
    <w:name w:val="toc 8"/>
    <w:basedOn w:val="Normal"/>
    <w:next w:val="Normal"/>
    <w:autoRedefine/>
    <w:uiPriority w:val="39"/>
    <w:rsid w:val="005D4ADD"/>
    <w:pPr>
      <w:spacing w:after="100"/>
      <w:ind w:left="1400"/>
    </w:pPr>
    <w:rPr>
      <w:rFonts w:eastAsia="Times New Roman"/>
      <w:kern w:val="32"/>
      <w:szCs w:val="20"/>
    </w:rPr>
  </w:style>
  <w:style w:type="paragraph" w:styleId="TOC9">
    <w:name w:val="toc 9"/>
    <w:basedOn w:val="Normal"/>
    <w:next w:val="Normal"/>
    <w:autoRedefine/>
    <w:uiPriority w:val="39"/>
    <w:rsid w:val="005D4ADD"/>
    <w:pPr>
      <w:spacing w:after="100"/>
      <w:ind w:left="1600"/>
    </w:pPr>
    <w:rPr>
      <w:rFonts w:eastAsia="Times New Roman"/>
      <w:kern w:val="32"/>
      <w:szCs w:val="20"/>
    </w:rPr>
  </w:style>
  <w:style w:type="paragraph" w:customStyle="1" w:styleId="WW-Default">
    <w:name w:val="WW-Default"/>
    <w:uiPriority w:val="99"/>
    <w:qFormat/>
    <w:rsid w:val="005D4AD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5D4AD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5D4ADD"/>
    <w:rPr>
      <w:rFonts w:ascii="Cambria" w:eastAsia="Times New Roman" w:hAnsi="Cambria" w:cs="Calibri"/>
      <w:i/>
      <w:iCs/>
      <w:color w:val="4F81BD"/>
      <w:spacing w:val="15"/>
      <w:sz w:val="24"/>
    </w:rPr>
  </w:style>
  <w:style w:type="paragraph" w:styleId="TOC3">
    <w:name w:val="toc 3"/>
    <w:basedOn w:val="Normal"/>
    <w:next w:val="Normal"/>
    <w:uiPriority w:val="39"/>
    <w:qFormat/>
    <w:rsid w:val="005D4ADD"/>
    <w:pPr>
      <w:ind w:left="400"/>
    </w:pPr>
    <w:rPr>
      <w:rFonts w:eastAsia="Times New Roman"/>
      <w:kern w:val="32"/>
      <w:szCs w:val="20"/>
    </w:rPr>
  </w:style>
  <w:style w:type="table" w:styleId="TableGrid">
    <w:name w:val="Table Grid"/>
    <w:basedOn w:val="TableNormal"/>
    <w:rsid w:val="005D4A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D4ADD"/>
  </w:style>
  <w:style w:type="character" w:customStyle="1" w:styleId="storyby">
    <w:name w:val="storyby"/>
    <w:rsid w:val="005D4ADD"/>
  </w:style>
  <w:style w:type="character" w:customStyle="1" w:styleId="7TimesNewRoman">
    <w:name w:val="7 Times New Roman"/>
    <w:rsid w:val="005D4AD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D4AD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D4AD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5D4ADD"/>
    <w:rPr>
      <w:kern w:val="32"/>
      <w:sz w:val="24"/>
    </w:rPr>
  </w:style>
  <w:style w:type="character" w:customStyle="1" w:styleId="CitesChar2">
    <w:name w:val="Cites Char2"/>
    <w:locked/>
    <w:rsid w:val="005D4ADD"/>
    <w:rPr>
      <w:rFonts w:ascii="Times New Roman" w:eastAsia="Times New Roman" w:hAnsi="Times New Roman"/>
      <w:b/>
      <w:bCs/>
    </w:rPr>
  </w:style>
  <w:style w:type="character" w:customStyle="1" w:styleId="itxtrst">
    <w:name w:val="itxtrst"/>
    <w:rsid w:val="005D4ADD"/>
  </w:style>
  <w:style w:type="character" w:customStyle="1" w:styleId="A-Underlining">
    <w:name w:val="A-Underlining"/>
    <w:rsid w:val="005D4ADD"/>
    <w:rPr>
      <w:rFonts w:ascii="Garamond" w:hAnsi="Garamond"/>
      <w:color w:val="auto"/>
      <w:sz w:val="24"/>
      <w:u w:val="single"/>
    </w:rPr>
  </w:style>
  <w:style w:type="paragraph" w:customStyle="1" w:styleId="B-TagCite">
    <w:name w:val="B-TagCite"/>
    <w:uiPriority w:val="99"/>
    <w:qFormat/>
    <w:rsid w:val="005D4AD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D4ADD"/>
    <w:rPr>
      <w:b/>
      <w:noProof w:val="0"/>
      <w:sz w:val="22"/>
      <w:lang w:val="en-US" w:eastAsia="en-US" w:bidi="ar-SA"/>
    </w:rPr>
  </w:style>
  <w:style w:type="character" w:customStyle="1" w:styleId="fn">
    <w:name w:val="fn"/>
    <w:rsid w:val="005D4ADD"/>
  </w:style>
  <w:style w:type="character" w:customStyle="1" w:styleId="newsmain">
    <w:name w:val="news_main"/>
    <w:rsid w:val="005D4ADD"/>
  </w:style>
  <w:style w:type="paragraph" w:customStyle="1" w:styleId="UnderlinedText">
    <w:name w:val="Underlined Text"/>
    <w:basedOn w:val="Normal"/>
    <w:autoRedefine/>
    <w:uiPriority w:val="99"/>
    <w:qFormat/>
    <w:rsid w:val="005D4ADD"/>
    <w:pPr>
      <w:jc w:val="both"/>
    </w:pPr>
    <w:rPr>
      <w:rFonts w:eastAsia="Calibri"/>
      <w:b/>
      <w:sz w:val="24"/>
    </w:rPr>
  </w:style>
  <w:style w:type="character" w:customStyle="1" w:styleId="verdana">
    <w:name w:val="verdana"/>
    <w:rsid w:val="005D4ADD"/>
  </w:style>
  <w:style w:type="character" w:customStyle="1" w:styleId="vitstoryheadline">
    <w:name w:val="vitstoryheadline"/>
    <w:rsid w:val="005D4ADD"/>
  </w:style>
  <w:style w:type="paragraph" w:customStyle="1" w:styleId="NormalText">
    <w:name w:val="Normal Text"/>
    <w:basedOn w:val="Normal"/>
    <w:link w:val="NormalTextChar"/>
    <w:autoRedefine/>
    <w:qFormat/>
    <w:rsid w:val="005D4ADD"/>
    <w:pPr>
      <w:jc w:val="both"/>
    </w:pPr>
    <w:rPr>
      <w:rFonts w:eastAsia="Times New Roman"/>
      <w:szCs w:val="26"/>
      <w:lang w:val="x-none" w:eastAsia="ja-JP"/>
    </w:rPr>
  </w:style>
  <w:style w:type="character" w:customStyle="1" w:styleId="NormalTextChar">
    <w:name w:val="Normal Text Char"/>
    <w:link w:val="NormalText"/>
    <w:rsid w:val="005D4ADD"/>
    <w:rPr>
      <w:rFonts w:ascii="Calibri" w:eastAsia="Times New Roman" w:hAnsi="Calibri" w:cs="Calibri"/>
      <w:szCs w:val="26"/>
      <w:lang w:val="x-none" w:eastAsia="ja-JP"/>
    </w:rPr>
  </w:style>
  <w:style w:type="character" w:customStyle="1" w:styleId="AuthorDate0">
    <w:name w:val="Author Date"/>
    <w:rsid w:val="005D4ADD"/>
    <w:rPr>
      <w:b/>
      <w:sz w:val="24"/>
      <w:u w:val="thick"/>
    </w:rPr>
  </w:style>
  <w:style w:type="paragraph" w:customStyle="1" w:styleId="HotRoute">
    <w:name w:val="Hot Route!"/>
    <w:basedOn w:val="Normal"/>
    <w:link w:val="HotRouteChar"/>
    <w:uiPriority w:val="99"/>
    <w:qFormat/>
    <w:rsid w:val="005D4ADD"/>
    <w:pPr>
      <w:ind w:left="144"/>
    </w:pPr>
    <w:rPr>
      <w:rFonts w:eastAsia="Times New Roman"/>
    </w:rPr>
  </w:style>
  <w:style w:type="character" w:customStyle="1" w:styleId="UnderlinedTextCharChar">
    <w:name w:val="Underlined Text Char Char"/>
    <w:rsid w:val="005D4ADD"/>
    <w:rPr>
      <w:rFonts w:cs="Arial"/>
      <w:bCs/>
      <w:noProof w:val="0"/>
      <w:szCs w:val="26"/>
      <w:u w:val="single"/>
      <w:lang w:val="en-US" w:eastAsia="en-US" w:bidi="ar-SA"/>
    </w:rPr>
  </w:style>
  <w:style w:type="character" w:customStyle="1" w:styleId="DocumentMapChar1">
    <w:name w:val="Document Map Char1"/>
    <w:uiPriority w:val="99"/>
    <w:rsid w:val="005D4ADD"/>
    <w:rPr>
      <w:rFonts w:ascii="Tahoma" w:hAnsi="Tahoma" w:cs="Tahoma"/>
      <w:sz w:val="16"/>
      <w:szCs w:val="16"/>
    </w:rPr>
  </w:style>
  <w:style w:type="character" w:customStyle="1" w:styleId="Author">
    <w:name w:val="Author"/>
    <w:aliases w:val="Style Date"/>
    <w:qFormat/>
    <w:rsid w:val="005D4ADD"/>
    <w:rPr>
      <w:b/>
      <w:sz w:val="24"/>
    </w:rPr>
  </w:style>
  <w:style w:type="character" w:customStyle="1" w:styleId="author0">
    <w:name w:val="author"/>
    <w:rsid w:val="005D4ADD"/>
    <w:rPr>
      <w:rFonts w:ascii="Times New Roman" w:hAnsi="Times New Roman"/>
      <w:b/>
      <w:sz w:val="24"/>
    </w:rPr>
  </w:style>
  <w:style w:type="character" w:customStyle="1" w:styleId="articletitle">
    <w:name w:val="articletitle"/>
    <w:rsid w:val="005D4ADD"/>
    <w:rPr>
      <w:rFonts w:cs="Times New Roman"/>
    </w:rPr>
  </w:style>
  <w:style w:type="character" w:customStyle="1" w:styleId="6pointChar">
    <w:name w:val="6 point Char"/>
    <w:rsid w:val="005D4ADD"/>
    <w:rPr>
      <w:rFonts w:cs="Times New Roman"/>
      <w:sz w:val="12"/>
      <w:lang w:val="en-US" w:eastAsia="en-US"/>
    </w:rPr>
  </w:style>
  <w:style w:type="character" w:customStyle="1" w:styleId="term1">
    <w:name w:val="term1"/>
    <w:rsid w:val="005D4ADD"/>
    <w:rPr>
      <w:b/>
      <w:bCs/>
    </w:rPr>
  </w:style>
  <w:style w:type="paragraph" w:customStyle="1" w:styleId="Minimize">
    <w:name w:val="Minimize"/>
    <w:basedOn w:val="Normal"/>
    <w:next w:val="Normal"/>
    <w:qFormat/>
    <w:rsid w:val="005D4AD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D4ADD"/>
    <w:rPr>
      <w:sz w:val="12"/>
      <w:szCs w:val="24"/>
    </w:rPr>
  </w:style>
  <w:style w:type="character" w:customStyle="1" w:styleId="StyleThickunderline">
    <w:name w:val="Style Thick underline"/>
    <w:qFormat/>
    <w:rsid w:val="005D4ADD"/>
    <w:rPr>
      <w:u w:val="thick"/>
    </w:rPr>
  </w:style>
  <w:style w:type="character" w:customStyle="1" w:styleId="UnderlineTextChar">
    <w:name w:val="Underline Text Char"/>
    <w:link w:val="UnderlineText"/>
    <w:rsid w:val="005D4ADD"/>
    <w:rPr>
      <w:szCs w:val="24"/>
      <w:u w:val="single"/>
    </w:rPr>
  </w:style>
  <w:style w:type="numbering" w:customStyle="1" w:styleId="NoList2">
    <w:name w:val="No List2"/>
    <w:next w:val="NoList"/>
    <w:uiPriority w:val="99"/>
    <w:semiHidden/>
    <w:rsid w:val="005D4ADD"/>
  </w:style>
  <w:style w:type="paragraph" w:customStyle="1" w:styleId="underlined">
    <w:name w:val="underlined"/>
    <w:next w:val="Normal"/>
    <w:link w:val="underlinedChar"/>
    <w:autoRedefine/>
    <w:qFormat/>
    <w:rsid w:val="005D4AD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D4ADD"/>
    <w:rPr>
      <w:rFonts w:ascii="Times New Roman" w:eastAsia="Malgun Gothic" w:hAnsi="Times New Roman" w:cs="Times New Roman"/>
      <w:sz w:val="24"/>
      <w:szCs w:val="24"/>
      <w:u w:val="single"/>
    </w:rPr>
  </w:style>
  <w:style w:type="character" w:customStyle="1" w:styleId="Box">
    <w:name w:val="Box!"/>
    <w:uiPriority w:val="1"/>
    <w:rsid w:val="005D4ADD"/>
    <w:rPr>
      <w:rFonts w:ascii="Garamond" w:hAnsi="Garamond"/>
      <w:sz w:val="24"/>
      <w:u w:val="single"/>
      <w:bdr w:val="single" w:sz="4" w:space="0" w:color="auto"/>
    </w:rPr>
  </w:style>
  <w:style w:type="character" w:customStyle="1" w:styleId="citechar">
    <w:name w:val="citechar"/>
    <w:rsid w:val="005D4ADD"/>
  </w:style>
  <w:style w:type="character" w:customStyle="1" w:styleId="underlinechar">
    <w:name w:val="underlinechar"/>
    <w:rsid w:val="005D4ADD"/>
  </w:style>
  <w:style w:type="character" w:customStyle="1" w:styleId="CardUnderlineChar">
    <w:name w:val="Card Underline Char"/>
    <w:rsid w:val="005D4ADD"/>
    <w:rPr>
      <w:szCs w:val="24"/>
      <w:u w:val="single"/>
      <w:lang w:val="en-US" w:eastAsia="en-US" w:bidi="ar-SA"/>
    </w:rPr>
  </w:style>
  <w:style w:type="paragraph" w:customStyle="1" w:styleId="Default">
    <w:name w:val="Default"/>
    <w:uiPriority w:val="99"/>
    <w:qFormat/>
    <w:rsid w:val="005D4AD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D4ADD"/>
  </w:style>
  <w:style w:type="character" w:customStyle="1" w:styleId="tagciteChar">
    <w:name w:val="tag/cite Char"/>
    <w:rsid w:val="005D4ADD"/>
    <w:rPr>
      <w:b/>
      <w:sz w:val="24"/>
      <w:lang w:val="en-US" w:eastAsia="en-US" w:bidi="ar-SA"/>
    </w:rPr>
  </w:style>
  <w:style w:type="character" w:customStyle="1" w:styleId="8pointChar">
    <w:name w:val="8 point Char"/>
    <w:rsid w:val="005D4ADD"/>
    <w:rPr>
      <w:sz w:val="16"/>
      <w:lang w:val="en-US" w:eastAsia="en-US" w:bidi="ar-SA"/>
    </w:rPr>
  </w:style>
  <w:style w:type="character" w:customStyle="1" w:styleId="BoldText12pt">
    <w:name w:val="Bold Text 12 pt"/>
    <w:rsid w:val="005D4AD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D4ADD"/>
  </w:style>
  <w:style w:type="character" w:customStyle="1" w:styleId="person-name">
    <w:name w:val="person-name"/>
    <w:rsid w:val="005D4ADD"/>
  </w:style>
  <w:style w:type="paragraph" w:customStyle="1" w:styleId="CARD1">
    <w:name w:val="CARD"/>
    <w:basedOn w:val="Normal"/>
    <w:link w:val="CARDChar1"/>
    <w:qFormat/>
    <w:rsid w:val="005D4ADD"/>
    <w:rPr>
      <w:rFonts w:eastAsia="Times New Roman"/>
      <w:szCs w:val="20"/>
    </w:rPr>
  </w:style>
  <w:style w:type="character" w:customStyle="1" w:styleId="CARDChar1">
    <w:name w:val="CARD Char"/>
    <w:link w:val="CARD1"/>
    <w:rsid w:val="005D4ADD"/>
    <w:rPr>
      <w:rFonts w:ascii="Calibri" w:eastAsia="Times New Roman" w:hAnsi="Calibri" w:cs="Calibri"/>
      <w:szCs w:val="20"/>
    </w:rPr>
  </w:style>
  <w:style w:type="paragraph" w:customStyle="1" w:styleId="Ununderlined">
    <w:name w:val="Ununderlined"/>
    <w:basedOn w:val="Normal"/>
    <w:link w:val="UnunderlinedChar"/>
    <w:qFormat/>
    <w:rsid w:val="005D4ADD"/>
    <w:pPr>
      <w:jc w:val="both"/>
    </w:pPr>
    <w:rPr>
      <w:rFonts w:eastAsia="SimSun"/>
      <w:sz w:val="12"/>
    </w:rPr>
  </w:style>
  <w:style w:type="character" w:customStyle="1" w:styleId="UnunderlinedChar">
    <w:name w:val="Ununderlined Char"/>
    <w:link w:val="Ununderlined"/>
    <w:rsid w:val="005D4ADD"/>
    <w:rPr>
      <w:rFonts w:ascii="Calibri" w:eastAsia="SimSun" w:hAnsi="Calibri" w:cs="Calibri"/>
      <w:sz w:val="12"/>
    </w:rPr>
  </w:style>
  <w:style w:type="paragraph" w:customStyle="1" w:styleId="Highlighting">
    <w:name w:val="Highlighting"/>
    <w:basedOn w:val="Normal"/>
    <w:link w:val="HighlightingChar"/>
    <w:autoRedefine/>
    <w:qFormat/>
    <w:rsid w:val="005D4ADD"/>
    <w:rPr>
      <w:rFonts w:eastAsia="SimSun"/>
      <w:sz w:val="24"/>
      <w:u w:val="thick"/>
    </w:rPr>
  </w:style>
  <w:style w:type="character" w:customStyle="1" w:styleId="HighlightingChar">
    <w:name w:val="Highlighting Char"/>
    <w:link w:val="Highlighting"/>
    <w:rsid w:val="005D4ADD"/>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5D4ADD"/>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5D4ADD"/>
    <w:rPr>
      <w:rFonts w:ascii="Calibri" w:eastAsia="Times New Roman" w:hAnsi="Calibri" w:cs="Calibri"/>
      <w:color w:val="000000"/>
      <w:sz w:val="16"/>
      <w:lang w:val="x-none" w:eastAsia="x-none"/>
    </w:rPr>
  </w:style>
  <w:style w:type="character" w:customStyle="1" w:styleId="highlight2">
    <w:name w:val="highlight2"/>
    <w:rsid w:val="005D4ADD"/>
    <w:rPr>
      <w:rFonts w:ascii="Arial" w:hAnsi="Arial"/>
      <w:b/>
      <w:sz w:val="19"/>
      <w:u w:val="thick"/>
      <w:bdr w:val="none" w:sz="0" w:space="0" w:color="auto"/>
      <w:shd w:val="clear" w:color="auto" w:fill="auto"/>
    </w:rPr>
  </w:style>
  <w:style w:type="character" w:customStyle="1" w:styleId="box0">
    <w:name w:val="box"/>
    <w:rsid w:val="005D4AD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D4AD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D4ADD"/>
    <w:rPr>
      <w:rFonts w:ascii="Calibri" w:eastAsia="Times New Roman" w:hAnsi="Calibri" w:cs="Arial"/>
      <w:iCs/>
      <w:smallCaps/>
      <w:sz w:val="20"/>
      <w:szCs w:val="20"/>
      <w:u w:val="double"/>
    </w:rPr>
  </w:style>
  <w:style w:type="character" w:customStyle="1" w:styleId="CharacterStyle1">
    <w:name w:val="Character Style 1"/>
    <w:rsid w:val="005D4ADD"/>
    <w:rPr>
      <w:rFonts w:ascii="Tahoma" w:hAnsi="Tahoma" w:cs="Tahoma" w:hint="default"/>
      <w:sz w:val="18"/>
      <w:szCs w:val="18"/>
    </w:rPr>
  </w:style>
  <w:style w:type="character" w:customStyle="1" w:styleId="UnderlineStyleChar7">
    <w:name w:val="Underline Style Char7"/>
    <w:rsid w:val="005D4ADD"/>
    <w:rPr>
      <w:rFonts w:ascii="Garamond" w:hAnsi="Garamond" w:hint="default"/>
      <w:sz w:val="22"/>
      <w:szCs w:val="24"/>
      <w:u w:val="single"/>
      <w:lang w:val="en-US" w:eastAsia="en-US" w:bidi="ar-SA"/>
    </w:rPr>
  </w:style>
  <w:style w:type="character" w:customStyle="1" w:styleId="StyleArial6ptBold">
    <w:name w:val="Style Arial 6 pt Bold"/>
    <w:rsid w:val="005D4ADD"/>
    <w:rPr>
      <w:rFonts w:ascii="Arial" w:hAnsi="Arial" w:cs="Arial" w:hint="default"/>
      <w:bCs/>
      <w:sz w:val="12"/>
    </w:rPr>
  </w:style>
  <w:style w:type="character" w:customStyle="1" w:styleId="Style11ptBoldUnderline">
    <w:name w:val="Style 11 pt Bold Underline"/>
    <w:rsid w:val="005D4ADD"/>
    <w:rPr>
      <w:b/>
      <w:bCs/>
      <w:sz w:val="20"/>
      <w:u w:val="single"/>
    </w:rPr>
  </w:style>
  <w:style w:type="paragraph" w:customStyle="1" w:styleId="teaserpermalink">
    <w:name w:val="teaser_permalink"/>
    <w:basedOn w:val="Normal"/>
    <w:uiPriority w:val="99"/>
    <w:qFormat/>
    <w:rsid w:val="005D4ADD"/>
    <w:pPr>
      <w:spacing w:before="100" w:beforeAutospacing="1" w:after="100" w:afterAutospacing="1"/>
    </w:pPr>
    <w:rPr>
      <w:rFonts w:eastAsia="Times New Roman"/>
      <w:sz w:val="24"/>
      <w:lang w:eastAsia="zh-CN"/>
    </w:rPr>
  </w:style>
  <w:style w:type="character" w:customStyle="1" w:styleId="Heading2Char5">
    <w:name w:val="Heading 2 Char5"/>
    <w:rsid w:val="005D4AD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5D4ADD"/>
    <w:rPr>
      <w:rFonts w:eastAsia="Calibri"/>
      <w:sz w:val="14"/>
    </w:rPr>
  </w:style>
  <w:style w:type="character" w:customStyle="1" w:styleId="SmalltextChar">
    <w:name w:val="Small text Char"/>
    <w:aliases w:val="Quote Char,Quote1 Char1"/>
    <w:link w:val="Smalltext0"/>
    <w:rsid w:val="005D4ADD"/>
    <w:rPr>
      <w:rFonts w:ascii="Calibri" w:eastAsia="Calibri" w:hAnsi="Calibri" w:cs="Calibri"/>
      <w:sz w:val="14"/>
    </w:rPr>
  </w:style>
  <w:style w:type="character" w:customStyle="1" w:styleId="TagGreg">
    <w:name w:val="TagGreg"/>
    <w:uiPriority w:val="1"/>
    <w:qFormat/>
    <w:rsid w:val="005D4ADD"/>
    <w:rPr>
      <w:b/>
      <w:sz w:val="24"/>
    </w:rPr>
  </w:style>
  <w:style w:type="character" w:customStyle="1" w:styleId="SmallText-New">
    <w:name w:val="Small Text - New"/>
    <w:rsid w:val="005D4ADD"/>
    <w:rPr>
      <w:rFonts w:ascii="Arial Narrow" w:hAnsi="Arial Narrow"/>
      <w:sz w:val="14"/>
    </w:rPr>
  </w:style>
  <w:style w:type="character" w:customStyle="1" w:styleId="Underlined-New">
    <w:name w:val="Underlined - New"/>
    <w:rsid w:val="005D4ADD"/>
    <w:rPr>
      <w:rFonts w:ascii="Arial Narrow" w:hAnsi="Arial Narrow"/>
      <w:sz w:val="16"/>
      <w:u w:val="single"/>
    </w:rPr>
  </w:style>
  <w:style w:type="character" w:customStyle="1" w:styleId="Boxing-New">
    <w:name w:val="Boxing - New"/>
    <w:rsid w:val="005D4ADD"/>
    <w:rPr>
      <w:rFonts w:ascii="Arial Narrow" w:hAnsi="Arial Narrow"/>
      <w:sz w:val="16"/>
      <w:u w:val="none"/>
      <w:bdr w:val="single" w:sz="4" w:space="0" w:color="auto"/>
    </w:rPr>
  </w:style>
  <w:style w:type="character" w:customStyle="1" w:styleId="hilite1">
    <w:name w:val="hilite1"/>
    <w:rsid w:val="005D4ADD"/>
    <w:rPr>
      <w:rFonts w:ascii="Arial Narrow" w:hAnsi="Arial Narrow"/>
      <w:sz w:val="18"/>
      <w:u w:val="single"/>
      <w:bdr w:val="none" w:sz="0" w:space="0" w:color="auto"/>
      <w:shd w:val="clear" w:color="auto" w:fill="00FF00"/>
    </w:rPr>
  </w:style>
  <w:style w:type="character" w:customStyle="1" w:styleId="term">
    <w:name w:val="term"/>
    <w:rsid w:val="005D4ADD"/>
  </w:style>
  <w:style w:type="character" w:customStyle="1" w:styleId="f">
    <w:name w:val="f"/>
    <w:rsid w:val="005D4ADD"/>
  </w:style>
  <w:style w:type="paragraph" w:customStyle="1" w:styleId="StyleStyle49pt">
    <w:name w:val="Style Style4 + 9 pt"/>
    <w:basedOn w:val="Style4"/>
    <w:link w:val="StyleStyle49ptChar"/>
    <w:qFormat/>
    <w:rsid w:val="005D4ADD"/>
    <w:rPr>
      <w:rFonts w:ascii="Times New Roman" w:eastAsia="Times New Roman" w:hAnsi="Times New Roman" w:cs="Times New Roman"/>
    </w:rPr>
  </w:style>
  <w:style w:type="character" w:customStyle="1" w:styleId="StyleStyle49ptChar">
    <w:name w:val="Style Style4 + 9 pt Char"/>
    <w:link w:val="StyleStyle49pt"/>
    <w:rsid w:val="005D4ADD"/>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5D4ADD"/>
    <w:rPr>
      <w:rFonts w:ascii="Times New Roman" w:eastAsia="Times New Roman" w:hAnsi="Times New Roman" w:cs="Times New Roman"/>
      <w:b/>
      <w:bCs/>
    </w:rPr>
  </w:style>
  <w:style w:type="character" w:customStyle="1" w:styleId="StyleStyle49ptBoldChar">
    <w:name w:val="Style Style4 + 9 pt Bold Char"/>
    <w:link w:val="StyleStyle49ptBold"/>
    <w:rsid w:val="005D4ADD"/>
    <w:rPr>
      <w:rFonts w:ascii="Times New Roman" w:eastAsia="Times New Roman" w:hAnsi="Times New Roman" w:cs="Times New Roman"/>
      <w:b/>
      <w:bCs/>
      <w:szCs w:val="24"/>
      <w:u w:val="single"/>
    </w:rPr>
  </w:style>
  <w:style w:type="character" w:customStyle="1" w:styleId="StyleDebateUnderline10pt">
    <w:name w:val="Style Debate Underline + 10 pt"/>
    <w:rsid w:val="005D4ADD"/>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D4ADD"/>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D4ADD"/>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D4ADD"/>
    <w:rPr>
      <w:rFonts w:ascii="Calibri" w:eastAsia="Times New Roman" w:hAnsi="Calibri" w:cs="Calibri"/>
      <w:sz w:val="24"/>
    </w:rPr>
  </w:style>
  <w:style w:type="character" w:customStyle="1" w:styleId="ssl01">
    <w:name w:val="ss_l01"/>
    <w:rsid w:val="005D4ADD"/>
    <w:rPr>
      <w:color w:val="000000"/>
      <w:sz w:val="32"/>
      <w:szCs w:val="32"/>
    </w:rPr>
  </w:style>
  <w:style w:type="paragraph" w:customStyle="1" w:styleId="Normaltag">
    <w:name w:val="Normal tag"/>
    <w:basedOn w:val="Normal"/>
    <w:link w:val="NormaltagChar"/>
    <w:qFormat/>
    <w:rsid w:val="005D4ADD"/>
    <w:rPr>
      <w:rFonts w:eastAsia="Times New Roman"/>
      <w:b/>
      <w:sz w:val="24"/>
      <w:szCs w:val="20"/>
    </w:rPr>
  </w:style>
  <w:style w:type="character" w:customStyle="1" w:styleId="NormaltagChar">
    <w:name w:val="Normal tag Char"/>
    <w:link w:val="Normaltag"/>
    <w:rsid w:val="005D4ADD"/>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5D4ADD"/>
    <w:rPr>
      <w:rFonts w:eastAsia="Times New Roman"/>
      <w:szCs w:val="20"/>
    </w:rPr>
  </w:style>
  <w:style w:type="character" w:customStyle="1" w:styleId="Cardnon-underlinedChar">
    <w:name w:val="Card non-underlined Char"/>
    <w:link w:val="Cardnon-underlined"/>
    <w:rsid w:val="005D4ADD"/>
    <w:rPr>
      <w:rFonts w:ascii="Calibri" w:eastAsia="Times New Roman" w:hAnsi="Calibri" w:cs="Calibri"/>
      <w:szCs w:val="20"/>
    </w:rPr>
  </w:style>
  <w:style w:type="paragraph" w:customStyle="1" w:styleId="tiny">
    <w:name w:val="tiny"/>
    <w:next w:val="Normal"/>
    <w:link w:val="tinyChar"/>
    <w:autoRedefine/>
    <w:qFormat/>
    <w:rsid w:val="005D4AD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D4ADD"/>
    <w:rPr>
      <w:rFonts w:ascii="Times New Roman" w:eastAsia="Malgun Gothic" w:hAnsi="Times New Roman" w:cs="Times New Roman"/>
      <w:sz w:val="20"/>
      <w:szCs w:val="20"/>
    </w:rPr>
  </w:style>
  <w:style w:type="character" w:customStyle="1" w:styleId="Style11Char">
    <w:name w:val="Style11 Char"/>
    <w:link w:val="Style11"/>
    <w:rsid w:val="005D4ADD"/>
    <w:rPr>
      <w:b/>
      <w:u w:val="thick"/>
    </w:rPr>
  </w:style>
  <w:style w:type="character" w:customStyle="1" w:styleId="Style12Char">
    <w:name w:val="Style12 Char"/>
    <w:link w:val="Style12"/>
    <w:rsid w:val="005D4ADD"/>
    <w:rPr>
      <w:b/>
      <w:sz w:val="24"/>
      <w:szCs w:val="24"/>
      <w:u w:val="thick"/>
    </w:rPr>
  </w:style>
  <w:style w:type="character" w:customStyle="1" w:styleId="Heading4Char1">
    <w:name w:val="Heading 4 Char1"/>
    <w:rsid w:val="005D4AD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D4ADD"/>
    <w:pPr>
      <w:spacing w:after="240"/>
      <w:jc w:val="center"/>
    </w:pPr>
    <w:rPr>
      <w:rFonts w:eastAsia="Times New Roman"/>
      <w:b/>
      <w:sz w:val="32"/>
      <w:szCs w:val="20"/>
      <w:u w:val="single"/>
    </w:rPr>
  </w:style>
  <w:style w:type="paragraph" w:customStyle="1" w:styleId="TxBrp1">
    <w:name w:val="TxBr_p1"/>
    <w:basedOn w:val="Normal"/>
    <w:uiPriority w:val="99"/>
    <w:qFormat/>
    <w:rsid w:val="005D4AD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D4AD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5D4ADD"/>
    <w:rPr>
      <w:color w:val="auto"/>
    </w:rPr>
  </w:style>
  <w:style w:type="character" w:customStyle="1" w:styleId="BodyTextIndentChar">
    <w:name w:val="Body Text Indent Char"/>
    <w:basedOn w:val="DefaultParagraphFont"/>
    <w:link w:val="BodyTextIndent"/>
    <w:uiPriority w:val="99"/>
    <w:rsid w:val="005D4ADD"/>
    <w:rPr>
      <w:rFonts w:ascii="Times New Roman" w:eastAsia="Times New Roman" w:hAnsi="Times New Roman" w:cs="Times New Roman"/>
      <w:sz w:val="24"/>
      <w:szCs w:val="24"/>
    </w:rPr>
  </w:style>
  <w:style w:type="character" w:styleId="FootnoteReference">
    <w:name w:val="footnote reference"/>
    <w:uiPriority w:val="99"/>
    <w:rsid w:val="005D4ADD"/>
    <w:rPr>
      <w:color w:val="000000"/>
    </w:rPr>
  </w:style>
  <w:style w:type="character" w:customStyle="1" w:styleId="allocatoragentsleft">
    <w:name w:val="al_locatoragentsleft"/>
    <w:rsid w:val="005D4ADD"/>
  </w:style>
  <w:style w:type="character" w:customStyle="1" w:styleId="grey10">
    <w:name w:val="grey10"/>
    <w:rsid w:val="005D4ADD"/>
  </w:style>
  <w:style w:type="character" w:styleId="HTMLTypewriter">
    <w:name w:val="HTML Typewriter"/>
    <w:unhideWhenUsed/>
    <w:rsid w:val="005D4ADD"/>
    <w:rPr>
      <w:rFonts w:ascii="Courier New" w:eastAsia="Times New Roman" w:hAnsi="Courier New" w:cs="Courier New"/>
      <w:sz w:val="20"/>
      <w:szCs w:val="20"/>
    </w:rPr>
  </w:style>
  <w:style w:type="character" w:customStyle="1" w:styleId="caps">
    <w:name w:val="caps"/>
    <w:rsid w:val="005D4ADD"/>
  </w:style>
  <w:style w:type="paragraph" w:styleId="HTMLPreformatted">
    <w:name w:val="HTML Preformatted"/>
    <w:basedOn w:val="Normal"/>
    <w:link w:val="HTMLPreformattedChar"/>
    <w:uiPriority w:val="99"/>
    <w:unhideWhenUsed/>
    <w:rsid w:val="005D4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D4ADD"/>
    <w:rPr>
      <w:rFonts w:ascii="Courier New" w:eastAsia="Times New Roman" w:hAnsi="Courier New" w:cs="Courier New"/>
      <w:szCs w:val="20"/>
    </w:rPr>
  </w:style>
  <w:style w:type="character" w:customStyle="1" w:styleId="hit">
    <w:name w:val="hit"/>
    <w:rsid w:val="005D4ADD"/>
    <w:rPr>
      <w:rFonts w:cs="Times New Roman"/>
    </w:rPr>
  </w:style>
  <w:style w:type="character" w:customStyle="1" w:styleId="Style12ptBoldUnderline1">
    <w:name w:val="Style 12 pt Bold Underline1"/>
    <w:rsid w:val="005D4ADD"/>
    <w:rPr>
      <w:b/>
      <w:bCs/>
      <w:sz w:val="24"/>
      <w:u w:val="single"/>
    </w:rPr>
  </w:style>
  <w:style w:type="character" w:customStyle="1" w:styleId="UnderlinesCharChar">
    <w:name w:val="Underlines Char Char"/>
    <w:rsid w:val="005D4ADD"/>
    <w:rPr>
      <w:rFonts w:cs="Arial"/>
      <w:b/>
      <w:bCs/>
      <w:noProof w:val="0"/>
      <w:sz w:val="22"/>
      <w:szCs w:val="26"/>
      <w:u w:val="single"/>
      <w:lang w:val="en-US" w:eastAsia="en-US" w:bidi="ar-SA"/>
    </w:rPr>
  </w:style>
  <w:style w:type="paragraph" w:customStyle="1" w:styleId="Carding">
    <w:name w:val="Carding"/>
    <w:basedOn w:val="Normal"/>
    <w:uiPriority w:val="99"/>
    <w:qFormat/>
    <w:rsid w:val="005D4ADD"/>
    <w:rPr>
      <w:rFonts w:eastAsia="Times New Roman"/>
      <w:sz w:val="18"/>
    </w:rPr>
  </w:style>
  <w:style w:type="paragraph" w:customStyle="1" w:styleId="Style3">
    <w:name w:val="Style3"/>
    <w:basedOn w:val="Normal"/>
    <w:link w:val="Style3Char"/>
    <w:uiPriority w:val="99"/>
    <w:qFormat/>
    <w:rsid w:val="005D4ADD"/>
    <w:rPr>
      <w:rFonts w:eastAsia="Times New Roman"/>
      <w:b/>
    </w:rPr>
  </w:style>
  <w:style w:type="character" w:customStyle="1" w:styleId="Style3Char">
    <w:name w:val="Style3 Char"/>
    <w:link w:val="Style3"/>
    <w:uiPriority w:val="99"/>
    <w:rsid w:val="005D4ADD"/>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5D4ADD"/>
    <w:rPr>
      <w:rFonts w:ascii="Arial Narrow" w:hAnsi="Arial Narrow"/>
      <w:b/>
      <w:noProof w:val="0"/>
      <w:sz w:val="22"/>
      <w:szCs w:val="60"/>
      <w:lang w:val="en-US" w:eastAsia="en-US" w:bidi="ar-SA"/>
    </w:rPr>
  </w:style>
  <w:style w:type="character" w:customStyle="1" w:styleId="aunderline">
    <w:name w:val="aunderline"/>
    <w:qFormat/>
    <w:rsid w:val="005D4ADD"/>
    <w:rPr>
      <w:rFonts w:ascii="Times New Roman" w:hAnsi="Times New Roman"/>
      <w:sz w:val="20"/>
      <w:szCs w:val="24"/>
      <w:u w:val="thick"/>
    </w:rPr>
  </w:style>
  <w:style w:type="character" w:customStyle="1" w:styleId="tagChar2">
    <w:name w:val="tag Char2"/>
    <w:uiPriority w:val="9"/>
    <w:qFormat/>
    <w:rsid w:val="005D4ADD"/>
    <w:rPr>
      <w:b/>
      <w:noProof w:val="0"/>
      <w:sz w:val="24"/>
      <w:lang w:val="en-US" w:eastAsia="en-US" w:bidi="ar-SA"/>
    </w:rPr>
  </w:style>
  <w:style w:type="character" w:customStyle="1" w:styleId="Taggin-New">
    <w:name w:val="Taggin - New"/>
    <w:rsid w:val="005D4ADD"/>
    <w:rPr>
      <w:rFonts w:ascii="Arial Narrow" w:hAnsi="Arial Narrow"/>
      <w:b/>
      <w:sz w:val="22"/>
    </w:rPr>
  </w:style>
  <w:style w:type="character" w:customStyle="1" w:styleId="27">
    <w:name w:val="27"/>
    <w:rsid w:val="005D4ADD"/>
    <w:rPr>
      <w:rFonts w:cs="Arial"/>
      <w:bCs/>
      <w:sz w:val="20"/>
      <w:u w:val="single"/>
      <w:lang w:val="en-US" w:eastAsia="en-US" w:bidi="ar-SA"/>
    </w:rPr>
  </w:style>
  <w:style w:type="character" w:customStyle="1" w:styleId="ilad">
    <w:name w:val="il_ad"/>
    <w:rsid w:val="005D4ADD"/>
  </w:style>
  <w:style w:type="paragraph" w:customStyle="1" w:styleId="CardsHighlighted">
    <w:name w:val="Cards Highlighted"/>
    <w:next w:val="Normal"/>
    <w:link w:val="CardsHighlightedChar"/>
    <w:qFormat/>
    <w:rsid w:val="005D4AD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D4AD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D4ADD"/>
    <w:rPr>
      <w:rFonts w:ascii="Garamond" w:hAnsi="Garamond"/>
      <w:sz w:val="22"/>
      <w:szCs w:val="24"/>
      <w:u w:val="single"/>
      <w:lang w:val="en-US" w:eastAsia="en-US" w:bidi="ar-SA"/>
    </w:rPr>
  </w:style>
  <w:style w:type="paragraph" w:customStyle="1" w:styleId="Style2">
    <w:name w:val="Style2"/>
    <w:basedOn w:val="Heading4"/>
    <w:uiPriority w:val="99"/>
    <w:qFormat/>
    <w:rsid w:val="005D4ADD"/>
    <w:pPr>
      <w:spacing w:before="0"/>
    </w:pPr>
    <w:rPr>
      <w:rFonts w:eastAsia="Times New Roman" w:cs="Times New Roman"/>
      <w:caps/>
      <w:szCs w:val="20"/>
    </w:rPr>
  </w:style>
  <w:style w:type="character" w:customStyle="1" w:styleId="StyleStyle4CharTimesNewRoman11pt">
    <w:name w:val="Style Style4 Char + Times New Roman 11 pt"/>
    <w:rsid w:val="005D4AD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D4ADD"/>
    <w:rPr>
      <w:rFonts w:ascii="Times New Roman" w:hAnsi="Times New Roman"/>
      <w:b/>
      <w:bCs/>
      <w:sz w:val="20"/>
      <w:szCs w:val="24"/>
      <w:u w:val="single"/>
      <w:lang w:val="en-US" w:eastAsia="en-US" w:bidi="ar-SA"/>
    </w:rPr>
  </w:style>
  <w:style w:type="character" w:customStyle="1" w:styleId="SmallFontChar">
    <w:name w:val="Small Font Char"/>
    <w:link w:val="SmallFont"/>
    <w:rsid w:val="005D4ADD"/>
    <w:rPr>
      <w:sz w:val="14"/>
      <w:szCs w:val="18"/>
    </w:rPr>
  </w:style>
  <w:style w:type="paragraph" w:customStyle="1" w:styleId="SmallFont">
    <w:name w:val="Small Font"/>
    <w:basedOn w:val="Normal"/>
    <w:link w:val="SmallFontChar"/>
    <w:qFormat/>
    <w:rsid w:val="005D4AD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5D4AD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5D4AD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5D4ADD"/>
    <w:rPr>
      <w:b/>
      <w:sz w:val="22"/>
    </w:rPr>
  </w:style>
  <w:style w:type="character" w:customStyle="1" w:styleId="wikiexternallink">
    <w:name w:val="wikiexternallink"/>
    <w:rsid w:val="005D4ADD"/>
  </w:style>
  <w:style w:type="character" w:customStyle="1" w:styleId="senselabelstart">
    <w:name w:val="sense_label start"/>
    <w:rsid w:val="005D4ADD"/>
  </w:style>
  <w:style w:type="character" w:customStyle="1" w:styleId="sensecontent">
    <w:name w:val="sense_content"/>
    <w:rsid w:val="005D4ADD"/>
  </w:style>
  <w:style w:type="character" w:customStyle="1" w:styleId="vi">
    <w:name w:val="vi"/>
    <w:rsid w:val="005D4ADD"/>
  </w:style>
  <w:style w:type="character" w:customStyle="1" w:styleId="pagetitle">
    <w:name w:val="pagetitle"/>
    <w:rsid w:val="005D4ADD"/>
  </w:style>
  <w:style w:type="paragraph" w:customStyle="1" w:styleId="text">
    <w:name w:val="text"/>
    <w:basedOn w:val="Normal"/>
    <w:uiPriority w:val="99"/>
    <w:qFormat/>
    <w:rsid w:val="005D4ADD"/>
    <w:pPr>
      <w:spacing w:before="100" w:beforeAutospacing="1" w:after="100" w:afterAutospacing="1"/>
    </w:pPr>
    <w:rPr>
      <w:rFonts w:eastAsia="Times New Roman"/>
      <w:sz w:val="24"/>
    </w:rPr>
  </w:style>
  <w:style w:type="character" w:customStyle="1" w:styleId="wikigeneratedlinkcontent">
    <w:name w:val="wikigeneratedlinkcontent"/>
    <w:rsid w:val="005D4ADD"/>
  </w:style>
  <w:style w:type="character" w:customStyle="1" w:styleId="StyleUnderlineCharChar9ptBold1">
    <w:name w:val="Style Underline Char Char + 9 pt Bold1"/>
    <w:rsid w:val="005D4AD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D4ADD"/>
    <w:rPr>
      <w:rFonts w:ascii="Times New Roman" w:hAnsi="Times New Roman"/>
      <w:sz w:val="20"/>
      <w:szCs w:val="24"/>
      <w:u w:val="single"/>
      <w:lang w:val="en-US" w:eastAsia="en-US" w:bidi="ar-SA"/>
    </w:rPr>
  </w:style>
  <w:style w:type="character" w:customStyle="1" w:styleId="StyleUnderlineChar9pt">
    <w:name w:val="Style Underline Char + 9 pt"/>
    <w:rsid w:val="005D4ADD"/>
    <w:rPr>
      <w:rFonts w:ascii="Times New Roman" w:hAnsi="Times New Roman"/>
      <w:sz w:val="20"/>
      <w:u w:val="single"/>
      <w:lang w:val="en-US" w:eastAsia="en-US" w:bidi="ar-SA"/>
    </w:rPr>
  </w:style>
  <w:style w:type="character" w:customStyle="1" w:styleId="Style9ptUnderline">
    <w:name w:val="Style 9 pt Underline"/>
    <w:rsid w:val="005D4ADD"/>
    <w:rPr>
      <w:sz w:val="20"/>
      <w:u w:val="single"/>
    </w:rPr>
  </w:style>
  <w:style w:type="character" w:customStyle="1" w:styleId="Style9ptBoldUnderline">
    <w:name w:val="Style 9 pt Bold Underline"/>
    <w:rsid w:val="005D4ADD"/>
    <w:rPr>
      <w:b/>
      <w:bCs/>
      <w:sz w:val="20"/>
      <w:u w:val="single"/>
    </w:rPr>
  </w:style>
  <w:style w:type="paragraph" w:customStyle="1" w:styleId="StyleUnderline9pt">
    <w:name w:val="Style Underline + 9 pt"/>
    <w:link w:val="StyleUnderline9ptChar"/>
    <w:qFormat/>
    <w:rsid w:val="005D4AD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D4ADD"/>
    <w:rPr>
      <w:rFonts w:ascii="Calibri" w:eastAsia="Times New Roman" w:hAnsi="Calibri" w:cs="Times New Roman"/>
      <w:szCs w:val="20"/>
      <w:u w:val="single"/>
    </w:rPr>
  </w:style>
  <w:style w:type="character" w:customStyle="1" w:styleId="StyleUnderlineChar9ptBold">
    <w:name w:val="Style Underline Char + 9 pt Bold"/>
    <w:rsid w:val="005D4ADD"/>
    <w:rPr>
      <w:rFonts w:ascii="Times New Roman" w:hAnsi="Times New Roman"/>
      <w:b/>
      <w:bCs/>
      <w:sz w:val="20"/>
      <w:u w:val="single"/>
      <w:lang w:val="en-US" w:eastAsia="en-US" w:bidi="ar-SA"/>
    </w:rPr>
  </w:style>
  <w:style w:type="character" w:customStyle="1" w:styleId="UnderlineChar1">
    <w:name w:val="Underline Char1"/>
    <w:rsid w:val="005D4ADD"/>
    <w:rPr>
      <w:rFonts w:ascii="Times New Roman" w:hAnsi="Times New Roman"/>
      <w:sz w:val="20"/>
      <w:szCs w:val="24"/>
      <w:u w:val="single"/>
      <w:lang w:val="en-US" w:eastAsia="en-US" w:bidi="ar-SA"/>
    </w:rPr>
  </w:style>
  <w:style w:type="character" w:customStyle="1" w:styleId="StyleUnderlineChar1Bold">
    <w:name w:val="Style Underline Char1 + Bold"/>
    <w:rsid w:val="005D4AD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D4AD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D4ADD"/>
    <w:rPr>
      <w:rFonts w:ascii="Arial Narrow" w:eastAsia="Times New Roman" w:hAnsi="Arial Narrow" w:cs="Calibri"/>
      <w:kern w:val="32"/>
      <w:szCs w:val="20"/>
    </w:rPr>
  </w:style>
  <w:style w:type="paragraph" w:customStyle="1" w:styleId="TagsCharChar">
    <w:name w:val="Tags Char Char"/>
    <w:basedOn w:val="Normal"/>
    <w:uiPriority w:val="99"/>
    <w:qFormat/>
    <w:rsid w:val="005D4ADD"/>
    <w:rPr>
      <w:rFonts w:ascii="Times" w:eastAsia="Times" w:hAnsi="Times"/>
      <w:b/>
      <w:sz w:val="24"/>
    </w:rPr>
  </w:style>
  <w:style w:type="character" w:customStyle="1" w:styleId="TagsCharCharChar">
    <w:name w:val="Tags Char Char Char"/>
    <w:rsid w:val="005D4AD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D4ADD"/>
    <w:pPr>
      <w:spacing w:before="100" w:beforeAutospacing="1" w:after="100" w:afterAutospacing="1"/>
    </w:pPr>
    <w:rPr>
      <w:rFonts w:eastAsia="Times New Roman"/>
      <w:sz w:val="18"/>
      <w:szCs w:val="18"/>
    </w:rPr>
  </w:style>
  <w:style w:type="character" w:customStyle="1" w:styleId="Style11ptBlackUnderline">
    <w:name w:val="Style 11 pt Black Underline"/>
    <w:rsid w:val="005D4ADD"/>
    <w:rPr>
      <w:color w:val="000000"/>
      <w:sz w:val="20"/>
      <w:u w:val="single"/>
    </w:rPr>
  </w:style>
  <w:style w:type="character" w:customStyle="1" w:styleId="Style11ptBlack">
    <w:name w:val="Style 11 pt Black"/>
    <w:rsid w:val="005D4ADD"/>
    <w:rPr>
      <w:color w:val="000000"/>
      <w:sz w:val="20"/>
    </w:rPr>
  </w:style>
  <w:style w:type="character" w:customStyle="1" w:styleId="Heading2Char1CharCharCharCharCharC">
    <w:name w:val="Heading 2 Char1 Char Char Char Char Char C"/>
    <w:rsid w:val="005D4ADD"/>
    <w:rPr>
      <w:rFonts w:cs="Arial"/>
      <w:b/>
      <w:bCs/>
      <w:iCs/>
      <w:sz w:val="24"/>
      <w:szCs w:val="28"/>
      <w:lang w:val="en-US" w:eastAsia="en-US" w:bidi="ar-SA"/>
    </w:rPr>
  </w:style>
  <w:style w:type="character" w:customStyle="1" w:styleId="StyleUnderlineCharTimesBold">
    <w:name w:val="Style Underline Char + Times Bold"/>
    <w:rsid w:val="005D4ADD"/>
    <w:rPr>
      <w:rFonts w:ascii="Times" w:hAnsi="Times"/>
      <w:b w:val="0"/>
      <w:bCs/>
      <w:sz w:val="20"/>
      <w:u w:val="single"/>
    </w:rPr>
  </w:style>
  <w:style w:type="character" w:customStyle="1" w:styleId="blubigktbiz">
    <w:name w:val="blubigktbiz"/>
    <w:rsid w:val="005D4ADD"/>
  </w:style>
  <w:style w:type="character" w:customStyle="1" w:styleId="evidencetextChar">
    <w:name w:val="evidence text Char"/>
    <w:rsid w:val="005D4AD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D4AD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D4ADD"/>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5D4ADD"/>
    <w:rPr>
      <w:rFonts w:eastAsia="Times New Roman"/>
      <w:b/>
      <w:bCs/>
      <w:sz w:val="18"/>
      <w:szCs w:val="18"/>
      <w:lang w:bidi="en-US"/>
    </w:rPr>
  </w:style>
  <w:style w:type="character" w:customStyle="1" w:styleId="Style4CharChar">
    <w:name w:val="Style4 Char Char"/>
    <w:rsid w:val="005D4ADD"/>
    <w:rPr>
      <w:rFonts w:ascii="Arial Narrow" w:hAnsi="Arial Narrow"/>
      <w:noProof w:val="0"/>
      <w:szCs w:val="24"/>
      <w:u w:val="single"/>
      <w:lang w:val="en-US" w:eastAsia="en-US" w:bidi="ar-SA"/>
    </w:rPr>
  </w:style>
  <w:style w:type="character" w:customStyle="1" w:styleId="StyleUnderline4">
    <w:name w:val="Style Underline4"/>
    <w:rsid w:val="005D4ADD"/>
    <w:rPr>
      <w:u w:val="single"/>
    </w:rPr>
  </w:style>
  <w:style w:type="character" w:customStyle="1" w:styleId="BodyText3Char">
    <w:name w:val="Body Text 3 Char"/>
    <w:link w:val="BodyText3"/>
    <w:rsid w:val="005D4ADD"/>
    <w:rPr>
      <w:rFonts w:ascii="Arial Narrow" w:eastAsia="Times New Roman" w:hAnsi="Arial Narrow"/>
      <w:sz w:val="16"/>
      <w:szCs w:val="16"/>
    </w:rPr>
  </w:style>
  <w:style w:type="paragraph" w:styleId="BodyText3">
    <w:name w:val="Body Text 3"/>
    <w:basedOn w:val="Normal"/>
    <w:link w:val="BodyText3Char"/>
    <w:rsid w:val="005D4AD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D4ADD"/>
    <w:rPr>
      <w:rFonts w:ascii="Calibri" w:hAnsi="Calibri" w:cs="Calibri"/>
      <w:sz w:val="16"/>
      <w:szCs w:val="16"/>
    </w:rPr>
  </w:style>
  <w:style w:type="character" w:customStyle="1" w:styleId="StyleEmphasisArial12ptBold">
    <w:name w:val="Style Emphasis + Arial 12 pt Bold"/>
    <w:rsid w:val="005D4ADD"/>
    <w:rPr>
      <w:rFonts w:ascii="Arial" w:hAnsi="Arial"/>
      <w:b/>
      <w:bCs/>
      <w:i/>
      <w:iCs/>
      <w:sz w:val="24"/>
    </w:rPr>
  </w:style>
  <w:style w:type="character" w:customStyle="1" w:styleId="super">
    <w:name w:val="super"/>
    <w:rsid w:val="005D4ADD"/>
  </w:style>
  <w:style w:type="character" w:customStyle="1" w:styleId="text30">
    <w:name w:val="text30"/>
    <w:rsid w:val="005D4ADD"/>
  </w:style>
  <w:style w:type="character" w:customStyle="1" w:styleId="uppercase">
    <w:name w:val="uppercase"/>
    <w:rsid w:val="005D4ADD"/>
  </w:style>
  <w:style w:type="character" w:customStyle="1" w:styleId="bodytext0">
    <w:name w:val="bodytext"/>
    <w:rsid w:val="005D4ADD"/>
  </w:style>
  <w:style w:type="character" w:customStyle="1" w:styleId="entry-title">
    <w:name w:val="entry-title"/>
    <w:rsid w:val="005D4ADD"/>
  </w:style>
  <w:style w:type="character" w:customStyle="1" w:styleId="BodyTextIndentChar1">
    <w:name w:val="Body Text Indent Char1"/>
    <w:uiPriority w:val="99"/>
    <w:rsid w:val="005D4ADD"/>
    <w:rPr>
      <w:rFonts w:ascii="Times New Roman" w:hAnsi="Times New Roman" w:cs="Times New Roman"/>
      <w:sz w:val="20"/>
    </w:rPr>
  </w:style>
  <w:style w:type="character" w:customStyle="1" w:styleId="HTMLPreformattedChar1">
    <w:name w:val="HTML Preformatted Char1"/>
    <w:uiPriority w:val="99"/>
    <w:rsid w:val="005D4ADD"/>
    <w:rPr>
      <w:rFonts w:ascii="Consolas" w:hAnsi="Consolas" w:cs="Consolas"/>
      <w:sz w:val="20"/>
      <w:szCs w:val="20"/>
    </w:rPr>
  </w:style>
  <w:style w:type="character" w:customStyle="1" w:styleId="DebateHighlighted">
    <w:name w:val="Debate Highlighted"/>
    <w:qFormat/>
    <w:rsid w:val="005D4ADD"/>
    <w:rPr>
      <w:rFonts w:ascii="Times New Roman" w:hAnsi="Times New Roman"/>
      <w:sz w:val="20"/>
      <w:u w:val="thick"/>
      <w:bdr w:val="none" w:sz="0" w:space="0" w:color="auto"/>
      <w:shd w:val="clear" w:color="auto" w:fill="00FFFF"/>
    </w:rPr>
  </w:style>
  <w:style w:type="character" w:customStyle="1" w:styleId="Style6pt">
    <w:name w:val="Style 6 pt"/>
    <w:qFormat/>
    <w:rsid w:val="005D4ADD"/>
    <w:rPr>
      <w:sz w:val="12"/>
    </w:rPr>
  </w:style>
  <w:style w:type="character" w:customStyle="1" w:styleId="UnderlineCharCharChar">
    <w:name w:val="Underline Char Char Char"/>
    <w:rsid w:val="005D4ADD"/>
    <w:rPr>
      <w:noProof w:val="0"/>
      <w:sz w:val="22"/>
      <w:szCs w:val="24"/>
      <w:u w:val="single"/>
      <w:lang w:val="en-US" w:eastAsia="en-US" w:bidi="ar-SA"/>
    </w:rPr>
  </w:style>
  <w:style w:type="character" w:customStyle="1" w:styleId="CiteCharCharCharCharCharChar">
    <w:name w:val="Cite Char Char Char Char Char Char"/>
    <w:rsid w:val="005D4ADD"/>
    <w:rPr>
      <w:b/>
      <w:noProof w:val="0"/>
      <w:sz w:val="22"/>
      <w:szCs w:val="24"/>
      <w:u w:val="single"/>
      <w:lang w:val="en-US" w:eastAsia="en-US" w:bidi="ar-SA"/>
    </w:rPr>
  </w:style>
  <w:style w:type="character" w:customStyle="1" w:styleId="mainbody1">
    <w:name w:val="mainbody1"/>
    <w:rsid w:val="005D4ADD"/>
    <w:rPr>
      <w:rFonts w:ascii="Verdana" w:hAnsi="Verdana" w:hint="default"/>
      <w:color w:val="000000"/>
      <w:sz w:val="22"/>
      <w:szCs w:val="22"/>
    </w:rPr>
  </w:style>
  <w:style w:type="paragraph" w:customStyle="1" w:styleId="author-name">
    <w:name w:val="author-name"/>
    <w:basedOn w:val="Normal"/>
    <w:uiPriority w:val="99"/>
    <w:qFormat/>
    <w:rsid w:val="005D4AD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D4ADD"/>
    <w:pPr>
      <w:spacing w:before="100" w:beforeAutospacing="1" w:after="100" w:afterAutospacing="1"/>
    </w:pPr>
    <w:rPr>
      <w:rFonts w:eastAsia="Times New Roman"/>
      <w:sz w:val="24"/>
    </w:rPr>
  </w:style>
  <w:style w:type="paragraph" w:customStyle="1" w:styleId="Style23">
    <w:name w:val="Style23"/>
    <w:basedOn w:val="Normal"/>
    <w:uiPriority w:val="99"/>
    <w:qFormat/>
    <w:rsid w:val="005D4AD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D4ADD"/>
    <w:rPr>
      <w:u w:val="single"/>
    </w:rPr>
  </w:style>
  <w:style w:type="character" w:customStyle="1" w:styleId="StyleUnderlined11ptBoldChar">
    <w:name w:val="Style Underlined + 11 pt Bold Char"/>
    <w:link w:val="StyleUnderlined11ptBold"/>
    <w:locked/>
    <w:rsid w:val="005D4ADD"/>
    <w:rPr>
      <w:b/>
      <w:bCs/>
      <w:szCs w:val="24"/>
      <w:u w:val="single"/>
    </w:rPr>
  </w:style>
  <w:style w:type="paragraph" w:customStyle="1" w:styleId="StyleUnderlined11ptBold">
    <w:name w:val="Style Underlined + 11 pt Bold"/>
    <w:basedOn w:val="underlined"/>
    <w:link w:val="StyleUnderlined11ptBoldChar"/>
    <w:qFormat/>
    <w:rsid w:val="005D4ADD"/>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5D4ADD"/>
    <w:rPr>
      <w:szCs w:val="24"/>
      <w:u w:val="single"/>
    </w:rPr>
  </w:style>
  <w:style w:type="paragraph" w:customStyle="1" w:styleId="StyleUnderlined11pt">
    <w:name w:val="Style Underlined + 11 pt"/>
    <w:basedOn w:val="underlined"/>
    <w:link w:val="StyleUnderlined11ptChar"/>
    <w:qFormat/>
    <w:rsid w:val="005D4ADD"/>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5D4ADD"/>
    <w:rPr>
      <w:szCs w:val="24"/>
      <w:u w:val="single"/>
    </w:rPr>
  </w:style>
  <w:style w:type="paragraph" w:customStyle="1" w:styleId="StyleUnderlineChar11pt">
    <w:name w:val="Style Underline Char + 11 pt"/>
    <w:basedOn w:val="Normal"/>
    <w:link w:val="StyleUnderlineChar11ptChar"/>
    <w:qFormat/>
    <w:rsid w:val="005D4ADD"/>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5D4ADD"/>
    <w:rPr>
      <w:b/>
      <w:bCs/>
      <w:szCs w:val="24"/>
      <w:u w:val="single"/>
    </w:rPr>
  </w:style>
  <w:style w:type="paragraph" w:customStyle="1" w:styleId="StyleUnderlineChar11ptBold">
    <w:name w:val="Style Underline Char + 11 pt Bold"/>
    <w:basedOn w:val="Normal"/>
    <w:link w:val="StyleUnderlineChar11ptBoldChar"/>
    <w:qFormat/>
    <w:rsid w:val="005D4ADD"/>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5D4ADD"/>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5D4ADD"/>
    <w:rPr>
      <w:u w:val="single"/>
      <w:shd w:val="clear" w:color="auto" w:fill="00FF00"/>
    </w:rPr>
  </w:style>
  <w:style w:type="character" w:customStyle="1" w:styleId="Heading3CharCharCharChar">
    <w:name w:val="Heading 3 Char Char Char Char"/>
    <w:rsid w:val="005D4ADD"/>
    <w:rPr>
      <w:rFonts w:ascii="Arial" w:hAnsi="Arial" w:cs="Arial" w:hint="default"/>
      <w:bCs/>
      <w:szCs w:val="26"/>
      <w:u w:val="single"/>
      <w:lang w:val="en-US" w:eastAsia="en-US" w:bidi="ar-SA"/>
    </w:rPr>
  </w:style>
  <w:style w:type="character" w:styleId="HTMLCite">
    <w:name w:val="HTML Cite"/>
    <w:unhideWhenUsed/>
    <w:rsid w:val="005D4ADD"/>
    <w:rPr>
      <w:i/>
      <w:iCs/>
    </w:rPr>
  </w:style>
  <w:style w:type="paragraph" w:customStyle="1" w:styleId="CardText0">
    <w:name w:val="CardText"/>
    <w:basedOn w:val="Normal"/>
    <w:link w:val="CardTextChar1"/>
    <w:qFormat/>
    <w:rsid w:val="005D4ADD"/>
    <w:pPr>
      <w:ind w:left="288"/>
    </w:pPr>
    <w:rPr>
      <w:rFonts w:eastAsia="Calibri"/>
    </w:rPr>
  </w:style>
  <w:style w:type="character" w:customStyle="1" w:styleId="CardTextChar1">
    <w:name w:val="CardText Char"/>
    <w:link w:val="CardText0"/>
    <w:rsid w:val="005D4ADD"/>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5D4AD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D4ADD"/>
    <w:rPr>
      <w:rFonts w:ascii="Calibri" w:eastAsia="Calibri" w:hAnsi="Calibri" w:cs="Times New Roman"/>
      <w:u w:val="single"/>
    </w:rPr>
  </w:style>
  <w:style w:type="paragraph" w:customStyle="1" w:styleId="Cards1">
    <w:name w:val="Cards1"/>
    <w:basedOn w:val="Normal"/>
    <w:link w:val="Cards1Char"/>
    <w:qFormat/>
    <w:rsid w:val="005D4ADD"/>
    <w:pPr>
      <w:ind w:left="288"/>
    </w:pPr>
    <w:rPr>
      <w:rFonts w:eastAsia="Times New Roman"/>
      <w:u w:val="single"/>
    </w:rPr>
  </w:style>
  <w:style w:type="character" w:customStyle="1" w:styleId="Cards1Char">
    <w:name w:val="Cards1 Char"/>
    <w:link w:val="Cards1"/>
    <w:rsid w:val="005D4ADD"/>
    <w:rPr>
      <w:rFonts w:ascii="Calibri" w:eastAsia="Times New Roman" w:hAnsi="Calibri" w:cs="Calibri"/>
      <w:u w:val="single"/>
    </w:rPr>
  </w:style>
  <w:style w:type="paragraph" w:customStyle="1" w:styleId="StyleLeft02">
    <w:name w:val="Style Left:  0.2&quot;"/>
    <w:basedOn w:val="Normal"/>
    <w:uiPriority w:val="99"/>
    <w:qFormat/>
    <w:rsid w:val="005D4ADD"/>
    <w:rPr>
      <w:rFonts w:eastAsia="Calibri"/>
      <w:szCs w:val="20"/>
    </w:rPr>
  </w:style>
  <w:style w:type="paragraph" w:customStyle="1" w:styleId="Tag2">
    <w:name w:val="Tag2"/>
    <w:basedOn w:val="Normal"/>
    <w:uiPriority w:val="99"/>
    <w:qFormat/>
    <w:rsid w:val="005D4ADD"/>
    <w:rPr>
      <w:rFonts w:eastAsia="Calibri"/>
      <w:b/>
    </w:rPr>
  </w:style>
  <w:style w:type="paragraph" w:styleId="List">
    <w:name w:val="List"/>
    <w:basedOn w:val="Normal"/>
    <w:uiPriority w:val="99"/>
    <w:unhideWhenUsed/>
    <w:rsid w:val="005D4ADD"/>
    <w:pPr>
      <w:contextualSpacing/>
    </w:pPr>
    <w:rPr>
      <w:rFonts w:eastAsia="Calibri"/>
    </w:rPr>
  </w:style>
  <w:style w:type="paragraph" w:customStyle="1" w:styleId="PageHeaderLine1">
    <w:name w:val="PageHeaderLine1"/>
    <w:basedOn w:val="Normal"/>
    <w:uiPriority w:val="99"/>
    <w:qFormat/>
    <w:rsid w:val="005D4ADD"/>
    <w:pPr>
      <w:tabs>
        <w:tab w:val="right" w:pos="10800"/>
      </w:tabs>
    </w:pPr>
    <w:rPr>
      <w:rFonts w:eastAsia="Calibri"/>
      <w:b/>
      <w:sz w:val="28"/>
    </w:rPr>
  </w:style>
  <w:style w:type="paragraph" w:customStyle="1" w:styleId="PageHeaderLine2">
    <w:name w:val="PageHeaderLine2"/>
    <w:basedOn w:val="Normal"/>
    <w:next w:val="Normal"/>
    <w:link w:val="PageHeaderLine2Char"/>
    <w:qFormat/>
    <w:rsid w:val="005D4ADD"/>
    <w:pPr>
      <w:tabs>
        <w:tab w:val="right" w:pos="10800"/>
      </w:tabs>
      <w:spacing w:line="480" w:lineRule="auto"/>
    </w:pPr>
    <w:rPr>
      <w:rFonts w:eastAsia="Calibri"/>
      <w:b/>
    </w:rPr>
  </w:style>
  <w:style w:type="character" w:customStyle="1" w:styleId="EndnoteTextChar">
    <w:name w:val="Endnote Text Char"/>
    <w:link w:val="EndnoteText"/>
    <w:rsid w:val="005D4ADD"/>
    <w:rPr>
      <w:rFonts w:ascii="Arial" w:hAnsi="Arial" w:cs="Arial"/>
      <w:lang w:val="x-none" w:eastAsia="x-none"/>
    </w:rPr>
  </w:style>
  <w:style w:type="paragraph" w:styleId="EndnoteText">
    <w:name w:val="endnote text"/>
    <w:basedOn w:val="Normal"/>
    <w:link w:val="EndnoteTextChar"/>
    <w:unhideWhenUsed/>
    <w:rsid w:val="005D4ADD"/>
    <w:rPr>
      <w:rFonts w:ascii="Arial" w:hAnsi="Arial" w:cs="Arial"/>
      <w:lang w:val="x-none" w:eastAsia="x-none"/>
    </w:rPr>
  </w:style>
  <w:style w:type="character" w:customStyle="1" w:styleId="EndnoteTextChar1">
    <w:name w:val="Endnote Text Char1"/>
    <w:basedOn w:val="DefaultParagraphFont"/>
    <w:rsid w:val="005D4ADD"/>
    <w:rPr>
      <w:rFonts w:ascii="Calibri" w:hAnsi="Calibri" w:cs="Calibri"/>
      <w:sz w:val="20"/>
      <w:szCs w:val="20"/>
    </w:rPr>
  </w:style>
  <w:style w:type="paragraph" w:customStyle="1" w:styleId="D345FF3D873148C5AE3FBF3267827368">
    <w:name w:val="D345FF3D873148C5AE3FBF3267827368"/>
    <w:uiPriority w:val="99"/>
    <w:qFormat/>
    <w:rsid w:val="005D4AD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5D4ADD"/>
    <w:pPr>
      <w:ind w:left="432"/>
    </w:pPr>
    <w:rPr>
      <w:rFonts w:eastAsia="SimSun"/>
      <w:color w:val="000000"/>
      <w:sz w:val="16"/>
      <w:szCs w:val="20"/>
      <w:lang w:val="x-none" w:eastAsia="x-none"/>
    </w:rPr>
  </w:style>
  <w:style w:type="character" w:customStyle="1" w:styleId="NormaltextCharChar">
    <w:name w:val="Normal text Char Char"/>
    <w:link w:val="Normaltext0"/>
    <w:rsid w:val="005D4ADD"/>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5D4ADD"/>
    <w:rPr>
      <w:b/>
      <w:sz w:val="28"/>
    </w:rPr>
  </w:style>
  <w:style w:type="character" w:customStyle="1" w:styleId="TagofCardChar">
    <w:name w:val="Tag of Card Char"/>
    <w:link w:val="TagofCard"/>
    <w:rsid w:val="005D4AD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D4ADD"/>
    <w:rPr>
      <w:b/>
      <w:bCs/>
      <w:sz w:val="20"/>
    </w:rPr>
  </w:style>
  <w:style w:type="character" w:customStyle="1" w:styleId="SourcenameChar">
    <w:name w:val="Source name Char"/>
    <w:link w:val="Sourcename"/>
    <w:rsid w:val="005D4AD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D4ADD"/>
    <w:rPr>
      <w:sz w:val="22"/>
      <w:u w:val="single"/>
    </w:rPr>
  </w:style>
  <w:style w:type="character" w:customStyle="1" w:styleId="underlinedcardChar">
    <w:name w:val="underlined card Char"/>
    <w:link w:val="underlinedcard"/>
    <w:rsid w:val="005D4ADD"/>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5D4ADD"/>
    <w:rPr>
      <w:rFonts w:eastAsia="Times New Roman"/>
      <w:sz w:val="16"/>
    </w:rPr>
  </w:style>
  <w:style w:type="character" w:customStyle="1" w:styleId="SourceBold">
    <w:name w:val="Source Bold"/>
    <w:rsid w:val="005D4ADD"/>
    <w:rPr>
      <w:rFonts w:ascii="Arial Narrow" w:hAnsi="Arial Narrow"/>
      <w:b/>
      <w:sz w:val="24"/>
      <w:u w:val="none"/>
    </w:rPr>
  </w:style>
  <w:style w:type="paragraph" w:customStyle="1" w:styleId="TextUnderline">
    <w:name w:val="Text Underline"/>
    <w:basedOn w:val="Normal"/>
    <w:link w:val="TextUnderlineChar"/>
    <w:qFormat/>
    <w:rsid w:val="005D4AD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D4ADD"/>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5D4ADD"/>
    <w:rPr>
      <w:rFonts w:ascii="Arial Narrow" w:hAnsi="Arial Narrow" w:cstheme="minorBidi"/>
      <w:b/>
      <w:sz w:val="26"/>
      <w:szCs w:val="24"/>
    </w:rPr>
  </w:style>
  <w:style w:type="paragraph" w:customStyle="1" w:styleId="CardText1">
    <w:name w:val="Card Text 1"/>
    <w:basedOn w:val="Normal"/>
    <w:link w:val="CardText1Char"/>
    <w:autoRedefine/>
    <w:qFormat/>
    <w:rsid w:val="005D4ADD"/>
    <w:rPr>
      <w:rFonts w:ascii="Arial Narrow" w:hAnsi="Arial Narrow" w:cstheme="minorBidi"/>
      <w:color w:val="000000"/>
      <w:u w:val="single"/>
    </w:rPr>
  </w:style>
  <w:style w:type="paragraph" w:customStyle="1" w:styleId="CardText2">
    <w:name w:val="Card Text 2"/>
    <w:basedOn w:val="CardText1"/>
    <w:link w:val="CardText2Char"/>
    <w:qFormat/>
    <w:rsid w:val="005D4ADD"/>
    <w:rPr>
      <w:b/>
    </w:rPr>
  </w:style>
  <w:style w:type="character" w:customStyle="1" w:styleId="2xBoldUnderline">
    <w:name w:val="2x_Bold_Underline"/>
    <w:rsid w:val="005D4ADD"/>
    <w:rPr>
      <w:b/>
      <w:bCs/>
      <w:sz w:val="24"/>
      <w:u w:val="thick"/>
    </w:rPr>
  </w:style>
  <w:style w:type="character" w:customStyle="1" w:styleId="Dottedunderline">
    <w:name w:val="Dotted underline"/>
    <w:rsid w:val="005D4ADD"/>
    <w:rPr>
      <w:u w:val="dotted"/>
    </w:rPr>
  </w:style>
  <w:style w:type="character" w:customStyle="1" w:styleId="loose">
    <w:name w:val="loose"/>
    <w:rsid w:val="005D4ADD"/>
  </w:style>
  <w:style w:type="paragraph" w:customStyle="1" w:styleId="citeunread">
    <w:name w:val="cite unread"/>
    <w:basedOn w:val="Normal"/>
    <w:link w:val="citeunreadChar"/>
    <w:qFormat/>
    <w:rsid w:val="005D4AD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D4AD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D4ADD"/>
    <w:rPr>
      <w:rFonts w:eastAsia="Times New Roman"/>
      <w:b/>
      <w:szCs w:val="20"/>
      <w:u w:val="single"/>
      <w:lang w:val="x-none" w:eastAsia="x-none"/>
    </w:rPr>
  </w:style>
  <w:style w:type="character" w:customStyle="1" w:styleId="readCharChar">
    <w:name w:val="read Char Char"/>
    <w:link w:val="read"/>
    <w:locked/>
    <w:rsid w:val="005D4ADD"/>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5D4ADD"/>
    <w:pPr>
      <w:spacing w:before="240"/>
      <w:outlineLvl w:val="2"/>
    </w:pPr>
    <w:rPr>
      <w:rFonts w:eastAsia="Times New Roman"/>
      <w:b/>
    </w:rPr>
  </w:style>
  <w:style w:type="character" w:customStyle="1" w:styleId="readChar">
    <w:name w:val="read Char"/>
    <w:rsid w:val="005D4ADD"/>
    <w:rPr>
      <w:szCs w:val="22"/>
      <w:u w:val="single"/>
      <w:lang w:val="en-US" w:eastAsia="en-US" w:bidi="ar-SA"/>
    </w:rPr>
  </w:style>
  <w:style w:type="character" w:customStyle="1" w:styleId="underlining0">
    <w:name w:val="underlining"/>
    <w:rsid w:val="005D4ADD"/>
    <w:rPr>
      <w:u w:val="single"/>
    </w:rPr>
  </w:style>
  <w:style w:type="paragraph" w:styleId="BodyTextIndent2">
    <w:name w:val="Body Text Indent 2"/>
    <w:basedOn w:val="Normal"/>
    <w:link w:val="BodyTextIndent2Char"/>
    <w:rsid w:val="005D4AD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D4ADD"/>
    <w:rPr>
      <w:rFonts w:ascii="HGSSoeiKakugothicUB" w:eastAsia="MS Mincho" w:hAnsi="Calibri" w:cs="Calibri"/>
      <w:szCs w:val="20"/>
      <w:lang w:val="x-none" w:eastAsia="ja-JP"/>
    </w:rPr>
  </w:style>
  <w:style w:type="character" w:customStyle="1" w:styleId="A6">
    <w:name w:val="A6"/>
    <w:uiPriority w:val="99"/>
    <w:rsid w:val="005D4ADD"/>
    <w:rPr>
      <w:rFonts w:ascii="Times New Roman" w:hAnsi="Times New Roman"/>
      <w:color w:val="000000"/>
      <w:sz w:val="14"/>
      <w:szCs w:val="14"/>
    </w:rPr>
  </w:style>
  <w:style w:type="paragraph" w:customStyle="1" w:styleId="CiteCard">
    <w:name w:val="Cite_Card"/>
    <w:link w:val="CiteCardChar"/>
    <w:qFormat/>
    <w:rsid w:val="005D4AD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D4ADD"/>
    <w:rPr>
      <w:rFonts w:ascii="Times New Roman" w:eastAsia="Times New Roman" w:hAnsi="Times New Roman" w:cs="Arial"/>
      <w:bCs/>
      <w:sz w:val="20"/>
      <w:szCs w:val="20"/>
    </w:rPr>
  </w:style>
  <w:style w:type="character" w:customStyle="1" w:styleId="btitle">
    <w:name w:val="btitle"/>
    <w:rsid w:val="005D4ADD"/>
  </w:style>
  <w:style w:type="character" w:customStyle="1" w:styleId="green">
    <w:name w:val="green"/>
    <w:rsid w:val="005D4ADD"/>
  </w:style>
  <w:style w:type="paragraph" w:customStyle="1" w:styleId="CM5">
    <w:name w:val="CM5"/>
    <w:basedOn w:val="Default"/>
    <w:next w:val="Default"/>
    <w:uiPriority w:val="99"/>
    <w:qFormat/>
    <w:rsid w:val="005D4ADD"/>
    <w:pPr>
      <w:widowControl w:val="0"/>
    </w:pPr>
    <w:rPr>
      <w:rFonts w:eastAsia="MS Mincho"/>
      <w:color w:val="auto"/>
    </w:rPr>
  </w:style>
  <w:style w:type="paragraph" w:customStyle="1" w:styleId="CM14">
    <w:name w:val="CM14"/>
    <w:basedOn w:val="Default"/>
    <w:next w:val="Default"/>
    <w:uiPriority w:val="99"/>
    <w:qFormat/>
    <w:rsid w:val="005D4ADD"/>
    <w:pPr>
      <w:widowControl w:val="0"/>
    </w:pPr>
    <w:rPr>
      <w:rFonts w:eastAsia="MS Mincho"/>
      <w:color w:val="auto"/>
    </w:rPr>
  </w:style>
  <w:style w:type="character" w:customStyle="1" w:styleId="BodyText1">
    <w:name w:val="Body Text1"/>
    <w:rsid w:val="005D4A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D4A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5D4AD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D4A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D4AD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D4AD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D4AD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D4A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5D4AD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D4ADD"/>
    <w:rPr>
      <w:rFonts w:ascii="Sylfaen" w:hAnsi="Sylfaen" w:cs="Sylfaen"/>
      <w:i/>
      <w:iCs/>
      <w:sz w:val="19"/>
      <w:szCs w:val="19"/>
      <w:u w:val="none"/>
      <w:shd w:val="clear" w:color="auto" w:fill="FFFFFF"/>
    </w:rPr>
  </w:style>
  <w:style w:type="character" w:customStyle="1" w:styleId="AuthorYear">
    <w:name w:val="AuthorYear"/>
    <w:uiPriority w:val="1"/>
    <w:qFormat/>
    <w:rsid w:val="005D4ADD"/>
    <w:rPr>
      <w:rFonts w:ascii="Georgia" w:hAnsi="Georgia"/>
      <w:b/>
      <w:sz w:val="24"/>
    </w:rPr>
  </w:style>
  <w:style w:type="character" w:customStyle="1" w:styleId="ssl4">
    <w:name w:val="ss_l4"/>
    <w:rsid w:val="005D4ADD"/>
  </w:style>
  <w:style w:type="character" w:customStyle="1" w:styleId="italic">
    <w:name w:val="italic"/>
    <w:rsid w:val="005D4ADD"/>
  </w:style>
  <w:style w:type="character" w:customStyle="1" w:styleId="tl8wme">
    <w:name w:val="tl8wme"/>
    <w:basedOn w:val="DefaultParagraphFont"/>
    <w:rsid w:val="005D4ADD"/>
  </w:style>
  <w:style w:type="paragraph" w:customStyle="1" w:styleId="CardIndented">
    <w:name w:val="Card (Indented)"/>
    <w:basedOn w:val="Normal"/>
    <w:link w:val="CardIndentedChar"/>
    <w:qFormat/>
    <w:rsid w:val="005D4ADD"/>
    <w:pPr>
      <w:ind w:left="288"/>
    </w:pPr>
    <w:rPr>
      <w:rFonts w:eastAsia="Calibri"/>
    </w:rPr>
  </w:style>
  <w:style w:type="character" w:customStyle="1" w:styleId="CardIndentedChar">
    <w:name w:val="Card (Indented) Char"/>
    <w:link w:val="CardIndented"/>
    <w:rsid w:val="005D4ADD"/>
    <w:rPr>
      <w:rFonts w:ascii="Calibri" w:eastAsia="Calibri" w:hAnsi="Calibri" w:cs="Calibri"/>
    </w:rPr>
  </w:style>
  <w:style w:type="character" w:customStyle="1" w:styleId="cardchar00">
    <w:name w:val="cardchar0"/>
    <w:basedOn w:val="DefaultParagraphFont"/>
    <w:rsid w:val="005D4ADD"/>
  </w:style>
  <w:style w:type="character" w:customStyle="1" w:styleId="UnderlineNon-bold">
    <w:name w:val="Underline Non - bold"/>
    <w:rsid w:val="005D4ADD"/>
    <w:rPr>
      <w:rFonts w:ascii="Times New Roman" w:hAnsi="Times New Roman"/>
      <w:iCs/>
      <w:sz w:val="22"/>
      <w:u w:val="single"/>
    </w:rPr>
  </w:style>
  <w:style w:type="character" w:customStyle="1" w:styleId="UnderlineBold0">
    <w:name w:val="Underline Bold"/>
    <w:qFormat/>
    <w:rsid w:val="005D4AD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D4AD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D4AD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D4ADD"/>
    <w:rPr>
      <w:rFonts w:ascii="Bell MT" w:eastAsia="Times New Roman" w:hAnsi="Bell MT"/>
      <w:bCs/>
      <w:iCs/>
      <w:sz w:val="22"/>
      <w:u w:val="single"/>
    </w:rPr>
  </w:style>
  <w:style w:type="character" w:customStyle="1" w:styleId="Heading5Char2">
    <w:name w:val="Heading 5 Char2"/>
    <w:rsid w:val="005D4ADD"/>
    <w:rPr>
      <w:rFonts w:ascii="Bell MT" w:eastAsia="Times New Roman" w:hAnsi="Bell MT"/>
      <w:bCs/>
      <w:iCs/>
      <w:sz w:val="10"/>
      <w:szCs w:val="26"/>
    </w:rPr>
  </w:style>
  <w:style w:type="character" w:customStyle="1" w:styleId="Boxed">
    <w:name w:val="Boxed"/>
    <w:qFormat/>
    <w:rsid w:val="005D4ADD"/>
    <w:rPr>
      <w:rFonts w:ascii="Garamond" w:hAnsi="Garamond"/>
      <w:b/>
      <w:sz w:val="22"/>
      <w:bdr w:val="single" w:sz="6" w:space="0" w:color="auto"/>
    </w:rPr>
  </w:style>
  <w:style w:type="paragraph" w:customStyle="1" w:styleId="Heading2-NotBold">
    <w:name w:val="Heading 2 - Not Bold"/>
    <w:basedOn w:val="Heading2"/>
    <w:autoRedefine/>
    <w:uiPriority w:val="99"/>
    <w:qFormat/>
    <w:rsid w:val="005D4AD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5D4ADD"/>
    <w:rPr>
      <w:rFonts w:ascii="Arial" w:hAnsi="Arial"/>
      <w:vanish/>
      <w:sz w:val="16"/>
      <w:szCs w:val="16"/>
    </w:rPr>
  </w:style>
  <w:style w:type="paragraph" w:styleId="z-TopofForm">
    <w:name w:val="HTML Top of Form"/>
    <w:basedOn w:val="Normal"/>
    <w:next w:val="Normal"/>
    <w:link w:val="z-TopofFormChar"/>
    <w:hidden/>
    <w:uiPriority w:val="99"/>
    <w:unhideWhenUsed/>
    <w:rsid w:val="005D4AD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D4ADD"/>
    <w:rPr>
      <w:rFonts w:ascii="Arial" w:hAnsi="Arial" w:cs="Arial"/>
      <w:vanish/>
      <w:sz w:val="16"/>
      <w:szCs w:val="16"/>
    </w:rPr>
  </w:style>
  <w:style w:type="character" w:customStyle="1" w:styleId="z-BottomofFormChar">
    <w:name w:val="z-Bottom of Form Char"/>
    <w:link w:val="z-BottomofForm"/>
    <w:uiPriority w:val="99"/>
    <w:rsid w:val="005D4ADD"/>
    <w:rPr>
      <w:rFonts w:ascii="Arial" w:hAnsi="Arial"/>
      <w:vanish/>
      <w:sz w:val="16"/>
      <w:szCs w:val="16"/>
    </w:rPr>
  </w:style>
  <w:style w:type="paragraph" w:styleId="z-BottomofForm">
    <w:name w:val="HTML Bottom of Form"/>
    <w:basedOn w:val="Normal"/>
    <w:next w:val="Normal"/>
    <w:link w:val="z-BottomofFormChar"/>
    <w:hidden/>
    <w:uiPriority w:val="99"/>
    <w:unhideWhenUsed/>
    <w:rsid w:val="005D4AD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D4ADD"/>
    <w:rPr>
      <w:rFonts w:ascii="Arial" w:hAnsi="Arial" w:cs="Arial"/>
      <w:vanish/>
      <w:sz w:val="16"/>
      <w:szCs w:val="16"/>
    </w:rPr>
  </w:style>
  <w:style w:type="paragraph" w:customStyle="1" w:styleId="Heading2-Bold">
    <w:name w:val="Heading 2 - Bold"/>
    <w:basedOn w:val="Normal"/>
    <w:autoRedefine/>
    <w:uiPriority w:val="99"/>
    <w:qFormat/>
    <w:rsid w:val="005D4ADD"/>
    <w:rPr>
      <w:rFonts w:ascii="Garamond" w:eastAsia="Calibri" w:hAnsi="Garamond"/>
      <w:b/>
    </w:rPr>
  </w:style>
  <w:style w:type="paragraph" w:customStyle="1" w:styleId="Microtext0">
    <w:name w:val="Microtext"/>
    <w:basedOn w:val="Normal"/>
    <w:next w:val="Normal"/>
    <w:link w:val="MicrotextChar0"/>
    <w:qFormat/>
    <w:rsid w:val="005D4ADD"/>
    <w:rPr>
      <w:rFonts w:eastAsia="Calibri"/>
      <w:sz w:val="12"/>
      <w:lang w:val="x-none" w:eastAsia="x-none"/>
    </w:rPr>
  </w:style>
  <w:style w:type="character" w:customStyle="1" w:styleId="MicrotextChar0">
    <w:name w:val="Microtext Char"/>
    <w:link w:val="Microtext0"/>
    <w:rsid w:val="005D4ADD"/>
    <w:rPr>
      <w:rFonts w:ascii="Calibri" w:eastAsia="Calibri" w:hAnsi="Calibri" w:cs="Calibri"/>
      <w:sz w:val="12"/>
      <w:lang w:val="x-none" w:eastAsia="x-none"/>
    </w:rPr>
  </w:style>
  <w:style w:type="character" w:customStyle="1" w:styleId="Style2CharChar">
    <w:name w:val="Style2 Char Char"/>
    <w:rsid w:val="005D4ADD"/>
    <w:rPr>
      <w:u w:val="thick"/>
      <w:lang w:val="en-US" w:eastAsia="en-US" w:bidi="ar-SA"/>
    </w:rPr>
  </w:style>
  <w:style w:type="character" w:customStyle="1" w:styleId="authordate1">
    <w:name w:val="authordate"/>
    <w:rsid w:val="005D4ADD"/>
  </w:style>
  <w:style w:type="paragraph" w:customStyle="1" w:styleId="tag">
    <w:name w:val="%tag"/>
    <w:basedOn w:val="Normal"/>
    <w:next w:val="Normal"/>
    <w:link w:val="tagChar"/>
    <w:uiPriority w:val="99"/>
    <w:qFormat/>
    <w:rsid w:val="005D4ADD"/>
    <w:rPr>
      <w:rFonts w:ascii="Garamond" w:eastAsia="Calibri" w:hAnsi="Garamond"/>
      <w:bCs/>
      <w:sz w:val="18"/>
    </w:rPr>
  </w:style>
  <w:style w:type="character" w:customStyle="1" w:styleId="underline0">
    <w:name w:val="%underline"/>
    <w:qFormat/>
    <w:rsid w:val="005D4ADD"/>
    <w:rPr>
      <w:rFonts w:ascii="Times New Roman" w:hAnsi="Times New Roman"/>
      <w:sz w:val="16"/>
      <w:u w:val="none"/>
    </w:rPr>
  </w:style>
  <w:style w:type="character" w:customStyle="1" w:styleId="AUNDERLINE0">
    <w:name w:val="AUNDERLINE"/>
    <w:qFormat/>
    <w:rsid w:val="005D4ADD"/>
    <w:rPr>
      <w:rFonts w:ascii="Times New Roman" w:hAnsi="Times New Roman"/>
      <w:sz w:val="20"/>
      <w:u w:val="single"/>
    </w:rPr>
  </w:style>
  <w:style w:type="paragraph" w:customStyle="1" w:styleId="Style20">
    <w:name w:val="Style 2"/>
    <w:basedOn w:val="Normal"/>
    <w:link w:val="Style2Char"/>
    <w:uiPriority w:val="99"/>
    <w:qFormat/>
    <w:rsid w:val="005D4ADD"/>
    <w:pPr>
      <w:ind w:left="432"/>
    </w:pPr>
    <w:rPr>
      <w:rFonts w:eastAsia="Times New Roman"/>
      <w:szCs w:val="20"/>
      <w:u w:val="single"/>
      <w:lang w:val="x-none" w:eastAsia="x-none"/>
    </w:rPr>
  </w:style>
  <w:style w:type="character" w:customStyle="1" w:styleId="Style2Char">
    <w:name w:val="Style 2 Char"/>
    <w:link w:val="Style20"/>
    <w:uiPriority w:val="99"/>
    <w:rsid w:val="005D4ADD"/>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5D4ADD"/>
    <w:rPr>
      <w:rFonts w:ascii="Garamond" w:eastAsia="Times New Roman" w:hAnsi="Garamond"/>
      <w:szCs w:val="20"/>
      <w:u w:val="single"/>
      <w:lang w:val="x-none" w:eastAsia="x-none"/>
    </w:rPr>
  </w:style>
  <w:style w:type="character" w:customStyle="1" w:styleId="GAUnderlineChar">
    <w:name w:val="GA Underline Char"/>
    <w:link w:val="GAUnderline"/>
    <w:rsid w:val="005D4ADD"/>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5D4ADD"/>
    <w:rPr>
      <w:rFonts w:eastAsia="Times New Roman"/>
      <w:sz w:val="18"/>
      <w:szCs w:val="20"/>
      <w:lang w:val="x-none" w:eastAsia="x-none"/>
    </w:rPr>
  </w:style>
  <w:style w:type="character" w:customStyle="1" w:styleId="textsmallChar">
    <w:name w:val="textsmall Char"/>
    <w:link w:val="textsmall"/>
    <w:rsid w:val="005D4AD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D4ADD"/>
    <w:rPr>
      <w:rFonts w:eastAsia="Times New Roman"/>
      <w:szCs w:val="20"/>
      <w:u w:val="single"/>
      <w:lang w:val="x-none" w:eastAsia="x-none"/>
    </w:rPr>
  </w:style>
  <w:style w:type="character" w:customStyle="1" w:styleId="cardtextChar2">
    <w:name w:val="cardtext Char"/>
    <w:link w:val="cardtext3"/>
    <w:rsid w:val="005D4ADD"/>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5D4AD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D4AD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5D4ADD"/>
    <w:rPr>
      <w:rFonts w:eastAsia="Times New Roman"/>
      <w:sz w:val="12"/>
    </w:rPr>
  </w:style>
  <w:style w:type="character" w:customStyle="1" w:styleId="MicroChar">
    <w:name w:val="Micro Char"/>
    <w:link w:val="Micro"/>
    <w:rsid w:val="005D4AD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D4ADD"/>
    <w:rPr>
      <w:rFonts w:ascii="Bell MT" w:eastAsia="Calibri" w:hAnsi="Bell MT"/>
      <w:szCs w:val="20"/>
    </w:rPr>
  </w:style>
  <w:style w:type="character" w:customStyle="1" w:styleId="UnderlinedCharChar0">
    <w:name w:val="Underlined Char Char"/>
    <w:rsid w:val="005D4ADD"/>
    <w:rPr>
      <w:rFonts w:ascii="Garamond" w:hAnsi="Garamond"/>
      <w:szCs w:val="28"/>
      <w:u w:val="single"/>
      <w:lang w:val="en-US" w:eastAsia="en-US" w:bidi="ar-SA"/>
    </w:rPr>
  </w:style>
  <w:style w:type="character" w:customStyle="1" w:styleId="ssl0">
    <w:name w:val="ss_l0"/>
    <w:basedOn w:val="DefaultParagraphFont"/>
    <w:rsid w:val="005D4ADD"/>
  </w:style>
  <w:style w:type="paragraph" w:customStyle="1" w:styleId="h-lead">
    <w:name w:val="h-lead"/>
    <w:basedOn w:val="Normal"/>
    <w:uiPriority w:val="99"/>
    <w:qFormat/>
    <w:rsid w:val="005D4ADD"/>
    <w:pPr>
      <w:spacing w:before="100" w:beforeAutospacing="1" w:after="100" w:afterAutospacing="1"/>
    </w:pPr>
    <w:rPr>
      <w:rFonts w:eastAsia="Times New Roman"/>
      <w:sz w:val="24"/>
    </w:rPr>
  </w:style>
  <w:style w:type="character" w:customStyle="1" w:styleId="slug-doi">
    <w:name w:val="slug-doi"/>
    <w:basedOn w:val="DefaultParagraphFont"/>
    <w:rsid w:val="005D4ADD"/>
  </w:style>
  <w:style w:type="character" w:customStyle="1" w:styleId="slug-pub-date">
    <w:name w:val="slug-pub-date"/>
    <w:basedOn w:val="DefaultParagraphFont"/>
    <w:rsid w:val="005D4ADD"/>
  </w:style>
  <w:style w:type="character" w:customStyle="1" w:styleId="slug-vol">
    <w:name w:val="slug-vol"/>
    <w:basedOn w:val="DefaultParagraphFont"/>
    <w:rsid w:val="005D4ADD"/>
  </w:style>
  <w:style w:type="character" w:customStyle="1" w:styleId="slug-issue">
    <w:name w:val="slug-issue"/>
    <w:basedOn w:val="DefaultParagraphFont"/>
    <w:rsid w:val="005D4ADD"/>
  </w:style>
  <w:style w:type="character" w:customStyle="1" w:styleId="slug-pages">
    <w:name w:val="slug-pages"/>
    <w:basedOn w:val="DefaultParagraphFont"/>
    <w:rsid w:val="005D4ADD"/>
  </w:style>
  <w:style w:type="paragraph" w:customStyle="1" w:styleId="intro">
    <w:name w:val="intro"/>
    <w:basedOn w:val="Normal"/>
    <w:uiPriority w:val="99"/>
    <w:qFormat/>
    <w:rsid w:val="005D4ADD"/>
    <w:pPr>
      <w:spacing w:before="100" w:beforeAutospacing="1" w:after="100" w:afterAutospacing="1"/>
    </w:pPr>
    <w:rPr>
      <w:rFonts w:eastAsia="Times New Roman"/>
      <w:sz w:val="24"/>
    </w:rPr>
  </w:style>
  <w:style w:type="character" w:customStyle="1" w:styleId="af">
    <w:name w:val="af"/>
    <w:basedOn w:val="DefaultParagraphFont"/>
    <w:rsid w:val="005D4ADD"/>
  </w:style>
  <w:style w:type="character" w:customStyle="1" w:styleId="ab">
    <w:name w:val="ab"/>
    <w:basedOn w:val="DefaultParagraphFont"/>
    <w:rsid w:val="005D4ADD"/>
  </w:style>
  <w:style w:type="character" w:customStyle="1" w:styleId="em">
    <w:name w:val="em"/>
    <w:basedOn w:val="DefaultParagraphFont"/>
    <w:rsid w:val="005D4ADD"/>
  </w:style>
  <w:style w:type="character" w:customStyle="1" w:styleId="au">
    <w:name w:val="au"/>
    <w:basedOn w:val="DefaultParagraphFont"/>
    <w:rsid w:val="005D4ADD"/>
  </w:style>
  <w:style w:type="character" w:customStyle="1" w:styleId="ti">
    <w:name w:val="ti"/>
    <w:basedOn w:val="DefaultParagraphFont"/>
    <w:rsid w:val="005D4ADD"/>
  </w:style>
  <w:style w:type="character" w:customStyle="1" w:styleId="subheadblue">
    <w:name w:val="subhead_blue"/>
    <w:basedOn w:val="DefaultParagraphFont"/>
    <w:rsid w:val="005D4ADD"/>
  </w:style>
  <w:style w:type="paragraph" w:customStyle="1" w:styleId="body-paragraph">
    <w:name w:val="body-paragraph"/>
    <w:basedOn w:val="Normal"/>
    <w:uiPriority w:val="99"/>
    <w:qFormat/>
    <w:rsid w:val="005D4ADD"/>
    <w:pPr>
      <w:spacing w:before="100" w:beforeAutospacing="1" w:after="100" w:afterAutospacing="1"/>
    </w:pPr>
    <w:rPr>
      <w:rFonts w:eastAsia="Times New Roman"/>
      <w:sz w:val="24"/>
    </w:rPr>
  </w:style>
  <w:style w:type="character" w:customStyle="1" w:styleId="affiliation">
    <w:name w:val="affiliation"/>
    <w:basedOn w:val="DefaultParagraphFont"/>
    <w:rsid w:val="005D4ADD"/>
  </w:style>
  <w:style w:type="character" w:customStyle="1" w:styleId="slug-doi-wrapper">
    <w:name w:val="slug-doi-wrapper"/>
    <w:basedOn w:val="DefaultParagraphFont"/>
    <w:rsid w:val="005D4ADD"/>
  </w:style>
  <w:style w:type="character" w:customStyle="1" w:styleId="slug-metadata-noteahead-of-print">
    <w:name w:val="slug-metadata-note ahead-of-print"/>
    <w:basedOn w:val="DefaultParagraphFont"/>
    <w:rsid w:val="005D4ADD"/>
  </w:style>
  <w:style w:type="character" w:customStyle="1" w:styleId="slug-ahead-of-print-date">
    <w:name w:val="slug-ahead-of-print-date"/>
    <w:basedOn w:val="DefaultParagraphFont"/>
    <w:rsid w:val="005D4ADD"/>
  </w:style>
  <w:style w:type="character" w:customStyle="1" w:styleId="medium-bold">
    <w:name w:val="medium-bold"/>
    <w:basedOn w:val="DefaultParagraphFont"/>
    <w:rsid w:val="005D4ADD"/>
  </w:style>
  <w:style w:type="character" w:customStyle="1" w:styleId="updated-short-citation">
    <w:name w:val="updated-short-citation"/>
    <w:basedOn w:val="DefaultParagraphFont"/>
    <w:rsid w:val="005D4ADD"/>
  </w:style>
  <w:style w:type="character" w:customStyle="1" w:styleId="goohl0">
    <w:name w:val="goohl0"/>
    <w:basedOn w:val="DefaultParagraphFont"/>
    <w:rsid w:val="005D4ADD"/>
  </w:style>
  <w:style w:type="character" w:customStyle="1" w:styleId="CharChar6">
    <w:name w:val="Char Char6"/>
    <w:rsid w:val="005D4ADD"/>
    <w:rPr>
      <w:rFonts w:cs="Arial"/>
      <w:bCs/>
      <w:sz w:val="16"/>
      <w:szCs w:val="26"/>
      <w:lang w:val="en-US" w:eastAsia="en-US" w:bidi="ar-SA"/>
    </w:rPr>
  </w:style>
  <w:style w:type="character" w:customStyle="1" w:styleId="CharChar3">
    <w:name w:val="Char Char3"/>
    <w:rsid w:val="005D4ADD"/>
    <w:rPr>
      <w:szCs w:val="24"/>
    </w:rPr>
  </w:style>
  <w:style w:type="character" w:customStyle="1" w:styleId="TagCharChar1">
    <w:name w:val="Tag Char Char1"/>
    <w:rsid w:val="005D4ADD"/>
    <w:rPr>
      <w:b/>
      <w:sz w:val="24"/>
      <w:szCs w:val="24"/>
      <w:lang w:val="en-US" w:eastAsia="en-US" w:bidi="ar-SA"/>
    </w:rPr>
  </w:style>
  <w:style w:type="numbering" w:customStyle="1" w:styleId="NoList3">
    <w:name w:val="No List3"/>
    <w:next w:val="NoList"/>
    <w:uiPriority w:val="99"/>
    <w:semiHidden/>
    <w:unhideWhenUsed/>
    <w:rsid w:val="005D4ADD"/>
  </w:style>
  <w:style w:type="numbering" w:customStyle="1" w:styleId="NoList4">
    <w:name w:val="No List4"/>
    <w:next w:val="NoList"/>
    <w:uiPriority w:val="99"/>
    <w:semiHidden/>
    <w:unhideWhenUsed/>
    <w:rsid w:val="005D4ADD"/>
  </w:style>
  <w:style w:type="character" w:customStyle="1" w:styleId="12TimesNewRoman">
    <w:name w:val="12 Times New Roman"/>
    <w:rsid w:val="005D4AD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D4AD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D4ADD"/>
    <w:rPr>
      <w:rFonts w:ascii="Bell MT" w:eastAsia="Times New Roman" w:hAnsi="Bell MT" w:cs="Times New Roman"/>
      <w:b/>
      <w:szCs w:val="28"/>
    </w:rPr>
  </w:style>
  <w:style w:type="paragraph" w:customStyle="1" w:styleId="F4-NormalText">
    <w:name w:val="F4 - Normal Text"/>
    <w:basedOn w:val="Normal"/>
    <w:uiPriority w:val="99"/>
    <w:qFormat/>
    <w:rsid w:val="005D4ADD"/>
    <w:rPr>
      <w:rFonts w:eastAsia="Calibri"/>
    </w:rPr>
  </w:style>
  <w:style w:type="character" w:customStyle="1" w:styleId="berief">
    <w:name w:val="berief"/>
    <w:rsid w:val="005D4ADD"/>
    <w:rPr>
      <w:rFonts w:ascii="Times New Roman" w:eastAsia="Times New Roman" w:hAnsi="Times New Roman" w:cs="Times New Roman"/>
      <w:sz w:val="20"/>
      <w:u w:val="none"/>
    </w:rPr>
  </w:style>
  <w:style w:type="numbering" w:customStyle="1" w:styleId="NoList5">
    <w:name w:val="No List5"/>
    <w:next w:val="NoList"/>
    <w:semiHidden/>
    <w:unhideWhenUsed/>
    <w:rsid w:val="005D4ADD"/>
  </w:style>
  <w:style w:type="character" w:customStyle="1" w:styleId="Brief-Smalltext">
    <w:name w:val="Brief - Small text"/>
    <w:rsid w:val="005D4ADD"/>
    <w:rPr>
      <w:rFonts w:ascii="Times New Roman" w:hAnsi="Times New Roman" w:cs="Times New Roman"/>
      <w:sz w:val="14"/>
      <w:u w:val="none"/>
    </w:rPr>
  </w:style>
  <w:style w:type="paragraph" w:customStyle="1" w:styleId="F3-TagAuthor">
    <w:name w:val="F3 - Tag/Author"/>
    <w:basedOn w:val="Normal"/>
    <w:uiPriority w:val="99"/>
    <w:qFormat/>
    <w:rsid w:val="005D4ADD"/>
    <w:rPr>
      <w:rFonts w:eastAsia="Times New Roman"/>
      <w:b/>
    </w:rPr>
  </w:style>
  <w:style w:type="paragraph" w:customStyle="1" w:styleId="F5-UnderlineNormal">
    <w:name w:val="F5 - Underline Normal"/>
    <w:basedOn w:val="Normal"/>
    <w:uiPriority w:val="99"/>
    <w:qFormat/>
    <w:rsid w:val="005D4ADD"/>
    <w:rPr>
      <w:rFonts w:eastAsia="Calibri"/>
      <w:u w:val="single"/>
    </w:rPr>
  </w:style>
  <w:style w:type="character" w:customStyle="1" w:styleId="F8-UnderlineBold">
    <w:name w:val="F8 - Underline/Bold"/>
    <w:rsid w:val="005D4ADD"/>
    <w:rPr>
      <w:rFonts w:ascii="Times New Roman" w:hAnsi="Times New Roman"/>
      <w:b/>
      <w:sz w:val="20"/>
      <w:u w:val="single"/>
    </w:rPr>
  </w:style>
  <w:style w:type="character" w:customStyle="1" w:styleId="F7-SmallFont">
    <w:name w:val="F7 - Small Font"/>
    <w:rsid w:val="005D4ADD"/>
    <w:rPr>
      <w:rFonts w:ascii="Times New Roman" w:hAnsi="Times New Roman"/>
      <w:sz w:val="14"/>
    </w:rPr>
  </w:style>
  <w:style w:type="paragraph" w:customStyle="1" w:styleId="Brief-PrimarySource">
    <w:name w:val="Brief - Primary Source"/>
    <w:basedOn w:val="Normal"/>
    <w:uiPriority w:val="99"/>
    <w:qFormat/>
    <w:rsid w:val="005D4ADD"/>
    <w:rPr>
      <w:rFonts w:eastAsia="Times New Roman"/>
      <w:b/>
      <w:sz w:val="24"/>
      <w:u w:val="single"/>
    </w:rPr>
  </w:style>
  <w:style w:type="paragraph" w:customStyle="1" w:styleId="Brief-Underline">
    <w:name w:val="Brief - Underline"/>
    <w:basedOn w:val="Normal"/>
    <w:uiPriority w:val="99"/>
    <w:qFormat/>
    <w:rsid w:val="005D4ADD"/>
    <w:rPr>
      <w:rFonts w:eastAsia="Times New Roman"/>
      <w:u w:val="single"/>
    </w:rPr>
  </w:style>
  <w:style w:type="character" w:customStyle="1" w:styleId="Brief-Bold">
    <w:name w:val="Brief - Bold"/>
    <w:rsid w:val="005D4ADD"/>
    <w:rPr>
      <w:rFonts w:cs="Times New Roman"/>
      <w:b/>
    </w:rPr>
  </w:style>
  <w:style w:type="character" w:customStyle="1" w:styleId="Card-Underline">
    <w:name w:val="Card - Underline"/>
    <w:rsid w:val="005D4ADD"/>
    <w:rPr>
      <w:rFonts w:cs="Times New Roman"/>
      <w:u w:val="single"/>
    </w:rPr>
  </w:style>
  <w:style w:type="character" w:customStyle="1" w:styleId="beriefunderline">
    <w:name w:val="berief = underline"/>
    <w:rsid w:val="005D4ADD"/>
    <w:rPr>
      <w:rFonts w:ascii="Times New Roman" w:eastAsia="Times New Roman" w:hAnsi="Times New Roman" w:cs="Times New Roman"/>
      <w:sz w:val="20"/>
      <w:u w:val="single"/>
    </w:rPr>
  </w:style>
  <w:style w:type="paragraph" w:customStyle="1" w:styleId="Brief">
    <w:name w:val="Brief"/>
    <w:basedOn w:val="Brief-PrimarySource"/>
    <w:uiPriority w:val="99"/>
    <w:qFormat/>
    <w:rsid w:val="005D4ADD"/>
    <w:rPr>
      <w:b w:val="0"/>
    </w:rPr>
  </w:style>
  <w:style w:type="character" w:customStyle="1" w:styleId="BoldText10pt">
    <w:name w:val="Bold Text 10 pt"/>
    <w:rsid w:val="005D4AD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D4AD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D4AD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D4AD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D4AD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D4AD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D4ADD"/>
    <w:pPr>
      <w:widowControl w:val="0"/>
      <w:spacing w:line="276" w:lineRule="atLeast"/>
    </w:pPr>
    <w:rPr>
      <w:color w:val="auto"/>
    </w:rPr>
  </w:style>
  <w:style w:type="paragraph" w:customStyle="1" w:styleId="CM34">
    <w:name w:val="CM34"/>
    <w:basedOn w:val="Default"/>
    <w:next w:val="Default"/>
    <w:uiPriority w:val="99"/>
    <w:qFormat/>
    <w:rsid w:val="005D4ADD"/>
    <w:pPr>
      <w:widowControl w:val="0"/>
    </w:pPr>
    <w:rPr>
      <w:color w:val="auto"/>
    </w:rPr>
  </w:style>
  <w:style w:type="paragraph" w:customStyle="1" w:styleId="CM56">
    <w:name w:val="CM56"/>
    <w:basedOn w:val="Default"/>
    <w:next w:val="Default"/>
    <w:uiPriority w:val="99"/>
    <w:qFormat/>
    <w:rsid w:val="005D4ADD"/>
    <w:pPr>
      <w:widowControl w:val="0"/>
    </w:pPr>
    <w:rPr>
      <w:rFonts w:eastAsia="Calibri"/>
      <w:color w:val="auto"/>
    </w:rPr>
  </w:style>
  <w:style w:type="paragraph" w:customStyle="1" w:styleId="CM58">
    <w:name w:val="CM58"/>
    <w:basedOn w:val="Default"/>
    <w:next w:val="Default"/>
    <w:uiPriority w:val="99"/>
    <w:qFormat/>
    <w:rsid w:val="005D4ADD"/>
    <w:pPr>
      <w:widowControl w:val="0"/>
    </w:pPr>
    <w:rPr>
      <w:rFonts w:eastAsia="Calibri"/>
      <w:color w:val="auto"/>
    </w:rPr>
  </w:style>
  <w:style w:type="paragraph" w:customStyle="1" w:styleId="CM57">
    <w:name w:val="CM57"/>
    <w:basedOn w:val="Default"/>
    <w:next w:val="Default"/>
    <w:uiPriority w:val="99"/>
    <w:qFormat/>
    <w:rsid w:val="005D4ADD"/>
    <w:pPr>
      <w:widowControl w:val="0"/>
    </w:pPr>
    <w:rPr>
      <w:rFonts w:eastAsia="Calibri"/>
      <w:color w:val="auto"/>
    </w:rPr>
  </w:style>
  <w:style w:type="paragraph" w:customStyle="1" w:styleId="CM1">
    <w:name w:val="CM1"/>
    <w:basedOn w:val="Default"/>
    <w:next w:val="Default"/>
    <w:uiPriority w:val="99"/>
    <w:qFormat/>
    <w:rsid w:val="005D4ADD"/>
    <w:pPr>
      <w:widowControl w:val="0"/>
    </w:pPr>
    <w:rPr>
      <w:rFonts w:eastAsia="Calibri"/>
      <w:color w:val="auto"/>
    </w:rPr>
  </w:style>
  <w:style w:type="paragraph" w:customStyle="1" w:styleId="CM49">
    <w:name w:val="CM49"/>
    <w:basedOn w:val="Default"/>
    <w:next w:val="Default"/>
    <w:uiPriority w:val="99"/>
    <w:qFormat/>
    <w:rsid w:val="005D4ADD"/>
    <w:pPr>
      <w:widowControl w:val="0"/>
    </w:pPr>
    <w:rPr>
      <w:rFonts w:eastAsia="Calibri"/>
      <w:color w:val="auto"/>
    </w:rPr>
  </w:style>
  <w:style w:type="paragraph" w:customStyle="1" w:styleId="CM41">
    <w:name w:val="CM41"/>
    <w:basedOn w:val="Default"/>
    <w:next w:val="Default"/>
    <w:uiPriority w:val="99"/>
    <w:qFormat/>
    <w:rsid w:val="005D4ADD"/>
    <w:pPr>
      <w:widowControl w:val="0"/>
    </w:pPr>
    <w:rPr>
      <w:rFonts w:eastAsia="Calibri"/>
      <w:color w:val="auto"/>
    </w:rPr>
  </w:style>
  <w:style w:type="paragraph" w:customStyle="1" w:styleId="3rdOrderPara">
    <w:name w:val="3rd Order Para"/>
    <w:basedOn w:val="Default"/>
    <w:next w:val="Default"/>
    <w:uiPriority w:val="99"/>
    <w:qFormat/>
    <w:rsid w:val="005D4ADD"/>
    <w:pPr>
      <w:widowControl w:val="0"/>
    </w:pPr>
    <w:rPr>
      <w:rFonts w:eastAsia="Calibri"/>
      <w:color w:val="auto"/>
    </w:rPr>
  </w:style>
  <w:style w:type="paragraph" w:customStyle="1" w:styleId="2ndOrderPara">
    <w:name w:val="2nd Order Para"/>
    <w:basedOn w:val="Default"/>
    <w:next w:val="Default"/>
    <w:uiPriority w:val="99"/>
    <w:qFormat/>
    <w:rsid w:val="005D4ADD"/>
    <w:pPr>
      <w:widowControl w:val="0"/>
    </w:pPr>
    <w:rPr>
      <w:rFonts w:eastAsia="Calibri"/>
      <w:color w:val="auto"/>
    </w:rPr>
  </w:style>
  <w:style w:type="paragraph" w:customStyle="1" w:styleId="Normal-SIGN2">
    <w:name w:val="Normal-SIGN2"/>
    <w:basedOn w:val="Default"/>
    <w:next w:val="Default"/>
    <w:uiPriority w:val="99"/>
    <w:qFormat/>
    <w:rsid w:val="005D4ADD"/>
    <w:pPr>
      <w:widowControl w:val="0"/>
    </w:pPr>
    <w:rPr>
      <w:rFonts w:eastAsia="Calibri"/>
      <w:color w:val="auto"/>
    </w:rPr>
  </w:style>
  <w:style w:type="paragraph" w:customStyle="1" w:styleId="Normal-SIGN1">
    <w:name w:val="Normal-SIGN1"/>
    <w:basedOn w:val="Default"/>
    <w:next w:val="Default"/>
    <w:uiPriority w:val="99"/>
    <w:qFormat/>
    <w:rsid w:val="005D4ADD"/>
    <w:pPr>
      <w:widowControl w:val="0"/>
    </w:pPr>
    <w:rPr>
      <w:rFonts w:eastAsia="Calibri"/>
      <w:color w:val="auto"/>
    </w:rPr>
  </w:style>
  <w:style w:type="paragraph" w:customStyle="1" w:styleId="CM3">
    <w:name w:val="CM3"/>
    <w:basedOn w:val="Default"/>
    <w:next w:val="Default"/>
    <w:uiPriority w:val="99"/>
    <w:qFormat/>
    <w:rsid w:val="005D4ADD"/>
    <w:pPr>
      <w:widowControl w:val="0"/>
      <w:spacing w:line="553" w:lineRule="atLeast"/>
    </w:pPr>
    <w:rPr>
      <w:rFonts w:eastAsia="Calibri"/>
      <w:color w:val="auto"/>
    </w:rPr>
  </w:style>
  <w:style w:type="paragraph" w:customStyle="1" w:styleId="CM33">
    <w:name w:val="CM33"/>
    <w:basedOn w:val="Default"/>
    <w:next w:val="Default"/>
    <w:uiPriority w:val="99"/>
    <w:qFormat/>
    <w:rsid w:val="005D4ADD"/>
    <w:pPr>
      <w:widowControl w:val="0"/>
    </w:pPr>
    <w:rPr>
      <w:rFonts w:eastAsia="Calibri"/>
      <w:color w:val="auto"/>
    </w:rPr>
  </w:style>
  <w:style w:type="paragraph" w:customStyle="1" w:styleId="CM37">
    <w:name w:val="CM37"/>
    <w:basedOn w:val="Default"/>
    <w:next w:val="Default"/>
    <w:uiPriority w:val="99"/>
    <w:qFormat/>
    <w:rsid w:val="005D4ADD"/>
    <w:pPr>
      <w:widowControl w:val="0"/>
    </w:pPr>
    <w:rPr>
      <w:rFonts w:eastAsia="Calibri"/>
      <w:color w:val="auto"/>
    </w:rPr>
  </w:style>
  <w:style w:type="paragraph" w:customStyle="1" w:styleId="CM7">
    <w:name w:val="CM7"/>
    <w:basedOn w:val="Default"/>
    <w:next w:val="Default"/>
    <w:uiPriority w:val="99"/>
    <w:qFormat/>
    <w:rsid w:val="005D4ADD"/>
    <w:pPr>
      <w:widowControl w:val="0"/>
      <w:spacing w:line="553" w:lineRule="atLeast"/>
    </w:pPr>
    <w:rPr>
      <w:rFonts w:eastAsia="Calibri"/>
      <w:color w:val="auto"/>
    </w:rPr>
  </w:style>
  <w:style w:type="paragraph" w:styleId="PlainText">
    <w:name w:val="Plain Text"/>
    <w:basedOn w:val="Normal"/>
    <w:next w:val="Normal"/>
    <w:link w:val="PlainTextChar"/>
    <w:rsid w:val="005D4AD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D4ADD"/>
    <w:rPr>
      <w:rFonts w:ascii="IJGCNM+Arial" w:eastAsia="Times New Roman" w:hAnsi="IJGCNM+Arial" w:cs="Calibri"/>
      <w:sz w:val="24"/>
    </w:rPr>
  </w:style>
  <w:style w:type="paragraph" w:customStyle="1" w:styleId="Brief-SecondarySource">
    <w:name w:val="Brief - Secondary Source"/>
    <w:basedOn w:val="Normal"/>
    <w:uiPriority w:val="99"/>
    <w:qFormat/>
    <w:rsid w:val="005D4ADD"/>
    <w:rPr>
      <w:rFonts w:eastAsia="Times New Roman"/>
      <w:sz w:val="14"/>
      <w:szCs w:val="20"/>
    </w:rPr>
  </w:style>
  <w:style w:type="paragraph" w:customStyle="1" w:styleId="Brief-Card">
    <w:name w:val="Brief - Card"/>
    <w:basedOn w:val="Normal"/>
    <w:uiPriority w:val="99"/>
    <w:qFormat/>
    <w:rsid w:val="005D4ADD"/>
    <w:rPr>
      <w:rFonts w:eastAsia="Times New Roman"/>
    </w:rPr>
  </w:style>
  <w:style w:type="paragraph" w:customStyle="1" w:styleId="Pa2">
    <w:name w:val="Pa2"/>
    <w:basedOn w:val="Default"/>
    <w:next w:val="Default"/>
    <w:uiPriority w:val="99"/>
    <w:qFormat/>
    <w:rsid w:val="005D4AD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D4AD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D4AD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D4AD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D4ADD"/>
    <w:pPr>
      <w:widowControl w:val="0"/>
    </w:pPr>
    <w:rPr>
      <w:rFonts w:ascii="Arial Black" w:hAnsi="Arial Black"/>
      <w:color w:val="auto"/>
    </w:rPr>
  </w:style>
  <w:style w:type="character" w:customStyle="1" w:styleId="eoeaheader">
    <w:name w:val="eoea_header"/>
    <w:basedOn w:val="DefaultParagraphFont"/>
    <w:rsid w:val="005D4ADD"/>
  </w:style>
  <w:style w:type="character" w:customStyle="1" w:styleId="SC4208902">
    <w:name w:val="SC.4.208902"/>
    <w:rsid w:val="005D4ADD"/>
    <w:rPr>
      <w:rFonts w:cs="Century"/>
      <w:color w:val="000000"/>
      <w:sz w:val="22"/>
      <w:szCs w:val="22"/>
    </w:rPr>
  </w:style>
  <w:style w:type="character" w:customStyle="1" w:styleId="SC4208915">
    <w:name w:val="SC.4.208915"/>
    <w:rsid w:val="005D4ADD"/>
    <w:rPr>
      <w:rFonts w:cs="Century"/>
      <w:color w:val="000000"/>
      <w:sz w:val="13"/>
      <w:szCs w:val="13"/>
    </w:rPr>
  </w:style>
  <w:style w:type="character" w:customStyle="1" w:styleId="SC273764">
    <w:name w:val="SC.2.73764"/>
    <w:rsid w:val="005D4ADD"/>
    <w:rPr>
      <w:rFonts w:cs="Century"/>
      <w:color w:val="000000"/>
      <w:sz w:val="72"/>
      <w:szCs w:val="72"/>
    </w:rPr>
  </w:style>
  <w:style w:type="character" w:customStyle="1" w:styleId="SC273779">
    <w:name w:val="SC.2.73779"/>
    <w:rsid w:val="005D4ADD"/>
    <w:rPr>
      <w:rFonts w:cs="Century"/>
      <w:color w:val="000000"/>
      <w:sz w:val="40"/>
      <w:szCs w:val="40"/>
    </w:rPr>
  </w:style>
  <w:style w:type="character" w:customStyle="1" w:styleId="SC273763">
    <w:name w:val="SC.2.73763"/>
    <w:rsid w:val="005D4ADD"/>
    <w:rPr>
      <w:rFonts w:cs="Century"/>
      <w:b/>
      <w:bCs/>
      <w:color w:val="000000"/>
    </w:rPr>
  </w:style>
  <w:style w:type="character" w:customStyle="1" w:styleId="SC4208910">
    <w:name w:val="SC.4.208910"/>
    <w:rsid w:val="005D4ADD"/>
    <w:rPr>
      <w:rFonts w:cs="Century"/>
      <w:color w:val="000000"/>
      <w:sz w:val="28"/>
      <w:szCs w:val="28"/>
    </w:rPr>
  </w:style>
  <w:style w:type="character" w:customStyle="1" w:styleId="SC4208911">
    <w:name w:val="SC.4.208911"/>
    <w:rsid w:val="005D4ADD"/>
    <w:rPr>
      <w:rFonts w:cs="Century"/>
      <w:color w:val="000000"/>
    </w:rPr>
  </w:style>
  <w:style w:type="paragraph" w:customStyle="1" w:styleId="Cover1">
    <w:name w:val="Cover 1"/>
    <w:basedOn w:val="Normal"/>
    <w:next w:val="Normal"/>
    <w:uiPriority w:val="99"/>
    <w:qFormat/>
    <w:rsid w:val="005D4AD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D4AD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D4ADD"/>
    <w:pPr>
      <w:widowControl w:val="0"/>
    </w:pPr>
    <w:rPr>
      <w:color w:val="auto"/>
    </w:rPr>
  </w:style>
  <w:style w:type="paragraph" w:customStyle="1" w:styleId="Pa11">
    <w:name w:val="Pa11"/>
    <w:basedOn w:val="Normal"/>
    <w:next w:val="Normal"/>
    <w:uiPriority w:val="99"/>
    <w:qFormat/>
    <w:rsid w:val="005D4AD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D4AD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D4ADD"/>
    <w:pPr>
      <w:widowControl w:val="0"/>
    </w:pPr>
    <w:rPr>
      <w:rFonts w:eastAsia="Calibri"/>
      <w:color w:val="auto"/>
    </w:rPr>
  </w:style>
  <w:style w:type="paragraph" w:customStyle="1" w:styleId="CM28">
    <w:name w:val="CM28"/>
    <w:basedOn w:val="Default"/>
    <w:next w:val="Default"/>
    <w:uiPriority w:val="99"/>
    <w:qFormat/>
    <w:rsid w:val="005D4ADD"/>
    <w:pPr>
      <w:widowControl w:val="0"/>
    </w:pPr>
    <w:rPr>
      <w:rFonts w:eastAsia="Calibri"/>
      <w:color w:val="auto"/>
    </w:rPr>
  </w:style>
  <w:style w:type="paragraph" w:customStyle="1" w:styleId="CM8">
    <w:name w:val="CM8"/>
    <w:basedOn w:val="Default"/>
    <w:next w:val="Default"/>
    <w:uiPriority w:val="99"/>
    <w:qFormat/>
    <w:rsid w:val="005D4ADD"/>
    <w:pPr>
      <w:widowControl w:val="0"/>
    </w:pPr>
    <w:rPr>
      <w:rFonts w:eastAsia="Calibri"/>
      <w:color w:val="auto"/>
    </w:rPr>
  </w:style>
  <w:style w:type="paragraph" w:customStyle="1" w:styleId="CM6">
    <w:name w:val="CM6"/>
    <w:basedOn w:val="Default"/>
    <w:next w:val="Default"/>
    <w:uiPriority w:val="99"/>
    <w:qFormat/>
    <w:rsid w:val="005D4ADD"/>
    <w:pPr>
      <w:widowControl w:val="0"/>
      <w:spacing w:line="553" w:lineRule="atLeast"/>
    </w:pPr>
    <w:rPr>
      <w:rFonts w:eastAsia="Calibri"/>
      <w:color w:val="auto"/>
    </w:rPr>
  </w:style>
  <w:style w:type="paragraph" w:customStyle="1" w:styleId="CM22">
    <w:name w:val="CM22"/>
    <w:basedOn w:val="Default"/>
    <w:next w:val="Default"/>
    <w:uiPriority w:val="99"/>
    <w:qFormat/>
    <w:rsid w:val="005D4ADD"/>
    <w:pPr>
      <w:widowControl w:val="0"/>
    </w:pPr>
    <w:rPr>
      <w:rFonts w:eastAsia="Calibri"/>
      <w:color w:val="auto"/>
    </w:rPr>
  </w:style>
  <w:style w:type="character" w:customStyle="1" w:styleId="articlesubtitle">
    <w:name w:val="article_sub_title"/>
    <w:basedOn w:val="DefaultParagraphFont"/>
    <w:rsid w:val="005D4ADD"/>
  </w:style>
  <w:style w:type="character" w:customStyle="1" w:styleId="newsdate2">
    <w:name w:val="news_date2"/>
    <w:basedOn w:val="DefaultParagraphFont"/>
    <w:rsid w:val="005D4ADD"/>
  </w:style>
  <w:style w:type="character" w:customStyle="1" w:styleId="readarticleheader">
    <w:name w:val="readarticleheader"/>
    <w:basedOn w:val="DefaultParagraphFont"/>
    <w:rsid w:val="005D4ADD"/>
  </w:style>
  <w:style w:type="paragraph" w:customStyle="1" w:styleId="DoubleUnderlined">
    <w:name w:val="Double Underlined"/>
    <w:basedOn w:val="Heading2"/>
    <w:autoRedefine/>
    <w:uiPriority w:val="99"/>
    <w:qFormat/>
    <w:rsid w:val="005D4AD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D4ADD"/>
    <w:rPr>
      <w:rFonts w:ascii="Trebuchet MS" w:hAnsi="Trebuchet MS"/>
      <w:u w:val="thick"/>
      <w:lang w:val="en-US" w:eastAsia="zh-CN" w:bidi="ar-SA"/>
    </w:rPr>
  </w:style>
  <w:style w:type="paragraph" w:customStyle="1" w:styleId="IndexFixer">
    <w:name w:val="Index Fixer"/>
    <w:basedOn w:val="Heading1"/>
    <w:uiPriority w:val="99"/>
    <w:qFormat/>
    <w:rsid w:val="005D4AD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5D4AD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D4ADD"/>
    <w:rPr>
      <w:rFonts w:ascii="Arial Narrow" w:eastAsia="Times New Roman" w:hAnsi="Arial Narrow"/>
      <w:b/>
      <w:szCs w:val="24"/>
      <w:u w:val="single"/>
      <w:lang w:val="en-GB" w:eastAsia="en-US" w:bidi="ar-SA"/>
    </w:rPr>
  </w:style>
  <w:style w:type="character" w:customStyle="1" w:styleId="medium-normal1">
    <w:name w:val="medium-normal1"/>
    <w:rsid w:val="005D4AD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D4AD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D4ADD"/>
    <w:pPr>
      <w:ind w:left="720" w:right="720"/>
    </w:pPr>
    <w:rPr>
      <w:rFonts w:ascii="Palatino Linotype" w:eastAsia="Times New Roman" w:hAnsi="Palatino Linotype"/>
      <w:szCs w:val="20"/>
      <w:u w:val="single"/>
    </w:rPr>
  </w:style>
  <w:style w:type="character" w:customStyle="1" w:styleId="UnderlinedCardChar0">
    <w:name w:val="Underlined Card Char"/>
    <w:rsid w:val="005D4ADD"/>
    <w:rPr>
      <w:rFonts w:ascii="Palatino Linotype" w:hAnsi="Palatino Linotype"/>
      <w:u w:val="single"/>
      <w:lang w:val="en-US" w:eastAsia="en-US" w:bidi="ar-SA"/>
    </w:rPr>
  </w:style>
  <w:style w:type="character" w:customStyle="1" w:styleId="Style10ptUnderline">
    <w:name w:val="Style 10 pt Underline"/>
    <w:rsid w:val="005D4ADD"/>
    <w:rPr>
      <w:sz w:val="20"/>
      <w:u w:val="single"/>
    </w:rPr>
  </w:style>
  <w:style w:type="character" w:customStyle="1" w:styleId="char">
    <w:name w:val="char"/>
    <w:basedOn w:val="DefaultParagraphFont"/>
    <w:rsid w:val="005D4ADD"/>
  </w:style>
  <w:style w:type="character" w:customStyle="1" w:styleId="UnderlineCharCharCharCharCharChar">
    <w:name w:val="Underline Char Char Char Char Char Char"/>
    <w:rsid w:val="005D4ADD"/>
    <w:rPr>
      <w:rFonts w:ascii="Arial Narrow" w:hAnsi="Arial Narrow"/>
      <w:szCs w:val="24"/>
      <w:u w:val="single"/>
      <w:lang w:val="en-US" w:eastAsia="en-US" w:bidi="ar-SA"/>
    </w:rPr>
  </w:style>
  <w:style w:type="paragraph" w:customStyle="1" w:styleId="PageHeader-Underline18pt">
    <w:name w:val="Page Header - Underline 18 pt"/>
    <w:uiPriority w:val="99"/>
    <w:qFormat/>
    <w:rsid w:val="005D4AD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D4AD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D4ADD"/>
  </w:style>
  <w:style w:type="character" w:customStyle="1" w:styleId="hdr">
    <w:name w:val="hdr"/>
    <w:basedOn w:val="DefaultParagraphFont"/>
    <w:rsid w:val="005D4ADD"/>
  </w:style>
  <w:style w:type="paragraph" w:customStyle="1" w:styleId="subhead">
    <w:name w:val="subhead"/>
    <w:basedOn w:val="Normal"/>
    <w:uiPriority w:val="99"/>
    <w:qFormat/>
    <w:rsid w:val="005D4ADD"/>
    <w:pPr>
      <w:spacing w:after="120" w:line="225" w:lineRule="atLeast"/>
      <w:ind w:right="180"/>
    </w:pPr>
    <w:rPr>
      <w:rFonts w:eastAsia="Times New Roman"/>
      <w:color w:val="5177C5"/>
      <w:szCs w:val="20"/>
    </w:rPr>
  </w:style>
  <w:style w:type="character" w:customStyle="1" w:styleId="date1">
    <w:name w:val="date1"/>
    <w:basedOn w:val="DefaultParagraphFont"/>
    <w:rsid w:val="005D4ADD"/>
  </w:style>
  <w:style w:type="character" w:customStyle="1" w:styleId="bolding1">
    <w:name w:val="bolding1"/>
    <w:rsid w:val="005D4ADD"/>
    <w:rPr>
      <w:b/>
      <w:bCs/>
    </w:rPr>
  </w:style>
  <w:style w:type="character" w:customStyle="1" w:styleId="bookoptions1">
    <w:name w:val="book_options1"/>
    <w:rsid w:val="005D4ADD"/>
    <w:rPr>
      <w:b/>
      <w:bCs/>
      <w:color w:val="333366"/>
    </w:rPr>
  </w:style>
  <w:style w:type="character" w:customStyle="1" w:styleId="descriptionblock">
    <w:name w:val="description block"/>
    <w:basedOn w:val="DefaultParagraphFont"/>
    <w:rsid w:val="005D4ADD"/>
  </w:style>
  <w:style w:type="character" w:customStyle="1" w:styleId="detailsboxblock">
    <w:name w:val="detailsbox block"/>
    <w:basedOn w:val="DefaultParagraphFont"/>
    <w:rsid w:val="005D4ADD"/>
  </w:style>
  <w:style w:type="character" w:customStyle="1" w:styleId="Char3">
    <w:name w:val="Char3"/>
    <w:rsid w:val="005D4ADD"/>
    <w:rPr>
      <w:rFonts w:cs="Arial"/>
      <w:bCs/>
      <w:u w:val="thick"/>
      <w:lang w:val="en-US" w:eastAsia="en-US" w:bidi="ar-SA"/>
    </w:rPr>
  </w:style>
  <w:style w:type="paragraph" w:customStyle="1" w:styleId="StyleHeading110pt">
    <w:name w:val="Style Heading 1 + 10 pt"/>
    <w:basedOn w:val="Heading1"/>
    <w:uiPriority w:val="99"/>
    <w:qFormat/>
    <w:rsid w:val="005D4AD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D4ADD"/>
  </w:style>
  <w:style w:type="paragraph" w:customStyle="1" w:styleId="StyleUnderliningTimesNewRomanBoldNounderlineKernat16">
    <w:name w:val="Style Underlining + Times New Roman Bold No underline Kern at 16..."/>
    <w:basedOn w:val="Normal"/>
    <w:uiPriority w:val="99"/>
    <w:qFormat/>
    <w:rsid w:val="005D4AD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D4ADD"/>
    <w:rPr>
      <w:rFonts w:eastAsia="Times New Roman"/>
      <w:b/>
      <w:bCs/>
      <w:kern w:val="32"/>
      <w:sz w:val="32"/>
      <w:szCs w:val="32"/>
    </w:rPr>
  </w:style>
  <w:style w:type="paragraph" w:customStyle="1" w:styleId="StyleBoldUnderliningKernat16pt">
    <w:name w:val="Style Bold Underlining + Kern at 16 pt"/>
    <w:uiPriority w:val="99"/>
    <w:qFormat/>
    <w:rsid w:val="005D4ADD"/>
  </w:style>
  <w:style w:type="paragraph" w:customStyle="1" w:styleId="boldy">
    <w:name w:val="boldy"/>
    <w:basedOn w:val="Heading2"/>
    <w:uiPriority w:val="99"/>
    <w:qFormat/>
    <w:rsid w:val="005D4AD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D4AD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D4ADD"/>
    <w:rPr>
      <w:sz w:val="12"/>
      <w:szCs w:val="24"/>
      <w:lang w:val="en-US" w:eastAsia="en-US" w:bidi="ar-SA"/>
    </w:rPr>
  </w:style>
  <w:style w:type="paragraph" w:customStyle="1" w:styleId="TxBr6p1">
    <w:name w:val="TxBr_6p1"/>
    <w:basedOn w:val="Normal"/>
    <w:uiPriority w:val="99"/>
    <w:qFormat/>
    <w:rsid w:val="005D4AD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D4ADD"/>
    <w:pPr>
      <w:ind w:left="400"/>
    </w:pPr>
    <w:rPr>
      <w:rFonts w:eastAsia="Times New Roman"/>
      <w:szCs w:val="20"/>
    </w:rPr>
  </w:style>
  <w:style w:type="character" w:customStyle="1" w:styleId="texto11">
    <w:name w:val="texto11"/>
    <w:rsid w:val="005D4AD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D4ADD"/>
    <w:rPr>
      <w:rFonts w:ascii="Arial Narrow" w:eastAsia="Times New Roman" w:hAnsi="Arial Narrow"/>
      <w:sz w:val="16"/>
      <w:szCs w:val="20"/>
      <w:lang w:val="x-none" w:eastAsia="x-none"/>
    </w:rPr>
  </w:style>
  <w:style w:type="character" w:customStyle="1" w:styleId="CardTagChar">
    <w:name w:val="Card Tag Char"/>
    <w:rsid w:val="005D4ADD"/>
    <w:rPr>
      <w:rFonts w:ascii="Arial Narrow" w:hAnsi="Arial Narrow"/>
      <w:b/>
      <w:sz w:val="24"/>
      <w:szCs w:val="24"/>
      <w:lang w:val="en-US" w:eastAsia="en-US" w:bidi="ar-SA"/>
    </w:rPr>
  </w:style>
  <w:style w:type="character" w:customStyle="1" w:styleId="CardtextChar3">
    <w:name w:val="Card text Char"/>
    <w:link w:val="Cardtext4"/>
    <w:rsid w:val="005D4ADD"/>
    <w:rPr>
      <w:rFonts w:ascii="Arial Narrow" w:hAnsi="Arial Narrow"/>
      <w:szCs w:val="24"/>
      <w:u w:val="single"/>
    </w:rPr>
  </w:style>
  <w:style w:type="paragraph" w:customStyle="1" w:styleId="UnderlineStyle">
    <w:name w:val="Underline Style"/>
    <w:basedOn w:val="Normal"/>
    <w:link w:val="UnderlineStyleChar"/>
    <w:qFormat/>
    <w:rsid w:val="005D4ADD"/>
    <w:rPr>
      <w:rFonts w:eastAsia="Times New Roman"/>
      <w:b/>
      <w:sz w:val="24"/>
      <w:u w:val="single"/>
    </w:rPr>
  </w:style>
  <w:style w:type="paragraph" w:customStyle="1" w:styleId="Normalization">
    <w:name w:val="Normalization"/>
    <w:basedOn w:val="Normal"/>
    <w:uiPriority w:val="99"/>
    <w:qFormat/>
    <w:rsid w:val="005D4ADD"/>
    <w:rPr>
      <w:rFonts w:eastAsia="Times New Roman"/>
      <w:sz w:val="18"/>
    </w:rPr>
  </w:style>
  <w:style w:type="paragraph" w:customStyle="1" w:styleId="BreifTitle">
    <w:name w:val="Breif Title"/>
    <w:basedOn w:val="Normal"/>
    <w:autoRedefine/>
    <w:uiPriority w:val="99"/>
    <w:qFormat/>
    <w:rsid w:val="005D4AD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D4AD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D4ADD"/>
    <w:rPr>
      <w:b/>
      <w:sz w:val="32"/>
      <w:szCs w:val="32"/>
      <w:lang w:val="en-US" w:eastAsia="en-US" w:bidi="ar-SA"/>
    </w:rPr>
  </w:style>
  <w:style w:type="paragraph" w:styleId="BodyTextFirstIndent">
    <w:name w:val="Body Text First Indent"/>
    <w:basedOn w:val="BodyText"/>
    <w:link w:val="BodyTextFirstIndentChar"/>
    <w:rsid w:val="005D4ADD"/>
    <w:pPr>
      <w:spacing w:after="120"/>
      <w:ind w:firstLine="210"/>
    </w:pPr>
    <w:rPr>
      <w:sz w:val="24"/>
      <w:szCs w:val="24"/>
    </w:rPr>
  </w:style>
  <w:style w:type="character" w:customStyle="1" w:styleId="BodyTextFirstIndentChar">
    <w:name w:val="Body Text First Indent Char"/>
    <w:basedOn w:val="BodyTextChar"/>
    <w:link w:val="BodyTextFirstIndent"/>
    <w:rsid w:val="005D4ADD"/>
    <w:rPr>
      <w:rFonts w:ascii="Calibri" w:eastAsia="Times New Roman" w:hAnsi="Calibri" w:cs="Calibri"/>
      <w:sz w:val="24"/>
      <w:szCs w:val="24"/>
    </w:rPr>
  </w:style>
  <w:style w:type="character" w:customStyle="1" w:styleId="TagChar3">
    <w:name w:val="Tag Char3"/>
    <w:rsid w:val="005D4ADD"/>
    <w:rPr>
      <w:rFonts w:ascii="Palatino Linotype" w:hAnsi="Palatino Linotype"/>
      <w:b/>
      <w:sz w:val="24"/>
      <w:szCs w:val="24"/>
      <w:lang w:val="en-US" w:eastAsia="en-US" w:bidi="ar-SA"/>
    </w:rPr>
  </w:style>
  <w:style w:type="paragraph" w:customStyle="1" w:styleId="TagCite0">
    <w:name w:val="Tag/Cite"/>
    <w:basedOn w:val="Normal"/>
    <w:uiPriority w:val="99"/>
    <w:qFormat/>
    <w:rsid w:val="005D4AD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5D4ADD"/>
    <w:pPr>
      <w:jc w:val="center"/>
      <w:outlineLvl w:val="0"/>
    </w:pPr>
    <w:rPr>
      <w:b/>
      <w:kern w:val="0"/>
      <w:sz w:val="32"/>
      <w:szCs w:val="32"/>
      <w:u w:val="single"/>
    </w:rPr>
  </w:style>
  <w:style w:type="paragraph" w:customStyle="1" w:styleId="Tagandcite">
    <w:name w:val="Tag and cite"/>
    <w:basedOn w:val="Normal"/>
    <w:autoRedefine/>
    <w:uiPriority w:val="99"/>
    <w:qFormat/>
    <w:rsid w:val="005D4ADD"/>
    <w:rPr>
      <w:rFonts w:eastAsia="Times New Roman"/>
      <w:color w:val="333333"/>
    </w:rPr>
  </w:style>
  <w:style w:type="paragraph" w:customStyle="1" w:styleId="StyleTagandCiteFranklinGothicDemi">
    <w:name w:val="Style Tag and Cite + Franklin Gothic Demi"/>
    <w:basedOn w:val="Normal"/>
    <w:autoRedefine/>
    <w:uiPriority w:val="99"/>
    <w:qFormat/>
    <w:rsid w:val="005D4AD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D4ADD"/>
  </w:style>
  <w:style w:type="character" w:customStyle="1" w:styleId="Style10ptBold">
    <w:name w:val="Style 10 pt Bold"/>
    <w:rsid w:val="005D4ADD"/>
    <w:rPr>
      <w:b/>
      <w:bCs/>
      <w:sz w:val="20"/>
    </w:rPr>
  </w:style>
  <w:style w:type="paragraph" w:styleId="Date">
    <w:name w:val="Date"/>
    <w:aliases w:val="date"/>
    <w:basedOn w:val="Normal"/>
    <w:next w:val="Normal"/>
    <w:link w:val="DateChar"/>
    <w:uiPriority w:val="99"/>
    <w:qFormat/>
    <w:rsid w:val="005D4ADD"/>
    <w:rPr>
      <w:rFonts w:eastAsia="Times New Roman"/>
      <w:sz w:val="24"/>
    </w:rPr>
  </w:style>
  <w:style w:type="character" w:customStyle="1" w:styleId="DateChar">
    <w:name w:val="Date Char"/>
    <w:aliases w:val="date Char"/>
    <w:basedOn w:val="DefaultParagraphFont"/>
    <w:link w:val="Date"/>
    <w:uiPriority w:val="99"/>
    <w:rsid w:val="005D4ADD"/>
    <w:rPr>
      <w:rFonts w:ascii="Calibri" w:eastAsia="Times New Roman" w:hAnsi="Calibri" w:cs="Calibri"/>
      <w:sz w:val="24"/>
    </w:rPr>
  </w:style>
  <w:style w:type="character" w:customStyle="1" w:styleId="text9">
    <w:name w:val="text9"/>
    <w:basedOn w:val="DefaultParagraphFont"/>
    <w:rsid w:val="005D4ADD"/>
  </w:style>
  <w:style w:type="character" w:customStyle="1" w:styleId="text21">
    <w:name w:val="text21"/>
    <w:basedOn w:val="DefaultParagraphFont"/>
    <w:rsid w:val="005D4ADD"/>
  </w:style>
  <w:style w:type="character" w:customStyle="1" w:styleId="text19">
    <w:name w:val="text19"/>
    <w:basedOn w:val="DefaultParagraphFont"/>
    <w:rsid w:val="005D4ADD"/>
  </w:style>
  <w:style w:type="paragraph" w:customStyle="1" w:styleId="CiteCard0">
    <w:name w:val="Cite/Card"/>
    <w:basedOn w:val="Normal"/>
    <w:uiPriority w:val="99"/>
    <w:qFormat/>
    <w:rsid w:val="005D4AD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D4ADD"/>
    <w:rPr>
      <w:b/>
      <w:bCs/>
      <w:i w:val="0"/>
      <w:iCs w:val="0"/>
      <w:color w:val="000000"/>
    </w:rPr>
  </w:style>
  <w:style w:type="paragraph" w:customStyle="1" w:styleId="tagCharCharCharCharCharCharChar">
    <w:name w:val="tag Char Char Char Char Char Char Char"/>
    <w:basedOn w:val="Normal"/>
    <w:uiPriority w:val="99"/>
    <w:qFormat/>
    <w:rsid w:val="005D4ADD"/>
    <w:rPr>
      <w:rFonts w:eastAsia="Times New Roman"/>
      <w:b/>
      <w:sz w:val="24"/>
      <w:szCs w:val="20"/>
    </w:rPr>
  </w:style>
  <w:style w:type="character" w:customStyle="1" w:styleId="term2">
    <w:name w:val="term2"/>
    <w:rsid w:val="005D4ADD"/>
    <w:rPr>
      <w:b/>
      <w:bCs/>
    </w:rPr>
  </w:style>
  <w:style w:type="paragraph" w:customStyle="1" w:styleId="title-bold-medium">
    <w:name w:val="title-bold-medium"/>
    <w:basedOn w:val="Normal"/>
    <w:uiPriority w:val="99"/>
    <w:qFormat/>
    <w:rsid w:val="005D4ADD"/>
    <w:pPr>
      <w:spacing w:before="100" w:beforeAutospacing="1" w:after="100" w:afterAutospacing="1"/>
    </w:pPr>
    <w:rPr>
      <w:rFonts w:eastAsia="Arial Unicode MS"/>
      <w:b/>
      <w:bCs/>
      <w:color w:val="000000"/>
      <w:szCs w:val="20"/>
    </w:rPr>
  </w:style>
  <w:style w:type="character" w:customStyle="1" w:styleId="pmterms12">
    <w:name w:val="pmterms12"/>
    <w:rsid w:val="005D4ADD"/>
    <w:rPr>
      <w:b/>
      <w:bCs/>
      <w:i w:val="0"/>
      <w:iCs w:val="0"/>
      <w:color w:val="000000"/>
    </w:rPr>
  </w:style>
  <w:style w:type="paragraph" w:customStyle="1" w:styleId="lact">
    <w:name w:val="lact"/>
    <w:basedOn w:val="Normal"/>
    <w:uiPriority w:val="99"/>
    <w:qFormat/>
    <w:rsid w:val="005D4ADD"/>
    <w:pPr>
      <w:spacing w:before="100" w:beforeAutospacing="1" w:after="100" w:afterAutospacing="1"/>
    </w:pPr>
    <w:rPr>
      <w:rFonts w:eastAsia="Arial Unicode MS"/>
      <w:b/>
      <w:bCs/>
      <w:color w:val="000000"/>
      <w:szCs w:val="20"/>
    </w:rPr>
  </w:style>
  <w:style w:type="paragraph" w:styleId="BlockText">
    <w:name w:val="Block Text"/>
    <w:basedOn w:val="Normal"/>
    <w:rsid w:val="005D4ADD"/>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5D4ADD"/>
    <w:rPr>
      <w:rFonts w:eastAsia="Times New Roman"/>
      <w:b/>
      <w:sz w:val="24"/>
    </w:rPr>
  </w:style>
  <w:style w:type="paragraph" w:styleId="NormalIndent">
    <w:name w:val="Normal Indent"/>
    <w:basedOn w:val="Normal"/>
    <w:rsid w:val="005D4ADD"/>
    <w:pPr>
      <w:ind w:left="720"/>
    </w:pPr>
    <w:rPr>
      <w:rFonts w:eastAsia="Times New Roman"/>
      <w:szCs w:val="20"/>
    </w:rPr>
  </w:style>
  <w:style w:type="character" w:customStyle="1" w:styleId="ToReadChar">
    <w:name w:val="To Read Char"/>
    <w:rsid w:val="005D4ADD"/>
    <w:rPr>
      <w:rFonts w:ascii="Verdana" w:hAnsi="Verdana"/>
      <w:b/>
      <w:szCs w:val="24"/>
      <w:u w:val="single"/>
      <w:lang w:val="en-US" w:eastAsia="en-US" w:bidi="ar-SA"/>
    </w:rPr>
  </w:style>
  <w:style w:type="character" w:customStyle="1" w:styleId="ToReadCharChar">
    <w:name w:val="To Read Char Char"/>
    <w:rsid w:val="005D4ADD"/>
    <w:rPr>
      <w:rFonts w:ascii="Verdana" w:hAnsi="Verdana"/>
      <w:b/>
      <w:szCs w:val="24"/>
      <w:u w:val="single"/>
      <w:lang w:val="en-US" w:eastAsia="en-US" w:bidi="ar-SA"/>
    </w:rPr>
  </w:style>
  <w:style w:type="paragraph" w:customStyle="1" w:styleId="BLOCKTITLE0">
    <w:name w:val="BLOCK TITLE"/>
    <w:basedOn w:val="Heading1"/>
    <w:uiPriority w:val="99"/>
    <w:qFormat/>
    <w:rsid w:val="005D4AD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D4ADD"/>
    <w:rPr>
      <w:b/>
      <w:szCs w:val="24"/>
      <w:u w:val="single"/>
      <w:lang w:val="en-US" w:eastAsia="en-US" w:bidi="ar-SA"/>
    </w:rPr>
  </w:style>
  <w:style w:type="paragraph" w:styleId="EnvelopeReturn">
    <w:name w:val="envelope return"/>
    <w:basedOn w:val="Normal"/>
    <w:rsid w:val="005D4ADD"/>
    <w:rPr>
      <w:rFonts w:eastAsia="Times New Roman"/>
      <w:sz w:val="24"/>
      <w:szCs w:val="20"/>
    </w:rPr>
  </w:style>
  <w:style w:type="paragraph" w:styleId="EnvelopeAddress">
    <w:name w:val="envelope address"/>
    <w:basedOn w:val="Normal"/>
    <w:rsid w:val="005D4AD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D4ADD"/>
  </w:style>
  <w:style w:type="character" w:customStyle="1" w:styleId="bio">
    <w:name w:val="bio"/>
    <w:basedOn w:val="DefaultParagraphFont"/>
    <w:rsid w:val="005D4ADD"/>
  </w:style>
  <w:style w:type="character" w:customStyle="1" w:styleId="storytextstyle">
    <w:name w:val="storytextstyle"/>
    <w:basedOn w:val="DefaultParagraphFont"/>
    <w:rsid w:val="005D4ADD"/>
  </w:style>
  <w:style w:type="character" w:customStyle="1" w:styleId="cardunderlinedCharChar">
    <w:name w:val="card underlined Char Char"/>
    <w:rsid w:val="005D4ADD"/>
    <w:rPr>
      <w:rFonts w:ascii="Arial" w:hAnsi="Arial"/>
      <w:sz w:val="22"/>
      <w:szCs w:val="24"/>
      <w:u w:val="single"/>
      <w:lang w:val="en-US" w:eastAsia="en-US" w:bidi="ar-SA"/>
    </w:rPr>
  </w:style>
  <w:style w:type="character" w:customStyle="1" w:styleId="Style2Char0">
    <w:name w:val="Style2 Char"/>
    <w:rsid w:val="005D4ADD"/>
    <w:rPr>
      <w:rFonts w:ascii="Book Antiqua" w:hAnsi="Book Antiqua"/>
      <w:u w:val="thick"/>
      <w:lang w:val="en-US" w:eastAsia="en-US" w:bidi="ar-SA"/>
    </w:rPr>
  </w:style>
  <w:style w:type="character" w:customStyle="1" w:styleId="Style2Char1">
    <w:name w:val="Style2 Char1"/>
    <w:rsid w:val="005D4ADD"/>
    <w:rPr>
      <w:rFonts w:ascii="Book Antiqua" w:hAnsi="Book Antiqua"/>
      <w:szCs w:val="24"/>
      <w:u w:val="thick"/>
      <w:lang w:val="en-US" w:eastAsia="en-US" w:bidi="ar-SA"/>
    </w:rPr>
  </w:style>
  <w:style w:type="character" w:customStyle="1" w:styleId="articlehead21">
    <w:name w:val="articlehead21"/>
    <w:rsid w:val="005D4ADD"/>
    <w:rPr>
      <w:rFonts w:ascii="Arial" w:hAnsi="Arial" w:cs="Arial" w:hint="default"/>
      <w:b/>
      <w:bCs/>
      <w:color w:val="660000"/>
      <w:sz w:val="20"/>
      <w:szCs w:val="20"/>
    </w:rPr>
  </w:style>
  <w:style w:type="paragraph" w:customStyle="1" w:styleId="shellscontentions">
    <w:name w:val="shells/contentions"/>
    <w:basedOn w:val="TagCite0"/>
    <w:uiPriority w:val="99"/>
    <w:qFormat/>
    <w:rsid w:val="005D4ADD"/>
  </w:style>
  <w:style w:type="character" w:customStyle="1" w:styleId="BoldandUnderlineChar2Char1">
    <w:name w:val="Bold and Underline Char2 Char1"/>
    <w:rsid w:val="005D4ADD"/>
    <w:rPr>
      <w:b/>
      <w:szCs w:val="24"/>
      <w:u w:val="single"/>
      <w:lang w:val="en-US" w:eastAsia="en-US" w:bidi="ar-SA"/>
    </w:rPr>
  </w:style>
  <w:style w:type="character" w:customStyle="1" w:styleId="TagCiteChar1">
    <w:name w:val="Tag/Cite Char1"/>
    <w:rsid w:val="005D4ADD"/>
    <w:rPr>
      <w:b/>
      <w:lang w:val="en-US" w:eastAsia="en-US" w:bidi="ar-SA"/>
    </w:rPr>
  </w:style>
  <w:style w:type="character" w:customStyle="1" w:styleId="goohl2">
    <w:name w:val="goohl2"/>
    <w:basedOn w:val="DefaultParagraphFont"/>
    <w:rsid w:val="005D4ADD"/>
  </w:style>
  <w:style w:type="character" w:customStyle="1" w:styleId="Normal10">
    <w:name w:val="Normal1"/>
    <w:basedOn w:val="DefaultParagraphFont"/>
    <w:rsid w:val="005D4ADD"/>
  </w:style>
  <w:style w:type="paragraph" w:customStyle="1" w:styleId="BriefTitle1">
    <w:name w:val="Brief Title 1"/>
    <w:basedOn w:val="Normal"/>
    <w:uiPriority w:val="99"/>
    <w:qFormat/>
    <w:rsid w:val="005D4AD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D4ADD"/>
    <w:pPr>
      <w:widowControl w:val="0"/>
      <w:autoSpaceDE w:val="0"/>
      <w:autoSpaceDN w:val="0"/>
      <w:adjustRightInd w:val="0"/>
    </w:pPr>
    <w:rPr>
      <w:rFonts w:eastAsia="Times New Roman"/>
      <w:b/>
      <w:szCs w:val="20"/>
    </w:rPr>
  </w:style>
  <w:style w:type="character" w:customStyle="1" w:styleId="CardCharChar">
    <w:name w:val="Card Char Char"/>
    <w:rsid w:val="005D4ADD"/>
    <w:rPr>
      <w:lang w:val="en-US" w:eastAsia="en-US" w:bidi="ar-SA"/>
    </w:rPr>
  </w:style>
  <w:style w:type="character" w:customStyle="1" w:styleId="BriefTitle1Char">
    <w:name w:val="Brief Title 1 Char"/>
    <w:rsid w:val="005D4ADD"/>
    <w:rPr>
      <w:b/>
      <w:u w:val="single"/>
      <w:lang w:val="en-US" w:eastAsia="en-US" w:bidi="ar-SA"/>
    </w:rPr>
  </w:style>
  <w:style w:type="character" w:customStyle="1" w:styleId="TagCiteCharChar">
    <w:name w:val="Tag/Cite Char Char"/>
    <w:rsid w:val="005D4ADD"/>
    <w:rPr>
      <w:b/>
      <w:lang w:val="en-US" w:eastAsia="en-US" w:bidi="ar-SA"/>
    </w:rPr>
  </w:style>
  <w:style w:type="paragraph" w:customStyle="1" w:styleId="ShellTitles">
    <w:name w:val="ShellTitles"/>
    <w:basedOn w:val="Normal"/>
    <w:uiPriority w:val="99"/>
    <w:qFormat/>
    <w:rsid w:val="005D4AD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D4AD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D4ADD"/>
    <w:pPr>
      <w:spacing w:before="100" w:beforeAutospacing="1" w:after="100" w:afterAutospacing="1"/>
    </w:pPr>
    <w:rPr>
      <w:rFonts w:eastAsia="Times New Roman"/>
    </w:rPr>
  </w:style>
  <w:style w:type="character" w:customStyle="1" w:styleId="btx">
    <w:name w:val="btx"/>
    <w:basedOn w:val="DefaultParagraphFont"/>
    <w:rsid w:val="005D4ADD"/>
  </w:style>
  <w:style w:type="character" w:customStyle="1" w:styleId="CardChar10">
    <w:name w:val="Card Char1"/>
    <w:rsid w:val="005D4ADD"/>
    <w:rPr>
      <w:lang w:val="en-US" w:eastAsia="en-US" w:bidi="ar-SA"/>
    </w:rPr>
  </w:style>
  <w:style w:type="character" w:customStyle="1" w:styleId="prodgeneral1">
    <w:name w:val="prodgeneral1"/>
    <w:rsid w:val="005D4ADD"/>
    <w:rPr>
      <w:rFonts w:ascii="Verdana" w:hAnsi="Verdana" w:hint="default"/>
      <w:b w:val="0"/>
      <w:bCs w:val="0"/>
      <w:caps w:val="0"/>
      <w:color w:val="000000"/>
      <w:spacing w:val="0"/>
      <w:sz w:val="16"/>
      <w:szCs w:val="16"/>
    </w:rPr>
  </w:style>
  <w:style w:type="character" w:customStyle="1" w:styleId="summary1">
    <w:name w:val="summary1"/>
    <w:rsid w:val="005D4ADD"/>
    <w:rPr>
      <w:rFonts w:ascii="Arial" w:hAnsi="Arial" w:cs="Arial" w:hint="default"/>
      <w:sz w:val="18"/>
      <w:szCs w:val="18"/>
    </w:rPr>
  </w:style>
  <w:style w:type="paragraph" w:customStyle="1" w:styleId="ToRead">
    <w:name w:val="To Read"/>
    <w:basedOn w:val="Normal"/>
    <w:uiPriority w:val="99"/>
    <w:qFormat/>
    <w:rsid w:val="005D4ADD"/>
    <w:pPr>
      <w:ind w:left="720"/>
    </w:pPr>
    <w:rPr>
      <w:rFonts w:ascii="Verdana" w:eastAsia="Times New Roman" w:hAnsi="Verdana"/>
      <w:b/>
      <w:u w:val="single"/>
    </w:rPr>
  </w:style>
  <w:style w:type="character" w:customStyle="1" w:styleId="text3">
    <w:name w:val="text3"/>
    <w:basedOn w:val="DefaultParagraphFont"/>
    <w:rsid w:val="005D4ADD"/>
  </w:style>
  <w:style w:type="paragraph" w:customStyle="1" w:styleId="Style1">
    <w:name w:val="Style 1"/>
    <w:basedOn w:val="Normal"/>
    <w:uiPriority w:val="99"/>
    <w:qFormat/>
    <w:rsid w:val="005D4ADD"/>
    <w:pPr>
      <w:widowControl w:val="0"/>
      <w:ind w:firstLine="216"/>
    </w:pPr>
    <w:rPr>
      <w:rFonts w:eastAsia="Times New Roman"/>
      <w:noProof/>
      <w:color w:val="000000"/>
      <w:szCs w:val="20"/>
    </w:rPr>
  </w:style>
  <w:style w:type="paragraph" w:customStyle="1" w:styleId="Style40">
    <w:name w:val="Style 4"/>
    <w:basedOn w:val="Normal"/>
    <w:uiPriority w:val="99"/>
    <w:qFormat/>
    <w:rsid w:val="005D4AD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D4AD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D4AD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D4ADD"/>
  </w:style>
  <w:style w:type="paragraph" w:customStyle="1" w:styleId="PageNumber1">
    <w:name w:val="Page Number1"/>
    <w:basedOn w:val="Normal"/>
    <w:next w:val="Normal"/>
    <w:uiPriority w:val="99"/>
    <w:qFormat/>
    <w:rsid w:val="005D4ADD"/>
    <w:rPr>
      <w:rFonts w:eastAsia="Times New Roman"/>
    </w:rPr>
  </w:style>
  <w:style w:type="paragraph" w:customStyle="1" w:styleId="Cite1">
    <w:name w:val="Cite1"/>
    <w:uiPriority w:val="99"/>
    <w:qFormat/>
    <w:rsid w:val="005D4ADD"/>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5D4AD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D4AD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D4ADD"/>
    <w:pPr>
      <w:ind w:left="288" w:right="288"/>
    </w:pPr>
    <w:rPr>
      <w:rFonts w:eastAsia="Times New Roman"/>
    </w:rPr>
  </w:style>
  <w:style w:type="paragraph" w:customStyle="1" w:styleId="cite21">
    <w:name w:val="cite2"/>
    <w:uiPriority w:val="99"/>
    <w:qFormat/>
    <w:rsid w:val="005D4AD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D4ADD"/>
    <w:rPr>
      <w:rFonts w:ascii="Times New Roman" w:hAnsi="Times New Roman"/>
      <w:sz w:val="20"/>
      <w:u w:val="single"/>
      <w:lang w:eastAsia="en-US"/>
    </w:rPr>
  </w:style>
  <w:style w:type="paragraph" w:customStyle="1" w:styleId="articletext">
    <w:name w:val="articletext"/>
    <w:basedOn w:val="Normal"/>
    <w:uiPriority w:val="99"/>
    <w:qFormat/>
    <w:rsid w:val="005D4AD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D4ADD"/>
    <w:rPr>
      <w:rFonts w:ascii="Arial Narrow" w:hAnsi="Arial Narrow"/>
      <w:sz w:val="24"/>
      <w:szCs w:val="24"/>
      <w:u w:val="single"/>
      <w:lang w:val="en-US" w:eastAsia="en-US" w:bidi="ar-SA"/>
    </w:rPr>
  </w:style>
  <w:style w:type="character" w:customStyle="1" w:styleId="cardtextsmallChar">
    <w:name w:val="card text small Char"/>
    <w:rsid w:val="005D4ADD"/>
    <w:rPr>
      <w:rFonts w:ascii="Arial Narrow" w:hAnsi="Arial Narrow"/>
      <w:sz w:val="16"/>
      <w:szCs w:val="24"/>
      <w:lang w:val="en-US" w:eastAsia="en-US" w:bidi="ar-SA"/>
    </w:rPr>
  </w:style>
  <w:style w:type="paragraph" w:customStyle="1" w:styleId="cardtextsmall">
    <w:name w:val="card text small"/>
    <w:basedOn w:val="Normal"/>
    <w:uiPriority w:val="99"/>
    <w:qFormat/>
    <w:rsid w:val="005D4ADD"/>
    <w:rPr>
      <w:rFonts w:eastAsia="Times New Roman"/>
      <w:sz w:val="16"/>
    </w:rPr>
  </w:style>
  <w:style w:type="paragraph" w:customStyle="1" w:styleId="CaseListNormal">
    <w:name w:val="Case List Normal"/>
    <w:basedOn w:val="Normal"/>
    <w:uiPriority w:val="99"/>
    <w:qFormat/>
    <w:rsid w:val="005D4ADD"/>
    <w:rPr>
      <w:rFonts w:ascii="Times" w:eastAsia="Times New Roman" w:hAnsi="Times"/>
      <w:szCs w:val="26"/>
    </w:rPr>
  </w:style>
  <w:style w:type="paragraph" w:customStyle="1" w:styleId="Body">
    <w:name w:val="Body"/>
    <w:basedOn w:val="Normal"/>
    <w:uiPriority w:val="99"/>
    <w:qFormat/>
    <w:rsid w:val="005D4ADD"/>
    <w:pPr>
      <w:outlineLvl w:val="3"/>
    </w:pPr>
    <w:rPr>
      <w:rFonts w:eastAsia="Times New Roman"/>
      <w:szCs w:val="20"/>
    </w:rPr>
  </w:style>
  <w:style w:type="paragraph" w:customStyle="1" w:styleId="3text">
    <w:name w:val="3text"/>
    <w:basedOn w:val="Normal"/>
    <w:uiPriority w:val="99"/>
    <w:qFormat/>
    <w:rsid w:val="005D4ADD"/>
    <w:pPr>
      <w:spacing w:before="100" w:beforeAutospacing="1" w:after="100" w:afterAutospacing="1"/>
    </w:pPr>
    <w:rPr>
      <w:rFonts w:eastAsia="Times New Roman"/>
      <w:sz w:val="24"/>
    </w:rPr>
  </w:style>
  <w:style w:type="character" w:customStyle="1" w:styleId="countrytitle1">
    <w:name w:val="countrytitle1"/>
    <w:rsid w:val="005D4ADD"/>
    <w:rPr>
      <w:rFonts w:ascii="Verdana" w:hAnsi="Verdana" w:hint="default"/>
      <w:b/>
      <w:bCs/>
      <w:color w:val="293643"/>
      <w:sz w:val="24"/>
      <w:szCs w:val="24"/>
    </w:rPr>
  </w:style>
  <w:style w:type="character" w:customStyle="1" w:styleId="storyheader1">
    <w:name w:val="storyheader1"/>
    <w:rsid w:val="005D4ADD"/>
    <w:rPr>
      <w:rFonts w:ascii="Verdana" w:hAnsi="Verdana" w:hint="default"/>
      <w:b/>
      <w:bCs/>
      <w:color w:val="000000"/>
      <w:sz w:val="21"/>
      <w:szCs w:val="21"/>
    </w:rPr>
  </w:style>
  <w:style w:type="paragraph" w:customStyle="1" w:styleId="TimesNewRoman12">
    <w:name w:val="TimesNewRoman12"/>
    <w:uiPriority w:val="99"/>
    <w:qFormat/>
    <w:rsid w:val="005D4AD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D4ADD"/>
    <w:pPr>
      <w:spacing w:before="100" w:beforeAutospacing="1" w:after="100" w:afterAutospacing="1"/>
    </w:pPr>
    <w:rPr>
      <w:rFonts w:eastAsia="Times New Roman"/>
      <w:sz w:val="24"/>
    </w:rPr>
  </w:style>
  <w:style w:type="character" w:customStyle="1" w:styleId="cardunderlinedChar0">
    <w:name w:val="card underlined Char"/>
    <w:rsid w:val="005D4ADD"/>
    <w:rPr>
      <w:rFonts w:ascii="Arial" w:hAnsi="Arial"/>
      <w:sz w:val="22"/>
      <w:szCs w:val="24"/>
      <w:u w:val="single"/>
      <w:lang w:val="en-US" w:eastAsia="en-US" w:bidi="ar-SA"/>
    </w:rPr>
  </w:style>
  <w:style w:type="paragraph" w:customStyle="1" w:styleId="medium-normal">
    <w:name w:val="medium-normal"/>
    <w:basedOn w:val="Normal"/>
    <w:uiPriority w:val="99"/>
    <w:qFormat/>
    <w:rsid w:val="005D4AD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D4ADD"/>
    <w:rPr>
      <w:rFonts w:eastAsia="Times New Roman"/>
      <w:color w:val="000000"/>
      <w:sz w:val="18"/>
    </w:rPr>
  </w:style>
  <w:style w:type="paragraph" w:customStyle="1" w:styleId="text1">
    <w:name w:val="text1"/>
    <w:basedOn w:val="Normal"/>
    <w:autoRedefine/>
    <w:uiPriority w:val="99"/>
    <w:qFormat/>
    <w:rsid w:val="005D4ADD"/>
    <w:rPr>
      <w:rFonts w:eastAsia="Times New Roman"/>
      <w:szCs w:val="20"/>
    </w:rPr>
  </w:style>
  <w:style w:type="character" w:customStyle="1" w:styleId="article1">
    <w:name w:val="article1"/>
    <w:rsid w:val="005D4ADD"/>
    <w:rPr>
      <w:rFonts w:ascii="Verdana" w:hAnsi="Verdana" w:hint="default"/>
      <w:color w:val="333333"/>
      <w:sz w:val="16"/>
      <w:szCs w:val="16"/>
    </w:rPr>
  </w:style>
  <w:style w:type="paragraph" w:customStyle="1" w:styleId="RepeatBlockHeading">
    <w:name w:val="Repeat Block Heading"/>
    <w:basedOn w:val="Normal"/>
    <w:autoRedefine/>
    <w:uiPriority w:val="99"/>
    <w:qFormat/>
    <w:rsid w:val="005D4ADD"/>
    <w:pPr>
      <w:jc w:val="center"/>
    </w:pPr>
    <w:rPr>
      <w:rFonts w:eastAsia="Times New Roman"/>
      <w:b/>
      <w:smallCaps/>
      <w:color w:val="000000"/>
      <w:sz w:val="24"/>
      <w:u w:val="thick"/>
    </w:rPr>
  </w:style>
  <w:style w:type="character" w:customStyle="1" w:styleId="Hyperlink6">
    <w:name w:val="Hyperlink6"/>
    <w:rsid w:val="005D4ADD"/>
    <w:rPr>
      <w:color w:val="3300CC"/>
      <w:u w:val="single"/>
    </w:rPr>
  </w:style>
  <w:style w:type="paragraph" w:customStyle="1" w:styleId="story-headline">
    <w:name w:val="story-headline"/>
    <w:basedOn w:val="Normal"/>
    <w:uiPriority w:val="99"/>
    <w:qFormat/>
    <w:rsid w:val="005D4ADD"/>
    <w:pPr>
      <w:spacing w:before="72" w:after="72"/>
    </w:pPr>
    <w:rPr>
      <w:rFonts w:eastAsia="Times New Roman"/>
      <w:b/>
      <w:bCs/>
      <w:sz w:val="26"/>
      <w:szCs w:val="26"/>
    </w:rPr>
  </w:style>
  <w:style w:type="paragraph" w:customStyle="1" w:styleId="story-body">
    <w:name w:val="story-body"/>
    <w:basedOn w:val="Normal"/>
    <w:uiPriority w:val="99"/>
    <w:qFormat/>
    <w:rsid w:val="005D4ADD"/>
    <w:pPr>
      <w:spacing w:before="100" w:beforeAutospacing="1" w:after="100" w:afterAutospacing="1"/>
    </w:pPr>
    <w:rPr>
      <w:rFonts w:eastAsia="Times New Roman"/>
    </w:rPr>
  </w:style>
  <w:style w:type="character" w:customStyle="1" w:styleId="story-posted-date1">
    <w:name w:val="story-posted-date1"/>
    <w:rsid w:val="005D4ADD"/>
    <w:rPr>
      <w:rFonts w:ascii="Arial" w:hAnsi="Arial" w:cs="Arial" w:hint="default"/>
      <w:b w:val="0"/>
      <w:bCs w:val="0"/>
      <w:sz w:val="19"/>
      <w:szCs w:val="19"/>
    </w:rPr>
  </w:style>
  <w:style w:type="paragraph" w:customStyle="1" w:styleId="story-dateline">
    <w:name w:val="story-dateline"/>
    <w:basedOn w:val="Normal"/>
    <w:uiPriority w:val="99"/>
    <w:qFormat/>
    <w:rsid w:val="005D4ADD"/>
    <w:rPr>
      <w:rFonts w:eastAsia="Times New Roman"/>
      <w:b/>
      <w:bCs/>
    </w:rPr>
  </w:style>
  <w:style w:type="paragraph" w:customStyle="1" w:styleId="TextofCards">
    <w:name w:val="Text of Cards"/>
    <w:basedOn w:val="Normal"/>
    <w:uiPriority w:val="99"/>
    <w:qFormat/>
    <w:rsid w:val="005D4ADD"/>
    <w:rPr>
      <w:rFonts w:eastAsia="Times New Roman"/>
      <w:color w:val="000000"/>
      <w:spacing w:val="6"/>
      <w:szCs w:val="23"/>
    </w:rPr>
  </w:style>
  <w:style w:type="paragraph" w:customStyle="1" w:styleId="Corpotesto">
    <w:name w:val="Corpo testo"/>
    <w:basedOn w:val="Normal"/>
    <w:uiPriority w:val="99"/>
    <w:qFormat/>
    <w:rsid w:val="005D4AD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D4ADD"/>
    <w:rPr>
      <w:rFonts w:eastAsia="SimSun" w:cs="Arial"/>
      <w:b/>
      <w:bCs/>
      <w:iCs/>
      <w:sz w:val="24"/>
      <w:szCs w:val="28"/>
      <w:lang w:val="en-US" w:eastAsia="zh-CN" w:bidi="ar-SA"/>
    </w:rPr>
  </w:style>
  <w:style w:type="paragraph" w:customStyle="1" w:styleId="PageHeading">
    <w:name w:val="Page Heading"/>
    <w:basedOn w:val="Heading2"/>
    <w:uiPriority w:val="99"/>
    <w:qFormat/>
    <w:rsid w:val="005D4AD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D4ADD"/>
  </w:style>
  <w:style w:type="paragraph" w:customStyle="1" w:styleId="tagCharChar1Char">
    <w:name w:val="tag Char Char1 Char"/>
    <w:uiPriority w:val="99"/>
    <w:qFormat/>
    <w:rsid w:val="005D4ADD"/>
    <w:rPr>
      <w:rFonts w:eastAsia="Times New Roman"/>
      <w:b/>
      <w:bCs/>
      <w:sz w:val="24"/>
      <w:szCs w:val="24"/>
    </w:rPr>
  </w:style>
  <w:style w:type="character" w:customStyle="1" w:styleId="textmedium">
    <w:name w:val="textmedium"/>
    <w:basedOn w:val="DefaultParagraphFont"/>
    <w:rsid w:val="005D4ADD"/>
  </w:style>
  <w:style w:type="character" w:customStyle="1" w:styleId="citation1">
    <w:name w:val="citation1"/>
    <w:rsid w:val="005D4ADD"/>
    <w:rPr>
      <w:rFonts w:ascii="Verdana" w:hAnsi="Verdana" w:hint="default"/>
      <w:sz w:val="17"/>
      <w:szCs w:val="17"/>
    </w:rPr>
  </w:style>
  <w:style w:type="character" w:customStyle="1" w:styleId="hithighlite">
    <w:name w:val="hithighlite"/>
    <w:basedOn w:val="DefaultParagraphFont"/>
    <w:rsid w:val="005D4ADD"/>
  </w:style>
  <w:style w:type="character" w:customStyle="1" w:styleId="articlecontent">
    <w:name w:val="articlecontent"/>
    <w:basedOn w:val="DefaultParagraphFont"/>
    <w:rsid w:val="005D4ADD"/>
  </w:style>
  <w:style w:type="paragraph" w:styleId="FootnoteText">
    <w:name w:val="footnote text"/>
    <w:basedOn w:val="Normal"/>
    <w:link w:val="FootnoteTextChar"/>
    <w:rsid w:val="005D4ADD"/>
    <w:rPr>
      <w:rFonts w:ascii="Times" w:eastAsia="Times" w:hAnsi="Times"/>
      <w:szCs w:val="20"/>
    </w:rPr>
  </w:style>
  <w:style w:type="character" w:customStyle="1" w:styleId="FootnoteTextChar">
    <w:name w:val="Footnote Text Char"/>
    <w:basedOn w:val="DefaultParagraphFont"/>
    <w:link w:val="FootnoteText"/>
    <w:rsid w:val="005D4ADD"/>
    <w:rPr>
      <w:rFonts w:ascii="Times" w:eastAsia="Times" w:hAnsi="Times" w:cs="Calibri"/>
      <w:szCs w:val="20"/>
    </w:rPr>
  </w:style>
  <w:style w:type="paragraph" w:customStyle="1" w:styleId="inside-copy">
    <w:name w:val="inside-copy"/>
    <w:basedOn w:val="Normal"/>
    <w:uiPriority w:val="99"/>
    <w:qFormat/>
    <w:rsid w:val="005D4AD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D4AD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D4AD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D4ADD"/>
  </w:style>
  <w:style w:type="paragraph" w:customStyle="1" w:styleId="ProjectTitleLine">
    <w:name w:val="Project Title Line"/>
    <w:basedOn w:val="Normal"/>
    <w:next w:val="Normal"/>
    <w:autoRedefine/>
    <w:uiPriority w:val="99"/>
    <w:qFormat/>
    <w:rsid w:val="005D4ADD"/>
    <w:pPr>
      <w:jc w:val="center"/>
    </w:pPr>
    <w:rPr>
      <w:rFonts w:eastAsia="Times New Roman"/>
      <w:caps/>
      <w:szCs w:val="20"/>
    </w:rPr>
  </w:style>
  <w:style w:type="character" w:customStyle="1" w:styleId="fource1">
    <w:name w:val="fource1"/>
    <w:rsid w:val="005D4ADD"/>
    <w:rPr>
      <w:sz w:val="34"/>
      <w:szCs w:val="34"/>
    </w:rPr>
  </w:style>
  <w:style w:type="paragraph" w:customStyle="1" w:styleId="LanguageStrike">
    <w:name w:val="Language Strike"/>
    <w:basedOn w:val="Normal"/>
    <w:next w:val="Normal"/>
    <w:uiPriority w:val="99"/>
    <w:qFormat/>
    <w:rsid w:val="005D4ADD"/>
    <w:rPr>
      <w:rFonts w:eastAsia="Times New Roman"/>
      <w:strike/>
    </w:rPr>
  </w:style>
  <w:style w:type="character" w:customStyle="1" w:styleId="LanguageStrikeChar">
    <w:name w:val="Language Strike Char"/>
    <w:rsid w:val="005D4AD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D4ADD"/>
    <w:rPr>
      <w:rFonts w:eastAsia="Times New Roman"/>
      <w:szCs w:val="20"/>
      <w:u w:val="single"/>
    </w:rPr>
  </w:style>
  <w:style w:type="paragraph" w:customStyle="1" w:styleId="Normal10pt">
    <w:name w:val="Normal + 10 pt"/>
    <w:basedOn w:val="Normal"/>
    <w:uiPriority w:val="99"/>
    <w:qFormat/>
    <w:rsid w:val="005D4ADD"/>
    <w:rPr>
      <w:rFonts w:eastAsia="Times New Roman"/>
      <w:szCs w:val="20"/>
    </w:rPr>
  </w:style>
  <w:style w:type="paragraph" w:customStyle="1" w:styleId="cardChar1Char">
    <w:name w:val="card Char1 Char"/>
    <w:basedOn w:val="Normal"/>
    <w:uiPriority w:val="99"/>
    <w:qFormat/>
    <w:rsid w:val="005D4ADD"/>
    <w:pPr>
      <w:ind w:left="288" w:right="288"/>
    </w:pPr>
    <w:rPr>
      <w:rFonts w:eastAsia="Times New Roman"/>
      <w:szCs w:val="20"/>
    </w:rPr>
  </w:style>
  <w:style w:type="character" w:customStyle="1" w:styleId="normal11">
    <w:name w:val="normal1"/>
    <w:basedOn w:val="DefaultParagraphFont"/>
    <w:rsid w:val="005D4ADD"/>
  </w:style>
  <w:style w:type="character" w:customStyle="1" w:styleId="ds">
    <w:name w:val="ds"/>
    <w:basedOn w:val="DefaultParagraphFont"/>
    <w:rsid w:val="005D4ADD"/>
  </w:style>
  <w:style w:type="character" w:customStyle="1" w:styleId="UnderliningChar1">
    <w:name w:val="Underlining Char1"/>
    <w:rsid w:val="005D4ADD"/>
    <w:rPr>
      <w:rFonts w:ascii="Arial Narrow" w:hAnsi="Arial Narrow"/>
      <w:szCs w:val="24"/>
      <w:u w:val="single"/>
      <w:lang w:val="en-US" w:eastAsia="en-US" w:bidi="ar-SA"/>
    </w:rPr>
  </w:style>
  <w:style w:type="character" w:customStyle="1" w:styleId="UnderliningChar2">
    <w:name w:val="Underlining Char2"/>
    <w:rsid w:val="005D4ADD"/>
    <w:rPr>
      <w:rFonts w:ascii="Arial Narrow" w:hAnsi="Arial Narrow"/>
      <w:szCs w:val="24"/>
      <w:u w:val="single"/>
      <w:lang w:val="en-US" w:eastAsia="en-US" w:bidi="ar-SA"/>
    </w:rPr>
  </w:style>
  <w:style w:type="character" w:customStyle="1" w:styleId="MicroTextChar1">
    <w:name w:val="MicroText Char1"/>
    <w:rsid w:val="005D4ADD"/>
    <w:rPr>
      <w:rFonts w:ascii="Arial Narrow" w:hAnsi="Arial Narrow"/>
      <w:sz w:val="12"/>
      <w:szCs w:val="24"/>
      <w:lang w:val="en-US" w:eastAsia="en-US" w:bidi="ar-SA"/>
    </w:rPr>
  </w:style>
  <w:style w:type="paragraph" w:customStyle="1" w:styleId="CM12">
    <w:name w:val="CM12"/>
    <w:basedOn w:val="Default"/>
    <w:next w:val="Default"/>
    <w:uiPriority w:val="99"/>
    <w:qFormat/>
    <w:rsid w:val="005D4AD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D4ADD"/>
    <w:pPr>
      <w:widowControl w:val="0"/>
      <w:spacing w:after="480"/>
    </w:pPr>
    <w:rPr>
      <w:rFonts w:ascii="Granjon LT Std" w:hAnsi="Granjon LT Std"/>
      <w:color w:val="auto"/>
    </w:rPr>
  </w:style>
  <w:style w:type="paragraph" w:customStyle="1" w:styleId="CM10">
    <w:name w:val="CM10"/>
    <w:basedOn w:val="Default"/>
    <w:next w:val="Default"/>
    <w:uiPriority w:val="99"/>
    <w:qFormat/>
    <w:rsid w:val="005D4ADD"/>
    <w:pPr>
      <w:widowControl w:val="0"/>
      <w:spacing w:line="320" w:lineRule="atLeast"/>
    </w:pPr>
    <w:rPr>
      <w:rFonts w:ascii="Granjon LT Std" w:hAnsi="Granjon LT Std"/>
      <w:color w:val="auto"/>
    </w:rPr>
  </w:style>
  <w:style w:type="character" w:styleId="EndnoteReference">
    <w:name w:val="endnote reference"/>
    <w:rsid w:val="005D4ADD"/>
    <w:rPr>
      <w:vertAlign w:val="baseline"/>
    </w:rPr>
  </w:style>
  <w:style w:type="paragraph" w:customStyle="1" w:styleId="bold">
    <w:name w:val="bold"/>
    <w:basedOn w:val="Normal"/>
    <w:uiPriority w:val="99"/>
    <w:qFormat/>
    <w:rsid w:val="005D4AD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D4ADD"/>
    <w:rPr>
      <w:rFonts w:eastAsia="Times New Roman"/>
      <w:strike/>
      <w:szCs w:val="20"/>
    </w:rPr>
  </w:style>
  <w:style w:type="paragraph" w:customStyle="1" w:styleId="textbodyblack">
    <w:name w:val="textbodyblack"/>
    <w:basedOn w:val="Normal"/>
    <w:uiPriority w:val="99"/>
    <w:qFormat/>
    <w:rsid w:val="005D4ADD"/>
    <w:pPr>
      <w:spacing w:before="100" w:beforeAutospacing="1" w:after="100" w:afterAutospacing="1"/>
    </w:pPr>
    <w:rPr>
      <w:rFonts w:eastAsia="Times New Roman"/>
      <w:sz w:val="24"/>
    </w:rPr>
  </w:style>
  <w:style w:type="character" w:customStyle="1" w:styleId="DefaultPara">
    <w:name w:val="Default Para"/>
    <w:rsid w:val="005D4ADD"/>
    <w:rPr>
      <w:sz w:val="20"/>
    </w:rPr>
  </w:style>
  <w:style w:type="character" w:customStyle="1" w:styleId="SYSHYPERTEXT">
    <w:name w:val="SYS_HYPERTEXT"/>
    <w:rsid w:val="005D4ADD"/>
    <w:rPr>
      <w:color w:val="0000FF"/>
      <w:u w:val="single"/>
    </w:rPr>
  </w:style>
  <w:style w:type="character" w:customStyle="1" w:styleId="Hyperlink1">
    <w:name w:val="Hyperlink1"/>
    <w:rsid w:val="005D4AD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D4AD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D4AD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D4AD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D4ADD"/>
    <w:rPr>
      <w:rFonts w:ascii="Georgia" w:hAnsi="Georgia"/>
      <w:b/>
      <w:emboss/>
      <w:color w:val="000000"/>
      <w:sz w:val="48"/>
      <w:szCs w:val="48"/>
      <w:lang w:val="en-US" w:eastAsia="en-US" w:bidi="ar-SA"/>
    </w:rPr>
  </w:style>
  <w:style w:type="character" w:customStyle="1" w:styleId="citationunderlineChar">
    <w:name w:val="citation/underline Char"/>
    <w:rsid w:val="005D4ADD"/>
    <w:rPr>
      <w:b/>
      <w:sz w:val="24"/>
      <w:szCs w:val="24"/>
      <w:u w:val="single"/>
      <w:lang w:val="en-US" w:eastAsia="en-US" w:bidi="ar-SA"/>
    </w:rPr>
  </w:style>
  <w:style w:type="character" w:customStyle="1" w:styleId="StyleTagTimesNewRomanChar">
    <w:name w:val="Style Tag + Times New Roman Char"/>
    <w:rsid w:val="005D4ADD"/>
    <w:rPr>
      <w:b/>
      <w:bCs/>
      <w:noProof w:val="0"/>
      <w:sz w:val="24"/>
      <w:szCs w:val="24"/>
      <w:lang w:val="en-US" w:eastAsia="en-US" w:bidi="ar-SA"/>
    </w:rPr>
  </w:style>
  <w:style w:type="character" w:customStyle="1" w:styleId="ShrinkChar">
    <w:name w:val="Shrink Char"/>
    <w:link w:val="Shrink"/>
    <w:rsid w:val="005D4ADD"/>
    <w:rPr>
      <w:rFonts w:cs="Courier"/>
      <w:bCs/>
      <w:sz w:val="16"/>
      <w:szCs w:val="16"/>
    </w:rPr>
  </w:style>
  <w:style w:type="paragraph" w:customStyle="1" w:styleId="SmallCard">
    <w:name w:val="Small Card"/>
    <w:basedOn w:val="Normal"/>
    <w:uiPriority w:val="99"/>
    <w:qFormat/>
    <w:rsid w:val="005D4AD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D4ADD"/>
    <w:rPr>
      <w:rFonts w:ascii="Arial Narrow" w:hAnsi="Arial Narrow" w:cs="Arial"/>
      <w:b/>
      <w:bCs/>
      <w:iCs/>
      <w:sz w:val="24"/>
      <w:szCs w:val="28"/>
      <w:lang w:val="en-US" w:eastAsia="en-US" w:bidi="ar-SA"/>
    </w:rPr>
  </w:style>
  <w:style w:type="character" w:customStyle="1" w:styleId="UnderliningCharChar">
    <w:name w:val="Underlining Char Char"/>
    <w:rsid w:val="005D4ADD"/>
    <w:rPr>
      <w:rFonts w:ascii="Arial Narrow" w:hAnsi="Arial Narrow"/>
      <w:szCs w:val="24"/>
      <w:u w:val="single"/>
      <w:lang w:val="en-US" w:eastAsia="en-US" w:bidi="ar-SA"/>
    </w:rPr>
  </w:style>
  <w:style w:type="character" w:customStyle="1" w:styleId="StyleArialNarrow12ptBold">
    <w:name w:val="Style Arial Narrow 12 pt Bold"/>
    <w:rsid w:val="005D4ADD"/>
    <w:rPr>
      <w:rFonts w:ascii="Arial Narrow" w:hAnsi="Arial Narrow"/>
      <w:b/>
      <w:bCs/>
      <w:sz w:val="24"/>
    </w:rPr>
  </w:style>
  <w:style w:type="character" w:customStyle="1" w:styleId="Style1CharChar">
    <w:name w:val="Style1 Char Char"/>
    <w:rsid w:val="005D4AD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D4AD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D4ADD"/>
    <w:rPr>
      <w:u w:val="single"/>
    </w:rPr>
  </w:style>
  <w:style w:type="character" w:customStyle="1" w:styleId="UnderlinedCharChar1">
    <w:name w:val="Underlined Char Char1"/>
    <w:rsid w:val="005D4ADD"/>
    <w:rPr>
      <w:rFonts w:ascii="Bell MT" w:eastAsia="Times New Roman" w:hAnsi="Bell MT"/>
      <w:bCs/>
      <w:iCs/>
      <w:sz w:val="22"/>
      <w:u w:val="single"/>
    </w:rPr>
  </w:style>
  <w:style w:type="character" w:customStyle="1" w:styleId="Heading2CharChar2">
    <w:name w:val="Heading 2 Char Char2"/>
    <w:rsid w:val="005D4ADD"/>
    <w:rPr>
      <w:rFonts w:cs="Arial"/>
      <w:b/>
      <w:bCs/>
      <w:iCs/>
      <w:sz w:val="22"/>
      <w:szCs w:val="28"/>
      <w:lang w:val="en-US" w:eastAsia="en-US" w:bidi="ar-SA"/>
    </w:rPr>
  </w:style>
  <w:style w:type="character" w:customStyle="1" w:styleId="doctitle">
    <w:name w:val="doctitle"/>
    <w:rsid w:val="005D4ADD"/>
  </w:style>
  <w:style w:type="character" w:customStyle="1" w:styleId="FooterChar1">
    <w:name w:val="Footer Char1"/>
    <w:uiPriority w:val="99"/>
    <w:semiHidden/>
    <w:rsid w:val="005D4ADD"/>
    <w:rPr>
      <w:rFonts w:ascii="Garamond" w:eastAsia="Calibri" w:hAnsi="Garamond" w:cs="Times New Roman"/>
      <w:szCs w:val="22"/>
    </w:rPr>
  </w:style>
  <w:style w:type="paragraph" w:customStyle="1" w:styleId="CiteCorrected">
    <w:name w:val="Cite Corrected"/>
    <w:basedOn w:val="Normal"/>
    <w:link w:val="CiteCorrectedChar"/>
    <w:qFormat/>
    <w:rsid w:val="005D4ADD"/>
    <w:rPr>
      <w:rFonts w:eastAsia="Times New Roman"/>
      <w:b/>
      <w:bCs/>
      <w:sz w:val="24"/>
      <w:szCs w:val="16"/>
      <w:u w:val="single"/>
    </w:rPr>
  </w:style>
  <w:style w:type="character" w:customStyle="1" w:styleId="CiteCorrectedChar">
    <w:name w:val="Cite Corrected Char"/>
    <w:link w:val="CiteCorrected"/>
    <w:rsid w:val="005D4ADD"/>
    <w:rPr>
      <w:rFonts w:ascii="Calibri" w:eastAsia="Times New Roman" w:hAnsi="Calibri" w:cs="Calibri"/>
      <w:b/>
      <w:bCs/>
      <w:sz w:val="24"/>
      <w:szCs w:val="16"/>
      <w:u w:val="single"/>
    </w:rPr>
  </w:style>
  <w:style w:type="character" w:customStyle="1" w:styleId="cardtext-underlined">
    <w:name w:val="card text- underlined"/>
    <w:rsid w:val="005D4ADD"/>
    <w:rPr>
      <w:rFonts w:ascii="Garamond" w:hAnsi="Garamond"/>
      <w:u w:val="single"/>
    </w:rPr>
  </w:style>
  <w:style w:type="numbering" w:customStyle="1" w:styleId="NoList6">
    <w:name w:val="No List6"/>
    <w:next w:val="NoList"/>
    <w:uiPriority w:val="99"/>
    <w:semiHidden/>
    <w:unhideWhenUsed/>
    <w:rsid w:val="005D4ADD"/>
  </w:style>
  <w:style w:type="numbering" w:customStyle="1" w:styleId="NoList7">
    <w:name w:val="No List7"/>
    <w:next w:val="NoList"/>
    <w:semiHidden/>
    <w:unhideWhenUsed/>
    <w:rsid w:val="005D4ADD"/>
  </w:style>
  <w:style w:type="character" w:customStyle="1" w:styleId="stylestylebold12pt">
    <w:name w:val="stylestylebold12pt"/>
    <w:basedOn w:val="DefaultParagraphFont"/>
    <w:rsid w:val="005D4ADD"/>
  </w:style>
  <w:style w:type="character" w:customStyle="1" w:styleId="styleboldunderline">
    <w:name w:val="styleboldunderline"/>
    <w:basedOn w:val="DefaultParagraphFont"/>
    <w:rsid w:val="005D4ADD"/>
  </w:style>
  <w:style w:type="character" w:customStyle="1" w:styleId="Styleunderline11pt">
    <w:name w:val="Style underline + 11 pt"/>
    <w:rsid w:val="005D4ADD"/>
    <w:rPr>
      <w:rFonts w:ascii="Times New Roman" w:hAnsi="Times New Roman"/>
      <w:b w:val="0"/>
      <w:bCs w:val="0"/>
      <w:sz w:val="20"/>
      <w:u w:val="single"/>
    </w:rPr>
  </w:style>
  <w:style w:type="character" w:customStyle="1" w:styleId="Styleunderline11ptBold">
    <w:name w:val="Style underline + 11 pt Bold"/>
    <w:rsid w:val="005D4ADD"/>
    <w:rPr>
      <w:rFonts w:ascii="Times New Roman" w:hAnsi="Times New Roman"/>
      <w:b/>
      <w:bCs w:val="0"/>
      <w:sz w:val="20"/>
      <w:u w:val="single"/>
    </w:rPr>
  </w:style>
  <w:style w:type="paragraph" w:customStyle="1" w:styleId="story-body-text">
    <w:name w:val="story-body-text"/>
    <w:basedOn w:val="Normal"/>
    <w:uiPriority w:val="99"/>
    <w:qFormat/>
    <w:rsid w:val="005D4AD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D4ADD"/>
  </w:style>
  <w:style w:type="character" w:customStyle="1" w:styleId="BriefTitleChar">
    <w:name w:val="Brief Title Char"/>
    <w:basedOn w:val="DefaultParagraphFont"/>
    <w:rsid w:val="005D4ADD"/>
    <w:rPr>
      <w:b/>
      <w:sz w:val="24"/>
      <w:szCs w:val="24"/>
      <w:u w:val="single"/>
      <w:lang w:val="en-US" w:eastAsia="en-US" w:bidi="ar-SA"/>
    </w:rPr>
  </w:style>
  <w:style w:type="paragraph" w:customStyle="1" w:styleId="BriefTitle2">
    <w:name w:val="Brief Title 2"/>
    <w:basedOn w:val="Heading1"/>
    <w:uiPriority w:val="99"/>
    <w:qFormat/>
    <w:rsid w:val="005D4AD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D4ADD"/>
    <w:rPr>
      <w:b/>
      <w:sz w:val="24"/>
      <w:szCs w:val="24"/>
      <w:u w:val="single"/>
      <w:lang w:val="en-US" w:eastAsia="en-US" w:bidi="ar-SA"/>
    </w:rPr>
  </w:style>
  <w:style w:type="paragraph" w:customStyle="1" w:styleId="cards0">
    <w:name w:val="cards"/>
    <w:basedOn w:val="Normal"/>
    <w:uiPriority w:val="99"/>
    <w:qFormat/>
    <w:rsid w:val="005D4ADD"/>
    <w:rPr>
      <w:rFonts w:eastAsia="Calibri"/>
    </w:rPr>
  </w:style>
  <w:style w:type="character" w:customStyle="1" w:styleId="StyleStyle4CharTimesNewRoman11pt1">
    <w:name w:val="Style Style4 Char + Times New Roman 11 pt1"/>
    <w:basedOn w:val="DefaultParagraphFont"/>
    <w:rsid w:val="005D4AD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D4AD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D4AD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5D4ADD"/>
    <w:rPr>
      <w:sz w:val="20"/>
      <w:u w:val="single"/>
    </w:rPr>
  </w:style>
  <w:style w:type="character" w:customStyle="1" w:styleId="FootnoteTextChar1">
    <w:name w:val="Footnote Text Char1"/>
    <w:basedOn w:val="DefaultParagraphFont"/>
    <w:uiPriority w:val="99"/>
    <w:rsid w:val="005D4ADD"/>
    <w:rPr>
      <w:rFonts w:ascii="Georgia" w:hAnsi="Georgia"/>
      <w:sz w:val="20"/>
      <w:szCs w:val="20"/>
    </w:rPr>
  </w:style>
  <w:style w:type="character" w:customStyle="1" w:styleId="SubtitleChar1">
    <w:name w:val="Subtitle Char1"/>
    <w:aliases w:val="Underlined card text Char1"/>
    <w:basedOn w:val="DefaultParagraphFont"/>
    <w:uiPriority w:val="11"/>
    <w:rsid w:val="005D4AD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D4ADD"/>
    <w:rPr>
      <w:rFonts w:ascii="Georgia" w:hAnsi="Georgia"/>
    </w:rPr>
  </w:style>
  <w:style w:type="character" w:customStyle="1" w:styleId="BodyText2Char1">
    <w:name w:val="Body Text 2 Char1"/>
    <w:basedOn w:val="DefaultParagraphFont"/>
    <w:uiPriority w:val="99"/>
    <w:rsid w:val="005D4ADD"/>
    <w:rPr>
      <w:rFonts w:ascii="Georgia" w:hAnsi="Georgia"/>
    </w:rPr>
  </w:style>
  <w:style w:type="character" w:customStyle="1" w:styleId="PlainTextChar1">
    <w:name w:val="Plain Text Char1"/>
    <w:basedOn w:val="DefaultParagraphFont"/>
    <w:rsid w:val="005D4ADD"/>
    <w:rPr>
      <w:rFonts w:ascii="Consolas" w:hAnsi="Consolas"/>
      <w:sz w:val="21"/>
      <w:szCs w:val="21"/>
    </w:rPr>
  </w:style>
  <w:style w:type="character" w:customStyle="1" w:styleId="StyleCardText11ptUnderlineChar">
    <w:name w:val="Style Card Text + 11 pt Underline Char"/>
    <w:link w:val="StyleCardText11ptUnderline"/>
    <w:locked/>
    <w:rsid w:val="005D4ADD"/>
    <w:rPr>
      <w:szCs w:val="24"/>
      <w:u w:val="single"/>
    </w:rPr>
  </w:style>
  <w:style w:type="paragraph" w:customStyle="1" w:styleId="StyleCardText11ptUnderline">
    <w:name w:val="Style Card Text + 11 pt Underline"/>
    <w:link w:val="StyleCardText11ptUnderlineChar"/>
    <w:qFormat/>
    <w:rsid w:val="005D4AD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5D4ADD"/>
    <w:rPr>
      <w:rFonts w:ascii="Georgia" w:hAnsi="Georgia"/>
      <w:sz w:val="16"/>
      <w:szCs w:val="24"/>
    </w:rPr>
  </w:style>
  <w:style w:type="paragraph" w:customStyle="1" w:styleId="StyleMinimizedText11pt">
    <w:name w:val="Style Minimized Text + 11 pt"/>
    <w:basedOn w:val="Normal"/>
    <w:link w:val="StyleMinimizedText11ptChar"/>
    <w:qFormat/>
    <w:rsid w:val="005D4ADD"/>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5D4ADD"/>
    <w:rPr>
      <w:rFonts w:ascii="Georgia" w:hAnsi="Georgia"/>
      <w:sz w:val="16"/>
      <w:szCs w:val="24"/>
    </w:rPr>
  </w:style>
  <w:style w:type="paragraph" w:customStyle="1" w:styleId="StyleMinimizedText11pt1">
    <w:name w:val="Style Minimized Text + 11 pt1"/>
    <w:basedOn w:val="Normal"/>
    <w:link w:val="StyleMinimizedText11pt1Char"/>
    <w:qFormat/>
    <w:rsid w:val="005D4ADD"/>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5D4AD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D4ADD"/>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D4AD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D4ADD"/>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5D4ADD"/>
    <w:rPr>
      <w:rFonts w:ascii="Arial Narrow" w:hAnsi="Arial Narrow"/>
      <w:sz w:val="16"/>
    </w:rPr>
  </w:style>
  <w:style w:type="paragraph" w:customStyle="1" w:styleId="Debate-CardSmalltextF2">
    <w:name w:val="Debate- Card Small text F2"/>
    <w:basedOn w:val="Normal"/>
    <w:next w:val="Normal"/>
    <w:link w:val="Debate-CardSmalltextF2Char"/>
    <w:qFormat/>
    <w:rsid w:val="005D4AD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D4ADD"/>
    <w:rPr>
      <w:rFonts w:ascii="Arial Narrow" w:hAnsi="Arial Narrow"/>
      <w:b/>
      <w:sz w:val="18"/>
      <w:u w:val="single"/>
    </w:rPr>
  </w:style>
  <w:style w:type="paragraph" w:customStyle="1" w:styleId="Debate-EmphasizedText-F5">
    <w:name w:val="Debate- Emphasized Text- F5"/>
    <w:basedOn w:val="Normal"/>
    <w:link w:val="Debate-EmphasizedText-F5Char"/>
    <w:qFormat/>
    <w:rsid w:val="005D4AD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D4AD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D4AD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D4AD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D4ADD"/>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D4ADD"/>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D4ADD"/>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5D4ADD"/>
    <w:rPr>
      <w:rFonts w:ascii="Georgia" w:eastAsia="Times New Roman" w:hAnsi="Georgia"/>
      <w:sz w:val="16"/>
      <w:szCs w:val="24"/>
    </w:rPr>
  </w:style>
  <w:style w:type="paragraph" w:customStyle="1" w:styleId="MinimizedText">
    <w:name w:val="Minimized Text"/>
    <w:basedOn w:val="Normal"/>
    <w:link w:val="MinimizedTextChar"/>
    <w:qFormat/>
    <w:rsid w:val="005D4ADD"/>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5D4AD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D4ADD"/>
    <w:rPr>
      <w:sz w:val="20"/>
    </w:rPr>
  </w:style>
  <w:style w:type="character" w:customStyle="1" w:styleId="StyleUnderlineChar11ptBorderSinglesolidlineAutoChar">
    <w:name w:val="Style Underline Char + 11 pt Border: : (Single solid line Auto  ... Char"/>
    <w:link w:val="StyleUnderlineChar11ptBorderSinglesolidlineAuto"/>
    <w:locked/>
    <w:rsid w:val="005D4ADD"/>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D4ADD"/>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5D4ADD"/>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5D4ADD"/>
    <w:rPr>
      <w:rFonts w:ascii="Arial" w:eastAsia="Times New Roman" w:hAnsi="Arial" w:cs="Times New Roman"/>
    </w:rPr>
  </w:style>
  <w:style w:type="character" w:customStyle="1" w:styleId="StyleStyle4BoldChar">
    <w:name w:val="Style Style4 + Bold Char"/>
    <w:basedOn w:val="Style4Char"/>
    <w:link w:val="StyleStyle4Bold"/>
    <w:locked/>
    <w:rsid w:val="005D4ADD"/>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5D4ADD"/>
    <w:rPr>
      <w:rFonts w:ascii="Arial" w:eastAsia="Times New Roman" w:hAnsi="Arial" w:cs="Times New Roman"/>
    </w:rPr>
  </w:style>
  <w:style w:type="character" w:customStyle="1" w:styleId="CircledChar">
    <w:name w:val="Circled Char"/>
    <w:basedOn w:val="CardTextChar0"/>
    <w:link w:val="Circled"/>
    <w:locked/>
    <w:rsid w:val="005D4AD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D4AD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D4ADD"/>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5D4ADD"/>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5D4AD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D4ADD"/>
    <w:rPr>
      <w:b/>
      <w:bCs w:val="0"/>
      <w:u w:val="single"/>
      <w:lang w:val="en-US" w:eastAsia="en-US" w:bidi="ar-SA"/>
    </w:rPr>
  </w:style>
  <w:style w:type="paragraph" w:customStyle="1" w:styleId="StyleBoldandUnderlineChar11pt">
    <w:name w:val="Style Bold and Underline Char + 11 pt"/>
    <w:link w:val="StyleBoldandUnderlineChar11ptChar"/>
    <w:qFormat/>
    <w:rsid w:val="005D4AD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D4AD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D4ADD"/>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5D4AD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D4AD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D4ADD"/>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5D4AD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5D4ADD"/>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5D4AD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D4ADD"/>
    <w:rPr>
      <w:rFonts w:ascii="Georgia" w:eastAsia="Times New Roman" w:hAnsi="Georgia"/>
      <w:szCs w:val="20"/>
    </w:rPr>
  </w:style>
  <w:style w:type="paragraph" w:customStyle="1" w:styleId="cardCharChar0">
    <w:name w:val="card Char Char"/>
    <w:basedOn w:val="Normal"/>
    <w:link w:val="cardCharCharChar"/>
    <w:qFormat/>
    <w:rsid w:val="005D4ADD"/>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D4AD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D4ADD"/>
  </w:style>
  <w:style w:type="character" w:customStyle="1" w:styleId="StyleCardTextArialNarrow9ptChar">
    <w:name w:val="Style Card Text + Arial Narrow 9 pt Char"/>
    <w:basedOn w:val="CardTextChar10"/>
    <w:link w:val="StyleCardTextArialNarrow9pt"/>
    <w:locked/>
    <w:rsid w:val="005D4AD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D4AD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D4AD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D4AD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D4AD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D4ADD"/>
    <w:rPr>
      <w:rFonts w:ascii="Georgia" w:eastAsia="Times New Roman" w:hAnsi="Georgia"/>
      <w:sz w:val="16"/>
      <w:szCs w:val="24"/>
    </w:rPr>
  </w:style>
  <w:style w:type="paragraph" w:customStyle="1" w:styleId="Textsmall0">
    <w:name w:val="Textsmall"/>
    <w:basedOn w:val="Normal"/>
    <w:next w:val="Normal"/>
    <w:link w:val="TextsmallChar0"/>
    <w:qFormat/>
    <w:rsid w:val="005D4ADD"/>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5D4ADD"/>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5D4ADD"/>
    <w:rPr>
      <w:rFonts w:ascii="Arial" w:eastAsia="Times New Roman" w:hAnsi="Arial" w:cs="Times New Roman"/>
    </w:rPr>
  </w:style>
  <w:style w:type="character" w:customStyle="1" w:styleId="StyleStyle49ptBold7Char">
    <w:name w:val="Style Style4 + 9 pt Bold7 Char"/>
    <w:link w:val="StyleStyle49ptBold7"/>
    <w:locked/>
    <w:rsid w:val="005D4AD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D4ADD"/>
    <w:rPr>
      <w:rFonts w:ascii="Times New Roman" w:eastAsia="Times New Roman" w:hAnsi="Times New Roman" w:cs="Times New Roman"/>
      <w:b/>
      <w:bCs/>
    </w:rPr>
  </w:style>
  <w:style w:type="character" w:customStyle="1" w:styleId="NormalUnderlineChar">
    <w:name w:val="Normal Underline Char"/>
    <w:link w:val="NormalUnderline"/>
    <w:locked/>
    <w:rsid w:val="005D4ADD"/>
    <w:rPr>
      <w:rFonts w:ascii="Georgia" w:eastAsia="Times New Roman" w:hAnsi="Georgia"/>
      <w:szCs w:val="24"/>
      <w:u w:val="single"/>
    </w:rPr>
  </w:style>
  <w:style w:type="paragraph" w:customStyle="1" w:styleId="NormalUnderline">
    <w:name w:val="Normal Underline"/>
    <w:basedOn w:val="Normal"/>
    <w:link w:val="NormalUnderlineChar"/>
    <w:qFormat/>
    <w:rsid w:val="005D4ADD"/>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5D4ADD"/>
    <w:rPr>
      <w:rFonts w:eastAsia="Times New Roman"/>
      <w:u w:val="single"/>
    </w:rPr>
  </w:style>
  <w:style w:type="paragraph" w:customStyle="1" w:styleId="WW-Default1">
    <w:name w:val="WW-Default1"/>
    <w:basedOn w:val="Normal"/>
    <w:uiPriority w:val="99"/>
    <w:qFormat/>
    <w:rsid w:val="005D4ADD"/>
    <w:pPr>
      <w:suppressAutoHyphens/>
    </w:pPr>
    <w:rPr>
      <w:rFonts w:eastAsia="Times New Roman"/>
      <w:b/>
      <w:bCs/>
      <w:szCs w:val="20"/>
      <w:lang w:eastAsia="ar-SA"/>
    </w:rPr>
  </w:style>
  <w:style w:type="paragraph" w:customStyle="1" w:styleId="CardStyle">
    <w:name w:val="Card Style"/>
    <w:basedOn w:val="Normal"/>
    <w:link w:val="CardStyleChar"/>
    <w:qFormat/>
    <w:rsid w:val="005D4ADD"/>
    <w:rPr>
      <w:rFonts w:eastAsia="Times New Roman"/>
    </w:rPr>
  </w:style>
  <w:style w:type="character" w:customStyle="1" w:styleId="Stylecard11ptChar">
    <w:name w:val="Style card + 11 pt Char"/>
    <w:link w:val="Stylecard11pt"/>
    <w:locked/>
    <w:rsid w:val="005D4AD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5D4AD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5D4AD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5D4AD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D4AD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D4AD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5D4ADD"/>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D4AD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D4ADD"/>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5D4ADD"/>
    <w:rPr>
      <w:b/>
      <w:szCs w:val="24"/>
      <w:u w:val="single"/>
    </w:rPr>
  </w:style>
  <w:style w:type="paragraph" w:customStyle="1" w:styleId="BoldandUnderline">
    <w:name w:val="Bold and Underline"/>
    <w:basedOn w:val="Normal"/>
    <w:link w:val="BoldandUnderlineChar"/>
    <w:qFormat/>
    <w:rsid w:val="005D4ADD"/>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5D4ADD"/>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5D4ADD"/>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5D4AD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D4ADD"/>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D4AD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D4ADD"/>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5D4ADD"/>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5D4ADD"/>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5D4ADD"/>
    <w:rPr>
      <w:rFonts w:cs="Calibri"/>
      <w:szCs w:val="24"/>
      <w:u w:val="single"/>
      <w:lang w:val="x-none" w:eastAsia="ar-SA"/>
    </w:rPr>
  </w:style>
  <w:style w:type="paragraph" w:customStyle="1" w:styleId="Stylecard8pt">
    <w:name w:val="Style card + 8 pt"/>
    <w:basedOn w:val="Normal"/>
    <w:link w:val="Stylecard8ptChar"/>
    <w:qFormat/>
    <w:rsid w:val="005D4ADD"/>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5D4ADD"/>
    <w:pPr>
      <w:spacing w:before="100" w:beforeAutospacing="1" w:after="100" w:afterAutospacing="1"/>
    </w:pPr>
    <w:rPr>
      <w:rFonts w:eastAsia="Times New Roman"/>
      <w:sz w:val="24"/>
    </w:rPr>
  </w:style>
  <w:style w:type="paragraph" w:customStyle="1" w:styleId="emready">
    <w:name w:val="emready"/>
    <w:basedOn w:val="Normal"/>
    <w:uiPriority w:val="99"/>
    <w:qFormat/>
    <w:rsid w:val="005D4AD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D4ADD"/>
    <w:rPr>
      <w:rFonts w:ascii="Times New Roman" w:hAnsi="Times New Roman" w:cs="Times New Roman"/>
      <w:u w:val="single"/>
    </w:rPr>
  </w:style>
  <w:style w:type="paragraph" w:customStyle="1" w:styleId="UnderlinedCardText">
    <w:name w:val="Underlined Card Text"/>
    <w:basedOn w:val="Normal"/>
    <w:link w:val="UnderlinedCardTextChar"/>
    <w:qFormat/>
    <w:rsid w:val="005D4ADD"/>
    <w:pPr>
      <w:spacing w:after="200"/>
      <w:contextualSpacing/>
    </w:pPr>
    <w:rPr>
      <w:rFonts w:ascii="Times New Roman" w:hAnsi="Times New Roman" w:cs="Times New Roman"/>
      <w:u w:val="single"/>
    </w:rPr>
  </w:style>
  <w:style w:type="paragraph" w:customStyle="1" w:styleId="Shrink">
    <w:name w:val="Shrink"/>
    <w:link w:val="ShrinkChar"/>
    <w:qFormat/>
    <w:rsid w:val="005D4AD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D4AD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5D4AD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D4ADD"/>
    <w:rPr>
      <w:rFonts w:ascii="Georgia" w:eastAsia="Times New Roman" w:hAnsi="Georgia" w:cs="Times New Roman"/>
      <w:b/>
      <w:szCs w:val="24"/>
      <w:u w:val="single"/>
    </w:rPr>
  </w:style>
  <w:style w:type="character" w:customStyle="1" w:styleId="CardHighlightChar">
    <w:name w:val="Card Highlight Char"/>
    <w:link w:val="CardHighlight"/>
    <w:locked/>
    <w:rsid w:val="005D4AD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D4ADD"/>
    <w:pPr>
      <w:shd w:val="clear" w:color="auto" w:fill="66FFFF"/>
    </w:pPr>
    <w:rPr>
      <w:rFonts w:eastAsia="Calibri"/>
      <w:sz w:val="24"/>
      <w:u w:val="single"/>
    </w:rPr>
  </w:style>
  <w:style w:type="paragraph" w:customStyle="1" w:styleId="BlockHeaderHidden">
    <w:name w:val="Block Header Hidden"/>
    <w:link w:val="BlockHeaderHiddenChar"/>
    <w:qFormat/>
    <w:rsid w:val="005D4AD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D4ADD"/>
    <w:pPr>
      <w:spacing w:before="100" w:beforeAutospacing="1" w:after="100" w:afterAutospacing="1"/>
    </w:pPr>
    <w:rPr>
      <w:rFonts w:eastAsia="Times New Roman"/>
      <w:sz w:val="24"/>
    </w:rPr>
  </w:style>
  <w:style w:type="paragraph" w:customStyle="1" w:styleId="norma">
    <w:name w:val="norma"/>
    <w:basedOn w:val="Heading3"/>
    <w:uiPriority w:val="99"/>
    <w:qFormat/>
    <w:rsid w:val="005D4ADD"/>
    <w:rPr>
      <w:rFonts w:eastAsia="MS Gothic" w:cs="Arial"/>
      <w:sz w:val="24"/>
    </w:rPr>
  </w:style>
  <w:style w:type="character" w:customStyle="1" w:styleId="Emphasis20">
    <w:name w:val="Emphasis 2"/>
    <w:uiPriority w:val="1"/>
    <w:qFormat/>
    <w:rsid w:val="005D4AD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D4ADD"/>
  </w:style>
  <w:style w:type="character" w:customStyle="1" w:styleId="CharacterStyle2">
    <w:name w:val="Character Style 2"/>
    <w:uiPriority w:val="99"/>
    <w:rsid w:val="005D4AD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D4ADD"/>
    <w:rPr>
      <w:rFonts w:ascii="Arial" w:hAnsi="Arial" w:cs="Arial" w:hint="default"/>
      <w:bCs/>
      <w:szCs w:val="26"/>
      <w:u w:val="single"/>
      <w:lang w:val="en-US" w:eastAsia="en-US" w:bidi="ar-SA"/>
    </w:rPr>
  </w:style>
  <w:style w:type="character" w:customStyle="1" w:styleId="Styleunderline9pt0">
    <w:name w:val="Style underline + 9 pt"/>
    <w:basedOn w:val="underline"/>
    <w:rsid w:val="005D4ADD"/>
    <w:rPr>
      <w:rFonts w:ascii="Times New Roman" w:hAnsi="Times New Roman"/>
      <w:sz w:val="20"/>
      <w:u w:val="single"/>
    </w:rPr>
  </w:style>
  <w:style w:type="character" w:customStyle="1" w:styleId="StyleTimesNewRoman9pt">
    <w:name w:val="Style Times New Roman 9 pt"/>
    <w:basedOn w:val="DefaultParagraphFont"/>
    <w:rsid w:val="005D4ADD"/>
    <w:rPr>
      <w:rFonts w:ascii="Times New Roman" w:hAnsi="Times New Roman" w:cs="Times New Roman" w:hint="default"/>
      <w:sz w:val="20"/>
    </w:rPr>
  </w:style>
  <w:style w:type="character" w:customStyle="1" w:styleId="Styleunderline9pt1">
    <w:name w:val="Style underline + 9 pt1"/>
    <w:basedOn w:val="underline"/>
    <w:rsid w:val="005D4ADD"/>
    <w:rPr>
      <w:rFonts w:ascii="Times New Roman" w:hAnsi="Times New Roman"/>
      <w:sz w:val="20"/>
      <w:u w:val="single"/>
    </w:rPr>
  </w:style>
  <w:style w:type="character" w:customStyle="1" w:styleId="Hyperlink23">
    <w:name w:val="Hyperlink23"/>
    <w:basedOn w:val="DefaultParagraphFont"/>
    <w:rsid w:val="005D4ADD"/>
    <w:rPr>
      <w:color w:val="3300CC"/>
      <w:u w:val="single"/>
    </w:rPr>
  </w:style>
  <w:style w:type="character" w:customStyle="1" w:styleId="body-text">
    <w:name w:val="body-text"/>
    <w:basedOn w:val="DefaultParagraphFont"/>
    <w:rsid w:val="005D4ADD"/>
  </w:style>
  <w:style w:type="character" w:customStyle="1" w:styleId="globalcontentbody">
    <w:name w:val="globalcontentbody"/>
    <w:basedOn w:val="DefaultParagraphFont"/>
    <w:rsid w:val="005D4ADD"/>
  </w:style>
  <w:style w:type="character" w:customStyle="1" w:styleId="Styleterm111ptUnderline">
    <w:name w:val="Style term1 + 11 pt Underline"/>
    <w:basedOn w:val="term1"/>
    <w:rsid w:val="005D4ADD"/>
    <w:rPr>
      <w:b/>
      <w:bCs/>
    </w:rPr>
  </w:style>
  <w:style w:type="character" w:customStyle="1" w:styleId="Style9pt">
    <w:name w:val="Style 9 pt"/>
    <w:basedOn w:val="DefaultParagraphFont"/>
    <w:rsid w:val="005D4ADD"/>
    <w:rPr>
      <w:rFonts w:ascii="Times New Roman" w:hAnsi="Times New Roman" w:cs="Times New Roman" w:hint="default"/>
      <w:sz w:val="20"/>
    </w:rPr>
  </w:style>
  <w:style w:type="character" w:customStyle="1" w:styleId="CharChar11">
    <w:name w:val="Char Char11"/>
    <w:basedOn w:val="DefaultParagraphFont"/>
    <w:rsid w:val="005D4ADD"/>
    <w:rPr>
      <w:rFonts w:ascii="Arial" w:hAnsi="Arial" w:cs="Arial" w:hint="default"/>
      <w:bCs/>
      <w:szCs w:val="26"/>
      <w:u w:val="single"/>
      <w:lang w:val="en-US" w:eastAsia="en-US" w:bidi="ar-SA"/>
    </w:rPr>
  </w:style>
  <w:style w:type="character" w:customStyle="1" w:styleId="authorbio">
    <w:name w:val="authorbio"/>
    <w:basedOn w:val="DefaultParagraphFont"/>
    <w:rsid w:val="005D4ADD"/>
  </w:style>
  <w:style w:type="character" w:customStyle="1" w:styleId="underlineChar0">
    <w:name w:val="underline Char"/>
    <w:basedOn w:val="DefaultParagraphFont"/>
    <w:rsid w:val="005D4AD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D4AD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D4ADD"/>
    <w:rPr>
      <w:sz w:val="20"/>
      <w:u w:val="single"/>
    </w:rPr>
  </w:style>
  <w:style w:type="character" w:customStyle="1" w:styleId="base">
    <w:name w:val="base"/>
    <w:basedOn w:val="DefaultParagraphFont"/>
    <w:rsid w:val="005D4ADD"/>
  </w:style>
  <w:style w:type="character" w:customStyle="1" w:styleId="part-of-speech">
    <w:name w:val="part-of-speech"/>
    <w:basedOn w:val="DefaultParagraphFont"/>
    <w:rsid w:val="005D4ADD"/>
  </w:style>
  <w:style w:type="character" w:customStyle="1" w:styleId="sep">
    <w:name w:val="sep"/>
    <w:basedOn w:val="DefaultParagraphFont"/>
    <w:rsid w:val="005D4ADD"/>
  </w:style>
  <w:style w:type="character" w:customStyle="1" w:styleId="pron">
    <w:name w:val="pron"/>
    <w:basedOn w:val="DefaultParagraphFont"/>
    <w:rsid w:val="005D4ADD"/>
  </w:style>
  <w:style w:type="character" w:customStyle="1" w:styleId="UnderlineCharChar1">
    <w:name w:val="Underline Char Char1"/>
    <w:basedOn w:val="DefaultParagraphFont"/>
    <w:rsid w:val="005D4ADD"/>
    <w:rPr>
      <w:u w:val="single"/>
      <w:lang w:val="en-US" w:eastAsia="en-US" w:bidi="ar-SA"/>
    </w:rPr>
  </w:style>
  <w:style w:type="character" w:customStyle="1" w:styleId="StyleUnderlineCharChar111pt">
    <w:name w:val="Style Underline Char Char1 + 11 pt"/>
    <w:basedOn w:val="UnderlineCharChar1"/>
    <w:rsid w:val="005D4AD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D4AD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D4ADD"/>
    <w:rPr>
      <w:b/>
      <w:bCs/>
      <w:noProof w:val="0"/>
      <w:sz w:val="20"/>
      <w:u w:val="single"/>
      <w:lang w:val="en-US" w:eastAsia="en-US" w:bidi="ar-SA"/>
    </w:rPr>
  </w:style>
  <w:style w:type="character" w:customStyle="1" w:styleId="StyleunderlineArialNarrow9ptBold">
    <w:name w:val="Style underline + Arial Narrow 9 pt Bold"/>
    <w:basedOn w:val="underline"/>
    <w:rsid w:val="005D4ADD"/>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5D4AD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D4AD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D4AD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5D4ADD"/>
    <w:rPr>
      <w:rFonts w:ascii="Arial" w:hAnsi="Arial" w:cs="Arial" w:hint="default"/>
      <w:color w:val="000000"/>
      <w:sz w:val="10"/>
      <w:szCs w:val="22"/>
    </w:rPr>
  </w:style>
  <w:style w:type="character" w:customStyle="1" w:styleId="CharChar111">
    <w:name w:val="Char Char111"/>
    <w:basedOn w:val="DefaultParagraphFont"/>
    <w:rsid w:val="005D4ADD"/>
    <w:rPr>
      <w:rFonts w:ascii="Arial" w:hAnsi="Arial" w:cs="Arial" w:hint="default"/>
      <w:bCs/>
      <w:szCs w:val="26"/>
      <w:u w:val="single"/>
      <w:lang w:val="en-US" w:eastAsia="en-US" w:bidi="ar-SA"/>
    </w:rPr>
  </w:style>
  <w:style w:type="character" w:customStyle="1" w:styleId="AUnterdline">
    <w:name w:val="AUnterdline"/>
    <w:qFormat/>
    <w:rsid w:val="005D4AD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D4AD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D4ADD"/>
  </w:style>
  <w:style w:type="character" w:customStyle="1" w:styleId="StyleUnderline1">
    <w:name w:val="Style Underline1"/>
    <w:basedOn w:val="DefaultParagraphFont"/>
    <w:rsid w:val="005D4ADD"/>
    <w:rPr>
      <w:rFonts w:ascii="Times New Roman" w:hAnsi="Times New Roman" w:cs="Times New Roman" w:hint="default"/>
      <w:sz w:val="20"/>
      <w:u w:val="single"/>
    </w:rPr>
  </w:style>
  <w:style w:type="character" w:customStyle="1" w:styleId="DontRead">
    <w:name w:val="Don't Read"/>
    <w:qFormat/>
    <w:rsid w:val="005D4ADD"/>
    <w:rPr>
      <w:rFonts w:ascii="Times New Roman" w:hAnsi="Times New Roman" w:cs="Times New Roman" w:hint="default"/>
      <w:sz w:val="16"/>
    </w:rPr>
  </w:style>
  <w:style w:type="character" w:customStyle="1" w:styleId="Style11ptUnderline3">
    <w:name w:val="Style 11 pt Underline3"/>
    <w:rsid w:val="005D4ADD"/>
    <w:rPr>
      <w:sz w:val="20"/>
      <w:u w:val="single"/>
    </w:rPr>
  </w:style>
  <w:style w:type="character" w:customStyle="1" w:styleId="2">
    <w:name w:val="2"/>
    <w:rsid w:val="005D4AD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D4ADD"/>
    <w:rPr>
      <w:sz w:val="20"/>
      <w:u w:val="single"/>
    </w:rPr>
  </w:style>
  <w:style w:type="character" w:customStyle="1" w:styleId="Style9ptBoldUnderline5">
    <w:name w:val="Style 9 pt Bold Underline5"/>
    <w:basedOn w:val="DefaultParagraphFont"/>
    <w:rsid w:val="005D4ADD"/>
    <w:rPr>
      <w:b/>
      <w:bCs/>
      <w:sz w:val="20"/>
      <w:u w:val="single"/>
    </w:rPr>
  </w:style>
  <w:style w:type="character" w:customStyle="1" w:styleId="CharChar114">
    <w:name w:val="Char Char114"/>
    <w:basedOn w:val="DefaultParagraphFont"/>
    <w:rsid w:val="005D4ADD"/>
    <w:rPr>
      <w:rFonts w:ascii="Arial" w:hAnsi="Arial" w:cs="Arial" w:hint="default"/>
      <w:bCs/>
      <w:szCs w:val="26"/>
      <w:u w:val="single"/>
      <w:lang w:val="en-US" w:eastAsia="en-US" w:bidi="ar-SA"/>
    </w:rPr>
  </w:style>
  <w:style w:type="character" w:customStyle="1" w:styleId="CharChar113">
    <w:name w:val="Char Char113"/>
    <w:basedOn w:val="DefaultParagraphFont"/>
    <w:rsid w:val="005D4ADD"/>
    <w:rPr>
      <w:rFonts w:ascii="Arial" w:hAnsi="Arial" w:cs="Arial" w:hint="default"/>
      <w:bCs/>
      <w:szCs w:val="26"/>
      <w:u w:val="single"/>
      <w:lang w:val="en-US" w:eastAsia="en-US" w:bidi="ar-SA"/>
    </w:rPr>
  </w:style>
  <w:style w:type="character" w:customStyle="1" w:styleId="CharChar112">
    <w:name w:val="Char Char112"/>
    <w:basedOn w:val="DefaultParagraphFont"/>
    <w:rsid w:val="005D4ADD"/>
    <w:rPr>
      <w:rFonts w:ascii="Arial" w:hAnsi="Arial" w:cs="Arial" w:hint="default"/>
      <w:bCs/>
      <w:szCs w:val="26"/>
      <w:u w:val="single"/>
      <w:lang w:val="en-US" w:eastAsia="en-US" w:bidi="ar-SA"/>
    </w:rPr>
  </w:style>
  <w:style w:type="character" w:customStyle="1" w:styleId="zoomme">
    <w:name w:val="zoomme"/>
    <w:basedOn w:val="DefaultParagraphFont"/>
    <w:rsid w:val="005D4ADD"/>
  </w:style>
  <w:style w:type="character" w:customStyle="1" w:styleId="Date10">
    <w:name w:val="Date1"/>
    <w:basedOn w:val="DefaultParagraphFont"/>
    <w:rsid w:val="005D4ADD"/>
  </w:style>
  <w:style w:type="character" w:customStyle="1" w:styleId="classauthor">
    <w:name w:val="class=&quot;author&quot;"/>
    <w:basedOn w:val="DefaultParagraphFont"/>
    <w:rsid w:val="005D4ADD"/>
  </w:style>
  <w:style w:type="character" w:customStyle="1" w:styleId="CharCharChar">
    <w:name w:val="Char Char Char"/>
    <w:basedOn w:val="DefaultParagraphFont"/>
    <w:rsid w:val="005D4ADD"/>
    <w:rPr>
      <w:rFonts w:ascii="Arial" w:hAnsi="Arial" w:cs="Arial" w:hint="default"/>
      <w:bCs/>
      <w:szCs w:val="26"/>
      <w:u w:val="single"/>
      <w:lang w:val="en-US" w:eastAsia="en-US" w:bidi="ar-SA"/>
    </w:rPr>
  </w:style>
  <w:style w:type="character" w:customStyle="1" w:styleId="officialstitle-">
    <w:name w:val="official_s_title-"/>
    <w:basedOn w:val="DefaultParagraphFont"/>
    <w:rsid w:val="005D4ADD"/>
  </w:style>
  <w:style w:type="character" w:customStyle="1" w:styleId="officialsbureau">
    <w:name w:val="official_s_bureau"/>
    <w:basedOn w:val="DefaultParagraphFont"/>
    <w:rsid w:val="005D4ADD"/>
  </w:style>
  <w:style w:type="character" w:customStyle="1" w:styleId="gray">
    <w:name w:val="gray"/>
    <w:basedOn w:val="DefaultParagraphFont"/>
    <w:rsid w:val="005D4ADD"/>
  </w:style>
  <w:style w:type="character" w:customStyle="1" w:styleId="Styleunderline11ptBorderSinglesolidlineAuto05p">
    <w:name w:val="Style underline + 11 pt Border: : (Single solid line Auto  0.5 p..."/>
    <w:rsid w:val="005D4ADD"/>
    <w:rPr>
      <w:sz w:val="20"/>
      <w:u w:val="single"/>
      <w:bdr w:val="single" w:sz="4" w:space="0" w:color="auto" w:frame="1"/>
    </w:rPr>
  </w:style>
  <w:style w:type="character" w:customStyle="1" w:styleId="CardText-Underlined0">
    <w:name w:val="Card Text - Underlined"/>
    <w:rsid w:val="005D4ADD"/>
    <w:rPr>
      <w:b/>
      <w:bCs w:val="0"/>
      <w:sz w:val="20"/>
      <w:u w:val="single"/>
    </w:rPr>
  </w:style>
  <w:style w:type="character" w:customStyle="1" w:styleId="Style11ptItalicUnderline">
    <w:name w:val="Style 11 pt Italic Underline"/>
    <w:basedOn w:val="DefaultParagraphFont"/>
    <w:rsid w:val="005D4ADD"/>
    <w:rPr>
      <w:i/>
      <w:iCs/>
      <w:sz w:val="20"/>
      <w:u w:val="single"/>
    </w:rPr>
  </w:style>
  <w:style w:type="character" w:customStyle="1" w:styleId="Style11ptItalic">
    <w:name w:val="Style 11 pt Italic"/>
    <w:basedOn w:val="DefaultParagraphFont"/>
    <w:rsid w:val="005D4ADD"/>
    <w:rPr>
      <w:rFonts w:ascii="Times New Roman" w:hAnsi="Times New Roman" w:cs="Times New Roman" w:hint="default"/>
      <w:i/>
      <w:iCs/>
      <w:sz w:val="20"/>
    </w:rPr>
  </w:style>
  <w:style w:type="character" w:customStyle="1" w:styleId="Style9ptUnderline6">
    <w:name w:val="Style 9 pt Underline6"/>
    <w:basedOn w:val="DefaultParagraphFont"/>
    <w:rsid w:val="005D4ADD"/>
    <w:rPr>
      <w:sz w:val="20"/>
      <w:u w:val="single"/>
    </w:rPr>
  </w:style>
  <w:style w:type="character" w:customStyle="1" w:styleId="ct-with-fmlt">
    <w:name w:val="ct-with-fmlt"/>
    <w:basedOn w:val="DefaultParagraphFont"/>
    <w:rsid w:val="005D4ADD"/>
  </w:style>
  <w:style w:type="character" w:customStyle="1" w:styleId="ital-inline">
    <w:name w:val="ital-inline"/>
    <w:basedOn w:val="DefaultParagraphFont"/>
    <w:rsid w:val="005D4ADD"/>
  </w:style>
  <w:style w:type="character" w:customStyle="1" w:styleId="cross-head">
    <w:name w:val="cross-head"/>
    <w:rsid w:val="005D4ADD"/>
  </w:style>
  <w:style w:type="character" w:customStyle="1" w:styleId="dateline">
    <w:name w:val="dateline"/>
    <w:rsid w:val="005D4ADD"/>
  </w:style>
  <w:style w:type="character" w:customStyle="1" w:styleId="Subtitle1">
    <w:name w:val="Subtitle1"/>
    <w:rsid w:val="005D4ADD"/>
  </w:style>
  <w:style w:type="character" w:customStyle="1" w:styleId="metaorigin">
    <w:name w:val="meta_origin"/>
    <w:rsid w:val="005D4ADD"/>
  </w:style>
  <w:style w:type="character" w:customStyle="1" w:styleId="mandelbrotrefrag">
    <w:name w:val="mandelbrot_refrag"/>
    <w:rsid w:val="005D4ADD"/>
  </w:style>
  <w:style w:type="character" w:customStyle="1" w:styleId="eminfo">
    <w:name w:val="eminfo"/>
    <w:rsid w:val="005D4ADD"/>
  </w:style>
  <w:style w:type="character" w:customStyle="1" w:styleId="emhighlight">
    <w:name w:val="emhighlight"/>
    <w:rsid w:val="005D4ADD"/>
  </w:style>
  <w:style w:type="character" w:customStyle="1" w:styleId="at">
    <w:name w:val="at"/>
    <w:rsid w:val="005D4ADD"/>
  </w:style>
  <w:style w:type="character" w:customStyle="1" w:styleId="name">
    <w:name w:val="name"/>
    <w:rsid w:val="005D4ADD"/>
  </w:style>
  <w:style w:type="character" w:customStyle="1" w:styleId="tkrname">
    <w:name w:val="tkrname"/>
    <w:rsid w:val="005D4ADD"/>
  </w:style>
  <w:style w:type="character" w:customStyle="1" w:styleId="tkrchange">
    <w:name w:val="tkrchange"/>
    <w:rsid w:val="005D4ADD"/>
  </w:style>
  <w:style w:type="character" w:customStyle="1" w:styleId="source-org">
    <w:name w:val="source-org"/>
    <w:rsid w:val="005D4ADD"/>
  </w:style>
  <w:style w:type="character" w:customStyle="1" w:styleId="updated">
    <w:name w:val="updated"/>
    <w:rsid w:val="005D4ADD"/>
  </w:style>
  <w:style w:type="character" w:customStyle="1" w:styleId="last">
    <w:name w:val="last"/>
    <w:rsid w:val="005D4ADD"/>
  </w:style>
  <w:style w:type="character" w:customStyle="1" w:styleId="institution">
    <w:name w:val="institution"/>
    <w:rsid w:val="005D4ADD"/>
  </w:style>
  <w:style w:type="character" w:customStyle="1" w:styleId="CharChar5">
    <w:name w:val="Char Char5"/>
    <w:rsid w:val="005D4AD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D4ADD"/>
  </w:style>
  <w:style w:type="character" w:customStyle="1" w:styleId="Style11ptBoldUnderline1">
    <w:name w:val="Style 11 pt Bold Underline1"/>
    <w:rsid w:val="005D4ADD"/>
    <w:rPr>
      <w:b/>
      <w:bCs/>
      <w:sz w:val="20"/>
      <w:u w:val="single"/>
    </w:rPr>
  </w:style>
  <w:style w:type="character" w:customStyle="1" w:styleId="StyleStyleunderlineBold11pt">
    <w:name w:val="Style Style underline + Bold + 11 pt"/>
    <w:rsid w:val="005D4ADD"/>
    <w:rPr>
      <w:bCs/>
      <w:sz w:val="20"/>
      <w:u w:val="single"/>
    </w:rPr>
  </w:style>
  <w:style w:type="character" w:customStyle="1" w:styleId="StyleunderlineAsianTimesNewRomanBold">
    <w:name w:val="Style underline + (Asian) Times New Roman Bold"/>
    <w:rsid w:val="005D4AD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D4ADD"/>
    <w:rPr>
      <w:b/>
      <w:bCs/>
      <w:sz w:val="20"/>
      <w:u w:val="single"/>
      <w:bdr w:val="single" w:sz="4" w:space="0" w:color="auto" w:frame="1"/>
    </w:rPr>
  </w:style>
  <w:style w:type="character" w:customStyle="1" w:styleId="Style9ptBoldUnderline1">
    <w:name w:val="Style 9 pt Bold Underline1"/>
    <w:rsid w:val="005D4ADD"/>
    <w:rPr>
      <w:bCs/>
      <w:sz w:val="22"/>
      <w:u w:val="single"/>
    </w:rPr>
  </w:style>
  <w:style w:type="character" w:customStyle="1" w:styleId="Style11ptBoldUnderlineBorderSinglesolidlineAuto1">
    <w:name w:val="Style 11 pt Bold Underline Border: : (Single solid line Auto  ...1"/>
    <w:rsid w:val="005D4ADD"/>
    <w:rPr>
      <w:b/>
      <w:bCs/>
      <w:sz w:val="20"/>
      <w:u w:val="single"/>
      <w:bdr w:val="single" w:sz="4" w:space="0" w:color="auto" w:frame="1"/>
    </w:rPr>
  </w:style>
  <w:style w:type="character" w:customStyle="1" w:styleId="quotepeekbase">
    <w:name w:val="quotepeekbase"/>
    <w:rsid w:val="005D4ADD"/>
  </w:style>
  <w:style w:type="character" w:customStyle="1" w:styleId="cardChar11">
    <w:name w:val="card Char1"/>
    <w:rsid w:val="005D4ADD"/>
    <w:rPr>
      <w:rFonts w:ascii="Calibri" w:eastAsia="Calibri" w:hAnsi="Calibri" w:hint="default"/>
      <w:sz w:val="24"/>
      <w:szCs w:val="22"/>
      <w:lang w:val="x-none" w:eastAsia="x-none"/>
    </w:rPr>
  </w:style>
  <w:style w:type="character" w:customStyle="1" w:styleId="NormalCard">
    <w:name w:val="Normal Card"/>
    <w:uiPriority w:val="1"/>
    <w:qFormat/>
    <w:rsid w:val="005D4ADD"/>
    <w:rPr>
      <w:rFonts w:ascii="Times New Roman" w:hAnsi="Times New Roman" w:cs="Times New Roman" w:hint="default"/>
      <w:sz w:val="24"/>
    </w:rPr>
  </w:style>
  <w:style w:type="character" w:customStyle="1" w:styleId="HighlightedUnderline">
    <w:name w:val="Highlighted Underline"/>
    <w:uiPriority w:val="1"/>
    <w:qFormat/>
    <w:rsid w:val="005D4AD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D4ADD"/>
    <w:rPr>
      <w:rFonts w:ascii="Times New Roman" w:hAnsi="Times New Roman" w:cs="Times New Roman" w:hint="default"/>
      <w:sz w:val="16"/>
      <w:szCs w:val="16"/>
    </w:rPr>
  </w:style>
  <w:style w:type="character" w:customStyle="1" w:styleId="timebox">
    <w:name w:val="timebox"/>
    <w:rsid w:val="005D4ADD"/>
  </w:style>
  <w:style w:type="character" w:customStyle="1" w:styleId="Heading2Subtext">
    <w:name w:val="Heading 2 Subtext"/>
    <w:rsid w:val="005D4ADD"/>
    <w:rPr>
      <w:rFonts w:ascii="Times New Roman" w:hAnsi="Times New Roman" w:cs="Times New Roman" w:hint="default"/>
      <w:sz w:val="16"/>
    </w:rPr>
  </w:style>
  <w:style w:type="character" w:customStyle="1" w:styleId="-SmallText-">
    <w:name w:val="-Small Text-"/>
    <w:rsid w:val="005D4ADD"/>
    <w:rPr>
      <w:rFonts w:ascii="Garamond" w:hAnsi="Garamond" w:hint="default"/>
      <w:sz w:val="16"/>
    </w:rPr>
  </w:style>
  <w:style w:type="character" w:customStyle="1" w:styleId="tagchar0">
    <w:name w:val="tagchar"/>
    <w:basedOn w:val="DefaultParagraphFont"/>
    <w:rsid w:val="005D4ADD"/>
  </w:style>
  <w:style w:type="character" w:customStyle="1" w:styleId="StyleBoldUnderline1">
    <w:name w:val="Style Bold Underline1"/>
    <w:basedOn w:val="DefaultParagraphFont"/>
    <w:rsid w:val="005D4ADD"/>
    <w:rPr>
      <w:b w:val="0"/>
      <w:bCs/>
      <w:u w:val="single"/>
    </w:rPr>
  </w:style>
  <w:style w:type="character" w:customStyle="1" w:styleId="label">
    <w:name w:val="label"/>
    <w:rsid w:val="005D4ADD"/>
  </w:style>
  <w:style w:type="paragraph" w:customStyle="1" w:styleId="nromal">
    <w:name w:val="nromal"/>
    <w:basedOn w:val="Normal"/>
    <w:uiPriority w:val="99"/>
    <w:qFormat/>
    <w:rsid w:val="005D4ADD"/>
    <w:pPr>
      <w:keepNext/>
      <w:keepLines/>
      <w:spacing w:before="200"/>
      <w:outlineLvl w:val="3"/>
    </w:pPr>
    <w:rPr>
      <w:rFonts w:eastAsia="Times New Roman" w:cs="Cambria"/>
      <w:b/>
      <w:iCs/>
    </w:rPr>
  </w:style>
  <w:style w:type="paragraph" w:customStyle="1" w:styleId="natural">
    <w:name w:val="natural"/>
    <w:basedOn w:val="Normal"/>
    <w:uiPriority w:val="99"/>
    <w:qFormat/>
    <w:rsid w:val="005D4ADD"/>
    <w:pPr>
      <w:keepNext/>
      <w:keepLines/>
      <w:spacing w:before="200"/>
      <w:outlineLvl w:val="3"/>
    </w:pPr>
    <w:rPr>
      <w:rFonts w:eastAsia="Times New Roman"/>
      <w:b/>
      <w:iCs/>
    </w:rPr>
  </w:style>
  <w:style w:type="paragraph" w:customStyle="1" w:styleId="nroaml">
    <w:name w:val="nroaml"/>
    <w:basedOn w:val="Normal"/>
    <w:uiPriority w:val="99"/>
    <w:qFormat/>
    <w:rsid w:val="005D4ADD"/>
    <w:pPr>
      <w:keepNext/>
      <w:keepLines/>
      <w:spacing w:before="200"/>
      <w:outlineLvl w:val="3"/>
    </w:pPr>
    <w:rPr>
      <w:rFonts w:eastAsia="Times New Roman"/>
      <w:b/>
      <w:iCs/>
    </w:rPr>
  </w:style>
  <w:style w:type="paragraph" w:customStyle="1" w:styleId="noraml">
    <w:name w:val="noraml"/>
    <w:basedOn w:val="Normal"/>
    <w:uiPriority w:val="99"/>
    <w:qFormat/>
    <w:rsid w:val="005D4ADD"/>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5D4ADD"/>
    <w:pPr>
      <w:tabs>
        <w:tab w:val="num" w:pos="360"/>
      </w:tabs>
      <w:ind w:left="360" w:hanging="360"/>
      <w:contextualSpacing/>
    </w:pPr>
    <w:rPr>
      <w:rFonts w:eastAsia="Calibri"/>
    </w:rPr>
  </w:style>
  <w:style w:type="table" w:styleId="MediumGrid1">
    <w:name w:val="Medium Grid 1"/>
    <w:basedOn w:val="TableNormal"/>
    <w:uiPriority w:val="67"/>
    <w:rsid w:val="005D4AD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D4ADD"/>
    <w:rPr>
      <w:rFonts w:eastAsia="Calibri"/>
      <w:sz w:val="16"/>
      <w:szCs w:val="16"/>
    </w:rPr>
  </w:style>
  <w:style w:type="character" w:customStyle="1" w:styleId="SmallSizeParagraphChar">
    <w:name w:val="Small Size Paragraph Char"/>
    <w:link w:val="SmallSizeParagraph"/>
    <w:rsid w:val="005D4ADD"/>
    <w:rPr>
      <w:rFonts w:ascii="Calibri" w:eastAsia="Calibri" w:hAnsi="Calibri" w:cs="Calibri"/>
      <w:sz w:val="16"/>
      <w:szCs w:val="16"/>
    </w:rPr>
  </w:style>
  <w:style w:type="character" w:customStyle="1" w:styleId="lede">
    <w:name w:val="lede"/>
    <w:basedOn w:val="DefaultParagraphFont"/>
    <w:rsid w:val="005D4ADD"/>
  </w:style>
  <w:style w:type="character" w:customStyle="1" w:styleId="Heading7Char1">
    <w:name w:val="Heading 7 Char1"/>
    <w:basedOn w:val="DefaultParagraphFont"/>
    <w:semiHidden/>
    <w:rsid w:val="005D4AD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D4AD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D4AD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D4ADD"/>
    <w:rPr>
      <w:rFonts w:eastAsia="MS Mincho"/>
      <w:szCs w:val="20"/>
      <w:u w:val="single"/>
    </w:rPr>
  </w:style>
  <w:style w:type="character" w:customStyle="1" w:styleId="UnderlineChar2CharCharChar">
    <w:name w:val="Underline Char2 Char Char Char"/>
    <w:link w:val="UnderlineChar2CharChar"/>
    <w:rsid w:val="005D4ADD"/>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5D4ADD"/>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D4ADD"/>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5D4ADD"/>
    <w:pPr>
      <w:spacing w:after="200"/>
      <w:contextualSpacing/>
    </w:pPr>
    <w:rPr>
      <w:rFonts w:eastAsia="Calibri"/>
    </w:rPr>
  </w:style>
  <w:style w:type="character" w:customStyle="1" w:styleId="StyleCardText9ptChar">
    <w:name w:val="Style Card Text + 9 pt Char"/>
    <w:basedOn w:val="DefaultParagraphFont"/>
    <w:link w:val="StyleCardText9pt"/>
    <w:rsid w:val="005D4ADD"/>
    <w:rPr>
      <w:rFonts w:ascii="Calibri" w:eastAsia="Calibri" w:hAnsi="Calibri" w:cs="Calibri"/>
    </w:rPr>
  </w:style>
  <w:style w:type="paragraph" w:styleId="Quote">
    <w:name w:val="Quote"/>
    <w:basedOn w:val="Normal"/>
    <w:next w:val="Normal"/>
    <w:link w:val="QuoteChar1"/>
    <w:uiPriority w:val="29"/>
    <w:qFormat/>
    <w:rsid w:val="005D4ADD"/>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5D4ADD"/>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D4ADD"/>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D4ADD"/>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5D4ADD"/>
    <w:rPr>
      <w:rFonts w:ascii="Century Gothic" w:hAnsi="Century Gothic"/>
      <w:sz w:val="24"/>
      <w:u w:val="thick"/>
    </w:rPr>
  </w:style>
  <w:style w:type="character" w:customStyle="1" w:styleId="StyleTimesNewRoman12ptBold">
    <w:name w:val="Style Times New Roman 12 pt Bold"/>
    <w:rsid w:val="005D4ADD"/>
    <w:rPr>
      <w:b/>
      <w:bCs/>
      <w:sz w:val="24"/>
    </w:rPr>
  </w:style>
  <w:style w:type="character" w:customStyle="1" w:styleId="Intemphasis">
    <w:name w:val="Intemphasis"/>
    <w:uiPriority w:val="1"/>
    <w:qFormat/>
    <w:rsid w:val="005D4ADD"/>
    <w:rPr>
      <w:rFonts w:ascii="Cambria" w:hAnsi="Cambria"/>
      <w:b/>
      <w:sz w:val="20"/>
      <w:u w:val="single"/>
      <w:bdr w:val="single" w:sz="4" w:space="0" w:color="auto"/>
      <w:shd w:val="pct25" w:color="auto" w:fill="auto"/>
    </w:rPr>
  </w:style>
  <w:style w:type="character" w:customStyle="1" w:styleId="BoldUnderlineChar1">
    <w:name w:val="BoldUnderline Char1"/>
    <w:rsid w:val="005D4AD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D4ADD"/>
    <w:pPr>
      <w:contextualSpacing/>
    </w:pPr>
    <w:rPr>
      <w:rFonts w:eastAsia="Cambria"/>
      <w:b/>
      <w:sz w:val="24"/>
    </w:rPr>
  </w:style>
  <w:style w:type="paragraph" w:customStyle="1" w:styleId="Shrink8">
    <w:name w:val="Shrink8"/>
    <w:basedOn w:val="Normal"/>
    <w:uiPriority w:val="99"/>
    <w:qFormat/>
    <w:rsid w:val="005D4ADD"/>
    <w:rPr>
      <w:rFonts w:eastAsia="Cambria"/>
    </w:rPr>
  </w:style>
  <w:style w:type="paragraph" w:customStyle="1" w:styleId="UnderlineText">
    <w:name w:val="Underline Text"/>
    <w:basedOn w:val="Normal"/>
    <w:link w:val="UnderlineTextChar"/>
    <w:qFormat/>
    <w:rsid w:val="005D4ADD"/>
    <w:pPr>
      <w:ind w:left="288"/>
    </w:pPr>
    <w:rPr>
      <w:rFonts w:asciiTheme="minorHAnsi" w:hAnsiTheme="minorHAnsi" w:cstheme="minorBidi"/>
      <w:szCs w:val="24"/>
      <w:u w:val="single"/>
    </w:rPr>
  </w:style>
  <w:style w:type="paragraph" w:customStyle="1" w:styleId="HotRoute0">
    <w:name w:val="Hot Route"/>
    <w:basedOn w:val="Normal"/>
    <w:link w:val="HotRouteChar0"/>
    <w:qFormat/>
    <w:rsid w:val="005D4ADD"/>
    <w:pPr>
      <w:ind w:left="288"/>
    </w:pPr>
    <w:rPr>
      <w:rFonts w:eastAsia="Cambria"/>
      <w:iCs/>
      <w:color w:val="000000"/>
      <w:sz w:val="18"/>
    </w:rPr>
  </w:style>
  <w:style w:type="character" w:customStyle="1" w:styleId="commentstext">
    <w:name w:val="comments_text"/>
    <w:uiPriority w:val="99"/>
    <w:rsid w:val="005D4ADD"/>
    <w:rPr>
      <w:rFonts w:cs="Times New Roman"/>
    </w:rPr>
  </w:style>
  <w:style w:type="paragraph" w:customStyle="1" w:styleId="Heading42">
    <w:name w:val="Heading 42"/>
    <w:basedOn w:val="Normal"/>
    <w:uiPriority w:val="99"/>
    <w:qFormat/>
    <w:rsid w:val="005D4ADD"/>
    <w:rPr>
      <w:rFonts w:eastAsia="Times New Roman"/>
    </w:rPr>
  </w:style>
  <w:style w:type="paragraph" w:customStyle="1" w:styleId="DebateNormal">
    <w:name w:val="DebateNormal"/>
    <w:basedOn w:val="Normal"/>
    <w:link w:val="DebateNormalChar"/>
    <w:qFormat/>
    <w:rsid w:val="005D4ADD"/>
    <w:pPr>
      <w:spacing w:line="276" w:lineRule="auto"/>
    </w:pPr>
    <w:rPr>
      <w:rFonts w:eastAsia="Calibri"/>
      <w:szCs w:val="20"/>
    </w:rPr>
  </w:style>
  <w:style w:type="character" w:customStyle="1" w:styleId="DebateNormalChar">
    <w:name w:val="DebateNormal Char"/>
    <w:basedOn w:val="DefaultParagraphFont"/>
    <w:link w:val="DebateNormal"/>
    <w:rsid w:val="005D4ADD"/>
    <w:rPr>
      <w:rFonts w:ascii="Calibri" w:eastAsia="Calibri" w:hAnsi="Calibri" w:cs="Calibri"/>
      <w:szCs w:val="20"/>
    </w:rPr>
  </w:style>
  <w:style w:type="paragraph" w:customStyle="1" w:styleId="DebateEmphasis">
    <w:name w:val="DebateEmphasis"/>
    <w:basedOn w:val="Normal"/>
    <w:link w:val="DebateEmphasisChar"/>
    <w:qFormat/>
    <w:rsid w:val="005D4AD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D4ADD"/>
    <w:rPr>
      <w:rFonts w:ascii="Calibri" w:eastAsia="Calibri" w:hAnsi="Calibri" w:cs="Calibri"/>
      <w:b/>
      <w:szCs w:val="20"/>
      <w:u w:val="single"/>
    </w:rPr>
  </w:style>
  <w:style w:type="paragraph" w:customStyle="1" w:styleId="NormalCite">
    <w:name w:val="NormalCite"/>
    <w:link w:val="NormalCiteChar"/>
    <w:qFormat/>
    <w:rsid w:val="005D4AD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D4ADD"/>
    <w:rPr>
      <w:rFonts w:ascii="Times New Roman" w:hAnsi="Times New Roman" w:cs="Times New Roman"/>
      <w:sz w:val="18"/>
    </w:rPr>
  </w:style>
  <w:style w:type="paragraph" w:customStyle="1" w:styleId="StyleUnderlineChar11pt3">
    <w:name w:val="Style Underline Char + 11 pt3"/>
    <w:link w:val="StyleUnderlineChar11pt3Char"/>
    <w:qFormat/>
    <w:rsid w:val="005D4ADD"/>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5D4ADD"/>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5D4ADD"/>
  </w:style>
  <w:style w:type="character" w:customStyle="1" w:styleId="StyleunderlineBold0">
    <w:name w:val="Style underline + Bold"/>
    <w:basedOn w:val="underline"/>
    <w:rsid w:val="005D4ADD"/>
    <w:rPr>
      <w:rFonts w:ascii="Times New Roman" w:hAnsi="Times New Roman"/>
      <w:sz w:val="20"/>
      <w:u w:val="single"/>
    </w:rPr>
  </w:style>
  <w:style w:type="character" w:customStyle="1" w:styleId="BodyTextIndent3Char1">
    <w:name w:val="Body Text Indent 3 Char1"/>
    <w:basedOn w:val="DefaultParagraphFont"/>
    <w:uiPriority w:val="99"/>
    <w:rsid w:val="005D4AD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5D4ADD"/>
    <w:rPr>
      <w:b/>
      <w:bCs/>
      <w:strike w:val="0"/>
      <w:dstrike w:val="0"/>
      <w:sz w:val="24"/>
      <w:u w:val="none"/>
      <w:effect w:val="none"/>
    </w:rPr>
  </w:style>
  <w:style w:type="character" w:customStyle="1" w:styleId="UnderlineChar5Char">
    <w:name w:val="Underline Char5 Char"/>
    <w:basedOn w:val="DefaultParagraphFont"/>
    <w:rsid w:val="005D4AD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D4AD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D4ADD"/>
    <w:rPr>
      <w:szCs w:val="24"/>
      <w:u w:val="single"/>
      <w:lang w:val="en-US" w:eastAsia="en-US" w:bidi="ar-SA"/>
    </w:rPr>
  </w:style>
  <w:style w:type="character" w:customStyle="1" w:styleId="UnderlineChar4Char">
    <w:name w:val="Underline Char4 Char"/>
    <w:basedOn w:val="DefaultParagraphFont"/>
    <w:link w:val="UnderlineChar4"/>
    <w:rsid w:val="005D4ADD"/>
    <w:rPr>
      <w:szCs w:val="24"/>
      <w:u w:val="single"/>
    </w:rPr>
  </w:style>
  <w:style w:type="paragraph" w:customStyle="1" w:styleId="UnderlineChar4">
    <w:name w:val="Underline Char4"/>
    <w:basedOn w:val="Normal"/>
    <w:link w:val="UnderlineChar4Char"/>
    <w:qFormat/>
    <w:rsid w:val="005D4ADD"/>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D4ADD"/>
    <w:rPr>
      <w:b/>
      <w:szCs w:val="24"/>
      <w:u w:val="single"/>
    </w:rPr>
  </w:style>
  <w:style w:type="paragraph" w:customStyle="1" w:styleId="BoldandUnderlineChar3">
    <w:name w:val="Bold and Underline Char3"/>
    <w:basedOn w:val="Normal"/>
    <w:link w:val="BoldandUnderlineChar3Char2"/>
    <w:qFormat/>
    <w:rsid w:val="005D4ADD"/>
    <w:rPr>
      <w:rFonts w:asciiTheme="minorHAnsi" w:hAnsiTheme="minorHAnsi" w:cstheme="minorBidi"/>
      <w:b/>
      <w:szCs w:val="24"/>
      <w:u w:val="single"/>
    </w:rPr>
  </w:style>
  <w:style w:type="paragraph" w:customStyle="1" w:styleId="Language">
    <w:name w:val="Language"/>
    <w:basedOn w:val="Normal"/>
    <w:link w:val="LanguageChar"/>
    <w:qFormat/>
    <w:rsid w:val="005D4ADD"/>
    <w:rPr>
      <w:rFonts w:eastAsia="Times New Roman"/>
      <w:strike/>
      <w:szCs w:val="20"/>
    </w:rPr>
  </w:style>
  <w:style w:type="character" w:customStyle="1" w:styleId="LanguageChar">
    <w:name w:val="Language Char"/>
    <w:basedOn w:val="DefaultParagraphFont"/>
    <w:link w:val="Language"/>
    <w:rsid w:val="005D4ADD"/>
    <w:rPr>
      <w:rFonts w:ascii="Calibri" w:eastAsia="Times New Roman" w:hAnsi="Calibri" w:cs="Calibri"/>
      <w:strike/>
      <w:szCs w:val="20"/>
    </w:rPr>
  </w:style>
  <w:style w:type="paragraph" w:customStyle="1" w:styleId="UnderlineChar3">
    <w:name w:val="Underline Char3"/>
    <w:basedOn w:val="Normal"/>
    <w:link w:val="UnderlineChar3Char"/>
    <w:qFormat/>
    <w:rsid w:val="005D4ADD"/>
    <w:rPr>
      <w:rFonts w:eastAsia="Times New Roman"/>
      <w:u w:val="single"/>
    </w:rPr>
  </w:style>
  <w:style w:type="character" w:customStyle="1" w:styleId="UnderlineChar3Char">
    <w:name w:val="Underline Char3 Char"/>
    <w:basedOn w:val="DefaultParagraphFont"/>
    <w:link w:val="UnderlineChar3"/>
    <w:rsid w:val="005D4ADD"/>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5D4ADD"/>
    <w:rPr>
      <w:rFonts w:eastAsia="Times New Roman"/>
      <w:b/>
      <w:u w:val="single"/>
    </w:rPr>
  </w:style>
  <w:style w:type="character" w:customStyle="1" w:styleId="BoldandUnderlineChar3CharChar">
    <w:name w:val="Bold and Underline Char3 Char Char"/>
    <w:basedOn w:val="DefaultParagraphFont"/>
    <w:link w:val="BoldandUnderlineChar3Char"/>
    <w:rsid w:val="005D4ADD"/>
    <w:rPr>
      <w:rFonts w:ascii="Calibri" w:eastAsia="Times New Roman" w:hAnsi="Calibri" w:cs="Calibri"/>
      <w:b/>
      <w:u w:val="single"/>
    </w:rPr>
  </w:style>
  <w:style w:type="character" w:customStyle="1" w:styleId="FontStyle477">
    <w:name w:val="Font Style477"/>
    <w:basedOn w:val="DefaultParagraphFont"/>
    <w:uiPriority w:val="99"/>
    <w:rsid w:val="005D4ADD"/>
    <w:rPr>
      <w:rFonts w:ascii="Times New Roman" w:hAnsi="Times New Roman" w:cs="Times New Roman"/>
      <w:sz w:val="18"/>
      <w:szCs w:val="18"/>
    </w:rPr>
  </w:style>
  <w:style w:type="character" w:customStyle="1" w:styleId="FontStyle505">
    <w:name w:val="Font Style505"/>
    <w:basedOn w:val="DefaultParagraphFont"/>
    <w:uiPriority w:val="99"/>
    <w:rsid w:val="005D4ADD"/>
    <w:rPr>
      <w:rFonts w:ascii="Times New Roman" w:hAnsi="Times New Roman" w:cs="Times New Roman"/>
      <w:sz w:val="18"/>
      <w:szCs w:val="18"/>
    </w:rPr>
  </w:style>
  <w:style w:type="character" w:customStyle="1" w:styleId="FontStyle514">
    <w:name w:val="Font Style514"/>
    <w:basedOn w:val="DefaultParagraphFont"/>
    <w:uiPriority w:val="99"/>
    <w:rsid w:val="005D4AD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D4AD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D4ADD"/>
    <w:rPr>
      <w:rFonts w:ascii="Calibri" w:eastAsia="Times New Roman" w:hAnsi="Calibri" w:cs="Calibri"/>
      <w:b/>
      <w:bCs/>
      <w:i/>
      <w:iCs/>
      <w:u w:val="single"/>
    </w:rPr>
  </w:style>
  <w:style w:type="character" w:customStyle="1" w:styleId="FontStyle500">
    <w:name w:val="Font Style500"/>
    <w:basedOn w:val="DefaultParagraphFont"/>
    <w:uiPriority w:val="99"/>
    <w:rsid w:val="005D4ADD"/>
    <w:rPr>
      <w:rFonts w:ascii="Times New Roman" w:hAnsi="Times New Roman" w:cs="Times New Roman"/>
      <w:b/>
      <w:bCs/>
      <w:sz w:val="16"/>
      <w:szCs w:val="16"/>
    </w:rPr>
  </w:style>
  <w:style w:type="character" w:customStyle="1" w:styleId="LanguageEditingChar">
    <w:name w:val="Language Editing Char"/>
    <w:link w:val="LanguageEditing"/>
    <w:locked/>
    <w:rsid w:val="005D4AD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D4AD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5D4ADD"/>
    <w:rPr>
      <w:rFonts w:ascii="Times New Roman" w:eastAsia="Times New Roman" w:hAnsi="Times New Roman" w:cs="Times New Roman"/>
      <w:b/>
      <w:szCs w:val="24"/>
      <w:u w:val="single"/>
    </w:rPr>
  </w:style>
  <w:style w:type="paragraph" w:customStyle="1" w:styleId="CardT1">
    <w:name w:val="CardT1"/>
    <w:basedOn w:val="Normal"/>
    <w:link w:val="CardT1Char"/>
    <w:qFormat/>
    <w:rsid w:val="005D4ADD"/>
    <w:rPr>
      <w:rFonts w:eastAsia="Calibri"/>
      <w:kern w:val="2"/>
      <w:sz w:val="14"/>
      <w:szCs w:val="14"/>
      <w:lang w:eastAsia="zh-TW"/>
    </w:rPr>
  </w:style>
  <w:style w:type="character" w:customStyle="1" w:styleId="CardT1Char">
    <w:name w:val="CardT1 Char"/>
    <w:link w:val="CardT1"/>
    <w:rsid w:val="005D4ADD"/>
    <w:rPr>
      <w:rFonts w:ascii="Calibri" w:eastAsia="Calibri" w:hAnsi="Calibri" w:cs="Calibri"/>
      <w:kern w:val="2"/>
      <w:sz w:val="14"/>
      <w:szCs w:val="14"/>
      <w:lang w:eastAsia="zh-TW"/>
    </w:rPr>
  </w:style>
  <w:style w:type="character" w:customStyle="1" w:styleId="CardCite1">
    <w:name w:val="CardCite1"/>
    <w:qFormat/>
    <w:rsid w:val="005D4AD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D4ADD"/>
    <w:rPr>
      <w:rFonts w:ascii="Times New Roman" w:hAnsi="Times New Roman" w:cs="Times New Roman"/>
      <w:sz w:val="14"/>
      <w:szCs w:val="14"/>
    </w:rPr>
  </w:style>
  <w:style w:type="character" w:customStyle="1" w:styleId="FontStyle212">
    <w:name w:val="Font Style212"/>
    <w:basedOn w:val="DefaultParagraphFont"/>
    <w:uiPriority w:val="99"/>
    <w:rsid w:val="005D4ADD"/>
    <w:rPr>
      <w:rFonts w:ascii="Times New Roman" w:hAnsi="Times New Roman" w:cs="Times New Roman"/>
      <w:b/>
      <w:bCs/>
      <w:sz w:val="18"/>
      <w:szCs w:val="18"/>
    </w:rPr>
  </w:style>
  <w:style w:type="character" w:customStyle="1" w:styleId="FontStyle275">
    <w:name w:val="Font Style275"/>
    <w:basedOn w:val="DefaultParagraphFont"/>
    <w:uiPriority w:val="99"/>
    <w:rsid w:val="005D4AD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D4AD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D4ADD"/>
    <w:rPr>
      <w:rFonts w:eastAsia="Times New Roman"/>
      <w:b/>
      <w:bCs/>
      <w:szCs w:val="24"/>
      <w:u w:val="single"/>
    </w:rPr>
  </w:style>
  <w:style w:type="paragraph" w:customStyle="1" w:styleId="Underline20">
    <w:name w:val="Underline2"/>
    <w:basedOn w:val="Normal"/>
    <w:link w:val="Underline2Char"/>
    <w:uiPriority w:val="4"/>
    <w:qFormat/>
    <w:rsid w:val="005D4ADD"/>
    <w:rPr>
      <w:rFonts w:eastAsia="Calibri"/>
      <w:u w:val="single"/>
    </w:rPr>
  </w:style>
  <w:style w:type="character" w:customStyle="1" w:styleId="Underline2Char">
    <w:name w:val="Underline2 Char"/>
    <w:link w:val="Underline20"/>
    <w:uiPriority w:val="4"/>
    <w:rsid w:val="005D4ADD"/>
    <w:rPr>
      <w:rFonts w:ascii="Calibri" w:eastAsia="Calibri" w:hAnsi="Calibri" w:cs="Calibri"/>
      <w:u w:val="single"/>
    </w:rPr>
  </w:style>
  <w:style w:type="character" w:customStyle="1" w:styleId="CharacterStyle3">
    <w:name w:val="Character Style 3"/>
    <w:uiPriority w:val="99"/>
    <w:rsid w:val="005D4ADD"/>
    <w:rPr>
      <w:rFonts w:ascii="Bookman Old Style" w:hAnsi="Bookman Old Style" w:cs="Bookman Old Style"/>
      <w:spacing w:val="-5"/>
      <w:sz w:val="18"/>
      <w:szCs w:val="18"/>
    </w:rPr>
  </w:style>
  <w:style w:type="paragraph" w:customStyle="1" w:styleId="p0">
    <w:name w:val="p0"/>
    <w:basedOn w:val="Normal"/>
    <w:uiPriority w:val="99"/>
    <w:qFormat/>
    <w:rsid w:val="005D4ADD"/>
    <w:pPr>
      <w:spacing w:before="100" w:beforeAutospacing="1" w:after="100" w:afterAutospacing="1"/>
    </w:pPr>
    <w:rPr>
      <w:rFonts w:eastAsia="Times New Roman"/>
      <w:sz w:val="24"/>
    </w:rPr>
  </w:style>
  <w:style w:type="character" w:customStyle="1" w:styleId="1">
    <w:name w:val="1"/>
    <w:rsid w:val="005D4ADD"/>
    <w:rPr>
      <w:rFonts w:cs="Arial"/>
      <w:bCs/>
      <w:sz w:val="20"/>
      <w:u w:val="single"/>
      <w:lang w:val="en-US" w:eastAsia="en-US" w:bidi="ar-SA"/>
    </w:rPr>
  </w:style>
  <w:style w:type="paragraph" w:customStyle="1" w:styleId="dropcap">
    <w:name w:val="dropcap"/>
    <w:basedOn w:val="Normal"/>
    <w:uiPriority w:val="99"/>
    <w:qFormat/>
    <w:rsid w:val="005D4AD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D4ADD"/>
    <w:rPr>
      <w:rFonts w:ascii="Georgia" w:hAnsi="Georgia"/>
    </w:rPr>
  </w:style>
  <w:style w:type="paragraph" w:customStyle="1" w:styleId="StyleStyle49pt6">
    <w:name w:val="Style Style4 + 9 pt6"/>
    <w:basedOn w:val="Style4"/>
    <w:link w:val="StyleStyle49pt6Char"/>
    <w:qFormat/>
    <w:rsid w:val="005D4ADD"/>
    <w:rPr>
      <w:rFonts w:ascii="Times New Roman" w:eastAsia="Times New Roman" w:hAnsi="Times New Roman" w:cs="Times New Roman"/>
    </w:rPr>
  </w:style>
  <w:style w:type="character" w:customStyle="1" w:styleId="StyleStyle49pt6Char">
    <w:name w:val="Style Style4 + 9 pt6 Char"/>
    <w:basedOn w:val="Style4Char"/>
    <w:link w:val="StyleStyle49pt6"/>
    <w:rsid w:val="005D4ADD"/>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5D4ADD"/>
    <w:rPr>
      <w:rFonts w:ascii="Georgia" w:eastAsia="Times New Roman" w:hAnsi="Georgia" w:cs="Times New Roman"/>
      <w:szCs w:val="24"/>
      <w:u w:val="single"/>
    </w:rPr>
  </w:style>
  <w:style w:type="character" w:customStyle="1" w:styleId="CharChar31">
    <w:name w:val="Char Char31"/>
    <w:rsid w:val="005D4AD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D4AD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D4ADD"/>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D4AD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D4ADD"/>
    <w:rPr>
      <w:rFonts w:ascii="Georgia" w:hAnsi="Georgia"/>
      <w:b/>
      <w:bCs/>
      <w:szCs w:val="24"/>
      <w:u w:val="single"/>
    </w:rPr>
  </w:style>
  <w:style w:type="character" w:customStyle="1" w:styleId="Subtitle2">
    <w:name w:val="Subtitle2"/>
    <w:rsid w:val="005D4ADD"/>
  </w:style>
  <w:style w:type="character" w:customStyle="1" w:styleId="drop">
    <w:name w:val="drop"/>
    <w:rsid w:val="005D4ADD"/>
  </w:style>
  <w:style w:type="character" w:customStyle="1" w:styleId="bioline">
    <w:name w:val="bioline"/>
    <w:rsid w:val="005D4ADD"/>
  </w:style>
  <w:style w:type="character" w:customStyle="1" w:styleId="articletitle0">
    <w:name w:val="article_title"/>
    <w:rsid w:val="005D4ADD"/>
  </w:style>
  <w:style w:type="character" w:customStyle="1" w:styleId="A4">
    <w:name w:val="A4"/>
    <w:uiPriority w:val="99"/>
    <w:rsid w:val="005D4ADD"/>
    <w:rPr>
      <w:color w:val="000000"/>
    </w:rPr>
  </w:style>
  <w:style w:type="character" w:customStyle="1" w:styleId="DebatenoramlChar">
    <w:name w:val="Debatenoraml Char"/>
    <w:link w:val="Debatenoraml"/>
    <w:locked/>
    <w:rsid w:val="005D4ADD"/>
    <w:rPr>
      <w:rFonts w:ascii="Times New Roman" w:hAnsi="Times New Roman"/>
    </w:rPr>
  </w:style>
  <w:style w:type="paragraph" w:customStyle="1" w:styleId="Debatenoraml">
    <w:name w:val="Debatenoraml"/>
    <w:basedOn w:val="NoSpacing"/>
    <w:link w:val="DebatenoramlChar"/>
    <w:qFormat/>
    <w:rsid w:val="005D4ADD"/>
    <w:pPr>
      <w:spacing w:before="0" w:line="240" w:lineRule="auto"/>
    </w:pPr>
    <w:rPr>
      <w:rFonts w:ascii="Times New Roman" w:hAnsi="Times New Roman"/>
    </w:rPr>
  </w:style>
  <w:style w:type="character" w:customStyle="1" w:styleId="s2">
    <w:name w:val="s2"/>
    <w:rsid w:val="005D4ADD"/>
  </w:style>
  <w:style w:type="character" w:customStyle="1" w:styleId="s4">
    <w:name w:val="s4"/>
    <w:rsid w:val="005D4ADD"/>
  </w:style>
  <w:style w:type="character" w:customStyle="1" w:styleId="s5">
    <w:name w:val="s5"/>
    <w:rsid w:val="005D4ADD"/>
  </w:style>
  <w:style w:type="paragraph" w:customStyle="1" w:styleId="SynergyTag">
    <w:name w:val="SynergyTag"/>
    <w:basedOn w:val="Normal"/>
    <w:uiPriority w:val="99"/>
    <w:qFormat/>
    <w:rsid w:val="005D4ADD"/>
    <w:rPr>
      <w:rFonts w:eastAsia="Calibri"/>
      <w:b/>
    </w:rPr>
  </w:style>
  <w:style w:type="paragraph" w:customStyle="1" w:styleId="Quals">
    <w:name w:val="Quals"/>
    <w:basedOn w:val="Normal"/>
    <w:link w:val="QualsChar"/>
    <w:qFormat/>
    <w:rsid w:val="005D4ADD"/>
    <w:rPr>
      <w:rFonts w:eastAsia="Calibri"/>
      <w:sz w:val="18"/>
    </w:rPr>
  </w:style>
  <w:style w:type="character" w:customStyle="1" w:styleId="QualsChar">
    <w:name w:val="Quals Char"/>
    <w:link w:val="Quals"/>
    <w:rsid w:val="005D4ADD"/>
    <w:rPr>
      <w:rFonts w:ascii="Calibri" w:eastAsia="Calibri" w:hAnsi="Calibri" w:cs="Calibri"/>
      <w:sz w:val="18"/>
    </w:rPr>
  </w:style>
  <w:style w:type="character" w:customStyle="1" w:styleId="cap">
    <w:name w:val="cap"/>
    <w:rsid w:val="005D4ADD"/>
  </w:style>
  <w:style w:type="character" w:customStyle="1" w:styleId="rightsnotice">
    <w:name w:val="rightsnotice"/>
    <w:rsid w:val="005D4ADD"/>
  </w:style>
  <w:style w:type="paragraph" w:customStyle="1" w:styleId="times">
    <w:name w:val="times"/>
    <w:basedOn w:val="Normal"/>
    <w:uiPriority w:val="99"/>
    <w:qFormat/>
    <w:rsid w:val="005D4ADD"/>
    <w:pPr>
      <w:spacing w:before="100" w:beforeAutospacing="1" w:after="100" w:afterAutospacing="1"/>
    </w:pPr>
    <w:rPr>
      <w:rFonts w:eastAsia="Times New Roman"/>
      <w:sz w:val="24"/>
    </w:rPr>
  </w:style>
  <w:style w:type="character" w:customStyle="1" w:styleId="Caption1">
    <w:name w:val="Caption1"/>
    <w:rsid w:val="005D4ADD"/>
  </w:style>
  <w:style w:type="character" w:customStyle="1" w:styleId="credit">
    <w:name w:val="credit"/>
    <w:rsid w:val="005D4ADD"/>
  </w:style>
  <w:style w:type="character" w:customStyle="1" w:styleId="scaps">
    <w:name w:val="scaps"/>
    <w:rsid w:val="005D4ADD"/>
  </w:style>
  <w:style w:type="character" w:customStyle="1" w:styleId="current-article">
    <w:name w:val="current-article"/>
    <w:rsid w:val="005D4ADD"/>
  </w:style>
  <w:style w:type="character" w:customStyle="1" w:styleId="related-current-indicator">
    <w:name w:val="related-current-indicator"/>
    <w:rsid w:val="005D4ADD"/>
  </w:style>
  <w:style w:type="character" w:customStyle="1" w:styleId="bylclear">
    <w:name w:val="bylclear"/>
    <w:rsid w:val="005D4ADD"/>
  </w:style>
  <w:style w:type="character" w:customStyle="1" w:styleId="timestamp">
    <w:name w:val="timestamp"/>
    <w:rsid w:val="005D4ADD"/>
  </w:style>
  <w:style w:type="character" w:customStyle="1" w:styleId="comments">
    <w:name w:val="comments"/>
    <w:rsid w:val="005D4ADD"/>
  </w:style>
  <w:style w:type="character" w:customStyle="1" w:styleId="essaytext">
    <w:name w:val="essaytext"/>
    <w:rsid w:val="005D4ADD"/>
  </w:style>
  <w:style w:type="character" w:customStyle="1" w:styleId="byline">
    <w:name w:val="byline"/>
    <w:rsid w:val="005D4ADD"/>
  </w:style>
  <w:style w:type="character" w:customStyle="1" w:styleId="username">
    <w:name w:val="username"/>
    <w:rsid w:val="005D4ADD"/>
  </w:style>
  <w:style w:type="character" w:customStyle="1" w:styleId="toplinks">
    <w:name w:val="toplinks"/>
    <w:rsid w:val="005D4ADD"/>
  </w:style>
  <w:style w:type="paragraph" w:customStyle="1" w:styleId="BodyA">
    <w:name w:val="Body A"/>
    <w:uiPriority w:val="99"/>
    <w:qFormat/>
    <w:rsid w:val="005D4AD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D4AD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D4ADD"/>
    <w:rPr>
      <w:rFonts w:ascii="Calibri" w:eastAsia="Times New Roman" w:hAnsi="Calibri" w:cs="Calibri"/>
      <w:b/>
      <w:caps/>
      <w:szCs w:val="28"/>
      <w:u w:val="single"/>
    </w:rPr>
  </w:style>
  <w:style w:type="paragraph" w:customStyle="1" w:styleId="NotStarred">
    <w:name w:val="NotStarred"/>
    <w:basedOn w:val="Normal"/>
    <w:link w:val="NotStarredChar"/>
    <w:qFormat/>
    <w:rsid w:val="005D4AD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D4ADD"/>
    <w:rPr>
      <w:rFonts w:ascii="Calibri" w:eastAsia="Times New Roman" w:hAnsi="Calibri" w:cs="Calibri"/>
      <w:b/>
      <w:caps/>
      <w:szCs w:val="28"/>
      <w:u w:val="single"/>
    </w:rPr>
  </w:style>
  <w:style w:type="character" w:customStyle="1" w:styleId="A3">
    <w:name w:val="A3"/>
    <w:rsid w:val="005D4ADD"/>
    <w:rPr>
      <w:rFonts w:cs="Perpetua"/>
      <w:color w:val="000000"/>
      <w:sz w:val="15"/>
      <w:szCs w:val="15"/>
    </w:rPr>
  </w:style>
  <w:style w:type="character" w:customStyle="1" w:styleId="see">
    <w:name w:val="see"/>
    <w:rsid w:val="005D4ADD"/>
  </w:style>
  <w:style w:type="character" w:customStyle="1" w:styleId="first-letter">
    <w:name w:val="first-letter"/>
    <w:rsid w:val="005D4ADD"/>
  </w:style>
  <w:style w:type="character" w:customStyle="1" w:styleId="focusparagraph">
    <w:name w:val="focusparagraph"/>
    <w:rsid w:val="005D4ADD"/>
  </w:style>
  <w:style w:type="character" w:customStyle="1" w:styleId="lightblue">
    <w:name w:val="lightblue"/>
    <w:rsid w:val="005D4ADD"/>
  </w:style>
  <w:style w:type="character" w:customStyle="1" w:styleId="StyleUnderlineCharChar9pt">
    <w:name w:val="Style Underline Char Char + 9 pt"/>
    <w:rsid w:val="005D4AD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D4ADD"/>
    <w:pPr>
      <w:spacing w:after="200" w:line="276" w:lineRule="auto"/>
    </w:pPr>
    <w:rPr>
      <w:rFonts w:eastAsia="Times New Roman"/>
      <w:b/>
      <w:sz w:val="24"/>
    </w:rPr>
  </w:style>
  <w:style w:type="character" w:customStyle="1" w:styleId="tagCharCharChar">
    <w:name w:val="tag Char Char Char"/>
    <w:link w:val="tagCharChar"/>
    <w:rsid w:val="005D4ADD"/>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D4ADD"/>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D4ADD"/>
    <w:rPr>
      <w:rFonts w:ascii="Times New Roman" w:hAnsi="Times New Roman" w:cs="Times New Roman"/>
      <w:szCs w:val="24"/>
      <w:u w:val="single"/>
      <w:bdr w:val="single" w:sz="4" w:space="0" w:color="auto"/>
    </w:rPr>
  </w:style>
  <w:style w:type="character" w:customStyle="1" w:styleId="Header1">
    <w:name w:val="Header1"/>
    <w:rsid w:val="005D4ADD"/>
  </w:style>
  <w:style w:type="paragraph" w:customStyle="1" w:styleId="H4Tag">
    <w:name w:val="H4 (Tag)"/>
    <w:basedOn w:val="Normal"/>
    <w:link w:val="H4TagChar1"/>
    <w:qFormat/>
    <w:rsid w:val="005D4ADD"/>
    <w:rPr>
      <w:rFonts w:eastAsia="Calibri"/>
      <w:b/>
    </w:rPr>
  </w:style>
  <w:style w:type="character" w:customStyle="1" w:styleId="H4TagChar1">
    <w:name w:val="H4 (Tag) Char1"/>
    <w:link w:val="H4Tag"/>
    <w:rsid w:val="005D4ADD"/>
    <w:rPr>
      <w:rFonts w:ascii="Calibri" w:eastAsia="Calibri" w:hAnsi="Calibri" w:cs="Calibri"/>
      <w:b/>
    </w:rPr>
  </w:style>
  <w:style w:type="character" w:customStyle="1" w:styleId="citationgenerated">
    <w:name w:val="citation generated"/>
    <w:rsid w:val="005D4ADD"/>
  </w:style>
  <w:style w:type="paragraph" w:customStyle="1" w:styleId="CM25">
    <w:name w:val="CM25"/>
    <w:basedOn w:val="Default"/>
    <w:next w:val="Default"/>
    <w:uiPriority w:val="99"/>
    <w:qFormat/>
    <w:rsid w:val="005D4ADD"/>
    <w:pPr>
      <w:spacing w:after="233" w:line="276" w:lineRule="auto"/>
    </w:pPr>
    <w:rPr>
      <w:rFonts w:ascii="Georgia" w:eastAsia="Calibri" w:hAnsi="Georgia"/>
      <w:color w:val="auto"/>
      <w:sz w:val="22"/>
    </w:rPr>
  </w:style>
  <w:style w:type="character" w:customStyle="1" w:styleId="Title10">
    <w:name w:val="Title1"/>
    <w:rsid w:val="005D4ADD"/>
  </w:style>
  <w:style w:type="character" w:customStyle="1" w:styleId="BoldandUnderlineCharCharCharChar">
    <w:name w:val="Bold and Underline Char Char Char Char"/>
    <w:rsid w:val="005D4ADD"/>
    <w:rPr>
      <w:b/>
      <w:noProof w:val="0"/>
      <w:u w:val="single"/>
      <w:lang w:val="en-US" w:eastAsia="en-US" w:bidi="ar-SA"/>
    </w:rPr>
  </w:style>
  <w:style w:type="character" w:customStyle="1" w:styleId="FontStyle29">
    <w:name w:val="Font Style29"/>
    <w:uiPriority w:val="99"/>
    <w:rsid w:val="005D4ADD"/>
    <w:rPr>
      <w:rFonts w:ascii="Arial" w:hAnsi="Arial" w:cs="Arial"/>
      <w:sz w:val="14"/>
      <w:szCs w:val="14"/>
    </w:rPr>
  </w:style>
  <w:style w:type="character" w:customStyle="1" w:styleId="Debate-CardTagandCite-F6Char">
    <w:name w:val="Debate- Card Tag and Cite- F6 Char"/>
    <w:link w:val="Debate-CardTagandCite-F6"/>
    <w:locked/>
    <w:rsid w:val="005D4ADD"/>
    <w:rPr>
      <w:rFonts w:ascii="Georgia" w:hAnsi="Georgia"/>
      <w:b/>
    </w:rPr>
  </w:style>
  <w:style w:type="paragraph" w:customStyle="1" w:styleId="Debate-CardTagandCite-F6">
    <w:name w:val="Debate- Card Tag and Cite- F6"/>
    <w:basedOn w:val="Normal"/>
    <w:link w:val="Debate-CardTagandCite-F6Char"/>
    <w:qFormat/>
    <w:rsid w:val="005D4ADD"/>
    <w:pPr>
      <w:contextualSpacing/>
    </w:pPr>
    <w:rPr>
      <w:rFonts w:ascii="Georgia" w:hAnsi="Georgia" w:cstheme="minorBidi"/>
      <w:b/>
    </w:rPr>
  </w:style>
  <w:style w:type="paragraph" w:customStyle="1" w:styleId="Cardtext4">
    <w:name w:val="Card text"/>
    <w:link w:val="CardtextChar3"/>
    <w:qFormat/>
    <w:rsid w:val="005D4AD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5D4ADD"/>
    <w:pPr>
      <w:spacing w:before="240" w:after="60"/>
    </w:pPr>
    <w:rPr>
      <w:rFonts w:eastAsia="Times New Roman"/>
      <w:b/>
      <w:szCs w:val="28"/>
      <w:u w:val="single"/>
    </w:rPr>
  </w:style>
  <w:style w:type="character" w:customStyle="1" w:styleId="NewHeading2Char">
    <w:name w:val="NewHeading2 Char"/>
    <w:link w:val="NewHeading2"/>
    <w:rsid w:val="005D4ADD"/>
    <w:rPr>
      <w:rFonts w:ascii="Calibri" w:eastAsia="Times New Roman" w:hAnsi="Calibri" w:cs="Calibri"/>
      <w:b/>
      <w:szCs w:val="28"/>
      <w:u w:val="single"/>
    </w:rPr>
  </w:style>
  <w:style w:type="paragraph" w:customStyle="1" w:styleId="TagGA11">
    <w:name w:val="Tag GA 11"/>
    <w:basedOn w:val="TOC1"/>
    <w:uiPriority w:val="99"/>
    <w:qFormat/>
    <w:rsid w:val="005D4ADD"/>
    <w:rPr>
      <w:rFonts w:eastAsia="Calibri"/>
      <w:b/>
      <w:kern w:val="0"/>
    </w:rPr>
  </w:style>
  <w:style w:type="paragraph" w:customStyle="1" w:styleId="CM32">
    <w:name w:val="CM3+2"/>
    <w:basedOn w:val="Normal"/>
    <w:next w:val="Normal"/>
    <w:uiPriority w:val="99"/>
    <w:qFormat/>
    <w:rsid w:val="005D4AD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D4ADD"/>
    <w:rPr>
      <w:rFonts w:eastAsia="Calibri"/>
    </w:rPr>
  </w:style>
  <w:style w:type="paragraph" w:customStyle="1" w:styleId="TagLine">
    <w:name w:val="Tag Line"/>
    <w:basedOn w:val="Normal"/>
    <w:next w:val="FullText"/>
    <w:uiPriority w:val="99"/>
    <w:qFormat/>
    <w:rsid w:val="005D4ADD"/>
    <w:rPr>
      <w:rFonts w:eastAsia="Times New Roman"/>
      <w:b/>
      <w:sz w:val="28"/>
    </w:rPr>
  </w:style>
  <w:style w:type="paragraph" w:customStyle="1" w:styleId="msolistparagraphcxspfirst">
    <w:name w:val="msolistparagraphcxspfirst"/>
    <w:basedOn w:val="Normal"/>
    <w:uiPriority w:val="99"/>
    <w:qFormat/>
    <w:rsid w:val="005D4AD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D4ADD"/>
    <w:pPr>
      <w:spacing w:before="100" w:beforeAutospacing="1" w:after="100" w:afterAutospacing="1"/>
    </w:pPr>
    <w:rPr>
      <w:rFonts w:eastAsia="Times New Roman"/>
      <w:sz w:val="24"/>
    </w:rPr>
  </w:style>
  <w:style w:type="character" w:customStyle="1" w:styleId="CardsUnderlined">
    <w:name w:val="Cards Underlined"/>
    <w:qFormat/>
    <w:rsid w:val="005D4ADD"/>
    <w:rPr>
      <w:rFonts w:ascii="Helvetica" w:hAnsi="Helvetica" w:hint="default"/>
      <w:sz w:val="22"/>
      <w:szCs w:val="24"/>
      <w:u w:val="thick"/>
    </w:rPr>
  </w:style>
  <w:style w:type="paragraph" w:customStyle="1" w:styleId="Card6pt">
    <w:name w:val="Card 6pt"/>
    <w:basedOn w:val="Normal"/>
    <w:uiPriority w:val="99"/>
    <w:qFormat/>
    <w:rsid w:val="005D4ADD"/>
    <w:pPr>
      <w:ind w:left="288" w:right="288"/>
    </w:pPr>
    <w:rPr>
      <w:rFonts w:eastAsia="Calibri"/>
      <w:color w:val="000000"/>
      <w:sz w:val="12"/>
      <w:szCs w:val="20"/>
    </w:rPr>
  </w:style>
  <w:style w:type="paragraph" w:customStyle="1" w:styleId="FullCite">
    <w:name w:val="Full Cite"/>
    <w:basedOn w:val="Normal"/>
    <w:next w:val="Normal"/>
    <w:link w:val="FullCiteChar"/>
    <w:qFormat/>
    <w:rsid w:val="005D4ADD"/>
    <w:rPr>
      <w:rFonts w:ascii="Garamond" w:eastAsia="Calibri" w:hAnsi="Garamond"/>
    </w:rPr>
  </w:style>
  <w:style w:type="character" w:customStyle="1" w:styleId="FullCiteChar">
    <w:name w:val="Full Cite Char"/>
    <w:link w:val="FullCite"/>
    <w:rsid w:val="005D4ADD"/>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5D4ADD"/>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5D4ADD"/>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5D4ADD"/>
    <w:rPr>
      <w:rFonts w:eastAsia="Times New Roman"/>
      <w:color w:val="000000"/>
      <w:u w:val="single"/>
    </w:rPr>
  </w:style>
  <w:style w:type="character" w:customStyle="1" w:styleId="StyleCardStyleBlackUnderlineChar">
    <w:name w:val="Style Card Style + Black Underline Char"/>
    <w:link w:val="StyleCardStyleBlackUnderline"/>
    <w:rsid w:val="005D4ADD"/>
    <w:rPr>
      <w:rFonts w:ascii="Calibri" w:eastAsia="Times New Roman" w:hAnsi="Calibri" w:cs="Calibri"/>
      <w:color w:val="000000"/>
      <w:u w:val="single"/>
    </w:rPr>
  </w:style>
  <w:style w:type="character" w:customStyle="1" w:styleId="titles">
    <w:name w:val="titles"/>
    <w:rsid w:val="005D4ADD"/>
  </w:style>
  <w:style w:type="character" w:customStyle="1" w:styleId="articletext0">
    <w:name w:val="article_text"/>
    <w:rsid w:val="005D4ADD"/>
  </w:style>
  <w:style w:type="paragraph" w:customStyle="1" w:styleId="StyleHeading2LatinArialMT13pt">
    <w:name w:val="Style Heading 2 + (Latin) ArialMT 13 pt"/>
    <w:basedOn w:val="Heading2"/>
    <w:next w:val="Heading2"/>
    <w:uiPriority w:val="99"/>
    <w:qFormat/>
    <w:rsid w:val="005D4ADD"/>
    <w:pPr>
      <w:keepLines w:val="0"/>
      <w:pageBreakBefore w:val="0"/>
      <w:jc w:val="left"/>
    </w:pPr>
    <w:rPr>
      <w:rFonts w:eastAsia="SimSun" w:cs="Arial"/>
      <w:b w:val="0"/>
      <w:bCs/>
      <w:iCs/>
      <w:caps/>
      <w:sz w:val="24"/>
      <w:szCs w:val="28"/>
      <w:lang w:eastAsia="zh-CN"/>
    </w:rPr>
  </w:style>
  <w:style w:type="character" w:customStyle="1" w:styleId="contentauthor">
    <w:name w:val="contentauthor"/>
    <w:rsid w:val="005D4ADD"/>
  </w:style>
  <w:style w:type="character" w:customStyle="1" w:styleId="subarticleheader">
    <w:name w:val="subarticleheader"/>
    <w:rsid w:val="005D4ADD"/>
  </w:style>
  <w:style w:type="paragraph" w:customStyle="1" w:styleId="NotUnderlined">
    <w:name w:val="Not Underlined"/>
    <w:basedOn w:val="Normal"/>
    <w:uiPriority w:val="99"/>
    <w:qFormat/>
    <w:rsid w:val="005D4ADD"/>
    <w:rPr>
      <w:rFonts w:ascii="Century Gothic" w:eastAsia="Times New Roman" w:hAnsi="Century Gothic"/>
      <w:sz w:val="16"/>
    </w:rPr>
  </w:style>
  <w:style w:type="character" w:customStyle="1" w:styleId="spelle">
    <w:name w:val="spelle"/>
    <w:rsid w:val="005D4ADD"/>
  </w:style>
  <w:style w:type="character" w:customStyle="1" w:styleId="grame">
    <w:name w:val="grame"/>
    <w:rsid w:val="005D4ADD"/>
  </w:style>
  <w:style w:type="character" w:customStyle="1" w:styleId="CardStyleChar">
    <w:name w:val="Card Style Char"/>
    <w:link w:val="CardStyle"/>
    <w:rsid w:val="005D4ADD"/>
    <w:rPr>
      <w:rFonts w:ascii="Calibri" w:eastAsia="Times New Roman" w:hAnsi="Calibri" w:cs="Calibri"/>
    </w:rPr>
  </w:style>
  <w:style w:type="character" w:customStyle="1" w:styleId="newstitle1">
    <w:name w:val="newstitle1"/>
    <w:rsid w:val="005D4ADD"/>
  </w:style>
  <w:style w:type="character" w:customStyle="1" w:styleId="copy">
    <w:name w:val="copy"/>
    <w:rsid w:val="005D4ADD"/>
  </w:style>
  <w:style w:type="character" w:customStyle="1" w:styleId="topheadline">
    <w:name w:val="topheadline"/>
    <w:rsid w:val="005D4ADD"/>
  </w:style>
  <w:style w:type="paragraph" w:customStyle="1" w:styleId="StylecardThickunderline">
    <w:name w:val="Style card + Thick underline"/>
    <w:basedOn w:val="Normal"/>
    <w:link w:val="StylecardThickunderlineChar"/>
    <w:qFormat/>
    <w:rsid w:val="005D4ADD"/>
    <w:pPr>
      <w:ind w:left="288" w:right="288"/>
    </w:pPr>
    <w:rPr>
      <w:rFonts w:eastAsia="SimSun"/>
      <w:u w:val="single"/>
      <w:lang w:eastAsia="zh-CN"/>
    </w:rPr>
  </w:style>
  <w:style w:type="character" w:customStyle="1" w:styleId="StylecardThickunderlineChar">
    <w:name w:val="Style card + Thick underline Char"/>
    <w:link w:val="StylecardThickunderline"/>
    <w:rsid w:val="005D4ADD"/>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5D4AD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D4ADD"/>
    <w:rPr>
      <w:rFonts w:ascii="Calibri" w:eastAsia="SimSun" w:hAnsi="Calibri" w:cs="Calibri"/>
      <w:b/>
      <w:bCs/>
      <w:u w:val="single"/>
      <w:lang w:eastAsia="zh-CN"/>
    </w:rPr>
  </w:style>
  <w:style w:type="character" w:customStyle="1" w:styleId="headline">
    <w:name w:val="headline"/>
    <w:rsid w:val="005D4ADD"/>
  </w:style>
  <w:style w:type="character" w:customStyle="1" w:styleId="Stylereduce27pt">
    <w:name w:val="Style reduce2 + 7 pt"/>
    <w:rsid w:val="005D4ADD"/>
    <w:rPr>
      <w:rFonts w:ascii="Times New Roman" w:hAnsi="Times New Roman" w:cs="Arial"/>
      <w:color w:val="000000"/>
      <w:sz w:val="14"/>
      <w:szCs w:val="22"/>
    </w:rPr>
  </w:style>
  <w:style w:type="paragraph" w:customStyle="1" w:styleId="BlockHeadings">
    <w:name w:val="Block Headings"/>
    <w:next w:val="Normal"/>
    <w:link w:val="BlockHeadingsChar"/>
    <w:qFormat/>
    <w:rsid w:val="005D4AD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D4ADD"/>
  </w:style>
  <w:style w:type="character" w:customStyle="1" w:styleId="st1">
    <w:name w:val="st1"/>
    <w:rsid w:val="005D4ADD"/>
  </w:style>
  <w:style w:type="paragraph" w:customStyle="1" w:styleId="CM27">
    <w:name w:val="CM27"/>
    <w:basedOn w:val="Default"/>
    <w:next w:val="Default"/>
    <w:uiPriority w:val="99"/>
    <w:qFormat/>
    <w:rsid w:val="005D4ADD"/>
    <w:pPr>
      <w:spacing w:after="200" w:line="276" w:lineRule="auto"/>
    </w:pPr>
    <w:rPr>
      <w:rFonts w:eastAsia="Calibri"/>
      <w:color w:val="auto"/>
      <w:sz w:val="22"/>
    </w:rPr>
  </w:style>
  <w:style w:type="character" w:customStyle="1" w:styleId="caps-label">
    <w:name w:val="caps-label"/>
    <w:rsid w:val="005D4AD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D4ADD"/>
    <w:rPr>
      <w:rFonts w:ascii="Garamond" w:hAnsi="Garamond" w:cs="Times New Roman"/>
      <w:sz w:val="20"/>
    </w:rPr>
  </w:style>
  <w:style w:type="character" w:customStyle="1" w:styleId="quotechar">
    <w:name w:val="quotechar"/>
    <w:rsid w:val="005D4ADD"/>
  </w:style>
  <w:style w:type="character" w:customStyle="1" w:styleId="boldunderline0">
    <w:name w:val="boldunderline"/>
    <w:rsid w:val="005D4ADD"/>
  </w:style>
  <w:style w:type="paragraph" w:customStyle="1" w:styleId="font-null">
    <w:name w:val="font-null"/>
    <w:basedOn w:val="Normal"/>
    <w:uiPriority w:val="99"/>
    <w:qFormat/>
    <w:rsid w:val="005D4ADD"/>
    <w:pPr>
      <w:spacing w:before="100" w:beforeAutospacing="1" w:after="100" w:afterAutospacing="1"/>
    </w:pPr>
    <w:rPr>
      <w:rFonts w:eastAsia="Times New Roman"/>
      <w:sz w:val="24"/>
    </w:rPr>
  </w:style>
  <w:style w:type="paragraph" w:customStyle="1" w:styleId="rteindent1">
    <w:name w:val="rteindent1"/>
    <w:basedOn w:val="Normal"/>
    <w:uiPriority w:val="99"/>
    <w:qFormat/>
    <w:rsid w:val="005D4ADD"/>
    <w:pPr>
      <w:spacing w:before="100" w:beforeAutospacing="1" w:after="100" w:afterAutospacing="1"/>
    </w:pPr>
    <w:rPr>
      <w:rFonts w:eastAsia="Times New Roman"/>
      <w:sz w:val="24"/>
    </w:rPr>
  </w:style>
  <w:style w:type="character" w:customStyle="1" w:styleId="A8">
    <w:name w:val="A8"/>
    <w:rsid w:val="005D4ADD"/>
    <w:rPr>
      <w:rFonts w:cs="Scala"/>
      <w:color w:val="000000"/>
      <w:sz w:val="15"/>
      <w:szCs w:val="15"/>
    </w:rPr>
  </w:style>
  <w:style w:type="paragraph" w:customStyle="1" w:styleId="Pa12">
    <w:name w:val="Pa12"/>
    <w:basedOn w:val="Default"/>
    <w:next w:val="Default"/>
    <w:uiPriority w:val="99"/>
    <w:qFormat/>
    <w:rsid w:val="005D4ADD"/>
    <w:pPr>
      <w:spacing w:after="200" w:line="191" w:lineRule="atLeast"/>
    </w:pPr>
    <w:rPr>
      <w:rFonts w:ascii="Scala" w:eastAsia="Calibri" w:hAnsi="Scala"/>
      <w:color w:val="auto"/>
      <w:sz w:val="22"/>
    </w:rPr>
  </w:style>
  <w:style w:type="character" w:customStyle="1" w:styleId="A0">
    <w:name w:val="A0"/>
    <w:uiPriority w:val="99"/>
    <w:rsid w:val="005D4ADD"/>
    <w:rPr>
      <w:rFonts w:cs="Scala"/>
      <w:color w:val="000000"/>
      <w:sz w:val="16"/>
      <w:szCs w:val="16"/>
    </w:rPr>
  </w:style>
  <w:style w:type="character" w:customStyle="1" w:styleId="Date11">
    <w:name w:val="Date11"/>
    <w:rsid w:val="005D4ADD"/>
  </w:style>
  <w:style w:type="paragraph" w:customStyle="1" w:styleId="introduction">
    <w:name w:val="introduction"/>
    <w:basedOn w:val="Normal"/>
    <w:uiPriority w:val="99"/>
    <w:qFormat/>
    <w:rsid w:val="005D4ADD"/>
    <w:pPr>
      <w:spacing w:before="100" w:beforeAutospacing="1" w:after="100" w:afterAutospacing="1"/>
    </w:pPr>
    <w:rPr>
      <w:rFonts w:eastAsia="Times New Roman"/>
      <w:sz w:val="24"/>
    </w:rPr>
  </w:style>
  <w:style w:type="character" w:customStyle="1" w:styleId="Boxout">
    <w:name w:val="Box out"/>
    <w:uiPriority w:val="1"/>
    <w:qFormat/>
    <w:rsid w:val="005D4AD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D4AD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D4AD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D4ADD"/>
    <w:pPr>
      <w:spacing w:before="100" w:beforeAutospacing="1" w:after="100" w:afterAutospacing="1"/>
    </w:pPr>
    <w:rPr>
      <w:rFonts w:eastAsia="Times New Roman"/>
      <w:sz w:val="24"/>
    </w:rPr>
  </w:style>
  <w:style w:type="character" w:customStyle="1" w:styleId="metad">
    <w:name w:val="metad"/>
    <w:rsid w:val="005D4ADD"/>
  </w:style>
  <w:style w:type="paragraph" w:customStyle="1" w:styleId="class">
    <w:name w:val="class"/>
    <w:basedOn w:val="Normal"/>
    <w:uiPriority w:val="99"/>
    <w:qFormat/>
    <w:rsid w:val="005D4ADD"/>
    <w:pPr>
      <w:spacing w:before="100" w:beforeAutospacing="1" w:after="100" w:afterAutospacing="1"/>
    </w:pPr>
    <w:rPr>
      <w:rFonts w:eastAsia="Times New Roman"/>
      <w:sz w:val="24"/>
    </w:rPr>
  </w:style>
  <w:style w:type="character" w:customStyle="1" w:styleId="sifr-alternate">
    <w:name w:val="sifr-alternate"/>
    <w:rsid w:val="005D4ADD"/>
  </w:style>
  <w:style w:type="character" w:customStyle="1" w:styleId="justify1">
    <w:name w:val="justify1"/>
    <w:rsid w:val="005D4ADD"/>
  </w:style>
  <w:style w:type="character" w:customStyle="1" w:styleId="artbody1">
    <w:name w:val="art_body1"/>
    <w:rsid w:val="005D4ADD"/>
    <w:rPr>
      <w:rFonts w:ascii="Arial" w:hAnsi="Arial" w:cs="Arial" w:hint="default"/>
    </w:rPr>
  </w:style>
  <w:style w:type="character" w:customStyle="1" w:styleId="A1">
    <w:name w:val="A1"/>
    <w:uiPriority w:val="99"/>
    <w:rsid w:val="005D4ADD"/>
    <w:rPr>
      <w:rFonts w:cs="Book Antiqua"/>
      <w:color w:val="221E1F"/>
      <w:sz w:val="22"/>
      <w:szCs w:val="22"/>
    </w:rPr>
  </w:style>
  <w:style w:type="character" w:customStyle="1" w:styleId="UnderlineStyleChar">
    <w:name w:val="Underline Style Char"/>
    <w:link w:val="UnderlineStyle"/>
    <w:rsid w:val="005D4ADD"/>
    <w:rPr>
      <w:rFonts w:ascii="Calibri" w:eastAsia="Times New Roman" w:hAnsi="Calibri" w:cs="Calibri"/>
      <w:b/>
      <w:sz w:val="24"/>
      <w:u w:val="single"/>
    </w:rPr>
  </w:style>
  <w:style w:type="paragraph" w:customStyle="1" w:styleId="blocktitle1">
    <w:name w:val="block title"/>
    <w:basedOn w:val="Normal"/>
    <w:link w:val="blocktitleChar0"/>
    <w:qFormat/>
    <w:rsid w:val="005D4ADD"/>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5D4ADD"/>
    <w:rPr>
      <w:rFonts w:ascii="Garamond" w:eastAsia="Calibri" w:hAnsi="Garamond" w:cs="Calibri"/>
      <w:b/>
      <w:caps/>
      <w:sz w:val="28"/>
      <w:lang w:val="x-none" w:eastAsia="x-none"/>
    </w:rPr>
  </w:style>
  <w:style w:type="character" w:customStyle="1" w:styleId="reality">
    <w:name w:val="reality"/>
    <w:rsid w:val="005D4ADD"/>
  </w:style>
  <w:style w:type="paragraph" w:customStyle="1" w:styleId="Pa6">
    <w:name w:val="Pa6"/>
    <w:basedOn w:val="Normal"/>
    <w:next w:val="Normal"/>
    <w:uiPriority w:val="99"/>
    <w:qFormat/>
    <w:rsid w:val="005D4AD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D4AD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D4AD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D4AD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D4AD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D4ADD"/>
    <w:pPr>
      <w:spacing w:before="100" w:beforeAutospacing="1" w:after="100" w:afterAutospacing="1"/>
    </w:pPr>
    <w:rPr>
      <w:rFonts w:eastAsia="Times New Roman"/>
      <w:sz w:val="24"/>
    </w:rPr>
  </w:style>
  <w:style w:type="character" w:customStyle="1" w:styleId="text2">
    <w:name w:val="text2"/>
    <w:rsid w:val="005D4ADD"/>
  </w:style>
  <w:style w:type="character" w:customStyle="1" w:styleId="StyleUnderlineChar2CharChar11pt">
    <w:name w:val="Style Underline Char2 Char Char + 11 pt"/>
    <w:rsid w:val="005D4ADD"/>
    <w:rPr>
      <w:rFonts w:ascii="Times New Roman" w:hAnsi="Times New Roman"/>
      <w:sz w:val="20"/>
      <w:u w:val="single"/>
    </w:rPr>
  </w:style>
  <w:style w:type="character" w:customStyle="1" w:styleId="StyleStyleBoldUnderline11pt">
    <w:name w:val="Style Style Bold Underline + 11 pt"/>
    <w:rsid w:val="005D4AD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D4ADD"/>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5D4ADD"/>
    <w:rPr>
      <w:rFonts w:ascii="Times New Roman" w:eastAsia="SimSun" w:hAnsi="Times New Roman" w:cs="Times New Roman"/>
      <w:b/>
      <w:bCs/>
      <w:szCs w:val="24"/>
      <w:u w:val="single"/>
    </w:rPr>
  </w:style>
  <w:style w:type="character" w:customStyle="1" w:styleId="articlehead2">
    <w:name w:val="articlehead2"/>
    <w:rsid w:val="005D4ADD"/>
  </w:style>
  <w:style w:type="character" w:customStyle="1" w:styleId="pronset">
    <w:name w:val="pronset"/>
    <w:rsid w:val="005D4ADD"/>
  </w:style>
  <w:style w:type="character" w:customStyle="1" w:styleId="prondelim">
    <w:name w:val="prondelim"/>
    <w:rsid w:val="005D4ADD"/>
  </w:style>
  <w:style w:type="character" w:customStyle="1" w:styleId="prontoggle">
    <w:name w:val="pron_toggle"/>
    <w:rsid w:val="005D4ADD"/>
  </w:style>
  <w:style w:type="character" w:customStyle="1" w:styleId="boldface">
    <w:name w:val="boldface"/>
    <w:rsid w:val="005D4ADD"/>
  </w:style>
  <w:style w:type="character" w:customStyle="1" w:styleId="secondary-bf">
    <w:name w:val="secondary-bf"/>
    <w:rsid w:val="005D4ADD"/>
  </w:style>
  <w:style w:type="character" w:customStyle="1" w:styleId="ColorfulGrid-Accent1Char">
    <w:name w:val="Colorful Grid - Accent 1 Char"/>
    <w:aliases w:val="quote Char"/>
    <w:link w:val="ColorfulGrid-Accent1"/>
    <w:uiPriority w:val="29"/>
    <w:rsid w:val="005D4ADD"/>
    <w:rPr>
      <w:rFonts w:ascii="Times New Roman" w:hAnsi="Times New Roman"/>
      <w:iCs/>
      <w:color w:val="000000"/>
      <w:sz w:val="16"/>
    </w:rPr>
  </w:style>
  <w:style w:type="table" w:styleId="ColorfulGrid-Accent1">
    <w:name w:val="Colorful Grid Accent 1"/>
    <w:basedOn w:val="TableNormal"/>
    <w:link w:val="ColorfulGrid-Accent1Char"/>
    <w:uiPriority w:val="29"/>
    <w:rsid w:val="005D4AD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D4AD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D4ADD"/>
  </w:style>
  <w:style w:type="character" w:customStyle="1" w:styleId="pg">
    <w:name w:val="pg"/>
    <w:rsid w:val="005D4ADD"/>
  </w:style>
  <w:style w:type="character" w:customStyle="1" w:styleId="detailtitle">
    <w:name w:val="detailtitle"/>
    <w:rsid w:val="005D4ADD"/>
  </w:style>
  <w:style w:type="character" w:customStyle="1" w:styleId="storydate">
    <w:name w:val="storydate"/>
    <w:rsid w:val="005D4ADD"/>
  </w:style>
  <w:style w:type="character" w:customStyle="1" w:styleId="preloadwrap">
    <w:name w:val="preloadwrap"/>
    <w:rsid w:val="005D4ADD"/>
  </w:style>
  <w:style w:type="paragraph" w:customStyle="1" w:styleId="summary">
    <w:name w:val="summary"/>
    <w:basedOn w:val="Normal"/>
    <w:uiPriority w:val="99"/>
    <w:qFormat/>
    <w:rsid w:val="005D4ADD"/>
    <w:pPr>
      <w:spacing w:before="100" w:beforeAutospacing="1" w:after="100" w:afterAutospacing="1"/>
    </w:pPr>
    <w:rPr>
      <w:rFonts w:eastAsia="Times New Roman"/>
      <w:sz w:val="24"/>
    </w:rPr>
  </w:style>
  <w:style w:type="paragraph" w:customStyle="1" w:styleId="Caption2">
    <w:name w:val="Caption2"/>
    <w:basedOn w:val="Normal"/>
    <w:uiPriority w:val="99"/>
    <w:qFormat/>
    <w:rsid w:val="005D4ADD"/>
    <w:pPr>
      <w:spacing w:before="100" w:beforeAutospacing="1" w:after="100" w:afterAutospacing="1"/>
    </w:pPr>
    <w:rPr>
      <w:rFonts w:eastAsia="Times New Roman"/>
      <w:sz w:val="24"/>
    </w:rPr>
  </w:style>
  <w:style w:type="character" w:customStyle="1" w:styleId="creditwrap">
    <w:name w:val="creditwrap"/>
    <w:rsid w:val="005D4ADD"/>
  </w:style>
  <w:style w:type="character" w:customStyle="1" w:styleId="DefaultChar1">
    <w:name w:val="Default Char1"/>
    <w:rsid w:val="005D4ADD"/>
    <w:rPr>
      <w:noProof w:val="0"/>
      <w:color w:val="000000"/>
      <w:lang w:val="en-US" w:eastAsia="en-US" w:bidi="ar-SA"/>
    </w:rPr>
  </w:style>
  <w:style w:type="paragraph" w:customStyle="1" w:styleId="MTDisplayEquation">
    <w:name w:val="MTDisplayEquation"/>
    <w:basedOn w:val="Normal"/>
    <w:next w:val="Normal"/>
    <w:link w:val="MTDisplayEquationChar"/>
    <w:qFormat/>
    <w:rsid w:val="005D4AD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D4ADD"/>
    <w:rPr>
      <w:rFonts w:ascii="Calibri" w:eastAsia="Times New Roman" w:hAnsi="Calibri" w:cs="Calibri"/>
      <w:bCs/>
      <w:lang w:bidi="he-IL"/>
    </w:rPr>
  </w:style>
  <w:style w:type="character" w:customStyle="1" w:styleId="textunderlineChar0">
    <w:name w:val="text underline Char"/>
    <w:rsid w:val="005D4ADD"/>
    <w:rPr>
      <w:sz w:val="24"/>
      <w:szCs w:val="22"/>
      <w:u w:val="thick"/>
      <w:lang w:val="en-US" w:eastAsia="en-US" w:bidi="ar-SA"/>
    </w:rPr>
  </w:style>
  <w:style w:type="character" w:customStyle="1" w:styleId="BoldChar">
    <w:name w:val="Bold Char"/>
    <w:rsid w:val="005D4ADD"/>
    <w:rPr>
      <w:rFonts w:ascii="Times New Roman" w:eastAsia="Times New Roman" w:hAnsi="Times New Roman"/>
      <w:b/>
      <w:szCs w:val="24"/>
    </w:rPr>
  </w:style>
  <w:style w:type="character" w:customStyle="1" w:styleId="pmterms31">
    <w:name w:val="pmterms31"/>
    <w:rsid w:val="005D4ADD"/>
    <w:rPr>
      <w:b/>
      <w:bCs/>
      <w:i w:val="0"/>
      <w:iCs w:val="0"/>
      <w:color w:val="000000"/>
    </w:rPr>
  </w:style>
  <w:style w:type="character" w:customStyle="1" w:styleId="copyrightdescription">
    <w:name w:val="copyrightdescription"/>
    <w:rsid w:val="005D4ADD"/>
  </w:style>
  <w:style w:type="paragraph" w:customStyle="1" w:styleId="DebateFile">
    <w:name w:val="Debate File"/>
    <w:basedOn w:val="Normal"/>
    <w:uiPriority w:val="99"/>
    <w:qFormat/>
    <w:rsid w:val="005D4ADD"/>
    <w:pPr>
      <w:jc w:val="center"/>
    </w:pPr>
    <w:rPr>
      <w:rFonts w:ascii="Book Antiqua" w:eastAsia="Times New Roman" w:hAnsi="Book Antiqua"/>
      <w:b/>
      <w:sz w:val="28"/>
    </w:rPr>
  </w:style>
  <w:style w:type="character" w:customStyle="1" w:styleId="ft01">
    <w:name w:val="ft01"/>
    <w:rsid w:val="005D4ADD"/>
    <w:rPr>
      <w:rFonts w:ascii="Times" w:hAnsi="Times" w:cs="Times" w:hint="default"/>
      <w:color w:val="000000"/>
      <w:sz w:val="14"/>
      <w:szCs w:val="14"/>
    </w:rPr>
  </w:style>
  <w:style w:type="character" w:customStyle="1" w:styleId="ft11">
    <w:name w:val="ft11"/>
    <w:rsid w:val="005D4ADD"/>
    <w:rPr>
      <w:rFonts w:ascii="Times" w:hAnsi="Times" w:cs="Times" w:hint="default"/>
      <w:color w:val="000000"/>
      <w:sz w:val="17"/>
      <w:szCs w:val="17"/>
    </w:rPr>
  </w:style>
  <w:style w:type="character" w:customStyle="1" w:styleId="ft21">
    <w:name w:val="ft21"/>
    <w:rsid w:val="005D4ADD"/>
    <w:rPr>
      <w:rFonts w:ascii="Times" w:hAnsi="Times" w:cs="Times" w:hint="default"/>
      <w:color w:val="000000"/>
      <w:sz w:val="15"/>
      <w:szCs w:val="15"/>
    </w:rPr>
  </w:style>
  <w:style w:type="character" w:customStyle="1" w:styleId="ft31">
    <w:name w:val="ft31"/>
    <w:rsid w:val="005D4ADD"/>
    <w:rPr>
      <w:rFonts w:ascii="Times" w:hAnsi="Times" w:cs="Times" w:hint="default"/>
      <w:color w:val="000000"/>
      <w:sz w:val="15"/>
      <w:szCs w:val="15"/>
    </w:rPr>
  </w:style>
  <w:style w:type="paragraph" w:customStyle="1" w:styleId="Little">
    <w:name w:val="Little"/>
    <w:basedOn w:val="Normal"/>
    <w:next w:val="Normal"/>
    <w:uiPriority w:val="99"/>
    <w:qFormat/>
    <w:rsid w:val="005D4ADD"/>
    <w:pPr>
      <w:ind w:left="288"/>
    </w:pPr>
    <w:rPr>
      <w:rFonts w:ascii="Garamond" w:eastAsia="Times New Roman" w:hAnsi="Garamond"/>
      <w:sz w:val="16"/>
    </w:rPr>
  </w:style>
  <w:style w:type="paragraph" w:customStyle="1" w:styleId="AAAcard">
    <w:name w:val="AAAcard"/>
    <w:basedOn w:val="Normal"/>
    <w:link w:val="AAAcardChar"/>
    <w:uiPriority w:val="99"/>
    <w:qFormat/>
    <w:rsid w:val="005D4ADD"/>
    <w:pPr>
      <w:ind w:left="288" w:right="288"/>
    </w:pPr>
    <w:rPr>
      <w:rFonts w:eastAsia="Times New Roman"/>
    </w:rPr>
  </w:style>
  <w:style w:type="character" w:customStyle="1" w:styleId="dquo">
    <w:name w:val="dquo"/>
    <w:rsid w:val="005D4ADD"/>
  </w:style>
  <w:style w:type="character" w:customStyle="1" w:styleId="caps2">
    <w:name w:val="caps2"/>
    <w:rsid w:val="005D4ADD"/>
  </w:style>
  <w:style w:type="character" w:customStyle="1" w:styleId="inside-head">
    <w:name w:val="inside-head"/>
    <w:rsid w:val="005D4ADD"/>
  </w:style>
  <w:style w:type="character" w:customStyle="1" w:styleId="CardsFont12ptCharCharCharChar">
    <w:name w:val="Cards + Font: 12 pt Char Char Char Char"/>
    <w:rsid w:val="005D4ADD"/>
    <w:rPr>
      <w:sz w:val="24"/>
      <w:szCs w:val="24"/>
      <w:u w:val="thick"/>
      <w:lang w:val="en-US" w:eastAsia="en-US" w:bidi="ar-SA"/>
    </w:rPr>
  </w:style>
  <w:style w:type="character" w:customStyle="1" w:styleId="ccs">
    <w:name w:val="c cs"/>
    <w:rsid w:val="005D4ADD"/>
  </w:style>
  <w:style w:type="character" w:customStyle="1" w:styleId="UnderlinedEvChar">
    <w:name w:val="Underlined Ev Char"/>
    <w:link w:val="UnderlinedEv"/>
    <w:rsid w:val="005D4ADD"/>
    <w:rPr>
      <w:rFonts w:ascii="Times New Roman" w:eastAsia="Times New Roman" w:hAnsi="Times New Roman"/>
      <w:szCs w:val="24"/>
      <w:u w:val="single"/>
    </w:rPr>
  </w:style>
  <w:style w:type="character" w:customStyle="1" w:styleId="dropshadow">
    <w:name w:val="dropshadow"/>
    <w:rsid w:val="005D4ADD"/>
  </w:style>
  <w:style w:type="character" w:customStyle="1" w:styleId="d05ws">
    <w:name w:val="d05ws"/>
    <w:rsid w:val="005D4ADD"/>
  </w:style>
  <w:style w:type="character" w:customStyle="1" w:styleId="rzibod">
    <w:name w:val="rzibod"/>
    <w:rsid w:val="005D4ADD"/>
  </w:style>
  <w:style w:type="paragraph" w:customStyle="1" w:styleId="Caption3">
    <w:name w:val="Caption3"/>
    <w:basedOn w:val="Normal"/>
    <w:uiPriority w:val="99"/>
    <w:qFormat/>
    <w:rsid w:val="005D4ADD"/>
    <w:pPr>
      <w:spacing w:before="100" w:beforeAutospacing="1" w:after="100" w:afterAutospacing="1"/>
    </w:pPr>
    <w:rPr>
      <w:rFonts w:eastAsia="Times New Roman"/>
      <w:sz w:val="24"/>
    </w:rPr>
  </w:style>
  <w:style w:type="character" w:customStyle="1" w:styleId="StyleBold1">
    <w:name w:val="Style Bold1"/>
    <w:rsid w:val="005D4ADD"/>
    <w:rPr>
      <w:rFonts w:ascii="Georgia" w:hAnsi="Georgia"/>
      <w:b/>
      <w:bCs/>
      <w:sz w:val="22"/>
    </w:rPr>
  </w:style>
  <w:style w:type="character" w:customStyle="1" w:styleId="headertext">
    <w:name w:val="headertext"/>
    <w:rsid w:val="005D4ADD"/>
  </w:style>
  <w:style w:type="paragraph" w:customStyle="1" w:styleId="body-12-5">
    <w:name w:val="body-12-5"/>
    <w:basedOn w:val="Normal"/>
    <w:uiPriority w:val="99"/>
    <w:qFormat/>
    <w:rsid w:val="005D4ADD"/>
    <w:pPr>
      <w:spacing w:before="100" w:beforeAutospacing="1" w:after="100" w:afterAutospacing="1"/>
    </w:pPr>
    <w:rPr>
      <w:rFonts w:eastAsia="Times New Roman"/>
      <w:sz w:val="24"/>
    </w:rPr>
  </w:style>
  <w:style w:type="character" w:customStyle="1" w:styleId="endnote-reference">
    <w:name w:val="endnote-reference"/>
    <w:rsid w:val="005D4ADD"/>
  </w:style>
  <w:style w:type="character" w:customStyle="1" w:styleId="officialsname">
    <w:name w:val="official_s_name"/>
    <w:rsid w:val="005D4ADD"/>
  </w:style>
  <w:style w:type="character" w:customStyle="1" w:styleId="audience">
    <w:name w:val="audience"/>
    <w:rsid w:val="005D4ADD"/>
  </w:style>
  <w:style w:type="character" w:customStyle="1" w:styleId="A7">
    <w:name w:val="A7"/>
    <w:uiPriority w:val="99"/>
    <w:rsid w:val="005D4ADD"/>
    <w:rPr>
      <w:rFonts w:cs="Myriad Pro"/>
      <w:color w:val="0066B1"/>
      <w:sz w:val="22"/>
      <w:szCs w:val="22"/>
    </w:rPr>
  </w:style>
  <w:style w:type="character" w:customStyle="1" w:styleId="BlockHeadingsChar">
    <w:name w:val="Block Headings Char"/>
    <w:link w:val="BlockHeadings"/>
    <w:rsid w:val="005D4ADD"/>
    <w:rPr>
      <w:rFonts w:ascii="Times New Roman" w:eastAsia="Times New Roman" w:hAnsi="Times New Roman" w:cs="Times New Roman"/>
      <w:b/>
      <w:sz w:val="36"/>
      <w:szCs w:val="24"/>
      <w:u w:val="single"/>
    </w:rPr>
  </w:style>
  <w:style w:type="character" w:customStyle="1" w:styleId="normalchar">
    <w:name w:val="normal__char"/>
    <w:rsid w:val="005D4ADD"/>
  </w:style>
  <w:style w:type="character" w:customStyle="1" w:styleId="hyperlink002cheading0020100200028block0020title0029char">
    <w:name w:val="hyperlink_002cheading_00201_0020_0028block_0020title_0029__char"/>
    <w:rsid w:val="005D4ADD"/>
  </w:style>
  <w:style w:type="character" w:customStyle="1" w:styleId="underline002cstyle0020bold0020underlinechar">
    <w:name w:val="underline_002cstyle_0020bold_0020underline__char"/>
    <w:rsid w:val="005D4ADD"/>
  </w:style>
  <w:style w:type="character" w:customStyle="1" w:styleId="copyboldblack">
    <w:name w:val="copyboldblack"/>
    <w:rsid w:val="005D4ADD"/>
  </w:style>
  <w:style w:type="character" w:customStyle="1" w:styleId="copybold">
    <w:name w:val="copybold"/>
    <w:rsid w:val="005D4ADD"/>
  </w:style>
  <w:style w:type="character" w:customStyle="1" w:styleId="author-date0">
    <w:name w:val="author-date"/>
    <w:rsid w:val="005D4ADD"/>
  </w:style>
  <w:style w:type="paragraph" w:customStyle="1" w:styleId="infuse">
    <w:name w:val="infuse"/>
    <w:basedOn w:val="Normal"/>
    <w:uiPriority w:val="99"/>
    <w:qFormat/>
    <w:rsid w:val="005D4ADD"/>
    <w:pPr>
      <w:spacing w:before="100" w:beforeAutospacing="1" w:after="100" w:afterAutospacing="1"/>
    </w:pPr>
    <w:rPr>
      <w:rFonts w:eastAsia="Times New Roman"/>
      <w:sz w:val="24"/>
    </w:rPr>
  </w:style>
  <w:style w:type="paragraph" w:customStyle="1" w:styleId="fontreg">
    <w:name w:val="font_reg"/>
    <w:basedOn w:val="Normal"/>
    <w:uiPriority w:val="99"/>
    <w:qFormat/>
    <w:rsid w:val="005D4ADD"/>
    <w:pPr>
      <w:spacing w:before="100" w:beforeAutospacing="1" w:after="100" w:afterAutospacing="1"/>
    </w:pPr>
    <w:rPr>
      <w:rFonts w:eastAsia="Times New Roman"/>
      <w:sz w:val="24"/>
    </w:rPr>
  </w:style>
  <w:style w:type="character" w:customStyle="1" w:styleId="yshortcuts">
    <w:name w:val="yshortcuts"/>
    <w:rsid w:val="005D4ADD"/>
  </w:style>
  <w:style w:type="character" w:customStyle="1" w:styleId="hidden">
    <w:name w:val="hidden"/>
    <w:rsid w:val="005D4ADD"/>
  </w:style>
  <w:style w:type="character" w:customStyle="1" w:styleId="articlebegin">
    <w:name w:val="articlebegin"/>
    <w:rsid w:val="005D4ADD"/>
  </w:style>
  <w:style w:type="character" w:customStyle="1" w:styleId="mediaoverlay">
    <w:name w:val="mediaoverlay"/>
    <w:rsid w:val="005D4ADD"/>
  </w:style>
  <w:style w:type="paragraph" w:customStyle="1" w:styleId="CITEF3">
    <w:name w:val="CITE F3"/>
    <w:uiPriority w:val="99"/>
    <w:qFormat/>
    <w:rsid w:val="005D4ADD"/>
    <w:pPr>
      <w:spacing w:after="0" w:line="240" w:lineRule="auto"/>
    </w:pPr>
    <w:rPr>
      <w:rFonts w:ascii="Georgia" w:eastAsia="SimSun" w:hAnsi="Georgia" w:cs="Times New Roman"/>
      <w:b/>
      <w:sz w:val="24"/>
      <w:szCs w:val="24"/>
      <w:lang w:eastAsia="zh-CN"/>
    </w:rPr>
  </w:style>
  <w:style w:type="character" w:customStyle="1" w:styleId="blogcaption">
    <w:name w:val="blog_caption"/>
    <w:rsid w:val="005D4ADD"/>
  </w:style>
  <w:style w:type="paragraph" w:customStyle="1" w:styleId="StyleBoldUnderlineTimesNewRoman">
    <w:name w:val="Style Bold Underline + Times New Roman"/>
    <w:link w:val="StyleBoldUnderlineTimesNewRomanChar"/>
    <w:qFormat/>
    <w:rsid w:val="005D4AD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D4AD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D4AD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D4ADD"/>
    <w:rPr>
      <w:rFonts w:ascii="Calibri" w:eastAsia="Calibri" w:hAnsi="Calibri" w:cs="Times New Roman"/>
      <w:sz w:val="20"/>
      <w:szCs w:val="20"/>
      <w:u w:val="single"/>
    </w:rPr>
  </w:style>
  <w:style w:type="character" w:customStyle="1" w:styleId="commnet-abuzz">
    <w:name w:val="commnet-abuzz"/>
    <w:rsid w:val="005D4ADD"/>
  </w:style>
  <w:style w:type="character" w:customStyle="1" w:styleId="fbconnectbuttontext">
    <w:name w:val="fbconnectbutton_text"/>
    <w:rsid w:val="005D4ADD"/>
  </w:style>
  <w:style w:type="character" w:customStyle="1" w:styleId="fbsharecountinner">
    <w:name w:val="fb_share_count_inner"/>
    <w:rsid w:val="005D4ADD"/>
  </w:style>
  <w:style w:type="character" w:customStyle="1" w:styleId="stbuttontext">
    <w:name w:val="stbuttontext"/>
    <w:rsid w:val="005D4ADD"/>
  </w:style>
  <w:style w:type="paragraph" w:customStyle="1" w:styleId="hotroute1">
    <w:name w:val="hot route!"/>
    <w:basedOn w:val="Normal"/>
    <w:uiPriority w:val="99"/>
    <w:qFormat/>
    <w:rsid w:val="005D4ADD"/>
    <w:pPr>
      <w:ind w:left="144"/>
    </w:pPr>
    <w:rPr>
      <w:rFonts w:ascii="Cambria" w:eastAsia="Calibri" w:hAnsi="Cambria"/>
      <w:sz w:val="24"/>
    </w:rPr>
  </w:style>
  <w:style w:type="character" w:customStyle="1" w:styleId="Highlightedunderline0">
    <w:name w:val="Highlighted underline"/>
    <w:qFormat/>
    <w:rsid w:val="005D4AD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D4ADD"/>
  </w:style>
  <w:style w:type="character" w:customStyle="1" w:styleId="Normal2">
    <w:name w:val="Normal2"/>
    <w:rsid w:val="005D4ADD"/>
  </w:style>
  <w:style w:type="character" w:customStyle="1" w:styleId="pubdate">
    <w:name w:val="pubdate"/>
    <w:rsid w:val="005D4ADD"/>
  </w:style>
  <w:style w:type="numbering" w:customStyle="1" w:styleId="NoList11">
    <w:name w:val="No List11"/>
    <w:next w:val="NoList"/>
    <w:uiPriority w:val="99"/>
    <w:semiHidden/>
    <w:unhideWhenUsed/>
    <w:rsid w:val="005D4ADD"/>
  </w:style>
  <w:style w:type="numbering" w:customStyle="1" w:styleId="NoList111">
    <w:name w:val="No List111"/>
    <w:next w:val="NoList"/>
    <w:uiPriority w:val="99"/>
    <w:semiHidden/>
    <w:unhideWhenUsed/>
    <w:rsid w:val="005D4ADD"/>
  </w:style>
  <w:style w:type="numbering" w:customStyle="1" w:styleId="NoList1111">
    <w:name w:val="No List1111"/>
    <w:next w:val="NoList"/>
    <w:uiPriority w:val="99"/>
    <w:semiHidden/>
    <w:unhideWhenUsed/>
    <w:rsid w:val="005D4ADD"/>
  </w:style>
  <w:style w:type="numbering" w:customStyle="1" w:styleId="NoList11111">
    <w:name w:val="No List11111"/>
    <w:next w:val="NoList"/>
    <w:uiPriority w:val="99"/>
    <w:semiHidden/>
    <w:unhideWhenUsed/>
    <w:rsid w:val="005D4ADD"/>
  </w:style>
  <w:style w:type="numbering" w:customStyle="1" w:styleId="NoList111111">
    <w:name w:val="No List111111"/>
    <w:next w:val="NoList"/>
    <w:uiPriority w:val="99"/>
    <w:semiHidden/>
    <w:unhideWhenUsed/>
    <w:rsid w:val="005D4ADD"/>
  </w:style>
  <w:style w:type="numbering" w:customStyle="1" w:styleId="NoList1111111">
    <w:name w:val="No List1111111"/>
    <w:next w:val="NoList"/>
    <w:uiPriority w:val="99"/>
    <w:semiHidden/>
    <w:unhideWhenUsed/>
    <w:rsid w:val="005D4ADD"/>
  </w:style>
  <w:style w:type="numbering" w:customStyle="1" w:styleId="NoList11111111">
    <w:name w:val="No List11111111"/>
    <w:next w:val="NoList"/>
    <w:uiPriority w:val="99"/>
    <w:semiHidden/>
    <w:unhideWhenUsed/>
    <w:rsid w:val="005D4ADD"/>
  </w:style>
  <w:style w:type="numbering" w:customStyle="1" w:styleId="NoList111111111">
    <w:name w:val="No List111111111"/>
    <w:next w:val="NoList"/>
    <w:uiPriority w:val="99"/>
    <w:semiHidden/>
    <w:unhideWhenUsed/>
    <w:rsid w:val="005D4ADD"/>
  </w:style>
  <w:style w:type="numbering" w:customStyle="1" w:styleId="NoList1111111111">
    <w:name w:val="No List1111111111"/>
    <w:next w:val="NoList"/>
    <w:uiPriority w:val="99"/>
    <w:semiHidden/>
    <w:unhideWhenUsed/>
    <w:rsid w:val="005D4ADD"/>
  </w:style>
  <w:style w:type="numbering" w:customStyle="1" w:styleId="NoList11111111111">
    <w:name w:val="No List11111111111"/>
    <w:next w:val="NoList"/>
    <w:uiPriority w:val="99"/>
    <w:semiHidden/>
    <w:unhideWhenUsed/>
    <w:rsid w:val="005D4ADD"/>
  </w:style>
  <w:style w:type="numbering" w:customStyle="1" w:styleId="NoList111111111111">
    <w:name w:val="No List111111111111"/>
    <w:next w:val="NoList"/>
    <w:uiPriority w:val="99"/>
    <w:semiHidden/>
    <w:unhideWhenUsed/>
    <w:rsid w:val="005D4ADD"/>
  </w:style>
  <w:style w:type="numbering" w:customStyle="1" w:styleId="NoList1111111111111">
    <w:name w:val="No List1111111111111"/>
    <w:next w:val="NoList"/>
    <w:uiPriority w:val="99"/>
    <w:semiHidden/>
    <w:unhideWhenUsed/>
    <w:rsid w:val="005D4ADD"/>
  </w:style>
  <w:style w:type="numbering" w:customStyle="1" w:styleId="NoList11111111111111">
    <w:name w:val="No List11111111111111"/>
    <w:next w:val="NoList"/>
    <w:uiPriority w:val="99"/>
    <w:semiHidden/>
    <w:unhideWhenUsed/>
    <w:rsid w:val="005D4ADD"/>
  </w:style>
  <w:style w:type="numbering" w:customStyle="1" w:styleId="NoList111111111111111">
    <w:name w:val="No List111111111111111"/>
    <w:next w:val="NoList"/>
    <w:uiPriority w:val="99"/>
    <w:semiHidden/>
    <w:unhideWhenUsed/>
    <w:rsid w:val="005D4ADD"/>
  </w:style>
  <w:style w:type="numbering" w:customStyle="1" w:styleId="NoList1111111111111111">
    <w:name w:val="No List1111111111111111"/>
    <w:next w:val="NoList"/>
    <w:uiPriority w:val="99"/>
    <w:semiHidden/>
    <w:unhideWhenUsed/>
    <w:rsid w:val="005D4ADD"/>
  </w:style>
  <w:style w:type="numbering" w:customStyle="1" w:styleId="NoList11111111111111111">
    <w:name w:val="No List11111111111111111"/>
    <w:next w:val="NoList"/>
    <w:uiPriority w:val="99"/>
    <w:semiHidden/>
    <w:unhideWhenUsed/>
    <w:rsid w:val="005D4ADD"/>
  </w:style>
  <w:style w:type="paragraph" w:customStyle="1" w:styleId="FreeFormA">
    <w:name w:val="Free Form A"/>
    <w:autoRedefine/>
    <w:uiPriority w:val="99"/>
    <w:qFormat/>
    <w:rsid w:val="005D4AD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D4ADD"/>
  </w:style>
  <w:style w:type="character" w:customStyle="1" w:styleId="postby">
    <w:name w:val="post_by"/>
    <w:rsid w:val="005D4ADD"/>
  </w:style>
  <w:style w:type="character" w:customStyle="1" w:styleId="postdate">
    <w:name w:val="post_date"/>
    <w:rsid w:val="005D4ADD"/>
  </w:style>
  <w:style w:type="character" w:customStyle="1" w:styleId="bdx">
    <w:name w:val="bdx"/>
    <w:rsid w:val="005D4ADD"/>
  </w:style>
  <w:style w:type="character" w:customStyle="1" w:styleId="bdl">
    <w:name w:val="bdl"/>
    <w:rsid w:val="005D4ADD"/>
  </w:style>
  <w:style w:type="character" w:customStyle="1" w:styleId="bhl">
    <w:name w:val="bhl"/>
    <w:rsid w:val="005D4ADD"/>
  </w:style>
  <w:style w:type="character" w:customStyle="1" w:styleId="CardNotUnderlinedChar1">
    <w:name w:val="Card Not Underlined Char1"/>
    <w:link w:val="CardNotUnderlined"/>
    <w:rsid w:val="005D4ADD"/>
    <w:rPr>
      <w:rFonts w:ascii="Bell MT" w:eastAsia="Calibri" w:hAnsi="Bell MT" w:cs="Calibri"/>
      <w:szCs w:val="20"/>
    </w:rPr>
  </w:style>
  <w:style w:type="character" w:customStyle="1" w:styleId="breadcrumbitemcurrent">
    <w:name w:val="breadcrumbitemcurrent"/>
    <w:rsid w:val="005D4ADD"/>
  </w:style>
  <w:style w:type="character" w:customStyle="1" w:styleId="bbl">
    <w:name w:val="bbl"/>
    <w:rsid w:val="005D4ADD"/>
  </w:style>
  <w:style w:type="character" w:customStyle="1" w:styleId="Date2">
    <w:name w:val="Date2"/>
    <w:rsid w:val="005D4ADD"/>
  </w:style>
  <w:style w:type="character" w:customStyle="1" w:styleId="company">
    <w:name w:val="company"/>
    <w:rsid w:val="005D4ADD"/>
  </w:style>
  <w:style w:type="character" w:customStyle="1" w:styleId="itxtnewhookspan">
    <w:name w:val="itxtnewhookspan"/>
    <w:rsid w:val="005D4ADD"/>
  </w:style>
  <w:style w:type="character" w:customStyle="1" w:styleId="gstxthlt">
    <w:name w:val="gstxt_hlt"/>
    <w:rsid w:val="005D4ADD"/>
  </w:style>
  <w:style w:type="paragraph" w:customStyle="1" w:styleId="bodytextfp">
    <w:name w:val="bodytextfp"/>
    <w:basedOn w:val="Normal"/>
    <w:uiPriority w:val="99"/>
    <w:qFormat/>
    <w:rsid w:val="005D4ADD"/>
    <w:pPr>
      <w:spacing w:before="100" w:beforeAutospacing="1" w:after="100" w:afterAutospacing="1"/>
    </w:pPr>
    <w:rPr>
      <w:rFonts w:eastAsia="Times New Roman"/>
      <w:sz w:val="24"/>
    </w:rPr>
  </w:style>
  <w:style w:type="character" w:styleId="SubtleEmphasis">
    <w:name w:val="Subtle Emphasis"/>
    <w:uiPriority w:val="19"/>
    <w:qFormat/>
    <w:rsid w:val="005D4ADD"/>
    <w:rPr>
      <w:rFonts w:ascii="Georgia" w:hAnsi="Georgia"/>
      <w:i/>
      <w:iCs/>
      <w:color w:val="808080"/>
    </w:rPr>
  </w:style>
  <w:style w:type="character" w:customStyle="1" w:styleId="HotRouteChar0">
    <w:name w:val="Hot Route Char"/>
    <w:link w:val="HotRoute0"/>
    <w:locked/>
    <w:rsid w:val="005D4ADD"/>
    <w:rPr>
      <w:rFonts w:ascii="Calibri" w:eastAsia="Cambria" w:hAnsi="Calibri" w:cs="Calibri"/>
      <w:iCs/>
      <w:color w:val="000000"/>
      <w:sz w:val="18"/>
    </w:rPr>
  </w:style>
  <w:style w:type="character" w:customStyle="1" w:styleId="ReallyfuckingsmallChar">
    <w:name w:val="Really fucking small Char"/>
    <w:link w:val="Reallyfuckingsmall"/>
    <w:locked/>
    <w:rsid w:val="005D4ADD"/>
    <w:rPr>
      <w:rFonts w:ascii="Times New Roman" w:eastAsia="Times New Roman" w:hAnsi="Times New Roman"/>
      <w:sz w:val="10"/>
    </w:rPr>
  </w:style>
  <w:style w:type="paragraph" w:customStyle="1" w:styleId="Reallyfuckingsmall">
    <w:name w:val="Really fucking small"/>
    <w:basedOn w:val="Normal"/>
    <w:link w:val="ReallyfuckingsmallChar"/>
    <w:qFormat/>
    <w:rsid w:val="005D4ADD"/>
    <w:rPr>
      <w:rFonts w:ascii="Times New Roman" w:eastAsia="Times New Roman" w:hAnsi="Times New Roman" w:cstheme="minorBidi"/>
      <w:sz w:val="10"/>
    </w:rPr>
  </w:style>
  <w:style w:type="paragraph" w:customStyle="1" w:styleId="subheader">
    <w:name w:val="subheader"/>
    <w:basedOn w:val="Normal"/>
    <w:uiPriority w:val="99"/>
    <w:qFormat/>
    <w:rsid w:val="005D4ADD"/>
    <w:pPr>
      <w:spacing w:before="100" w:beforeAutospacing="1" w:after="100" w:afterAutospacing="1"/>
    </w:pPr>
    <w:rPr>
      <w:rFonts w:eastAsia="Times New Roman"/>
      <w:sz w:val="24"/>
    </w:rPr>
  </w:style>
  <w:style w:type="character" w:customStyle="1" w:styleId="SubtleEmphasis1">
    <w:name w:val="Subtle Emphasis1"/>
    <w:uiPriority w:val="19"/>
    <w:qFormat/>
    <w:rsid w:val="005D4ADD"/>
    <w:rPr>
      <w:rFonts w:ascii="Times New Roman" w:hAnsi="Times New Roman"/>
      <w:b/>
      <w:iCs/>
      <w:color w:val="auto"/>
      <w:sz w:val="22"/>
    </w:rPr>
  </w:style>
  <w:style w:type="character" w:customStyle="1" w:styleId="StyleBoldRed">
    <w:name w:val="Style Bold Red"/>
    <w:rsid w:val="005D4ADD"/>
    <w:rPr>
      <w:b/>
      <w:bCs/>
      <w:color w:val="auto"/>
    </w:rPr>
  </w:style>
  <w:style w:type="character" w:customStyle="1" w:styleId="StyleTimesNewRoman8pt">
    <w:name w:val="Style Times New Roman 8 pt"/>
    <w:rsid w:val="005D4ADD"/>
    <w:rPr>
      <w:rFonts w:ascii="Georgia" w:hAnsi="Georgia"/>
      <w:sz w:val="16"/>
    </w:rPr>
  </w:style>
  <w:style w:type="character" w:customStyle="1" w:styleId="StyleStyle7pt8pt">
    <w:name w:val="Style Style 7 pt + 8 pt"/>
    <w:rsid w:val="005D4ADD"/>
    <w:rPr>
      <w:sz w:val="16"/>
    </w:rPr>
  </w:style>
  <w:style w:type="character" w:customStyle="1" w:styleId="StyleStyleThickunderlineBold1">
    <w:name w:val="Style Style Thick underline + Bold1"/>
    <w:rsid w:val="005D4ADD"/>
    <w:rPr>
      <w:b/>
      <w:bCs/>
      <w:u w:val="thick"/>
    </w:rPr>
  </w:style>
  <w:style w:type="character" w:customStyle="1" w:styleId="StyleUnderline2">
    <w:name w:val="Style Underline2"/>
    <w:rsid w:val="005D4ADD"/>
    <w:rPr>
      <w:u w:val="single"/>
    </w:rPr>
  </w:style>
  <w:style w:type="character" w:customStyle="1" w:styleId="ShrinkText">
    <w:name w:val="Shrink Text"/>
    <w:rsid w:val="005D4ADD"/>
    <w:rPr>
      <w:sz w:val="16"/>
    </w:rPr>
  </w:style>
  <w:style w:type="character" w:customStyle="1" w:styleId="smallcaps">
    <w:name w:val="smallcaps"/>
    <w:rsid w:val="005D4ADD"/>
  </w:style>
  <w:style w:type="character" w:customStyle="1" w:styleId="goldbldtext">
    <w:name w:val="goldbldtext"/>
    <w:rsid w:val="005D4ADD"/>
  </w:style>
  <w:style w:type="character" w:customStyle="1" w:styleId="PageHeaderLine2Char">
    <w:name w:val="PageHeaderLine2 Char"/>
    <w:link w:val="PageHeaderLine2"/>
    <w:rsid w:val="005D4ADD"/>
    <w:rPr>
      <w:rFonts w:ascii="Calibri" w:eastAsia="Calibri" w:hAnsi="Calibri" w:cs="Calibri"/>
      <w:b/>
    </w:rPr>
  </w:style>
  <w:style w:type="paragraph" w:customStyle="1" w:styleId="firstletter">
    <w:name w:val="firstletter"/>
    <w:basedOn w:val="Normal"/>
    <w:uiPriority w:val="99"/>
    <w:qFormat/>
    <w:rsid w:val="005D4ADD"/>
    <w:pPr>
      <w:spacing w:before="100" w:beforeAutospacing="1" w:after="100" w:afterAutospacing="1"/>
    </w:pPr>
    <w:rPr>
      <w:rFonts w:eastAsia="Times New Roman"/>
      <w:sz w:val="24"/>
    </w:rPr>
  </w:style>
  <w:style w:type="paragraph" w:customStyle="1" w:styleId="more">
    <w:name w:val="more"/>
    <w:basedOn w:val="Normal"/>
    <w:uiPriority w:val="99"/>
    <w:qFormat/>
    <w:rsid w:val="005D4ADD"/>
    <w:pPr>
      <w:spacing w:before="100" w:beforeAutospacing="1" w:after="100" w:afterAutospacing="1"/>
    </w:pPr>
    <w:rPr>
      <w:rFonts w:eastAsia="Times New Roman"/>
      <w:sz w:val="24"/>
    </w:rPr>
  </w:style>
  <w:style w:type="character" w:customStyle="1" w:styleId="cardshighlight0">
    <w:name w:val="cardshighlight"/>
    <w:rsid w:val="005D4ADD"/>
  </w:style>
  <w:style w:type="character" w:customStyle="1" w:styleId="cardsfont12pt1">
    <w:name w:val="cardsfont12pt"/>
    <w:rsid w:val="005D4ADD"/>
  </w:style>
  <w:style w:type="character" w:customStyle="1" w:styleId="ft1">
    <w:name w:val="ft1"/>
    <w:rsid w:val="005D4ADD"/>
  </w:style>
  <w:style w:type="character" w:customStyle="1" w:styleId="ft6">
    <w:name w:val="ft6"/>
    <w:rsid w:val="005D4ADD"/>
  </w:style>
  <w:style w:type="paragraph" w:customStyle="1" w:styleId="story">
    <w:name w:val="story"/>
    <w:basedOn w:val="Normal"/>
    <w:uiPriority w:val="99"/>
    <w:qFormat/>
    <w:rsid w:val="005D4ADD"/>
    <w:pPr>
      <w:spacing w:before="100" w:beforeAutospacing="1" w:after="100" w:afterAutospacing="1"/>
    </w:pPr>
    <w:rPr>
      <w:rFonts w:eastAsia="Times New Roman"/>
      <w:sz w:val="24"/>
    </w:rPr>
  </w:style>
  <w:style w:type="paragraph" w:customStyle="1" w:styleId="H1numbered">
    <w:name w:val="H1 numbered"/>
    <w:basedOn w:val="Normal"/>
    <w:uiPriority w:val="99"/>
    <w:qFormat/>
    <w:rsid w:val="005D4ADD"/>
    <w:pPr>
      <w:pageBreakBefore/>
      <w:widowControl w:val="0"/>
      <w:numPr>
        <w:numId w:val="18"/>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D4ADD"/>
    <w:pPr>
      <w:widowControl w:val="0"/>
      <w:numPr>
        <w:ilvl w:val="1"/>
        <w:numId w:val="18"/>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D4ADD"/>
  </w:style>
  <w:style w:type="character" w:customStyle="1" w:styleId="backcontent">
    <w:name w:val="backcontent"/>
    <w:rsid w:val="005D4ADD"/>
  </w:style>
  <w:style w:type="character" w:customStyle="1" w:styleId="daystmp">
    <w:name w:val="daystmp"/>
    <w:rsid w:val="005D4ADD"/>
  </w:style>
  <w:style w:type="paragraph" w:customStyle="1" w:styleId="in">
    <w:name w:val="in"/>
    <w:basedOn w:val="Normal"/>
    <w:uiPriority w:val="99"/>
    <w:qFormat/>
    <w:rsid w:val="005D4ADD"/>
    <w:pPr>
      <w:spacing w:before="100" w:beforeAutospacing="1" w:after="100" w:afterAutospacing="1"/>
    </w:pPr>
    <w:rPr>
      <w:rFonts w:eastAsia="Times New Roman"/>
      <w:sz w:val="24"/>
    </w:rPr>
  </w:style>
  <w:style w:type="character" w:customStyle="1" w:styleId="cardsfont12ptchar">
    <w:name w:val="cardsfont12ptchar"/>
    <w:rsid w:val="005D4ADD"/>
  </w:style>
  <w:style w:type="paragraph" w:customStyle="1" w:styleId="image-caption">
    <w:name w:val="image-caption"/>
    <w:basedOn w:val="Normal"/>
    <w:uiPriority w:val="99"/>
    <w:qFormat/>
    <w:rsid w:val="005D4ADD"/>
    <w:pPr>
      <w:spacing w:before="100" w:beforeAutospacing="1" w:after="100" w:afterAutospacing="1"/>
    </w:pPr>
    <w:rPr>
      <w:rFonts w:eastAsia="Times New Roman"/>
      <w:sz w:val="24"/>
    </w:rPr>
  </w:style>
  <w:style w:type="character" w:customStyle="1" w:styleId="gal">
    <w:name w:val="gal"/>
    <w:rsid w:val="005D4ADD"/>
  </w:style>
  <w:style w:type="character" w:customStyle="1" w:styleId="submitted">
    <w:name w:val="submitted"/>
    <w:rsid w:val="005D4ADD"/>
  </w:style>
  <w:style w:type="paragraph" w:customStyle="1" w:styleId="imagecontain">
    <w:name w:val="imagecontain"/>
    <w:basedOn w:val="Normal"/>
    <w:uiPriority w:val="99"/>
    <w:qFormat/>
    <w:rsid w:val="005D4ADD"/>
    <w:pPr>
      <w:spacing w:before="100" w:beforeAutospacing="1" w:after="100" w:afterAutospacing="1"/>
    </w:pPr>
    <w:rPr>
      <w:rFonts w:eastAsia="Times New Roman"/>
      <w:sz w:val="24"/>
    </w:rPr>
  </w:style>
  <w:style w:type="character" w:customStyle="1" w:styleId="imagedateline">
    <w:name w:val="image_dateline"/>
    <w:rsid w:val="005D4ADD"/>
  </w:style>
  <w:style w:type="character" w:customStyle="1" w:styleId="authordatecharchar">
    <w:name w:val="authordatecharchar"/>
    <w:rsid w:val="005D4ADD"/>
  </w:style>
  <w:style w:type="character" w:customStyle="1" w:styleId="style1char0">
    <w:name w:val="style1char"/>
    <w:rsid w:val="005D4ADD"/>
  </w:style>
  <w:style w:type="character" w:customStyle="1" w:styleId="tagcharchar0">
    <w:name w:val="tagcharchar"/>
    <w:rsid w:val="005D4ADD"/>
  </w:style>
  <w:style w:type="character" w:customStyle="1" w:styleId="underlinedcharchar2">
    <w:name w:val="underlinedcharchar"/>
    <w:rsid w:val="005D4ADD"/>
  </w:style>
  <w:style w:type="paragraph" w:customStyle="1" w:styleId="CM62">
    <w:name w:val="CM62"/>
    <w:basedOn w:val="Normal"/>
    <w:next w:val="Normal"/>
    <w:uiPriority w:val="99"/>
    <w:qFormat/>
    <w:rsid w:val="005D4AD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D4AD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D4ADD"/>
    <w:pPr>
      <w:widowControl w:val="0"/>
      <w:spacing w:after="63"/>
    </w:pPr>
    <w:rPr>
      <w:rFonts w:ascii="Arial" w:hAnsi="Arial"/>
      <w:color w:val="auto"/>
    </w:rPr>
  </w:style>
  <w:style w:type="paragraph" w:customStyle="1" w:styleId="CM35">
    <w:name w:val="CM35"/>
    <w:basedOn w:val="Default"/>
    <w:next w:val="Default"/>
    <w:uiPriority w:val="99"/>
    <w:qFormat/>
    <w:rsid w:val="005D4AD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D4ADD"/>
    <w:pPr>
      <w:widowControl w:val="0"/>
      <w:spacing w:line="228" w:lineRule="atLeast"/>
    </w:pPr>
    <w:rPr>
      <w:rFonts w:ascii="Showcard Gothic" w:hAnsi="Showcard Gothic"/>
      <w:color w:val="auto"/>
    </w:rPr>
  </w:style>
  <w:style w:type="character" w:customStyle="1" w:styleId="BoxedChar">
    <w:name w:val="Boxed Char"/>
    <w:rsid w:val="005D4ADD"/>
    <w:rPr>
      <w:rFonts w:ascii="Arial Narrow" w:hAnsi="Arial Narrow"/>
      <w:b/>
      <w:sz w:val="18"/>
      <w:bdr w:val="single" w:sz="6" w:space="0" w:color="auto"/>
    </w:rPr>
  </w:style>
  <w:style w:type="character" w:customStyle="1" w:styleId="Style11ptUnderline2">
    <w:name w:val="Style 11 pt Underline2"/>
    <w:rsid w:val="005D4ADD"/>
    <w:rPr>
      <w:sz w:val="20"/>
      <w:u w:val="single"/>
    </w:rPr>
  </w:style>
  <w:style w:type="character" w:customStyle="1" w:styleId="Style11ptBoldUnderline2">
    <w:name w:val="Style 11 pt Bold Underline2"/>
    <w:rsid w:val="005D4ADD"/>
    <w:rPr>
      <w:b/>
      <w:bCs/>
      <w:sz w:val="20"/>
      <w:u w:val="single"/>
    </w:rPr>
  </w:style>
  <w:style w:type="character" w:customStyle="1" w:styleId="nw">
    <w:name w:val="nw"/>
    <w:rsid w:val="005D4ADD"/>
  </w:style>
  <w:style w:type="character" w:customStyle="1" w:styleId="Styleunderline11ptBoldBorderSinglesolidlineAuto">
    <w:name w:val="Style underline + 11 pt Bold Border: : (Single solid line Auto ..."/>
    <w:rsid w:val="005D4ADD"/>
    <w:rPr>
      <w:b/>
      <w:bCs/>
      <w:sz w:val="20"/>
      <w:u w:val="single"/>
      <w:bdr w:val="single" w:sz="4" w:space="0" w:color="auto"/>
    </w:rPr>
  </w:style>
  <w:style w:type="paragraph" w:customStyle="1" w:styleId="StylecardCharCharChar11pt">
    <w:name w:val="Style card Char Char Char + 11 pt"/>
    <w:link w:val="StylecardCharCharChar11ptChar"/>
    <w:qFormat/>
    <w:rsid w:val="005D4AD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D4ADD"/>
    <w:rPr>
      <w:lang w:val="en-US" w:eastAsia="en-US" w:bidi="ar-SA"/>
    </w:rPr>
  </w:style>
  <w:style w:type="character" w:customStyle="1" w:styleId="StylecardCharCharChar11ptChar">
    <w:name w:val="Style card Char Char Char + 11 pt Char"/>
    <w:link w:val="StylecardCharCharChar11pt"/>
    <w:rsid w:val="005D4AD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D4AD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D4AD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D4AD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D4AD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D4AD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D4AD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D4AD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D4AD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D4ADD"/>
    <w:rPr>
      <w:lang w:val="x-none" w:eastAsia="x-none"/>
    </w:rPr>
  </w:style>
  <w:style w:type="character" w:customStyle="1" w:styleId="cardCharCharChar1">
    <w:name w:val="card Char Char Char1"/>
    <w:rsid w:val="005D4ADD"/>
    <w:rPr>
      <w:lang w:val="en-US" w:eastAsia="en-US" w:bidi="ar-SA"/>
    </w:rPr>
  </w:style>
  <w:style w:type="character" w:customStyle="1" w:styleId="StylecardCharChar11ptChar">
    <w:name w:val="Style card Char Char + 11 pt Char"/>
    <w:link w:val="StylecardCharChar11pt"/>
    <w:rsid w:val="005D4ADD"/>
    <w:rPr>
      <w:rFonts w:ascii="Georgia" w:eastAsia="Times New Roman" w:hAnsi="Georgia"/>
      <w:szCs w:val="20"/>
      <w:lang w:val="x-none" w:eastAsia="x-none"/>
    </w:rPr>
  </w:style>
  <w:style w:type="paragraph" w:customStyle="1" w:styleId="NormalFont">
    <w:name w:val="Normal Font"/>
    <w:link w:val="NormalFontChar"/>
    <w:qFormat/>
    <w:rsid w:val="005D4AD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D4ADD"/>
    <w:pPr>
      <w:spacing w:after="200" w:line="240" w:lineRule="auto"/>
    </w:pPr>
    <w:rPr>
      <w:rFonts w:ascii="Times" w:eastAsia="Times New Roman" w:hAnsi="Times" w:cs="Times New Roman"/>
      <w:sz w:val="20"/>
    </w:rPr>
  </w:style>
  <w:style w:type="character" w:customStyle="1" w:styleId="Style11ptThickunderline">
    <w:name w:val="Style 11 pt Thick underline"/>
    <w:rsid w:val="005D4ADD"/>
    <w:rPr>
      <w:sz w:val="20"/>
      <w:u w:val="thick"/>
    </w:rPr>
  </w:style>
  <w:style w:type="character" w:customStyle="1" w:styleId="Style11ptBoldThickunderline">
    <w:name w:val="Style 11 pt Bold Thick underline"/>
    <w:rsid w:val="005D4ADD"/>
    <w:rPr>
      <w:b/>
      <w:bCs/>
      <w:sz w:val="20"/>
      <w:u w:val="thick"/>
    </w:rPr>
  </w:style>
  <w:style w:type="paragraph" w:customStyle="1" w:styleId="StyleNormalFont11ptUnderline">
    <w:name w:val="Style Normal Font + 11 pt Underline"/>
    <w:basedOn w:val="NormalFont"/>
    <w:link w:val="StyleNormalFont11ptUnderlineChar"/>
    <w:qFormat/>
    <w:rsid w:val="005D4ADD"/>
    <w:rPr>
      <w:u w:val="single"/>
      <w:lang w:val="x-none" w:eastAsia="x-none"/>
    </w:rPr>
  </w:style>
  <w:style w:type="character" w:customStyle="1" w:styleId="NormalFontChar">
    <w:name w:val="Normal Font Char"/>
    <w:link w:val="NormalFont"/>
    <w:rsid w:val="005D4AD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D4AD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D4ADD"/>
    <w:rPr>
      <w:b/>
      <w:bCs/>
      <w:u w:val="single"/>
      <w:lang w:val="x-none" w:eastAsia="x-none"/>
    </w:rPr>
  </w:style>
  <w:style w:type="character" w:customStyle="1" w:styleId="StyleNormalFont11ptBoldUnderlineChar">
    <w:name w:val="Style Normal Font + 11 pt Bold Underline Char"/>
    <w:link w:val="StyleNormalFont11ptBoldUnderline"/>
    <w:rsid w:val="005D4AD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D4ADD"/>
    <w:rPr>
      <w:rFonts w:eastAsia="Times New Roman"/>
      <w:sz w:val="15"/>
    </w:rPr>
  </w:style>
  <w:style w:type="character" w:customStyle="1" w:styleId="authors1">
    <w:name w:val="authors1"/>
    <w:rsid w:val="005D4ADD"/>
    <w:rPr>
      <w:rFonts w:ascii="Verdana" w:hAnsi="Verdana" w:hint="default"/>
      <w:b/>
      <w:bCs/>
      <w:color w:val="006699"/>
      <w:sz w:val="20"/>
      <w:szCs w:val="20"/>
    </w:rPr>
  </w:style>
  <w:style w:type="character" w:customStyle="1" w:styleId="headlinesectionlarge">
    <w:name w:val="headline_section_large"/>
    <w:rsid w:val="005D4ADD"/>
  </w:style>
  <w:style w:type="paragraph" w:customStyle="1" w:styleId="formatvorlage2">
    <w:name w:val="formatvorlage2"/>
    <w:basedOn w:val="Normal"/>
    <w:uiPriority w:val="99"/>
    <w:qFormat/>
    <w:rsid w:val="005D4ADD"/>
    <w:pPr>
      <w:spacing w:before="100" w:beforeAutospacing="1" w:after="100" w:afterAutospacing="1"/>
    </w:pPr>
    <w:rPr>
      <w:rFonts w:eastAsia="Calibri"/>
      <w:sz w:val="24"/>
    </w:rPr>
  </w:style>
  <w:style w:type="character" w:customStyle="1" w:styleId="Styleunderline11ptBlack">
    <w:name w:val="Style underline + 11 pt Black"/>
    <w:rsid w:val="005D4ADD"/>
    <w:rPr>
      <w:color w:val="000000"/>
      <w:sz w:val="20"/>
      <w:u w:val="single"/>
    </w:rPr>
  </w:style>
  <w:style w:type="character" w:customStyle="1" w:styleId="Styleunderline11ptBoldBlack">
    <w:name w:val="Style underline + 11 pt Bold Black"/>
    <w:rsid w:val="005D4ADD"/>
    <w:rPr>
      <w:b/>
      <w:bCs/>
      <w:color w:val="000000"/>
      <w:sz w:val="20"/>
      <w:u w:val="single"/>
    </w:rPr>
  </w:style>
  <w:style w:type="paragraph" w:customStyle="1" w:styleId="StyleTitle11ptNotBold">
    <w:name w:val="Style Title + 11 pt Not Bold"/>
    <w:basedOn w:val="Title"/>
    <w:link w:val="StyleTitle11ptNotBoldChar"/>
    <w:qFormat/>
    <w:rsid w:val="005D4ADD"/>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5D4ADD"/>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D4ADD"/>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5D4ADD"/>
    <w:rPr>
      <w:rFonts w:ascii="Georgia" w:eastAsia="Times New Roman" w:hAnsi="Georgia"/>
      <w:sz w:val="20"/>
      <w:u w:val="single"/>
      <w:lang w:val="x-none" w:eastAsia="x-none"/>
    </w:rPr>
  </w:style>
  <w:style w:type="character" w:customStyle="1" w:styleId="Style11ptBoldBlackUnderline">
    <w:name w:val="Style 11 pt Bold Black Underline"/>
    <w:rsid w:val="005D4ADD"/>
    <w:rPr>
      <w:b/>
      <w:bCs/>
      <w:color w:val="000000"/>
      <w:sz w:val="20"/>
      <w:u w:val="single"/>
    </w:rPr>
  </w:style>
  <w:style w:type="character" w:customStyle="1" w:styleId="Style11ptBoldBlackUnderlineBorderSinglesolidline">
    <w:name w:val="Style 11 pt Bold Black Underline Border: : (Single solid line ..."/>
    <w:rsid w:val="005D4ADD"/>
    <w:rPr>
      <w:b/>
      <w:bCs/>
      <w:color w:val="000000"/>
      <w:sz w:val="20"/>
      <w:u w:val="single"/>
      <w:bdr w:val="single" w:sz="4" w:space="0" w:color="auto"/>
    </w:rPr>
  </w:style>
  <w:style w:type="character" w:customStyle="1" w:styleId="StyleLatinMeridien-Italic11ptItalicUnderline">
    <w:name w:val="Style (Latin) Meridien-Italic 11 pt Italic Underline"/>
    <w:rsid w:val="005D4ADD"/>
    <w:rPr>
      <w:rFonts w:ascii="Meridien-Italic" w:hAnsi="Meridien-Italic"/>
      <w:i/>
      <w:iCs/>
      <w:sz w:val="20"/>
      <w:u w:val="single"/>
    </w:rPr>
  </w:style>
  <w:style w:type="character" w:customStyle="1" w:styleId="Citation-AuthorDate">
    <w:name w:val="Citation - Author/Date"/>
    <w:rsid w:val="005D4ADD"/>
    <w:rPr>
      <w:b/>
      <w:bCs w:val="0"/>
      <w:smallCaps/>
      <w:sz w:val="24"/>
      <w:u w:val="single"/>
    </w:rPr>
  </w:style>
  <w:style w:type="paragraph" w:customStyle="1" w:styleId="HotRouteCharCharCharCharChar">
    <w:name w:val="Hot Route! Char Char Char Char Char"/>
    <w:basedOn w:val="Normal"/>
    <w:link w:val="HotRouteCharCharCharCharCharChar"/>
    <w:qFormat/>
    <w:rsid w:val="005D4AD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D4ADD"/>
    <w:rPr>
      <w:rFonts w:ascii="Calibri" w:eastAsia="Times New Roman" w:hAnsi="Calibri" w:cs="Calibri"/>
      <w:lang w:val="x-none" w:eastAsia="x-none"/>
    </w:rPr>
  </w:style>
  <w:style w:type="character" w:customStyle="1" w:styleId="underlinestylechar0">
    <w:name w:val="underlinestylechar"/>
    <w:rsid w:val="005D4ADD"/>
  </w:style>
  <w:style w:type="character" w:customStyle="1" w:styleId="highlight">
    <w:name w:val="highlight"/>
    <w:rsid w:val="005D4ADD"/>
  </w:style>
  <w:style w:type="character" w:customStyle="1" w:styleId="BlockHeaderHiddenChar">
    <w:name w:val="Block Header Hidden Char"/>
    <w:link w:val="BlockHeaderHidden"/>
    <w:locked/>
    <w:rsid w:val="005D4ADD"/>
    <w:rPr>
      <w:rFonts w:ascii="Georgia" w:eastAsia="Times New Roman" w:hAnsi="Georgia" w:cs="Times New Roman"/>
      <w:b/>
      <w:bCs/>
      <w:sz w:val="32"/>
      <w:szCs w:val="26"/>
      <w:u w:val="single"/>
    </w:rPr>
  </w:style>
  <w:style w:type="character" w:customStyle="1" w:styleId="DottedUnderline0">
    <w:name w:val="Dotted Underline"/>
    <w:rsid w:val="005D4ADD"/>
    <w:rPr>
      <w:rFonts w:ascii="Times New Roman" w:hAnsi="Times New Roman" w:cs="Times New Roman" w:hint="default"/>
      <w:sz w:val="20"/>
      <w:u w:val="dottedHeavy"/>
    </w:rPr>
  </w:style>
  <w:style w:type="character" w:customStyle="1" w:styleId="CardsFont6ptCharChar">
    <w:name w:val="Cards + Font: 6 pt Char Char"/>
    <w:rsid w:val="005D4ADD"/>
    <w:rPr>
      <w:sz w:val="8"/>
      <w:lang w:val="en-US" w:eastAsia="en-US" w:bidi="ar-SA"/>
    </w:rPr>
  </w:style>
  <w:style w:type="character" w:customStyle="1" w:styleId="titleauthoretc">
    <w:name w:val="titleauthoretc"/>
    <w:rsid w:val="005D4ADD"/>
  </w:style>
  <w:style w:type="paragraph" w:customStyle="1" w:styleId="deck">
    <w:name w:val="deck"/>
    <w:basedOn w:val="Normal"/>
    <w:uiPriority w:val="99"/>
    <w:qFormat/>
    <w:rsid w:val="005D4ADD"/>
    <w:pPr>
      <w:spacing w:before="100" w:beforeAutospacing="1" w:after="100" w:afterAutospacing="1"/>
    </w:pPr>
    <w:rPr>
      <w:rFonts w:eastAsia="Times New Roman"/>
      <w:sz w:val="24"/>
    </w:rPr>
  </w:style>
  <w:style w:type="paragraph" w:customStyle="1" w:styleId="i1">
    <w:name w:val="i1"/>
    <w:basedOn w:val="Normal"/>
    <w:uiPriority w:val="99"/>
    <w:qFormat/>
    <w:rsid w:val="005D4ADD"/>
    <w:pPr>
      <w:spacing w:before="100" w:beforeAutospacing="1" w:after="100" w:afterAutospacing="1"/>
    </w:pPr>
    <w:rPr>
      <w:rFonts w:eastAsia="Times New Roman"/>
      <w:sz w:val="24"/>
    </w:rPr>
  </w:style>
  <w:style w:type="paragraph" w:customStyle="1" w:styleId="question">
    <w:name w:val="question"/>
    <w:basedOn w:val="Normal"/>
    <w:uiPriority w:val="99"/>
    <w:qFormat/>
    <w:rsid w:val="005D4ADD"/>
    <w:pPr>
      <w:spacing w:before="100" w:beforeAutospacing="1" w:after="100" w:afterAutospacing="1"/>
    </w:pPr>
    <w:rPr>
      <w:rFonts w:eastAsia="Times New Roman"/>
      <w:sz w:val="24"/>
    </w:rPr>
  </w:style>
  <w:style w:type="paragraph" w:customStyle="1" w:styleId="bodycopy">
    <w:name w:val="bodycopy"/>
    <w:basedOn w:val="Normal"/>
    <w:uiPriority w:val="99"/>
    <w:qFormat/>
    <w:rsid w:val="005D4ADD"/>
    <w:pPr>
      <w:spacing w:before="100" w:beforeAutospacing="1" w:after="100" w:afterAutospacing="1"/>
    </w:pPr>
    <w:rPr>
      <w:rFonts w:eastAsia="Times New Roman"/>
      <w:sz w:val="24"/>
    </w:rPr>
  </w:style>
  <w:style w:type="character" w:customStyle="1" w:styleId="labeltext">
    <w:name w:val="labeltext"/>
    <w:rsid w:val="005D4ADD"/>
  </w:style>
  <w:style w:type="character" w:customStyle="1" w:styleId="viewlink">
    <w:name w:val="viewlink"/>
    <w:rsid w:val="005D4ADD"/>
  </w:style>
  <w:style w:type="character" w:customStyle="1" w:styleId="share">
    <w:name w:val="share"/>
    <w:rsid w:val="005D4ADD"/>
  </w:style>
  <w:style w:type="character" w:customStyle="1" w:styleId="inlinkchart">
    <w:name w:val="inlink_chart"/>
    <w:rsid w:val="005D4ADD"/>
  </w:style>
  <w:style w:type="character" w:customStyle="1" w:styleId="underLight">
    <w:name w:val="underLight"/>
    <w:uiPriority w:val="1"/>
    <w:qFormat/>
    <w:rsid w:val="005D4AD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D4ADD"/>
  </w:style>
  <w:style w:type="character" w:customStyle="1" w:styleId="author-rss">
    <w:name w:val="author-rss"/>
    <w:rsid w:val="005D4ADD"/>
  </w:style>
  <w:style w:type="character" w:customStyle="1" w:styleId="fbsharecountwrapper">
    <w:name w:val="fb_share_count_wrapper"/>
    <w:rsid w:val="005D4ADD"/>
  </w:style>
  <w:style w:type="character" w:customStyle="1" w:styleId="fbbuttontext">
    <w:name w:val="fb_button_text"/>
    <w:rsid w:val="005D4ADD"/>
  </w:style>
  <w:style w:type="character" w:customStyle="1" w:styleId="hw">
    <w:name w:val="hw"/>
    <w:rsid w:val="005D4ADD"/>
  </w:style>
  <w:style w:type="character" w:customStyle="1" w:styleId="linktotop">
    <w:name w:val="linktotop"/>
    <w:rsid w:val="005D4ADD"/>
  </w:style>
  <w:style w:type="character" w:customStyle="1" w:styleId="maintextbldleft">
    <w:name w:val="maintextbldleft"/>
    <w:rsid w:val="005D4ADD"/>
  </w:style>
  <w:style w:type="character" w:customStyle="1" w:styleId="maintextleft">
    <w:name w:val="maintextleft"/>
    <w:rsid w:val="005D4ADD"/>
  </w:style>
  <w:style w:type="character" w:customStyle="1" w:styleId="descriptionstyle1block">
    <w:name w:val="description style1 block"/>
    <w:rsid w:val="005D4ADD"/>
  </w:style>
  <w:style w:type="paragraph" w:customStyle="1" w:styleId="Fifth">
    <w:name w:val="Fifth"/>
    <w:basedOn w:val="Normal"/>
    <w:link w:val="FifthChar"/>
    <w:uiPriority w:val="99"/>
    <w:qFormat/>
    <w:rsid w:val="005D4ADD"/>
    <w:rPr>
      <w:rFonts w:eastAsia="Calibri"/>
    </w:rPr>
  </w:style>
  <w:style w:type="character" w:customStyle="1" w:styleId="gutter-right-1">
    <w:name w:val="gutter-right-1"/>
    <w:basedOn w:val="DefaultParagraphFont"/>
    <w:rsid w:val="005D4ADD"/>
  </w:style>
  <w:style w:type="character" w:customStyle="1" w:styleId="ssl3">
    <w:name w:val="ss_l3"/>
    <w:rsid w:val="005D4ADD"/>
  </w:style>
  <w:style w:type="paragraph" w:customStyle="1" w:styleId="NoteLevel22">
    <w:name w:val="Note Level 22"/>
    <w:basedOn w:val="Normal"/>
    <w:next w:val="Normal"/>
    <w:uiPriority w:val="99"/>
    <w:qFormat/>
    <w:rsid w:val="005D4ADD"/>
    <w:pPr>
      <w:keepNext/>
      <w:ind w:left="288" w:right="288"/>
    </w:pPr>
    <w:rPr>
      <w:rFonts w:eastAsia="MS Gothic"/>
      <w:szCs w:val="20"/>
    </w:rPr>
  </w:style>
  <w:style w:type="paragraph" w:customStyle="1" w:styleId="wp-caption-text">
    <w:name w:val="wp-caption-text"/>
    <w:basedOn w:val="Normal"/>
    <w:uiPriority w:val="99"/>
    <w:qFormat/>
    <w:rsid w:val="005D4AD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D4ADD"/>
    <w:rPr>
      <w:color w:val="2B579A"/>
      <w:shd w:val="clear" w:color="auto" w:fill="E6E6E6"/>
    </w:rPr>
  </w:style>
  <w:style w:type="paragraph" w:customStyle="1" w:styleId="svarticle">
    <w:name w:val="svarticle"/>
    <w:basedOn w:val="Normal"/>
    <w:uiPriority w:val="99"/>
    <w:qFormat/>
    <w:rsid w:val="005D4ADD"/>
    <w:pPr>
      <w:spacing w:before="100" w:beforeAutospacing="1" w:after="100" w:afterAutospacing="1"/>
    </w:pPr>
    <w:rPr>
      <w:rFonts w:eastAsia="Times New Roman"/>
      <w:sz w:val="24"/>
    </w:rPr>
  </w:style>
  <w:style w:type="character" w:customStyle="1" w:styleId="FontStyle39">
    <w:name w:val="Font Style39"/>
    <w:uiPriority w:val="99"/>
    <w:rsid w:val="005D4ADD"/>
    <w:rPr>
      <w:rFonts w:ascii="Constantia" w:hAnsi="Constantia" w:cs="Constantia" w:hint="default"/>
      <w:b/>
      <w:bCs/>
      <w:sz w:val="18"/>
      <w:szCs w:val="18"/>
    </w:rPr>
  </w:style>
  <w:style w:type="character" w:customStyle="1" w:styleId="6">
    <w:name w:val="6"/>
    <w:rsid w:val="005D4ADD"/>
    <w:rPr>
      <w:rFonts w:ascii="Arial" w:hAnsi="Arial" w:cs="Arial" w:hint="default"/>
      <w:bCs/>
      <w:sz w:val="20"/>
      <w:u w:val="single"/>
      <w:lang w:val="en-US" w:eastAsia="en-US" w:bidi="ar-SA"/>
    </w:rPr>
  </w:style>
  <w:style w:type="character" w:customStyle="1" w:styleId="CharChar4">
    <w:name w:val="Char Char4"/>
    <w:rsid w:val="005D4ADD"/>
    <w:rPr>
      <w:szCs w:val="24"/>
      <w:lang w:eastAsia="zh-CN"/>
    </w:rPr>
  </w:style>
  <w:style w:type="character" w:customStyle="1" w:styleId="BodyTextFirstIndentChar1">
    <w:name w:val="Body Text First Indent Char1"/>
    <w:basedOn w:val="BodyTextChar"/>
    <w:rsid w:val="005D4ADD"/>
    <w:rPr>
      <w:rFonts w:ascii="Times New Roman" w:eastAsia="Calibri" w:hAnsi="Times New Roman" w:cs="Times New Roman"/>
      <w:sz w:val="24"/>
      <w:szCs w:val="24"/>
    </w:rPr>
  </w:style>
  <w:style w:type="character" w:customStyle="1" w:styleId="Header11">
    <w:name w:val="Header11"/>
    <w:rsid w:val="005D4ADD"/>
  </w:style>
  <w:style w:type="paragraph" w:customStyle="1" w:styleId="canvas-atom">
    <w:name w:val="canvas-atom"/>
    <w:basedOn w:val="Normal"/>
    <w:uiPriority w:val="99"/>
    <w:qFormat/>
    <w:rsid w:val="005D4ADD"/>
    <w:pPr>
      <w:spacing w:before="100" w:beforeAutospacing="1" w:after="100" w:afterAutospacing="1"/>
    </w:pPr>
    <w:rPr>
      <w:sz w:val="24"/>
    </w:rPr>
  </w:style>
  <w:style w:type="character" w:customStyle="1" w:styleId="posa">
    <w:name w:val="pos(a)"/>
    <w:basedOn w:val="DefaultParagraphFont"/>
    <w:rsid w:val="005D4ADD"/>
  </w:style>
  <w:style w:type="character" w:customStyle="1" w:styleId="u-hiddeninnarrowenv">
    <w:name w:val="u-hiddeninnarrowenv"/>
    <w:basedOn w:val="DefaultParagraphFont"/>
    <w:rsid w:val="005D4ADD"/>
  </w:style>
  <w:style w:type="character" w:customStyle="1" w:styleId="followbutton-bird">
    <w:name w:val="followbutton-bird"/>
    <w:basedOn w:val="DefaultParagraphFont"/>
    <w:rsid w:val="005D4ADD"/>
  </w:style>
  <w:style w:type="character" w:customStyle="1" w:styleId="tweetauthor-name">
    <w:name w:val="tweetauthor-name"/>
    <w:basedOn w:val="DefaultParagraphFont"/>
    <w:rsid w:val="005D4ADD"/>
  </w:style>
  <w:style w:type="character" w:customStyle="1" w:styleId="tweetauthor-verifiedbadge">
    <w:name w:val="tweetauthor-verifiedbadge"/>
    <w:basedOn w:val="DefaultParagraphFont"/>
    <w:rsid w:val="005D4ADD"/>
  </w:style>
  <w:style w:type="character" w:customStyle="1" w:styleId="tweetauthor-screenname">
    <w:name w:val="tweetauthor-screenname"/>
    <w:basedOn w:val="DefaultParagraphFont"/>
    <w:rsid w:val="005D4ADD"/>
  </w:style>
  <w:style w:type="paragraph" w:customStyle="1" w:styleId="tweet-text">
    <w:name w:val="tweet-text"/>
    <w:basedOn w:val="Normal"/>
    <w:uiPriority w:val="99"/>
    <w:qFormat/>
    <w:rsid w:val="005D4ADD"/>
    <w:pPr>
      <w:spacing w:before="100" w:beforeAutospacing="1" w:after="100" w:afterAutospacing="1"/>
    </w:pPr>
  </w:style>
  <w:style w:type="character" w:customStyle="1" w:styleId="u-hiddenvisually">
    <w:name w:val="u-hiddenvisually"/>
    <w:basedOn w:val="DefaultParagraphFont"/>
    <w:rsid w:val="005D4ADD"/>
  </w:style>
  <w:style w:type="character" w:customStyle="1" w:styleId="tweetaction-stat">
    <w:name w:val="tweetaction-stat"/>
    <w:basedOn w:val="DefaultParagraphFont"/>
    <w:rsid w:val="005D4ADD"/>
  </w:style>
  <w:style w:type="character" w:customStyle="1" w:styleId="related">
    <w:name w:val="related"/>
    <w:basedOn w:val="DefaultParagraphFont"/>
    <w:rsid w:val="005D4ADD"/>
  </w:style>
  <w:style w:type="character" w:customStyle="1" w:styleId="related-content">
    <w:name w:val="related-content"/>
    <w:basedOn w:val="DefaultParagraphFont"/>
    <w:rsid w:val="005D4ADD"/>
  </w:style>
  <w:style w:type="character" w:customStyle="1" w:styleId="name-of-author">
    <w:name w:val="name-of-author"/>
    <w:basedOn w:val="DefaultParagraphFont"/>
    <w:rsid w:val="005D4ADD"/>
  </w:style>
  <w:style w:type="character" w:customStyle="1" w:styleId="first-name">
    <w:name w:val="first-name"/>
    <w:basedOn w:val="DefaultParagraphFont"/>
    <w:rsid w:val="005D4ADD"/>
  </w:style>
  <w:style w:type="character" w:customStyle="1" w:styleId="last-name">
    <w:name w:val="last-name"/>
    <w:basedOn w:val="DefaultParagraphFont"/>
    <w:rsid w:val="005D4ADD"/>
  </w:style>
  <w:style w:type="paragraph" w:customStyle="1" w:styleId="description">
    <w:name w:val="description"/>
    <w:basedOn w:val="Normal"/>
    <w:uiPriority w:val="99"/>
    <w:qFormat/>
    <w:rsid w:val="005D4ADD"/>
    <w:pPr>
      <w:spacing w:before="100" w:beforeAutospacing="1" w:after="100" w:afterAutospacing="1"/>
    </w:pPr>
  </w:style>
  <w:style w:type="paragraph" w:customStyle="1" w:styleId="graf">
    <w:name w:val="graf"/>
    <w:basedOn w:val="Normal"/>
    <w:uiPriority w:val="99"/>
    <w:qFormat/>
    <w:rsid w:val="005D4ADD"/>
    <w:pPr>
      <w:spacing w:before="100" w:beforeAutospacing="1" w:after="100" w:afterAutospacing="1"/>
    </w:pPr>
  </w:style>
  <w:style w:type="character" w:customStyle="1" w:styleId="caption10">
    <w:name w:val="caption1"/>
    <w:basedOn w:val="DefaultParagraphFont"/>
    <w:rsid w:val="005D4ADD"/>
  </w:style>
  <w:style w:type="paragraph" w:customStyle="1" w:styleId="column">
    <w:name w:val="column"/>
    <w:basedOn w:val="Normal"/>
    <w:uiPriority w:val="99"/>
    <w:qFormat/>
    <w:rsid w:val="005D4ADD"/>
    <w:pPr>
      <w:spacing w:before="100" w:beforeAutospacing="1" w:after="100" w:afterAutospacing="1"/>
    </w:pPr>
  </w:style>
  <w:style w:type="paragraph" w:customStyle="1" w:styleId="recirc-container">
    <w:name w:val="recirc-container"/>
    <w:basedOn w:val="Normal"/>
    <w:uiPriority w:val="99"/>
    <w:qFormat/>
    <w:rsid w:val="005D4ADD"/>
    <w:pPr>
      <w:spacing w:before="100" w:beforeAutospacing="1" w:after="100" w:afterAutospacing="1"/>
    </w:pPr>
    <w:rPr>
      <w:sz w:val="24"/>
    </w:rPr>
  </w:style>
  <w:style w:type="character" w:customStyle="1" w:styleId="recirc-text">
    <w:name w:val="&quot;recirc-text”"/>
    <w:basedOn w:val="DefaultParagraphFont"/>
    <w:rsid w:val="005D4ADD"/>
  </w:style>
  <w:style w:type="character" w:customStyle="1" w:styleId="video-icon">
    <w:name w:val="video-icon"/>
    <w:basedOn w:val="DefaultParagraphFont"/>
    <w:rsid w:val="005D4ADD"/>
  </w:style>
  <w:style w:type="paragraph" w:customStyle="1" w:styleId="selectionshareable">
    <w:name w:val="selectionshareable"/>
    <w:basedOn w:val="Normal"/>
    <w:uiPriority w:val="99"/>
    <w:qFormat/>
    <w:rsid w:val="005D4ADD"/>
    <w:pPr>
      <w:spacing w:before="100" w:beforeAutospacing="1" w:after="100" w:afterAutospacing="1"/>
    </w:pPr>
    <w:rPr>
      <w:sz w:val="24"/>
    </w:rPr>
  </w:style>
  <w:style w:type="character" w:customStyle="1" w:styleId="powa-shot-play-btn-text">
    <w:name w:val="powa-shot-play-btn-text"/>
    <w:basedOn w:val="DefaultParagraphFont"/>
    <w:rsid w:val="005D4ADD"/>
  </w:style>
  <w:style w:type="character" w:customStyle="1" w:styleId="powa-shot-click">
    <w:name w:val="powa-shot-click"/>
    <w:basedOn w:val="DefaultParagraphFont"/>
    <w:rsid w:val="005D4ADD"/>
  </w:style>
  <w:style w:type="character" w:customStyle="1" w:styleId="wpv-blurb">
    <w:name w:val="wpv-blurb"/>
    <w:basedOn w:val="DefaultParagraphFont"/>
    <w:rsid w:val="005D4ADD"/>
  </w:style>
  <w:style w:type="paragraph" w:customStyle="1" w:styleId="interstitial-link">
    <w:name w:val="interstitial-link"/>
    <w:basedOn w:val="Normal"/>
    <w:uiPriority w:val="99"/>
    <w:qFormat/>
    <w:rsid w:val="005D4ADD"/>
    <w:pPr>
      <w:spacing w:before="100" w:beforeAutospacing="1" w:after="100" w:afterAutospacing="1"/>
    </w:pPr>
    <w:rPr>
      <w:sz w:val="24"/>
    </w:rPr>
  </w:style>
  <w:style w:type="character" w:customStyle="1" w:styleId="pb-caption">
    <w:name w:val="pb-caption"/>
    <w:basedOn w:val="DefaultParagraphFont"/>
    <w:rsid w:val="005D4ADD"/>
  </w:style>
  <w:style w:type="paragraph" w:customStyle="1" w:styleId="see-also">
    <w:name w:val="see-also"/>
    <w:basedOn w:val="Normal"/>
    <w:uiPriority w:val="99"/>
    <w:qFormat/>
    <w:rsid w:val="005D4AD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D4ADD"/>
  </w:style>
  <w:style w:type="character" w:customStyle="1" w:styleId="m-2745674872889869693gmail-styleunderline">
    <w:name w:val="m_-2745674872889869693gmail-styleunderline"/>
    <w:basedOn w:val="DefaultParagraphFont"/>
    <w:rsid w:val="005D4ADD"/>
  </w:style>
  <w:style w:type="character" w:customStyle="1" w:styleId="UnresolvedMention3">
    <w:name w:val="Unresolved Mention3"/>
    <w:basedOn w:val="DefaultParagraphFont"/>
    <w:uiPriority w:val="99"/>
    <w:unhideWhenUsed/>
    <w:rsid w:val="005D4ADD"/>
    <w:rPr>
      <w:color w:val="808080"/>
      <w:shd w:val="clear" w:color="auto" w:fill="E6E6E6"/>
    </w:rPr>
  </w:style>
  <w:style w:type="character" w:customStyle="1" w:styleId="UnresolvedMention4">
    <w:name w:val="Unresolved Mention4"/>
    <w:basedOn w:val="DefaultParagraphFont"/>
    <w:uiPriority w:val="99"/>
    <w:semiHidden/>
    <w:unhideWhenUsed/>
    <w:rsid w:val="005D4ADD"/>
    <w:rPr>
      <w:color w:val="808080"/>
      <w:shd w:val="clear" w:color="auto" w:fill="E6E6E6"/>
    </w:rPr>
  </w:style>
  <w:style w:type="character" w:customStyle="1" w:styleId="m-8082899869479211226gmail-styleunderline">
    <w:name w:val="m_-8082899869479211226gmail-styleunderline"/>
    <w:basedOn w:val="DefaultParagraphFont"/>
    <w:rsid w:val="005D4ADD"/>
  </w:style>
  <w:style w:type="character" w:customStyle="1" w:styleId="StyleUnderlineChar">
    <w:name w:val="Style Underline Char"/>
    <w:basedOn w:val="DefaultParagraphFont"/>
    <w:locked/>
    <w:rsid w:val="005D4ADD"/>
    <w:rPr>
      <w:u w:val="single"/>
    </w:rPr>
  </w:style>
  <w:style w:type="paragraph" w:customStyle="1" w:styleId="NoteLevel23">
    <w:name w:val="Note Level 23"/>
    <w:basedOn w:val="Normal"/>
    <w:next w:val="Normal"/>
    <w:uiPriority w:val="99"/>
    <w:qFormat/>
    <w:rsid w:val="005D4ADD"/>
    <w:pPr>
      <w:keepNext/>
      <w:ind w:left="288" w:right="288"/>
    </w:pPr>
    <w:rPr>
      <w:rFonts w:eastAsia="MS Gothic"/>
      <w:szCs w:val="20"/>
    </w:rPr>
  </w:style>
  <w:style w:type="character" w:customStyle="1" w:styleId="Heading5Char1">
    <w:name w:val="Heading 5 Char1"/>
    <w:aliases w:val="Text Char1"/>
    <w:basedOn w:val="DefaultParagraphFont"/>
    <w:semiHidden/>
    <w:rsid w:val="005D4AD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D4ADD"/>
    <w:rPr>
      <w:rFonts w:ascii="Georgia" w:hAnsi="Georgia"/>
    </w:rPr>
  </w:style>
  <w:style w:type="paragraph" w:customStyle="1" w:styleId="NoteLevel24">
    <w:name w:val="Note Level 24"/>
    <w:basedOn w:val="Normal"/>
    <w:next w:val="Normal"/>
    <w:uiPriority w:val="99"/>
    <w:qFormat/>
    <w:rsid w:val="005D4ADD"/>
    <w:pPr>
      <w:keepNext/>
      <w:ind w:left="288" w:right="288"/>
    </w:pPr>
    <w:rPr>
      <w:rFonts w:eastAsia="MS Gothic"/>
      <w:sz w:val="24"/>
      <w:szCs w:val="20"/>
    </w:rPr>
  </w:style>
  <w:style w:type="paragraph" w:customStyle="1" w:styleId="NoteLevel25">
    <w:name w:val="Note Level 25"/>
    <w:basedOn w:val="Normal"/>
    <w:next w:val="Normal"/>
    <w:uiPriority w:val="99"/>
    <w:qFormat/>
    <w:rsid w:val="005D4AD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D4ADD"/>
  </w:style>
  <w:style w:type="character" w:customStyle="1" w:styleId="italics">
    <w:name w:val="italics"/>
    <w:basedOn w:val="DefaultParagraphFont"/>
    <w:rsid w:val="005D4ADD"/>
  </w:style>
  <w:style w:type="paragraph" w:customStyle="1" w:styleId="analytics0">
    <w:name w:val="analytics"/>
    <w:basedOn w:val="Normal"/>
    <w:link w:val="analyticsChar0"/>
    <w:uiPriority w:val="4"/>
    <w:qFormat/>
    <w:rsid w:val="005D4ADD"/>
    <w:rPr>
      <w:b/>
      <w:color w:val="C00000"/>
      <w:sz w:val="26"/>
    </w:rPr>
  </w:style>
  <w:style w:type="character" w:customStyle="1" w:styleId="analyticsChar0">
    <w:name w:val="analytics Char"/>
    <w:basedOn w:val="DefaultParagraphFont"/>
    <w:link w:val="analytics0"/>
    <w:uiPriority w:val="4"/>
    <w:rsid w:val="005D4ADD"/>
    <w:rPr>
      <w:rFonts w:ascii="Calibri" w:hAnsi="Calibri" w:cs="Calibri"/>
      <w:b/>
      <w:color w:val="C00000"/>
      <w:sz w:val="26"/>
    </w:rPr>
  </w:style>
  <w:style w:type="character" w:customStyle="1" w:styleId="swauthor">
    <w:name w:val="sw_author"/>
    <w:rsid w:val="005D4ADD"/>
  </w:style>
  <w:style w:type="character" w:customStyle="1" w:styleId="HotRouteChar">
    <w:name w:val="Hot Route! Char"/>
    <w:link w:val="HotRoute"/>
    <w:uiPriority w:val="99"/>
    <w:rsid w:val="005D4ADD"/>
    <w:rPr>
      <w:rFonts w:ascii="Calibri" w:eastAsia="Times New Roman" w:hAnsi="Calibri" w:cs="Calibri"/>
    </w:rPr>
  </w:style>
  <w:style w:type="paragraph" w:customStyle="1" w:styleId="PhoTag">
    <w:name w:val="PhoTag"/>
    <w:basedOn w:val="Normal"/>
    <w:next w:val="Normal"/>
    <w:autoRedefine/>
    <w:qFormat/>
    <w:rsid w:val="005D4ADD"/>
    <w:rPr>
      <w:b/>
    </w:rPr>
  </w:style>
  <w:style w:type="character" w:customStyle="1" w:styleId="boldunderlineChar2">
    <w:name w:val="bold underline Char"/>
    <w:basedOn w:val="DefaultParagraphFont"/>
    <w:rsid w:val="005D4AD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D4ADD"/>
    <w:rPr>
      <w:rFonts w:eastAsia="Times New Roman"/>
      <w:sz w:val="16"/>
      <w:szCs w:val="20"/>
    </w:rPr>
  </w:style>
  <w:style w:type="character" w:customStyle="1" w:styleId="ReallySmallChar">
    <w:name w:val="Really Small Char"/>
    <w:basedOn w:val="DefaultParagraphFont"/>
    <w:link w:val="ReallySmall"/>
    <w:rsid w:val="005D4ADD"/>
    <w:rPr>
      <w:rFonts w:ascii="Calibri" w:eastAsia="Times New Roman" w:hAnsi="Calibri" w:cs="Calibri"/>
      <w:sz w:val="16"/>
      <w:szCs w:val="20"/>
    </w:rPr>
  </w:style>
  <w:style w:type="paragraph" w:customStyle="1" w:styleId="Heading4Cite">
    <w:name w:val="Heading 4 Cite"/>
    <w:basedOn w:val="Normal"/>
    <w:link w:val="Heading4CiteChar"/>
    <w:autoRedefine/>
    <w:qFormat/>
    <w:rsid w:val="005D4ADD"/>
    <w:rPr>
      <w:rFonts w:eastAsia="Calibri"/>
      <w:color w:val="000000"/>
    </w:rPr>
  </w:style>
  <w:style w:type="character" w:customStyle="1" w:styleId="Heading4CiteChar">
    <w:name w:val="Heading 4 Cite Char"/>
    <w:link w:val="Heading4Cite"/>
    <w:rsid w:val="005D4ADD"/>
    <w:rPr>
      <w:rFonts w:ascii="Calibri" w:eastAsia="Calibri" w:hAnsi="Calibri" w:cs="Calibri"/>
      <w:color w:val="000000"/>
    </w:rPr>
  </w:style>
  <w:style w:type="paragraph" w:customStyle="1" w:styleId="PageTitle0">
    <w:name w:val="Page Title"/>
    <w:basedOn w:val="Normal"/>
    <w:next w:val="Normal"/>
    <w:qFormat/>
    <w:rsid w:val="005D4AD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D4ADD"/>
    <w:rPr>
      <w:i/>
      <w:iCs/>
      <w:sz w:val="20"/>
      <w:u w:val="single"/>
    </w:rPr>
  </w:style>
  <w:style w:type="paragraph" w:customStyle="1" w:styleId="UnderlineEmphasis">
    <w:name w:val="Underline + Emphasis"/>
    <w:basedOn w:val="Normal"/>
    <w:next w:val="Normal"/>
    <w:link w:val="UnderlineEmphasisChar"/>
    <w:autoRedefine/>
    <w:qFormat/>
    <w:rsid w:val="005D4ADD"/>
    <w:rPr>
      <w:rFonts w:eastAsia="Calibri"/>
      <w:b/>
      <w:color w:val="000000"/>
      <w:u w:val="single"/>
    </w:rPr>
  </w:style>
  <w:style w:type="character" w:customStyle="1" w:styleId="UnderlineEmphasisChar">
    <w:name w:val="Underline + Emphasis Char"/>
    <w:link w:val="UnderlineEmphasis"/>
    <w:rsid w:val="005D4ADD"/>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D4AD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D4AD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D4AD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D4AD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5D4ADD"/>
    <w:rPr>
      <w:rFonts w:eastAsia="Times New Roman"/>
      <w:color w:val="000000"/>
      <w:szCs w:val="20"/>
      <w:u w:val="single"/>
    </w:rPr>
  </w:style>
  <w:style w:type="character" w:customStyle="1" w:styleId="StyleUnderline9pt2Char">
    <w:name w:val="Style Underline + 9 pt2 Char"/>
    <w:link w:val="StyleUnderline9pt2"/>
    <w:rsid w:val="005D4ADD"/>
    <w:rPr>
      <w:rFonts w:ascii="Calibri" w:eastAsia="Times New Roman" w:hAnsi="Calibri" w:cs="Calibri"/>
      <w:color w:val="000000"/>
      <w:szCs w:val="20"/>
      <w:u w:val="single"/>
    </w:rPr>
  </w:style>
  <w:style w:type="paragraph" w:customStyle="1" w:styleId="TxBr5p1">
    <w:name w:val="TxBr_5p1"/>
    <w:basedOn w:val="Normal"/>
    <w:rsid w:val="005D4AD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D4ADD"/>
    <w:pPr>
      <w:ind w:left="400"/>
    </w:pPr>
    <w:rPr>
      <w:rFonts w:eastAsia="Calibri"/>
      <w:color w:val="000000"/>
    </w:rPr>
  </w:style>
  <w:style w:type="numbering" w:customStyle="1" w:styleId="NoList12">
    <w:name w:val="No List12"/>
    <w:next w:val="NoList"/>
    <w:semiHidden/>
    <w:unhideWhenUsed/>
    <w:rsid w:val="005D4ADD"/>
  </w:style>
  <w:style w:type="numbering" w:customStyle="1" w:styleId="NoList21">
    <w:name w:val="No List21"/>
    <w:next w:val="NoList"/>
    <w:semiHidden/>
    <w:unhideWhenUsed/>
    <w:rsid w:val="005D4ADD"/>
  </w:style>
  <w:style w:type="numbering" w:customStyle="1" w:styleId="NoList211">
    <w:name w:val="No List211"/>
    <w:next w:val="NoList"/>
    <w:uiPriority w:val="99"/>
    <w:semiHidden/>
    <w:unhideWhenUsed/>
    <w:rsid w:val="005D4ADD"/>
  </w:style>
  <w:style w:type="character" w:customStyle="1" w:styleId="flagicon">
    <w:name w:val="flagicon"/>
    <w:basedOn w:val="DefaultParagraphFont"/>
    <w:rsid w:val="005D4ADD"/>
  </w:style>
  <w:style w:type="character" w:customStyle="1" w:styleId="A11">
    <w:name w:val="A11"/>
    <w:rsid w:val="005D4ADD"/>
    <w:rPr>
      <w:rFonts w:ascii="Minion Pro" w:hAnsi="Minion Pro" w:cs="Minion Pro" w:hint="default"/>
      <w:color w:val="211D1E"/>
      <w:sz w:val="12"/>
      <w:szCs w:val="12"/>
    </w:rPr>
  </w:style>
  <w:style w:type="character" w:customStyle="1" w:styleId="A12">
    <w:name w:val="A12"/>
    <w:uiPriority w:val="99"/>
    <w:rsid w:val="005D4ADD"/>
    <w:rPr>
      <w:rFonts w:ascii="Minion Pro" w:hAnsi="Minion Pro" w:cs="Minion Pro" w:hint="default"/>
      <w:color w:val="211D1E"/>
      <w:sz w:val="22"/>
      <w:szCs w:val="22"/>
    </w:rPr>
  </w:style>
  <w:style w:type="character" w:customStyle="1" w:styleId="CardsCharChar">
    <w:name w:val="Cards Char Char"/>
    <w:rsid w:val="005D4ADD"/>
    <w:rPr>
      <w:szCs w:val="24"/>
      <w:lang w:val="en-US" w:eastAsia="en-US" w:bidi="ar-SA"/>
    </w:rPr>
  </w:style>
  <w:style w:type="character" w:customStyle="1" w:styleId="CitationChar1">
    <w:name w:val="Citation Char1"/>
    <w:basedOn w:val="DefaultParagraphFont"/>
    <w:rsid w:val="005D4ADD"/>
    <w:rPr>
      <w:rFonts w:ascii="Times New Roman" w:eastAsia="Times New Roman" w:hAnsi="Times New Roman" w:cs="Arial"/>
      <w:b/>
      <w:sz w:val="20"/>
      <w:szCs w:val="36"/>
    </w:rPr>
  </w:style>
  <w:style w:type="character" w:customStyle="1" w:styleId="bold-italic-sub-c">
    <w:name w:val="bold-italic-sub-c"/>
    <w:basedOn w:val="DefaultParagraphFont"/>
    <w:rsid w:val="005D4ADD"/>
  </w:style>
  <w:style w:type="character" w:customStyle="1" w:styleId="charoverride-4">
    <w:name w:val="charoverride-4"/>
    <w:basedOn w:val="DefaultParagraphFont"/>
    <w:rsid w:val="005D4ADD"/>
  </w:style>
  <w:style w:type="character" w:customStyle="1" w:styleId="charoverride-3">
    <w:name w:val="charoverride-3"/>
    <w:basedOn w:val="DefaultParagraphFont"/>
    <w:rsid w:val="005D4ADD"/>
  </w:style>
  <w:style w:type="character" w:customStyle="1" w:styleId="BlockTitle2Char">
    <w:name w:val="Block Title2 Char"/>
    <w:link w:val="BlockTitle2"/>
    <w:uiPriority w:val="99"/>
    <w:rsid w:val="005D4ADD"/>
    <w:rPr>
      <w:rFonts w:ascii="Calibri" w:eastAsia="Times New Roman" w:hAnsi="Calibri" w:cs="Calibri"/>
      <w:b/>
      <w:sz w:val="32"/>
      <w:szCs w:val="20"/>
      <w:u w:val="single"/>
    </w:rPr>
  </w:style>
  <w:style w:type="paragraph" w:customStyle="1" w:styleId="tag1">
    <w:name w:val="tag1"/>
    <w:basedOn w:val="Normal"/>
    <w:qFormat/>
    <w:rsid w:val="005D4ADD"/>
    <w:rPr>
      <w:rFonts w:eastAsia="Times New Roman"/>
      <w:b/>
      <w:szCs w:val="20"/>
    </w:rPr>
  </w:style>
  <w:style w:type="paragraph" w:customStyle="1" w:styleId="tagcite1">
    <w:name w:val="tagcite"/>
    <w:basedOn w:val="Normal"/>
    <w:qFormat/>
    <w:rsid w:val="005D4ADD"/>
    <w:rPr>
      <w:rFonts w:eastAsia="Times New Roman"/>
      <w:b/>
    </w:rPr>
  </w:style>
  <w:style w:type="paragraph" w:customStyle="1" w:styleId="SmallFontCharCharChar">
    <w:name w:val="Small Font Char Char Char"/>
    <w:basedOn w:val="Normal"/>
    <w:uiPriority w:val="99"/>
    <w:qFormat/>
    <w:rsid w:val="005D4ADD"/>
    <w:rPr>
      <w:rFonts w:eastAsia="Times New Roman"/>
      <w:sz w:val="12"/>
    </w:rPr>
  </w:style>
  <w:style w:type="paragraph" w:customStyle="1" w:styleId="Regular">
    <w:name w:val="Regular"/>
    <w:qFormat/>
    <w:rsid w:val="005D4AD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5D4ADD"/>
    <w:rPr>
      <w:bCs/>
      <w:kern w:val="28"/>
      <w:szCs w:val="32"/>
      <w:u w:val="single"/>
    </w:rPr>
  </w:style>
  <w:style w:type="character" w:customStyle="1" w:styleId="tag1Char">
    <w:name w:val="tag1 Char"/>
    <w:rsid w:val="005D4ADD"/>
    <w:rPr>
      <w:b/>
      <w:bCs w:val="0"/>
      <w:sz w:val="24"/>
    </w:rPr>
  </w:style>
  <w:style w:type="character" w:customStyle="1" w:styleId="SmallFontCharCharCharChar">
    <w:name w:val="Small Font Char Char Char Char"/>
    <w:rsid w:val="005D4ADD"/>
    <w:rPr>
      <w:rFonts w:ascii="Arial" w:hAnsi="Arial" w:cs="Arial" w:hint="default"/>
      <w:sz w:val="12"/>
      <w:szCs w:val="24"/>
    </w:rPr>
  </w:style>
  <w:style w:type="character" w:customStyle="1" w:styleId="TagCiteChar2">
    <w:name w:val="TagCite Char"/>
    <w:rsid w:val="005D4ADD"/>
    <w:rPr>
      <w:rFonts w:ascii="Garamond" w:hAnsi="Garamond" w:hint="default"/>
      <w:b/>
      <w:bCs w:val="0"/>
      <w:sz w:val="24"/>
      <w:szCs w:val="24"/>
    </w:rPr>
  </w:style>
  <w:style w:type="character" w:customStyle="1" w:styleId="heading2char2charchar1">
    <w:name w:val="heading2char2charchar1"/>
    <w:rsid w:val="005D4ADD"/>
  </w:style>
  <w:style w:type="character" w:customStyle="1" w:styleId="charchar60">
    <w:name w:val="charchar6"/>
    <w:rsid w:val="005D4ADD"/>
  </w:style>
  <w:style w:type="character" w:customStyle="1" w:styleId="searchtermbold">
    <w:name w:val="searchtermbold"/>
    <w:rsid w:val="005D4ADD"/>
  </w:style>
  <w:style w:type="character" w:customStyle="1" w:styleId="regtext">
    <w:name w:val="regtext"/>
    <w:uiPriority w:val="99"/>
    <w:rsid w:val="005D4ADD"/>
  </w:style>
  <w:style w:type="character" w:customStyle="1" w:styleId="bps-topic-ident">
    <w:name w:val="bps-topic-ident"/>
    <w:rsid w:val="005D4ADD"/>
  </w:style>
  <w:style w:type="character" w:customStyle="1" w:styleId="RegularChar">
    <w:name w:val="Regular Char"/>
    <w:rsid w:val="005D4ADD"/>
    <w:rPr>
      <w:rFonts w:ascii="Garamond" w:hAnsi="Garamond" w:cs="Arial" w:hint="default"/>
      <w:bCs/>
      <w:kern w:val="20"/>
      <w:szCs w:val="32"/>
      <w:lang w:val="en-US" w:eastAsia="en-US" w:bidi="ar-SA"/>
    </w:rPr>
  </w:style>
  <w:style w:type="character" w:customStyle="1" w:styleId="BoldunderlineChar3">
    <w:name w:val="Bold underline Char"/>
    <w:rsid w:val="005D4AD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D4ADD"/>
    <w:rPr>
      <w:b/>
      <w:lang w:val="en-US" w:eastAsia="en-US"/>
    </w:rPr>
  </w:style>
  <w:style w:type="paragraph" w:customStyle="1" w:styleId="FreeForm">
    <w:name w:val="Free Form"/>
    <w:qFormat/>
    <w:rsid w:val="005D4AD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5D4ADD"/>
    <w:rPr>
      <w:rFonts w:cs="Calibri"/>
      <w:b/>
      <w:u w:val="single"/>
    </w:rPr>
  </w:style>
  <w:style w:type="paragraph" w:customStyle="1" w:styleId="AuthorDate2">
    <w:name w:val="Author/Date"/>
    <w:basedOn w:val="Normal"/>
    <w:link w:val="AuthorDateChar0"/>
    <w:qFormat/>
    <w:rsid w:val="005D4ADD"/>
    <w:rPr>
      <w:rFonts w:asciiTheme="minorHAnsi" w:hAnsiTheme="minorHAnsi"/>
      <w:b/>
      <w:u w:val="single"/>
    </w:rPr>
  </w:style>
  <w:style w:type="character" w:customStyle="1" w:styleId="HilightChar">
    <w:name w:val="Hilight Char"/>
    <w:rsid w:val="005D4ADD"/>
    <w:rPr>
      <w:rFonts w:eastAsia="Calibri"/>
      <w:b/>
      <w:noProof w:val="0"/>
      <w:sz w:val="22"/>
      <w:szCs w:val="22"/>
      <w:u w:val="single"/>
      <w:lang w:val="en-US" w:eastAsia="ar-SA" w:bidi="ar-SA"/>
    </w:rPr>
  </w:style>
  <w:style w:type="paragraph" w:customStyle="1" w:styleId="TagCite2">
    <w:name w:val="Tag &amp; Cite"/>
    <w:basedOn w:val="Normal"/>
    <w:link w:val="TagCiteChar3"/>
    <w:qFormat/>
    <w:rsid w:val="005D4ADD"/>
    <w:pPr>
      <w:jc w:val="both"/>
    </w:pPr>
    <w:rPr>
      <w:rFonts w:eastAsia="Times New Roman"/>
      <w:b/>
    </w:rPr>
  </w:style>
  <w:style w:type="character" w:customStyle="1" w:styleId="TagCiteChar3">
    <w:name w:val="Tag &amp; Cite Char"/>
    <w:link w:val="TagCite2"/>
    <w:rsid w:val="005D4ADD"/>
    <w:rPr>
      <w:rFonts w:ascii="Calibri" w:eastAsia="Times New Roman" w:hAnsi="Calibri" w:cs="Calibri"/>
      <w:b/>
    </w:rPr>
  </w:style>
  <w:style w:type="paragraph" w:customStyle="1" w:styleId="HighlightedText">
    <w:name w:val="Highlighted Text"/>
    <w:basedOn w:val="Normal"/>
    <w:link w:val="HighlightedTextChar"/>
    <w:qFormat/>
    <w:rsid w:val="005D4ADD"/>
    <w:pPr>
      <w:jc w:val="both"/>
    </w:pPr>
    <w:rPr>
      <w:rFonts w:eastAsia="Times New Roman"/>
      <w:u w:val="thick"/>
    </w:rPr>
  </w:style>
  <w:style w:type="character" w:customStyle="1" w:styleId="HighlightedTextChar">
    <w:name w:val="Highlighted Text Char"/>
    <w:link w:val="HighlightedText"/>
    <w:rsid w:val="005D4ADD"/>
    <w:rPr>
      <w:rFonts w:ascii="Calibri" w:eastAsia="Times New Roman" w:hAnsi="Calibri" w:cs="Calibri"/>
      <w:u w:val="thick"/>
    </w:rPr>
  </w:style>
  <w:style w:type="character" w:customStyle="1" w:styleId="StyleUnderlineCharChar">
    <w:name w:val="Style Underline Char Char"/>
    <w:rsid w:val="005D4ADD"/>
    <w:rPr>
      <w:rFonts w:ascii="Times New Roman" w:eastAsia="Times New Roman" w:hAnsi="Times New Roman" w:cs="Times New Roman"/>
      <w:sz w:val="20"/>
      <w:szCs w:val="20"/>
      <w:u w:val="single"/>
    </w:rPr>
  </w:style>
  <w:style w:type="character" w:customStyle="1" w:styleId="c1">
    <w:name w:val="c1"/>
    <w:rsid w:val="005D4ADD"/>
  </w:style>
  <w:style w:type="paragraph" w:customStyle="1" w:styleId="TagStyle">
    <w:name w:val="Tag Style"/>
    <w:basedOn w:val="Normal"/>
    <w:qFormat/>
    <w:rsid w:val="005D4ADD"/>
    <w:rPr>
      <w:rFonts w:eastAsia="Times New Roman"/>
      <w:b/>
    </w:rPr>
  </w:style>
  <w:style w:type="paragraph" w:customStyle="1" w:styleId="Hat2">
    <w:name w:val="Hat2"/>
    <w:basedOn w:val="Heading2"/>
    <w:next w:val="Heading2"/>
    <w:autoRedefine/>
    <w:uiPriority w:val="99"/>
    <w:qFormat/>
    <w:rsid w:val="005D4ADD"/>
    <w:pPr>
      <w:keepNext w:val="0"/>
      <w:keepLines w:val="0"/>
      <w:pageBreakBefore w:val="0"/>
      <w:jc w:val="left"/>
    </w:pPr>
    <w:rPr>
      <w:rFonts w:eastAsia="Calibri" w:cs="Times New Roman"/>
      <w:caps/>
      <w:sz w:val="20"/>
      <w:u w:val="none"/>
    </w:rPr>
  </w:style>
  <w:style w:type="character" w:customStyle="1" w:styleId="Highlight0">
    <w:name w:val="Highlight"/>
    <w:qFormat/>
    <w:rsid w:val="005D4AD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D4ADD"/>
    <w:rPr>
      <w:rFonts w:ascii="Calibri" w:eastAsia="Calibri" w:hAnsi="Calibri"/>
      <w:sz w:val="15"/>
    </w:rPr>
  </w:style>
  <w:style w:type="paragraph" w:customStyle="1" w:styleId="UnreadText">
    <w:name w:val="Unread Text"/>
    <w:basedOn w:val="Normal"/>
    <w:link w:val="UnreadTextChar"/>
    <w:autoRedefine/>
    <w:qFormat/>
    <w:rsid w:val="005D4AD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5D4AD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D4ADD"/>
    <w:pPr>
      <w:spacing w:after="200" w:line="276" w:lineRule="auto"/>
    </w:pPr>
    <w:rPr>
      <w:rFonts w:ascii="Cambria" w:eastAsia="Times New Roman" w:hAnsi="Cambria" w:cs="Times New Roman"/>
      <w:u w:val="thick"/>
      <w:lang w:eastAsia="ko-KR"/>
    </w:rPr>
  </w:style>
  <w:style w:type="character" w:customStyle="1" w:styleId="Underline4">
    <w:name w:val="*Underline*"/>
    <w:rsid w:val="005D4ADD"/>
    <w:rPr>
      <w:rFonts w:ascii="Times New Roman" w:hAnsi="Times New Roman"/>
      <w:b/>
      <w:sz w:val="24"/>
      <w:u w:val="single"/>
    </w:rPr>
  </w:style>
  <w:style w:type="paragraph" w:customStyle="1" w:styleId="TxBr33p1">
    <w:name w:val="TxBr_33p1"/>
    <w:basedOn w:val="Normal"/>
    <w:uiPriority w:val="99"/>
    <w:qFormat/>
    <w:rsid w:val="005D4AD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D4AD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D4ADD"/>
    <w:rPr>
      <w:rFonts w:eastAsia="SimSun"/>
      <w:lang w:eastAsia="zh-CN"/>
    </w:rPr>
  </w:style>
  <w:style w:type="character" w:customStyle="1" w:styleId="heading3char0">
    <w:name w:val="heading3char"/>
    <w:rsid w:val="005D4ADD"/>
  </w:style>
  <w:style w:type="character" w:customStyle="1" w:styleId="Heading51">
    <w:name w:val="Heading 51"/>
    <w:aliases w:val="Heading 5 Char Char Char"/>
    <w:rsid w:val="005D4ADD"/>
    <w:rPr>
      <w:b/>
      <w:bCs/>
      <w:iCs/>
      <w:szCs w:val="26"/>
      <w:lang w:val="en-US" w:eastAsia="en-US" w:bidi="ar-SA"/>
    </w:rPr>
  </w:style>
  <w:style w:type="character" w:customStyle="1" w:styleId="comments-post">
    <w:name w:val="comments-post"/>
    <w:rsid w:val="005D4ADD"/>
  </w:style>
  <w:style w:type="paragraph" w:customStyle="1" w:styleId="boldcite">
    <w:name w:val="bold cite"/>
    <w:basedOn w:val="Normal"/>
    <w:link w:val="boldciteChar4"/>
    <w:qFormat/>
    <w:rsid w:val="005D4ADD"/>
    <w:rPr>
      <w:rFonts w:eastAsia="Calibri"/>
      <w:b/>
      <w:color w:val="000000"/>
      <w:sz w:val="28"/>
      <w:u w:val="thick" w:color="000000"/>
    </w:rPr>
  </w:style>
  <w:style w:type="character" w:customStyle="1" w:styleId="boldciteChar4">
    <w:name w:val="bold cite Char4"/>
    <w:link w:val="boldcite"/>
    <w:locked/>
    <w:rsid w:val="005D4ADD"/>
    <w:rPr>
      <w:rFonts w:ascii="Calibri" w:eastAsia="Calibri" w:hAnsi="Calibri" w:cs="Calibri"/>
      <w:b/>
      <w:color w:val="000000"/>
      <w:sz w:val="28"/>
      <w:u w:val="thick" w:color="000000"/>
    </w:rPr>
  </w:style>
  <w:style w:type="character" w:customStyle="1" w:styleId="underlinecardChar">
    <w:name w:val="underline card Char"/>
    <w:rsid w:val="005D4AD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D4ADD"/>
    <w:pPr>
      <w:ind w:left="547" w:right="648"/>
      <w:jc w:val="both"/>
    </w:pPr>
    <w:rPr>
      <w:rFonts w:eastAsia="Calibri"/>
      <w:sz w:val="12"/>
      <w:szCs w:val="12"/>
    </w:rPr>
  </w:style>
  <w:style w:type="character" w:customStyle="1" w:styleId="Irrelevant5fontChar">
    <w:name w:val="Irrelevant (5 font) Char"/>
    <w:rsid w:val="005D4ADD"/>
    <w:rPr>
      <w:sz w:val="10"/>
      <w:szCs w:val="10"/>
      <w:lang w:val="en-US" w:eastAsia="en-US" w:bidi="ar-SA"/>
    </w:rPr>
  </w:style>
  <w:style w:type="character" w:customStyle="1" w:styleId="CardsFont6ptChar1">
    <w:name w:val="Cards + Font: 6 pt Char1"/>
    <w:link w:val="CardsFont6pt"/>
    <w:uiPriority w:val="99"/>
    <w:rsid w:val="005D4ADD"/>
    <w:rPr>
      <w:rFonts w:ascii="Times New Roman" w:eastAsia="Times New Roman" w:hAnsi="Times New Roman" w:cs="Times New Roman"/>
      <w:sz w:val="12"/>
      <w:szCs w:val="24"/>
    </w:rPr>
  </w:style>
  <w:style w:type="character" w:customStyle="1" w:styleId="Hyperlink13">
    <w:name w:val="Hyperlink13"/>
    <w:rsid w:val="005D4ADD"/>
    <w:rPr>
      <w:b w:val="0"/>
      <w:bCs w:val="0"/>
      <w:strike w:val="0"/>
      <w:dstrike w:val="0"/>
      <w:color w:val="008000"/>
      <w:sz w:val="20"/>
      <w:szCs w:val="20"/>
      <w:u w:val="none"/>
      <w:effect w:val="none"/>
    </w:rPr>
  </w:style>
  <w:style w:type="character" w:customStyle="1" w:styleId="standardcontent1">
    <w:name w:val="standardcontent1"/>
    <w:rsid w:val="005D4ADD"/>
    <w:rPr>
      <w:rFonts w:ascii="Arial" w:hAnsi="Arial" w:cs="Arial" w:hint="default"/>
      <w:strike w:val="0"/>
      <w:dstrike w:val="0"/>
      <w:sz w:val="24"/>
      <w:szCs w:val="24"/>
      <w:u w:val="none"/>
      <w:effect w:val="none"/>
    </w:rPr>
  </w:style>
  <w:style w:type="character" w:customStyle="1" w:styleId="Hyperlink4">
    <w:name w:val="Hyperlink4"/>
    <w:rsid w:val="005D4ADD"/>
    <w:rPr>
      <w:color w:val="000066"/>
      <w:u w:val="single"/>
    </w:rPr>
  </w:style>
  <w:style w:type="paragraph" w:customStyle="1" w:styleId="rddateline">
    <w:name w:val="rddateline"/>
    <w:basedOn w:val="Normal"/>
    <w:uiPriority w:val="99"/>
    <w:qFormat/>
    <w:rsid w:val="005D4ADD"/>
    <w:rPr>
      <w:rFonts w:eastAsia="Calibri"/>
      <w:szCs w:val="20"/>
    </w:rPr>
  </w:style>
  <w:style w:type="paragraph" w:customStyle="1" w:styleId="rdheadline">
    <w:name w:val="rdheadline"/>
    <w:basedOn w:val="Normal"/>
    <w:uiPriority w:val="99"/>
    <w:qFormat/>
    <w:rsid w:val="005D4AD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D4ADD"/>
    <w:pPr>
      <w:spacing w:after="100" w:afterAutospacing="1"/>
    </w:pPr>
    <w:rPr>
      <w:rFonts w:ascii="Verdana" w:eastAsia="Calibri" w:hAnsi="Verdana"/>
      <w:szCs w:val="20"/>
    </w:rPr>
  </w:style>
  <w:style w:type="character" w:customStyle="1" w:styleId="rddeckline1">
    <w:name w:val="rddeckline1"/>
    <w:rsid w:val="005D4ADD"/>
    <w:rPr>
      <w:rFonts w:ascii="Verdana" w:hAnsi="Verdana" w:hint="default"/>
      <w:b/>
      <w:bCs/>
      <w:sz w:val="22"/>
      <w:szCs w:val="22"/>
    </w:rPr>
  </w:style>
  <w:style w:type="character" w:customStyle="1" w:styleId="link-external">
    <w:name w:val="link-external"/>
    <w:rsid w:val="005D4ADD"/>
  </w:style>
  <w:style w:type="character" w:customStyle="1" w:styleId="contact1">
    <w:name w:val="contact1"/>
    <w:rsid w:val="005D4ADD"/>
    <w:rPr>
      <w:rFonts w:ascii="Tahoma" w:hAnsi="Tahoma" w:cs="Tahoma" w:hint="default"/>
      <w:color w:val="999999"/>
      <w:sz w:val="20"/>
      <w:szCs w:val="20"/>
    </w:rPr>
  </w:style>
  <w:style w:type="character" w:customStyle="1" w:styleId="credits1">
    <w:name w:val="credits1"/>
    <w:rsid w:val="005D4ADD"/>
    <w:rPr>
      <w:rFonts w:ascii="Tahoma" w:hAnsi="Tahoma" w:cs="Tahoma" w:hint="default"/>
      <w:color w:val="999999"/>
      <w:sz w:val="16"/>
      <w:szCs w:val="16"/>
    </w:rPr>
  </w:style>
  <w:style w:type="paragraph" w:customStyle="1" w:styleId="Heading20">
    <w:name w:val="Heading2"/>
    <w:basedOn w:val="Normal"/>
    <w:link w:val="Heading2Char0"/>
    <w:qFormat/>
    <w:rsid w:val="005D4ADD"/>
    <w:pPr>
      <w:jc w:val="center"/>
    </w:pPr>
    <w:rPr>
      <w:rFonts w:eastAsia="Times New Roman"/>
      <w:b/>
      <w:caps/>
    </w:rPr>
  </w:style>
  <w:style w:type="character" w:customStyle="1" w:styleId="Heading2Char0">
    <w:name w:val="Heading2 Char"/>
    <w:link w:val="Heading20"/>
    <w:rsid w:val="005D4ADD"/>
    <w:rPr>
      <w:rFonts w:ascii="Calibri" w:eastAsia="Times New Roman" w:hAnsi="Calibri" w:cs="Calibri"/>
      <w:b/>
      <w:caps/>
    </w:rPr>
  </w:style>
  <w:style w:type="paragraph" w:customStyle="1" w:styleId="Header2">
    <w:name w:val="Header2"/>
    <w:basedOn w:val="Heading20"/>
    <w:link w:val="Header2Char"/>
    <w:qFormat/>
    <w:rsid w:val="005D4ADD"/>
  </w:style>
  <w:style w:type="character" w:customStyle="1" w:styleId="Header2Char">
    <w:name w:val="Header2 Char"/>
    <w:link w:val="Header2"/>
    <w:rsid w:val="005D4ADD"/>
    <w:rPr>
      <w:rFonts w:ascii="Calibri" w:eastAsia="Times New Roman" w:hAnsi="Calibri" w:cs="Calibri"/>
      <w:b/>
      <w:caps/>
    </w:rPr>
  </w:style>
  <w:style w:type="paragraph" w:customStyle="1" w:styleId="Underlinedcard1">
    <w:name w:val="Underlined card"/>
    <w:basedOn w:val="Normal"/>
    <w:link w:val="UnderlinedcardChar1"/>
    <w:autoRedefine/>
    <w:qFormat/>
    <w:rsid w:val="005D4AD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D4ADD"/>
    <w:rPr>
      <w:rFonts w:ascii="Calibri" w:eastAsia="Times New Roman" w:hAnsi="Calibri" w:cs="Calibri"/>
      <w:u w:val="thick"/>
    </w:rPr>
  </w:style>
  <w:style w:type="paragraph" w:customStyle="1" w:styleId="StyleHeading212pt">
    <w:name w:val="Style Heading2 + 12 pt"/>
    <w:basedOn w:val="Heading20"/>
    <w:link w:val="StyleHeading212ptChar"/>
    <w:qFormat/>
    <w:rsid w:val="005D4ADD"/>
    <w:rPr>
      <w:bCs/>
    </w:rPr>
  </w:style>
  <w:style w:type="character" w:customStyle="1" w:styleId="StyleHeading212ptChar">
    <w:name w:val="Style Heading2 + 12 pt Char"/>
    <w:link w:val="StyleHeading212pt"/>
    <w:rsid w:val="005D4ADD"/>
    <w:rPr>
      <w:rFonts w:ascii="Calibri" w:eastAsia="Times New Roman" w:hAnsi="Calibri" w:cs="Calibri"/>
      <w:b/>
      <w:bCs/>
      <w:caps/>
    </w:rPr>
  </w:style>
  <w:style w:type="paragraph" w:customStyle="1" w:styleId="Heading212pt">
    <w:name w:val="Heading2 + 12 pt"/>
    <w:basedOn w:val="StyleHeading212pt"/>
    <w:link w:val="Heading212ptChar"/>
    <w:qFormat/>
    <w:rsid w:val="005D4ADD"/>
  </w:style>
  <w:style w:type="character" w:customStyle="1" w:styleId="Heading212ptChar">
    <w:name w:val="Heading2 + 12 pt Char"/>
    <w:link w:val="Heading212pt"/>
    <w:rsid w:val="005D4ADD"/>
    <w:rPr>
      <w:rFonts w:ascii="Calibri" w:eastAsia="Times New Roman" w:hAnsi="Calibri" w:cs="Calibri"/>
      <w:b/>
      <w:bCs/>
      <w:caps/>
    </w:rPr>
  </w:style>
  <w:style w:type="character" w:customStyle="1" w:styleId="StyleBoldText12pt10ptNotBoldKernat16pt">
    <w:name w:val="Style Bold Text 12 pt + 10 pt Not Bold Kern at 16 pt"/>
    <w:rsid w:val="005D4AD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D4ADD"/>
  </w:style>
  <w:style w:type="paragraph" w:customStyle="1" w:styleId="highlightcardtext">
    <w:name w:val="highlight card text"/>
    <w:basedOn w:val="evidencetext"/>
    <w:uiPriority w:val="99"/>
    <w:qFormat/>
    <w:rsid w:val="005D4AD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D4ADD"/>
    <w:pPr>
      <w:ind w:left="1440" w:right="2016"/>
    </w:pPr>
    <w:rPr>
      <w:rFonts w:eastAsia="Calibri"/>
      <w:sz w:val="18"/>
      <w:u w:val="single"/>
      <w:lang w:val="en-US" w:eastAsia="en-US"/>
    </w:rPr>
  </w:style>
  <w:style w:type="paragraph" w:customStyle="1" w:styleId="underlinecard">
    <w:name w:val="underline card"/>
    <w:basedOn w:val="Normal"/>
    <w:uiPriority w:val="99"/>
    <w:qFormat/>
    <w:rsid w:val="005D4ADD"/>
    <w:pPr>
      <w:ind w:left="1728" w:right="1728"/>
    </w:pPr>
    <w:rPr>
      <w:rFonts w:eastAsia="Calibri"/>
      <w:sz w:val="18"/>
      <w:u w:val="single"/>
    </w:rPr>
  </w:style>
  <w:style w:type="paragraph" w:customStyle="1" w:styleId="CardsChar2">
    <w:name w:val="Cards Char2"/>
    <w:basedOn w:val="Normal"/>
    <w:uiPriority w:val="99"/>
    <w:qFormat/>
    <w:rsid w:val="005D4AD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D4AD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D4ADD"/>
    <w:rPr>
      <w:rFonts w:ascii="Calibri" w:eastAsia="Times New Roman" w:hAnsi="Calibri" w:cs="Calibri"/>
      <w:b/>
      <w:bCs/>
    </w:rPr>
  </w:style>
  <w:style w:type="character" w:customStyle="1" w:styleId="UnderlinedCards">
    <w:name w:val="Underlined Cards"/>
    <w:rsid w:val="005D4ADD"/>
    <w:rPr>
      <w:sz w:val="24"/>
      <w:szCs w:val="24"/>
      <w:u w:val="thick"/>
      <w:lang w:val="en-US" w:eastAsia="en-US" w:bidi="ar-SA"/>
    </w:rPr>
  </w:style>
  <w:style w:type="character" w:customStyle="1" w:styleId="CardsFont12ptCharCharCharCharCharCharCharCharChar">
    <w:name w:val="Cards + Font: 12 pt Char Char Char Char Char Char Char Char Char"/>
    <w:rsid w:val="005D4ADD"/>
    <w:rPr>
      <w:sz w:val="24"/>
      <w:szCs w:val="24"/>
      <w:u w:val="thick"/>
      <w:lang w:val="en-US" w:eastAsia="en-US" w:bidi="ar-SA"/>
    </w:rPr>
  </w:style>
  <w:style w:type="character" w:customStyle="1" w:styleId="highlightcardtextChar">
    <w:name w:val="highlight card text Char"/>
    <w:rsid w:val="005D4AD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D4ADD"/>
    <w:pPr>
      <w:ind w:left="1728" w:right="1728"/>
    </w:pPr>
    <w:rPr>
      <w:rFonts w:eastAsia="Times New Roman"/>
      <w:sz w:val="18"/>
    </w:rPr>
  </w:style>
  <w:style w:type="character" w:customStyle="1" w:styleId="CardTextCharCharCharCharChar">
    <w:name w:val="Card Text Char Char Char Char Char"/>
    <w:link w:val="CardTextCharCharCharChar"/>
    <w:rsid w:val="005D4ADD"/>
    <w:rPr>
      <w:rFonts w:ascii="Calibri" w:eastAsia="Times New Roman" w:hAnsi="Calibri" w:cs="Calibri"/>
      <w:sz w:val="18"/>
    </w:rPr>
  </w:style>
  <w:style w:type="character" w:customStyle="1" w:styleId="TagsChar4">
    <w:name w:val="Tags Char4"/>
    <w:rsid w:val="005D4ADD"/>
    <w:rPr>
      <w:b/>
      <w:lang w:val="en-US" w:eastAsia="en-US" w:bidi="ar-SA"/>
    </w:rPr>
  </w:style>
  <w:style w:type="character" w:customStyle="1" w:styleId="hit1">
    <w:name w:val="hit1"/>
    <w:rsid w:val="005D4ADD"/>
    <w:rPr>
      <w:rFonts w:ascii="Verdana" w:hAnsi="Verdana" w:hint="default"/>
      <w:b/>
      <w:bCs/>
      <w:vanish w:val="0"/>
      <w:webHidden w:val="0"/>
      <w:color w:val="CC0033"/>
      <w:sz w:val="20"/>
      <w:szCs w:val="20"/>
      <w:specVanish w:val="0"/>
    </w:rPr>
  </w:style>
  <w:style w:type="character" w:customStyle="1" w:styleId="tightinline1">
    <w:name w:val="tightinline1"/>
    <w:rsid w:val="005D4AD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D4ADD"/>
    <w:pPr>
      <w:ind w:left="1728" w:right="1728"/>
    </w:pPr>
    <w:rPr>
      <w:rFonts w:eastAsia="Calibri"/>
      <w:sz w:val="18"/>
    </w:rPr>
  </w:style>
  <w:style w:type="paragraph" w:customStyle="1" w:styleId="boldciteChar">
    <w:name w:val="bold cite Char"/>
    <w:basedOn w:val="Heading1"/>
    <w:uiPriority w:val="99"/>
    <w:qFormat/>
    <w:rsid w:val="005D4AD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D4ADD"/>
    <w:rPr>
      <w:rFonts w:eastAsia="Calibri"/>
      <w:b/>
    </w:rPr>
  </w:style>
  <w:style w:type="character" w:customStyle="1" w:styleId="blsp-spelling-corrected">
    <w:name w:val="blsp-spelling-corrected"/>
    <w:rsid w:val="005D4ADD"/>
  </w:style>
  <w:style w:type="character" w:customStyle="1" w:styleId="blsp-spelling-error">
    <w:name w:val="blsp-spelling-error"/>
    <w:rsid w:val="005D4ADD"/>
  </w:style>
  <w:style w:type="character" w:customStyle="1" w:styleId="sup">
    <w:name w:val="sup"/>
    <w:rsid w:val="005D4ADD"/>
  </w:style>
  <w:style w:type="character" w:customStyle="1" w:styleId="pgnum">
    <w:name w:val="pgnum"/>
    <w:rsid w:val="005D4ADD"/>
  </w:style>
  <w:style w:type="character" w:customStyle="1" w:styleId="SmallFontCharChar">
    <w:name w:val="Small Font Char Char"/>
    <w:rsid w:val="005D4ADD"/>
    <w:rPr>
      <w:rFonts w:ascii="Arial" w:hAnsi="Arial"/>
      <w:sz w:val="12"/>
      <w:szCs w:val="24"/>
      <w:lang w:val="en-US" w:eastAsia="en-US" w:bidi="ar-SA"/>
    </w:rPr>
  </w:style>
  <w:style w:type="paragraph" w:customStyle="1" w:styleId="textmargin">
    <w:name w:val="textmargin"/>
    <w:basedOn w:val="Normal"/>
    <w:uiPriority w:val="99"/>
    <w:qFormat/>
    <w:rsid w:val="005D4AD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D4ADD"/>
    <w:pPr>
      <w:spacing w:before="100" w:beforeAutospacing="1" w:after="100" w:afterAutospacing="1"/>
    </w:pPr>
    <w:rPr>
      <w:rFonts w:eastAsia="Calibri"/>
      <w:color w:val="000000"/>
    </w:rPr>
  </w:style>
  <w:style w:type="paragraph" w:customStyle="1" w:styleId="header10">
    <w:name w:val="header1"/>
    <w:basedOn w:val="Normal"/>
    <w:uiPriority w:val="99"/>
    <w:qFormat/>
    <w:rsid w:val="005D4ADD"/>
    <w:pPr>
      <w:spacing w:before="100" w:beforeAutospacing="1" w:after="100" w:afterAutospacing="1"/>
    </w:pPr>
    <w:rPr>
      <w:rFonts w:eastAsia="Calibri"/>
      <w:color w:val="000000"/>
    </w:rPr>
  </w:style>
  <w:style w:type="paragraph" w:customStyle="1" w:styleId="style10">
    <w:name w:val="style1"/>
    <w:basedOn w:val="Normal"/>
    <w:uiPriority w:val="99"/>
    <w:qFormat/>
    <w:rsid w:val="005D4ADD"/>
    <w:rPr>
      <w:rFonts w:ascii="Verdana" w:eastAsia="Calibri" w:hAnsi="Verdana"/>
      <w:szCs w:val="20"/>
    </w:rPr>
  </w:style>
  <w:style w:type="paragraph" w:customStyle="1" w:styleId="correctindex">
    <w:name w:val="correct index"/>
    <w:basedOn w:val="Normal"/>
    <w:uiPriority w:val="99"/>
    <w:qFormat/>
    <w:rsid w:val="005D4ADD"/>
    <w:rPr>
      <w:rFonts w:eastAsia="Calibri"/>
      <w:color w:val="000000"/>
    </w:rPr>
  </w:style>
  <w:style w:type="paragraph" w:customStyle="1" w:styleId="bc2">
    <w:name w:val="bc_2"/>
    <w:basedOn w:val="Normal"/>
    <w:uiPriority w:val="99"/>
    <w:qFormat/>
    <w:rsid w:val="005D4ADD"/>
    <w:pPr>
      <w:spacing w:before="100" w:beforeAutospacing="1" w:after="100" w:afterAutospacing="1"/>
    </w:pPr>
    <w:rPr>
      <w:rFonts w:eastAsia="Calibri"/>
      <w:color w:val="000000"/>
    </w:rPr>
  </w:style>
  <w:style w:type="character" w:customStyle="1" w:styleId="bc21">
    <w:name w:val="bc_21"/>
    <w:rsid w:val="005D4ADD"/>
  </w:style>
  <w:style w:type="paragraph" w:customStyle="1" w:styleId="style21">
    <w:name w:val="style2"/>
    <w:basedOn w:val="Normal"/>
    <w:uiPriority w:val="99"/>
    <w:qFormat/>
    <w:rsid w:val="005D4ADD"/>
    <w:rPr>
      <w:rFonts w:ascii="Verdana" w:eastAsia="Calibri" w:hAnsi="Verdana"/>
      <w:szCs w:val="20"/>
    </w:rPr>
  </w:style>
  <w:style w:type="paragraph" w:customStyle="1" w:styleId="quote2">
    <w:name w:val="quote2"/>
    <w:basedOn w:val="Normal"/>
    <w:uiPriority w:val="99"/>
    <w:qFormat/>
    <w:rsid w:val="005D4ADD"/>
    <w:rPr>
      <w:rFonts w:ascii="Verdana" w:eastAsia="Calibri" w:hAnsi="Verdana"/>
      <w:szCs w:val="20"/>
    </w:rPr>
  </w:style>
  <w:style w:type="character" w:customStyle="1" w:styleId="copystyle">
    <w:name w:val="copystyle"/>
    <w:rsid w:val="005D4ADD"/>
  </w:style>
  <w:style w:type="paragraph" w:customStyle="1" w:styleId="BlockTitle10">
    <w:name w:val="Block Title #1"/>
    <w:basedOn w:val="Heading1"/>
    <w:qFormat/>
    <w:rsid w:val="005D4AD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D4ADD"/>
    <w:rPr>
      <w:rFonts w:ascii="Arial" w:hAnsi="Arial" w:cs="Arial"/>
      <w:b/>
      <w:bCs/>
      <w:kern w:val="32"/>
      <w:sz w:val="24"/>
      <w:szCs w:val="24"/>
      <w:lang w:val="en-US" w:eastAsia="en-US" w:bidi="ar-SA"/>
    </w:rPr>
  </w:style>
  <w:style w:type="character" w:customStyle="1" w:styleId="ReadUnderline">
    <w:name w:val="Read Underline"/>
    <w:rsid w:val="005D4AD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D4AD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D4AD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5D4ADD"/>
    <w:rPr>
      <w:rFonts w:eastAsia="Times New Roman"/>
      <w:sz w:val="18"/>
    </w:rPr>
  </w:style>
  <w:style w:type="paragraph" w:customStyle="1" w:styleId="F4">
    <w:name w:val="F4"/>
    <w:basedOn w:val="Normal"/>
    <w:link w:val="F4Char"/>
    <w:qFormat/>
    <w:rsid w:val="005D4ADD"/>
    <w:pPr>
      <w:ind w:left="288" w:right="288"/>
    </w:pPr>
    <w:rPr>
      <w:rFonts w:eastAsia="Times New Roman"/>
      <w:szCs w:val="20"/>
      <w:u w:val="single"/>
    </w:rPr>
  </w:style>
  <w:style w:type="character" w:customStyle="1" w:styleId="F4Char">
    <w:name w:val="F4 Char"/>
    <w:link w:val="F4"/>
    <w:rsid w:val="005D4ADD"/>
    <w:rPr>
      <w:rFonts w:ascii="Calibri" w:eastAsia="Times New Roman" w:hAnsi="Calibri" w:cs="Calibri"/>
      <w:szCs w:val="20"/>
      <w:u w:val="single"/>
    </w:rPr>
  </w:style>
  <w:style w:type="paragraph" w:customStyle="1" w:styleId="StyleCARD">
    <w:name w:val="Style CARD +"/>
    <w:basedOn w:val="Normal"/>
    <w:link w:val="StyleCARDChar"/>
    <w:qFormat/>
    <w:rsid w:val="005D4ADD"/>
    <w:pPr>
      <w:ind w:left="300" w:right="288"/>
    </w:pPr>
    <w:rPr>
      <w:rFonts w:eastAsia="Times New Roman"/>
      <w:szCs w:val="20"/>
    </w:rPr>
  </w:style>
  <w:style w:type="character" w:customStyle="1" w:styleId="StyleCARDChar">
    <w:name w:val="Style CARD + Char"/>
    <w:link w:val="StyleCARD"/>
    <w:rsid w:val="005D4ADD"/>
    <w:rPr>
      <w:rFonts w:ascii="Calibri" w:eastAsia="Times New Roman" w:hAnsi="Calibri" w:cs="Calibri"/>
      <w:szCs w:val="20"/>
    </w:rPr>
  </w:style>
  <w:style w:type="character" w:customStyle="1" w:styleId="noiconheadline">
    <w:name w:val="noicon_headline"/>
    <w:rsid w:val="005D4ADD"/>
  </w:style>
  <w:style w:type="character" w:customStyle="1" w:styleId="BlockTitleCharChar">
    <w:name w:val="Block Title Char Char"/>
    <w:rsid w:val="005D4ADD"/>
    <w:rPr>
      <w:rFonts w:ascii="Georgia" w:hAnsi="Georgia" w:cs="Arial"/>
      <w:b/>
      <w:bCs/>
      <w:kern w:val="32"/>
      <w:sz w:val="28"/>
      <w:szCs w:val="32"/>
      <w:lang w:val="en-US" w:eastAsia="en-US" w:bidi="ar-SA"/>
    </w:rPr>
  </w:style>
  <w:style w:type="paragraph" w:styleId="MacroText">
    <w:name w:val="macro"/>
    <w:link w:val="MacroTextChar"/>
    <w:rsid w:val="005D4AD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D4ADD"/>
    <w:rPr>
      <w:rFonts w:ascii="Courier New" w:eastAsia="Times New Roman" w:hAnsi="Courier New" w:cs="Courier New"/>
      <w:sz w:val="20"/>
      <w:szCs w:val="20"/>
    </w:rPr>
  </w:style>
  <w:style w:type="character" w:customStyle="1" w:styleId="pp1">
    <w:name w:val="pp1"/>
    <w:rsid w:val="005D4ADD"/>
    <w:rPr>
      <w:rFonts w:ascii="Times New Roman" w:hAnsi="Times New Roman" w:cs="Times New Roman" w:hint="default"/>
      <w:i w:val="0"/>
      <w:iCs w:val="0"/>
      <w:smallCaps w:val="0"/>
      <w:sz w:val="30"/>
      <w:szCs w:val="30"/>
    </w:rPr>
  </w:style>
  <w:style w:type="character" w:customStyle="1" w:styleId="prbodytext1">
    <w:name w:val="pr_bodytext1"/>
    <w:rsid w:val="005D4ADD"/>
    <w:rPr>
      <w:rFonts w:ascii="Arial" w:hAnsi="Arial" w:cs="Arial" w:hint="default"/>
      <w:sz w:val="20"/>
      <w:szCs w:val="20"/>
    </w:rPr>
  </w:style>
  <w:style w:type="character" w:customStyle="1" w:styleId="marrontitulobig">
    <w:name w:val="marron_titulo_big"/>
    <w:rsid w:val="005D4ADD"/>
  </w:style>
  <w:style w:type="character" w:customStyle="1" w:styleId="articlehead">
    <w:name w:val="articlehead"/>
    <w:rsid w:val="005D4ADD"/>
  </w:style>
  <w:style w:type="character" w:customStyle="1" w:styleId="lead">
    <w:name w:val="lead"/>
    <w:rsid w:val="005D4ADD"/>
  </w:style>
  <w:style w:type="character" w:customStyle="1" w:styleId="manchettebig2">
    <w:name w:val="manchettebig2"/>
    <w:rsid w:val="005D4ADD"/>
  </w:style>
  <w:style w:type="character" w:customStyle="1" w:styleId="blue3">
    <w:name w:val="blue3"/>
    <w:rsid w:val="005D4ADD"/>
  </w:style>
  <w:style w:type="paragraph" w:customStyle="1" w:styleId="issuedetails">
    <w:name w:val="issue_details"/>
    <w:basedOn w:val="Normal"/>
    <w:uiPriority w:val="99"/>
    <w:qFormat/>
    <w:rsid w:val="005D4ADD"/>
    <w:pPr>
      <w:spacing w:before="100" w:beforeAutospacing="1" w:after="100" w:afterAutospacing="1"/>
    </w:pPr>
    <w:rPr>
      <w:rFonts w:eastAsia="Times New Roman"/>
    </w:rPr>
  </w:style>
  <w:style w:type="character" w:customStyle="1" w:styleId="over-title">
    <w:name w:val="over-title"/>
    <w:rsid w:val="005D4ADD"/>
  </w:style>
  <w:style w:type="character" w:customStyle="1" w:styleId="contentheader">
    <w:name w:val="contentheader"/>
    <w:rsid w:val="005D4ADD"/>
  </w:style>
  <w:style w:type="paragraph" w:customStyle="1" w:styleId="TxBrp2">
    <w:name w:val="TxBr_p2"/>
    <w:basedOn w:val="Normal"/>
    <w:qFormat/>
    <w:rsid w:val="005D4AD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D4ADD"/>
    <w:rPr>
      <w:rFonts w:eastAsia="SimSun"/>
      <w:szCs w:val="24"/>
      <w:lang w:val="en-US" w:eastAsia="zh-CN" w:bidi="ar-SA"/>
    </w:rPr>
  </w:style>
  <w:style w:type="character" w:customStyle="1" w:styleId="tagscharchar0">
    <w:name w:val="tagscharchar"/>
    <w:rsid w:val="005D4ADD"/>
  </w:style>
  <w:style w:type="character" w:customStyle="1" w:styleId="FontStyle13">
    <w:name w:val="Font Style13"/>
    <w:uiPriority w:val="99"/>
    <w:rsid w:val="005D4ADD"/>
    <w:rPr>
      <w:rFonts w:ascii="Times New Roman" w:hAnsi="Times New Roman" w:cs="Times New Roman"/>
      <w:sz w:val="18"/>
      <w:szCs w:val="18"/>
    </w:rPr>
  </w:style>
  <w:style w:type="character" w:customStyle="1" w:styleId="FontStyle14">
    <w:name w:val="Font Style14"/>
    <w:uiPriority w:val="99"/>
    <w:rsid w:val="005D4ADD"/>
    <w:rPr>
      <w:rFonts w:ascii="Times New Roman" w:hAnsi="Times New Roman" w:cs="Times New Roman"/>
      <w:i/>
      <w:iCs/>
      <w:sz w:val="18"/>
      <w:szCs w:val="18"/>
    </w:rPr>
  </w:style>
  <w:style w:type="character" w:customStyle="1" w:styleId="FontStyle15">
    <w:name w:val="Font Style15"/>
    <w:uiPriority w:val="99"/>
    <w:rsid w:val="005D4ADD"/>
    <w:rPr>
      <w:rFonts w:ascii="Times New Roman" w:hAnsi="Times New Roman" w:cs="Times New Roman"/>
      <w:b/>
      <w:bCs/>
      <w:sz w:val="18"/>
      <w:szCs w:val="18"/>
    </w:rPr>
  </w:style>
  <w:style w:type="character" w:customStyle="1" w:styleId="FontStyle16">
    <w:name w:val="Font Style16"/>
    <w:uiPriority w:val="99"/>
    <w:rsid w:val="005D4ADD"/>
    <w:rPr>
      <w:rFonts w:ascii="Times New Roman" w:hAnsi="Times New Roman" w:cs="Times New Roman"/>
      <w:b/>
      <w:bCs/>
      <w:spacing w:val="-20"/>
      <w:sz w:val="16"/>
      <w:szCs w:val="16"/>
    </w:rPr>
  </w:style>
  <w:style w:type="character" w:customStyle="1" w:styleId="FontStyle17">
    <w:name w:val="Font Style17"/>
    <w:uiPriority w:val="99"/>
    <w:rsid w:val="005D4ADD"/>
    <w:rPr>
      <w:rFonts w:ascii="Times New Roman" w:hAnsi="Times New Roman" w:cs="Times New Roman"/>
      <w:b/>
      <w:bCs/>
      <w:sz w:val="10"/>
      <w:szCs w:val="10"/>
    </w:rPr>
  </w:style>
  <w:style w:type="character" w:customStyle="1" w:styleId="in-widget">
    <w:name w:val="in-widget"/>
    <w:rsid w:val="005D4ADD"/>
  </w:style>
  <w:style w:type="paragraph" w:customStyle="1" w:styleId="bodycopyindent">
    <w:name w:val="bodycopyindent"/>
    <w:basedOn w:val="Normal"/>
    <w:uiPriority w:val="99"/>
    <w:qFormat/>
    <w:rsid w:val="005D4ADD"/>
    <w:pPr>
      <w:spacing w:before="100" w:beforeAutospacing="1" w:after="100" w:afterAutospacing="1"/>
    </w:pPr>
    <w:rPr>
      <w:rFonts w:eastAsia="Times New Roman"/>
    </w:rPr>
  </w:style>
  <w:style w:type="character" w:customStyle="1" w:styleId="copyright">
    <w:name w:val="copyright"/>
    <w:rsid w:val="005D4ADD"/>
  </w:style>
  <w:style w:type="character" w:customStyle="1" w:styleId="spanstyle">
    <w:name w:val="spanstyle"/>
    <w:rsid w:val="005D4ADD"/>
  </w:style>
  <w:style w:type="paragraph" w:customStyle="1" w:styleId="tussenkop">
    <w:name w:val="tussenkop"/>
    <w:basedOn w:val="Normal"/>
    <w:uiPriority w:val="99"/>
    <w:qFormat/>
    <w:rsid w:val="005D4ADD"/>
    <w:pPr>
      <w:spacing w:before="100" w:beforeAutospacing="1" w:after="100" w:afterAutospacing="1"/>
    </w:pPr>
    <w:rPr>
      <w:rFonts w:eastAsia="Times New Roman"/>
    </w:rPr>
  </w:style>
  <w:style w:type="character" w:customStyle="1" w:styleId="docnumbertitle">
    <w:name w:val="doc_number_title"/>
    <w:basedOn w:val="DefaultParagraphFont"/>
    <w:rsid w:val="005D4ADD"/>
  </w:style>
  <w:style w:type="paragraph" w:customStyle="1" w:styleId="Style6">
    <w:name w:val="Style6"/>
    <w:basedOn w:val="Normal"/>
    <w:link w:val="Style6Char"/>
    <w:autoRedefine/>
    <w:qFormat/>
    <w:rsid w:val="005D4ADD"/>
    <w:rPr>
      <w:b/>
    </w:rPr>
  </w:style>
  <w:style w:type="character" w:customStyle="1" w:styleId="Style6Char">
    <w:name w:val="Style6 Char"/>
    <w:basedOn w:val="DefaultParagraphFont"/>
    <w:link w:val="Style6"/>
    <w:rsid w:val="005D4ADD"/>
    <w:rPr>
      <w:rFonts w:ascii="Calibri" w:hAnsi="Calibri" w:cs="Calibri"/>
      <w:b/>
    </w:rPr>
  </w:style>
  <w:style w:type="paragraph" w:customStyle="1" w:styleId="Style11">
    <w:name w:val="Style11"/>
    <w:basedOn w:val="Normal"/>
    <w:link w:val="Style11Char"/>
    <w:qFormat/>
    <w:rsid w:val="005D4ADD"/>
    <w:rPr>
      <w:rFonts w:asciiTheme="minorHAnsi" w:hAnsiTheme="minorHAnsi" w:cstheme="minorBidi"/>
      <w:b/>
      <w:u w:val="thick"/>
    </w:rPr>
  </w:style>
  <w:style w:type="paragraph" w:customStyle="1" w:styleId="Style12">
    <w:name w:val="Style12"/>
    <w:basedOn w:val="Normal"/>
    <w:link w:val="Style12Char"/>
    <w:qFormat/>
    <w:rsid w:val="005D4ADD"/>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5D4AD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D4ADD"/>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D4ADD"/>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5D4ADD"/>
    <w:rPr>
      <w:b w:val="0"/>
      <w:bCs w:val="0"/>
      <w:sz w:val="22"/>
      <w:u w:val="single"/>
      <w:bdr w:val="none" w:sz="0" w:space="0" w:color="auto"/>
    </w:rPr>
  </w:style>
  <w:style w:type="paragraph" w:customStyle="1" w:styleId="Cardd">
    <w:name w:val="Cardd"/>
    <w:basedOn w:val="Normal"/>
    <w:uiPriority w:val="4"/>
    <w:qFormat/>
    <w:rsid w:val="005D4ADD"/>
    <w:pPr>
      <w:ind w:left="288" w:right="288"/>
    </w:pPr>
  </w:style>
  <w:style w:type="character" w:customStyle="1" w:styleId="erasure">
    <w:name w:val="erasure"/>
    <w:rsid w:val="005D4AD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D4AD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D4ADD"/>
    <w:rPr>
      <w:rFonts w:ascii="Consolas" w:hAnsi="Consolas" w:cs="Consolas"/>
      <w:sz w:val="20"/>
      <w:szCs w:val="20"/>
    </w:rPr>
  </w:style>
  <w:style w:type="paragraph" w:customStyle="1" w:styleId="Tagline0">
    <w:name w:val="Tagline"/>
    <w:basedOn w:val="Normal"/>
    <w:link w:val="TaglineChar"/>
    <w:qFormat/>
    <w:rsid w:val="005D4ADD"/>
    <w:pPr>
      <w:spacing w:line="256" w:lineRule="auto"/>
    </w:pPr>
    <w:rPr>
      <w:b/>
      <w:sz w:val="26"/>
    </w:rPr>
  </w:style>
  <w:style w:type="paragraph" w:customStyle="1" w:styleId="StyleHeading3BlockLatinBodyCalibri">
    <w:name w:val="Style Heading 3Block + (Latin) +Body (Calibri)"/>
    <w:basedOn w:val="Heading3"/>
    <w:rsid w:val="005D4ADD"/>
    <w:rPr>
      <w:caps/>
    </w:rPr>
  </w:style>
  <w:style w:type="paragraph" w:customStyle="1" w:styleId="StyleHeading4Tagheading2Heading2Char2CharHeading2Char1">
    <w:name w:val="Style Heading 4Tagheading 2Heading 2 Char2 CharHeading 2 Char1 ..."/>
    <w:basedOn w:val="Heading4"/>
    <w:rsid w:val="005D4ADD"/>
    <w:rPr>
      <w:iCs w:val="0"/>
    </w:rPr>
  </w:style>
  <w:style w:type="character" w:customStyle="1" w:styleId="StyleStyleBoldUnderlineIntenseEmphasisUnderlineStyleapple-s1">
    <w:name w:val="Style Style Bold UnderlineIntense EmphasisUnderlineStyleapple-s...1"/>
    <w:basedOn w:val="DefaultParagraphFont"/>
    <w:rsid w:val="005D4AD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D4AD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D4ADD"/>
    <w:pPr>
      <w:ind w:left="720"/>
      <w:contextualSpacing/>
    </w:pPr>
  </w:style>
  <w:style w:type="character" w:customStyle="1" w:styleId="arial11">
    <w:name w:val="arial_11"/>
    <w:basedOn w:val="DefaultParagraphFont"/>
    <w:rsid w:val="005D4ADD"/>
  </w:style>
  <w:style w:type="character" w:customStyle="1" w:styleId="articleauthor">
    <w:name w:val="articleauthor"/>
    <w:basedOn w:val="DefaultParagraphFont"/>
    <w:rsid w:val="005D4ADD"/>
  </w:style>
  <w:style w:type="character" w:customStyle="1" w:styleId="article-date">
    <w:name w:val="article-date"/>
    <w:basedOn w:val="DefaultParagraphFont"/>
    <w:rsid w:val="005D4ADD"/>
  </w:style>
  <w:style w:type="character" w:customStyle="1" w:styleId="bodysubtoc">
    <w:name w:val="bodysubtoc"/>
    <w:basedOn w:val="DefaultParagraphFont"/>
    <w:rsid w:val="005D4ADD"/>
  </w:style>
  <w:style w:type="character" w:customStyle="1" w:styleId="lefttitlesmaller">
    <w:name w:val="lefttitlesmaller"/>
    <w:basedOn w:val="DefaultParagraphFont"/>
    <w:rsid w:val="005D4ADD"/>
  </w:style>
  <w:style w:type="character" w:customStyle="1" w:styleId="mb">
    <w:name w:val="mb"/>
    <w:basedOn w:val="DefaultParagraphFont"/>
    <w:rsid w:val="005D4ADD"/>
  </w:style>
  <w:style w:type="character" w:customStyle="1" w:styleId="field-content">
    <w:name w:val="field-content"/>
    <w:basedOn w:val="DefaultParagraphFont"/>
    <w:rsid w:val="005D4ADD"/>
  </w:style>
  <w:style w:type="character" w:customStyle="1" w:styleId="submitted-date">
    <w:name w:val="submitted-date"/>
    <w:basedOn w:val="DefaultParagraphFont"/>
    <w:rsid w:val="005D4ADD"/>
  </w:style>
  <w:style w:type="character" w:customStyle="1" w:styleId="submitted-time">
    <w:name w:val="submitted-time"/>
    <w:basedOn w:val="DefaultParagraphFont"/>
    <w:rsid w:val="005D4ADD"/>
  </w:style>
  <w:style w:type="paragraph" w:customStyle="1" w:styleId="date-comments">
    <w:name w:val="date-comments"/>
    <w:basedOn w:val="Normal"/>
    <w:uiPriority w:val="99"/>
    <w:qFormat/>
    <w:rsid w:val="005D4AD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D4ADD"/>
    <w:pPr>
      <w:spacing w:line="181" w:lineRule="atLeast"/>
    </w:pPr>
    <w:rPr>
      <w:rFonts w:ascii="Sabon LT Std" w:eastAsia="MS Mincho" w:hAnsi="Sabon LT Std"/>
      <w:color w:val="auto"/>
      <w:sz w:val="20"/>
    </w:rPr>
  </w:style>
  <w:style w:type="character" w:customStyle="1" w:styleId="A2">
    <w:name w:val="A2"/>
    <w:uiPriority w:val="99"/>
    <w:rsid w:val="005D4ADD"/>
    <w:rPr>
      <w:rFonts w:cs="Sabon LT Std"/>
      <w:color w:val="000000"/>
      <w:sz w:val="15"/>
      <w:szCs w:val="15"/>
    </w:rPr>
  </w:style>
  <w:style w:type="paragraph" w:customStyle="1" w:styleId="Pa15">
    <w:name w:val="Pa15"/>
    <w:basedOn w:val="Default"/>
    <w:next w:val="Default"/>
    <w:uiPriority w:val="99"/>
    <w:qFormat/>
    <w:rsid w:val="005D4ADD"/>
    <w:pPr>
      <w:spacing w:line="241" w:lineRule="atLeast"/>
    </w:pPr>
    <w:rPr>
      <w:rFonts w:ascii="Sabon LT Std" w:eastAsia="MS Mincho" w:hAnsi="Sabon LT Std"/>
      <w:color w:val="auto"/>
      <w:sz w:val="20"/>
    </w:rPr>
  </w:style>
  <w:style w:type="character" w:customStyle="1" w:styleId="searchword">
    <w:name w:val="searchword"/>
    <w:basedOn w:val="DefaultParagraphFont"/>
    <w:rsid w:val="005D4ADD"/>
  </w:style>
  <w:style w:type="character" w:customStyle="1" w:styleId="meta-prep">
    <w:name w:val="meta-prep"/>
    <w:basedOn w:val="DefaultParagraphFont"/>
    <w:rsid w:val="005D4ADD"/>
  </w:style>
  <w:style w:type="character" w:customStyle="1" w:styleId="entry-date">
    <w:name w:val="entry-date"/>
    <w:basedOn w:val="DefaultParagraphFont"/>
    <w:rsid w:val="005D4ADD"/>
  </w:style>
  <w:style w:type="paragraph" w:customStyle="1" w:styleId="Shrink6">
    <w:name w:val="Shrink 6"/>
    <w:basedOn w:val="Normal"/>
    <w:qFormat/>
    <w:rsid w:val="005D4ADD"/>
    <w:rPr>
      <w:rFonts w:eastAsia="Calibri"/>
      <w:sz w:val="12"/>
    </w:rPr>
  </w:style>
  <w:style w:type="paragraph" w:customStyle="1" w:styleId="HeaderCharCharCharCharCharCharCharCha">
    <w:name w:val="Header Char Char Char Char Char Char Char Cha"/>
    <w:aliases w:val="Char Char Char Cha"/>
    <w:basedOn w:val="Normal"/>
    <w:qFormat/>
    <w:rsid w:val="005D4ADD"/>
    <w:pPr>
      <w:spacing w:before="100" w:beforeAutospacing="1" w:after="100" w:afterAutospacing="1"/>
    </w:pPr>
    <w:rPr>
      <w:rFonts w:eastAsia="Times New Roman"/>
    </w:rPr>
  </w:style>
  <w:style w:type="character" w:customStyle="1" w:styleId="CiteReal0">
    <w:name w:val="CiteReal"/>
    <w:uiPriority w:val="1"/>
    <w:qFormat/>
    <w:rsid w:val="005D4ADD"/>
    <w:rPr>
      <w:rFonts w:ascii="Arial" w:hAnsi="Arial"/>
      <w:b/>
      <w:sz w:val="24"/>
      <w:u w:val="single"/>
    </w:rPr>
  </w:style>
  <w:style w:type="paragraph" w:customStyle="1" w:styleId="10ptfont">
    <w:name w:val="10pt font"/>
    <w:basedOn w:val="Normal"/>
    <w:link w:val="10ptfontChar"/>
    <w:autoRedefine/>
    <w:rsid w:val="005D4ADD"/>
    <w:rPr>
      <w:rFonts w:eastAsia="Times New Roman"/>
    </w:rPr>
  </w:style>
  <w:style w:type="character" w:customStyle="1" w:styleId="10ptfontChar">
    <w:name w:val="10pt font Char"/>
    <w:link w:val="10ptfont"/>
    <w:rsid w:val="005D4ADD"/>
    <w:rPr>
      <w:rFonts w:ascii="Calibri" w:eastAsia="Times New Roman" w:hAnsi="Calibri" w:cs="Calibri"/>
    </w:rPr>
  </w:style>
  <w:style w:type="character" w:customStyle="1" w:styleId="HIGHLIGHT1">
    <w:name w:val="HIGHLIGHT"/>
    <w:uiPriority w:val="1"/>
    <w:qFormat/>
    <w:rsid w:val="005D4AD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D4AD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D4ADD"/>
    <w:pPr>
      <w:suppressAutoHyphens/>
      <w:spacing w:before="280" w:after="280"/>
    </w:pPr>
    <w:rPr>
      <w:color w:val="000000"/>
    </w:rPr>
  </w:style>
  <w:style w:type="character" w:customStyle="1" w:styleId="StyleIntenseReferenceGaramond">
    <w:name w:val="Style Intense Reference + Garamond"/>
    <w:rsid w:val="005D4ADD"/>
    <w:rPr>
      <w:rFonts w:ascii="Garamond" w:hAnsi="Garamond"/>
      <w:bCs/>
      <w:color w:val="auto"/>
      <w:spacing w:val="5"/>
      <w:sz w:val="20"/>
      <w:u w:val="single"/>
    </w:rPr>
  </w:style>
  <w:style w:type="character" w:customStyle="1" w:styleId="StyleIntenseReferenceGaramondBold">
    <w:name w:val="Style Intense Reference + Garamond Bold"/>
    <w:rsid w:val="005D4ADD"/>
    <w:rPr>
      <w:rFonts w:ascii="Garamond" w:hAnsi="Garamond"/>
      <w:b/>
      <w:bCs/>
      <w:color w:val="auto"/>
      <w:spacing w:val="5"/>
      <w:sz w:val="20"/>
      <w:u w:val="single"/>
    </w:rPr>
  </w:style>
  <w:style w:type="character" w:customStyle="1" w:styleId="newstime">
    <w:name w:val="newstime"/>
    <w:basedOn w:val="DefaultParagraphFont"/>
    <w:rsid w:val="005D4ADD"/>
  </w:style>
  <w:style w:type="character" w:customStyle="1" w:styleId="IntenseReference1">
    <w:name w:val="Intense Reference1"/>
    <w:qFormat/>
    <w:rsid w:val="005D4AD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D4ADD"/>
    <w:rPr>
      <w:rFonts w:ascii="Garamond" w:hAnsi="Garamond"/>
      <w:b/>
      <w:sz w:val="24"/>
      <w:szCs w:val="26"/>
      <w:bdr w:val="none" w:sz="0" w:space="0" w:color="auto"/>
      <w:shd w:val="clear" w:color="auto" w:fill="FFFF00"/>
    </w:rPr>
  </w:style>
  <w:style w:type="character" w:customStyle="1" w:styleId="ilad1">
    <w:name w:val="il_ad1"/>
    <w:rsid w:val="005D4ADD"/>
    <w:rPr>
      <w:vanish/>
      <w:webHidden w:val="0"/>
      <w:color w:val="000000"/>
      <w:u w:val="single"/>
      <w:specVanish/>
    </w:rPr>
  </w:style>
  <w:style w:type="character" w:customStyle="1" w:styleId="ThickUnderlineCharChar">
    <w:name w:val="Thick Underline Char Char"/>
    <w:rsid w:val="005D4ADD"/>
    <w:rPr>
      <w:sz w:val="24"/>
      <w:szCs w:val="24"/>
      <w:u w:val="thick"/>
      <w:lang w:val="en-US" w:eastAsia="en-US" w:bidi="ar-SA"/>
    </w:rPr>
  </w:style>
  <w:style w:type="character" w:customStyle="1" w:styleId="Underline21">
    <w:name w:val="Underline 2"/>
    <w:basedOn w:val="DefaultParagraphFont"/>
    <w:uiPriority w:val="1"/>
    <w:qFormat/>
    <w:rsid w:val="005D4ADD"/>
    <w:rPr>
      <w:b/>
      <w:u w:val="single"/>
    </w:rPr>
  </w:style>
  <w:style w:type="paragraph" w:customStyle="1" w:styleId="first">
    <w:name w:val="first"/>
    <w:basedOn w:val="Normal"/>
    <w:qFormat/>
    <w:rsid w:val="005D4ADD"/>
    <w:pPr>
      <w:spacing w:before="100" w:beforeAutospacing="1" w:after="100" w:afterAutospacing="1"/>
    </w:pPr>
    <w:rPr>
      <w:rFonts w:eastAsia="Times New Roman"/>
      <w:sz w:val="24"/>
    </w:rPr>
  </w:style>
  <w:style w:type="character" w:customStyle="1" w:styleId="tx">
    <w:name w:val="tx"/>
    <w:basedOn w:val="DefaultParagraphFont"/>
    <w:rsid w:val="005D4ADD"/>
  </w:style>
  <w:style w:type="character" w:customStyle="1" w:styleId="oneclick-link">
    <w:name w:val="oneclick-link"/>
    <w:basedOn w:val="DefaultParagraphFont"/>
    <w:rsid w:val="005D4ADD"/>
  </w:style>
  <w:style w:type="paragraph" w:customStyle="1" w:styleId="StyleHeading4TagsmalltextBigcardbodyNormalTagNotBold">
    <w:name w:val="Style Heading 4Tagsmall textBig cardbodyNormal Tag + Not Bold"/>
    <w:basedOn w:val="Heading4"/>
    <w:qFormat/>
    <w:rsid w:val="005D4ADD"/>
    <w:rPr>
      <w:bCs/>
    </w:rPr>
  </w:style>
  <w:style w:type="character" w:customStyle="1" w:styleId="BlockHeadingsCharCharChar">
    <w:name w:val="Block Headings Char Char Char"/>
    <w:locked/>
    <w:rsid w:val="005D4ADD"/>
  </w:style>
  <w:style w:type="paragraph" w:customStyle="1" w:styleId="BlockHeadingsCharChar">
    <w:name w:val="Block Headings Char Char"/>
    <w:basedOn w:val="Normal"/>
    <w:qFormat/>
    <w:rsid w:val="005D4ADD"/>
  </w:style>
  <w:style w:type="character" w:customStyle="1" w:styleId="CitesCharCharCharChar">
    <w:name w:val="Cites Char Char Char Char"/>
    <w:locked/>
    <w:rsid w:val="005D4ADD"/>
  </w:style>
  <w:style w:type="character" w:customStyle="1" w:styleId="TagsChar1CharChar">
    <w:name w:val="Tags Char1 Char Char"/>
    <w:locked/>
    <w:rsid w:val="005D4ADD"/>
  </w:style>
  <w:style w:type="paragraph" w:customStyle="1" w:styleId="TagsChar1Char">
    <w:name w:val="Tags Char1 Char"/>
    <w:basedOn w:val="Normal"/>
    <w:qFormat/>
    <w:rsid w:val="005D4AD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D4AD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D4ADD"/>
  </w:style>
  <w:style w:type="character" w:customStyle="1" w:styleId="CardsFont6ptCharCharChar">
    <w:name w:val="Cards + Font: 6 pt Char Char Char"/>
    <w:locked/>
    <w:rsid w:val="005D4ADD"/>
  </w:style>
  <w:style w:type="character" w:customStyle="1" w:styleId="CardsUnderlineChar">
    <w:name w:val="Cards + Underline Char"/>
    <w:locked/>
    <w:rsid w:val="005D4ADD"/>
  </w:style>
  <w:style w:type="paragraph" w:customStyle="1" w:styleId="CardsUnderline">
    <w:name w:val="Cards + Underline"/>
    <w:basedOn w:val="Normal"/>
    <w:next w:val="Style3"/>
    <w:qFormat/>
    <w:rsid w:val="005D4ADD"/>
  </w:style>
  <w:style w:type="paragraph" w:customStyle="1" w:styleId="StyleNormalWebNormalWebChar1CharNormalWebCharCharC">
    <w:name w:val="Style Normal (Web)Normal (Web) Char1 CharNormal (Web) Char Char C..."/>
    <w:basedOn w:val="Title"/>
    <w:qFormat/>
    <w:rsid w:val="005D4ADD"/>
    <w:pPr>
      <w:outlineLvl w:val="9"/>
    </w:pPr>
    <w:rPr>
      <w:rFonts w:ascii="Georgia" w:hAnsi="Georgia"/>
      <w:u w:val="none"/>
    </w:rPr>
  </w:style>
  <w:style w:type="paragraph" w:customStyle="1" w:styleId="Reference">
    <w:name w:val="Reference"/>
    <w:qFormat/>
    <w:rsid w:val="005D4ADD"/>
    <w:pPr>
      <w:spacing w:after="200" w:line="276" w:lineRule="auto"/>
    </w:pPr>
  </w:style>
  <w:style w:type="paragraph" w:customStyle="1" w:styleId="StyleHeading2Heading2Char2CharHeading2Char1CharCharHead">
    <w:name w:val="Style Heading 2Heading 2 Char2 CharHeading 2 Char1 Char CharHead..."/>
    <w:basedOn w:val="Heading2"/>
    <w:qFormat/>
    <w:rsid w:val="005D4ADD"/>
    <w:rPr>
      <w:bCs/>
      <w:caps/>
    </w:rPr>
  </w:style>
  <w:style w:type="paragraph" w:customStyle="1" w:styleId="Blocktitle3">
    <w:name w:val="Block title"/>
    <w:basedOn w:val="Heading1"/>
    <w:next w:val="Debate-EmphasizedText-F5"/>
    <w:autoRedefine/>
    <w:qFormat/>
    <w:rsid w:val="005D4ADD"/>
    <w:rPr>
      <w:bCs/>
      <w:caps/>
    </w:rPr>
  </w:style>
  <w:style w:type="paragraph" w:customStyle="1" w:styleId="SmallCite">
    <w:name w:val="Small Cite"/>
    <w:basedOn w:val="Normal"/>
    <w:next w:val="BlockHeading1"/>
    <w:qFormat/>
    <w:rsid w:val="005D4ADD"/>
  </w:style>
  <w:style w:type="paragraph" w:customStyle="1" w:styleId="links1">
    <w:name w:val="links1"/>
    <w:basedOn w:val="Normal"/>
    <w:qFormat/>
    <w:rsid w:val="005D4ADD"/>
  </w:style>
  <w:style w:type="paragraph" w:customStyle="1" w:styleId="endtext">
    <w:name w:val="endtext"/>
    <w:basedOn w:val="Normal"/>
    <w:next w:val="CardTag"/>
    <w:qFormat/>
    <w:rsid w:val="005D4ADD"/>
  </w:style>
  <w:style w:type="paragraph" w:customStyle="1" w:styleId="g">
    <w:name w:val="g"/>
    <w:basedOn w:val="Normal"/>
    <w:next w:val="Paste"/>
    <w:qFormat/>
    <w:rsid w:val="005D4ADD"/>
  </w:style>
  <w:style w:type="paragraph" w:customStyle="1" w:styleId="Repeatheader">
    <w:name w:val="Repeat header"/>
    <w:basedOn w:val="Normal"/>
    <w:next w:val="noindent"/>
    <w:autoRedefine/>
    <w:qFormat/>
    <w:rsid w:val="005D4ADD"/>
  </w:style>
  <w:style w:type="paragraph" w:customStyle="1" w:styleId="StyleCardNotUnderlined8pt">
    <w:name w:val="Style Card Not Underlined + 8 pt"/>
    <w:basedOn w:val="Debate-CardTextUnderlined-F3"/>
    <w:next w:val="endtext"/>
    <w:qFormat/>
    <w:rsid w:val="005D4ADD"/>
    <w:pPr>
      <w:spacing w:line="240" w:lineRule="auto"/>
      <w:contextualSpacing w:val="0"/>
    </w:pPr>
    <w:rPr>
      <w:sz w:val="22"/>
      <w:u w:val="none"/>
    </w:rPr>
  </w:style>
  <w:style w:type="paragraph" w:customStyle="1" w:styleId="CardNotUnderlined3">
    <w:name w:val="Card Not Underlined 3"/>
    <w:basedOn w:val="Debate-CardTextUnderlined-F3"/>
    <w:qFormat/>
    <w:rsid w:val="005D4ADD"/>
    <w:pPr>
      <w:spacing w:line="240" w:lineRule="auto"/>
      <w:contextualSpacing w:val="0"/>
    </w:pPr>
    <w:rPr>
      <w:sz w:val="22"/>
      <w:u w:val="none"/>
    </w:rPr>
  </w:style>
  <w:style w:type="paragraph" w:customStyle="1" w:styleId="CardNotUnderlinedFinal">
    <w:name w:val="Card Not Underlined Final"/>
    <w:next w:val="g"/>
    <w:qFormat/>
    <w:rsid w:val="005D4ADD"/>
  </w:style>
  <w:style w:type="paragraph" w:customStyle="1" w:styleId="Numbering">
    <w:name w:val="Numbering"/>
    <w:basedOn w:val="Normal"/>
    <w:next w:val="Normal"/>
    <w:qFormat/>
    <w:rsid w:val="005D4ADD"/>
  </w:style>
  <w:style w:type="paragraph" w:customStyle="1" w:styleId="Un-IndexedHeading">
    <w:name w:val="Un-Indexed Heading"/>
    <w:basedOn w:val="Heading1"/>
    <w:next w:val="Normal"/>
    <w:qFormat/>
    <w:rsid w:val="005D4ADD"/>
    <w:rPr>
      <w:bCs/>
      <w:caps/>
    </w:rPr>
  </w:style>
  <w:style w:type="paragraph" w:customStyle="1" w:styleId="Circle">
    <w:name w:val="Circle"/>
    <w:basedOn w:val="Normal"/>
    <w:next w:val="Normal"/>
    <w:qFormat/>
    <w:rsid w:val="005D4ADD"/>
  </w:style>
  <w:style w:type="paragraph" w:customStyle="1" w:styleId="PageHeader">
    <w:name w:val="Page Header"/>
    <w:basedOn w:val="Normal"/>
    <w:next w:val="CardNotUnderlined3"/>
    <w:link w:val="PageHeaderChar"/>
    <w:qFormat/>
    <w:rsid w:val="005D4ADD"/>
  </w:style>
  <w:style w:type="paragraph" w:customStyle="1" w:styleId="IndentedLettering">
    <w:name w:val="Indented Lettering"/>
    <w:basedOn w:val="Small"/>
    <w:next w:val="Normal"/>
    <w:qFormat/>
    <w:rsid w:val="005D4ADD"/>
    <w:pPr>
      <w:spacing w:after="0" w:line="240" w:lineRule="auto"/>
    </w:pPr>
    <w:rPr>
      <w:rFonts w:eastAsiaTheme="minorHAnsi"/>
      <w:color w:val="auto"/>
      <w:sz w:val="22"/>
    </w:rPr>
  </w:style>
  <w:style w:type="paragraph" w:customStyle="1" w:styleId="Lettering">
    <w:name w:val="Lettering"/>
    <w:basedOn w:val="Small"/>
    <w:next w:val="Normal"/>
    <w:qFormat/>
    <w:rsid w:val="005D4ADD"/>
    <w:pPr>
      <w:spacing w:after="0" w:line="240" w:lineRule="auto"/>
    </w:pPr>
    <w:rPr>
      <w:rFonts w:eastAsiaTheme="minorHAnsi"/>
      <w:color w:val="auto"/>
      <w:sz w:val="22"/>
    </w:rPr>
  </w:style>
  <w:style w:type="paragraph" w:customStyle="1" w:styleId="FileName">
    <w:name w:val="File Name"/>
    <w:basedOn w:val="Normal"/>
    <w:next w:val="Normal"/>
    <w:qFormat/>
    <w:rsid w:val="005D4ADD"/>
  </w:style>
  <w:style w:type="paragraph" w:customStyle="1" w:styleId="Pagination">
    <w:name w:val="Pagination"/>
    <w:basedOn w:val="Normal"/>
    <w:next w:val="Normal"/>
    <w:qFormat/>
    <w:rsid w:val="005D4ADD"/>
  </w:style>
  <w:style w:type="paragraph" w:customStyle="1" w:styleId="IndentedNumbering">
    <w:name w:val="Indented Numbering"/>
    <w:basedOn w:val="CardNotUnderlinedFinal"/>
    <w:next w:val="Normal"/>
    <w:qFormat/>
    <w:rsid w:val="005D4ADD"/>
  </w:style>
  <w:style w:type="paragraph" w:customStyle="1" w:styleId="CardContinued1">
    <w:name w:val="Card Continued 1"/>
    <w:basedOn w:val="Normal"/>
    <w:next w:val="Normal"/>
    <w:qFormat/>
    <w:rsid w:val="005D4ADD"/>
  </w:style>
  <w:style w:type="paragraph" w:customStyle="1" w:styleId="CardContinued2">
    <w:name w:val="Card Continued 2"/>
    <w:basedOn w:val="Circle"/>
    <w:next w:val="Normal"/>
    <w:qFormat/>
    <w:rsid w:val="005D4ADD"/>
  </w:style>
  <w:style w:type="paragraph" w:customStyle="1" w:styleId="Clearformatting">
    <w:name w:val="Clear formatting"/>
    <w:basedOn w:val="Normal"/>
    <w:next w:val="IndentedLettering"/>
    <w:qFormat/>
    <w:rsid w:val="005D4ADD"/>
  </w:style>
  <w:style w:type="paragraph" w:customStyle="1" w:styleId="SmallCardText">
    <w:name w:val="Small Card Text"/>
    <w:basedOn w:val="Lettering"/>
    <w:next w:val="FileName"/>
    <w:qFormat/>
    <w:rsid w:val="005D4ADD"/>
  </w:style>
  <w:style w:type="paragraph" w:customStyle="1" w:styleId="TAGFONT">
    <w:name w:val="TAG FONT"/>
    <w:basedOn w:val="Normal"/>
    <w:next w:val="Pagination"/>
    <w:autoRedefine/>
    <w:qFormat/>
    <w:rsid w:val="005D4ADD"/>
  </w:style>
  <w:style w:type="paragraph" w:customStyle="1" w:styleId="8point">
    <w:name w:val="8 point"/>
    <w:basedOn w:val="Normal"/>
    <w:next w:val="fullstory"/>
    <w:qFormat/>
    <w:rsid w:val="005D4ADD"/>
  </w:style>
  <w:style w:type="paragraph" w:customStyle="1" w:styleId="citationunderline">
    <w:name w:val="citation/underline"/>
    <w:autoRedefine/>
    <w:qFormat/>
    <w:rsid w:val="005D4ADD"/>
    <w:pPr>
      <w:spacing w:after="200" w:line="276" w:lineRule="auto"/>
    </w:pPr>
  </w:style>
  <w:style w:type="paragraph" w:customStyle="1" w:styleId="Style60">
    <w:name w:val="Style 6"/>
    <w:next w:val="8point"/>
    <w:qFormat/>
    <w:rsid w:val="005D4ADD"/>
    <w:pPr>
      <w:spacing w:after="200" w:line="276" w:lineRule="auto"/>
    </w:pPr>
  </w:style>
  <w:style w:type="character" w:customStyle="1" w:styleId="DateCitesAuthorCharChar">
    <w:name w:val="DateCitesAuthor Char Char"/>
    <w:locked/>
    <w:rsid w:val="005D4ADD"/>
  </w:style>
  <w:style w:type="paragraph" w:customStyle="1" w:styleId="DateCitesAuthorChar">
    <w:name w:val="DateCitesAuthor Char"/>
    <w:basedOn w:val="Normal"/>
    <w:next w:val="Minimize"/>
    <w:qFormat/>
    <w:rsid w:val="005D4ADD"/>
  </w:style>
  <w:style w:type="paragraph" w:customStyle="1" w:styleId="articlebodynormaltext">
    <w:name w:val="articlebody_normaltext"/>
    <w:basedOn w:val="Normal"/>
    <w:next w:val="Citation-Complete"/>
    <w:qFormat/>
    <w:rsid w:val="005D4ADD"/>
  </w:style>
  <w:style w:type="paragraph" w:customStyle="1" w:styleId="targetcaption">
    <w:name w:val="targetcaption"/>
    <w:basedOn w:val="Normal"/>
    <w:next w:val="2909F619802848F09E01365C32F34654"/>
    <w:qFormat/>
    <w:rsid w:val="005D4ADD"/>
  </w:style>
  <w:style w:type="paragraph" w:customStyle="1" w:styleId="Index">
    <w:name w:val="Index"/>
    <w:basedOn w:val="Normal"/>
    <w:next w:val="western"/>
    <w:qFormat/>
    <w:rsid w:val="005D4ADD"/>
  </w:style>
  <w:style w:type="paragraph" w:customStyle="1" w:styleId="boldness">
    <w:name w:val="boldness"/>
    <w:basedOn w:val="Normal"/>
    <w:next w:val="TagCite"/>
    <w:qFormat/>
    <w:rsid w:val="005D4ADD"/>
  </w:style>
  <w:style w:type="character" w:customStyle="1" w:styleId="UnderlineCardChar0">
    <w:name w:val="UnderlineCard Char"/>
    <w:locked/>
    <w:rsid w:val="005D4ADD"/>
  </w:style>
  <w:style w:type="paragraph" w:customStyle="1" w:styleId="UnderlineCard0">
    <w:name w:val="UnderlineCard"/>
    <w:basedOn w:val="Heading4"/>
    <w:next w:val="CM6"/>
    <w:qFormat/>
    <w:rsid w:val="005D4ADD"/>
    <w:rPr>
      <w:bCs/>
    </w:rPr>
  </w:style>
  <w:style w:type="paragraph" w:customStyle="1" w:styleId="CM21">
    <w:name w:val="CM21"/>
    <w:basedOn w:val="Normal"/>
    <w:uiPriority w:val="99"/>
    <w:qFormat/>
    <w:rsid w:val="005D4ADD"/>
  </w:style>
  <w:style w:type="paragraph" w:customStyle="1" w:styleId="Pa10">
    <w:name w:val="Pa10"/>
    <w:basedOn w:val="Normal"/>
    <w:uiPriority w:val="99"/>
    <w:qFormat/>
    <w:rsid w:val="005D4ADD"/>
  </w:style>
  <w:style w:type="paragraph" w:customStyle="1" w:styleId="Pa31">
    <w:name w:val="Pa3+1"/>
    <w:basedOn w:val="Normal"/>
    <w:uiPriority w:val="99"/>
    <w:qFormat/>
    <w:rsid w:val="005D4ADD"/>
  </w:style>
  <w:style w:type="paragraph" w:customStyle="1" w:styleId="Pa1">
    <w:name w:val="Pa1"/>
    <w:basedOn w:val="Normal"/>
    <w:uiPriority w:val="99"/>
    <w:qFormat/>
    <w:rsid w:val="005D4ADD"/>
  </w:style>
  <w:style w:type="character" w:customStyle="1" w:styleId="CardUpSize-LightChar">
    <w:name w:val="CardUpSize - Light Char"/>
    <w:basedOn w:val="DefaultParagraphFont"/>
    <w:locked/>
    <w:rsid w:val="005D4ADD"/>
  </w:style>
  <w:style w:type="paragraph" w:customStyle="1" w:styleId="CardUpSize-Light">
    <w:name w:val="CardUpSize - Light"/>
    <w:basedOn w:val="Normal"/>
    <w:next w:val="Pa2"/>
    <w:qFormat/>
    <w:rsid w:val="005D4ADD"/>
  </w:style>
  <w:style w:type="character" w:customStyle="1" w:styleId="CiteCardUpSize-HeavyChar">
    <w:name w:val="Cite // CardUpSize - Heavy Char"/>
    <w:basedOn w:val="DefaultParagraphFont"/>
    <w:locked/>
    <w:rsid w:val="005D4ADD"/>
  </w:style>
  <w:style w:type="paragraph" w:customStyle="1" w:styleId="CiteCardUpSize-Heavy">
    <w:name w:val="Cite // CardUpSize - Heavy"/>
    <w:basedOn w:val="Normal"/>
    <w:next w:val="H4Tag"/>
    <w:qFormat/>
    <w:rsid w:val="005D4ADD"/>
  </w:style>
  <w:style w:type="character" w:customStyle="1" w:styleId="UnderlineCharCharCharCharCharCharCharChar">
    <w:name w:val="Underline Char Char Char Char Char Char Char Char"/>
    <w:basedOn w:val="DefaultParagraphFont"/>
    <w:locked/>
    <w:rsid w:val="005D4ADD"/>
  </w:style>
  <w:style w:type="paragraph" w:customStyle="1" w:styleId="UnderlineCharCharCharCharCharCharChar">
    <w:name w:val="Underline Char Char Char Char Char Char Char"/>
    <w:basedOn w:val="Normal"/>
    <w:qFormat/>
    <w:rsid w:val="005D4ADD"/>
  </w:style>
  <w:style w:type="character" w:customStyle="1" w:styleId="SmalltextCharCharCharChar0">
    <w:name w:val="Small text Char Char Char Char"/>
    <w:basedOn w:val="DefaultParagraphFont"/>
    <w:locked/>
    <w:rsid w:val="005D4ADD"/>
  </w:style>
  <w:style w:type="paragraph" w:customStyle="1" w:styleId="SmalltextCharCharChar0">
    <w:name w:val="Small text Char Char Char"/>
    <w:basedOn w:val="Normal"/>
    <w:next w:val="Analytics"/>
    <w:qFormat/>
    <w:rsid w:val="005D4ADD"/>
  </w:style>
  <w:style w:type="paragraph" w:customStyle="1" w:styleId="Textbody">
    <w:name w:val="Text body"/>
    <w:basedOn w:val="SmalltextCharCharChar0"/>
    <w:next w:val="WW-Default"/>
    <w:qFormat/>
    <w:rsid w:val="005D4ADD"/>
  </w:style>
  <w:style w:type="paragraph" w:customStyle="1" w:styleId="Default1">
    <w:name w:val="Default1"/>
    <w:basedOn w:val="Normal"/>
    <w:uiPriority w:val="99"/>
    <w:qFormat/>
    <w:rsid w:val="005D4ADD"/>
  </w:style>
  <w:style w:type="paragraph" w:customStyle="1" w:styleId="NFAPWPheader">
    <w:name w:val="NFAP WP header"/>
    <w:basedOn w:val="Normal"/>
    <w:uiPriority w:val="99"/>
    <w:qFormat/>
    <w:rsid w:val="005D4ADD"/>
  </w:style>
  <w:style w:type="character" w:customStyle="1" w:styleId="CiteCharCharChar">
    <w:name w:val="Cite Char Char Char"/>
    <w:locked/>
    <w:rsid w:val="005D4ADD"/>
  </w:style>
  <w:style w:type="paragraph" w:customStyle="1" w:styleId="CiteCharChar">
    <w:name w:val="Cite Char Char"/>
    <w:basedOn w:val="Normal"/>
    <w:next w:val="Normal"/>
    <w:qFormat/>
    <w:rsid w:val="005D4ADD"/>
  </w:style>
  <w:style w:type="paragraph" w:customStyle="1" w:styleId="CiteCardCharChar">
    <w:name w:val="Cite_Card Char Char"/>
    <w:autoRedefine/>
    <w:qFormat/>
    <w:rsid w:val="005D4ADD"/>
    <w:pPr>
      <w:spacing w:after="200" w:line="276" w:lineRule="auto"/>
    </w:pPr>
  </w:style>
  <w:style w:type="character" w:customStyle="1" w:styleId="CiteCardCharCharCharChar">
    <w:name w:val="Cite_Card Char Char Char Char"/>
    <w:locked/>
    <w:rsid w:val="005D4ADD"/>
  </w:style>
  <w:style w:type="paragraph" w:customStyle="1" w:styleId="CiteCardCharCharChar">
    <w:name w:val="Cite_Card Char Char Char"/>
    <w:qFormat/>
    <w:rsid w:val="005D4ADD"/>
    <w:pPr>
      <w:spacing w:after="200" w:line="276" w:lineRule="auto"/>
    </w:pPr>
  </w:style>
  <w:style w:type="paragraph" w:customStyle="1" w:styleId="heading">
    <w:name w:val="heading"/>
    <w:basedOn w:val="Normal"/>
    <w:qFormat/>
    <w:rsid w:val="005D4ADD"/>
  </w:style>
  <w:style w:type="character" w:customStyle="1" w:styleId="LittleChar">
    <w:name w:val="Little Char"/>
    <w:locked/>
    <w:rsid w:val="005D4ADD"/>
  </w:style>
  <w:style w:type="character" w:customStyle="1" w:styleId="DebateHeaderChar">
    <w:name w:val="Debate Header Char"/>
    <w:locked/>
    <w:rsid w:val="005D4ADD"/>
  </w:style>
  <w:style w:type="character" w:customStyle="1" w:styleId="UnhighlightedChar">
    <w:name w:val="Unhighlighted Char"/>
    <w:locked/>
    <w:rsid w:val="005D4ADD"/>
  </w:style>
  <w:style w:type="paragraph" w:customStyle="1" w:styleId="Unhighlighted">
    <w:name w:val="Unhighlighted"/>
    <w:basedOn w:val="Normal"/>
    <w:next w:val="TagCite2"/>
    <w:autoRedefine/>
    <w:qFormat/>
    <w:rsid w:val="005D4ADD"/>
  </w:style>
  <w:style w:type="character" w:customStyle="1" w:styleId="StylecardUnderlineChar">
    <w:name w:val="Style card + Underline Char"/>
    <w:locked/>
    <w:rsid w:val="005D4ADD"/>
  </w:style>
  <w:style w:type="paragraph" w:customStyle="1" w:styleId="StylecardUnderline">
    <w:name w:val="Style card + Underline"/>
    <w:basedOn w:val="CiteSpacing"/>
    <w:next w:val="Unhighlighted"/>
    <w:qFormat/>
    <w:rsid w:val="005D4ADD"/>
  </w:style>
  <w:style w:type="paragraph" w:customStyle="1" w:styleId="TagF3">
    <w:name w:val="Tag (F3)"/>
    <w:qFormat/>
    <w:rsid w:val="005D4ADD"/>
    <w:pPr>
      <w:spacing w:after="200" w:line="276" w:lineRule="auto"/>
    </w:pPr>
  </w:style>
  <w:style w:type="paragraph" w:customStyle="1" w:styleId="style14">
    <w:name w:val="style14"/>
    <w:basedOn w:val="Normal"/>
    <w:next w:val="cites"/>
    <w:qFormat/>
    <w:rsid w:val="005D4ADD"/>
  </w:style>
  <w:style w:type="paragraph" w:customStyle="1" w:styleId="CardTagCite1Char">
    <w:name w:val="Card Tag + Cite #1 Char"/>
    <w:basedOn w:val="Normal"/>
    <w:qFormat/>
    <w:rsid w:val="005D4ADD"/>
  </w:style>
  <w:style w:type="paragraph" w:customStyle="1" w:styleId="articlebody">
    <w:name w:val="articlebody"/>
    <w:basedOn w:val="Normal"/>
    <w:next w:val="i1"/>
    <w:qFormat/>
    <w:rsid w:val="005D4ADD"/>
  </w:style>
  <w:style w:type="character" w:customStyle="1" w:styleId="CiteCardCharCharCharCharCharCharCharChar">
    <w:name w:val="Cite_Card Char Char Char Char Char Char Char Char"/>
    <w:locked/>
    <w:rsid w:val="005D4ADD"/>
  </w:style>
  <w:style w:type="paragraph" w:customStyle="1" w:styleId="CiteCardCharCharCharCharCharCharChar">
    <w:name w:val="Cite_Card Char Char Char Char Char Char Char"/>
    <w:next w:val="CardTagCite1Char"/>
    <w:autoRedefine/>
    <w:qFormat/>
    <w:rsid w:val="005D4ADD"/>
    <w:pPr>
      <w:spacing w:after="200" w:line="276" w:lineRule="auto"/>
    </w:pPr>
  </w:style>
  <w:style w:type="paragraph" w:customStyle="1" w:styleId="foldie">
    <w:name w:val="foldie"/>
    <w:next w:val="HotRoute0"/>
    <w:qFormat/>
    <w:rsid w:val="005D4ADD"/>
  </w:style>
  <w:style w:type="paragraph" w:customStyle="1" w:styleId="billtextsection">
    <w:name w:val="bill_text_section"/>
    <w:basedOn w:val="Normal"/>
    <w:next w:val="articlebody"/>
    <w:qFormat/>
    <w:rsid w:val="005D4ADD"/>
  </w:style>
  <w:style w:type="character" w:customStyle="1" w:styleId="CiteNormalChar">
    <w:name w:val="Cite Normal Char"/>
    <w:locked/>
    <w:rsid w:val="005D4ADD"/>
  </w:style>
  <w:style w:type="paragraph" w:customStyle="1" w:styleId="StyleNormalWeb10pt">
    <w:name w:val="Style Normal (Web) + 10 pt"/>
    <w:basedOn w:val="Title"/>
    <w:next w:val="Boldunderline1"/>
    <w:qFormat/>
    <w:rsid w:val="005D4ADD"/>
    <w:pPr>
      <w:outlineLvl w:val="9"/>
    </w:pPr>
    <w:rPr>
      <w:rFonts w:ascii="Georgia" w:hAnsi="Georgia"/>
      <w:u w:val="none"/>
    </w:rPr>
  </w:style>
  <w:style w:type="character" w:customStyle="1" w:styleId="cardChar2">
    <w:name w:val="%card Char"/>
    <w:locked/>
    <w:rsid w:val="005D4ADD"/>
  </w:style>
  <w:style w:type="paragraph" w:customStyle="1" w:styleId="card2">
    <w:name w:val="%card"/>
    <w:basedOn w:val="Normal"/>
    <w:next w:val="BLOCKTITLE0"/>
    <w:qFormat/>
    <w:rsid w:val="005D4ADD"/>
  </w:style>
  <w:style w:type="paragraph" w:customStyle="1" w:styleId="p1">
    <w:name w:val="p1"/>
    <w:basedOn w:val="Normal"/>
    <w:next w:val="BlockHeadings"/>
    <w:qFormat/>
    <w:rsid w:val="005D4ADD"/>
  </w:style>
  <w:style w:type="character" w:customStyle="1" w:styleId="UnunderlinedTextChar">
    <w:name w:val="Ununderlined Text Char"/>
    <w:locked/>
    <w:rsid w:val="005D4ADD"/>
  </w:style>
  <w:style w:type="paragraph" w:customStyle="1" w:styleId="UnunderlinedText">
    <w:name w:val="Ununderlined Text"/>
    <w:basedOn w:val="Normal"/>
    <w:next w:val="card2"/>
    <w:autoRedefine/>
    <w:qFormat/>
    <w:rsid w:val="005D4ADD"/>
  </w:style>
  <w:style w:type="character" w:customStyle="1" w:styleId="ReallyfuckingsmallCharCharCharChar">
    <w:name w:val="Really fucking small Char Char Char Char"/>
    <w:locked/>
    <w:rsid w:val="005D4ADD"/>
  </w:style>
  <w:style w:type="paragraph" w:customStyle="1" w:styleId="ReallyfuckingsmallCharCharChar">
    <w:name w:val="Really fucking small Char Char Char"/>
    <w:basedOn w:val="Normal"/>
    <w:next w:val="NoSpacing"/>
    <w:qFormat/>
    <w:rsid w:val="005D4ADD"/>
  </w:style>
  <w:style w:type="character" w:customStyle="1" w:styleId="CardDownx1Char">
    <w:name w:val="CardDown x1 Char"/>
    <w:locked/>
    <w:rsid w:val="005D4ADD"/>
  </w:style>
  <w:style w:type="paragraph" w:customStyle="1" w:styleId="CardDownx1">
    <w:name w:val="CardDown x1"/>
    <w:basedOn w:val="Normal"/>
    <w:next w:val="Regular"/>
    <w:qFormat/>
    <w:rsid w:val="005D4ADD"/>
  </w:style>
  <w:style w:type="paragraph" w:customStyle="1" w:styleId="CardDownx15">
    <w:name w:val="CardDown x1.5"/>
    <w:basedOn w:val="Normal"/>
    <w:qFormat/>
    <w:rsid w:val="005D4ADD"/>
  </w:style>
  <w:style w:type="paragraph" w:customStyle="1" w:styleId="CiteTag">
    <w:name w:val="Cite/Tag"/>
    <w:basedOn w:val="Normal"/>
    <w:qFormat/>
    <w:rsid w:val="005D4ADD"/>
  </w:style>
  <w:style w:type="paragraph" w:customStyle="1" w:styleId="Heading5SizeDown">
    <w:name w:val="Heading 5 Size Down"/>
    <w:basedOn w:val="Normal"/>
    <w:autoRedefine/>
    <w:qFormat/>
    <w:rsid w:val="005D4ADD"/>
  </w:style>
  <w:style w:type="character" w:customStyle="1" w:styleId="StyleStyleArialNarrow9ptLeft-075ArialNarrowChar">
    <w:name w:val="Style Style Arial Narrow 9 pt Left:  -0.75&quot; + Arial Narrow Char"/>
    <w:locked/>
    <w:rsid w:val="005D4ADD"/>
  </w:style>
  <w:style w:type="paragraph" w:customStyle="1" w:styleId="StyleStyleArialNarrow9ptLeft-075ArialNarrow">
    <w:name w:val="Style Style Arial Narrow 9 pt Left:  -0.75&quot; + Arial Narrow"/>
    <w:basedOn w:val="Normal"/>
    <w:next w:val="Heading5SizeDown"/>
    <w:qFormat/>
    <w:rsid w:val="005D4ADD"/>
  </w:style>
  <w:style w:type="character" w:customStyle="1" w:styleId="StyleStyleCardTextLeft-075Right0Char">
    <w:name w:val="Style Style Card Text + Left:  -0.75&quot; + Right:  0&quot; Char"/>
    <w:locked/>
    <w:rsid w:val="005D4ADD"/>
  </w:style>
  <w:style w:type="paragraph" w:customStyle="1" w:styleId="StyleStyleCardTextLeft-075Right0">
    <w:name w:val="Style Style Card Text + Left:  -0.75&quot; + Right:  0&quot;"/>
    <w:basedOn w:val="Normal"/>
    <w:next w:val="evidencetext"/>
    <w:autoRedefine/>
    <w:qFormat/>
    <w:rsid w:val="005D4ADD"/>
  </w:style>
  <w:style w:type="paragraph" w:customStyle="1" w:styleId="ecxmsonormal">
    <w:name w:val="ecxmsonormal"/>
    <w:basedOn w:val="Normal"/>
    <w:qFormat/>
    <w:rsid w:val="005D4ADD"/>
  </w:style>
  <w:style w:type="character" w:customStyle="1" w:styleId="DebateUnderlineBoldChar">
    <w:name w:val="Debate Underline Bold Char"/>
    <w:locked/>
    <w:rsid w:val="005D4ADD"/>
  </w:style>
  <w:style w:type="paragraph" w:customStyle="1" w:styleId="DebateUnderlineBold">
    <w:name w:val="Debate Underline Bold"/>
    <w:basedOn w:val="Cardtext4"/>
    <w:qFormat/>
    <w:rsid w:val="005D4AD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D4ADD"/>
  </w:style>
  <w:style w:type="paragraph" w:customStyle="1" w:styleId="StyleArialNarrow12ptBoldLeft-075">
    <w:name w:val="Style Arial Narrow 12 pt Bold Left:  -0.75&quot;"/>
    <w:basedOn w:val="Normal"/>
    <w:next w:val="ecxmsonormal"/>
    <w:qFormat/>
    <w:rsid w:val="005D4ADD"/>
  </w:style>
  <w:style w:type="character" w:customStyle="1" w:styleId="StyleStyleevidencetextBorderSinglesolidlineAuto05Char">
    <w:name w:val="Style Style evidence text + Border: : (Single solid line Auto  0.5 ... Char"/>
    <w:locked/>
    <w:rsid w:val="005D4ADD"/>
  </w:style>
  <w:style w:type="paragraph" w:customStyle="1" w:styleId="StyleStyleevidencetextBorderSinglesolidlineAuto05">
    <w:name w:val="Style Style evidence text + Border: : (Single solid line Auto  0.5 ..."/>
    <w:basedOn w:val="Normal"/>
    <w:next w:val="DebateUnderlineBold"/>
    <w:qFormat/>
    <w:rsid w:val="005D4ADD"/>
  </w:style>
  <w:style w:type="paragraph" w:customStyle="1" w:styleId="CiteCharCharCharChar">
    <w:name w:val="Cite Char Char Char Char"/>
    <w:basedOn w:val="Normal"/>
    <w:next w:val="Normal"/>
    <w:qFormat/>
    <w:rsid w:val="005D4ADD"/>
  </w:style>
  <w:style w:type="character" w:customStyle="1" w:styleId="UnderliningCharChar1CharCharChar">
    <w:name w:val="Underlining Char Char1 Char Char Char"/>
    <w:locked/>
    <w:rsid w:val="005D4ADD"/>
  </w:style>
  <w:style w:type="paragraph" w:customStyle="1" w:styleId="UnderliningCharChar1CharChar">
    <w:name w:val="Underlining Char Char1 Char Char"/>
    <w:basedOn w:val="Normal"/>
    <w:next w:val="Normal"/>
    <w:qFormat/>
    <w:rsid w:val="005D4ADD"/>
  </w:style>
  <w:style w:type="paragraph" w:customStyle="1" w:styleId="CiteCharCharCharCharChar">
    <w:name w:val="Cite Char Char Char Char Char"/>
    <w:basedOn w:val="Normal"/>
    <w:next w:val="Normal"/>
    <w:qFormat/>
    <w:rsid w:val="005D4ADD"/>
  </w:style>
  <w:style w:type="character" w:customStyle="1" w:styleId="UnderliningCharCharChar">
    <w:name w:val="Underlining Char Char Char"/>
    <w:locked/>
    <w:rsid w:val="005D4ADD"/>
  </w:style>
  <w:style w:type="paragraph" w:customStyle="1" w:styleId="Style120">
    <w:name w:val="Style 12"/>
    <w:qFormat/>
    <w:rsid w:val="005D4ADD"/>
    <w:pPr>
      <w:spacing w:after="200" w:line="276" w:lineRule="auto"/>
    </w:pPr>
  </w:style>
  <w:style w:type="paragraph" w:customStyle="1" w:styleId="Style7">
    <w:name w:val="Style 7"/>
    <w:next w:val="CiteCharCharCharCharChar"/>
    <w:qFormat/>
    <w:rsid w:val="005D4ADD"/>
    <w:pPr>
      <w:spacing w:after="200" w:line="276" w:lineRule="auto"/>
    </w:pPr>
  </w:style>
  <w:style w:type="paragraph" w:customStyle="1" w:styleId="Style9">
    <w:name w:val="Style 9"/>
    <w:qFormat/>
    <w:rsid w:val="005D4ADD"/>
    <w:pPr>
      <w:spacing w:after="200" w:line="276" w:lineRule="auto"/>
    </w:pPr>
  </w:style>
  <w:style w:type="paragraph" w:customStyle="1" w:styleId="Emphasis3">
    <w:name w:val="Emphasis3"/>
    <w:qFormat/>
    <w:rsid w:val="005D4ADD"/>
    <w:pPr>
      <w:spacing w:after="200" w:line="276" w:lineRule="auto"/>
    </w:pPr>
  </w:style>
  <w:style w:type="paragraph" w:customStyle="1" w:styleId="formfldssel">
    <w:name w:val="formfldssel"/>
    <w:basedOn w:val="Normal"/>
    <w:qFormat/>
    <w:rsid w:val="005D4ADD"/>
  </w:style>
  <w:style w:type="paragraph" w:customStyle="1" w:styleId="hpleftlk">
    <w:name w:val="hpleftlk"/>
    <w:basedOn w:val="Normal"/>
    <w:next w:val="SmallCard"/>
    <w:qFormat/>
    <w:rsid w:val="005D4ADD"/>
  </w:style>
  <w:style w:type="paragraph" w:customStyle="1" w:styleId="lblu">
    <w:name w:val="lblu"/>
    <w:basedOn w:val="Normal"/>
    <w:next w:val="BreifTitle"/>
    <w:qFormat/>
    <w:rsid w:val="005D4ADD"/>
  </w:style>
  <w:style w:type="paragraph" w:customStyle="1" w:styleId="Underlinestyle1">
    <w:name w:val="Underlinestyle"/>
    <w:basedOn w:val="Normal"/>
    <w:next w:val="Normal10pt"/>
    <w:qFormat/>
    <w:rsid w:val="005D4ADD"/>
  </w:style>
  <w:style w:type="paragraph" w:customStyle="1" w:styleId="OffensiveLanguage">
    <w:name w:val="Offensive Language"/>
    <w:basedOn w:val="Normal"/>
    <w:next w:val="Normal"/>
    <w:qFormat/>
    <w:rsid w:val="005D4ADD"/>
  </w:style>
  <w:style w:type="paragraph" w:customStyle="1" w:styleId="clearformatting0">
    <w:name w:val="clear formatting"/>
    <w:basedOn w:val="Normal"/>
    <w:next w:val="Style40"/>
    <w:qFormat/>
    <w:rsid w:val="005D4ADD"/>
  </w:style>
  <w:style w:type="paragraph" w:customStyle="1" w:styleId="Style18">
    <w:name w:val="Style 18"/>
    <w:next w:val="CM10"/>
    <w:uiPriority w:val="99"/>
    <w:qFormat/>
    <w:rsid w:val="005D4ADD"/>
    <w:pPr>
      <w:spacing w:after="200" w:line="276" w:lineRule="auto"/>
    </w:pPr>
  </w:style>
  <w:style w:type="paragraph" w:customStyle="1" w:styleId="formfld">
    <w:name w:val="formfld"/>
    <w:basedOn w:val="Normal"/>
    <w:next w:val="OffensiveLanguage"/>
    <w:qFormat/>
    <w:rsid w:val="005D4ADD"/>
  </w:style>
  <w:style w:type="character" w:styleId="BookTitle">
    <w:name w:val="Book Title"/>
    <w:basedOn w:val="DefaultParagraphFont"/>
    <w:qFormat/>
    <w:rsid w:val="005D4ADD"/>
    <w:rPr>
      <w:b/>
      <w:bCs/>
      <w:i/>
      <w:iCs/>
      <w:spacing w:val="5"/>
    </w:rPr>
  </w:style>
  <w:style w:type="character" w:customStyle="1" w:styleId="sup1">
    <w:name w:val="sup1"/>
    <w:rsid w:val="005D4ADD"/>
  </w:style>
  <w:style w:type="character" w:customStyle="1" w:styleId="pgnum1">
    <w:name w:val="pgnum1"/>
    <w:rsid w:val="005D4ADD"/>
  </w:style>
  <w:style w:type="character" w:customStyle="1" w:styleId="apple">
    <w:name w:val="apple"/>
    <w:rsid w:val="005D4ADD"/>
  </w:style>
  <w:style w:type="character" w:customStyle="1" w:styleId="inhoud">
    <w:name w:val="inhoud"/>
    <w:rsid w:val="005D4ADD"/>
  </w:style>
  <w:style w:type="character" w:customStyle="1" w:styleId="Cites-AuthorDate">
    <w:name w:val="Cites-Author/Date"/>
    <w:qFormat/>
    <w:rsid w:val="005D4ADD"/>
  </w:style>
  <w:style w:type="character" w:customStyle="1" w:styleId="StyleCardtextChar10pt">
    <w:name w:val="Style Card text Char + 10 pt"/>
    <w:rsid w:val="005D4ADD"/>
  </w:style>
  <w:style w:type="character" w:customStyle="1" w:styleId="smcaps">
    <w:name w:val="smcaps"/>
    <w:rsid w:val="005D4ADD"/>
  </w:style>
  <w:style w:type="character" w:customStyle="1" w:styleId="Style1Char2">
    <w:name w:val="Style1 Char2"/>
    <w:rsid w:val="005D4ADD"/>
  </w:style>
  <w:style w:type="character" w:customStyle="1" w:styleId="inside-head1">
    <w:name w:val="inside-head1"/>
    <w:rsid w:val="005D4ADD"/>
  </w:style>
  <w:style w:type="character" w:customStyle="1" w:styleId="datestamp1">
    <w:name w:val="datestamp1"/>
    <w:rsid w:val="005D4ADD"/>
  </w:style>
  <w:style w:type="character" w:customStyle="1" w:styleId="pagetools1">
    <w:name w:val="pagetools1"/>
    <w:rsid w:val="005D4ADD"/>
  </w:style>
  <w:style w:type="character" w:customStyle="1" w:styleId="smallredtext">
    <w:name w:val="smallredtext"/>
    <w:rsid w:val="005D4ADD"/>
  </w:style>
  <w:style w:type="character" w:customStyle="1" w:styleId="storyheading31">
    <w:name w:val="storyheading31"/>
    <w:rsid w:val="005D4ADD"/>
  </w:style>
  <w:style w:type="character" w:customStyle="1" w:styleId="storydeck31">
    <w:name w:val="storydeck31"/>
    <w:rsid w:val="005D4ADD"/>
  </w:style>
  <w:style w:type="character" w:customStyle="1" w:styleId="subtitle10">
    <w:name w:val="subtitle1"/>
    <w:rsid w:val="005D4ADD"/>
  </w:style>
  <w:style w:type="character" w:customStyle="1" w:styleId="clsbiolink">
    <w:name w:val="clsbiolink"/>
    <w:rsid w:val="005D4ADD"/>
  </w:style>
  <w:style w:type="character" w:customStyle="1" w:styleId="clssmaller">
    <w:name w:val="clssmaller"/>
    <w:rsid w:val="005D4ADD"/>
  </w:style>
  <w:style w:type="character" w:customStyle="1" w:styleId="sm1">
    <w:name w:val="sm1"/>
    <w:rsid w:val="005D4ADD"/>
  </w:style>
  <w:style w:type="character" w:customStyle="1" w:styleId="noindentChar">
    <w:name w:val="noindent Char"/>
    <w:rsid w:val="005D4ADD"/>
  </w:style>
  <w:style w:type="character" w:customStyle="1" w:styleId="SmallChar1">
    <w:name w:val="Small Char1"/>
    <w:rsid w:val="005D4ADD"/>
  </w:style>
  <w:style w:type="character" w:customStyle="1" w:styleId="fullcite0">
    <w:name w:val="fullcite"/>
    <w:rsid w:val="005D4ADD"/>
  </w:style>
  <w:style w:type="character" w:customStyle="1" w:styleId="Style9ptThickunderline">
    <w:name w:val="Style 9 pt Thick underline"/>
    <w:rsid w:val="005D4ADD"/>
  </w:style>
  <w:style w:type="character" w:customStyle="1" w:styleId="CardNotUnderlinedChar">
    <w:name w:val="Card Not Underlined Char"/>
    <w:rsid w:val="005D4ADD"/>
  </w:style>
  <w:style w:type="character" w:customStyle="1" w:styleId="IndexHeadersCharChar">
    <w:name w:val="Index Headers Char Char"/>
    <w:rsid w:val="005D4ADD"/>
  </w:style>
  <w:style w:type="character" w:customStyle="1" w:styleId="CircleChar1">
    <w:name w:val="Circle Char1"/>
    <w:rsid w:val="005D4ADD"/>
  </w:style>
  <w:style w:type="character" w:customStyle="1" w:styleId="justify">
    <w:name w:val="justify"/>
    <w:rsid w:val="005D4ADD"/>
  </w:style>
  <w:style w:type="character" w:customStyle="1" w:styleId="SmallCardTextChar">
    <w:name w:val="Small Card Text Char"/>
    <w:rsid w:val="005D4ADD"/>
  </w:style>
  <w:style w:type="character" w:customStyle="1" w:styleId="tagChar30">
    <w:name w:val="tag Char3"/>
    <w:rsid w:val="005D4ADD"/>
  </w:style>
  <w:style w:type="character" w:customStyle="1" w:styleId="awtw">
    <w:name w:val="awtw"/>
    <w:rsid w:val="005D4ADD"/>
  </w:style>
  <w:style w:type="character" w:customStyle="1" w:styleId="ld3">
    <w:name w:val="ld3"/>
    <w:rsid w:val="005D4ADD"/>
  </w:style>
  <w:style w:type="character" w:customStyle="1" w:styleId="5Notunderlined">
    <w:name w:val="5 Not underlined"/>
    <w:rsid w:val="005D4ADD"/>
  </w:style>
  <w:style w:type="character" w:customStyle="1" w:styleId="externaledithide">
    <w:name w:val="external_edit_hide"/>
    <w:rsid w:val="005D4ADD"/>
  </w:style>
  <w:style w:type="character" w:customStyle="1" w:styleId="CharacterStyle20">
    <w:name w:val="Character Style 20"/>
    <w:rsid w:val="005D4ADD"/>
  </w:style>
  <w:style w:type="character" w:customStyle="1" w:styleId="A9">
    <w:name w:val="A9"/>
    <w:uiPriority w:val="99"/>
    <w:rsid w:val="005D4ADD"/>
  </w:style>
  <w:style w:type="character" w:customStyle="1" w:styleId="centerheadlines">
    <w:name w:val="centerheadlines"/>
    <w:rsid w:val="005D4ADD"/>
  </w:style>
  <w:style w:type="character" w:customStyle="1" w:styleId="datetime">
    <w:name w:val="datetime"/>
    <w:rsid w:val="005D4ADD"/>
  </w:style>
  <w:style w:type="character" w:customStyle="1" w:styleId="info">
    <w:name w:val="info"/>
    <w:rsid w:val="005D4ADD"/>
  </w:style>
  <w:style w:type="character" w:customStyle="1" w:styleId="datestory">
    <w:name w:val="datestory"/>
    <w:rsid w:val="005D4ADD"/>
  </w:style>
  <w:style w:type="character" w:customStyle="1" w:styleId="goohl1">
    <w:name w:val="goohl1"/>
    <w:rsid w:val="005D4ADD"/>
  </w:style>
  <w:style w:type="character" w:customStyle="1" w:styleId="StyleUnderlineBorderSinglesolidlineAuto05ptLinew">
    <w:name w:val="Style Underline Border: : (Single solid line Auto  0.5 pt Line w..."/>
    <w:basedOn w:val="DefaultParagraphFont"/>
    <w:rsid w:val="005D4ADD"/>
  </w:style>
  <w:style w:type="character" w:customStyle="1" w:styleId="citeschar10">
    <w:name w:val="citeschar1"/>
    <w:basedOn w:val="DefaultParagraphFont"/>
    <w:rsid w:val="005D4ADD"/>
  </w:style>
  <w:style w:type="character" w:customStyle="1" w:styleId="cardunderlinedchar1">
    <w:name w:val="cardunderlinedchar"/>
    <w:basedOn w:val="DefaultParagraphFont"/>
    <w:rsid w:val="005D4ADD"/>
  </w:style>
  <w:style w:type="character" w:customStyle="1" w:styleId="Style1CharCharChar">
    <w:name w:val="Style1 Char Char Char"/>
    <w:locked/>
    <w:rsid w:val="005D4ADD"/>
  </w:style>
  <w:style w:type="character" w:customStyle="1" w:styleId="provider">
    <w:name w:val="provider"/>
    <w:basedOn w:val="DefaultParagraphFont"/>
    <w:rsid w:val="005D4ADD"/>
  </w:style>
  <w:style w:type="character" w:customStyle="1" w:styleId="vitstorybyline">
    <w:name w:val="vitstorybyline"/>
    <w:rsid w:val="005D4ADD"/>
  </w:style>
  <w:style w:type="character" w:customStyle="1" w:styleId="yahoobuzzbadge-form">
    <w:name w:val="yahoobuzzbadge-form"/>
    <w:rsid w:val="005D4ADD"/>
  </w:style>
  <w:style w:type="character" w:customStyle="1" w:styleId="tickerlinx">
    <w:name w:val="tickerlinx"/>
    <w:rsid w:val="005D4ADD"/>
  </w:style>
  <w:style w:type="character" w:customStyle="1" w:styleId="post-author">
    <w:name w:val="post-author"/>
    <w:rsid w:val="005D4ADD"/>
  </w:style>
  <w:style w:type="character" w:customStyle="1" w:styleId="post-timestamp">
    <w:name w:val="post-timestamp"/>
    <w:rsid w:val="005D4ADD"/>
  </w:style>
  <w:style w:type="character" w:customStyle="1" w:styleId="mw-headline">
    <w:name w:val="mw-headline"/>
    <w:rsid w:val="005D4ADD"/>
  </w:style>
  <w:style w:type="character" w:customStyle="1" w:styleId="month">
    <w:name w:val="month"/>
    <w:rsid w:val="005D4ADD"/>
  </w:style>
  <w:style w:type="character" w:customStyle="1" w:styleId="texttitlebigred">
    <w:name w:val="texttitlebigred"/>
    <w:rsid w:val="005D4ADD"/>
  </w:style>
  <w:style w:type="character" w:customStyle="1" w:styleId="subtitles">
    <w:name w:val="subtitles"/>
    <w:rsid w:val="005D4ADD"/>
  </w:style>
  <w:style w:type="character" w:customStyle="1" w:styleId="CiteCardChar1">
    <w:name w:val="Cite_Card Char1"/>
    <w:rsid w:val="005D4ADD"/>
  </w:style>
  <w:style w:type="character" w:customStyle="1" w:styleId="ptitleinside">
    <w:name w:val="p_title_inside"/>
    <w:rsid w:val="005D4ADD"/>
  </w:style>
  <w:style w:type="character" w:customStyle="1" w:styleId="paramv">
    <w:name w:val="paramv"/>
    <w:rsid w:val="005D4ADD"/>
  </w:style>
  <w:style w:type="character" w:customStyle="1" w:styleId="symbol">
    <w:name w:val="symbol"/>
    <w:rsid w:val="005D4ADD"/>
  </w:style>
  <w:style w:type="character" w:customStyle="1" w:styleId="data">
    <w:name w:val="data"/>
    <w:rsid w:val="005D4ADD"/>
  </w:style>
  <w:style w:type="character" w:customStyle="1" w:styleId="pub-date">
    <w:name w:val="pub-date"/>
    <w:rsid w:val="005D4ADD"/>
  </w:style>
  <w:style w:type="character" w:customStyle="1" w:styleId="AuthorDateF4">
    <w:name w:val="Author Date (F4)"/>
    <w:rsid w:val="005D4ADD"/>
  </w:style>
  <w:style w:type="character" w:customStyle="1" w:styleId="BoldUnderlineF6">
    <w:name w:val="Bold Underline (F6)"/>
    <w:rsid w:val="005D4ADD"/>
  </w:style>
  <w:style w:type="character" w:customStyle="1" w:styleId="grouptext">
    <w:name w:val="group_text"/>
    <w:rsid w:val="005D4ADD"/>
  </w:style>
  <w:style w:type="character" w:customStyle="1" w:styleId="authors">
    <w:name w:val="authors"/>
    <w:rsid w:val="005D4ADD"/>
  </w:style>
  <w:style w:type="character" w:customStyle="1" w:styleId="StyleArial12ptBoldItalic">
    <w:name w:val="Style Arial 12 pt Bold Italic"/>
    <w:rsid w:val="005D4ADD"/>
  </w:style>
  <w:style w:type="character" w:customStyle="1" w:styleId="verdana12grey1">
    <w:name w:val="verdana12grey1"/>
    <w:rsid w:val="005D4ADD"/>
  </w:style>
  <w:style w:type="character" w:customStyle="1" w:styleId="verdana9grey1a">
    <w:name w:val="verdana9grey1a"/>
    <w:rsid w:val="005D4ADD"/>
  </w:style>
  <w:style w:type="character" w:customStyle="1" w:styleId="nn-twttr-share-btn">
    <w:name w:val="nn-twttr-share-btn"/>
    <w:rsid w:val="005D4ADD"/>
  </w:style>
  <w:style w:type="character" w:customStyle="1" w:styleId="count">
    <w:name w:val="count"/>
    <w:rsid w:val="005D4ADD"/>
  </w:style>
  <w:style w:type="character" w:customStyle="1" w:styleId="comment-count">
    <w:name w:val="comment-count"/>
    <w:rsid w:val="005D4ADD"/>
  </w:style>
  <w:style w:type="character" w:customStyle="1" w:styleId="comment-count-text">
    <w:name w:val="comment-count-text"/>
    <w:rsid w:val="005D4ADD"/>
  </w:style>
  <w:style w:type="character" w:customStyle="1" w:styleId="lightheader">
    <w:name w:val="lightheader"/>
    <w:rsid w:val="005D4ADD"/>
  </w:style>
  <w:style w:type="character" w:customStyle="1" w:styleId="CiteCardCharCharCharCharChar">
    <w:name w:val="Cite_Card Char Char Char Char Char"/>
    <w:rsid w:val="005D4ADD"/>
  </w:style>
  <w:style w:type="character" w:customStyle="1" w:styleId="CiteCardCharCharCharCharCharChar">
    <w:name w:val="Cite_Card Char Char Char Char Char Char"/>
    <w:rsid w:val="005D4ADD"/>
  </w:style>
  <w:style w:type="character" w:customStyle="1" w:styleId="yahoobuzzbadge">
    <w:name w:val="yahoobuzzbadge"/>
    <w:rsid w:val="005D4ADD"/>
  </w:style>
  <w:style w:type="character" w:customStyle="1" w:styleId="StrongEmphasis">
    <w:name w:val="Strong Emphasis"/>
    <w:rsid w:val="005D4ADD"/>
  </w:style>
  <w:style w:type="character" w:customStyle="1" w:styleId="article-articlebody">
    <w:name w:val="article-articlebody"/>
    <w:basedOn w:val="DefaultParagraphFont"/>
    <w:rsid w:val="005D4ADD"/>
  </w:style>
  <w:style w:type="character" w:customStyle="1" w:styleId="pageheader0">
    <w:name w:val="pageheader"/>
    <w:basedOn w:val="DefaultParagraphFont"/>
    <w:rsid w:val="005D4ADD"/>
  </w:style>
  <w:style w:type="character" w:customStyle="1" w:styleId="AuthorCharChar">
    <w:name w:val="Author Char Char"/>
    <w:rsid w:val="005D4ADD"/>
  </w:style>
  <w:style w:type="character" w:customStyle="1" w:styleId="smallchar0">
    <w:name w:val="smallchar"/>
    <w:basedOn w:val="DefaultParagraphFont"/>
    <w:rsid w:val="005D4ADD"/>
  </w:style>
  <w:style w:type="character" w:customStyle="1" w:styleId="Shortcite">
    <w:name w:val="Shortcite"/>
    <w:rsid w:val="005D4ADD"/>
  </w:style>
  <w:style w:type="character" w:customStyle="1" w:styleId="Longcite">
    <w:name w:val="Longcite"/>
    <w:rsid w:val="005D4ADD"/>
  </w:style>
  <w:style w:type="character" w:customStyle="1" w:styleId="address">
    <w:name w:val="address"/>
    <w:rsid w:val="005D4ADD"/>
  </w:style>
  <w:style w:type="character" w:customStyle="1" w:styleId="NormalizationChar">
    <w:name w:val="Normalization Char"/>
    <w:rsid w:val="005D4ADD"/>
  </w:style>
  <w:style w:type="character" w:customStyle="1" w:styleId="Shrinker">
    <w:name w:val="Shrinker"/>
    <w:rsid w:val="005D4ADD"/>
  </w:style>
  <w:style w:type="character" w:customStyle="1" w:styleId="heading2char1">
    <w:name w:val="heading2char"/>
    <w:basedOn w:val="DefaultParagraphFont"/>
    <w:rsid w:val="005D4ADD"/>
  </w:style>
  <w:style w:type="character" w:customStyle="1" w:styleId="heading3char1">
    <w:name w:val="heading3char1"/>
    <w:basedOn w:val="DefaultParagraphFont"/>
    <w:rsid w:val="005D4ADD"/>
  </w:style>
  <w:style w:type="character" w:customStyle="1" w:styleId="underlinea">
    <w:name w:val="underlinea"/>
    <w:basedOn w:val="DefaultParagraphFont"/>
    <w:rsid w:val="005D4ADD"/>
  </w:style>
  <w:style w:type="character" w:customStyle="1" w:styleId="StyleUnderlineChar9pt2">
    <w:name w:val="Style Underline Char + 9 pt2"/>
    <w:rsid w:val="005D4ADD"/>
  </w:style>
  <w:style w:type="character" w:customStyle="1" w:styleId="StyleUnderlineChar9ptBold1">
    <w:name w:val="Style Underline Char + 9 pt Bold1"/>
    <w:rsid w:val="005D4ADD"/>
  </w:style>
  <w:style w:type="character" w:customStyle="1" w:styleId="FontStyle329">
    <w:name w:val="Font Style329"/>
    <w:uiPriority w:val="99"/>
    <w:rsid w:val="005D4ADD"/>
  </w:style>
  <w:style w:type="character" w:customStyle="1" w:styleId="FontStyle232">
    <w:name w:val="Font Style232"/>
    <w:uiPriority w:val="99"/>
    <w:rsid w:val="005D4ADD"/>
  </w:style>
  <w:style w:type="character" w:customStyle="1" w:styleId="MicroTextCharChar">
    <w:name w:val="MicroText Char Char"/>
    <w:rsid w:val="005D4ADD"/>
  </w:style>
  <w:style w:type="character" w:customStyle="1" w:styleId="style61">
    <w:name w:val="style6"/>
    <w:rsid w:val="005D4ADD"/>
  </w:style>
  <w:style w:type="character" w:customStyle="1" w:styleId="Title2">
    <w:name w:val="Title2"/>
    <w:basedOn w:val="DefaultParagraphFont"/>
    <w:rsid w:val="005D4ADD"/>
  </w:style>
  <w:style w:type="character" w:customStyle="1" w:styleId="pmterms2">
    <w:name w:val="pmterms2"/>
    <w:basedOn w:val="DefaultParagraphFont"/>
    <w:rsid w:val="005D4ADD"/>
  </w:style>
  <w:style w:type="character" w:customStyle="1" w:styleId="BoldandUnderlineChar1Char2CharChar">
    <w:name w:val="Bold and Underline Char1 Char2 Char Char"/>
    <w:basedOn w:val="DefaultParagraphFont"/>
    <w:rsid w:val="005D4ADD"/>
  </w:style>
  <w:style w:type="character" w:customStyle="1" w:styleId="UnderlineChar1Char1">
    <w:name w:val="Underline Char1 Char1"/>
    <w:basedOn w:val="DefaultParagraphFont"/>
    <w:rsid w:val="005D4ADD"/>
  </w:style>
  <w:style w:type="character" w:customStyle="1" w:styleId="featurecontentgray1">
    <w:name w:val="featurecontentgray1"/>
    <w:basedOn w:val="DefaultParagraphFont"/>
    <w:rsid w:val="005D4ADD"/>
  </w:style>
  <w:style w:type="character" w:customStyle="1" w:styleId="CardCharCharChar0">
    <w:name w:val="Card Char Char Char"/>
    <w:basedOn w:val="DefaultParagraphFont"/>
    <w:rsid w:val="005D4ADD"/>
  </w:style>
  <w:style w:type="character" w:customStyle="1" w:styleId="big1">
    <w:name w:val="big1"/>
    <w:basedOn w:val="DefaultParagraphFont"/>
    <w:rsid w:val="005D4ADD"/>
  </w:style>
  <w:style w:type="character" w:customStyle="1" w:styleId="articletitle1">
    <w:name w:val="articletitle1"/>
    <w:basedOn w:val="DefaultParagraphFont"/>
    <w:rsid w:val="005D4ADD"/>
  </w:style>
  <w:style w:type="character" w:customStyle="1" w:styleId="prodgeneral">
    <w:name w:val="prodgeneral"/>
    <w:basedOn w:val="DefaultParagraphFont"/>
    <w:rsid w:val="005D4ADD"/>
  </w:style>
  <w:style w:type="character" w:customStyle="1" w:styleId="Style10pt">
    <w:name w:val="Style 10 pt"/>
    <w:basedOn w:val="DefaultParagraphFont"/>
    <w:rsid w:val="005D4ADD"/>
  </w:style>
  <w:style w:type="character" w:customStyle="1" w:styleId="StyleUnderlineChar0">
    <w:name w:val="Style Underline + Char"/>
    <w:basedOn w:val="DefaultParagraphFont"/>
    <w:rsid w:val="005D4ADD"/>
  </w:style>
  <w:style w:type="character" w:customStyle="1" w:styleId="highlightChar">
    <w:name w:val="highlight Char"/>
    <w:basedOn w:val="DefaultParagraphFont"/>
    <w:rsid w:val="005D4ADD"/>
  </w:style>
  <w:style w:type="character" w:customStyle="1" w:styleId="citeChar1">
    <w:name w:val="cite Char"/>
    <w:basedOn w:val="DefaultParagraphFont"/>
    <w:rsid w:val="005D4ADD"/>
  </w:style>
  <w:style w:type="character" w:customStyle="1" w:styleId="OffensiveLanguageChar">
    <w:name w:val="Offensive Language Char"/>
    <w:rsid w:val="005D4ADD"/>
  </w:style>
  <w:style w:type="character" w:customStyle="1" w:styleId="yellowfadeinnerspan">
    <w:name w:val="yellowfadeinnerspan"/>
    <w:rsid w:val="005D4ADD"/>
  </w:style>
  <w:style w:type="character" w:customStyle="1" w:styleId="ipa">
    <w:name w:val="ipa"/>
    <w:basedOn w:val="DefaultParagraphFont"/>
    <w:rsid w:val="005D4ADD"/>
  </w:style>
  <w:style w:type="table" w:customStyle="1" w:styleId="TableGrid1">
    <w:name w:val="Table Grid1"/>
    <w:basedOn w:val="TableNormal"/>
    <w:rsid w:val="005D4ADD"/>
    <w:pPr>
      <w:spacing w:after="200" w:line="276" w:lineRule="auto"/>
    </w:pPr>
    <w:tblPr/>
  </w:style>
  <w:style w:type="character" w:customStyle="1" w:styleId="StyleciteChar">
    <w:name w:val="Style cite + Char"/>
    <w:basedOn w:val="DefaultParagraphFont"/>
    <w:rsid w:val="005D4ADD"/>
  </w:style>
  <w:style w:type="character" w:customStyle="1" w:styleId="DebateUnderlinedChar">
    <w:name w:val="Debate Underlined Char"/>
    <w:locked/>
    <w:rsid w:val="005D4ADD"/>
  </w:style>
  <w:style w:type="paragraph" w:customStyle="1" w:styleId="DebateUnderlined">
    <w:name w:val="Debate Underlined"/>
    <w:basedOn w:val="Normal"/>
    <w:next w:val="about"/>
    <w:qFormat/>
    <w:rsid w:val="005D4ADD"/>
  </w:style>
  <w:style w:type="character" w:customStyle="1" w:styleId="Card10f2Char">
    <w:name w:val="Card.10.f2 Char"/>
    <w:locked/>
    <w:rsid w:val="005D4ADD"/>
  </w:style>
  <w:style w:type="paragraph" w:customStyle="1" w:styleId="Card10f2">
    <w:name w:val="Card.10.f2"/>
    <w:basedOn w:val="Normal"/>
    <w:next w:val="thumbnail"/>
    <w:autoRedefine/>
    <w:qFormat/>
    <w:rsid w:val="005D4ADD"/>
  </w:style>
  <w:style w:type="character" w:customStyle="1" w:styleId="Bodytext5">
    <w:name w:val="Body text_"/>
    <w:basedOn w:val="DefaultParagraphFont"/>
    <w:locked/>
    <w:rsid w:val="005D4ADD"/>
    <w:rPr>
      <w:shd w:val="clear" w:color="auto" w:fill="FFFFFF"/>
    </w:rPr>
  </w:style>
  <w:style w:type="paragraph" w:customStyle="1" w:styleId="BodyText50">
    <w:name w:val="Body Text5"/>
    <w:basedOn w:val="Normal"/>
    <w:next w:val="wallacepara"/>
    <w:qFormat/>
    <w:rsid w:val="005D4ADD"/>
  </w:style>
  <w:style w:type="paragraph" w:customStyle="1" w:styleId="user">
    <w:name w:val="user"/>
    <w:basedOn w:val="Normal"/>
    <w:next w:val="morelink"/>
    <w:qFormat/>
    <w:rsid w:val="005D4ADD"/>
  </w:style>
  <w:style w:type="paragraph" w:customStyle="1" w:styleId="about">
    <w:name w:val="about"/>
    <w:basedOn w:val="Normal"/>
    <w:next w:val="audiolink"/>
    <w:qFormat/>
    <w:rsid w:val="005D4ADD"/>
  </w:style>
  <w:style w:type="paragraph" w:customStyle="1" w:styleId="t6">
    <w:name w:val="t6"/>
    <w:basedOn w:val="Normal"/>
    <w:next w:val="nav1"/>
    <w:qFormat/>
    <w:rsid w:val="005D4ADD"/>
  </w:style>
  <w:style w:type="paragraph" w:customStyle="1" w:styleId="thumbnail">
    <w:name w:val="thumbnail"/>
    <w:basedOn w:val="Normal"/>
    <w:next w:val="nav2"/>
    <w:qFormat/>
    <w:rsid w:val="005D4ADD"/>
  </w:style>
  <w:style w:type="paragraph" w:customStyle="1" w:styleId="stand-first-alone">
    <w:name w:val="stand-first-alone"/>
    <w:basedOn w:val="Normal"/>
    <w:next w:val="Pa0"/>
    <w:qFormat/>
    <w:rsid w:val="005D4ADD"/>
  </w:style>
  <w:style w:type="paragraph" w:customStyle="1" w:styleId="wallacepara">
    <w:name w:val="wallacepara"/>
    <w:basedOn w:val="Normal"/>
    <w:next w:val="CM45"/>
    <w:qFormat/>
    <w:rsid w:val="005D4ADD"/>
  </w:style>
  <w:style w:type="paragraph" w:customStyle="1" w:styleId="morelink">
    <w:name w:val="morelink"/>
    <w:basedOn w:val="Normal"/>
    <w:next w:val="CM46"/>
    <w:qFormat/>
    <w:rsid w:val="005D4ADD"/>
  </w:style>
  <w:style w:type="paragraph" w:customStyle="1" w:styleId="audiolink">
    <w:name w:val="audiolink"/>
    <w:basedOn w:val="Normal"/>
    <w:next w:val="F4-NormalText"/>
    <w:qFormat/>
    <w:rsid w:val="005D4ADD"/>
  </w:style>
  <w:style w:type="paragraph" w:customStyle="1" w:styleId="titlestyle1">
    <w:name w:val="titlestyle1"/>
    <w:basedOn w:val="Normal"/>
    <w:next w:val="FullText"/>
    <w:qFormat/>
    <w:rsid w:val="005D4ADD"/>
  </w:style>
  <w:style w:type="paragraph" w:customStyle="1" w:styleId="nav1">
    <w:name w:val="nav1"/>
    <w:basedOn w:val="Normal"/>
    <w:next w:val="TagLine"/>
    <w:qFormat/>
    <w:rsid w:val="005D4ADD"/>
  </w:style>
  <w:style w:type="paragraph" w:customStyle="1" w:styleId="nav2">
    <w:name w:val="nav2"/>
    <w:basedOn w:val="Normal"/>
    <w:qFormat/>
    <w:rsid w:val="005D4ADD"/>
  </w:style>
  <w:style w:type="paragraph" w:customStyle="1" w:styleId="Pa0">
    <w:name w:val="Pa0"/>
    <w:basedOn w:val="Normal"/>
    <w:uiPriority w:val="99"/>
    <w:qFormat/>
    <w:rsid w:val="005D4ADD"/>
  </w:style>
  <w:style w:type="paragraph" w:customStyle="1" w:styleId="CM45">
    <w:name w:val="CM45"/>
    <w:basedOn w:val="Normal"/>
    <w:uiPriority w:val="99"/>
    <w:qFormat/>
    <w:rsid w:val="005D4ADD"/>
  </w:style>
  <w:style w:type="paragraph" w:customStyle="1" w:styleId="CM46">
    <w:name w:val="CM46"/>
    <w:basedOn w:val="Normal"/>
    <w:uiPriority w:val="99"/>
    <w:qFormat/>
    <w:rsid w:val="005D4ADD"/>
  </w:style>
  <w:style w:type="character" w:customStyle="1" w:styleId="Heading18">
    <w:name w:val="Heading #18_"/>
    <w:basedOn w:val="DefaultParagraphFont"/>
    <w:locked/>
    <w:rsid w:val="005D4ADD"/>
  </w:style>
  <w:style w:type="paragraph" w:customStyle="1" w:styleId="Heading180">
    <w:name w:val="Heading #18"/>
    <w:basedOn w:val="Normal"/>
    <w:qFormat/>
    <w:rsid w:val="005D4ADD"/>
  </w:style>
  <w:style w:type="character" w:customStyle="1" w:styleId="Picturecaption2">
    <w:name w:val="Picture caption (2)_"/>
    <w:basedOn w:val="DefaultParagraphFont"/>
    <w:locked/>
    <w:rsid w:val="005D4ADD"/>
  </w:style>
  <w:style w:type="paragraph" w:customStyle="1" w:styleId="Picturecaption20">
    <w:name w:val="Picture caption (2)"/>
    <w:basedOn w:val="Normal"/>
    <w:qFormat/>
    <w:rsid w:val="005D4ADD"/>
  </w:style>
  <w:style w:type="character" w:customStyle="1" w:styleId="Picturecaption">
    <w:name w:val="Picture caption_"/>
    <w:basedOn w:val="DefaultParagraphFont"/>
    <w:locked/>
    <w:rsid w:val="005D4ADD"/>
  </w:style>
  <w:style w:type="paragraph" w:customStyle="1" w:styleId="Picturecaption0">
    <w:name w:val="Picture caption"/>
    <w:basedOn w:val="Normal"/>
    <w:qFormat/>
    <w:rsid w:val="005D4ADD"/>
  </w:style>
  <w:style w:type="character" w:customStyle="1" w:styleId="Bodytext31">
    <w:name w:val="Body text (31)_"/>
    <w:basedOn w:val="DefaultParagraphFont"/>
    <w:locked/>
    <w:rsid w:val="005D4ADD"/>
  </w:style>
  <w:style w:type="paragraph" w:customStyle="1" w:styleId="Bodytext310">
    <w:name w:val="Body text (31)"/>
    <w:basedOn w:val="Normal"/>
    <w:qFormat/>
    <w:rsid w:val="005D4ADD"/>
  </w:style>
  <w:style w:type="character" w:customStyle="1" w:styleId="Heading22">
    <w:name w:val="Heading #22_"/>
    <w:basedOn w:val="DefaultParagraphFont"/>
    <w:locked/>
    <w:rsid w:val="005D4ADD"/>
  </w:style>
  <w:style w:type="paragraph" w:customStyle="1" w:styleId="Heading220">
    <w:name w:val="Heading #22"/>
    <w:basedOn w:val="Normal"/>
    <w:qFormat/>
    <w:rsid w:val="005D4ADD"/>
  </w:style>
  <w:style w:type="character" w:customStyle="1" w:styleId="Bodytext131">
    <w:name w:val="Body text (131)_"/>
    <w:basedOn w:val="DefaultParagraphFont"/>
    <w:locked/>
    <w:rsid w:val="005D4ADD"/>
  </w:style>
  <w:style w:type="paragraph" w:customStyle="1" w:styleId="Bodytext1310">
    <w:name w:val="Body text (131)"/>
    <w:basedOn w:val="Normal"/>
    <w:qFormat/>
    <w:rsid w:val="005D4ADD"/>
  </w:style>
  <w:style w:type="character" w:customStyle="1" w:styleId="Bodytext140">
    <w:name w:val="Body text (140)_"/>
    <w:basedOn w:val="DefaultParagraphFont"/>
    <w:locked/>
    <w:rsid w:val="005D4ADD"/>
  </w:style>
  <w:style w:type="paragraph" w:customStyle="1" w:styleId="Bodytext1400">
    <w:name w:val="Body text (140)"/>
    <w:basedOn w:val="Normal"/>
    <w:qFormat/>
    <w:rsid w:val="005D4ADD"/>
  </w:style>
  <w:style w:type="character" w:customStyle="1" w:styleId="Bodytext141">
    <w:name w:val="Body text (141)_"/>
    <w:basedOn w:val="DefaultParagraphFont"/>
    <w:locked/>
    <w:rsid w:val="005D4ADD"/>
  </w:style>
  <w:style w:type="paragraph" w:customStyle="1" w:styleId="Bodytext1410">
    <w:name w:val="Body text (141)"/>
    <w:basedOn w:val="Normal"/>
    <w:qFormat/>
    <w:rsid w:val="005D4ADD"/>
  </w:style>
  <w:style w:type="character" w:customStyle="1" w:styleId="Tableofcontents20">
    <w:name w:val="Table of contents (20)_"/>
    <w:basedOn w:val="DefaultParagraphFont"/>
    <w:locked/>
    <w:rsid w:val="005D4ADD"/>
  </w:style>
  <w:style w:type="paragraph" w:customStyle="1" w:styleId="Tableofcontents200">
    <w:name w:val="Table of contents (20)"/>
    <w:basedOn w:val="Normal"/>
    <w:qFormat/>
    <w:rsid w:val="005D4ADD"/>
  </w:style>
  <w:style w:type="character" w:customStyle="1" w:styleId="Tableofcontents21">
    <w:name w:val="Table of contents (21)_"/>
    <w:basedOn w:val="DefaultParagraphFont"/>
    <w:locked/>
    <w:rsid w:val="005D4ADD"/>
  </w:style>
  <w:style w:type="paragraph" w:customStyle="1" w:styleId="Tableofcontents210">
    <w:name w:val="Table of contents (21)"/>
    <w:basedOn w:val="Normal"/>
    <w:qFormat/>
    <w:rsid w:val="005D4ADD"/>
  </w:style>
  <w:style w:type="character" w:customStyle="1" w:styleId="Tableofcontents22">
    <w:name w:val="Table of contents (22)_"/>
    <w:basedOn w:val="DefaultParagraphFont"/>
    <w:locked/>
    <w:rsid w:val="005D4ADD"/>
  </w:style>
  <w:style w:type="paragraph" w:customStyle="1" w:styleId="Tableofcontents220">
    <w:name w:val="Table of contents (22)"/>
    <w:basedOn w:val="Normal"/>
    <w:qFormat/>
    <w:rsid w:val="005D4ADD"/>
  </w:style>
  <w:style w:type="character" w:customStyle="1" w:styleId="Bodytext142">
    <w:name w:val="Body text (142)_"/>
    <w:basedOn w:val="DefaultParagraphFont"/>
    <w:locked/>
    <w:rsid w:val="005D4ADD"/>
  </w:style>
  <w:style w:type="paragraph" w:customStyle="1" w:styleId="Bodytext1420">
    <w:name w:val="Body text (142)"/>
    <w:basedOn w:val="Normal"/>
    <w:qFormat/>
    <w:rsid w:val="005D4ADD"/>
  </w:style>
  <w:style w:type="character" w:customStyle="1" w:styleId="Bodytext143">
    <w:name w:val="Body text (143)_"/>
    <w:basedOn w:val="DefaultParagraphFont"/>
    <w:locked/>
    <w:rsid w:val="005D4ADD"/>
  </w:style>
  <w:style w:type="paragraph" w:customStyle="1" w:styleId="Bodytext1430">
    <w:name w:val="Body text (143)"/>
    <w:basedOn w:val="Normal"/>
    <w:qFormat/>
    <w:rsid w:val="005D4ADD"/>
  </w:style>
  <w:style w:type="character" w:customStyle="1" w:styleId="Bodytext144Exact">
    <w:name w:val="Body text (144) Exact"/>
    <w:basedOn w:val="DefaultParagraphFont"/>
    <w:locked/>
    <w:rsid w:val="005D4ADD"/>
  </w:style>
  <w:style w:type="paragraph" w:customStyle="1" w:styleId="Bodytext144">
    <w:name w:val="Body text (144)"/>
    <w:basedOn w:val="Normal"/>
    <w:qFormat/>
    <w:rsid w:val="005D4ADD"/>
  </w:style>
  <w:style w:type="character" w:customStyle="1" w:styleId="Bodytext145Exact">
    <w:name w:val="Body text (145) Exact"/>
    <w:basedOn w:val="DefaultParagraphFont"/>
    <w:locked/>
    <w:rsid w:val="005D4ADD"/>
  </w:style>
  <w:style w:type="paragraph" w:customStyle="1" w:styleId="Bodytext145">
    <w:name w:val="Body text (145)"/>
    <w:basedOn w:val="Normal"/>
    <w:qFormat/>
    <w:rsid w:val="005D4ADD"/>
  </w:style>
  <w:style w:type="character" w:customStyle="1" w:styleId="Bodytext146">
    <w:name w:val="Body text (146)_"/>
    <w:basedOn w:val="DefaultParagraphFont"/>
    <w:locked/>
    <w:rsid w:val="005D4ADD"/>
  </w:style>
  <w:style w:type="paragraph" w:customStyle="1" w:styleId="Bodytext1460">
    <w:name w:val="Body text (146)"/>
    <w:basedOn w:val="Normal"/>
    <w:qFormat/>
    <w:rsid w:val="005D4ADD"/>
  </w:style>
  <w:style w:type="character" w:customStyle="1" w:styleId="Heading230">
    <w:name w:val="Heading #23_"/>
    <w:basedOn w:val="DefaultParagraphFont"/>
    <w:locked/>
    <w:rsid w:val="005D4ADD"/>
  </w:style>
  <w:style w:type="paragraph" w:customStyle="1" w:styleId="Heading231">
    <w:name w:val="Heading #23"/>
    <w:basedOn w:val="Normal"/>
    <w:qFormat/>
    <w:rsid w:val="005D4ADD"/>
  </w:style>
  <w:style w:type="character" w:customStyle="1" w:styleId="Picturecaption36">
    <w:name w:val="Picture caption (36)_"/>
    <w:basedOn w:val="DefaultParagraphFont"/>
    <w:locked/>
    <w:rsid w:val="005D4ADD"/>
  </w:style>
  <w:style w:type="paragraph" w:customStyle="1" w:styleId="Picturecaption360">
    <w:name w:val="Picture caption (36)"/>
    <w:basedOn w:val="Normal"/>
    <w:qFormat/>
    <w:rsid w:val="005D4ADD"/>
  </w:style>
  <w:style w:type="character" w:customStyle="1" w:styleId="Picturecaption42">
    <w:name w:val="Picture caption (42)_"/>
    <w:basedOn w:val="DefaultParagraphFont"/>
    <w:locked/>
    <w:rsid w:val="005D4ADD"/>
  </w:style>
  <w:style w:type="paragraph" w:customStyle="1" w:styleId="Picturecaption420">
    <w:name w:val="Picture caption (42)"/>
    <w:basedOn w:val="Normal"/>
    <w:qFormat/>
    <w:rsid w:val="005D4ADD"/>
  </w:style>
  <w:style w:type="character" w:customStyle="1" w:styleId="Bodytext154">
    <w:name w:val="Body text (154)_"/>
    <w:basedOn w:val="DefaultParagraphFont"/>
    <w:locked/>
    <w:rsid w:val="005D4ADD"/>
  </w:style>
  <w:style w:type="paragraph" w:customStyle="1" w:styleId="Bodytext1540">
    <w:name w:val="Body text (154)"/>
    <w:basedOn w:val="Normal"/>
    <w:qFormat/>
    <w:rsid w:val="005D4ADD"/>
  </w:style>
  <w:style w:type="character" w:customStyle="1" w:styleId="Bodytext155">
    <w:name w:val="Body text (155)_"/>
    <w:basedOn w:val="DefaultParagraphFont"/>
    <w:locked/>
    <w:rsid w:val="005D4ADD"/>
  </w:style>
  <w:style w:type="paragraph" w:customStyle="1" w:styleId="Bodytext1550">
    <w:name w:val="Body text (155)"/>
    <w:basedOn w:val="Normal"/>
    <w:qFormat/>
    <w:rsid w:val="005D4ADD"/>
  </w:style>
  <w:style w:type="character" w:customStyle="1" w:styleId="Bodytext156">
    <w:name w:val="Body text (156)_"/>
    <w:basedOn w:val="DefaultParagraphFont"/>
    <w:locked/>
    <w:rsid w:val="005D4ADD"/>
  </w:style>
  <w:style w:type="paragraph" w:customStyle="1" w:styleId="Bodytext1560">
    <w:name w:val="Body text (156)"/>
    <w:basedOn w:val="Normal"/>
    <w:qFormat/>
    <w:rsid w:val="005D4ADD"/>
  </w:style>
  <w:style w:type="character" w:customStyle="1" w:styleId="Bodytext60">
    <w:name w:val="Body text (60)_"/>
    <w:basedOn w:val="DefaultParagraphFont"/>
    <w:locked/>
    <w:rsid w:val="005D4ADD"/>
  </w:style>
  <w:style w:type="paragraph" w:customStyle="1" w:styleId="Bodytext600">
    <w:name w:val="Body text (60)"/>
    <w:basedOn w:val="Normal"/>
    <w:qFormat/>
    <w:rsid w:val="005D4ADD"/>
  </w:style>
  <w:style w:type="character" w:customStyle="1" w:styleId="Bodytext158">
    <w:name w:val="Body text (158)_"/>
    <w:basedOn w:val="DefaultParagraphFont"/>
    <w:locked/>
    <w:rsid w:val="005D4ADD"/>
  </w:style>
  <w:style w:type="paragraph" w:customStyle="1" w:styleId="Bodytext1580">
    <w:name w:val="Body text (158)"/>
    <w:basedOn w:val="Normal"/>
    <w:qFormat/>
    <w:rsid w:val="005D4ADD"/>
  </w:style>
  <w:style w:type="character" w:customStyle="1" w:styleId="Bodytext159">
    <w:name w:val="Body text (159)_"/>
    <w:basedOn w:val="DefaultParagraphFont"/>
    <w:locked/>
    <w:rsid w:val="005D4ADD"/>
  </w:style>
  <w:style w:type="paragraph" w:customStyle="1" w:styleId="Bodytext1590">
    <w:name w:val="Body text (159)"/>
    <w:basedOn w:val="Normal"/>
    <w:qFormat/>
    <w:rsid w:val="005D4ADD"/>
  </w:style>
  <w:style w:type="character" w:customStyle="1" w:styleId="Bodytext160">
    <w:name w:val="Body text (160)_"/>
    <w:basedOn w:val="DefaultParagraphFont"/>
    <w:locked/>
    <w:rsid w:val="005D4ADD"/>
  </w:style>
  <w:style w:type="paragraph" w:customStyle="1" w:styleId="Bodytext1600">
    <w:name w:val="Body text (160)"/>
    <w:basedOn w:val="Normal"/>
    <w:qFormat/>
    <w:rsid w:val="005D4ADD"/>
  </w:style>
  <w:style w:type="character" w:customStyle="1" w:styleId="Picturecaption4">
    <w:name w:val="Picture caption (4)_"/>
    <w:basedOn w:val="DefaultParagraphFont"/>
    <w:locked/>
    <w:rsid w:val="005D4ADD"/>
  </w:style>
  <w:style w:type="paragraph" w:customStyle="1" w:styleId="Picturecaption40">
    <w:name w:val="Picture caption (4)"/>
    <w:basedOn w:val="Normal"/>
    <w:qFormat/>
    <w:rsid w:val="005D4ADD"/>
  </w:style>
  <w:style w:type="character" w:customStyle="1" w:styleId="Heading10">
    <w:name w:val="Heading #10_"/>
    <w:basedOn w:val="DefaultParagraphFont"/>
    <w:locked/>
    <w:rsid w:val="005D4ADD"/>
  </w:style>
  <w:style w:type="paragraph" w:customStyle="1" w:styleId="Heading100">
    <w:name w:val="Heading #10"/>
    <w:basedOn w:val="Normal"/>
    <w:qFormat/>
    <w:rsid w:val="005D4ADD"/>
  </w:style>
  <w:style w:type="character" w:customStyle="1" w:styleId="Picturecaption3">
    <w:name w:val="Picture caption (3)_"/>
    <w:basedOn w:val="DefaultParagraphFont"/>
    <w:locked/>
    <w:rsid w:val="005D4ADD"/>
  </w:style>
  <w:style w:type="paragraph" w:customStyle="1" w:styleId="Picturecaption30">
    <w:name w:val="Picture caption (3)"/>
    <w:basedOn w:val="Normal"/>
    <w:qFormat/>
    <w:rsid w:val="005D4ADD"/>
  </w:style>
  <w:style w:type="character" w:customStyle="1" w:styleId="Heading13">
    <w:name w:val="Heading #13_"/>
    <w:basedOn w:val="DefaultParagraphFont"/>
    <w:locked/>
    <w:rsid w:val="005D4ADD"/>
  </w:style>
  <w:style w:type="paragraph" w:customStyle="1" w:styleId="Heading130">
    <w:name w:val="Heading #13"/>
    <w:basedOn w:val="Normal"/>
    <w:qFormat/>
    <w:rsid w:val="005D4ADD"/>
  </w:style>
  <w:style w:type="character" w:customStyle="1" w:styleId="Heading92">
    <w:name w:val="Heading #9 (2)_"/>
    <w:basedOn w:val="DefaultParagraphFont"/>
    <w:locked/>
    <w:rsid w:val="005D4ADD"/>
  </w:style>
  <w:style w:type="paragraph" w:customStyle="1" w:styleId="Heading920">
    <w:name w:val="Heading #9 (2)"/>
    <w:basedOn w:val="Normal"/>
    <w:qFormat/>
    <w:rsid w:val="005D4ADD"/>
  </w:style>
  <w:style w:type="character" w:customStyle="1" w:styleId="Heading15">
    <w:name w:val="Heading #15_"/>
    <w:basedOn w:val="DefaultParagraphFont"/>
    <w:locked/>
    <w:rsid w:val="005D4ADD"/>
  </w:style>
  <w:style w:type="paragraph" w:customStyle="1" w:styleId="Heading150">
    <w:name w:val="Heading #15"/>
    <w:basedOn w:val="Normal"/>
    <w:qFormat/>
    <w:rsid w:val="005D4ADD"/>
  </w:style>
  <w:style w:type="character" w:customStyle="1" w:styleId="Bodytext38">
    <w:name w:val="Body text (38)_"/>
    <w:basedOn w:val="DefaultParagraphFont"/>
    <w:locked/>
    <w:rsid w:val="005D4ADD"/>
  </w:style>
  <w:style w:type="paragraph" w:customStyle="1" w:styleId="Bodytext380">
    <w:name w:val="Body text (38)"/>
    <w:basedOn w:val="Normal"/>
    <w:qFormat/>
    <w:rsid w:val="005D4ADD"/>
  </w:style>
  <w:style w:type="character" w:customStyle="1" w:styleId="Heading17">
    <w:name w:val="Heading #17_"/>
    <w:basedOn w:val="DefaultParagraphFont"/>
    <w:locked/>
    <w:rsid w:val="005D4ADD"/>
  </w:style>
  <w:style w:type="paragraph" w:customStyle="1" w:styleId="Heading170">
    <w:name w:val="Heading #17"/>
    <w:basedOn w:val="Normal"/>
    <w:qFormat/>
    <w:rsid w:val="005D4ADD"/>
  </w:style>
  <w:style w:type="character" w:customStyle="1" w:styleId="Bodytext97Exact">
    <w:name w:val="Body text (97) Exact"/>
    <w:basedOn w:val="DefaultParagraphFont"/>
    <w:locked/>
    <w:rsid w:val="005D4ADD"/>
  </w:style>
  <w:style w:type="paragraph" w:customStyle="1" w:styleId="Bodytext97">
    <w:name w:val="Body text (97)"/>
    <w:basedOn w:val="Normal"/>
    <w:qFormat/>
    <w:rsid w:val="005D4ADD"/>
  </w:style>
  <w:style w:type="character" w:customStyle="1" w:styleId="Bodytext42">
    <w:name w:val="Body text (42)_"/>
    <w:basedOn w:val="DefaultParagraphFont"/>
    <w:locked/>
    <w:rsid w:val="005D4ADD"/>
  </w:style>
  <w:style w:type="paragraph" w:customStyle="1" w:styleId="Bodytext420">
    <w:name w:val="Body text (42)"/>
    <w:basedOn w:val="Normal"/>
    <w:qFormat/>
    <w:rsid w:val="005D4ADD"/>
  </w:style>
  <w:style w:type="character" w:customStyle="1" w:styleId="Picturecaption9">
    <w:name w:val="Picture caption (9)_"/>
    <w:basedOn w:val="DefaultParagraphFont"/>
    <w:locked/>
    <w:rsid w:val="005D4ADD"/>
  </w:style>
  <w:style w:type="paragraph" w:customStyle="1" w:styleId="Picturecaption90">
    <w:name w:val="Picture caption (9)"/>
    <w:basedOn w:val="Normal"/>
    <w:qFormat/>
    <w:rsid w:val="005D4ADD"/>
  </w:style>
  <w:style w:type="character" w:customStyle="1" w:styleId="Bodytext96Exact">
    <w:name w:val="Body text (96) Exact"/>
    <w:basedOn w:val="DefaultParagraphFont"/>
    <w:locked/>
    <w:rsid w:val="005D4ADD"/>
  </w:style>
  <w:style w:type="paragraph" w:customStyle="1" w:styleId="Bodytext96">
    <w:name w:val="Body text (96)"/>
    <w:basedOn w:val="Normal"/>
    <w:qFormat/>
    <w:rsid w:val="005D4ADD"/>
  </w:style>
  <w:style w:type="character" w:customStyle="1" w:styleId="Heading142">
    <w:name w:val="Heading #14 (2)_"/>
    <w:basedOn w:val="DefaultParagraphFont"/>
    <w:locked/>
    <w:rsid w:val="005D4ADD"/>
  </w:style>
  <w:style w:type="paragraph" w:customStyle="1" w:styleId="Heading1420">
    <w:name w:val="Heading #14 (2)"/>
    <w:basedOn w:val="Normal"/>
    <w:qFormat/>
    <w:rsid w:val="005D4ADD"/>
  </w:style>
  <w:style w:type="character" w:customStyle="1" w:styleId="Picturecaption31">
    <w:name w:val="Picture caption (31)_"/>
    <w:basedOn w:val="DefaultParagraphFont"/>
    <w:locked/>
    <w:rsid w:val="005D4ADD"/>
  </w:style>
  <w:style w:type="paragraph" w:customStyle="1" w:styleId="Picturecaption310">
    <w:name w:val="Picture caption (31)"/>
    <w:basedOn w:val="Normal"/>
    <w:qFormat/>
    <w:rsid w:val="005D4ADD"/>
  </w:style>
  <w:style w:type="character" w:customStyle="1" w:styleId="Picturecaption27">
    <w:name w:val="Picture caption (27)_"/>
    <w:basedOn w:val="DefaultParagraphFont"/>
    <w:locked/>
    <w:rsid w:val="005D4ADD"/>
  </w:style>
  <w:style w:type="paragraph" w:customStyle="1" w:styleId="Picturecaption270">
    <w:name w:val="Picture caption (27)"/>
    <w:basedOn w:val="Normal"/>
    <w:qFormat/>
    <w:rsid w:val="005D4ADD"/>
  </w:style>
  <w:style w:type="character" w:customStyle="1" w:styleId="Bodytext43Exact">
    <w:name w:val="Body text (43) Exact"/>
    <w:basedOn w:val="DefaultParagraphFont"/>
    <w:locked/>
    <w:rsid w:val="005D4ADD"/>
  </w:style>
  <w:style w:type="paragraph" w:customStyle="1" w:styleId="Bodytext43">
    <w:name w:val="Body text (43)"/>
    <w:basedOn w:val="Normal"/>
    <w:qFormat/>
    <w:rsid w:val="005D4ADD"/>
  </w:style>
  <w:style w:type="character" w:customStyle="1" w:styleId="Bodytext109">
    <w:name w:val="Body text (109)_"/>
    <w:basedOn w:val="DefaultParagraphFont"/>
    <w:locked/>
    <w:rsid w:val="005D4ADD"/>
  </w:style>
  <w:style w:type="paragraph" w:customStyle="1" w:styleId="Bodytext1090">
    <w:name w:val="Body text (109)"/>
    <w:basedOn w:val="Normal"/>
    <w:qFormat/>
    <w:rsid w:val="005D4ADD"/>
  </w:style>
  <w:style w:type="character" w:customStyle="1" w:styleId="Bodytext110">
    <w:name w:val="Body text (110)_"/>
    <w:basedOn w:val="DefaultParagraphFont"/>
    <w:locked/>
    <w:rsid w:val="005D4ADD"/>
  </w:style>
  <w:style w:type="paragraph" w:customStyle="1" w:styleId="Bodytext1100">
    <w:name w:val="Body text (110)"/>
    <w:basedOn w:val="Normal"/>
    <w:qFormat/>
    <w:rsid w:val="005D4ADD"/>
  </w:style>
  <w:style w:type="character" w:customStyle="1" w:styleId="Bodytext111">
    <w:name w:val="Body text (111)_"/>
    <w:basedOn w:val="DefaultParagraphFont"/>
    <w:locked/>
    <w:rsid w:val="005D4ADD"/>
  </w:style>
  <w:style w:type="paragraph" w:customStyle="1" w:styleId="Bodytext1110">
    <w:name w:val="Body text (111)"/>
    <w:basedOn w:val="Normal"/>
    <w:qFormat/>
    <w:rsid w:val="005D4ADD"/>
  </w:style>
  <w:style w:type="character" w:customStyle="1" w:styleId="Tablecaption7">
    <w:name w:val="Table caption (7)_"/>
    <w:basedOn w:val="DefaultParagraphFont"/>
    <w:locked/>
    <w:rsid w:val="005D4ADD"/>
  </w:style>
  <w:style w:type="paragraph" w:customStyle="1" w:styleId="Tablecaption70">
    <w:name w:val="Table caption (7)"/>
    <w:basedOn w:val="Normal"/>
    <w:qFormat/>
    <w:rsid w:val="005D4ADD"/>
  </w:style>
  <w:style w:type="character" w:customStyle="1" w:styleId="Bodytext112">
    <w:name w:val="Body text (112)_"/>
    <w:basedOn w:val="DefaultParagraphFont"/>
    <w:locked/>
    <w:rsid w:val="005D4ADD"/>
  </w:style>
  <w:style w:type="paragraph" w:customStyle="1" w:styleId="Bodytext1120">
    <w:name w:val="Body text (112)"/>
    <w:basedOn w:val="Normal"/>
    <w:qFormat/>
    <w:rsid w:val="005D4ADD"/>
  </w:style>
  <w:style w:type="character" w:customStyle="1" w:styleId="Bodytext113">
    <w:name w:val="Body text (113)_"/>
    <w:basedOn w:val="DefaultParagraphFont"/>
    <w:locked/>
    <w:rsid w:val="005D4ADD"/>
  </w:style>
  <w:style w:type="paragraph" w:customStyle="1" w:styleId="Bodytext1130">
    <w:name w:val="Body text (113)"/>
    <w:basedOn w:val="Normal"/>
    <w:qFormat/>
    <w:rsid w:val="005D4ADD"/>
  </w:style>
  <w:style w:type="character" w:customStyle="1" w:styleId="Tableofcontents10">
    <w:name w:val="Table of contents (10)_"/>
    <w:basedOn w:val="DefaultParagraphFont"/>
    <w:locked/>
    <w:rsid w:val="005D4ADD"/>
  </w:style>
  <w:style w:type="paragraph" w:customStyle="1" w:styleId="Tableofcontents100">
    <w:name w:val="Table of contents (10)"/>
    <w:basedOn w:val="Normal"/>
    <w:qFormat/>
    <w:rsid w:val="005D4ADD"/>
  </w:style>
  <w:style w:type="character" w:customStyle="1" w:styleId="Tableofcontents12">
    <w:name w:val="Table of contents (12)_"/>
    <w:basedOn w:val="DefaultParagraphFont"/>
    <w:locked/>
    <w:rsid w:val="005D4ADD"/>
  </w:style>
  <w:style w:type="paragraph" w:customStyle="1" w:styleId="Tableofcontents120">
    <w:name w:val="Table of contents (12)"/>
    <w:basedOn w:val="Normal"/>
    <w:qFormat/>
    <w:rsid w:val="005D4ADD"/>
  </w:style>
  <w:style w:type="character" w:customStyle="1" w:styleId="Tableofcontents14">
    <w:name w:val="Table of contents (14)_"/>
    <w:basedOn w:val="DefaultParagraphFont"/>
    <w:locked/>
    <w:rsid w:val="005D4ADD"/>
  </w:style>
  <w:style w:type="paragraph" w:customStyle="1" w:styleId="Tableofcontents140">
    <w:name w:val="Table of contents (14)"/>
    <w:basedOn w:val="Normal"/>
    <w:qFormat/>
    <w:rsid w:val="005D4ADD"/>
  </w:style>
  <w:style w:type="character" w:customStyle="1" w:styleId="Heading162">
    <w:name w:val="Heading #16 (2)_"/>
    <w:basedOn w:val="DefaultParagraphFont"/>
    <w:locked/>
    <w:rsid w:val="005D4ADD"/>
  </w:style>
  <w:style w:type="paragraph" w:customStyle="1" w:styleId="Heading1620">
    <w:name w:val="Heading #16 (2)"/>
    <w:basedOn w:val="Normal"/>
    <w:qFormat/>
    <w:rsid w:val="005D4ADD"/>
  </w:style>
  <w:style w:type="paragraph" w:customStyle="1" w:styleId="txgreen">
    <w:name w:val="txgreen"/>
    <w:basedOn w:val="Normal"/>
    <w:uiPriority w:val="99"/>
    <w:qFormat/>
    <w:rsid w:val="005D4ADD"/>
  </w:style>
  <w:style w:type="paragraph" w:customStyle="1" w:styleId="rtecenter">
    <w:name w:val="rtecenter"/>
    <w:basedOn w:val="Normal"/>
    <w:uiPriority w:val="99"/>
    <w:qFormat/>
    <w:rsid w:val="005D4ADD"/>
  </w:style>
  <w:style w:type="paragraph" w:customStyle="1" w:styleId="StyleHeading4TagBigcardNotBold">
    <w:name w:val="Style Heading 4TagBig card + Not Bold"/>
    <w:basedOn w:val="Heading4"/>
    <w:qFormat/>
    <w:rsid w:val="005D4ADD"/>
    <w:rPr>
      <w:bCs/>
    </w:rPr>
  </w:style>
  <w:style w:type="paragraph" w:customStyle="1" w:styleId="Stylecardtext8pt">
    <w:name w:val="Style card text + 8 pt"/>
    <w:basedOn w:val="Normal"/>
    <w:qFormat/>
    <w:rsid w:val="005D4ADD"/>
  </w:style>
  <w:style w:type="paragraph" w:customStyle="1" w:styleId="Stylecardtext5pt">
    <w:name w:val="Style card text + 5 pt"/>
    <w:basedOn w:val="Normal"/>
    <w:qFormat/>
    <w:rsid w:val="005D4ADD"/>
  </w:style>
  <w:style w:type="character" w:customStyle="1" w:styleId="StyleLatinGaramond9ptUnderline">
    <w:name w:val="Style (Latin) Garamond 9 pt Underline"/>
    <w:rsid w:val="005D4ADD"/>
  </w:style>
  <w:style w:type="character" w:customStyle="1" w:styleId="l9">
    <w:name w:val="l9"/>
    <w:basedOn w:val="DefaultParagraphFont"/>
    <w:rsid w:val="005D4ADD"/>
  </w:style>
  <w:style w:type="character" w:customStyle="1" w:styleId="l8">
    <w:name w:val="l8"/>
    <w:basedOn w:val="DefaultParagraphFont"/>
    <w:rsid w:val="005D4ADD"/>
  </w:style>
  <w:style w:type="character" w:customStyle="1" w:styleId="l6">
    <w:name w:val="l6"/>
    <w:basedOn w:val="DefaultParagraphFont"/>
    <w:rsid w:val="005D4ADD"/>
  </w:style>
  <w:style w:type="character" w:customStyle="1" w:styleId="l7">
    <w:name w:val="l7"/>
    <w:basedOn w:val="DefaultParagraphFont"/>
    <w:rsid w:val="005D4ADD"/>
  </w:style>
  <w:style w:type="character" w:customStyle="1" w:styleId="ellipsistext">
    <w:name w:val="ellipsis_text"/>
    <w:basedOn w:val="DefaultParagraphFont"/>
    <w:rsid w:val="005D4ADD"/>
  </w:style>
  <w:style w:type="character" w:customStyle="1" w:styleId="referencediv">
    <w:name w:val="referencediv"/>
    <w:basedOn w:val="DefaultParagraphFont"/>
    <w:rsid w:val="005D4ADD"/>
  </w:style>
  <w:style w:type="character" w:customStyle="1" w:styleId="cite0">
    <w:name w:val="cite0"/>
    <w:rsid w:val="005D4ADD"/>
  </w:style>
  <w:style w:type="character" w:customStyle="1" w:styleId="Aunderline1">
    <w:name w:val="Aunderline"/>
    <w:qFormat/>
    <w:rsid w:val="005D4ADD"/>
  </w:style>
  <w:style w:type="character" w:customStyle="1" w:styleId="desc">
    <w:name w:val="desc"/>
    <w:basedOn w:val="DefaultParagraphFont"/>
    <w:rsid w:val="005D4ADD"/>
  </w:style>
  <w:style w:type="character" w:customStyle="1" w:styleId="in-top">
    <w:name w:val="in-top"/>
    <w:rsid w:val="005D4ADD"/>
  </w:style>
  <w:style w:type="character" w:customStyle="1" w:styleId="nukeled">
    <w:name w:val="nukeled"/>
    <w:rsid w:val="005D4ADD"/>
  </w:style>
  <w:style w:type="character" w:customStyle="1" w:styleId="contextlyrelated">
    <w:name w:val="contextly_related"/>
    <w:rsid w:val="005D4ADD"/>
  </w:style>
  <w:style w:type="character" w:customStyle="1" w:styleId="in-right">
    <w:name w:val="in-right"/>
    <w:rsid w:val="005D4ADD"/>
  </w:style>
  <w:style w:type="character" w:customStyle="1" w:styleId="adtext">
    <w:name w:val="ad_text"/>
    <w:rsid w:val="005D4ADD"/>
  </w:style>
  <w:style w:type="character" w:customStyle="1" w:styleId="linkrow">
    <w:name w:val="link_row"/>
    <w:rsid w:val="005D4ADD"/>
  </w:style>
  <w:style w:type="character" w:customStyle="1" w:styleId="revision-date">
    <w:name w:val="revision-date"/>
    <w:rsid w:val="005D4ADD"/>
  </w:style>
  <w:style w:type="character" w:customStyle="1" w:styleId="facebook-share">
    <w:name w:val="facebook-share"/>
    <w:rsid w:val="005D4ADD"/>
  </w:style>
  <w:style w:type="character" w:customStyle="1" w:styleId="facebook-share-label">
    <w:name w:val="facebook-share-label"/>
    <w:rsid w:val="005D4ADD"/>
  </w:style>
  <w:style w:type="character" w:customStyle="1" w:styleId="ata11y">
    <w:name w:val="at_a11y"/>
    <w:rsid w:val="005D4ADD"/>
  </w:style>
  <w:style w:type="character" w:customStyle="1" w:styleId="tpk">
    <w:name w:val="tpk"/>
    <w:rsid w:val="005D4ADD"/>
  </w:style>
  <w:style w:type="character" w:customStyle="1" w:styleId="A24">
    <w:name w:val="A24"/>
    <w:uiPriority w:val="99"/>
    <w:rsid w:val="005D4ADD"/>
  </w:style>
  <w:style w:type="character" w:customStyle="1" w:styleId="A25">
    <w:name w:val="A25"/>
    <w:uiPriority w:val="99"/>
    <w:rsid w:val="005D4ADD"/>
  </w:style>
  <w:style w:type="character" w:customStyle="1" w:styleId="Headerorfooter">
    <w:name w:val="Header or footer_"/>
    <w:basedOn w:val="DefaultParagraphFont"/>
    <w:rsid w:val="005D4ADD"/>
  </w:style>
  <w:style w:type="character" w:customStyle="1" w:styleId="Bodytext21">
    <w:name w:val="Body text (2)_"/>
    <w:basedOn w:val="DefaultParagraphFont"/>
    <w:rsid w:val="005D4ADD"/>
  </w:style>
  <w:style w:type="character" w:customStyle="1" w:styleId="Bodytext22">
    <w:name w:val="Body text (2)"/>
    <w:basedOn w:val="Bodytext32"/>
    <w:rsid w:val="005D4ADD"/>
  </w:style>
  <w:style w:type="character" w:customStyle="1" w:styleId="Headerorfooter0">
    <w:name w:val="Header or footer"/>
    <w:basedOn w:val="Bodytext100"/>
    <w:rsid w:val="005D4ADD"/>
  </w:style>
  <w:style w:type="character" w:customStyle="1" w:styleId="Bodytext33">
    <w:name w:val="Body text (3)_"/>
    <w:basedOn w:val="DefaultParagraphFont"/>
    <w:rsid w:val="005D4ADD"/>
  </w:style>
  <w:style w:type="character" w:customStyle="1" w:styleId="Bodytext31Exact">
    <w:name w:val="Body text (31) Exact"/>
    <w:basedOn w:val="DefaultParagraphFont"/>
    <w:rsid w:val="005D4ADD"/>
  </w:style>
  <w:style w:type="character" w:customStyle="1" w:styleId="Bodytext100">
    <w:name w:val="Body text (10)_"/>
    <w:basedOn w:val="DefaultParagraphFont"/>
    <w:rsid w:val="005D4ADD"/>
  </w:style>
  <w:style w:type="character" w:customStyle="1" w:styleId="Bodytext32">
    <w:name w:val="Body text (3)"/>
    <w:basedOn w:val="Bodytext3Spacing0ptExact"/>
    <w:rsid w:val="005D4ADD"/>
  </w:style>
  <w:style w:type="character" w:customStyle="1" w:styleId="Bodytext46">
    <w:name w:val="Body text (46)_"/>
    <w:basedOn w:val="DefaultParagraphFont"/>
    <w:rsid w:val="005D4ADD"/>
  </w:style>
  <w:style w:type="character" w:customStyle="1" w:styleId="Bodytext51">
    <w:name w:val="Body text (51)_"/>
    <w:basedOn w:val="DefaultParagraphFont"/>
    <w:rsid w:val="005D4ADD"/>
  </w:style>
  <w:style w:type="character" w:customStyle="1" w:styleId="Bodytext34">
    <w:name w:val="Body text (34)_"/>
    <w:basedOn w:val="DefaultParagraphFont"/>
    <w:rsid w:val="005D4ADD"/>
  </w:style>
  <w:style w:type="character" w:customStyle="1" w:styleId="Bodytext3Spacing0ptExact">
    <w:name w:val="Body text (3) + Spacing 0 pt Exact"/>
    <w:rsid w:val="005D4ADD"/>
  </w:style>
  <w:style w:type="character" w:customStyle="1" w:styleId="Bodytext82">
    <w:name w:val="Body text (82)_"/>
    <w:basedOn w:val="DefaultParagraphFont"/>
    <w:rsid w:val="005D4ADD"/>
  </w:style>
  <w:style w:type="character" w:customStyle="1" w:styleId="PicturecaptionSpacing0ptExact">
    <w:name w:val="Picture caption + Spacing 0 pt Exact"/>
    <w:basedOn w:val="DefaultParagraphFont"/>
    <w:rsid w:val="005D4ADD"/>
  </w:style>
  <w:style w:type="character" w:customStyle="1" w:styleId="Tableofcontents13">
    <w:name w:val="Table of contents (13)_"/>
    <w:basedOn w:val="DefaultParagraphFont"/>
    <w:rsid w:val="005D4ADD"/>
  </w:style>
  <w:style w:type="character" w:customStyle="1" w:styleId="Bodytext114">
    <w:name w:val="Body text (114)_"/>
    <w:basedOn w:val="DefaultParagraphFont"/>
    <w:rsid w:val="005D4ADD"/>
  </w:style>
  <w:style w:type="character" w:customStyle="1" w:styleId="Bodytext115">
    <w:name w:val="Body text (115)_"/>
    <w:basedOn w:val="DefaultParagraphFont"/>
    <w:rsid w:val="005D4ADD"/>
  </w:style>
  <w:style w:type="character" w:customStyle="1" w:styleId="Bodytext1150">
    <w:name w:val="Body text (115)"/>
    <w:basedOn w:val="Picturecaption2Spacing0ptExact"/>
    <w:rsid w:val="005D4ADD"/>
  </w:style>
  <w:style w:type="character" w:customStyle="1" w:styleId="Bodytext820">
    <w:name w:val="Body text (82)"/>
    <w:rsid w:val="005D4ADD"/>
  </w:style>
  <w:style w:type="character" w:customStyle="1" w:styleId="Bodytext101">
    <w:name w:val="Body text (10)"/>
    <w:basedOn w:val="PicturecaptionSpacing0ptExact"/>
    <w:rsid w:val="005D4ADD"/>
  </w:style>
  <w:style w:type="character" w:customStyle="1" w:styleId="Bodytext82Spacing0ptExact">
    <w:name w:val="Body text (82) + Spacing 0 pt Exact"/>
    <w:basedOn w:val="Bodytext820"/>
    <w:rsid w:val="005D4ADD"/>
  </w:style>
  <w:style w:type="character" w:customStyle="1" w:styleId="Bodytext131Exact">
    <w:name w:val="Body text (131) Exact"/>
    <w:basedOn w:val="DefaultParagraphFont"/>
    <w:rsid w:val="005D4ADD"/>
  </w:style>
  <w:style w:type="character" w:customStyle="1" w:styleId="Picturecaption2Spacing0ptExact">
    <w:name w:val="Picture caption (2) + Spacing 0 pt Exact"/>
    <w:basedOn w:val="DefaultParagraphFont"/>
    <w:rsid w:val="005D4ADD"/>
  </w:style>
  <w:style w:type="character" w:customStyle="1" w:styleId="Bodytext114Exact">
    <w:name w:val="Body text (114) Exact"/>
    <w:basedOn w:val="Bodytext131Exact"/>
    <w:rsid w:val="005D4ADD"/>
  </w:style>
  <w:style w:type="character" w:customStyle="1" w:styleId="Bodytext340">
    <w:name w:val="Body text (34)"/>
    <w:basedOn w:val="BodyText4"/>
    <w:rsid w:val="005D4AD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D4ADD"/>
  </w:style>
  <w:style w:type="character" w:customStyle="1" w:styleId="Bodytext510">
    <w:name w:val="Body text (51)"/>
    <w:basedOn w:val="Bodytext115"/>
    <w:rsid w:val="005D4ADD"/>
  </w:style>
  <w:style w:type="character" w:customStyle="1" w:styleId="Bodytext1140">
    <w:name w:val="Body text (114)"/>
    <w:basedOn w:val="Bodytext131Exact"/>
    <w:rsid w:val="005D4ADD"/>
  </w:style>
  <w:style w:type="character" w:customStyle="1" w:styleId="Tableofcontents130">
    <w:name w:val="Table of contents (13)"/>
    <w:basedOn w:val="Bodytext82Spacing0ptExact"/>
    <w:rsid w:val="005D4ADD"/>
  </w:style>
  <w:style w:type="character" w:customStyle="1" w:styleId="Bodytext460">
    <w:name w:val="Body text (46)"/>
    <w:basedOn w:val="Bodytext114"/>
    <w:rsid w:val="005D4ADD"/>
  </w:style>
  <w:style w:type="character" w:customStyle="1" w:styleId="Bodytext46NotBold">
    <w:name w:val="Body text (46) + Not Bold"/>
    <w:basedOn w:val="Bodytext114"/>
    <w:rsid w:val="005D4ADD"/>
  </w:style>
  <w:style w:type="character" w:customStyle="1" w:styleId="Bodytext46SegoeUI">
    <w:name w:val="Body text (46) + Segoe UI"/>
    <w:basedOn w:val="Bodytext114"/>
    <w:rsid w:val="005D4ADD"/>
  </w:style>
  <w:style w:type="character" w:customStyle="1" w:styleId="Bodytext115Spacing0ptExact">
    <w:name w:val="Body text (115) + Spacing 0 pt Exact"/>
    <w:basedOn w:val="Picturecaption2Spacing0ptExact"/>
    <w:rsid w:val="005D4ADD"/>
  </w:style>
  <w:style w:type="character" w:customStyle="1" w:styleId="Picturecaption42SmallCaps">
    <w:name w:val="Picture caption (42) + Small Caps"/>
    <w:basedOn w:val="DefaultParagraphFont"/>
    <w:rsid w:val="005D4ADD"/>
  </w:style>
  <w:style w:type="character" w:customStyle="1" w:styleId="Bodytext155Exact">
    <w:name w:val="Body text (155) Exact"/>
    <w:basedOn w:val="DefaultParagraphFont"/>
    <w:rsid w:val="005D4ADD"/>
  </w:style>
  <w:style w:type="character" w:customStyle="1" w:styleId="Bodytext157">
    <w:name w:val="Body text (157)_"/>
    <w:basedOn w:val="DefaultParagraphFont"/>
    <w:rsid w:val="005D4ADD"/>
  </w:style>
  <w:style w:type="character" w:customStyle="1" w:styleId="Bodytext157Spacing0pt">
    <w:name w:val="Body text (157) + Spacing 0 pt"/>
    <w:basedOn w:val="Bodytext39"/>
    <w:rsid w:val="005D4ADD"/>
  </w:style>
  <w:style w:type="character" w:customStyle="1" w:styleId="Bodytext1570">
    <w:name w:val="Body text (157)"/>
    <w:basedOn w:val="Bodytext39"/>
    <w:rsid w:val="005D4ADD"/>
  </w:style>
  <w:style w:type="character" w:customStyle="1" w:styleId="Heading2213pt">
    <w:name w:val="Heading #22 + 13 pt"/>
    <w:basedOn w:val="DefaultParagraphFont"/>
    <w:rsid w:val="005D4ADD"/>
  </w:style>
  <w:style w:type="character" w:customStyle="1" w:styleId="Heading22125pt">
    <w:name w:val="Heading #22 + 12.5 pt"/>
    <w:basedOn w:val="DefaultParagraphFont"/>
    <w:rsid w:val="005D4ADD"/>
  </w:style>
  <w:style w:type="character" w:customStyle="1" w:styleId="Bodytext300">
    <w:name w:val="Body text (30)_"/>
    <w:basedOn w:val="DefaultParagraphFont"/>
    <w:rsid w:val="005D4ADD"/>
  </w:style>
  <w:style w:type="character" w:customStyle="1" w:styleId="Bodytext301">
    <w:name w:val="Body text (30)"/>
    <w:basedOn w:val="Bodytext3TimesNewRoman"/>
    <w:rsid w:val="005D4ADD"/>
  </w:style>
  <w:style w:type="character" w:customStyle="1" w:styleId="Bodytext39">
    <w:name w:val="Body text (39)_"/>
    <w:basedOn w:val="DefaultParagraphFont"/>
    <w:rsid w:val="005D4ADD"/>
  </w:style>
  <w:style w:type="character" w:customStyle="1" w:styleId="Bodytext390">
    <w:name w:val="Body text (39)"/>
    <w:basedOn w:val="BodytextExact"/>
    <w:rsid w:val="005D4ADD"/>
  </w:style>
  <w:style w:type="character" w:customStyle="1" w:styleId="Bodytext159Exact">
    <w:name w:val="Body text (159) Exact"/>
    <w:basedOn w:val="DefaultParagraphFont"/>
    <w:rsid w:val="005D4ADD"/>
  </w:style>
  <w:style w:type="character" w:customStyle="1" w:styleId="Bodytext60Spacing0pt">
    <w:name w:val="Body text (60) + Spacing 0 pt"/>
    <w:basedOn w:val="DefaultParagraphFont"/>
    <w:rsid w:val="005D4ADD"/>
  </w:style>
  <w:style w:type="character" w:customStyle="1" w:styleId="Bodytext3Spacing-1pt">
    <w:name w:val="Body text (3) + Spacing -1 pt"/>
    <w:basedOn w:val="Bodytext3Spacing0ptExact"/>
    <w:rsid w:val="005D4ADD"/>
  </w:style>
  <w:style w:type="character" w:customStyle="1" w:styleId="Bodytext3TimesNewRoman">
    <w:name w:val="Body text (3) + Times New Roman"/>
    <w:aliases w:val="11.5 pt"/>
    <w:basedOn w:val="Bodytext3Spacing0ptExact"/>
    <w:rsid w:val="005D4ADD"/>
  </w:style>
  <w:style w:type="character" w:customStyle="1" w:styleId="Bodytext2NotBold">
    <w:name w:val="Body text (2) + Not Bold"/>
    <w:basedOn w:val="Bodytext32"/>
    <w:rsid w:val="005D4ADD"/>
  </w:style>
  <w:style w:type="character" w:customStyle="1" w:styleId="BodytextExact">
    <w:name w:val="Body text Exact"/>
    <w:basedOn w:val="DefaultParagraphFont"/>
    <w:rsid w:val="005D4ADD"/>
  </w:style>
  <w:style w:type="character" w:customStyle="1" w:styleId="Heading13Italic">
    <w:name w:val="Heading #13 + Italic"/>
    <w:basedOn w:val="DefaultParagraphFont"/>
    <w:rsid w:val="005D4ADD"/>
  </w:style>
  <w:style w:type="character" w:customStyle="1" w:styleId="Heading92Spacing2pt">
    <w:name w:val="Heading #9 (2) + Spacing 2 pt"/>
    <w:basedOn w:val="DefaultParagraphFont"/>
    <w:rsid w:val="005D4ADD"/>
  </w:style>
  <w:style w:type="character" w:customStyle="1" w:styleId="Bodytext38Spacing0pt">
    <w:name w:val="Body text (38) + Spacing 0 pt"/>
    <w:basedOn w:val="DefaultParagraphFont"/>
    <w:rsid w:val="005D4ADD"/>
  </w:style>
  <w:style w:type="character" w:customStyle="1" w:styleId="Bodytext42Spacing-1pt">
    <w:name w:val="Body text (42) + Spacing -1 pt"/>
    <w:basedOn w:val="DefaultParagraphFont"/>
    <w:rsid w:val="005D4ADD"/>
  </w:style>
  <w:style w:type="character" w:customStyle="1" w:styleId="Bodytext35">
    <w:name w:val="Body text (35)_"/>
    <w:basedOn w:val="DefaultParagraphFont"/>
    <w:rsid w:val="005D4ADD"/>
  </w:style>
  <w:style w:type="character" w:customStyle="1" w:styleId="Picturecaption19">
    <w:name w:val="Picture caption (19)_"/>
    <w:basedOn w:val="DefaultParagraphFont"/>
    <w:rsid w:val="005D4ADD"/>
  </w:style>
  <w:style w:type="character" w:customStyle="1" w:styleId="Picturecaption9Exact">
    <w:name w:val="Picture caption (9) Exact"/>
    <w:basedOn w:val="DefaultParagraphFont"/>
    <w:rsid w:val="005D4ADD"/>
  </w:style>
  <w:style w:type="character" w:customStyle="1" w:styleId="Bodytext87">
    <w:name w:val="Body text (87)_"/>
    <w:basedOn w:val="DefaultParagraphFont"/>
    <w:rsid w:val="005D4ADD"/>
  </w:style>
  <w:style w:type="character" w:customStyle="1" w:styleId="Bodytext6">
    <w:name w:val="Body text (6)_"/>
    <w:basedOn w:val="DefaultParagraphFont"/>
    <w:rsid w:val="005D4ADD"/>
  </w:style>
  <w:style w:type="character" w:customStyle="1" w:styleId="Heading142SmallCaps">
    <w:name w:val="Heading #14 (2) + Small Caps"/>
    <w:basedOn w:val="DefaultParagraphFont"/>
    <w:rsid w:val="005D4ADD"/>
  </w:style>
  <w:style w:type="character" w:customStyle="1" w:styleId="Bodytext350">
    <w:name w:val="Body text (35)"/>
    <w:basedOn w:val="Picturecaption190"/>
    <w:rsid w:val="005D4ADD"/>
  </w:style>
  <w:style w:type="character" w:customStyle="1" w:styleId="Picturecaption190">
    <w:name w:val="Picture caption (19)"/>
    <w:basedOn w:val="Picturecaption27Spacing0pt"/>
    <w:rsid w:val="005D4ADD"/>
  </w:style>
  <w:style w:type="character" w:customStyle="1" w:styleId="Picturecaption27Spacing0pt">
    <w:name w:val="Picture caption (27) + Spacing 0 pt"/>
    <w:basedOn w:val="DefaultParagraphFont"/>
    <w:rsid w:val="005D4ADD"/>
  </w:style>
  <w:style w:type="character" w:customStyle="1" w:styleId="Bodytext43Spacing0ptExact">
    <w:name w:val="Body text (43) + Spacing 0 pt Exact"/>
    <w:basedOn w:val="DefaultParagraphFont"/>
    <w:rsid w:val="005D4ADD"/>
  </w:style>
  <w:style w:type="character" w:customStyle="1" w:styleId="Bodytext61">
    <w:name w:val="Body text (6)"/>
    <w:basedOn w:val="Bodytext870"/>
    <w:rsid w:val="005D4ADD"/>
  </w:style>
  <w:style w:type="character" w:customStyle="1" w:styleId="Bodytext870">
    <w:name w:val="Body text (87)"/>
    <w:basedOn w:val="DefaultParagraphFont"/>
    <w:rsid w:val="005D4ADD"/>
  </w:style>
  <w:style w:type="character" w:customStyle="1" w:styleId="BodytextSegoeUI">
    <w:name w:val="Body text + Segoe UI"/>
    <w:aliases w:val="21.5 pt"/>
    <w:basedOn w:val="DefaultParagraphFont"/>
    <w:rsid w:val="005D4ADD"/>
  </w:style>
  <w:style w:type="character" w:customStyle="1" w:styleId="Bodytext68">
    <w:name w:val="Body text (68)_"/>
    <w:basedOn w:val="DefaultParagraphFont"/>
    <w:rsid w:val="005D4ADD"/>
  </w:style>
  <w:style w:type="character" w:customStyle="1" w:styleId="Bodytext112SmallCaps">
    <w:name w:val="Body text (112) + Small Caps"/>
    <w:basedOn w:val="DefaultParagraphFont"/>
    <w:rsid w:val="005D4ADD"/>
  </w:style>
  <w:style w:type="character" w:customStyle="1" w:styleId="Bodytext680">
    <w:name w:val="Body text (68)"/>
    <w:basedOn w:val="Heading162SmallCaps"/>
    <w:rsid w:val="005D4ADD"/>
  </w:style>
  <w:style w:type="character" w:customStyle="1" w:styleId="Tableofcontents11">
    <w:name w:val="Table of contents (11)_"/>
    <w:basedOn w:val="DefaultParagraphFont"/>
    <w:rsid w:val="005D4ADD"/>
  </w:style>
  <w:style w:type="character" w:customStyle="1" w:styleId="Tableofcontents110">
    <w:name w:val="Table of contents (11)"/>
    <w:basedOn w:val="article-quote-right"/>
    <w:rsid w:val="005D4ADD"/>
  </w:style>
  <w:style w:type="character" w:customStyle="1" w:styleId="Tableofcontents15">
    <w:name w:val="Table of contents (15)_"/>
    <w:basedOn w:val="DefaultParagraphFont"/>
    <w:rsid w:val="005D4ADD"/>
  </w:style>
  <w:style w:type="character" w:customStyle="1" w:styleId="Tableofcontents150">
    <w:name w:val="Table of contents (15)"/>
    <w:basedOn w:val="StyleBox12pt"/>
    <w:rsid w:val="005D4ADD"/>
  </w:style>
  <w:style w:type="character" w:customStyle="1" w:styleId="Heading162SmallCaps">
    <w:name w:val="Heading #16 (2) + Small Caps"/>
    <w:basedOn w:val="DefaultParagraphFont"/>
    <w:rsid w:val="005D4ADD"/>
  </w:style>
  <w:style w:type="character" w:customStyle="1" w:styleId="amp">
    <w:name w:val="amp"/>
    <w:basedOn w:val="DefaultParagraphFont"/>
    <w:rsid w:val="005D4ADD"/>
  </w:style>
  <w:style w:type="character" w:customStyle="1" w:styleId="article-quote-right">
    <w:name w:val="article-quote-right"/>
    <w:basedOn w:val="DefaultParagraphFont"/>
    <w:rsid w:val="005D4ADD"/>
  </w:style>
  <w:style w:type="character" w:customStyle="1" w:styleId="StyleBox12ptBold">
    <w:name w:val="Style Box + 12 pt Bold"/>
    <w:basedOn w:val="DefaultParagraphFont"/>
    <w:rsid w:val="005D4ADD"/>
  </w:style>
  <w:style w:type="character" w:customStyle="1" w:styleId="StyleBox12pt">
    <w:name w:val="Style Box + 12 pt"/>
    <w:basedOn w:val="DefaultParagraphFont"/>
    <w:rsid w:val="005D4ADD"/>
  </w:style>
  <w:style w:type="character" w:customStyle="1" w:styleId="commentstext0">
    <w:name w:val="commentstext"/>
    <w:rsid w:val="005D4ADD"/>
  </w:style>
  <w:style w:type="character" w:customStyle="1" w:styleId="wikicreatelink">
    <w:name w:val="wikicreatelink"/>
    <w:basedOn w:val="DefaultParagraphFont"/>
    <w:rsid w:val="005D4ADD"/>
  </w:style>
  <w:style w:type="character" w:customStyle="1" w:styleId="facebook-share-count">
    <w:name w:val="facebook-share-count"/>
    <w:basedOn w:val="DefaultParagraphFont"/>
    <w:rsid w:val="005D4ADD"/>
  </w:style>
  <w:style w:type="character" w:customStyle="1" w:styleId="tickerwrap">
    <w:name w:val="ticker_wrap"/>
    <w:basedOn w:val="DefaultParagraphFont"/>
    <w:rsid w:val="005D4ADD"/>
  </w:style>
  <w:style w:type="character" w:customStyle="1" w:styleId="smallcaps0">
    <w:name w:val="small_caps"/>
    <w:basedOn w:val="DefaultParagraphFont"/>
    <w:rsid w:val="005D4ADD"/>
  </w:style>
  <w:style w:type="character" w:customStyle="1" w:styleId="StyleGaramondText1">
    <w:name w:val="Style Garamond Text 1"/>
    <w:basedOn w:val="DefaultParagraphFont"/>
    <w:rsid w:val="005D4ADD"/>
  </w:style>
  <w:style w:type="character" w:customStyle="1" w:styleId="StyleGaramondText1Underline">
    <w:name w:val="Style Garamond Text 1 Underline"/>
    <w:basedOn w:val="DefaultParagraphFont"/>
    <w:rsid w:val="005D4ADD"/>
  </w:style>
  <w:style w:type="character" w:customStyle="1" w:styleId="StyleBoldUnderlineBorderSinglesolidlineAuto05pt">
    <w:name w:val="Style Bold Underline Border: : (Single solid line Auto  0.5 pt ..."/>
    <w:basedOn w:val="DefaultParagraphFont"/>
    <w:rsid w:val="005D4ADD"/>
  </w:style>
  <w:style w:type="character" w:customStyle="1" w:styleId="StyleStyleBoldUnderlineUnderlineIntenseEmphasisIntenseEmpha">
    <w:name w:val="Style Style Bold UnderlineUnderlineIntense EmphasisIntense Empha..."/>
    <w:basedOn w:val="DefaultParagraphFont"/>
    <w:rsid w:val="005D4ADD"/>
  </w:style>
  <w:style w:type="character" w:customStyle="1" w:styleId="Style7ptBold">
    <w:name w:val="Style 7 pt Bold"/>
    <w:basedOn w:val="DefaultParagraphFont"/>
    <w:rsid w:val="005D4ADD"/>
  </w:style>
  <w:style w:type="character" w:styleId="HTMLAcronym">
    <w:name w:val="HTML Acronym"/>
    <w:basedOn w:val="DefaultParagraphFont"/>
    <w:uiPriority w:val="99"/>
    <w:semiHidden/>
    <w:unhideWhenUsed/>
    <w:rsid w:val="005D4ADD"/>
  </w:style>
  <w:style w:type="paragraph" w:styleId="HTMLAddress">
    <w:name w:val="HTML Address"/>
    <w:basedOn w:val="Normal"/>
    <w:link w:val="HTMLAddressChar"/>
    <w:uiPriority w:val="99"/>
    <w:unhideWhenUsed/>
    <w:rsid w:val="005D4ADD"/>
    <w:rPr>
      <w:i/>
      <w:iCs/>
    </w:rPr>
  </w:style>
  <w:style w:type="character" w:customStyle="1" w:styleId="HTMLAddressChar">
    <w:name w:val="HTML Address Char"/>
    <w:basedOn w:val="DefaultParagraphFont"/>
    <w:link w:val="HTMLAddress"/>
    <w:uiPriority w:val="99"/>
    <w:rsid w:val="005D4ADD"/>
    <w:rPr>
      <w:rFonts w:ascii="Calibri" w:hAnsi="Calibri" w:cs="Calibri"/>
      <w:i/>
      <w:iCs/>
    </w:rPr>
  </w:style>
  <w:style w:type="paragraph" w:styleId="Index1">
    <w:name w:val="index 1"/>
    <w:basedOn w:val="Normal"/>
    <w:next w:val="Normal"/>
    <w:autoRedefine/>
    <w:unhideWhenUsed/>
    <w:rsid w:val="005D4ADD"/>
    <w:pPr>
      <w:ind w:left="220" w:hanging="220"/>
    </w:pPr>
  </w:style>
  <w:style w:type="character" w:customStyle="1" w:styleId="cardunderlineChar0">
    <w:name w:val="card underline Char"/>
    <w:locked/>
    <w:rsid w:val="005D4ADD"/>
  </w:style>
  <w:style w:type="paragraph" w:customStyle="1" w:styleId="cardunderline">
    <w:name w:val="card underline"/>
    <w:basedOn w:val="Normal"/>
    <w:next w:val="GAUnderline"/>
    <w:qFormat/>
    <w:rsid w:val="005D4ADD"/>
  </w:style>
  <w:style w:type="paragraph" w:customStyle="1" w:styleId="Hat1">
    <w:name w:val="Hat1"/>
    <w:basedOn w:val="Normal"/>
    <w:next w:val="Normal"/>
    <w:uiPriority w:val="2"/>
    <w:qFormat/>
    <w:rsid w:val="005D4ADD"/>
  </w:style>
  <w:style w:type="paragraph" w:customStyle="1" w:styleId="post-subtitle">
    <w:name w:val="post-subtitle"/>
    <w:basedOn w:val="Normal"/>
    <w:qFormat/>
    <w:rsid w:val="005D4ADD"/>
  </w:style>
  <w:style w:type="paragraph" w:customStyle="1" w:styleId="para">
    <w:name w:val="para"/>
    <w:basedOn w:val="Normal"/>
    <w:next w:val="ReallySamllText"/>
    <w:qFormat/>
    <w:rsid w:val="005D4ADD"/>
  </w:style>
  <w:style w:type="paragraph" w:customStyle="1" w:styleId="noindent0">
    <w:name w:val="no_indent"/>
    <w:basedOn w:val="Normal"/>
    <w:next w:val="NormalWeb3"/>
    <w:qFormat/>
    <w:rsid w:val="005D4ADD"/>
  </w:style>
  <w:style w:type="paragraph" w:customStyle="1" w:styleId="tagline1">
    <w:name w:val="tagline"/>
    <w:basedOn w:val="Normal"/>
    <w:next w:val="cardCharCharCharCharChar"/>
    <w:qFormat/>
    <w:rsid w:val="005D4ADD"/>
  </w:style>
  <w:style w:type="paragraph" w:customStyle="1" w:styleId="Block1">
    <w:name w:val="Block1"/>
    <w:basedOn w:val="Normal"/>
    <w:next w:val="Normal"/>
    <w:uiPriority w:val="3"/>
    <w:qFormat/>
    <w:rsid w:val="005D4ADD"/>
  </w:style>
  <w:style w:type="paragraph" w:customStyle="1" w:styleId="TOCHeading1">
    <w:name w:val="TOC Heading1"/>
    <w:basedOn w:val="Heading1"/>
    <w:next w:val="Normal"/>
    <w:uiPriority w:val="39"/>
    <w:qFormat/>
    <w:rsid w:val="005D4ADD"/>
    <w:rPr>
      <w:bCs/>
      <w:caps/>
    </w:rPr>
  </w:style>
  <w:style w:type="paragraph" w:customStyle="1" w:styleId="NoteLevel11">
    <w:name w:val="Note Level 11"/>
    <w:basedOn w:val="Normal"/>
    <w:next w:val="HeaderFooter"/>
    <w:uiPriority w:val="99"/>
    <w:qFormat/>
    <w:rsid w:val="005D4ADD"/>
  </w:style>
  <w:style w:type="character" w:customStyle="1" w:styleId="ReallySamllTextChar">
    <w:name w:val="ReallySamllText Char"/>
    <w:locked/>
    <w:rsid w:val="005D4ADD"/>
  </w:style>
  <w:style w:type="paragraph" w:customStyle="1" w:styleId="ReallySamllText">
    <w:name w:val="ReallySamllText"/>
    <w:basedOn w:val="Normal"/>
    <w:next w:val="CardTextUnderlined"/>
    <w:autoRedefine/>
    <w:qFormat/>
    <w:rsid w:val="005D4ADD"/>
  </w:style>
  <w:style w:type="paragraph" w:customStyle="1" w:styleId="NormalWeb3">
    <w:name w:val="Normal (Web)3"/>
    <w:basedOn w:val="Normal"/>
    <w:next w:val="CardTagCharChar"/>
    <w:qFormat/>
    <w:rsid w:val="005D4ADD"/>
  </w:style>
  <w:style w:type="paragraph" w:customStyle="1" w:styleId="cardCharCharCharCharChar">
    <w:name w:val="card Char Char Char Char Char"/>
    <w:basedOn w:val="Normal"/>
    <w:next w:val="fixed"/>
    <w:qFormat/>
    <w:rsid w:val="005D4ADD"/>
  </w:style>
  <w:style w:type="paragraph" w:customStyle="1" w:styleId="TagCiteChar4">
    <w:name w:val="Tag / Cite Char"/>
    <w:basedOn w:val="Normal"/>
    <w:next w:val="textonormal"/>
    <w:qFormat/>
    <w:rsid w:val="005D4ADD"/>
  </w:style>
  <w:style w:type="paragraph" w:customStyle="1" w:styleId="PageNumber2">
    <w:name w:val="Page Number2"/>
    <w:basedOn w:val="Normal"/>
    <w:next w:val="Normal"/>
    <w:qFormat/>
    <w:rsid w:val="005D4ADD"/>
  </w:style>
  <w:style w:type="paragraph" w:customStyle="1" w:styleId="HeaderFooter">
    <w:name w:val="Header &amp; Footer"/>
    <w:next w:val="ExecutiveSummarytext"/>
    <w:qFormat/>
    <w:rsid w:val="005D4ADD"/>
    <w:pPr>
      <w:spacing w:after="200" w:line="276" w:lineRule="auto"/>
    </w:pPr>
  </w:style>
  <w:style w:type="paragraph" w:customStyle="1" w:styleId="CardTextSmall0">
    <w:name w:val="Card Text Small"/>
    <w:basedOn w:val="Normal"/>
    <w:qFormat/>
    <w:rsid w:val="005D4ADD"/>
  </w:style>
  <w:style w:type="paragraph" w:customStyle="1" w:styleId="CardTextUnderlined">
    <w:name w:val="Card Text Underlined"/>
    <w:basedOn w:val="Normal"/>
    <w:next w:val="NormalUnderline"/>
    <w:qFormat/>
    <w:rsid w:val="005D4ADD"/>
  </w:style>
  <w:style w:type="paragraph" w:customStyle="1" w:styleId="HeaderDebate">
    <w:name w:val="Header Debate"/>
    <w:basedOn w:val="Normal"/>
    <w:next w:val="byline1"/>
    <w:qFormat/>
    <w:rsid w:val="005D4ADD"/>
  </w:style>
  <w:style w:type="paragraph" w:customStyle="1" w:styleId="NormalWeb1">
    <w:name w:val="Normal (Web)1"/>
    <w:basedOn w:val="Normal"/>
    <w:next w:val="PlaceholderText1"/>
    <w:qFormat/>
    <w:rsid w:val="005D4ADD"/>
  </w:style>
  <w:style w:type="paragraph" w:customStyle="1" w:styleId="CardTagCharChar">
    <w:name w:val="Card Tag Char Char"/>
    <w:basedOn w:val="Normal"/>
    <w:next w:val="NoteLevel31"/>
    <w:qFormat/>
    <w:rsid w:val="005D4ADD"/>
  </w:style>
  <w:style w:type="paragraph" w:customStyle="1" w:styleId="fixed">
    <w:name w:val="fixed"/>
    <w:basedOn w:val="Normal"/>
    <w:next w:val="NoteLevel41"/>
    <w:qFormat/>
    <w:rsid w:val="005D4ADD"/>
  </w:style>
  <w:style w:type="paragraph" w:customStyle="1" w:styleId="textonormal">
    <w:name w:val="textonormal"/>
    <w:basedOn w:val="Normal"/>
    <w:next w:val="NoteLevel51"/>
    <w:qFormat/>
    <w:rsid w:val="005D4ADD"/>
  </w:style>
  <w:style w:type="paragraph" w:customStyle="1" w:styleId="ExecutiveSummarytext">
    <w:name w:val="Executive Summary text"/>
    <w:basedOn w:val="Normal"/>
    <w:next w:val="Normal"/>
    <w:qFormat/>
    <w:rsid w:val="005D4ADD"/>
  </w:style>
  <w:style w:type="character" w:customStyle="1" w:styleId="NormalUnderlineChar1">
    <w:name w:val="Normal Underline Char1"/>
    <w:locked/>
    <w:rsid w:val="005D4ADD"/>
  </w:style>
  <w:style w:type="paragraph" w:customStyle="1" w:styleId="byline1">
    <w:name w:val="byline1"/>
    <w:basedOn w:val="Normal"/>
    <w:qFormat/>
    <w:rsid w:val="005D4ADD"/>
  </w:style>
  <w:style w:type="paragraph" w:customStyle="1" w:styleId="PlaceholderText1">
    <w:name w:val="Placeholder Text1"/>
    <w:basedOn w:val="Normal"/>
    <w:next w:val="ImportantText"/>
    <w:qFormat/>
    <w:rsid w:val="005D4ADD"/>
  </w:style>
  <w:style w:type="paragraph" w:customStyle="1" w:styleId="NoteLevel31">
    <w:name w:val="Note Level 31"/>
    <w:basedOn w:val="Normal"/>
    <w:qFormat/>
    <w:rsid w:val="005D4ADD"/>
  </w:style>
  <w:style w:type="paragraph" w:customStyle="1" w:styleId="NoteLevel41">
    <w:name w:val="Note Level 41"/>
    <w:basedOn w:val="Normal"/>
    <w:next w:val="StyleBodyText11ptBlackUnderline"/>
    <w:qFormat/>
    <w:rsid w:val="005D4ADD"/>
  </w:style>
  <w:style w:type="paragraph" w:customStyle="1" w:styleId="NoteLevel51">
    <w:name w:val="Note Level 51"/>
    <w:basedOn w:val="Normal"/>
    <w:qFormat/>
    <w:rsid w:val="005D4ADD"/>
  </w:style>
  <w:style w:type="paragraph" w:customStyle="1" w:styleId="NoteLevel61">
    <w:name w:val="Note Level 61"/>
    <w:basedOn w:val="Normal"/>
    <w:next w:val="StyleBodyText11ptBoldBlack"/>
    <w:qFormat/>
    <w:rsid w:val="005D4ADD"/>
  </w:style>
  <w:style w:type="paragraph" w:customStyle="1" w:styleId="NoteLevel71">
    <w:name w:val="Note Level 71"/>
    <w:basedOn w:val="Normal"/>
    <w:qFormat/>
    <w:rsid w:val="005D4ADD"/>
  </w:style>
  <w:style w:type="paragraph" w:customStyle="1" w:styleId="NoteLevel81">
    <w:name w:val="Note Level 81"/>
    <w:basedOn w:val="Normal"/>
    <w:next w:val="StyletinyBold"/>
    <w:qFormat/>
    <w:rsid w:val="005D4ADD"/>
  </w:style>
  <w:style w:type="paragraph" w:customStyle="1" w:styleId="NoteLevel91">
    <w:name w:val="Note Level 91"/>
    <w:basedOn w:val="Normal"/>
    <w:qFormat/>
    <w:rsid w:val="005D4ADD"/>
  </w:style>
  <w:style w:type="character" w:customStyle="1" w:styleId="ImportantTextChar">
    <w:name w:val="Important Text Char"/>
    <w:locked/>
    <w:rsid w:val="005D4ADD"/>
  </w:style>
  <w:style w:type="paragraph" w:customStyle="1" w:styleId="ImportantText">
    <w:name w:val="Important Text"/>
    <w:basedOn w:val="Normal"/>
    <w:next w:val="Normal"/>
    <w:qFormat/>
    <w:rsid w:val="005D4ADD"/>
  </w:style>
  <w:style w:type="character" w:customStyle="1" w:styleId="StyleBodyText11ptBlackUnderlineChar">
    <w:name w:val="Style Body Text + 11 pt Black Underline Char"/>
    <w:locked/>
    <w:rsid w:val="005D4ADD"/>
  </w:style>
  <w:style w:type="paragraph" w:customStyle="1" w:styleId="StyleBodyText11ptBlackUnderline">
    <w:name w:val="Style Body Text + 11 pt Black Underline"/>
    <w:basedOn w:val="Normal"/>
    <w:next w:val="ListContents"/>
    <w:qFormat/>
    <w:rsid w:val="005D4ADD"/>
  </w:style>
  <w:style w:type="character" w:customStyle="1" w:styleId="StyleBodyText11ptBoldBlackChar">
    <w:name w:val="Style Body Text + 11 pt Bold Black Char"/>
    <w:locked/>
    <w:rsid w:val="005D4ADD"/>
  </w:style>
  <w:style w:type="paragraph" w:customStyle="1" w:styleId="StyleBodyText11ptBoldBlack">
    <w:name w:val="Style Body Text + 11 pt Bold Black"/>
    <w:basedOn w:val="Normal"/>
    <w:next w:val="StyleListContents11ptCustomColorRGB353132Underline"/>
    <w:qFormat/>
    <w:rsid w:val="005D4ADD"/>
  </w:style>
  <w:style w:type="character" w:customStyle="1" w:styleId="StyletinyBoldChar">
    <w:name w:val="Style tiny + Bold Char"/>
    <w:locked/>
    <w:rsid w:val="005D4ADD"/>
  </w:style>
  <w:style w:type="paragraph" w:customStyle="1" w:styleId="StyletinyBold">
    <w:name w:val="Style tiny + Bold"/>
    <w:basedOn w:val="TagF3"/>
    <w:qFormat/>
    <w:rsid w:val="005D4ADD"/>
  </w:style>
  <w:style w:type="character" w:customStyle="1" w:styleId="Heading5SizeDownChar">
    <w:name w:val="Heading 5 Size Down Char"/>
    <w:locked/>
    <w:rsid w:val="005D4ADD"/>
  </w:style>
  <w:style w:type="character" w:customStyle="1" w:styleId="Normal2BoldChar">
    <w:name w:val="Normal2 + Bold Char"/>
    <w:locked/>
    <w:rsid w:val="005D4ADD"/>
  </w:style>
  <w:style w:type="paragraph" w:customStyle="1" w:styleId="Normal2Bold">
    <w:name w:val="Normal2 + Bold"/>
    <w:basedOn w:val="Normal"/>
    <w:next w:val="Unimportant"/>
    <w:qFormat/>
    <w:rsid w:val="005D4ADD"/>
  </w:style>
  <w:style w:type="character" w:customStyle="1" w:styleId="ListContentsChar">
    <w:name w:val="List Contents Char"/>
    <w:locked/>
    <w:rsid w:val="005D4ADD"/>
  </w:style>
  <w:style w:type="paragraph" w:customStyle="1" w:styleId="ListContents">
    <w:name w:val="List Contents"/>
    <w:basedOn w:val="Normal"/>
    <w:next w:val="Ununderlined"/>
    <w:qFormat/>
    <w:rsid w:val="005D4ADD"/>
  </w:style>
  <w:style w:type="character" w:customStyle="1" w:styleId="StyleListContents11ptCustomColorRGB353132UnderlineChar">
    <w:name w:val="Style List Contents + 11 pt Custom Color(RGB(353132)) Underline Char"/>
    <w:locked/>
    <w:rsid w:val="005D4ADD"/>
  </w:style>
  <w:style w:type="paragraph" w:customStyle="1" w:styleId="StyleListContents11ptCustomColorRGB353132Underline">
    <w:name w:val="Style List Contents + 11 pt Custom Color(RGB(353132)) Underline"/>
    <w:basedOn w:val="Ununderlined"/>
    <w:qFormat/>
    <w:rsid w:val="005D4ADD"/>
    <w:pPr>
      <w:jc w:val="left"/>
    </w:pPr>
    <w:rPr>
      <w:rFonts w:eastAsiaTheme="minorHAnsi"/>
      <w:sz w:val="20"/>
    </w:rPr>
  </w:style>
  <w:style w:type="character" w:customStyle="1" w:styleId="StyleCards12ptThickunderlineChar2">
    <w:name w:val="Style Cards + 12 pt Thick underline Char2"/>
    <w:locked/>
    <w:rsid w:val="005D4ADD"/>
  </w:style>
  <w:style w:type="paragraph" w:customStyle="1" w:styleId="StyleCards12ptThickunderline">
    <w:name w:val="Style Cards + 12 pt Thick underline"/>
    <w:basedOn w:val="Normal"/>
    <w:qFormat/>
    <w:rsid w:val="005D4ADD"/>
  </w:style>
  <w:style w:type="character" w:customStyle="1" w:styleId="UnimportantCharChar">
    <w:name w:val="Unimportant Char Char"/>
    <w:locked/>
    <w:rsid w:val="005D4ADD"/>
  </w:style>
  <w:style w:type="paragraph" w:customStyle="1" w:styleId="Unimportant">
    <w:name w:val="Unimportant"/>
    <w:basedOn w:val="Normal"/>
    <w:next w:val="DebateCite"/>
    <w:qFormat/>
    <w:rsid w:val="005D4ADD"/>
  </w:style>
  <w:style w:type="paragraph" w:customStyle="1" w:styleId="StyleHeading1Justified">
    <w:name w:val="Style Heading 1 + Justified"/>
    <w:basedOn w:val="Normal"/>
    <w:next w:val="Normal"/>
    <w:qFormat/>
    <w:rsid w:val="005D4ADD"/>
  </w:style>
  <w:style w:type="paragraph" w:customStyle="1" w:styleId="textunderline0">
    <w:name w:val="text underline"/>
    <w:basedOn w:val="Normal"/>
    <w:next w:val="Heading4Cite"/>
    <w:autoRedefine/>
    <w:qFormat/>
    <w:rsid w:val="005D4ADD"/>
  </w:style>
  <w:style w:type="character" w:customStyle="1" w:styleId="DebateTagChar">
    <w:name w:val="Debate Tag Char"/>
    <w:locked/>
    <w:rsid w:val="005D4ADD"/>
  </w:style>
  <w:style w:type="paragraph" w:customStyle="1" w:styleId="DebateTag">
    <w:name w:val="Debate Tag"/>
    <w:basedOn w:val="Normal"/>
    <w:autoRedefine/>
    <w:qFormat/>
    <w:rsid w:val="005D4ADD"/>
  </w:style>
  <w:style w:type="paragraph" w:customStyle="1" w:styleId="DebateCite">
    <w:name w:val="Debate Cite"/>
    <w:basedOn w:val="Normal"/>
    <w:next w:val="Normaltag"/>
    <w:autoRedefine/>
    <w:qFormat/>
    <w:rsid w:val="005D4ADD"/>
  </w:style>
  <w:style w:type="paragraph" w:customStyle="1" w:styleId="PreformattedText">
    <w:name w:val="Preformatted Text"/>
    <w:basedOn w:val="Normal"/>
    <w:next w:val="Cardnon-underlined"/>
    <w:qFormat/>
    <w:rsid w:val="005D4ADD"/>
  </w:style>
  <w:style w:type="paragraph" w:customStyle="1" w:styleId="MaggieTag">
    <w:name w:val="MaggieTag"/>
    <w:basedOn w:val="Heading2"/>
    <w:next w:val="BlockTitle4"/>
    <w:qFormat/>
    <w:rsid w:val="005D4ADD"/>
    <w:rPr>
      <w:bCs/>
      <w:caps/>
    </w:rPr>
  </w:style>
  <w:style w:type="paragraph" w:customStyle="1" w:styleId="4">
    <w:name w:val="4"/>
    <w:basedOn w:val="Normal"/>
    <w:next w:val="DottedUnderline1"/>
    <w:qFormat/>
    <w:rsid w:val="005D4ADD"/>
  </w:style>
  <w:style w:type="paragraph" w:customStyle="1" w:styleId="BlockTitle4">
    <w:name w:val="%Block Title"/>
    <w:basedOn w:val="Heading1"/>
    <w:next w:val="PageNumber4"/>
    <w:qFormat/>
    <w:rsid w:val="005D4ADD"/>
    <w:rPr>
      <w:bCs/>
      <w:caps/>
    </w:rPr>
  </w:style>
  <w:style w:type="paragraph" w:customStyle="1" w:styleId="HiddenBlockHeader">
    <w:name w:val="Hidden Block Header"/>
    <w:basedOn w:val="Normal"/>
    <w:next w:val="Cardtext4"/>
    <w:link w:val="HiddenBlockHeaderChar"/>
    <w:qFormat/>
    <w:rsid w:val="005D4ADD"/>
  </w:style>
  <w:style w:type="paragraph" w:customStyle="1" w:styleId="ThickUnderline">
    <w:name w:val="ThickUnderline"/>
    <w:qFormat/>
    <w:rsid w:val="005D4ADD"/>
    <w:pPr>
      <w:spacing w:after="200" w:line="276" w:lineRule="auto"/>
    </w:pPr>
  </w:style>
  <w:style w:type="paragraph" w:customStyle="1" w:styleId="DottedUnderline1">
    <w:name w:val="DottedUnderline"/>
    <w:basedOn w:val="Normal"/>
    <w:qFormat/>
    <w:rsid w:val="005D4ADD"/>
  </w:style>
  <w:style w:type="character" w:customStyle="1" w:styleId="Card-UnderlineChar">
    <w:name w:val="Card-Underline Char"/>
    <w:locked/>
    <w:rsid w:val="005D4ADD"/>
  </w:style>
  <w:style w:type="paragraph" w:customStyle="1" w:styleId="Card-Underline0">
    <w:name w:val="Card-Underline"/>
    <w:basedOn w:val="Normal"/>
    <w:next w:val="read"/>
    <w:qFormat/>
    <w:rsid w:val="005D4ADD"/>
  </w:style>
  <w:style w:type="paragraph" w:customStyle="1" w:styleId="PageNumber3">
    <w:name w:val="Page Number3"/>
    <w:basedOn w:val="Normal"/>
    <w:next w:val="Normal"/>
    <w:qFormat/>
    <w:rsid w:val="005D4ADD"/>
  </w:style>
  <w:style w:type="paragraph" w:customStyle="1" w:styleId="PageNumber4">
    <w:name w:val="Page Number4"/>
    <w:basedOn w:val="Normal"/>
    <w:next w:val="Normal"/>
    <w:qFormat/>
    <w:rsid w:val="005D4ADD"/>
  </w:style>
  <w:style w:type="paragraph" w:customStyle="1" w:styleId="PageNumber5">
    <w:name w:val="Page Number5"/>
    <w:basedOn w:val="Normal"/>
    <w:next w:val="Normal"/>
    <w:qFormat/>
    <w:rsid w:val="005D4ADD"/>
  </w:style>
  <w:style w:type="paragraph" w:customStyle="1" w:styleId="smalltext1">
    <w:name w:val="small text1"/>
    <w:basedOn w:val="Normal"/>
    <w:next w:val="Normal"/>
    <w:uiPriority w:val="4"/>
    <w:qFormat/>
    <w:rsid w:val="005D4ADD"/>
  </w:style>
  <w:style w:type="character" w:customStyle="1" w:styleId="CircleChar">
    <w:name w:val="Circle Char"/>
    <w:locked/>
    <w:rsid w:val="005D4ADD"/>
  </w:style>
  <w:style w:type="paragraph" w:customStyle="1" w:styleId="PageNumber6">
    <w:name w:val="Page Number6"/>
    <w:basedOn w:val="Normal"/>
    <w:next w:val="Normal"/>
    <w:qFormat/>
    <w:rsid w:val="005D4ADD"/>
  </w:style>
  <w:style w:type="paragraph" w:customStyle="1" w:styleId="lastupdated">
    <w:name w:val="lastupdated"/>
    <w:basedOn w:val="Normal"/>
    <w:qFormat/>
    <w:rsid w:val="005D4ADD"/>
  </w:style>
  <w:style w:type="paragraph" w:customStyle="1" w:styleId="hn-byline">
    <w:name w:val="hn-byline"/>
    <w:basedOn w:val="Normal"/>
    <w:next w:val="bodyintro"/>
    <w:qFormat/>
    <w:rsid w:val="005D4ADD"/>
  </w:style>
  <w:style w:type="paragraph" w:customStyle="1" w:styleId="articleinfo">
    <w:name w:val="articleinfo"/>
    <w:basedOn w:val="Normal"/>
    <w:next w:val="indent"/>
    <w:qFormat/>
    <w:rsid w:val="005D4ADD"/>
  </w:style>
  <w:style w:type="character" w:customStyle="1" w:styleId="StyleStyle16ptChar">
    <w:name w:val="Style Style1 + 6 pt Char"/>
    <w:locked/>
    <w:rsid w:val="005D4ADD"/>
  </w:style>
  <w:style w:type="paragraph" w:customStyle="1" w:styleId="StyleStyle16pt">
    <w:name w:val="Style Style1 + 6 pt"/>
    <w:basedOn w:val="Normal"/>
    <w:qFormat/>
    <w:rsid w:val="005D4ADD"/>
  </w:style>
  <w:style w:type="paragraph" w:customStyle="1" w:styleId="PageNumber7">
    <w:name w:val="Page Number7"/>
    <w:basedOn w:val="Normal"/>
    <w:next w:val="Normal"/>
    <w:qFormat/>
    <w:rsid w:val="005D4ADD"/>
  </w:style>
  <w:style w:type="paragraph" w:customStyle="1" w:styleId="OmniPage4">
    <w:name w:val="OmniPage #4"/>
    <w:basedOn w:val="Normal"/>
    <w:qFormat/>
    <w:rsid w:val="005D4ADD"/>
  </w:style>
  <w:style w:type="paragraph" w:customStyle="1" w:styleId="OmniPage10">
    <w:name w:val="OmniPage #10"/>
    <w:basedOn w:val="Normal"/>
    <w:qFormat/>
    <w:rsid w:val="005D4ADD"/>
  </w:style>
  <w:style w:type="paragraph" w:customStyle="1" w:styleId="PageNumber8">
    <w:name w:val="Page Number8"/>
    <w:basedOn w:val="Normal"/>
    <w:next w:val="Normal"/>
    <w:qFormat/>
    <w:rsid w:val="005D4ADD"/>
  </w:style>
  <w:style w:type="paragraph" w:customStyle="1" w:styleId="bodyintro">
    <w:name w:val="bodyintro"/>
    <w:basedOn w:val="Normal"/>
    <w:uiPriority w:val="99"/>
    <w:qFormat/>
    <w:rsid w:val="005D4ADD"/>
  </w:style>
  <w:style w:type="paragraph" w:customStyle="1" w:styleId="indent">
    <w:name w:val="indent"/>
    <w:basedOn w:val="Normal"/>
    <w:uiPriority w:val="99"/>
    <w:qFormat/>
    <w:rsid w:val="005D4ADD"/>
  </w:style>
  <w:style w:type="paragraph" w:customStyle="1" w:styleId="center">
    <w:name w:val="center"/>
    <w:basedOn w:val="Normal"/>
    <w:uiPriority w:val="99"/>
    <w:qFormat/>
    <w:rsid w:val="005D4ADD"/>
  </w:style>
  <w:style w:type="character" w:customStyle="1" w:styleId="Style8ptChar">
    <w:name w:val="Style 8 pt Char"/>
    <w:rsid w:val="005D4ADD"/>
  </w:style>
  <w:style w:type="character" w:customStyle="1" w:styleId="message-item">
    <w:name w:val="message-item"/>
    <w:rsid w:val="005D4ADD"/>
  </w:style>
  <w:style w:type="character" w:customStyle="1" w:styleId="datestamp">
    <w:name w:val="datestamp"/>
    <w:rsid w:val="005D4ADD"/>
  </w:style>
  <w:style w:type="character" w:customStyle="1" w:styleId="i">
    <w:name w:val="i"/>
    <w:rsid w:val="005D4ADD"/>
  </w:style>
  <w:style w:type="character" w:customStyle="1" w:styleId="forenames">
    <w:name w:val="forenames"/>
    <w:rsid w:val="005D4ADD"/>
  </w:style>
  <w:style w:type="character" w:customStyle="1" w:styleId="surname">
    <w:name w:val="surname"/>
    <w:rsid w:val="005D4ADD"/>
  </w:style>
  <w:style w:type="character" w:customStyle="1" w:styleId="medium-font">
    <w:name w:val="medium-font"/>
    <w:rsid w:val="005D4ADD"/>
  </w:style>
  <w:style w:type="character" w:customStyle="1" w:styleId="title-link-wrapper">
    <w:name w:val="title-link-wrapper"/>
    <w:rsid w:val="005D4ADD"/>
  </w:style>
  <w:style w:type="character" w:customStyle="1" w:styleId="refpreview">
    <w:name w:val="refpreview"/>
    <w:rsid w:val="005D4ADD"/>
  </w:style>
  <w:style w:type="character" w:customStyle="1" w:styleId="loose1">
    <w:name w:val="loose1"/>
    <w:rsid w:val="005D4ADD"/>
  </w:style>
  <w:style w:type="character" w:customStyle="1" w:styleId="email">
    <w:name w:val="email"/>
    <w:rsid w:val="005D4ADD"/>
  </w:style>
  <w:style w:type="character" w:customStyle="1" w:styleId="gsa">
    <w:name w:val="gs_a"/>
    <w:rsid w:val="005D4ADD"/>
  </w:style>
  <w:style w:type="character" w:customStyle="1" w:styleId="mainarttitle">
    <w:name w:val="mainarttitle"/>
    <w:rsid w:val="005D4ADD"/>
  </w:style>
  <w:style w:type="character" w:customStyle="1" w:styleId="mainartauthor">
    <w:name w:val="mainartauthor"/>
    <w:rsid w:val="005D4ADD"/>
  </w:style>
  <w:style w:type="character" w:customStyle="1" w:styleId="mainartdate">
    <w:name w:val="mainartdate"/>
    <w:rsid w:val="005D4ADD"/>
  </w:style>
  <w:style w:type="character" w:customStyle="1" w:styleId="gsggs">
    <w:name w:val="gs_ggs"/>
    <w:rsid w:val="005D4ADD"/>
  </w:style>
  <w:style w:type="character" w:customStyle="1" w:styleId="ahead">
    <w:name w:val="a_head"/>
    <w:rsid w:val="005D4ADD"/>
  </w:style>
  <w:style w:type="character" w:customStyle="1" w:styleId="footnote">
    <w:name w:val="footnote"/>
    <w:rsid w:val="005D4ADD"/>
  </w:style>
  <w:style w:type="character" w:customStyle="1" w:styleId="docbody">
    <w:name w:val="docbody"/>
    <w:rsid w:val="005D4ADD"/>
  </w:style>
  <w:style w:type="character" w:customStyle="1" w:styleId="superscript">
    <w:name w:val="superscript"/>
    <w:rsid w:val="005D4ADD"/>
  </w:style>
  <w:style w:type="character" w:customStyle="1" w:styleId="bwxsm">
    <w:name w:val="b w xsm"/>
    <w:rsid w:val="005D4ADD"/>
  </w:style>
  <w:style w:type="character" w:customStyle="1" w:styleId="fstd">
    <w:name w:val="f std"/>
    <w:rsid w:val="005D4ADD"/>
  </w:style>
  <w:style w:type="character" w:customStyle="1" w:styleId="gl">
    <w:name w:val="gl"/>
    <w:rsid w:val="005D4ADD"/>
  </w:style>
  <w:style w:type="character" w:customStyle="1" w:styleId="bio1">
    <w:name w:val="bio1"/>
    <w:rsid w:val="005D4ADD"/>
  </w:style>
  <w:style w:type="character" w:customStyle="1" w:styleId="cardCharCharCharCharCharChar">
    <w:name w:val="card Char Char Char Char Char Char"/>
    <w:rsid w:val="005D4ADD"/>
  </w:style>
  <w:style w:type="character" w:customStyle="1" w:styleId="Style24ptBoldUnderlineCenteredCharChar">
    <w:name w:val="Style 24 pt Bold Underline Centered Char Char"/>
    <w:rsid w:val="005D4ADD"/>
  </w:style>
  <w:style w:type="character" w:customStyle="1" w:styleId="TagCiteCharChar0">
    <w:name w:val="Tag / Cite Char Char"/>
    <w:rsid w:val="005D4ADD"/>
  </w:style>
  <w:style w:type="character" w:customStyle="1" w:styleId="CardTextUnderlinedCharChar">
    <w:name w:val="Card Text Underlined Char Char"/>
    <w:rsid w:val="005D4ADD"/>
  </w:style>
  <w:style w:type="character" w:customStyle="1" w:styleId="CardTagCharCharChar">
    <w:name w:val="Card Tag Char Char Char"/>
    <w:rsid w:val="005D4ADD"/>
  </w:style>
  <w:style w:type="character" w:customStyle="1" w:styleId="mainbody">
    <w:name w:val="mainbody"/>
    <w:basedOn w:val="DefaultParagraphFont"/>
    <w:rsid w:val="005D4ADD"/>
  </w:style>
  <w:style w:type="character" w:customStyle="1" w:styleId="UnderlineStyleChar2">
    <w:name w:val="Underline Style Char2"/>
    <w:rsid w:val="005D4ADD"/>
  </w:style>
  <w:style w:type="character" w:customStyle="1" w:styleId="t13">
    <w:name w:val="t13"/>
    <w:basedOn w:val="DefaultParagraphFont"/>
    <w:rsid w:val="005D4ADD"/>
  </w:style>
  <w:style w:type="character" w:customStyle="1" w:styleId="SmallFont7pt">
    <w:name w:val="Small Font (7 pt)"/>
    <w:qFormat/>
    <w:rsid w:val="005D4ADD"/>
  </w:style>
  <w:style w:type="character" w:customStyle="1" w:styleId="CharChar17">
    <w:name w:val="Char Char17"/>
    <w:locked/>
    <w:rsid w:val="005D4ADD"/>
  </w:style>
  <w:style w:type="character" w:customStyle="1" w:styleId="ilspan">
    <w:name w:val="il_span"/>
    <w:basedOn w:val="DefaultParagraphFont"/>
    <w:rsid w:val="005D4ADD"/>
  </w:style>
  <w:style w:type="character" w:customStyle="1" w:styleId="leftidx1">
    <w:name w:val="leftidx1"/>
    <w:rsid w:val="005D4ADD"/>
  </w:style>
  <w:style w:type="character" w:customStyle="1" w:styleId="blue1">
    <w:name w:val="blue1"/>
    <w:rsid w:val="005D4ADD"/>
  </w:style>
  <w:style w:type="character" w:customStyle="1" w:styleId="author-link1">
    <w:name w:val="author-link1"/>
    <w:rsid w:val="005D4ADD"/>
  </w:style>
  <w:style w:type="character" w:customStyle="1" w:styleId="black1">
    <w:name w:val="black1"/>
    <w:rsid w:val="005D4ADD"/>
  </w:style>
  <w:style w:type="character" w:customStyle="1" w:styleId="StyleunderlinedCharBold">
    <w:name w:val="Style underlined Char + Bold"/>
    <w:rsid w:val="005D4ADD"/>
  </w:style>
  <w:style w:type="character" w:customStyle="1" w:styleId="CardUnderline0">
    <w:name w:val="Card Underline"/>
    <w:rsid w:val="005D4ADD"/>
  </w:style>
  <w:style w:type="character" w:customStyle="1" w:styleId="lingoregion">
    <w:name w:val="lingo_region"/>
    <w:basedOn w:val="DefaultParagraphFont"/>
    <w:rsid w:val="005D4ADD"/>
  </w:style>
  <w:style w:type="character" w:customStyle="1" w:styleId="cite3">
    <w:name w:val="%cite"/>
    <w:rsid w:val="005D4ADD"/>
  </w:style>
  <w:style w:type="character" w:customStyle="1" w:styleId="Emphasis21">
    <w:name w:val="%Emphasis2"/>
    <w:rsid w:val="005D4ADD"/>
  </w:style>
  <w:style w:type="character" w:customStyle="1" w:styleId="bodycontentlink">
    <w:name w:val="bodycontentlink"/>
    <w:basedOn w:val="DefaultParagraphFont"/>
    <w:rsid w:val="005D4ADD"/>
  </w:style>
  <w:style w:type="character" w:customStyle="1" w:styleId="AAAcite">
    <w:name w:val="AAAcite"/>
    <w:rsid w:val="005D4ADD"/>
  </w:style>
  <w:style w:type="character" w:customStyle="1" w:styleId="tmplheaderlink">
    <w:name w:val="tmplheaderlink"/>
    <w:rsid w:val="005D4ADD"/>
  </w:style>
  <w:style w:type="character" w:customStyle="1" w:styleId="StyleStyleUnderlineUnderlineStyleBoldUnderlineIntenseEmphas">
    <w:name w:val="Style Style UnderlineUnderlineStyle Bold UnderlineIntense Emphas..."/>
    <w:basedOn w:val="DefaultParagraphFont"/>
    <w:rsid w:val="005D4AD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D4ADD"/>
    <w:rPr>
      <w:b w:val="0"/>
      <w:sz w:val="24"/>
      <w:u w:val="single"/>
      <w:bdr w:val="none" w:sz="0" w:space="0" w:color="auto"/>
    </w:rPr>
  </w:style>
  <w:style w:type="character" w:customStyle="1" w:styleId="Bodytext11">
    <w:name w:val="Body text (11)"/>
    <w:rsid w:val="005D4AD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D4AD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D4ADD"/>
  </w:style>
  <w:style w:type="paragraph" w:customStyle="1" w:styleId="StyleJustified">
    <w:name w:val="Style Justified"/>
    <w:basedOn w:val="Normal"/>
    <w:qFormat/>
    <w:rsid w:val="005D4ADD"/>
    <w:rPr>
      <w:rFonts w:eastAsia="Times New Roman"/>
      <w:szCs w:val="20"/>
    </w:rPr>
  </w:style>
  <w:style w:type="paragraph" w:customStyle="1" w:styleId="Style5">
    <w:name w:val="Style5"/>
    <w:basedOn w:val="Normal"/>
    <w:link w:val="Style5Char"/>
    <w:uiPriority w:val="99"/>
    <w:qFormat/>
    <w:rsid w:val="005D4ADD"/>
    <w:pPr>
      <w:ind w:left="432" w:right="432"/>
      <w:jc w:val="both"/>
    </w:pPr>
    <w:rPr>
      <w:rFonts w:eastAsia="Times New Roman"/>
    </w:rPr>
  </w:style>
  <w:style w:type="character" w:customStyle="1" w:styleId="Style5Char">
    <w:name w:val="Style5 Char"/>
    <w:link w:val="Style5"/>
    <w:uiPriority w:val="99"/>
    <w:rsid w:val="005D4ADD"/>
    <w:rPr>
      <w:rFonts w:ascii="Calibri" w:eastAsia="Times New Roman" w:hAnsi="Calibri" w:cs="Calibri"/>
    </w:rPr>
  </w:style>
  <w:style w:type="paragraph" w:customStyle="1" w:styleId="Style100">
    <w:name w:val="Style10"/>
    <w:basedOn w:val="Normal"/>
    <w:link w:val="Style10Char"/>
    <w:uiPriority w:val="99"/>
    <w:qFormat/>
    <w:rsid w:val="005D4ADD"/>
    <w:pPr>
      <w:ind w:right="432"/>
    </w:pPr>
    <w:rPr>
      <w:rFonts w:eastAsia="Times New Roman"/>
      <w:b/>
      <w:sz w:val="24"/>
    </w:rPr>
  </w:style>
  <w:style w:type="character" w:customStyle="1" w:styleId="Style10Char">
    <w:name w:val="Style10 Char"/>
    <w:link w:val="Style100"/>
    <w:uiPriority w:val="99"/>
    <w:rsid w:val="005D4ADD"/>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5D4ADD"/>
    <w:rPr>
      <w:b w:val="0"/>
      <w:bCs w:val="0"/>
      <w:sz w:val="22"/>
      <w:u w:val="single"/>
      <w:bdr w:val="none" w:sz="0" w:space="0" w:color="auto"/>
    </w:rPr>
  </w:style>
  <w:style w:type="paragraph" w:customStyle="1" w:styleId="UnderlinedEv">
    <w:name w:val="Underlined Ev"/>
    <w:basedOn w:val="Normal"/>
    <w:next w:val="Normal"/>
    <w:link w:val="UnderlinedEvChar"/>
    <w:qFormat/>
    <w:rsid w:val="005D4ADD"/>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5D4ADD"/>
    <w:rPr>
      <w:u w:val="single"/>
      <w:bdr w:val="none" w:sz="0" w:space="0" w:color="auto"/>
    </w:rPr>
  </w:style>
  <w:style w:type="character" w:customStyle="1" w:styleId="UnderlinedEvidenceCharChar">
    <w:name w:val="Underlined Evidence Char Char"/>
    <w:rsid w:val="005D4ADD"/>
    <w:rPr>
      <w:rFonts w:ascii="Verdana" w:hAnsi="Verdana" w:hint="default"/>
      <w:sz w:val="21"/>
      <w:szCs w:val="21"/>
      <w:u w:val="thick"/>
      <w:lang w:val="en-US" w:eastAsia="en-US" w:bidi="ar-SA"/>
    </w:rPr>
  </w:style>
  <w:style w:type="character" w:customStyle="1" w:styleId="role">
    <w:name w:val="role"/>
    <w:rsid w:val="005D4ADD"/>
  </w:style>
  <w:style w:type="character" w:customStyle="1" w:styleId="pagination0">
    <w:name w:val="pagination"/>
    <w:basedOn w:val="DefaultParagraphFont"/>
    <w:rsid w:val="005D4ADD"/>
  </w:style>
  <w:style w:type="character" w:customStyle="1" w:styleId="doi">
    <w:name w:val="doi"/>
    <w:basedOn w:val="DefaultParagraphFont"/>
    <w:rsid w:val="005D4ADD"/>
  </w:style>
  <w:style w:type="character" w:customStyle="1" w:styleId="bodycontents">
    <w:name w:val="bodycontents"/>
    <w:basedOn w:val="DefaultParagraphFont"/>
    <w:rsid w:val="005D4ADD"/>
  </w:style>
  <w:style w:type="character" w:customStyle="1" w:styleId="comma">
    <w:name w:val="comma"/>
    <w:basedOn w:val="DefaultParagraphFont"/>
    <w:rsid w:val="005D4ADD"/>
  </w:style>
  <w:style w:type="character" w:customStyle="1" w:styleId="pad5right">
    <w:name w:val="pad5right"/>
    <w:basedOn w:val="DefaultParagraphFont"/>
    <w:rsid w:val="005D4ADD"/>
  </w:style>
  <w:style w:type="character" w:customStyle="1" w:styleId="divider">
    <w:name w:val="divider"/>
    <w:basedOn w:val="DefaultParagraphFont"/>
    <w:rsid w:val="005D4ADD"/>
  </w:style>
  <w:style w:type="character" w:customStyle="1" w:styleId="blogdate">
    <w:name w:val="blogdate"/>
    <w:basedOn w:val="DefaultParagraphFont"/>
    <w:rsid w:val="005D4ADD"/>
  </w:style>
  <w:style w:type="character" w:customStyle="1" w:styleId="ticker">
    <w:name w:val="ticker"/>
    <w:basedOn w:val="DefaultParagraphFont"/>
    <w:rsid w:val="005D4ADD"/>
  </w:style>
  <w:style w:type="character" w:customStyle="1" w:styleId="posted">
    <w:name w:val="posted"/>
    <w:basedOn w:val="DefaultParagraphFont"/>
    <w:rsid w:val="005D4ADD"/>
  </w:style>
  <w:style w:type="character" w:customStyle="1" w:styleId="time">
    <w:name w:val="time"/>
    <w:basedOn w:val="DefaultParagraphFont"/>
    <w:rsid w:val="005D4ADD"/>
  </w:style>
  <w:style w:type="character" w:customStyle="1" w:styleId="dot">
    <w:name w:val="dot"/>
    <w:basedOn w:val="DefaultParagraphFont"/>
    <w:rsid w:val="005D4ADD"/>
  </w:style>
  <w:style w:type="character" w:customStyle="1" w:styleId="hn-date">
    <w:name w:val="hn-date"/>
    <w:basedOn w:val="DefaultParagraphFont"/>
    <w:rsid w:val="005D4ADD"/>
  </w:style>
  <w:style w:type="character" w:customStyle="1" w:styleId="location">
    <w:name w:val="location"/>
    <w:basedOn w:val="DefaultParagraphFont"/>
    <w:rsid w:val="005D4ADD"/>
  </w:style>
  <w:style w:type="character" w:customStyle="1" w:styleId="dropcap-letter">
    <w:name w:val="dropcap-letter"/>
    <w:basedOn w:val="DefaultParagraphFont"/>
    <w:rsid w:val="005D4ADD"/>
  </w:style>
  <w:style w:type="character" w:customStyle="1" w:styleId="offscreen">
    <w:name w:val="offscreen"/>
    <w:basedOn w:val="DefaultParagraphFont"/>
    <w:rsid w:val="005D4ADD"/>
  </w:style>
  <w:style w:type="character" w:customStyle="1" w:styleId="linked-in">
    <w:name w:val="linked-in"/>
    <w:basedOn w:val="DefaultParagraphFont"/>
    <w:rsid w:val="005D4ADD"/>
  </w:style>
  <w:style w:type="character" w:customStyle="1" w:styleId="divs">
    <w:name w:val="divs"/>
    <w:basedOn w:val="DefaultParagraphFont"/>
    <w:rsid w:val="005D4ADD"/>
  </w:style>
  <w:style w:type="character" w:customStyle="1" w:styleId="h4">
    <w:name w:val="h4"/>
    <w:rsid w:val="005D4ADD"/>
  </w:style>
  <w:style w:type="character" w:customStyle="1" w:styleId="postheader">
    <w:name w:val="postheader"/>
    <w:basedOn w:val="DefaultParagraphFont"/>
    <w:rsid w:val="005D4ADD"/>
  </w:style>
  <w:style w:type="numbering" w:customStyle="1" w:styleId="1ai1">
    <w:name w:val="1 / a / i1"/>
    <w:rsid w:val="005D4ADD"/>
    <w:pPr>
      <w:numPr>
        <w:numId w:val="19"/>
      </w:numPr>
    </w:pPr>
  </w:style>
  <w:style w:type="numbering" w:styleId="1ai">
    <w:name w:val="Outline List 1"/>
    <w:basedOn w:val="NoList"/>
    <w:unhideWhenUsed/>
    <w:rsid w:val="005D4ADD"/>
    <w:pPr>
      <w:numPr>
        <w:numId w:val="20"/>
      </w:numPr>
    </w:pPr>
  </w:style>
  <w:style w:type="paragraph" w:styleId="Index2">
    <w:name w:val="index 2"/>
    <w:basedOn w:val="Normal"/>
    <w:next w:val="Normal"/>
    <w:autoRedefine/>
    <w:rsid w:val="005D4ADD"/>
    <w:pPr>
      <w:spacing w:after="200" w:line="276" w:lineRule="auto"/>
      <w:ind w:left="400" w:hanging="200"/>
    </w:pPr>
    <w:rPr>
      <w:bCs/>
    </w:rPr>
  </w:style>
  <w:style w:type="paragraph" w:styleId="Index3">
    <w:name w:val="index 3"/>
    <w:basedOn w:val="Normal"/>
    <w:next w:val="Normal"/>
    <w:autoRedefine/>
    <w:rsid w:val="005D4ADD"/>
    <w:pPr>
      <w:spacing w:after="200" w:line="276" w:lineRule="auto"/>
      <w:ind w:left="600" w:hanging="200"/>
    </w:pPr>
    <w:rPr>
      <w:bCs/>
    </w:rPr>
  </w:style>
  <w:style w:type="paragraph" w:styleId="Index4">
    <w:name w:val="index 4"/>
    <w:basedOn w:val="Normal"/>
    <w:next w:val="Normal"/>
    <w:autoRedefine/>
    <w:rsid w:val="005D4ADD"/>
    <w:pPr>
      <w:spacing w:after="200" w:line="276" w:lineRule="auto"/>
      <w:ind w:left="800" w:hanging="200"/>
    </w:pPr>
    <w:rPr>
      <w:bCs/>
    </w:rPr>
  </w:style>
  <w:style w:type="paragraph" w:styleId="Index5">
    <w:name w:val="index 5"/>
    <w:basedOn w:val="Normal"/>
    <w:next w:val="Normal"/>
    <w:autoRedefine/>
    <w:rsid w:val="005D4ADD"/>
    <w:pPr>
      <w:spacing w:after="200" w:line="276" w:lineRule="auto"/>
      <w:ind w:left="1000" w:hanging="200"/>
    </w:pPr>
    <w:rPr>
      <w:bCs/>
    </w:rPr>
  </w:style>
  <w:style w:type="paragraph" w:styleId="Index6">
    <w:name w:val="index 6"/>
    <w:basedOn w:val="Normal"/>
    <w:next w:val="Normal"/>
    <w:autoRedefine/>
    <w:rsid w:val="005D4ADD"/>
    <w:pPr>
      <w:spacing w:after="200" w:line="276" w:lineRule="auto"/>
      <w:ind w:left="1200" w:hanging="200"/>
    </w:pPr>
    <w:rPr>
      <w:bCs/>
    </w:rPr>
  </w:style>
  <w:style w:type="paragraph" w:styleId="Index7">
    <w:name w:val="index 7"/>
    <w:basedOn w:val="Normal"/>
    <w:next w:val="Normal"/>
    <w:autoRedefine/>
    <w:rsid w:val="005D4ADD"/>
    <w:pPr>
      <w:spacing w:after="200" w:line="276" w:lineRule="auto"/>
      <w:ind w:left="1400" w:hanging="200"/>
    </w:pPr>
    <w:rPr>
      <w:bCs/>
    </w:rPr>
  </w:style>
  <w:style w:type="paragraph" w:styleId="Index8">
    <w:name w:val="index 8"/>
    <w:basedOn w:val="Normal"/>
    <w:next w:val="Normal"/>
    <w:autoRedefine/>
    <w:rsid w:val="005D4ADD"/>
    <w:pPr>
      <w:spacing w:after="200" w:line="276" w:lineRule="auto"/>
      <w:ind w:left="1600" w:hanging="200"/>
    </w:pPr>
    <w:rPr>
      <w:bCs/>
    </w:rPr>
  </w:style>
  <w:style w:type="paragraph" w:styleId="Index9">
    <w:name w:val="index 9"/>
    <w:basedOn w:val="Normal"/>
    <w:next w:val="Normal"/>
    <w:autoRedefine/>
    <w:rsid w:val="005D4ADD"/>
    <w:pPr>
      <w:spacing w:after="200" w:line="276" w:lineRule="auto"/>
      <w:ind w:left="1800" w:hanging="200"/>
    </w:pPr>
    <w:rPr>
      <w:bCs/>
    </w:rPr>
  </w:style>
  <w:style w:type="paragraph" w:styleId="IndexHeading">
    <w:name w:val="index heading"/>
    <w:basedOn w:val="Normal"/>
    <w:next w:val="Index1"/>
    <w:rsid w:val="005D4ADD"/>
    <w:pPr>
      <w:spacing w:after="200" w:line="276" w:lineRule="auto"/>
    </w:pPr>
    <w:rPr>
      <w:bCs/>
    </w:rPr>
  </w:style>
  <w:style w:type="numbering" w:customStyle="1" w:styleId="NoList8">
    <w:name w:val="No List8"/>
    <w:next w:val="NoList"/>
    <w:semiHidden/>
    <w:unhideWhenUsed/>
    <w:rsid w:val="005D4ADD"/>
  </w:style>
  <w:style w:type="numbering" w:customStyle="1" w:styleId="NoList9">
    <w:name w:val="No List9"/>
    <w:next w:val="NoList"/>
    <w:semiHidden/>
    <w:unhideWhenUsed/>
    <w:rsid w:val="005D4ADD"/>
  </w:style>
  <w:style w:type="numbering" w:customStyle="1" w:styleId="NoList10">
    <w:name w:val="No List10"/>
    <w:next w:val="NoList"/>
    <w:semiHidden/>
    <w:unhideWhenUsed/>
    <w:rsid w:val="005D4ADD"/>
  </w:style>
  <w:style w:type="numbering" w:customStyle="1" w:styleId="NoList13">
    <w:name w:val="No List13"/>
    <w:next w:val="NoList"/>
    <w:semiHidden/>
    <w:unhideWhenUsed/>
    <w:rsid w:val="005D4ADD"/>
  </w:style>
  <w:style w:type="numbering" w:customStyle="1" w:styleId="NoList14">
    <w:name w:val="No List14"/>
    <w:next w:val="NoList"/>
    <w:semiHidden/>
    <w:unhideWhenUsed/>
    <w:rsid w:val="005D4ADD"/>
  </w:style>
  <w:style w:type="numbering" w:customStyle="1" w:styleId="NoList15">
    <w:name w:val="No List15"/>
    <w:next w:val="NoList"/>
    <w:uiPriority w:val="99"/>
    <w:semiHidden/>
    <w:unhideWhenUsed/>
    <w:rsid w:val="005D4ADD"/>
  </w:style>
  <w:style w:type="numbering" w:customStyle="1" w:styleId="NoList16">
    <w:name w:val="No List16"/>
    <w:next w:val="NoList"/>
    <w:uiPriority w:val="99"/>
    <w:semiHidden/>
    <w:unhideWhenUsed/>
    <w:rsid w:val="005D4ADD"/>
  </w:style>
  <w:style w:type="numbering" w:customStyle="1" w:styleId="NoList17">
    <w:name w:val="No List17"/>
    <w:next w:val="NoList"/>
    <w:semiHidden/>
    <w:unhideWhenUsed/>
    <w:rsid w:val="005D4ADD"/>
  </w:style>
  <w:style w:type="numbering" w:customStyle="1" w:styleId="NoList18">
    <w:name w:val="No List18"/>
    <w:next w:val="NoList"/>
    <w:uiPriority w:val="99"/>
    <w:semiHidden/>
    <w:unhideWhenUsed/>
    <w:rsid w:val="005D4ADD"/>
  </w:style>
  <w:style w:type="numbering" w:customStyle="1" w:styleId="NoList19">
    <w:name w:val="No List19"/>
    <w:next w:val="NoList"/>
    <w:uiPriority w:val="99"/>
    <w:semiHidden/>
    <w:unhideWhenUsed/>
    <w:rsid w:val="005D4ADD"/>
  </w:style>
  <w:style w:type="numbering" w:customStyle="1" w:styleId="NoList20">
    <w:name w:val="No List20"/>
    <w:next w:val="NoList"/>
    <w:semiHidden/>
    <w:unhideWhenUsed/>
    <w:rsid w:val="005D4ADD"/>
  </w:style>
  <w:style w:type="numbering" w:customStyle="1" w:styleId="NoList31">
    <w:name w:val="No List31"/>
    <w:next w:val="NoList"/>
    <w:semiHidden/>
    <w:unhideWhenUsed/>
    <w:rsid w:val="005D4ADD"/>
  </w:style>
  <w:style w:type="numbering" w:customStyle="1" w:styleId="NoList41">
    <w:name w:val="No List41"/>
    <w:next w:val="NoList"/>
    <w:semiHidden/>
    <w:unhideWhenUsed/>
    <w:rsid w:val="005D4ADD"/>
  </w:style>
  <w:style w:type="numbering" w:customStyle="1" w:styleId="NoList51">
    <w:name w:val="No List51"/>
    <w:next w:val="NoList"/>
    <w:semiHidden/>
    <w:unhideWhenUsed/>
    <w:rsid w:val="005D4ADD"/>
  </w:style>
  <w:style w:type="numbering" w:customStyle="1" w:styleId="NoList61">
    <w:name w:val="No List61"/>
    <w:next w:val="NoList"/>
    <w:semiHidden/>
    <w:unhideWhenUsed/>
    <w:rsid w:val="005D4ADD"/>
  </w:style>
  <w:style w:type="numbering" w:customStyle="1" w:styleId="NoList71">
    <w:name w:val="No List71"/>
    <w:next w:val="NoList"/>
    <w:semiHidden/>
    <w:unhideWhenUsed/>
    <w:rsid w:val="005D4ADD"/>
  </w:style>
  <w:style w:type="numbering" w:customStyle="1" w:styleId="NoList81">
    <w:name w:val="No List81"/>
    <w:next w:val="NoList"/>
    <w:semiHidden/>
    <w:unhideWhenUsed/>
    <w:rsid w:val="005D4ADD"/>
  </w:style>
  <w:style w:type="numbering" w:customStyle="1" w:styleId="NoList91">
    <w:name w:val="No List91"/>
    <w:next w:val="NoList"/>
    <w:semiHidden/>
    <w:unhideWhenUsed/>
    <w:rsid w:val="005D4ADD"/>
  </w:style>
  <w:style w:type="numbering" w:customStyle="1" w:styleId="NoList101">
    <w:name w:val="No List101"/>
    <w:next w:val="NoList"/>
    <w:uiPriority w:val="99"/>
    <w:semiHidden/>
    <w:unhideWhenUsed/>
    <w:rsid w:val="005D4ADD"/>
  </w:style>
  <w:style w:type="numbering" w:customStyle="1" w:styleId="NoList121">
    <w:name w:val="No List121"/>
    <w:next w:val="NoList"/>
    <w:semiHidden/>
    <w:unhideWhenUsed/>
    <w:rsid w:val="005D4ADD"/>
  </w:style>
  <w:style w:type="numbering" w:customStyle="1" w:styleId="NoList131">
    <w:name w:val="No List131"/>
    <w:next w:val="NoList"/>
    <w:semiHidden/>
    <w:unhideWhenUsed/>
    <w:rsid w:val="005D4ADD"/>
  </w:style>
  <w:style w:type="numbering" w:customStyle="1" w:styleId="NoList141">
    <w:name w:val="No List141"/>
    <w:next w:val="NoList"/>
    <w:semiHidden/>
    <w:unhideWhenUsed/>
    <w:rsid w:val="005D4ADD"/>
  </w:style>
  <w:style w:type="paragraph" w:customStyle="1" w:styleId="Quote20">
    <w:name w:val="Quote2"/>
    <w:basedOn w:val="Default"/>
    <w:next w:val="Default"/>
    <w:qFormat/>
    <w:rsid w:val="005D4ADD"/>
    <w:rPr>
      <w:rFonts w:eastAsia="Calibri"/>
      <w:color w:val="auto"/>
      <w:szCs w:val="22"/>
    </w:rPr>
  </w:style>
  <w:style w:type="character" w:customStyle="1" w:styleId="StyleLatinBaskervilleUnderline">
    <w:name w:val="Style (Latin) Baskerville Underline"/>
    <w:rsid w:val="005D4ADD"/>
    <w:rPr>
      <w:rFonts w:ascii="Baskerville" w:hAnsi="Baskerville"/>
      <w:sz w:val="26"/>
      <w:u w:val="single"/>
    </w:rPr>
  </w:style>
  <w:style w:type="numbering" w:customStyle="1" w:styleId="NoList22">
    <w:name w:val="No List22"/>
    <w:next w:val="NoList"/>
    <w:semiHidden/>
    <w:unhideWhenUsed/>
    <w:rsid w:val="005D4ADD"/>
  </w:style>
  <w:style w:type="numbering" w:customStyle="1" w:styleId="NoList23">
    <w:name w:val="No List23"/>
    <w:next w:val="NoList"/>
    <w:semiHidden/>
    <w:unhideWhenUsed/>
    <w:rsid w:val="005D4ADD"/>
  </w:style>
  <w:style w:type="numbering" w:customStyle="1" w:styleId="NoList24">
    <w:name w:val="No List24"/>
    <w:next w:val="NoList"/>
    <w:semiHidden/>
    <w:unhideWhenUsed/>
    <w:rsid w:val="005D4ADD"/>
  </w:style>
  <w:style w:type="numbering" w:customStyle="1" w:styleId="NoList25">
    <w:name w:val="No List25"/>
    <w:next w:val="NoList"/>
    <w:semiHidden/>
    <w:unhideWhenUsed/>
    <w:rsid w:val="005D4ADD"/>
  </w:style>
  <w:style w:type="character" w:customStyle="1" w:styleId="dropcap1">
    <w:name w:val="dropcap1"/>
    <w:rsid w:val="005D4ADD"/>
  </w:style>
  <w:style w:type="character" w:customStyle="1" w:styleId="HighlightedUnderlineEmphasis">
    <w:name w:val="Highlighted Underline Emphasis"/>
    <w:rsid w:val="005D4AD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D4AD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D4AD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D4ADD"/>
    <w:rPr>
      <w:rFonts w:ascii="Georgia" w:hAnsi="Georgia"/>
      <w:u w:val="single"/>
    </w:rPr>
  </w:style>
  <w:style w:type="paragraph" w:customStyle="1" w:styleId="StyleCardsGeorgia12ptBoldThickunderlineBorderSin">
    <w:name w:val="Style Cards + Georgia 12 pt Bold Thick underline Border: : (Sin..."/>
    <w:basedOn w:val="Normal"/>
    <w:qFormat/>
    <w:rsid w:val="005D4AD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D4ADD"/>
    <w:rPr>
      <w:rFonts w:ascii="Georgia" w:hAnsi="Georgia"/>
      <w:sz w:val="24"/>
      <w:u w:val="single"/>
    </w:rPr>
  </w:style>
  <w:style w:type="paragraph" w:customStyle="1" w:styleId="StyleCardsGeorgia">
    <w:name w:val="Style Cards + Georgia"/>
    <w:basedOn w:val="Normal"/>
    <w:qFormat/>
    <w:rsid w:val="005D4AD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D4AD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D4AD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D4AD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D4ADD"/>
    <w:rPr>
      <w:b w:val="0"/>
      <w:bCs w:val="0"/>
      <w:sz w:val="22"/>
      <w:u w:val="single"/>
      <w:bdr w:val="none" w:sz="0" w:space="0" w:color="auto"/>
    </w:rPr>
  </w:style>
  <w:style w:type="character" w:customStyle="1" w:styleId="maintitle">
    <w:name w:val="maintitle"/>
    <w:basedOn w:val="DefaultParagraphFont"/>
    <w:rsid w:val="005D4ADD"/>
  </w:style>
  <w:style w:type="character" w:customStyle="1" w:styleId="cit-title">
    <w:name w:val="cit-title"/>
    <w:basedOn w:val="DefaultParagraphFont"/>
    <w:rsid w:val="005D4ADD"/>
  </w:style>
  <w:style w:type="paragraph" w:customStyle="1" w:styleId="txttitle">
    <w:name w:val="txttitle"/>
    <w:basedOn w:val="Normal"/>
    <w:rsid w:val="005D4ADD"/>
    <w:pPr>
      <w:spacing w:before="100" w:beforeAutospacing="1" w:after="100" w:afterAutospacing="1"/>
    </w:pPr>
    <w:rPr>
      <w:sz w:val="24"/>
    </w:rPr>
  </w:style>
  <w:style w:type="character" w:customStyle="1" w:styleId="volume">
    <w:name w:val="volume"/>
    <w:basedOn w:val="DefaultParagraphFont"/>
    <w:rsid w:val="005D4ADD"/>
  </w:style>
  <w:style w:type="character" w:customStyle="1" w:styleId="z3988">
    <w:name w:val="z3988"/>
    <w:basedOn w:val="DefaultParagraphFont"/>
    <w:rsid w:val="005D4ADD"/>
  </w:style>
  <w:style w:type="character" w:customStyle="1" w:styleId="nowrap">
    <w:name w:val="nowrap"/>
    <w:basedOn w:val="DefaultParagraphFont"/>
    <w:rsid w:val="005D4ADD"/>
  </w:style>
  <w:style w:type="paragraph" w:customStyle="1" w:styleId="SmallCards">
    <w:name w:val="Small Cards"/>
    <w:basedOn w:val="Normal"/>
    <w:link w:val="SmallCardsChar"/>
    <w:autoRedefine/>
    <w:rsid w:val="005D4ADD"/>
    <w:rPr>
      <w:rFonts w:eastAsia="Times New Roman"/>
      <w:sz w:val="16"/>
      <w:szCs w:val="20"/>
    </w:rPr>
  </w:style>
  <w:style w:type="character" w:customStyle="1" w:styleId="freeaccess">
    <w:name w:val="freeaccess"/>
    <w:basedOn w:val="DefaultParagraphFont"/>
    <w:rsid w:val="005D4ADD"/>
  </w:style>
  <w:style w:type="character" w:customStyle="1" w:styleId="articoloinside">
    <w:name w:val="articolo_inside"/>
    <w:rsid w:val="005D4ADD"/>
  </w:style>
  <w:style w:type="paragraph" w:customStyle="1" w:styleId="pagetools">
    <w:name w:val="pagetools"/>
    <w:basedOn w:val="Normal"/>
    <w:qFormat/>
    <w:rsid w:val="005D4ADD"/>
    <w:pPr>
      <w:spacing w:before="100" w:beforeAutospacing="1" w:after="100" w:afterAutospacing="1"/>
    </w:pPr>
    <w:rPr>
      <w:rFonts w:eastAsia="Times New Roman"/>
      <w:sz w:val="24"/>
    </w:rPr>
  </w:style>
  <w:style w:type="character" w:customStyle="1" w:styleId="job">
    <w:name w:val="job"/>
    <w:basedOn w:val="DefaultParagraphFont"/>
    <w:rsid w:val="005D4ADD"/>
  </w:style>
  <w:style w:type="character" w:customStyle="1" w:styleId="publisher">
    <w:name w:val="publisher"/>
    <w:basedOn w:val="DefaultParagraphFont"/>
    <w:rsid w:val="005D4ADD"/>
  </w:style>
  <w:style w:type="character" w:customStyle="1" w:styleId="pubyear">
    <w:name w:val="pubyear"/>
    <w:basedOn w:val="DefaultParagraphFont"/>
    <w:rsid w:val="005D4ADD"/>
  </w:style>
  <w:style w:type="character" w:customStyle="1" w:styleId="pubcity">
    <w:name w:val="pubcity"/>
    <w:basedOn w:val="DefaultParagraphFont"/>
    <w:rsid w:val="005D4ADD"/>
  </w:style>
  <w:style w:type="paragraph" w:customStyle="1" w:styleId="C-Text">
    <w:name w:val="C-Text"/>
    <w:basedOn w:val="Normal"/>
    <w:qFormat/>
    <w:rsid w:val="005D4ADD"/>
    <w:pPr>
      <w:tabs>
        <w:tab w:val="num" w:pos="720"/>
      </w:tabs>
      <w:ind w:left="720" w:hanging="360"/>
    </w:pPr>
    <w:rPr>
      <w:rFonts w:ascii="Garamond" w:hAnsi="Garamond"/>
      <w:sz w:val="24"/>
    </w:rPr>
  </w:style>
  <w:style w:type="character" w:customStyle="1" w:styleId="ecdate">
    <w:name w:val="ec_date"/>
    <w:basedOn w:val="DefaultParagraphFont"/>
    <w:rsid w:val="005D4ADD"/>
    <w:rPr>
      <w:rFonts w:ascii="Verdana" w:hAnsi="Verdana" w:hint="default"/>
      <w:sz w:val="20"/>
      <w:szCs w:val="20"/>
      <w:shd w:val="clear" w:color="auto" w:fill="FFFFFF"/>
    </w:rPr>
  </w:style>
  <w:style w:type="paragraph" w:customStyle="1" w:styleId="ecmsonormal">
    <w:name w:val="ec_msonormal"/>
    <w:basedOn w:val="Normal"/>
    <w:qFormat/>
    <w:rsid w:val="005D4AD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D4ADD"/>
  </w:style>
  <w:style w:type="character" w:customStyle="1" w:styleId="articleheadline">
    <w:name w:val="articleheadline"/>
    <w:basedOn w:val="DefaultParagraphFont"/>
    <w:rsid w:val="005D4ADD"/>
  </w:style>
  <w:style w:type="paragraph" w:customStyle="1" w:styleId="u-intro">
    <w:name w:val="u-intro"/>
    <w:basedOn w:val="Normal"/>
    <w:qFormat/>
    <w:rsid w:val="005D4ADD"/>
    <w:pPr>
      <w:spacing w:before="100" w:beforeAutospacing="1" w:after="100" w:afterAutospacing="1"/>
    </w:pPr>
    <w:rPr>
      <w:sz w:val="24"/>
    </w:rPr>
  </w:style>
  <w:style w:type="character" w:customStyle="1" w:styleId="u-byline">
    <w:name w:val="u-byline"/>
    <w:basedOn w:val="DefaultParagraphFont"/>
    <w:rsid w:val="005D4ADD"/>
  </w:style>
  <w:style w:type="character" w:customStyle="1" w:styleId="articlebya">
    <w:name w:val="articleby_a"/>
    <w:basedOn w:val="DefaultParagraphFont"/>
    <w:rsid w:val="005D4ADD"/>
  </w:style>
  <w:style w:type="character" w:customStyle="1" w:styleId="popupwinby">
    <w:name w:val="popupwinby"/>
    <w:basedOn w:val="DefaultParagraphFont"/>
    <w:rsid w:val="005D4ADD"/>
  </w:style>
  <w:style w:type="character" w:customStyle="1" w:styleId="storyheader">
    <w:name w:val="storyheader"/>
    <w:basedOn w:val="DefaultParagraphFont"/>
    <w:rsid w:val="005D4ADD"/>
  </w:style>
  <w:style w:type="character" w:customStyle="1" w:styleId="marron">
    <w:name w:val="marron"/>
    <w:basedOn w:val="DefaultParagraphFont"/>
    <w:rsid w:val="005D4ADD"/>
  </w:style>
  <w:style w:type="character" w:customStyle="1" w:styleId="StyleNormalWeb10ptChar">
    <w:name w:val="Style Normal (Web) + 10 pt Char"/>
    <w:basedOn w:val="DefaultParagraphFont"/>
    <w:rsid w:val="005D4ADD"/>
    <w:rPr>
      <w:szCs w:val="24"/>
      <w:lang w:val="en-US" w:eastAsia="en-US" w:bidi="ar-SA"/>
    </w:rPr>
  </w:style>
  <w:style w:type="paragraph" w:customStyle="1" w:styleId="TagCiteShells">
    <w:name w:val="Tag/Cite/Shells"/>
    <w:basedOn w:val="Normal"/>
    <w:qFormat/>
    <w:rsid w:val="005D4ADD"/>
    <w:rPr>
      <w:b/>
    </w:rPr>
  </w:style>
  <w:style w:type="paragraph" w:customStyle="1" w:styleId="DefinitionTerm">
    <w:name w:val="Definition Term"/>
    <w:basedOn w:val="Normal"/>
    <w:next w:val="Normal"/>
    <w:qFormat/>
    <w:rsid w:val="005D4ADD"/>
    <w:rPr>
      <w:snapToGrid w:val="0"/>
      <w:sz w:val="24"/>
    </w:rPr>
  </w:style>
  <w:style w:type="character" w:customStyle="1" w:styleId="Style3CharChar">
    <w:name w:val="Style3 Char Char"/>
    <w:basedOn w:val="DefaultParagraphFont"/>
    <w:rsid w:val="005D4AD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D4ADD"/>
    <w:pPr>
      <w:spacing w:after="60"/>
    </w:pPr>
    <w:rPr>
      <w:rFonts w:eastAsia="SimSun" w:cs="Times New Roman"/>
      <w:bCs/>
      <w:sz w:val="20"/>
      <w:lang w:eastAsia="zh-CN"/>
    </w:rPr>
  </w:style>
  <w:style w:type="character" w:customStyle="1" w:styleId="NormalChar0">
    <w:name w:val="Normal Char"/>
    <w:basedOn w:val="DefaultParagraphFont"/>
    <w:rsid w:val="005D4ADD"/>
    <w:rPr>
      <w:lang w:eastAsia="en-US"/>
    </w:rPr>
  </w:style>
  <w:style w:type="character" w:customStyle="1" w:styleId="BoldUnderlineChar4">
    <w:name w:val="Bold + Underline Char"/>
    <w:basedOn w:val="DefaultParagraphFont"/>
    <w:rsid w:val="005D4AD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D4ADD"/>
  </w:style>
  <w:style w:type="character" w:customStyle="1" w:styleId="CharacterStyle7">
    <w:name w:val="Character Style 7"/>
    <w:rsid w:val="005D4ADD"/>
    <w:rPr>
      <w:rFonts w:ascii="Arial Narrow" w:hAnsi="Arial Narrow" w:cs="Arial Narrow"/>
      <w:sz w:val="20"/>
      <w:szCs w:val="20"/>
      <w:u w:val="single"/>
    </w:rPr>
  </w:style>
  <w:style w:type="character" w:customStyle="1" w:styleId="StyleStyle4Char">
    <w:name w:val="Style Style4 + Char"/>
    <w:basedOn w:val="DefaultParagraphFont"/>
    <w:rsid w:val="005D4AD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D4AD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D4ADD"/>
    <w:rPr>
      <w:rFonts w:ascii="Verdana" w:hAnsi="Verdana"/>
      <w:sz w:val="21"/>
      <w:szCs w:val="21"/>
      <w:u w:val="thick"/>
    </w:rPr>
  </w:style>
  <w:style w:type="paragraph" w:customStyle="1" w:styleId="Cite8">
    <w:name w:val="Cite8"/>
    <w:basedOn w:val="Normal"/>
    <w:autoRedefine/>
    <w:uiPriority w:val="99"/>
    <w:qFormat/>
    <w:rsid w:val="005D4ADD"/>
    <w:rPr>
      <w:rFonts w:eastAsia="Calibri"/>
      <w:sz w:val="16"/>
    </w:rPr>
  </w:style>
  <w:style w:type="character" w:customStyle="1" w:styleId="BoxX2">
    <w:name w:val="BoxX2"/>
    <w:qFormat/>
    <w:rsid w:val="005D4AD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D4ADD"/>
    <w:rPr>
      <w:rFonts w:ascii="Garamond" w:hAnsi="Garamond" w:hint="default"/>
      <w:sz w:val="16"/>
    </w:rPr>
  </w:style>
  <w:style w:type="paragraph" w:customStyle="1" w:styleId="StyleStyle49pt9">
    <w:name w:val="Style Style4 + 9 pt9"/>
    <w:basedOn w:val="Style4"/>
    <w:link w:val="StyleStyle49pt9Char"/>
    <w:rsid w:val="005D4ADD"/>
    <w:rPr>
      <w:rFonts w:ascii="Times New Roman" w:eastAsia="SimSun" w:hAnsi="Times New Roman" w:cs="Calibri"/>
      <w:lang w:eastAsia="zh-CN"/>
    </w:rPr>
  </w:style>
  <w:style w:type="character" w:customStyle="1" w:styleId="StyleStyle49pt9Char">
    <w:name w:val="Style Style4 + 9 pt9 Char"/>
    <w:link w:val="StyleStyle49pt9"/>
    <w:rsid w:val="005D4ADD"/>
    <w:rPr>
      <w:rFonts w:ascii="Times New Roman" w:eastAsia="SimSun" w:hAnsi="Times New Roman" w:cs="Calibri"/>
      <w:szCs w:val="24"/>
      <w:u w:val="single"/>
      <w:lang w:eastAsia="zh-CN"/>
    </w:rPr>
  </w:style>
  <w:style w:type="character" w:customStyle="1" w:styleId="UnderlineCard1">
    <w:name w:val="Underline Card"/>
    <w:uiPriority w:val="6"/>
    <w:qFormat/>
    <w:rsid w:val="005D4ADD"/>
    <w:rPr>
      <w:rFonts w:ascii="Arial" w:hAnsi="Arial"/>
      <w:b w:val="0"/>
      <w:bCs/>
      <w:sz w:val="20"/>
      <w:u w:val="single"/>
    </w:rPr>
  </w:style>
  <w:style w:type="paragraph" w:customStyle="1" w:styleId="DebateBlocking">
    <w:name w:val="DebateBlocking"/>
    <w:basedOn w:val="Normal"/>
    <w:next w:val="Nothing"/>
    <w:uiPriority w:val="99"/>
    <w:qFormat/>
    <w:rsid w:val="005D4AD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D4AD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D4AD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D4ADD"/>
    <w:pPr>
      <w:spacing w:before="100" w:beforeAutospacing="1" w:after="100" w:afterAutospacing="1"/>
    </w:pPr>
    <w:rPr>
      <w:rFonts w:eastAsia="Times New Roman"/>
      <w:sz w:val="24"/>
    </w:rPr>
  </w:style>
  <w:style w:type="character" w:customStyle="1" w:styleId="created">
    <w:name w:val="created"/>
    <w:basedOn w:val="DefaultParagraphFont"/>
    <w:rsid w:val="005D4ADD"/>
  </w:style>
  <w:style w:type="paragraph" w:customStyle="1" w:styleId="8font">
    <w:name w:val="8font"/>
    <w:basedOn w:val="Normal"/>
    <w:next w:val="Normal"/>
    <w:autoRedefine/>
    <w:qFormat/>
    <w:rsid w:val="005D4ADD"/>
    <w:rPr>
      <w:rFonts w:eastAsia="Cambria"/>
      <w:sz w:val="16"/>
      <w:szCs w:val="16"/>
    </w:rPr>
  </w:style>
  <w:style w:type="paragraph" w:customStyle="1" w:styleId="CiteLittle">
    <w:name w:val="Cite Little"/>
    <w:next w:val="Normal"/>
    <w:qFormat/>
    <w:rsid w:val="005D4AD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D4ADD"/>
    <w:rPr>
      <w:rFonts w:ascii="Times New Roman" w:eastAsia="MS Mincho" w:hAnsi="Times New Roman"/>
      <w:b/>
      <w:bCs/>
      <w:u w:val="thick"/>
    </w:rPr>
  </w:style>
  <w:style w:type="character" w:customStyle="1" w:styleId="StyleAsianMSMincho">
    <w:name w:val="Style (Asian) MS Mincho"/>
    <w:rsid w:val="005D4ADD"/>
    <w:rPr>
      <w:rFonts w:ascii="Times New Roman" w:eastAsia="MS Mincho" w:hAnsi="Times New Roman"/>
      <w:u w:val="thick"/>
    </w:rPr>
  </w:style>
  <w:style w:type="paragraph" w:customStyle="1" w:styleId="docheader">
    <w:name w:val="doc header"/>
    <w:autoRedefine/>
    <w:qFormat/>
    <w:rsid w:val="005D4AD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D4AD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D4ADD"/>
  </w:style>
  <w:style w:type="character" w:customStyle="1" w:styleId="CardCharChar1">
    <w:name w:val="Card Char Char1"/>
    <w:rsid w:val="005D4ADD"/>
    <w:rPr>
      <w:b/>
      <w:bCs/>
      <w:sz w:val="28"/>
      <w:szCs w:val="28"/>
    </w:rPr>
  </w:style>
  <w:style w:type="paragraph" w:customStyle="1" w:styleId="bloctitles">
    <w:name w:val="bloc titles"/>
    <w:basedOn w:val="Heading1"/>
    <w:next w:val="Normal"/>
    <w:link w:val="bloctitlesChar"/>
    <w:autoRedefine/>
    <w:qFormat/>
    <w:rsid w:val="005D4AD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5D4AD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5D4AD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5D4ADD"/>
    <w:rPr>
      <w:rFonts w:ascii="Calibri" w:eastAsia="Times New Roman" w:hAnsi="Calibri" w:cs="Times New Roman"/>
      <w:b/>
      <w:bCs/>
      <w:caps/>
      <w:sz w:val="4"/>
      <w:szCs w:val="32"/>
      <w:u w:val="single"/>
    </w:rPr>
  </w:style>
  <w:style w:type="character" w:customStyle="1" w:styleId="UnderlineBoldChar">
    <w:name w:val="Underline Bold Char"/>
    <w:locked/>
    <w:rsid w:val="005D4ADD"/>
    <w:rPr>
      <w:rFonts w:ascii="Times New Roman" w:eastAsia="Times New Roman" w:hAnsi="Times New Roman" w:cs="Calibri"/>
      <w:b/>
      <w:sz w:val="24"/>
      <w:szCs w:val="20"/>
      <w:u w:val="single"/>
    </w:rPr>
  </w:style>
  <w:style w:type="character" w:customStyle="1" w:styleId="tagChar">
    <w:name w:val="%tag Char"/>
    <w:link w:val="tag"/>
    <w:uiPriority w:val="99"/>
    <w:rsid w:val="005D4ADD"/>
    <w:rPr>
      <w:rFonts w:ascii="Garamond" w:eastAsia="Calibri" w:hAnsi="Garamond" w:cs="Calibri"/>
      <w:bCs/>
      <w:sz w:val="18"/>
    </w:rPr>
  </w:style>
  <w:style w:type="character" w:customStyle="1" w:styleId="AAAcardChar">
    <w:name w:val="AAAcard Char"/>
    <w:link w:val="AAAcard"/>
    <w:uiPriority w:val="99"/>
    <w:rsid w:val="005D4ADD"/>
    <w:rPr>
      <w:rFonts w:ascii="Calibri" w:eastAsia="Times New Roman" w:hAnsi="Calibri" w:cs="Calibri"/>
    </w:rPr>
  </w:style>
  <w:style w:type="character" w:customStyle="1" w:styleId="underlineCharChar2">
    <w:name w:val="underline Char Char"/>
    <w:rsid w:val="005D4ADD"/>
    <w:rPr>
      <w:rFonts w:ascii="Arial Narrow" w:eastAsia="Times New Roman" w:hAnsi="Arial Narrow" w:cs="Calibri"/>
      <w:sz w:val="24"/>
      <w:u w:val="single"/>
    </w:rPr>
  </w:style>
  <w:style w:type="paragraph" w:customStyle="1" w:styleId="tagstyle0">
    <w:name w:val="tagstyle"/>
    <w:basedOn w:val="Normal"/>
    <w:rsid w:val="005D4ADD"/>
    <w:pPr>
      <w:spacing w:before="100" w:beforeAutospacing="1" w:after="100" w:afterAutospacing="1"/>
    </w:pPr>
    <w:rPr>
      <w:rFonts w:eastAsia="Times New Roman"/>
      <w:sz w:val="24"/>
    </w:rPr>
  </w:style>
  <w:style w:type="character" w:customStyle="1" w:styleId="newsstorytitle">
    <w:name w:val="news_story_title"/>
    <w:rsid w:val="005D4ADD"/>
  </w:style>
  <w:style w:type="character" w:customStyle="1" w:styleId="yqlink">
    <w:name w:val="yqlink"/>
    <w:rsid w:val="005D4ADD"/>
  </w:style>
  <w:style w:type="character" w:customStyle="1" w:styleId="clbody">
    <w:name w:val="clbody"/>
    <w:rsid w:val="005D4ADD"/>
  </w:style>
  <w:style w:type="character" w:customStyle="1" w:styleId="Boxing">
    <w:name w:val="Boxing"/>
    <w:rsid w:val="005D4ADD"/>
    <w:rPr>
      <w:rFonts w:ascii="Arial Narrow" w:hAnsi="Arial Narrow"/>
      <w:dstrike w:val="0"/>
      <w:sz w:val="20"/>
      <w:bdr w:val="single" w:sz="2" w:space="0" w:color="auto"/>
      <w:vertAlign w:val="baseline"/>
    </w:rPr>
  </w:style>
  <w:style w:type="paragraph" w:customStyle="1" w:styleId="Analyticals">
    <w:name w:val="Analyticals"/>
    <w:basedOn w:val="Normal"/>
    <w:rsid w:val="005D4ADD"/>
    <w:rPr>
      <w:rFonts w:eastAsia="Times New Roman"/>
      <w:sz w:val="24"/>
    </w:rPr>
  </w:style>
  <w:style w:type="character" w:customStyle="1" w:styleId="norm">
    <w:name w:val="norm"/>
    <w:rsid w:val="005D4ADD"/>
  </w:style>
  <w:style w:type="character" w:customStyle="1" w:styleId="boldandunderlinecharcharcharcharcharcharcharcharcharcharcharcharcharcharcharchar0">
    <w:name w:val="boldandunderlinecharcharcharcharcharcharcharcharcharcharcharcharcharcharcharchar"/>
    <w:rsid w:val="005D4ADD"/>
  </w:style>
  <w:style w:type="character" w:customStyle="1" w:styleId="underlinecharcharcharcharcharcharcharcharcharcharcharcharcharchar0">
    <w:name w:val="underlinecharcharcharcharcharcharcharcharcharcharcharcharcharchar"/>
    <w:rsid w:val="005D4ADD"/>
  </w:style>
  <w:style w:type="character" w:customStyle="1" w:styleId="CharCharCharCharCharChar1Char">
    <w:name w:val="Char Char Char Char Char Char1 Char"/>
    <w:rsid w:val="005D4ADD"/>
    <w:rPr>
      <w:rFonts w:ascii="Times New Roman" w:eastAsia="Times New Roman" w:hAnsi="Times New Roman" w:cs="Times New Roman"/>
      <w:b/>
      <w:sz w:val="24"/>
      <w:szCs w:val="24"/>
    </w:rPr>
  </w:style>
  <w:style w:type="character" w:customStyle="1" w:styleId="emphasis22">
    <w:name w:val="emphasis2"/>
    <w:rsid w:val="005D4AD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D4ADD"/>
    <w:rPr>
      <w:sz w:val="24"/>
      <w:szCs w:val="24"/>
      <w:lang w:val="en-US" w:eastAsia="en-US" w:bidi="ar-SA"/>
    </w:rPr>
  </w:style>
  <w:style w:type="character" w:customStyle="1" w:styleId="NewTag">
    <w:name w:val="NewTag"/>
    <w:uiPriority w:val="1"/>
    <w:qFormat/>
    <w:rsid w:val="005D4ADD"/>
    <w:rPr>
      <w:rFonts w:ascii="Georgia" w:hAnsi="Georgia"/>
      <w:b/>
      <w:sz w:val="24"/>
    </w:rPr>
  </w:style>
  <w:style w:type="character" w:customStyle="1" w:styleId="searchtools-record-title">
    <w:name w:val="searchtools-record-title"/>
    <w:basedOn w:val="DefaultParagraphFont"/>
    <w:rsid w:val="005D4ADD"/>
  </w:style>
  <w:style w:type="character" w:customStyle="1" w:styleId="rightside">
    <w:name w:val="rightside"/>
    <w:rsid w:val="005D4ADD"/>
  </w:style>
  <w:style w:type="character" w:customStyle="1" w:styleId="flourish">
    <w:name w:val="flourish"/>
    <w:rsid w:val="005D4ADD"/>
  </w:style>
  <w:style w:type="character" w:customStyle="1" w:styleId="style150">
    <w:name w:val="style150"/>
    <w:rsid w:val="005D4ADD"/>
  </w:style>
  <w:style w:type="character" w:customStyle="1" w:styleId="head">
    <w:name w:val="head"/>
    <w:rsid w:val="005D4ADD"/>
  </w:style>
  <w:style w:type="character" w:customStyle="1" w:styleId="apturelink">
    <w:name w:val="apturelink"/>
    <w:rsid w:val="005D4ADD"/>
  </w:style>
  <w:style w:type="character" w:customStyle="1" w:styleId="apturelinkicon">
    <w:name w:val="apturelinkicon"/>
    <w:rsid w:val="005D4ADD"/>
  </w:style>
  <w:style w:type="character" w:customStyle="1" w:styleId="titletxt">
    <w:name w:val="titletxt"/>
    <w:rsid w:val="005D4ADD"/>
  </w:style>
  <w:style w:type="character" w:customStyle="1" w:styleId="colbcopy">
    <w:name w:val="colbcopy"/>
    <w:rsid w:val="005D4ADD"/>
  </w:style>
  <w:style w:type="character" w:customStyle="1" w:styleId="hcard">
    <w:name w:val="hcard"/>
    <w:rsid w:val="005D4ADD"/>
  </w:style>
  <w:style w:type="table" w:styleId="MediumGrid2">
    <w:name w:val="Medium Grid 2"/>
    <w:basedOn w:val="TableNormal"/>
    <w:uiPriority w:val="68"/>
    <w:rsid w:val="005D4AD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5D4ADD"/>
    <w:pPr>
      <w:widowControl/>
      <w:autoSpaceDE/>
      <w:autoSpaceDN/>
      <w:adjustRightInd/>
    </w:pPr>
    <w:rPr>
      <w:rFonts w:ascii="Courier" w:eastAsia="Cambria" w:hAnsi="Courier"/>
      <w:sz w:val="21"/>
      <w:szCs w:val="21"/>
    </w:rPr>
  </w:style>
  <w:style w:type="paragraph" w:customStyle="1" w:styleId="hotroute2">
    <w:name w:val="hotroute"/>
    <w:basedOn w:val="Normal"/>
    <w:qFormat/>
    <w:rsid w:val="005D4ADD"/>
    <w:pPr>
      <w:ind w:left="288"/>
    </w:pPr>
  </w:style>
  <w:style w:type="paragraph" w:customStyle="1" w:styleId="DeleteAnalytics">
    <w:name w:val="Delete Analytics"/>
    <w:basedOn w:val="Heading4"/>
    <w:qFormat/>
    <w:rsid w:val="005D4ADD"/>
    <w:rPr>
      <w:bCs/>
      <w:color w:val="800000"/>
    </w:rPr>
  </w:style>
  <w:style w:type="paragraph" w:customStyle="1" w:styleId="ReallyFuckingSmall0">
    <w:name w:val="Really Fucking Small"/>
    <w:basedOn w:val="Normal"/>
    <w:link w:val="ReallyFuckingSmallChar0"/>
    <w:rsid w:val="005D4ADD"/>
    <w:pPr>
      <w:ind w:left="144"/>
    </w:pPr>
    <w:rPr>
      <w:rFonts w:eastAsia="Times New Roman"/>
      <w:sz w:val="12"/>
    </w:rPr>
  </w:style>
  <w:style w:type="character" w:customStyle="1" w:styleId="ReallyFuckingSmallChar0">
    <w:name w:val="Really Fucking Small Char"/>
    <w:link w:val="ReallyFuckingSmall0"/>
    <w:rsid w:val="005D4ADD"/>
    <w:rPr>
      <w:rFonts w:ascii="Calibri" w:eastAsia="Times New Roman" w:hAnsi="Calibri" w:cs="Calibri"/>
      <w:sz w:val="12"/>
    </w:rPr>
  </w:style>
  <w:style w:type="paragraph" w:customStyle="1" w:styleId="Boxempahsis">
    <w:name w:val="Box empahsis"/>
    <w:basedOn w:val="Normal"/>
    <w:link w:val="BoxempahsisChar"/>
    <w:qFormat/>
    <w:rsid w:val="005D4AD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D4ADD"/>
    <w:rPr>
      <w:rFonts w:ascii="Franklin Gothic Heavy" w:hAnsi="Franklin Gothic Heavy" w:cs="Calibri"/>
      <w:sz w:val="24"/>
      <w:u w:val="single"/>
      <w:bdr w:val="single" w:sz="4" w:space="0" w:color="auto"/>
    </w:rPr>
  </w:style>
  <w:style w:type="character" w:customStyle="1" w:styleId="Qualified">
    <w:name w:val="Qualified"/>
    <w:rsid w:val="005D4ADD"/>
    <w:rPr>
      <w:rFonts w:asciiTheme="majorHAnsi" w:hAnsiTheme="majorHAnsi"/>
      <w:b/>
      <w:bCs/>
      <w:sz w:val="16"/>
    </w:rPr>
  </w:style>
  <w:style w:type="character" w:customStyle="1" w:styleId="Underline-Highlighted-WFU">
    <w:name w:val="Underline-Highlighted-WFU"/>
    <w:basedOn w:val="DefaultParagraphFont"/>
    <w:uiPriority w:val="1"/>
    <w:qFormat/>
    <w:rsid w:val="005D4AD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D4ADD"/>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5D4ADD"/>
    <w:rPr>
      <w:rFonts w:ascii="Arial" w:eastAsia="Times New Roman" w:hAnsi="Arial" w:cs="Arial"/>
      <w:b/>
      <w:bCs/>
      <w:kern w:val="32"/>
      <w:sz w:val="28"/>
      <w:szCs w:val="32"/>
    </w:rPr>
  </w:style>
  <w:style w:type="character" w:customStyle="1" w:styleId="columntexthead">
    <w:name w:val="columntexthead"/>
    <w:rsid w:val="005D4ADD"/>
  </w:style>
  <w:style w:type="character" w:customStyle="1" w:styleId="instruction">
    <w:name w:val="instruction"/>
    <w:rsid w:val="005D4ADD"/>
  </w:style>
  <w:style w:type="character" w:customStyle="1" w:styleId="listpipe">
    <w:name w:val="listpipe"/>
    <w:rsid w:val="005D4ADD"/>
  </w:style>
  <w:style w:type="character" w:customStyle="1" w:styleId="imagelink">
    <w:name w:val="imagelink"/>
    <w:rsid w:val="005D4ADD"/>
  </w:style>
  <w:style w:type="character" w:customStyle="1" w:styleId="leadin">
    <w:name w:val="leadin"/>
    <w:rsid w:val="005D4ADD"/>
  </w:style>
  <w:style w:type="character" w:customStyle="1" w:styleId="noticiabyline">
    <w:name w:val="noticia_byline"/>
    <w:rsid w:val="005D4ADD"/>
  </w:style>
  <w:style w:type="character" w:customStyle="1" w:styleId="rightnowyahoo">
    <w:name w:val="right_now_yahoo"/>
    <w:rsid w:val="005D4ADD"/>
  </w:style>
  <w:style w:type="character" w:customStyle="1" w:styleId="submittedmeta">
    <w:name w:val="submitted meta"/>
    <w:rsid w:val="005D4ADD"/>
  </w:style>
  <w:style w:type="character" w:customStyle="1" w:styleId="A10">
    <w:name w:val="A10"/>
    <w:uiPriority w:val="99"/>
    <w:rsid w:val="005D4ADD"/>
    <w:rPr>
      <w:color w:val="000000"/>
      <w:sz w:val="12"/>
      <w:szCs w:val="12"/>
    </w:rPr>
  </w:style>
  <w:style w:type="paragraph" w:customStyle="1" w:styleId="Pa7">
    <w:name w:val="Pa7"/>
    <w:basedOn w:val="Default"/>
    <w:next w:val="Default"/>
    <w:uiPriority w:val="99"/>
    <w:qFormat/>
    <w:rsid w:val="005D4ADD"/>
    <w:pPr>
      <w:spacing w:before="280" w:line="221" w:lineRule="atLeast"/>
    </w:pPr>
    <w:rPr>
      <w:rFonts w:ascii="Baskerville" w:hAnsi="Baskerville"/>
      <w:color w:val="auto"/>
    </w:rPr>
  </w:style>
  <w:style w:type="character" w:customStyle="1" w:styleId="AAAunderline">
    <w:name w:val="AAAunderline"/>
    <w:qFormat/>
    <w:rsid w:val="005D4ADD"/>
    <w:rPr>
      <w:b/>
      <w:u w:val="single"/>
    </w:rPr>
  </w:style>
  <w:style w:type="paragraph" w:customStyle="1" w:styleId="IndexHeader">
    <w:name w:val="Index Header"/>
    <w:basedOn w:val="Normal"/>
    <w:rsid w:val="005D4ADD"/>
    <w:pPr>
      <w:ind w:left="-720"/>
      <w:outlineLvl w:val="0"/>
    </w:pPr>
    <w:rPr>
      <w:rFonts w:eastAsia="Times New Roman"/>
      <w:b/>
      <w:bCs/>
      <w:sz w:val="36"/>
      <w:szCs w:val="20"/>
    </w:rPr>
  </w:style>
  <w:style w:type="character" w:customStyle="1" w:styleId="IndexHeaderChar">
    <w:name w:val="Index Header Char"/>
    <w:rsid w:val="005D4ADD"/>
    <w:rPr>
      <w:rFonts w:ascii="Times New Roman" w:eastAsia="Times New Roman" w:hAnsi="Times New Roman"/>
      <w:b/>
      <w:bCs/>
      <w:sz w:val="36"/>
    </w:rPr>
  </w:style>
  <w:style w:type="paragraph" w:customStyle="1" w:styleId="CardRead">
    <w:name w:val="Card_Read"/>
    <w:basedOn w:val="Normal"/>
    <w:rsid w:val="005D4ADD"/>
    <w:rPr>
      <w:rFonts w:ascii="Times" w:eastAsia="Times" w:hAnsi="Times"/>
      <w:szCs w:val="20"/>
    </w:rPr>
  </w:style>
  <w:style w:type="paragraph" w:customStyle="1" w:styleId="CardNU">
    <w:name w:val="CardNU"/>
    <w:basedOn w:val="Normal"/>
    <w:rsid w:val="005D4ADD"/>
    <w:rPr>
      <w:rFonts w:ascii="Times" w:eastAsia="Times" w:hAnsi="Times"/>
      <w:sz w:val="14"/>
      <w:szCs w:val="20"/>
    </w:rPr>
  </w:style>
  <w:style w:type="paragraph" w:customStyle="1" w:styleId="StyleHeading310pt">
    <w:name w:val="Style Heading 3 + 10 pt"/>
    <w:basedOn w:val="Heading3"/>
    <w:rsid w:val="005D4AD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D4ADD"/>
    <w:rPr>
      <w:rFonts w:ascii="Times New Roman" w:eastAsia="Times New Roman" w:hAnsi="Times New Roman" w:cs="Arial"/>
      <w:b/>
      <w:bCs/>
      <w:sz w:val="26"/>
      <w:szCs w:val="26"/>
    </w:rPr>
  </w:style>
  <w:style w:type="paragraph" w:customStyle="1" w:styleId="Style30">
    <w:name w:val="Style 3"/>
    <w:basedOn w:val="Normal"/>
    <w:rsid w:val="005D4AD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5D4ADD"/>
    <w:pPr>
      <w:spacing w:after="60"/>
    </w:pPr>
    <w:rPr>
      <w:rFonts w:eastAsia="Times New Roman"/>
      <w:sz w:val="18"/>
    </w:rPr>
  </w:style>
  <w:style w:type="paragraph" w:customStyle="1" w:styleId="OmniPage8">
    <w:name w:val="OmniPage #8"/>
    <w:basedOn w:val="Normal"/>
    <w:rsid w:val="005D4ADD"/>
    <w:rPr>
      <w:rFonts w:eastAsia="Times New Roman"/>
      <w:color w:val="000000"/>
      <w:szCs w:val="20"/>
    </w:rPr>
  </w:style>
  <w:style w:type="paragraph" w:customStyle="1" w:styleId="OmniPage2">
    <w:name w:val="OmniPage #2"/>
    <w:basedOn w:val="Normal"/>
    <w:rsid w:val="005D4ADD"/>
    <w:rPr>
      <w:rFonts w:eastAsia="Times New Roman"/>
      <w:color w:val="000000"/>
      <w:szCs w:val="20"/>
    </w:rPr>
  </w:style>
  <w:style w:type="paragraph" w:customStyle="1" w:styleId="OmniPage6">
    <w:name w:val="OmniPage #6"/>
    <w:basedOn w:val="Normal"/>
    <w:rsid w:val="005D4ADD"/>
    <w:rPr>
      <w:rFonts w:eastAsia="Times New Roman"/>
      <w:color w:val="000000"/>
      <w:szCs w:val="20"/>
    </w:rPr>
  </w:style>
  <w:style w:type="paragraph" w:customStyle="1" w:styleId="OmniPage7">
    <w:name w:val="OmniPage #7"/>
    <w:basedOn w:val="Normal"/>
    <w:rsid w:val="005D4ADD"/>
    <w:rPr>
      <w:rFonts w:eastAsia="Times New Roman"/>
      <w:color w:val="000000"/>
      <w:szCs w:val="20"/>
    </w:rPr>
  </w:style>
  <w:style w:type="paragraph" w:customStyle="1" w:styleId="OmniPage11">
    <w:name w:val="OmniPage #11"/>
    <w:basedOn w:val="Normal"/>
    <w:rsid w:val="005D4ADD"/>
    <w:rPr>
      <w:rFonts w:eastAsia="Times New Roman"/>
      <w:color w:val="000000"/>
      <w:szCs w:val="20"/>
    </w:rPr>
  </w:style>
  <w:style w:type="paragraph" w:customStyle="1" w:styleId="OmniPage12">
    <w:name w:val="OmniPage #12"/>
    <w:basedOn w:val="Normal"/>
    <w:rsid w:val="005D4ADD"/>
    <w:rPr>
      <w:rFonts w:eastAsia="Times New Roman"/>
      <w:color w:val="000000"/>
      <w:szCs w:val="20"/>
    </w:rPr>
  </w:style>
  <w:style w:type="paragraph" w:customStyle="1" w:styleId="OmniPage13">
    <w:name w:val="OmniPage #13"/>
    <w:basedOn w:val="Normal"/>
    <w:rsid w:val="005D4ADD"/>
    <w:rPr>
      <w:rFonts w:eastAsia="Times New Roman"/>
      <w:color w:val="000000"/>
      <w:szCs w:val="20"/>
    </w:rPr>
  </w:style>
  <w:style w:type="paragraph" w:customStyle="1" w:styleId="OmniPage14">
    <w:name w:val="OmniPage #14"/>
    <w:basedOn w:val="Normal"/>
    <w:rsid w:val="005D4ADD"/>
    <w:rPr>
      <w:rFonts w:eastAsia="Times New Roman"/>
      <w:color w:val="000000"/>
      <w:szCs w:val="20"/>
    </w:rPr>
  </w:style>
  <w:style w:type="paragraph" w:customStyle="1" w:styleId="OmniPage15">
    <w:name w:val="OmniPage #15"/>
    <w:basedOn w:val="Normal"/>
    <w:rsid w:val="005D4ADD"/>
    <w:rPr>
      <w:rFonts w:eastAsia="Times New Roman"/>
      <w:color w:val="000000"/>
      <w:szCs w:val="20"/>
    </w:rPr>
  </w:style>
  <w:style w:type="paragraph" w:customStyle="1" w:styleId="OmniPage17">
    <w:name w:val="OmniPage #17"/>
    <w:basedOn w:val="Normal"/>
    <w:rsid w:val="005D4ADD"/>
    <w:rPr>
      <w:rFonts w:eastAsia="Times New Roman"/>
      <w:color w:val="000000"/>
      <w:szCs w:val="20"/>
    </w:rPr>
  </w:style>
  <w:style w:type="paragraph" w:customStyle="1" w:styleId="OmniPage19">
    <w:name w:val="OmniPage #19"/>
    <w:basedOn w:val="Normal"/>
    <w:rsid w:val="005D4ADD"/>
    <w:rPr>
      <w:rFonts w:eastAsia="Times New Roman"/>
      <w:color w:val="000000"/>
      <w:szCs w:val="20"/>
    </w:rPr>
  </w:style>
  <w:style w:type="paragraph" w:customStyle="1" w:styleId="OmniPage20">
    <w:name w:val="OmniPage #20"/>
    <w:basedOn w:val="Normal"/>
    <w:rsid w:val="005D4ADD"/>
    <w:rPr>
      <w:rFonts w:eastAsia="Times New Roman"/>
      <w:color w:val="000000"/>
      <w:szCs w:val="20"/>
    </w:rPr>
  </w:style>
  <w:style w:type="paragraph" w:customStyle="1" w:styleId="OmniPage21">
    <w:name w:val="OmniPage #21"/>
    <w:basedOn w:val="Normal"/>
    <w:rsid w:val="005D4ADD"/>
    <w:rPr>
      <w:rFonts w:eastAsia="Times New Roman"/>
      <w:color w:val="000000"/>
      <w:szCs w:val="20"/>
    </w:rPr>
  </w:style>
  <w:style w:type="paragraph" w:customStyle="1" w:styleId="OmniPage22">
    <w:name w:val="OmniPage #22"/>
    <w:basedOn w:val="Normal"/>
    <w:rsid w:val="005D4ADD"/>
    <w:rPr>
      <w:rFonts w:eastAsia="Times New Roman"/>
      <w:color w:val="000000"/>
      <w:szCs w:val="20"/>
    </w:rPr>
  </w:style>
  <w:style w:type="paragraph" w:customStyle="1" w:styleId="OmniPage25">
    <w:name w:val="OmniPage #25"/>
    <w:basedOn w:val="Normal"/>
    <w:rsid w:val="005D4ADD"/>
    <w:rPr>
      <w:rFonts w:eastAsia="Times New Roman"/>
      <w:color w:val="000000"/>
      <w:szCs w:val="20"/>
    </w:rPr>
  </w:style>
  <w:style w:type="paragraph" w:customStyle="1" w:styleId="OmniPage18">
    <w:name w:val="OmniPage #18"/>
    <w:basedOn w:val="Normal"/>
    <w:rsid w:val="005D4ADD"/>
    <w:rPr>
      <w:rFonts w:eastAsia="Times New Roman"/>
      <w:color w:val="000000"/>
      <w:szCs w:val="20"/>
    </w:rPr>
  </w:style>
  <w:style w:type="paragraph" w:customStyle="1" w:styleId="OmniPage26">
    <w:name w:val="OmniPage #26"/>
    <w:basedOn w:val="Normal"/>
    <w:rsid w:val="005D4ADD"/>
    <w:rPr>
      <w:rFonts w:eastAsia="Times New Roman"/>
      <w:color w:val="000000"/>
      <w:szCs w:val="20"/>
    </w:rPr>
  </w:style>
  <w:style w:type="character" w:customStyle="1" w:styleId="iagsheaderlarge">
    <w:name w:val="iags_header_large"/>
    <w:rsid w:val="005D4ADD"/>
  </w:style>
  <w:style w:type="paragraph" w:customStyle="1" w:styleId="OmniPage9">
    <w:name w:val="OmniPage #9"/>
    <w:basedOn w:val="Normal"/>
    <w:rsid w:val="005D4ADD"/>
    <w:rPr>
      <w:rFonts w:eastAsia="Times New Roman"/>
      <w:color w:val="000000"/>
      <w:szCs w:val="20"/>
    </w:rPr>
  </w:style>
  <w:style w:type="paragraph" w:customStyle="1" w:styleId="OmniPage5">
    <w:name w:val="OmniPage #5"/>
    <w:basedOn w:val="Normal"/>
    <w:rsid w:val="005D4ADD"/>
    <w:rPr>
      <w:rFonts w:eastAsia="Times New Roman"/>
      <w:color w:val="000000"/>
      <w:szCs w:val="20"/>
    </w:rPr>
  </w:style>
  <w:style w:type="character" w:customStyle="1" w:styleId="style12char0">
    <w:name w:val="style12char"/>
    <w:rsid w:val="005D4ADD"/>
  </w:style>
  <w:style w:type="character" w:customStyle="1" w:styleId="charchar2">
    <w:name w:val="charchar2"/>
    <w:rsid w:val="005D4ADD"/>
  </w:style>
  <w:style w:type="character" w:customStyle="1" w:styleId="style11char0">
    <w:name w:val="style11char"/>
    <w:rsid w:val="005D4ADD"/>
  </w:style>
  <w:style w:type="paragraph" w:customStyle="1" w:styleId="CitesandCardText">
    <w:name w:val="Cites and Card Text"/>
    <w:basedOn w:val="Normal"/>
    <w:rsid w:val="005D4ADD"/>
    <w:rPr>
      <w:rFonts w:eastAsia="Times New Roman"/>
    </w:rPr>
  </w:style>
  <w:style w:type="paragraph" w:styleId="List2">
    <w:name w:val="List 2"/>
    <w:basedOn w:val="Default"/>
    <w:next w:val="Default"/>
    <w:rsid w:val="005D4ADD"/>
    <w:rPr>
      <w:color w:val="auto"/>
    </w:rPr>
  </w:style>
  <w:style w:type="paragraph" w:customStyle="1" w:styleId="Style16">
    <w:name w:val="Style 16"/>
    <w:basedOn w:val="Normal"/>
    <w:rsid w:val="005D4ADD"/>
    <w:pPr>
      <w:autoSpaceDE w:val="0"/>
      <w:autoSpaceDN w:val="0"/>
      <w:adjustRightInd w:val="0"/>
    </w:pPr>
    <w:rPr>
      <w:rFonts w:eastAsia="Times New Roman"/>
      <w:sz w:val="24"/>
    </w:rPr>
  </w:style>
  <w:style w:type="paragraph" w:customStyle="1" w:styleId="smalltext2">
    <w:name w:val="smalltext"/>
    <w:basedOn w:val="Normal"/>
    <w:link w:val="smalltextChar0"/>
    <w:rsid w:val="005D4ADD"/>
    <w:rPr>
      <w:rFonts w:eastAsia="Times New Roman"/>
      <w:sz w:val="16"/>
    </w:rPr>
  </w:style>
  <w:style w:type="character" w:customStyle="1" w:styleId="smalltextChar0">
    <w:name w:val="smalltext Char"/>
    <w:link w:val="smalltext2"/>
    <w:rsid w:val="005D4ADD"/>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5D4ADD"/>
    <w:pPr>
      <w:spacing w:after="120"/>
    </w:pPr>
    <w:rPr>
      <w:color w:val="auto"/>
    </w:rPr>
  </w:style>
  <w:style w:type="paragraph" w:customStyle="1" w:styleId="headingChar">
    <w:name w:val="heading Char"/>
    <w:basedOn w:val="Normal"/>
    <w:rsid w:val="005D4ADD"/>
    <w:pPr>
      <w:jc w:val="center"/>
    </w:pPr>
    <w:rPr>
      <w:rFonts w:ascii="Arial Black" w:eastAsia="Times New Roman" w:hAnsi="Arial Black"/>
      <w:b/>
      <w:sz w:val="36"/>
      <w:u w:val="single"/>
    </w:rPr>
  </w:style>
  <w:style w:type="character" w:customStyle="1" w:styleId="boldunderlineCharChar0">
    <w:name w:val="boldunderline Char Char"/>
    <w:rsid w:val="005D4ADD"/>
    <w:rPr>
      <w:b/>
      <w:sz w:val="22"/>
      <w:szCs w:val="24"/>
      <w:u w:val="single"/>
      <w:lang w:val="en-US" w:eastAsia="en-US" w:bidi="ar-SA"/>
    </w:rPr>
  </w:style>
  <w:style w:type="paragraph" w:customStyle="1" w:styleId="Bullets-squares">
    <w:name w:val="Bullets - squares"/>
    <w:basedOn w:val="Normal"/>
    <w:next w:val="Normal"/>
    <w:rsid w:val="005D4ADD"/>
    <w:pPr>
      <w:numPr>
        <w:numId w:val="21"/>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5D4AD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D4ADD"/>
    <w:rPr>
      <w:rFonts w:ascii="Times New Roman" w:eastAsia="Times New Roman" w:hAnsi="Times New Roman" w:cs="Times New Roman"/>
      <w:sz w:val="16"/>
    </w:rPr>
  </w:style>
  <w:style w:type="paragraph" w:customStyle="1" w:styleId="RegularCite">
    <w:name w:val="Regular Cite"/>
    <w:qFormat/>
    <w:rsid w:val="005D4ADD"/>
    <w:pPr>
      <w:spacing w:after="0" w:line="240" w:lineRule="auto"/>
    </w:pPr>
    <w:rPr>
      <w:rFonts w:ascii="Times New Roman" w:eastAsia="Times New Roman" w:hAnsi="Times New Roman" w:cs="Times New Roman"/>
      <w:sz w:val="20"/>
    </w:rPr>
  </w:style>
  <w:style w:type="character" w:customStyle="1" w:styleId="eudoraheader">
    <w:name w:val="eudoraheader"/>
    <w:rsid w:val="005D4ADD"/>
  </w:style>
  <w:style w:type="character" w:customStyle="1" w:styleId="emailstyle26">
    <w:name w:val="emailstyle26"/>
    <w:rsid w:val="005D4ADD"/>
  </w:style>
  <w:style w:type="paragraph" w:customStyle="1" w:styleId="context">
    <w:name w:val="context"/>
    <w:basedOn w:val="Normal"/>
    <w:rsid w:val="005D4ADD"/>
    <w:pPr>
      <w:spacing w:before="100" w:beforeAutospacing="1" w:after="100" w:afterAutospacing="1"/>
    </w:pPr>
    <w:rPr>
      <w:rFonts w:eastAsia="Times New Roman"/>
      <w:sz w:val="24"/>
    </w:rPr>
  </w:style>
  <w:style w:type="character" w:customStyle="1" w:styleId="sendtofriend">
    <w:name w:val="sendtofriend"/>
    <w:rsid w:val="005D4ADD"/>
  </w:style>
  <w:style w:type="character" w:customStyle="1" w:styleId="pagetype">
    <w:name w:val="pagetype"/>
    <w:rsid w:val="005D4ADD"/>
  </w:style>
  <w:style w:type="character" w:customStyle="1" w:styleId="byl">
    <w:name w:val="byl"/>
    <w:rsid w:val="005D4ADD"/>
  </w:style>
  <w:style w:type="character" w:customStyle="1" w:styleId="byd">
    <w:name w:val="byd"/>
    <w:rsid w:val="005D4ADD"/>
  </w:style>
  <w:style w:type="paragraph" w:customStyle="1" w:styleId="Size6">
    <w:name w:val="Size 6"/>
    <w:link w:val="Size6Char"/>
    <w:qFormat/>
    <w:rsid w:val="005D4AD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D4ADD"/>
    <w:rPr>
      <w:rFonts w:ascii="Times New Roman" w:eastAsia="Times New Roman" w:hAnsi="Times New Roman" w:cs="Times New Roman"/>
      <w:sz w:val="16"/>
    </w:rPr>
  </w:style>
  <w:style w:type="character" w:customStyle="1" w:styleId="underliningchar0">
    <w:name w:val="underliningchar"/>
    <w:rsid w:val="005D4ADD"/>
  </w:style>
  <w:style w:type="paragraph" w:customStyle="1" w:styleId="TxBrp11">
    <w:name w:val="TxBr_p11"/>
    <w:basedOn w:val="Normal"/>
    <w:rsid w:val="005D4AD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5D4AD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5D4AD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5D4AD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5D4AD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5D4AD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5D4AD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5D4AD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5D4AD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5D4AD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5D4AD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5D4AD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5D4AD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5D4AD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D4ADD"/>
    <w:rPr>
      <w:vanish w:val="0"/>
      <w:webHidden w:val="0"/>
      <w:color w:val="999999"/>
      <w:sz w:val="12"/>
      <w:szCs w:val="12"/>
      <w:specVanish/>
    </w:rPr>
  </w:style>
  <w:style w:type="paragraph" w:customStyle="1" w:styleId="CardsFont8pt">
    <w:name w:val="Cards + Font: 8 pt"/>
    <w:basedOn w:val="Normal"/>
    <w:rsid w:val="005D4AD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5D4ADD"/>
    <w:rPr>
      <w:sz w:val="16"/>
    </w:rPr>
  </w:style>
  <w:style w:type="character" w:customStyle="1" w:styleId="TagLineCharChar">
    <w:name w:val="Tag Line Char Char"/>
    <w:rsid w:val="005D4ADD"/>
    <w:rPr>
      <w:rFonts w:cs="Arial"/>
      <w:b/>
      <w:bCs/>
      <w:iCs/>
      <w:sz w:val="24"/>
      <w:szCs w:val="28"/>
      <w:lang w:val="en-US" w:eastAsia="en-US" w:bidi="ar-SA"/>
    </w:rPr>
  </w:style>
  <w:style w:type="paragraph" w:customStyle="1" w:styleId="published">
    <w:name w:val="published"/>
    <w:basedOn w:val="Normal"/>
    <w:rsid w:val="005D4ADD"/>
    <w:pPr>
      <w:spacing w:before="100" w:beforeAutospacing="1" w:after="100" w:afterAutospacing="1"/>
    </w:pPr>
    <w:rPr>
      <w:rFonts w:eastAsia="Times New Roman"/>
      <w:sz w:val="24"/>
    </w:rPr>
  </w:style>
  <w:style w:type="character" w:customStyle="1" w:styleId="articlecommentcount">
    <w:name w:val="article_comment_count"/>
    <w:rsid w:val="005D4ADD"/>
  </w:style>
  <w:style w:type="character" w:customStyle="1" w:styleId="articlerecommendcount">
    <w:name w:val="article_recommend_count"/>
    <w:rsid w:val="005D4ADD"/>
  </w:style>
  <w:style w:type="character" w:customStyle="1" w:styleId="normaltext1">
    <w:name w:val="normal_text"/>
    <w:rsid w:val="005D4ADD"/>
  </w:style>
  <w:style w:type="paragraph" w:customStyle="1" w:styleId="storytimestamp">
    <w:name w:val="storytimestamp"/>
    <w:basedOn w:val="Normal"/>
    <w:rsid w:val="005D4ADD"/>
    <w:pPr>
      <w:spacing w:before="100" w:beforeAutospacing="1" w:after="100" w:afterAutospacing="1"/>
    </w:pPr>
    <w:rPr>
      <w:rFonts w:eastAsia="Times New Roman"/>
      <w:sz w:val="24"/>
    </w:rPr>
  </w:style>
  <w:style w:type="character" w:customStyle="1" w:styleId="story-byline">
    <w:name w:val="story-byline"/>
    <w:rsid w:val="005D4ADD"/>
  </w:style>
  <w:style w:type="character" w:customStyle="1" w:styleId="story-titleline">
    <w:name w:val="story-titleline"/>
    <w:rsid w:val="005D4ADD"/>
  </w:style>
  <w:style w:type="paragraph" w:styleId="ListBullet2">
    <w:name w:val="List Bullet 2"/>
    <w:basedOn w:val="Normal"/>
    <w:rsid w:val="005D4ADD"/>
    <w:pPr>
      <w:tabs>
        <w:tab w:val="num" w:pos="1440"/>
      </w:tabs>
      <w:ind w:left="1440" w:hanging="360"/>
    </w:pPr>
    <w:rPr>
      <w:rFonts w:eastAsia="Times New Roman"/>
      <w:b/>
      <w:sz w:val="24"/>
      <w:szCs w:val="44"/>
    </w:rPr>
  </w:style>
  <w:style w:type="paragraph" w:customStyle="1" w:styleId="Cardnotunderlined0">
    <w:name w:val="Card not underlined"/>
    <w:basedOn w:val="Normal"/>
    <w:rsid w:val="005D4ADD"/>
    <w:rPr>
      <w:rFonts w:eastAsia="Times New Roman"/>
      <w:color w:val="000000"/>
      <w:sz w:val="10"/>
    </w:rPr>
  </w:style>
  <w:style w:type="character" w:customStyle="1" w:styleId="UnderlineCardChar1">
    <w:name w:val="Underline Card Char"/>
    <w:rsid w:val="005D4ADD"/>
    <w:rPr>
      <w:sz w:val="22"/>
      <w:szCs w:val="24"/>
      <w:u w:val="single"/>
      <w:lang w:val="en-US" w:eastAsia="en-US" w:bidi="ar-SA"/>
    </w:rPr>
  </w:style>
  <w:style w:type="character" w:customStyle="1" w:styleId="SourcesCharChar1">
    <w:name w:val="Sources Char Char1"/>
    <w:rsid w:val="005D4ADD"/>
    <w:rPr>
      <w:rFonts w:cs="Arial"/>
      <w:b/>
      <w:bCs/>
      <w:iCs/>
      <w:sz w:val="24"/>
      <w:szCs w:val="28"/>
      <w:lang w:val="en-US" w:eastAsia="en-US" w:bidi="ar-SA"/>
    </w:rPr>
  </w:style>
  <w:style w:type="paragraph" w:customStyle="1" w:styleId="OmniPage3">
    <w:name w:val="OmniPage #3"/>
    <w:basedOn w:val="Normal"/>
    <w:rsid w:val="005D4ADD"/>
    <w:rPr>
      <w:rFonts w:eastAsia="Times New Roman"/>
      <w:color w:val="000000"/>
      <w:szCs w:val="20"/>
    </w:rPr>
  </w:style>
  <w:style w:type="paragraph" w:customStyle="1" w:styleId="OmniPage16">
    <w:name w:val="OmniPage #16"/>
    <w:basedOn w:val="Normal"/>
    <w:rsid w:val="005D4ADD"/>
    <w:rPr>
      <w:rFonts w:eastAsia="Times New Roman"/>
      <w:color w:val="000000"/>
      <w:szCs w:val="20"/>
    </w:rPr>
  </w:style>
  <w:style w:type="paragraph" w:customStyle="1" w:styleId="OmniPage23">
    <w:name w:val="OmniPage #23"/>
    <w:basedOn w:val="Normal"/>
    <w:rsid w:val="005D4ADD"/>
    <w:rPr>
      <w:rFonts w:eastAsia="Times New Roman"/>
      <w:color w:val="000000"/>
      <w:szCs w:val="20"/>
    </w:rPr>
  </w:style>
  <w:style w:type="paragraph" w:customStyle="1" w:styleId="OmniPage24">
    <w:name w:val="OmniPage #24"/>
    <w:basedOn w:val="Normal"/>
    <w:rsid w:val="005D4ADD"/>
    <w:rPr>
      <w:rFonts w:eastAsia="Times New Roman"/>
      <w:color w:val="000000"/>
      <w:szCs w:val="20"/>
    </w:rPr>
  </w:style>
  <w:style w:type="paragraph" w:customStyle="1" w:styleId="OmniPage27">
    <w:name w:val="OmniPage #27"/>
    <w:basedOn w:val="Normal"/>
    <w:rsid w:val="005D4ADD"/>
    <w:rPr>
      <w:rFonts w:eastAsia="Times New Roman"/>
      <w:color w:val="000000"/>
      <w:szCs w:val="20"/>
    </w:rPr>
  </w:style>
  <w:style w:type="paragraph" w:customStyle="1" w:styleId="OmniPage28">
    <w:name w:val="OmniPage #28"/>
    <w:basedOn w:val="Normal"/>
    <w:rsid w:val="005D4ADD"/>
    <w:rPr>
      <w:rFonts w:eastAsia="Times New Roman"/>
      <w:color w:val="000000"/>
      <w:szCs w:val="20"/>
    </w:rPr>
  </w:style>
  <w:style w:type="paragraph" w:customStyle="1" w:styleId="OmniPage29">
    <w:name w:val="OmniPage #29"/>
    <w:basedOn w:val="Normal"/>
    <w:rsid w:val="005D4ADD"/>
    <w:rPr>
      <w:rFonts w:eastAsia="Times New Roman"/>
      <w:color w:val="000000"/>
      <w:szCs w:val="20"/>
    </w:rPr>
  </w:style>
  <w:style w:type="paragraph" w:customStyle="1" w:styleId="OmniPage30">
    <w:name w:val="OmniPage #30"/>
    <w:basedOn w:val="Normal"/>
    <w:rsid w:val="005D4ADD"/>
    <w:rPr>
      <w:rFonts w:eastAsia="Times New Roman"/>
      <w:color w:val="000000"/>
      <w:szCs w:val="20"/>
    </w:rPr>
  </w:style>
  <w:style w:type="paragraph" w:customStyle="1" w:styleId="OmniPage31">
    <w:name w:val="OmniPage #31"/>
    <w:basedOn w:val="Normal"/>
    <w:rsid w:val="005D4ADD"/>
    <w:rPr>
      <w:rFonts w:eastAsia="Times New Roman"/>
      <w:color w:val="000000"/>
      <w:szCs w:val="20"/>
    </w:rPr>
  </w:style>
  <w:style w:type="paragraph" w:customStyle="1" w:styleId="OmniPage32">
    <w:name w:val="OmniPage #32"/>
    <w:basedOn w:val="Normal"/>
    <w:rsid w:val="005D4ADD"/>
    <w:rPr>
      <w:rFonts w:eastAsia="Times New Roman"/>
      <w:color w:val="000000"/>
      <w:szCs w:val="20"/>
    </w:rPr>
  </w:style>
  <w:style w:type="paragraph" w:customStyle="1" w:styleId="OmniPage33">
    <w:name w:val="OmniPage #33"/>
    <w:basedOn w:val="Normal"/>
    <w:rsid w:val="005D4ADD"/>
    <w:rPr>
      <w:rFonts w:eastAsia="Times New Roman"/>
      <w:color w:val="000000"/>
      <w:szCs w:val="20"/>
    </w:rPr>
  </w:style>
  <w:style w:type="paragraph" w:customStyle="1" w:styleId="OmniPage34">
    <w:name w:val="OmniPage #34"/>
    <w:basedOn w:val="Normal"/>
    <w:rsid w:val="005D4ADD"/>
    <w:rPr>
      <w:rFonts w:eastAsia="Times New Roman"/>
      <w:color w:val="000000"/>
      <w:szCs w:val="20"/>
    </w:rPr>
  </w:style>
  <w:style w:type="paragraph" w:customStyle="1" w:styleId="OmniPage35">
    <w:name w:val="OmniPage #35"/>
    <w:basedOn w:val="Normal"/>
    <w:rsid w:val="005D4ADD"/>
    <w:rPr>
      <w:rFonts w:eastAsia="Times New Roman"/>
      <w:color w:val="000000"/>
      <w:szCs w:val="20"/>
    </w:rPr>
  </w:style>
  <w:style w:type="paragraph" w:customStyle="1" w:styleId="OmniPage36">
    <w:name w:val="OmniPage #36"/>
    <w:basedOn w:val="Normal"/>
    <w:rsid w:val="005D4ADD"/>
    <w:rPr>
      <w:rFonts w:eastAsia="Times New Roman"/>
      <w:color w:val="000000"/>
      <w:szCs w:val="20"/>
    </w:rPr>
  </w:style>
  <w:style w:type="paragraph" w:customStyle="1" w:styleId="OmniPage37">
    <w:name w:val="OmniPage #37"/>
    <w:basedOn w:val="Normal"/>
    <w:rsid w:val="005D4ADD"/>
    <w:rPr>
      <w:rFonts w:eastAsia="Times New Roman"/>
      <w:color w:val="000000"/>
      <w:szCs w:val="20"/>
    </w:rPr>
  </w:style>
  <w:style w:type="paragraph" w:customStyle="1" w:styleId="OmniPage38">
    <w:name w:val="OmniPage #38"/>
    <w:basedOn w:val="Normal"/>
    <w:rsid w:val="005D4ADD"/>
    <w:rPr>
      <w:rFonts w:eastAsia="Times New Roman"/>
      <w:color w:val="000000"/>
      <w:szCs w:val="20"/>
    </w:rPr>
  </w:style>
  <w:style w:type="paragraph" w:customStyle="1" w:styleId="OmniPage39">
    <w:name w:val="OmniPage #39"/>
    <w:basedOn w:val="Normal"/>
    <w:rsid w:val="005D4ADD"/>
    <w:rPr>
      <w:rFonts w:eastAsia="Times New Roman"/>
      <w:color w:val="000000"/>
      <w:szCs w:val="20"/>
    </w:rPr>
  </w:style>
  <w:style w:type="paragraph" w:customStyle="1" w:styleId="OmniPage40">
    <w:name w:val="OmniPage #40"/>
    <w:basedOn w:val="Normal"/>
    <w:rsid w:val="005D4ADD"/>
    <w:rPr>
      <w:rFonts w:eastAsia="Times New Roman"/>
      <w:color w:val="000000"/>
      <w:szCs w:val="20"/>
    </w:rPr>
  </w:style>
  <w:style w:type="paragraph" w:customStyle="1" w:styleId="OmniPage41">
    <w:name w:val="OmniPage #41"/>
    <w:basedOn w:val="Normal"/>
    <w:rsid w:val="005D4ADD"/>
    <w:rPr>
      <w:rFonts w:eastAsia="Times New Roman"/>
      <w:color w:val="000000"/>
      <w:szCs w:val="20"/>
    </w:rPr>
  </w:style>
  <w:style w:type="paragraph" w:customStyle="1" w:styleId="OmniPage42">
    <w:name w:val="OmniPage #42"/>
    <w:basedOn w:val="Normal"/>
    <w:rsid w:val="005D4ADD"/>
    <w:rPr>
      <w:rFonts w:eastAsia="Times New Roman"/>
      <w:color w:val="000000"/>
      <w:szCs w:val="20"/>
    </w:rPr>
  </w:style>
  <w:style w:type="paragraph" w:customStyle="1" w:styleId="OmniPage43">
    <w:name w:val="OmniPage #43"/>
    <w:basedOn w:val="Normal"/>
    <w:rsid w:val="005D4ADD"/>
    <w:rPr>
      <w:rFonts w:eastAsia="Times New Roman"/>
      <w:color w:val="000000"/>
      <w:szCs w:val="20"/>
    </w:rPr>
  </w:style>
  <w:style w:type="paragraph" w:customStyle="1" w:styleId="OmniPage44">
    <w:name w:val="OmniPage #44"/>
    <w:basedOn w:val="Normal"/>
    <w:rsid w:val="005D4ADD"/>
    <w:rPr>
      <w:rFonts w:eastAsia="Times New Roman"/>
      <w:color w:val="000000"/>
      <w:szCs w:val="20"/>
    </w:rPr>
  </w:style>
  <w:style w:type="paragraph" w:customStyle="1" w:styleId="OmniPage45">
    <w:name w:val="OmniPage #45"/>
    <w:basedOn w:val="Normal"/>
    <w:rsid w:val="005D4ADD"/>
    <w:rPr>
      <w:rFonts w:eastAsia="Times New Roman"/>
      <w:color w:val="000000"/>
      <w:szCs w:val="20"/>
    </w:rPr>
  </w:style>
  <w:style w:type="paragraph" w:customStyle="1" w:styleId="OmniPage46">
    <w:name w:val="OmniPage #46"/>
    <w:basedOn w:val="Normal"/>
    <w:rsid w:val="005D4ADD"/>
    <w:rPr>
      <w:rFonts w:eastAsia="Times New Roman"/>
      <w:color w:val="000000"/>
      <w:szCs w:val="20"/>
    </w:rPr>
  </w:style>
  <w:style w:type="paragraph" w:customStyle="1" w:styleId="OmniPage47">
    <w:name w:val="OmniPage #47"/>
    <w:basedOn w:val="Normal"/>
    <w:rsid w:val="005D4ADD"/>
    <w:rPr>
      <w:rFonts w:eastAsia="Times New Roman"/>
      <w:color w:val="000000"/>
      <w:szCs w:val="20"/>
    </w:rPr>
  </w:style>
  <w:style w:type="paragraph" w:customStyle="1" w:styleId="OmniPage48">
    <w:name w:val="OmniPage #48"/>
    <w:basedOn w:val="Normal"/>
    <w:rsid w:val="005D4ADD"/>
    <w:rPr>
      <w:rFonts w:eastAsia="Times New Roman"/>
      <w:color w:val="000000"/>
      <w:szCs w:val="20"/>
    </w:rPr>
  </w:style>
  <w:style w:type="paragraph" w:customStyle="1" w:styleId="OmniPage49">
    <w:name w:val="OmniPage #49"/>
    <w:basedOn w:val="Normal"/>
    <w:rsid w:val="005D4ADD"/>
    <w:rPr>
      <w:rFonts w:eastAsia="Times New Roman"/>
      <w:color w:val="000000"/>
      <w:szCs w:val="20"/>
    </w:rPr>
  </w:style>
  <w:style w:type="paragraph" w:customStyle="1" w:styleId="OmniPage50">
    <w:name w:val="OmniPage #50"/>
    <w:basedOn w:val="Normal"/>
    <w:rsid w:val="005D4ADD"/>
    <w:rPr>
      <w:rFonts w:eastAsia="Times New Roman"/>
      <w:color w:val="000000"/>
      <w:szCs w:val="20"/>
    </w:rPr>
  </w:style>
  <w:style w:type="paragraph" w:customStyle="1" w:styleId="OmniPage51">
    <w:name w:val="OmniPage #51"/>
    <w:basedOn w:val="Normal"/>
    <w:rsid w:val="005D4ADD"/>
    <w:rPr>
      <w:rFonts w:eastAsia="Times New Roman"/>
      <w:color w:val="000000"/>
      <w:szCs w:val="20"/>
    </w:rPr>
  </w:style>
  <w:style w:type="paragraph" w:customStyle="1" w:styleId="OmniPage52">
    <w:name w:val="OmniPage #52"/>
    <w:basedOn w:val="Normal"/>
    <w:rsid w:val="005D4ADD"/>
    <w:rPr>
      <w:rFonts w:eastAsia="Times New Roman"/>
      <w:color w:val="000000"/>
      <w:szCs w:val="20"/>
    </w:rPr>
  </w:style>
  <w:style w:type="paragraph" w:customStyle="1" w:styleId="OmniPage53">
    <w:name w:val="OmniPage #53"/>
    <w:basedOn w:val="Normal"/>
    <w:rsid w:val="005D4ADD"/>
    <w:rPr>
      <w:rFonts w:eastAsia="Times New Roman"/>
      <w:color w:val="000000"/>
      <w:szCs w:val="20"/>
    </w:rPr>
  </w:style>
  <w:style w:type="paragraph" w:customStyle="1" w:styleId="OmniPage54">
    <w:name w:val="OmniPage #54"/>
    <w:basedOn w:val="Normal"/>
    <w:rsid w:val="005D4ADD"/>
    <w:rPr>
      <w:rFonts w:eastAsia="Times New Roman"/>
      <w:color w:val="000000"/>
      <w:szCs w:val="20"/>
    </w:rPr>
  </w:style>
  <w:style w:type="paragraph" w:customStyle="1" w:styleId="OmniPage55">
    <w:name w:val="OmniPage #55"/>
    <w:basedOn w:val="Normal"/>
    <w:rsid w:val="005D4ADD"/>
    <w:rPr>
      <w:rFonts w:eastAsia="Times New Roman"/>
      <w:color w:val="000000"/>
      <w:szCs w:val="20"/>
    </w:rPr>
  </w:style>
  <w:style w:type="paragraph" w:customStyle="1" w:styleId="OmniPage56">
    <w:name w:val="OmniPage #56"/>
    <w:basedOn w:val="Normal"/>
    <w:rsid w:val="005D4ADD"/>
    <w:rPr>
      <w:rFonts w:eastAsia="Times New Roman"/>
      <w:color w:val="000000"/>
      <w:szCs w:val="20"/>
    </w:rPr>
  </w:style>
  <w:style w:type="paragraph" w:customStyle="1" w:styleId="OmniPage57">
    <w:name w:val="OmniPage #57"/>
    <w:basedOn w:val="Normal"/>
    <w:rsid w:val="005D4ADD"/>
    <w:rPr>
      <w:rFonts w:eastAsia="Times New Roman"/>
      <w:color w:val="000000"/>
      <w:szCs w:val="20"/>
    </w:rPr>
  </w:style>
  <w:style w:type="paragraph" w:customStyle="1" w:styleId="OmniPage58">
    <w:name w:val="OmniPage #58"/>
    <w:basedOn w:val="Normal"/>
    <w:rsid w:val="005D4ADD"/>
    <w:rPr>
      <w:rFonts w:eastAsia="Times New Roman"/>
      <w:color w:val="000000"/>
      <w:szCs w:val="20"/>
    </w:rPr>
  </w:style>
  <w:style w:type="paragraph" w:customStyle="1" w:styleId="OmniPage59">
    <w:name w:val="OmniPage #59"/>
    <w:basedOn w:val="Normal"/>
    <w:rsid w:val="005D4ADD"/>
    <w:rPr>
      <w:rFonts w:eastAsia="Times New Roman"/>
      <w:color w:val="000000"/>
      <w:szCs w:val="20"/>
    </w:rPr>
  </w:style>
  <w:style w:type="paragraph" w:customStyle="1" w:styleId="OmniPage60">
    <w:name w:val="OmniPage #60"/>
    <w:basedOn w:val="Normal"/>
    <w:rsid w:val="005D4ADD"/>
    <w:rPr>
      <w:rFonts w:eastAsia="Times New Roman"/>
      <w:color w:val="000000"/>
      <w:szCs w:val="20"/>
    </w:rPr>
  </w:style>
  <w:style w:type="paragraph" w:customStyle="1" w:styleId="OmniPage61">
    <w:name w:val="OmniPage #61"/>
    <w:basedOn w:val="Normal"/>
    <w:rsid w:val="005D4ADD"/>
    <w:rPr>
      <w:rFonts w:eastAsia="Times New Roman"/>
      <w:color w:val="000000"/>
      <w:szCs w:val="20"/>
    </w:rPr>
  </w:style>
  <w:style w:type="paragraph" w:customStyle="1" w:styleId="OmniPage62">
    <w:name w:val="OmniPage #62"/>
    <w:basedOn w:val="Normal"/>
    <w:rsid w:val="005D4ADD"/>
    <w:rPr>
      <w:rFonts w:eastAsia="Times New Roman"/>
      <w:color w:val="000000"/>
      <w:szCs w:val="20"/>
    </w:rPr>
  </w:style>
  <w:style w:type="paragraph" w:customStyle="1" w:styleId="OmniPage63">
    <w:name w:val="OmniPage #63"/>
    <w:basedOn w:val="Normal"/>
    <w:rsid w:val="005D4ADD"/>
    <w:rPr>
      <w:rFonts w:eastAsia="Times New Roman"/>
      <w:color w:val="000000"/>
      <w:szCs w:val="20"/>
    </w:rPr>
  </w:style>
  <w:style w:type="paragraph" w:customStyle="1" w:styleId="OmniPage64">
    <w:name w:val="OmniPage #64"/>
    <w:basedOn w:val="Normal"/>
    <w:rsid w:val="005D4ADD"/>
    <w:rPr>
      <w:rFonts w:eastAsia="Times New Roman"/>
      <w:color w:val="000000"/>
      <w:szCs w:val="20"/>
    </w:rPr>
  </w:style>
  <w:style w:type="paragraph" w:customStyle="1" w:styleId="OmniPage65">
    <w:name w:val="OmniPage #65"/>
    <w:basedOn w:val="Normal"/>
    <w:rsid w:val="005D4ADD"/>
    <w:rPr>
      <w:rFonts w:eastAsia="Times New Roman"/>
      <w:color w:val="000000"/>
      <w:szCs w:val="20"/>
    </w:rPr>
  </w:style>
  <w:style w:type="paragraph" w:customStyle="1" w:styleId="OmniPage66">
    <w:name w:val="OmniPage #66"/>
    <w:basedOn w:val="Normal"/>
    <w:rsid w:val="005D4ADD"/>
    <w:rPr>
      <w:rFonts w:eastAsia="Times New Roman"/>
      <w:color w:val="000000"/>
      <w:szCs w:val="20"/>
    </w:rPr>
  </w:style>
  <w:style w:type="paragraph" w:customStyle="1" w:styleId="OmniPage67">
    <w:name w:val="OmniPage #67"/>
    <w:basedOn w:val="Normal"/>
    <w:rsid w:val="005D4ADD"/>
    <w:rPr>
      <w:rFonts w:eastAsia="Times New Roman"/>
      <w:color w:val="000000"/>
      <w:szCs w:val="20"/>
    </w:rPr>
  </w:style>
  <w:style w:type="paragraph" w:customStyle="1" w:styleId="OmniPage68">
    <w:name w:val="OmniPage #68"/>
    <w:basedOn w:val="Normal"/>
    <w:rsid w:val="005D4ADD"/>
    <w:rPr>
      <w:rFonts w:eastAsia="Times New Roman"/>
      <w:color w:val="000000"/>
      <w:szCs w:val="20"/>
    </w:rPr>
  </w:style>
  <w:style w:type="paragraph" w:customStyle="1" w:styleId="OmniPage69">
    <w:name w:val="OmniPage #69"/>
    <w:basedOn w:val="Normal"/>
    <w:rsid w:val="005D4ADD"/>
    <w:rPr>
      <w:rFonts w:eastAsia="Times New Roman"/>
      <w:color w:val="000000"/>
      <w:szCs w:val="20"/>
    </w:rPr>
  </w:style>
  <w:style w:type="paragraph" w:customStyle="1" w:styleId="OmniPage70">
    <w:name w:val="OmniPage #70"/>
    <w:basedOn w:val="Normal"/>
    <w:rsid w:val="005D4ADD"/>
    <w:rPr>
      <w:rFonts w:eastAsia="Times New Roman"/>
      <w:color w:val="000000"/>
      <w:szCs w:val="20"/>
    </w:rPr>
  </w:style>
  <w:style w:type="paragraph" w:customStyle="1" w:styleId="OmniPage71">
    <w:name w:val="OmniPage #71"/>
    <w:basedOn w:val="Normal"/>
    <w:rsid w:val="005D4ADD"/>
    <w:rPr>
      <w:rFonts w:eastAsia="Times New Roman"/>
      <w:color w:val="000000"/>
      <w:szCs w:val="20"/>
    </w:rPr>
  </w:style>
  <w:style w:type="table" w:customStyle="1" w:styleId="MediumGrid22">
    <w:name w:val="Medium Grid 22"/>
    <w:basedOn w:val="TableNormal"/>
    <w:uiPriority w:val="68"/>
    <w:rsid w:val="005D4AD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D4ADD"/>
    <w:rPr>
      <w:rFonts w:ascii="Times New Roman" w:eastAsia="Times New Roman" w:hAnsi="Times New Roman" w:cs="Calibri"/>
      <w:sz w:val="16"/>
      <w:szCs w:val="20"/>
    </w:rPr>
  </w:style>
  <w:style w:type="character" w:customStyle="1" w:styleId="createby">
    <w:name w:val="createby"/>
    <w:rsid w:val="005D4ADD"/>
  </w:style>
  <w:style w:type="character" w:customStyle="1" w:styleId="quote-right">
    <w:name w:val="quote-right"/>
    <w:rsid w:val="005D4ADD"/>
  </w:style>
  <w:style w:type="character" w:customStyle="1" w:styleId="smallcase">
    <w:name w:val="smallcase"/>
    <w:rsid w:val="005D4ADD"/>
  </w:style>
  <w:style w:type="character" w:customStyle="1" w:styleId="ft0">
    <w:name w:val="ft0"/>
    <w:rsid w:val="005D4ADD"/>
  </w:style>
  <w:style w:type="character" w:customStyle="1" w:styleId="ft2">
    <w:name w:val="ft2"/>
    <w:rsid w:val="005D4ADD"/>
  </w:style>
  <w:style w:type="character" w:customStyle="1" w:styleId="ft3">
    <w:name w:val="ft3"/>
    <w:rsid w:val="005D4ADD"/>
  </w:style>
  <w:style w:type="character" w:customStyle="1" w:styleId="StyleTimesNewRoman12ptBold1">
    <w:name w:val="Style Times New Roman 12 pt Bold1"/>
    <w:rsid w:val="005D4ADD"/>
    <w:rPr>
      <w:b/>
      <w:bCs/>
      <w:sz w:val="24"/>
    </w:rPr>
  </w:style>
  <w:style w:type="character" w:customStyle="1" w:styleId="CircledChar2">
    <w:name w:val="Circled Char2"/>
    <w:rsid w:val="005D4ADD"/>
    <w:rPr>
      <w:rFonts w:eastAsia="MS Mincho"/>
      <w:b/>
      <w:szCs w:val="24"/>
      <w:u w:val="single"/>
      <w:lang w:val="en-US" w:eastAsia="ja-JP" w:bidi="ar-SA"/>
    </w:rPr>
  </w:style>
  <w:style w:type="character" w:customStyle="1" w:styleId="SmallTextChar2">
    <w:name w:val="Small Text Char2"/>
    <w:rsid w:val="005D4ADD"/>
    <w:rPr>
      <w:rFonts w:eastAsia="MS Mincho"/>
      <w:sz w:val="15"/>
      <w:szCs w:val="24"/>
      <w:lang w:val="en-US" w:eastAsia="ja-JP" w:bidi="ar-SA"/>
    </w:rPr>
  </w:style>
  <w:style w:type="character" w:customStyle="1" w:styleId="BoldandUnderlineCharCharCharCharChar1">
    <w:name w:val="Bold and Underline Char Char Char Char Char1"/>
    <w:rsid w:val="005D4ADD"/>
    <w:rPr>
      <w:b/>
      <w:szCs w:val="24"/>
      <w:u w:val="single"/>
      <w:lang w:val="en-US" w:eastAsia="en-US" w:bidi="ar-SA"/>
    </w:rPr>
  </w:style>
  <w:style w:type="character" w:customStyle="1" w:styleId="SmallCardChar">
    <w:name w:val="Small Card Char"/>
    <w:rsid w:val="005D4ADD"/>
    <w:rPr>
      <w:rFonts w:ascii="Palatino Linotype" w:eastAsia="Times New Roman" w:hAnsi="Palatino Linotype"/>
      <w:sz w:val="12"/>
      <w:szCs w:val="24"/>
    </w:rPr>
  </w:style>
  <w:style w:type="character" w:customStyle="1" w:styleId="StyleBoldUnderline10ptBold">
    <w:name w:val="Style Bold Underline + 10 pt Bold"/>
    <w:rsid w:val="005D4ADD"/>
    <w:rPr>
      <w:b/>
      <w:bCs/>
      <w:sz w:val="20"/>
      <w:u w:val="thick"/>
    </w:rPr>
  </w:style>
  <w:style w:type="character" w:customStyle="1" w:styleId="separator">
    <w:name w:val="separator"/>
    <w:rsid w:val="005D4ADD"/>
  </w:style>
  <w:style w:type="character" w:customStyle="1" w:styleId="PageHeaderChar">
    <w:name w:val="Page Header Char"/>
    <w:link w:val="PageHeader"/>
    <w:rsid w:val="005D4ADD"/>
    <w:rPr>
      <w:rFonts w:ascii="Calibri" w:hAnsi="Calibri" w:cs="Calibri"/>
    </w:rPr>
  </w:style>
  <w:style w:type="paragraph" w:customStyle="1" w:styleId="NormalUnderline0">
    <w:name w:val="Normal + Underline"/>
    <w:basedOn w:val="Normal"/>
    <w:link w:val="NormalUnderlineChar0"/>
    <w:qFormat/>
    <w:rsid w:val="005D4ADD"/>
    <w:pPr>
      <w:ind w:left="720"/>
    </w:pPr>
    <w:rPr>
      <w:rFonts w:eastAsia="Times New Roman"/>
      <w:b/>
      <w:sz w:val="24"/>
      <w:u w:val="single"/>
    </w:rPr>
  </w:style>
  <w:style w:type="paragraph" w:customStyle="1" w:styleId="NormalNoUnderline">
    <w:name w:val="Normal + No Underline"/>
    <w:basedOn w:val="Normal"/>
    <w:link w:val="NormalNoUnderlineChar"/>
    <w:rsid w:val="005D4ADD"/>
    <w:pPr>
      <w:ind w:left="720"/>
    </w:pPr>
    <w:rPr>
      <w:rFonts w:eastAsia="Times New Roman"/>
      <w:sz w:val="12"/>
    </w:rPr>
  </w:style>
  <w:style w:type="character" w:customStyle="1" w:styleId="NormalUnderlineChar0">
    <w:name w:val="Normal + Underline Char"/>
    <w:link w:val="NormalUnderline0"/>
    <w:rsid w:val="005D4ADD"/>
    <w:rPr>
      <w:rFonts w:ascii="Calibri" w:eastAsia="Times New Roman" w:hAnsi="Calibri" w:cs="Calibri"/>
      <w:b/>
      <w:sz w:val="24"/>
      <w:u w:val="single"/>
    </w:rPr>
  </w:style>
  <w:style w:type="character" w:customStyle="1" w:styleId="NormalNoUnderlineChar">
    <w:name w:val="Normal + No Underline Char"/>
    <w:link w:val="NormalNoUnderline"/>
    <w:rsid w:val="005D4ADD"/>
    <w:rPr>
      <w:rFonts w:ascii="Calibri" w:eastAsia="Times New Roman" w:hAnsi="Calibri" w:cs="Calibri"/>
      <w:sz w:val="12"/>
    </w:rPr>
  </w:style>
  <w:style w:type="paragraph" w:customStyle="1" w:styleId="TagCite3">
    <w:name w:val="Tag Cite"/>
    <w:basedOn w:val="PageHeader"/>
    <w:link w:val="TagCiteChar5"/>
    <w:qFormat/>
    <w:rsid w:val="005D4ADD"/>
    <w:rPr>
      <w:rFonts w:eastAsia="SimSun"/>
      <w:b/>
      <w:sz w:val="24"/>
      <w:lang w:eastAsia="zh-CN"/>
    </w:rPr>
  </w:style>
  <w:style w:type="character" w:customStyle="1" w:styleId="TagCiteChar5">
    <w:name w:val="Tag Cite Char"/>
    <w:link w:val="TagCite3"/>
    <w:rsid w:val="005D4ADD"/>
    <w:rPr>
      <w:rFonts w:ascii="Calibri" w:eastAsia="SimSun" w:hAnsi="Calibri" w:cs="Calibri"/>
      <w:b/>
      <w:sz w:val="24"/>
      <w:lang w:eastAsia="zh-CN"/>
    </w:rPr>
  </w:style>
  <w:style w:type="character" w:customStyle="1" w:styleId="smalllink">
    <w:name w:val="smalllink"/>
    <w:rsid w:val="005D4ADD"/>
  </w:style>
  <w:style w:type="character" w:customStyle="1" w:styleId="bighead1">
    <w:name w:val="bighead1"/>
    <w:rsid w:val="005D4ADD"/>
    <w:rPr>
      <w:rFonts w:ascii="Verdana" w:hAnsi="Verdana" w:hint="default"/>
      <w:b/>
      <w:bCs/>
      <w:sz w:val="27"/>
      <w:szCs w:val="27"/>
    </w:rPr>
  </w:style>
  <w:style w:type="character" w:customStyle="1" w:styleId="Underline-WFU">
    <w:name w:val="Underline-WFU"/>
    <w:uiPriority w:val="1"/>
    <w:qFormat/>
    <w:rsid w:val="005D4ADD"/>
    <w:rPr>
      <w:rFonts w:ascii="Cambria" w:hAnsi="Cambria"/>
      <w:sz w:val="21"/>
      <w:u w:val="single"/>
    </w:rPr>
  </w:style>
  <w:style w:type="paragraph" w:customStyle="1" w:styleId="Tiny-WFU">
    <w:name w:val="Tiny-WFU"/>
    <w:basedOn w:val="Normal"/>
    <w:qFormat/>
    <w:rsid w:val="005D4ADD"/>
    <w:rPr>
      <w:rFonts w:ascii="Cambria" w:eastAsia="Malgun Gothic" w:hAnsi="Cambria"/>
      <w:sz w:val="12"/>
      <w:lang w:eastAsia="ko-KR"/>
    </w:rPr>
  </w:style>
  <w:style w:type="character" w:customStyle="1" w:styleId="b">
    <w:name w:val="b"/>
    <w:rsid w:val="005D4ADD"/>
  </w:style>
  <w:style w:type="paragraph" w:customStyle="1" w:styleId="Indentation">
    <w:name w:val="Indentation"/>
    <w:basedOn w:val="Normal"/>
    <w:qFormat/>
    <w:rsid w:val="005D4ADD"/>
    <w:pPr>
      <w:ind w:left="288" w:right="288"/>
    </w:pPr>
    <w:rPr>
      <w:rFonts w:eastAsia="Calibri"/>
    </w:rPr>
  </w:style>
  <w:style w:type="character" w:customStyle="1" w:styleId="left-date1">
    <w:name w:val="left-date1"/>
    <w:rsid w:val="005D4ADD"/>
    <w:rPr>
      <w:rFonts w:ascii="Verdana" w:hAnsi="Verdana" w:hint="default"/>
      <w:color w:val="666666"/>
      <w:sz w:val="14"/>
      <w:szCs w:val="14"/>
    </w:rPr>
  </w:style>
  <w:style w:type="character" w:customStyle="1" w:styleId="org">
    <w:name w:val="org"/>
    <w:basedOn w:val="DefaultParagraphFont"/>
    <w:rsid w:val="005D4ADD"/>
  </w:style>
  <w:style w:type="paragraph" w:customStyle="1" w:styleId="seeall">
    <w:name w:val="seeall"/>
    <w:basedOn w:val="Normal"/>
    <w:rsid w:val="005D4ADD"/>
    <w:pPr>
      <w:spacing w:before="100" w:beforeAutospacing="1" w:after="100" w:afterAutospacing="1"/>
    </w:pPr>
    <w:rPr>
      <w:rFonts w:eastAsia="Times New Roman"/>
      <w:sz w:val="24"/>
    </w:rPr>
  </w:style>
  <w:style w:type="character" w:customStyle="1" w:styleId="list-comma">
    <w:name w:val="list-comma"/>
    <w:basedOn w:val="DefaultParagraphFont"/>
    <w:rsid w:val="005D4ADD"/>
  </w:style>
  <w:style w:type="character" w:customStyle="1" w:styleId="livefyre-commentcount">
    <w:name w:val="livefyre-commentcount"/>
    <w:basedOn w:val="DefaultParagraphFont"/>
    <w:rsid w:val="005D4ADD"/>
  </w:style>
  <w:style w:type="character" w:customStyle="1" w:styleId="rednegchange">
    <w:name w:val="red_neg_change"/>
    <w:basedOn w:val="DefaultParagraphFont"/>
    <w:rsid w:val="005D4ADD"/>
  </w:style>
  <w:style w:type="character" w:customStyle="1" w:styleId="wsodqchgshow">
    <w:name w:val="wsodq_chgshow"/>
    <w:basedOn w:val="DefaultParagraphFont"/>
    <w:rsid w:val="005D4ADD"/>
  </w:style>
  <w:style w:type="character" w:customStyle="1" w:styleId="greenposchange">
    <w:name w:val="green_pos_change"/>
    <w:basedOn w:val="DefaultParagraphFont"/>
    <w:rsid w:val="005D4ADD"/>
  </w:style>
  <w:style w:type="character" w:customStyle="1" w:styleId="image-credit">
    <w:name w:val="image-credit"/>
    <w:basedOn w:val="DefaultParagraphFont"/>
    <w:rsid w:val="005D4ADD"/>
  </w:style>
  <w:style w:type="paragraph" w:customStyle="1" w:styleId="gascontcredit">
    <w:name w:val="gas_cont_credit"/>
    <w:basedOn w:val="Normal"/>
    <w:rsid w:val="005D4AD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D4ADD"/>
    <w:rPr>
      <w:b/>
      <w:szCs w:val="24"/>
      <w:u w:val="single"/>
      <w:lang w:val="en-US" w:eastAsia="en-US" w:bidi="ar-SA"/>
    </w:rPr>
  </w:style>
  <w:style w:type="paragraph" w:customStyle="1" w:styleId="endarticle">
    <w:name w:val="endarticle"/>
    <w:basedOn w:val="Normal"/>
    <w:uiPriority w:val="99"/>
    <w:qFormat/>
    <w:rsid w:val="005D4ADD"/>
    <w:pPr>
      <w:spacing w:before="100" w:beforeAutospacing="1" w:after="100" w:afterAutospacing="1"/>
    </w:pPr>
    <w:rPr>
      <w:rFonts w:eastAsia="Times New Roman"/>
      <w:sz w:val="24"/>
    </w:rPr>
  </w:style>
  <w:style w:type="paragraph" w:customStyle="1" w:styleId="a-body-text">
    <w:name w:val="a-body-text"/>
    <w:basedOn w:val="Normal"/>
    <w:uiPriority w:val="99"/>
    <w:qFormat/>
    <w:rsid w:val="005D4ADD"/>
    <w:pPr>
      <w:spacing w:before="100" w:beforeAutospacing="1" w:after="100" w:afterAutospacing="1"/>
    </w:pPr>
    <w:rPr>
      <w:rFonts w:eastAsia="Times New Roman"/>
      <w:sz w:val="24"/>
    </w:rPr>
  </w:style>
  <w:style w:type="paragraph" w:customStyle="1" w:styleId="obgpara">
    <w:name w:val="obg_para"/>
    <w:basedOn w:val="Normal"/>
    <w:uiPriority w:val="99"/>
    <w:qFormat/>
    <w:rsid w:val="005D4ADD"/>
    <w:pPr>
      <w:spacing w:before="100" w:beforeAutospacing="1" w:after="100" w:afterAutospacing="1"/>
    </w:pPr>
    <w:rPr>
      <w:rFonts w:eastAsia="Times New Roman"/>
      <w:sz w:val="24"/>
    </w:rPr>
  </w:style>
  <w:style w:type="character" w:customStyle="1" w:styleId="caption4">
    <w:name w:val="caption4"/>
    <w:basedOn w:val="DefaultParagraphFont"/>
    <w:rsid w:val="005D4ADD"/>
  </w:style>
  <w:style w:type="character" w:customStyle="1" w:styleId="honorific-prefix">
    <w:name w:val="honorific-prefix"/>
    <w:basedOn w:val="DefaultParagraphFont"/>
    <w:rsid w:val="005D4ADD"/>
  </w:style>
  <w:style w:type="character" w:customStyle="1" w:styleId="given-name">
    <w:name w:val="given-name"/>
    <w:basedOn w:val="DefaultParagraphFont"/>
    <w:rsid w:val="005D4ADD"/>
  </w:style>
  <w:style w:type="character" w:customStyle="1" w:styleId="family-name">
    <w:name w:val="family-name"/>
    <w:basedOn w:val="DefaultParagraphFont"/>
    <w:rsid w:val="005D4ADD"/>
  </w:style>
  <w:style w:type="character" w:customStyle="1" w:styleId="chead">
    <w:name w:val="chead"/>
    <w:basedOn w:val="DefaultParagraphFont"/>
    <w:rsid w:val="005D4ADD"/>
  </w:style>
  <w:style w:type="character" w:customStyle="1" w:styleId="obgcapsstart">
    <w:name w:val="obg_caps_start"/>
    <w:basedOn w:val="DefaultParagraphFont"/>
    <w:rsid w:val="005D4ADD"/>
  </w:style>
  <w:style w:type="character" w:customStyle="1" w:styleId="pmtermsel">
    <w:name w:val="pmtermsel"/>
    <w:basedOn w:val="DefaultParagraphFont"/>
    <w:rsid w:val="005D4ADD"/>
  </w:style>
  <w:style w:type="character" w:customStyle="1" w:styleId="showipapr">
    <w:name w:val="show_ipapr"/>
    <w:basedOn w:val="DefaultParagraphFont"/>
    <w:rsid w:val="005D4ADD"/>
  </w:style>
  <w:style w:type="character" w:customStyle="1" w:styleId="dnindex">
    <w:name w:val="dnindex"/>
    <w:basedOn w:val="DefaultParagraphFont"/>
    <w:rsid w:val="005D4ADD"/>
  </w:style>
  <w:style w:type="character" w:customStyle="1" w:styleId="althead">
    <w:name w:val="althead"/>
    <w:basedOn w:val="DefaultParagraphFont"/>
    <w:rsid w:val="005D4ADD"/>
  </w:style>
  <w:style w:type="character" w:customStyle="1" w:styleId="arbd1">
    <w:name w:val="arbd1"/>
    <w:basedOn w:val="DefaultParagraphFont"/>
    <w:rsid w:val="005D4ADD"/>
  </w:style>
  <w:style w:type="character" w:customStyle="1" w:styleId="unx">
    <w:name w:val="unx"/>
    <w:basedOn w:val="DefaultParagraphFont"/>
    <w:rsid w:val="005D4ADD"/>
  </w:style>
  <w:style w:type="character" w:customStyle="1" w:styleId="lrdctph">
    <w:name w:val="lr_dct_ph"/>
    <w:basedOn w:val="DefaultParagraphFont"/>
    <w:rsid w:val="005D4ADD"/>
  </w:style>
  <w:style w:type="paragraph" w:customStyle="1" w:styleId="TxBr41p1">
    <w:name w:val="TxBr_41p1"/>
    <w:basedOn w:val="Normal"/>
    <w:qFormat/>
    <w:rsid w:val="005D4AD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D4ADD"/>
    <w:rPr>
      <w:sz w:val="18"/>
      <w:szCs w:val="24"/>
      <w:lang w:val="en-US" w:eastAsia="en-US" w:bidi="ar-SA"/>
    </w:rPr>
  </w:style>
  <w:style w:type="paragraph" w:customStyle="1" w:styleId="003Cite">
    <w:name w:val="003Cite"/>
    <w:basedOn w:val="Normal"/>
    <w:qFormat/>
    <w:rsid w:val="005D4ADD"/>
    <w:rPr>
      <w:rFonts w:eastAsia="Calibri"/>
      <w:sz w:val="16"/>
      <w:szCs w:val="16"/>
    </w:rPr>
  </w:style>
  <w:style w:type="paragraph" w:customStyle="1" w:styleId="NormalBold">
    <w:name w:val="Normal + Bold"/>
    <w:aliases w:val="Double Underline"/>
    <w:basedOn w:val="Normal"/>
    <w:link w:val="NormalBoldChar"/>
    <w:qFormat/>
    <w:rsid w:val="005D4ADD"/>
    <w:pPr>
      <w:jc w:val="both"/>
    </w:pPr>
    <w:rPr>
      <w:b/>
      <w:color w:val="000000"/>
      <w:u w:val="single"/>
    </w:rPr>
  </w:style>
  <w:style w:type="character" w:customStyle="1" w:styleId="NormalBoldChar">
    <w:name w:val="Normal + Bold Char"/>
    <w:aliases w:val="Double Underline Char"/>
    <w:basedOn w:val="DefaultParagraphFont"/>
    <w:link w:val="NormalBold"/>
    <w:rsid w:val="005D4ADD"/>
    <w:rPr>
      <w:rFonts w:ascii="Calibri" w:hAnsi="Calibri" w:cs="Calibri"/>
      <w:b/>
      <w:color w:val="000000"/>
      <w:u w:val="single"/>
    </w:rPr>
  </w:style>
  <w:style w:type="character" w:customStyle="1" w:styleId="BlockHeadingsChar1">
    <w:name w:val="Block Headings Char1"/>
    <w:rsid w:val="005D4ADD"/>
    <w:rPr>
      <w:b/>
      <w:caps/>
    </w:rPr>
  </w:style>
  <w:style w:type="character" w:customStyle="1" w:styleId="FontStyle170">
    <w:name w:val="Font Style170"/>
    <w:uiPriority w:val="99"/>
    <w:rsid w:val="005D4ADD"/>
    <w:rPr>
      <w:rFonts w:ascii="Bookman Old Style" w:hAnsi="Bookman Old Style" w:cs="Bookman Old Style"/>
      <w:sz w:val="16"/>
      <w:szCs w:val="16"/>
    </w:rPr>
  </w:style>
  <w:style w:type="character" w:customStyle="1" w:styleId="Styleunderline12pt">
    <w:name w:val="Style underline + 12 pt"/>
    <w:rsid w:val="005D4ADD"/>
    <w:rPr>
      <w:rFonts w:ascii="Times New Roman" w:hAnsi="Times New Roman"/>
      <w:bCs/>
      <w:sz w:val="20"/>
      <w:u w:val="single"/>
    </w:rPr>
  </w:style>
  <w:style w:type="character" w:customStyle="1" w:styleId="StyleUnderlineChar19pt">
    <w:name w:val="Style Underline Char1 + 9 pt"/>
    <w:basedOn w:val="UnderlineChar1"/>
    <w:rsid w:val="005D4AD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D4AD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D4ADD"/>
    <w:rPr>
      <w:rFonts w:ascii="Times New Roman" w:hAnsi="Times New Roman"/>
      <w:sz w:val="20"/>
      <w:u w:val="single"/>
      <w:lang w:val="en-US" w:eastAsia="en-US" w:bidi="ar-SA"/>
    </w:rPr>
  </w:style>
  <w:style w:type="paragraph" w:customStyle="1" w:styleId="StyleUnderline9pt10">
    <w:name w:val="Style Underline + 9 pt1"/>
    <w:rsid w:val="005D4AD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D4ADD"/>
    <w:rPr>
      <w:sz w:val="20"/>
      <w:u w:val="single"/>
    </w:rPr>
  </w:style>
  <w:style w:type="character" w:customStyle="1" w:styleId="StyleUnderlineChar19pt2">
    <w:name w:val="Style Underline Char1 + 9 pt2"/>
    <w:basedOn w:val="UnderlineChar1"/>
    <w:rsid w:val="005D4AD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D4AD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D4AD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D4ADD"/>
    <w:rPr>
      <w:rFonts w:ascii="Times New Roman" w:hAnsi="Times New Roman"/>
      <w:b/>
      <w:bCs/>
      <w:sz w:val="20"/>
      <w:szCs w:val="24"/>
      <w:u w:val="single"/>
      <w:lang w:val="en-US" w:eastAsia="en-US" w:bidi="ar-SA"/>
    </w:rPr>
  </w:style>
  <w:style w:type="character" w:customStyle="1" w:styleId="content">
    <w:name w:val="content"/>
    <w:basedOn w:val="DefaultParagraphFont"/>
    <w:rsid w:val="005D4ADD"/>
  </w:style>
  <w:style w:type="character" w:customStyle="1" w:styleId="tagCharCharCharChar">
    <w:name w:val="tag Char Char Char Char"/>
    <w:rsid w:val="005D4ADD"/>
    <w:rPr>
      <w:rFonts w:ascii="Georgia" w:eastAsia="Calibri" w:hAnsi="Georgia" w:cs="Calibri"/>
      <w:b/>
      <w:sz w:val="24"/>
    </w:rPr>
  </w:style>
  <w:style w:type="character" w:customStyle="1" w:styleId="3">
    <w:name w:val="3"/>
    <w:rsid w:val="005D4AD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D4ADD"/>
    <w:rPr>
      <w:rFonts w:cs="Arial"/>
      <w:b/>
      <w:bCs/>
      <w:iCs/>
      <w:szCs w:val="28"/>
      <w:lang w:val="en-US" w:eastAsia="en-US" w:bidi="ar-SA"/>
    </w:rPr>
  </w:style>
  <w:style w:type="paragraph" w:customStyle="1" w:styleId="EmphasisText">
    <w:name w:val="Emphasis Text"/>
    <w:basedOn w:val="UnderlinedText"/>
    <w:link w:val="EmphasisTextChar"/>
    <w:rsid w:val="005D4ADD"/>
    <w:pPr>
      <w:jc w:val="left"/>
    </w:pPr>
    <w:rPr>
      <w:rFonts w:eastAsia="SimSun"/>
      <w:u w:val="single"/>
    </w:rPr>
  </w:style>
  <w:style w:type="character" w:customStyle="1" w:styleId="EmphasisTextChar">
    <w:name w:val="Emphasis Text Char"/>
    <w:link w:val="EmphasisText"/>
    <w:rsid w:val="005D4ADD"/>
    <w:rPr>
      <w:rFonts w:ascii="Calibri" w:eastAsia="SimSun" w:hAnsi="Calibri" w:cs="Calibri"/>
      <w:b/>
      <w:sz w:val="24"/>
      <w:u w:val="single"/>
    </w:rPr>
  </w:style>
  <w:style w:type="character" w:customStyle="1" w:styleId="7">
    <w:name w:val="7"/>
    <w:rsid w:val="005D4ADD"/>
    <w:rPr>
      <w:rFonts w:cs="Arial"/>
      <w:bCs/>
      <w:sz w:val="20"/>
      <w:u w:val="single"/>
      <w:lang w:val="en-US" w:eastAsia="en-US" w:bidi="ar-SA"/>
    </w:rPr>
  </w:style>
  <w:style w:type="character" w:customStyle="1" w:styleId="StyleUnderlineChar19pt4">
    <w:name w:val="Style Underline Char1 + 9 pt4"/>
    <w:basedOn w:val="UnderlineChar1"/>
    <w:rsid w:val="005D4ADD"/>
    <w:rPr>
      <w:rFonts w:ascii="Times New Roman" w:hAnsi="Times New Roman"/>
      <w:sz w:val="20"/>
      <w:szCs w:val="24"/>
      <w:u w:val="single"/>
      <w:lang w:val="en-US" w:eastAsia="en-US" w:bidi="ar-SA"/>
    </w:rPr>
  </w:style>
  <w:style w:type="character" w:customStyle="1" w:styleId="StyleUnderlineChar19ptBold1">
    <w:name w:val="Style Underline Char1 + 9 pt Bold1"/>
    <w:rsid w:val="005D4ADD"/>
    <w:rPr>
      <w:rFonts w:ascii="Times New Roman" w:hAnsi="Times New Roman"/>
      <w:b/>
      <w:bCs/>
      <w:sz w:val="20"/>
      <w:szCs w:val="24"/>
      <w:u w:val="single"/>
      <w:lang w:val="en-US" w:eastAsia="en-US" w:bidi="ar-SA"/>
    </w:rPr>
  </w:style>
  <w:style w:type="character" w:customStyle="1" w:styleId="Style9ptUnderline3">
    <w:name w:val="Style 9 pt Underline3"/>
    <w:rsid w:val="005D4ADD"/>
    <w:rPr>
      <w:sz w:val="20"/>
      <w:u w:val="single"/>
    </w:rPr>
  </w:style>
  <w:style w:type="character" w:customStyle="1" w:styleId="Style9ptUnderline4">
    <w:name w:val="Style 9 pt Underline4"/>
    <w:rsid w:val="005D4ADD"/>
    <w:rPr>
      <w:sz w:val="20"/>
      <w:u w:val="single"/>
    </w:rPr>
  </w:style>
  <w:style w:type="character" w:customStyle="1" w:styleId="55">
    <w:name w:val="55"/>
    <w:rsid w:val="005D4ADD"/>
    <w:rPr>
      <w:rFonts w:cs="Arial"/>
      <w:bCs/>
      <w:sz w:val="20"/>
      <w:u w:val="single"/>
      <w:lang w:val="en-US" w:eastAsia="en-US" w:bidi="ar-SA"/>
    </w:rPr>
  </w:style>
  <w:style w:type="paragraph" w:customStyle="1" w:styleId="CardBody">
    <w:name w:val="Card Body"/>
    <w:basedOn w:val="Normal"/>
    <w:link w:val="CardBodyChar"/>
    <w:qFormat/>
    <w:rsid w:val="005D4ADD"/>
    <w:rPr>
      <w:rFonts w:eastAsia="Calibri"/>
      <w:sz w:val="16"/>
    </w:rPr>
  </w:style>
  <w:style w:type="character" w:customStyle="1" w:styleId="CardBodyChar">
    <w:name w:val="Card Body Char"/>
    <w:link w:val="CardBody"/>
    <w:rsid w:val="005D4ADD"/>
    <w:rPr>
      <w:rFonts w:ascii="Calibri" w:eastAsia="Calibri" w:hAnsi="Calibri" w:cs="Calibri"/>
      <w:sz w:val="16"/>
    </w:rPr>
  </w:style>
  <w:style w:type="character" w:customStyle="1" w:styleId="Styleunderline9ptBold">
    <w:name w:val="Style underline + 9 pt Bold"/>
    <w:rsid w:val="005D4ADD"/>
    <w:rPr>
      <w:b/>
      <w:bCs/>
      <w:sz w:val="20"/>
      <w:u w:val="single"/>
    </w:rPr>
  </w:style>
  <w:style w:type="character" w:customStyle="1" w:styleId="StyleUnderliningChar9ptBold">
    <w:name w:val="Style Underlining Char + 9 pt Bold"/>
    <w:rsid w:val="005D4ADD"/>
    <w:rPr>
      <w:rFonts w:ascii="Times New Roman" w:hAnsi="Times New Roman"/>
      <w:b/>
      <w:bCs/>
      <w:sz w:val="20"/>
      <w:szCs w:val="24"/>
      <w:u w:val="single"/>
      <w:lang w:val="en-US" w:eastAsia="en-US" w:bidi="ar-SA"/>
    </w:rPr>
  </w:style>
  <w:style w:type="character" w:customStyle="1" w:styleId="StyleUnderliningChar9pt">
    <w:name w:val="Style Underlining Char + 9 pt"/>
    <w:rsid w:val="005D4ADD"/>
    <w:rPr>
      <w:rFonts w:ascii="Times New Roman" w:hAnsi="Times New Roman"/>
      <w:sz w:val="20"/>
      <w:szCs w:val="24"/>
      <w:u w:val="single"/>
      <w:lang w:val="en-US" w:eastAsia="en-US" w:bidi="ar-SA"/>
    </w:rPr>
  </w:style>
  <w:style w:type="character" w:customStyle="1" w:styleId="34">
    <w:name w:val="34"/>
    <w:rsid w:val="005D4ADD"/>
    <w:rPr>
      <w:rFonts w:ascii="Times New Roman" w:hAnsi="Times New Roman" w:cs="Arial"/>
      <w:bCs/>
      <w:sz w:val="20"/>
      <w:u w:val="single"/>
      <w:lang w:val="en-US" w:eastAsia="en-US" w:bidi="ar-SA"/>
    </w:rPr>
  </w:style>
  <w:style w:type="character" w:customStyle="1" w:styleId="45">
    <w:name w:val="45"/>
    <w:rsid w:val="005D4ADD"/>
    <w:rPr>
      <w:rFonts w:ascii="Times New Roman" w:hAnsi="Times New Roman" w:cs="Arial"/>
      <w:b/>
      <w:bCs/>
      <w:sz w:val="20"/>
      <w:u w:val="single"/>
      <w:lang w:val="en-US" w:eastAsia="en-US" w:bidi="ar-SA"/>
    </w:rPr>
  </w:style>
  <w:style w:type="character" w:customStyle="1" w:styleId="Style9ptUnderline5">
    <w:name w:val="Style 9 pt Underline5"/>
    <w:rsid w:val="005D4ADD"/>
    <w:rPr>
      <w:rFonts w:ascii="Times New Roman" w:hAnsi="Times New Roman"/>
      <w:sz w:val="20"/>
      <w:u w:val="single"/>
    </w:rPr>
  </w:style>
  <w:style w:type="character" w:customStyle="1" w:styleId="Style9ptBoldUnderline2">
    <w:name w:val="Style 9 pt Bold Underline2"/>
    <w:rsid w:val="005D4AD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D4AD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D4ADD"/>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5D4ADD"/>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5D4ADD"/>
    <w:rPr>
      <w:rFonts w:ascii="Times New Roman" w:hAnsi="Times New Roman" w:cs="Calibri"/>
      <w:b/>
      <w:bCs/>
    </w:rPr>
  </w:style>
  <w:style w:type="character" w:customStyle="1" w:styleId="StyleStyle49ptBold1Char">
    <w:name w:val="Style Style4 + 9 pt Bold1 Char"/>
    <w:link w:val="StyleStyle49ptBold1"/>
    <w:rsid w:val="005D4ADD"/>
    <w:rPr>
      <w:rFonts w:ascii="Times New Roman" w:hAnsi="Times New Roman" w:cs="Calibri"/>
      <w:b/>
      <w:bCs/>
      <w:szCs w:val="24"/>
      <w:u w:val="single"/>
    </w:rPr>
  </w:style>
  <w:style w:type="paragraph" w:customStyle="1" w:styleId="StyleStyle49pt2">
    <w:name w:val="Style Style4 + 9 pt2"/>
    <w:basedOn w:val="Style4"/>
    <w:link w:val="StyleStyle49pt2Char"/>
    <w:rsid w:val="005D4ADD"/>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5D4ADD"/>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5D4ADD"/>
    <w:rPr>
      <w:rFonts w:ascii="Times New Roman" w:hAnsi="Times New Roman" w:cs="Calibri"/>
      <w:b/>
      <w:bCs/>
    </w:rPr>
  </w:style>
  <w:style w:type="character" w:customStyle="1" w:styleId="StyleStyle49ptBold2Char">
    <w:name w:val="Style Style4 + 9 pt Bold2 Char"/>
    <w:link w:val="StyleStyle49ptBold2"/>
    <w:rsid w:val="005D4ADD"/>
    <w:rPr>
      <w:rFonts w:ascii="Times New Roman" w:hAnsi="Times New Roman" w:cs="Calibri"/>
      <w:b/>
      <w:bCs/>
      <w:szCs w:val="24"/>
      <w:u w:val="single"/>
    </w:rPr>
  </w:style>
  <w:style w:type="character" w:customStyle="1" w:styleId="23">
    <w:name w:val="23"/>
    <w:rsid w:val="005D4ADD"/>
    <w:rPr>
      <w:rFonts w:ascii="Times New Roman" w:hAnsi="Times New Roman" w:cs="Arial"/>
      <w:bCs/>
      <w:sz w:val="20"/>
      <w:u w:val="single"/>
      <w:lang w:val="en-US" w:eastAsia="en-US" w:bidi="ar-SA"/>
    </w:rPr>
  </w:style>
  <w:style w:type="character" w:customStyle="1" w:styleId="33">
    <w:name w:val="33"/>
    <w:rsid w:val="005D4ADD"/>
    <w:rPr>
      <w:rFonts w:ascii="Times New Roman" w:hAnsi="Times New Roman" w:cs="Arial"/>
      <w:b/>
      <w:bCs/>
      <w:sz w:val="20"/>
      <w:u w:val="single"/>
      <w:lang w:val="en-US" w:eastAsia="en-US" w:bidi="ar-SA"/>
    </w:rPr>
  </w:style>
  <w:style w:type="character" w:customStyle="1" w:styleId="StyleArialNarrow9pt">
    <w:name w:val="Style Arial Narrow 9 pt"/>
    <w:rsid w:val="005D4ADD"/>
    <w:rPr>
      <w:rFonts w:ascii="Times New Roman" w:hAnsi="Times New Roman"/>
      <w:sz w:val="20"/>
    </w:rPr>
  </w:style>
  <w:style w:type="paragraph" w:customStyle="1" w:styleId="CiteBody">
    <w:name w:val="Cite Body"/>
    <w:basedOn w:val="Normal"/>
    <w:link w:val="CiteBodyChar"/>
    <w:qFormat/>
    <w:rsid w:val="005D4ADD"/>
    <w:rPr>
      <w:rFonts w:eastAsia="Calibri"/>
      <w:szCs w:val="16"/>
    </w:rPr>
  </w:style>
  <w:style w:type="paragraph" w:customStyle="1" w:styleId="CiteBold">
    <w:name w:val="Cite Bold"/>
    <w:basedOn w:val="CiteBody"/>
    <w:link w:val="CiteBoldChar"/>
    <w:qFormat/>
    <w:rsid w:val="005D4ADD"/>
    <w:rPr>
      <w:b/>
    </w:rPr>
  </w:style>
  <w:style w:type="character" w:customStyle="1" w:styleId="CiteBodyChar">
    <w:name w:val="Cite Body Char"/>
    <w:link w:val="CiteBody"/>
    <w:rsid w:val="005D4ADD"/>
    <w:rPr>
      <w:rFonts w:ascii="Calibri" w:eastAsia="Calibri" w:hAnsi="Calibri" w:cs="Calibri"/>
      <w:szCs w:val="16"/>
    </w:rPr>
  </w:style>
  <w:style w:type="character" w:customStyle="1" w:styleId="CiteBoldChar">
    <w:name w:val="Cite Bold Char"/>
    <w:link w:val="CiteBold"/>
    <w:rsid w:val="005D4ADD"/>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5D4ADD"/>
    <w:rPr>
      <w:sz w:val="20"/>
      <w:u w:val="single"/>
    </w:rPr>
  </w:style>
  <w:style w:type="character" w:customStyle="1" w:styleId="StyleCardBody11ptUnderlineChar">
    <w:name w:val="Style Card Body + 11 pt Underline Char"/>
    <w:link w:val="StyleCardBody11ptUnderline"/>
    <w:rsid w:val="005D4ADD"/>
    <w:rPr>
      <w:rFonts w:ascii="Calibri" w:eastAsia="Calibri" w:hAnsi="Calibri" w:cs="Calibri"/>
      <w:sz w:val="20"/>
      <w:u w:val="single"/>
    </w:rPr>
  </w:style>
  <w:style w:type="paragraph" w:customStyle="1" w:styleId="StyleStyle49pt4">
    <w:name w:val="Style Style4 + 9 pt4"/>
    <w:basedOn w:val="Style4"/>
    <w:link w:val="StyleStyle49pt4Char"/>
    <w:rsid w:val="005D4ADD"/>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5D4ADD"/>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5D4ADD"/>
    <w:rPr>
      <w:rFonts w:ascii="Times New Roman" w:hAnsi="Times New Roman" w:cs="Calibri"/>
      <w:b/>
      <w:bCs/>
    </w:rPr>
  </w:style>
  <w:style w:type="character" w:customStyle="1" w:styleId="StyleStyle49ptBold4Char">
    <w:name w:val="Style Style4 + 9 pt Bold4 Char"/>
    <w:link w:val="StyleStyle49ptBold4"/>
    <w:rsid w:val="005D4ADD"/>
    <w:rPr>
      <w:rFonts w:ascii="Times New Roman" w:hAnsi="Times New Roman" w:cs="Calibri"/>
      <w:b/>
      <w:bCs/>
      <w:szCs w:val="24"/>
      <w:u w:val="single"/>
    </w:rPr>
  </w:style>
  <w:style w:type="character" w:customStyle="1" w:styleId="StyleUnderlineCharChar9pt2">
    <w:name w:val="Style Underline Char Char + 9 pt2"/>
    <w:basedOn w:val="DefaultParagraphFont"/>
    <w:rsid w:val="005D4AD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D4AD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D4ADD"/>
    <w:rPr>
      <w:b/>
      <w:bCs/>
      <w:sz w:val="20"/>
      <w:u w:val="single"/>
      <w:bdr w:val="single" w:sz="4" w:space="0" w:color="auto"/>
    </w:rPr>
  </w:style>
  <w:style w:type="character" w:customStyle="1" w:styleId="Style9ptUnderline7">
    <w:name w:val="Style 9 pt Underline7"/>
    <w:rsid w:val="005D4ADD"/>
    <w:rPr>
      <w:sz w:val="20"/>
      <w:u w:val="single"/>
    </w:rPr>
  </w:style>
  <w:style w:type="character" w:customStyle="1" w:styleId="Style9ptBoldUnderline3">
    <w:name w:val="Style 9 pt Bold Underline3"/>
    <w:rsid w:val="005D4ADD"/>
    <w:rPr>
      <w:b/>
      <w:bCs/>
      <w:sz w:val="20"/>
      <w:u w:val="single"/>
    </w:rPr>
  </w:style>
  <w:style w:type="character" w:customStyle="1" w:styleId="Style9ptUnderline8">
    <w:name w:val="Style 9 pt Underline8"/>
    <w:rsid w:val="005D4ADD"/>
    <w:rPr>
      <w:sz w:val="20"/>
      <w:u w:val="single"/>
    </w:rPr>
  </w:style>
  <w:style w:type="paragraph" w:customStyle="1" w:styleId="StyleStyle49pt5">
    <w:name w:val="Style Style4 + 9 pt5"/>
    <w:basedOn w:val="Style4"/>
    <w:link w:val="StyleStyle49pt5Char"/>
    <w:rsid w:val="005D4ADD"/>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5D4ADD"/>
    <w:rPr>
      <w:rFonts w:ascii="Times New Roman" w:eastAsia="Times New Roman" w:hAnsi="Times New Roman" w:cs="Calibri"/>
      <w:szCs w:val="24"/>
      <w:u w:val="single"/>
      <w:lang w:eastAsia="zh-CN"/>
    </w:rPr>
  </w:style>
  <w:style w:type="character" w:customStyle="1" w:styleId="66">
    <w:name w:val="66"/>
    <w:rsid w:val="005D4ADD"/>
    <w:rPr>
      <w:rFonts w:cs="Arial"/>
      <w:bCs/>
      <w:sz w:val="20"/>
      <w:u w:val="single"/>
      <w:lang w:val="en-US" w:eastAsia="en-US" w:bidi="ar-SA"/>
    </w:rPr>
  </w:style>
  <w:style w:type="character" w:customStyle="1" w:styleId="Style9ptUnderline9">
    <w:name w:val="Style 9 pt Underline9"/>
    <w:rsid w:val="005D4ADD"/>
    <w:rPr>
      <w:sz w:val="20"/>
      <w:u w:val="single"/>
    </w:rPr>
  </w:style>
  <w:style w:type="paragraph" w:customStyle="1" w:styleId="StyleStyle49ptBold5">
    <w:name w:val="Style Style4 + 9 pt Bold5"/>
    <w:basedOn w:val="Style4"/>
    <w:link w:val="StyleStyle49ptBold5Char"/>
    <w:rsid w:val="005D4ADD"/>
    <w:rPr>
      <w:rFonts w:ascii="Times New Roman" w:hAnsi="Times New Roman" w:cs="Calibri"/>
      <w:b/>
      <w:bCs/>
    </w:rPr>
  </w:style>
  <w:style w:type="character" w:customStyle="1" w:styleId="StyleStyle49ptBold5Char">
    <w:name w:val="Style Style4 + 9 pt Bold5 Char"/>
    <w:link w:val="StyleStyle49ptBold5"/>
    <w:rsid w:val="005D4ADD"/>
    <w:rPr>
      <w:rFonts w:ascii="Times New Roman" w:hAnsi="Times New Roman" w:cs="Calibri"/>
      <w:b/>
      <w:bCs/>
      <w:szCs w:val="24"/>
      <w:u w:val="single"/>
    </w:rPr>
  </w:style>
  <w:style w:type="character" w:customStyle="1" w:styleId="Style9ptBoldUnderline4">
    <w:name w:val="Style 9 pt Bold Underline4"/>
    <w:rsid w:val="005D4ADD"/>
    <w:rPr>
      <w:b/>
      <w:bCs/>
      <w:sz w:val="20"/>
      <w:u w:val="single"/>
    </w:rPr>
  </w:style>
  <w:style w:type="paragraph" w:customStyle="1" w:styleId="StyleStyle49pt7">
    <w:name w:val="Style Style4 + 9 pt7"/>
    <w:basedOn w:val="Style4"/>
    <w:link w:val="StyleStyle49pt7Char"/>
    <w:rsid w:val="005D4ADD"/>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5D4ADD"/>
    <w:rPr>
      <w:rFonts w:ascii="Times New Roman" w:eastAsia="Times New Roman" w:hAnsi="Times New Roman" w:cs="Calibri"/>
      <w:szCs w:val="24"/>
      <w:u w:val="single"/>
      <w:lang w:eastAsia="zh-CN"/>
    </w:rPr>
  </w:style>
  <w:style w:type="character" w:customStyle="1" w:styleId="titleblue14">
    <w:name w:val="titleblue14"/>
    <w:basedOn w:val="DefaultParagraphFont"/>
    <w:rsid w:val="005D4ADD"/>
  </w:style>
  <w:style w:type="paragraph" w:customStyle="1" w:styleId="FONT7">
    <w:name w:val="FONT 7"/>
    <w:qFormat/>
    <w:rsid w:val="005D4AD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5D4ADD"/>
    <w:rPr>
      <w:rFonts w:ascii="Times New Roman" w:hAnsi="Times New Roman" w:cs="Calibri"/>
    </w:rPr>
  </w:style>
  <w:style w:type="paragraph" w:customStyle="1" w:styleId="StyleHeading2Underline">
    <w:name w:val="Style Heading 2 + Underline"/>
    <w:basedOn w:val="Heading2"/>
    <w:link w:val="StyleHeading2UnderlineChar"/>
    <w:rsid w:val="005D4AD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D4AD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5D4AD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D4ADD"/>
    <w:rPr>
      <w:rFonts w:eastAsia="Calibri"/>
      <w:b/>
      <w:bCs/>
      <w:szCs w:val="24"/>
      <w:u w:val="single"/>
    </w:rPr>
  </w:style>
  <w:style w:type="paragraph" w:customStyle="1" w:styleId="StyleStyle49ptBold6">
    <w:name w:val="Style Style4 + 9 pt Bold6"/>
    <w:basedOn w:val="Style4"/>
    <w:link w:val="StyleStyle49ptBold6Char"/>
    <w:rsid w:val="005D4ADD"/>
    <w:rPr>
      <w:rFonts w:ascii="Times New Roman" w:hAnsi="Times New Roman" w:cs="Calibri"/>
      <w:b/>
      <w:bCs/>
    </w:rPr>
  </w:style>
  <w:style w:type="character" w:customStyle="1" w:styleId="StyleStyle49ptBold6Char">
    <w:name w:val="Style Style4 + 9 pt Bold6 Char"/>
    <w:link w:val="StyleStyle49ptBold6"/>
    <w:rsid w:val="005D4ADD"/>
    <w:rPr>
      <w:rFonts w:ascii="Times New Roman" w:hAnsi="Times New Roman" w:cs="Calibri"/>
      <w:b/>
      <w:bCs/>
      <w:szCs w:val="24"/>
      <w:u w:val="single"/>
    </w:rPr>
  </w:style>
  <w:style w:type="paragraph" w:customStyle="1" w:styleId="StyleCircled11pt">
    <w:name w:val="Style Circled + 11 pt"/>
    <w:basedOn w:val="Circled"/>
    <w:link w:val="StyleCircled11ptChar"/>
    <w:rsid w:val="005D4AD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D4AD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D4AD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D4ADD"/>
    <w:rPr>
      <w:rFonts w:eastAsia="Calibri"/>
      <w:b/>
      <w:bCs/>
      <w:szCs w:val="24"/>
      <w:u w:val="single"/>
      <w:bdr w:val="single" w:sz="4" w:space="0" w:color="auto"/>
    </w:rPr>
  </w:style>
  <w:style w:type="character" w:customStyle="1" w:styleId="StyleUnderlineCharChar9pt3">
    <w:name w:val="Style Underline Char Char + 9 pt3"/>
    <w:basedOn w:val="DefaultParagraphFont"/>
    <w:rsid w:val="005D4AD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D4ADD"/>
    <w:rPr>
      <w:sz w:val="20"/>
      <w:u w:val="single"/>
    </w:rPr>
  </w:style>
  <w:style w:type="character" w:customStyle="1" w:styleId="BoldandUnderlineChar2CharCharChar">
    <w:name w:val="Bold and Underline Char2 Char Char Char"/>
    <w:rsid w:val="005D4ADD"/>
    <w:rPr>
      <w:b/>
      <w:szCs w:val="24"/>
      <w:u w:val="single"/>
      <w:lang w:val="en-US" w:eastAsia="en-US" w:bidi="ar-SA"/>
    </w:rPr>
  </w:style>
  <w:style w:type="paragraph" w:customStyle="1" w:styleId="textboldChar">
    <w:name w:val="text bold Char"/>
    <w:basedOn w:val="Normal"/>
    <w:link w:val="textboldCharChar"/>
    <w:rsid w:val="005D4ADD"/>
    <w:pPr>
      <w:ind w:left="720"/>
    </w:pPr>
    <w:rPr>
      <w:rFonts w:eastAsia="Calibri"/>
      <w:b/>
      <w:sz w:val="24"/>
      <w:u w:val="thick"/>
    </w:rPr>
  </w:style>
  <w:style w:type="character" w:customStyle="1" w:styleId="textboldCharChar">
    <w:name w:val="text bold Char Char"/>
    <w:link w:val="textboldChar"/>
    <w:rsid w:val="005D4ADD"/>
    <w:rPr>
      <w:rFonts w:ascii="Calibri" w:eastAsia="Calibri" w:hAnsi="Calibri" w:cs="Calibri"/>
      <w:b/>
      <w:sz w:val="24"/>
      <w:u w:val="thick"/>
    </w:rPr>
  </w:style>
  <w:style w:type="character" w:customStyle="1" w:styleId="snapnoshots">
    <w:name w:val="snap_noshots"/>
    <w:basedOn w:val="DefaultParagraphFont"/>
    <w:rsid w:val="005D4ADD"/>
  </w:style>
  <w:style w:type="character" w:customStyle="1" w:styleId="cnbcsbhdcomp">
    <w:name w:val="cnbc_sbhd_comp"/>
    <w:rsid w:val="005D4ADD"/>
  </w:style>
  <w:style w:type="character" w:customStyle="1" w:styleId="blox-headline">
    <w:name w:val="blox-headline"/>
    <w:rsid w:val="005D4ADD"/>
  </w:style>
  <w:style w:type="character" w:customStyle="1" w:styleId="Heading2CharCharCharCharCharChar1CharChar">
    <w:name w:val="Heading 2 Char Char Char Char Char Char1 Char Char"/>
    <w:basedOn w:val="DefaultParagraphFont"/>
    <w:uiPriority w:val="99"/>
    <w:rsid w:val="005D4ADD"/>
    <w:rPr>
      <w:rFonts w:cs="Arial"/>
      <w:b/>
      <w:bCs/>
      <w:iCs/>
      <w:sz w:val="28"/>
      <w:lang w:val="en-US" w:eastAsia="en-US"/>
    </w:rPr>
  </w:style>
  <w:style w:type="character" w:customStyle="1" w:styleId="postsubtitle">
    <w:name w:val="post_subtitle"/>
    <w:basedOn w:val="DefaultParagraphFont"/>
    <w:rsid w:val="005D4ADD"/>
  </w:style>
  <w:style w:type="character" w:customStyle="1" w:styleId="NoterefInText">
    <w:name w:val="_NoterefInText"/>
    <w:uiPriority w:val="99"/>
    <w:rsid w:val="005D4ADD"/>
    <w:rPr>
      <w:rFonts w:cs="New Baskerville"/>
      <w:color w:val="000000"/>
    </w:rPr>
  </w:style>
  <w:style w:type="character" w:customStyle="1" w:styleId="postauthor">
    <w:name w:val="postauthor"/>
    <w:basedOn w:val="DefaultParagraphFont"/>
    <w:rsid w:val="005D4ADD"/>
  </w:style>
  <w:style w:type="paragraph" w:customStyle="1" w:styleId="notes-source-hasnotes">
    <w:name w:val="notes-source-hasnotes"/>
    <w:basedOn w:val="Normal"/>
    <w:qFormat/>
    <w:rsid w:val="005D4ADD"/>
    <w:pPr>
      <w:spacing w:before="100" w:beforeAutospacing="1" w:after="100" w:afterAutospacing="1"/>
    </w:pPr>
    <w:rPr>
      <w:rFonts w:ascii="Times" w:hAnsi="Times"/>
      <w:szCs w:val="20"/>
    </w:rPr>
  </w:style>
  <w:style w:type="character" w:customStyle="1" w:styleId="span">
    <w:name w:val="span"/>
    <w:basedOn w:val="DefaultParagraphFont"/>
    <w:rsid w:val="005D4ADD"/>
  </w:style>
  <w:style w:type="character" w:customStyle="1" w:styleId="thirdparty-logo">
    <w:name w:val="thirdparty-logo"/>
    <w:basedOn w:val="DefaultParagraphFont"/>
    <w:rsid w:val="005D4ADD"/>
  </w:style>
  <w:style w:type="paragraph" w:customStyle="1" w:styleId="articlemeta">
    <w:name w:val="articlemeta"/>
    <w:basedOn w:val="Normal"/>
    <w:qFormat/>
    <w:rsid w:val="005D4ADD"/>
    <w:pPr>
      <w:spacing w:before="100" w:beforeAutospacing="1" w:after="100" w:afterAutospacing="1"/>
    </w:pPr>
    <w:rPr>
      <w:rFonts w:ascii="Times" w:hAnsi="Times"/>
      <w:szCs w:val="20"/>
    </w:rPr>
  </w:style>
  <w:style w:type="character" w:customStyle="1" w:styleId="vcard">
    <w:name w:val="vcard"/>
    <w:basedOn w:val="DefaultParagraphFont"/>
    <w:rsid w:val="005D4ADD"/>
  </w:style>
  <w:style w:type="character" w:customStyle="1" w:styleId="print-footnote">
    <w:name w:val="print-footnote"/>
    <w:basedOn w:val="DefaultParagraphFont"/>
    <w:rsid w:val="005D4ADD"/>
  </w:style>
  <w:style w:type="character" w:customStyle="1" w:styleId="datestring">
    <w:name w:val="datestring"/>
    <w:basedOn w:val="DefaultParagraphFont"/>
    <w:rsid w:val="005D4ADD"/>
  </w:style>
  <w:style w:type="paragraph" w:customStyle="1" w:styleId="left">
    <w:name w:val="left"/>
    <w:basedOn w:val="Normal"/>
    <w:qFormat/>
    <w:rsid w:val="005D4ADD"/>
    <w:pPr>
      <w:spacing w:before="100" w:beforeAutospacing="1" w:after="100" w:afterAutospacing="1"/>
    </w:pPr>
    <w:rPr>
      <w:rFonts w:ascii="Times" w:hAnsi="Times"/>
      <w:szCs w:val="20"/>
    </w:rPr>
  </w:style>
  <w:style w:type="paragraph" w:customStyle="1" w:styleId="right">
    <w:name w:val="right"/>
    <w:basedOn w:val="Normal"/>
    <w:qFormat/>
    <w:rsid w:val="005D4ADD"/>
    <w:pPr>
      <w:spacing w:before="100" w:beforeAutospacing="1" w:after="100" w:afterAutospacing="1"/>
    </w:pPr>
    <w:rPr>
      <w:rFonts w:ascii="Times" w:hAnsi="Times"/>
      <w:szCs w:val="20"/>
    </w:rPr>
  </w:style>
  <w:style w:type="character" w:customStyle="1" w:styleId="gptad">
    <w:name w:val="gptad"/>
    <w:basedOn w:val="DefaultParagraphFont"/>
    <w:rsid w:val="005D4ADD"/>
  </w:style>
  <w:style w:type="paragraph" w:customStyle="1" w:styleId="creditpostedmodified">
    <w:name w:val="credit_posted_modified"/>
    <w:basedOn w:val="Normal"/>
    <w:qFormat/>
    <w:rsid w:val="005D4ADD"/>
    <w:pPr>
      <w:spacing w:before="100" w:beforeAutospacing="1" w:after="100" w:afterAutospacing="1"/>
    </w:pPr>
    <w:rPr>
      <w:rFonts w:ascii="Times" w:hAnsi="Times"/>
      <w:szCs w:val="20"/>
    </w:rPr>
  </w:style>
  <w:style w:type="character" w:customStyle="1" w:styleId="creditline">
    <w:name w:val="creditline"/>
    <w:basedOn w:val="DefaultParagraphFont"/>
    <w:rsid w:val="005D4ADD"/>
  </w:style>
  <w:style w:type="character" w:customStyle="1" w:styleId="grd">
    <w:name w:val="grd"/>
    <w:basedOn w:val="DefaultParagraphFont"/>
    <w:rsid w:val="005D4ADD"/>
  </w:style>
  <w:style w:type="paragraph" w:customStyle="1" w:styleId="hs-text-container">
    <w:name w:val="hs-text-container"/>
    <w:basedOn w:val="Normal"/>
    <w:qFormat/>
    <w:rsid w:val="005D4ADD"/>
    <w:pPr>
      <w:spacing w:before="100" w:beforeAutospacing="1" w:after="100" w:afterAutospacing="1"/>
    </w:pPr>
    <w:rPr>
      <w:rFonts w:ascii="Times" w:hAnsi="Times"/>
      <w:szCs w:val="20"/>
    </w:rPr>
  </w:style>
  <w:style w:type="character" w:customStyle="1" w:styleId="changed">
    <w:name w:val="changed"/>
    <w:basedOn w:val="DefaultParagraphFont"/>
    <w:rsid w:val="005D4ADD"/>
  </w:style>
  <w:style w:type="character" w:customStyle="1" w:styleId="article-author-name">
    <w:name w:val="article-author-name"/>
    <w:basedOn w:val="DefaultParagraphFont"/>
    <w:rsid w:val="005D4ADD"/>
  </w:style>
  <w:style w:type="character" w:customStyle="1" w:styleId="bioexcerpt">
    <w:name w:val="bio_excerpt"/>
    <w:basedOn w:val="DefaultParagraphFont"/>
    <w:rsid w:val="005D4ADD"/>
  </w:style>
  <w:style w:type="character" w:customStyle="1" w:styleId="commentcount">
    <w:name w:val="comment_count"/>
    <w:basedOn w:val="DefaultParagraphFont"/>
    <w:rsid w:val="005D4ADD"/>
  </w:style>
  <w:style w:type="character" w:customStyle="1" w:styleId="searchtermshighlighted">
    <w:name w:val="searchtermshighlighted"/>
    <w:basedOn w:val="DefaultParagraphFont"/>
    <w:rsid w:val="005D4ADD"/>
  </w:style>
  <w:style w:type="character" w:customStyle="1" w:styleId="contributornametrigger">
    <w:name w:val="contributornametrigger"/>
    <w:basedOn w:val="DefaultParagraphFont"/>
    <w:rsid w:val="005D4ADD"/>
  </w:style>
  <w:style w:type="character" w:customStyle="1" w:styleId="bylinepipe">
    <w:name w:val="bylinepipe"/>
    <w:basedOn w:val="DefaultParagraphFont"/>
    <w:rsid w:val="005D4ADD"/>
  </w:style>
  <w:style w:type="character" w:customStyle="1" w:styleId="lucenesearchresulturlb">
    <w:name w:val="lucene_search_result_url_b"/>
    <w:basedOn w:val="DefaultParagraphFont"/>
    <w:rsid w:val="005D4ADD"/>
  </w:style>
  <w:style w:type="character" w:customStyle="1" w:styleId="faculty-title">
    <w:name w:val="faculty-title"/>
    <w:basedOn w:val="DefaultParagraphFont"/>
    <w:rsid w:val="005D4ADD"/>
  </w:style>
  <w:style w:type="character" w:customStyle="1" w:styleId="issue">
    <w:name w:val="issue"/>
    <w:basedOn w:val="DefaultParagraphFont"/>
    <w:rsid w:val="005D4ADD"/>
  </w:style>
  <w:style w:type="character" w:customStyle="1" w:styleId="pages">
    <w:name w:val="pages"/>
    <w:basedOn w:val="DefaultParagraphFont"/>
    <w:rsid w:val="005D4ADD"/>
  </w:style>
  <w:style w:type="character" w:customStyle="1" w:styleId="person">
    <w:name w:val="person"/>
    <w:basedOn w:val="DefaultParagraphFont"/>
    <w:rsid w:val="005D4ADD"/>
  </w:style>
  <w:style w:type="character" w:customStyle="1" w:styleId="corresponding">
    <w:name w:val="corresponding"/>
    <w:basedOn w:val="DefaultParagraphFont"/>
    <w:rsid w:val="005D4ADD"/>
  </w:style>
  <w:style w:type="paragraph" w:customStyle="1" w:styleId="entry-meta">
    <w:name w:val="entry-meta"/>
    <w:basedOn w:val="Normal"/>
    <w:qFormat/>
    <w:rsid w:val="005D4ADD"/>
    <w:pPr>
      <w:spacing w:before="100" w:beforeAutospacing="1" w:after="100" w:afterAutospacing="1"/>
    </w:pPr>
    <w:rPr>
      <w:rFonts w:ascii="Times" w:hAnsi="Times"/>
      <w:szCs w:val="20"/>
    </w:rPr>
  </w:style>
  <w:style w:type="character" w:customStyle="1" w:styleId="post-time">
    <w:name w:val="post-time"/>
    <w:basedOn w:val="DefaultParagraphFont"/>
    <w:rsid w:val="005D4ADD"/>
  </w:style>
  <w:style w:type="character" w:customStyle="1" w:styleId="post-category">
    <w:name w:val="post-category"/>
    <w:basedOn w:val="DefaultParagraphFont"/>
    <w:rsid w:val="005D4ADD"/>
  </w:style>
  <w:style w:type="paragraph" w:customStyle="1" w:styleId="articledetails">
    <w:name w:val="articledetails"/>
    <w:basedOn w:val="Normal"/>
    <w:qFormat/>
    <w:rsid w:val="005D4ADD"/>
    <w:pPr>
      <w:spacing w:before="100" w:beforeAutospacing="1" w:after="100" w:afterAutospacing="1"/>
    </w:pPr>
    <w:rPr>
      <w:rFonts w:ascii="Times" w:hAnsi="Times"/>
      <w:szCs w:val="20"/>
    </w:rPr>
  </w:style>
  <w:style w:type="character" w:customStyle="1" w:styleId="posted-and-updated">
    <w:name w:val="posted-and-updated"/>
    <w:basedOn w:val="DefaultParagraphFont"/>
    <w:rsid w:val="005D4ADD"/>
  </w:style>
  <w:style w:type="paragraph" w:customStyle="1" w:styleId="aff">
    <w:name w:val="aff"/>
    <w:basedOn w:val="Normal"/>
    <w:qFormat/>
    <w:rsid w:val="005D4ADD"/>
    <w:pPr>
      <w:spacing w:before="100" w:beforeAutospacing="1" w:after="100" w:afterAutospacing="1"/>
    </w:pPr>
    <w:rPr>
      <w:rFonts w:ascii="Times" w:hAnsi="Times"/>
      <w:szCs w:val="20"/>
    </w:rPr>
  </w:style>
  <w:style w:type="character" w:customStyle="1" w:styleId="entry-author">
    <w:name w:val="entry-author"/>
    <w:basedOn w:val="DefaultParagraphFont"/>
    <w:rsid w:val="005D4ADD"/>
  </w:style>
  <w:style w:type="character" w:customStyle="1" w:styleId="entry-author-name">
    <w:name w:val="entry-author-name"/>
    <w:basedOn w:val="DefaultParagraphFont"/>
    <w:rsid w:val="005D4ADD"/>
  </w:style>
  <w:style w:type="character" w:customStyle="1" w:styleId="contrib-degrees">
    <w:name w:val="contrib-degrees"/>
    <w:basedOn w:val="DefaultParagraphFont"/>
    <w:rsid w:val="005D4ADD"/>
  </w:style>
  <w:style w:type="character" w:customStyle="1" w:styleId="contrib-on-behalf-of">
    <w:name w:val="contrib-on-behalf-of"/>
    <w:basedOn w:val="DefaultParagraphFont"/>
    <w:rsid w:val="005D4ADD"/>
  </w:style>
  <w:style w:type="character" w:customStyle="1" w:styleId="pubtime">
    <w:name w:val="pubtime"/>
    <w:basedOn w:val="DefaultParagraphFont"/>
    <w:rsid w:val="005D4ADD"/>
  </w:style>
  <w:style w:type="character" w:customStyle="1" w:styleId="fbcommentscount">
    <w:name w:val="fb_comments_count"/>
    <w:basedOn w:val="DefaultParagraphFont"/>
    <w:rsid w:val="005D4ADD"/>
  </w:style>
  <w:style w:type="character" w:customStyle="1" w:styleId="stsharethiscustom">
    <w:name w:val="st_sharethis_custom"/>
    <w:basedOn w:val="DefaultParagraphFont"/>
    <w:rsid w:val="005D4ADD"/>
  </w:style>
  <w:style w:type="paragraph" w:customStyle="1" w:styleId="permalinkable">
    <w:name w:val="permalinkable"/>
    <w:basedOn w:val="Normal"/>
    <w:qFormat/>
    <w:rsid w:val="005D4ADD"/>
    <w:pPr>
      <w:spacing w:before="100" w:beforeAutospacing="1" w:after="100" w:afterAutospacing="1"/>
    </w:pPr>
    <w:rPr>
      <w:rFonts w:ascii="Times" w:hAnsi="Times"/>
      <w:szCs w:val="20"/>
    </w:rPr>
  </w:style>
  <w:style w:type="character" w:customStyle="1" w:styleId="post-date">
    <w:name w:val="post-date"/>
    <w:basedOn w:val="DefaultParagraphFont"/>
    <w:rsid w:val="005D4ADD"/>
  </w:style>
  <w:style w:type="character" w:customStyle="1" w:styleId="articleauthor0">
    <w:name w:val="article_author"/>
    <w:basedOn w:val="DefaultParagraphFont"/>
    <w:rsid w:val="005D4ADD"/>
  </w:style>
  <w:style w:type="character" w:customStyle="1" w:styleId="articleissue">
    <w:name w:val="article_issue"/>
    <w:basedOn w:val="DefaultParagraphFont"/>
    <w:rsid w:val="005D4ADD"/>
  </w:style>
  <w:style w:type="character" w:customStyle="1" w:styleId="a-size-large">
    <w:name w:val="a-size-large"/>
    <w:basedOn w:val="DefaultParagraphFont"/>
    <w:rsid w:val="005D4ADD"/>
  </w:style>
  <w:style w:type="character" w:customStyle="1" w:styleId="a-size-medium">
    <w:name w:val="a-size-medium"/>
    <w:basedOn w:val="DefaultParagraphFont"/>
    <w:rsid w:val="005D4ADD"/>
  </w:style>
  <w:style w:type="character" w:customStyle="1" w:styleId="contribution">
    <w:name w:val="contribution"/>
    <w:basedOn w:val="DefaultParagraphFont"/>
    <w:rsid w:val="005D4ADD"/>
  </w:style>
  <w:style w:type="character" w:customStyle="1" w:styleId="a-color-secondary">
    <w:name w:val="a-color-secondary"/>
    <w:basedOn w:val="DefaultParagraphFont"/>
    <w:rsid w:val="005D4ADD"/>
  </w:style>
  <w:style w:type="paragraph" w:customStyle="1" w:styleId="sbyline">
    <w:name w:val="sbyline"/>
    <w:basedOn w:val="Normal"/>
    <w:qFormat/>
    <w:rsid w:val="005D4ADD"/>
    <w:pPr>
      <w:spacing w:before="100" w:beforeAutospacing="1" w:after="100" w:afterAutospacing="1"/>
    </w:pPr>
    <w:rPr>
      <w:rFonts w:ascii="Times" w:hAnsi="Times"/>
      <w:szCs w:val="20"/>
    </w:rPr>
  </w:style>
  <w:style w:type="character" w:customStyle="1" w:styleId="ui-author">
    <w:name w:val="ui-author"/>
    <w:basedOn w:val="DefaultParagraphFont"/>
    <w:rsid w:val="005D4ADD"/>
  </w:style>
  <w:style w:type="character" w:customStyle="1" w:styleId="ui-staffline">
    <w:name w:val="ui-staffline"/>
    <w:basedOn w:val="DefaultParagraphFont"/>
    <w:rsid w:val="005D4ADD"/>
  </w:style>
  <w:style w:type="paragraph" w:customStyle="1" w:styleId="promotion-tag-p">
    <w:name w:val="promotion-tag-p"/>
    <w:basedOn w:val="Normal"/>
    <w:qFormat/>
    <w:rsid w:val="005D4ADD"/>
    <w:pPr>
      <w:spacing w:before="100" w:beforeAutospacing="1" w:after="100" w:afterAutospacing="1"/>
    </w:pPr>
    <w:rPr>
      <w:rFonts w:ascii="Times" w:hAnsi="Times"/>
      <w:szCs w:val="20"/>
    </w:rPr>
  </w:style>
  <w:style w:type="character" w:customStyle="1" w:styleId="value">
    <w:name w:val="value"/>
    <w:basedOn w:val="DefaultParagraphFont"/>
    <w:rsid w:val="005D4ADD"/>
  </w:style>
  <w:style w:type="character" w:customStyle="1" w:styleId="specialissuelabel">
    <w:name w:val="specialissuelabel"/>
    <w:basedOn w:val="DefaultParagraphFont"/>
    <w:rsid w:val="005D4ADD"/>
  </w:style>
  <w:style w:type="character" w:customStyle="1" w:styleId="wp-smiley">
    <w:name w:val="wp-smiley"/>
    <w:basedOn w:val="DefaultParagraphFont"/>
    <w:rsid w:val="005D4ADD"/>
  </w:style>
  <w:style w:type="character" w:customStyle="1" w:styleId="artjournal">
    <w:name w:val="art_journal"/>
    <w:basedOn w:val="DefaultParagraphFont"/>
    <w:rsid w:val="005D4ADD"/>
  </w:style>
  <w:style w:type="character" w:customStyle="1" w:styleId="artdatevolumeissuepart">
    <w:name w:val="art_datevolumeissuepart"/>
    <w:basedOn w:val="DefaultParagraphFont"/>
    <w:rsid w:val="005D4ADD"/>
  </w:style>
  <w:style w:type="character" w:customStyle="1" w:styleId="artpages">
    <w:name w:val="art_pages"/>
    <w:basedOn w:val="DefaultParagraphFont"/>
    <w:rsid w:val="005D4ADD"/>
  </w:style>
  <w:style w:type="character" w:customStyle="1" w:styleId="singlehighlightclass">
    <w:name w:val="single_highlight_class"/>
    <w:basedOn w:val="DefaultParagraphFont"/>
    <w:rsid w:val="005D4ADD"/>
  </w:style>
  <w:style w:type="character" w:customStyle="1" w:styleId="degree">
    <w:name w:val="degree"/>
    <w:basedOn w:val="DefaultParagraphFont"/>
    <w:rsid w:val="005D4ADD"/>
  </w:style>
  <w:style w:type="character" w:customStyle="1" w:styleId="major">
    <w:name w:val="major"/>
    <w:basedOn w:val="DefaultParagraphFont"/>
    <w:rsid w:val="005D4ADD"/>
  </w:style>
  <w:style w:type="character" w:customStyle="1" w:styleId="views">
    <w:name w:val="views"/>
    <w:basedOn w:val="DefaultParagraphFont"/>
    <w:rsid w:val="005D4ADD"/>
  </w:style>
  <w:style w:type="character" w:customStyle="1" w:styleId="stmainservices">
    <w:name w:val="stmainservices"/>
    <w:basedOn w:val="DefaultParagraphFont"/>
    <w:rsid w:val="005D4ADD"/>
  </w:style>
  <w:style w:type="character" w:customStyle="1" w:styleId="stbubblehcount">
    <w:name w:val="stbubble_hcount"/>
    <w:basedOn w:val="DefaultParagraphFont"/>
    <w:rsid w:val="005D4ADD"/>
  </w:style>
  <w:style w:type="paragraph" w:customStyle="1" w:styleId="Document">
    <w:name w:val="_Document"/>
    <w:basedOn w:val="Default"/>
    <w:next w:val="Default"/>
    <w:uiPriority w:val="99"/>
    <w:qFormat/>
    <w:rsid w:val="005D4ADD"/>
    <w:rPr>
      <w:rFonts w:ascii="New Baskerville" w:eastAsiaTheme="minorEastAsia" w:hAnsi="New Baskerville"/>
      <w:color w:val="auto"/>
    </w:rPr>
  </w:style>
  <w:style w:type="paragraph" w:customStyle="1" w:styleId="SubHead1">
    <w:name w:val="_SubHead1"/>
    <w:basedOn w:val="Default"/>
    <w:next w:val="Default"/>
    <w:uiPriority w:val="99"/>
    <w:qFormat/>
    <w:rsid w:val="005D4ADD"/>
    <w:rPr>
      <w:rFonts w:ascii="New Baskerville" w:eastAsiaTheme="minorEastAsia" w:hAnsi="New Baskerville"/>
      <w:color w:val="auto"/>
    </w:rPr>
  </w:style>
  <w:style w:type="paragraph" w:customStyle="1" w:styleId="SubHead2">
    <w:name w:val="_SubHead2"/>
    <w:basedOn w:val="Default"/>
    <w:next w:val="Default"/>
    <w:uiPriority w:val="99"/>
    <w:qFormat/>
    <w:rsid w:val="005D4ADD"/>
    <w:rPr>
      <w:rFonts w:ascii="New Baskerville" w:eastAsiaTheme="minorEastAsia" w:hAnsi="New Baskerville"/>
      <w:color w:val="auto"/>
    </w:rPr>
  </w:style>
  <w:style w:type="paragraph" w:customStyle="1" w:styleId="collapsed-hide">
    <w:name w:val="collapsed-hide"/>
    <w:basedOn w:val="Normal"/>
    <w:qFormat/>
    <w:rsid w:val="005D4ADD"/>
    <w:pPr>
      <w:spacing w:before="100" w:beforeAutospacing="1" w:after="100" w:afterAutospacing="1"/>
    </w:pPr>
    <w:rPr>
      <w:rFonts w:ascii="Times" w:hAnsi="Times"/>
      <w:szCs w:val="20"/>
    </w:rPr>
  </w:style>
  <w:style w:type="paragraph" w:customStyle="1" w:styleId="odd">
    <w:name w:val="odd"/>
    <w:basedOn w:val="Normal"/>
    <w:qFormat/>
    <w:rsid w:val="005D4ADD"/>
    <w:pPr>
      <w:spacing w:before="100" w:beforeAutospacing="1" w:after="100" w:afterAutospacing="1"/>
    </w:pPr>
    <w:rPr>
      <w:rFonts w:ascii="Times" w:hAnsi="Times"/>
      <w:szCs w:val="20"/>
    </w:rPr>
  </w:style>
  <w:style w:type="character" w:customStyle="1" w:styleId="article-author">
    <w:name w:val="article-author"/>
    <w:basedOn w:val="DefaultParagraphFont"/>
    <w:rsid w:val="005D4ADD"/>
  </w:style>
  <w:style w:type="character" w:customStyle="1" w:styleId="tolocaltime">
    <w:name w:val="tolocaltime"/>
    <w:basedOn w:val="DefaultParagraphFont"/>
    <w:rsid w:val="005D4ADD"/>
  </w:style>
  <w:style w:type="character" w:customStyle="1" w:styleId="pb-byline">
    <w:name w:val="pb-byline"/>
    <w:basedOn w:val="DefaultParagraphFont"/>
    <w:rsid w:val="005D4ADD"/>
  </w:style>
  <w:style w:type="character" w:customStyle="1" w:styleId="pb-timestamp">
    <w:name w:val="pb-timestamp"/>
    <w:basedOn w:val="DefaultParagraphFont"/>
    <w:rsid w:val="005D4ADD"/>
  </w:style>
  <w:style w:type="character" w:customStyle="1" w:styleId="posted-on">
    <w:name w:val="posted-on"/>
    <w:basedOn w:val="DefaultParagraphFont"/>
    <w:rsid w:val="005D4ADD"/>
  </w:style>
  <w:style w:type="character" w:customStyle="1" w:styleId="even">
    <w:name w:val="even"/>
    <w:basedOn w:val="DefaultParagraphFont"/>
    <w:rsid w:val="005D4ADD"/>
  </w:style>
  <w:style w:type="character" w:customStyle="1" w:styleId="foreground">
    <w:name w:val="foreground"/>
    <w:basedOn w:val="DefaultParagraphFont"/>
    <w:rsid w:val="005D4ADD"/>
  </w:style>
  <w:style w:type="paragraph" w:customStyle="1" w:styleId="volissue">
    <w:name w:val="volissue"/>
    <w:basedOn w:val="Normal"/>
    <w:qFormat/>
    <w:rsid w:val="005D4ADD"/>
    <w:pPr>
      <w:spacing w:before="100" w:beforeAutospacing="1" w:after="100" w:afterAutospacing="1"/>
    </w:pPr>
    <w:rPr>
      <w:rFonts w:ascii="Times" w:hAnsi="Times"/>
      <w:szCs w:val="20"/>
    </w:rPr>
  </w:style>
  <w:style w:type="character" w:customStyle="1" w:styleId="cat-date-line4">
    <w:name w:val="cat-date-line4"/>
    <w:basedOn w:val="DefaultParagraphFont"/>
    <w:rsid w:val="005D4ADD"/>
  </w:style>
  <w:style w:type="character" w:customStyle="1" w:styleId="articledate">
    <w:name w:val="articledate"/>
    <w:basedOn w:val="DefaultParagraphFont"/>
    <w:rsid w:val="005D4ADD"/>
  </w:style>
  <w:style w:type="character" w:customStyle="1" w:styleId="post-byline">
    <w:name w:val="post-byline"/>
    <w:basedOn w:val="DefaultParagraphFont"/>
    <w:rsid w:val="005D4ADD"/>
  </w:style>
  <w:style w:type="character" w:customStyle="1" w:styleId="upper">
    <w:name w:val="upper"/>
    <w:basedOn w:val="DefaultParagraphFont"/>
    <w:rsid w:val="005D4ADD"/>
  </w:style>
  <w:style w:type="character" w:customStyle="1" w:styleId="metadate">
    <w:name w:val="meta_date"/>
    <w:basedOn w:val="DefaultParagraphFont"/>
    <w:rsid w:val="005D4ADD"/>
  </w:style>
  <w:style w:type="character" w:customStyle="1" w:styleId="fa">
    <w:name w:val="fa"/>
    <w:basedOn w:val="DefaultParagraphFont"/>
    <w:rsid w:val="005D4ADD"/>
  </w:style>
  <w:style w:type="character" w:customStyle="1" w:styleId="longname">
    <w:name w:val="longname"/>
    <w:basedOn w:val="DefaultParagraphFont"/>
    <w:rsid w:val="005D4ADD"/>
  </w:style>
  <w:style w:type="character" w:customStyle="1" w:styleId="echocontainer">
    <w:name w:val="echo_container"/>
    <w:basedOn w:val="DefaultParagraphFont"/>
    <w:rsid w:val="005D4ADD"/>
  </w:style>
  <w:style w:type="character" w:customStyle="1" w:styleId="comment-display">
    <w:name w:val="comment-display"/>
    <w:basedOn w:val="DefaultParagraphFont"/>
    <w:rsid w:val="005D4ADD"/>
  </w:style>
  <w:style w:type="paragraph" w:customStyle="1" w:styleId="comment-count-label">
    <w:name w:val="comment-count-label"/>
    <w:basedOn w:val="Normal"/>
    <w:rsid w:val="005D4ADD"/>
    <w:pPr>
      <w:spacing w:before="100" w:beforeAutospacing="1" w:after="100" w:afterAutospacing="1"/>
    </w:pPr>
    <w:rPr>
      <w:rFonts w:ascii="Times" w:hAnsi="Times"/>
      <w:szCs w:val="20"/>
    </w:rPr>
  </w:style>
  <w:style w:type="character" w:customStyle="1" w:styleId="echo-counter">
    <w:name w:val="echo-counter"/>
    <w:basedOn w:val="DefaultParagraphFont"/>
    <w:rsid w:val="005D4ADD"/>
  </w:style>
  <w:style w:type="character" w:customStyle="1" w:styleId="discussion-policy">
    <w:name w:val="discussion-policy"/>
    <w:basedOn w:val="DefaultParagraphFont"/>
    <w:rsid w:val="005D4ADD"/>
  </w:style>
  <w:style w:type="character" w:customStyle="1" w:styleId="echo-apps-conversations-streamcaption">
    <w:name w:val="echo-apps-conversations-streamcaption"/>
    <w:basedOn w:val="DefaultParagraphFont"/>
    <w:rsid w:val="005D4ADD"/>
  </w:style>
  <w:style w:type="character" w:customStyle="1" w:styleId="echo-streamserver-controls-stream-item-text">
    <w:name w:val="echo-streamserver-controls-stream-item-text"/>
    <w:basedOn w:val="DefaultParagraphFont"/>
    <w:rsid w:val="005D4ADD"/>
  </w:style>
  <w:style w:type="character" w:customStyle="1" w:styleId="echo-streamserver-controls-facepile-more">
    <w:name w:val="echo-streamserver-controls-facepile-more"/>
    <w:basedOn w:val="DefaultParagraphFont"/>
    <w:rsid w:val="005D4ADD"/>
  </w:style>
  <w:style w:type="character" w:customStyle="1" w:styleId="echo-primaryfont">
    <w:name w:val="echo-primaryfont"/>
    <w:basedOn w:val="DefaultParagraphFont"/>
    <w:rsid w:val="005D4ADD"/>
  </w:style>
  <w:style w:type="character" w:customStyle="1" w:styleId="section">
    <w:name w:val="section"/>
    <w:basedOn w:val="DefaultParagraphFont"/>
    <w:rsid w:val="005D4ADD"/>
  </w:style>
  <w:style w:type="character" w:customStyle="1" w:styleId="wpsr-txt-headline">
    <w:name w:val="wpsr-txt-headline"/>
    <w:basedOn w:val="DefaultParagraphFont"/>
    <w:rsid w:val="005D4ADD"/>
  </w:style>
  <w:style w:type="character" w:customStyle="1" w:styleId="asset-metabar-author">
    <w:name w:val="asset-metabar-author"/>
    <w:basedOn w:val="DefaultParagraphFont"/>
    <w:rsid w:val="005D4ADD"/>
  </w:style>
  <w:style w:type="character" w:customStyle="1" w:styleId="asset-metabar-time">
    <w:name w:val="asset-metabar-time"/>
    <w:basedOn w:val="DefaultParagraphFont"/>
    <w:rsid w:val="005D4ADD"/>
  </w:style>
  <w:style w:type="character" w:customStyle="1" w:styleId="eza-dateline">
    <w:name w:val="eza-dateline"/>
    <w:basedOn w:val="DefaultParagraphFont"/>
    <w:rsid w:val="005D4ADD"/>
  </w:style>
  <w:style w:type="character" w:customStyle="1" w:styleId="eza-authors">
    <w:name w:val="eza-authors"/>
    <w:basedOn w:val="DefaultParagraphFont"/>
    <w:rsid w:val="005D4ADD"/>
  </w:style>
  <w:style w:type="character" w:customStyle="1" w:styleId="csmstaff">
    <w:name w:val="csm_staff"/>
    <w:basedOn w:val="DefaultParagraphFont"/>
    <w:rsid w:val="005D4ADD"/>
  </w:style>
  <w:style w:type="paragraph" w:customStyle="1" w:styleId="mol-para-with-font">
    <w:name w:val="mol-para-with-font"/>
    <w:basedOn w:val="Normal"/>
    <w:rsid w:val="005D4ADD"/>
    <w:pPr>
      <w:spacing w:before="100" w:beforeAutospacing="1" w:after="100" w:afterAutospacing="1"/>
    </w:pPr>
    <w:rPr>
      <w:rFonts w:ascii="Times" w:hAnsi="Times"/>
      <w:szCs w:val="20"/>
    </w:rPr>
  </w:style>
  <w:style w:type="character" w:customStyle="1" w:styleId="article-timestamp">
    <w:name w:val="article-timestamp"/>
    <w:basedOn w:val="DefaultParagraphFont"/>
    <w:rsid w:val="005D4ADD"/>
  </w:style>
  <w:style w:type="character" w:customStyle="1" w:styleId="byline-text">
    <w:name w:val="byline-text"/>
    <w:basedOn w:val="DefaultParagraphFont"/>
    <w:rsid w:val="005D4ADD"/>
  </w:style>
  <w:style w:type="character" w:customStyle="1" w:styleId="itemauthor">
    <w:name w:val="itemauthor"/>
    <w:basedOn w:val="DefaultParagraphFont"/>
    <w:rsid w:val="005D4ADD"/>
  </w:style>
  <w:style w:type="character" w:customStyle="1" w:styleId="itemdatecreated">
    <w:name w:val="itemdatecreated"/>
    <w:basedOn w:val="DefaultParagraphFont"/>
    <w:rsid w:val="005D4ADD"/>
  </w:style>
  <w:style w:type="character" w:customStyle="1" w:styleId="slug-metadata-note">
    <w:name w:val="slug-metadata-note"/>
    <w:basedOn w:val="DefaultParagraphFont"/>
    <w:rsid w:val="005D4ADD"/>
  </w:style>
  <w:style w:type="character" w:customStyle="1" w:styleId="drop-capped">
    <w:name w:val="drop-capped"/>
    <w:basedOn w:val="DefaultParagraphFont"/>
    <w:rsid w:val="005D4ADD"/>
  </w:style>
  <w:style w:type="paragraph" w:customStyle="1" w:styleId="articleopinion-standfirst">
    <w:name w:val="articleopinion-standfirst"/>
    <w:basedOn w:val="Normal"/>
    <w:rsid w:val="005D4ADD"/>
    <w:pPr>
      <w:spacing w:before="100" w:beforeAutospacing="1" w:after="100" w:afterAutospacing="1"/>
    </w:pPr>
    <w:rPr>
      <w:rFonts w:ascii="Times" w:hAnsi="Times"/>
      <w:szCs w:val="20"/>
    </w:rPr>
  </w:style>
  <w:style w:type="paragraph" w:customStyle="1" w:styleId="snippet">
    <w:name w:val="snippet"/>
    <w:basedOn w:val="Normal"/>
    <w:rsid w:val="005D4ADD"/>
    <w:pPr>
      <w:spacing w:before="100" w:beforeAutospacing="1" w:after="100" w:afterAutospacing="1"/>
    </w:pPr>
    <w:rPr>
      <w:rFonts w:ascii="Times" w:hAnsi="Times"/>
      <w:szCs w:val="20"/>
    </w:rPr>
  </w:style>
  <w:style w:type="character" w:customStyle="1" w:styleId="thetitle">
    <w:name w:val="the_title"/>
    <w:basedOn w:val="DefaultParagraphFont"/>
    <w:rsid w:val="005D4ADD"/>
  </w:style>
  <w:style w:type="character" w:customStyle="1" w:styleId="view-count">
    <w:name w:val="view-count"/>
    <w:basedOn w:val="DefaultParagraphFont"/>
    <w:rsid w:val="005D4ADD"/>
  </w:style>
  <w:style w:type="character" w:customStyle="1" w:styleId="rupee">
    <w:name w:val="rupee"/>
    <w:basedOn w:val="DefaultParagraphFont"/>
    <w:rsid w:val="005D4ADD"/>
  </w:style>
  <w:style w:type="character" w:customStyle="1" w:styleId="grey1">
    <w:name w:val="grey1"/>
    <w:basedOn w:val="DefaultParagraphFont"/>
    <w:rsid w:val="005D4ADD"/>
  </w:style>
  <w:style w:type="paragraph" w:customStyle="1" w:styleId="Pa13">
    <w:name w:val="Pa13"/>
    <w:basedOn w:val="Default"/>
    <w:next w:val="Default"/>
    <w:uiPriority w:val="99"/>
    <w:rsid w:val="005D4ADD"/>
    <w:pPr>
      <w:spacing w:line="201" w:lineRule="atLeast"/>
    </w:pPr>
    <w:rPr>
      <w:rFonts w:eastAsiaTheme="minorEastAsia"/>
      <w:color w:val="auto"/>
    </w:rPr>
  </w:style>
  <w:style w:type="paragraph" w:customStyle="1" w:styleId="Pa14">
    <w:name w:val="Pa14"/>
    <w:basedOn w:val="Default"/>
    <w:next w:val="Default"/>
    <w:uiPriority w:val="99"/>
    <w:qFormat/>
    <w:rsid w:val="005D4ADD"/>
    <w:pPr>
      <w:spacing w:line="241" w:lineRule="atLeast"/>
    </w:pPr>
    <w:rPr>
      <w:rFonts w:eastAsiaTheme="minorEastAsia"/>
      <w:color w:val="auto"/>
    </w:rPr>
  </w:style>
  <w:style w:type="paragraph" w:customStyle="1" w:styleId="Pa9">
    <w:name w:val="Pa9"/>
    <w:basedOn w:val="Default"/>
    <w:next w:val="Default"/>
    <w:uiPriority w:val="99"/>
    <w:rsid w:val="005D4ADD"/>
    <w:pPr>
      <w:spacing w:line="241" w:lineRule="atLeast"/>
    </w:pPr>
    <w:rPr>
      <w:rFonts w:ascii="Gill Sans" w:eastAsiaTheme="minorEastAsia" w:hAnsi="Gill Sans"/>
      <w:color w:val="auto"/>
    </w:rPr>
  </w:style>
  <w:style w:type="character" w:customStyle="1" w:styleId="bureau">
    <w:name w:val="bureau"/>
    <w:basedOn w:val="DefaultParagraphFont"/>
    <w:rsid w:val="005D4ADD"/>
  </w:style>
  <w:style w:type="character" w:customStyle="1" w:styleId="reporttitle">
    <w:name w:val="report_title"/>
    <w:basedOn w:val="DefaultParagraphFont"/>
    <w:rsid w:val="005D4ADD"/>
  </w:style>
  <w:style w:type="character" w:customStyle="1" w:styleId="documenttype-longreleases">
    <w:name w:val="document_type_-_long_releases"/>
    <w:basedOn w:val="DefaultParagraphFont"/>
    <w:rsid w:val="005D4ADD"/>
  </w:style>
  <w:style w:type="character" w:customStyle="1" w:styleId="alt-date">
    <w:name w:val="alt-date"/>
    <w:basedOn w:val="DefaultParagraphFont"/>
    <w:rsid w:val="005D4ADD"/>
  </w:style>
  <w:style w:type="character" w:customStyle="1" w:styleId="entry-byline">
    <w:name w:val="entry-byline"/>
    <w:basedOn w:val="DefaultParagraphFont"/>
    <w:rsid w:val="005D4ADD"/>
  </w:style>
  <w:style w:type="character" w:customStyle="1" w:styleId="taglinecontrib">
    <w:name w:val="tagline_contrib"/>
    <w:basedOn w:val="DefaultParagraphFont"/>
    <w:rsid w:val="005D4ADD"/>
  </w:style>
  <w:style w:type="character" w:customStyle="1" w:styleId="articledate0">
    <w:name w:val="article_date"/>
    <w:basedOn w:val="DefaultParagraphFont"/>
    <w:rsid w:val="005D4ADD"/>
  </w:style>
  <w:style w:type="paragraph" w:customStyle="1" w:styleId="hg-daily">
    <w:name w:val="hg-daily"/>
    <w:basedOn w:val="Normal"/>
    <w:rsid w:val="005D4ADD"/>
    <w:pPr>
      <w:spacing w:before="100" w:beforeAutospacing="1" w:after="100" w:afterAutospacing="1"/>
    </w:pPr>
    <w:rPr>
      <w:rFonts w:ascii="Times" w:hAnsi="Times"/>
      <w:szCs w:val="20"/>
    </w:rPr>
  </w:style>
  <w:style w:type="character" w:customStyle="1" w:styleId="cit">
    <w:name w:val="cit"/>
    <w:basedOn w:val="DefaultParagraphFont"/>
    <w:rsid w:val="005D4ADD"/>
  </w:style>
  <w:style w:type="paragraph" w:customStyle="1" w:styleId="buttonheading">
    <w:name w:val="buttonheading"/>
    <w:basedOn w:val="Normal"/>
    <w:rsid w:val="005D4ADD"/>
    <w:pPr>
      <w:spacing w:before="100" w:beforeAutospacing="1" w:after="100" w:afterAutospacing="1"/>
    </w:pPr>
    <w:rPr>
      <w:rFonts w:ascii="Times" w:hAnsi="Times"/>
      <w:szCs w:val="20"/>
    </w:rPr>
  </w:style>
  <w:style w:type="character" w:customStyle="1" w:styleId="createdate">
    <w:name w:val="createdate"/>
    <w:basedOn w:val="DefaultParagraphFont"/>
    <w:rsid w:val="005D4ADD"/>
  </w:style>
  <w:style w:type="paragraph" w:customStyle="1" w:styleId="p">
    <w:name w:val="p"/>
    <w:basedOn w:val="Normal"/>
    <w:qFormat/>
    <w:rsid w:val="005D4ADD"/>
    <w:pPr>
      <w:spacing w:before="100" w:beforeAutospacing="1" w:after="100" w:afterAutospacing="1"/>
    </w:pPr>
    <w:rPr>
      <w:rFonts w:ascii="Times" w:hAnsi="Times"/>
      <w:szCs w:val="20"/>
    </w:rPr>
  </w:style>
  <w:style w:type="character" w:customStyle="1" w:styleId="text-label">
    <w:name w:val="text-label"/>
    <w:basedOn w:val="DefaultParagraphFont"/>
    <w:rsid w:val="005D4ADD"/>
  </w:style>
  <w:style w:type="paragraph" w:customStyle="1" w:styleId="TOC3Char">
    <w:name w:val="TOC 3 Char"/>
    <w:basedOn w:val="Normal"/>
    <w:next w:val="Normal"/>
    <w:rsid w:val="005D4ADD"/>
    <w:rPr>
      <w:rFonts w:eastAsia="Times New Roman"/>
      <w:sz w:val="24"/>
      <w:szCs w:val="20"/>
    </w:rPr>
  </w:style>
  <w:style w:type="paragraph" w:customStyle="1" w:styleId="TOC1Char">
    <w:name w:val="TOC 1 Char"/>
    <w:basedOn w:val="Normal"/>
    <w:next w:val="Normal"/>
    <w:rsid w:val="005D4ADD"/>
    <w:rPr>
      <w:rFonts w:eastAsia="Times New Roman"/>
      <w:b/>
      <w:sz w:val="24"/>
      <w:szCs w:val="20"/>
    </w:rPr>
  </w:style>
  <w:style w:type="paragraph" w:customStyle="1" w:styleId="ColorfulGrid-Accent11">
    <w:name w:val="Colorful Grid - Accent 11"/>
    <w:basedOn w:val="Normal"/>
    <w:next w:val="Normal"/>
    <w:uiPriority w:val="29"/>
    <w:qFormat/>
    <w:rsid w:val="005D4ADD"/>
    <w:pPr>
      <w:jc w:val="both"/>
    </w:pPr>
    <w:rPr>
      <w:rFonts w:eastAsia="Times New Roman"/>
      <w:i/>
      <w:iCs/>
      <w:color w:val="000000"/>
    </w:rPr>
  </w:style>
  <w:style w:type="character" w:customStyle="1" w:styleId="MediumGrid11">
    <w:name w:val="Medium Grid 11"/>
    <w:uiPriority w:val="99"/>
    <w:rsid w:val="005D4ADD"/>
    <w:rPr>
      <w:color w:val="808080"/>
    </w:rPr>
  </w:style>
  <w:style w:type="paragraph" w:customStyle="1" w:styleId="PlaceholderText2">
    <w:name w:val="Placeholder Text2"/>
    <w:basedOn w:val="Normal"/>
    <w:uiPriority w:val="99"/>
    <w:rsid w:val="005D4AD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D4ADD"/>
    <w:pPr>
      <w:keepNext/>
      <w:tabs>
        <w:tab w:val="num" w:pos="1440"/>
      </w:tabs>
      <w:ind w:left="1800" w:hanging="360"/>
      <w:outlineLvl w:val="2"/>
    </w:pPr>
    <w:rPr>
      <w:rFonts w:eastAsia="MS Gothic"/>
      <w:sz w:val="24"/>
    </w:rPr>
  </w:style>
  <w:style w:type="paragraph" w:customStyle="1" w:styleId="LightList1">
    <w:name w:val="Light List1"/>
    <w:basedOn w:val="Normal"/>
    <w:rsid w:val="005D4ADD"/>
    <w:pPr>
      <w:keepNext/>
      <w:tabs>
        <w:tab w:val="num" w:pos="2160"/>
      </w:tabs>
      <w:ind w:left="2520" w:hanging="360"/>
      <w:outlineLvl w:val="3"/>
    </w:pPr>
    <w:rPr>
      <w:rFonts w:eastAsia="MS Gothic"/>
      <w:sz w:val="24"/>
    </w:rPr>
  </w:style>
  <w:style w:type="paragraph" w:customStyle="1" w:styleId="LightGrid1">
    <w:name w:val="Light Grid1"/>
    <w:basedOn w:val="Normal"/>
    <w:rsid w:val="005D4ADD"/>
    <w:pPr>
      <w:keepNext/>
      <w:tabs>
        <w:tab w:val="num" w:pos="2880"/>
      </w:tabs>
      <w:ind w:left="3240" w:hanging="360"/>
      <w:outlineLvl w:val="4"/>
    </w:pPr>
    <w:rPr>
      <w:rFonts w:eastAsia="MS Gothic"/>
      <w:sz w:val="24"/>
    </w:rPr>
  </w:style>
  <w:style w:type="paragraph" w:customStyle="1" w:styleId="MediumShading11">
    <w:name w:val="Medium Shading 11"/>
    <w:basedOn w:val="Normal"/>
    <w:rsid w:val="005D4ADD"/>
    <w:pPr>
      <w:keepNext/>
      <w:tabs>
        <w:tab w:val="num" w:pos="3600"/>
      </w:tabs>
      <w:ind w:left="3960" w:hanging="360"/>
      <w:outlineLvl w:val="5"/>
    </w:pPr>
    <w:rPr>
      <w:rFonts w:eastAsia="MS Gothic"/>
      <w:sz w:val="24"/>
    </w:rPr>
  </w:style>
  <w:style w:type="paragraph" w:customStyle="1" w:styleId="MediumShading21">
    <w:name w:val="Medium Shading 21"/>
    <w:basedOn w:val="Normal"/>
    <w:rsid w:val="005D4ADD"/>
    <w:pPr>
      <w:keepNext/>
      <w:tabs>
        <w:tab w:val="num" w:pos="4320"/>
      </w:tabs>
      <w:ind w:left="4680" w:hanging="360"/>
      <w:outlineLvl w:val="6"/>
    </w:pPr>
    <w:rPr>
      <w:rFonts w:eastAsia="MS Gothic"/>
      <w:sz w:val="24"/>
    </w:rPr>
  </w:style>
  <w:style w:type="paragraph" w:customStyle="1" w:styleId="MediumList11">
    <w:name w:val="Medium List 11"/>
    <w:basedOn w:val="Normal"/>
    <w:rsid w:val="005D4ADD"/>
    <w:pPr>
      <w:keepNext/>
      <w:tabs>
        <w:tab w:val="num" w:pos="5040"/>
      </w:tabs>
      <w:ind w:left="5400" w:hanging="360"/>
      <w:outlineLvl w:val="7"/>
    </w:pPr>
    <w:rPr>
      <w:rFonts w:eastAsia="MS Gothic"/>
      <w:sz w:val="24"/>
    </w:rPr>
  </w:style>
  <w:style w:type="paragraph" w:customStyle="1" w:styleId="MediumList21">
    <w:name w:val="Medium List 21"/>
    <w:basedOn w:val="Normal"/>
    <w:rsid w:val="005D4ADD"/>
    <w:pPr>
      <w:keepNext/>
      <w:tabs>
        <w:tab w:val="num" w:pos="5760"/>
      </w:tabs>
      <w:ind w:left="6120" w:hanging="360"/>
      <w:outlineLvl w:val="8"/>
    </w:pPr>
    <w:rPr>
      <w:rFonts w:eastAsia="MS Gothic"/>
      <w:sz w:val="24"/>
    </w:rPr>
  </w:style>
  <w:style w:type="paragraph" w:customStyle="1" w:styleId="bylinejb">
    <w:name w:val="bylinejb"/>
    <w:basedOn w:val="Normal"/>
    <w:rsid w:val="005D4ADD"/>
    <w:pPr>
      <w:spacing w:before="100" w:beforeAutospacing="1" w:after="100" w:afterAutospacing="1"/>
    </w:pPr>
    <w:rPr>
      <w:rFonts w:ascii="Times" w:hAnsi="Times"/>
      <w:szCs w:val="20"/>
    </w:rPr>
  </w:style>
  <w:style w:type="paragraph" w:customStyle="1" w:styleId="bylineaffiliation">
    <w:name w:val="bylineaffiliation"/>
    <w:basedOn w:val="Normal"/>
    <w:rsid w:val="005D4ADD"/>
    <w:pPr>
      <w:spacing w:before="100" w:beforeAutospacing="1" w:after="100" w:afterAutospacing="1"/>
    </w:pPr>
    <w:rPr>
      <w:rFonts w:ascii="Times" w:hAnsi="Times"/>
      <w:szCs w:val="20"/>
    </w:rPr>
  </w:style>
  <w:style w:type="character" w:customStyle="1" w:styleId="apple-tab-span">
    <w:name w:val="apple-tab-span"/>
    <w:basedOn w:val="DefaultParagraphFont"/>
    <w:rsid w:val="005D4ADD"/>
  </w:style>
  <w:style w:type="character" w:customStyle="1" w:styleId="s1">
    <w:name w:val="s1"/>
    <w:basedOn w:val="DefaultParagraphFont"/>
    <w:rsid w:val="005D4ADD"/>
  </w:style>
  <w:style w:type="character" w:customStyle="1" w:styleId="action-menu-toggled-item">
    <w:name w:val="action-menu-toggled-item"/>
    <w:basedOn w:val="DefaultParagraphFont"/>
    <w:rsid w:val="005D4ADD"/>
    <w:rPr>
      <w:rFonts w:ascii="Times New Roman" w:hAnsi="Times New Roman"/>
    </w:rPr>
  </w:style>
  <w:style w:type="character" w:customStyle="1" w:styleId="1Tag">
    <w:name w:val="1) Tag"/>
    <w:rsid w:val="005D4AD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D4AD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D4AD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D4AD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D4AD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D4AD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D4ADD"/>
    <w:rPr>
      <w:rFonts w:ascii="Calibri" w:eastAsia="Times New Roman" w:hAnsi="Calibri" w:cs="Calibri"/>
      <w:b/>
      <w:caps/>
      <w:sz w:val="40"/>
      <w:szCs w:val="40"/>
    </w:rPr>
  </w:style>
  <w:style w:type="paragraph" w:customStyle="1" w:styleId="Strikethrough0">
    <w:name w:val="Strikethrough"/>
    <w:basedOn w:val="Normal"/>
    <w:link w:val="StrikethroughChar"/>
    <w:qFormat/>
    <w:rsid w:val="005D4ADD"/>
    <w:rPr>
      <w:strike/>
    </w:rPr>
  </w:style>
  <w:style w:type="character" w:customStyle="1" w:styleId="StrikethroughChar">
    <w:name w:val="Strikethrough Char"/>
    <w:basedOn w:val="DefaultParagraphFont"/>
    <w:link w:val="Strikethrough0"/>
    <w:rsid w:val="005D4ADD"/>
    <w:rPr>
      <w:rFonts w:ascii="Calibri" w:hAnsi="Calibri" w:cs="Calibri"/>
      <w:strike/>
    </w:rPr>
  </w:style>
  <w:style w:type="character" w:styleId="SubtleReference">
    <w:name w:val="Subtle Reference"/>
    <w:basedOn w:val="DefaultParagraphFont"/>
    <w:uiPriority w:val="31"/>
    <w:rsid w:val="005D4AD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D4ADD"/>
    <w:rPr>
      <w:rFonts w:asciiTheme="minorHAnsi" w:hAnsiTheme="minorHAnsi"/>
      <w:bCs/>
      <w:sz w:val="16"/>
    </w:rPr>
  </w:style>
  <w:style w:type="character" w:customStyle="1" w:styleId="BoxBoldUnderline">
    <w:name w:val="Box Bold Underline"/>
    <w:rsid w:val="005D4AD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D4ADD"/>
    <w:rPr>
      <w:rFonts w:eastAsia="Times New Roman"/>
      <w:sz w:val="24"/>
    </w:rPr>
  </w:style>
  <w:style w:type="character" w:customStyle="1" w:styleId="NormalF6Char">
    <w:name w:val="Normal F6 Char"/>
    <w:link w:val="NormalF6"/>
    <w:rsid w:val="005D4ADD"/>
    <w:rPr>
      <w:rFonts w:ascii="Calibri" w:eastAsia="Times New Roman" w:hAnsi="Calibri" w:cs="Calibri"/>
      <w:sz w:val="24"/>
    </w:rPr>
  </w:style>
  <w:style w:type="paragraph" w:customStyle="1" w:styleId="TagNew">
    <w:name w:val="Tag New"/>
    <w:qFormat/>
    <w:rsid w:val="005D4ADD"/>
    <w:pPr>
      <w:spacing w:after="0" w:line="240" w:lineRule="auto"/>
    </w:pPr>
    <w:rPr>
      <w:rFonts w:ascii="Times New Roman" w:eastAsiaTheme="minorEastAsia" w:hAnsi="Times New Roman" w:cs="Times New Roman"/>
      <w:b/>
      <w:sz w:val="24"/>
      <w:szCs w:val="20"/>
    </w:rPr>
  </w:style>
  <w:style w:type="character" w:customStyle="1" w:styleId="moretop">
    <w:name w:val="more_top"/>
    <w:rsid w:val="005D4ADD"/>
  </w:style>
  <w:style w:type="paragraph" w:customStyle="1" w:styleId="TagNew0">
    <w:name w:val="Tag_New"/>
    <w:qFormat/>
    <w:rsid w:val="005D4AD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D4AD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D4AD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D4AD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D4ADD"/>
  </w:style>
  <w:style w:type="character" w:customStyle="1" w:styleId="yshortcutscs4-ndcor">
    <w:name w:val="yshortcuts cs4-ndcor"/>
    <w:rsid w:val="005D4ADD"/>
  </w:style>
  <w:style w:type="character" w:customStyle="1" w:styleId="price">
    <w:name w:val="price"/>
    <w:rsid w:val="005D4ADD"/>
  </w:style>
  <w:style w:type="character" w:customStyle="1" w:styleId="price-change">
    <w:name w:val="price-change"/>
    <w:rsid w:val="005D4ADD"/>
  </w:style>
  <w:style w:type="character" w:customStyle="1" w:styleId="percent-change">
    <w:name w:val="percent-change"/>
    <w:rsid w:val="005D4ADD"/>
  </w:style>
  <w:style w:type="character" w:customStyle="1" w:styleId="bibfont">
    <w:name w:val="bibfont"/>
    <w:rsid w:val="005D4ADD"/>
    <w:rPr>
      <w:rFonts w:cs="Times New Roman"/>
    </w:rPr>
  </w:style>
  <w:style w:type="paragraph" w:customStyle="1" w:styleId="underlined1">
    <w:name w:val="underlined1"/>
    <w:next w:val="Normal"/>
    <w:autoRedefine/>
    <w:rsid w:val="005D4AD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D4ADD"/>
    <w:pPr>
      <w:ind w:left="0"/>
    </w:pPr>
    <w:rPr>
      <w:rFonts w:eastAsia="Times New Roman"/>
      <w:b/>
      <w:color w:val="auto"/>
      <w:sz w:val="24"/>
      <w:szCs w:val="24"/>
    </w:rPr>
  </w:style>
  <w:style w:type="character" w:customStyle="1" w:styleId="SourceBoldedChar">
    <w:name w:val="Source Bolded Char"/>
    <w:link w:val="SourceBolded"/>
    <w:rsid w:val="005D4ADD"/>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5D4ADD"/>
    <w:rPr>
      <w:rFonts w:eastAsia="Calibri"/>
      <w:sz w:val="16"/>
      <w:szCs w:val="20"/>
      <w:lang w:val="x-none" w:eastAsia="x-none"/>
    </w:rPr>
  </w:style>
  <w:style w:type="character" w:customStyle="1" w:styleId="CardDownSizeChar">
    <w:name w:val="CardDownSize Char"/>
    <w:link w:val="CardDownSize"/>
    <w:rsid w:val="005D4ADD"/>
    <w:rPr>
      <w:rFonts w:ascii="Calibri" w:eastAsia="Calibri" w:hAnsi="Calibri" w:cs="Calibri"/>
      <w:sz w:val="16"/>
      <w:szCs w:val="20"/>
      <w:lang w:val="x-none" w:eastAsia="x-none"/>
    </w:rPr>
  </w:style>
  <w:style w:type="paragraph" w:customStyle="1" w:styleId="Citation10">
    <w:name w:val="Citation1"/>
    <w:basedOn w:val="Normal"/>
    <w:link w:val="Citation1Char"/>
    <w:qFormat/>
    <w:rsid w:val="005D4ADD"/>
    <w:rPr>
      <w:rFonts w:eastAsia="Calibri"/>
      <w:b/>
      <w:sz w:val="24"/>
      <w:u w:val="single"/>
      <w:lang w:val="x-none" w:eastAsia="x-none"/>
    </w:rPr>
  </w:style>
  <w:style w:type="character" w:customStyle="1" w:styleId="Citation1Char">
    <w:name w:val="Citation1 Char"/>
    <w:link w:val="Citation10"/>
    <w:rsid w:val="005D4ADD"/>
    <w:rPr>
      <w:rFonts w:ascii="Calibri" w:eastAsia="Calibri" w:hAnsi="Calibri" w:cs="Calibri"/>
      <w:b/>
      <w:sz w:val="24"/>
      <w:u w:val="single"/>
      <w:lang w:val="x-none" w:eastAsia="x-none"/>
    </w:rPr>
  </w:style>
  <w:style w:type="character" w:customStyle="1" w:styleId="TaglineChar">
    <w:name w:val="Tagline Char"/>
    <w:link w:val="Tagline0"/>
    <w:rsid w:val="005D4ADD"/>
    <w:rPr>
      <w:rFonts w:ascii="Calibri" w:hAnsi="Calibri" w:cs="Calibri"/>
      <w:b/>
      <w:sz w:val="26"/>
    </w:rPr>
  </w:style>
  <w:style w:type="character" w:customStyle="1" w:styleId="boldciteChar1">
    <w:name w:val="bold cite Char1"/>
    <w:rsid w:val="005D4AD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D4ADD"/>
  </w:style>
  <w:style w:type="character" w:customStyle="1" w:styleId="leveluptitle">
    <w:name w:val="leveluptitle"/>
    <w:basedOn w:val="DefaultParagraphFont"/>
    <w:rsid w:val="005D4ADD"/>
  </w:style>
  <w:style w:type="character" w:customStyle="1" w:styleId="Irrelevant6fontChar">
    <w:name w:val="Irrelevant (6 font) Char"/>
    <w:basedOn w:val="DefaultParagraphFont"/>
    <w:link w:val="Irrelevant6font"/>
    <w:rsid w:val="005D4ADD"/>
    <w:rPr>
      <w:rFonts w:ascii="Calibri" w:eastAsia="Calibri" w:hAnsi="Calibri" w:cs="Calibri"/>
      <w:sz w:val="12"/>
      <w:szCs w:val="12"/>
    </w:rPr>
  </w:style>
  <w:style w:type="paragraph" w:customStyle="1" w:styleId="Non-NavPanelTag">
    <w:name w:val="Non-Nav Panel Tag"/>
    <w:basedOn w:val="Normal"/>
    <w:qFormat/>
    <w:rsid w:val="005D4ADD"/>
    <w:rPr>
      <w:b/>
      <w:sz w:val="26"/>
    </w:rPr>
  </w:style>
  <w:style w:type="character" w:customStyle="1" w:styleId="Hyperlink3">
    <w:name w:val="Hyperlink.3"/>
    <w:basedOn w:val="DefaultParagraphFont"/>
    <w:rsid w:val="005D4ADD"/>
    <w:rPr>
      <w:sz w:val="18"/>
      <w:szCs w:val="18"/>
    </w:rPr>
  </w:style>
  <w:style w:type="character" w:customStyle="1" w:styleId="Hyperlink40">
    <w:name w:val="Hyperlink.4"/>
    <w:basedOn w:val="DefaultParagraphFont"/>
    <w:rsid w:val="005D4ADD"/>
    <w:rPr>
      <w:sz w:val="18"/>
      <w:szCs w:val="18"/>
    </w:rPr>
  </w:style>
  <w:style w:type="character" w:customStyle="1" w:styleId="SmallCharChar">
    <w:name w:val="Small Char Char"/>
    <w:basedOn w:val="DefaultParagraphFont"/>
    <w:rsid w:val="005D4ADD"/>
    <w:rPr>
      <w:sz w:val="17"/>
      <w:szCs w:val="24"/>
      <w:lang w:val="en-US" w:eastAsia="en-US" w:bidi="ar-SA"/>
    </w:rPr>
  </w:style>
  <w:style w:type="paragraph" w:customStyle="1" w:styleId="TagsFutura">
    <w:name w:val="TagsFutura"/>
    <w:basedOn w:val="Normal"/>
    <w:next w:val="Heading3"/>
    <w:rsid w:val="005D4ADD"/>
    <w:rPr>
      <w:rFonts w:ascii="Futura" w:eastAsia="Times" w:hAnsi="Futura"/>
      <w:b/>
      <w:caps/>
      <w:sz w:val="18"/>
      <w:szCs w:val="20"/>
    </w:rPr>
  </w:style>
  <w:style w:type="paragraph" w:customStyle="1" w:styleId="DebateTag0">
    <w:name w:val="DebateTag"/>
    <w:basedOn w:val="Normal"/>
    <w:qFormat/>
    <w:rsid w:val="005D4ADD"/>
    <w:rPr>
      <w:rFonts w:eastAsia="Calibri"/>
      <w:b/>
    </w:rPr>
  </w:style>
  <w:style w:type="paragraph" w:customStyle="1" w:styleId="UnderlineBoldIndent">
    <w:name w:val="Underline + Bold Indent"/>
    <w:basedOn w:val="Normal"/>
    <w:link w:val="UnderlineBoldIndentCharChar"/>
    <w:qFormat/>
    <w:rsid w:val="005D4AD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D4ADD"/>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5D4ADD"/>
    <w:rPr>
      <w:u w:val="single"/>
    </w:rPr>
  </w:style>
  <w:style w:type="character" w:customStyle="1" w:styleId="StyleUnderlineBoldIndent11ptChar">
    <w:name w:val="Style Underline + Bold Indent + 11 pt Char"/>
    <w:link w:val="StyleUnderlineBoldIndent11pt"/>
    <w:rsid w:val="005D4ADD"/>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5D4ADD"/>
    <w:rPr>
      <w:b/>
      <w:bCs/>
      <w:u w:val="single"/>
    </w:rPr>
  </w:style>
  <w:style w:type="character" w:customStyle="1" w:styleId="StyleUnderlineBoldIndent11ptBoldChar">
    <w:name w:val="Style Underline + Bold Indent + 11 pt Bold Char"/>
    <w:link w:val="StyleUnderlineBoldIndent11ptBold"/>
    <w:rsid w:val="005D4ADD"/>
    <w:rPr>
      <w:rFonts w:ascii="Calibri" w:eastAsia="Times New Roman" w:hAnsi="Calibri" w:cs="Calibri"/>
      <w:b/>
      <w:bCs/>
      <w:szCs w:val="20"/>
      <w:u w:val="single"/>
    </w:rPr>
  </w:style>
  <w:style w:type="character" w:customStyle="1" w:styleId="FontStyle177">
    <w:name w:val="Font Style177"/>
    <w:basedOn w:val="DefaultParagraphFont"/>
    <w:uiPriority w:val="99"/>
    <w:rsid w:val="005D4ADD"/>
    <w:rPr>
      <w:rFonts w:ascii="Times New Roman" w:hAnsi="Times New Roman" w:cs="Times New Roman"/>
      <w:sz w:val="20"/>
      <w:szCs w:val="20"/>
    </w:rPr>
  </w:style>
  <w:style w:type="character" w:customStyle="1" w:styleId="FontStyle173">
    <w:name w:val="Font Style173"/>
    <w:basedOn w:val="DefaultParagraphFont"/>
    <w:uiPriority w:val="99"/>
    <w:rsid w:val="005D4ADD"/>
    <w:rPr>
      <w:rFonts w:ascii="Times New Roman" w:hAnsi="Times New Roman" w:cs="Times New Roman"/>
      <w:sz w:val="14"/>
      <w:szCs w:val="14"/>
    </w:rPr>
  </w:style>
  <w:style w:type="character" w:customStyle="1" w:styleId="FontStyle151">
    <w:name w:val="Font Style151"/>
    <w:basedOn w:val="DefaultParagraphFont"/>
    <w:uiPriority w:val="99"/>
    <w:rsid w:val="005D4ADD"/>
    <w:rPr>
      <w:rFonts w:ascii="Arial Narrow" w:hAnsi="Arial Narrow" w:cs="Arial Narrow"/>
      <w:b/>
      <w:bCs/>
      <w:sz w:val="12"/>
      <w:szCs w:val="12"/>
    </w:rPr>
  </w:style>
  <w:style w:type="character" w:customStyle="1" w:styleId="FontStyle156">
    <w:name w:val="Font Style156"/>
    <w:basedOn w:val="DefaultParagraphFont"/>
    <w:uiPriority w:val="99"/>
    <w:rsid w:val="005D4ADD"/>
    <w:rPr>
      <w:rFonts w:ascii="Arial Narrow" w:hAnsi="Arial Narrow" w:cs="Arial Narrow"/>
      <w:sz w:val="8"/>
      <w:szCs w:val="8"/>
    </w:rPr>
  </w:style>
  <w:style w:type="character" w:customStyle="1" w:styleId="FontStyle160">
    <w:name w:val="Font Style160"/>
    <w:basedOn w:val="DefaultParagraphFont"/>
    <w:uiPriority w:val="99"/>
    <w:rsid w:val="005D4ADD"/>
    <w:rPr>
      <w:rFonts w:ascii="Times New Roman" w:hAnsi="Times New Roman" w:cs="Times New Roman"/>
      <w:b/>
      <w:bCs/>
      <w:sz w:val="20"/>
      <w:szCs w:val="20"/>
    </w:rPr>
  </w:style>
  <w:style w:type="character" w:customStyle="1" w:styleId="FontStyle178">
    <w:name w:val="Font Style178"/>
    <w:basedOn w:val="DefaultParagraphFont"/>
    <w:uiPriority w:val="99"/>
    <w:rsid w:val="005D4ADD"/>
    <w:rPr>
      <w:rFonts w:ascii="Times New Roman" w:hAnsi="Times New Roman" w:cs="Times New Roman"/>
      <w:sz w:val="18"/>
      <w:szCs w:val="18"/>
    </w:rPr>
  </w:style>
  <w:style w:type="paragraph" w:customStyle="1" w:styleId="Style140">
    <w:name w:val="Style14"/>
    <w:basedOn w:val="Normal"/>
    <w:uiPriority w:val="99"/>
    <w:rsid w:val="005D4AD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5D4AD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D4ADD"/>
    <w:rPr>
      <w:rFonts w:ascii="Times New Roman" w:hAnsi="Times New Roman" w:cs="Times New Roman"/>
      <w:sz w:val="12"/>
      <w:szCs w:val="12"/>
    </w:rPr>
  </w:style>
  <w:style w:type="paragraph" w:customStyle="1" w:styleId="Style90">
    <w:name w:val="Style9"/>
    <w:basedOn w:val="Normal"/>
    <w:uiPriority w:val="99"/>
    <w:rsid w:val="005D4AD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5D4AD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5D4AD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D4ADD"/>
    <w:rPr>
      <w:rFonts w:ascii="Times New Roman" w:hAnsi="Times New Roman" w:cs="Times New Roman"/>
      <w:sz w:val="16"/>
      <w:szCs w:val="16"/>
    </w:rPr>
  </w:style>
  <w:style w:type="character" w:customStyle="1" w:styleId="newscontent">
    <w:name w:val="newscontent"/>
    <w:rsid w:val="005D4ADD"/>
  </w:style>
  <w:style w:type="character" w:customStyle="1" w:styleId="FontStyle172">
    <w:name w:val="Font Style172"/>
    <w:basedOn w:val="DefaultParagraphFont"/>
    <w:uiPriority w:val="99"/>
    <w:rsid w:val="005D4ADD"/>
    <w:rPr>
      <w:rFonts w:ascii="Times New Roman" w:hAnsi="Times New Roman" w:cs="Times New Roman"/>
      <w:b/>
      <w:bCs/>
      <w:sz w:val="16"/>
      <w:szCs w:val="16"/>
    </w:rPr>
  </w:style>
  <w:style w:type="paragraph" w:customStyle="1" w:styleId="Style180">
    <w:name w:val="Style18"/>
    <w:basedOn w:val="Normal"/>
    <w:uiPriority w:val="99"/>
    <w:rsid w:val="005D4AD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D4ADD"/>
    <w:rPr>
      <w:rFonts w:ascii="Times New Roman" w:hAnsi="Times New Roman" w:cs="Times New Roman"/>
      <w:i/>
      <w:iCs/>
      <w:sz w:val="16"/>
      <w:szCs w:val="16"/>
    </w:rPr>
  </w:style>
  <w:style w:type="character" w:customStyle="1" w:styleId="FontStyle162">
    <w:name w:val="Font Style162"/>
    <w:basedOn w:val="DefaultParagraphFont"/>
    <w:uiPriority w:val="99"/>
    <w:rsid w:val="005D4ADD"/>
    <w:rPr>
      <w:rFonts w:ascii="Times New Roman" w:hAnsi="Times New Roman" w:cs="Times New Roman"/>
      <w:b/>
      <w:bCs/>
      <w:sz w:val="18"/>
      <w:szCs w:val="18"/>
    </w:rPr>
  </w:style>
  <w:style w:type="character" w:customStyle="1" w:styleId="FontStyle167">
    <w:name w:val="Font Style167"/>
    <w:basedOn w:val="DefaultParagraphFont"/>
    <w:uiPriority w:val="99"/>
    <w:rsid w:val="005D4ADD"/>
    <w:rPr>
      <w:rFonts w:ascii="Times New Roman" w:hAnsi="Times New Roman" w:cs="Times New Roman"/>
      <w:sz w:val="10"/>
      <w:szCs w:val="10"/>
    </w:rPr>
  </w:style>
  <w:style w:type="character" w:customStyle="1" w:styleId="FontStyle174">
    <w:name w:val="Font Style174"/>
    <w:basedOn w:val="DefaultParagraphFont"/>
    <w:uiPriority w:val="99"/>
    <w:rsid w:val="005D4ADD"/>
    <w:rPr>
      <w:rFonts w:ascii="Arial Narrow" w:hAnsi="Arial Narrow" w:cs="Arial Narrow"/>
      <w:b/>
      <w:bCs/>
      <w:sz w:val="18"/>
      <w:szCs w:val="18"/>
    </w:rPr>
  </w:style>
  <w:style w:type="paragraph" w:customStyle="1" w:styleId="Style47">
    <w:name w:val="Style47"/>
    <w:basedOn w:val="Normal"/>
    <w:uiPriority w:val="99"/>
    <w:rsid w:val="005D4AD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D4ADD"/>
    <w:rPr>
      <w:rFonts w:ascii="Times New Roman" w:hAnsi="Times New Roman" w:cs="Times New Roman"/>
      <w:sz w:val="12"/>
      <w:szCs w:val="12"/>
    </w:rPr>
  </w:style>
  <w:style w:type="paragraph" w:customStyle="1" w:styleId="Style24">
    <w:name w:val="Style24"/>
    <w:basedOn w:val="Normal"/>
    <w:uiPriority w:val="99"/>
    <w:rsid w:val="005D4ADD"/>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5D4AD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5D4AD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D4ADD"/>
    <w:rPr>
      <w:rFonts w:ascii="Times New Roman" w:hAnsi="Times New Roman" w:cs="Times New Roman"/>
      <w:b/>
      <w:bCs/>
      <w:sz w:val="18"/>
      <w:szCs w:val="18"/>
    </w:rPr>
  </w:style>
  <w:style w:type="paragraph" w:customStyle="1" w:styleId="Style210">
    <w:name w:val="Style21"/>
    <w:basedOn w:val="Normal"/>
    <w:uiPriority w:val="99"/>
    <w:rsid w:val="005D4AD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5D4AD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D4ADD"/>
    <w:rPr>
      <w:iCs w:val="0"/>
    </w:rPr>
  </w:style>
  <w:style w:type="paragraph" w:customStyle="1" w:styleId="Aa">
    <w:name w:val="A"/>
    <w:basedOn w:val="Default"/>
    <w:next w:val="Default"/>
    <w:rsid w:val="005D4ADD"/>
    <w:rPr>
      <w:color w:val="auto"/>
      <w:lang w:bidi="en-US"/>
    </w:rPr>
  </w:style>
  <w:style w:type="character" w:customStyle="1" w:styleId="ac">
    <w:name w:val="••••"/>
    <w:rsid w:val="005D4ADD"/>
    <w:rPr>
      <w:color w:val="000000"/>
    </w:rPr>
  </w:style>
  <w:style w:type="character" w:customStyle="1" w:styleId="UL-Bold">
    <w:name w:val="UL-Bold"/>
    <w:basedOn w:val="DefaultParagraphFont"/>
    <w:rsid w:val="005D4ADD"/>
    <w:rPr>
      <w:u w:val="thick"/>
    </w:rPr>
  </w:style>
  <w:style w:type="character" w:customStyle="1" w:styleId="UL-None">
    <w:name w:val="UL-None"/>
    <w:basedOn w:val="DefaultParagraphFont"/>
    <w:rsid w:val="005D4ADD"/>
    <w:rPr>
      <w:u w:val="none"/>
    </w:rPr>
  </w:style>
  <w:style w:type="character" w:customStyle="1" w:styleId="styletimesnewroman12ptbold0">
    <w:name w:val="styletimesnewroman12ptbold"/>
    <w:basedOn w:val="DefaultParagraphFont"/>
    <w:rsid w:val="005D4ADD"/>
  </w:style>
  <w:style w:type="character" w:customStyle="1" w:styleId="FontStyle19">
    <w:name w:val="Font Style19"/>
    <w:basedOn w:val="DefaultParagraphFont"/>
    <w:uiPriority w:val="99"/>
    <w:rsid w:val="005D4ADD"/>
    <w:rPr>
      <w:rFonts w:ascii="Times New Roman" w:hAnsi="Times New Roman" w:cs="Times New Roman"/>
      <w:sz w:val="18"/>
      <w:szCs w:val="18"/>
    </w:rPr>
  </w:style>
  <w:style w:type="character" w:customStyle="1" w:styleId="UnderlineBox">
    <w:name w:val="Underline + Box"/>
    <w:uiPriority w:val="1"/>
    <w:qFormat/>
    <w:rsid w:val="005D4ADD"/>
    <w:rPr>
      <w:rFonts w:ascii="Georgia" w:hAnsi="Georgia"/>
      <w:b w:val="0"/>
      <w:sz w:val="22"/>
      <w:u w:val="single"/>
      <w:bdr w:val="single" w:sz="4" w:space="0" w:color="auto"/>
    </w:rPr>
  </w:style>
  <w:style w:type="character" w:customStyle="1" w:styleId="10ptnotbold">
    <w:name w:val="10ptnotbold"/>
    <w:basedOn w:val="DefaultParagraphFont"/>
    <w:rsid w:val="005D4ADD"/>
    <w:rPr>
      <w:sz w:val="20"/>
    </w:rPr>
  </w:style>
  <w:style w:type="paragraph" w:customStyle="1" w:styleId="ALLCAPS">
    <w:name w:val="ALL CAPS"/>
    <w:basedOn w:val="Normal"/>
    <w:rsid w:val="005D4ADD"/>
    <w:rPr>
      <w:rFonts w:eastAsia="Times New Roman"/>
      <w:b/>
      <w:caps/>
      <w:szCs w:val="20"/>
    </w:rPr>
  </w:style>
  <w:style w:type="character" w:customStyle="1" w:styleId="kn">
    <w:name w:val="kn"/>
    <w:basedOn w:val="DefaultParagraphFont"/>
    <w:rsid w:val="005D4ADD"/>
  </w:style>
  <w:style w:type="paragraph" w:customStyle="1" w:styleId="StyleCardworksLinespacingsingle">
    <w:name w:val="Style Card works + Line spacing:  single"/>
    <w:basedOn w:val="Normal"/>
    <w:link w:val="StyleCardworksLinespacingsingleChar"/>
    <w:qFormat/>
    <w:rsid w:val="005D4AD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D4ADD"/>
    <w:rPr>
      <w:rFonts w:ascii="Calibri" w:eastAsia="Times New Roman" w:hAnsi="Calibri" w:cs="Calibri"/>
      <w:spacing w:val="-3"/>
      <w:szCs w:val="20"/>
    </w:rPr>
  </w:style>
  <w:style w:type="paragraph" w:customStyle="1" w:styleId="BriefTitleWorks">
    <w:name w:val="Brief Title Works"/>
    <w:basedOn w:val="Heading1"/>
    <w:link w:val="BriefTitleWorksChar"/>
    <w:qFormat/>
    <w:rsid w:val="005D4A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5D4AD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5D4ADD"/>
    <w:rPr>
      <w:rFonts w:ascii="Verdana" w:hAnsi="Verdana" w:hint="default"/>
      <w:color w:val="000000"/>
      <w:sz w:val="16"/>
      <w:szCs w:val="16"/>
    </w:rPr>
  </w:style>
  <w:style w:type="character" w:customStyle="1" w:styleId="TagCharCharCharChar0">
    <w:name w:val="Tag Char Char Char Char"/>
    <w:basedOn w:val="DefaultParagraphFont"/>
    <w:rsid w:val="005D4ADD"/>
    <w:rPr>
      <w:rFonts w:ascii="Times New Roman" w:eastAsia="Times New Roman" w:hAnsi="Times New Roman" w:cs="Times New Roman"/>
      <w:b/>
      <w:sz w:val="24"/>
      <w:szCs w:val="20"/>
    </w:rPr>
  </w:style>
  <w:style w:type="character" w:customStyle="1" w:styleId="CharacterStyle14">
    <w:name w:val="Character Style 14"/>
    <w:rsid w:val="005D4ADD"/>
    <w:rPr>
      <w:sz w:val="30"/>
      <w:szCs w:val="30"/>
    </w:rPr>
  </w:style>
  <w:style w:type="character" w:customStyle="1" w:styleId="CharacterStyle13">
    <w:name w:val="Character Style 13"/>
    <w:rsid w:val="005D4ADD"/>
    <w:rPr>
      <w:i/>
      <w:iCs/>
      <w:sz w:val="17"/>
      <w:szCs w:val="17"/>
    </w:rPr>
  </w:style>
  <w:style w:type="character" w:customStyle="1" w:styleId="CardsNotUnderlined">
    <w:name w:val="Cards Not Underlined"/>
    <w:rsid w:val="005D4ADD"/>
    <w:rPr>
      <w:rFonts w:ascii="Times New Roman" w:hAnsi="Times New Roman"/>
      <w:sz w:val="16"/>
    </w:rPr>
  </w:style>
  <w:style w:type="character" w:customStyle="1" w:styleId="a13">
    <w:name w:val="a1"/>
    <w:rsid w:val="005D4ADD"/>
    <w:rPr>
      <w:color w:val="008000"/>
    </w:rPr>
  </w:style>
  <w:style w:type="character" w:customStyle="1" w:styleId="FifthChar">
    <w:name w:val="Fifth Char"/>
    <w:link w:val="Fifth"/>
    <w:uiPriority w:val="99"/>
    <w:rsid w:val="005D4ADD"/>
    <w:rPr>
      <w:rFonts w:ascii="Calibri" w:eastAsia="Calibri" w:hAnsi="Calibri" w:cs="Calibri"/>
    </w:rPr>
  </w:style>
  <w:style w:type="paragraph" w:customStyle="1" w:styleId="Repeatblockheading0">
    <w:name w:val="Repeat block heading"/>
    <w:basedOn w:val="Normal"/>
    <w:rsid w:val="005D4AD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D4ADD"/>
  </w:style>
  <w:style w:type="character" w:customStyle="1" w:styleId="hps">
    <w:name w:val="hps"/>
    <w:rsid w:val="005D4ADD"/>
  </w:style>
  <w:style w:type="paragraph" w:customStyle="1" w:styleId="TashmaHeader2">
    <w:name w:val="Tashma_Header2"/>
    <w:basedOn w:val="Heading2"/>
    <w:uiPriority w:val="99"/>
    <w:qFormat/>
    <w:rsid w:val="005D4ADD"/>
    <w:pPr>
      <w:spacing w:after="160"/>
    </w:pPr>
    <w:rPr>
      <w:rFonts w:eastAsia="SimSun" w:cstheme="minorBidi"/>
      <w:sz w:val="28"/>
    </w:rPr>
  </w:style>
  <w:style w:type="paragraph" w:customStyle="1" w:styleId="TashmaHeading1">
    <w:name w:val="Tashma_Heading1"/>
    <w:basedOn w:val="Heading1"/>
    <w:uiPriority w:val="99"/>
    <w:qFormat/>
    <w:rsid w:val="005D4AD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D4ADD"/>
    <w:rPr>
      <w:rFonts w:cs="Calibri"/>
    </w:rPr>
  </w:style>
  <w:style w:type="paragraph" w:customStyle="1" w:styleId="CitationCharCharCharCharCharCharChar">
    <w:name w:val="Citation Char Char Char Char Char Char Char"/>
    <w:basedOn w:val="Normal"/>
    <w:link w:val="CitationCharCharCharCharCharCharCharChar"/>
    <w:rsid w:val="005D4ADD"/>
    <w:pPr>
      <w:ind w:left="1440" w:right="1440"/>
    </w:pPr>
    <w:rPr>
      <w:rFonts w:asciiTheme="minorHAnsi" w:hAnsiTheme="minorHAnsi"/>
    </w:rPr>
  </w:style>
  <w:style w:type="paragraph" w:customStyle="1" w:styleId="pagpag1">
    <w:name w:val="pagpag1"/>
    <w:basedOn w:val="Normal"/>
    <w:uiPriority w:val="99"/>
    <w:qFormat/>
    <w:rsid w:val="005D4ADD"/>
    <w:pPr>
      <w:spacing w:before="100" w:beforeAutospacing="1" w:after="100" w:afterAutospacing="1"/>
    </w:pPr>
    <w:rPr>
      <w:rFonts w:eastAsia="Times New Roman"/>
      <w:sz w:val="24"/>
    </w:rPr>
  </w:style>
  <w:style w:type="paragraph" w:customStyle="1" w:styleId="pagpag2">
    <w:name w:val="pagpag2"/>
    <w:basedOn w:val="Normal"/>
    <w:uiPriority w:val="99"/>
    <w:qFormat/>
    <w:rsid w:val="005D4AD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D4ADD"/>
    <w:pPr>
      <w:spacing w:after="120"/>
    </w:pPr>
    <w:rPr>
      <w:bCs/>
      <w:color w:val="000000"/>
    </w:rPr>
  </w:style>
  <w:style w:type="paragraph" w:customStyle="1" w:styleId="BodyText210">
    <w:name w:val="Body Text 21"/>
    <w:basedOn w:val="Normal"/>
    <w:next w:val="BodyText2"/>
    <w:unhideWhenUsed/>
    <w:rsid w:val="005D4ADD"/>
    <w:pPr>
      <w:spacing w:after="120" w:line="480" w:lineRule="auto"/>
    </w:pPr>
    <w:rPr>
      <w:sz w:val="12"/>
    </w:rPr>
  </w:style>
  <w:style w:type="paragraph" w:customStyle="1" w:styleId="BodyTextIndent1">
    <w:name w:val="Body Text Indent1"/>
    <w:basedOn w:val="Normal"/>
    <w:next w:val="BodyTextIndent"/>
    <w:unhideWhenUsed/>
    <w:rsid w:val="005D4ADD"/>
    <w:pPr>
      <w:spacing w:after="120"/>
      <w:ind w:left="360"/>
    </w:pPr>
    <w:rPr>
      <w:sz w:val="16"/>
    </w:rPr>
  </w:style>
  <w:style w:type="paragraph" w:customStyle="1" w:styleId="BodyTextIndent31">
    <w:name w:val="Body Text Indent 31"/>
    <w:basedOn w:val="Normal"/>
    <w:next w:val="BodyTextIndent3"/>
    <w:semiHidden/>
    <w:unhideWhenUsed/>
    <w:rsid w:val="005D4ADD"/>
    <w:pPr>
      <w:spacing w:after="120"/>
      <w:ind w:left="360"/>
    </w:pPr>
    <w:rPr>
      <w:sz w:val="14"/>
    </w:rPr>
  </w:style>
  <w:style w:type="paragraph" w:customStyle="1" w:styleId="BodyTextIndent21">
    <w:name w:val="Body Text Indent 21"/>
    <w:basedOn w:val="Normal"/>
    <w:next w:val="BodyTextIndent2"/>
    <w:unhideWhenUsed/>
    <w:rsid w:val="005D4ADD"/>
    <w:pPr>
      <w:spacing w:after="120" w:line="480" w:lineRule="auto"/>
      <w:ind w:left="360"/>
    </w:pPr>
    <w:rPr>
      <w:sz w:val="16"/>
    </w:rPr>
  </w:style>
  <w:style w:type="character" w:customStyle="1" w:styleId="Caption11">
    <w:name w:val="Caption11"/>
    <w:rsid w:val="005D4ADD"/>
  </w:style>
  <w:style w:type="paragraph" w:customStyle="1" w:styleId="z-BottomofForm1">
    <w:name w:val="z-Bottom of Form1"/>
    <w:basedOn w:val="Normal"/>
    <w:next w:val="Normal"/>
    <w:hidden/>
    <w:unhideWhenUsed/>
    <w:rsid w:val="005D4ADD"/>
    <w:pPr>
      <w:pBdr>
        <w:top w:val="single" w:sz="6" w:space="1" w:color="auto"/>
      </w:pBdr>
      <w:jc w:val="center"/>
    </w:pPr>
    <w:rPr>
      <w:rFonts w:eastAsia="Times New Roman"/>
      <w:vanish/>
      <w:sz w:val="16"/>
      <w:szCs w:val="16"/>
    </w:rPr>
  </w:style>
  <w:style w:type="paragraph" w:customStyle="1" w:styleId="arcticletext">
    <w:name w:val="arcticle_text"/>
    <w:basedOn w:val="Normal"/>
    <w:rsid w:val="005D4ADD"/>
    <w:pPr>
      <w:spacing w:before="100" w:beforeAutospacing="1" w:after="100" w:afterAutospacing="1"/>
    </w:pPr>
    <w:rPr>
      <w:rFonts w:eastAsia="Times New Roman"/>
      <w:sz w:val="24"/>
    </w:rPr>
  </w:style>
  <w:style w:type="paragraph" w:customStyle="1" w:styleId="cptchblock">
    <w:name w:val="cptch_block"/>
    <w:basedOn w:val="Normal"/>
    <w:rsid w:val="005D4ADD"/>
    <w:pPr>
      <w:spacing w:before="100" w:beforeAutospacing="1" w:after="100" w:afterAutospacing="1"/>
    </w:pPr>
    <w:rPr>
      <w:rFonts w:eastAsia="Times New Roman"/>
      <w:sz w:val="24"/>
    </w:rPr>
  </w:style>
  <w:style w:type="paragraph" w:customStyle="1" w:styleId="publisheddate">
    <w:name w:val="published_date"/>
    <w:basedOn w:val="Normal"/>
    <w:rsid w:val="005D4ADD"/>
    <w:pPr>
      <w:spacing w:before="100" w:beforeAutospacing="1" w:after="100" w:afterAutospacing="1"/>
    </w:pPr>
    <w:rPr>
      <w:rFonts w:eastAsia="Times New Roman"/>
      <w:sz w:val="24"/>
    </w:rPr>
  </w:style>
  <w:style w:type="paragraph" w:customStyle="1" w:styleId="headline-title">
    <w:name w:val="headline-title"/>
    <w:basedOn w:val="Normal"/>
    <w:qFormat/>
    <w:rsid w:val="005D4AD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D4ADD"/>
    <w:rPr>
      <w:sz w:val="24"/>
      <w:szCs w:val="24"/>
      <w:u w:val="thick"/>
    </w:rPr>
  </w:style>
  <w:style w:type="character" w:customStyle="1" w:styleId="BodyTextIndentChar2">
    <w:name w:val="Body Text Indent Char2"/>
    <w:basedOn w:val="DefaultParagraphFont"/>
    <w:uiPriority w:val="99"/>
    <w:semiHidden/>
    <w:rsid w:val="005D4ADD"/>
    <w:rPr>
      <w:rFonts w:ascii="Georgia" w:hAnsi="Georgia"/>
      <w:sz w:val="22"/>
      <w:szCs w:val="22"/>
    </w:rPr>
  </w:style>
  <w:style w:type="character" w:customStyle="1" w:styleId="BodyText2Char2">
    <w:name w:val="Body Text 2 Char2"/>
    <w:basedOn w:val="DefaultParagraphFont"/>
    <w:uiPriority w:val="99"/>
    <w:semiHidden/>
    <w:rsid w:val="005D4ADD"/>
    <w:rPr>
      <w:rFonts w:ascii="Georgia" w:hAnsi="Georgia"/>
      <w:sz w:val="22"/>
      <w:szCs w:val="22"/>
    </w:rPr>
  </w:style>
  <w:style w:type="character" w:customStyle="1" w:styleId="BodyText3Char2">
    <w:name w:val="Body Text 3 Char2"/>
    <w:basedOn w:val="DefaultParagraphFont"/>
    <w:uiPriority w:val="99"/>
    <w:semiHidden/>
    <w:rsid w:val="005D4ADD"/>
    <w:rPr>
      <w:rFonts w:ascii="Georgia" w:hAnsi="Georgia"/>
      <w:sz w:val="16"/>
      <w:szCs w:val="16"/>
    </w:rPr>
  </w:style>
  <w:style w:type="character" w:customStyle="1" w:styleId="BodyTextIndent2Char2">
    <w:name w:val="Body Text Indent 2 Char2"/>
    <w:basedOn w:val="DefaultParagraphFont"/>
    <w:uiPriority w:val="99"/>
    <w:semiHidden/>
    <w:rsid w:val="005D4ADD"/>
    <w:rPr>
      <w:rFonts w:ascii="Georgia" w:hAnsi="Georgia"/>
      <w:sz w:val="22"/>
      <w:szCs w:val="22"/>
    </w:rPr>
  </w:style>
  <w:style w:type="character" w:customStyle="1" w:styleId="BodyTextIndent3Char2">
    <w:name w:val="Body Text Indent 3 Char2"/>
    <w:basedOn w:val="DefaultParagraphFont"/>
    <w:uiPriority w:val="99"/>
    <w:semiHidden/>
    <w:rsid w:val="005D4ADD"/>
    <w:rPr>
      <w:rFonts w:ascii="Georgia" w:hAnsi="Georgia"/>
      <w:sz w:val="16"/>
      <w:szCs w:val="16"/>
    </w:rPr>
  </w:style>
  <w:style w:type="character" w:customStyle="1" w:styleId="z-BottomofFormChar2">
    <w:name w:val="z-Bottom of Form Char2"/>
    <w:basedOn w:val="DefaultParagraphFont"/>
    <w:uiPriority w:val="99"/>
    <w:semiHidden/>
    <w:rsid w:val="005D4AD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D4AD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D4AD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5D4AD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D4AD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5D4ADD"/>
  </w:style>
  <w:style w:type="character" w:customStyle="1" w:styleId="m5686307894942199640gmail-styleunderline">
    <w:name w:val="m_5686307894942199640gmail-styleunderline"/>
    <w:basedOn w:val="DefaultParagraphFont"/>
    <w:rsid w:val="005D4ADD"/>
  </w:style>
  <w:style w:type="paragraph" w:customStyle="1" w:styleId="Hyperlink2">
    <w:name w:val="Hyperlink2"/>
    <w:basedOn w:val="Normal"/>
    <w:qFormat/>
    <w:rsid w:val="005D4ADD"/>
    <w:rPr>
      <w:rFonts w:eastAsia="Calibri"/>
      <w:color w:val="00B0F0"/>
      <w:u w:val="single" w:color="00B0F0"/>
    </w:rPr>
  </w:style>
  <w:style w:type="character" w:customStyle="1" w:styleId="messagecontent">
    <w:name w:val="message_content"/>
    <w:rsid w:val="005D4ADD"/>
  </w:style>
  <w:style w:type="paragraph" w:customStyle="1" w:styleId="UnderlineCharCharCharCharCharCharCharCharChar">
    <w:name w:val="Underline Char Char Char Char Char Char Char Char Char"/>
    <w:link w:val="UnderlineCharCharCharCharCharCharCharCharCharChar"/>
    <w:rsid w:val="005D4AD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D4AD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D4AD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D4ADD"/>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5D4ADD"/>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D4ADD"/>
    <w:rPr>
      <w:rFonts w:ascii="Times New Roman" w:eastAsia="SimSun" w:hAnsi="Times New Roman" w:cs="Times New Roman"/>
      <w:sz w:val="24"/>
      <w:szCs w:val="24"/>
      <w:lang w:eastAsia="zh-CN"/>
    </w:rPr>
  </w:style>
  <w:style w:type="character" w:customStyle="1" w:styleId="Char1Char1">
    <w:name w:val="Char1 Char1"/>
    <w:rsid w:val="005D4ADD"/>
    <w:rPr>
      <w:rFonts w:ascii="Arial" w:hAnsi="Arial" w:cs="Arial"/>
      <w:b/>
      <w:bCs/>
      <w:kern w:val="32"/>
      <w:sz w:val="28"/>
      <w:szCs w:val="32"/>
      <w:lang w:val="en-US" w:eastAsia="en-US" w:bidi="ar-SA"/>
    </w:rPr>
  </w:style>
  <w:style w:type="paragraph" w:customStyle="1" w:styleId="Style31">
    <w:name w:val="Style31"/>
    <w:basedOn w:val="Normal"/>
    <w:uiPriority w:val="99"/>
    <w:qFormat/>
    <w:rsid w:val="005D4ADD"/>
    <w:pPr>
      <w:spacing w:line="197" w:lineRule="exact"/>
      <w:jc w:val="both"/>
    </w:pPr>
  </w:style>
  <w:style w:type="paragraph" w:customStyle="1" w:styleId="Style42">
    <w:name w:val="Style42"/>
    <w:basedOn w:val="Normal"/>
    <w:uiPriority w:val="99"/>
    <w:qFormat/>
    <w:rsid w:val="005D4ADD"/>
    <w:pPr>
      <w:spacing w:line="202" w:lineRule="exact"/>
      <w:jc w:val="both"/>
    </w:pPr>
  </w:style>
  <w:style w:type="paragraph" w:customStyle="1" w:styleId="Style51">
    <w:name w:val="Style51"/>
    <w:basedOn w:val="Normal"/>
    <w:uiPriority w:val="99"/>
    <w:qFormat/>
    <w:rsid w:val="005D4ADD"/>
    <w:pPr>
      <w:spacing w:line="200" w:lineRule="exact"/>
      <w:jc w:val="both"/>
    </w:pPr>
  </w:style>
  <w:style w:type="character" w:customStyle="1" w:styleId="FontStyle72">
    <w:name w:val="Font Style72"/>
    <w:rsid w:val="005D4ADD"/>
    <w:rPr>
      <w:rFonts w:ascii="Times New Roman" w:hAnsi="Times New Roman" w:cs="Times New Roman" w:hint="default"/>
      <w:sz w:val="16"/>
      <w:szCs w:val="16"/>
    </w:rPr>
  </w:style>
  <w:style w:type="character" w:customStyle="1" w:styleId="FontStyle73">
    <w:name w:val="Font Style73"/>
    <w:uiPriority w:val="99"/>
    <w:rsid w:val="005D4ADD"/>
    <w:rPr>
      <w:rFonts w:ascii="Times New Roman" w:hAnsi="Times New Roman" w:cs="Times New Roman" w:hint="default"/>
      <w:i/>
      <w:iCs/>
      <w:sz w:val="16"/>
      <w:szCs w:val="16"/>
    </w:rPr>
  </w:style>
  <w:style w:type="character" w:customStyle="1" w:styleId="UnderlinestyleChar20">
    <w:name w:val="Underline style Char2"/>
    <w:rsid w:val="005D4ADD"/>
    <w:rPr>
      <w:sz w:val="22"/>
      <w:szCs w:val="24"/>
      <w:u w:val="single"/>
      <w:lang w:val="en-US" w:eastAsia="en-US" w:bidi="ar-SA"/>
    </w:rPr>
  </w:style>
  <w:style w:type="character" w:customStyle="1" w:styleId="FontStyle49">
    <w:name w:val="Font Style49"/>
    <w:uiPriority w:val="99"/>
    <w:rsid w:val="005D4ADD"/>
    <w:rPr>
      <w:rFonts w:ascii="Times New Roman" w:hAnsi="Times New Roman" w:cs="Times New Roman"/>
      <w:sz w:val="20"/>
      <w:szCs w:val="20"/>
    </w:rPr>
  </w:style>
  <w:style w:type="character" w:customStyle="1" w:styleId="FontStyle50">
    <w:name w:val="Font Style50"/>
    <w:uiPriority w:val="99"/>
    <w:rsid w:val="005D4ADD"/>
    <w:rPr>
      <w:rFonts w:ascii="Times New Roman" w:hAnsi="Times New Roman" w:cs="Times New Roman"/>
      <w:b/>
      <w:bCs/>
      <w:sz w:val="20"/>
      <w:szCs w:val="20"/>
    </w:rPr>
  </w:style>
  <w:style w:type="paragraph" w:customStyle="1" w:styleId="msonormal0">
    <w:name w:val="msonormal"/>
    <w:basedOn w:val="Normal"/>
    <w:uiPriority w:val="99"/>
    <w:qFormat/>
    <w:rsid w:val="005D4ADD"/>
    <w:pPr>
      <w:spacing w:before="100" w:beforeAutospacing="1" w:after="100" w:afterAutospacing="1"/>
    </w:pPr>
    <w:rPr>
      <w:rFonts w:eastAsia="Times New Roman"/>
    </w:rPr>
  </w:style>
  <w:style w:type="character" w:customStyle="1" w:styleId="ListBulletChar">
    <w:name w:val="List Bullet Char"/>
    <w:link w:val="ListBullet"/>
    <w:uiPriority w:val="99"/>
    <w:locked/>
    <w:rsid w:val="005D4ADD"/>
    <w:rPr>
      <w:rFonts w:ascii="Calibri" w:eastAsia="Calibri" w:hAnsi="Calibri" w:cs="Calibri"/>
    </w:rPr>
  </w:style>
  <w:style w:type="character" w:customStyle="1" w:styleId="BoldUnderlineChar2Char">
    <w:name w:val="BoldUnderline Char2 Char"/>
    <w:link w:val="BoldUnderlineChar20"/>
    <w:locked/>
    <w:rsid w:val="005D4AD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5D4AD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5D4AD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5D4ADD"/>
    <w:pPr>
      <w:spacing w:line="256" w:lineRule="auto"/>
    </w:pPr>
    <w:rPr>
      <w:rFonts w:eastAsia="Times New Roman"/>
    </w:rPr>
  </w:style>
  <w:style w:type="paragraph" w:customStyle="1" w:styleId="Normal20pt">
    <w:name w:val="Normal  + 20 pt"/>
    <w:basedOn w:val="Normal"/>
    <w:uiPriority w:val="6"/>
    <w:qFormat/>
    <w:rsid w:val="005D4ADD"/>
    <w:pPr>
      <w:spacing w:line="256" w:lineRule="auto"/>
    </w:pPr>
    <w:rPr>
      <w:rFonts w:asciiTheme="minorHAnsi" w:hAnsiTheme="minorHAnsi"/>
      <w:bCs/>
      <w:u w:val="single"/>
    </w:rPr>
  </w:style>
  <w:style w:type="paragraph" w:customStyle="1" w:styleId="conintrotext">
    <w:name w:val="conintrotext"/>
    <w:basedOn w:val="Normal"/>
    <w:uiPriority w:val="99"/>
    <w:qFormat/>
    <w:rsid w:val="005D4AD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D4AD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D4ADD"/>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5D4AD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D4AD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D4ADD"/>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D4AD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D4ADD"/>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D4AD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D4ADD"/>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D4AD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D4AD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D4ADD"/>
    <w:rPr>
      <w:rFonts w:eastAsia="Times New Roman"/>
      <w:szCs w:val="24"/>
      <w:u w:val="single"/>
    </w:rPr>
  </w:style>
  <w:style w:type="paragraph" w:customStyle="1" w:styleId="StyleStyle4ArialNarrow9pt">
    <w:name w:val="Style Style4 + Arial Narrow 9 pt"/>
    <w:basedOn w:val="Normal"/>
    <w:link w:val="StyleStyle4ArialNarrow9ptChar"/>
    <w:qFormat/>
    <w:rsid w:val="005D4ADD"/>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5D4AD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5D4ADD"/>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5D4ADD"/>
    <w:rPr>
      <w:rFonts w:eastAsia="Times New Roman"/>
      <w:b/>
      <w:smallCaps/>
      <w:sz w:val="24"/>
      <w:szCs w:val="24"/>
      <w:u w:val="single"/>
    </w:rPr>
  </w:style>
  <w:style w:type="character" w:customStyle="1" w:styleId="HiddenBlockHeaderChar">
    <w:name w:val="Hidden Block Header Char"/>
    <w:link w:val="HiddenBlockHeader"/>
    <w:locked/>
    <w:rsid w:val="005D4ADD"/>
    <w:rPr>
      <w:rFonts w:ascii="Calibri" w:hAnsi="Calibri" w:cs="Calibri"/>
    </w:rPr>
  </w:style>
  <w:style w:type="character" w:customStyle="1" w:styleId="ThirdChar">
    <w:name w:val="Third Char"/>
    <w:link w:val="Third"/>
    <w:locked/>
    <w:rsid w:val="005D4ADD"/>
    <w:rPr>
      <w:rFonts w:eastAsia="Times New Roman"/>
      <w:b/>
      <w:szCs w:val="24"/>
      <w:u w:val="single"/>
      <w:lang w:val="x-none" w:eastAsia="x-none"/>
    </w:rPr>
  </w:style>
  <w:style w:type="paragraph" w:customStyle="1" w:styleId="Third">
    <w:name w:val="Third"/>
    <w:basedOn w:val="Normal"/>
    <w:link w:val="ThirdChar"/>
    <w:qFormat/>
    <w:rsid w:val="005D4ADD"/>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5D4AD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5D4ADD"/>
    <w:rPr>
      <w:rFonts w:eastAsia="Times New Roman"/>
      <w:b/>
      <w:szCs w:val="24"/>
      <w:u w:val="thick"/>
    </w:rPr>
  </w:style>
  <w:style w:type="paragraph" w:customStyle="1" w:styleId="CiteSmallText">
    <w:name w:val="Cite Small Text"/>
    <w:basedOn w:val="Normal"/>
    <w:uiPriority w:val="99"/>
    <w:qFormat/>
    <w:rsid w:val="005D4AD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D4ADD"/>
    <w:rPr>
      <w:lang w:val="x-none"/>
    </w:rPr>
  </w:style>
  <w:style w:type="paragraph" w:customStyle="1" w:styleId="Cards1CharChar">
    <w:name w:val="Cards1 Char Char"/>
    <w:basedOn w:val="Normal"/>
    <w:link w:val="Cards1CharCharChar"/>
    <w:qFormat/>
    <w:rsid w:val="005D4ADD"/>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5D4ADD"/>
    <w:rPr>
      <w:color w:val="0000FF"/>
      <w:sz w:val="12"/>
      <w:u w:val="single"/>
    </w:rPr>
  </w:style>
  <w:style w:type="paragraph" w:customStyle="1" w:styleId="Swag">
    <w:name w:val="Swag"/>
    <w:basedOn w:val="Normal"/>
    <w:link w:val="SwagChar"/>
    <w:qFormat/>
    <w:rsid w:val="005D4AD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D4AD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5D4AD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5D4AD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5D4AD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5D4AD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D4AD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D4AD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5D4ADD"/>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5D4AD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5D4ADD"/>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D4AD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D4ADD"/>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5D4AD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D4ADD"/>
    <w:rPr>
      <w:szCs w:val="24"/>
    </w:rPr>
  </w:style>
  <w:style w:type="paragraph" w:customStyle="1" w:styleId="NothingCharCharChar">
    <w:name w:val="Nothing Char Char Char"/>
    <w:link w:val="NothingCharChar"/>
    <w:qFormat/>
    <w:rsid w:val="005D4ADD"/>
    <w:pPr>
      <w:spacing w:after="0" w:line="240" w:lineRule="auto"/>
      <w:jc w:val="both"/>
    </w:pPr>
    <w:rPr>
      <w:szCs w:val="24"/>
    </w:rPr>
  </w:style>
  <w:style w:type="paragraph" w:customStyle="1" w:styleId="StyleLeft021">
    <w:name w:val="Style Left:  0.2&quot;1"/>
    <w:basedOn w:val="Normal"/>
    <w:uiPriority w:val="99"/>
    <w:qFormat/>
    <w:rsid w:val="005D4AD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D4AD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D4AD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D4AD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D4AD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5D4AD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D4AD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D4AD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5D4ADD"/>
    <w:rPr>
      <w:szCs w:val="24"/>
      <w:u w:val="single"/>
      <w:lang w:val="en-US" w:eastAsia="en-US" w:bidi="ar-SA"/>
    </w:rPr>
  </w:style>
  <w:style w:type="character" w:customStyle="1" w:styleId="BoldUnderlineCharChar3">
    <w:name w:val="BoldUnderline Char Char3"/>
    <w:rsid w:val="005D4ADD"/>
    <w:rPr>
      <w:b/>
      <w:bCs w:val="0"/>
      <w:szCs w:val="24"/>
      <w:u w:val="single"/>
      <w:lang w:val="en-US" w:eastAsia="en-US" w:bidi="ar-SA"/>
    </w:rPr>
  </w:style>
  <w:style w:type="character" w:customStyle="1" w:styleId="UnderlineCharChar3">
    <w:name w:val="Underline Char Char3"/>
    <w:rsid w:val="005D4ADD"/>
    <w:rPr>
      <w:szCs w:val="24"/>
      <w:u w:val="single"/>
      <w:lang w:val="en-US" w:eastAsia="en-US" w:bidi="ar-SA"/>
    </w:rPr>
  </w:style>
  <w:style w:type="character" w:customStyle="1" w:styleId="BoldUnderlineCharChar2">
    <w:name w:val="BoldUnderline Char Char2"/>
    <w:rsid w:val="005D4ADD"/>
    <w:rPr>
      <w:b/>
      <w:bCs w:val="0"/>
      <w:szCs w:val="24"/>
      <w:u w:val="single"/>
      <w:lang w:val="en-US" w:eastAsia="en-US" w:bidi="ar-SA"/>
    </w:rPr>
  </w:style>
  <w:style w:type="character" w:customStyle="1" w:styleId="volume-issue">
    <w:name w:val="volume-issue"/>
    <w:rsid w:val="005D4ADD"/>
    <w:rPr>
      <w:rFonts w:ascii="Times New Roman" w:hAnsi="Times New Roman" w:cs="Times New Roman" w:hint="default"/>
    </w:rPr>
  </w:style>
  <w:style w:type="character" w:customStyle="1" w:styleId="boldness1">
    <w:name w:val="boldness1"/>
    <w:rsid w:val="005D4ADD"/>
  </w:style>
  <w:style w:type="character" w:customStyle="1" w:styleId="story-author">
    <w:name w:val="story-author"/>
    <w:basedOn w:val="DefaultParagraphFont"/>
    <w:rsid w:val="005D4ADD"/>
  </w:style>
  <w:style w:type="character" w:customStyle="1" w:styleId="StyleEmphasisArial12ptBoldNotItalic">
    <w:name w:val="Style Emphasis + Arial 12 pt Bold Not Italic"/>
    <w:basedOn w:val="Emphasis"/>
    <w:rsid w:val="005D4AD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D4ADD"/>
  </w:style>
  <w:style w:type="character" w:customStyle="1" w:styleId="StyleStyle4CharTimesNewRoman11ptItalic">
    <w:name w:val="Style Style4 Char + Times New Roman 11 pt Italic"/>
    <w:basedOn w:val="DefaultParagraphFont"/>
    <w:rsid w:val="005D4AD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D4ADD"/>
  </w:style>
  <w:style w:type="character" w:customStyle="1" w:styleId="ad">
    <w:name w:val="_"/>
    <w:basedOn w:val="DefaultParagraphFont"/>
    <w:rsid w:val="005D4ADD"/>
  </w:style>
  <w:style w:type="character" w:customStyle="1" w:styleId="Heading3CharCharCharChar1">
    <w:name w:val="Heading 3 Char Char Char Char1"/>
    <w:rsid w:val="005D4ADD"/>
    <w:rPr>
      <w:rFonts w:ascii="Arial" w:hAnsi="Arial" w:cs="Arial" w:hint="default"/>
      <w:bCs/>
      <w:szCs w:val="26"/>
      <w:u w:val="single"/>
      <w:lang w:val="en-US" w:eastAsia="en-US" w:bidi="ar-SA"/>
    </w:rPr>
  </w:style>
  <w:style w:type="character" w:customStyle="1" w:styleId="comment-body">
    <w:name w:val="comment-body"/>
    <w:rsid w:val="005D4ADD"/>
  </w:style>
  <w:style w:type="character" w:customStyle="1" w:styleId="UnderlineCharCharChar1">
    <w:name w:val="Underline Char Char Char1"/>
    <w:rsid w:val="005D4ADD"/>
    <w:rPr>
      <w:u w:val="single"/>
      <w:lang w:val="en-US" w:eastAsia="en-US" w:bidi="ar-SA"/>
    </w:rPr>
  </w:style>
  <w:style w:type="character" w:customStyle="1" w:styleId="UnderlineChar1Char">
    <w:name w:val="Underline Char1 Char"/>
    <w:rsid w:val="005D4ADD"/>
    <w:rPr>
      <w:rFonts w:ascii="Calibri" w:eastAsia="MS Mincho" w:hAnsi="Calibri" w:cs="Calibri" w:hint="default"/>
      <w:szCs w:val="20"/>
      <w:u w:val="single"/>
    </w:rPr>
  </w:style>
  <w:style w:type="character" w:customStyle="1" w:styleId="StyleBoldandUnderlineCharChar29pt">
    <w:name w:val="Style Bold and Underline Char Char2 + 9 pt"/>
    <w:rsid w:val="005D4ADD"/>
    <w:rPr>
      <w:rFonts w:ascii="Times New Roman" w:hAnsi="Times New Roman" w:cs="Times New Roman" w:hint="default"/>
      <w:b/>
      <w:bCs/>
      <w:noProof w:val="0"/>
      <w:sz w:val="20"/>
      <w:u w:val="single"/>
    </w:rPr>
  </w:style>
  <w:style w:type="character" w:customStyle="1" w:styleId="StyleUnderlineCharChar19pt">
    <w:name w:val="Style Underline Char Char1 + 9 pt"/>
    <w:rsid w:val="005D4AD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D4AD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D4ADD"/>
  </w:style>
  <w:style w:type="character" w:customStyle="1" w:styleId="resultbodyblack">
    <w:name w:val="resultbodyblack"/>
    <w:rsid w:val="005D4ADD"/>
    <w:rPr>
      <w:rFonts w:ascii="Times New Roman" w:hAnsi="Times New Roman" w:cs="Times New Roman" w:hint="default"/>
    </w:rPr>
  </w:style>
  <w:style w:type="character" w:customStyle="1" w:styleId="3TagCite">
    <w:name w:val="3 Tag/Cite"/>
    <w:rsid w:val="005D4ADD"/>
    <w:rPr>
      <w:rFonts w:ascii="Times New Roman" w:hAnsi="Times New Roman" w:cs="Times New Roman" w:hint="default"/>
      <w:b/>
      <w:bCs w:val="0"/>
    </w:rPr>
  </w:style>
  <w:style w:type="character" w:customStyle="1" w:styleId="4Qualifications">
    <w:name w:val="4 Qualifications"/>
    <w:rsid w:val="005D4ADD"/>
    <w:rPr>
      <w:rFonts w:ascii="Times New Roman" w:hAnsi="Times New Roman" w:cs="Times New Roman" w:hint="default"/>
      <w:sz w:val="19"/>
    </w:rPr>
  </w:style>
  <w:style w:type="character" w:customStyle="1" w:styleId="6Underlined">
    <w:name w:val="6 Underlined"/>
    <w:rsid w:val="005D4ADD"/>
    <w:rPr>
      <w:rFonts w:ascii="Times New Roman" w:hAnsi="Times New Roman" w:cs="Times New Roman" w:hint="default"/>
      <w:b/>
      <w:bCs w:val="0"/>
      <w:sz w:val="21"/>
      <w:u w:val="single"/>
    </w:rPr>
  </w:style>
  <w:style w:type="character" w:customStyle="1" w:styleId="nohighlighting">
    <w:name w:val="no highlighting"/>
    <w:rsid w:val="005D4ADD"/>
    <w:rPr>
      <w:rFonts w:ascii="Times New Roman" w:hAnsi="Times New Roman" w:cs="Times New Roman" w:hint="default"/>
      <w:color w:val="auto"/>
      <w:sz w:val="20"/>
      <w:u w:val="thick"/>
      <w:bdr w:val="none" w:sz="0" w:space="0" w:color="auto" w:frame="1"/>
    </w:rPr>
  </w:style>
  <w:style w:type="character" w:customStyle="1" w:styleId="CharChar61">
    <w:name w:val="Char Char61"/>
    <w:rsid w:val="005D4ADD"/>
    <w:rPr>
      <w:rFonts w:ascii="Arial" w:hAnsi="Arial" w:cs="Arial" w:hint="default"/>
      <w:bCs/>
      <w:sz w:val="16"/>
      <w:szCs w:val="26"/>
      <w:lang w:val="en-US" w:eastAsia="en-US" w:bidi="ar-SA"/>
    </w:rPr>
  </w:style>
  <w:style w:type="character" w:customStyle="1" w:styleId="styledate">
    <w:name w:val="styledate"/>
    <w:rsid w:val="005D4ADD"/>
  </w:style>
  <w:style w:type="character" w:customStyle="1" w:styleId="StyleUnderlineChar9ptChar">
    <w:name w:val="Style Underline Char + 9 pt Char"/>
    <w:rsid w:val="005D4AD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D4AD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D4ADD"/>
    <w:rPr>
      <w:b/>
      <w:bCs w:val="0"/>
      <w:szCs w:val="24"/>
      <w:u w:val="single"/>
      <w:lang w:val="en-US" w:eastAsia="en-US" w:bidi="ar-SA"/>
    </w:rPr>
  </w:style>
  <w:style w:type="character" w:customStyle="1" w:styleId="BoldandUnderlineChar1Char2">
    <w:name w:val="Bold and Underline Char1 Char2"/>
    <w:rsid w:val="005D4ADD"/>
    <w:rPr>
      <w:b/>
      <w:bCs w:val="0"/>
      <w:szCs w:val="24"/>
      <w:u w:val="single"/>
      <w:lang w:val="en-US" w:eastAsia="en-US" w:bidi="ar-SA"/>
    </w:rPr>
  </w:style>
  <w:style w:type="character" w:customStyle="1" w:styleId="BoldandUnderlineCharChar1">
    <w:name w:val="Bold and Underline Char Char1"/>
    <w:rsid w:val="005D4ADD"/>
    <w:rPr>
      <w:b/>
      <w:bCs w:val="0"/>
      <w:szCs w:val="24"/>
      <w:u w:val="single"/>
      <w:lang w:val="en-US" w:eastAsia="en-US" w:bidi="ar-SA"/>
    </w:rPr>
  </w:style>
  <w:style w:type="character" w:customStyle="1" w:styleId="authoraffil">
    <w:name w:val="authoraffil"/>
    <w:rsid w:val="005D4ADD"/>
  </w:style>
  <w:style w:type="character" w:customStyle="1" w:styleId="CharChar8">
    <w:name w:val="Char Char8"/>
    <w:rsid w:val="005D4ADD"/>
    <w:rPr>
      <w:rFonts w:ascii="Georgia" w:eastAsia="Times New Roman" w:hAnsi="Georgia" w:hint="default"/>
      <w:b/>
      <w:bCs/>
      <w:sz w:val="30"/>
      <w:szCs w:val="28"/>
      <w:u w:val="single"/>
    </w:rPr>
  </w:style>
  <w:style w:type="character" w:customStyle="1" w:styleId="boldcitationChar">
    <w:name w:val="bold citation Char"/>
    <w:rsid w:val="005D4ADD"/>
    <w:rPr>
      <w:rFonts w:ascii="Arial" w:hAnsi="Arial" w:cs="Arial" w:hint="default"/>
      <w:b/>
      <w:bCs w:val="0"/>
      <w:sz w:val="28"/>
      <w:szCs w:val="24"/>
      <w:u w:val="thick"/>
      <w:lang w:val="en-US" w:eastAsia="en-US" w:bidi="ar-SA"/>
    </w:rPr>
  </w:style>
  <w:style w:type="character" w:customStyle="1" w:styleId="BoldunderlineChar5">
    <w:name w:val="Bold/underline Char"/>
    <w:rsid w:val="005D4AD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D4ADD"/>
  </w:style>
  <w:style w:type="character" w:customStyle="1" w:styleId="tagCharCharChar1">
    <w:name w:val="tag Char Char Char1"/>
    <w:rsid w:val="005D4ADD"/>
    <w:rPr>
      <w:b/>
      <w:bCs w:val="0"/>
      <w:sz w:val="24"/>
      <w:lang w:val="en-US" w:eastAsia="en-US" w:bidi="ar-SA"/>
    </w:rPr>
  </w:style>
  <w:style w:type="character" w:customStyle="1" w:styleId="bylines">
    <w:name w:val="bylines"/>
    <w:basedOn w:val="DefaultParagraphFont"/>
    <w:rsid w:val="005D4ADD"/>
  </w:style>
  <w:style w:type="character" w:customStyle="1" w:styleId="StyleStyleBoldUnderlineUnderlineIntenseEmphasis1apple-style-2">
    <w:name w:val="Style Style Bold UnderlineUnderlineIntense Emphasis1apple-style-...2"/>
    <w:basedOn w:val="DefaultParagraphFont"/>
    <w:rsid w:val="005D4ADD"/>
    <w:rPr>
      <w:b w:val="0"/>
      <w:bCs/>
      <w:sz w:val="22"/>
      <w:u w:val="single"/>
    </w:rPr>
  </w:style>
  <w:style w:type="character" w:customStyle="1" w:styleId="FontStyle57">
    <w:name w:val="Font Style57"/>
    <w:rsid w:val="005D4ADD"/>
    <w:rPr>
      <w:rFonts w:ascii="Georgia" w:hAnsi="Georgia" w:cs="Georgia" w:hint="default"/>
      <w:b/>
      <w:bCs/>
      <w:sz w:val="14"/>
      <w:szCs w:val="14"/>
    </w:rPr>
  </w:style>
  <w:style w:type="character" w:customStyle="1" w:styleId="FontStyle89">
    <w:name w:val="Font Style89"/>
    <w:rsid w:val="005D4ADD"/>
    <w:rPr>
      <w:rFonts w:ascii="Times New Roman" w:hAnsi="Times New Roman" w:cs="Times New Roman" w:hint="default"/>
      <w:b/>
      <w:bCs/>
      <w:smallCaps/>
      <w:spacing w:val="40"/>
      <w:sz w:val="16"/>
      <w:szCs w:val="16"/>
    </w:rPr>
  </w:style>
  <w:style w:type="character" w:customStyle="1" w:styleId="hvr">
    <w:name w:val="hvr"/>
    <w:basedOn w:val="DefaultParagraphFont"/>
    <w:rsid w:val="005D4ADD"/>
  </w:style>
  <w:style w:type="character" w:customStyle="1" w:styleId="cardChar20">
    <w:name w:val="card Char2"/>
    <w:basedOn w:val="DefaultParagraphFont"/>
    <w:uiPriority w:val="6"/>
    <w:rsid w:val="005D4ADD"/>
    <w:rPr>
      <w:rFonts w:ascii="Times New Roman" w:hAnsi="Times New Roman" w:cs="Calibri"/>
      <w:szCs w:val="20"/>
    </w:rPr>
  </w:style>
  <w:style w:type="paragraph" w:customStyle="1" w:styleId="Pol">
    <w:name w:val="Pol"/>
    <w:basedOn w:val="Heading2"/>
    <w:uiPriority w:val="99"/>
    <w:qFormat/>
    <w:rsid w:val="005D4ADD"/>
  </w:style>
  <w:style w:type="paragraph" w:customStyle="1" w:styleId="Style70">
    <w:name w:val="Style7"/>
    <w:basedOn w:val="Normal"/>
    <w:uiPriority w:val="99"/>
    <w:qFormat/>
    <w:rsid w:val="005D4ADD"/>
    <w:pPr>
      <w:widowControl w:val="0"/>
      <w:autoSpaceDE w:val="0"/>
      <w:autoSpaceDN w:val="0"/>
      <w:adjustRightInd w:val="0"/>
      <w:spacing w:line="229" w:lineRule="exact"/>
    </w:pPr>
  </w:style>
  <w:style w:type="character" w:customStyle="1" w:styleId="red">
    <w:name w:val="red"/>
    <w:basedOn w:val="DefaultParagraphFont"/>
    <w:rsid w:val="005D4ADD"/>
  </w:style>
  <w:style w:type="character" w:customStyle="1" w:styleId="Footnote2Char">
    <w:name w:val="Footnote2 Char"/>
    <w:link w:val="Footnote2"/>
    <w:locked/>
    <w:rsid w:val="005D4ADD"/>
  </w:style>
  <w:style w:type="paragraph" w:customStyle="1" w:styleId="Footnote2">
    <w:name w:val="Footnote2"/>
    <w:basedOn w:val="Normal"/>
    <w:next w:val="Normal"/>
    <w:link w:val="Footnote2Char"/>
    <w:autoRedefine/>
    <w:qFormat/>
    <w:rsid w:val="005D4ADD"/>
    <w:pPr>
      <w:spacing w:after="120" w:line="480" w:lineRule="auto"/>
    </w:pPr>
    <w:rPr>
      <w:rFonts w:asciiTheme="minorHAnsi" w:hAnsiTheme="minorHAnsi" w:cstheme="minorBidi"/>
    </w:rPr>
  </w:style>
  <w:style w:type="character" w:customStyle="1" w:styleId="link">
    <w:name w:val="link"/>
    <w:basedOn w:val="DefaultParagraphFont"/>
    <w:rsid w:val="005D4ADD"/>
  </w:style>
  <w:style w:type="paragraph" w:customStyle="1" w:styleId="xhead">
    <w:name w:val="xhead"/>
    <w:basedOn w:val="Normal"/>
    <w:uiPriority w:val="99"/>
    <w:qFormat/>
    <w:rsid w:val="005D4ADD"/>
    <w:pPr>
      <w:spacing w:before="100" w:beforeAutospacing="1" w:after="100" w:afterAutospacing="1"/>
    </w:pPr>
  </w:style>
  <w:style w:type="paragraph" w:customStyle="1" w:styleId="headlinemeta">
    <w:name w:val="headline_meta"/>
    <w:basedOn w:val="Normal"/>
    <w:uiPriority w:val="99"/>
    <w:qFormat/>
    <w:rsid w:val="005D4AD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D4AD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D4AD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D4AD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D4AD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D4AD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D4AD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D4AD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D4ADD"/>
    <w:rPr>
      <w:rFonts w:ascii="Lucida Grande" w:eastAsia="Cambria" w:hAnsi="Lucida Grande"/>
    </w:rPr>
  </w:style>
  <w:style w:type="paragraph" w:customStyle="1" w:styleId="Pa16">
    <w:name w:val="Pa16"/>
    <w:basedOn w:val="Default"/>
    <w:next w:val="Default"/>
    <w:uiPriority w:val="99"/>
    <w:qFormat/>
    <w:rsid w:val="005D4AD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D4ADD"/>
    <w:pPr>
      <w:spacing w:before="100" w:beforeAutospacing="1" w:after="100" w:afterAutospacing="1"/>
    </w:pPr>
  </w:style>
  <w:style w:type="paragraph" w:customStyle="1" w:styleId="Pa22">
    <w:name w:val="Pa2+2"/>
    <w:basedOn w:val="Default"/>
    <w:next w:val="Default"/>
    <w:uiPriority w:val="99"/>
    <w:qFormat/>
    <w:rsid w:val="005D4AD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D4AD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5D4AD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D4ADD"/>
  </w:style>
  <w:style w:type="character" w:customStyle="1" w:styleId="meta-sep">
    <w:name w:val="meta-sep"/>
    <w:basedOn w:val="DefaultParagraphFont"/>
    <w:rsid w:val="005D4ADD"/>
  </w:style>
  <w:style w:type="character" w:customStyle="1" w:styleId="A19">
    <w:name w:val="A19"/>
    <w:uiPriority w:val="99"/>
    <w:rsid w:val="005D4ADD"/>
    <w:rPr>
      <w:rFonts w:ascii="Georgia" w:hAnsi="Georgia" w:cs="Georgia" w:hint="default"/>
      <w:color w:val="000000"/>
      <w:sz w:val="20"/>
      <w:szCs w:val="20"/>
      <w:u w:val="single"/>
    </w:rPr>
  </w:style>
  <w:style w:type="character" w:customStyle="1" w:styleId="A130">
    <w:name w:val="A13"/>
    <w:uiPriority w:val="99"/>
    <w:rsid w:val="005D4ADD"/>
    <w:rPr>
      <w:rFonts w:ascii="Georgia" w:hAnsi="Georgia" w:cs="Georgia" w:hint="default"/>
      <w:color w:val="000000"/>
      <w:sz w:val="11"/>
      <w:szCs w:val="11"/>
    </w:rPr>
  </w:style>
  <w:style w:type="character" w:customStyle="1" w:styleId="ontext">
    <w:name w:val="ontext"/>
    <w:basedOn w:val="DefaultParagraphFont"/>
    <w:rsid w:val="005D4ADD"/>
  </w:style>
  <w:style w:type="character" w:customStyle="1" w:styleId="archive-title">
    <w:name w:val="archive-title"/>
    <w:basedOn w:val="DefaultParagraphFont"/>
    <w:rsid w:val="005D4ADD"/>
  </w:style>
  <w:style w:type="character" w:customStyle="1" w:styleId="imgleft">
    <w:name w:val="imgleft"/>
    <w:basedOn w:val="DefaultParagraphFont"/>
    <w:rsid w:val="005D4ADD"/>
  </w:style>
  <w:style w:type="character" w:customStyle="1" w:styleId="imgcenter">
    <w:name w:val="imgcenter"/>
    <w:basedOn w:val="DefaultParagraphFont"/>
    <w:rsid w:val="005D4ADD"/>
  </w:style>
  <w:style w:type="character" w:customStyle="1" w:styleId="A42">
    <w:name w:val="A4+2"/>
    <w:uiPriority w:val="99"/>
    <w:rsid w:val="005D4ADD"/>
    <w:rPr>
      <w:rFonts w:ascii="Helvetica LT Std" w:hAnsi="Helvetica LT Std" w:cs="Helvetica LT Std" w:hint="default"/>
      <w:color w:val="000000"/>
      <w:sz w:val="11"/>
      <w:szCs w:val="11"/>
    </w:rPr>
  </w:style>
  <w:style w:type="character" w:customStyle="1" w:styleId="fstitle">
    <w:name w:val="fs_title"/>
    <w:basedOn w:val="DefaultParagraphFont"/>
    <w:rsid w:val="005D4ADD"/>
  </w:style>
  <w:style w:type="character" w:customStyle="1" w:styleId="reportbody1">
    <w:name w:val="reportbody1"/>
    <w:basedOn w:val="DefaultParagraphFont"/>
    <w:rsid w:val="005D4ADD"/>
    <w:rPr>
      <w:rFonts w:ascii="Tahoma" w:hAnsi="Tahoma" w:cs="Tahoma" w:hint="default"/>
      <w:color w:val="000000"/>
      <w:sz w:val="14"/>
      <w:szCs w:val="14"/>
    </w:rPr>
  </w:style>
  <w:style w:type="character" w:customStyle="1" w:styleId="dateday">
    <w:name w:val="date_day"/>
    <w:basedOn w:val="DefaultParagraphFont"/>
    <w:rsid w:val="005D4ADD"/>
  </w:style>
  <w:style w:type="character" w:customStyle="1" w:styleId="datemonth">
    <w:name w:val="date_month"/>
    <w:basedOn w:val="DefaultParagraphFont"/>
    <w:rsid w:val="005D4ADD"/>
  </w:style>
  <w:style w:type="character" w:customStyle="1" w:styleId="dateyear">
    <w:name w:val="date_year"/>
    <w:basedOn w:val="DefaultParagraphFont"/>
    <w:rsid w:val="005D4ADD"/>
  </w:style>
  <w:style w:type="character" w:customStyle="1" w:styleId="Heading3CharCharCharCharCharChar">
    <w:name w:val="Heading 3 Char Char Char Char Char Char"/>
    <w:basedOn w:val="DefaultParagraphFont"/>
    <w:rsid w:val="005D4AD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D4AD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D4ADD"/>
    <w:rPr>
      <w:sz w:val="24"/>
      <w:szCs w:val="24"/>
      <w:lang w:val="en-US" w:eastAsia="en-US" w:bidi="ar-SA"/>
    </w:rPr>
  </w:style>
  <w:style w:type="character" w:customStyle="1" w:styleId="insideitro">
    <w:name w:val="insideitro"/>
    <w:basedOn w:val="DefaultParagraphFont"/>
    <w:rsid w:val="005D4ADD"/>
  </w:style>
  <w:style w:type="character" w:customStyle="1" w:styleId="wcfont">
    <w:name w:val="wcfont"/>
    <w:basedOn w:val="DefaultParagraphFont"/>
    <w:rsid w:val="005D4ADD"/>
  </w:style>
  <w:style w:type="character" w:customStyle="1" w:styleId="style65">
    <w:name w:val="style65"/>
    <w:basedOn w:val="DefaultParagraphFont"/>
    <w:rsid w:val="005D4ADD"/>
  </w:style>
  <w:style w:type="character" w:customStyle="1" w:styleId="qftext">
    <w:name w:val="qftext"/>
    <w:basedOn w:val="DefaultParagraphFont"/>
    <w:rsid w:val="005D4ADD"/>
  </w:style>
  <w:style w:type="character" w:customStyle="1" w:styleId="leftidx">
    <w:name w:val="leftidx"/>
    <w:basedOn w:val="DefaultParagraphFont"/>
    <w:rsid w:val="005D4ADD"/>
  </w:style>
  <w:style w:type="paragraph" w:customStyle="1" w:styleId="width100">
    <w:name w:val="width100"/>
    <w:basedOn w:val="Normal"/>
    <w:uiPriority w:val="99"/>
    <w:qFormat/>
    <w:rsid w:val="005D4ADD"/>
    <w:pPr>
      <w:spacing w:before="100" w:beforeAutospacing="1" w:after="100" w:afterAutospacing="1"/>
    </w:pPr>
  </w:style>
  <w:style w:type="character" w:customStyle="1" w:styleId="eventtitle">
    <w:name w:val="eventtitle"/>
    <w:basedOn w:val="DefaultParagraphFont"/>
    <w:rsid w:val="005D4ADD"/>
  </w:style>
  <w:style w:type="character" w:customStyle="1" w:styleId="eventsubtitle">
    <w:name w:val="eventsubtitle"/>
    <w:basedOn w:val="DefaultParagraphFont"/>
    <w:rsid w:val="005D4ADD"/>
  </w:style>
  <w:style w:type="character" w:customStyle="1" w:styleId="eventdate">
    <w:name w:val="eventdate"/>
    <w:basedOn w:val="DefaultParagraphFont"/>
    <w:rsid w:val="005D4ADD"/>
  </w:style>
  <w:style w:type="character" w:customStyle="1" w:styleId="legend">
    <w:name w:val="legend"/>
    <w:basedOn w:val="DefaultParagraphFont"/>
    <w:rsid w:val="005D4ADD"/>
  </w:style>
  <w:style w:type="character" w:customStyle="1" w:styleId="Bold12">
    <w:name w:val="Bold12"/>
    <w:uiPriority w:val="1"/>
    <w:qFormat/>
    <w:rsid w:val="005D4ADD"/>
    <w:rPr>
      <w:rFonts w:ascii="Times New Roman" w:hAnsi="Times New Roman"/>
      <w:b/>
      <w:sz w:val="24"/>
    </w:rPr>
  </w:style>
  <w:style w:type="character" w:customStyle="1" w:styleId="NotBold10Final">
    <w:name w:val="NotBold10Final"/>
    <w:uiPriority w:val="1"/>
    <w:qFormat/>
    <w:rsid w:val="005D4ADD"/>
    <w:rPr>
      <w:rFonts w:ascii="Times New Roman" w:hAnsi="Times New Roman"/>
      <w:b w:val="0"/>
      <w:i w:val="0"/>
      <w:sz w:val="20"/>
    </w:rPr>
  </w:style>
  <w:style w:type="character" w:customStyle="1" w:styleId="slug-elocation">
    <w:name w:val="slug-elocation"/>
    <w:basedOn w:val="DefaultParagraphFont"/>
    <w:rsid w:val="005D4ADD"/>
  </w:style>
  <w:style w:type="character" w:customStyle="1" w:styleId="fu-autorenangabe-fu-beschreibung">
    <w:name w:val="fu-autorenangabe-fu-beschreibung"/>
    <w:rsid w:val="005D4ADD"/>
  </w:style>
  <w:style w:type="paragraph" w:customStyle="1" w:styleId="introshadow">
    <w:name w:val="intro_shadow"/>
    <w:basedOn w:val="Normal"/>
    <w:uiPriority w:val="99"/>
    <w:qFormat/>
    <w:rsid w:val="005D4ADD"/>
    <w:pPr>
      <w:spacing w:before="100" w:beforeAutospacing="1" w:after="100" w:afterAutospacing="1"/>
    </w:pPr>
  </w:style>
  <w:style w:type="paragraph" w:customStyle="1" w:styleId="articleintro">
    <w:name w:val="articleintro"/>
    <w:basedOn w:val="Normal"/>
    <w:uiPriority w:val="99"/>
    <w:qFormat/>
    <w:rsid w:val="005D4ADD"/>
    <w:pPr>
      <w:spacing w:before="100" w:beforeAutospacing="1" w:after="100" w:afterAutospacing="1"/>
    </w:pPr>
  </w:style>
  <w:style w:type="character" w:customStyle="1" w:styleId="commentscontainer">
    <w:name w:val="comments_container"/>
    <w:basedOn w:val="DefaultParagraphFont"/>
    <w:rsid w:val="005D4ADD"/>
  </w:style>
  <w:style w:type="paragraph" w:customStyle="1" w:styleId="Caption40">
    <w:name w:val="Caption4"/>
    <w:basedOn w:val="Normal"/>
    <w:uiPriority w:val="99"/>
    <w:qFormat/>
    <w:rsid w:val="005D4ADD"/>
    <w:pPr>
      <w:spacing w:before="100" w:beforeAutospacing="1" w:after="100" w:afterAutospacing="1"/>
    </w:pPr>
  </w:style>
  <w:style w:type="paragraph" w:customStyle="1" w:styleId="publishedon">
    <w:name w:val="published_on"/>
    <w:basedOn w:val="Normal"/>
    <w:uiPriority w:val="99"/>
    <w:qFormat/>
    <w:rsid w:val="005D4ADD"/>
    <w:pPr>
      <w:spacing w:before="100" w:beforeAutospacing="1" w:after="100" w:afterAutospacing="1"/>
    </w:pPr>
  </w:style>
  <w:style w:type="character" w:customStyle="1" w:styleId="hparticlefooter">
    <w:name w:val="hparticlefooter"/>
    <w:basedOn w:val="DefaultParagraphFont"/>
    <w:rsid w:val="005D4ADD"/>
  </w:style>
  <w:style w:type="table" w:customStyle="1" w:styleId="TableGrid2">
    <w:name w:val="Table Grid2"/>
    <w:basedOn w:val="TableNormal"/>
    <w:next w:val="TableGrid"/>
    <w:rsid w:val="005D4A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D4ADD"/>
  </w:style>
  <w:style w:type="character" w:customStyle="1" w:styleId="BlockCharCharCharCharChar">
    <w:name w:val="Block Char Char Char Char Char"/>
    <w:aliases w:val="Block Char Char Char Char Char Char Char Char,Block Char Char Char Char Char Char Char1"/>
    <w:basedOn w:val="DefaultParagraphFont"/>
    <w:rsid w:val="005D4AD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D4ADD"/>
    <w:rPr>
      <w:b/>
      <w:color w:val="000000"/>
      <w:u w:val="single"/>
    </w:rPr>
  </w:style>
  <w:style w:type="character" w:customStyle="1" w:styleId="CiteEmphasisChar">
    <w:name w:val="Cite/Emphasis Char"/>
    <w:basedOn w:val="DefaultParagraphFont"/>
    <w:link w:val="CiteEmphasis"/>
    <w:rsid w:val="005D4ADD"/>
    <w:rPr>
      <w:rFonts w:ascii="Calibri" w:hAnsi="Calibri" w:cs="Calibri"/>
      <w:b/>
      <w:color w:val="000000"/>
      <w:u w:val="single"/>
    </w:rPr>
  </w:style>
  <w:style w:type="character" w:customStyle="1" w:styleId="ReadText">
    <w:name w:val="Read Text"/>
    <w:basedOn w:val="DefaultParagraphFont"/>
    <w:rsid w:val="005D4ADD"/>
    <w:rPr>
      <w:rFonts w:ascii="Times New Roman" w:hAnsi="Times New Roman"/>
      <w:b/>
      <w:bCs/>
      <w:sz w:val="24"/>
      <w:u w:val="single"/>
    </w:rPr>
  </w:style>
  <w:style w:type="paragraph" w:customStyle="1" w:styleId="Styleunread8pt">
    <w:name w:val="Style unread + 8 pt"/>
    <w:basedOn w:val="Normal"/>
    <w:link w:val="Styleunread8ptChar"/>
    <w:qFormat/>
    <w:rsid w:val="005D4ADD"/>
    <w:rPr>
      <w:color w:val="000000"/>
      <w:sz w:val="16"/>
    </w:rPr>
  </w:style>
  <w:style w:type="character" w:customStyle="1" w:styleId="Styleunread8ptChar">
    <w:name w:val="Style unread + 8 pt Char"/>
    <w:basedOn w:val="DefaultParagraphFont"/>
    <w:link w:val="Styleunread8pt"/>
    <w:rsid w:val="005D4ADD"/>
    <w:rPr>
      <w:rFonts w:ascii="Calibri" w:hAnsi="Calibri" w:cs="Calibri"/>
      <w:color w:val="000000"/>
      <w:sz w:val="16"/>
    </w:rPr>
  </w:style>
  <w:style w:type="character" w:customStyle="1" w:styleId="main">
    <w:name w:val="main"/>
    <w:basedOn w:val="DefaultParagraphFont"/>
    <w:rsid w:val="005D4ADD"/>
  </w:style>
  <w:style w:type="character" w:customStyle="1" w:styleId="textunderlineCharChar">
    <w:name w:val="text underline Char Char"/>
    <w:basedOn w:val="DefaultParagraphFont"/>
    <w:rsid w:val="005D4ADD"/>
    <w:rPr>
      <w:rFonts w:ascii="Garamond" w:hAnsi="Garamond"/>
      <w:color w:val="000000"/>
      <w:u w:val="single"/>
    </w:rPr>
  </w:style>
  <w:style w:type="paragraph" w:customStyle="1" w:styleId="ekprop-p">
    <w:name w:val="ekprop-p"/>
    <w:basedOn w:val="Normal"/>
    <w:uiPriority w:val="99"/>
    <w:qFormat/>
    <w:rsid w:val="005D4ADD"/>
    <w:pPr>
      <w:spacing w:before="100" w:beforeAutospacing="1" w:after="100" w:afterAutospacing="1"/>
    </w:pPr>
    <w:rPr>
      <w:color w:val="58585B"/>
      <w:sz w:val="16"/>
      <w:szCs w:val="16"/>
    </w:rPr>
  </w:style>
  <w:style w:type="paragraph" w:customStyle="1" w:styleId="ShrinkCharChar">
    <w:name w:val="Shrink Char Char"/>
    <w:link w:val="ShrinkCharCharChar"/>
    <w:qFormat/>
    <w:rsid w:val="005D4AD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D4AD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D4ADD"/>
    <w:rPr>
      <w:color w:val="000000"/>
      <w:sz w:val="16"/>
    </w:rPr>
  </w:style>
  <w:style w:type="character" w:customStyle="1" w:styleId="SmalltextCharChar">
    <w:name w:val="Smalltext Char Char"/>
    <w:basedOn w:val="DefaultParagraphFont"/>
    <w:link w:val="SmalltextChar1"/>
    <w:rsid w:val="005D4ADD"/>
    <w:rPr>
      <w:rFonts w:ascii="Calibri" w:hAnsi="Calibri" w:cs="Calibri"/>
      <w:color w:val="000000"/>
      <w:sz w:val="16"/>
    </w:rPr>
  </w:style>
  <w:style w:type="character" w:customStyle="1" w:styleId="FullCiteCharChar">
    <w:name w:val="Full Cite Char Char"/>
    <w:basedOn w:val="DefaultParagraphFont"/>
    <w:rsid w:val="005D4ADD"/>
    <w:rPr>
      <w:rFonts w:ascii="Georgia" w:hAnsi="Georgia" w:cs="Calibri"/>
      <w:color w:val="000000"/>
      <w:sz w:val="20"/>
      <w:szCs w:val="24"/>
    </w:rPr>
  </w:style>
  <w:style w:type="character" w:customStyle="1" w:styleId="submitted-wrapper">
    <w:name w:val="submitted-wrapper"/>
    <w:basedOn w:val="DefaultParagraphFont"/>
    <w:rsid w:val="005D4ADD"/>
  </w:style>
  <w:style w:type="paragraph" w:customStyle="1" w:styleId="Spacer">
    <w:name w:val="Spacer"/>
    <w:basedOn w:val="Heading1"/>
    <w:link w:val="SpacerChar"/>
    <w:autoRedefine/>
    <w:uiPriority w:val="4"/>
    <w:qFormat/>
    <w:rsid w:val="005D4AD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D4AD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5D4AD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D4ADD"/>
  </w:style>
  <w:style w:type="character" w:customStyle="1" w:styleId="top-publish">
    <w:name w:val="top-publish"/>
    <w:basedOn w:val="DefaultParagraphFont"/>
    <w:rsid w:val="005D4ADD"/>
  </w:style>
  <w:style w:type="character" w:customStyle="1" w:styleId="byline-italic">
    <w:name w:val="byline-italic"/>
    <w:basedOn w:val="DefaultParagraphFont"/>
    <w:rsid w:val="005D4ADD"/>
  </w:style>
  <w:style w:type="character" w:customStyle="1" w:styleId="CardUnderlinedCharChar0">
    <w:name w:val="Card Underlined Char Char"/>
    <w:rsid w:val="005D4ADD"/>
    <w:rPr>
      <w:rFonts w:ascii="Arial Narrow" w:hAnsi="Arial Narrow"/>
      <w:sz w:val="22"/>
      <w:szCs w:val="24"/>
      <w:u w:val="single"/>
      <w:lang w:val="en-US" w:eastAsia="en-US" w:bidi="ar-SA"/>
    </w:rPr>
  </w:style>
  <w:style w:type="character" w:customStyle="1" w:styleId="gd">
    <w:name w:val="gd"/>
    <w:basedOn w:val="DefaultParagraphFont"/>
    <w:rsid w:val="005D4ADD"/>
  </w:style>
  <w:style w:type="character" w:customStyle="1" w:styleId="g3">
    <w:name w:val="g3"/>
    <w:basedOn w:val="DefaultParagraphFont"/>
    <w:rsid w:val="005D4ADD"/>
  </w:style>
  <w:style w:type="character" w:customStyle="1" w:styleId="hb">
    <w:name w:val="hb"/>
    <w:basedOn w:val="DefaultParagraphFont"/>
    <w:rsid w:val="005D4ADD"/>
  </w:style>
  <w:style w:type="character" w:customStyle="1" w:styleId="g2">
    <w:name w:val="g2"/>
    <w:basedOn w:val="DefaultParagraphFont"/>
    <w:rsid w:val="005D4ADD"/>
  </w:style>
  <w:style w:type="character" w:customStyle="1" w:styleId="nameplatehead">
    <w:name w:val="nameplatehead"/>
    <w:basedOn w:val="DefaultParagraphFont"/>
    <w:rsid w:val="005D4ADD"/>
  </w:style>
  <w:style w:type="character" w:customStyle="1" w:styleId="nameplatelink">
    <w:name w:val="nameplatelink"/>
    <w:basedOn w:val="DefaultParagraphFont"/>
    <w:rsid w:val="005D4ADD"/>
  </w:style>
  <w:style w:type="paragraph" w:customStyle="1" w:styleId="calibre8">
    <w:name w:val="calibre8"/>
    <w:basedOn w:val="Normal"/>
    <w:uiPriority w:val="99"/>
    <w:qFormat/>
    <w:rsid w:val="005D4ADD"/>
    <w:pPr>
      <w:spacing w:before="30" w:after="30"/>
      <w:jc w:val="both"/>
    </w:pPr>
    <w:rPr>
      <w:rFonts w:eastAsia="Times New Roman"/>
      <w:sz w:val="17"/>
      <w:szCs w:val="17"/>
    </w:rPr>
  </w:style>
  <w:style w:type="paragraph" w:customStyle="1" w:styleId="paragraph">
    <w:name w:val="paragraph"/>
    <w:basedOn w:val="Normal"/>
    <w:uiPriority w:val="99"/>
    <w:qFormat/>
    <w:rsid w:val="005D4AD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D4ADD"/>
  </w:style>
  <w:style w:type="character" w:customStyle="1" w:styleId="djhat-arrow">
    <w:name w:val="djhat-arrow"/>
    <w:basedOn w:val="DefaultParagraphFont"/>
    <w:rsid w:val="005D4ADD"/>
  </w:style>
  <w:style w:type="character" w:customStyle="1" w:styleId="mname">
    <w:name w:val="mname"/>
    <w:basedOn w:val="DefaultParagraphFont"/>
    <w:rsid w:val="005D4ADD"/>
  </w:style>
  <w:style w:type="character" w:customStyle="1" w:styleId="mvalue">
    <w:name w:val="mvalue"/>
    <w:basedOn w:val="DefaultParagraphFont"/>
    <w:rsid w:val="005D4ADD"/>
  </w:style>
  <w:style w:type="character" w:customStyle="1" w:styleId="mchange">
    <w:name w:val="mchange"/>
    <w:basedOn w:val="DefaultParagraphFont"/>
    <w:rsid w:val="005D4ADD"/>
  </w:style>
  <w:style w:type="character" w:customStyle="1" w:styleId="categoryaside">
    <w:name w:val="category__aside"/>
    <w:basedOn w:val="DefaultParagraphFont"/>
    <w:rsid w:val="005D4ADD"/>
  </w:style>
  <w:style w:type="character" w:customStyle="1" w:styleId="article-breadcrumb-wrapper">
    <w:name w:val="article-breadcrumb-wrapper"/>
    <w:basedOn w:val="DefaultParagraphFont"/>
    <w:rsid w:val="005D4ADD"/>
  </w:style>
  <w:style w:type="character" w:customStyle="1" w:styleId="wsj-article-caption-content">
    <w:name w:val="wsj-article-caption-content"/>
    <w:basedOn w:val="DefaultParagraphFont"/>
    <w:rsid w:val="005D4ADD"/>
  </w:style>
  <w:style w:type="character" w:customStyle="1" w:styleId="wsj-article-credit">
    <w:name w:val="wsj-article-credit"/>
    <w:basedOn w:val="DefaultParagraphFont"/>
    <w:rsid w:val="005D4ADD"/>
  </w:style>
  <w:style w:type="character" w:customStyle="1" w:styleId="wsj-article-credit-tag">
    <w:name w:val="wsj-article-credit-tag"/>
    <w:basedOn w:val="DefaultParagraphFont"/>
    <w:rsid w:val="005D4ADD"/>
  </w:style>
  <w:style w:type="character" w:customStyle="1" w:styleId="commentscounticon">
    <w:name w:val="comments_count_icon"/>
    <w:basedOn w:val="DefaultParagraphFont"/>
    <w:rsid w:val="005D4ADD"/>
  </w:style>
  <w:style w:type="character" w:customStyle="1" w:styleId="comments-count-word">
    <w:name w:val="comments-count-word"/>
    <w:basedOn w:val="DefaultParagraphFont"/>
    <w:rsid w:val="005D4ADD"/>
  </w:style>
  <w:style w:type="character" w:customStyle="1" w:styleId="company-name-type">
    <w:name w:val="company-name-type"/>
    <w:basedOn w:val="DefaultParagraphFont"/>
    <w:rsid w:val="005D4ADD"/>
  </w:style>
  <w:style w:type="character" w:customStyle="1" w:styleId="nav-prevnext-lbl">
    <w:name w:val="nav-prevnext-lbl"/>
    <w:basedOn w:val="DefaultParagraphFont"/>
    <w:rsid w:val="005D4ADD"/>
  </w:style>
  <w:style w:type="character" w:customStyle="1" w:styleId="nav-prevnext-hed">
    <w:name w:val="nav-prevnext-hed"/>
    <w:basedOn w:val="DefaultParagraphFont"/>
    <w:rsid w:val="005D4ADD"/>
  </w:style>
  <w:style w:type="character" w:customStyle="1" w:styleId="readcomments">
    <w:name w:val="readcomments"/>
    <w:basedOn w:val="DefaultParagraphFont"/>
    <w:rsid w:val="005D4ADD"/>
  </w:style>
  <w:style w:type="character" w:customStyle="1" w:styleId="selected-edition">
    <w:name w:val="selected-edition"/>
    <w:basedOn w:val="DefaultParagraphFont"/>
    <w:rsid w:val="005D4ADD"/>
  </w:style>
  <w:style w:type="character" w:customStyle="1" w:styleId="rotate">
    <w:name w:val="rotate"/>
    <w:basedOn w:val="DefaultParagraphFont"/>
    <w:rsid w:val="005D4ADD"/>
  </w:style>
  <w:style w:type="paragraph" w:customStyle="1" w:styleId="column-name">
    <w:name w:val="column-name"/>
    <w:basedOn w:val="Normal"/>
    <w:rsid w:val="005D4AD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D4ADD"/>
  </w:style>
  <w:style w:type="character" w:customStyle="1" w:styleId="UnresolvedMention31">
    <w:name w:val="Unresolved Mention31"/>
    <w:basedOn w:val="DefaultParagraphFont"/>
    <w:uiPriority w:val="99"/>
    <w:semiHidden/>
    <w:unhideWhenUsed/>
    <w:rsid w:val="005D4ADD"/>
    <w:rPr>
      <w:color w:val="808080"/>
      <w:shd w:val="clear" w:color="auto" w:fill="E6E6E6"/>
    </w:rPr>
  </w:style>
  <w:style w:type="character" w:customStyle="1" w:styleId="m-765514100411602794gmail-style13ptbold">
    <w:name w:val="m_-765514100411602794gmail-style13ptbold"/>
    <w:basedOn w:val="DefaultParagraphFont"/>
    <w:rsid w:val="005D4ADD"/>
  </w:style>
  <w:style w:type="character" w:customStyle="1" w:styleId="m-765514100411602794gmail-styleunderline">
    <w:name w:val="m_-765514100411602794gmail-styleunderline"/>
    <w:basedOn w:val="DefaultParagraphFont"/>
    <w:rsid w:val="005D4ADD"/>
  </w:style>
  <w:style w:type="character" w:customStyle="1" w:styleId="FontStyle40">
    <w:name w:val="Font Style40"/>
    <w:basedOn w:val="DefaultParagraphFont"/>
    <w:uiPriority w:val="99"/>
    <w:rsid w:val="005D4ADD"/>
    <w:rPr>
      <w:rFonts w:ascii="Cambria" w:hAnsi="Cambria" w:cs="Cambria"/>
      <w:i/>
      <w:iCs/>
      <w:sz w:val="22"/>
      <w:szCs w:val="22"/>
    </w:rPr>
  </w:style>
  <w:style w:type="character" w:customStyle="1" w:styleId="FontStyle42">
    <w:name w:val="Font Style42"/>
    <w:basedOn w:val="DefaultParagraphFont"/>
    <w:uiPriority w:val="99"/>
    <w:rsid w:val="005D4ADD"/>
    <w:rPr>
      <w:rFonts w:ascii="Cambria" w:hAnsi="Cambria" w:cs="Cambria"/>
      <w:sz w:val="22"/>
      <w:szCs w:val="22"/>
    </w:rPr>
  </w:style>
  <w:style w:type="paragraph" w:customStyle="1" w:styleId="Style17">
    <w:name w:val="Style17"/>
    <w:basedOn w:val="Normal"/>
    <w:uiPriority w:val="99"/>
    <w:rsid w:val="005D4AD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D4AD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D4ADD"/>
    <w:rPr>
      <w:rFonts w:ascii="Times New Roman" w:hAnsi="Times New Roman" w:cs="Times New Roman"/>
      <w:b/>
      <w:bCs/>
      <w:i/>
      <w:iCs/>
      <w:spacing w:val="-10"/>
      <w:sz w:val="18"/>
      <w:szCs w:val="18"/>
    </w:rPr>
  </w:style>
  <w:style w:type="character" w:customStyle="1" w:styleId="FontStyle370">
    <w:name w:val="Font Style370"/>
    <w:uiPriority w:val="99"/>
    <w:rsid w:val="005D4ADD"/>
    <w:rPr>
      <w:rFonts w:ascii="Cambria" w:hAnsi="Cambria" w:cs="Cambria"/>
      <w:b/>
      <w:bCs/>
      <w:spacing w:val="-10"/>
      <w:sz w:val="18"/>
      <w:szCs w:val="18"/>
    </w:rPr>
  </w:style>
  <w:style w:type="character" w:customStyle="1" w:styleId="FontStyle302">
    <w:name w:val="Font Style302"/>
    <w:uiPriority w:val="99"/>
    <w:rsid w:val="005D4ADD"/>
    <w:rPr>
      <w:rFonts w:ascii="Times New Roman" w:hAnsi="Times New Roman" w:cs="Times New Roman"/>
      <w:b/>
      <w:bCs/>
      <w:sz w:val="22"/>
      <w:szCs w:val="22"/>
    </w:rPr>
  </w:style>
  <w:style w:type="character" w:customStyle="1" w:styleId="FontStyle347">
    <w:name w:val="Font Style347"/>
    <w:uiPriority w:val="99"/>
    <w:rsid w:val="005D4ADD"/>
    <w:rPr>
      <w:rFonts w:ascii="Times New Roman" w:hAnsi="Times New Roman" w:cs="Times New Roman"/>
      <w:b/>
      <w:bCs/>
      <w:spacing w:val="-10"/>
      <w:sz w:val="20"/>
      <w:szCs w:val="20"/>
    </w:rPr>
  </w:style>
  <w:style w:type="paragraph" w:customStyle="1" w:styleId="Style27">
    <w:name w:val="Style27"/>
    <w:basedOn w:val="Normal"/>
    <w:uiPriority w:val="99"/>
    <w:rsid w:val="005D4AD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D4ADD"/>
    <w:rPr>
      <w:rFonts w:ascii="Times New Roman" w:hAnsi="Times New Roman" w:cs="Times New Roman"/>
      <w:spacing w:val="-10"/>
      <w:sz w:val="18"/>
      <w:szCs w:val="18"/>
    </w:rPr>
  </w:style>
  <w:style w:type="character" w:customStyle="1" w:styleId="FontStyle312">
    <w:name w:val="Font Style312"/>
    <w:uiPriority w:val="99"/>
    <w:rsid w:val="005D4ADD"/>
    <w:rPr>
      <w:rFonts w:ascii="Times New Roman" w:hAnsi="Times New Roman" w:cs="Times New Roman"/>
      <w:b/>
      <w:bCs/>
      <w:spacing w:val="-10"/>
      <w:sz w:val="16"/>
      <w:szCs w:val="16"/>
    </w:rPr>
  </w:style>
  <w:style w:type="character" w:customStyle="1" w:styleId="FontStyle346">
    <w:name w:val="Font Style346"/>
    <w:uiPriority w:val="99"/>
    <w:rsid w:val="005D4ADD"/>
    <w:rPr>
      <w:rFonts w:ascii="Times New Roman" w:hAnsi="Times New Roman" w:cs="Times New Roman"/>
      <w:b/>
      <w:bCs/>
      <w:spacing w:val="-10"/>
      <w:sz w:val="18"/>
      <w:szCs w:val="18"/>
    </w:rPr>
  </w:style>
  <w:style w:type="character" w:customStyle="1" w:styleId="FontStyle330">
    <w:name w:val="Font Style330"/>
    <w:uiPriority w:val="99"/>
    <w:rsid w:val="005D4ADD"/>
    <w:rPr>
      <w:rFonts w:ascii="Times New Roman" w:hAnsi="Times New Roman" w:cs="Times New Roman"/>
      <w:b/>
      <w:bCs/>
      <w:sz w:val="16"/>
      <w:szCs w:val="16"/>
    </w:rPr>
  </w:style>
  <w:style w:type="character" w:customStyle="1" w:styleId="FontStyle372">
    <w:name w:val="Font Style372"/>
    <w:uiPriority w:val="99"/>
    <w:rsid w:val="005D4ADD"/>
    <w:rPr>
      <w:rFonts w:ascii="Times New Roman" w:hAnsi="Times New Roman" w:cs="Times New Roman"/>
      <w:b/>
      <w:bCs/>
      <w:sz w:val="16"/>
      <w:szCs w:val="16"/>
    </w:rPr>
  </w:style>
  <w:style w:type="paragraph" w:customStyle="1" w:styleId="Style59">
    <w:name w:val="Style59"/>
    <w:basedOn w:val="Normal"/>
    <w:uiPriority w:val="99"/>
    <w:rsid w:val="005D4AD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D4ADD"/>
    <w:rPr>
      <w:rFonts w:ascii="Times New Roman" w:hAnsi="Times New Roman" w:cs="Times New Roman"/>
      <w:b/>
      <w:bCs/>
      <w:i/>
      <w:iCs/>
      <w:sz w:val="16"/>
      <w:szCs w:val="16"/>
    </w:rPr>
  </w:style>
  <w:style w:type="paragraph" w:customStyle="1" w:styleId="Style200">
    <w:name w:val="Style20"/>
    <w:basedOn w:val="Normal"/>
    <w:uiPriority w:val="99"/>
    <w:rsid w:val="005D4AD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D4ADD"/>
    <w:rPr>
      <w:rFonts w:ascii="Times New Roman" w:hAnsi="Times New Roman" w:cs="Times New Roman"/>
      <w:smallCaps/>
      <w:sz w:val="14"/>
      <w:szCs w:val="14"/>
    </w:rPr>
  </w:style>
  <w:style w:type="paragraph" w:customStyle="1" w:styleId="Style89">
    <w:name w:val="Style89"/>
    <w:basedOn w:val="Normal"/>
    <w:uiPriority w:val="99"/>
    <w:rsid w:val="005D4AD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D4ADD"/>
    <w:rPr>
      <w:rFonts w:ascii="Times New Roman" w:hAnsi="Times New Roman" w:cs="Times New Roman"/>
      <w:b/>
      <w:bCs/>
      <w:spacing w:val="-10"/>
      <w:sz w:val="22"/>
      <w:szCs w:val="22"/>
    </w:rPr>
  </w:style>
  <w:style w:type="character" w:customStyle="1" w:styleId="FontStyle320">
    <w:name w:val="Font Style320"/>
    <w:uiPriority w:val="99"/>
    <w:rsid w:val="005D4ADD"/>
    <w:rPr>
      <w:rFonts w:ascii="Times New Roman" w:hAnsi="Times New Roman" w:cs="Times New Roman"/>
      <w:b/>
      <w:bCs/>
      <w:spacing w:val="-10"/>
      <w:sz w:val="22"/>
      <w:szCs w:val="22"/>
    </w:rPr>
  </w:style>
  <w:style w:type="character" w:customStyle="1" w:styleId="FontStyle352">
    <w:name w:val="Font Style352"/>
    <w:uiPriority w:val="99"/>
    <w:rsid w:val="005D4ADD"/>
    <w:rPr>
      <w:rFonts w:ascii="Times New Roman" w:hAnsi="Times New Roman" w:cs="Times New Roman"/>
      <w:b/>
      <w:bCs/>
      <w:sz w:val="16"/>
      <w:szCs w:val="16"/>
    </w:rPr>
  </w:style>
  <w:style w:type="character" w:customStyle="1" w:styleId="FontStyle356">
    <w:name w:val="Font Style356"/>
    <w:uiPriority w:val="99"/>
    <w:rsid w:val="005D4ADD"/>
    <w:rPr>
      <w:rFonts w:ascii="Times New Roman" w:hAnsi="Times New Roman" w:cs="Times New Roman"/>
      <w:b/>
      <w:bCs/>
      <w:spacing w:val="-10"/>
      <w:sz w:val="22"/>
      <w:szCs w:val="22"/>
    </w:rPr>
  </w:style>
  <w:style w:type="character" w:customStyle="1" w:styleId="FontStyle298">
    <w:name w:val="Font Style298"/>
    <w:uiPriority w:val="99"/>
    <w:rsid w:val="005D4ADD"/>
    <w:rPr>
      <w:rFonts w:ascii="Times New Roman" w:hAnsi="Times New Roman" w:cs="Times New Roman"/>
      <w:sz w:val="18"/>
      <w:szCs w:val="18"/>
    </w:rPr>
  </w:style>
  <w:style w:type="character" w:customStyle="1" w:styleId="FontStyle311">
    <w:name w:val="Font Style311"/>
    <w:uiPriority w:val="99"/>
    <w:rsid w:val="005D4ADD"/>
    <w:rPr>
      <w:rFonts w:ascii="Times New Roman" w:hAnsi="Times New Roman" w:cs="Times New Roman"/>
      <w:b/>
      <w:bCs/>
      <w:spacing w:val="-10"/>
      <w:sz w:val="18"/>
      <w:szCs w:val="18"/>
    </w:rPr>
  </w:style>
  <w:style w:type="character" w:customStyle="1" w:styleId="FontStyle332">
    <w:name w:val="Font Style332"/>
    <w:uiPriority w:val="99"/>
    <w:rsid w:val="005D4ADD"/>
    <w:rPr>
      <w:rFonts w:ascii="Times New Roman" w:hAnsi="Times New Roman" w:cs="Times New Roman"/>
      <w:b/>
      <w:bCs/>
      <w:i/>
      <w:iCs/>
      <w:spacing w:val="-10"/>
      <w:sz w:val="20"/>
      <w:szCs w:val="20"/>
    </w:rPr>
  </w:style>
  <w:style w:type="character" w:customStyle="1" w:styleId="FontStyle371">
    <w:name w:val="Font Style371"/>
    <w:uiPriority w:val="99"/>
    <w:rsid w:val="005D4ADD"/>
    <w:rPr>
      <w:rFonts w:ascii="Times New Roman" w:hAnsi="Times New Roman" w:cs="Times New Roman"/>
      <w:sz w:val="16"/>
      <w:szCs w:val="16"/>
    </w:rPr>
  </w:style>
  <w:style w:type="character" w:customStyle="1" w:styleId="FontStyle350">
    <w:name w:val="Font Style350"/>
    <w:uiPriority w:val="99"/>
    <w:rsid w:val="005D4ADD"/>
    <w:rPr>
      <w:rFonts w:ascii="Times New Roman" w:hAnsi="Times New Roman" w:cs="Times New Roman"/>
      <w:b/>
      <w:bCs/>
      <w:i/>
      <w:iCs/>
      <w:sz w:val="20"/>
      <w:szCs w:val="20"/>
    </w:rPr>
  </w:style>
  <w:style w:type="paragraph" w:customStyle="1" w:styleId="Style8">
    <w:name w:val="Style8"/>
    <w:basedOn w:val="Normal"/>
    <w:uiPriority w:val="99"/>
    <w:rsid w:val="005D4ADD"/>
    <w:pPr>
      <w:widowControl w:val="0"/>
      <w:autoSpaceDE w:val="0"/>
      <w:autoSpaceDN w:val="0"/>
      <w:adjustRightInd w:val="0"/>
    </w:pPr>
    <w:rPr>
      <w:rFonts w:eastAsia="Times New Roman"/>
      <w:sz w:val="24"/>
    </w:rPr>
  </w:style>
  <w:style w:type="character" w:customStyle="1" w:styleId="FontStyle351">
    <w:name w:val="Font Style351"/>
    <w:uiPriority w:val="99"/>
    <w:rsid w:val="005D4ADD"/>
    <w:rPr>
      <w:rFonts w:ascii="Times New Roman" w:hAnsi="Times New Roman" w:cs="Times New Roman"/>
      <w:b/>
      <w:bCs/>
      <w:sz w:val="22"/>
      <w:szCs w:val="22"/>
    </w:rPr>
  </w:style>
  <w:style w:type="paragraph" w:customStyle="1" w:styleId="Style130">
    <w:name w:val="Style130"/>
    <w:basedOn w:val="Normal"/>
    <w:uiPriority w:val="99"/>
    <w:rsid w:val="005D4ADD"/>
    <w:pPr>
      <w:widowControl w:val="0"/>
      <w:autoSpaceDE w:val="0"/>
      <w:autoSpaceDN w:val="0"/>
      <w:adjustRightInd w:val="0"/>
      <w:jc w:val="both"/>
    </w:pPr>
    <w:rPr>
      <w:rFonts w:eastAsia="Times New Roman"/>
      <w:sz w:val="24"/>
    </w:rPr>
  </w:style>
  <w:style w:type="character" w:customStyle="1" w:styleId="FontStyle369">
    <w:name w:val="Font Style369"/>
    <w:uiPriority w:val="99"/>
    <w:rsid w:val="005D4ADD"/>
    <w:rPr>
      <w:rFonts w:ascii="Times New Roman" w:hAnsi="Times New Roman" w:cs="Times New Roman"/>
      <w:b/>
      <w:bCs/>
      <w:spacing w:val="-10"/>
      <w:sz w:val="20"/>
      <w:szCs w:val="20"/>
    </w:rPr>
  </w:style>
  <w:style w:type="character" w:customStyle="1" w:styleId="FontStyle357">
    <w:name w:val="Font Style357"/>
    <w:uiPriority w:val="99"/>
    <w:rsid w:val="005D4ADD"/>
    <w:rPr>
      <w:rFonts w:ascii="Times New Roman" w:hAnsi="Times New Roman" w:cs="Times New Roman"/>
      <w:b/>
      <w:bCs/>
      <w:spacing w:val="-10"/>
      <w:sz w:val="22"/>
      <w:szCs w:val="22"/>
    </w:rPr>
  </w:style>
  <w:style w:type="paragraph" w:customStyle="1" w:styleId="Style67">
    <w:name w:val="Style67"/>
    <w:basedOn w:val="Normal"/>
    <w:uiPriority w:val="99"/>
    <w:rsid w:val="005D4AD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D4ADD"/>
    <w:rPr>
      <w:rFonts w:ascii="Times New Roman" w:hAnsi="Times New Roman" w:cs="Times New Roman"/>
      <w:sz w:val="20"/>
      <w:szCs w:val="20"/>
    </w:rPr>
  </w:style>
  <w:style w:type="character" w:customStyle="1" w:styleId="FontStyle374">
    <w:name w:val="Font Style374"/>
    <w:uiPriority w:val="99"/>
    <w:rsid w:val="005D4ADD"/>
    <w:rPr>
      <w:rFonts w:ascii="Times New Roman" w:hAnsi="Times New Roman" w:cs="Times New Roman"/>
      <w:b/>
      <w:bCs/>
      <w:spacing w:val="-10"/>
      <w:sz w:val="22"/>
      <w:szCs w:val="22"/>
    </w:rPr>
  </w:style>
  <w:style w:type="paragraph" w:customStyle="1" w:styleId="Style300">
    <w:name w:val="Style30"/>
    <w:basedOn w:val="Normal"/>
    <w:uiPriority w:val="99"/>
    <w:rsid w:val="005D4AD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D4ADD"/>
    <w:rPr>
      <w:rFonts w:ascii="Times New Roman" w:hAnsi="Times New Roman" w:cs="Times New Roman"/>
      <w:smallCaps/>
      <w:sz w:val="16"/>
      <w:szCs w:val="16"/>
    </w:rPr>
  </w:style>
  <w:style w:type="paragraph" w:customStyle="1" w:styleId="Style93">
    <w:name w:val="Style93"/>
    <w:basedOn w:val="Normal"/>
    <w:uiPriority w:val="99"/>
    <w:rsid w:val="005D4AD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D4AD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D4ADD"/>
    <w:rPr>
      <w:rFonts w:eastAsia="Times New Roman"/>
      <w:b/>
      <w:sz w:val="28"/>
      <w:u w:val="thick"/>
    </w:rPr>
  </w:style>
  <w:style w:type="character" w:customStyle="1" w:styleId="CardsCharCharChar">
    <w:name w:val="Cards Char Char Char"/>
    <w:rsid w:val="005D4ADD"/>
    <w:rPr>
      <w:szCs w:val="24"/>
      <w:lang w:val="en-US" w:eastAsia="en-US" w:bidi="ar-SA"/>
    </w:rPr>
  </w:style>
  <w:style w:type="character" w:customStyle="1" w:styleId="CardsCharCharCharChar">
    <w:name w:val="Cards Char Char Char Char"/>
    <w:rsid w:val="005D4ADD"/>
    <w:rPr>
      <w:szCs w:val="24"/>
      <w:lang w:val="en-US" w:eastAsia="en-US" w:bidi="ar-SA"/>
    </w:rPr>
  </w:style>
  <w:style w:type="paragraph" w:customStyle="1" w:styleId="NoSpacingCharCharChar">
    <w:name w:val="No Spacing Char Char Char"/>
    <w:next w:val="Normal"/>
    <w:rsid w:val="005D4AD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D4AD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D4ADD"/>
    <w:rPr>
      <w:rFonts w:ascii="Garamond" w:hAnsi="Garamond"/>
    </w:rPr>
  </w:style>
  <w:style w:type="paragraph" w:customStyle="1" w:styleId="INDENTEDPARAGRAPH">
    <w:name w:val="INDENTED PARAGRAPH"/>
    <w:rsid w:val="005D4AD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D4ADD"/>
  </w:style>
  <w:style w:type="paragraph" w:customStyle="1" w:styleId="TagChar1CharCharCharChar">
    <w:name w:val="Tag Char1 Char Char Char Char"/>
    <w:basedOn w:val="Normal"/>
    <w:rsid w:val="005D4AD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D4ADD"/>
    <w:rPr>
      <w:rFonts w:eastAsia="Times New Roman"/>
      <w:b/>
      <w:sz w:val="24"/>
    </w:rPr>
  </w:style>
  <w:style w:type="paragraph" w:customStyle="1" w:styleId="RepeatHeader0">
    <w:name w:val="Repeat Header"/>
    <w:basedOn w:val="HeaderDebate"/>
    <w:rsid w:val="005D4ADD"/>
    <w:pPr>
      <w:jc w:val="center"/>
      <w:outlineLvl w:val="1"/>
    </w:pPr>
    <w:rPr>
      <w:rFonts w:eastAsia="Times New Roman"/>
      <w:b/>
      <w:sz w:val="48"/>
      <w:szCs w:val="48"/>
      <w:u w:val="words"/>
    </w:rPr>
  </w:style>
  <w:style w:type="character" w:customStyle="1" w:styleId="sectionsubtitle">
    <w:name w:val="sectionsubtitle"/>
    <w:basedOn w:val="DefaultParagraphFont"/>
    <w:rsid w:val="005D4ADD"/>
  </w:style>
  <w:style w:type="character" w:customStyle="1" w:styleId="EvidenceTag">
    <w:name w:val="Evidence Tag"/>
    <w:rsid w:val="005D4AD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D4AD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D4AD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D4AD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D4AD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D4ADD"/>
  </w:style>
  <w:style w:type="character" w:customStyle="1" w:styleId="StyleUnderlineUnderlineChar">
    <w:name w:val="Style Underline + Underline Char"/>
    <w:rsid w:val="005D4ADD"/>
    <w:rPr>
      <w:rFonts w:ascii="Trebuchet MS" w:hAnsi="Trebuchet MS"/>
      <w:szCs w:val="18"/>
      <w:u w:val="single"/>
      <w:lang w:val="en-US" w:eastAsia="en-US" w:bidi="ar-SA"/>
    </w:rPr>
  </w:style>
  <w:style w:type="paragraph" w:customStyle="1" w:styleId="UnderlineCards">
    <w:name w:val="Underline Cards"/>
    <w:basedOn w:val="Cards"/>
    <w:link w:val="UnderlineCardsChar"/>
    <w:rsid w:val="005D4ADD"/>
    <w:pPr>
      <w:ind w:left="288"/>
      <w:jc w:val="left"/>
    </w:pPr>
    <w:rPr>
      <w:rFonts w:eastAsia="Times New Roman"/>
      <w:szCs w:val="24"/>
      <w:u w:val="thick"/>
    </w:rPr>
  </w:style>
  <w:style w:type="character" w:customStyle="1" w:styleId="UnderlineCardsChar">
    <w:name w:val="Underline Cards Char"/>
    <w:link w:val="UnderlineCards"/>
    <w:rsid w:val="005D4ADD"/>
    <w:rPr>
      <w:rFonts w:ascii="Times New Roman" w:eastAsia="Times New Roman" w:hAnsi="Times New Roman" w:cs="Times New Roman"/>
      <w:sz w:val="20"/>
      <w:szCs w:val="24"/>
      <w:u w:val="thick"/>
    </w:rPr>
  </w:style>
  <w:style w:type="character" w:customStyle="1" w:styleId="SmallCardsChar">
    <w:name w:val="Small Cards Char"/>
    <w:link w:val="SmallCards"/>
    <w:rsid w:val="005D4ADD"/>
    <w:rPr>
      <w:rFonts w:ascii="Calibri" w:eastAsia="Times New Roman" w:hAnsi="Calibri" w:cs="Calibri"/>
      <w:sz w:val="16"/>
      <w:szCs w:val="20"/>
    </w:rPr>
  </w:style>
  <w:style w:type="paragraph" w:customStyle="1" w:styleId="ReadingCites">
    <w:name w:val="Reading Cites"/>
    <w:basedOn w:val="Normal"/>
    <w:link w:val="ReadingCitesChar"/>
    <w:rsid w:val="005D4ADD"/>
    <w:rPr>
      <w:rFonts w:eastAsia="Times New Roman"/>
      <w:b/>
      <w:szCs w:val="20"/>
    </w:rPr>
  </w:style>
  <w:style w:type="character" w:customStyle="1" w:styleId="ReadingCitesChar">
    <w:name w:val="Reading Cites Char"/>
    <w:link w:val="ReadingCites"/>
    <w:rsid w:val="005D4ADD"/>
    <w:rPr>
      <w:rFonts w:ascii="Calibri" w:eastAsia="Times New Roman" w:hAnsi="Calibri" w:cs="Calibri"/>
      <w:b/>
      <w:szCs w:val="20"/>
    </w:rPr>
  </w:style>
  <w:style w:type="paragraph" w:customStyle="1" w:styleId="ContentsHeading">
    <w:name w:val="Contents Heading"/>
    <w:basedOn w:val="Heading1"/>
    <w:next w:val="Normal"/>
    <w:rsid w:val="005D4AD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D4ADD"/>
    <w:pPr>
      <w:spacing w:before="100" w:beforeAutospacing="1" w:after="100" w:afterAutospacing="1"/>
    </w:pPr>
    <w:rPr>
      <w:rFonts w:eastAsia="Times New Roman"/>
    </w:rPr>
  </w:style>
  <w:style w:type="character" w:customStyle="1" w:styleId="CharacterStyle8">
    <w:name w:val="Character Style 8"/>
    <w:rsid w:val="005D4ADD"/>
    <w:rPr>
      <w:sz w:val="22"/>
      <w:szCs w:val="22"/>
    </w:rPr>
  </w:style>
  <w:style w:type="paragraph" w:customStyle="1" w:styleId="Style110">
    <w:name w:val="Style 11"/>
    <w:rsid w:val="005D4AD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D4AD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D4ADD"/>
    <w:rPr>
      <w:rFonts w:ascii="Arial Narrow" w:hAnsi="Arial Narrow"/>
      <w:color w:val="000000"/>
      <w:sz w:val="22"/>
      <w:szCs w:val="22"/>
      <w:u w:val="single"/>
      <w:lang w:val="en-US" w:eastAsia="en-US" w:bidi="ar-SA"/>
    </w:rPr>
  </w:style>
  <w:style w:type="character" w:customStyle="1" w:styleId="CardText1Char1">
    <w:name w:val="Card Text 1 Char1"/>
    <w:rsid w:val="005D4ADD"/>
    <w:rPr>
      <w:rFonts w:ascii="Arial Narrow" w:hAnsi="Arial Narrow"/>
      <w:color w:val="000000"/>
      <w:sz w:val="22"/>
      <w:szCs w:val="22"/>
      <w:u w:val="single"/>
      <w:lang w:val="en-US" w:eastAsia="en-US" w:bidi="ar-SA"/>
    </w:rPr>
  </w:style>
  <w:style w:type="paragraph" w:customStyle="1" w:styleId="Style52">
    <w:name w:val="Style 5"/>
    <w:rsid w:val="005D4AD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5D4ADD"/>
    <w:rPr>
      <w:rFonts w:ascii="Times New Roman" w:eastAsia="Times" w:hAnsi="Times New Roman" w:cs="Arial"/>
      <w:b w:val="0"/>
      <w:bCs/>
      <w:iCs/>
      <w:noProof/>
      <w:sz w:val="32"/>
      <w:szCs w:val="24"/>
      <w:u w:val="single"/>
      <w:lang w:val="en-US" w:eastAsia="en-US" w:bidi="ar-SA"/>
    </w:rPr>
  </w:style>
  <w:style w:type="character" w:customStyle="1" w:styleId="arttitle1">
    <w:name w:val="arttitle1"/>
    <w:rsid w:val="005D4ADD"/>
    <w:rPr>
      <w:b/>
      <w:bCs/>
      <w:color w:val="695B54"/>
    </w:rPr>
  </w:style>
  <w:style w:type="paragraph" w:customStyle="1" w:styleId="Heading11">
    <w:name w:val="Heading 11"/>
    <w:basedOn w:val="Normal"/>
    <w:next w:val="Normal"/>
    <w:rsid w:val="005D4ADD"/>
    <w:pPr>
      <w:keepNext/>
      <w:widowControl w:val="0"/>
      <w:suppressAutoHyphens/>
      <w:jc w:val="center"/>
    </w:pPr>
    <w:rPr>
      <w:rFonts w:eastAsia="Tahoma"/>
      <w:b/>
      <w:sz w:val="48"/>
      <w:szCs w:val="32"/>
      <w:u w:val="single"/>
    </w:rPr>
  </w:style>
  <w:style w:type="paragraph" w:customStyle="1" w:styleId="TextHeading">
    <w:name w:val="Text Heading"/>
    <w:basedOn w:val="Heading3"/>
    <w:rsid w:val="005D4ADD"/>
    <w:pPr>
      <w:keepLines w:val="0"/>
      <w:pageBreakBefore w:val="0"/>
      <w:spacing w:before="0"/>
      <w:jc w:val="left"/>
    </w:pPr>
    <w:rPr>
      <w:rFonts w:eastAsia="Times New Roman" w:cs="Arial"/>
      <w:sz w:val="22"/>
      <w:szCs w:val="26"/>
    </w:rPr>
  </w:style>
  <w:style w:type="character" w:customStyle="1" w:styleId="TextHeadingChar">
    <w:name w:val="Text Heading Char"/>
    <w:rsid w:val="005D4ADD"/>
    <w:rPr>
      <w:rFonts w:cs="Arial"/>
      <w:b/>
      <w:bCs/>
      <w:sz w:val="22"/>
      <w:szCs w:val="26"/>
      <w:u w:val="single"/>
      <w:lang w:val="en-US" w:eastAsia="en-US" w:bidi="ar-SA"/>
    </w:rPr>
  </w:style>
  <w:style w:type="character" w:customStyle="1" w:styleId="FootnoteCharacters">
    <w:name w:val="Footnote Characters"/>
    <w:rsid w:val="005D4ADD"/>
    <w:rPr>
      <w:vertAlign w:val="superscript"/>
    </w:rPr>
  </w:style>
  <w:style w:type="paragraph" w:customStyle="1" w:styleId="StyleHeading1BlockTitleHeading1Char1ALEXHeadingBrief-He2">
    <w:name w:val="Style Heading 1Block TitleHeading 1 Char1ALEXHeadingBrief - He...2"/>
    <w:basedOn w:val="Heading1"/>
    <w:autoRedefine/>
    <w:rsid w:val="005D4AD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D4AD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D4AD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D4ADD"/>
    <w:rPr>
      <w:rFonts w:ascii="Cambria" w:eastAsia="Cambria" w:hAnsi="Cambria"/>
      <w:b/>
      <w:caps/>
      <w:sz w:val="24"/>
    </w:rPr>
  </w:style>
  <w:style w:type="paragraph" w:customStyle="1" w:styleId="StyleDebateBodyBefore12pt">
    <w:name w:val="Style Debate Body + Before:  12 pt"/>
    <w:basedOn w:val="Normal"/>
    <w:next w:val="Normal"/>
    <w:rsid w:val="005D4ADD"/>
    <w:pPr>
      <w:spacing w:before="240"/>
    </w:pPr>
    <w:rPr>
      <w:rFonts w:ascii="Garamond" w:eastAsia="Times New Roman" w:hAnsi="Garamond"/>
      <w:bCs/>
      <w:szCs w:val="20"/>
    </w:rPr>
  </w:style>
  <w:style w:type="paragraph" w:customStyle="1" w:styleId="StyleDebateBodyBefore12pt1">
    <w:name w:val="Style Debate Body + Before:  12 pt1"/>
    <w:basedOn w:val="Normal"/>
    <w:rsid w:val="005D4ADD"/>
    <w:pPr>
      <w:spacing w:before="240"/>
    </w:pPr>
    <w:rPr>
      <w:rFonts w:ascii="Garamond" w:eastAsia="Times New Roman" w:hAnsi="Garamond"/>
      <w:bCs/>
      <w:szCs w:val="20"/>
    </w:rPr>
  </w:style>
  <w:style w:type="paragraph" w:customStyle="1" w:styleId="PageNumber11">
    <w:name w:val="Page Number11"/>
    <w:basedOn w:val="Normal"/>
    <w:next w:val="Normal"/>
    <w:rsid w:val="005D4ADD"/>
    <w:rPr>
      <w:rFonts w:eastAsia="Times New Roman"/>
    </w:rPr>
  </w:style>
  <w:style w:type="character" w:customStyle="1" w:styleId="Heading2CharCharCharCharCharCharCharCharCharCharCharCharCharChar1">
    <w:name w:val="Heading 2 Char Char Char Char Char Char Char Char Char Char Char Char Char Char1"/>
    <w:rsid w:val="005D4ADD"/>
    <w:rPr>
      <w:rFonts w:eastAsia="SimSun" w:cs="Arial"/>
      <w:b/>
      <w:bCs/>
      <w:iCs/>
      <w:sz w:val="24"/>
      <w:szCs w:val="28"/>
      <w:lang w:val="en-US" w:eastAsia="zh-CN" w:bidi="ar-SA"/>
    </w:rPr>
  </w:style>
  <w:style w:type="character" w:customStyle="1" w:styleId="Char31">
    <w:name w:val="Char31"/>
    <w:rsid w:val="005D4ADD"/>
    <w:rPr>
      <w:rFonts w:cs="Arial"/>
      <w:bCs/>
      <w:u w:val="thick"/>
      <w:lang w:val="en-US" w:eastAsia="en-US" w:bidi="ar-SA"/>
    </w:rPr>
  </w:style>
  <w:style w:type="paragraph" w:customStyle="1" w:styleId="StyleHeading1Centered">
    <w:name w:val="Style Heading 1 + Centered"/>
    <w:basedOn w:val="Heading1"/>
    <w:rsid w:val="005D4A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D4A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D4AD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D4ADD"/>
    <w:pPr>
      <w:spacing w:before="120"/>
    </w:pPr>
    <w:rPr>
      <w:rFonts w:eastAsia="Times New Roman"/>
    </w:rPr>
  </w:style>
  <w:style w:type="character" w:customStyle="1" w:styleId="underliningChar3">
    <w:name w:val="underlining Char"/>
    <w:rsid w:val="005D4ADD"/>
    <w:rPr>
      <w:b/>
      <w:szCs w:val="24"/>
      <w:u w:val="single"/>
      <w:lang w:val="en-US" w:eastAsia="en-US" w:bidi="ar-SA"/>
    </w:rPr>
  </w:style>
  <w:style w:type="character" w:customStyle="1" w:styleId="notreadChar">
    <w:name w:val="not read Char"/>
    <w:rsid w:val="005D4ADD"/>
    <w:rPr>
      <w:sz w:val="18"/>
      <w:szCs w:val="24"/>
      <w:lang w:val="en-US" w:eastAsia="en-US" w:bidi="ar-SA"/>
    </w:rPr>
  </w:style>
  <w:style w:type="paragraph" w:customStyle="1" w:styleId="StyleStrong10ptNotBold">
    <w:name w:val="Style Strong + 10 pt Not Bold"/>
    <w:basedOn w:val="Normal"/>
    <w:autoRedefine/>
    <w:rsid w:val="005D4ADD"/>
    <w:pPr>
      <w:ind w:left="720" w:hanging="360"/>
    </w:pPr>
    <w:rPr>
      <w:rFonts w:eastAsia="Times New Roman"/>
      <w:sz w:val="26"/>
      <w:szCs w:val="26"/>
    </w:rPr>
  </w:style>
  <w:style w:type="character" w:customStyle="1" w:styleId="smallCharChar0">
    <w:name w:val="small Char Char"/>
    <w:rsid w:val="005D4ADD"/>
    <w:rPr>
      <w:rFonts w:ascii="Times New Roman" w:eastAsia="Times New Roman" w:hAnsi="Times New Roman" w:cs="Times New Roman"/>
      <w:sz w:val="12"/>
      <w:szCs w:val="16"/>
    </w:rPr>
  </w:style>
  <w:style w:type="character" w:customStyle="1" w:styleId="Undlerine">
    <w:name w:val="Undlerine"/>
    <w:qFormat/>
    <w:rsid w:val="005D4ADD"/>
    <w:rPr>
      <w:rFonts w:ascii="Times New Roman" w:hAnsi="Times New Roman"/>
      <w:w w:val="110"/>
      <w:sz w:val="20"/>
      <w:szCs w:val="20"/>
      <w:u w:val="single"/>
      <w:bdr w:val="none" w:sz="0" w:space="0" w:color="auto"/>
      <w:lang w:bidi="he-IL"/>
    </w:rPr>
  </w:style>
  <w:style w:type="character" w:customStyle="1" w:styleId="Boxes">
    <w:name w:val="Boxes"/>
    <w:qFormat/>
    <w:rsid w:val="005D4ADD"/>
    <w:rPr>
      <w:rFonts w:ascii="Times New Roman" w:hAnsi="Times New Roman"/>
      <w:sz w:val="20"/>
      <w:u w:val="single"/>
      <w:bdr w:val="single" w:sz="4" w:space="0" w:color="auto"/>
    </w:rPr>
  </w:style>
  <w:style w:type="character" w:customStyle="1" w:styleId="tim">
    <w:name w:val="tim"/>
    <w:qFormat/>
    <w:rsid w:val="005D4ADD"/>
    <w:rPr>
      <w:rFonts w:ascii="Times New Roman" w:hAnsi="Times New Roman"/>
      <w:sz w:val="20"/>
      <w:u w:val="single"/>
    </w:rPr>
  </w:style>
  <w:style w:type="character" w:customStyle="1" w:styleId="hl">
    <w:name w:val="hl"/>
    <w:basedOn w:val="DefaultParagraphFont"/>
    <w:rsid w:val="005D4ADD"/>
  </w:style>
  <w:style w:type="character" w:customStyle="1" w:styleId="clock1">
    <w:name w:val="clock1"/>
    <w:rsid w:val="005D4ADD"/>
    <w:rPr>
      <w:color w:val="B51B1B"/>
    </w:rPr>
  </w:style>
  <w:style w:type="character" w:customStyle="1" w:styleId="smallChar10">
    <w:name w:val="small Char1"/>
    <w:rsid w:val="005D4ADD"/>
    <w:rPr>
      <w:sz w:val="12"/>
      <w:szCs w:val="16"/>
      <w:lang w:val="en-US" w:eastAsia="en-US" w:bidi="ar-SA"/>
    </w:rPr>
  </w:style>
  <w:style w:type="character" w:customStyle="1" w:styleId="SmallCardsCharChar">
    <w:name w:val="Small Cards Char Char"/>
    <w:rsid w:val="005D4ADD"/>
    <w:rPr>
      <w:sz w:val="14"/>
      <w:szCs w:val="24"/>
      <w:lang w:val="en-US" w:eastAsia="en-US" w:bidi="ar-SA"/>
    </w:rPr>
  </w:style>
  <w:style w:type="paragraph" w:customStyle="1" w:styleId="NormalCards">
    <w:name w:val="Normal Cards"/>
    <w:basedOn w:val="Normal"/>
    <w:rsid w:val="005D4ADD"/>
    <w:pPr>
      <w:ind w:left="288"/>
    </w:pPr>
    <w:rPr>
      <w:rFonts w:eastAsia="Times New Roman"/>
    </w:rPr>
  </w:style>
  <w:style w:type="character" w:customStyle="1" w:styleId="iniciales">
    <w:name w:val="iniciales"/>
    <w:basedOn w:val="DefaultParagraphFont"/>
    <w:rsid w:val="005D4ADD"/>
  </w:style>
  <w:style w:type="character" w:customStyle="1" w:styleId="Style10ptBoldUnderline">
    <w:name w:val="Style 10 pt Bold Underline"/>
    <w:rsid w:val="005D4ADD"/>
    <w:rPr>
      <w:b/>
      <w:bCs/>
      <w:sz w:val="20"/>
      <w:u w:val="single"/>
    </w:rPr>
  </w:style>
  <w:style w:type="paragraph" w:customStyle="1" w:styleId="outdent">
    <w:name w:val="outdent"/>
    <w:basedOn w:val="Normal"/>
    <w:rsid w:val="005D4AD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D4ADD"/>
    <w:pPr>
      <w:spacing w:before="100" w:beforeAutospacing="1" w:after="100" w:afterAutospacing="1"/>
    </w:pPr>
    <w:rPr>
      <w:rFonts w:eastAsia="Times New Roman"/>
      <w:sz w:val="24"/>
    </w:rPr>
  </w:style>
  <w:style w:type="paragraph" w:customStyle="1" w:styleId="bulletfollow">
    <w:name w:val="bulletfollow"/>
    <w:basedOn w:val="Normal"/>
    <w:rsid w:val="005D4ADD"/>
    <w:pPr>
      <w:spacing w:before="100" w:beforeAutospacing="1" w:after="100" w:afterAutospacing="1"/>
    </w:pPr>
    <w:rPr>
      <w:rFonts w:eastAsia="Times New Roman"/>
      <w:sz w:val="24"/>
    </w:rPr>
  </w:style>
  <w:style w:type="paragraph" w:customStyle="1" w:styleId="bulleted">
    <w:name w:val="bulleted"/>
    <w:basedOn w:val="Normal"/>
    <w:rsid w:val="005D4ADD"/>
    <w:pPr>
      <w:spacing w:before="100" w:beforeAutospacing="1" w:after="100" w:afterAutospacing="1"/>
    </w:pPr>
    <w:rPr>
      <w:rFonts w:eastAsia="Times New Roman"/>
      <w:sz w:val="24"/>
    </w:rPr>
  </w:style>
  <w:style w:type="character" w:customStyle="1" w:styleId="UnderlineCardsCharChar">
    <w:name w:val="Underline Cards Char Char"/>
    <w:rsid w:val="005D4ADD"/>
    <w:rPr>
      <w:rFonts w:eastAsia="SimSun"/>
      <w:szCs w:val="24"/>
      <w:u w:val="thick"/>
      <w:lang w:val="en-US" w:eastAsia="en-US" w:bidi="ar-SA"/>
    </w:rPr>
  </w:style>
  <w:style w:type="paragraph" w:customStyle="1" w:styleId="authorgroup">
    <w:name w:val="authorgroup"/>
    <w:basedOn w:val="Normal"/>
    <w:rsid w:val="005D4ADD"/>
    <w:pPr>
      <w:spacing w:before="100" w:beforeAutospacing="1" w:after="100" w:afterAutospacing="1"/>
    </w:pPr>
    <w:rPr>
      <w:rFonts w:eastAsia="Calibri"/>
      <w:sz w:val="24"/>
    </w:rPr>
  </w:style>
  <w:style w:type="paragraph" w:customStyle="1" w:styleId="affiliation1">
    <w:name w:val="affiliation1"/>
    <w:basedOn w:val="Normal"/>
    <w:rsid w:val="005D4ADD"/>
    <w:pPr>
      <w:spacing w:before="100" w:beforeAutospacing="1" w:after="100" w:afterAutospacing="1"/>
    </w:pPr>
    <w:rPr>
      <w:rFonts w:eastAsia="Calibri"/>
      <w:sz w:val="24"/>
    </w:rPr>
  </w:style>
  <w:style w:type="character" w:customStyle="1" w:styleId="smallcapitals">
    <w:name w:val="smallcapitals"/>
    <w:basedOn w:val="DefaultParagraphFont"/>
    <w:rsid w:val="005D4ADD"/>
  </w:style>
  <w:style w:type="character" w:customStyle="1" w:styleId="number0">
    <w:name w:val="number"/>
    <w:basedOn w:val="DefaultParagraphFont"/>
    <w:rsid w:val="005D4ADD"/>
  </w:style>
  <w:style w:type="character" w:customStyle="1" w:styleId="articlebody1">
    <w:name w:val="articlebody1"/>
    <w:rsid w:val="005D4ADD"/>
  </w:style>
  <w:style w:type="character" w:customStyle="1" w:styleId="small1">
    <w:name w:val="small1"/>
    <w:rsid w:val="005D4ADD"/>
  </w:style>
  <w:style w:type="character" w:customStyle="1" w:styleId="AuthorDateChar1">
    <w:name w:val="Author/Date Char1"/>
    <w:rsid w:val="005D4AD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D4ADD"/>
    <w:pPr>
      <w:spacing w:before="120"/>
    </w:pPr>
    <w:rPr>
      <w:b/>
    </w:rPr>
  </w:style>
  <w:style w:type="character" w:customStyle="1" w:styleId="analyticChar0">
    <w:name w:val="analytic Char"/>
    <w:basedOn w:val="DefaultParagraphFont"/>
    <w:link w:val="analytic0"/>
    <w:uiPriority w:val="4"/>
    <w:rsid w:val="005D4ADD"/>
    <w:rPr>
      <w:rFonts w:ascii="Calibri" w:hAnsi="Calibri" w:cs="Calibri"/>
      <w:b/>
    </w:rPr>
  </w:style>
  <w:style w:type="character" w:customStyle="1" w:styleId="Normal30">
    <w:name w:val="Normal3"/>
    <w:basedOn w:val="DefaultParagraphFont"/>
    <w:rsid w:val="005D4ADD"/>
  </w:style>
  <w:style w:type="paragraph" w:customStyle="1" w:styleId="Heading12">
    <w:name w:val="Heading 12"/>
    <w:basedOn w:val="Normal"/>
    <w:next w:val="Normal"/>
    <w:rsid w:val="005D4AD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D4ADD"/>
  </w:style>
  <w:style w:type="character" w:customStyle="1" w:styleId="m-3583723223135346788gmail-styleunderline">
    <w:name w:val="m_-3583723223135346788gmail-styleunderline"/>
    <w:basedOn w:val="DefaultParagraphFont"/>
    <w:rsid w:val="005D4ADD"/>
  </w:style>
  <w:style w:type="character" w:customStyle="1" w:styleId="CardsFont6ptChar5">
    <w:name w:val="Cards + Font: 6 pt Char5"/>
    <w:basedOn w:val="DefaultParagraphFont"/>
    <w:locked/>
    <w:rsid w:val="005D4AD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D4ADD"/>
  </w:style>
  <w:style w:type="character" w:customStyle="1" w:styleId="m-1146133537900874914m-2819420093854639792gmail-styleunderline">
    <w:name w:val="m_-1146133537900874914m_-2819420093854639792gmail-styleunderline"/>
    <w:basedOn w:val="DefaultParagraphFont"/>
    <w:rsid w:val="005D4ADD"/>
  </w:style>
  <w:style w:type="character" w:customStyle="1" w:styleId="m-7954869243461233974gmail-styleunderline">
    <w:name w:val="m_-7954869243461233974gmail-styleunderline"/>
    <w:basedOn w:val="DefaultParagraphFont"/>
    <w:rsid w:val="005D4ADD"/>
  </w:style>
  <w:style w:type="character" w:customStyle="1" w:styleId="m5577519854659992616gmail-styleunderline">
    <w:name w:val="m_5577519854659992616gmail-styleunderline"/>
    <w:basedOn w:val="DefaultParagraphFont"/>
    <w:rsid w:val="005D4ADD"/>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5D4ADD"/>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evolvingdoorproject.org/hobbled-ftc-lacks-budget-to-combat-corporate-buying-spree/" TargetMode="External"/><Relationship Id="rId13" Type="http://schemas.openxmlformats.org/officeDocument/2006/relationships/hyperlink" Target="https://www.straitstimes.com/opinion/reports-of-the-death-of-liberal-international-order-are-exaggerated" TargetMode="External"/><Relationship Id="rId3" Type="http://schemas.openxmlformats.org/officeDocument/2006/relationships/styles" Target="styles.xml"/><Relationship Id="rId7" Type="http://schemas.openxmlformats.org/officeDocument/2006/relationships/hyperlink" Target="https://www.dni.gov/index.php/global-trends/near-future" TargetMode="External"/><Relationship Id="rId12" Type="http://schemas.openxmlformats.org/officeDocument/2006/relationships/hyperlink" Target="https://www.law360.com/articles/1368496/klobuchar-says-congress-has-rare-shot-at-antitrust-overhau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tc.gov/system/files/documents/public_statements/1583714/slaughter_remarks_at_gcr_interactive_women_in_antitrust.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quitablegrowth.org/wp-content/uploads/2020/11/111920-antitrust-report.pdf" TargetMode="External"/><Relationship Id="rId4" Type="http://schemas.openxmlformats.org/officeDocument/2006/relationships/settings" Target="settings.xml"/><Relationship Id="rId9"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40061</Words>
  <Characters>228352</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2021-11-13T01:04:00Z</dcterms:created>
  <dcterms:modified xsi:type="dcterms:W3CDTF">2021-11-13T01:08:00Z</dcterms:modified>
</cp:coreProperties>
</file>