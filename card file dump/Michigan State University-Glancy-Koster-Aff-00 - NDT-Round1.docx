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D6410" w14:textId="1F262E14" w:rsidR="00C17414" w:rsidRDefault="00C17414" w:rsidP="00C17414">
      <w:pPr>
        <w:pStyle w:val="Heading1"/>
      </w:pPr>
      <w:r>
        <w:t xml:space="preserve">Aff R1 Disclosure </w:t>
      </w:r>
    </w:p>
    <w:p w14:paraId="7AF43721" w14:textId="781CDB13" w:rsidR="00C17414" w:rsidRDefault="00C17414" w:rsidP="00C17414">
      <w:pPr>
        <w:pStyle w:val="Heading2"/>
      </w:pPr>
      <w:r>
        <w:lastRenderedPageBreak/>
        <w:t xml:space="preserve">1ac – msu gk – NDT rd 1 </w:t>
      </w:r>
    </w:p>
    <w:p w14:paraId="05F3D418" w14:textId="77777777" w:rsidR="00C17414" w:rsidRDefault="00C17414" w:rsidP="00C17414">
      <w:pPr>
        <w:pStyle w:val="Heading3"/>
      </w:pPr>
      <w:r>
        <w:lastRenderedPageBreak/>
        <w:t>1ac – innovation</w:t>
      </w:r>
    </w:p>
    <w:p w14:paraId="761C4DCB" w14:textId="77777777" w:rsidR="00C17414" w:rsidRPr="005E06B1" w:rsidRDefault="00C17414" w:rsidP="00C17414">
      <w:pPr>
        <w:pStyle w:val="Heading4"/>
      </w:pPr>
      <w:r>
        <w:t xml:space="preserve">Parker immunity discourages </w:t>
      </w:r>
      <w:r w:rsidRPr="00984A50">
        <w:rPr>
          <w:u w:val="single"/>
        </w:rPr>
        <w:t>disruptive healthcare innovation</w:t>
      </w:r>
      <w:r>
        <w:t xml:space="preserve"> </w:t>
      </w:r>
    </w:p>
    <w:p w14:paraId="36E163FA" w14:textId="77777777" w:rsidR="00C17414" w:rsidRDefault="00C17414" w:rsidP="00C17414">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w:t>
      </w:r>
    </w:p>
    <w:p w14:paraId="7FC531C7" w14:textId="77777777" w:rsidR="00C17414" w:rsidRPr="002F3E94" w:rsidRDefault="00C17414" w:rsidP="00C17414">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53579C">
        <w:rPr>
          <w:rStyle w:val="Emphasis"/>
          <w:highlight w:val="cyan"/>
        </w:rPr>
        <w:t>laws such</w:t>
      </w:r>
      <w:r w:rsidRPr="002F3E94">
        <w:rPr>
          <w:rStyle w:val="Emphasis"/>
        </w:rPr>
        <w:t xml:space="preserve"> </w:t>
      </w:r>
      <w:r w:rsidRPr="0053579C">
        <w:rPr>
          <w:rStyle w:val="Emphasis"/>
          <w:highlight w:val="cyan"/>
        </w:rPr>
        <w:t>as those challenged in</w:t>
      </w:r>
      <w:r w:rsidRPr="002F3E94">
        <w:rPr>
          <w:rStyle w:val="Emphasis"/>
        </w:rPr>
        <w:t xml:space="preserve"> </w:t>
      </w:r>
      <w:r w:rsidRPr="0053579C">
        <w:rPr>
          <w:rStyle w:val="Emphasis"/>
          <w:highlight w:val="cyan"/>
        </w:rPr>
        <w:t>N</w:t>
      </w:r>
      <w:r w:rsidRPr="002F3E94">
        <w:rPr>
          <w:rStyle w:val="Emphasis"/>
        </w:rPr>
        <w:t xml:space="preserve">orth </w:t>
      </w:r>
      <w:r w:rsidRPr="0053579C">
        <w:rPr>
          <w:rStyle w:val="Emphasis"/>
          <w:highlight w:val="cyan"/>
        </w:rPr>
        <w:t>C</w:t>
      </w:r>
      <w:r w:rsidRPr="002F3E94">
        <w:rPr>
          <w:rStyle w:val="Emphasis"/>
        </w:rPr>
        <w:t xml:space="preserve">arolina State Board </w:t>
      </w:r>
      <w:r w:rsidRPr="0053579C">
        <w:rPr>
          <w:rStyle w:val="Emphasis"/>
          <w:highlight w:val="cyan"/>
        </w:rPr>
        <w:t>delegate</w:t>
      </w:r>
      <w:r w:rsidRPr="002F3E94">
        <w:rPr>
          <w:rStyle w:val="Emphasis"/>
        </w:rPr>
        <w:t xml:space="preserve"> substantial </w:t>
      </w:r>
      <w:r w:rsidRPr="0053579C">
        <w:rPr>
          <w:rStyle w:val="Emphasis"/>
          <w:highlight w:val="cyan"/>
        </w:rPr>
        <w:t>rule making</w:t>
      </w:r>
      <w:r w:rsidRPr="002F3E94">
        <w:rPr>
          <w:rStyle w:val="Emphasis"/>
        </w:rPr>
        <w:t xml:space="preserve"> and disciplinary authority </w:t>
      </w:r>
      <w:r w:rsidRPr="0053579C">
        <w:rPr>
          <w:rStyle w:val="Emphasis"/>
          <w:highlight w:val="cyan"/>
        </w:rPr>
        <w:t>to</w:t>
      </w:r>
      <w:r w:rsidRPr="002F3E94">
        <w:rPr>
          <w:rStyle w:val="Emphasis"/>
        </w:rPr>
        <w:t xml:space="preserve"> state </w:t>
      </w:r>
      <w:r w:rsidRPr="0053579C">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B1395D4" w14:textId="77777777" w:rsidR="00C17414" w:rsidRPr="0071373A" w:rsidRDefault="00C17414" w:rsidP="00C17414">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53579C">
        <w:rPr>
          <w:rStyle w:val="Emphasis"/>
          <w:highlight w:val="cyan"/>
        </w:rPr>
        <w:t>distort competition in health care and</w:t>
      </w:r>
      <w:r w:rsidRPr="0071373A">
        <w:rPr>
          <w:rStyle w:val="Emphasis"/>
        </w:rPr>
        <w:t xml:space="preserve"> severely </w:t>
      </w:r>
      <w:r w:rsidRPr="0053579C">
        <w:rPr>
          <w:rStyle w:val="Emphasis"/>
          <w:highlight w:val="cyan"/>
        </w:rPr>
        <w:t>hamper</w:t>
      </w:r>
      <w:r w:rsidRPr="0071373A">
        <w:rPr>
          <w:rStyle w:val="Emphasis"/>
        </w:rPr>
        <w:t xml:space="preserve"> the </w:t>
      </w:r>
      <w:r w:rsidRPr="0053579C">
        <w:rPr>
          <w:rStyle w:val="Emphasis"/>
          <w:highlight w:val="cyan"/>
        </w:rPr>
        <w:t>market’s ability to generate</w:t>
      </w:r>
      <w:r w:rsidRPr="0071373A">
        <w:rPr>
          <w:rStyle w:val="Emphasis"/>
        </w:rPr>
        <w:t xml:space="preserve"> the benefits of </w:t>
      </w:r>
      <w:r w:rsidRPr="0053579C">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53579C">
        <w:rPr>
          <w:rStyle w:val="StyleUnderline"/>
          <w:highlight w:val="cyan"/>
        </w:rPr>
        <w:t>barriers to</w:t>
      </w:r>
      <w:r w:rsidRPr="0071373A">
        <w:rPr>
          <w:rStyle w:val="StyleUnderline"/>
        </w:rPr>
        <w:t xml:space="preserve"> competitive </w:t>
      </w:r>
      <w:r w:rsidRPr="0053579C">
        <w:rPr>
          <w:rStyle w:val="StyleUnderline"/>
          <w:highlight w:val="cyan"/>
        </w:rPr>
        <w:t>entry</w:t>
      </w:r>
      <w:r w:rsidRPr="0071373A">
        <w:rPr>
          <w:rStyle w:val="StyleUnderline"/>
        </w:rPr>
        <w:t xml:space="preserve">—even </w:t>
      </w:r>
      <w:r w:rsidRPr="0053579C">
        <w:rPr>
          <w:rStyle w:val="StyleUnderline"/>
          <w:highlight w:val="cyan"/>
        </w:rPr>
        <w:t>to</w:t>
      </w:r>
      <w:r w:rsidRPr="0071373A">
        <w:rPr>
          <w:rStyle w:val="StyleUnderline"/>
        </w:rPr>
        <w:t xml:space="preserve"> deliver the most </w:t>
      </w:r>
      <w:r w:rsidRPr="0053579C">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53579C">
        <w:rPr>
          <w:rStyle w:val="StyleUnderline"/>
          <w:highlight w:val="cyan"/>
        </w:rPr>
        <w:t>bottlenecks are common,</w:t>
      </w:r>
      <w:r w:rsidRPr="0071373A">
        <w:rPr>
          <w:rStyle w:val="StyleUnderline"/>
        </w:rPr>
        <w:t xml:space="preserve"> often </w:t>
      </w:r>
      <w:r w:rsidRPr="0053579C">
        <w:rPr>
          <w:rStyle w:val="StyleUnderline"/>
          <w:highlight w:val="cyan"/>
        </w:rPr>
        <w:t>to the</w:t>
      </w:r>
      <w:r w:rsidRPr="0071373A">
        <w:rPr>
          <w:rStyle w:val="StyleUnderline"/>
        </w:rPr>
        <w:t xml:space="preserve"> </w:t>
      </w:r>
      <w:r w:rsidRPr="0071373A">
        <w:rPr>
          <w:rStyle w:val="Emphasis"/>
        </w:rPr>
        <w:t xml:space="preserve">mutual </w:t>
      </w:r>
      <w:r w:rsidRPr="0053579C">
        <w:rPr>
          <w:rStyle w:val="Emphasis"/>
          <w:highlight w:val="cyan"/>
        </w:rPr>
        <w:t>benefit of</w:t>
      </w:r>
      <w:r w:rsidRPr="0071373A">
        <w:rPr>
          <w:rStyle w:val="Emphasis"/>
        </w:rPr>
        <w:t xml:space="preserve"> large </w:t>
      </w:r>
      <w:r w:rsidRPr="0053579C">
        <w:rPr>
          <w:rStyle w:val="Emphasis"/>
          <w:highlight w:val="cyan"/>
        </w:rPr>
        <w:t>health insurers</w:t>
      </w:r>
      <w:r w:rsidRPr="0071373A">
        <w:rPr>
          <w:rStyle w:val="Emphasis"/>
        </w:rPr>
        <w:t xml:space="preserve"> </w:t>
      </w:r>
      <w:r w:rsidRPr="0053579C">
        <w:rPr>
          <w:rStyle w:val="Emphasis"/>
          <w:highlight w:val="cyan"/>
        </w:rPr>
        <w:t>and dominant</w:t>
      </w:r>
      <w:r w:rsidRPr="0071373A">
        <w:rPr>
          <w:rStyle w:val="Emphasis"/>
        </w:rPr>
        <w:t xml:space="preserve"> health care </w:t>
      </w:r>
      <w:r w:rsidRPr="0053579C">
        <w:rPr>
          <w:rStyle w:val="Emphasis"/>
          <w:highlight w:val="cyan"/>
        </w:rPr>
        <w:t>providers.</w:t>
      </w:r>
      <w:r w:rsidRPr="0071373A">
        <w:rPr>
          <w:sz w:val="16"/>
        </w:rPr>
        <w:t xml:space="preserve"> </w:t>
      </w:r>
      <w:r w:rsidRPr="0053579C">
        <w:rPr>
          <w:rStyle w:val="StyleUnderline"/>
          <w:highlight w:val="cyan"/>
        </w:rPr>
        <w:t>And innovation is limited to</w:t>
      </w:r>
      <w:r w:rsidRPr="0071373A">
        <w:rPr>
          <w:rStyle w:val="StyleUnderline"/>
        </w:rPr>
        <w:t xml:space="preserve"> the sorts of </w:t>
      </w:r>
      <w:r w:rsidRPr="0053579C">
        <w:rPr>
          <w:rStyle w:val="StyleUnderline"/>
          <w:highlight w:val="cyan"/>
        </w:rPr>
        <w:t>inputs that fit</w:t>
      </w:r>
      <w:r w:rsidRPr="0071373A">
        <w:rPr>
          <w:rStyle w:val="StyleUnderline"/>
        </w:rPr>
        <w:t xml:space="preserve"> into </w:t>
      </w:r>
      <w:r w:rsidRPr="0053579C">
        <w:rPr>
          <w:rStyle w:val="StyleUnderline"/>
          <w:highlight w:val="cyan"/>
        </w:rPr>
        <w:t>existing</w:t>
      </w:r>
      <w:r w:rsidRPr="002F3E94">
        <w:rPr>
          <w:rStyle w:val="StyleUnderline"/>
        </w:rPr>
        <w:t xml:space="preserve"> p</w:t>
      </w:r>
      <w:r w:rsidRPr="0071373A">
        <w:rPr>
          <w:rStyle w:val="StyleUnderline"/>
        </w:rPr>
        <w:t xml:space="preserve">roduction </w:t>
      </w:r>
      <w:r w:rsidRPr="0053579C">
        <w:rPr>
          <w:rStyle w:val="StyleUnderline"/>
          <w:highlight w:val="cyan"/>
        </w:rPr>
        <w:t>processes</w:t>
      </w:r>
      <w:r w:rsidRPr="0071373A">
        <w:rPr>
          <w:rStyle w:val="StyleUnderline"/>
        </w:rPr>
        <w:t>—mainly drugs, diagnostics, and medical devices.</w:t>
      </w:r>
    </w:p>
    <w:p w14:paraId="4967CDA4" w14:textId="77777777" w:rsidR="00C17414" w:rsidRPr="0071373A" w:rsidRDefault="00C17414" w:rsidP="00C17414">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2E48EE70" w14:textId="77777777" w:rsidR="00C17414" w:rsidRDefault="00C17414" w:rsidP="00C17414">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3EEFFAB5" w14:textId="77777777" w:rsidR="00C17414" w:rsidRPr="00223822" w:rsidRDefault="00C17414" w:rsidP="00C17414">
      <w:pPr>
        <w:rPr>
          <w:rStyle w:val="StyleUnderline"/>
        </w:rPr>
      </w:pPr>
      <w:r w:rsidRPr="00223822">
        <w:rPr>
          <w:sz w:val="16"/>
        </w:rPr>
        <w:t xml:space="preserve">C. </w:t>
      </w:r>
      <w:r w:rsidRPr="0053579C">
        <w:rPr>
          <w:rStyle w:val="StyleUnderline"/>
          <w:highlight w:val="cyan"/>
        </w:rPr>
        <w:t>Anticompetitive</w:t>
      </w:r>
      <w:r w:rsidRPr="0071373A">
        <w:rPr>
          <w:rStyle w:val="StyleUnderline"/>
        </w:rPr>
        <w:t xml:space="preserve"> Effects of </w:t>
      </w:r>
      <w:r w:rsidRPr="0053579C">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53579C">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w:t>
      </w:r>
      <w:r w:rsidRPr="00223822">
        <w:rPr>
          <w:rStyle w:val="StyleUnderline"/>
        </w:rPr>
        <w:lastRenderedPageBreak/>
        <w:t xml:space="preserve">it has forced the public to pay more for less satisfactory medical service[;] </w:t>
      </w:r>
      <w:r w:rsidRPr="0053579C">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53579C">
        <w:rPr>
          <w:rStyle w:val="Emphasis"/>
          <w:highlight w:val="cyan"/>
        </w:rPr>
        <w:t>slowed] tech</w:t>
      </w:r>
      <w:r w:rsidRPr="00223822">
        <w:rPr>
          <w:rStyle w:val="Emphasis"/>
        </w:rPr>
        <w:t xml:space="preserve">nological </w:t>
      </w:r>
      <w:r w:rsidRPr="0053579C">
        <w:rPr>
          <w:rStyle w:val="Emphasis"/>
          <w:highlight w:val="cyan"/>
        </w:rPr>
        <w:t>development</w:t>
      </w:r>
      <w:r w:rsidRPr="0053579C">
        <w:rPr>
          <w:sz w:val="16"/>
          <w:highlight w:val="cyan"/>
        </w:rPr>
        <w:t xml:space="preserve"> </w:t>
      </w:r>
      <w:r w:rsidRPr="002F3E94">
        <w:rPr>
          <w:rStyle w:val="StyleUnderline"/>
        </w:rPr>
        <w:t>b</w:t>
      </w:r>
      <w:r w:rsidRPr="00223822">
        <w:rPr>
          <w:rStyle w:val="StyleUnderline"/>
        </w:rPr>
        <w:t xml:space="preserve">oth </w:t>
      </w:r>
      <w:r w:rsidRPr="0053579C">
        <w:rPr>
          <w:rStyle w:val="StyleUnderline"/>
          <w:highlight w:val="cyan"/>
        </w:rPr>
        <w:t>in medicine</w:t>
      </w:r>
      <w:r w:rsidRPr="00223822">
        <w:rPr>
          <w:rStyle w:val="StyleUnderline"/>
        </w:rPr>
        <w:t xml:space="preserve"> itself </w:t>
      </w:r>
      <w:r w:rsidRPr="0053579C">
        <w:rPr>
          <w:rStyle w:val="StyleUnderline"/>
          <w:highlight w:val="cyan"/>
        </w:rPr>
        <w:t>and</w:t>
      </w:r>
      <w:r w:rsidRPr="00223822">
        <w:rPr>
          <w:rStyle w:val="StyleUnderline"/>
        </w:rPr>
        <w:t xml:space="preserve"> in the organization of </w:t>
      </w:r>
      <w:r w:rsidRPr="0053579C">
        <w:rPr>
          <w:rStyle w:val="StyleUnderline"/>
          <w:highlight w:val="cyan"/>
        </w:rPr>
        <w:t>medical practice</w:t>
      </w:r>
      <w:r w:rsidRPr="00223822">
        <w:rPr>
          <w:rStyle w:val="StyleUnderline"/>
        </w:rPr>
        <w:t>.19</w:t>
      </w:r>
    </w:p>
    <w:p w14:paraId="1771B830" w14:textId="77777777" w:rsidR="00C17414" w:rsidRPr="0071373A" w:rsidRDefault="00C17414" w:rsidP="00C17414">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00B3D964" w14:textId="77777777" w:rsidR="00C17414" w:rsidRPr="0071373A" w:rsidRDefault="00C17414" w:rsidP="00C17414">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53579C">
        <w:rPr>
          <w:rStyle w:val="StyleUnderline"/>
          <w:highlight w:val="cyan"/>
        </w:rPr>
        <w:t>licensing boards set the tone</w:t>
      </w:r>
      <w:r w:rsidRPr="0071373A">
        <w:rPr>
          <w:rStyle w:val="StyleUnderline"/>
        </w:rPr>
        <w:t xml:space="preserve"> for the rest of health law </w:t>
      </w:r>
      <w:r w:rsidRPr="0053579C">
        <w:rPr>
          <w:rStyle w:val="StyleUnderline"/>
          <w:highlight w:val="cyan"/>
        </w:rPr>
        <w:t>as gatekeepers</w:t>
      </w:r>
      <w:r w:rsidRPr="0071373A">
        <w:rPr>
          <w:rStyle w:val="StyleUnderline"/>
        </w:rPr>
        <w:t xml:space="preserve"> </w:t>
      </w:r>
      <w:r w:rsidRPr="0053579C">
        <w:rPr>
          <w:rStyle w:val="StyleUnderline"/>
          <w:highlight w:val="cyan"/>
        </w:rPr>
        <w:t>into</w:t>
      </w:r>
      <w:r w:rsidRPr="0071373A">
        <w:rPr>
          <w:rStyle w:val="StyleUnderline"/>
        </w:rPr>
        <w:t xml:space="preserve"> the </w:t>
      </w:r>
      <w:r w:rsidRPr="0053579C">
        <w:rPr>
          <w:rStyle w:val="StyleUnderline"/>
          <w:highlight w:val="cyan"/>
        </w:rPr>
        <w:t>health</w:t>
      </w:r>
      <w:r w:rsidRPr="0071373A">
        <w:rPr>
          <w:rStyle w:val="StyleUnderline"/>
        </w:rPr>
        <w:t xml:space="preserve"> professions </w:t>
      </w:r>
      <w:r w:rsidRPr="0053579C">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EA77D8A" w14:textId="77777777" w:rsidR="00C17414" w:rsidRPr="00984A50" w:rsidRDefault="00C17414" w:rsidP="00C17414">
      <w:pPr>
        <w:rPr>
          <w:sz w:val="16"/>
        </w:rPr>
      </w:pPr>
      <w:r w:rsidRPr="0071373A">
        <w:rPr>
          <w:sz w:val="16"/>
        </w:rPr>
        <w:t>From a health policy perspective</w:t>
      </w:r>
      <w:r w:rsidRPr="0071373A">
        <w:rPr>
          <w:rStyle w:val="StyleUnderline"/>
        </w:rPr>
        <w:t xml:space="preserve">, physician-imposed </w:t>
      </w:r>
      <w:r w:rsidRPr="0053579C">
        <w:rPr>
          <w:rStyle w:val="StyleUnderline"/>
          <w:highlight w:val="cyan"/>
        </w:rPr>
        <w:t>barriers to market entry and innovation</w:t>
      </w:r>
      <w:r w:rsidRPr="0071373A">
        <w:rPr>
          <w:rStyle w:val="StyleUnderline"/>
        </w:rPr>
        <w:t>—typically enforced by a professional licensing board—</w:t>
      </w:r>
      <w:r w:rsidRPr="0053579C">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53579C">
        <w:rPr>
          <w:rStyle w:val="StyleUnderline"/>
          <w:highlight w:val="cyan"/>
        </w:rPr>
        <w:t>entry barriers</w:t>
      </w:r>
      <w:r w:rsidRPr="0071373A">
        <w:rPr>
          <w:rStyle w:val="StyleUnderline"/>
        </w:rPr>
        <w:t xml:space="preserve"> not only </w:t>
      </w:r>
      <w:r w:rsidRPr="0053579C">
        <w:rPr>
          <w:rStyle w:val="StyleUnderline"/>
          <w:highlight w:val="cyan"/>
        </w:rPr>
        <w:t>deter novel approaches</w:t>
      </w:r>
      <w:r w:rsidRPr="0071373A">
        <w:rPr>
          <w:rStyle w:val="StyleUnderline"/>
        </w:rPr>
        <w:t xml:space="preserve"> from new directions, </w:t>
      </w:r>
      <w:r w:rsidRPr="004D251C">
        <w:rPr>
          <w:rStyle w:val="StyleUnderline"/>
          <w:highlight w:val="cyan"/>
        </w:rPr>
        <w:t xml:space="preserve">such as </w:t>
      </w:r>
      <w:r w:rsidRPr="004D251C">
        <w:rPr>
          <w:rStyle w:val="Emphasis"/>
          <w:highlight w:val="cyan"/>
        </w:rPr>
        <w:t>telehealth</w:t>
      </w:r>
      <w:r w:rsidRPr="0071373A">
        <w:rPr>
          <w:rStyle w:val="StyleUnderline"/>
        </w:rPr>
        <w:t xml:space="preserve"> </w:t>
      </w:r>
      <w:r w:rsidRPr="0053579C">
        <w:rPr>
          <w:rStyle w:val="StyleUnderline"/>
          <w:highlight w:val="cyan"/>
        </w:rPr>
        <w:t>and</w:t>
      </w:r>
      <w:r w:rsidRPr="0071373A">
        <w:rPr>
          <w:rStyle w:val="StyleUnderline"/>
        </w:rPr>
        <w:t xml:space="preserve"> various “upstream” self-care modalities, but they also </w:t>
      </w:r>
      <w:r w:rsidRPr="0053579C">
        <w:rPr>
          <w:rStyle w:val="Emphasis"/>
          <w:highlight w:val="cyan"/>
        </w:rPr>
        <w:t>discourage</w:t>
      </w:r>
      <w:r w:rsidRPr="0071373A">
        <w:rPr>
          <w:rStyle w:val="Emphasis"/>
        </w:rPr>
        <w:t xml:space="preserve"> existing </w:t>
      </w:r>
      <w:r w:rsidRPr="0053579C">
        <w:rPr>
          <w:rStyle w:val="Emphasis"/>
          <w:highlight w:val="cyan"/>
        </w:rPr>
        <w:t>competitors from adopting practices introduced</w:t>
      </w:r>
      <w:r w:rsidRPr="0071373A">
        <w:rPr>
          <w:rStyle w:val="Emphasis"/>
        </w:rPr>
        <w:t xml:space="preserve"> to the market </w:t>
      </w:r>
      <w:r w:rsidRPr="0053579C">
        <w:rPr>
          <w:rStyle w:val="Emphasis"/>
          <w:highlight w:val="cyan"/>
        </w:rPr>
        <w:t>by disruptive innovators</w:t>
      </w:r>
      <w:r w:rsidRPr="0071373A">
        <w:rPr>
          <w:rStyle w:val="StyleUnderline"/>
        </w:rPr>
        <w:t>.</w:t>
      </w:r>
    </w:p>
    <w:p w14:paraId="4A87D10E" w14:textId="77777777" w:rsidR="00C17414" w:rsidRDefault="00C17414" w:rsidP="00C17414">
      <w:pPr>
        <w:pStyle w:val="Heading4"/>
      </w:pPr>
      <w:r>
        <w:t xml:space="preserve">Disruptive innovation in healthcare </w:t>
      </w:r>
      <w:r w:rsidRPr="00984A50">
        <w:rPr>
          <w:u w:val="single"/>
        </w:rPr>
        <w:t>solves pandemics</w:t>
      </w:r>
    </w:p>
    <w:p w14:paraId="576BD4B9" w14:textId="77777777" w:rsidR="00C17414" w:rsidRPr="00805D8F" w:rsidRDefault="00C17414" w:rsidP="00C17414">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53579C">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xml:space="preserve">)  </w:t>
      </w:r>
    </w:p>
    <w:p w14:paraId="5ECC9C11" w14:textId="77777777" w:rsidR="00C17414" w:rsidRPr="00695775" w:rsidRDefault="00C17414" w:rsidP="00C17414">
      <w:pPr>
        <w:rPr>
          <w:rStyle w:val="Emphasis"/>
        </w:rPr>
      </w:pPr>
      <w:r w:rsidRPr="00F522E9">
        <w:rPr>
          <w:rStyle w:val="StyleUnderline"/>
        </w:rPr>
        <w:t xml:space="preserve">Public health surveillance </w:t>
      </w:r>
      <w:r w:rsidRPr="0053579C">
        <w:rPr>
          <w:rStyle w:val="StyleUnderline"/>
          <w:highlight w:val="cyan"/>
        </w:rPr>
        <w:t>(PHS</w:t>
      </w:r>
      <w:r w:rsidRPr="00F522E9">
        <w:rPr>
          <w:rStyle w:val="StyleUnderline"/>
        </w:rPr>
        <w:t xml:space="preserve">) </w:t>
      </w:r>
      <w:r w:rsidRPr="0053579C">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53579C">
        <w:rPr>
          <w:rStyle w:val="StyleUnderline"/>
          <w:highlight w:val="cyan"/>
        </w:rPr>
        <w:t>novel processes,</w:t>
      </w:r>
      <w:r w:rsidRPr="00F522E9">
        <w:rPr>
          <w:rStyle w:val="StyleUnderline"/>
        </w:rPr>
        <w:t xml:space="preserve"> technologies, and tools promise to </w:t>
      </w:r>
      <w:r w:rsidRPr="0053579C">
        <w:rPr>
          <w:rStyle w:val="StyleUnderline"/>
          <w:highlight w:val="cyan"/>
        </w:rPr>
        <w:t xml:space="preserve">vastly improve </w:t>
      </w:r>
      <w:r w:rsidRPr="009B752E">
        <w:rPr>
          <w:rStyle w:val="StyleUnderline"/>
        </w:rPr>
        <w:t>efficiency</w:t>
      </w:r>
      <w:r w:rsidRPr="00F522E9">
        <w:rPr>
          <w:rStyle w:val="StyleUnderline"/>
        </w:rPr>
        <w:t xml:space="preserve"> and </w:t>
      </w:r>
      <w:r w:rsidRPr="0053579C">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53579C">
        <w:rPr>
          <w:rStyle w:val="StyleUnderline"/>
          <w:highlight w:val="cyan"/>
        </w:rPr>
        <w:t>disruptive innovation in</w:t>
      </w:r>
      <w:r w:rsidRPr="00695775">
        <w:rPr>
          <w:rStyle w:val="StyleUnderline"/>
        </w:rPr>
        <w:t xml:space="preserve"> the structures and processes of </w:t>
      </w:r>
      <w:r w:rsidRPr="0053579C">
        <w:rPr>
          <w:rStyle w:val="StyleUnderline"/>
          <w:highlight w:val="cyan"/>
        </w:rPr>
        <w:t>PHS</w:t>
      </w:r>
      <w:r w:rsidRPr="00695775">
        <w:rPr>
          <w:rStyle w:val="StyleUnderline"/>
        </w:rPr>
        <w:t xml:space="preserve"> can be unpredictable. However, it </w:t>
      </w:r>
      <w:r w:rsidRPr="0053579C">
        <w:rPr>
          <w:rStyle w:val="StyleUnderline"/>
          <w:highlight w:val="cyan"/>
        </w:rPr>
        <w:t xml:space="preserve">is </w:t>
      </w:r>
      <w:r w:rsidRPr="0053579C">
        <w:rPr>
          <w:rStyle w:val="Emphasis"/>
          <w:highlight w:val="cyan"/>
        </w:rPr>
        <w:t>necessary to</w:t>
      </w:r>
      <w:r w:rsidRPr="00695775">
        <w:rPr>
          <w:rStyle w:val="Emphasis"/>
        </w:rPr>
        <w:t xml:space="preserve"> strengthen and unlock the potential to </w:t>
      </w:r>
      <w:r w:rsidRPr="0053579C">
        <w:rPr>
          <w:rStyle w:val="Emphasis"/>
          <w:highlight w:val="cyan"/>
        </w:rPr>
        <w:t>prevent, detect, and respond</w:t>
      </w:r>
      <w:r w:rsidRPr="00695775">
        <w:rPr>
          <w:rStyle w:val="Emphasis"/>
        </w:rPr>
        <w:t>.</w:t>
      </w:r>
    </w:p>
    <w:p w14:paraId="6A8C105D" w14:textId="77777777" w:rsidR="00C17414" w:rsidRDefault="00C17414" w:rsidP="00C17414">
      <w:r>
        <w:t>Introduction</w:t>
      </w:r>
    </w:p>
    <w:p w14:paraId="1A5CB7F9" w14:textId="77777777" w:rsidR="00C17414" w:rsidRPr="001858A9" w:rsidRDefault="00C17414" w:rsidP="00C17414">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53579C">
        <w:rPr>
          <w:rStyle w:val="StyleUnderline"/>
          <w:highlight w:val="cyan"/>
        </w:rPr>
        <w:t>amid</w:t>
      </w:r>
      <w:r w:rsidRPr="001858A9">
        <w:rPr>
          <w:rStyle w:val="StyleUnderline"/>
        </w:rPr>
        <w:t xml:space="preserve"> this </w:t>
      </w:r>
      <w:r w:rsidRPr="0053579C">
        <w:rPr>
          <w:rStyle w:val="StyleUnderline"/>
          <w:highlight w:val="cyan"/>
        </w:rPr>
        <w:t>rapidly changing world, PHS</w:t>
      </w:r>
      <w:r w:rsidRPr="001858A9">
        <w:rPr>
          <w:rStyle w:val="StyleUnderline"/>
        </w:rPr>
        <w:t xml:space="preserve"> has </w:t>
      </w:r>
      <w:r w:rsidRPr="0053579C">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720A8C6B" w14:textId="77777777" w:rsidR="00C17414" w:rsidRPr="001858A9" w:rsidRDefault="00C17414" w:rsidP="00C17414">
      <w:pPr>
        <w:rPr>
          <w:sz w:val="16"/>
        </w:rPr>
      </w:pPr>
      <w:r w:rsidRPr="0053579C">
        <w:rPr>
          <w:rStyle w:val="StyleUnderline"/>
          <w:highlight w:val="cyan"/>
        </w:rPr>
        <w:lastRenderedPageBreak/>
        <w:t>Gaps</w:t>
      </w:r>
      <w:r w:rsidRPr="001858A9">
        <w:rPr>
          <w:rStyle w:val="StyleUnderline"/>
        </w:rPr>
        <w:t xml:space="preserve"> and impediments </w:t>
      </w:r>
      <w:r w:rsidRPr="0053579C">
        <w:rPr>
          <w:rStyle w:val="StyleUnderline"/>
          <w:highlight w:val="cyan"/>
        </w:rPr>
        <w:t>in PHS</w:t>
      </w:r>
      <w:r w:rsidRPr="001858A9">
        <w:rPr>
          <w:rStyle w:val="StyleUnderline"/>
        </w:rPr>
        <w:t xml:space="preserve"> </w:t>
      </w:r>
      <w:r w:rsidRPr="0053579C">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53579C">
        <w:rPr>
          <w:rStyle w:val="StyleUnderline"/>
          <w:highlight w:val="cyan"/>
        </w:rPr>
        <w:t>preparing for the next</w:t>
      </w:r>
      <w:r w:rsidRPr="001858A9">
        <w:rPr>
          <w:rStyle w:val="StyleUnderline"/>
        </w:rPr>
        <w:t xml:space="preserve"> major </w:t>
      </w:r>
      <w:r w:rsidRPr="0053579C">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19B9D138" w14:textId="77777777" w:rsidR="00C17414" w:rsidRPr="00984A50" w:rsidRDefault="00C17414" w:rsidP="00C17414">
      <w:pPr>
        <w:rPr>
          <w:sz w:val="16"/>
        </w:rPr>
      </w:pPr>
      <w:r w:rsidRPr="009B752E">
        <w:rPr>
          <w:rStyle w:val="Emphasis"/>
        </w:rPr>
        <w:t>Transforming PHS</w:t>
      </w:r>
      <w:r w:rsidRPr="001858A9">
        <w:rPr>
          <w:rStyle w:val="Emphasis"/>
        </w:rPr>
        <w:t xml:space="preserve"> to meet the needs of the twenty-first century requires </w:t>
      </w:r>
      <w:r w:rsidRPr="0053579C">
        <w:rPr>
          <w:rStyle w:val="Emphasis"/>
          <w:highlight w:val="cyan"/>
        </w:rPr>
        <w:t>novel approaches</w:t>
      </w:r>
      <w:r w:rsidRPr="001858A9">
        <w:rPr>
          <w:sz w:val="16"/>
        </w:rPr>
        <w:t xml:space="preserve">. A helpful concept to understand and chart this future is </w:t>
      </w:r>
      <w:r w:rsidRPr="0053579C">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53579C">
        <w:rPr>
          <w:rStyle w:val="StyleUnderline"/>
          <w:highlight w:val="cyan"/>
        </w:rPr>
        <w:t>in tech</w:t>
      </w:r>
      <w:r w:rsidRPr="001858A9">
        <w:rPr>
          <w:rStyle w:val="StyleUnderline"/>
        </w:rPr>
        <w:t xml:space="preserve">nology </w:t>
      </w:r>
      <w:r w:rsidRPr="0053579C">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53579C">
        <w:rPr>
          <w:rStyle w:val="StyleUnderline"/>
          <w:highlight w:val="cyan"/>
        </w:rPr>
        <w:t>differs from</w:t>
      </w:r>
      <w:r w:rsidRPr="001858A9">
        <w:rPr>
          <w:rStyle w:val="StyleUnderline"/>
        </w:rPr>
        <w:t xml:space="preserve"> </w:t>
      </w:r>
      <w:r w:rsidRPr="0053579C">
        <w:rPr>
          <w:rStyle w:val="StyleUnderline"/>
          <w:highlight w:val="cyan"/>
        </w:rPr>
        <w:t>sustaining innovation</w:t>
      </w:r>
      <w:r w:rsidRPr="001858A9">
        <w:rPr>
          <w:rStyle w:val="StyleUnderline"/>
        </w:rPr>
        <w:t>s</w:t>
      </w:r>
      <w:r w:rsidRPr="0053579C">
        <w:rPr>
          <w:rStyle w:val="StyleUnderline"/>
          <w:highlight w:val="cyan"/>
        </w:rPr>
        <w:t>, where</w:t>
      </w:r>
      <w:r w:rsidRPr="001858A9">
        <w:rPr>
          <w:rStyle w:val="StyleUnderline"/>
        </w:rPr>
        <w:t xml:space="preserve"> existing </w:t>
      </w:r>
      <w:r w:rsidRPr="0053579C">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53579C">
        <w:rPr>
          <w:rStyle w:val="StyleUnderline"/>
          <w:highlight w:val="cyan"/>
        </w:rPr>
        <w:t>disruptive</w:t>
      </w:r>
      <w:r w:rsidRPr="001858A9">
        <w:rPr>
          <w:rStyle w:val="StyleUnderline"/>
        </w:rPr>
        <w:t xml:space="preserve"> potential (typically unrefined, simple, and affordable in character) target lower-end market needs or </w:t>
      </w:r>
      <w:r w:rsidRPr="0053579C">
        <w:rPr>
          <w:rStyle w:val="StyleUnderline"/>
          <w:highlight w:val="cyan"/>
        </w:rPr>
        <w:t>create entirely new market segments</w:t>
      </w:r>
      <w:r w:rsidRPr="001858A9">
        <w:rPr>
          <w:sz w:val="16"/>
        </w:rPr>
        <w:t xml:space="preserve">. As sustaining innovations improve </w:t>
      </w:r>
      <w:r w:rsidRPr="0053579C">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53579C">
        <w:rPr>
          <w:rStyle w:val="Emphasis"/>
          <w:highlight w:val="cyan"/>
        </w:rPr>
        <w:t>will meet</w:t>
      </w:r>
      <w:r w:rsidRPr="001858A9">
        <w:rPr>
          <w:rStyle w:val="Emphasis"/>
        </w:rPr>
        <w:t xml:space="preserve"> increasingly </w:t>
      </w:r>
      <w:r w:rsidRPr="0053579C">
        <w:rPr>
          <w:rStyle w:val="Emphasis"/>
          <w:highlight w:val="cyan"/>
        </w:rPr>
        <w:t>greater needs,</w:t>
      </w:r>
      <w:r w:rsidRPr="001858A9">
        <w:rPr>
          <w:rStyle w:val="Emphasis"/>
        </w:rPr>
        <w:t xml:space="preserve"> capture </w:t>
      </w:r>
      <w:r w:rsidRPr="0053579C">
        <w:rPr>
          <w:rStyle w:val="Emphasis"/>
          <w:highlight w:val="cyan"/>
        </w:rPr>
        <w:t>greater market share, and</w:t>
      </w:r>
      <w:r w:rsidRPr="001858A9">
        <w:rPr>
          <w:rStyle w:val="Emphasis"/>
        </w:rPr>
        <w:t xml:space="preserve"> eventually </w:t>
      </w:r>
      <w:r w:rsidRPr="0053579C">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089C1E00" w14:textId="77777777" w:rsidR="00C17414" w:rsidRDefault="00C17414" w:rsidP="00C17414">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68379281" w14:textId="77777777" w:rsidR="00C17414" w:rsidRPr="00DD1EA5" w:rsidRDefault="00C17414" w:rsidP="00C17414">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7" w:history="1">
        <w:r w:rsidRPr="00D81E01">
          <w:rPr>
            <w:rStyle w:val="Hyperlink"/>
          </w:rPr>
          <w:t>https://www.preprints.org/manuscript/202104.0397/v1</w:t>
        </w:r>
      </w:hyperlink>
      <w:r>
        <w:t xml:space="preserve">)  </w:t>
      </w:r>
    </w:p>
    <w:p w14:paraId="36FC5B05" w14:textId="77777777" w:rsidR="00C17414" w:rsidRPr="007661A1" w:rsidRDefault="00C17414" w:rsidP="00C17414">
      <w:pPr>
        <w:rPr>
          <w:rStyle w:val="StyleUnderline"/>
        </w:rPr>
      </w:pPr>
      <w:r w:rsidRPr="00D1393A">
        <w:rPr>
          <w:rStyle w:val="StyleUnderline"/>
        </w:rPr>
        <w:t>The recent SARS-CoV-2 pandemic,</w:t>
      </w:r>
      <w:r w:rsidRPr="007661A1">
        <w:rPr>
          <w:rStyle w:val="StyleUnderline"/>
        </w:rPr>
        <w:t xml:space="preserve"> which is causing </w:t>
      </w:r>
      <w:r w:rsidRPr="0053579C">
        <w:rPr>
          <w:rStyle w:val="StyleUnderline"/>
          <w:highlight w:val="cyan"/>
        </w:rPr>
        <w:t>COVID</w:t>
      </w:r>
      <w:r w:rsidRPr="007661A1">
        <w:rPr>
          <w:rStyle w:val="StyleUnderline"/>
        </w:rPr>
        <w:t xml:space="preserve"> 19 disease, </w:t>
      </w:r>
      <w:r w:rsidRPr="00F522E9">
        <w:rPr>
          <w:rStyle w:val="StyleUnderline"/>
        </w:rPr>
        <w:t>has</w:t>
      </w:r>
      <w:r w:rsidRPr="0053579C">
        <w:rPr>
          <w:rStyle w:val="StyleUnderline"/>
          <w:highlight w:val="cyan"/>
        </w:rPr>
        <w:t xml:space="preserve"> taught us</w:t>
      </w:r>
      <w:r w:rsidRPr="007661A1">
        <w:rPr>
          <w:rStyle w:val="StyleUnderline"/>
        </w:rPr>
        <w:t xml:space="preserve"> unexpected lessons </w:t>
      </w:r>
      <w:r w:rsidRPr="0053579C">
        <w:rPr>
          <w:rStyle w:val="StyleUnderline"/>
          <w:highlight w:val="cyan"/>
        </w:rPr>
        <w:t>about</w:t>
      </w:r>
      <w:r w:rsidRPr="007661A1">
        <w:rPr>
          <w:rStyle w:val="StyleUnderline"/>
        </w:rPr>
        <w:t xml:space="preserve"> the </w:t>
      </w:r>
      <w:r w:rsidRPr="0053579C">
        <w:rPr>
          <w:rStyle w:val="Emphasis"/>
          <w:highlight w:val="cyan"/>
        </w:rPr>
        <w:t>dangers of</w:t>
      </w:r>
      <w:r w:rsidRPr="007661A1">
        <w:rPr>
          <w:rStyle w:val="Emphasis"/>
        </w:rPr>
        <w:t xml:space="preserve"> human </w:t>
      </w:r>
      <w:r w:rsidRPr="0053579C">
        <w:rPr>
          <w:rStyle w:val="Emphasis"/>
          <w:highlight w:val="cyan"/>
        </w:rPr>
        <w:t>extinction through</w:t>
      </w:r>
      <w:r w:rsidRPr="007661A1">
        <w:rPr>
          <w:rStyle w:val="Emphasis"/>
        </w:rPr>
        <w:t xml:space="preserve"> highly contagious and lethal </w:t>
      </w:r>
      <w:r w:rsidRPr="0053579C">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53579C">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53579C">
        <w:rPr>
          <w:rStyle w:val="StyleUnderline"/>
          <w:highlight w:val="cyan"/>
        </w:rPr>
        <w:t>may not be sustainable</w:t>
      </w:r>
      <w:r w:rsidRPr="007661A1">
        <w:rPr>
          <w:rStyle w:val="StyleUnderline"/>
        </w:rPr>
        <w:t xml:space="preserve"> in the long term.</w:t>
      </w:r>
      <w:r w:rsidRPr="007661A1">
        <w:rPr>
          <w:sz w:val="16"/>
        </w:rPr>
        <w:t xml:space="preserve"> </w:t>
      </w:r>
      <w:r w:rsidRPr="0053579C">
        <w:rPr>
          <w:rStyle w:val="Emphasis"/>
          <w:highlight w:val="cyan"/>
        </w:rPr>
        <w:t>We</w:t>
      </w:r>
      <w:r w:rsidRPr="007661A1">
        <w:rPr>
          <w:rStyle w:val="Emphasis"/>
        </w:rPr>
        <w:t xml:space="preserve"> now </w:t>
      </w:r>
      <w:r w:rsidRPr="0053579C">
        <w:rPr>
          <w:rStyle w:val="Emphasis"/>
          <w:highlight w:val="cyan"/>
        </w:rPr>
        <w:t xml:space="preserve">have to start </w:t>
      </w:r>
      <w:r w:rsidRPr="00D1393A">
        <w:rPr>
          <w:rStyle w:val="Emphasis"/>
        </w:rPr>
        <w:t>thinking</w:t>
      </w:r>
      <w:r w:rsidRPr="007661A1">
        <w:rPr>
          <w:rStyle w:val="Emphasis"/>
        </w:rPr>
        <w:t xml:space="preserve"> and </w:t>
      </w:r>
      <w:r w:rsidRPr="0053579C">
        <w:rPr>
          <w:rStyle w:val="Emphasis"/>
          <w:highlight w:val="cyan"/>
        </w:rPr>
        <w:t>planning on</w:t>
      </w:r>
      <w:r w:rsidRPr="007661A1">
        <w:rPr>
          <w:rStyle w:val="Emphasis"/>
        </w:rPr>
        <w:t xml:space="preserve"> how to face </w:t>
      </w:r>
      <w:r w:rsidRPr="0053579C">
        <w:rPr>
          <w:rStyle w:val="Emphasis"/>
          <w:highlight w:val="cyan"/>
        </w:rPr>
        <w:t>the next</w:t>
      </w:r>
      <w:r w:rsidRPr="007661A1">
        <w:rPr>
          <w:rStyle w:val="Emphasis"/>
        </w:rPr>
        <w:t xml:space="preserve"> dangerous </w:t>
      </w:r>
      <w:r w:rsidRPr="0053579C">
        <w:rPr>
          <w:rStyle w:val="Emphasis"/>
          <w:highlight w:val="cyan"/>
        </w:rPr>
        <w:t>pandemic,</w:t>
      </w:r>
      <w:r w:rsidRPr="007661A1">
        <w:rPr>
          <w:sz w:val="16"/>
        </w:rPr>
        <w:t xml:space="preserve"> not just overcoming the one that is upon us now</w:t>
      </w:r>
      <w:r w:rsidRPr="007661A1">
        <w:rPr>
          <w:rStyle w:val="StyleUnderline"/>
        </w:rPr>
        <w:t xml:space="preserve">. </w:t>
      </w:r>
      <w:r w:rsidRPr="0053579C">
        <w:rPr>
          <w:rStyle w:val="StyleUnderline"/>
          <w:highlight w:val="cyan"/>
        </w:rPr>
        <w:t>Is there</w:t>
      </w:r>
      <w:r w:rsidRPr="007661A1">
        <w:rPr>
          <w:rStyle w:val="StyleUnderline"/>
        </w:rPr>
        <w:t xml:space="preserve"> any </w:t>
      </w:r>
      <w:r w:rsidRPr="0053579C">
        <w:rPr>
          <w:rStyle w:val="StyleUnderline"/>
          <w:highlight w:val="cyan"/>
        </w:rPr>
        <w:t>evi</w:t>
      </w:r>
      <w:r w:rsidRPr="007661A1">
        <w:rPr>
          <w:rStyle w:val="StyleUnderline"/>
        </w:rPr>
        <w:t xml:space="preserve">dence that even </w:t>
      </w:r>
      <w:r w:rsidRPr="0053579C">
        <w:rPr>
          <w:rStyle w:val="StyleUnderline"/>
          <w:highlight w:val="cyan"/>
        </w:rPr>
        <w:t xml:space="preserve">worse pandemics </w:t>
      </w:r>
      <w:r w:rsidRPr="00D1393A">
        <w:rPr>
          <w:rStyle w:val="StyleUnderline"/>
        </w:rPr>
        <w:t xml:space="preserve">could </w:t>
      </w:r>
      <w:r w:rsidRPr="0053579C">
        <w:rPr>
          <w:rStyle w:val="StyleUnderline"/>
          <w:highlight w:val="cyan"/>
        </w:rPr>
        <w:t>strike</w:t>
      </w:r>
      <w:r w:rsidRPr="007661A1">
        <w:rPr>
          <w:rStyle w:val="StyleUnderline"/>
        </w:rPr>
        <w:t xml:space="preserve"> us </w:t>
      </w:r>
      <w:r w:rsidRPr="0053579C">
        <w:rPr>
          <w:rStyle w:val="StyleUnderline"/>
          <w:highlight w:val="cyan"/>
        </w:rPr>
        <w:t>in the</w:t>
      </w:r>
      <w:r w:rsidRPr="007661A1">
        <w:rPr>
          <w:rStyle w:val="StyleUnderline"/>
        </w:rPr>
        <w:t xml:space="preserve"> </w:t>
      </w:r>
      <w:r w:rsidRPr="0053579C">
        <w:rPr>
          <w:rStyle w:val="Emphasis"/>
          <w:highlight w:val="cyan"/>
        </w:rPr>
        <w:t>near future</w:t>
      </w:r>
      <w:r w:rsidRPr="0053579C">
        <w:rPr>
          <w:rStyle w:val="StyleUnderline"/>
          <w:highlight w:val="cyan"/>
        </w:rPr>
        <w:t xml:space="preserve"> and threaten the </w:t>
      </w:r>
      <w:r w:rsidRPr="0053579C">
        <w:rPr>
          <w:rStyle w:val="Emphasis"/>
          <w:highlight w:val="cyan"/>
        </w:rPr>
        <w:t>existence of the human race</w:t>
      </w:r>
      <w:r w:rsidRPr="0053579C">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53579C">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53579C">
        <w:rPr>
          <w:rStyle w:val="StyleUnderline"/>
          <w:highlight w:val="cyan"/>
        </w:rPr>
        <w:t>the human gut</w:t>
      </w:r>
      <w:r w:rsidRPr="007661A1">
        <w:rPr>
          <w:rStyle w:val="StyleUnderline"/>
        </w:rPr>
        <w:t xml:space="preserve"> microbiota </w:t>
      </w:r>
      <w:r w:rsidRPr="0053579C">
        <w:rPr>
          <w:rStyle w:val="Emphasis"/>
          <w:highlight w:val="cyan"/>
        </w:rPr>
        <w:t>harbor billions of viruses</w:t>
      </w:r>
      <w:r w:rsidRPr="007661A1">
        <w:rPr>
          <w:rStyle w:val="StyleUnderline"/>
        </w:rPr>
        <w:t xml:space="preserve"> which are </w:t>
      </w:r>
      <w:r w:rsidRPr="0053579C">
        <w:rPr>
          <w:rStyle w:val="StyleUnderline"/>
          <w:highlight w:val="cyan"/>
        </w:rPr>
        <w:t>capable of affecting</w:t>
      </w:r>
      <w:r w:rsidRPr="007661A1">
        <w:rPr>
          <w:rStyle w:val="StyleUnderline"/>
        </w:rPr>
        <w:t xml:space="preserve"> the function of </w:t>
      </w:r>
      <w:r w:rsidRPr="0053579C">
        <w:rPr>
          <w:rStyle w:val="StyleUnderline"/>
          <w:highlight w:val="cyan"/>
        </w:rPr>
        <w:t>vital</w:t>
      </w:r>
      <w:r w:rsidRPr="007661A1">
        <w:rPr>
          <w:rStyle w:val="StyleUnderline"/>
        </w:rPr>
        <w:t xml:space="preserve"> human </w:t>
      </w:r>
      <w:r w:rsidRPr="0053579C">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53579C">
        <w:rPr>
          <w:rStyle w:val="Emphasis"/>
          <w:highlight w:val="cyan"/>
        </w:rPr>
        <w:t>diseases could result [in]</w:t>
      </w:r>
      <w:r w:rsidRPr="007661A1">
        <w:rPr>
          <w:rStyle w:val="Emphasis"/>
        </w:rPr>
        <w:t xml:space="preserve"> the complete </w:t>
      </w:r>
      <w:r w:rsidRPr="0053579C">
        <w:rPr>
          <w:rStyle w:val="Emphasis"/>
          <w:highlight w:val="cyan"/>
        </w:rPr>
        <w:t>shutdown</w:t>
      </w:r>
      <w:r w:rsidRPr="007661A1">
        <w:rPr>
          <w:rStyle w:val="Emphasis"/>
        </w:rPr>
        <w:t xml:space="preserve"> </w:t>
      </w:r>
      <w:r w:rsidRPr="0053579C">
        <w:rPr>
          <w:rStyle w:val="Emphasis"/>
          <w:highlight w:val="cyan"/>
        </w:rPr>
        <w:t>of</w:t>
      </w:r>
      <w:r w:rsidRPr="007661A1">
        <w:rPr>
          <w:rStyle w:val="Emphasis"/>
        </w:rPr>
        <w:t xml:space="preserve"> our </w:t>
      </w:r>
      <w:r w:rsidRPr="0053579C">
        <w:rPr>
          <w:rStyle w:val="Emphasis"/>
          <w:highlight w:val="cyan"/>
        </w:rPr>
        <w:t>civilization and probably</w:t>
      </w:r>
      <w:r w:rsidRPr="007661A1">
        <w:rPr>
          <w:rStyle w:val="Emphasis"/>
        </w:rPr>
        <w:t xml:space="preserve"> the </w:t>
      </w:r>
      <w:r w:rsidRPr="0053579C">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w:t>
      </w:r>
      <w:r w:rsidRPr="007661A1">
        <w:rPr>
          <w:rStyle w:val="StyleUnderline"/>
        </w:rPr>
        <w:lastRenderedPageBreak/>
        <w:t xml:space="preserve">scenarios will trigger </w:t>
      </w:r>
      <w:r w:rsidRPr="0053579C">
        <w:rPr>
          <w:rStyle w:val="StyleUnderline"/>
          <w:highlight w:val="cyan"/>
        </w:rPr>
        <w:t>preventative measures</w:t>
      </w:r>
      <w:r w:rsidRPr="007661A1">
        <w:rPr>
          <w:rStyle w:val="StyleUnderline"/>
        </w:rPr>
        <w:t xml:space="preserve"> that </w:t>
      </w:r>
      <w:r w:rsidRPr="0053579C">
        <w:rPr>
          <w:rStyle w:val="StyleUnderline"/>
          <w:highlight w:val="cyan"/>
        </w:rPr>
        <w:t>could reverse or delay</w:t>
      </w:r>
      <w:r w:rsidRPr="007661A1">
        <w:rPr>
          <w:rStyle w:val="StyleUnderline"/>
        </w:rPr>
        <w:t xml:space="preserve"> the projected </w:t>
      </w:r>
      <w:r w:rsidRPr="0053579C">
        <w:rPr>
          <w:rStyle w:val="StyleUnderline"/>
          <w:highlight w:val="cyan"/>
        </w:rPr>
        <w:t>adverse outcomes</w:t>
      </w:r>
      <w:r w:rsidRPr="007661A1">
        <w:rPr>
          <w:rStyle w:val="StyleUnderline"/>
        </w:rPr>
        <w:t>.</w:t>
      </w:r>
    </w:p>
    <w:bookmarkEnd w:id="0"/>
    <w:p w14:paraId="0A3CA7D6" w14:textId="77777777" w:rsidR="00C17414" w:rsidRPr="000D5142" w:rsidRDefault="00C17414" w:rsidP="00C17414">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400 year study + statistical methods</w:t>
      </w:r>
    </w:p>
    <w:p w14:paraId="53FF6820" w14:textId="77777777" w:rsidR="00C17414" w:rsidRPr="002736A5" w:rsidRDefault="00C17414" w:rsidP="00C17414">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8" w:history="1">
        <w:r w:rsidRPr="00801769">
          <w:rPr>
            <w:rStyle w:val="Hyperlink"/>
          </w:rPr>
          <w:t>https://globalhealth.duke.edu/news/statistics-say-large-pandemics-are-more-likely-we-thought</w:t>
        </w:r>
      </w:hyperlink>
      <w:r>
        <w:t>) CULTIV8</w:t>
      </w:r>
    </w:p>
    <w:p w14:paraId="084A73FD" w14:textId="77777777" w:rsidR="00C17414" w:rsidRDefault="00C17414" w:rsidP="00C17414">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2B5054A7" w14:textId="77777777" w:rsidR="00C17414" w:rsidRPr="00672789" w:rsidRDefault="00C17414" w:rsidP="00C17414">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43CC56CC" w14:textId="77777777" w:rsidR="00C17414" w:rsidRPr="00672789" w:rsidRDefault="00C17414" w:rsidP="00C17414">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112A9891" w14:textId="77777777" w:rsidR="00C17414" w:rsidRPr="00672789" w:rsidRDefault="00C17414" w:rsidP="00C17414">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2A2BBEF4" w14:textId="77777777" w:rsidR="00C17414" w:rsidRPr="00672789" w:rsidRDefault="00C17414" w:rsidP="00C17414">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6B496D08" w14:textId="77777777" w:rsidR="00C17414" w:rsidRPr="00672789" w:rsidRDefault="00C17414" w:rsidP="00C17414">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7AE8B64D" w14:textId="77777777" w:rsidR="00C17414" w:rsidRPr="00672789" w:rsidRDefault="00C17414" w:rsidP="00C17414">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4CA6A57A" w14:textId="77777777" w:rsidR="00C17414" w:rsidRPr="00672789" w:rsidRDefault="00C17414" w:rsidP="00C17414">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30271CC0" w14:textId="77777777" w:rsidR="00C17414" w:rsidRPr="00672789" w:rsidRDefault="00C17414" w:rsidP="00C17414">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 xml:space="preserve">the past 50 </w:t>
      </w:r>
      <w:r w:rsidRPr="003D1B59">
        <w:rPr>
          <w:rStyle w:val="StyleUnderline"/>
        </w:rPr>
        <w:lastRenderedPageBreak/>
        <w:t>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6786CD03" w14:textId="77777777" w:rsidR="00C17414" w:rsidRPr="006D70B9" w:rsidRDefault="00C17414" w:rsidP="00C17414">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3973CF12" w14:textId="77777777" w:rsidR="00C17414" w:rsidRPr="00672789" w:rsidRDefault="00C17414" w:rsidP="00C17414">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2ADBBD5B" w14:textId="77777777" w:rsidR="00C17414" w:rsidRPr="00672789" w:rsidRDefault="00C17414" w:rsidP="00C17414">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4AFC2167" w14:textId="77777777" w:rsidR="00C17414" w:rsidRPr="00672789" w:rsidRDefault="00C17414" w:rsidP="00C17414">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459A41FC" w14:textId="77777777" w:rsidR="00C17414" w:rsidRDefault="00C17414" w:rsidP="00C17414">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49E24B05" w14:textId="77777777" w:rsidR="00C17414" w:rsidRPr="00672789" w:rsidRDefault="00C17414" w:rsidP="00C17414">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r>
        <w:rPr>
          <w:sz w:val="16"/>
        </w:rPr>
        <w:t>a</w:t>
      </w:r>
    </w:p>
    <w:p w14:paraId="0964DCEE" w14:textId="77777777" w:rsidR="00C17414" w:rsidRPr="00D578F3" w:rsidRDefault="00C17414" w:rsidP="00C17414">
      <w:pPr>
        <w:pStyle w:val="Heading4"/>
      </w:pPr>
      <w:r w:rsidRPr="00D578F3">
        <w:t>Health innovation solves ABR – kills 10 million people per year, more market access is key</w:t>
      </w:r>
    </w:p>
    <w:p w14:paraId="7D7C4F54" w14:textId="77777777" w:rsidR="00C17414" w:rsidRPr="00804EFB" w:rsidRDefault="00C17414" w:rsidP="00C17414">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24FC448D" w14:textId="77777777" w:rsidR="00C17414" w:rsidRPr="00804EFB" w:rsidRDefault="00C17414" w:rsidP="00C17414">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7CDE9296" w14:textId="77777777" w:rsidR="00C17414" w:rsidRPr="00804EFB" w:rsidRDefault="00C17414" w:rsidP="00C17414">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1AA7BA2" w14:textId="77777777" w:rsidR="00C17414" w:rsidRPr="00804EFB" w:rsidRDefault="00C17414" w:rsidP="00C17414">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0455A223" w14:textId="77777777" w:rsidR="00C17414" w:rsidRPr="00804EFB" w:rsidRDefault="00C17414" w:rsidP="00C17414">
      <w:pPr>
        <w:rPr>
          <w:rStyle w:val="StyleUnderline"/>
        </w:rPr>
      </w:pPr>
      <w:r w:rsidRPr="00804EFB">
        <w:rPr>
          <w:sz w:val="16"/>
        </w:rPr>
        <w:lastRenderedPageBreak/>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6439D99A" w14:textId="77777777" w:rsidR="00C17414" w:rsidRPr="00804EFB" w:rsidRDefault="00C17414" w:rsidP="00C17414">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1A5DE552" w14:textId="77777777" w:rsidR="00C17414" w:rsidRPr="00804EFB" w:rsidRDefault="00C17414" w:rsidP="00C17414">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1F333310" w14:textId="77777777" w:rsidR="00C17414" w:rsidRPr="00804EFB" w:rsidRDefault="00C17414" w:rsidP="00C17414">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0A3AB01A" w14:textId="77777777" w:rsidR="00C17414" w:rsidRPr="00804EFB" w:rsidRDefault="00C17414" w:rsidP="00C17414">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08828D45" w14:textId="77777777" w:rsidR="00C17414" w:rsidRPr="00804EFB" w:rsidRDefault="00C17414" w:rsidP="00C17414">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13724FE9" w14:textId="77777777" w:rsidR="00C17414" w:rsidRPr="00804EFB" w:rsidRDefault="00C17414" w:rsidP="00C17414">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237047D5" w14:textId="77777777" w:rsidR="00C17414" w:rsidRPr="00804EFB" w:rsidRDefault="00C17414" w:rsidP="00C17414">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58073F9" w14:textId="77777777" w:rsidR="00C17414" w:rsidRPr="00804EFB" w:rsidRDefault="00C17414" w:rsidP="00C17414">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w:t>
      </w:r>
      <w:r w:rsidRPr="00804EFB">
        <w:rPr>
          <w:rStyle w:val="StyleUnderline"/>
        </w:rPr>
        <w:lastRenderedPageBreak/>
        <w:t>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4BEDD6C5" w14:textId="77777777" w:rsidR="00C17414" w:rsidRPr="0014626A" w:rsidRDefault="00C17414" w:rsidP="00C17414">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7E55300F" w14:textId="77777777" w:rsidR="00C17414" w:rsidRPr="00830727" w:rsidRDefault="00C17414" w:rsidP="00C17414">
      <w:r w:rsidRPr="00830727">
        <w:rPr>
          <w:rStyle w:val="Style13ptBold"/>
        </w:rPr>
        <w:t>Crane 19</w:t>
      </w:r>
      <w:r>
        <w:t xml:space="preserve"> [Daniel A. Crane, Frederick Paul Furth Sr. Professor of Law, University of Michigan, 60 Wm. &amp; Mary L. Rev. 1175, 2019, Lexis]</w:t>
      </w:r>
    </w:p>
    <w:p w14:paraId="2521B041" w14:textId="77777777" w:rsidR="00C17414" w:rsidRPr="005327CD" w:rsidRDefault="00C17414" w:rsidP="00C17414">
      <w:pPr>
        <w:rPr>
          <w:sz w:val="14"/>
        </w:rPr>
      </w:pPr>
      <w:r w:rsidRPr="005327CD">
        <w:rPr>
          <w:sz w:val="14"/>
        </w:rPr>
        <w:t>INTRODUCTION</w:t>
      </w:r>
    </w:p>
    <w:p w14:paraId="18736A62" w14:textId="77777777" w:rsidR="00C17414" w:rsidRPr="005327CD" w:rsidRDefault="00C17414" w:rsidP="00C17414">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1EC4F0FE" w14:textId="77777777" w:rsidR="00C17414" w:rsidRPr="005327CD" w:rsidRDefault="00C17414" w:rsidP="00C17414">
      <w:pPr>
        <w:rPr>
          <w:sz w:val="14"/>
        </w:rPr>
      </w:pPr>
      <w:r w:rsidRPr="00830727">
        <w:rPr>
          <w:rStyle w:val="StyleUnderline"/>
        </w:rPr>
        <w:t>A further point of general consensus</w:t>
      </w:r>
      <w:r w:rsidRPr="005327CD">
        <w:rPr>
          <w:sz w:val="14"/>
        </w:rPr>
        <w:t xml:space="preserve"> might relate to </w:t>
      </w:r>
      <w:r w:rsidRPr="0053579C">
        <w:rPr>
          <w:rStyle w:val="StyleUnderline"/>
          <w:highlight w:val="cyan"/>
        </w:rPr>
        <w:t>the</w:t>
      </w:r>
      <w:r w:rsidRPr="0053579C">
        <w:rPr>
          <w:sz w:val="14"/>
          <w:highlight w:val="cyan"/>
        </w:rPr>
        <w:t xml:space="preserve"> </w:t>
      </w:r>
      <w:r w:rsidRPr="0053579C">
        <w:rPr>
          <w:rStyle w:val="Emphasis"/>
          <w:highlight w:val="cyan"/>
        </w:rPr>
        <w:t>particularly pernicious effect</w:t>
      </w:r>
      <w:r w:rsidRPr="0053579C">
        <w:rPr>
          <w:sz w:val="14"/>
          <w:highlight w:val="cyan"/>
        </w:rPr>
        <w:t xml:space="preserve"> </w:t>
      </w:r>
      <w:r w:rsidRPr="0053579C">
        <w:rPr>
          <w:rStyle w:val="StyleUnderline"/>
          <w:highlight w:val="cyan"/>
        </w:rPr>
        <w:t>of</w:t>
      </w:r>
      <w:r w:rsidRPr="00830727">
        <w:rPr>
          <w:rStyle w:val="StyleUnderline"/>
        </w:rPr>
        <w:t xml:space="preserve"> </w:t>
      </w:r>
      <w:r w:rsidRPr="0053579C">
        <w:rPr>
          <w:rStyle w:val="StyleUnderline"/>
          <w:highlight w:val="cyan"/>
        </w:rPr>
        <w:t>anticompetitive</w:t>
      </w:r>
      <w:r w:rsidRPr="00830727">
        <w:rPr>
          <w:rStyle w:val="StyleUnderline"/>
        </w:rPr>
        <w:t xml:space="preserve"> state and local </w:t>
      </w:r>
      <w:r w:rsidRPr="0053579C">
        <w:rPr>
          <w:rStyle w:val="StyleUnderline"/>
          <w:highlight w:val="cyan"/>
        </w:rPr>
        <w:t>regulation</w:t>
      </w:r>
      <w:r w:rsidRPr="00830727">
        <w:rPr>
          <w:rStyle w:val="StyleUnderline"/>
        </w:rPr>
        <w:t xml:space="preserve"> in </w:t>
      </w:r>
      <w:r w:rsidRPr="0053579C">
        <w:rPr>
          <w:rStyle w:val="Emphasis"/>
          <w:highlight w:val="cyan"/>
        </w:rPr>
        <w:t>stifling</w:t>
      </w:r>
      <w:r w:rsidRPr="00830727">
        <w:rPr>
          <w:rStyle w:val="Emphasis"/>
        </w:rPr>
        <w:t xml:space="preserve"> new production </w:t>
      </w:r>
      <w:r w:rsidRPr="0053579C">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53579C">
        <w:rPr>
          <w:rStyle w:val="StyleUnderline"/>
          <w:highlight w:val="cyan"/>
        </w:rPr>
        <w:t>conservatism</w:t>
      </w:r>
      <w:r w:rsidRPr="0053579C">
        <w:rPr>
          <w:sz w:val="14"/>
          <w:highlight w:val="cyan"/>
        </w:rPr>
        <w:t xml:space="preserve"> </w:t>
      </w:r>
      <w:r w:rsidRPr="0053579C">
        <w:rPr>
          <w:rStyle w:val="StyleUnderline"/>
          <w:highlight w:val="cyan"/>
        </w:rPr>
        <w:t>lends a hand to</w:t>
      </w:r>
      <w:r w:rsidRPr="00830727">
        <w:rPr>
          <w:rStyle w:val="StyleUnderline"/>
        </w:rPr>
        <w:t xml:space="preserve"> the beneficiaries of</w:t>
      </w:r>
      <w:r w:rsidRPr="005327CD">
        <w:rPr>
          <w:sz w:val="14"/>
        </w:rPr>
        <w:t xml:space="preserve"> </w:t>
      </w:r>
      <w:r w:rsidRPr="0053579C">
        <w:rPr>
          <w:rStyle w:val="StyleUnderline"/>
          <w:highlight w:val="cyan"/>
        </w:rPr>
        <w:t>incumbent tech</w:t>
      </w:r>
      <w:r w:rsidRPr="00830727">
        <w:rPr>
          <w:rStyle w:val="StyleUnderline"/>
        </w:rPr>
        <w:t>nologies</w:t>
      </w:r>
      <w:r w:rsidRPr="005327CD">
        <w:rPr>
          <w:sz w:val="14"/>
        </w:rPr>
        <w:t xml:space="preserve"> </w:t>
      </w:r>
      <w:r w:rsidRPr="0053579C">
        <w:rPr>
          <w:rStyle w:val="StyleUnderline"/>
          <w:highlight w:val="cyan"/>
        </w:rPr>
        <w:t>as they</w:t>
      </w:r>
      <w:r w:rsidRPr="00830727">
        <w:rPr>
          <w:rStyle w:val="StyleUnderline"/>
        </w:rPr>
        <w:t xml:space="preserve"> seek to </w:t>
      </w:r>
      <w:r w:rsidRPr="0053579C">
        <w:rPr>
          <w:rStyle w:val="StyleUnderline"/>
          <w:highlight w:val="cyan"/>
        </w:rPr>
        <w:t>deploy state power to block</w:t>
      </w:r>
      <w:r w:rsidRPr="00830727">
        <w:rPr>
          <w:rStyle w:val="StyleUnderline"/>
        </w:rPr>
        <w:t xml:space="preserve"> or to slow the advent of </w:t>
      </w:r>
      <w:r w:rsidRPr="0053579C">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045E0D61" w14:textId="77777777" w:rsidR="00C17414" w:rsidRPr="005327CD" w:rsidRDefault="00C17414" w:rsidP="00C17414">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2733F232" w14:textId="77777777" w:rsidR="00C17414" w:rsidRPr="005327CD" w:rsidRDefault="00C17414" w:rsidP="00C17414">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EDF253C" w14:textId="77777777" w:rsidR="00C17414" w:rsidRPr="005327CD" w:rsidRDefault="00C17414" w:rsidP="00C17414">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21A423B3" w14:textId="77777777" w:rsidR="00C17414" w:rsidRPr="005327CD" w:rsidRDefault="00C17414" w:rsidP="00C17414">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30FA46A5" w14:textId="77777777" w:rsidR="00C17414" w:rsidRPr="005327CD" w:rsidRDefault="00C17414" w:rsidP="00C17414">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C74FFC3" w14:textId="77777777" w:rsidR="00C17414" w:rsidRPr="005327CD" w:rsidRDefault="00C17414" w:rsidP="00C17414">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7F848AD1" w14:textId="77777777" w:rsidR="00C17414" w:rsidRPr="005327CD" w:rsidRDefault="00C17414" w:rsidP="00C17414">
      <w:pPr>
        <w:rPr>
          <w:sz w:val="10"/>
          <w:szCs w:val="10"/>
        </w:rPr>
      </w:pPr>
      <w:r w:rsidRPr="005327CD">
        <w:rPr>
          <w:sz w:val="10"/>
          <w:szCs w:val="10"/>
        </w:rPr>
        <w:t>I. WHY ANTICOMPETITIVE REGULATION SUCCEEDS</w:t>
      </w:r>
    </w:p>
    <w:p w14:paraId="1ACE6FDC" w14:textId="77777777" w:rsidR="00C17414" w:rsidRPr="005327CD" w:rsidRDefault="00C17414" w:rsidP="00C17414">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7CA60F2E" w14:textId="77777777" w:rsidR="00C17414" w:rsidRPr="005327CD" w:rsidRDefault="00C17414" w:rsidP="00C17414">
      <w:pPr>
        <w:rPr>
          <w:sz w:val="10"/>
          <w:szCs w:val="10"/>
        </w:rPr>
      </w:pPr>
      <w:r w:rsidRPr="005327CD">
        <w:rPr>
          <w:sz w:val="10"/>
          <w:szCs w:val="10"/>
        </w:rPr>
        <w:t>A. The Generic Story</w:t>
      </w:r>
    </w:p>
    <w:p w14:paraId="09A143C3" w14:textId="77777777" w:rsidR="00C17414" w:rsidRPr="005327CD" w:rsidRDefault="00C17414" w:rsidP="00C17414">
      <w:pPr>
        <w:rPr>
          <w:sz w:val="10"/>
          <w:szCs w:val="10"/>
        </w:rPr>
      </w:pPr>
      <w:r w:rsidRPr="005327CD">
        <w:rPr>
          <w:sz w:val="10"/>
          <w:szCs w:val="10"/>
        </w:rPr>
        <w:lastRenderedPageBreak/>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0AB1409F" w14:textId="77777777" w:rsidR="00C17414" w:rsidRPr="005327CD" w:rsidRDefault="00C17414" w:rsidP="00C17414">
      <w:pPr>
        <w:rPr>
          <w:sz w:val="14"/>
        </w:rPr>
      </w:pPr>
      <w:r w:rsidRPr="005327CD">
        <w:rPr>
          <w:sz w:val="14"/>
        </w:rPr>
        <w:t>B. Additional Considerations Affecting Product Market Innovation</w:t>
      </w:r>
    </w:p>
    <w:p w14:paraId="4D08D0C1" w14:textId="77777777" w:rsidR="00C17414" w:rsidRPr="005327CD" w:rsidRDefault="00C17414" w:rsidP="00C17414">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53579C">
        <w:rPr>
          <w:rStyle w:val="StyleUnderline"/>
          <w:highlight w:val="cyan"/>
        </w:rPr>
        <w:t>The incumbent regulatory scheme</w:t>
      </w:r>
      <w:r w:rsidRPr="008629F5">
        <w:rPr>
          <w:rStyle w:val="StyleUnderline"/>
        </w:rPr>
        <w:t xml:space="preserve"> </w:t>
      </w:r>
      <w:r w:rsidRPr="0053579C">
        <w:rPr>
          <w:rStyle w:val="StyleUnderline"/>
          <w:highlight w:val="cyan"/>
        </w:rPr>
        <w:t>arose</w:t>
      </w:r>
      <w:r w:rsidRPr="008629F5">
        <w:rPr>
          <w:rStyle w:val="StyleUnderline"/>
        </w:rPr>
        <w:t xml:space="preserve"> </w:t>
      </w:r>
      <w:r w:rsidRPr="0053579C">
        <w:rPr>
          <w:rStyle w:val="StyleUnderline"/>
          <w:highlight w:val="cyan"/>
        </w:rPr>
        <w:t>many decades ago</w:t>
      </w:r>
      <w:r w:rsidRPr="008629F5">
        <w:rPr>
          <w:rStyle w:val="StyleUnderline"/>
        </w:rPr>
        <w:t xml:space="preserve"> </w:t>
      </w:r>
      <w:r w:rsidRPr="0053579C">
        <w:rPr>
          <w:rStyle w:val="StyleUnderline"/>
          <w:highlight w:val="cyan"/>
        </w:rPr>
        <w:t>and may</w:t>
      </w:r>
      <w:r w:rsidRPr="008629F5">
        <w:rPr>
          <w:rStyle w:val="StyleUnderline"/>
        </w:rPr>
        <w:t xml:space="preserve"> well have </w:t>
      </w:r>
      <w:r w:rsidRPr="0053579C">
        <w:rPr>
          <w:rStyle w:val="StyleUnderline"/>
          <w:highlight w:val="cyan"/>
        </w:rPr>
        <w:t>been legitimate</w:t>
      </w:r>
      <w:r w:rsidRPr="008629F5">
        <w:rPr>
          <w:rStyle w:val="StyleUnderline"/>
        </w:rPr>
        <w:t xml:space="preserve">ly justified (in the sense of not imposing more costs than benefits) </w:t>
      </w:r>
      <w:r w:rsidRPr="0053579C">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53579C">
        <w:rPr>
          <w:rStyle w:val="StyleUnderline"/>
          <w:highlight w:val="cyan"/>
        </w:rPr>
        <w:t>time and</w:t>
      </w:r>
      <w:r w:rsidRPr="008629F5">
        <w:rPr>
          <w:rStyle w:val="StyleUnderline"/>
        </w:rPr>
        <w:t xml:space="preserve"> advent of </w:t>
      </w:r>
      <w:r w:rsidRPr="0053579C">
        <w:rPr>
          <w:rStyle w:val="StyleUnderline"/>
          <w:highlight w:val="cyan"/>
        </w:rPr>
        <w:t>new tech</w:t>
      </w:r>
      <w:r w:rsidRPr="008629F5">
        <w:rPr>
          <w:rStyle w:val="StyleUnderline"/>
        </w:rPr>
        <w:t xml:space="preserve">nologies has now </w:t>
      </w:r>
      <w:r w:rsidRPr="0053579C">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53579C">
        <w:rPr>
          <w:rStyle w:val="StyleUnderline"/>
          <w:highlight w:val="cyan"/>
        </w:rPr>
        <w:t>However</w:t>
      </w:r>
      <w:r w:rsidRPr="008629F5">
        <w:rPr>
          <w:rStyle w:val="StyleUnderline"/>
        </w:rPr>
        <w:t xml:space="preserve">, incumbent </w:t>
      </w:r>
      <w:r w:rsidRPr="0053579C">
        <w:rPr>
          <w:rStyle w:val="StyleUnderline"/>
          <w:highlight w:val="cyan"/>
        </w:rPr>
        <w:t>firms</w:t>
      </w:r>
      <w:r w:rsidRPr="008629F5">
        <w:rPr>
          <w:rStyle w:val="StyleUnderline"/>
        </w:rPr>
        <w:t xml:space="preserve"> succeed in </w:t>
      </w:r>
      <w:r w:rsidRPr="0053579C">
        <w:rPr>
          <w:rStyle w:val="Emphasis"/>
          <w:highlight w:val="cyan"/>
        </w:rPr>
        <w:t>block</w:t>
      </w:r>
      <w:r w:rsidRPr="008629F5">
        <w:rPr>
          <w:rStyle w:val="Emphasis"/>
        </w:rPr>
        <w:t xml:space="preserve">ing </w:t>
      </w:r>
      <w:r w:rsidRPr="0053579C">
        <w:rPr>
          <w:rStyle w:val="Emphasis"/>
          <w:highlight w:val="cyan"/>
        </w:rPr>
        <w:t>or slow</w:t>
      </w:r>
      <w:r w:rsidRPr="008629F5">
        <w:rPr>
          <w:rStyle w:val="Emphasis"/>
        </w:rPr>
        <w:t xml:space="preserve">ing </w:t>
      </w:r>
      <w:r w:rsidRPr="0053579C">
        <w:rPr>
          <w:rStyle w:val="Emphasis"/>
          <w:highlight w:val="cyan"/>
        </w:rPr>
        <w:t>innovative competition</w:t>
      </w:r>
      <w:r w:rsidRPr="008629F5">
        <w:rPr>
          <w:rStyle w:val="StyleUnderline"/>
        </w:rPr>
        <w:t xml:space="preserve"> </w:t>
      </w:r>
      <w:r w:rsidRPr="0053579C">
        <w:rPr>
          <w:rStyle w:val="StyleUnderline"/>
          <w:highlight w:val="cyan"/>
        </w:rPr>
        <w:t>by circling the wagons around</w:t>
      </w:r>
      <w:r w:rsidRPr="008629F5">
        <w:rPr>
          <w:rStyle w:val="StyleUnderline"/>
        </w:rPr>
        <w:t xml:space="preserve"> the </w:t>
      </w:r>
      <w:r w:rsidRPr="0053579C">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53579C">
        <w:rPr>
          <w:rStyle w:val="StyleUnderline"/>
          <w:highlight w:val="cyan"/>
        </w:rPr>
        <w:t>for</w:t>
      </w:r>
      <w:r w:rsidRPr="008629F5">
        <w:rPr>
          <w:rStyle w:val="StyleUnderline"/>
        </w:rPr>
        <w:t xml:space="preserve"> at least three </w:t>
      </w:r>
      <w:r w:rsidRPr="0053579C">
        <w:rPr>
          <w:rStyle w:val="StyleUnderline"/>
          <w:highlight w:val="cyan"/>
        </w:rPr>
        <w:t>structural reasons</w:t>
      </w:r>
      <w:r w:rsidRPr="005327CD">
        <w:rPr>
          <w:sz w:val="14"/>
        </w:rPr>
        <w:t>.</w:t>
      </w:r>
    </w:p>
    <w:p w14:paraId="663D5068" w14:textId="77777777" w:rsidR="00C17414" w:rsidRPr="005327CD" w:rsidRDefault="00C17414" w:rsidP="00C17414">
      <w:pPr>
        <w:rPr>
          <w:sz w:val="14"/>
        </w:rPr>
      </w:pPr>
      <w:r w:rsidRPr="0053579C">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53579C">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53579C">
        <w:rPr>
          <w:rStyle w:val="StyleUnderline"/>
          <w:highlight w:val="cyan"/>
        </w:rPr>
        <w:t>the incumbent has more to gain than the new entrant</w:t>
      </w:r>
      <w:r w:rsidRPr="008629F5">
        <w:rPr>
          <w:rStyle w:val="StyleUnderline"/>
        </w:rPr>
        <w:t xml:space="preserve"> has </w:t>
      </w:r>
      <w:r w:rsidRPr="0053579C">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53579C">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53579C">
        <w:rPr>
          <w:rStyle w:val="Emphasis"/>
          <w:highlight w:val="cyan"/>
        </w:rPr>
        <w:t>discourages</w:t>
      </w:r>
      <w:r w:rsidRPr="008629F5">
        <w:rPr>
          <w:rStyle w:val="Emphasis"/>
        </w:rPr>
        <w:t xml:space="preserve"> </w:t>
      </w:r>
      <w:r w:rsidRPr="0053579C">
        <w:rPr>
          <w:rStyle w:val="Emphasis"/>
          <w:highlight w:val="cyan"/>
        </w:rPr>
        <w:t>potential new entrants</w:t>
      </w:r>
      <w:r w:rsidRPr="0053579C">
        <w:rPr>
          <w:sz w:val="14"/>
          <w:highlight w:val="cyan"/>
        </w:rPr>
        <w:t xml:space="preserve"> </w:t>
      </w:r>
      <w:r w:rsidRPr="0053579C">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59428CE2" w14:textId="77777777" w:rsidR="00C17414" w:rsidRPr="005327CD" w:rsidRDefault="00C17414" w:rsidP="00C17414">
      <w:pPr>
        <w:rPr>
          <w:sz w:val="14"/>
        </w:rPr>
      </w:pPr>
      <w:r w:rsidRPr="0053579C">
        <w:rPr>
          <w:rStyle w:val="StyleUnderline"/>
          <w:highlight w:val="cyan"/>
        </w:rPr>
        <w:t>Second</w:t>
      </w:r>
      <w:r w:rsidRPr="005327CD">
        <w:rPr>
          <w:sz w:val="14"/>
        </w:rPr>
        <w:t xml:space="preserve">, </w:t>
      </w:r>
      <w:r w:rsidRPr="008629F5">
        <w:rPr>
          <w:rStyle w:val="StyleUnderline"/>
        </w:rPr>
        <w:t xml:space="preserve">the incumbents have the advantage of </w:t>
      </w:r>
      <w:r w:rsidRPr="0053579C">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923918A" w14:textId="77777777" w:rsidR="00C17414" w:rsidRPr="005327CD" w:rsidRDefault="00C17414" w:rsidP="00C17414">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14935A5D" w14:textId="77777777" w:rsidR="00C17414" w:rsidRPr="005327CD" w:rsidRDefault="00C17414" w:rsidP="00C17414">
      <w:pPr>
        <w:rPr>
          <w:sz w:val="14"/>
        </w:rPr>
      </w:pPr>
      <w:r w:rsidRPr="0053579C">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53579C">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3FE6598" w14:textId="77777777" w:rsidR="00C17414" w:rsidRPr="005327CD" w:rsidRDefault="00C17414" w:rsidP="00C17414">
      <w:pPr>
        <w:rPr>
          <w:sz w:val="8"/>
          <w:szCs w:val="8"/>
        </w:rPr>
      </w:pPr>
      <w:r w:rsidRPr="005327CD">
        <w:rPr>
          <w:sz w:val="8"/>
          <w:szCs w:val="8"/>
        </w:rPr>
        <w:lastRenderedPageBreak/>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018C60D3" w14:textId="77777777" w:rsidR="00C17414" w:rsidRPr="005327CD" w:rsidRDefault="00C17414" w:rsidP="00C17414">
      <w:pPr>
        <w:rPr>
          <w:sz w:val="8"/>
          <w:szCs w:val="8"/>
        </w:rPr>
      </w:pPr>
      <w:r w:rsidRPr="005327CD">
        <w:rPr>
          <w:sz w:val="8"/>
          <w:szCs w:val="8"/>
        </w:rPr>
        <w:t>C. An Illustration from Automobile Distribution</w:t>
      </w:r>
    </w:p>
    <w:p w14:paraId="016B21A6" w14:textId="77777777" w:rsidR="00C17414" w:rsidRPr="005327CD" w:rsidRDefault="00C17414" w:rsidP="00C17414">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05F68A1E" w14:textId="77777777" w:rsidR="00C17414" w:rsidRPr="005327CD" w:rsidRDefault="00C17414" w:rsidP="00C17414">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5E1D5156" w14:textId="77777777" w:rsidR="00C17414" w:rsidRPr="005327CD" w:rsidRDefault="00C17414" w:rsidP="00C17414">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25C636CB" w14:textId="77777777" w:rsidR="00C17414" w:rsidRPr="005327CD" w:rsidRDefault="00C17414" w:rsidP="00C17414">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4030CF5B" w14:textId="77777777" w:rsidR="00C17414" w:rsidRPr="005327CD" w:rsidRDefault="00C17414" w:rsidP="00C17414">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2B8FA615" w14:textId="77777777" w:rsidR="00C17414" w:rsidRPr="005327CD" w:rsidRDefault="00C17414" w:rsidP="00C17414">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53579C">
        <w:rPr>
          <w:rStyle w:val="StyleUnderline"/>
          <w:highlight w:val="cyan"/>
        </w:rPr>
        <w:t>it would be misguided to consider</w:t>
      </w:r>
      <w:r w:rsidRPr="005327CD">
        <w:rPr>
          <w:sz w:val="14"/>
        </w:rPr>
        <w:t xml:space="preserve"> the </w:t>
      </w:r>
      <w:r w:rsidRPr="008629F5">
        <w:rPr>
          <w:rStyle w:val="StyleUnderline"/>
        </w:rPr>
        <w:t xml:space="preserve">company's </w:t>
      </w:r>
      <w:r w:rsidRPr="0053579C">
        <w:rPr>
          <w:rStyle w:val="StyleUnderline"/>
          <w:highlight w:val="cyan"/>
        </w:rPr>
        <w:t>eventual</w:t>
      </w:r>
      <w:r w:rsidRPr="008629F5">
        <w:rPr>
          <w:rStyle w:val="StyleUnderline"/>
        </w:rPr>
        <w:t xml:space="preserve"> </w:t>
      </w:r>
      <w:r w:rsidRPr="0053579C">
        <w:rPr>
          <w:rStyle w:val="StyleUnderline"/>
          <w:highlight w:val="cyan"/>
        </w:rPr>
        <w:t>success a reason not to worry about</w:t>
      </w:r>
      <w:r w:rsidRPr="008629F5">
        <w:rPr>
          <w:rStyle w:val="StyleUnderline"/>
        </w:rPr>
        <w:t xml:space="preserve"> the structural factors entrenching </w:t>
      </w:r>
      <w:r w:rsidRPr="0053579C">
        <w:rPr>
          <w:rStyle w:val="StyleUnderline"/>
          <w:highlight w:val="cyan"/>
        </w:rPr>
        <w:t>anticompetitive regulations</w:t>
      </w:r>
      <w:r w:rsidRPr="005327CD">
        <w:rPr>
          <w:sz w:val="14"/>
        </w:rPr>
        <w:t xml:space="preserve">, especially those </w:t>
      </w:r>
      <w:r w:rsidRPr="0053579C">
        <w:rPr>
          <w:rStyle w:val="StyleUnderline"/>
          <w:highlight w:val="cyan"/>
        </w:rPr>
        <w:t>foreclosing innovation</w:t>
      </w:r>
      <w:r w:rsidRPr="005327CD">
        <w:rPr>
          <w:sz w:val="14"/>
        </w:rPr>
        <w:t xml:space="preserve">. No monopoly is permanent--even the most persistent are eventually eroded. 67   </w:t>
      </w:r>
      <w:r w:rsidRPr="0053579C">
        <w:rPr>
          <w:rStyle w:val="StyleUnderline"/>
          <w:highlight w:val="cyan"/>
        </w:rPr>
        <w:t>Innovative tech</w:t>
      </w:r>
      <w:r w:rsidRPr="008629F5">
        <w:rPr>
          <w:rStyle w:val="StyleUnderline"/>
        </w:rPr>
        <w:t xml:space="preserve">nologies </w:t>
      </w:r>
      <w:r w:rsidRPr="0053579C">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53579C">
        <w:rPr>
          <w:rStyle w:val="StyleUnderline"/>
          <w:highlight w:val="cyan"/>
        </w:rPr>
        <w:t>What incumbents</w:t>
      </w:r>
      <w:r w:rsidRPr="005327CD">
        <w:rPr>
          <w:sz w:val="14"/>
        </w:rPr>
        <w:t xml:space="preserve"> can </w:t>
      </w:r>
      <w:r w:rsidRPr="0053579C">
        <w:rPr>
          <w:rStyle w:val="StyleUnderline"/>
          <w:highlight w:val="cyan"/>
        </w:rPr>
        <w:t>buy is not</w:t>
      </w:r>
      <w:r w:rsidRPr="008629F5">
        <w:rPr>
          <w:rStyle w:val="StyleUnderline"/>
        </w:rPr>
        <w:t xml:space="preserve"> monopoly in </w:t>
      </w:r>
      <w:r w:rsidRPr="0053579C">
        <w:rPr>
          <w:rStyle w:val="StyleUnderline"/>
          <w:highlight w:val="cyan"/>
        </w:rPr>
        <w:t>perpetuity</w:t>
      </w:r>
      <w:r w:rsidRPr="008629F5">
        <w:rPr>
          <w:rStyle w:val="StyleUnderline"/>
        </w:rPr>
        <w:t xml:space="preserve"> </w:t>
      </w:r>
      <w:r w:rsidRPr="0053579C">
        <w:rPr>
          <w:rStyle w:val="StyleUnderline"/>
          <w:highlight w:val="cyan"/>
        </w:rPr>
        <w:t>but</w:t>
      </w:r>
      <w:r w:rsidRPr="008629F5">
        <w:rPr>
          <w:rStyle w:val="StyleUnderline"/>
        </w:rPr>
        <w:t xml:space="preserve"> in </w:t>
      </w:r>
      <w:r w:rsidRPr="0053579C">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53579C">
        <w:rPr>
          <w:rStyle w:val="StyleUnderline"/>
          <w:highlight w:val="cyan"/>
        </w:rPr>
        <w:t xml:space="preserve">years or decades </w:t>
      </w:r>
      <w:r w:rsidRPr="00D50FBD">
        <w:rPr>
          <w:rStyle w:val="StyleUnderline"/>
        </w:rPr>
        <w:t xml:space="preserve">of extension are </w:t>
      </w:r>
      <w:r w:rsidRPr="0053579C">
        <w:rPr>
          <w:rStyle w:val="Emphasis"/>
          <w:highlight w:val="cyan"/>
        </w:rPr>
        <w:t>costly to society</w:t>
      </w:r>
      <w:r w:rsidRPr="005327CD">
        <w:rPr>
          <w:sz w:val="14"/>
        </w:rPr>
        <w:t xml:space="preserve">. </w:t>
      </w:r>
      <w:r w:rsidRPr="0053579C">
        <w:rPr>
          <w:rStyle w:val="StyleUnderline"/>
          <w:highlight w:val="cyan"/>
        </w:rPr>
        <w:t>They</w:t>
      </w:r>
      <w:r w:rsidRPr="008629F5">
        <w:rPr>
          <w:rStyle w:val="StyleUnderline"/>
        </w:rPr>
        <w:t xml:space="preserve"> </w:t>
      </w:r>
      <w:r w:rsidRPr="0053579C">
        <w:rPr>
          <w:rStyle w:val="StyleUnderline"/>
          <w:highlight w:val="cyan"/>
        </w:rPr>
        <w:t>represent</w:t>
      </w:r>
      <w:r w:rsidRPr="008629F5">
        <w:rPr>
          <w:rStyle w:val="StyleUnderline"/>
        </w:rPr>
        <w:t xml:space="preserve"> significant </w:t>
      </w:r>
      <w:r w:rsidRPr="0053579C">
        <w:rPr>
          <w:rStyle w:val="Emphasis"/>
          <w:highlight w:val="cyan"/>
        </w:rPr>
        <w:t>overcharges to consumers</w:t>
      </w:r>
      <w:r w:rsidRPr="005327CD">
        <w:rPr>
          <w:sz w:val="14"/>
        </w:rPr>
        <w:t xml:space="preserve">, </w:t>
      </w:r>
      <w:r w:rsidRPr="0053579C">
        <w:rPr>
          <w:rStyle w:val="Emphasis"/>
          <w:highlight w:val="cyan"/>
        </w:rPr>
        <w:t>misallocations of</w:t>
      </w:r>
      <w:r w:rsidRPr="008629F5">
        <w:rPr>
          <w:rStyle w:val="Emphasis"/>
        </w:rPr>
        <w:t xml:space="preserve"> social </w:t>
      </w:r>
      <w:r w:rsidRPr="0053579C">
        <w:rPr>
          <w:rStyle w:val="Emphasis"/>
          <w:highlight w:val="cyan"/>
        </w:rPr>
        <w:t>resources</w:t>
      </w:r>
      <w:r w:rsidRPr="005327CD">
        <w:rPr>
          <w:sz w:val="14"/>
        </w:rPr>
        <w:t xml:space="preserve"> and, in the extreme, </w:t>
      </w:r>
      <w:r w:rsidRPr="0053579C">
        <w:rPr>
          <w:rStyle w:val="Emphasis"/>
          <w:highlight w:val="cyan"/>
        </w:rPr>
        <w:t>impairment to health and safety</w:t>
      </w:r>
      <w:r w:rsidRPr="005327CD">
        <w:rPr>
          <w:sz w:val="14"/>
        </w:rPr>
        <w:t xml:space="preserve">-- even </w:t>
      </w:r>
      <w:r w:rsidRPr="0053579C">
        <w:rPr>
          <w:rStyle w:val="Emphasis"/>
          <w:highlight w:val="cyan"/>
        </w:rPr>
        <w:t>lives lost</w:t>
      </w:r>
      <w:r w:rsidRPr="008629F5">
        <w:rPr>
          <w:rStyle w:val="Emphasis"/>
        </w:rPr>
        <w:t xml:space="preserve">. </w:t>
      </w:r>
      <w:r w:rsidRPr="005327CD">
        <w:rPr>
          <w:sz w:val="14"/>
        </w:rPr>
        <w:t xml:space="preserve">70  </w:t>
      </w:r>
    </w:p>
    <w:p w14:paraId="40E34D2B" w14:textId="77777777" w:rsidR="00C17414" w:rsidRPr="005327CD" w:rsidRDefault="00C17414" w:rsidP="00C17414">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6B1446C8" w14:textId="77777777" w:rsidR="00C17414" w:rsidRPr="005327CD" w:rsidRDefault="00C17414" w:rsidP="00C17414">
      <w:pPr>
        <w:rPr>
          <w:sz w:val="14"/>
        </w:rPr>
      </w:pPr>
      <w:r w:rsidRPr="005327CD">
        <w:rPr>
          <w:sz w:val="14"/>
        </w:rPr>
        <w:t>[*1189]  II. CONSTITUTIONAL AND ANTITRUST PRINCIPLES AS A CHECK ON ANTICOMPETITIVE REGULATION</w:t>
      </w:r>
    </w:p>
    <w:p w14:paraId="03EC5089" w14:textId="77777777" w:rsidR="00C17414" w:rsidRPr="005327CD" w:rsidRDefault="00C17414" w:rsidP="00C17414">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53579C">
        <w:rPr>
          <w:rStyle w:val="StyleUnderline"/>
          <w:highlight w:val="cyan"/>
        </w:rPr>
        <w:t>then what can be done</w:t>
      </w:r>
      <w:r w:rsidRPr="008629F5">
        <w:rPr>
          <w:rStyle w:val="StyleUnderline"/>
        </w:rPr>
        <w:t xml:space="preserve"> about it</w:t>
      </w:r>
      <w:r w:rsidRPr="0053579C">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1BDA3E36" w14:textId="77777777" w:rsidR="00C17414" w:rsidRPr="005327CD" w:rsidRDefault="00C17414" w:rsidP="00C17414">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1E915810" w14:textId="77777777" w:rsidR="00C17414" w:rsidRPr="005327CD" w:rsidRDefault="00C17414" w:rsidP="00C17414">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48EC2B5D" w14:textId="77777777" w:rsidR="00C17414" w:rsidRPr="005327CD" w:rsidRDefault="00C17414" w:rsidP="00C17414">
      <w:pPr>
        <w:rPr>
          <w:sz w:val="8"/>
          <w:szCs w:val="8"/>
        </w:rPr>
      </w:pPr>
      <w:r w:rsidRPr="005327CD">
        <w:rPr>
          <w:sz w:val="8"/>
          <w:szCs w:val="8"/>
        </w:rPr>
        <w:t>A. Lochner, anti-Lochner, and Parker</w:t>
      </w:r>
    </w:p>
    <w:p w14:paraId="2748688D" w14:textId="77777777" w:rsidR="00C17414" w:rsidRPr="005327CD" w:rsidRDefault="00C17414" w:rsidP="00C17414">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1FDFB3EE" w14:textId="77777777" w:rsidR="00C17414" w:rsidRPr="005327CD" w:rsidRDefault="00C17414" w:rsidP="00C17414">
      <w:pPr>
        <w:rPr>
          <w:sz w:val="8"/>
          <w:szCs w:val="8"/>
        </w:rPr>
      </w:pPr>
      <w:r w:rsidRPr="005327CD">
        <w:rPr>
          <w:sz w:val="8"/>
          <w:szCs w:val="8"/>
        </w:rPr>
        <w:t>B. The Potential for an Increased Level of Judicial Scrutiny</w:t>
      </w:r>
    </w:p>
    <w:p w14:paraId="6406689B" w14:textId="77777777" w:rsidR="00C17414" w:rsidRPr="005327CD" w:rsidRDefault="00C17414" w:rsidP="00C17414">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64E7F685" w14:textId="77777777" w:rsidR="00C17414" w:rsidRPr="005327CD" w:rsidRDefault="00C17414" w:rsidP="00C17414">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31E941F4" w14:textId="77777777" w:rsidR="00C17414" w:rsidRPr="005327CD" w:rsidRDefault="00C17414" w:rsidP="00C17414">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5C940E39" w14:textId="77777777" w:rsidR="00C17414" w:rsidRPr="005327CD" w:rsidRDefault="00C17414" w:rsidP="00C17414">
      <w:pPr>
        <w:rPr>
          <w:sz w:val="8"/>
          <w:szCs w:val="8"/>
        </w:rPr>
      </w:pPr>
      <w:r w:rsidRPr="005327CD">
        <w:rPr>
          <w:sz w:val="8"/>
          <w:szCs w:val="8"/>
        </w:rPr>
        <w:lastRenderedPageBreak/>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36F27FB8" w14:textId="77777777" w:rsidR="00C17414" w:rsidRPr="005327CD" w:rsidRDefault="00C17414" w:rsidP="00C17414">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101A759C" w14:textId="77777777" w:rsidR="00C17414" w:rsidRPr="005327CD" w:rsidRDefault="00C17414" w:rsidP="00C17414">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621EAB40" w14:textId="77777777" w:rsidR="00C17414" w:rsidRPr="005327CD" w:rsidRDefault="00C17414" w:rsidP="00C17414">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4D9C9E53" w14:textId="77777777" w:rsidR="00C17414" w:rsidRPr="005327CD" w:rsidRDefault="00C17414" w:rsidP="00C17414">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0C72BB75" w14:textId="77777777" w:rsidR="00C17414" w:rsidRPr="005327CD" w:rsidRDefault="00C17414" w:rsidP="00C17414">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288E4129" w14:textId="77777777" w:rsidR="00C17414" w:rsidRPr="005327CD" w:rsidRDefault="00C17414" w:rsidP="00C17414">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74668A92" w14:textId="77777777" w:rsidR="00C17414" w:rsidRPr="005327CD" w:rsidRDefault="00C17414" w:rsidP="00C17414">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1CDF0A96" w14:textId="77777777" w:rsidR="00C17414" w:rsidRPr="005327CD" w:rsidRDefault="00C17414" w:rsidP="00C17414">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33A5E699" w14:textId="77777777" w:rsidR="00C17414" w:rsidRPr="005327CD" w:rsidRDefault="00C17414" w:rsidP="00C17414">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53579C">
        <w:rPr>
          <w:rStyle w:val="StyleUnderline"/>
          <w:highlight w:val="cyan"/>
        </w:rPr>
        <w:t>ghosts of Lochner</w:t>
      </w:r>
      <w:r w:rsidRPr="009D61BA">
        <w:rPr>
          <w:rStyle w:val="StyleUnderline"/>
        </w:rPr>
        <w:t xml:space="preserve"> continue to </w:t>
      </w:r>
      <w:r w:rsidRPr="0053579C">
        <w:rPr>
          <w:rStyle w:val="StyleUnderline"/>
          <w:highlight w:val="cyan"/>
        </w:rPr>
        <w:t>loom large</w:t>
      </w:r>
      <w:r w:rsidRPr="005327CD">
        <w:rPr>
          <w:sz w:val="16"/>
        </w:rPr>
        <w:t xml:space="preserve">. </w:t>
      </w:r>
      <w:r w:rsidRPr="009D61BA">
        <w:rPr>
          <w:rStyle w:val="StyleUnderline"/>
        </w:rPr>
        <w:t xml:space="preserve">Even </w:t>
      </w:r>
      <w:r w:rsidRPr="0053579C">
        <w:rPr>
          <w:rStyle w:val="StyleUnderline"/>
          <w:highlight w:val="cyan"/>
        </w:rPr>
        <w:t>judges</w:t>
      </w:r>
      <w:r w:rsidRPr="009D61BA">
        <w:rPr>
          <w:rStyle w:val="StyleUnderline"/>
        </w:rPr>
        <w:t xml:space="preserve"> unsympathetic to the casket regulations may be </w:t>
      </w:r>
      <w:r w:rsidRPr="0053579C">
        <w:rPr>
          <w:rStyle w:val="StyleUnderline"/>
          <w:highlight w:val="cyan"/>
        </w:rPr>
        <w:t>concerned about</w:t>
      </w:r>
      <w:r w:rsidRPr="009D61BA">
        <w:rPr>
          <w:rStyle w:val="StyleUnderline"/>
        </w:rPr>
        <w:t xml:space="preserve"> the prospect of unelected judges </w:t>
      </w:r>
      <w:r w:rsidRPr="0053579C">
        <w:rPr>
          <w:rStyle w:val="StyleUnderline"/>
          <w:highlight w:val="cyan"/>
        </w:rPr>
        <w:t>substituting their</w:t>
      </w:r>
      <w:r w:rsidRPr="009D61BA">
        <w:rPr>
          <w:rStyle w:val="StyleUnderline"/>
        </w:rPr>
        <w:t xml:space="preserve"> own </w:t>
      </w:r>
      <w:r w:rsidRPr="0053579C">
        <w:rPr>
          <w:rStyle w:val="StyleUnderline"/>
          <w:highlight w:val="cyan"/>
        </w:rPr>
        <w:t>economic preferences for</w:t>
      </w:r>
      <w:r w:rsidRPr="009D61BA">
        <w:rPr>
          <w:rStyle w:val="StyleUnderline"/>
        </w:rPr>
        <w:t xml:space="preserve"> those of democratically elected </w:t>
      </w:r>
      <w:r w:rsidRPr="0053579C">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7E8C47B5" w14:textId="77777777" w:rsidR="00C17414" w:rsidRPr="005327CD" w:rsidRDefault="00C17414" w:rsidP="00C17414">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66A7D992" w14:textId="77777777" w:rsidR="00C17414" w:rsidRPr="005327CD" w:rsidRDefault="00C17414" w:rsidP="00C17414">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5052A8C1" w14:textId="77777777" w:rsidR="00C17414" w:rsidRPr="005327CD" w:rsidRDefault="00C17414" w:rsidP="00C17414">
      <w:pPr>
        <w:rPr>
          <w:sz w:val="8"/>
          <w:szCs w:val="8"/>
        </w:rPr>
      </w:pPr>
      <w:r w:rsidRPr="005327CD">
        <w:rPr>
          <w:sz w:val="8"/>
          <w:szCs w:val="8"/>
        </w:rPr>
        <w:t>III. COMPARING THE RISKS AND LIMITS OF THE CONSTITUTIONAL AND ANTITRUST TOOLS</w:t>
      </w:r>
    </w:p>
    <w:p w14:paraId="0E20D17A" w14:textId="77777777" w:rsidR="00C17414" w:rsidRPr="005327CD" w:rsidRDefault="00C17414" w:rsidP="00C17414">
      <w:pPr>
        <w:rPr>
          <w:sz w:val="8"/>
          <w:szCs w:val="8"/>
        </w:rPr>
      </w:pPr>
      <w:r w:rsidRPr="005327CD">
        <w:rPr>
          <w:sz w:val="8"/>
          <w:szCs w:val="8"/>
        </w:rPr>
        <w:t>A. Limiting the Scope of Judicial Review to Regulations Affecting Competition</w:t>
      </w:r>
    </w:p>
    <w:p w14:paraId="1C10F53D" w14:textId="77777777" w:rsidR="00C17414" w:rsidRPr="005327CD" w:rsidRDefault="00C17414" w:rsidP="00C17414">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519CD650" w14:textId="77777777" w:rsidR="00C17414" w:rsidRPr="005327CD" w:rsidRDefault="00C17414" w:rsidP="00C17414">
      <w:pPr>
        <w:rPr>
          <w:sz w:val="8"/>
          <w:szCs w:val="8"/>
        </w:rPr>
      </w:pPr>
      <w:r w:rsidRPr="005327CD">
        <w:rPr>
          <w:sz w:val="8"/>
          <w:szCs w:val="8"/>
        </w:rPr>
        <w:t>B. Considering Governmental Justifications for Restraints on Competition</w:t>
      </w:r>
    </w:p>
    <w:p w14:paraId="08D69AE6" w14:textId="77777777" w:rsidR="00C17414" w:rsidRPr="005327CD" w:rsidRDefault="00C17414" w:rsidP="00C17414">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 xml:space="preserve">In order to stave off Lochnerizing concerns, any expanded antitrust review of state and local regulations </w:t>
      </w:r>
      <w:r w:rsidRPr="005327CD">
        <w:rPr>
          <w:sz w:val="8"/>
          <w:szCs w:val="8"/>
        </w:rPr>
        <w:lastRenderedPageBreak/>
        <w:t>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2C01293F" w14:textId="77777777" w:rsidR="00C17414" w:rsidRPr="005327CD" w:rsidRDefault="00C17414" w:rsidP="00C17414">
      <w:pPr>
        <w:rPr>
          <w:sz w:val="16"/>
        </w:rPr>
      </w:pPr>
      <w:r w:rsidRPr="005327CD">
        <w:rPr>
          <w:sz w:val="16"/>
        </w:rPr>
        <w:t>C. Institutional and Procedural Distinctions</w:t>
      </w:r>
    </w:p>
    <w:p w14:paraId="43981880" w14:textId="77777777" w:rsidR="00C17414" w:rsidRDefault="00C17414" w:rsidP="00C17414">
      <w:pPr>
        <w:rPr>
          <w:rStyle w:val="StyleUnderline"/>
        </w:rPr>
      </w:pPr>
      <w:r w:rsidRPr="00D50FBD">
        <w:rPr>
          <w:rStyle w:val="StyleUnderline"/>
        </w:rPr>
        <w:t xml:space="preserve">Antitrust preemption and </w:t>
      </w:r>
      <w:r w:rsidRPr="0053579C">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53579C">
        <w:rPr>
          <w:rStyle w:val="StyleUnderline"/>
          <w:highlight w:val="cyan"/>
        </w:rPr>
        <w:t>principles are</w:t>
      </w:r>
      <w:r w:rsidRPr="001E71A2">
        <w:rPr>
          <w:rStyle w:val="StyleUnderline"/>
        </w:rPr>
        <w:t xml:space="preserve"> </w:t>
      </w:r>
      <w:r w:rsidRPr="0053579C">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53579C">
        <w:rPr>
          <w:rStyle w:val="StyleUnderline"/>
          <w:highlight w:val="cyan"/>
        </w:rPr>
        <w:t>Antitrust has its own</w:t>
      </w:r>
      <w:r w:rsidRPr="001E71A2">
        <w:rPr>
          <w:rStyle w:val="StyleUnderline"/>
        </w:rPr>
        <w:t xml:space="preserve"> </w:t>
      </w:r>
      <w:r w:rsidRPr="0053579C">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53579C">
        <w:rPr>
          <w:rStyle w:val="StyleUnderline"/>
          <w:highlight w:val="cyan"/>
        </w:rPr>
        <w:t>that</w:t>
      </w:r>
      <w:r w:rsidRPr="001E71A2">
        <w:rPr>
          <w:rStyle w:val="StyleUnderline"/>
        </w:rPr>
        <w:t xml:space="preserve"> might </w:t>
      </w:r>
      <w:r w:rsidRPr="0053579C">
        <w:rPr>
          <w:rStyle w:val="StyleUnderline"/>
          <w:highlight w:val="cyan"/>
        </w:rPr>
        <w:t>significantly limit</w:t>
      </w:r>
      <w:r w:rsidRPr="001E71A2">
        <w:rPr>
          <w:rStyle w:val="StyleUnderline"/>
        </w:rPr>
        <w:t xml:space="preserve"> some of the </w:t>
      </w:r>
      <w:r w:rsidRPr="0053579C">
        <w:rPr>
          <w:rStyle w:val="StyleUnderline"/>
          <w:highlight w:val="cyan"/>
        </w:rPr>
        <w:t>abuses associated with Lochnerizing</w:t>
      </w:r>
      <w:r w:rsidRPr="001E71A2">
        <w:rPr>
          <w:rStyle w:val="StyleUnderline"/>
        </w:rPr>
        <w:t>.</w:t>
      </w:r>
      <w:r w:rsidRPr="005327CD">
        <w:rPr>
          <w:sz w:val="16"/>
        </w:rPr>
        <w:t xml:space="preserve"> </w:t>
      </w:r>
      <w:r w:rsidRPr="0053579C">
        <w:rPr>
          <w:rStyle w:val="StyleUnderline"/>
          <w:highlight w:val="cyan"/>
        </w:rPr>
        <w:t>One</w:t>
      </w:r>
      <w:r w:rsidRPr="005327CD">
        <w:rPr>
          <w:sz w:val="16"/>
        </w:rPr>
        <w:t xml:space="preserve"> proposed </w:t>
      </w:r>
      <w:r w:rsidRPr="0053579C">
        <w:rPr>
          <w:rStyle w:val="StyleUnderline"/>
          <w:highlight w:val="cyan"/>
        </w:rPr>
        <w:t xml:space="preserve">route for </w:t>
      </w:r>
      <w:r w:rsidRPr="0053579C">
        <w:rPr>
          <w:rStyle w:val="Emphasis"/>
          <w:highlight w:val="cyan"/>
        </w:rPr>
        <w:t>increasing</w:t>
      </w:r>
      <w:r w:rsidRPr="001E71A2">
        <w:rPr>
          <w:rStyle w:val="StyleUnderline"/>
        </w:rPr>
        <w:t xml:space="preserve"> the preemptive </w:t>
      </w:r>
      <w:r w:rsidRPr="0053579C">
        <w:rPr>
          <w:rStyle w:val="Emphasis"/>
          <w:highlight w:val="cyan"/>
        </w:rPr>
        <w:t>scope</w:t>
      </w:r>
      <w:r w:rsidRPr="0053579C">
        <w:rPr>
          <w:rStyle w:val="StyleUnderline"/>
          <w:highlight w:val="cyan"/>
        </w:rPr>
        <w:t xml:space="preserve"> of fed</w:t>
      </w:r>
      <w:r w:rsidRPr="001E71A2">
        <w:rPr>
          <w:rStyle w:val="StyleUnderline"/>
        </w:rPr>
        <w:t xml:space="preserve">eral </w:t>
      </w:r>
      <w:r w:rsidRPr="0053579C">
        <w:rPr>
          <w:rStyle w:val="StyleUnderline"/>
          <w:highlight w:val="cyan"/>
        </w:rPr>
        <w:t>antitrust law</w:t>
      </w:r>
      <w:r w:rsidRPr="001E71A2">
        <w:rPr>
          <w:rStyle w:val="StyleUnderline"/>
        </w:rPr>
        <w:t xml:space="preserve"> over anticompetitive state and local regulation is to </w:t>
      </w:r>
      <w:r w:rsidRPr="0053579C">
        <w:rPr>
          <w:rStyle w:val="StyleUnderline"/>
          <w:highlight w:val="cyan"/>
        </w:rPr>
        <w:t>hold</w:t>
      </w:r>
      <w:r w:rsidRPr="001E71A2">
        <w:rPr>
          <w:rStyle w:val="StyleUnderline"/>
        </w:rPr>
        <w:t xml:space="preserve"> the</w:t>
      </w:r>
      <w:r w:rsidRPr="005327CD">
        <w:rPr>
          <w:sz w:val="16"/>
        </w:rPr>
        <w:t xml:space="preserve">  [*1208]  </w:t>
      </w:r>
      <w:r w:rsidRPr="0053579C">
        <w:rPr>
          <w:rStyle w:val="StyleUnderline"/>
          <w:highlight w:val="cyan"/>
        </w:rPr>
        <w:t>Parker</w:t>
      </w:r>
      <w:r w:rsidRPr="001E71A2">
        <w:rPr>
          <w:rStyle w:val="StyleUnderline"/>
        </w:rPr>
        <w:t xml:space="preserve"> doctrine </w:t>
      </w:r>
      <w:r w:rsidRPr="0053579C">
        <w:rPr>
          <w:rStyle w:val="StyleUnderline"/>
          <w:highlight w:val="cyan"/>
        </w:rPr>
        <w:t>inapplicable to the FTC</w:t>
      </w:r>
      <w:r w:rsidRPr="005327CD">
        <w:rPr>
          <w:sz w:val="16"/>
        </w:rPr>
        <w:t xml:space="preserve">. 162   </w:t>
      </w:r>
      <w:r w:rsidRPr="0053579C">
        <w:rPr>
          <w:rStyle w:val="StyleUnderline"/>
          <w:highlight w:val="cyan"/>
        </w:rPr>
        <w:t>This</w:t>
      </w:r>
      <w:r w:rsidRPr="001E71A2">
        <w:rPr>
          <w:rStyle w:val="StyleUnderline"/>
        </w:rPr>
        <w:t xml:space="preserve"> would </w:t>
      </w:r>
      <w:r w:rsidRPr="0053579C">
        <w:rPr>
          <w:rStyle w:val="StyleUnderline"/>
          <w:highlight w:val="cyan"/>
        </w:rPr>
        <w:t>give the FTC enhanced power to challenge anticompetitive</w:t>
      </w:r>
      <w:r w:rsidRPr="001E71A2">
        <w:rPr>
          <w:rStyle w:val="StyleUnderline"/>
        </w:rPr>
        <w:t xml:space="preserve"> state and local </w:t>
      </w:r>
      <w:r w:rsidRPr="0053579C">
        <w:rPr>
          <w:rStyle w:val="StyleUnderline"/>
          <w:highlight w:val="cyan"/>
        </w:rPr>
        <w:t>regulations</w:t>
      </w:r>
      <w:r w:rsidRPr="001E71A2">
        <w:rPr>
          <w:rStyle w:val="StyleUnderline"/>
        </w:rPr>
        <w:t xml:space="preserve">. </w:t>
      </w:r>
      <w:r w:rsidRPr="005327CD">
        <w:rPr>
          <w:rStyle w:val="StyleUnderline"/>
        </w:rPr>
        <w:t xml:space="preserve">Not only would </w:t>
      </w:r>
      <w:r w:rsidRPr="0053579C">
        <w:rPr>
          <w:rStyle w:val="StyleUnderline"/>
          <w:highlight w:val="cyan"/>
        </w:rPr>
        <w:t xml:space="preserve">this </w:t>
      </w:r>
      <w:r w:rsidRPr="0053579C">
        <w:rPr>
          <w:rStyle w:val="Emphasis"/>
          <w:highlight w:val="cyan"/>
        </w:rPr>
        <w:t>limit</w:t>
      </w:r>
      <w:r w:rsidRPr="005327CD">
        <w:rPr>
          <w:rStyle w:val="StyleUnderline"/>
        </w:rPr>
        <w:t xml:space="preserve"> the incidence of </w:t>
      </w:r>
      <w:r w:rsidRPr="0053579C">
        <w:rPr>
          <w:rStyle w:val="StyleUnderline"/>
          <w:highlight w:val="cyan"/>
        </w:rPr>
        <w:t>challenges to state regulation</w:t>
      </w:r>
      <w:r w:rsidRPr="005327CD">
        <w:rPr>
          <w:rStyle w:val="StyleUnderline"/>
        </w:rPr>
        <w:t xml:space="preserve"> (</w:t>
      </w:r>
      <w:r w:rsidRPr="0053579C">
        <w:rPr>
          <w:rStyle w:val="StyleUnderline"/>
          <w:highlight w:val="cyan"/>
        </w:rPr>
        <w:t>the FTC A</w:t>
      </w:r>
      <w:r w:rsidRPr="005327CD">
        <w:rPr>
          <w:rStyle w:val="StyleUnderline"/>
        </w:rPr>
        <w:t xml:space="preserve">ct </w:t>
      </w:r>
      <w:r w:rsidRPr="0053579C">
        <w:rPr>
          <w:rStyle w:val="StyleUnderline"/>
          <w:highlight w:val="cyan"/>
        </w:rPr>
        <w:t>is not privately enforceable</w:t>
      </w:r>
      <w:r w:rsidRPr="005327CD">
        <w:rPr>
          <w:rStyle w:val="StyleUnderline"/>
        </w:rPr>
        <w:t xml:space="preserve"> and only the Commission can initiate an action under the Act), 163   </w:t>
      </w:r>
      <w:r w:rsidRPr="0053579C">
        <w:rPr>
          <w:rStyle w:val="StyleUnderline"/>
          <w:highlight w:val="cyan"/>
        </w:rPr>
        <w:t>but</w:t>
      </w:r>
      <w:r w:rsidRPr="005327CD">
        <w:rPr>
          <w:rStyle w:val="StyleUnderline"/>
        </w:rPr>
        <w:t xml:space="preserve"> it would also </w:t>
      </w:r>
      <w:r w:rsidRPr="0053579C">
        <w:rPr>
          <w:rStyle w:val="StyleUnderline"/>
          <w:highlight w:val="cyan"/>
        </w:rPr>
        <w:t>put the Commission</w:t>
      </w:r>
      <w:r w:rsidRPr="005327CD">
        <w:rPr>
          <w:rStyle w:val="StyleUnderline"/>
        </w:rPr>
        <w:t xml:space="preserve"> itself, rather than an Article III court, in the position of </w:t>
      </w:r>
      <w:r w:rsidRPr="0053579C">
        <w:rPr>
          <w:rStyle w:val="StyleUnderline"/>
          <w:highlight w:val="cyan"/>
        </w:rPr>
        <w:t>making</w:t>
      </w:r>
      <w:r w:rsidRPr="005327CD">
        <w:rPr>
          <w:rStyle w:val="StyleUnderline"/>
        </w:rPr>
        <w:t xml:space="preserve"> an </w:t>
      </w:r>
      <w:r w:rsidRPr="0053579C">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3CF0AC55" w14:textId="77777777" w:rsidR="00C17414" w:rsidRDefault="00C17414" w:rsidP="00C17414">
      <w:pPr>
        <w:pStyle w:val="Heading3"/>
        <w:rPr>
          <w:rStyle w:val="StyleUnderline"/>
        </w:rPr>
      </w:pPr>
      <w:r>
        <w:rPr>
          <w:rStyle w:val="StyleUnderline"/>
        </w:rPr>
        <w:lastRenderedPageBreak/>
        <w:t>Plan</w:t>
      </w:r>
    </w:p>
    <w:p w14:paraId="78101DCE" w14:textId="77777777" w:rsidR="00C17414" w:rsidRPr="00F1227A" w:rsidRDefault="00C17414" w:rsidP="00C17414">
      <w:r w:rsidRPr="00F7727B">
        <w:t>The United States Federal Government should substantially increase prohibitions on anticompetitive business practices by the private sector immunized by application of state action immunity.</w:t>
      </w:r>
    </w:p>
    <w:p w14:paraId="1D545B61" w14:textId="77777777" w:rsidR="00C17414" w:rsidRDefault="00C17414" w:rsidP="00C17414">
      <w:pPr>
        <w:pStyle w:val="Heading3"/>
      </w:pPr>
      <w:r>
        <w:lastRenderedPageBreak/>
        <w:t>1ac – federalism</w:t>
      </w:r>
    </w:p>
    <w:p w14:paraId="48424F4F" w14:textId="77777777" w:rsidR="00C17414" w:rsidRPr="00C9593F" w:rsidRDefault="00C17414" w:rsidP="00C1741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Nextgen tech is emerging at an </w:t>
      </w:r>
      <w:r w:rsidRPr="00C9593F">
        <w:rPr>
          <w:rFonts w:eastAsiaTheme="majorEastAsia" w:cstheme="majorBidi"/>
          <w:b/>
          <w:iCs/>
          <w:sz w:val="26"/>
          <w:u w:val="single"/>
        </w:rPr>
        <w:t>exponential rate</w:t>
      </w:r>
      <w:r w:rsidRPr="00C9593F">
        <w:rPr>
          <w:rFonts w:eastAsiaTheme="majorEastAsia" w:cstheme="majorBidi"/>
          <w:b/>
          <w:iCs/>
          <w:sz w:val="26"/>
        </w:rPr>
        <w:t xml:space="preserve"> – effective state regulatory experimentation avoids downsides and maximize</w:t>
      </w:r>
      <w:r>
        <w:rPr>
          <w:rFonts w:eastAsiaTheme="majorEastAsia" w:cstheme="majorBidi"/>
          <w:b/>
          <w:iCs/>
          <w:sz w:val="26"/>
        </w:rPr>
        <w:t>s benefits</w:t>
      </w:r>
    </w:p>
    <w:p w14:paraId="32E976F2" w14:textId="77777777" w:rsidR="00C17414" w:rsidRPr="00C9593F" w:rsidRDefault="00C17414" w:rsidP="00C17414">
      <w:r w:rsidRPr="00C9593F">
        <w:rPr>
          <w:b/>
          <w:bCs/>
          <w:sz w:val="26"/>
        </w:rPr>
        <w:t>McGinnis 11</w:t>
      </w:r>
      <w:r w:rsidRPr="00C9593F">
        <w:t xml:space="preserve">(John, George C. Dix Professor of Law, Northwestern Law School, “LAWS FOR LEARNING IN AN AGE OF ACCELERATION,” </w:t>
      </w:r>
      <w:hyperlink r:id="rId10" w:history="1">
        <w:r w:rsidRPr="00C9593F">
          <w:t>http://scholarship.law.wm.edu/cgi/viewcontent.cgi?article=3404&amp;context=wmlr</w:t>
        </w:r>
      </w:hyperlink>
      <w:r w:rsidRPr="00C9593F">
        <w:t>)</w:t>
      </w:r>
    </w:p>
    <w:p w14:paraId="4184F54F" w14:textId="77777777" w:rsidR="00C17414" w:rsidRDefault="00C17414" w:rsidP="00C17414">
      <w:pPr>
        <w:rPr>
          <w:u w:val="single"/>
        </w:rPr>
      </w:pPr>
      <w:r w:rsidRPr="00C9593F">
        <w:rPr>
          <w:u w:val="single"/>
        </w:rPr>
        <w:t>The</w:t>
      </w:r>
      <w:r w:rsidRPr="00C9593F">
        <w:rPr>
          <w:sz w:val="16"/>
        </w:rPr>
        <w:t xml:space="preserve"> twenty-first century’s </w:t>
      </w:r>
      <w:r w:rsidRPr="00C9593F">
        <w:rPr>
          <w:u w:val="single"/>
        </w:rPr>
        <w:t>information age has the potential to usher in a more harmonious and productive politics</w:t>
      </w:r>
      <w:r w:rsidRPr="00C9593F">
        <w:rPr>
          <w:sz w:val="16"/>
        </w:rPr>
        <w:t xml:space="preserve">. People often disagree about what policies to adopt, but the cornucopia of data that modern technology generates can allow them to better update their beliefs about policy outcomes on the basis of shared facts. </w:t>
      </w:r>
      <w:r w:rsidRPr="00C9593F">
        <w:rPr>
          <w:u w:val="single"/>
        </w:rPr>
        <w:t xml:space="preserve">In the long run, </w:t>
      </w:r>
      <w:r w:rsidRPr="00C9593F">
        <w:rPr>
          <w:highlight w:val="cyan"/>
          <w:u w:val="single"/>
        </w:rPr>
        <w:t>convergence on</w:t>
      </w:r>
      <w:r w:rsidRPr="00C9593F">
        <w:rPr>
          <w:u w:val="single"/>
        </w:rPr>
        <w:t xml:space="preserve"> the </w:t>
      </w:r>
      <w:r w:rsidRPr="00C9593F">
        <w:rPr>
          <w:highlight w:val="cyan"/>
          <w:u w:val="single"/>
        </w:rPr>
        <w:t>facts</w:t>
      </w:r>
      <w:r w:rsidRPr="00C9593F">
        <w:rPr>
          <w:u w:val="single"/>
        </w:rPr>
        <w:t xml:space="preserve"> can </w:t>
      </w:r>
      <w:r w:rsidRPr="00C9593F">
        <w:rPr>
          <w:highlight w:val="cyan"/>
          <w:u w:val="single"/>
        </w:rPr>
        <w:t>lead</w:t>
      </w:r>
      <w:r w:rsidRPr="00C9593F">
        <w:rPr>
          <w:u w:val="single"/>
        </w:rPr>
        <w:t xml:space="preserve"> incrementally </w:t>
      </w:r>
      <w:r w:rsidRPr="00C9593F">
        <w:rPr>
          <w:highlight w:val="cyan"/>
          <w:u w:val="single"/>
        </w:rPr>
        <w:t>to</w:t>
      </w:r>
      <w:r w:rsidRPr="00C9593F">
        <w:rPr>
          <w:u w:val="single"/>
        </w:rPr>
        <w:t xml:space="preserve"> more </w:t>
      </w:r>
      <w:r w:rsidRPr="00C9593F">
        <w:rPr>
          <w:highlight w:val="cyan"/>
          <w:u w:val="single"/>
        </w:rPr>
        <w:t>consensus on better policies</w:t>
      </w:r>
      <w:r w:rsidRPr="00C9593F">
        <w:rPr>
          <w:u w:val="single"/>
        </w:rPr>
        <w:t xml:space="preserve">. More credible factual information should over time also help make for a less divisive society, </w:t>
      </w:r>
      <w:r w:rsidRPr="00C9593F">
        <w:rPr>
          <w:highlight w:val="cyan"/>
          <w:u w:val="single"/>
        </w:rPr>
        <w:t>because partisans cannot as easily stoke</w:t>
      </w:r>
      <w:r w:rsidRPr="00C9593F">
        <w:rPr>
          <w:u w:val="single"/>
        </w:rPr>
        <w:t xml:space="preserve"> social </w:t>
      </w:r>
      <w:r w:rsidRPr="00C9593F">
        <w:rPr>
          <w:highlight w:val="cyan"/>
          <w:u w:val="single"/>
        </w:rPr>
        <w:t>tensions by relying on false facts</w:t>
      </w:r>
      <w:r w:rsidRPr="00C9593F">
        <w:rPr>
          <w:u w:val="single"/>
        </w:rPr>
        <w:t xml:space="preserve"> or exaggerated claims</w:t>
      </w:r>
      <w:r w:rsidRPr="00C9593F">
        <w:rPr>
          <w:sz w:val="16"/>
        </w:rPr>
        <w:t xml:space="preserve"> to support conflicting positions. Thus, </w:t>
      </w:r>
      <w:r w:rsidRPr="00C9593F">
        <w:rPr>
          <w:highlight w:val="cyan"/>
          <w:u w:val="single"/>
        </w:rPr>
        <w:t>a central task of</w:t>
      </w:r>
      <w:r w:rsidRPr="00C9593F">
        <w:rPr>
          <w:u w:val="single"/>
        </w:rPr>
        <w:t xml:space="preserve"> contemporary public </w:t>
      </w:r>
      <w:r w:rsidRPr="00C9593F">
        <w:rPr>
          <w:highlight w:val="cyan"/>
          <w:u w:val="single"/>
        </w:rPr>
        <w:t xml:space="preserve">law is to </w:t>
      </w:r>
      <w:r w:rsidRPr="00C9593F">
        <w:rPr>
          <w:b/>
          <w:iCs/>
          <w:highlight w:val="cyan"/>
          <w:u w:val="single"/>
          <w:bdr w:val="single" w:sz="8" w:space="0" w:color="auto"/>
        </w:rPr>
        <w:t>accelerate a politics of learning</w:t>
      </w:r>
      <w:r w:rsidRPr="00C9593F">
        <w:rPr>
          <w:u w:val="single"/>
        </w:rPr>
        <w:t xml:space="preserve"> whereby democracy improves a public reason focused on evaluating policy consequences.</w:t>
      </w:r>
      <w:r w:rsidRPr="00C9593F">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C9593F">
        <w:rPr>
          <w:u w:val="single"/>
        </w:rPr>
        <w:t xml:space="preserve">a </w:t>
      </w:r>
      <w:r w:rsidRPr="00C9593F">
        <w:rPr>
          <w:highlight w:val="cyan"/>
          <w:u w:val="single"/>
        </w:rPr>
        <w:t>public reason</w:t>
      </w:r>
      <w:r w:rsidRPr="00C9593F">
        <w:rPr>
          <w:u w:val="single"/>
        </w:rPr>
        <w:t xml:space="preserve"> focused on policy consequences </w:t>
      </w:r>
      <w:r w:rsidRPr="00C9593F">
        <w:rPr>
          <w:highlight w:val="cyan"/>
          <w:u w:val="single"/>
        </w:rPr>
        <w:t xml:space="preserve">will </w:t>
      </w:r>
      <w:r w:rsidRPr="00C9593F">
        <w:rPr>
          <w:b/>
          <w:iCs/>
          <w:highlight w:val="cyan"/>
          <w:u w:val="single"/>
          <w:bdr w:val="single" w:sz="8" w:space="0" w:color="auto"/>
        </w:rPr>
        <w:t>improve only if our laws facilitate it</w:t>
      </w:r>
      <w:r w:rsidRPr="00C9593F">
        <w:rPr>
          <w:sz w:val="16"/>
          <w:highlight w:val="cyan"/>
        </w:rPr>
        <w:t>.</w:t>
      </w:r>
      <w:r w:rsidRPr="00C9593F">
        <w:rPr>
          <w:sz w:val="16"/>
        </w:rPr>
        <w:t xml:space="preserve"> For instance, constitutional </w:t>
      </w:r>
      <w:r w:rsidRPr="00C9593F">
        <w:rPr>
          <w:u w:val="single"/>
        </w:rPr>
        <w:t>federalism must be reinvigorated to permit greater experimentation across jurisdictions</w:t>
      </w:r>
      <w:r w:rsidRPr="00C9593F">
        <w:rPr>
          <w:sz w:val="16"/>
        </w:rPr>
        <w:t xml:space="preserve">, because with the rise of empiricism, </w:t>
      </w:r>
      <w:r w:rsidRPr="00C9593F">
        <w:rPr>
          <w:b/>
          <w:iCs/>
          <w:highlight w:val="cyan"/>
          <w:u w:val="single"/>
          <w:bdr w:val="single" w:sz="8" w:space="0" w:color="auto"/>
        </w:rPr>
        <w:t>decentralization</w:t>
      </w:r>
      <w:r w:rsidRPr="00C9593F">
        <w:rPr>
          <w:highlight w:val="cyan"/>
          <w:u w:val="single"/>
        </w:rPr>
        <w:t xml:space="preserve"> has more value </w:t>
      </w:r>
      <w:r w:rsidRPr="00C9593F">
        <w:rPr>
          <w:u w:val="single"/>
        </w:rPr>
        <w:t xml:space="preserve">for social learning today </w:t>
      </w:r>
      <w:r w:rsidRPr="00C9593F">
        <w:rPr>
          <w:highlight w:val="cyan"/>
          <w:u w:val="single"/>
        </w:rPr>
        <w:t>than ever</w:t>
      </w:r>
      <w:r w:rsidRPr="00C9593F">
        <w:rPr>
          <w:u w:val="single"/>
        </w:rPr>
        <w:t xml:space="preserve"> before</w:t>
      </w:r>
      <w:r w:rsidRPr="00C9593F">
        <w:rPr>
          <w:sz w:val="16"/>
        </w:rPr>
        <w:t xml:space="preserve">.5 Congress should include mandates for experiments within its own legislation making policy initiatives contain the platforms for their own selfimprovement.6 </w:t>
      </w:r>
      <w:r w:rsidRPr="00C9593F">
        <w:rPr>
          <w:u w:val="single"/>
        </w:rPr>
        <w:t>Creating a contemporary politics of democratic updating on the basis of facts is a matter both of great historical interest and of enormous importance to our future</w:t>
      </w:r>
      <w:r w:rsidRPr="00C9593F">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C9593F">
        <w:rPr>
          <w:u w:val="single"/>
        </w:rPr>
        <w:t xml:space="preserve">The better democratic updating afforded by modern technology can similarly increase social harmony and prosperity by facilitating policies that actually deliver the goods. For the future, </w:t>
      </w:r>
      <w:r w:rsidRPr="00C9593F">
        <w:rPr>
          <w:highlight w:val="cyan"/>
          <w:u w:val="single"/>
        </w:rPr>
        <w:t>a more</w:t>
      </w:r>
      <w:r w:rsidRPr="00C9593F">
        <w:rPr>
          <w:u w:val="single"/>
        </w:rPr>
        <w:t xml:space="preserve"> consequentially </w:t>
      </w:r>
      <w:r w:rsidRPr="00C9593F">
        <w:rPr>
          <w:highlight w:val="cyan"/>
          <w:u w:val="single"/>
        </w:rPr>
        <w:t xml:space="preserve">informed politics is an </w:t>
      </w:r>
      <w:r w:rsidRPr="00C9593F">
        <w:rPr>
          <w:b/>
          <w:iCs/>
          <w:highlight w:val="cyan"/>
          <w:u w:val="single"/>
          <w:bdr w:val="single" w:sz="8" w:space="0" w:color="auto"/>
        </w:rPr>
        <w:t>urgent necessity</w:t>
      </w:r>
      <w:r w:rsidRPr="00C9593F">
        <w:rPr>
          <w:sz w:val="16"/>
        </w:rPr>
        <w:t xml:space="preserve">. </w:t>
      </w:r>
      <w:r w:rsidRPr="00C9593F">
        <w:rPr>
          <w:u w:val="single"/>
        </w:rPr>
        <w:t xml:space="preserve">The same </w:t>
      </w:r>
      <w:r w:rsidRPr="00C9593F">
        <w:rPr>
          <w:highlight w:val="cyan"/>
          <w:u w:val="single"/>
        </w:rPr>
        <w:t>tech</w:t>
      </w:r>
      <w:r w:rsidRPr="00C9593F">
        <w:rPr>
          <w:u w:val="single"/>
        </w:rPr>
        <w:t>nological</w:t>
      </w:r>
      <w:r w:rsidRPr="00C9593F">
        <w:rPr>
          <w:highlight w:val="cyan"/>
          <w:u w:val="single"/>
        </w:rPr>
        <w:t xml:space="preserve"> acceleration</w:t>
      </w:r>
      <w:r w:rsidRPr="00C9593F">
        <w:rPr>
          <w:u w:val="single"/>
        </w:rPr>
        <w:t xml:space="preserve"> that potentially creates a more information-rich politics also </w:t>
      </w:r>
      <w:r w:rsidRPr="00C9593F">
        <w:rPr>
          <w:highlight w:val="cyan"/>
          <w:u w:val="single"/>
        </w:rPr>
        <w:t>generates</w:t>
      </w:r>
      <w:r w:rsidRPr="00C9593F">
        <w:rPr>
          <w:u w:val="single"/>
        </w:rPr>
        <w:t xml:space="preserve"> a wide range of technological </w:t>
      </w:r>
      <w:r w:rsidRPr="00C9593F">
        <w:rPr>
          <w:highlight w:val="cyan"/>
          <w:u w:val="single"/>
        </w:rPr>
        <w:t>innovation—from nanotech</w:t>
      </w:r>
      <w:r w:rsidRPr="00C9593F">
        <w:rPr>
          <w:u w:val="single"/>
        </w:rPr>
        <w:t xml:space="preserve">nology </w:t>
      </w:r>
      <w:r w:rsidRPr="00C9593F">
        <w:rPr>
          <w:highlight w:val="cyan"/>
          <w:u w:val="single"/>
        </w:rPr>
        <w:t>to biotech</w:t>
      </w:r>
      <w:r w:rsidRPr="00C9593F">
        <w:rPr>
          <w:u w:val="single"/>
        </w:rPr>
        <w:t>nology</w:t>
      </w:r>
      <w:r w:rsidRPr="00C9593F">
        <w:rPr>
          <w:highlight w:val="cyan"/>
          <w:u w:val="single"/>
        </w:rPr>
        <w:t xml:space="preserve"> to </w:t>
      </w:r>
      <w:r w:rsidRPr="00C9593F">
        <w:rPr>
          <w:u w:val="single"/>
        </w:rPr>
        <w:t>[</w:t>
      </w:r>
      <w:r w:rsidRPr="00C9593F">
        <w:rPr>
          <w:highlight w:val="cyan"/>
          <w:u w:val="single"/>
        </w:rPr>
        <w:t>AI</w:t>
      </w:r>
      <w:r w:rsidRPr="00C9593F">
        <w:rPr>
          <w:u w:val="single"/>
        </w:rPr>
        <w:t xml:space="preserve">] artificial intelligence. Although </w:t>
      </w:r>
      <w:r w:rsidRPr="00C9593F">
        <w:rPr>
          <w:highlight w:val="cyan"/>
          <w:u w:val="single"/>
        </w:rPr>
        <w:t>these technologies</w:t>
      </w:r>
      <w:r w:rsidRPr="00C9593F">
        <w:rPr>
          <w:u w:val="single"/>
        </w:rPr>
        <w:t xml:space="preserve"> offer unparalleled benefits to mankind, </w:t>
      </w:r>
      <w:r w:rsidRPr="00C9593F">
        <w:rPr>
          <w:b/>
          <w:iCs/>
          <w:u w:val="single"/>
          <w:bdr w:val="single" w:sz="8" w:space="0" w:color="auto"/>
        </w:rPr>
        <w:t xml:space="preserve">they </w:t>
      </w:r>
      <w:r w:rsidRPr="00C9593F">
        <w:rPr>
          <w:b/>
          <w:iCs/>
          <w:highlight w:val="cyan"/>
          <w:u w:val="single"/>
          <w:bdr w:val="single" w:sz="8" w:space="0" w:color="auto"/>
        </w:rPr>
        <w:t>may</w:t>
      </w:r>
      <w:r w:rsidRPr="00C9593F">
        <w:rPr>
          <w:b/>
          <w:iCs/>
          <w:u w:val="single"/>
          <w:bdr w:val="single" w:sz="8" w:space="0" w:color="auto"/>
        </w:rPr>
        <w:t xml:space="preserve"> also </w:t>
      </w:r>
      <w:r w:rsidRPr="00C9593F">
        <w:rPr>
          <w:b/>
          <w:iCs/>
          <w:highlight w:val="cyan"/>
          <w:u w:val="single"/>
          <w:bdr w:val="single" w:sz="8" w:space="0" w:color="auto"/>
        </w:rPr>
        <w:t>create catastrophic risks</w:t>
      </w:r>
      <w:r w:rsidRPr="00C9593F">
        <w:rPr>
          <w:highlight w:val="cyan"/>
          <w:u w:val="single"/>
        </w:rPr>
        <w:t>, such as</w:t>
      </w:r>
      <w:r w:rsidRPr="00C9593F">
        <w:rPr>
          <w:u w:val="single"/>
        </w:rPr>
        <w:t xml:space="preserve"> rapid </w:t>
      </w:r>
      <w:r w:rsidRPr="00C9593F">
        <w:rPr>
          <w:highlight w:val="cyan"/>
          <w:u w:val="single"/>
        </w:rPr>
        <w:t>environmental degradation and new w</w:t>
      </w:r>
      <w:r w:rsidRPr="00C9593F">
        <w:rPr>
          <w:u w:val="single"/>
        </w:rPr>
        <w:t xml:space="preserve">eapons of </w:t>
      </w:r>
      <w:r w:rsidRPr="00C9593F">
        <w:rPr>
          <w:highlight w:val="cyan"/>
          <w:u w:val="single"/>
        </w:rPr>
        <w:t>m</w:t>
      </w:r>
      <w:r w:rsidRPr="00C9593F">
        <w:rPr>
          <w:u w:val="single"/>
        </w:rPr>
        <w:t xml:space="preserve">ass </w:t>
      </w:r>
      <w:r w:rsidRPr="00C9593F">
        <w:rPr>
          <w:highlight w:val="cyan"/>
          <w:u w:val="single"/>
        </w:rPr>
        <w:t>d</w:t>
      </w:r>
      <w:r w:rsidRPr="00C9593F">
        <w:rPr>
          <w:u w:val="single"/>
        </w:rPr>
        <w:t>estruction</w:t>
      </w:r>
      <w:r w:rsidRPr="00C9593F">
        <w:rPr>
          <w:sz w:val="16"/>
        </w:rPr>
        <w:t xml:space="preserve">.8 </w:t>
      </w:r>
      <w:r w:rsidRPr="00C9593F">
        <w:rPr>
          <w:highlight w:val="cyan"/>
          <w:u w:val="single"/>
        </w:rPr>
        <w:t>Only a democracy able to rapidly assimilate</w:t>
      </w:r>
      <w:r w:rsidRPr="00C9593F">
        <w:rPr>
          <w:u w:val="single"/>
        </w:rPr>
        <w:t xml:space="preserve"> the </w:t>
      </w:r>
      <w:r w:rsidRPr="00C9593F">
        <w:rPr>
          <w:highlight w:val="cyan"/>
          <w:u w:val="single"/>
        </w:rPr>
        <w:t xml:space="preserve">facts is </w:t>
      </w:r>
      <w:r w:rsidRPr="00C9593F">
        <w:rPr>
          <w:u w:val="single"/>
        </w:rPr>
        <w:t xml:space="preserve">likely to be </w:t>
      </w:r>
      <w:r w:rsidRPr="00C9593F">
        <w:rPr>
          <w:highlight w:val="cyan"/>
          <w:u w:val="single"/>
        </w:rPr>
        <w:t xml:space="preserve">able to </w:t>
      </w:r>
      <w:r w:rsidRPr="00C9593F">
        <w:rPr>
          <w:b/>
          <w:iCs/>
          <w:highlight w:val="cyan"/>
          <w:u w:val="single"/>
          <w:bdr w:val="single" w:sz="8" w:space="0" w:color="auto"/>
        </w:rPr>
        <w:t>avoid disaster</w:t>
      </w:r>
      <w:r w:rsidRPr="00C9593F">
        <w:rPr>
          <w:highlight w:val="cyan"/>
          <w:u w:val="single"/>
        </w:rPr>
        <w:t xml:space="preserve"> and reap the benefits</w:t>
      </w:r>
      <w:r w:rsidRPr="00C9593F">
        <w:rPr>
          <w:u w:val="single"/>
        </w:rPr>
        <w:t xml:space="preserve"> inherent in the technology that is transforming our world at a faster pace than ever before. </w:t>
      </w:r>
      <w:r w:rsidRPr="00C9593F">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C9593F">
        <w:rPr>
          <w:u w:val="single"/>
        </w:rPr>
        <w:t>Technological acceleration is the most important development of our time</w:t>
      </w:r>
      <w:r w:rsidRPr="00C9593F">
        <w:rPr>
          <w:sz w:val="16"/>
        </w:rPr>
        <w:t xml:space="preserve">—more important even than globalization. Although technologists have described and discussed its significance, its implications for law and political structure have been barely noticed. Part II briefly discusses how </w:t>
      </w:r>
      <w:r w:rsidRPr="00C9593F">
        <w:rPr>
          <w:u w:val="single"/>
        </w:rPr>
        <w:t xml:space="preserve">better social </w:t>
      </w:r>
      <w:r w:rsidRPr="00C9593F">
        <w:rPr>
          <w:u w:val="single"/>
        </w:rPr>
        <w:lastRenderedPageBreak/>
        <w:t>knowledge can change political results</w:t>
      </w:r>
      <w:r w:rsidRPr="00C9593F">
        <w:rPr>
          <w:sz w:val="16"/>
        </w:rPr>
        <w:t>. A premise of the claim is that</w:t>
      </w:r>
      <w:r w:rsidRPr="00C9593F">
        <w:rPr>
          <w:u w:val="single"/>
        </w:rPr>
        <w:t xml:space="preserve"> some political disagreements revolve about facts, not simply values</w:t>
      </w:r>
      <w:r w:rsidRPr="00C9593F">
        <w:rPr>
          <w:sz w:val="16"/>
        </w:rPr>
        <w:t xml:space="preserve">. As a result, </w:t>
      </w:r>
      <w:r w:rsidRPr="00C9593F">
        <w:rPr>
          <w:u w:val="single"/>
        </w:rPr>
        <w:t>better social knowledge can help democracies design policies to achieve widely shared goal</w:t>
      </w:r>
      <w:r w:rsidRPr="00C9593F">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C9593F">
        <w:rPr>
          <w:u w:val="single"/>
        </w:rPr>
        <w:t>art IV discusses the information-eliciting r</w:t>
      </w:r>
      <w:r w:rsidRPr="00C9593F">
        <w:rPr>
          <w:highlight w:val="cyan"/>
          <w:u w:val="single"/>
        </w:rPr>
        <w:t>ules that will maximize the impact of new technologies</w:t>
      </w:r>
      <w:r w:rsidRPr="00C9593F">
        <w:rPr>
          <w:u w:val="single"/>
        </w:rPr>
        <w:t xml:space="preserve"> of information. These steps </w:t>
      </w:r>
      <w:r w:rsidRPr="00C9593F">
        <w:rPr>
          <w:highlight w:val="cyan"/>
          <w:u w:val="single"/>
        </w:rPr>
        <w:t>include</w:t>
      </w:r>
      <w:r w:rsidRPr="00C9593F">
        <w:rPr>
          <w:sz w:val="16"/>
        </w:rPr>
        <w:t xml:space="preserve"> a program of restoring, where possible, governmental structures that permit appropriate </w:t>
      </w:r>
      <w:r w:rsidRPr="00C9593F">
        <w:rPr>
          <w:b/>
          <w:iCs/>
          <w:highlight w:val="cyan"/>
          <w:u w:val="single"/>
          <w:bdr w:val="single" w:sz="8" w:space="0" w:color="auto"/>
        </w:rPr>
        <w:t>decentralization for experimentation</w:t>
      </w:r>
      <w:r w:rsidRPr="00C9593F">
        <w:rPr>
          <w:sz w:val="16"/>
        </w:rPr>
        <w:t xml:space="preserve">, empirical testing, and learning. Congress and regulatory agencies should structure legislation and regulations to include social experiments when such experiments would help resolve disputed matters of policy. </w:t>
      </w:r>
      <w:r w:rsidRPr="00C9593F">
        <w:rPr>
          <w:u w:val="single"/>
        </w:rPr>
        <w:t xml:space="preserve">The Supreme Court should generally refrain from imposing new substantive rights for the nation so that it is </w:t>
      </w:r>
      <w:r w:rsidRPr="00C9593F">
        <w:rPr>
          <w:highlight w:val="cyan"/>
          <w:u w:val="single"/>
        </w:rPr>
        <w:t xml:space="preserve">easier to evaluate the consequences of different </w:t>
      </w:r>
      <w:r w:rsidRPr="00C9593F">
        <w:rPr>
          <w:b/>
          <w:iCs/>
          <w:highlight w:val="cyan"/>
          <w:u w:val="single"/>
          <w:bdr w:val="single" w:sz="8" w:space="0" w:color="auto"/>
        </w:rPr>
        <w:t>bundles of rights chosen by the states</w:t>
      </w:r>
      <w:r w:rsidRPr="00C9593F">
        <w:rPr>
          <w:u w:val="single"/>
        </w:rPr>
        <w:t>.</w:t>
      </w:r>
      <w:r w:rsidRPr="00C9593F">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C9593F">
        <w:rPr>
          <w:u w:val="single"/>
        </w:rPr>
        <w:t>It is the premise of this Essay that technological acceleration is occurring and that our political system must adapt to the world it is creating</w:t>
      </w:r>
      <w:r w:rsidRPr="00C9593F">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C9593F">
        <w:rPr>
          <w:u w:val="single"/>
        </w:rPr>
        <w:t xml:space="preserve">, from a technological perspective, computational power is increasing exponentially, and increasing computational power </w:t>
      </w:r>
      <w:r w:rsidRPr="00C9593F">
        <w:rPr>
          <w:highlight w:val="cyan"/>
          <w:u w:val="single"/>
        </w:rPr>
        <w:t>facilitates</w:t>
      </w:r>
      <w:r w:rsidRPr="00C9593F">
        <w:rPr>
          <w:u w:val="single"/>
        </w:rPr>
        <w:t xml:space="preserve"> the </w:t>
      </w:r>
      <w:r w:rsidRPr="00C9593F">
        <w:rPr>
          <w:highlight w:val="cyan"/>
          <w:u w:val="single"/>
        </w:rPr>
        <w:t>growth of other</w:t>
      </w:r>
      <w:r w:rsidRPr="00C9593F">
        <w:rPr>
          <w:u w:val="single"/>
        </w:rPr>
        <w:t xml:space="preserve"> society-changing </w:t>
      </w:r>
      <w:r w:rsidRPr="00C9593F">
        <w:rPr>
          <w:highlight w:val="cyan"/>
          <w:u w:val="single"/>
        </w:rPr>
        <w:t>technologies</w:t>
      </w:r>
      <w:r w:rsidRPr="00C9593F">
        <w:rPr>
          <w:u w:val="single"/>
        </w:rPr>
        <w:t xml:space="preserve"> like biotechnology and nanotechnology. </w:t>
      </w:r>
      <w:r w:rsidRPr="00C9593F">
        <w:rPr>
          <w:sz w:val="16"/>
        </w:rPr>
        <w:t>Third, even from our contemporary perspective, t</w:t>
      </w:r>
      <w:r w:rsidRPr="00C9593F">
        <w:rPr>
          <w:u w:val="single"/>
        </w:rPr>
        <w:t>echnology now changes the world on a yearly basis</w:t>
      </w:r>
      <w:r w:rsidRPr="00C9593F">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C9593F">
        <w:rPr>
          <w:u w:val="single"/>
        </w:rPr>
        <w:t xml:space="preserve">The period between each epoch has become very substantially shorter.15 Thus, there is reason to extrapolate to even more and faster transitions in the future. </w:t>
      </w:r>
      <w:r w:rsidRPr="00C9593F">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C9593F">
        <w:rPr>
          <w:highlight w:val="cyan"/>
          <w:u w:val="single"/>
        </w:rPr>
        <w:t>there may be four times as much social development</w:t>
      </w:r>
      <w:r w:rsidRPr="00C9593F">
        <w:rPr>
          <w:u w:val="single"/>
        </w:rPr>
        <w:t xml:space="preserve"> in the world </w:t>
      </w:r>
      <w:r w:rsidRPr="00C9593F">
        <w:rPr>
          <w:highlight w:val="cyan"/>
          <w:u w:val="single"/>
        </w:rPr>
        <w:t>in the next 100 years than there has been in the last 14,000.</w:t>
      </w:r>
      <w:r w:rsidRPr="00C9593F">
        <w:rPr>
          <w:sz w:val="16"/>
        </w:rPr>
        <w:t xml:space="preserve">18 The inventor and engineer Ray </w:t>
      </w:r>
      <w:r w:rsidRPr="00C9593F">
        <w:rPr>
          <w:u w:val="single"/>
        </w:rPr>
        <w:t>Kurzweil</w:t>
      </w:r>
      <w:r w:rsidRPr="00C9593F">
        <w:rPr>
          <w:sz w:val="16"/>
        </w:rPr>
        <w:t xml:space="preserve"> has </w:t>
      </w:r>
      <w:r w:rsidRPr="00C9593F">
        <w:rPr>
          <w:u w:val="single"/>
        </w:rPr>
        <w:t>dubbed this phenomenon</w:t>
      </w:r>
      <w:r w:rsidRPr="00C9593F">
        <w:rPr>
          <w:sz w:val="16"/>
        </w:rPr>
        <w:t xml:space="preserve"> of faster transitions “</w:t>
      </w:r>
      <w:r w:rsidRPr="00C9593F">
        <w:rPr>
          <w:u w:val="single"/>
        </w:rPr>
        <w:t>the law of accelerating returns</w:t>
      </w:r>
      <w:r w:rsidRPr="00C9593F">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C9593F">
        <w:rPr>
          <w:u w:val="single"/>
        </w:rPr>
        <w:t>Moore’s Law</w:t>
      </w:r>
      <w:r w:rsidRPr="00C9593F">
        <w:rPr>
          <w:sz w:val="16"/>
        </w:rPr>
        <w:t>—named after Gordon Moore, one of the founders of Intel—</w:t>
      </w:r>
      <w:r w:rsidRPr="00C9593F">
        <w:rPr>
          <w:u w:val="single"/>
        </w:rPr>
        <w:t>is the observation that the number of transistors that can be fitted onto a computer chip doubles every eighteen months to two years</w:t>
      </w:r>
      <w:r w:rsidRPr="00C9593F">
        <w:rPr>
          <w:sz w:val="16"/>
        </w:rPr>
        <w:t xml:space="preserve">.22 This prediction, which has been approximately accurate for the last forty years,23 means that </w:t>
      </w:r>
      <w:r w:rsidRPr="00C9593F">
        <w:rPr>
          <w:u w:val="single"/>
        </w:rPr>
        <w:t>almost every aspect of the digital world</w:t>
      </w:r>
      <w:r w:rsidRPr="00C9593F">
        <w:rPr>
          <w:sz w:val="16"/>
        </w:rPr>
        <w:t>—from computational calculation power to computer memory—</w:t>
      </w:r>
      <w:r w:rsidRPr="00C9593F">
        <w:rPr>
          <w:u w:val="single"/>
        </w:rPr>
        <w:t>is growing in density at a similarly exponential rate</w:t>
      </w:r>
      <w:r w:rsidRPr="00C9593F">
        <w:rPr>
          <w:sz w:val="16"/>
        </w:rPr>
        <w:t xml:space="preserve">.24 Moore’s Law reflects the rapid rise of computers to become the fundamental engine of mankind in the late twentieth and early twenty-first centuries.25 </w:t>
      </w:r>
      <w:r w:rsidRPr="00C9593F">
        <w:rPr>
          <w:u w:val="single"/>
        </w:rPr>
        <w:t>The power of exponential growth is hard to overstate</w:t>
      </w:r>
      <w:r w:rsidRPr="00C9593F">
        <w:rPr>
          <w:sz w:val="16"/>
        </w:rPr>
        <w:t xml:space="preserve">. As </w:t>
      </w:r>
      <w:r w:rsidRPr="00C9593F">
        <w:rPr>
          <w:sz w:val="16"/>
        </w:rPr>
        <w:lastRenderedPageBreak/>
        <w:t xml:space="preserve">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C9593F">
        <w:rPr>
          <w:u w:val="single"/>
        </w:rPr>
        <w:t xml:space="preserve">Projecting forward, </w:t>
      </w:r>
      <w:r w:rsidRPr="00C9593F">
        <w:rPr>
          <w:highlight w:val="cyan"/>
          <w:u w:val="single"/>
        </w:rPr>
        <w:t xml:space="preserve">the computing power </w:t>
      </w:r>
      <w:r w:rsidRPr="00C9593F">
        <w:rPr>
          <w:u w:val="single"/>
        </w:rPr>
        <w:t xml:space="preserve">of computers </w:t>
      </w:r>
      <w:r w:rsidRPr="00C9593F">
        <w:rPr>
          <w:b/>
          <w:iCs/>
          <w:highlight w:val="cyan"/>
          <w:u w:val="single"/>
          <w:bdr w:val="single" w:sz="8" w:space="0" w:color="auto"/>
        </w:rPr>
        <w:t>twenty-five years from now</w:t>
      </w:r>
      <w:r w:rsidRPr="00C9593F">
        <w:rPr>
          <w:highlight w:val="cyan"/>
          <w:u w:val="single"/>
        </w:rPr>
        <w:t xml:space="preserve"> is likely to prove a million times more powerful than</w:t>
      </w:r>
      <w:r w:rsidRPr="00C9593F">
        <w:rPr>
          <w:u w:val="single"/>
        </w:rPr>
        <w:t xml:space="preserve"> computing power </w:t>
      </w:r>
      <w:r w:rsidRPr="00C9593F">
        <w:rPr>
          <w:highlight w:val="cyan"/>
          <w:u w:val="single"/>
        </w:rPr>
        <w:t>today</w:t>
      </w:r>
      <w:r w:rsidRPr="00C9593F">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C9593F">
        <w:rPr>
          <w:u w:val="single"/>
        </w:rPr>
        <w:t xml:space="preserve">This perspective suggests that other methods under research—from </w:t>
      </w:r>
      <w:r w:rsidRPr="00C9593F">
        <w:rPr>
          <w:b/>
          <w:iCs/>
          <w:u w:val="single"/>
          <w:bdr w:val="single" w:sz="8" w:space="0" w:color="auto"/>
        </w:rPr>
        <w:t xml:space="preserve">carbon </w:t>
      </w:r>
      <w:r w:rsidRPr="00C9593F">
        <w:rPr>
          <w:b/>
          <w:iCs/>
          <w:highlight w:val="cyan"/>
          <w:u w:val="single"/>
          <w:bdr w:val="single" w:sz="8" w:space="0" w:color="auto"/>
        </w:rPr>
        <w:t>nanotech</w:t>
      </w:r>
      <w:r w:rsidRPr="00C9593F">
        <w:rPr>
          <w:b/>
          <w:iCs/>
          <w:u w:val="single"/>
          <w:bdr w:val="single" w:sz="8" w:space="0" w:color="auto"/>
        </w:rPr>
        <w:t>nology</w:t>
      </w:r>
      <w:r w:rsidRPr="00C9593F">
        <w:rPr>
          <w:b/>
          <w:iCs/>
          <w:highlight w:val="cyan"/>
          <w:u w:val="single"/>
          <w:bdr w:val="single" w:sz="8" w:space="0" w:color="auto"/>
        </w:rPr>
        <w:t xml:space="preserve"> to optical computing to quantum computing—are likely to continue growing exponentially</w:t>
      </w:r>
      <w:r w:rsidRPr="00C9593F">
        <w:rPr>
          <w:b/>
          <w:iCs/>
          <w:u w:val="single"/>
          <w:bdr w:val="single" w:sz="8" w:space="0" w:color="auto"/>
        </w:rPr>
        <w:t xml:space="preserve"> </w:t>
      </w:r>
      <w:r w:rsidRPr="00C9593F">
        <w:rPr>
          <w:u w:val="single"/>
        </w:rPr>
        <w:t>even when silicon-based computing reaches its physical limits</w:t>
      </w:r>
      <w:r w:rsidRPr="00C9593F">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C9593F">
        <w:rPr>
          <w:u w:val="single"/>
        </w:rPr>
        <w:t xml:space="preserve">As technology accelerates, it creates new phenomena, from climate change to biotechnology to artificial intelligence of a human-like capacity. </w:t>
      </w:r>
      <w:r w:rsidRPr="00C9593F">
        <w:rPr>
          <w:b/>
          <w:iCs/>
          <w:u w:val="single"/>
          <w:bdr w:val="single" w:sz="8" w:space="0" w:color="auto"/>
        </w:rPr>
        <w:t xml:space="preserve">These </w:t>
      </w:r>
      <w:r w:rsidRPr="00C9593F">
        <w:rPr>
          <w:b/>
          <w:iCs/>
          <w:highlight w:val="cyan"/>
          <w:u w:val="single"/>
          <w:bdr w:val="single" w:sz="8" w:space="0" w:color="auto"/>
        </w:rPr>
        <w:t>tech</w:t>
      </w:r>
      <w:r w:rsidRPr="00C9593F">
        <w:rPr>
          <w:b/>
          <w:iCs/>
          <w:u w:val="single"/>
          <w:bdr w:val="single" w:sz="8" w:space="0" w:color="auto"/>
        </w:rPr>
        <w:t xml:space="preserve">nologies may themselves </w:t>
      </w:r>
      <w:r w:rsidRPr="00C9593F">
        <w:rPr>
          <w:b/>
          <w:iCs/>
          <w:highlight w:val="cyan"/>
          <w:u w:val="single"/>
          <w:bdr w:val="single" w:sz="8" w:space="0" w:color="auto"/>
        </w:rPr>
        <w:t>have</w:t>
      </w:r>
      <w:r w:rsidRPr="00C9593F">
        <w:rPr>
          <w:b/>
          <w:iCs/>
          <w:u w:val="single"/>
          <w:bdr w:val="single" w:sz="8" w:space="0" w:color="auto"/>
        </w:rPr>
        <w:t xml:space="preserve"> very </w:t>
      </w:r>
      <w:r w:rsidRPr="00C9593F">
        <w:rPr>
          <w:b/>
          <w:iCs/>
          <w:highlight w:val="cyan"/>
          <w:u w:val="single"/>
          <w:bdr w:val="single" w:sz="8" w:space="0" w:color="auto"/>
        </w:rPr>
        <w:t>large</w:t>
      </w:r>
      <w:r w:rsidRPr="00C9593F">
        <w:rPr>
          <w:b/>
          <w:iCs/>
          <w:u w:val="single"/>
          <w:bdr w:val="single" w:sz="8" w:space="0" w:color="auto"/>
        </w:rPr>
        <w:t xml:space="preserve"> positive or </w:t>
      </w:r>
      <w:r w:rsidRPr="00C9593F">
        <w:rPr>
          <w:b/>
          <w:iCs/>
          <w:highlight w:val="cyan"/>
          <w:u w:val="single"/>
          <w:bdr w:val="single" w:sz="8" w:space="0" w:color="auto"/>
        </w:rPr>
        <w:t>negative externalities and</w:t>
      </w:r>
      <w:r w:rsidRPr="00C9593F">
        <w:rPr>
          <w:b/>
          <w:iCs/>
          <w:u w:val="single"/>
          <w:bdr w:val="single" w:sz="8" w:space="0" w:color="auto"/>
        </w:rPr>
        <w:t xml:space="preserve"> may </w:t>
      </w:r>
      <w:r w:rsidRPr="00C9593F">
        <w:rPr>
          <w:b/>
          <w:iCs/>
          <w:highlight w:val="cyan"/>
          <w:u w:val="single"/>
          <w:bdr w:val="single" w:sz="8" w:space="0" w:color="auto"/>
        </w:rPr>
        <w:t xml:space="preserve">require government decisions </w:t>
      </w:r>
      <w:r w:rsidRPr="00C9593F">
        <w:rPr>
          <w:highlight w:val="cyan"/>
          <w:u w:val="single"/>
        </w:rPr>
        <w:t>about</w:t>
      </w:r>
      <w:r w:rsidRPr="00C9593F">
        <w:rPr>
          <w:u w:val="single"/>
        </w:rPr>
        <w:t xml:space="preserve"> their prohibition, </w:t>
      </w:r>
      <w:r w:rsidRPr="00C9593F">
        <w:rPr>
          <w:highlight w:val="cyan"/>
          <w:u w:val="single"/>
        </w:rPr>
        <w:t>regulation</w:t>
      </w:r>
      <w:r w:rsidRPr="00C9593F">
        <w:rPr>
          <w:u w:val="single"/>
        </w:rPr>
        <w:t xml:space="preserve">, or subsidization to forestall harms and capture their full benefits. </w:t>
      </w:r>
      <w:r w:rsidRPr="00C9593F">
        <w:rPr>
          <w:sz w:val="16"/>
        </w:rPr>
        <w:t xml:space="preserve">They may also cause social dislocations, from unemployment to terrorism, that also require certain collective decisions. </w:t>
      </w:r>
      <w:r w:rsidRPr="00C9593F">
        <w:rPr>
          <w:u w:val="single"/>
        </w:rPr>
        <w:t>Society can best handle these crises not only by making better social policy to address them directly but by improving social policy more generally to create both more resources and more social harmony to endure them</w:t>
      </w:r>
      <w:r w:rsidRPr="00C9593F">
        <w:rPr>
          <w:sz w:val="16"/>
        </w:rPr>
        <w:t xml:space="preserve">. Thus, </w:t>
      </w:r>
      <w:r w:rsidRPr="00C9593F">
        <w:rPr>
          <w:u w:val="single"/>
        </w:rPr>
        <w:t>society must deploy information technology in the service of democratic updating if it is to manage technological acceleration</w:t>
      </w:r>
    </w:p>
    <w:p w14:paraId="24C3B7E9" w14:textId="77777777" w:rsidR="00C17414" w:rsidRPr="00C9593F" w:rsidRDefault="00C17414" w:rsidP="00C1741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Strong risk reduction key to prevent </w:t>
      </w:r>
      <w:r w:rsidRPr="00C9593F">
        <w:rPr>
          <w:rFonts w:eastAsiaTheme="majorEastAsia" w:cstheme="majorBidi"/>
          <w:b/>
          <w:iCs/>
          <w:sz w:val="26"/>
          <w:u w:val="single"/>
        </w:rPr>
        <w:t>AI-driven extinction</w:t>
      </w:r>
      <w:r w:rsidRPr="00C9593F">
        <w:rPr>
          <w:rFonts w:eastAsiaTheme="majorEastAsia" w:cstheme="majorBidi"/>
          <w:b/>
          <w:iCs/>
          <w:sz w:val="26"/>
        </w:rPr>
        <w:t xml:space="preserve">---it’s uniquely likely, but success solves </w:t>
      </w:r>
      <w:r w:rsidRPr="00C9593F">
        <w:rPr>
          <w:rFonts w:eastAsiaTheme="majorEastAsia" w:cstheme="majorBidi"/>
          <w:b/>
          <w:iCs/>
          <w:sz w:val="26"/>
          <w:u w:val="single"/>
        </w:rPr>
        <w:t>every impact</w:t>
      </w:r>
    </w:p>
    <w:p w14:paraId="037321D1" w14:textId="77777777" w:rsidR="00C17414" w:rsidRPr="00C9593F" w:rsidRDefault="00C17414" w:rsidP="00C17414">
      <w:pPr>
        <w:rPr>
          <w:u w:val="single"/>
        </w:rPr>
      </w:pPr>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72E4FCEE" w14:textId="77777777" w:rsidR="00C17414" w:rsidRPr="007F6C19" w:rsidRDefault="00C17414" w:rsidP="00C17414">
      <w:r w:rsidRPr="00C9593F">
        <w:rPr>
          <w:u w:val="single"/>
        </w:rPr>
        <w:t>Despite the uncertainty</w:t>
      </w:r>
      <w:r w:rsidRPr="00C9593F">
        <w:t xml:space="preserve"> of when and how AI could be developed, there are reasons to suspect that an </w:t>
      </w:r>
      <w:r w:rsidRPr="00C9593F">
        <w:rPr>
          <w:highlight w:val="cyan"/>
          <w:u w:val="single"/>
        </w:rPr>
        <w:t>AI</w:t>
      </w:r>
      <w:r w:rsidRPr="00C9593F">
        <w:rPr>
          <w:u w:val="single"/>
        </w:rPr>
        <w:t xml:space="preserve"> with human-comparable skills </w:t>
      </w:r>
      <w:r w:rsidRPr="00C9593F">
        <w:rPr>
          <w:highlight w:val="cyan"/>
          <w:u w:val="single"/>
        </w:rPr>
        <w:t xml:space="preserve">would be a </w:t>
      </w:r>
      <w:r w:rsidRPr="00C9593F">
        <w:rPr>
          <w:b/>
          <w:iCs/>
          <w:highlight w:val="cyan"/>
          <w:u w:val="single"/>
          <w:bdr w:val="single" w:sz="8" w:space="0" w:color="auto"/>
        </w:rPr>
        <w:t>major risk</w:t>
      </w:r>
      <w:r w:rsidRPr="00C9593F">
        <w:rPr>
          <w:b/>
          <w:iCs/>
          <w:u w:val="single"/>
          <w:bdr w:val="single" w:sz="8" w:space="0" w:color="auto"/>
        </w:rPr>
        <w:t xml:space="preserve"> factor</w:t>
      </w:r>
      <w:r w:rsidRPr="00C9593F">
        <w:rPr>
          <w:u w:val="single"/>
        </w:rPr>
        <w:t xml:space="preserve">. AIs would immediately benefit from improvements to computer speed and any computer research. </w:t>
      </w:r>
      <w:r w:rsidRPr="00C9593F">
        <w:rPr>
          <w:highlight w:val="cyan"/>
          <w:u w:val="single"/>
        </w:rPr>
        <w:t>They could be</w:t>
      </w:r>
      <w:r w:rsidRPr="00C9593F">
        <w:rPr>
          <w:u w:val="single"/>
        </w:rPr>
        <w:t xml:space="preserve"> trained in specific </w:t>
      </w:r>
      <w:r w:rsidRPr="00C9593F">
        <w:rPr>
          <w:u w:val="single"/>
        </w:rPr>
        <w:lastRenderedPageBreak/>
        <w:t xml:space="preserve">professions and </w:t>
      </w:r>
      <w:r w:rsidRPr="00C9593F">
        <w:rPr>
          <w:b/>
          <w:iCs/>
          <w:highlight w:val="cyan"/>
          <w:u w:val="single"/>
          <w:bdr w:val="single" w:sz="8" w:space="0" w:color="auto"/>
        </w:rPr>
        <w:t>copied at will</w:t>
      </w:r>
      <w:r w:rsidRPr="00C9593F">
        <w:rPr>
          <w:b/>
          <w:iCs/>
          <w:u w:val="single"/>
          <w:bdr w:val="single" w:sz="8" w:space="0" w:color="auto"/>
        </w:rPr>
        <w:t xml:space="preserve">, thus </w:t>
      </w:r>
      <w:r w:rsidRPr="00C9593F">
        <w:rPr>
          <w:b/>
          <w:iCs/>
          <w:highlight w:val="cyan"/>
          <w:u w:val="single"/>
          <w:bdr w:val="single" w:sz="8" w:space="0" w:color="auto"/>
        </w:rPr>
        <w:t>replacing</w:t>
      </w:r>
      <w:r w:rsidRPr="00C9593F">
        <w:rPr>
          <w:b/>
          <w:iCs/>
          <w:u w:val="single"/>
          <w:bdr w:val="single" w:sz="8" w:space="0" w:color="auto"/>
        </w:rPr>
        <w:t xml:space="preserve"> most </w:t>
      </w:r>
      <w:r w:rsidRPr="00C9593F">
        <w:rPr>
          <w:b/>
          <w:iCs/>
          <w:highlight w:val="cyan"/>
          <w:u w:val="single"/>
          <w:bdr w:val="single" w:sz="8" w:space="0" w:color="auto"/>
        </w:rPr>
        <w:t>human capital</w:t>
      </w:r>
      <w:r w:rsidRPr="00C9593F">
        <w:rPr>
          <w:b/>
          <w:iCs/>
          <w:u w:val="single"/>
          <w:bdr w:val="single" w:sz="8" w:space="0" w:color="auto"/>
        </w:rPr>
        <w:t xml:space="preserve"> in the world, </w:t>
      </w:r>
      <w:r w:rsidRPr="00C9593F">
        <w:rPr>
          <w:b/>
          <w:iCs/>
          <w:highlight w:val="cyan"/>
          <w:u w:val="single"/>
          <w:bdr w:val="single" w:sz="8" w:space="0" w:color="auto"/>
        </w:rPr>
        <w:t>causing</w:t>
      </w:r>
      <w:r w:rsidRPr="00C9593F">
        <w:rPr>
          <w:b/>
          <w:iCs/>
          <w:u w:val="single"/>
          <w:bdr w:val="single" w:sz="8" w:space="0" w:color="auto"/>
        </w:rPr>
        <w:t xml:space="preserve"> potentially </w:t>
      </w:r>
      <w:r w:rsidRPr="00C9593F">
        <w:rPr>
          <w:b/>
          <w:iCs/>
          <w:highlight w:val="cyan"/>
          <w:u w:val="single"/>
          <w:bdr w:val="single" w:sz="8" w:space="0" w:color="auto"/>
        </w:rPr>
        <w:t>great economic disruption</w:t>
      </w:r>
      <w:r w:rsidRPr="00C9593F">
        <w:t xml:space="preserve">. </w:t>
      </w:r>
      <w:r w:rsidRPr="00C9593F">
        <w:rPr>
          <w:u w:val="single"/>
        </w:rPr>
        <w:t xml:space="preserve">Through </w:t>
      </w:r>
      <w:r w:rsidRPr="00C9593F">
        <w:rPr>
          <w:highlight w:val="cyan"/>
          <w:u w:val="single"/>
        </w:rPr>
        <w:t>their</w:t>
      </w:r>
      <w:r w:rsidRPr="00C9593F">
        <w:rPr>
          <w:u w:val="single"/>
        </w:rPr>
        <w:t xml:space="preserve"> </w:t>
      </w:r>
      <w:r w:rsidRPr="00C9593F">
        <w:rPr>
          <w:b/>
          <w:iCs/>
          <w:highlight w:val="cyan"/>
          <w:u w:val="single"/>
          <w:bdr w:val="single" w:sz="8" w:space="0" w:color="auto"/>
        </w:rPr>
        <w:t>advantages in speed</w:t>
      </w:r>
      <w:r w:rsidRPr="00C9593F">
        <w:rPr>
          <w:b/>
          <w:iCs/>
          <w:u w:val="single"/>
          <w:bdr w:val="single" w:sz="8" w:space="0" w:color="auto"/>
        </w:rPr>
        <w:t xml:space="preserve"> and performance</w:t>
      </w:r>
      <w:r w:rsidRPr="00C9593F">
        <w:rPr>
          <w:u w:val="single"/>
        </w:rPr>
        <w:t xml:space="preserve">, </w:t>
      </w:r>
      <w:r w:rsidRPr="00C9593F">
        <w:rPr>
          <w:highlight w:val="cyan"/>
          <w:u w:val="single"/>
        </w:rPr>
        <w:t>and</w:t>
      </w:r>
      <w:r w:rsidRPr="00C9593F">
        <w:rPr>
          <w:u w:val="single"/>
        </w:rPr>
        <w:t xml:space="preserve"> through their </w:t>
      </w:r>
      <w:r w:rsidRPr="00C9593F">
        <w:rPr>
          <w:b/>
          <w:iCs/>
          <w:u w:val="single"/>
          <w:bdr w:val="single" w:sz="8" w:space="0" w:color="auto"/>
        </w:rPr>
        <w:t xml:space="preserve">better </w:t>
      </w:r>
      <w:r w:rsidRPr="00C9593F">
        <w:rPr>
          <w:b/>
          <w:iCs/>
          <w:highlight w:val="cyan"/>
          <w:u w:val="single"/>
          <w:bdr w:val="single" w:sz="8" w:space="0" w:color="auto"/>
        </w:rPr>
        <w:t>integration</w:t>
      </w:r>
      <w:r w:rsidRPr="00C9593F">
        <w:rPr>
          <w:u w:val="single"/>
        </w:rPr>
        <w:t xml:space="preserve"> with standard computer software, </w:t>
      </w:r>
      <w:r w:rsidRPr="00C9593F">
        <w:rPr>
          <w:highlight w:val="cyan"/>
          <w:u w:val="single"/>
        </w:rPr>
        <w:t>they</w:t>
      </w:r>
      <w:r w:rsidRPr="00C9593F">
        <w:rPr>
          <w:u w:val="single"/>
        </w:rPr>
        <w:t xml:space="preserve"> could </w:t>
      </w:r>
      <w:r w:rsidRPr="00C9593F">
        <w:rPr>
          <w:b/>
          <w:iCs/>
          <w:highlight w:val="cyan"/>
          <w:u w:val="single"/>
          <w:bdr w:val="single" w:sz="8" w:space="0" w:color="auto"/>
        </w:rPr>
        <w:t>quickly become</w:t>
      </w:r>
      <w:r w:rsidRPr="00C9593F">
        <w:rPr>
          <w:b/>
          <w:iCs/>
          <w:u w:val="single"/>
          <w:bdr w:val="single" w:sz="8" w:space="0" w:color="auto"/>
        </w:rPr>
        <w:t xml:space="preserve"> extremely </w:t>
      </w:r>
      <w:r w:rsidRPr="00C9593F">
        <w:rPr>
          <w:b/>
          <w:iCs/>
          <w:highlight w:val="cyan"/>
          <w:u w:val="single"/>
          <w:bdr w:val="single" w:sz="8" w:space="0" w:color="auto"/>
        </w:rPr>
        <w:t>intelligent</w:t>
      </w:r>
      <w:r w:rsidRPr="00C9593F">
        <w:rPr>
          <w:u w:val="single"/>
        </w:rPr>
        <w:t xml:space="preserve"> in one or more domains </w:t>
      </w:r>
      <w:r w:rsidRPr="00C9593F">
        <w:t xml:space="preserve">(research, planning, social skills...). </w:t>
      </w:r>
      <w:r w:rsidRPr="00C9593F">
        <w:rPr>
          <w:u w:val="single"/>
        </w:rPr>
        <w:t>If they became skilled at computer research, the recursive self-improvement could generate</w:t>
      </w:r>
      <w:r w:rsidRPr="00C9593F">
        <w:t xml:space="preserve"> what is sometime called </w:t>
      </w:r>
      <w:r w:rsidRPr="00C9593F">
        <w:rPr>
          <w:u w:val="single"/>
        </w:rPr>
        <w:t>a “singularity</w:t>
      </w:r>
      <w:r w:rsidRPr="00C9593F">
        <w:t xml:space="preserve">”, 482 but is perhaps better described as </w:t>
      </w:r>
      <w:r w:rsidRPr="00C9593F">
        <w:rPr>
          <w:u w:val="single"/>
        </w:rPr>
        <w:t>an “intelligence explosion</w:t>
      </w:r>
      <w:r w:rsidRPr="00C9593F">
        <w:t xml:space="preserve">”, 483 </w:t>
      </w:r>
      <w:r w:rsidRPr="00C9593F">
        <w:rPr>
          <w:u w:val="single"/>
        </w:rPr>
        <w:t xml:space="preserve">with the AI’s intelligence </w:t>
      </w:r>
      <w:r w:rsidRPr="00C9593F">
        <w:rPr>
          <w:b/>
          <w:iCs/>
          <w:u w:val="single"/>
          <w:bdr w:val="single" w:sz="8" w:space="0" w:color="auto"/>
        </w:rPr>
        <w:t>increasing very rapidly.</w:t>
      </w:r>
      <w:r w:rsidRPr="00C9593F">
        <w:t xml:space="preserve">484 </w:t>
      </w:r>
      <w:r w:rsidRPr="00C9593F">
        <w:rPr>
          <w:highlight w:val="cyan"/>
          <w:u w:val="single"/>
        </w:rPr>
        <w:t>Such</w:t>
      </w:r>
      <w:r w:rsidRPr="00C9593F">
        <w:rPr>
          <w:u w:val="single"/>
        </w:rPr>
        <w:t xml:space="preserve"> extreme intelligences </w:t>
      </w:r>
      <w:r w:rsidRPr="00C9593F">
        <w:rPr>
          <w:highlight w:val="cyan"/>
          <w:u w:val="single"/>
        </w:rPr>
        <w:t xml:space="preserve">could </w:t>
      </w:r>
      <w:r w:rsidRPr="00C9593F">
        <w:rPr>
          <w:b/>
          <w:iCs/>
          <w:highlight w:val="cyan"/>
          <w:u w:val="single"/>
          <w:bdr w:val="single" w:sz="8" w:space="0" w:color="auto"/>
        </w:rPr>
        <w:t>not</w:t>
      </w:r>
      <w:r w:rsidRPr="00C9593F">
        <w:rPr>
          <w:b/>
          <w:iCs/>
          <w:u w:val="single"/>
          <w:bdr w:val="single" w:sz="8" w:space="0" w:color="auto"/>
        </w:rPr>
        <w:t xml:space="preserve"> easily </w:t>
      </w:r>
      <w:r w:rsidRPr="00C9593F">
        <w:rPr>
          <w:b/>
          <w:iCs/>
          <w:highlight w:val="cyan"/>
          <w:u w:val="single"/>
          <w:bdr w:val="single" w:sz="8" w:space="0" w:color="auto"/>
        </w:rPr>
        <w:t>be controlled</w:t>
      </w:r>
      <w:r w:rsidRPr="00C9593F">
        <w:t xml:space="preserve"> (either by the groups creating them, or by some international regulatory regime),485 </w:t>
      </w:r>
      <w:r w:rsidRPr="00C9593F">
        <w:rPr>
          <w:highlight w:val="cyan"/>
          <w:u w:val="single"/>
        </w:rPr>
        <w:t>and</w:t>
      </w:r>
      <w:r w:rsidRPr="00C9593F">
        <w:rPr>
          <w:u w:val="single"/>
        </w:rPr>
        <w:t xml:space="preserve"> would probably </w:t>
      </w:r>
      <w:r w:rsidRPr="00C9593F">
        <w:rPr>
          <w:highlight w:val="cyan"/>
          <w:u w:val="single"/>
        </w:rPr>
        <w:t>act</w:t>
      </w:r>
      <w:r w:rsidRPr="00C9593F">
        <w:rPr>
          <w:u w:val="single"/>
        </w:rPr>
        <w:t xml:space="preserve"> in a way </w:t>
      </w:r>
      <w:r w:rsidRPr="00C9593F">
        <w:rPr>
          <w:highlight w:val="cyan"/>
          <w:u w:val="single"/>
        </w:rPr>
        <w:t>to</w:t>
      </w:r>
      <w:r w:rsidRPr="00C9593F">
        <w:rPr>
          <w:u w:val="single"/>
        </w:rPr>
        <w:t xml:space="preserve"> boost their own intelligence and </w:t>
      </w:r>
      <w:r w:rsidRPr="00C9593F">
        <w:rPr>
          <w:b/>
          <w:iCs/>
          <w:highlight w:val="cyan"/>
          <w:u w:val="single"/>
          <w:bdr w:val="single" w:sz="8" w:space="0" w:color="auto"/>
        </w:rPr>
        <w:t>acquire maximal resources</w:t>
      </w:r>
      <w:r w:rsidRPr="00C9593F">
        <w:rPr>
          <w:u w:val="single"/>
        </w:rPr>
        <w:t xml:space="preserve"> for almost all initial AI motivations</w:t>
      </w:r>
      <w:r w:rsidRPr="00C9593F">
        <w:t xml:space="preserve">.486 </w:t>
      </w:r>
      <w:r w:rsidRPr="00C9593F">
        <w:rPr>
          <w:u w:val="single"/>
        </w:rPr>
        <w:t xml:space="preserve">And </w:t>
      </w:r>
      <w:r w:rsidRPr="00C9593F">
        <w:rPr>
          <w:highlight w:val="cyan"/>
          <w:u w:val="single"/>
        </w:rPr>
        <w:t>if these</w:t>
      </w:r>
      <w:r w:rsidRPr="00C9593F">
        <w:rPr>
          <w:u w:val="single"/>
        </w:rPr>
        <w:t xml:space="preserve"> motivations </w:t>
      </w:r>
      <w:r w:rsidRPr="00C9593F">
        <w:rPr>
          <w:highlight w:val="cyan"/>
          <w:u w:val="single"/>
        </w:rPr>
        <w:t>do not detail</w:t>
      </w:r>
      <w:r w:rsidRPr="00C9593F">
        <w:t xml:space="preserve"> 487 </w:t>
      </w:r>
      <w:r w:rsidRPr="00C9593F">
        <w:rPr>
          <w:u w:val="single"/>
        </w:rPr>
        <w:t xml:space="preserve">the </w:t>
      </w:r>
      <w:r w:rsidRPr="00C9593F">
        <w:rPr>
          <w:highlight w:val="cyan"/>
          <w:u w:val="single"/>
        </w:rPr>
        <w:t>survival</w:t>
      </w:r>
      <w:r w:rsidRPr="00C9593F">
        <w:rPr>
          <w:u w:val="single"/>
        </w:rPr>
        <w:t xml:space="preserve"> and value </w:t>
      </w:r>
      <w:r w:rsidRPr="00C9593F">
        <w:rPr>
          <w:highlight w:val="cyan"/>
          <w:u w:val="single"/>
        </w:rPr>
        <w:t>of humanity</w:t>
      </w:r>
      <w:r w:rsidRPr="00C9593F">
        <w:rPr>
          <w:u w:val="single"/>
        </w:rPr>
        <w:t xml:space="preserve"> in exhaustive detail, the </w:t>
      </w:r>
      <w:r w:rsidRPr="00C9593F">
        <w:rPr>
          <w:highlight w:val="cyan"/>
          <w:u w:val="single"/>
        </w:rPr>
        <w:t>intelligence will</w:t>
      </w:r>
      <w:r w:rsidRPr="00C9593F">
        <w:rPr>
          <w:u w:val="single"/>
        </w:rPr>
        <w:t xml:space="preserve"> be </w:t>
      </w:r>
      <w:r w:rsidRPr="00C9593F">
        <w:rPr>
          <w:b/>
          <w:iCs/>
          <w:u w:val="single"/>
          <w:bdr w:val="single" w:sz="8" w:space="0" w:color="auto"/>
        </w:rPr>
        <w:t>driven to constru</w:t>
      </w:r>
      <w:r w:rsidRPr="00C9593F">
        <w:rPr>
          <w:b/>
          <w:iCs/>
          <w:highlight w:val="cyan"/>
          <w:u w:val="single"/>
          <w:bdr w:val="single" w:sz="8" w:space="0" w:color="auto"/>
        </w:rPr>
        <w:t>ct a world without humans</w:t>
      </w:r>
      <w:r w:rsidRPr="00C9593F">
        <w:rPr>
          <w:u w:val="single"/>
        </w:rPr>
        <w:t xml:space="preserve"> or without meaningful features of human existence. </w:t>
      </w:r>
      <w:r w:rsidRPr="00C9593F">
        <w:rPr>
          <w:highlight w:val="cyan"/>
          <w:u w:val="single"/>
        </w:rPr>
        <w:t>This makes</w:t>
      </w:r>
      <w:r w:rsidRPr="00C9593F">
        <w:rPr>
          <w:u w:val="single"/>
        </w:rPr>
        <w:t xml:space="preserve"> extremely intelligent </w:t>
      </w:r>
      <w:r w:rsidRPr="00C9593F">
        <w:rPr>
          <w:highlight w:val="cyan"/>
          <w:u w:val="single"/>
        </w:rPr>
        <w:t xml:space="preserve">AIs a </w:t>
      </w:r>
      <w:r w:rsidRPr="00C9593F">
        <w:rPr>
          <w:b/>
          <w:iCs/>
          <w:highlight w:val="cyan"/>
          <w:u w:val="single"/>
          <w:bdr w:val="single" w:sz="8" w:space="0" w:color="auto"/>
        </w:rPr>
        <w:t>unique risk</w:t>
      </w:r>
      <w:r w:rsidRPr="00C9593F">
        <w:t xml:space="preserve">,488 </w:t>
      </w:r>
      <w:r w:rsidRPr="00C9593F">
        <w:rPr>
          <w:highlight w:val="cyan"/>
          <w:u w:val="single"/>
        </w:rPr>
        <w:t xml:space="preserve">in that </w:t>
      </w:r>
      <w:r w:rsidRPr="00C9593F">
        <w:rPr>
          <w:b/>
          <w:iCs/>
          <w:highlight w:val="cyan"/>
          <w:u w:val="single"/>
          <w:bdr w:val="single" w:sz="8" w:space="0" w:color="auto"/>
        </w:rPr>
        <w:t>extinction is</w:t>
      </w:r>
      <w:r w:rsidRPr="00C9593F">
        <w:rPr>
          <w:b/>
          <w:iCs/>
          <w:u w:val="single"/>
          <w:bdr w:val="single" w:sz="8" w:space="0" w:color="auto"/>
        </w:rPr>
        <w:t xml:space="preserve"> more </w:t>
      </w:r>
      <w:r w:rsidRPr="00C9593F">
        <w:rPr>
          <w:b/>
          <w:iCs/>
          <w:highlight w:val="cyan"/>
          <w:u w:val="single"/>
          <w:bdr w:val="single" w:sz="8" w:space="0" w:color="auto"/>
        </w:rPr>
        <w:t>likely</w:t>
      </w:r>
      <w:r w:rsidRPr="00C9593F">
        <w:rPr>
          <w:b/>
          <w:iCs/>
          <w:u w:val="single"/>
          <w:bdr w:val="single" w:sz="8" w:space="0" w:color="auto"/>
        </w:rPr>
        <w:t xml:space="preserve"> than lesser impacts</w:t>
      </w:r>
      <w:r w:rsidRPr="00C9593F">
        <w:t xml:space="preserve">. </w:t>
      </w:r>
      <w:r w:rsidRPr="00C9593F">
        <w:rPr>
          <w:u w:val="single"/>
        </w:rPr>
        <w:t xml:space="preserve">An AI would only turn on humans if it foresaw a likely chance of winning; </w:t>
      </w:r>
      <w:r w:rsidRPr="00C9593F">
        <w:t xml:space="preserve">otherwise it would remain fully integrated into society. </w:t>
      </w:r>
      <w:r w:rsidRPr="00C9593F">
        <w:rPr>
          <w:u w:val="single"/>
        </w:rPr>
        <w:t>And if an AI had been able to successfully engineer a civilisation collapse</w:t>
      </w:r>
      <w:r w:rsidRPr="00C9593F">
        <w:t xml:space="preserve">, for instance, </w:t>
      </w:r>
      <w:r w:rsidRPr="00C9593F">
        <w:rPr>
          <w:u w:val="single"/>
        </w:rPr>
        <w:t xml:space="preserve">then it </w:t>
      </w:r>
      <w:r w:rsidRPr="00C9593F">
        <w:rPr>
          <w:b/>
          <w:iCs/>
          <w:u w:val="single"/>
          <w:bdr w:val="single" w:sz="8" w:space="0" w:color="auto"/>
        </w:rPr>
        <w:t>could certainly drive the remaining humans to extinction</w:t>
      </w:r>
      <w:r w:rsidRPr="00C9593F">
        <w:t xml:space="preserve">. </w:t>
      </w:r>
      <w:r w:rsidRPr="00C9593F">
        <w:rPr>
          <w:u w:val="single"/>
        </w:rPr>
        <w:t xml:space="preserve">On a more positive note, an </w:t>
      </w:r>
      <w:r w:rsidRPr="00C9593F">
        <w:rPr>
          <w:highlight w:val="cyan"/>
          <w:u w:val="single"/>
        </w:rPr>
        <w:t>intelligence</w:t>
      </w:r>
      <w:r w:rsidRPr="00C9593F">
        <w:rPr>
          <w:u w:val="single"/>
        </w:rPr>
        <w:t xml:space="preserve"> of such power </w:t>
      </w:r>
      <w:r w:rsidRPr="00C9593F">
        <w:rPr>
          <w:highlight w:val="cyan"/>
          <w:u w:val="single"/>
        </w:rPr>
        <w:t xml:space="preserve">could </w:t>
      </w:r>
      <w:r w:rsidRPr="00C9593F">
        <w:rPr>
          <w:b/>
          <w:iCs/>
          <w:highlight w:val="cyan"/>
          <w:u w:val="single"/>
          <w:bdr w:val="single" w:sz="8" w:space="0" w:color="auto"/>
        </w:rPr>
        <w:t>easily combat</w:t>
      </w:r>
      <w:r w:rsidRPr="00C9593F">
        <w:rPr>
          <w:b/>
          <w:iCs/>
          <w:u w:val="single"/>
          <w:bdr w:val="single" w:sz="8" w:space="0" w:color="auto"/>
        </w:rPr>
        <w:t xml:space="preserve"> most </w:t>
      </w:r>
      <w:r w:rsidRPr="00C9593F">
        <w:rPr>
          <w:b/>
          <w:iCs/>
          <w:highlight w:val="cyan"/>
          <w:u w:val="single"/>
          <w:bdr w:val="single" w:sz="8" w:space="0" w:color="auto"/>
        </w:rPr>
        <w:t>other risks</w:t>
      </w:r>
      <w:r w:rsidRPr="00C9593F">
        <w:rPr>
          <w:u w:val="single"/>
        </w:rPr>
        <w:t xml:space="preserve"> </w:t>
      </w:r>
      <w:r w:rsidRPr="00C9593F">
        <w:t xml:space="preserve">in this report, </w:t>
      </w:r>
      <w:r w:rsidRPr="00C9593F">
        <w:rPr>
          <w:highlight w:val="cyan"/>
          <w:u w:val="single"/>
        </w:rPr>
        <w:t>making</w:t>
      </w:r>
      <w:r w:rsidRPr="00C9593F">
        <w:rPr>
          <w:u w:val="single"/>
        </w:rPr>
        <w:t xml:space="preserve"> extremely intelligent </w:t>
      </w:r>
      <w:r w:rsidRPr="00C9593F">
        <w:rPr>
          <w:highlight w:val="cyan"/>
          <w:u w:val="single"/>
        </w:rPr>
        <w:t xml:space="preserve">AI into a </w:t>
      </w:r>
      <w:r w:rsidRPr="00C9593F">
        <w:rPr>
          <w:b/>
          <w:iCs/>
          <w:highlight w:val="cyan"/>
          <w:u w:val="single"/>
          <w:bdr w:val="single" w:sz="8" w:space="0" w:color="auto"/>
        </w:rPr>
        <w:t>tool of</w:t>
      </w:r>
      <w:r w:rsidRPr="00C9593F">
        <w:rPr>
          <w:b/>
          <w:iCs/>
          <w:u w:val="single"/>
          <w:bdr w:val="single" w:sz="8" w:space="0" w:color="auto"/>
        </w:rPr>
        <w:t xml:space="preserve"> great </w:t>
      </w:r>
      <w:r w:rsidRPr="00C9593F">
        <w:rPr>
          <w:b/>
          <w:iCs/>
          <w:highlight w:val="cyan"/>
          <w:u w:val="single"/>
          <w:bdr w:val="single" w:sz="8" w:space="0" w:color="auto"/>
        </w:rPr>
        <w:t>positive potential</w:t>
      </w:r>
      <w:r w:rsidRPr="00C9593F">
        <w:rPr>
          <w:u w:val="single"/>
        </w:rPr>
        <w:t xml:space="preserve"> as well.</w:t>
      </w:r>
      <w:r w:rsidRPr="00C9593F">
        <w:t xml:space="preserve">489 </w:t>
      </w:r>
      <w:r w:rsidRPr="00C9593F">
        <w:rPr>
          <w:b/>
          <w:iCs/>
          <w:highlight w:val="cyan"/>
          <w:u w:val="single"/>
          <w:bdr w:val="single" w:sz="8" w:space="0" w:color="auto"/>
        </w:rPr>
        <w:t>Whether</w:t>
      </w:r>
      <w:r w:rsidRPr="00C9593F">
        <w:rPr>
          <w:b/>
          <w:iCs/>
          <w:u w:val="single"/>
          <w:bdr w:val="single" w:sz="8" w:space="0" w:color="auto"/>
        </w:rPr>
        <w:t xml:space="preserve"> such an intelligence is </w:t>
      </w:r>
      <w:r w:rsidRPr="00C9593F">
        <w:rPr>
          <w:b/>
          <w:iCs/>
          <w:highlight w:val="cyan"/>
          <w:u w:val="single"/>
          <w:bdr w:val="single" w:sz="8" w:space="0" w:color="auto"/>
        </w:rPr>
        <w:t>developed safely depends on</w:t>
      </w:r>
      <w:r w:rsidRPr="00C9593F">
        <w:rPr>
          <w:b/>
          <w:iCs/>
          <w:u w:val="single"/>
          <w:bdr w:val="single" w:sz="8" w:space="0" w:color="auto"/>
        </w:rPr>
        <w:t xml:space="preserve"> how much </w:t>
      </w:r>
      <w:r w:rsidRPr="00C9593F">
        <w:rPr>
          <w:b/>
          <w:iCs/>
          <w:highlight w:val="cyan"/>
          <w:u w:val="single"/>
          <w:bdr w:val="single" w:sz="8" w:space="0" w:color="auto"/>
        </w:rPr>
        <w:t>effort</w:t>
      </w:r>
      <w:r w:rsidRPr="00C9593F">
        <w:rPr>
          <w:b/>
          <w:iCs/>
          <w:u w:val="single"/>
          <w:bdr w:val="single" w:sz="8" w:space="0" w:color="auto"/>
        </w:rPr>
        <w:t xml:space="preserve"> is </w:t>
      </w:r>
      <w:r w:rsidRPr="00C9593F">
        <w:rPr>
          <w:b/>
          <w:iCs/>
          <w:highlight w:val="cyan"/>
          <w:u w:val="single"/>
          <w:bdr w:val="single" w:sz="8" w:space="0" w:color="auto"/>
        </w:rPr>
        <w:t>invested</w:t>
      </w:r>
      <w:r w:rsidRPr="00C9593F">
        <w:rPr>
          <w:b/>
          <w:iCs/>
          <w:u w:val="single"/>
          <w:bdr w:val="single" w:sz="8" w:space="0" w:color="auto"/>
        </w:rPr>
        <w:t xml:space="preserve"> in AI safety </w:t>
      </w:r>
      <w:r w:rsidRPr="00C9593F">
        <w:t xml:space="preserve">(“Friendly AI”)490 </w:t>
      </w:r>
      <w:r w:rsidRPr="00C9593F">
        <w:rPr>
          <w:b/>
          <w:iCs/>
          <w:u w:val="single"/>
          <w:bdr w:val="single" w:sz="8" w:space="0" w:color="auto"/>
        </w:rPr>
        <w:t>as opposed to simply building an AI</w:t>
      </w:r>
      <w:r w:rsidRPr="00C9593F">
        <w:rPr>
          <w:u w:val="single"/>
        </w:rPr>
        <w:t>.</w:t>
      </w:r>
      <w:r w:rsidRPr="00C9593F">
        <w:t>49</w:t>
      </w:r>
    </w:p>
    <w:p w14:paraId="55C82488" w14:textId="77777777" w:rsidR="00C17414" w:rsidRPr="00C9593F" w:rsidRDefault="00C17414" w:rsidP="00C1741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Defense doesn’t assume </w:t>
      </w:r>
      <w:r w:rsidRPr="00C9593F">
        <w:rPr>
          <w:rFonts w:eastAsiaTheme="majorEastAsia" w:cstheme="majorBidi"/>
          <w:b/>
          <w:iCs/>
          <w:sz w:val="26"/>
          <w:u w:val="single"/>
        </w:rPr>
        <w:t>interactions</w:t>
      </w:r>
      <w:r w:rsidRPr="00C9593F">
        <w:rPr>
          <w:rFonts w:eastAsiaTheme="majorEastAsia" w:cstheme="majorBidi"/>
          <w:b/>
          <w:iCs/>
          <w:sz w:val="26"/>
        </w:rPr>
        <w:t xml:space="preserve"> of </w:t>
      </w:r>
      <w:r w:rsidRPr="00C9593F">
        <w:rPr>
          <w:rFonts w:eastAsiaTheme="majorEastAsia" w:cstheme="majorBidi"/>
          <w:b/>
          <w:iCs/>
          <w:sz w:val="26"/>
          <w:u w:val="single"/>
        </w:rPr>
        <w:t>multiple simultaneous threats</w:t>
      </w:r>
    </w:p>
    <w:p w14:paraId="7A2E48CC" w14:textId="77777777" w:rsidR="00C17414" w:rsidRPr="00C9593F" w:rsidRDefault="00C17414" w:rsidP="00C17414">
      <w:r w:rsidRPr="00C9593F">
        <w:rPr>
          <w:b/>
          <w:bCs/>
          <w:sz w:val="26"/>
        </w:rPr>
        <w:t xml:space="preserve">Pamlin, 15 -- </w:t>
      </w:r>
      <w:r w:rsidRPr="00C9593F">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5CABC0AE" w14:textId="77777777" w:rsidR="00C17414" w:rsidRDefault="00C17414" w:rsidP="00C17414">
      <w:r w:rsidRPr="00C9593F">
        <w:rPr>
          <w:u w:val="single"/>
        </w:rPr>
        <w:t xml:space="preserve">If a </w:t>
      </w:r>
      <w:r w:rsidRPr="00C9593F">
        <w:rPr>
          <w:highlight w:val="cyan"/>
          <w:u w:val="single"/>
        </w:rPr>
        <w:t xml:space="preserve">safe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is developed, this </w:t>
      </w:r>
      <w:r w:rsidRPr="00C9593F">
        <w:rPr>
          <w:highlight w:val="cyan"/>
          <w:u w:val="single"/>
        </w:rPr>
        <w:t>provides a</w:t>
      </w:r>
      <w:r w:rsidRPr="00C9593F">
        <w:rPr>
          <w:u w:val="single"/>
        </w:rPr>
        <w:t xml:space="preserve"> </w:t>
      </w:r>
      <w:r w:rsidRPr="00C9593F">
        <w:rPr>
          <w:b/>
          <w:iCs/>
          <w:u w:val="single"/>
          <w:bdr w:val="single" w:sz="8" w:space="0" w:color="auto"/>
        </w:rPr>
        <w:t xml:space="preserve">great </w:t>
      </w:r>
      <w:r w:rsidRPr="00C9593F">
        <w:rPr>
          <w:b/>
          <w:iCs/>
          <w:highlight w:val="cyan"/>
          <w:u w:val="single"/>
          <w:bdr w:val="single" w:sz="8" w:space="0" w:color="auto"/>
        </w:rPr>
        <w:t>resource for</w:t>
      </w:r>
      <w:r w:rsidRPr="00C9593F">
        <w:rPr>
          <w:b/>
          <w:iCs/>
          <w:u w:val="single"/>
          <w:bdr w:val="single" w:sz="8" w:space="0" w:color="auto"/>
        </w:rPr>
        <w:t xml:space="preserve"> improving outcomes and </w:t>
      </w:r>
      <w:r w:rsidRPr="00C9593F">
        <w:rPr>
          <w:b/>
          <w:iCs/>
          <w:highlight w:val="cyan"/>
          <w:u w:val="single"/>
          <w:bdr w:val="single" w:sz="8" w:space="0" w:color="auto"/>
        </w:rPr>
        <w:t>mitigating all</w:t>
      </w:r>
      <w:r w:rsidRPr="00C9593F">
        <w:rPr>
          <w:b/>
          <w:iCs/>
          <w:u w:val="single"/>
          <w:bdr w:val="single" w:sz="8" w:space="0" w:color="auto"/>
        </w:rPr>
        <w:t xml:space="preserve"> types of </w:t>
      </w:r>
      <w:r w:rsidRPr="00C9593F">
        <w:rPr>
          <w:b/>
          <w:iCs/>
          <w:highlight w:val="cyan"/>
          <w:u w:val="single"/>
          <w:bdr w:val="single" w:sz="8" w:space="0" w:color="auto"/>
        </w:rPr>
        <w:t>risk</w:t>
      </w:r>
      <w:r w:rsidRPr="00C9593F">
        <w:rPr>
          <w:sz w:val="16"/>
        </w:rPr>
        <w:t xml:space="preserve">.585 </w:t>
      </w:r>
      <w:r w:rsidRPr="00C9593F">
        <w:rPr>
          <w:b/>
          <w:iCs/>
          <w:highlight w:val="cyan"/>
          <w:u w:val="single"/>
          <w:bdr w:val="single" w:sz="8" w:space="0" w:color="auto"/>
        </w:rPr>
        <w:t>A</w:t>
      </w:r>
      <w:r w:rsidRPr="00C9593F">
        <w:rPr>
          <w:u w:val="single"/>
        </w:rPr>
        <w:t xml:space="preserve">rtificial </w:t>
      </w:r>
      <w:r w:rsidRPr="00C9593F">
        <w:rPr>
          <w:b/>
          <w:iCs/>
          <w:highlight w:val="cyan"/>
          <w:u w:val="single"/>
          <w:bdr w:val="single" w:sz="8" w:space="0" w:color="auto"/>
        </w:rPr>
        <w:t>i</w:t>
      </w:r>
      <w:r w:rsidRPr="00C9593F">
        <w:rPr>
          <w:u w:val="single"/>
        </w:rPr>
        <w:t xml:space="preserve">ntelligence </w:t>
      </w:r>
      <w:r w:rsidRPr="00C9593F">
        <w:rPr>
          <w:highlight w:val="cyan"/>
          <w:u w:val="single"/>
        </w:rPr>
        <w:t xml:space="preserve">risks </w:t>
      </w:r>
      <w:r w:rsidRPr="00C9593F">
        <w:rPr>
          <w:b/>
          <w:iCs/>
          <w:highlight w:val="cyan"/>
          <w:u w:val="single"/>
          <w:bdr w:val="single" w:sz="8" w:space="0" w:color="auto"/>
        </w:rPr>
        <w:t>worsening nano</w:t>
      </w:r>
      <w:r w:rsidRPr="00C9593F">
        <w:rPr>
          <w:b/>
          <w:iCs/>
          <w:u w:val="single"/>
          <w:bdr w:val="single" w:sz="8" w:space="0" w:color="auto"/>
        </w:rPr>
        <w:t xml:space="preserve">technology </w:t>
      </w:r>
      <w:r w:rsidRPr="00C9593F">
        <w:rPr>
          <w:b/>
          <w:iCs/>
          <w:highlight w:val="cyan"/>
          <w:u w:val="single"/>
          <w:bdr w:val="single" w:sz="8" w:space="0" w:color="auto"/>
        </w:rPr>
        <w:t>risks</w:t>
      </w:r>
      <w:r w:rsidRPr="00C9593F">
        <w:rPr>
          <w:u w:val="single"/>
        </w:rPr>
        <w:t xml:space="preserve">, by allowing nanomachines and weapons to be designed with intelligence and without centralised control, </w:t>
      </w:r>
      <w:r w:rsidRPr="00C9593F">
        <w:rPr>
          <w:b/>
          <w:iCs/>
          <w:highlight w:val="cyan"/>
          <w:u w:val="single"/>
          <w:bdr w:val="single" w:sz="8" w:space="0" w:color="auto"/>
        </w:rPr>
        <w:t>overcoming the main</w:t>
      </w:r>
      <w:r w:rsidRPr="00C9593F">
        <w:rPr>
          <w:b/>
          <w:iCs/>
          <w:u w:val="single"/>
          <w:bdr w:val="single" w:sz="8" w:space="0" w:color="auto"/>
        </w:rPr>
        <w:t xml:space="preserve"> potential </w:t>
      </w:r>
      <w:r w:rsidRPr="00C9593F">
        <w:rPr>
          <w:b/>
          <w:iCs/>
          <w:highlight w:val="cyan"/>
          <w:u w:val="single"/>
          <w:bdr w:val="single" w:sz="8" w:space="0" w:color="auto"/>
        </w:rPr>
        <w:t>weaknesses</w:t>
      </w:r>
      <w:r w:rsidRPr="00C9593F">
        <w:rPr>
          <w:u w:val="single"/>
        </w:rPr>
        <w:t xml:space="preserve"> of these machines</w:t>
      </w:r>
      <w:r w:rsidRPr="00C9593F">
        <w:rPr>
          <w:sz w:val="16"/>
        </w:rPr>
        <w:t xml:space="preserve">586 </w:t>
      </w:r>
      <w:r w:rsidRPr="00C9593F">
        <w:rPr>
          <w:u w:val="single"/>
        </w:rPr>
        <w:t>by putting planning abilities on the other side</w:t>
      </w:r>
      <w:r w:rsidRPr="00C9593F">
        <w:rPr>
          <w:sz w:val="16"/>
        </w:rPr>
        <w:t xml:space="preserve">. </w:t>
      </w:r>
      <w:r w:rsidRPr="00C9593F">
        <w:rPr>
          <w:b/>
          <w:iCs/>
          <w:u w:val="single"/>
          <w:bdr w:val="single" w:sz="8" w:space="0" w:color="auto"/>
        </w:rPr>
        <w:t xml:space="preserve">Conversely, </w:t>
      </w:r>
      <w:r w:rsidRPr="00C9593F">
        <w:rPr>
          <w:b/>
          <w:iCs/>
          <w:highlight w:val="cyan"/>
          <w:u w:val="single"/>
          <w:bdr w:val="single" w:sz="8" w:space="0" w:color="auto"/>
        </w:rPr>
        <w:t>nano</w:t>
      </w:r>
      <w:r w:rsidRPr="00C9593F">
        <w:rPr>
          <w:b/>
          <w:iCs/>
          <w:u w:val="single"/>
          <w:bdr w:val="single" w:sz="8" w:space="0" w:color="auto"/>
        </w:rPr>
        <w:t xml:space="preserve">technology </w:t>
      </w:r>
      <w:r w:rsidRPr="00C9593F">
        <w:rPr>
          <w:b/>
          <w:iCs/>
          <w:highlight w:val="cyan"/>
          <w:u w:val="single"/>
          <w:bdr w:val="single" w:sz="8" w:space="0" w:color="auto"/>
        </w:rPr>
        <w:t>abilities worsen a</w:t>
      </w:r>
      <w:r w:rsidRPr="00C9593F">
        <w:rPr>
          <w:b/>
          <w:iCs/>
          <w:u w:val="single"/>
          <w:bdr w:val="single" w:sz="8" w:space="0" w:color="auto"/>
        </w:rPr>
        <w:t xml:space="preserve">rtificial </w:t>
      </w:r>
      <w:r w:rsidRPr="00C9593F">
        <w:rPr>
          <w:b/>
          <w:iCs/>
          <w:highlight w:val="cyan"/>
          <w:u w:val="single"/>
          <w:bdr w:val="single" w:sz="8" w:space="0" w:color="auto"/>
        </w:rPr>
        <w:t>i</w:t>
      </w:r>
      <w:r w:rsidRPr="00C9593F">
        <w:rPr>
          <w:b/>
          <w:iCs/>
          <w:u w:val="single"/>
          <w:bdr w:val="single" w:sz="8" w:space="0" w:color="auto"/>
        </w:rPr>
        <w:t xml:space="preserve">ntelligence </w:t>
      </w:r>
      <w:r w:rsidRPr="00C9593F">
        <w:rPr>
          <w:b/>
          <w:iCs/>
          <w:highlight w:val="cyan"/>
          <w:u w:val="single"/>
          <w:bdr w:val="single" w:sz="8" w:space="0" w:color="auto"/>
        </w:rPr>
        <w:t>risk</w:t>
      </w:r>
      <w:r w:rsidRPr="00C9593F">
        <w:rPr>
          <w:highlight w:val="cyan"/>
          <w:u w:val="single"/>
        </w:rPr>
        <w:t>, by giving</w:t>
      </w:r>
      <w:r w:rsidRPr="00C9593F">
        <w:rPr>
          <w:u w:val="single"/>
        </w:rPr>
        <w:t xml:space="preserve"> AI </w:t>
      </w:r>
      <w:r w:rsidRPr="00C9593F">
        <w:rPr>
          <w:highlight w:val="cyan"/>
          <w:u w:val="single"/>
        </w:rPr>
        <w:t>extra tools</w:t>
      </w:r>
      <w:r w:rsidRPr="00C9593F">
        <w:rPr>
          <w:u w:val="single"/>
        </w:rPr>
        <w:t xml:space="preserve"> which it could use for developing its power base.</w:t>
      </w:r>
      <w:r w:rsidRPr="00C9593F">
        <w:rPr>
          <w:sz w:val="16"/>
        </w:rPr>
        <w:t xml:space="preserve">587 </w:t>
      </w:r>
      <w:r w:rsidRPr="00C9593F">
        <w:rPr>
          <w:u w:val="single"/>
        </w:rPr>
        <w:t xml:space="preserve">Nanotechnology and </w:t>
      </w:r>
      <w:r w:rsidRPr="00C9593F">
        <w:rPr>
          <w:highlight w:val="cyan"/>
          <w:u w:val="single"/>
        </w:rPr>
        <w:t>syn</w:t>
      </w:r>
      <w:r w:rsidRPr="00C9593F">
        <w:rPr>
          <w:u w:val="single"/>
        </w:rPr>
        <w:t xml:space="preserve">thetic </w:t>
      </w:r>
      <w:r w:rsidRPr="00C9593F">
        <w:rPr>
          <w:highlight w:val="cyan"/>
          <w:u w:val="single"/>
        </w:rPr>
        <w:t>bio</w:t>
      </w:r>
      <w:r w:rsidRPr="00C9593F">
        <w:rPr>
          <w:u w:val="single"/>
        </w:rPr>
        <w:t xml:space="preserve">logy </w:t>
      </w:r>
      <w:r w:rsidRPr="00C9593F">
        <w:rPr>
          <w:highlight w:val="cyan"/>
          <w:u w:val="single"/>
        </w:rPr>
        <w:t>could allow</w:t>
      </w:r>
      <w:r w:rsidRPr="00C9593F">
        <w:rPr>
          <w:u w:val="single"/>
        </w:rPr>
        <w:t xml:space="preserve"> the efficient creation of vaccines and other </w:t>
      </w:r>
      <w:r w:rsidRPr="00C9593F">
        <w:rPr>
          <w:highlight w:val="cyan"/>
          <w:u w:val="single"/>
        </w:rPr>
        <w:t xml:space="preserve">tools to </w:t>
      </w:r>
      <w:r w:rsidRPr="00C9593F">
        <w:rPr>
          <w:b/>
          <w:iCs/>
          <w:highlight w:val="cyan"/>
          <w:u w:val="single"/>
          <w:bdr w:val="single" w:sz="8" w:space="0" w:color="auto"/>
        </w:rPr>
        <w:t>combat</w:t>
      </w:r>
      <w:r w:rsidRPr="00C9593F">
        <w:rPr>
          <w:b/>
          <w:iCs/>
          <w:u w:val="single"/>
          <w:bdr w:val="single" w:sz="8" w:space="0" w:color="auto"/>
        </w:rPr>
        <w:t xml:space="preserve"> global </w:t>
      </w:r>
      <w:r w:rsidRPr="00C9593F">
        <w:rPr>
          <w:b/>
          <w:iCs/>
          <w:highlight w:val="cyan"/>
          <w:u w:val="single"/>
          <w:bdr w:val="single" w:sz="8" w:space="0" w:color="auto"/>
        </w:rPr>
        <w:t>pandemics</w:t>
      </w:r>
      <w:r w:rsidRPr="00C9593F">
        <w:rPr>
          <w:sz w:val="16"/>
        </w:rPr>
        <w:t xml:space="preserve">.588 </w:t>
      </w:r>
      <w:r w:rsidRPr="00C9593F">
        <w:rPr>
          <w:highlight w:val="cyan"/>
          <w:u w:val="single"/>
        </w:rPr>
        <w:t>Nano</w:t>
      </w:r>
      <w:r w:rsidRPr="00C9593F">
        <w:rPr>
          <w:u w:val="single"/>
        </w:rPr>
        <w:t xml:space="preserve">technology’s increased industrial capacity </w:t>
      </w:r>
      <w:r w:rsidRPr="00C9593F">
        <w:rPr>
          <w:highlight w:val="cyan"/>
          <w:u w:val="single"/>
        </w:rPr>
        <w:t>could allow</w:t>
      </w:r>
      <w:r w:rsidRPr="00C9593F">
        <w:rPr>
          <w:u w:val="single"/>
        </w:rPr>
        <w:t xml:space="preserve"> the creation of large amounts of efficient solar </w:t>
      </w:r>
      <w:r w:rsidRPr="00C9593F">
        <w:rPr>
          <w:highlight w:val="cyan"/>
          <w:u w:val="single"/>
        </w:rPr>
        <w:t xml:space="preserve">panels to </w:t>
      </w:r>
      <w:r w:rsidRPr="00C9593F">
        <w:rPr>
          <w:b/>
          <w:iCs/>
          <w:highlight w:val="cyan"/>
          <w:u w:val="single"/>
          <w:bdr w:val="single" w:sz="8" w:space="0" w:color="auto"/>
        </w:rPr>
        <w:t>combat climate</w:t>
      </w:r>
      <w:r w:rsidRPr="00C9593F">
        <w:rPr>
          <w:b/>
          <w:iCs/>
          <w:u w:val="single"/>
          <w:bdr w:val="single" w:sz="8" w:space="0" w:color="auto"/>
        </w:rPr>
        <w:t xml:space="preserve"> change</w:t>
      </w:r>
      <w:r w:rsidRPr="00C9593F">
        <w:rPr>
          <w:u w:val="single"/>
        </w:rPr>
        <w:t xml:space="preserve">, </w:t>
      </w:r>
      <w:r w:rsidRPr="00C9593F">
        <w:rPr>
          <w:highlight w:val="cyan"/>
          <w:u w:val="single"/>
        </w:rPr>
        <w:t>or</w:t>
      </w:r>
      <w:r w:rsidRPr="00C9593F">
        <w:rPr>
          <w:u w:val="single"/>
        </w:rPr>
        <w:t xml:space="preserve"> even potentially the efficient </w:t>
      </w:r>
      <w:r w:rsidRPr="00C9593F">
        <w:rPr>
          <w:highlight w:val="cyan"/>
          <w:u w:val="single"/>
        </w:rPr>
        <w:t>scrub</w:t>
      </w:r>
      <w:r w:rsidRPr="00C9593F">
        <w:rPr>
          <w:u w:val="single"/>
        </w:rPr>
        <w:t xml:space="preserve">bing of </w:t>
      </w:r>
      <w:r w:rsidRPr="00C9593F">
        <w:rPr>
          <w:highlight w:val="cyan"/>
          <w:u w:val="single"/>
        </w:rPr>
        <w:t>CO2</w:t>
      </w:r>
      <w:r w:rsidRPr="00C9593F">
        <w:rPr>
          <w:u w:val="single"/>
        </w:rPr>
        <w:t xml:space="preserve"> from the atmosphere</w:t>
      </w:r>
      <w:r w:rsidRPr="00C9593F">
        <w:rPr>
          <w:sz w:val="16"/>
        </w:rPr>
        <w:t xml:space="preserve">.589 </w:t>
      </w:r>
      <w:r w:rsidRPr="00C9593F">
        <w:rPr>
          <w:u w:val="single"/>
        </w:rPr>
        <w:t>Nanotechnology and synthetic biology are sufficiently closely related</w:t>
      </w:r>
      <w:r w:rsidRPr="00C9593F">
        <w:rPr>
          <w:sz w:val="16"/>
        </w:rPr>
        <w:t xml:space="preserve"> 590 (both dealing with properties on an atomic scale) </w:t>
      </w:r>
      <w:r w:rsidRPr="00C9593F">
        <w:rPr>
          <w:u w:val="single"/>
        </w:rPr>
        <w:t xml:space="preserve">for methods developed in one to be ported over to the other, potentially </w:t>
      </w:r>
      <w:r w:rsidRPr="00C9593F">
        <w:rPr>
          <w:b/>
          <w:iCs/>
          <w:u w:val="single"/>
          <w:bdr w:val="single" w:sz="8" w:space="0" w:color="auto"/>
        </w:rPr>
        <w:t>worsening the other risk.</w:t>
      </w:r>
      <w:r w:rsidRPr="00C9593F">
        <w:rPr>
          <w:sz w:val="16"/>
        </w:rPr>
        <w:t xml:space="preserve"> </w:t>
      </w:r>
      <w:r w:rsidRPr="00C9593F">
        <w:rPr>
          <w:u w:val="single"/>
        </w:rPr>
        <w:t xml:space="preserve">They are sufficiently distinct though </w:t>
      </w:r>
      <w:r w:rsidRPr="00C9593F">
        <w:rPr>
          <w:sz w:val="16"/>
        </w:rPr>
        <w:t xml:space="preserve">(a mainly technological versus a mainly biological approach) </w:t>
      </w:r>
      <w:r w:rsidRPr="00C9593F">
        <w:rPr>
          <w:u w:val="single"/>
        </w:rPr>
        <w:t xml:space="preserve">for countermeasures in one domain not necessarily to be of help in the other. </w:t>
      </w:r>
      <w:r w:rsidRPr="00C9593F">
        <w:rPr>
          <w:highlight w:val="cyan"/>
          <w:u w:val="single"/>
        </w:rPr>
        <w:t>Uncontrolled</w:t>
      </w:r>
      <w:r w:rsidRPr="00C9593F">
        <w:rPr>
          <w:u w:val="single"/>
        </w:rPr>
        <w:t xml:space="preserve"> or malicious </w:t>
      </w:r>
      <w:r w:rsidRPr="00C9593F">
        <w:rPr>
          <w:highlight w:val="cyan"/>
          <w:u w:val="single"/>
        </w:rPr>
        <w:t xml:space="preserve">synthetic pathogens could </w:t>
      </w:r>
      <w:r w:rsidRPr="00C9593F">
        <w:rPr>
          <w:b/>
          <w:iCs/>
          <w:highlight w:val="cyan"/>
          <w:u w:val="single"/>
          <w:bdr w:val="single" w:sz="8" w:space="0" w:color="auto"/>
        </w:rPr>
        <w:t>wreak</w:t>
      </w:r>
      <w:r w:rsidRPr="00C9593F">
        <w:rPr>
          <w:b/>
          <w:iCs/>
          <w:u w:val="single"/>
          <w:bdr w:val="single" w:sz="8" w:space="0" w:color="auto"/>
        </w:rPr>
        <w:t xml:space="preserve"> great damage on </w:t>
      </w:r>
      <w:r w:rsidRPr="00C9593F">
        <w:rPr>
          <w:b/>
          <w:iCs/>
          <w:highlight w:val="cyan"/>
          <w:u w:val="single"/>
          <w:bdr w:val="single" w:sz="8" w:space="0" w:color="auto"/>
        </w:rPr>
        <w:t>the ecosystem</w:t>
      </w:r>
      <w:r w:rsidRPr="00C9593F">
        <w:rPr>
          <w:sz w:val="16"/>
          <w:highlight w:val="cyan"/>
        </w:rPr>
        <w:t xml:space="preserve">; </w:t>
      </w:r>
      <w:r w:rsidRPr="00C9593F">
        <w:rPr>
          <w:highlight w:val="cyan"/>
          <w:u w:val="single"/>
        </w:rPr>
        <w:t>conversely, controlled</w:t>
      </w:r>
      <w:r w:rsidRPr="00C9593F">
        <w:rPr>
          <w:u w:val="single"/>
        </w:rPr>
        <w:t xml:space="preserve"> and benevolent synthetic </w:t>
      </w:r>
      <w:r w:rsidRPr="00C9593F">
        <w:rPr>
          <w:highlight w:val="cyan"/>
          <w:u w:val="single"/>
        </w:rPr>
        <w:t>creations could</w:t>
      </w:r>
      <w:r w:rsidRPr="00C9593F">
        <w:rPr>
          <w:u w:val="single"/>
        </w:rPr>
        <w:t xml:space="preserve"> act to </w:t>
      </w:r>
      <w:r w:rsidRPr="00C9593F">
        <w:rPr>
          <w:b/>
          <w:iCs/>
          <w:u w:val="single"/>
          <w:bdr w:val="single" w:sz="8" w:space="0" w:color="auto"/>
        </w:rPr>
        <w:t xml:space="preserve">improve and </w:t>
      </w:r>
      <w:r w:rsidRPr="00C9593F">
        <w:rPr>
          <w:b/>
          <w:iCs/>
          <w:highlight w:val="cyan"/>
          <w:u w:val="single"/>
          <w:bdr w:val="single" w:sz="8" w:space="0" w:color="auto"/>
        </w:rPr>
        <w:t>heal current</w:t>
      </w:r>
      <w:r w:rsidRPr="00C9593F">
        <w:rPr>
          <w:b/>
          <w:iCs/>
          <w:u w:val="single"/>
          <w:bdr w:val="single" w:sz="8" w:space="0" w:color="auto"/>
        </w:rPr>
        <w:t xml:space="preserve"> ecological </w:t>
      </w:r>
      <w:r w:rsidRPr="00C9593F">
        <w:rPr>
          <w:b/>
          <w:iCs/>
          <w:highlight w:val="cyan"/>
          <w:u w:val="single"/>
          <w:bdr w:val="single" w:sz="8" w:space="0" w:color="auto"/>
        </w:rPr>
        <w:t>damage</w:t>
      </w:r>
      <w:r w:rsidRPr="00C9593F">
        <w:t>.</w:t>
      </w:r>
    </w:p>
    <w:p w14:paraId="440BB5BE" w14:textId="77777777" w:rsidR="00C17414" w:rsidRPr="006014B4" w:rsidRDefault="00C17414" w:rsidP="00C17414">
      <w:pPr>
        <w:rPr>
          <w:b/>
          <w:bCs/>
          <w:sz w:val="26"/>
          <w:szCs w:val="26"/>
        </w:rPr>
      </w:pPr>
      <w:r w:rsidRPr="006014B4">
        <w:rPr>
          <w:b/>
          <w:bCs/>
          <w:sz w:val="26"/>
          <w:szCs w:val="26"/>
        </w:rPr>
        <w:lastRenderedPageBreak/>
        <w:t xml:space="preserve">Effective state experimentation is vital to secure development of </w:t>
      </w:r>
      <w:r>
        <w:rPr>
          <w:b/>
          <w:bCs/>
          <w:sz w:val="26"/>
          <w:szCs w:val="26"/>
        </w:rPr>
        <w:t>IOT</w:t>
      </w:r>
      <w:r w:rsidRPr="006014B4">
        <w:rPr>
          <w:b/>
          <w:bCs/>
          <w:sz w:val="26"/>
          <w:szCs w:val="26"/>
        </w:rPr>
        <w:t xml:space="preserve"> – under or over regulation causes existential threats</w:t>
      </w:r>
    </w:p>
    <w:p w14:paraId="10480E65" w14:textId="77777777" w:rsidR="00C17414" w:rsidRPr="00046C3A" w:rsidRDefault="00C17414" w:rsidP="00C17414">
      <w:r w:rsidRPr="007803B3">
        <w:rPr>
          <w:rStyle w:val="Style13ptBold"/>
        </w:rPr>
        <w:t>McNabb 18</w:t>
      </w:r>
      <w:r>
        <w:t xml:space="preserve"> [Joanne McNabb formerly Director of Privacy Education and Policy in the California Attorney General’s Office, Certified Information Privacy Professional, with specializations in Government and Information Technology, a Fellow of the Ponemon Institute, a research center on privacy, data protection and information security policy, and a member of the Consumer Interest Forum of the American National Standards Institute. 4-5-2018 https://tcf.org/content/report/can-laboratories-democracy-innovate-way-privacy-protection/]</w:t>
      </w:r>
    </w:p>
    <w:p w14:paraId="375D0066" w14:textId="77777777" w:rsidR="00C17414" w:rsidRDefault="00C17414" w:rsidP="00C17414">
      <w:r>
        <w:t xml:space="preserve">Today more </w:t>
      </w:r>
      <w:r w:rsidRPr="001F2567">
        <w:rPr>
          <w:rStyle w:val="StyleUnderline"/>
        </w:rPr>
        <w:t>data</w:t>
      </w:r>
      <w:r>
        <w:t>—our data, data about us—</w:t>
      </w:r>
      <w:r w:rsidRPr="001F2567">
        <w:rPr>
          <w:rStyle w:val="StyleUnderline"/>
        </w:rPr>
        <w:t>is in more hands</w:t>
      </w:r>
      <w:r>
        <w:t xml:space="preserve">, </w:t>
      </w:r>
      <w:r w:rsidRPr="001F2567">
        <w:rPr>
          <w:rStyle w:val="StyleUnderline"/>
        </w:rPr>
        <w:t>being used for more purposes than ever before</w:t>
      </w:r>
      <w:r>
        <w:t xml:space="preserve">. </w:t>
      </w:r>
      <w:r w:rsidRPr="001F2567">
        <w:rPr>
          <w:rStyle w:val="StyleUnderline"/>
        </w:rPr>
        <w:t>The Internet economy is fueled by personal information, yet it is largely a black bo</w:t>
      </w:r>
      <w:r>
        <w:t xml:space="preserve">x, </w:t>
      </w:r>
      <w:r w:rsidRPr="001F2567">
        <w:rPr>
          <w:rStyle w:val="StyleUnderline"/>
        </w:rPr>
        <w:t>whose inputs and outputs are not understood by</w:t>
      </w:r>
      <w:r>
        <w:t xml:space="preserve"> </w:t>
      </w:r>
      <w:r w:rsidRPr="001F2567">
        <w:rPr>
          <w:rStyle w:val="StyleUnderline"/>
        </w:rPr>
        <w:t>most individuals or even regulators</w:t>
      </w:r>
      <w:r>
        <w:t xml:space="preserve">. One thing we do understand is that </w:t>
      </w:r>
      <w:r w:rsidRPr="001F2567">
        <w:rPr>
          <w:rStyle w:val="StyleUnderline"/>
        </w:rPr>
        <w:t>organizations that collect</w:t>
      </w:r>
      <w:r>
        <w:t xml:space="preserve"> other people’s </w:t>
      </w:r>
      <w:r w:rsidRPr="001F2567">
        <w:rPr>
          <w:rStyle w:val="StyleUnderline"/>
        </w:rPr>
        <w:t>information</w:t>
      </w:r>
      <w:r>
        <w:t xml:space="preserve">—online retailers and apps, banks, credit bureaus and even government agencies—often </w:t>
      </w:r>
      <w:r w:rsidRPr="001F2567">
        <w:rPr>
          <w:rStyle w:val="StyleUnderline"/>
        </w:rPr>
        <w:t>have a hard time keeping a tight grip on it</w:t>
      </w:r>
      <w:r>
        <w:t>, as evidenced by a steady stream of data breaches.The TJX breach of the credit card numbers of 94 million customers in 2006, Anthem’s breach of the medical information of 79 million in 2015, and the massive Equifax breach reported in 2017 that exposed Social Security numbers, driver’s license numbers, and other sensitive information of over 143 million Americans are just a few of the larger data breaches in recent years.1</w:t>
      </w:r>
    </w:p>
    <w:p w14:paraId="05E51C61" w14:textId="77777777" w:rsidR="00C17414" w:rsidRDefault="00C17414" w:rsidP="00C17414">
      <w:r>
        <w:t>Where is all this data coming from? Companies and other organizations are collecting information not only from our visits to websites and our use of mobile apps, along with our travels through the world using credit cards and passing video cameras, but also from inside our very own homes. Smart appliances, burglar alarms, utility meters, and a burgeoning market of connected consumer devices—even toys in the hands of our children2—are collecting data from us and about us: where we are and where we’ve been, whom we’re with or near, what we’re doing, waking or sleeping, around the clock, seven days a week. We’re becoming nodes in the network of everything, with increasingly less ability to disconnect.</w:t>
      </w:r>
    </w:p>
    <w:p w14:paraId="417E681D" w14:textId="77777777" w:rsidR="00C17414" w:rsidRDefault="00C17414" w:rsidP="00C17414">
      <w:r>
        <w:t>The recent Facebook–Cambridge Analytica incident raises many issues about the use of this very personal data in the marketplace. Reporters are still attempting to untangle the web of players who extracted and used the personal data of more than 87 million, and potentially all, Facebook users.3 Among the concerns articulated in news reports are the effectiveness of terms of service, whether the incident constitutes a data breach, and the ethics of online political manipulation. More important—and less talked about—the incident reveals a lack in the United States of legal standards for data privacy as a fundamental human right.</w:t>
      </w:r>
    </w:p>
    <w:p w14:paraId="296D0730" w14:textId="77777777" w:rsidR="00C17414" w:rsidRDefault="00C17414" w:rsidP="00C17414">
      <w:r w:rsidRPr="0000605B">
        <w:rPr>
          <w:rStyle w:val="StyleUnderline"/>
          <w:highlight w:val="cyan"/>
        </w:rPr>
        <w:t>Neither the market nor</w:t>
      </w:r>
      <w:r w:rsidRPr="001F2567">
        <w:rPr>
          <w:rStyle w:val="StyleUnderline"/>
        </w:rPr>
        <w:t xml:space="preserve"> the </w:t>
      </w:r>
      <w:r w:rsidRPr="0000605B">
        <w:rPr>
          <w:rStyle w:val="StyleUnderline"/>
          <w:highlight w:val="cyan"/>
        </w:rPr>
        <w:t>law</w:t>
      </w:r>
      <w:r w:rsidRPr="001F2567">
        <w:rPr>
          <w:rStyle w:val="StyleUnderline"/>
        </w:rPr>
        <w:t xml:space="preserve"> </w:t>
      </w:r>
      <w:r>
        <w:t xml:space="preserve">is working to </w:t>
      </w:r>
      <w:r w:rsidRPr="0000605B">
        <w:rPr>
          <w:rStyle w:val="StyleUnderline"/>
          <w:highlight w:val="cyan"/>
        </w:rPr>
        <w:t>protect privacy in</w:t>
      </w:r>
      <w:r w:rsidRPr="001F2567">
        <w:rPr>
          <w:rStyle w:val="StyleUnderline"/>
        </w:rPr>
        <w:t xml:space="preserve"> our world of </w:t>
      </w:r>
      <w:r w:rsidRPr="0000605B">
        <w:rPr>
          <w:rStyle w:val="StyleUnderline"/>
          <w:highlight w:val="cyan"/>
        </w:rPr>
        <w:t>Big Data and complex data flows</w:t>
      </w:r>
      <w:r>
        <w:t xml:space="preserve">. In fact, </w:t>
      </w:r>
      <w:r w:rsidRPr="0000605B">
        <w:rPr>
          <w:rStyle w:val="StyleUnderline"/>
          <w:highlight w:val="cyan"/>
        </w:rPr>
        <w:t>the legal framework</w:t>
      </w:r>
      <w:r w:rsidRPr="001F2567">
        <w:rPr>
          <w:rStyle w:val="StyleUnderline"/>
        </w:rPr>
        <w:t xml:space="preserve"> to protect privacy </w:t>
      </w:r>
      <w:r w:rsidRPr="0000605B">
        <w:rPr>
          <w:rStyle w:val="StyleUnderline"/>
          <w:highlight w:val="cyan"/>
        </w:rPr>
        <w:t>in</w:t>
      </w:r>
      <w:r>
        <w:t xml:space="preserve"> </w:t>
      </w:r>
      <w:r w:rsidRPr="0000605B">
        <w:rPr>
          <w:rStyle w:val="StyleUnderline"/>
          <w:highlight w:val="cyan"/>
        </w:rPr>
        <w:t xml:space="preserve">the </w:t>
      </w:r>
      <w:r w:rsidRPr="0000605B">
        <w:rPr>
          <w:rStyle w:val="Emphasis"/>
          <w:highlight w:val="cyan"/>
        </w:rPr>
        <w:t>U</w:t>
      </w:r>
      <w:r w:rsidRPr="001F2567">
        <w:rPr>
          <w:rStyle w:val="StyleUnderline"/>
        </w:rPr>
        <w:t xml:space="preserve">nited </w:t>
      </w:r>
      <w:r w:rsidRPr="0000605B">
        <w:rPr>
          <w:rStyle w:val="Emphasis"/>
          <w:highlight w:val="cyan"/>
        </w:rPr>
        <w:t>S</w:t>
      </w:r>
      <w:r w:rsidRPr="001F2567">
        <w:rPr>
          <w:rStyle w:val="StyleUnderline"/>
        </w:rPr>
        <w:t xml:space="preserve">tates </w:t>
      </w:r>
      <w:r w:rsidRPr="0000605B">
        <w:rPr>
          <w:rStyle w:val="StyleUnderline"/>
          <w:highlight w:val="cyan"/>
        </w:rPr>
        <w:t xml:space="preserve">is </w:t>
      </w:r>
      <w:r w:rsidRPr="0000605B">
        <w:rPr>
          <w:rStyle w:val="Emphasis"/>
          <w:highlight w:val="cyan"/>
        </w:rPr>
        <w:t>flimsy</w:t>
      </w:r>
      <w:r>
        <w:t xml:space="preserve"> </w:t>
      </w:r>
      <w:r w:rsidRPr="001F2567">
        <w:rPr>
          <w:rStyle w:val="StyleUnderline"/>
        </w:rPr>
        <w:t>and has been</w:t>
      </w:r>
      <w:r>
        <w:t xml:space="preserve"> </w:t>
      </w:r>
      <w:r w:rsidRPr="0000605B">
        <w:rPr>
          <w:rStyle w:val="Emphasis"/>
          <w:highlight w:val="cyan"/>
        </w:rPr>
        <w:t>outpaced</w:t>
      </w:r>
      <w:r w:rsidRPr="001F2567">
        <w:rPr>
          <w:rStyle w:val="Emphasis"/>
        </w:rPr>
        <w:t xml:space="preserve"> and outdated </w:t>
      </w:r>
      <w:r w:rsidRPr="0000605B">
        <w:rPr>
          <w:rStyle w:val="Emphasis"/>
          <w:highlight w:val="cyan"/>
        </w:rPr>
        <w:t>by tech</w:t>
      </w:r>
      <w:r w:rsidRPr="001F2567">
        <w:rPr>
          <w:rStyle w:val="Emphasis"/>
        </w:rPr>
        <w:t xml:space="preserve">nological </w:t>
      </w:r>
      <w:r w:rsidRPr="0000605B">
        <w:rPr>
          <w:rStyle w:val="Emphasis"/>
          <w:highlight w:val="cyan"/>
        </w:rPr>
        <w:t>developments</w:t>
      </w:r>
      <w:r>
        <w:t>. At the same time, the federal government is actually scaling back regulatory and enforcement actions regarding privacy, as on other consumer protection and civil liberties issues.</w:t>
      </w:r>
    </w:p>
    <w:p w14:paraId="56B9906E" w14:textId="77777777" w:rsidR="00C17414" w:rsidRDefault="00C17414" w:rsidP="00C17414">
      <w:r>
        <w:t xml:space="preserve">In the face of this federal retrenchment, </w:t>
      </w:r>
      <w:r w:rsidRPr="0000605B">
        <w:rPr>
          <w:rStyle w:val="StyleUnderline"/>
          <w:highlight w:val="cyan"/>
        </w:rPr>
        <w:t>states can</w:t>
      </w:r>
      <w:r>
        <w:t xml:space="preserve"> and should </w:t>
      </w:r>
      <w:r w:rsidRPr="001F2567">
        <w:rPr>
          <w:rStyle w:val="StyleUnderline"/>
        </w:rPr>
        <w:t xml:space="preserve">step up their legislative efforts to </w:t>
      </w:r>
      <w:r w:rsidRPr="0000605B">
        <w:rPr>
          <w:rStyle w:val="StyleUnderline"/>
          <w:highlight w:val="cyan"/>
        </w:rPr>
        <w:t>protect privacy</w:t>
      </w:r>
      <w:r>
        <w:t xml:space="preserve">. </w:t>
      </w:r>
      <w:r w:rsidRPr="001F2567">
        <w:rPr>
          <w:rStyle w:val="StyleUnderline"/>
        </w:rPr>
        <w:t>The advent of a new privacy regulation in the</w:t>
      </w:r>
      <w:r>
        <w:t xml:space="preserve"> </w:t>
      </w:r>
      <w:r w:rsidRPr="001F2567">
        <w:rPr>
          <w:rStyle w:val="Emphasis"/>
        </w:rPr>
        <w:t>E</w:t>
      </w:r>
      <w:r>
        <w:t xml:space="preserve">uropean </w:t>
      </w:r>
      <w:r w:rsidRPr="001F2567">
        <w:rPr>
          <w:rStyle w:val="Emphasis"/>
        </w:rPr>
        <w:t>U</w:t>
      </w:r>
      <w:r>
        <w:t xml:space="preserve">nion </w:t>
      </w:r>
      <w:r w:rsidRPr="001F2567">
        <w:rPr>
          <w:rStyle w:val="StyleUnderline"/>
        </w:rPr>
        <w:t>provides</w:t>
      </w:r>
      <w:r>
        <w:t xml:space="preserve"> </w:t>
      </w:r>
      <w:r w:rsidRPr="001F2567">
        <w:rPr>
          <w:rStyle w:val="StyleUnderline"/>
        </w:rPr>
        <w:t xml:space="preserve">an opportunity for </w:t>
      </w:r>
      <w:r w:rsidRPr="001F2567">
        <w:rPr>
          <w:rStyle w:val="StyleUnderline"/>
        </w:rPr>
        <w:lastRenderedPageBreak/>
        <w:t xml:space="preserve">states to </w:t>
      </w:r>
      <w:r>
        <w:t xml:space="preserve">“harmonize” or </w:t>
      </w:r>
      <w:r w:rsidRPr="001F2567">
        <w:rPr>
          <w:rStyle w:val="StyleUnderline"/>
        </w:rPr>
        <w:t xml:space="preserve">modify key state privacy laws to align better </w:t>
      </w:r>
      <w:r>
        <w:t>with the standards that most companies that do business online will soon have to meet for their European customers.</w:t>
      </w:r>
    </w:p>
    <w:p w14:paraId="27E6BD8E" w14:textId="77777777" w:rsidR="00C17414" w:rsidRDefault="00C17414" w:rsidP="00C17414">
      <w:r>
        <w:t>Big Data and Its Harms</w:t>
      </w:r>
    </w:p>
    <w:p w14:paraId="5A02B226" w14:textId="77777777" w:rsidR="00C17414" w:rsidRDefault="00C17414" w:rsidP="00C17414">
      <w:r w:rsidRPr="001F2567">
        <w:rPr>
          <w:rStyle w:val="StyleUnderline"/>
        </w:rPr>
        <w:t xml:space="preserve">We live </w:t>
      </w:r>
      <w:r w:rsidRPr="0000605B">
        <w:rPr>
          <w:rStyle w:val="StyleUnderline"/>
          <w:highlight w:val="cyan"/>
        </w:rPr>
        <w:t>in</w:t>
      </w:r>
      <w:r w:rsidRPr="001F2567">
        <w:rPr>
          <w:rStyle w:val="StyleUnderline"/>
        </w:rPr>
        <w:t xml:space="preserve"> an increasingly connected </w:t>
      </w:r>
      <w:r w:rsidRPr="00046C3A">
        <w:rPr>
          <w:rStyle w:val="StyleUnderline"/>
        </w:rPr>
        <w:t>a</w:t>
      </w:r>
      <w:r w:rsidRPr="001F2567">
        <w:rPr>
          <w:rStyle w:val="StyleUnderline"/>
        </w:rPr>
        <w:t xml:space="preserve">nd </w:t>
      </w:r>
      <w:r w:rsidRPr="0000605B">
        <w:rPr>
          <w:rStyle w:val="StyleUnderline"/>
          <w:highlight w:val="cyan"/>
        </w:rPr>
        <w:t>data-driven world</w:t>
      </w:r>
      <w:r>
        <w:t>. Last year, the market intelligence company IDC forecast that by 2025, the global datasphere of all digital data created will grow to 163 zettabytes, a tenfold increase over the 2016 volume.4 (A zettabyte is 1021 bytes. If everyone in the United States took a digital photo every second of every day for over a month, all of those photos together would amount to about one zettabyte.5)</w:t>
      </w:r>
    </w:p>
    <w:p w14:paraId="3479332C" w14:textId="77777777" w:rsidR="00C17414" w:rsidRDefault="00C17414" w:rsidP="00C17414">
      <w:r w:rsidRPr="001F2567">
        <w:rPr>
          <w:rStyle w:val="StyleUnderline"/>
        </w:rPr>
        <w:t>It’s not just the volume of data collected and stored that makes Big Data big</w:t>
      </w:r>
      <w:r>
        <w:t xml:space="preserve">, </w:t>
      </w:r>
      <w:r w:rsidRPr="001F2567">
        <w:rPr>
          <w:rStyle w:val="StyleUnderline"/>
        </w:rPr>
        <w:t>it’s also the capacity to do things with the data</w:t>
      </w:r>
      <w:r>
        <w:t xml:space="preserve">—Big Analytics. Big Analytics visionaries believe that the </w:t>
      </w:r>
      <w:r w:rsidRPr="0000605B">
        <w:rPr>
          <w:rStyle w:val="StyleUnderline"/>
          <w:highlight w:val="cyan"/>
        </w:rPr>
        <w:t>analysis</w:t>
      </w:r>
      <w:r w:rsidRPr="001F2567">
        <w:rPr>
          <w:rStyle w:val="StyleUnderline"/>
        </w:rPr>
        <w:t xml:space="preserve"> </w:t>
      </w:r>
      <w:r w:rsidRPr="0000605B">
        <w:rPr>
          <w:rStyle w:val="StyleUnderline"/>
          <w:highlight w:val="cyan"/>
        </w:rPr>
        <w:t>of large volumes</w:t>
      </w:r>
      <w:r w:rsidRPr="001F2567">
        <w:rPr>
          <w:rStyle w:val="StyleUnderline"/>
        </w:rPr>
        <w:t xml:space="preserve"> of formerly unavailable data </w:t>
      </w:r>
      <w:r w:rsidRPr="0000605B">
        <w:rPr>
          <w:rStyle w:val="StyleUnderline"/>
          <w:highlight w:val="cyan"/>
        </w:rPr>
        <w:t>holds the promise of</w:t>
      </w:r>
      <w:r>
        <w:t xml:space="preserve"> </w:t>
      </w:r>
      <w:r w:rsidRPr="001F2567">
        <w:rPr>
          <w:rStyle w:val="StyleUnderline"/>
        </w:rPr>
        <w:t xml:space="preserve">providing new insights </w:t>
      </w:r>
      <w:r>
        <w:t xml:space="preserve">into </w:t>
      </w:r>
      <w:r w:rsidRPr="001F2567">
        <w:rPr>
          <w:rStyle w:val="StyleUnderline"/>
        </w:rPr>
        <w:t xml:space="preserve">and </w:t>
      </w:r>
      <w:r w:rsidRPr="0000605B">
        <w:rPr>
          <w:rStyle w:val="StyleUnderline"/>
          <w:highlight w:val="cyan"/>
        </w:rPr>
        <w:t>solutions for</w:t>
      </w:r>
      <w:r>
        <w:t xml:space="preserve"> individual and </w:t>
      </w:r>
      <w:r w:rsidRPr="0000605B">
        <w:rPr>
          <w:rStyle w:val="Emphasis"/>
          <w:highlight w:val="cyan"/>
        </w:rPr>
        <w:t>societal problems</w:t>
      </w:r>
      <w:r>
        <w:t xml:space="preserve">, from </w:t>
      </w:r>
      <w:r w:rsidRPr="0000605B">
        <w:rPr>
          <w:rStyle w:val="Emphasis"/>
          <w:highlight w:val="cyan"/>
        </w:rPr>
        <w:t>personalized medicine</w:t>
      </w:r>
      <w:r>
        <w:t xml:space="preserve"> to improved </w:t>
      </w:r>
      <w:r w:rsidRPr="0000605B">
        <w:rPr>
          <w:rStyle w:val="Emphasis"/>
          <w:highlight w:val="cyan"/>
        </w:rPr>
        <w:t>energy efficiency</w:t>
      </w:r>
      <w:r>
        <w:t xml:space="preserve">, detecting the dispersion of </w:t>
      </w:r>
      <w:r w:rsidRPr="0000605B">
        <w:rPr>
          <w:rStyle w:val="Emphasis"/>
          <w:highlight w:val="cyan"/>
        </w:rPr>
        <w:t>infectious diseases</w:t>
      </w:r>
      <w:r>
        <w:t xml:space="preserve"> and more effective policing.6</w:t>
      </w:r>
    </w:p>
    <w:p w14:paraId="28ACF0E2" w14:textId="77777777" w:rsidR="00C17414" w:rsidRDefault="00C17414" w:rsidP="00C17414">
      <w:r>
        <w:t>We are part of the datasphere. Over half the world’s population was connected to the Internet in 2017, and estimates for 2025 put the figure at 75 percent.7 And our digital dossiers are growing. From online searches on a PC or mobile phone, to using a GPS in a car, being recorded by an ATM video camera, and heart rate monitoring by a fitness wearable, the average person is estimated to have experienced 218 data-driven interactions per day in 2016, a number projected to increase to nearly 5,000 transactions per day by 2025.8</w:t>
      </w:r>
    </w:p>
    <w:p w14:paraId="0DA1D609" w14:textId="77777777" w:rsidR="00C17414" w:rsidRDefault="00C17414" w:rsidP="00C17414">
      <w:r>
        <w:t>Dataism</w:t>
      </w:r>
    </w:p>
    <w:p w14:paraId="149CD922" w14:textId="77777777" w:rsidR="00C17414" w:rsidRDefault="00C17414" w:rsidP="00C17414">
      <w:r>
        <w:t>In 2008, Chris Anderson, then-editor of Wired, wrote an article articulating a viewpoint that has come to be called Dataism. Anderson asserted that data had supplanted the scientific method:</w:t>
      </w:r>
    </w:p>
    <w:p w14:paraId="6042BA3A" w14:textId="77777777" w:rsidR="00C17414" w:rsidRDefault="00C17414" w:rsidP="00C17414">
      <w:r>
        <w:t>This is a world where massive amounts of data and applied mathematics replace every other tool that might be brought to bear. Out with every theory of human behavior, from linguistics to sociology. Forget taxonomy, ontology, and psychology. Who knows why people do what they do? The point is they do it, and we can track and measure it with unprecedented fidelity. With enough data, the numbers speak for themselves.9</w:t>
      </w:r>
    </w:p>
    <w:p w14:paraId="7AEF2AD8" w14:textId="77777777" w:rsidR="00C17414" w:rsidRPr="001F2567" w:rsidRDefault="00C17414" w:rsidP="00C17414">
      <w:pPr>
        <w:rPr>
          <w:rStyle w:val="StyleUnderline"/>
        </w:rPr>
      </w:pPr>
      <w:r>
        <w:t xml:space="preserve">Do numbers speak for themselves? Is the invisible hand of dataflow a panacea for all individual and societal ills? There is </w:t>
      </w:r>
      <w:r w:rsidRPr="001F2567">
        <w:rPr>
          <w:rStyle w:val="StyleUnderline"/>
        </w:rPr>
        <w:t xml:space="preserve">no doubt </w:t>
      </w:r>
      <w:r>
        <w:t xml:space="preserve">that </w:t>
      </w:r>
      <w:r w:rsidRPr="001F2567">
        <w:rPr>
          <w:rStyle w:val="StyleUnderline"/>
        </w:rPr>
        <w:t>data is transforming our lives, but this phenomenon is taking place in an environment of uncertainty and rapid technological change</w:t>
      </w:r>
      <w:r>
        <w:t xml:space="preserve">, </w:t>
      </w:r>
      <w:r w:rsidRPr="001F2567">
        <w:rPr>
          <w:rStyle w:val="StyleUnderline"/>
        </w:rPr>
        <w:t>and so</w:t>
      </w:r>
      <w:r>
        <w:t xml:space="preserve"> decisions on how our data can be used has implications for our future. </w:t>
      </w:r>
      <w:r w:rsidRPr="0000605B">
        <w:rPr>
          <w:rStyle w:val="StyleUnderline"/>
          <w:highlight w:val="cyan"/>
        </w:rPr>
        <w:t>We need to ensure</w:t>
      </w:r>
      <w:r w:rsidRPr="001F2567">
        <w:rPr>
          <w:rStyle w:val="StyleUnderline"/>
        </w:rPr>
        <w:t xml:space="preserve"> that </w:t>
      </w:r>
      <w:r w:rsidRPr="0000605B">
        <w:rPr>
          <w:rStyle w:val="StyleUnderline"/>
          <w:highlight w:val="cyan"/>
        </w:rPr>
        <w:t>Big Data works for us, not just on us</w:t>
      </w:r>
      <w:r w:rsidRPr="001F2567">
        <w:rPr>
          <w:rStyle w:val="StyleUnderline"/>
        </w:rPr>
        <w:t>.</w:t>
      </w:r>
    </w:p>
    <w:p w14:paraId="444B9043" w14:textId="77777777" w:rsidR="00C17414" w:rsidRDefault="00C17414" w:rsidP="00C17414">
      <w:r>
        <w:t>Behind the Electronic Curtain</w:t>
      </w:r>
    </w:p>
    <w:p w14:paraId="21EA347B" w14:textId="77777777" w:rsidR="00C17414" w:rsidRDefault="00C17414" w:rsidP="00C17414">
      <w:r>
        <w:t>The basic Internet business model today is to collect all possible information from and about individual users and monetize that data for use in targeting ads at the individual level. Just how this happens is largely invisible to consumers, who are unaware of evolving browser tools and technologies that enable companies to track an individual’s activities across multiple devices such as smartphones, tablets, desktop computers, and other connected devices, and even link that data with offline activities such as purchases in brick-and-mortar stores and information in public records.</w:t>
      </w:r>
    </w:p>
    <w:p w14:paraId="30EC19DE" w14:textId="77777777" w:rsidR="00C17414" w:rsidRDefault="00C17414" w:rsidP="00C17414">
      <w:r>
        <w:lastRenderedPageBreak/>
        <w:t>One of the touted benefits of data-driven online businesses is that they can deliver personalized content. With the power of Big Analytics, websites and companies can target consumers with content designed to appeal to them, based on their interests as inferred from captured data streams. Of course, the prime objective of this expansive collection of personal information and employment of sophisticated algorithms is profit from targeted advertising. Targeted, data-based advertising is more effective—generates more clicks and sales—than advertising addressed to broad demographic categories of viewers.10</w:t>
      </w:r>
    </w:p>
    <w:p w14:paraId="6CA9228D" w14:textId="77777777" w:rsidR="00C17414" w:rsidRDefault="00C17414" w:rsidP="00C17414">
      <w:r>
        <w:t>Privacy Harms</w:t>
      </w:r>
    </w:p>
    <w:p w14:paraId="2F9F7150" w14:textId="77777777" w:rsidR="00C17414" w:rsidRDefault="00C17414" w:rsidP="00C17414">
      <w:r>
        <w:t>Consumers vaguely understand that being inundated with advertisements online is the price of “free” access to the Internet’s trove of information and services, but most are not happy about this deal. In a nationwide survey of adults conducted online by the National Cyber Security Alliance, respondents ranked concern about not knowing how their personal information is being collected or used higher than becoming a victim of crime or not being able to get health care. The same survey found 65 percent of Americans somewhat or strongly agreed that they are not able to control how their information is used or shared online, and two-thirds would accept less personalized content, including fewer discounts, in order to keep their personal information private.11</w:t>
      </w:r>
    </w:p>
    <w:p w14:paraId="12CAC7BB" w14:textId="77777777" w:rsidR="00C17414" w:rsidRDefault="00C17414" w:rsidP="00C17414">
      <w:r>
        <w:t>While some individuals may view advertising “personalized” for them as of more interest or less annoying than non-targeted ads, there are also privacy harms resulting from the use of personal information in this way. Someone who has been followed around the web by an ad for a pair of shoes or Viagra or another product previously clicked on may experience a certain level of discomfort or anxiety from realizing he or she is being surveilled; this is one type of intangible privacy harm.12 Someone who receives ads based on a medical condition revealed by online searches may feel very uncomfortable indeed.</w:t>
      </w:r>
    </w:p>
    <w:p w14:paraId="085D1738" w14:textId="77777777" w:rsidR="00C17414" w:rsidRDefault="00C17414" w:rsidP="00C17414">
      <w:r>
        <w:t>Such concern is not unjustified. Businesses know about all our online activities, but we remain in the dark about what information they’re collecting, what they’re inferring from it, and what they’re doing with it. The results of this information asymmetry can be tangible as well as subjective. Mathematician Cathy O’Neill, author of Weapons of Math Destruction: How Big Data Increases Inequality and Threatens Democracy, warns that companies are using data to direct people to certain goods and services and to offer prices based on how much they think an individual can pay: “Travel sites show fancier hotels to Mac users, auto insurance companies charge more to customers who are less likely to comparison shop, payday lenders focus on people whose search queries show signs of desperation.”13</w:t>
      </w:r>
    </w:p>
    <w:p w14:paraId="7650815A" w14:textId="77777777" w:rsidR="00C17414" w:rsidRDefault="00C17414" w:rsidP="00C17414">
      <w:r>
        <w:t xml:space="preserve">O’Neil and other researchers also describe </w:t>
      </w:r>
      <w:r w:rsidRPr="001F2567">
        <w:rPr>
          <w:rStyle w:val="StyleUnderline"/>
        </w:rPr>
        <w:t xml:space="preserve">the </w:t>
      </w:r>
      <w:r w:rsidRPr="0000605B">
        <w:rPr>
          <w:rStyle w:val="StyleUnderline"/>
          <w:highlight w:val="cyan"/>
        </w:rPr>
        <w:t xml:space="preserve">use of secret </w:t>
      </w:r>
      <w:r w:rsidRPr="0000605B">
        <w:rPr>
          <w:rStyle w:val="Emphasis"/>
          <w:highlight w:val="cyan"/>
        </w:rPr>
        <w:t>algorithms</w:t>
      </w:r>
      <w:r>
        <w:t xml:space="preserve"> to </w:t>
      </w:r>
      <w:r w:rsidRPr="0000605B">
        <w:rPr>
          <w:rStyle w:val="StyleUnderline"/>
          <w:highlight w:val="cyan"/>
        </w:rPr>
        <w:t>profile and sort individuals</w:t>
      </w:r>
      <w:r>
        <w:t xml:space="preserve"> </w:t>
      </w:r>
      <w:r w:rsidRPr="001F2567">
        <w:rPr>
          <w:rStyle w:val="StyleUnderline"/>
        </w:rPr>
        <w:t>into groups</w:t>
      </w:r>
      <w:r>
        <w:t xml:space="preserve"> </w:t>
      </w:r>
      <w:r w:rsidRPr="001F2567">
        <w:rPr>
          <w:rStyle w:val="StyleUnderline"/>
        </w:rPr>
        <w:t>based on weaknesses and vulnerabilities</w:t>
      </w:r>
      <w:r>
        <w:t xml:space="preserve"> identified by their online activities. These individuals may then be targeted with predatory ads for for-profit colleges or payday loans.14 In 2016, the California Attorney General won a $1.1 billion judgment against Corinthian Colleges for their predatory and unlawful practices. The complaint included Corinthian’s practice of targeting a low-income demographic which it describes in internal company documents as composed of “isolated,” “impatient” individuals with “low self-esteem,” who have “few people in their lives who care about them” and who are “stuck” and “unable to see and plan well for future,” through aggressive and persistent internet and telemarketing campaigns and through television ads on daytime shows like Jerry Springer and Maury Povich.15</w:t>
      </w:r>
    </w:p>
    <w:p w14:paraId="097F5AE0" w14:textId="77777777" w:rsidR="00C17414" w:rsidRDefault="00C17414" w:rsidP="00C17414">
      <w:r>
        <w:lastRenderedPageBreak/>
        <w:t>Big Data can also be used by websites to steer consumers to particular products or to set prices based on their inferred willingness or ability to pay, in ways that can be unfair or even discriminatory. In 2012, a Wall Street Journal investigation found that the Staples website set different prices based on what it inferred to be the user’s location.16 Legal scholar Ryan Calo has written about the power of digital market manipulation, the result of information asymmetry, where companies are able reach out to consumers even before they come to market and use what they know about individuals to take advantage of their vulnerabilities.17</w:t>
      </w:r>
    </w:p>
    <w:p w14:paraId="75CDFC8B" w14:textId="77777777" w:rsidR="00C17414" w:rsidRDefault="00C17414" w:rsidP="00C17414">
      <w:r>
        <w:t>Even when we think we are anonymous online—when we haven’t registered with a website for example—we likely are not. The sheer volume of data coming in from different sources makes it possible to link individual data to specific people, even when some datasets have been intentionally de-identified by removing key elements such as names or Social Security numbers. One example of the process of re-identification was reported by Professor Latanya Sweeney of Harvard. She purchased de-identified hospital discharge data from the State of Washington and was able to correlate that dataset with newspaper accounts of accidents in the same time period. She was able to re-identify 43 percent of a sample of 81 accident victims in the hospital discharge data by matching fields common to both sources. Sweeney also noted that predictive analytic companies were big buyers of publicly available health data.18</w:t>
      </w:r>
    </w:p>
    <w:p w14:paraId="7A5E5109" w14:textId="77777777" w:rsidR="00C17414" w:rsidRPr="001F2567" w:rsidRDefault="00C17414" w:rsidP="00C17414">
      <w:pPr>
        <w:rPr>
          <w:rStyle w:val="StyleUnderline"/>
        </w:rPr>
      </w:pPr>
      <w:r>
        <w:t xml:space="preserve">In the service of commerce, </w:t>
      </w:r>
      <w:r w:rsidRPr="001F2567">
        <w:rPr>
          <w:rStyle w:val="StyleUnderline"/>
        </w:rPr>
        <w:t>the algorithms of Big Analytics are increasingly</w:t>
      </w:r>
      <w:r>
        <w:t xml:space="preserve"> </w:t>
      </w:r>
      <w:r w:rsidRPr="0000605B">
        <w:rPr>
          <w:rStyle w:val="Emphasis"/>
          <w:highlight w:val="cyan"/>
        </w:rPr>
        <w:t>exposing and monetizing</w:t>
      </w:r>
      <w:r>
        <w:t xml:space="preserve"> </w:t>
      </w:r>
      <w:r w:rsidRPr="001F2567">
        <w:rPr>
          <w:rStyle w:val="StyleUnderline"/>
        </w:rPr>
        <w:t xml:space="preserve">some of the most intimate aspects of </w:t>
      </w:r>
      <w:r w:rsidRPr="0000605B">
        <w:rPr>
          <w:rStyle w:val="StyleUnderline"/>
          <w:highlight w:val="cyan"/>
        </w:rPr>
        <w:t>our lives</w:t>
      </w:r>
      <w:r>
        <w:t xml:space="preserve">—details about our health, who we know, what we think, what we do in the privacy of our homes. In the midst of this assault, </w:t>
      </w:r>
      <w:r w:rsidRPr="001F2567">
        <w:rPr>
          <w:rStyle w:val="StyleUnderline"/>
        </w:rPr>
        <w:t>how do</w:t>
      </w:r>
      <w:r>
        <w:t xml:space="preserve"> various </w:t>
      </w:r>
      <w:r w:rsidRPr="001F2567">
        <w:rPr>
          <w:rStyle w:val="StyleUnderline"/>
        </w:rPr>
        <w:t>privacy laws in the United States</w:t>
      </w:r>
      <w:r>
        <w:t xml:space="preserve"> and abroad </w:t>
      </w:r>
      <w:r w:rsidRPr="001F2567">
        <w:rPr>
          <w:rStyle w:val="StyleUnderline"/>
        </w:rPr>
        <w:t>attempt to address these invasive practices?</w:t>
      </w:r>
    </w:p>
    <w:p w14:paraId="0F57BFE2" w14:textId="77777777" w:rsidR="00C17414" w:rsidRDefault="00C17414" w:rsidP="00C17414">
      <w:r>
        <w:t>Privacy Law and Market Failure</w:t>
      </w:r>
    </w:p>
    <w:p w14:paraId="3468ED16" w14:textId="77777777" w:rsidR="00C17414" w:rsidRDefault="00C17414" w:rsidP="00C17414">
      <w:r>
        <w:t xml:space="preserve">The majority of nations protect privacy as a fundamental human right, but </w:t>
      </w:r>
      <w:r w:rsidRPr="001F2567">
        <w:rPr>
          <w:rStyle w:val="StyleUnderline"/>
        </w:rPr>
        <w:t>the U.S. Constitution does not provide an express guarantee of privacy</w:t>
      </w:r>
      <w:r>
        <w:t>.19 Privacy rights in our Constitution are “penumbral”; that is, they are implied by the Bill of Rights rather than explicitly stated. For example, privacy in speech, reading, and association is seen as being protected by the First Amendment, and the privacy of the home against quartering soldiers and unreasonable search and seizure by the Third and Fourth Amendments. Notably, these individual rights are only protected against government action, not against infringing actions of businesses or other organizations.20</w:t>
      </w:r>
    </w:p>
    <w:p w14:paraId="385C305F" w14:textId="77777777" w:rsidR="00C17414" w:rsidRDefault="00C17414" w:rsidP="00C17414">
      <w:r>
        <w:t xml:space="preserve">The United States also differs from other developed countries in Europe, Asia, and the Americas in its statutory law on privacy. Many </w:t>
      </w:r>
      <w:r w:rsidRPr="0000605B">
        <w:rPr>
          <w:rStyle w:val="StyleUnderline"/>
          <w:highlight w:val="cyan"/>
        </w:rPr>
        <w:t>other countries have</w:t>
      </w:r>
      <w:r>
        <w:t xml:space="preserve"> </w:t>
      </w:r>
      <w:r w:rsidRPr="001F2567">
        <w:rPr>
          <w:rStyle w:val="StyleUnderline"/>
        </w:rPr>
        <w:t xml:space="preserve">comprehensive </w:t>
      </w:r>
      <w:r w:rsidRPr="0000605B">
        <w:rPr>
          <w:rStyle w:val="StyleUnderline"/>
          <w:highlight w:val="cyan"/>
        </w:rPr>
        <w:t>privacy laws,</w:t>
      </w:r>
      <w:r w:rsidRPr="001F2567">
        <w:rPr>
          <w:rStyle w:val="StyleUnderline"/>
        </w:rPr>
        <w:t xml:space="preserve"> but </w:t>
      </w:r>
      <w:r w:rsidRPr="0000605B">
        <w:rPr>
          <w:rStyle w:val="StyleUnderline"/>
          <w:highlight w:val="cyan"/>
        </w:rPr>
        <w:t>the U</w:t>
      </w:r>
      <w:r w:rsidRPr="001F2567">
        <w:rPr>
          <w:rStyle w:val="StyleUnderline"/>
        </w:rPr>
        <w:t xml:space="preserve">nited </w:t>
      </w:r>
      <w:r w:rsidRPr="0000605B">
        <w:rPr>
          <w:rStyle w:val="StyleUnderline"/>
          <w:highlight w:val="cyan"/>
        </w:rPr>
        <w:t>S</w:t>
      </w:r>
      <w:r w:rsidRPr="001F2567">
        <w:rPr>
          <w:rStyle w:val="StyleUnderline"/>
        </w:rPr>
        <w:t xml:space="preserve">tates </w:t>
      </w:r>
      <w:r w:rsidRPr="0000605B">
        <w:rPr>
          <w:rStyle w:val="StyleUnderline"/>
          <w:highlight w:val="cyan"/>
        </w:rPr>
        <w:t>does not</w:t>
      </w:r>
      <w:r w:rsidRPr="001F2567">
        <w:rPr>
          <w:rStyle w:val="StyleUnderline"/>
        </w:rPr>
        <w:t>.</w:t>
      </w:r>
      <w:r>
        <w:t xml:space="preserve"> Since the 1990s, </w:t>
      </w:r>
      <w:r w:rsidRPr="00046C3A">
        <w:rPr>
          <w:rStyle w:val="StyleUnderline"/>
        </w:rPr>
        <w:t>the fed</w:t>
      </w:r>
      <w:r w:rsidRPr="001F2567">
        <w:rPr>
          <w:rStyle w:val="StyleUnderline"/>
        </w:rPr>
        <w:t xml:space="preserve">eral government has </w:t>
      </w:r>
      <w:r w:rsidRPr="001F2567">
        <w:rPr>
          <w:rStyle w:val="Emphasis"/>
        </w:rPr>
        <w:t>avoided</w:t>
      </w:r>
      <w:r>
        <w:t xml:space="preserve"> enacting </w:t>
      </w:r>
      <w:r w:rsidRPr="001F2567">
        <w:rPr>
          <w:rStyle w:val="Emphasis"/>
        </w:rPr>
        <w:t>broad privacy laws</w:t>
      </w:r>
      <w:r>
        <w:t xml:space="preserve"> </w:t>
      </w:r>
      <w:r w:rsidRPr="001F2567">
        <w:rPr>
          <w:rStyle w:val="StyleUnderline"/>
        </w:rPr>
        <w:t>and instead relied on market mechanisms</w:t>
      </w:r>
      <w:r>
        <w:t>, notably the failed notice-and-choice regime to regulate the Internet and its related businesses.21 (As will be discussed later, “notice and choice” is the practice whereby a website or app notifies consumers of its privacy practices with a posted “privacy policy” statement, and consumers then have some degree of choice about the terms offered.)</w:t>
      </w:r>
    </w:p>
    <w:p w14:paraId="43B87C03" w14:textId="77777777" w:rsidR="00C17414" w:rsidRDefault="00C17414" w:rsidP="00C17414">
      <w:r w:rsidRPr="0000605B">
        <w:rPr>
          <w:rStyle w:val="StyleUnderline"/>
          <w:highlight w:val="cyan"/>
        </w:rPr>
        <w:t>Fed</w:t>
      </w:r>
      <w:r w:rsidRPr="00D97AED">
        <w:rPr>
          <w:rStyle w:val="StyleUnderline"/>
        </w:rPr>
        <w:t xml:space="preserve">eral </w:t>
      </w:r>
      <w:r w:rsidRPr="0000605B">
        <w:rPr>
          <w:rStyle w:val="StyleUnderline"/>
          <w:highlight w:val="cyan"/>
        </w:rPr>
        <w:t>privacy law</w:t>
      </w:r>
      <w:r w:rsidRPr="00D97AED">
        <w:rPr>
          <w:rStyle w:val="StyleUnderline"/>
        </w:rPr>
        <w:t xml:space="preserve">, where it does exist, </w:t>
      </w:r>
      <w:r w:rsidRPr="0000605B">
        <w:rPr>
          <w:rStyle w:val="StyleUnderline"/>
          <w:highlight w:val="cyan"/>
        </w:rPr>
        <w:t xml:space="preserve">is </w:t>
      </w:r>
      <w:r w:rsidRPr="0000605B">
        <w:rPr>
          <w:rStyle w:val="Emphasis"/>
          <w:highlight w:val="cyan"/>
        </w:rPr>
        <w:t>narrowly sectoral</w:t>
      </w:r>
      <w:r>
        <w:t xml:space="preserve">. It is </w:t>
      </w:r>
      <w:r w:rsidRPr="00D97AED">
        <w:rPr>
          <w:rStyle w:val="StyleUnderline"/>
        </w:rPr>
        <w:t>made up of statutes, regulations, and judicial decisions that apply only to certain industries</w:t>
      </w:r>
      <w:r>
        <w:t xml:space="preserve"> (such as finance, or health care) </w:t>
      </w:r>
      <w:r w:rsidRPr="00D97AED">
        <w:rPr>
          <w:rStyle w:val="StyleUnderline"/>
        </w:rPr>
        <w:t>or certain types of data</w:t>
      </w:r>
      <w:r>
        <w:t xml:space="preserve"> (such as children’s data, drivers’ records, video rental data). </w:t>
      </w:r>
      <w:r w:rsidRPr="00D97AED">
        <w:rPr>
          <w:rStyle w:val="StyleUnderline"/>
        </w:rPr>
        <w:t xml:space="preserve">In the absence of specific privacy laws, </w:t>
      </w:r>
      <w:r w:rsidRPr="0000605B">
        <w:rPr>
          <w:rStyle w:val="StyleUnderline"/>
          <w:highlight w:val="cyan"/>
        </w:rPr>
        <w:t>the</w:t>
      </w:r>
      <w:r w:rsidRPr="0000605B">
        <w:rPr>
          <w:highlight w:val="cyan"/>
        </w:rPr>
        <w:t xml:space="preserve"> </w:t>
      </w:r>
      <w:r w:rsidRPr="0000605B">
        <w:rPr>
          <w:rStyle w:val="StyleUnderline"/>
          <w:highlight w:val="cyan"/>
        </w:rPr>
        <w:t>default</w:t>
      </w:r>
      <w:r>
        <w:t xml:space="preserve"> </w:t>
      </w:r>
      <w:r w:rsidRPr="00D97AED">
        <w:rPr>
          <w:rStyle w:val="StyleUnderline"/>
        </w:rPr>
        <w:t xml:space="preserve">in the United States </w:t>
      </w:r>
      <w:r w:rsidRPr="0000605B">
        <w:rPr>
          <w:rStyle w:val="StyleUnderline"/>
          <w:highlight w:val="cyan"/>
        </w:rPr>
        <w:t>is</w:t>
      </w:r>
      <w:r w:rsidRPr="00D97AED">
        <w:rPr>
          <w:rStyle w:val="StyleUnderline"/>
        </w:rPr>
        <w:t xml:space="preserve"> that when it comes to flows of information</w:t>
      </w:r>
      <w:r>
        <w:t xml:space="preserve">, </w:t>
      </w:r>
      <w:r w:rsidRPr="0000605B">
        <w:rPr>
          <w:rStyle w:val="StyleUnderline"/>
          <w:highlight w:val="cyan"/>
        </w:rPr>
        <w:t>the free market</w:t>
      </w:r>
      <w:r w:rsidRPr="00D97AED">
        <w:rPr>
          <w:rStyle w:val="StyleUnderline"/>
        </w:rPr>
        <w:t xml:space="preserve"> prevails</w:t>
      </w:r>
      <w:r>
        <w:t>, including the market for personal information.</w:t>
      </w:r>
    </w:p>
    <w:p w14:paraId="177A4E38" w14:textId="77777777" w:rsidR="00C17414" w:rsidRDefault="00C17414" w:rsidP="00C17414">
      <w:r>
        <w:lastRenderedPageBreak/>
        <w:t>By contrast, the EU considers privacy as a human right essential to the respect for human dignity. In the European Conventions of Human Rights of 1950, privacy is addressed as the “right to respect for private and family life.” Similarly, in the EU Charter of Fundamental Rights in 2000, privacy is conceived as respect for private and family life, the home and communications, as well as the protection of personal data. This right is implemented in comprehensive privacy laws intended to protect the rights of individuals over their own personal data. The default in the EU is that personal data should not be processed (that is, collected, stored, used, and so on). Any data processing that does take place must meet standards of transparency, legitimate purpose, and proportionality.22</w:t>
      </w:r>
    </w:p>
    <w:p w14:paraId="4A1766A0" w14:textId="77777777" w:rsidR="00C17414" w:rsidRDefault="00C17414" w:rsidP="00C17414">
      <w:r>
        <w:t>An update of EU privacy law, which will take effect on May 25, 2018, seeks to strengthen and harmonize the law across all member nations. The General Data Protection Regulation (GDPR) creates new individual privacy rights and extends its application to companies that process personal data about EU individuals, even when a company is not located in the EU. The new privacy rights include the “right to be forgotten” (have one’s personal data erased in certain situations), data access and rectification (access to or a copy of one’s own personal data and correction of inaccuracies) and data portability (transfer one’s personal data from one company or platform to another).23</w:t>
      </w:r>
    </w:p>
    <w:p w14:paraId="7EC8EF5F" w14:textId="77777777" w:rsidR="00C17414" w:rsidRDefault="00C17414" w:rsidP="00C17414">
      <w:r>
        <w:t>While the EU approach has been criticized by some as overly rule-bound, resulting in companies in some countries focusing more on paper compliance than on practical privacy practices,24 it has often proven more effective in protecting data privacy than the U.S. approach of light-touch regulation and reliance on market forces.</w:t>
      </w:r>
    </w:p>
    <w:p w14:paraId="7D941B40" w14:textId="77777777" w:rsidR="00C17414" w:rsidRPr="00046C3A" w:rsidRDefault="00C17414" w:rsidP="00C17414">
      <w:pPr>
        <w:rPr>
          <w:sz w:val="8"/>
          <w:szCs w:val="8"/>
        </w:rPr>
      </w:pPr>
      <w:r w:rsidRPr="00046C3A">
        <w:rPr>
          <w:sz w:val="8"/>
          <w:szCs w:val="8"/>
        </w:rPr>
        <w:t>Regulatory Failure: Unnoticeable Notice and Illusory Choice</w:t>
      </w:r>
    </w:p>
    <w:p w14:paraId="35E65D50" w14:textId="77777777" w:rsidR="00C17414" w:rsidRPr="00046C3A" w:rsidRDefault="00C17414" w:rsidP="00C17414">
      <w:pPr>
        <w:rPr>
          <w:sz w:val="8"/>
          <w:szCs w:val="8"/>
        </w:rPr>
      </w:pPr>
      <w:r w:rsidRPr="00046C3A">
        <w:rPr>
          <w:sz w:val="8"/>
          <w:szCs w:val="8"/>
        </w:rPr>
        <w:t>The foundational principles of data privacy law are actually U.S. in origin, first formulated in 1973 by the U.S. Department of Health, Education, and Welfare in its Fair Information Practice Principles (FIPPs).25 The FIPPs were then expanded and codified by the Organisation for Economic Co-operation and Development (OECD) in 1980, with the agreement of member countries, including the United States. Intended to support the control of individuals over their own personal data in the hands of organizations, the FIPPs form the basis of many modern international privacy agreements and national laws. The eight FIPPs in the OECD version are Collection Limitation, Data Quality, Purpose Specification, Use Limitation, Security Safeguards, Openness or Transparency, Individual Participation, and Accountability.26 In most U.S. privacy law, these eight principles have devolved to just two, which have come to be called Notice (Openness or Transparency) and Choice (Use Limitation). A company notifies consumers of its policies and practices regarding personal information, and then consumers choose whether or not to accept the terms. The failure of this approach is evident, both in the privacy notices that are difficult to notice and understand, and in the choices that are illusory. In a best practices guide on crafting meaningful privacy policies, the Office of the California Attorney General described their current shortcomings: Dissatisfaction with the effectiveness of privacy policy statements has grown over time. As the use of personal information in commerce has expanded in scope and complexity, comprehensive privacy policy statements have tended to become lengthier and more legalistic in style, yet often fail to address data handling practices of concern to consumers or offer them meaningful choices about the collection and use of their data. The typical policy’s ineffectiveness as a consumer communication tool has been borne out by research findings that consumers do not understand, and many do not even read, the privacy policies on the web sites they visit. 27 Where they are available, privacy policies usually fail to address critical issues, such as what a company does with the personal information it collects, what entities it shares the information with, what those entities do with it, and how long the information is retained. The choices offered to consumers regarding the collection and use of their personal information generally boil down to take it or leave it, all or nothing. That is, all too often, the only choice consumers are given is either to accept a company’s privacy policy, however unsatisfactory it may be, or decline to use their product. If any specific choice is offered, it tends to be the choice to opt out of allowing the company to share the consumer’s personal information with other companies for use in marketing. But the default is to let companies share the data. Since the consumer is unlikely to have read the policy providing this choice and thus likely to fail to opt out, this lack of action is regarded as consent to sharing of the data. Furthermore, some websites and apps start collecting information the moment a user lands on the site or opens the app, before privacy policy notifications have even been given.</w:t>
      </w:r>
    </w:p>
    <w:p w14:paraId="619691AA" w14:textId="77777777" w:rsidR="00C17414" w:rsidRPr="00046C3A" w:rsidRDefault="00C17414" w:rsidP="00C17414">
      <w:pPr>
        <w:rPr>
          <w:sz w:val="8"/>
          <w:szCs w:val="8"/>
        </w:rPr>
      </w:pPr>
      <w:r w:rsidRPr="00046C3A">
        <w:rPr>
          <w:sz w:val="8"/>
          <w:szCs w:val="8"/>
        </w:rPr>
        <w:t>Moving Beyond Notice and Choice</w:t>
      </w:r>
    </w:p>
    <w:p w14:paraId="685F0B29" w14:textId="77777777" w:rsidR="00C17414" w:rsidRPr="00046C3A" w:rsidRDefault="00C17414" w:rsidP="00C17414">
      <w:pPr>
        <w:rPr>
          <w:sz w:val="8"/>
          <w:szCs w:val="8"/>
        </w:rPr>
      </w:pPr>
      <w:r w:rsidRPr="00046C3A">
        <w:rPr>
          <w:sz w:val="8"/>
          <w:szCs w:val="8"/>
        </w:rPr>
        <w:t>One approach to a new privacy framework beyond unnoticeable notice and illusory choice is to offer consumers a full, robust spectrum of privacy settings to choose from, rather than the all-or-nothing approach. Such a framework would be based on three elements: more privacy choices, default to privacy, and a reasonable standard of care for data. More choices means offering consumers gradations of choice, options between all and nothing. For example, consumers now sometimes have choices about the geolocation information collected by their mobile devices: (1) allowing an app no access to geolocation, (2) allowing access only when the app is being used, or (3) allowing the app to access geolocation data at all times. Rather than simply offering option 3 or nothing, this policy would mean providing additional options as well. Default to privacy means calibrating default settings to limit the collection of personal information. Even when an online service provides a privacy policy, it generally comes too late; only after our information has been collected are we able to learn about it. This “grab it first, explain later” approach seems unfair in the growing network of sensors that are collecting information on us as we move through our neighborhoods and even inside our own homes. A better architecture for choice is to set privacy-respectful defaults and give the user the choice to change the setting. This type of architecture not only gives consumers more real control, but also serves as an incentive for companies to provide a privacy notice that is easier to find and easier to understand than we generally see today. Data security is an essential condition for privacy protection: we can’t have privacy without it. The Internet of Things is increasing the volume of data collected and stored, and daily reports of data breaches have made us all aware of the challenges of securing information and of the costs of failing to do so. A clear articulation of a reasonable standard of care for data, based on existing laws, jurisprudence, and technical standards, would go a long way to define at least a basic level of security. Such a framework could inform efforts to update U.S. privacy laws, to move beyond mere notice and choice.</w:t>
      </w:r>
    </w:p>
    <w:p w14:paraId="213C0D05" w14:textId="77777777" w:rsidR="00C17414" w:rsidRDefault="00C17414" w:rsidP="00C17414">
      <w:r>
        <w:t>Market Failure: IoT Insecurity</w:t>
      </w:r>
    </w:p>
    <w:p w14:paraId="17CC4C97" w14:textId="77777777" w:rsidR="00C17414" w:rsidRDefault="00C17414" w:rsidP="00C17414">
      <w:r>
        <w:t xml:space="preserve">Security guru Bruce Schneier is among many who have called </w:t>
      </w:r>
      <w:r w:rsidRPr="004055C7">
        <w:rPr>
          <w:rStyle w:val="StyleUnderline"/>
        </w:rPr>
        <w:t>the insecurity of the Internet of Things (</w:t>
      </w:r>
      <w:r w:rsidRPr="0000605B">
        <w:rPr>
          <w:rStyle w:val="StyleUnderline"/>
          <w:highlight w:val="cyan"/>
        </w:rPr>
        <w:t>IoT</w:t>
      </w:r>
      <w:r w:rsidRPr="004055C7">
        <w:rPr>
          <w:rStyle w:val="StyleUnderline"/>
        </w:rPr>
        <w:t xml:space="preserve">) </w:t>
      </w:r>
      <w:r>
        <w:t xml:space="preserve">a market failure, with no market solution, because the </w:t>
      </w:r>
      <w:r w:rsidRPr="0000605B">
        <w:rPr>
          <w:rStyle w:val="StyleUnderline"/>
          <w:highlight w:val="cyan"/>
        </w:rPr>
        <w:t>insecurity</w:t>
      </w:r>
      <w:r w:rsidRPr="004055C7">
        <w:rPr>
          <w:rStyle w:val="StyleUnderline"/>
        </w:rPr>
        <w:t xml:space="preserve"> is </w:t>
      </w:r>
      <w:r>
        <w:t xml:space="preserve">to a large extent </w:t>
      </w:r>
      <w:r w:rsidRPr="004055C7">
        <w:rPr>
          <w:rStyle w:val="StyleUnderline"/>
        </w:rPr>
        <w:t>an externality, affecting neither buyers nor sellers but other people</w:t>
      </w:r>
      <w:r>
        <w:t>.28 Of course, an insecure device can also be turned against the consumer who purchased it, who was focusing on price and features rather than on security.</w:t>
      </w:r>
    </w:p>
    <w:p w14:paraId="13A2F32E" w14:textId="77777777" w:rsidR="00C17414" w:rsidRDefault="00C17414" w:rsidP="00C17414">
      <w:r w:rsidRPr="004055C7">
        <w:rPr>
          <w:rStyle w:val="StyleUnderline"/>
        </w:rPr>
        <w:t xml:space="preserve">This </w:t>
      </w:r>
      <w:r w:rsidRPr="0000605B">
        <w:rPr>
          <w:rStyle w:val="StyleUnderline"/>
          <w:highlight w:val="cyan"/>
        </w:rPr>
        <w:t>is</w:t>
      </w:r>
      <w:r w:rsidRPr="004055C7">
        <w:rPr>
          <w:rStyle w:val="StyleUnderline"/>
        </w:rPr>
        <w:t xml:space="preserve"> a </w:t>
      </w:r>
      <w:r w:rsidRPr="0000605B">
        <w:rPr>
          <w:rStyle w:val="StyleUnderline"/>
          <w:highlight w:val="cyan"/>
        </w:rPr>
        <w:t>vitally important</w:t>
      </w:r>
      <w:r w:rsidRPr="004055C7">
        <w:rPr>
          <w:rStyle w:val="StyleUnderline"/>
        </w:rPr>
        <w:t xml:space="preserve"> matter </w:t>
      </w:r>
      <w:r w:rsidRPr="0000605B">
        <w:rPr>
          <w:rStyle w:val="StyleUnderline"/>
          <w:highlight w:val="cyan"/>
        </w:rPr>
        <w:t xml:space="preserve">for </w:t>
      </w:r>
      <w:r w:rsidRPr="0000605B">
        <w:rPr>
          <w:rStyle w:val="Emphasis"/>
          <w:highlight w:val="cyan"/>
        </w:rPr>
        <w:t>privacy</w:t>
      </w:r>
      <w:r>
        <w:t xml:space="preserve"> (security is a necessary component of privacy) </w:t>
      </w:r>
      <w:r w:rsidRPr="0000605B">
        <w:rPr>
          <w:rStyle w:val="StyleUnderline"/>
          <w:highlight w:val="cyan"/>
        </w:rPr>
        <w:t>and</w:t>
      </w:r>
      <w:r>
        <w:t xml:space="preserve"> for </w:t>
      </w:r>
      <w:r w:rsidRPr="0000605B">
        <w:rPr>
          <w:rStyle w:val="Emphasis"/>
          <w:highlight w:val="cyan"/>
        </w:rPr>
        <w:t>cybersecurity</w:t>
      </w:r>
      <w:r>
        <w:t xml:space="preserve">. </w:t>
      </w:r>
      <w:r w:rsidRPr="004055C7">
        <w:rPr>
          <w:rStyle w:val="StyleUnderline"/>
        </w:rPr>
        <w:t>The insecurity of the Internet of Things</w:t>
      </w:r>
      <w:r>
        <w:t>—made up of smart TVs and toys, electric meters and thermostats, webcams and alarm systems, fitness wearables and smart watches—</w:t>
      </w:r>
      <w:r w:rsidRPr="004055C7">
        <w:rPr>
          <w:rStyle w:val="StyleUnderline"/>
        </w:rPr>
        <w:t>imperils not just individuals’ personal information, but puts</w:t>
      </w:r>
      <w:r>
        <w:t xml:space="preserve"> their health and safety and that of </w:t>
      </w:r>
      <w:r w:rsidRPr="004055C7">
        <w:rPr>
          <w:rStyle w:val="Emphasis"/>
        </w:rPr>
        <w:t>society as a whole at risk</w:t>
      </w:r>
      <w:r>
        <w:t>.</w:t>
      </w:r>
    </w:p>
    <w:p w14:paraId="6D57F9A2" w14:textId="77777777" w:rsidR="00C17414" w:rsidRDefault="00C17414" w:rsidP="00C17414">
      <w:r>
        <w:t xml:space="preserve">The IoT is also one of the sources contributing to the phenomenal growth of the datasphere. The number of Internet-connected devices has been increasing rapidly in recent years. In early 2017, Gartner, the IT research and advisory firm, estimated that the number of devices would surpass global </w:t>
      </w:r>
      <w:r>
        <w:lastRenderedPageBreak/>
        <w:t>population that year, with 8.4 billion connected devices for 7.6 billion people. Other estimates put the number of devices even higher, forecasting as many as 20 billion of them by 2025.29</w:t>
      </w:r>
    </w:p>
    <w:p w14:paraId="6310B875" w14:textId="77777777" w:rsidR="00C17414" w:rsidRDefault="00C17414" w:rsidP="00C17414">
      <w:r>
        <w:t>Connected devices are used in business and industry, on streets and highways and in public buildings. But the biggest component of the IoT is consumer devices, connected things in our homes, our cars, and on—or even in—our bodies. These billions of things are collecting and transmitting information in a space traditionally regarded as private and protected. The interaction of all these devices with each other and with the companies that sell them and those that carry their data is making our home networks ever more complex. And we may not realize it, but we are in the position of being the chief information officer (and the chief information security officer and chief privacy officer) of our own networks, a responsibility for which few of us are equipped.</w:t>
      </w:r>
    </w:p>
    <w:p w14:paraId="13813D0B" w14:textId="77777777" w:rsidR="00C17414" w:rsidRDefault="00C17414" w:rsidP="00C17414">
      <w:r>
        <w:t>The IoT has significant privacy implications. For example, smart meters collect data about gas and electricity consumption at the household level that can reveal information about activities in the home, including when residents are away and whether the home has an alarm system and how often it is activated.</w:t>
      </w:r>
    </w:p>
    <w:p w14:paraId="600F8EFC" w14:textId="77777777" w:rsidR="00C17414" w:rsidRDefault="00C17414" w:rsidP="00C17414">
      <w:r>
        <w:t>Siemens in Europe has summarized the privacy threat represented by the smart grid: “We, Siemens, have the technology to record it (energy consumption) every minute, second, microsecond, more or less live. From that we can infer how many people are in the house, what they do, whether they’re upstairs, downstairs, do you have a dog, when do you habitually get up, when did you get up this morning, when do you have a shower: masses of private data.”30</w:t>
      </w:r>
    </w:p>
    <w:p w14:paraId="4FED3808" w14:textId="77777777" w:rsidR="00C17414" w:rsidRDefault="00C17414" w:rsidP="00C17414">
      <w:r w:rsidRPr="004055C7">
        <w:rPr>
          <w:rStyle w:val="StyleUnderline"/>
        </w:rPr>
        <w:t xml:space="preserve">Medical </w:t>
      </w:r>
      <w:r w:rsidRPr="0000605B">
        <w:rPr>
          <w:rStyle w:val="StyleUnderline"/>
          <w:highlight w:val="cyan"/>
        </w:rPr>
        <w:t>devices</w:t>
      </w:r>
      <w:r>
        <w:t xml:space="preserve"> and other connected wearables </w:t>
      </w:r>
      <w:r w:rsidRPr="0000605B">
        <w:rPr>
          <w:rStyle w:val="StyleUnderline"/>
          <w:highlight w:val="cyan"/>
        </w:rPr>
        <w:t>collect</w:t>
      </w:r>
      <w:r w:rsidRPr="004055C7">
        <w:rPr>
          <w:rStyle w:val="StyleUnderline"/>
        </w:rPr>
        <w:t xml:space="preserve"> very </w:t>
      </w:r>
      <w:r w:rsidRPr="0000605B">
        <w:rPr>
          <w:rStyle w:val="StyleUnderline"/>
          <w:highlight w:val="cyan"/>
        </w:rPr>
        <w:t>sensitive information</w:t>
      </w:r>
      <w:r>
        <w:t xml:space="preserve">, </w:t>
      </w:r>
      <w:r w:rsidRPr="004055C7">
        <w:rPr>
          <w:rStyle w:val="StyleUnderline"/>
        </w:rPr>
        <w:t>which raises questions of</w:t>
      </w:r>
      <w:r>
        <w:t xml:space="preserve"> who is getting this </w:t>
      </w:r>
      <w:r w:rsidRPr="004055C7">
        <w:rPr>
          <w:rStyle w:val="StyleUnderline"/>
        </w:rPr>
        <w:t>data</w:t>
      </w:r>
      <w:r>
        <w:t>, and what they are doing with it.31 Smart toys, digital personal assistants, TVs and other devices that use speech recognition may record and store conversations in our homes, including those with guests who are unlikely to have consented, even if we passively and unknowingly have.</w:t>
      </w:r>
    </w:p>
    <w:p w14:paraId="5A8B669E" w14:textId="77777777" w:rsidR="00C17414" w:rsidRDefault="00C17414" w:rsidP="00C17414">
      <w:r>
        <w:t>IoT devices have user interface constraints that make it difficult or impossible to provide notice of privacy practices, consumer choices or controls. Imagine trying to find or read a privacy notice on a router or a smart appliance. Furthermore, the companies that make these devices tend to lack experience with privacy and security. In summer 2017, the possibility that the makers of Roomba, the robot vacuum, would share the floor plans the device makes of the homes its device cleans made headlines. The public reaction led the company to speak to privacy issues, ultimately saying that they would not share data with third parties without the informed consent of customers. Exactly how they might advise consumers of the possibility and get their consent was not disclosed.32</w:t>
      </w:r>
    </w:p>
    <w:p w14:paraId="30ECA1D4" w14:textId="77777777" w:rsidR="00C17414" w:rsidRDefault="00C17414" w:rsidP="00C17414">
      <w:r>
        <w:t xml:space="preserve">The privacy concerns related to the </w:t>
      </w:r>
      <w:r w:rsidRPr="004055C7">
        <w:rPr>
          <w:rStyle w:val="StyleUnderline"/>
        </w:rPr>
        <w:t>IoT</w:t>
      </w:r>
      <w:r>
        <w:t xml:space="preserve"> are not insubstantial, but it is their </w:t>
      </w:r>
      <w:r w:rsidRPr="0000605B">
        <w:rPr>
          <w:rStyle w:val="StyleUnderline"/>
          <w:highlight w:val="cyan"/>
        </w:rPr>
        <w:t>insecurity</w:t>
      </w:r>
      <w:r>
        <w:t xml:space="preserve"> that imperils individuals’ health and safety and </w:t>
      </w:r>
      <w:r w:rsidRPr="0000605B">
        <w:rPr>
          <w:rStyle w:val="StyleUnderline"/>
          <w:highlight w:val="cyan"/>
        </w:rPr>
        <w:t>puts</w:t>
      </w:r>
      <w:r w:rsidRPr="004055C7">
        <w:rPr>
          <w:rStyle w:val="StyleUnderline"/>
        </w:rPr>
        <w:t xml:space="preserve"> our </w:t>
      </w:r>
      <w:r w:rsidRPr="0000605B">
        <w:rPr>
          <w:rStyle w:val="Emphasis"/>
          <w:highlight w:val="cyan"/>
        </w:rPr>
        <w:t>society</w:t>
      </w:r>
      <w:r w:rsidRPr="004055C7">
        <w:rPr>
          <w:rStyle w:val="Emphasis"/>
        </w:rPr>
        <w:t xml:space="preserve"> as a whole </w:t>
      </w:r>
      <w:r w:rsidRPr="0000605B">
        <w:rPr>
          <w:rStyle w:val="Emphasis"/>
          <w:highlight w:val="cyan"/>
        </w:rPr>
        <w:t>at risk</w:t>
      </w:r>
      <w:r w:rsidRPr="0000605B">
        <w:rPr>
          <w:rStyle w:val="StyleUnderline"/>
          <w:highlight w:val="cyan"/>
        </w:rPr>
        <w:t>.</w:t>
      </w:r>
      <w:r w:rsidRPr="0000605B">
        <w:rPr>
          <w:highlight w:val="cyan"/>
        </w:rPr>
        <w:t xml:space="preserve"> </w:t>
      </w:r>
      <w:r w:rsidRPr="00046C3A">
        <w:rPr>
          <w:rStyle w:val="StyleUnderline"/>
        </w:rPr>
        <w:t>The Homeland episode</w:t>
      </w:r>
      <w:r w:rsidRPr="004055C7">
        <w:rPr>
          <w:rStyle w:val="StyleUnderline"/>
        </w:rPr>
        <w:t xml:space="preserve"> in which </w:t>
      </w:r>
      <w:r w:rsidRPr="0000605B">
        <w:rPr>
          <w:rStyle w:val="StyleUnderline"/>
          <w:highlight w:val="cyan"/>
        </w:rPr>
        <w:t>the vice president</w:t>
      </w:r>
      <w:r w:rsidRPr="004055C7">
        <w:rPr>
          <w:rStyle w:val="StyleUnderline"/>
        </w:rPr>
        <w:t xml:space="preserve"> is </w:t>
      </w:r>
      <w:r w:rsidRPr="0000605B">
        <w:rPr>
          <w:rStyle w:val="StyleUnderline"/>
          <w:highlight w:val="cyan"/>
        </w:rPr>
        <w:t>killed by a hacker</w:t>
      </w:r>
      <w:r w:rsidRPr="004055C7">
        <w:rPr>
          <w:rStyle w:val="StyleUnderline"/>
        </w:rPr>
        <w:t xml:space="preserve"> </w:t>
      </w:r>
      <w:r w:rsidRPr="0000605B">
        <w:rPr>
          <w:rStyle w:val="StyleUnderline"/>
          <w:highlight w:val="cyan"/>
        </w:rPr>
        <w:t>who</w:t>
      </w:r>
      <w:r w:rsidRPr="004055C7">
        <w:rPr>
          <w:rStyle w:val="StyleUnderline"/>
        </w:rPr>
        <w:t xml:space="preserve"> remotely </w:t>
      </w:r>
      <w:r w:rsidRPr="0000605B">
        <w:rPr>
          <w:rStyle w:val="StyleUnderline"/>
          <w:highlight w:val="cyan"/>
        </w:rPr>
        <w:t>manipulates his pacemake</w:t>
      </w:r>
      <w:r w:rsidRPr="004055C7">
        <w:rPr>
          <w:rStyle w:val="StyleUnderline"/>
        </w:rPr>
        <w:t xml:space="preserve">r </w:t>
      </w:r>
      <w:r w:rsidRPr="0000605B">
        <w:rPr>
          <w:rStyle w:val="Emphasis"/>
          <w:highlight w:val="cyan"/>
        </w:rPr>
        <w:t>is not pure fiction</w:t>
      </w:r>
      <w:r>
        <w:t xml:space="preserve">. In recent years, </w:t>
      </w:r>
      <w:r w:rsidRPr="004055C7">
        <w:rPr>
          <w:rStyle w:val="StyleUnderline"/>
        </w:rPr>
        <w:t xml:space="preserve">medical </w:t>
      </w:r>
      <w:r w:rsidRPr="0000605B">
        <w:rPr>
          <w:rStyle w:val="StyleUnderline"/>
          <w:highlight w:val="cyan"/>
        </w:rPr>
        <w:t>device manufacturers have become aware of security bugs</w:t>
      </w:r>
      <w:r w:rsidRPr="004055C7">
        <w:rPr>
          <w:rStyle w:val="StyleUnderline"/>
        </w:rPr>
        <w:t xml:space="preserve"> in pacemakers, defibrillators, and insulin pumps.</w:t>
      </w:r>
      <w:r>
        <w:t xml:space="preserve"> In October 2016, Johnson &amp; Johnson warned patients of security vulnerability in one of its insulin pumps that a hacker could exploit to cause patients to receive a dangerous overdose of insulin.33</w:t>
      </w:r>
    </w:p>
    <w:p w14:paraId="0109011C" w14:textId="77777777" w:rsidR="00C17414" w:rsidRDefault="00C17414" w:rsidP="00C17414">
      <w:r w:rsidRPr="0000605B">
        <w:rPr>
          <w:rStyle w:val="StyleUnderline"/>
          <w:highlight w:val="cyan"/>
        </w:rPr>
        <w:lastRenderedPageBreak/>
        <w:t>Another danger</w:t>
      </w:r>
      <w:r w:rsidRPr="004055C7">
        <w:rPr>
          <w:rStyle w:val="StyleUnderline"/>
        </w:rPr>
        <w:t xml:space="preserve"> of insecure IoT devices</w:t>
      </w:r>
      <w:r>
        <w:t xml:space="preserve"> </w:t>
      </w:r>
      <w:r w:rsidRPr="004055C7">
        <w:rPr>
          <w:rStyle w:val="StyleUnderline"/>
        </w:rPr>
        <w:t>was demonstrated</w:t>
      </w:r>
      <w:r>
        <w:t xml:space="preserve"> in 2016 </w:t>
      </w:r>
      <w:r w:rsidRPr="004055C7">
        <w:rPr>
          <w:rStyle w:val="StyleUnderline"/>
        </w:rPr>
        <w:t xml:space="preserve">by the spread of the Mirai </w:t>
      </w:r>
      <w:r w:rsidRPr="0000605B">
        <w:rPr>
          <w:rStyle w:val="StyleUnderline"/>
          <w:highlight w:val="cyan"/>
        </w:rPr>
        <w:t>malware that took down</w:t>
      </w:r>
      <w:r>
        <w:t xml:space="preserve"> websites and </w:t>
      </w:r>
      <w:r w:rsidRPr="0000605B">
        <w:rPr>
          <w:rStyle w:val="Emphasis"/>
          <w:highlight w:val="cyan"/>
        </w:rPr>
        <w:t>entire networks</w:t>
      </w:r>
      <w:r>
        <w:t xml:space="preserve"> in fall 2016. The </w:t>
      </w:r>
      <w:r w:rsidRPr="004055C7">
        <w:rPr>
          <w:rStyle w:val="StyleUnderline"/>
        </w:rPr>
        <w:t>large-scale attack was carried out by a botnet of enslaved consumer devices</w:t>
      </w:r>
      <w:r>
        <w:t>: insecure security cameras, routers, and DVRs whose owners were unware that their devices were responsible for spreading the malware.34</w:t>
      </w:r>
    </w:p>
    <w:p w14:paraId="517C4066" w14:textId="77777777" w:rsidR="00C17414" w:rsidRDefault="00C17414" w:rsidP="00C17414">
      <w:r w:rsidRPr="004055C7">
        <w:rPr>
          <w:rStyle w:val="StyleUnderline"/>
        </w:rPr>
        <w:t>Botnets</w:t>
      </w:r>
      <w:r>
        <w:t xml:space="preserve"> </w:t>
      </w:r>
      <w:r w:rsidRPr="004055C7">
        <w:rPr>
          <w:rStyle w:val="StyleUnderline"/>
        </w:rPr>
        <w:t xml:space="preserve">of </w:t>
      </w:r>
      <w:r w:rsidRPr="00322DE2">
        <w:rPr>
          <w:rStyle w:val="StyleUnderline"/>
          <w:highlight w:val="cyan"/>
        </w:rPr>
        <w:t>insecure IoT</w:t>
      </w:r>
      <w:r w:rsidRPr="004055C7">
        <w:rPr>
          <w:rStyle w:val="StyleUnderline"/>
        </w:rPr>
        <w:t xml:space="preserve"> devices</w:t>
      </w:r>
      <w:r>
        <w:t xml:space="preserve"> </w:t>
      </w:r>
      <w:r w:rsidRPr="004055C7">
        <w:rPr>
          <w:rStyle w:val="StyleUnderline"/>
        </w:rPr>
        <w:t xml:space="preserve">have the potential to </w:t>
      </w:r>
      <w:r w:rsidRPr="00322DE2">
        <w:rPr>
          <w:rStyle w:val="StyleUnderline"/>
          <w:highlight w:val="cyan"/>
        </w:rPr>
        <w:t>put vast</w:t>
      </w:r>
      <w:r w:rsidRPr="004055C7">
        <w:rPr>
          <w:rStyle w:val="StyleUnderline"/>
        </w:rPr>
        <w:t xml:space="preserve"> computing </w:t>
      </w:r>
      <w:r w:rsidRPr="00322DE2">
        <w:rPr>
          <w:rStyle w:val="StyleUnderline"/>
          <w:highlight w:val="cyan"/>
        </w:rPr>
        <w:t>power at the disposal of criminals</w:t>
      </w:r>
      <w:r w:rsidRPr="004055C7">
        <w:rPr>
          <w:rStyle w:val="StyleUnderline"/>
        </w:rPr>
        <w:t xml:space="preserve"> and nation states</w:t>
      </w:r>
      <w:r>
        <w:t xml:space="preserve">. The financial services sector, a target because that’s where the money is, recognizes IoT as a top vector for cyber-security attacks.35 </w:t>
      </w:r>
      <w:r w:rsidRPr="004055C7">
        <w:rPr>
          <w:rStyle w:val="StyleUnderline"/>
        </w:rPr>
        <w:t xml:space="preserve">The </w:t>
      </w:r>
      <w:r w:rsidRPr="0000605B">
        <w:rPr>
          <w:rStyle w:val="StyleUnderline"/>
          <w:highlight w:val="cyan"/>
        </w:rPr>
        <w:t>IoT weak link poses a</w:t>
      </w:r>
      <w:r w:rsidRPr="004055C7">
        <w:rPr>
          <w:rStyle w:val="StyleUnderline"/>
        </w:rPr>
        <w:t xml:space="preserve"> similar </w:t>
      </w:r>
      <w:r w:rsidRPr="0000605B">
        <w:rPr>
          <w:rStyle w:val="StyleUnderline"/>
          <w:highlight w:val="cyan"/>
        </w:rPr>
        <w:t>threat to</w:t>
      </w:r>
      <w:r w:rsidRPr="004055C7">
        <w:rPr>
          <w:rStyle w:val="StyleUnderline"/>
        </w:rPr>
        <w:t xml:space="preserve"> other sectors, including</w:t>
      </w:r>
      <w:r>
        <w:t xml:space="preserve"> the </w:t>
      </w:r>
      <w:r w:rsidRPr="00322DE2">
        <w:rPr>
          <w:rStyle w:val="Emphasis"/>
          <w:highlight w:val="cyan"/>
        </w:rPr>
        <w:t>hydroelectric power</w:t>
      </w:r>
      <w:r>
        <w:t xml:space="preserve"> industry. The vulnerability of the sector to cyberattacks was made public in a March 2016 indictment by U.S. Attorney General Loretta Lynch of Iranian-government-sponsored hackers who were able to penetrate the controls of a small New York dam. The indictment also charges the same Iranian hackers with cyberattacks on major U.S. banks.36</w:t>
      </w:r>
    </w:p>
    <w:p w14:paraId="26BF6FDC" w14:textId="77777777" w:rsidR="00C17414" w:rsidRDefault="00C17414" w:rsidP="00C17414">
      <w:r>
        <w:t>As Schneier explains, the manufacturers of IoT devices have neither the expertise nor the financial incentives to make their products more secure. They are designed and built for features and low price, not for security. And unlike other computer hardware, these devices are not configured to receive updates with security patches. We update our phones and computers by installing patches and we replace them every few years. This is not the case with DVRs, or connected TVs, thermostats, or other appliances; we replace them at much longer intervals. The only feasible way to update most IoT devices is to toss them and buy a new model.</w:t>
      </w:r>
    </w:p>
    <w:p w14:paraId="193311F5" w14:textId="77777777" w:rsidR="00C17414" w:rsidRDefault="00C17414" w:rsidP="00C17414">
      <w:r>
        <w:t>We know what the vulnerabilities of IoT devices are and how they can be addressed. A report published by the Broadband Internet Technical Advisory Group (BITAG) in November of 2016, in the wake of the Mirai botnet, outlined the privacy and security improvements needed to prevent the devices from allowing unauthorized users to take them over, mount cyberattacks, conduct surveillance and monitoring, induce device or system failures, leak data, and harass authorized users.37</w:t>
      </w:r>
    </w:p>
    <w:p w14:paraId="57449EF9" w14:textId="77777777" w:rsidR="00C17414" w:rsidRDefault="00C17414" w:rsidP="00C17414">
      <w:r>
        <w:t>It’s not that we don’t know what to do; it’s that the market isn’t letting it happen.</w:t>
      </w:r>
    </w:p>
    <w:p w14:paraId="7E938E6B" w14:textId="77777777" w:rsidR="00C17414" w:rsidRDefault="00C17414" w:rsidP="00C17414">
      <w:r>
        <w:t>Big Tech and Federal Retrenchment</w:t>
      </w:r>
    </w:p>
    <w:p w14:paraId="7DCBA883" w14:textId="77777777" w:rsidR="00C17414" w:rsidRDefault="00C17414" w:rsidP="00C17414">
      <w:r>
        <w:t xml:space="preserve">As discussed above, </w:t>
      </w:r>
      <w:r w:rsidRPr="004055C7">
        <w:rPr>
          <w:rStyle w:val="StyleUnderline"/>
        </w:rPr>
        <w:t>evidence of the failures of the law and the market to protect privacy abound</w:t>
      </w:r>
      <w:r>
        <w:t xml:space="preserve">. </w:t>
      </w:r>
      <w:r w:rsidRPr="0000605B">
        <w:rPr>
          <w:rStyle w:val="StyleUnderline"/>
          <w:highlight w:val="cyan"/>
        </w:rPr>
        <w:t>The speed of tech</w:t>
      </w:r>
      <w:r w:rsidRPr="004055C7">
        <w:rPr>
          <w:rStyle w:val="StyleUnderline"/>
        </w:rPr>
        <w:t xml:space="preserve">nological evolution </w:t>
      </w:r>
      <w:r w:rsidRPr="0000605B">
        <w:rPr>
          <w:rStyle w:val="StyleUnderline"/>
          <w:highlight w:val="cyan"/>
        </w:rPr>
        <w:t>outpaces</w:t>
      </w:r>
      <w:r w:rsidRPr="004055C7">
        <w:rPr>
          <w:rStyle w:val="StyleUnderline"/>
        </w:rPr>
        <w:t xml:space="preserve"> and outdates the </w:t>
      </w:r>
      <w:r w:rsidRPr="0000605B">
        <w:rPr>
          <w:rStyle w:val="StyleUnderline"/>
          <w:highlight w:val="cyan"/>
        </w:rPr>
        <w:t>law</w:t>
      </w:r>
      <w:r w:rsidRPr="004055C7">
        <w:rPr>
          <w:rStyle w:val="StyleUnderline"/>
        </w:rPr>
        <w:t xml:space="preserve">, </w:t>
      </w:r>
      <w:r w:rsidRPr="004055C7">
        <w:t>and</w:t>
      </w:r>
      <w:r>
        <w:t xml:space="preserve"> the role of the tech industry in resisting efforts to update the law has become significant. In recent years, the tech industry has been active in Washington and increasingly in state legislatures, and has had considerable success in defeating stronger privacy legislation on the grounds that it will stifle innovation.38 For example, in California last year, the tech industry mounted a vigorous campaign that successfully stalled, if it did not quite kill, a privacy bill for Internet service providers (ISPs) that would provide for more effective notice and more meaningful choice.39</w:t>
      </w:r>
    </w:p>
    <w:p w14:paraId="090C9D5C" w14:textId="77777777" w:rsidR="00C17414" w:rsidRDefault="00C17414" w:rsidP="00C17414">
      <w:r>
        <w:t xml:space="preserve">The Electronic Communications Privacy Act (ECPA) is a prime example of a law that has been rendered inconsistent and irrational by technological developments. Enacted in 1986, before the Web, the Cloud, and social media existed, ECPA now gives government very broad access to online communications stored on third-party servers, as opposed to, say, private storage devices in an individual’s home. This result is inconsistent with ECPA’s original purpose of achieving “a fair balance between the privacy expectations of citizens and the legitimate needs of law enforcement”; updating the ECPA so that it more closely strikes that balance has been the goal of privacy advocates and tech companies for </w:t>
      </w:r>
      <w:r>
        <w:lastRenderedPageBreak/>
        <w:t>years.40 Unfortunately, these efforts have been unsuccessful to date, with opposition coming both from law enforcement and from civil agencies.41</w:t>
      </w:r>
    </w:p>
    <w:p w14:paraId="43FD77F6" w14:textId="77777777" w:rsidR="00C17414" w:rsidRDefault="00C17414" w:rsidP="00C17414">
      <w:r w:rsidRPr="004055C7">
        <w:rPr>
          <w:rStyle w:val="StyleUnderline"/>
        </w:rPr>
        <w:t>Data security, an essential component of privacy protection</w:t>
      </w:r>
      <w:r>
        <w:t xml:space="preserve">, is another issue on which industry opposition </w:t>
      </w:r>
      <w:r w:rsidRPr="004055C7">
        <w:rPr>
          <w:rStyle w:val="StyleUnderline"/>
        </w:rPr>
        <w:t>has long stymied Congressional action</w:t>
      </w:r>
      <w:r>
        <w:t xml:space="preserve">. </w:t>
      </w:r>
      <w:r w:rsidRPr="004055C7">
        <w:rPr>
          <w:rStyle w:val="StyleUnderline"/>
        </w:rPr>
        <w:t>In spite of years of well-publicized data breaches, Congress has not been able to pass legislation setting data security standards</w:t>
      </w:r>
      <w:r>
        <w:t xml:space="preserve"> for companies that handle personal information. Not only were such proposals opposed by industry, but the Chamber of Commerce resisted even a voluntary program of cybersecurity for critical infrastructure companies developed in response to Executive Order 13636 by President Obama, arguing against any new regulatory regime.42</w:t>
      </w:r>
    </w:p>
    <w:p w14:paraId="6DEFF247" w14:textId="77777777" w:rsidR="00C17414" w:rsidRDefault="00C17414" w:rsidP="00C17414">
      <w:r>
        <w:t xml:space="preserve">While </w:t>
      </w:r>
      <w:r w:rsidRPr="0000605B">
        <w:rPr>
          <w:rStyle w:val="StyleUnderline"/>
          <w:highlight w:val="cyan"/>
        </w:rPr>
        <w:t>Congress</w:t>
      </w:r>
      <w:r w:rsidRPr="004055C7">
        <w:rPr>
          <w:rStyle w:val="StyleUnderline"/>
        </w:rPr>
        <w:t xml:space="preserve"> has </w:t>
      </w:r>
      <w:r w:rsidRPr="0000605B">
        <w:rPr>
          <w:rStyle w:val="StyleUnderline"/>
          <w:highlight w:val="cyan"/>
        </w:rPr>
        <w:t xml:space="preserve">remained </w:t>
      </w:r>
      <w:r w:rsidRPr="0000605B">
        <w:rPr>
          <w:rStyle w:val="Emphasis"/>
          <w:highlight w:val="cyan"/>
        </w:rPr>
        <w:t>gridlocked</w:t>
      </w:r>
      <w:r>
        <w:t xml:space="preserve"> on addressing the shortcomings in U.S. privacy law, the Trump Administration has been pursuing retrenchment, rolling back existing privacy regulations and reining in enforcement agencies.</w:t>
      </w:r>
    </w:p>
    <w:p w14:paraId="292E8CCC" w14:textId="77777777" w:rsidR="00C17414" w:rsidRDefault="00C17414" w:rsidP="00C17414">
      <w:r>
        <w:t>The most obvious move to date is the repeal of the broadband privacy rule, which imposed privacy obligations on broadband Internet access service providers (commonly known as ISPs). The rule was adopted by the Federal Communications Commission (FCC) in 2016. Urged by the newly installed FCC chair, Ajit Pai, Congress invoked the Congressional Review Act to hurriedly pass S.J. Res. 34 in March 2017, overturning the broadband privacy rule before it had taken full effect. The repeal also prohibited the FCC from introducing similar rules in the future.</w:t>
      </w:r>
    </w:p>
    <w:p w14:paraId="79DC4373" w14:textId="77777777" w:rsidR="00C17414" w:rsidRDefault="00C17414" w:rsidP="00C17414">
      <w:r>
        <w:t>The FCC had adopted the broadband privacy rule after a long battle between cable, telecom, and other technology companies on the one hand, and consumer privacy and civil liberties advocates on the other. The FCC held public hearings and published a draft version that received public comments for six months. The hasty action to nullify the rule, under cover of Congress’s effort to repeal the Affordable Care Act, contrasts strongly with the public deliberation accorded its passage.43</w:t>
      </w:r>
    </w:p>
    <w:p w14:paraId="12148EB6" w14:textId="77777777" w:rsidR="00C17414" w:rsidRDefault="00C17414" w:rsidP="00C17414">
      <w:r>
        <w:t>This action was a serious blow to privacy protection. The broadband privacy rule recognized the privileged position ISPs hold as gatekeepers to the Internet, a position that provides them with a broad and deep view into every aspect of their customers’ online activities. The rule outlined a reasonable privacy regime to give individuals strong data security protections and more control over the use of their personal information by their ISPs. As noted in comments from the California Attorney General,</w:t>
      </w:r>
    </w:p>
    <w:p w14:paraId="39B3A061" w14:textId="77777777" w:rsidR="00C17414" w:rsidRDefault="00C17414" w:rsidP="00C17414">
      <w:r>
        <w:t>the privacy rule responds to this situation by providing privacy-respectful defaults and more effective user-centric privacy notices, which together enable meaningful customer choices. The schema for customer choice in the proposed rule is based on alignment with customer expectations, with the greatest control granted for uses of customer [personal information] that are not required for the provision of the broadband service and are thus likely to be unexpected by the customer.44</w:t>
      </w:r>
    </w:p>
    <w:p w14:paraId="3B1C6EEC" w14:textId="77777777" w:rsidR="00C17414" w:rsidRDefault="00C17414" w:rsidP="00C17414">
      <w:r>
        <w:t>States Can Lead the Way</w:t>
      </w:r>
    </w:p>
    <w:p w14:paraId="4CD82ABA" w14:textId="77777777" w:rsidR="00C17414" w:rsidRDefault="00C17414" w:rsidP="00C17414">
      <w:r w:rsidRPr="0000605B">
        <w:rPr>
          <w:rStyle w:val="StyleUnderline"/>
          <w:highlight w:val="cyan"/>
        </w:rPr>
        <w:t>In the face of inaction</w:t>
      </w:r>
      <w:r>
        <w:t xml:space="preserve"> and retrenchment </w:t>
      </w:r>
      <w:r w:rsidRPr="004055C7">
        <w:rPr>
          <w:rStyle w:val="StyleUnderline"/>
        </w:rPr>
        <w:t>at the federal level</w:t>
      </w:r>
      <w:r>
        <w:t xml:space="preserve">, </w:t>
      </w:r>
      <w:r w:rsidRPr="004055C7">
        <w:rPr>
          <w:rStyle w:val="StyleUnderline"/>
        </w:rPr>
        <w:t>can</w:t>
      </w:r>
      <w:r>
        <w:t xml:space="preserve"> we look to the </w:t>
      </w:r>
      <w:r w:rsidRPr="004055C7">
        <w:rPr>
          <w:rStyle w:val="StyleUnderline"/>
        </w:rPr>
        <w:t>states</w:t>
      </w:r>
      <w:r>
        <w:t xml:space="preserve"> to </w:t>
      </w:r>
      <w:r w:rsidRPr="004055C7">
        <w:rPr>
          <w:rStyle w:val="StyleUnderline"/>
        </w:rPr>
        <w:t>move the ball on privacy?</w:t>
      </w:r>
      <w:r>
        <w:t xml:space="preserve"> </w:t>
      </w:r>
      <w:r w:rsidRPr="0000605B">
        <w:rPr>
          <w:rStyle w:val="StyleUnderline"/>
          <w:highlight w:val="cyan"/>
        </w:rPr>
        <w:t>States</w:t>
      </w:r>
      <w:r w:rsidRPr="004055C7">
        <w:rPr>
          <w:rStyle w:val="StyleUnderline"/>
        </w:rPr>
        <w:t xml:space="preserve"> have </w:t>
      </w:r>
      <w:r w:rsidRPr="0000605B">
        <w:rPr>
          <w:rStyle w:val="StyleUnderline"/>
          <w:highlight w:val="cyan"/>
        </w:rPr>
        <w:t>been the source of</w:t>
      </w:r>
      <w:r w:rsidRPr="004055C7">
        <w:rPr>
          <w:rStyle w:val="StyleUnderline"/>
        </w:rPr>
        <w:t xml:space="preserve"> numerous </w:t>
      </w:r>
      <w:r w:rsidRPr="0000605B">
        <w:rPr>
          <w:rStyle w:val="StyleUnderline"/>
          <w:highlight w:val="cyan"/>
        </w:rPr>
        <w:t>privacy innovations</w:t>
      </w:r>
      <w:r w:rsidRPr="004055C7">
        <w:rPr>
          <w:rStyle w:val="StyleUnderline"/>
        </w:rPr>
        <w:t xml:space="preserve"> in past years</w:t>
      </w:r>
      <w:r>
        <w:t xml:space="preserve">, </w:t>
      </w:r>
      <w:r w:rsidRPr="004055C7">
        <w:rPr>
          <w:rStyle w:val="StyleUnderline"/>
        </w:rPr>
        <w:t>including</w:t>
      </w:r>
      <w:r>
        <w:t xml:space="preserve"> laws on </w:t>
      </w:r>
      <w:r w:rsidRPr="004055C7">
        <w:rPr>
          <w:rStyle w:val="StyleUnderline"/>
        </w:rPr>
        <w:t>identity theft</w:t>
      </w:r>
      <w:r>
        <w:t xml:space="preserve"> victim rights, </w:t>
      </w:r>
      <w:r w:rsidRPr="004055C7">
        <w:rPr>
          <w:rStyle w:val="StyleUnderline"/>
        </w:rPr>
        <w:t>data breach notification</w:t>
      </w:r>
      <w:r>
        <w:t xml:space="preserve">, </w:t>
      </w:r>
      <w:r w:rsidRPr="004055C7">
        <w:rPr>
          <w:rStyle w:val="StyleUnderline"/>
        </w:rPr>
        <w:t>limitations on the use of Social Security numbers</w:t>
      </w:r>
      <w:r>
        <w:t xml:space="preserve">, </w:t>
      </w:r>
      <w:r w:rsidRPr="004055C7">
        <w:rPr>
          <w:rStyle w:val="StyleUnderline"/>
        </w:rPr>
        <w:t>cell phone data privacy</w:t>
      </w:r>
      <w:r>
        <w:t xml:space="preserve">, </w:t>
      </w:r>
      <w:r w:rsidRPr="004055C7">
        <w:rPr>
          <w:rStyle w:val="StyleUnderline"/>
        </w:rPr>
        <w:t>cybersecurity</w:t>
      </w:r>
      <w:r>
        <w:t xml:space="preserve">, </w:t>
      </w:r>
      <w:r w:rsidRPr="004055C7">
        <w:rPr>
          <w:rStyle w:val="StyleUnderline"/>
        </w:rPr>
        <w:t>and cyber-exploitation</w:t>
      </w:r>
      <w:r>
        <w:t xml:space="preserve"> (sometimes known as “revenge porn”). </w:t>
      </w:r>
      <w:r w:rsidRPr="00046C3A">
        <w:rPr>
          <w:rStyle w:val="StyleUnderline"/>
        </w:rPr>
        <w:t xml:space="preserve">States have </w:t>
      </w:r>
      <w:r w:rsidRPr="0000605B">
        <w:rPr>
          <w:rStyle w:val="StyleUnderline"/>
          <w:highlight w:val="cyan"/>
        </w:rPr>
        <w:t>served as</w:t>
      </w:r>
      <w:r w:rsidRPr="0000605B">
        <w:rPr>
          <w:highlight w:val="cyan"/>
        </w:rPr>
        <w:t xml:space="preserve"> </w:t>
      </w:r>
      <w:r w:rsidRPr="0000605B">
        <w:rPr>
          <w:rStyle w:val="Emphasis"/>
          <w:highlight w:val="cyan"/>
        </w:rPr>
        <w:t>laboratories</w:t>
      </w:r>
      <w:r w:rsidRPr="00046C3A">
        <w:rPr>
          <w:rStyle w:val="Emphasis"/>
        </w:rPr>
        <w:t xml:space="preserve"> in the privacy arena</w:t>
      </w:r>
      <w:r>
        <w:t xml:space="preserve">, </w:t>
      </w:r>
      <w:r w:rsidRPr="0000605B">
        <w:rPr>
          <w:rStyle w:val="StyleUnderline"/>
          <w:highlight w:val="cyan"/>
        </w:rPr>
        <w:t>with</w:t>
      </w:r>
      <w:r>
        <w:t xml:space="preserve"> </w:t>
      </w:r>
      <w:r w:rsidRPr="00046C3A">
        <w:rPr>
          <w:rStyle w:val="StyleUnderline"/>
        </w:rPr>
        <w:t xml:space="preserve">legislative </w:t>
      </w:r>
      <w:r w:rsidRPr="0000605B">
        <w:rPr>
          <w:rStyle w:val="StyleUnderline"/>
          <w:highlight w:val="cyan"/>
        </w:rPr>
        <w:t>innovations</w:t>
      </w:r>
      <w:r>
        <w:t xml:space="preserve"> </w:t>
      </w:r>
      <w:r w:rsidRPr="00046C3A">
        <w:rPr>
          <w:rStyle w:val="StyleUnderline"/>
        </w:rPr>
        <w:t xml:space="preserve">that originated in one state often being </w:t>
      </w:r>
      <w:r w:rsidRPr="0000605B">
        <w:rPr>
          <w:rStyle w:val="StyleUnderline"/>
          <w:highlight w:val="cyan"/>
        </w:rPr>
        <w:t>picked up in other states</w:t>
      </w:r>
      <w:r w:rsidRPr="00046C3A">
        <w:rPr>
          <w:rStyle w:val="StyleUnderline"/>
        </w:rPr>
        <w:t xml:space="preserve"> and sometimes</w:t>
      </w:r>
      <w:r>
        <w:t xml:space="preserve">—as in cases of identity </w:t>
      </w:r>
      <w:r>
        <w:lastRenderedPageBreak/>
        <w:t>theft victim rights, Social Security number restrictions, and data breach notification—</w:t>
      </w:r>
      <w:r w:rsidRPr="00046C3A">
        <w:rPr>
          <w:rStyle w:val="StyleUnderline"/>
        </w:rPr>
        <w:t>in federal laws or regulations</w:t>
      </w:r>
      <w:r>
        <w:t>.</w:t>
      </w:r>
    </w:p>
    <w:p w14:paraId="1BEBF6FE" w14:textId="77777777" w:rsidR="00C17414" w:rsidRDefault="00C17414" w:rsidP="00C17414">
      <w:r>
        <w:t>The new regulatory development occurring in the EU provides an opportunity for states to rebuff the industry critique of state privacy regulation as a patchwork and instead work to harmonize state privacy laws upward. When it takes effect in May 2018, the GDPR will apply not only to any companies based in Europe, but also to many U.S. companies that do business online that results in their collecting, processing, or maintaining information on European residents. With penalties for violation of up to 4 percent of global gross revenues, the GDPR is being taken seriously by U.S. companies.45 As it turns out, the policies and procedures these companies are implementing to protect their European customers and employees can also benefit Americans as well—provided action is taken.</w:t>
      </w:r>
    </w:p>
    <w:p w14:paraId="466F2472" w14:textId="77777777" w:rsidR="00C17414" w:rsidRDefault="00C17414" w:rsidP="00C17414">
      <w:r>
        <w:t>This report does not propose a comprehensive federal privacy law similar to that in the EU. Nor does it propose a new quasi-self-regulatory approach, such as the “information fiduciaries” concept described by Yale law professor Jack M. Balkin and Harvard law professor Jonathan Zittrain. They propose that companies could choose to be governed by a set of privacy practices based on the FIPPs in exchange for exemption from state privacy laws preempted by the federal government.46 Either of these approaches would require significant legislative action at the federal level, which is highly unlikely in the present environment.</w:t>
      </w:r>
    </w:p>
    <w:p w14:paraId="30D60FC4" w14:textId="77777777" w:rsidR="00C17414" w:rsidRDefault="00C17414" w:rsidP="00C17414">
      <w:r>
        <w:t>Rather, this report recommends that states continue to be innovative in privacy law, crafting legislation with an eye to taking advantage of the GDPR’s requirements to enact stronger state privacy protections. Such an approach could result in a degree of “harmonization upward,” ensuring that proposed legislation provides a level of privacy protection roughly equivalent to that of the GDPR. While this would not constitute a total harmonization—that is, it would not replace tenets of existing U.S. state laws with the rules embodied in the GDPR—it would have the advantage sought in many harmonization efforts of simplifying compliance for any businesses that are subject to EU regulation.</w:t>
      </w:r>
    </w:p>
    <w:p w14:paraId="1F27B0B1" w14:textId="77777777" w:rsidR="00C17414" w:rsidRDefault="00C17414" w:rsidP="00C17414">
      <w:r>
        <w:t>Among the most pressing privacy issues needing to be addressed are broadband privacy, IoT insecurity, and the need for interstate harmonization of data breach notification laws.</w:t>
      </w:r>
    </w:p>
    <w:p w14:paraId="50B22BA6" w14:textId="77777777" w:rsidR="00C17414" w:rsidRPr="00046C3A" w:rsidRDefault="00C17414" w:rsidP="00C17414">
      <w:pPr>
        <w:rPr>
          <w:sz w:val="8"/>
          <w:szCs w:val="8"/>
        </w:rPr>
      </w:pPr>
      <w:r w:rsidRPr="00046C3A">
        <w:rPr>
          <w:sz w:val="8"/>
          <w:szCs w:val="8"/>
        </w:rPr>
        <w:t>Broadband Privacy</w:t>
      </w:r>
    </w:p>
    <w:p w14:paraId="5E4165BB" w14:textId="77777777" w:rsidR="00C17414" w:rsidRPr="00046C3A" w:rsidRDefault="00C17414" w:rsidP="00C17414">
      <w:pPr>
        <w:rPr>
          <w:sz w:val="8"/>
          <w:szCs w:val="8"/>
        </w:rPr>
      </w:pPr>
      <w:r w:rsidRPr="00046C3A">
        <w:rPr>
          <w:sz w:val="8"/>
          <w:szCs w:val="8"/>
        </w:rPr>
        <w:t>Since the repeal of the FCC’s broadband privacy rule in late 2017, nearly half the states have introduced legislation to fill the void, according to the National Conference of State Legislatures.47 Several of the pending bills are patterned generally after the FCC rule, aiming to provide the same level of protection for the broad swath of personal information available to ISPs.48 They would require ISPs to get the consent of their customers before disclosing or selling personal information. States should craft legislation that, rather than seeking the same level of consent for all customer information, should adopt the tiered approach to consent found in the now-repealed FCC rule. Customers should be given greater control over sensitive information, such as precise geolocation, financial and health information, web browsing and app usage history; the use or sharing of this type of information should require the affirmative, opt-in consent of the customer. The use or sharing of non-sensitive personal information, such as email address and type of service, should be allowed, unless the customer says no and opts out. And exceptions should be made for the use of information necessary for providing the contracted service and certain other emergency situations. While this degree of individual control is not currently provided by most U.S. privacy laws, the central and privileged position of ISPs certainly justifies moving in this direction. In other countries, individuals are afforded more control over their own personal information. The GDPR sets a very high standard for consent to the processing of personal data. An individual’s consent must be “freely given, specific, informed and unambiguous” and a clear affirmative action is required.49 The requirements of the former FCC rule regarding the contents of the notice describing the choices available to customers and for the mechanism by which customers can exercise or revoke their choices went a long way to providing for meaningful consent approaching the GDPR level. State broadband privacy laws should incorporate the consent provisions that had been part of the FCC rule. This approach is in line with the new privacy framework outlined above, providing consumers with more choices and setting privacy-respectful defaults.</w:t>
      </w:r>
    </w:p>
    <w:p w14:paraId="0DE89C64" w14:textId="77777777" w:rsidR="00C17414" w:rsidRPr="00046C3A" w:rsidRDefault="00C17414" w:rsidP="00C17414">
      <w:pPr>
        <w:rPr>
          <w:sz w:val="8"/>
          <w:szCs w:val="8"/>
        </w:rPr>
      </w:pPr>
      <w:r w:rsidRPr="00046C3A">
        <w:rPr>
          <w:sz w:val="8"/>
          <w:szCs w:val="8"/>
        </w:rPr>
        <w:t>Securing the IoT</w:t>
      </w:r>
    </w:p>
    <w:p w14:paraId="2FC4598F" w14:textId="77777777" w:rsidR="00C17414" w:rsidRPr="00046C3A" w:rsidRDefault="00C17414" w:rsidP="00C17414">
      <w:pPr>
        <w:rPr>
          <w:sz w:val="8"/>
          <w:szCs w:val="8"/>
        </w:rPr>
      </w:pPr>
      <w:r w:rsidRPr="00046C3A">
        <w:rPr>
          <w:sz w:val="8"/>
          <w:szCs w:val="8"/>
        </w:rPr>
        <w:t>Cybersecurity has been a hot topic in Congress for a number of years, with ever-larger data breaches keeping it on the front burner, but numerous efforts to enact broadly applicable cybersecurity legislation have failed. There have also been some congressional hearings and legislative proposals for cybersecurity for the IoT. Even though the attack of the Mirai botnet of consumer devices increased policy makers’ awareness of the problem, it remains unlikely that Congress will act anytime soon. And the threat that this insecure attack vector poses continues to grow with the increase in the number of connected devices. This is an issue on which states might innovate, looking for legislative approaches to correct the market failure by setting minimum security requirements for connected devices. Legislation might narrow the focus to consumer devices, those intended for “personal, family or household purposes,” in the language of laws regulating consumer products and services. This would exclude IoT used in business, industry, and government, where organizations have far greater resources and expertise to address the security issues than do consumers on their own. A narrower focus would also somewhat reduce the political burden of passing the legislation. Legislation might look to the BITAG report discussed above, which outlines the major security vulnerabilities and recommends current best practices for securing IoT devices. The report’s recommendations include the following: ensure that devices have a mechanism for automated secure software updates, a capability that does not currently exist for most IoT devices; use strong authentication by default, to prevent unauthorized parties from accessing devices or changing their code or configuration; test and harden all possible device configurations, not just the default configuration, to ensure that any customization by consumers is secure; and protect data with security and cryptography best practices, to protect against data leaks both from the cloud and between devices.50 These requirements would constitute privacy defaults and an appropriate standard of care for data, components of the new privacy framework discussed above. The GDPR might also be consulted on this issue. One of its requirements is data protection by design and default, whereby companies must consider data protection at the outset, when designing systems for processing personal data.51 The data security requirement in the GDPR would also be relevant. It is risk-based: organizations must implement appropriate technical and administrative measures to ensure a level of security appropriate to the risk.52</w:t>
      </w:r>
    </w:p>
    <w:p w14:paraId="1AAC8364" w14:textId="77777777" w:rsidR="00C17414" w:rsidRPr="00046C3A" w:rsidRDefault="00C17414" w:rsidP="00C17414">
      <w:pPr>
        <w:rPr>
          <w:sz w:val="8"/>
          <w:szCs w:val="8"/>
        </w:rPr>
      </w:pPr>
      <w:r w:rsidRPr="00046C3A">
        <w:rPr>
          <w:sz w:val="8"/>
          <w:szCs w:val="8"/>
        </w:rPr>
        <w:t>Harmonizing State Data Breach Notification Laws</w:t>
      </w:r>
    </w:p>
    <w:p w14:paraId="67394EE5" w14:textId="77777777" w:rsidR="00C17414" w:rsidRPr="00046C3A" w:rsidRDefault="00C17414" w:rsidP="00C17414">
      <w:pPr>
        <w:rPr>
          <w:sz w:val="8"/>
          <w:szCs w:val="8"/>
        </w:rPr>
      </w:pPr>
      <w:r w:rsidRPr="00046C3A">
        <w:rPr>
          <w:sz w:val="8"/>
          <w:szCs w:val="8"/>
        </w:rPr>
        <w:t>One of the most innovative and influential privacy laws originated in a state. In 2003, California enacted the first law requiring organizations to notify individuals of a security breach of personal information. The law made an economic adjustment, shifting most of the burden and cost of data insecurity from individual data subjects to the organizations responsible for it. In addition to alerting individuals that their information is at risk so that they can take defensive action, breach notification requirements have provided an incentive for companies and other organizations to pay attention to and devote resources to data security and privacy. California’s law was followed by similar laws in forty-seven other states, as well as federal regulations and guidelines for health care entities and financial institutions.53 It has also been taken up by other countries, and will be a requirement of the impending GDPR.54 Urged by industry complaints about the compliance burden created by multiple laws, Congress has attempted for over a decade to pass a federal data breach notification law that would preempt state laws. In addition to having an overly broad preemptive scope, some of these federal proposals would have negated not just state data breach laws, but also longstanding consumer protection provisions, and thus would have lowered the level of consumer protection and prevented further improvements. In the current situation, the protections of the strongest state laws—the highest common denominator—are generally afforded to the residents of all states in a multi-state breach. In the current situation, the protections of the strongest state laws—the highest common denominator—are generally afforded to the residents of all states in a multi-state breach. State data breach notification laws make a good candidate for harmonization across state jurisdictions, particularly as an alternative to federal preemption,55 because it would not be that difficult to simplify the pattern in the patchwork of state breach laws. State breach laws are in fact very similar, following in most respects the original California law.56 Like California’s, the other state laws require organizations to notify individuals when personal information is breached, prefer notification by mail but allow alternative “substitute notice” in some situations, permit a law enforcement delay, and offer an exemption from notification if the breached data is encrypted. The significant differences between state laws are in three provisions: (1) the notification trigger, (2) notification timing, and (3) the definition of covered information. This is where harmonization efforts should be directed. Such an effort by state policy makers could result in simplifying compliance while preserving consumer protection and other benefits of state regulation. Below is a proposal for approaching the harmonization of state breach laws, with the added benefit of aligning more closely with federal and European breach notification requirements.</w:t>
      </w:r>
    </w:p>
    <w:p w14:paraId="1C94908B" w14:textId="77777777" w:rsidR="00C17414" w:rsidRPr="00046C3A" w:rsidRDefault="00C17414" w:rsidP="00C17414">
      <w:pPr>
        <w:rPr>
          <w:sz w:val="8"/>
          <w:szCs w:val="8"/>
        </w:rPr>
      </w:pPr>
      <w:r w:rsidRPr="00046C3A">
        <w:rPr>
          <w:sz w:val="8"/>
          <w:szCs w:val="8"/>
        </w:rPr>
        <w:t>Toward a Harmonic Convergence</w:t>
      </w:r>
    </w:p>
    <w:p w14:paraId="0A79E6D0" w14:textId="77777777" w:rsidR="00C17414" w:rsidRPr="00046C3A" w:rsidRDefault="00C17414" w:rsidP="00C17414">
      <w:pPr>
        <w:rPr>
          <w:sz w:val="8"/>
          <w:szCs w:val="8"/>
        </w:rPr>
      </w:pPr>
      <w:r w:rsidRPr="00046C3A">
        <w:rPr>
          <w:sz w:val="8"/>
          <w:szCs w:val="8"/>
        </w:rPr>
        <w:lastRenderedPageBreak/>
        <w:t>On the important issue of the trigger for notification, the state laws take one of two approaches: over three quarters of the state laws have a harm trigger, requiring notification only if the breached entity judges that the incident poses a risk of harm to individuals; the others have an acquisition trigger, requiring notification if the data was acquired or reasonably believed to have been acquired by an unauthorized person. In a sense, both approaches are based on a risk of harm, with acquisition by an unauthorized person seen as constituting such a risk. These approaches could be harmonized by using an acquisition trigger and adding a presumption that the breached entity must notify when a breach of personal data has occurred—unless the entity finds through a risk assessment that the incident is very unlikely to result in harm to affected individuals. This would also necessitate reporting incidents to the state Attorney General or other government agency, as is currently required in over half the state laws, which would have the authority to review decisions not to notify. Setting a breach size threshold to trigger reporting to regulators—but not for notifying individuals—would help reviewing agencies to prioritize the deployment of their limited resources. Currently, over half of state breach laws set such a threshold, ranging from 250 to 500 individuals affected. This formulation of a notification trigger would also align with the Health Insurance Portability and Accountability Act (HIPAA) and the GDPR. Since 2009, HIPAA has required covered health care entities and their business associates to notify individuals in case of any impermissible use or disclosure of protected health information, unless the entity conducts a risk assessment and determines that there is a low probability that the information has been compromised. Similarly, the GDPR requires notification to individuals of a breach of personal data if the incident is determined to pose a high risk of harm to individual rights or freedoms. (The GDPR also requires notifying data protection authorities of breaches when there is any likelihood of harm to the rights or freedoms of individuals, even if the higher threshold for notifying individuals has not been reached.) The other factor in a harm-based trigger is the definition of harm, which should be left as a general term to allow for different types of harm posed by different types of personal data and by evolving technologies and business practices. While some states limit harm to identity theft or financial harm, the majority of the state laws with a harm trigger employ a broad concept, using the terms “harm” or “misuse of the data.” The GDPR also speaks broadly of “physical, material, or non-material damage,” including being deprived of control over personal data.57 Harmonizing state laws on the timing of notification should not be difficult. A harmonized law using a formula such as “in the most expedient time possible, without unreasonable delay” could explicitly allow time for securing the system and determining the scope of the breach and for conducting a risk assessment in order to determine whether notification is required. This would align with the GDPR, which requires notification of individuals “without undue delay” and allows time to assess the level of risk to individuals. While existing state laws do not provide for a risk assessment, essentially all of them do require notification “in the most expedient time possible” or “without unreasonable delay” and allow for time to secure the system and determine the scope of the breach. Nine states specify an outer limit of 30 to 90 days from discovery of the breach. Similarly, the HIPAA regulation requires notification “without unreasonable delay,” allowing up to 60 days. The problem with specifying an outside time limit is that it tends to become the norm. The flexibility of a “without unreasonable delay” standard encourages timely notification of very different incidents. What is considered a reasonable delay in the case of notifying of a breach involving a data owner and one or more contracted service providers and many data subjects whose contact information is not readily available would likely be considered an unreasonable delay in the case of a breach of a single system involving fewer data subjects. The pressure to notify promptly is felt by organizations, as they are faced with justifying the time they took to the public when the incident is reported in the news. Harmonizing on the definition of covered information for breach notification laws is more challenging. There is diversity among the states on this point. While all state breach notification laws have basic data types in common (name plus Social Security number, driver’s license number, or financial account number), after these, the picture becomes more complicated. A third of the state laws also include medical information, a third of the laws include biometric data, nearly a third include online account credentials, and the same number add other data elements (such as passport number, taxpayer ID number, mother’s maiden name).</w:t>
      </w:r>
    </w:p>
    <w:p w14:paraId="01986387" w14:textId="77777777" w:rsidR="00C17414" w:rsidRDefault="00C17414" w:rsidP="00C17414">
      <w:r w:rsidRPr="0000605B">
        <w:rPr>
          <w:rStyle w:val="StyleUnderline"/>
          <w:highlight w:val="cyan"/>
        </w:rPr>
        <w:t>More nimble than Congress</w:t>
      </w:r>
      <w:r>
        <w:t xml:space="preserve">, </w:t>
      </w:r>
      <w:r w:rsidRPr="0000605B">
        <w:rPr>
          <w:rStyle w:val="StyleUnderline"/>
          <w:highlight w:val="cyan"/>
        </w:rPr>
        <w:t>state</w:t>
      </w:r>
      <w:r w:rsidRPr="00046C3A">
        <w:rPr>
          <w:rStyle w:val="StyleUnderline"/>
        </w:rPr>
        <w:t xml:space="preserve"> legislature</w:t>
      </w:r>
      <w:r w:rsidRPr="0000605B">
        <w:rPr>
          <w:rStyle w:val="StyleUnderline"/>
          <w:highlight w:val="cyan"/>
        </w:rPr>
        <w:t>s</w:t>
      </w:r>
      <w:r w:rsidRPr="00046C3A">
        <w:rPr>
          <w:rStyle w:val="StyleUnderline"/>
        </w:rPr>
        <w:t xml:space="preserve"> have </w:t>
      </w:r>
      <w:r w:rsidRPr="0000605B">
        <w:rPr>
          <w:rStyle w:val="StyleUnderline"/>
          <w:highlight w:val="cyan"/>
        </w:rPr>
        <w:t>adapt</w:t>
      </w:r>
      <w:r w:rsidRPr="00046C3A">
        <w:rPr>
          <w:rStyle w:val="StyleUnderline"/>
        </w:rPr>
        <w:t>ed the definition of personal information</w:t>
      </w:r>
      <w:r>
        <w:t xml:space="preserve"> </w:t>
      </w:r>
      <w:r w:rsidRPr="00046C3A">
        <w:rPr>
          <w:rStyle w:val="StyleUnderline"/>
        </w:rPr>
        <w:t>in breach notification laws to respond to changing circumstances affecting their residents.</w:t>
      </w:r>
      <w:r>
        <w:t xml:space="preserve"> The original California law contemplated financial identity theft as the risk to be addressed by notification, and therefore limited the types of personal information covered to those sought by identity thieves. Five years later, with the burgeoning of medical privacy and medical identity theft, the definition was expanded to include medical and health insurance information. Two years later, the California law was amended again to add online account credentials to the definition of covered information, in response to the targeting of that data by criminal organizations. This evolution is an example of laboratories of innovation at work.</w:t>
      </w:r>
    </w:p>
    <w:p w14:paraId="4E2EDABA" w14:textId="77777777" w:rsidR="00C17414" w:rsidRDefault="00C17414" w:rsidP="00C17414">
      <w:r w:rsidRPr="0000605B">
        <w:rPr>
          <w:rStyle w:val="StyleUnderline"/>
          <w:highlight w:val="cyan"/>
        </w:rPr>
        <w:t>Allowing</w:t>
      </w:r>
      <w:r w:rsidRPr="0000605B">
        <w:rPr>
          <w:highlight w:val="cyan"/>
        </w:rPr>
        <w:t xml:space="preserve"> </w:t>
      </w:r>
      <w:r w:rsidRPr="0000605B">
        <w:rPr>
          <w:rStyle w:val="Emphasis"/>
          <w:highlight w:val="cyan"/>
        </w:rPr>
        <w:t>continuing updating</w:t>
      </w:r>
      <w:r>
        <w:t xml:space="preserve"> </w:t>
      </w:r>
      <w:r w:rsidRPr="00046C3A">
        <w:rPr>
          <w:rStyle w:val="StyleUnderline"/>
        </w:rPr>
        <w:t xml:space="preserve">of the law </w:t>
      </w:r>
      <w:r w:rsidRPr="0000605B">
        <w:rPr>
          <w:rStyle w:val="StyleUnderline"/>
          <w:highlight w:val="cyan"/>
        </w:rPr>
        <w:t>on this issue</w:t>
      </w:r>
      <w:r w:rsidRPr="00046C3A">
        <w:rPr>
          <w:rStyle w:val="StyleUnderline"/>
        </w:rPr>
        <w:t xml:space="preserve"> is </w:t>
      </w:r>
      <w:r w:rsidRPr="0000605B">
        <w:rPr>
          <w:rStyle w:val="StyleUnderline"/>
          <w:highlight w:val="cyan"/>
        </w:rPr>
        <w:t>important to keeping</w:t>
      </w:r>
      <w:r w:rsidRPr="00046C3A">
        <w:rPr>
          <w:rStyle w:val="StyleUnderline"/>
        </w:rPr>
        <w:t xml:space="preserve"> breach </w:t>
      </w:r>
      <w:r w:rsidRPr="0000605B">
        <w:rPr>
          <w:rStyle w:val="StyleUnderline"/>
          <w:highlight w:val="cyan"/>
        </w:rPr>
        <w:t>notification effective</w:t>
      </w:r>
      <w:r>
        <w:t>. Before adding new types of data, however, states would be wise to consider the purpose served by the law: transparency. While the requirement to notify serves as an incentive to organizations to improve their privacy and security practices, that is a secondary effect of the law. (An information security statute that prescribes specific security standards is another matter.) The authors of the original breach notification law stated that its intent was to give consumers early warning that their personal information was at risk of being abused, allowing them to take action to protect themselves.58 Bearing this purpose in mind, certain types of information might be excluded from or not added to the definition in the state laws, if knowing that it has been breached does not enable individuals to take defensive action.</w:t>
      </w:r>
    </w:p>
    <w:p w14:paraId="768A039C" w14:textId="77777777" w:rsidR="00C17414" w:rsidRDefault="00C17414" w:rsidP="00C17414">
      <w:r>
        <w:t>Certainly differences in state breach laws can complicate compliance for companies that experience a breach affecting residents of many states. In response, charts and matrices of state breach laws have been developed and are readily available to assist in navigating the terrain.59 Smaller companies, such as medical and other professional practices and local merchants, often have personal data only on the residents of their state, and thus need comply with only a single law.</w:t>
      </w:r>
    </w:p>
    <w:p w14:paraId="27B96E83" w14:textId="77777777" w:rsidR="00C17414" w:rsidRDefault="00C17414" w:rsidP="00C17414">
      <w:r>
        <w:t>Conclusion</w:t>
      </w:r>
    </w:p>
    <w:p w14:paraId="0FD14E5E" w14:textId="77777777" w:rsidR="00C17414" w:rsidRPr="00046C3A" w:rsidRDefault="00C17414" w:rsidP="00C17414">
      <w:pPr>
        <w:rPr>
          <w:rStyle w:val="StyleUnderline"/>
        </w:rPr>
      </w:pPr>
      <w:r>
        <w:t xml:space="preserve">While the present political environment at </w:t>
      </w:r>
      <w:r w:rsidRPr="0000605B">
        <w:rPr>
          <w:rStyle w:val="StyleUnderline"/>
          <w:highlight w:val="cyan"/>
        </w:rPr>
        <w:t>the fed</w:t>
      </w:r>
      <w:r w:rsidRPr="00046C3A">
        <w:rPr>
          <w:rStyle w:val="StyleUnderline"/>
        </w:rPr>
        <w:t xml:space="preserve">eral level </w:t>
      </w:r>
      <w:r w:rsidRPr="0000605B">
        <w:rPr>
          <w:rStyle w:val="StyleUnderline"/>
          <w:highlight w:val="cyan"/>
        </w:rPr>
        <w:t>is unlikely to</w:t>
      </w:r>
      <w:r w:rsidRPr="00046C3A">
        <w:rPr>
          <w:rStyle w:val="StyleUnderline"/>
        </w:rPr>
        <w:t xml:space="preserve"> produce a radical </w:t>
      </w:r>
      <w:r w:rsidRPr="0000605B">
        <w:rPr>
          <w:rStyle w:val="StyleUnderline"/>
          <w:highlight w:val="cyan"/>
        </w:rPr>
        <w:t>strengthen</w:t>
      </w:r>
      <w:r w:rsidRPr="00046C3A">
        <w:rPr>
          <w:rStyle w:val="StyleUnderline"/>
        </w:rPr>
        <w:t xml:space="preserve">ing of data </w:t>
      </w:r>
      <w:r w:rsidRPr="0000605B">
        <w:rPr>
          <w:rStyle w:val="StyleUnderline"/>
          <w:highlight w:val="cyan"/>
        </w:rPr>
        <w:t>privacy law</w:t>
      </w:r>
      <w:r w:rsidRPr="0000605B">
        <w:rPr>
          <w:highlight w:val="cyan"/>
        </w:rPr>
        <w:t>,</w:t>
      </w:r>
      <w:r>
        <w:t xml:space="preserve"> there are privacy problems that should not await federal action at some unknown future date. </w:t>
      </w:r>
      <w:r w:rsidRPr="00046C3A">
        <w:rPr>
          <w:rStyle w:val="StyleUnderline"/>
        </w:rPr>
        <w:t>The lack of privacy protections for the ISPs</w:t>
      </w:r>
      <w:r>
        <w:t xml:space="preserve"> that have access to the broadest swath of our online activities, the </w:t>
      </w:r>
      <w:r w:rsidRPr="00046C3A">
        <w:rPr>
          <w:rStyle w:val="StyleUnderline"/>
        </w:rPr>
        <w:t>insecurity of the IoT devices</w:t>
      </w:r>
      <w:r>
        <w:t xml:space="preserve"> in our homes, </w:t>
      </w:r>
      <w:r w:rsidRPr="00046C3A">
        <w:rPr>
          <w:rStyle w:val="StyleUnderline"/>
        </w:rPr>
        <w:t>and</w:t>
      </w:r>
      <w:r>
        <w:t xml:space="preserve"> the possibility of companies gaining legal justification for hiding some breaches that put our </w:t>
      </w:r>
      <w:r w:rsidRPr="00046C3A">
        <w:rPr>
          <w:rStyle w:val="StyleUnderline"/>
        </w:rPr>
        <w:t>data at risk of misuse are issues that state legislatures can address.</w:t>
      </w:r>
    </w:p>
    <w:p w14:paraId="6BB81728" w14:textId="77777777" w:rsidR="00C17414" w:rsidRDefault="00C17414" w:rsidP="00C17414">
      <w:pPr>
        <w:rPr>
          <w:rStyle w:val="StyleUnderline"/>
        </w:rPr>
      </w:pPr>
      <w:r>
        <w:t xml:space="preserve">States have been responsible for some of the most innovative and effective privacy laws. Today, states have the opportunity to take advantage of a far-reaching European privacy law to enact laws requiring U.S. companies to provide their domestic customers and employees with at least some of the same </w:t>
      </w:r>
      <w:r>
        <w:lastRenderedPageBreak/>
        <w:t xml:space="preserve">privacy protections that they accord Europeans. Functioning as the laboratories of democracy that U.S. Supreme Court Justice Louis Brandeis envisioned, </w:t>
      </w:r>
      <w:r w:rsidRPr="0000605B">
        <w:rPr>
          <w:rStyle w:val="StyleUnderline"/>
          <w:highlight w:val="cyan"/>
        </w:rPr>
        <w:t xml:space="preserve">states can respond to </w:t>
      </w:r>
      <w:r w:rsidRPr="0000605B">
        <w:rPr>
          <w:rStyle w:val="Emphasis"/>
          <w:highlight w:val="cyan"/>
        </w:rPr>
        <w:t>changing conditions</w:t>
      </w:r>
      <w:r w:rsidRPr="0000605B">
        <w:rPr>
          <w:rStyle w:val="StyleUnderline"/>
          <w:highlight w:val="cyan"/>
        </w:rPr>
        <w:t xml:space="preserve"> and </w:t>
      </w:r>
      <w:r w:rsidRPr="0000605B">
        <w:rPr>
          <w:rStyle w:val="Emphasis"/>
          <w:highlight w:val="cyan"/>
        </w:rPr>
        <w:t>evolving tech</w:t>
      </w:r>
      <w:r w:rsidRPr="00046C3A">
        <w:rPr>
          <w:rStyle w:val="Emphasis"/>
        </w:rPr>
        <w:t>nologies</w:t>
      </w:r>
      <w:r w:rsidRPr="00046C3A">
        <w:rPr>
          <w:rStyle w:val="StyleUnderline"/>
        </w:rPr>
        <w:t xml:space="preserve"> with new approaches to privacy protection</w:t>
      </w:r>
      <w:r>
        <w:t xml:space="preserve">. </w:t>
      </w:r>
      <w:r w:rsidRPr="00046C3A">
        <w:rPr>
          <w:rStyle w:val="StyleUnderline"/>
        </w:rPr>
        <w:t xml:space="preserve">They can also </w:t>
      </w:r>
      <w:r w:rsidRPr="0000605B">
        <w:rPr>
          <w:rStyle w:val="StyleUnderline"/>
          <w:highlight w:val="cyan"/>
        </w:rPr>
        <w:t>learn from each other</w:t>
      </w:r>
      <w:r w:rsidRPr="00046C3A">
        <w:rPr>
          <w:rStyle w:val="StyleUnderline"/>
        </w:rPr>
        <w:t xml:space="preserve">, </w:t>
      </w:r>
      <w:r w:rsidRPr="0000605B">
        <w:rPr>
          <w:rStyle w:val="StyleUnderline"/>
          <w:highlight w:val="cyan"/>
        </w:rPr>
        <w:t>adopting provisions</w:t>
      </w:r>
      <w:r w:rsidRPr="00046C3A">
        <w:rPr>
          <w:rStyle w:val="StyleUnderline"/>
        </w:rPr>
        <w:t xml:space="preserve"> and laws </w:t>
      </w:r>
      <w:r w:rsidRPr="0000605B">
        <w:rPr>
          <w:rStyle w:val="StyleUnderline"/>
          <w:highlight w:val="cyan"/>
        </w:rPr>
        <w:t xml:space="preserve">that </w:t>
      </w:r>
      <w:r w:rsidRPr="0000605B">
        <w:rPr>
          <w:rStyle w:val="Emphasis"/>
          <w:highlight w:val="cyan"/>
        </w:rPr>
        <w:t>prove effective</w:t>
      </w:r>
      <w:r w:rsidRPr="00046C3A">
        <w:rPr>
          <w:rStyle w:val="StyleUnderline"/>
        </w:rPr>
        <w:t>.</w:t>
      </w:r>
    </w:p>
    <w:p w14:paraId="105D3D6A" w14:textId="77777777" w:rsidR="00C17414" w:rsidRPr="006014B4" w:rsidRDefault="00C17414" w:rsidP="00C17414">
      <w:pPr>
        <w:rPr>
          <w:b/>
          <w:bCs/>
          <w:sz w:val="26"/>
          <w:szCs w:val="26"/>
        </w:rPr>
      </w:pPr>
      <w:r w:rsidRPr="006014B4">
        <w:rPr>
          <w:b/>
          <w:bCs/>
          <w:sz w:val="26"/>
          <w:szCs w:val="26"/>
        </w:rPr>
        <w:t>Secure IoT prevents pollinator collapse---extinction.</w:t>
      </w:r>
    </w:p>
    <w:p w14:paraId="6409C3ED" w14:textId="77777777" w:rsidR="00C17414" w:rsidRDefault="00C17414" w:rsidP="00C17414">
      <w:r>
        <w:t xml:space="preserve">Tash </w:t>
      </w:r>
      <w:r w:rsidRPr="009B763F">
        <w:rPr>
          <w:rStyle w:val="Style13ptBold"/>
        </w:rPr>
        <w:t>Bandeira 20</w:t>
      </w:r>
      <w:r>
        <w:t>, Reporter at Ubibots, an Engineering Services Firm, “Saving the Bees with IoT”, Ubidots, 7/15/2020, https://ubidots.com/blog/saving-the-bees-with-iot/</w:t>
      </w:r>
    </w:p>
    <w:p w14:paraId="65AE52AE" w14:textId="77777777" w:rsidR="00C17414" w:rsidRPr="009B763F" w:rsidRDefault="00C17414" w:rsidP="00C17414">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00605B">
        <w:rPr>
          <w:rStyle w:val="Emphasis"/>
          <w:highlight w:val="cyan"/>
        </w:rPr>
        <w:t>keepers</w:t>
      </w:r>
      <w:r w:rsidRPr="009B763F">
        <w:rPr>
          <w:sz w:val="16"/>
        </w:rPr>
        <w:t xml:space="preserve"> across North America </w:t>
      </w:r>
      <w:r w:rsidRPr="008657B6">
        <w:rPr>
          <w:rStyle w:val="StyleUnderline"/>
        </w:rPr>
        <w:t xml:space="preserve">started </w:t>
      </w:r>
      <w:r w:rsidRPr="0000605B">
        <w:rPr>
          <w:rStyle w:val="Emphasis"/>
          <w:highlight w:val="cyan"/>
        </w:rPr>
        <w:t>see</w:t>
      </w:r>
      <w:r w:rsidRPr="008657B6">
        <w:rPr>
          <w:rStyle w:val="StyleUnderline"/>
        </w:rPr>
        <w:t xml:space="preserve">ing </w:t>
      </w:r>
      <w:r w:rsidRPr="0000605B">
        <w:rPr>
          <w:rStyle w:val="Emphasis"/>
          <w:highlight w:val="cyan"/>
        </w:rPr>
        <w:t>drastic</w:t>
      </w:r>
      <w:r w:rsidRPr="008657B6">
        <w:rPr>
          <w:rStyle w:val="Emphasis"/>
        </w:rPr>
        <w:t xml:space="preserve">ally high </w:t>
      </w:r>
      <w:r w:rsidRPr="0000605B">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00605B">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00605B">
        <w:rPr>
          <w:rStyle w:val="StyleUnderline"/>
          <w:highlight w:val="cyan"/>
        </w:rPr>
        <w:t xml:space="preserve">crops that </w:t>
      </w:r>
      <w:r w:rsidRPr="0000605B">
        <w:rPr>
          <w:rStyle w:val="Emphasis"/>
          <w:highlight w:val="cyan"/>
        </w:rPr>
        <w:t>depend</w:t>
      </w:r>
      <w:r w:rsidRPr="0000605B">
        <w:rPr>
          <w:rStyle w:val="StyleUnderline"/>
          <w:highlight w:val="cyan"/>
        </w:rPr>
        <w:t xml:space="preserve"> on</w:t>
      </w:r>
      <w:r w:rsidRPr="008657B6">
        <w:rPr>
          <w:rStyle w:val="StyleUnderline"/>
        </w:rPr>
        <w:t xml:space="preserve"> bee </w:t>
      </w:r>
      <w:r w:rsidRPr="0000605B">
        <w:rPr>
          <w:rStyle w:val="StyleUnderline"/>
          <w:highlight w:val="cyan"/>
        </w:rPr>
        <w:t xml:space="preserve">pollination to </w:t>
      </w:r>
      <w:r w:rsidRPr="0000605B">
        <w:rPr>
          <w:rStyle w:val="Emphasis"/>
          <w:highlight w:val="cyan"/>
        </w:rPr>
        <w:t>survive</w:t>
      </w:r>
      <w:r w:rsidRPr="009B763F">
        <w:rPr>
          <w:sz w:val="16"/>
        </w:rPr>
        <w:t>.</w:t>
      </w:r>
    </w:p>
    <w:p w14:paraId="6BA6D984" w14:textId="77777777" w:rsidR="00C17414" w:rsidRPr="009B763F" w:rsidRDefault="00C17414" w:rsidP="00C17414">
      <w:pPr>
        <w:rPr>
          <w:sz w:val="16"/>
        </w:rPr>
      </w:pPr>
      <w:r w:rsidRPr="008657B6">
        <w:rPr>
          <w:rStyle w:val="StyleUnderline"/>
        </w:rPr>
        <w:t xml:space="preserve">Now known as Colony Collapse Disorder </w:t>
      </w:r>
      <w:r w:rsidRPr="0000605B">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7AF383E7" w14:textId="77777777" w:rsidR="00C17414" w:rsidRPr="009B763F" w:rsidRDefault="00C17414" w:rsidP="00C17414">
      <w:pPr>
        <w:rPr>
          <w:sz w:val="16"/>
        </w:rPr>
      </w:pPr>
      <w:r w:rsidRPr="008657B6">
        <w:rPr>
          <w:rStyle w:val="StyleUnderline"/>
        </w:rPr>
        <w:t xml:space="preserve">Without worker bees, hives die out and the </w:t>
      </w:r>
      <w:r w:rsidRPr="0000605B">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00605B">
        <w:rPr>
          <w:rStyle w:val="Emphasis"/>
          <w:highlight w:val="cyan"/>
        </w:rPr>
        <w:t>worldwide</w:t>
      </w:r>
      <w:r w:rsidRPr="009B763F">
        <w:rPr>
          <w:sz w:val="16"/>
        </w:rPr>
        <w:t xml:space="preserve">. Approximately </w:t>
      </w:r>
      <w:r w:rsidRPr="0000605B">
        <w:rPr>
          <w:rStyle w:val="StyleUnderline"/>
          <w:highlight w:val="cyan"/>
        </w:rPr>
        <w:t>75% of</w:t>
      </w:r>
      <w:r w:rsidRPr="009B763F">
        <w:rPr>
          <w:sz w:val="16"/>
        </w:rPr>
        <w:t xml:space="preserve"> our </w:t>
      </w:r>
      <w:r w:rsidRPr="0000605B">
        <w:rPr>
          <w:rStyle w:val="StyleUnderline"/>
          <w:highlight w:val="cyan"/>
        </w:rPr>
        <w:t>food</w:t>
      </w:r>
      <w:r w:rsidRPr="008657B6">
        <w:rPr>
          <w:rStyle w:val="StyleUnderline"/>
        </w:rPr>
        <w:t xml:space="preserve"> supply </w:t>
      </w:r>
      <w:r w:rsidRPr="0000605B">
        <w:rPr>
          <w:rStyle w:val="StyleUnderline"/>
          <w:highlight w:val="cyan"/>
        </w:rPr>
        <w:t>depends</w:t>
      </w:r>
      <w:r w:rsidRPr="008657B6">
        <w:rPr>
          <w:rStyle w:val="StyleUnderline"/>
        </w:rPr>
        <w:t xml:space="preserve"> directly </w:t>
      </w:r>
      <w:r w:rsidRPr="0000605B">
        <w:rPr>
          <w:rStyle w:val="StyleUnderline"/>
          <w:highlight w:val="cyan"/>
        </w:rPr>
        <w:t>on</w:t>
      </w:r>
      <w:r w:rsidRPr="008657B6">
        <w:rPr>
          <w:rStyle w:val="StyleUnderline"/>
        </w:rPr>
        <w:t xml:space="preserve"> honey bee </w:t>
      </w:r>
      <w:r w:rsidRPr="0000605B">
        <w:rPr>
          <w:rStyle w:val="StyleUnderline"/>
          <w:highlight w:val="cyan"/>
        </w:rPr>
        <w:t>pollination</w:t>
      </w:r>
      <w:r w:rsidRPr="009B763F">
        <w:rPr>
          <w:sz w:val="16"/>
        </w:rPr>
        <w:t xml:space="preserve">, which corresponds to a global worth of hundreds of billions of dollars. And </w:t>
      </w:r>
      <w:r w:rsidRPr="0000605B">
        <w:rPr>
          <w:rStyle w:val="StyleUnderline"/>
          <w:highlight w:val="cyan"/>
        </w:rPr>
        <w:t xml:space="preserve">with </w:t>
      </w:r>
      <w:r w:rsidRPr="0000605B">
        <w:rPr>
          <w:rStyle w:val="Emphasis"/>
          <w:highlight w:val="cyan"/>
        </w:rPr>
        <w:t>no end in sight</w:t>
      </w:r>
      <w:r w:rsidRPr="008657B6">
        <w:rPr>
          <w:rStyle w:val="StyleUnderline"/>
        </w:rPr>
        <w:t xml:space="preserve"> for CCD, </w:t>
      </w:r>
      <w:r w:rsidRPr="0000605B">
        <w:rPr>
          <w:rStyle w:val="StyleUnderline"/>
          <w:highlight w:val="cyan"/>
        </w:rPr>
        <w:t xml:space="preserve">there’s a </w:t>
      </w:r>
      <w:r w:rsidRPr="0000605B">
        <w:rPr>
          <w:rStyle w:val="Emphasis"/>
          <w:highlight w:val="cyan"/>
        </w:rPr>
        <w:t>lot at stake</w:t>
      </w:r>
      <w:r w:rsidRPr="008657B6">
        <w:rPr>
          <w:rStyle w:val="StyleUnderline"/>
        </w:rPr>
        <w:t xml:space="preserve"> in the bee crisis</w:t>
      </w:r>
      <w:r w:rsidRPr="009B763F">
        <w:rPr>
          <w:sz w:val="16"/>
        </w:rPr>
        <w:t>.</w:t>
      </w:r>
    </w:p>
    <w:p w14:paraId="6B1824EF" w14:textId="77777777" w:rsidR="00C17414" w:rsidRPr="009B763F" w:rsidRDefault="00C17414" w:rsidP="00C17414">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00605B">
        <w:rPr>
          <w:rStyle w:val="StyleUnderline"/>
          <w:highlight w:val="cyan"/>
        </w:rPr>
        <w:t xml:space="preserve">it’s </w:t>
      </w:r>
      <w:r w:rsidRPr="0000605B">
        <w:rPr>
          <w:rStyle w:val="Emphasis"/>
          <w:highlight w:val="cyan"/>
        </w:rPr>
        <w:t>unlikely</w:t>
      </w:r>
      <w:r w:rsidRPr="0000605B">
        <w:rPr>
          <w:rStyle w:val="StyleUnderline"/>
          <w:highlight w:val="cyan"/>
        </w:rPr>
        <w:t xml:space="preserve"> there’ll be</w:t>
      </w:r>
      <w:r w:rsidRPr="008657B6">
        <w:rPr>
          <w:rStyle w:val="StyleUnderline"/>
        </w:rPr>
        <w:t xml:space="preserve"> a </w:t>
      </w:r>
      <w:r w:rsidRPr="009E6E39">
        <w:rPr>
          <w:rStyle w:val="Emphasis"/>
        </w:rPr>
        <w:t xml:space="preserve">simple </w:t>
      </w:r>
      <w:r w:rsidRPr="0000605B">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00605B">
        <w:rPr>
          <w:rStyle w:val="Emphasis"/>
          <w:highlight w:val="cyan"/>
        </w:rPr>
        <w:t>IoT</w:t>
      </w:r>
      <w:r w:rsidRPr="008657B6">
        <w:rPr>
          <w:rStyle w:val="Emphasis"/>
        </w:rPr>
        <w:t xml:space="preserve"> solutions</w:t>
      </w:r>
      <w:r w:rsidRPr="008657B6">
        <w:rPr>
          <w:rStyle w:val="StyleUnderline"/>
        </w:rPr>
        <w:t xml:space="preserve"> have already </w:t>
      </w:r>
      <w:r w:rsidRPr="0000605B">
        <w:rPr>
          <w:rStyle w:val="Emphasis"/>
          <w:highlight w:val="cyan"/>
        </w:rPr>
        <w:t>show</w:t>
      </w:r>
      <w:r w:rsidRPr="008657B6">
        <w:rPr>
          <w:rStyle w:val="StyleUnderline"/>
        </w:rPr>
        <w:t xml:space="preserve">n </w:t>
      </w:r>
      <w:r w:rsidRPr="008657B6">
        <w:rPr>
          <w:rStyle w:val="Emphasis"/>
        </w:rPr>
        <w:t xml:space="preserve">serious </w:t>
      </w:r>
      <w:r w:rsidRPr="0000605B">
        <w:rPr>
          <w:rStyle w:val="Emphasis"/>
          <w:highlight w:val="cyan"/>
        </w:rPr>
        <w:t>promise</w:t>
      </w:r>
      <w:r w:rsidRPr="0000605B">
        <w:rPr>
          <w:rStyle w:val="StyleUnderline"/>
          <w:highlight w:val="cyan"/>
        </w:rPr>
        <w:t xml:space="preserve"> for </w:t>
      </w:r>
      <w:r w:rsidRPr="0000605B">
        <w:rPr>
          <w:rStyle w:val="Emphasis"/>
          <w:highlight w:val="cyan"/>
        </w:rPr>
        <w:t>helping bees survive</w:t>
      </w:r>
      <w:r w:rsidRPr="009B763F">
        <w:rPr>
          <w:sz w:val="16"/>
        </w:rPr>
        <w:t>.</w:t>
      </w:r>
    </w:p>
    <w:p w14:paraId="184DD3F2" w14:textId="77777777" w:rsidR="00C17414" w:rsidRPr="009B763F" w:rsidRDefault="00C17414" w:rsidP="00C17414">
      <w:pPr>
        <w:rPr>
          <w:sz w:val="16"/>
        </w:rPr>
      </w:pPr>
      <w:r w:rsidRPr="009B763F">
        <w:rPr>
          <w:sz w:val="16"/>
        </w:rPr>
        <w:t>The Internet of Stings</w:t>
      </w:r>
    </w:p>
    <w:p w14:paraId="7CC8ACC6" w14:textId="77777777" w:rsidR="00C17414" w:rsidRPr="009B763F" w:rsidRDefault="00C17414" w:rsidP="00C17414">
      <w:pPr>
        <w:rPr>
          <w:sz w:val="16"/>
        </w:rPr>
      </w:pPr>
      <w:r w:rsidRPr="008657B6">
        <w:rPr>
          <w:rStyle w:val="StyleUnderline"/>
        </w:rPr>
        <w:t xml:space="preserve">Being able </w:t>
      </w:r>
      <w:r w:rsidRPr="0000605B">
        <w:rPr>
          <w:rStyle w:val="StyleUnderline"/>
          <w:highlight w:val="cyan"/>
        </w:rPr>
        <w:t xml:space="preserve">to </w:t>
      </w:r>
      <w:r w:rsidRPr="0000605B">
        <w:rPr>
          <w:rStyle w:val="Emphasis"/>
          <w:highlight w:val="cyan"/>
        </w:rPr>
        <w:t>know</w:t>
      </w:r>
      <w:r w:rsidRPr="008657B6">
        <w:rPr>
          <w:rStyle w:val="Emphasis"/>
        </w:rPr>
        <w:t xml:space="preserve"> when</w:t>
      </w:r>
      <w:r w:rsidRPr="008657B6">
        <w:rPr>
          <w:rStyle w:val="StyleUnderline"/>
        </w:rPr>
        <w:t xml:space="preserve"> a colony is in trouble </w:t>
      </w:r>
      <w:r w:rsidRPr="0000605B">
        <w:rPr>
          <w:rStyle w:val="StyleUnderline"/>
          <w:highlight w:val="cyan"/>
        </w:rPr>
        <w:t xml:space="preserve">and </w:t>
      </w:r>
      <w:r w:rsidRPr="0000605B">
        <w:rPr>
          <w:rStyle w:val="Emphasis"/>
          <w:highlight w:val="cyan"/>
        </w:rPr>
        <w:t>act quickly</w:t>
      </w:r>
      <w:r w:rsidRPr="0000605B">
        <w:rPr>
          <w:rStyle w:val="StyleUnderline"/>
          <w:highlight w:val="cyan"/>
        </w:rPr>
        <w:t xml:space="preserve"> is </w:t>
      </w:r>
      <w:r w:rsidRPr="0000605B">
        <w:rPr>
          <w:rStyle w:val="Emphasis"/>
          <w:highlight w:val="cyan"/>
        </w:rPr>
        <w:t>imperative</w:t>
      </w:r>
      <w:r w:rsidRPr="008657B6">
        <w:rPr>
          <w:rStyle w:val="StyleUnderline"/>
        </w:rPr>
        <w:t xml:space="preserve"> to beekeeping. Traditionally, </w:t>
      </w:r>
      <w:r w:rsidRPr="0000605B">
        <w:rPr>
          <w:rStyle w:val="StyleUnderline"/>
          <w:highlight w:val="cyan"/>
        </w:rPr>
        <w:t>this</w:t>
      </w:r>
      <w:r w:rsidRPr="008657B6">
        <w:rPr>
          <w:rStyle w:val="StyleUnderline"/>
        </w:rPr>
        <w:t xml:space="preserve"> has </w:t>
      </w:r>
      <w:r w:rsidRPr="0000605B">
        <w:rPr>
          <w:rStyle w:val="StyleUnderline"/>
          <w:highlight w:val="cyan"/>
        </w:rPr>
        <w:t>meant</w:t>
      </w:r>
      <w:r w:rsidRPr="008657B6">
        <w:rPr>
          <w:rStyle w:val="StyleUnderline"/>
        </w:rPr>
        <w:t xml:space="preserve"> regular </w:t>
      </w:r>
      <w:r w:rsidRPr="0000605B">
        <w:rPr>
          <w:rStyle w:val="Emphasis"/>
          <w:highlight w:val="cyan"/>
        </w:rPr>
        <w:t>check-ins</w:t>
      </w:r>
      <w:r w:rsidRPr="009B763F">
        <w:rPr>
          <w:sz w:val="16"/>
        </w:rPr>
        <w:t xml:space="preserve"> with the hive, </w:t>
      </w:r>
      <w:r w:rsidRPr="008657B6">
        <w:rPr>
          <w:rStyle w:val="StyleUnderline"/>
        </w:rPr>
        <w:t xml:space="preserve">a practice </w:t>
      </w:r>
      <w:r w:rsidRPr="0000605B">
        <w:rPr>
          <w:rStyle w:val="StyleUnderline"/>
          <w:highlight w:val="cyan"/>
        </w:rPr>
        <w:t>that</w:t>
      </w:r>
      <w:r w:rsidRPr="008657B6">
        <w:rPr>
          <w:rStyle w:val="StyleUnderline"/>
        </w:rPr>
        <w:t xml:space="preserve"> comes with</w:t>
      </w:r>
      <w:r w:rsidRPr="009B763F">
        <w:rPr>
          <w:sz w:val="16"/>
        </w:rPr>
        <w:t xml:space="preserve"> some </w:t>
      </w:r>
      <w:r w:rsidRPr="0000605B">
        <w:rPr>
          <w:rStyle w:val="Emphasis"/>
          <w:highlight w:val="cyan"/>
        </w:rPr>
        <w:t>disrupt</w:t>
      </w:r>
      <w:r w:rsidRPr="009E6E39">
        <w:rPr>
          <w:rStyle w:val="StyleUnderline"/>
        </w:rPr>
        <w:t>ion</w:t>
      </w:r>
      <w:r w:rsidRPr="009B763F">
        <w:rPr>
          <w:sz w:val="16"/>
        </w:rPr>
        <w:t xml:space="preserve"> to bee life. </w:t>
      </w:r>
      <w:r w:rsidRPr="0000605B">
        <w:rPr>
          <w:rStyle w:val="StyleUnderline"/>
          <w:highlight w:val="cyan"/>
        </w:rPr>
        <w:t>But</w:t>
      </w:r>
      <w:r w:rsidRPr="008657B6">
        <w:rPr>
          <w:rStyle w:val="StyleUnderline"/>
        </w:rPr>
        <w:t xml:space="preserve"> with </w:t>
      </w:r>
      <w:r w:rsidRPr="0000605B">
        <w:rPr>
          <w:rStyle w:val="Emphasis"/>
          <w:highlight w:val="cyan"/>
        </w:rPr>
        <w:t>IoT</w:t>
      </w:r>
      <w:r w:rsidRPr="008657B6">
        <w:rPr>
          <w:rStyle w:val="StyleUnderline"/>
        </w:rPr>
        <w:t xml:space="preserve"> solutions that incorporate wireless in-hive sensors, beekeepers can </w:t>
      </w:r>
      <w:r w:rsidRPr="0000605B">
        <w:rPr>
          <w:rStyle w:val="StyleUnderline"/>
          <w:highlight w:val="cyan"/>
        </w:rPr>
        <w:t xml:space="preserve">better </w:t>
      </w:r>
      <w:r w:rsidRPr="0000605B">
        <w:rPr>
          <w:rStyle w:val="Emphasis"/>
          <w:highlight w:val="cyan"/>
        </w:rPr>
        <w:t>keep tabs</w:t>
      </w:r>
      <w:r w:rsidRPr="008657B6">
        <w:rPr>
          <w:rStyle w:val="StyleUnderline"/>
        </w:rPr>
        <w:t xml:space="preserve"> on their colonies in real time and </w:t>
      </w:r>
      <w:r w:rsidRPr="0000605B">
        <w:rPr>
          <w:rStyle w:val="Emphasis"/>
          <w:highlight w:val="cyan"/>
        </w:rPr>
        <w:t>from a distance</w:t>
      </w:r>
      <w:r w:rsidRPr="009B763F">
        <w:rPr>
          <w:sz w:val="16"/>
        </w:rPr>
        <w:t>.</w:t>
      </w:r>
    </w:p>
    <w:p w14:paraId="39991B2C" w14:textId="77777777" w:rsidR="00C17414" w:rsidRPr="009B763F" w:rsidRDefault="00C17414" w:rsidP="00C17414">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41B4288C" w14:textId="77777777" w:rsidR="00C17414" w:rsidRPr="009B763F" w:rsidRDefault="00C17414" w:rsidP="00C17414">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37845A3A" w14:textId="77777777" w:rsidR="00C17414" w:rsidRPr="009B763F" w:rsidRDefault="00C17414" w:rsidP="00C17414">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00605B">
        <w:rPr>
          <w:rStyle w:val="Emphasis"/>
          <w:highlight w:val="cyan"/>
        </w:rPr>
        <w:t>tagging</w:t>
      </w:r>
      <w:r w:rsidRPr="008657B6">
        <w:rPr>
          <w:rStyle w:val="StyleUnderline"/>
        </w:rPr>
        <w:t xml:space="preserve"> of bees </w:t>
      </w:r>
      <w:r w:rsidRPr="0000605B">
        <w:rPr>
          <w:rStyle w:val="StyleUnderline"/>
          <w:highlight w:val="cyan"/>
        </w:rPr>
        <w:t xml:space="preserve">with </w:t>
      </w:r>
      <w:r w:rsidRPr="0000605B">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00605B">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6B8634F7" w14:textId="77777777" w:rsidR="00C17414" w:rsidRPr="009B763F" w:rsidRDefault="00C17414" w:rsidP="00C17414">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00605B">
        <w:rPr>
          <w:rStyle w:val="Emphasis"/>
          <w:highlight w:val="cyan"/>
        </w:rPr>
        <w:t>pollination drones</w:t>
      </w:r>
      <w:r w:rsidRPr="009B763F">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00605B">
        <w:rPr>
          <w:rStyle w:val="Emphasis"/>
          <w:highlight w:val="cyan"/>
        </w:rPr>
        <w:t>offset</w:t>
      </w:r>
      <w:r w:rsidRPr="009B763F">
        <w:rPr>
          <w:rStyle w:val="StyleUnderline"/>
        </w:rPr>
        <w:t xml:space="preserve"> population </w:t>
      </w:r>
      <w:r w:rsidRPr="0000605B">
        <w:rPr>
          <w:rStyle w:val="StyleUnderline"/>
          <w:highlight w:val="cyan"/>
        </w:rPr>
        <w:t>losses</w:t>
      </w:r>
      <w:r w:rsidRPr="009B763F">
        <w:rPr>
          <w:sz w:val="16"/>
        </w:rPr>
        <w:t>.</w:t>
      </w:r>
    </w:p>
    <w:p w14:paraId="16AAD607" w14:textId="77777777" w:rsidR="00C17414" w:rsidRPr="009B763F" w:rsidRDefault="00C17414" w:rsidP="00C17414">
      <w:pPr>
        <w:rPr>
          <w:sz w:val="16"/>
        </w:rPr>
      </w:pPr>
      <w:r w:rsidRPr="009B763F">
        <w:rPr>
          <w:sz w:val="16"/>
        </w:rPr>
        <w:lastRenderedPageBreak/>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32E18C68" w14:textId="77777777" w:rsidR="00C17414" w:rsidRDefault="00C17414" w:rsidP="00C17414">
      <w:pPr>
        <w:rPr>
          <w:sz w:val="16"/>
        </w:rPr>
      </w:pPr>
      <w:r w:rsidRPr="009B763F">
        <w:rPr>
          <w:rStyle w:val="StyleUnderline"/>
        </w:rPr>
        <w:t xml:space="preserve">Such array of </w:t>
      </w:r>
      <w:r w:rsidRPr="0000605B">
        <w:rPr>
          <w:rStyle w:val="StyleUnderline"/>
          <w:highlight w:val="cyan"/>
        </w:rPr>
        <w:t>projects</w:t>
      </w:r>
      <w:r w:rsidRPr="009B763F">
        <w:rPr>
          <w:rStyle w:val="StyleUnderline"/>
        </w:rPr>
        <w:t xml:space="preserve"> aimed at tackling the bee crisis </w:t>
      </w:r>
      <w:r w:rsidRPr="0000605B">
        <w:rPr>
          <w:rStyle w:val="Emphasis"/>
          <w:highlight w:val="cyan"/>
        </w:rPr>
        <w:t>show</w:t>
      </w:r>
      <w:r w:rsidRPr="009B763F">
        <w:rPr>
          <w:rStyle w:val="StyleUnderline"/>
        </w:rPr>
        <w:t xml:space="preserve">s the </w:t>
      </w:r>
      <w:r w:rsidRPr="0000605B">
        <w:rPr>
          <w:rStyle w:val="Emphasis"/>
          <w:highlight w:val="cyan"/>
        </w:rPr>
        <w:t>power</w:t>
      </w:r>
      <w:r w:rsidRPr="009E6E39">
        <w:rPr>
          <w:rStyle w:val="StyleUnderline"/>
        </w:rPr>
        <w:t xml:space="preserve">ful potential </w:t>
      </w:r>
      <w:r w:rsidRPr="009B763F">
        <w:rPr>
          <w:rStyle w:val="StyleUnderline"/>
        </w:rPr>
        <w:t xml:space="preserve">for IoT </w:t>
      </w:r>
      <w:r w:rsidRPr="0000605B">
        <w:rPr>
          <w:rStyle w:val="StyleUnderline"/>
          <w:highlight w:val="cyan"/>
        </w:rPr>
        <w:t>to</w:t>
      </w:r>
      <w:r w:rsidRPr="009B763F">
        <w:rPr>
          <w:rStyle w:val="StyleUnderline"/>
        </w:rPr>
        <w:t xml:space="preserve"> help </w:t>
      </w:r>
      <w:r w:rsidRPr="0000605B">
        <w:rPr>
          <w:rStyle w:val="Emphasis"/>
          <w:highlight w:val="cyan"/>
        </w:rPr>
        <w:t>save</w:t>
      </w:r>
      <w:r w:rsidRPr="009B763F">
        <w:rPr>
          <w:rStyle w:val="Emphasis"/>
        </w:rPr>
        <w:t xml:space="preserve"> the </w:t>
      </w:r>
      <w:r w:rsidRPr="0000605B">
        <w:rPr>
          <w:rStyle w:val="Emphasis"/>
          <w:highlight w:val="cyan"/>
        </w:rPr>
        <w:t>bees</w:t>
      </w:r>
      <w:r w:rsidRPr="0000605B">
        <w:rPr>
          <w:rStyle w:val="StyleUnderline"/>
          <w:highlight w:val="cyan"/>
        </w:rPr>
        <w:t xml:space="preserve"> that </w:t>
      </w:r>
      <w:r w:rsidRPr="0000605B">
        <w:rPr>
          <w:rStyle w:val="Emphasis"/>
          <w:sz w:val="24"/>
          <w:szCs w:val="26"/>
          <w:highlight w:val="cyan"/>
        </w:rPr>
        <w:t>feed our world</w:t>
      </w:r>
      <w:r w:rsidRPr="009B763F">
        <w:rPr>
          <w:sz w:val="16"/>
        </w:rPr>
        <w:t>.</w:t>
      </w:r>
    </w:p>
    <w:p w14:paraId="11D43EA9" w14:textId="77777777" w:rsidR="00C17414" w:rsidRPr="006014B4" w:rsidRDefault="00C17414" w:rsidP="00C17414">
      <w:pPr>
        <w:rPr>
          <w:b/>
          <w:bCs/>
          <w:sz w:val="26"/>
          <w:szCs w:val="26"/>
        </w:rPr>
      </w:pPr>
      <w:r w:rsidRPr="006014B4">
        <w:rPr>
          <w:b/>
          <w:bCs/>
          <w:sz w:val="26"/>
          <w:szCs w:val="26"/>
        </w:rPr>
        <w:t xml:space="preserve">And IoT vulnerabilities cause extinction – critical infrastructure collapse, nuclear conflict, drone warfare, and bioweapon attacks </w:t>
      </w:r>
    </w:p>
    <w:p w14:paraId="16749ACF" w14:textId="77777777" w:rsidR="00C17414" w:rsidRDefault="00C17414" w:rsidP="00C17414">
      <w:r w:rsidRPr="00C54B72">
        <w:rPr>
          <w:rStyle w:val="Style13ptBold"/>
        </w:rPr>
        <w:t>Turchin 20</w:t>
      </w:r>
      <w:r>
        <w:t xml:space="preserve"> (Alexey Turchin, Global risks expert, graduated from Moscow State University; Dr. David Denkenberger, Ph.D. from the University of Colorado at Boulder in the Building Systems Program, M.S.E. from Princeton in Mechanical and Aerospace Engineering, B.S. from Penn State in Engineering Science, “Classification of global catastrophic risks connected with artificial intelligence,” March 2020, </w:t>
      </w:r>
      <w:hyperlink r:id="rId11" w:history="1">
        <w:r w:rsidRPr="00F2708A">
          <w:rPr>
            <w:rStyle w:val="Hyperlink"/>
          </w:rPr>
          <w:t>https://www.researchgate.net/publication/324935393_Classification_of_global_catastrophic_risks_connected_with_artificial_intelligence</w:t>
        </w:r>
      </w:hyperlink>
      <w:r>
        <w:t>, TM)</w:t>
      </w:r>
    </w:p>
    <w:p w14:paraId="1263C0A2" w14:textId="77777777" w:rsidR="00C17414" w:rsidRPr="00C54B72" w:rsidRDefault="00C17414" w:rsidP="00C17414">
      <w:pPr>
        <w:rPr>
          <w:sz w:val="16"/>
        </w:rPr>
      </w:pPr>
      <w:r w:rsidRPr="00C54B72">
        <w:rPr>
          <w:sz w:val="16"/>
        </w:rPr>
        <w:t>3. Global catastrophic risks from narrow AI and AI viruses</w:t>
      </w:r>
      <w:r>
        <w:rPr>
          <w:sz w:val="16"/>
        </w:rPr>
        <w:t xml:space="preserve"> </w:t>
      </w:r>
      <w:r w:rsidRPr="00C54B72">
        <w:rPr>
          <w:sz w:val="16"/>
        </w:rPr>
        <w:t>3.1. Overview</w:t>
      </w:r>
      <w:r>
        <w:rPr>
          <w:sz w:val="16"/>
        </w:rPr>
        <w:t xml:space="preserve"> </w:t>
      </w:r>
      <w:r w:rsidRPr="00C54B72">
        <w:rPr>
          <w:sz w:val="16"/>
        </w:rPr>
        <w:t xml:space="preserve">Narrow </w:t>
      </w:r>
      <w:r w:rsidRPr="00972F79">
        <w:rPr>
          <w:sz w:val="16"/>
        </w:rPr>
        <w:t xml:space="preserve">AI may be extremely effective in one particular domain and have superhuman performance within it. If this area of strength can cause harm to human beings, </w:t>
      </w:r>
      <w:r w:rsidRPr="00972F79">
        <w:rPr>
          <w:rStyle w:val="StyleUnderline"/>
        </w:rPr>
        <w:t>narrow AI could be extremely dangerous</w:t>
      </w:r>
      <w:r w:rsidRPr="00972F79">
        <w:rPr>
          <w:sz w:val="16"/>
        </w:rPr>
        <w:t xml:space="preserve">. Methods for controlling superintelligent AI would probably not be applicable to the control of narrow AI, as narrow AIs are primarily dependent on humans. 3.2. </w:t>
      </w:r>
      <w:r w:rsidRPr="00972F79">
        <w:rPr>
          <w:rStyle w:val="StyleUnderline"/>
        </w:rPr>
        <w:t>Risk that viruses with narrow AI could affect hardware globally</w:t>
      </w:r>
      <w:r w:rsidRPr="00972F79">
        <w:rPr>
          <w:sz w:val="16"/>
        </w:rPr>
        <w:t xml:space="preserve"> There are currently few computer</w:t>
      </w:r>
      <w:r w:rsidRPr="00C54B72">
        <w:rPr>
          <w:sz w:val="16"/>
        </w:rPr>
        <w:t xml:space="preserve"> control systems that have the ability to directly harm humans. However,</w:t>
      </w:r>
      <w:r>
        <w:rPr>
          <w:sz w:val="16"/>
        </w:rPr>
        <w:t xml:space="preserve"> </w:t>
      </w:r>
      <w:r w:rsidRPr="00C54B72">
        <w:rPr>
          <w:rStyle w:val="StyleUnderline"/>
          <w:highlight w:val="cyan"/>
        </w:rPr>
        <w:t xml:space="preserve">increasing </w:t>
      </w:r>
      <w:r w:rsidRPr="00C54B72">
        <w:rPr>
          <w:rStyle w:val="Emphasis"/>
          <w:highlight w:val="cyan"/>
        </w:rPr>
        <w:t>automation</w:t>
      </w:r>
      <w:r w:rsidRPr="00C54B72">
        <w:rPr>
          <w:rStyle w:val="StyleUnderline"/>
          <w:highlight w:val="cyan"/>
        </w:rPr>
        <w:t>, combined with</w:t>
      </w:r>
      <w:r w:rsidRPr="00C54B72">
        <w:rPr>
          <w:sz w:val="16"/>
        </w:rPr>
        <w:t xml:space="preserve"> the Internet of Things </w:t>
      </w:r>
      <w:r w:rsidRPr="00C54B72">
        <w:rPr>
          <w:rStyle w:val="StyleUnderline"/>
        </w:rPr>
        <w:t>(</w:t>
      </w:r>
      <w:r w:rsidRPr="00C54B72">
        <w:rPr>
          <w:rStyle w:val="Emphasis"/>
          <w:highlight w:val="cyan"/>
        </w:rPr>
        <w:t>IoT</w:t>
      </w:r>
      <w:r w:rsidRPr="00C54B72">
        <w:rPr>
          <w:rStyle w:val="StyleUnderline"/>
          <w:highlight w:val="cyan"/>
        </w:rPr>
        <w:t>) will</w:t>
      </w:r>
      <w:r w:rsidRPr="00C54B72">
        <w:rPr>
          <w:sz w:val="16"/>
        </w:rPr>
        <w:t xml:space="preserve"> probably </w:t>
      </w:r>
      <w:r w:rsidRPr="00C54B72">
        <w:rPr>
          <w:rStyle w:val="StyleUnderline"/>
          <w:highlight w:val="cyan"/>
        </w:rPr>
        <w:t xml:space="preserve">create </w:t>
      </w:r>
      <w:r w:rsidRPr="00C54B72">
        <w:rPr>
          <w:rStyle w:val="Emphasis"/>
          <w:highlight w:val="cyan"/>
        </w:rPr>
        <w:t>many</w:t>
      </w:r>
      <w:r w:rsidRPr="00C54B72">
        <w:rPr>
          <w:rStyle w:val="Emphasis"/>
        </w:rPr>
        <w:t xml:space="preserve"> such </w:t>
      </w:r>
      <w:r w:rsidRPr="00C54B72">
        <w:rPr>
          <w:rStyle w:val="Emphasis"/>
          <w:highlight w:val="cyan"/>
        </w:rPr>
        <w:t>systems</w:t>
      </w:r>
      <w:r w:rsidRPr="00C54B72">
        <w:rPr>
          <w:rStyle w:val="StyleUnderline"/>
        </w:rPr>
        <w:t xml:space="preserve"> in the</w:t>
      </w:r>
      <w:r>
        <w:rPr>
          <w:rStyle w:val="StyleUnderline"/>
        </w:rPr>
        <w:t xml:space="preserve"> </w:t>
      </w:r>
      <w:r w:rsidRPr="00C54B72">
        <w:rPr>
          <w:rStyle w:val="StyleUnderline"/>
        </w:rPr>
        <w:t xml:space="preserve">near future. Robots will be </w:t>
      </w:r>
      <w:r w:rsidRPr="00282FF9">
        <w:rPr>
          <w:rStyle w:val="StyleUnderline"/>
          <w:highlight w:val="cyan"/>
        </w:rPr>
        <w:t>vulnerable to</w:t>
      </w:r>
      <w:r w:rsidRPr="00C54B72">
        <w:rPr>
          <w:rStyle w:val="StyleUnderline"/>
        </w:rPr>
        <w:t xml:space="preserve"> computer </w:t>
      </w:r>
      <w:r w:rsidRPr="00282FF9">
        <w:rPr>
          <w:rStyle w:val="StyleUnderline"/>
          <w:highlight w:val="cyan"/>
        </w:rPr>
        <w:t>virus attacks</w:t>
      </w:r>
      <w:r w:rsidRPr="00282FF9">
        <w:rPr>
          <w:sz w:val="16"/>
          <w:highlight w:val="cyan"/>
        </w:rPr>
        <w:t>.</w:t>
      </w:r>
      <w:r w:rsidRPr="00C54B72">
        <w:rPr>
          <w:sz w:val="16"/>
        </w:rPr>
        <w:t xml:space="preserve"> The </w:t>
      </w:r>
      <w:r w:rsidRPr="00C54B72">
        <w:rPr>
          <w:rStyle w:val="StyleUnderline"/>
        </w:rPr>
        <w:t>idea of computer viruses more sophisticated</w:t>
      </w:r>
      <w:r>
        <w:rPr>
          <w:rStyle w:val="StyleUnderline"/>
        </w:rPr>
        <w:t xml:space="preserve"> </w:t>
      </w:r>
      <w:r w:rsidRPr="00C54B72">
        <w:rPr>
          <w:rStyle w:val="StyleUnderline"/>
        </w:rPr>
        <w:t>than those that currently exist, but are not full AI, seems to be underexplored</w:t>
      </w:r>
      <w:r w:rsidRPr="00C54B72">
        <w:rPr>
          <w:sz w:val="16"/>
        </w:rPr>
        <w:t xml:space="preserve"> in the literature, while the local risks</w:t>
      </w:r>
      <w:r>
        <w:rPr>
          <w:sz w:val="16"/>
        </w:rPr>
        <w:t xml:space="preserve"> </w:t>
      </w:r>
      <w:r w:rsidRPr="00C54B72">
        <w:rPr>
          <w:sz w:val="16"/>
        </w:rPr>
        <w:t>of civil drones are attracting attention (Velicovich 2017).</w:t>
      </w:r>
      <w:r>
        <w:rPr>
          <w:sz w:val="16"/>
        </w:rPr>
        <w:t xml:space="preserve"> </w:t>
      </w:r>
      <w:r w:rsidRPr="00C54B72">
        <w:rPr>
          <w:sz w:val="16"/>
        </w:rPr>
        <w:t xml:space="preserve">It seems likely that </w:t>
      </w:r>
      <w:r w:rsidRPr="00C54B72">
        <w:rPr>
          <w:rStyle w:val="StyleUnderline"/>
          <w:highlight w:val="cyan"/>
        </w:rPr>
        <w:t>future viruses will be more sophisticated</w:t>
      </w:r>
      <w:r w:rsidRPr="00C54B72">
        <w:rPr>
          <w:rStyle w:val="StyleUnderline"/>
        </w:rPr>
        <w:t xml:space="preserve"> than contemporary ones and will have some</w:t>
      </w:r>
      <w:r>
        <w:rPr>
          <w:rStyle w:val="StyleUnderline"/>
        </w:rPr>
        <w:t xml:space="preserve"> </w:t>
      </w:r>
      <w:r w:rsidRPr="00C54B72">
        <w:rPr>
          <w:rStyle w:val="StyleUnderline"/>
        </w:rPr>
        <w:t xml:space="preserve">elements of AI. </w:t>
      </w:r>
      <w:r w:rsidRPr="00972F79">
        <w:rPr>
          <w:rStyle w:val="StyleUnderline"/>
        </w:rPr>
        <w:t>This could include</w:t>
      </w:r>
      <w:r w:rsidRPr="00972F79">
        <w:rPr>
          <w:sz w:val="16"/>
        </w:rPr>
        <w:t xml:space="preserve"> the </w:t>
      </w:r>
      <w:r w:rsidRPr="00972F79">
        <w:rPr>
          <w:rStyle w:val="StyleUnderline"/>
        </w:rPr>
        <w:t xml:space="preserve">ability to </w:t>
      </w:r>
      <w:r w:rsidRPr="00972F79">
        <w:rPr>
          <w:rStyle w:val="Emphasis"/>
        </w:rPr>
        <w:t>model the outside world</w:t>
      </w:r>
      <w:r w:rsidRPr="00972F79">
        <w:rPr>
          <w:rStyle w:val="StyleUnderline"/>
        </w:rPr>
        <w:t xml:space="preserve"> and </w:t>
      </w:r>
      <w:r w:rsidRPr="00972F79">
        <w:rPr>
          <w:rStyle w:val="Emphasis"/>
        </w:rPr>
        <w:t>adapt its behavior to the world</w:t>
      </w:r>
      <w:r w:rsidRPr="00972F79">
        <w:rPr>
          <w:sz w:val="16"/>
        </w:rPr>
        <w:t>. Narrow AI viruses will probably be able to use human language to some extent, and may use it for phishing attacks. Their abilities may be rather primitive compared with those of artificial general intelligence (AGI), but they could be sufficient to trick users via chatbots and to adapt a virus to multiple types of hardware. The threat posed by this type of narrow AI becomes greater</w:t>
      </w:r>
      <w:r w:rsidRPr="00C54B72">
        <w:rPr>
          <w:sz w:val="16"/>
        </w:rPr>
        <w:t xml:space="preserve"> if the creation of superintelligent AI is delayed and potentially dangerous hardware</w:t>
      </w:r>
      <w:r>
        <w:rPr>
          <w:sz w:val="16"/>
        </w:rPr>
        <w:t xml:space="preserve"> </w:t>
      </w:r>
      <w:r w:rsidRPr="00C54B72">
        <w:rPr>
          <w:sz w:val="16"/>
        </w:rPr>
        <w:t>is widespread.</w:t>
      </w:r>
      <w:r>
        <w:rPr>
          <w:sz w:val="16"/>
        </w:rPr>
        <w:t xml:space="preserve"> </w:t>
      </w:r>
      <w:r w:rsidRPr="00C54B72">
        <w:rPr>
          <w:sz w:val="16"/>
        </w:rPr>
        <w:t xml:space="preserve">A </w:t>
      </w:r>
      <w:r w:rsidRPr="00C54B72">
        <w:rPr>
          <w:rStyle w:val="StyleUnderline"/>
        </w:rPr>
        <w:t xml:space="preserve">narrow </w:t>
      </w:r>
      <w:r w:rsidRPr="00C54B72">
        <w:rPr>
          <w:rStyle w:val="StyleUnderline"/>
          <w:highlight w:val="cyan"/>
        </w:rPr>
        <w:t>AI virus could become a</w:t>
      </w:r>
      <w:r w:rsidRPr="00C54B72">
        <w:rPr>
          <w:sz w:val="16"/>
        </w:rPr>
        <w:t xml:space="preserve"> global catastrophic risk </w:t>
      </w:r>
      <w:r w:rsidRPr="00C54B72">
        <w:rPr>
          <w:rStyle w:val="StyleUnderline"/>
        </w:rPr>
        <w:t>(</w:t>
      </w:r>
      <w:r w:rsidRPr="00C54B72">
        <w:rPr>
          <w:rStyle w:val="Emphasis"/>
          <w:highlight w:val="cyan"/>
        </w:rPr>
        <w:t>GCR</w:t>
      </w:r>
      <w:r w:rsidRPr="00C54B72">
        <w:rPr>
          <w:rStyle w:val="StyleUnderline"/>
        </w:rPr>
        <w:t>) if the types of hardware it affects are</w:t>
      </w:r>
      <w:r>
        <w:rPr>
          <w:rStyle w:val="StyleUnderline"/>
        </w:rPr>
        <w:t xml:space="preserve"> </w:t>
      </w:r>
      <w:r w:rsidRPr="00C54B72">
        <w:rPr>
          <w:rStyle w:val="StyleUnderline"/>
        </w:rPr>
        <w:t>spread across the globe, or if</w:t>
      </w:r>
      <w:r w:rsidRPr="00C54B72">
        <w:rPr>
          <w:sz w:val="16"/>
        </w:rPr>
        <w:t xml:space="preserve"> the </w:t>
      </w:r>
      <w:r w:rsidRPr="00C54B72">
        <w:rPr>
          <w:rStyle w:val="StyleUnderline"/>
        </w:rPr>
        <w:t>affected hardware can act globally</w:t>
      </w:r>
      <w:r w:rsidRPr="00C54B72">
        <w:rPr>
          <w:sz w:val="16"/>
        </w:rPr>
        <w:t xml:space="preserve">. The </w:t>
      </w:r>
      <w:r w:rsidRPr="00C54B72">
        <w:rPr>
          <w:rStyle w:val="StyleUnderline"/>
        </w:rPr>
        <w:t>risks depend on the number of hardware</w:t>
      </w:r>
      <w:r>
        <w:rPr>
          <w:rStyle w:val="StyleUnderline"/>
        </w:rPr>
        <w:t xml:space="preserve"> </w:t>
      </w:r>
      <w:r w:rsidRPr="00C54B72">
        <w:rPr>
          <w:rStyle w:val="StyleUnderline"/>
        </w:rPr>
        <w:t>systems and their power</w:t>
      </w:r>
      <w:r w:rsidRPr="00C54B72">
        <w:rPr>
          <w:sz w:val="16"/>
        </w:rPr>
        <w:t xml:space="preserve">. For example, </w:t>
      </w:r>
      <w:r w:rsidRPr="00C54B72">
        <w:rPr>
          <w:rStyle w:val="StyleUnderline"/>
        </w:rPr>
        <w:t>if a virus affected nuclear weapon control systems, it would not have to affect</w:t>
      </w:r>
      <w:r>
        <w:rPr>
          <w:rStyle w:val="StyleUnderline"/>
        </w:rPr>
        <w:t xml:space="preserve"> </w:t>
      </w:r>
      <w:r w:rsidRPr="00C54B72">
        <w:rPr>
          <w:rStyle w:val="StyleUnderline"/>
        </w:rPr>
        <w:t>many to constitute a GCR</w:t>
      </w:r>
      <w:r w:rsidRPr="00C54B72">
        <w:rPr>
          <w:sz w:val="16"/>
        </w:rPr>
        <w:t>.</w:t>
      </w:r>
      <w:r>
        <w:rPr>
          <w:sz w:val="16"/>
        </w:rPr>
        <w:t xml:space="preserve"> </w:t>
      </w:r>
      <w:r w:rsidRPr="00C54B72">
        <w:rPr>
          <w:sz w:val="16"/>
        </w:rPr>
        <w:t xml:space="preserve">A </w:t>
      </w:r>
      <w:r w:rsidRPr="00C54B72">
        <w:rPr>
          <w:rStyle w:val="StyleUnderline"/>
        </w:rPr>
        <w:t>narrow AI virus may be intentionally created as a weapon capable of producing extreme damage to enemy</w:t>
      </w:r>
      <w:r>
        <w:rPr>
          <w:rStyle w:val="StyleUnderline"/>
        </w:rPr>
        <w:t xml:space="preserve"> </w:t>
      </w:r>
      <w:r w:rsidRPr="00C54B72">
        <w:rPr>
          <w:rStyle w:val="StyleUnderline"/>
        </w:rPr>
        <w:t>infrastructure. However, later it could be used against</w:t>
      </w:r>
      <w:r w:rsidRPr="00C54B72">
        <w:rPr>
          <w:sz w:val="16"/>
        </w:rPr>
        <w:t xml:space="preserve"> the </w:t>
      </w:r>
      <w:r w:rsidRPr="00C54B72">
        <w:rPr>
          <w:rStyle w:val="StyleUnderline"/>
        </w:rPr>
        <w:t>full globe, perhaps by accident. A “multi-pandemic,” in</w:t>
      </w:r>
      <w:r>
        <w:rPr>
          <w:rStyle w:val="StyleUnderline"/>
        </w:rPr>
        <w:t xml:space="preserve"> </w:t>
      </w:r>
      <w:r w:rsidRPr="00C54B72">
        <w:rPr>
          <w:rStyle w:val="StyleUnderline"/>
        </w:rPr>
        <w:t>which many AI viruses appear almost simultaneously, is</w:t>
      </w:r>
      <w:r w:rsidRPr="00C54B72">
        <w:rPr>
          <w:sz w:val="16"/>
        </w:rPr>
        <w:t xml:space="preserve"> also </w:t>
      </w:r>
      <w:r w:rsidRPr="00C54B72">
        <w:rPr>
          <w:rStyle w:val="StyleUnderline"/>
        </w:rPr>
        <w:t>a possibility</w:t>
      </w:r>
      <w:r w:rsidRPr="00C54B72">
        <w:rPr>
          <w:sz w:val="16"/>
        </w:rPr>
        <w:t>, and one that has been discussed in an</w:t>
      </w:r>
      <w:r>
        <w:rPr>
          <w:sz w:val="16"/>
        </w:rPr>
        <w:t xml:space="preserve"> </w:t>
      </w:r>
      <w:r w:rsidRPr="00C54B72">
        <w:rPr>
          <w:sz w:val="16"/>
        </w:rPr>
        <w:t>article about biological multi-pandemics (Turchin et al. 2017). Addressing the question about who may create such</w:t>
      </w:r>
      <w:r>
        <w:rPr>
          <w:sz w:val="16"/>
        </w:rPr>
        <w:t xml:space="preserve"> </w:t>
      </w:r>
      <w:r w:rsidRPr="00C54B72">
        <w:rPr>
          <w:sz w:val="16"/>
        </w:rPr>
        <w:t>a virus is beyond the scope of this paper, but history shows that the supply of virus creators has always been strong.</w:t>
      </w:r>
      <w:r>
        <w:rPr>
          <w:sz w:val="16"/>
        </w:rPr>
        <w:t xml:space="preserve"> </w:t>
      </w:r>
      <w:r w:rsidRPr="00C54B72">
        <w:rPr>
          <w:sz w:val="16"/>
        </w:rPr>
        <w:t xml:space="preserve">A </w:t>
      </w:r>
      <w:r w:rsidRPr="00C54B72">
        <w:rPr>
          <w:rStyle w:val="StyleUnderline"/>
        </w:rPr>
        <w:t>very sophisticated virus may be created as an instrument of cyber war by a state actor</w:t>
      </w:r>
      <w:r w:rsidRPr="00C54B72">
        <w:rPr>
          <w:sz w:val="16"/>
        </w:rPr>
        <w:t>, as was the case with Stuxnet</w:t>
      </w:r>
      <w:r>
        <w:rPr>
          <w:sz w:val="16"/>
        </w:rPr>
        <w:t xml:space="preserve"> </w:t>
      </w:r>
      <w:r w:rsidRPr="00C54B72">
        <w:rPr>
          <w:sz w:val="16"/>
        </w:rPr>
        <w:t>(Kushner 2013).</w:t>
      </w:r>
      <w:r>
        <w:rPr>
          <w:sz w:val="16"/>
        </w:rPr>
        <w:t xml:space="preserve"> </w:t>
      </w:r>
      <w:r w:rsidRPr="00C54B72">
        <w:rPr>
          <w:sz w:val="16"/>
        </w:rPr>
        <w:t xml:space="preserve">The </w:t>
      </w:r>
      <w:r w:rsidRPr="00C54B72">
        <w:rPr>
          <w:rStyle w:val="StyleUnderline"/>
        </w:rPr>
        <w:t>further into the future such an attack occurs, the more devastating it could be, as more potentially</w:t>
      </w:r>
      <w:r>
        <w:rPr>
          <w:rStyle w:val="StyleUnderline"/>
        </w:rPr>
        <w:t xml:space="preserve"> </w:t>
      </w:r>
      <w:r w:rsidRPr="00C54B72">
        <w:rPr>
          <w:rStyle w:val="StyleUnderline"/>
        </w:rPr>
        <w:t xml:space="preserve">dangerous hardware will be present. </w:t>
      </w:r>
      <w:r w:rsidRPr="00C54B72">
        <w:rPr>
          <w:rStyle w:val="StyleUnderline"/>
          <w:highlight w:val="cyan"/>
        </w:rPr>
        <w:t>And if the attack is on a</w:t>
      </w:r>
      <w:r w:rsidRPr="00C54B72">
        <w:rPr>
          <w:rStyle w:val="StyleUnderline"/>
        </w:rPr>
        <w:t xml:space="preserve"> </w:t>
      </w:r>
      <w:r w:rsidRPr="00C54B72">
        <w:rPr>
          <w:rStyle w:val="Emphasis"/>
        </w:rPr>
        <w:t xml:space="preserve">very </w:t>
      </w:r>
      <w:r w:rsidRPr="00C54B72">
        <w:rPr>
          <w:rStyle w:val="Emphasis"/>
          <w:highlight w:val="cyan"/>
        </w:rPr>
        <w:t>large scale</w:t>
      </w:r>
      <w:r w:rsidRPr="00C54B72">
        <w:rPr>
          <w:rStyle w:val="StyleUnderline"/>
        </w:rPr>
        <w:t>, affecting billions of sophisticated</w:t>
      </w:r>
      <w:r>
        <w:rPr>
          <w:rStyle w:val="StyleUnderline"/>
        </w:rPr>
        <w:t xml:space="preserve"> </w:t>
      </w:r>
      <w:r w:rsidRPr="00C54B72">
        <w:rPr>
          <w:rStyle w:val="StyleUnderline"/>
        </w:rPr>
        <w:t xml:space="preserve">robots with a large degree of autonomy, </w:t>
      </w:r>
      <w:r w:rsidRPr="00C54B72">
        <w:rPr>
          <w:rStyle w:val="StyleUnderline"/>
          <w:highlight w:val="cyan"/>
        </w:rPr>
        <w:t>it may result in</w:t>
      </w:r>
      <w:r w:rsidRPr="00C54B72">
        <w:rPr>
          <w:rStyle w:val="StyleUnderline"/>
        </w:rPr>
        <w:t xml:space="preserve"> </w:t>
      </w:r>
      <w:r w:rsidRPr="00C54B72">
        <w:rPr>
          <w:rStyle w:val="Emphasis"/>
        </w:rPr>
        <w:t xml:space="preserve">human </w:t>
      </w:r>
      <w:r w:rsidRPr="00C54B72">
        <w:rPr>
          <w:rStyle w:val="Emphasis"/>
          <w:highlight w:val="cyan"/>
        </w:rPr>
        <w:t>extinction</w:t>
      </w:r>
      <w:r w:rsidRPr="00C54B72">
        <w:rPr>
          <w:sz w:val="16"/>
        </w:rPr>
        <w:t>. Some possible future scenarios of a virus</w:t>
      </w:r>
      <w:r>
        <w:rPr>
          <w:sz w:val="16"/>
        </w:rPr>
        <w:t xml:space="preserve"> </w:t>
      </w:r>
      <w:r w:rsidRPr="00C54B72">
        <w:rPr>
          <w:sz w:val="16"/>
        </w:rPr>
        <w:t>attacking hardware are discussed below. Multiple scenarios could happen simultaneously if a virus was universal</w:t>
      </w:r>
      <w:r>
        <w:rPr>
          <w:sz w:val="16"/>
        </w:rPr>
        <w:t xml:space="preserve"> </w:t>
      </w:r>
      <w:r w:rsidRPr="00C54B72">
        <w:rPr>
          <w:sz w:val="16"/>
        </w:rPr>
        <w:t>and adaptive, or if many viruses were released simultaneously.</w:t>
      </w:r>
      <w:r>
        <w:rPr>
          <w:sz w:val="16"/>
        </w:rPr>
        <w:t xml:space="preserve"> </w:t>
      </w:r>
      <w:r w:rsidRPr="00C54B72">
        <w:rPr>
          <w:sz w:val="16"/>
        </w:rPr>
        <w:t>A narrow AI virus could have the ability to adapt itself to multiple platforms and trick many humans into</w:t>
      </w:r>
      <w:r>
        <w:rPr>
          <w:sz w:val="16"/>
        </w:rPr>
        <w:t xml:space="preserve"> </w:t>
      </w:r>
      <w:r w:rsidRPr="00C54B72">
        <w:rPr>
          <w:sz w:val="16"/>
        </w:rPr>
        <w:t>installing it. Many people are tricked by phishing emails even now (Chiew et al. 2018). Narrow AI that could scan</w:t>
      </w:r>
      <w:r>
        <w:rPr>
          <w:sz w:val="16"/>
        </w:rPr>
        <w:t xml:space="preserve"> </w:t>
      </w:r>
      <w:r w:rsidRPr="00C54B72">
        <w:rPr>
          <w:sz w:val="16"/>
        </w:rPr>
        <w:t>a person’s email would be able to compose an email that looks similar to a typical email conversation between two</w:t>
      </w:r>
      <w:r>
        <w:rPr>
          <w:sz w:val="16"/>
        </w:rPr>
        <w:t xml:space="preserve"> </w:t>
      </w:r>
      <w:r w:rsidRPr="00C54B72">
        <w:rPr>
          <w:sz w:val="16"/>
        </w:rPr>
        <w:t>people, e.g. “this is the new version of my article about X.” Recent successes with text generation based on neural</w:t>
      </w:r>
      <w:r>
        <w:rPr>
          <w:sz w:val="16"/>
        </w:rPr>
        <w:t xml:space="preserve"> </w:t>
      </w:r>
      <w:r w:rsidRPr="00C54B72">
        <w:rPr>
          <w:sz w:val="16"/>
        </w:rPr>
        <w:t>nets (Karpathy 2015; Shakirov 2016) show that generation of such emails is possible even if the program does not</w:t>
      </w:r>
      <w:r>
        <w:rPr>
          <w:sz w:val="16"/>
        </w:rPr>
        <w:t xml:space="preserve"> </w:t>
      </w:r>
      <w:r w:rsidRPr="00C54B72">
        <w:rPr>
          <w:sz w:val="16"/>
        </w:rPr>
        <w:t>fully understand human language.</w:t>
      </w:r>
      <w:r>
        <w:rPr>
          <w:sz w:val="16"/>
        </w:rPr>
        <w:t xml:space="preserve"> </w:t>
      </w:r>
      <w:r w:rsidRPr="00C54B72">
        <w:rPr>
          <w:sz w:val="16"/>
        </w:rPr>
        <w:t xml:space="preserve">One of the properties of narrow AI is that </w:t>
      </w:r>
      <w:r w:rsidRPr="00C54B72">
        <w:rPr>
          <w:sz w:val="16"/>
        </w:rPr>
        <w:lastRenderedPageBreak/>
        <w:t>while it does not have general human intelligence, it can still have</w:t>
      </w:r>
      <w:r>
        <w:rPr>
          <w:sz w:val="16"/>
        </w:rPr>
        <w:t xml:space="preserve"> </w:t>
      </w:r>
      <w:r w:rsidRPr="00C54B72">
        <w:rPr>
          <w:sz w:val="16"/>
        </w:rPr>
        <w:t>superhuman abilities in some domains. These domains could include searching for computer vulnerabilities or</w:t>
      </w:r>
      <w:r>
        <w:rPr>
          <w:sz w:val="16"/>
        </w:rPr>
        <w:t xml:space="preserve"> </w:t>
      </w:r>
      <w:r w:rsidRPr="00C54B72">
        <w:rPr>
          <w:sz w:val="16"/>
        </w:rPr>
        <w:t>writing phishing emails. So while narrow AI is not able to self-improve, it could affect a very large amount of</w:t>
      </w:r>
      <w:r>
        <w:rPr>
          <w:sz w:val="16"/>
        </w:rPr>
        <w:t xml:space="preserve"> </w:t>
      </w:r>
      <w:r w:rsidRPr="00C54B72">
        <w:rPr>
          <w:sz w:val="16"/>
        </w:rPr>
        <w:t>hardware.</w:t>
      </w:r>
      <w:r>
        <w:rPr>
          <w:sz w:val="16"/>
        </w:rPr>
        <w:t xml:space="preserve"> </w:t>
      </w:r>
      <w:r w:rsidRPr="00C54B72">
        <w:rPr>
          <w:sz w:val="16"/>
        </w:rPr>
        <w:t>A short overview of the potential targets of such a narrow AI virus and other situations in which narrow AI</w:t>
      </w:r>
      <w:r>
        <w:rPr>
          <w:sz w:val="16"/>
        </w:rPr>
        <w:t xml:space="preserve"> </w:t>
      </w:r>
      <w:r w:rsidRPr="00C54B72">
        <w:rPr>
          <w:sz w:val="16"/>
        </w:rPr>
        <w:t>produces global risks follows. Some items are omitted as they may suggest dangerous ideas to terrorists; the list is</w:t>
      </w:r>
      <w:r>
        <w:rPr>
          <w:sz w:val="16"/>
        </w:rPr>
        <w:t xml:space="preserve"> </w:t>
      </w:r>
      <w:r w:rsidRPr="00C54B72">
        <w:rPr>
          <w:sz w:val="16"/>
        </w:rPr>
        <w:t>intentionally incomplete.</w:t>
      </w:r>
      <w:r>
        <w:rPr>
          <w:sz w:val="16"/>
        </w:rPr>
        <w:t xml:space="preserve"> </w:t>
      </w:r>
      <w:r w:rsidRPr="00C54B72">
        <w:rPr>
          <w:sz w:val="16"/>
        </w:rPr>
        <w:t>3.2.1. Military AI systems</w:t>
      </w:r>
      <w:r>
        <w:rPr>
          <w:sz w:val="16"/>
        </w:rPr>
        <w:t xml:space="preserve"> </w:t>
      </w:r>
      <w:r w:rsidRPr="00C54B72">
        <w:rPr>
          <w:rStyle w:val="StyleUnderline"/>
        </w:rPr>
        <w:t>There are a number GCRs associated with military systems</w:t>
      </w:r>
      <w:r w:rsidRPr="00C54B72">
        <w:rPr>
          <w:sz w:val="16"/>
        </w:rPr>
        <w:t xml:space="preserve">. Some </w:t>
      </w:r>
      <w:r w:rsidRPr="00C54B72">
        <w:rPr>
          <w:rStyle w:val="StyleUnderline"/>
        </w:rPr>
        <w:t xml:space="preserve">potential scenarios: </w:t>
      </w:r>
      <w:r w:rsidRPr="00C54B72">
        <w:rPr>
          <w:rStyle w:val="StyleUnderline"/>
          <w:highlight w:val="cyan"/>
        </w:rPr>
        <w:t>military robotics could</w:t>
      </w:r>
      <w:r>
        <w:rPr>
          <w:rStyle w:val="StyleUnderline"/>
          <w:highlight w:val="cyan"/>
        </w:rPr>
        <w:t xml:space="preserve"> </w:t>
      </w:r>
      <w:r w:rsidRPr="00972F79">
        <w:rPr>
          <w:rStyle w:val="Emphasis"/>
          <w:highlight w:val="cyan"/>
        </w:rPr>
        <w:t>become</w:t>
      </w:r>
      <w:r w:rsidRPr="00972F79">
        <w:rPr>
          <w:rStyle w:val="Emphasis"/>
        </w:rPr>
        <w:t xml:space="preserve"> so </w:t>
      </w:r>
      <w:r w:rsidRPr="00972F79">
        <w:rPr>
          <w:rStyle w:val="Emphasis"/>
          <w:highlight w:val="cyan"/>
        </w:rPr>
        <w:t>cheap</w:t>
      </w:r>
      <w:r w:rsidRPr="00C54B72">
        <w:rPr>
          <w:sz w:val="16"/>
        </w:rPr>
        <w:t xml:space="preserve"> that </w:t>
      </w:r>
      <w:r w:rsidRPr="00972F79">
        <w:rPr>
          <w:rStyle w:val="Emphasis"/>
          <w:highlight w:val="cyan"/>
        </w:rPr>
        <w:t>drone swarms</w:t>
      </w:r>
      <w:r w:rsidRPr="00C54B72">
        <w:rPr>
          <w:rStyle w:val="StyleUnderline"/>
        </w:rPr>
        <w:t xml:space="preserve"> could </w:t>
      </w:r>
      <w:r w:rsidRPr="00972F79">
        <w:rPr>
          <w:rStyle w:val="Emphasis"/>
          <w:highlight w:val="cyan"/>
        </w:rPr>
        <w:t>cause enormous</w:t>
      </w:r>
      <w:r w:rsidRPr="00972F79">
        <w:rPr>
          <w:rStyle w:val="Emphasis"/>
        </w:rPr>
        <w:t xml:space="preserve"> damage</w:t>
      </w:r>
      <w:r w:rsidRPr="00C54B72">
        <w:rPr>
          <w:sz w:val="16"/>
        </w:rPr>
        <w:t xml:space="preserve"> to the human population; a </w:t>
      </w:r>
      <w:r w:rsidRPr="00C54B72">
        <w:rPr>
          <w:rStyle w:val="StyleUnderline"/>
        </w:rPr>
        <w:t>large autonomous</w:t>
      </w:r>
      <w:r>
        <w:rPr>
          <w:rStyle w:val="StyleUnderline"/>
        </w:rPr>
        <w:t xml:space="preserve"> </w:t>
      </w:r>
      <w:r w:rsidRPr="00C54B72">
        <w:rPr>
          <w:rStyle w:val="StyleUnderline"/>
        </w:rPr>
        <w:t>army could attack humans because of a command error; billions of nanobots with narrow AI could be created in a</w:t>
      </w:r>
      <w:r>
        <w:rPr>
          <w:rStyle w:val="StyleUnderline"/>
        </w:rPr>
        <w:t xml:space="preserve"> </w:t>
      </w:r>
      <w:r w:rsidRPr="00C54B72">
        <w:rPr>
          <w:rStyle w:val="StyleUnderline"/>
        </w:rPr>
        <w:t>terrorist attack and create a global catastrophe</w:t>
      </w:r>
      <w:r w:rsidRPr="00C54B72">
        <w:rPr>
          <w:sz w:val="16"/>
        </w:rPr>
        <w:t xml:space="preserve"> (Freitas 2000).</w:t>
      </w:r>
      <w:r>
        <w:rPr>
          <w:sz w:val="16"/>
        </w:rPr>
        <w:t xml:space="preserve"> </w:t>
      </w:r>
      <w:r w:rsidRPr="00C54B72">
        <w:rPr>
          <w:sz w:val="16"/>
        </w:rPr>
        <w:t>In 2017, global attention was attracted to a viral video about “slaughterbots” (Oberhaus 2017), hypothetical</w:t>
      </w:r>
      <w:r>
        <w:rPr>
          <w:sz w:val="16"/>
        </w:rPr>
        <w:t xml:space="preserve"> </w:t>
      </w:r>
      <w:r w:rsidRPr="00C54B72">
        <w:rPr>
          <w:sz w:val="16"/>
        </w:rPr>
        <w:t>small drones able to recognize humans and kill them with explosives. While such a scenario is unlikely to pose a</w:t>
      </w:r>
      <w:r>
        <w:rPr>
          <w:sz w:val="16"/>
        </w:rPr>
        <w:t xml:space="preserve"> </w:t>
      </w:r>
      <w:r w:rsidRPr="00C54B72">
        <w:rPr>
          <w:sz w:val="16"/>
        </w:rPr>
        <w:t xml:space="preserve">GCR, a </w:t>
      </w:r>
      <w:r w:rsidRPr="00C54B72">
        <w:rPr>
          <w:rStyle w:val="StyleUnderline"/>
        </w:rPr>
        <w:t>combination of cheap AI-powered drone manufacture and high-precision AI-powered targeting could</w:t>
      </w:r>
      <w:r>
        <w:rPr>
          <w:rStyle w:val="StyleUnderline"/>
        </w:rPr>
        <w:t xml:space="preserve"> </w:t>
      </w:r>
      <w:r w:rsidRPr="00C54B72">
        <w:rPr>
          <w:rStyle w:val="StyleUnderline"/>
        </w:rPr>
        <w:t xml:space="preserve">convert clouds of drones into weapons of mass destruction. </w:t>
      </w:r>
      <w:r w:rsidRPr="00C54B72">
        <w:rPr>
          <w:rStyle w:val="StyleUnderline"/>
          <w:highlight w:val="cyan"/>
        </w:rPr>
        <w:t>This could create a “</w:t>
      </w:r>
      <w:r w:rsidRPr="00C54B72">
        <w:rPr>
          <w:rStyle w:val="Emphasis"/>
          <w:highlight w:val="cyan"/>
        </w:rPr>
        <w:t>drone swarms” arms race</w:t>
      </w:r>
      <w:r w:rsidRPr="00C54B72">
        <w:rPr>
          <w:rStyle w:val="StyleUnderline"/>
        </w:rPr>
        <w:t>, similar</w:t>
      </w:r>
      <w:r>
        <w:rPr>
          <w:rStyle w:val="StyleUnderline"/>
        </w:rPr>
        <w:t xml:space="preserve"> </w:t>
      </w:r>
      <w:r w:rsidRPr="00C54B72">
        <w:rPr>
          <w:rStyle w:val="StyleUnderline"/>
        </w:rPr>
        <w:t xml:space="preserve">to the nuclear race. Such a race might </w:t>
      </w:r>
      <w:r w:rsidRPr="00972F79">
        <w:rPr>
          <w:rStyle w:val="StyleUnderline"/>
          <w:highlight w:val="cyan"/>
        </w:rPr>
        <w:t>result in an accidental global war</w:t>
      </w:r>
      <w:r w:rsidRPr="00C54B72">
        <w:rPr>
          <w:rStyle w:val="StyleUnderline"/>
        </w:rPr>
        <w:t>, in which two or more sides attack each</w:t>
      </w:r>
      <w:r>
        <w:rPr>
          <w:rStyle w:val="StyleUnderline"/>
        </w:rPr>
        <w:t xml:space="preserve"> </w:t>
      </w:r>
      <w:r w:rsidRPr="00C54B72">
        <w:rPr>
          <w:rStyle w:val="StyleUnderline"/>
        </w:rPr>
        <w:t>other with clouds of small killer drones</w:t>
      </w:r>
      <w:r w:rsidRPr="00C54B72">
        <w:rPr>
          <w:sz w:val="16"/>
        </w:rPr>
        <w:t xml:space="preserve">. It is more likely that drones of this type would contribute to </w:t>
      </w:r>
      <w:r w:rsidRPr="00972F79">
        <w:rPr>
          <w:sz w:val="16"/>
        </w:rPr>
        <w:t xml:space="preserve">global instability rather than cause a purely drone-based catastrophe. AI-controlled drones could be delivered large distances by a larger vehicle, or they could be solar powered; solar-powered airplanes already exist (Taylor 2017). Some advanced forms of air defense will limit this risk, but drones could also jump (e.g., solar charging interspersed with short flights), crawl, or even move underground like worms. </w:t>
      </w:r>
      <w:r w:rsidRPr="00972F79">
        <w:rPr>
          <w:rStyle w:val="StyleUnderline"/>
        </w:rPr>
        <w:t xml:space="preserve">There are </w:t>
      </w:r>
      <w:r w:rsidRPr="00972F79">
        <w:rPr>
          <w:rStyle w:val="StyleUnderline"/>
          <w:highlight w:val="cyan"/>
        </w:rPr>
        <w:t>fewer barriers to</w:t>
      </w:r>
      <w:r w:rsidRPr="00972F79">
        <w:rPr>
          <w:rStyle w:val="StyleUnderline"/>
        </w:rPr>
        <w:t xml:space="preserve"> drone war </w:t>
      </w:r>
      <w:r w:rsidRPr="00972F79">
        <w:rPr>
          <w:rStyle w:val="StyleUnderline"/>
          <w:highlight w:val="cyan"/>
        </w:rPr>
        <w:t>escalation</w:t>
      </w:r>
      <w:r w:rsidRPr="00972F79">
        <w:rPr>
          <w:rStyle w:val="StyleUnderline"/>
        </w:rPr>
        <w:t xml:space="preserve"> than to nuclear weapons. Drones could also be used anonymously, which might encourage their use under a false flag. Killer drones could also be used to suppress political dissent, perhaps</w:t>
      </w:r>
      <w:r w:rsidRPr="00C54B72">
        <w:rPr>
          <w:rStyle w:val="StyleUnderline"/>
        </w:rPr>
        <w:t xml:space="preserve"> creating global totalitarianism</w:t>
      </w:r>
      <w:r w:rsidRPr="00C54B72">
        <w:rPr>
          <w:sz w:val="16"/>
        </w:rPr>
        <w:t>. Other risks of military AI have been previously discussed</w:t>
      </w:r>
      <w:r>
        <w:rPr>
          <w:sz w:val="16"/>
        </w:rPr>
        <w:t xml:space="preserve"> </w:t>
      </w:r>
      <w:r w:rsidRPr="00C54B72">
        <w:rPr>
          <w:sz w:val="16"/>
        </w:rPr>
        <w:t>(Turchin and Denkenberger 2018a).</w:t>
      </w:r>
      <w:r>
        <w:rPr>
          <w:sz w:val="16"/>
        </w:rPr>
        <w:t xml:space="preserve"> </w:t>
      </w:r>
      <w:r w:rsidRPr="00C54B72">
        <w:rPr>
          <w:sz w:val="16"/>
        </w:rPr>
        <w:t xml:space="preserve">3.2.2. </w:t>
      </w:r>
      <w:r w:rsidRPr="00C54B72">
        <w:rPr>
          <w:rStyle w:val="StyleUnderline"/>
        </w:rPr>
        <w:t xml:space="preserve">Stuxnet-style </w:t>
      </w:r>
      <w:r w:rsidRPr="00C54B72">
        <w:rPr>
          <w:rStyle w:val="StyleUnderline"/>
          <w:highlight w:val="cyan"/>
        </w:rPr>
        <w:t xml:space="preserve">viruses hack </w:t>
      </w:r>
      <w:r w:rsidRPr="00C54B72">
        <w:rPr>
          <w:rStyle w:val="Emphasis"/>
          <w:highlight w:val="cyan"/>
        </w:rPr>
        <w:t>global critical infrastructure</w:t>
      </w:r>
      <w:r>
        <w:rPr>
          <w:sz w:val="16"/>
        </w:rPr>
        <w:t xml:space="preserve"> </w:t>
      </w:r>
      <w:r w:rsidRPr="00C54B72">
        <w:rPr>
          <w:sz w:val="16"/>
        </w:rPr>
        <w:t xml:space="preserve">A </w:t>
      </w:r>
      <w:r w:rsidRPr="00C54B72">
        <w:rPr>
          <w:rStyle w:val="StyleUnderline"/>
        </w:rPr>
        <w:t>narrow AI virus may also affect civilian infrastructure</w:t>
      </w:r>
      <w:r w:rsidRPr="00C54B72">
        <w:rPr>
          <w:sz w:val="16"/>
        </w:rPr>
        <w:t>; some, but not all ways in which this could be</w:t>
      </w:r>
      <w:r>
        <w:rPr>
          <w:sz w:val="16"/>
        </w:rPr>
        <w:t xml:space="preserve"> </w:t>
      </w:r>
      <w:r w:rsidRPr="00C54B72">
        <w:rPr>
          <w:sz w:val="16"/>
        </w:rPr>
        <w:t>possible are listed below. Remember that in the case of global catastrophes, the conditions necessary for most</w:t>
      </w:r>
      <w:r>
        <w:rPr>
          <w:sz w:val="16"/>
        </w:rPr>
        <w:t xml:space="preserve"> </w:t>
      </w:r>
      <w:r w:rsidRPr="00C54B72">
        <w:rPr>
          <w:sz w:val="16"/>
        </w:rPr>
        <w:t>catastrophes could exist simultaneously. Several distinctive scenarios of such a catastrophe have been suggested.</w:t>
      </w:r>
      <w:r>
        <w:rPr>
          <w:sz w:val="16"/>
        </w:rPr>
        <w:t xml:space="preserve"> </w:t>
      </w:r>
      <w:r w:rsidRPr="00C54B72">
        <w:rPr>
          <w:sz w:val="16"/>
        </w:rPr>
        <w:t xml:space="preserve">For example, </w:t>
      </w:r>
      <w:r w:rsidRPr="00C54B72">
        <w:rPr>
          <w:rStyle w:val="StyleUnderline"/>
        </w:rPr>
        <w:t>autopilot-controlled and hacked planes could crash into nuclear power stations</w:t>
      </w:r>
      <w:r w:rsidRPr="00C54B72">
        <w:rPr>
          <w:sz w:val="16"/>
        </w:rPr>
        <w:t>. There are around 1000</w:t>
      </w:r>
      <w:r>
        <w:rPr>
          <w:sz w:val="16"/>
        </w:rPr>
        <w:t xml:space="preserve"> </w:t>
      </w:r>
      <w:r w:rsidRPr="00C54B72">
        <w:rPr>
          <w:sz w:val="16"/>
        </w:rPr>
        <w:t>nuclear facilities in the world, and thousands of large planes are in the air at every moment—most of them have</w:t>
      </w:r>
      <w:r>
        <w:rPr>
          <w:sz w:val="16"/>
        </w:rPr>
        <w:t xml:space="preserve"> </w:t>
      </w:r>
      <w:r w:rsidRPr="00C54B72">
        <w:rPr>
          <w:sz w:val="16"/>
        </w:rPr>
        <w:t>computerized autopilots. Coordinated plane attacks happened in 2001 and a plane has been hacked (Futureworld</w:t>
      </w:r>
      <w:r>
        <w:rPr>
          <w:sz w:val="16"/>
        </w:rPr>
        <w:t xml:space="preserve"> </w:t>
      </w:r>
      <w:r w:rsidRPr="00C54B72">
        <w:rPr>
          <w:sz w:val="16"/>
        </w:rPr>
        <w:t>2013). Self-driving cars could hunt people, and it is projected that most new cars after 2030 will have some selfdriving capabilities (Anderson 2017).</w:t>
      </w:r>
      <w:r>
        <w:rPr>
          <w:sz w:val="16"/>
        </w:rPr>
        <w:t xml:space="preserve"> </w:t>
      </w:r>
      <w:r w:rsidRPr="00C54B72">
        <w:rPr>
          <w:sz w:val="16"/>
        </w:rPr>
        <w:t>Elon Musk has spoken about the risks of AI living in the Internet; it could start wars by manipulating fake</w:t>
      </w:r>
      <w:r>
        <w:rPr>
          <w:sz w:val="16"/>
        </w:rPr>
        <w:t xml:space="preserve"> </w:t>
      </w:r>
      <w:r w:rsidRPr="00C54B72">
        <w:rPr>
          <w:sz w:val="16"/>
        </w:rPr>
        <w:t>news (Wootson 2017). Computer viruses could also manipulate human behavior using blackmail, as seen in fiction</w:t>
      </w:r>
      <w:r>
        <w:rPr>
          <w:sz w:val="16"/>
        </w:rPr>
        <w:t xml:space="preserve"> </w:t>
      </w:r>
      <w:r w:rsidRPr="00C54B72">
        <w:rPr>
          <w:sz w:val="16"/>
        </w:rPr>
        <w:t>in an episode of Black Mirror (Watkins 2016). Another example is creating suicide ideation, e.g., the recent internet</w:t>
      </w:r>
      <w:r>
        <w:rPr>
          <w:sz w:val="16"/>
        </w:rPr>
        <w:t xml:space="preserve"> </w:t>
      </w:r>
      <w:r w:rsidRPr="00C54B72">
        <w:rPr>
          <w:sz w:val="16"/>
        </w:rPr>
        <w:t>suicide game in Russia, “Blue Whale” (Mullin 2017), which allegedly killed 130 teenagers by sending them tasks</w:t>
      </w:r>
      <w:r>
        <w:rPr>
          <w:sz w:val="16"/>
        </w:rPr>
        <w:t xml:space="preserve"> </w:t>
      </w:r>
      <w:r w:rsidRPr="00C54B72">
        <w:rPr>
          <w:sz w:val="16"/>
        </w:rPr>
        <w:t>of increasing complexity and finally requesting their suicide.</w:t>
      </w:r>
      <w:r>
        <w:rPr>
          <w:sz w:val="16"/>
        </w:rPr>
        <w:t xml:space="preserve"> </w:t>
      </w:r>
      <w:r w:rsidRPr="00C54B72">
        <w:rPr>
          <w:sz w:val="16"/>
        </w:rPr>
        <w:t xml:space="preserve">The </w:t>
      </w:r>
      <w:r w:rsidRPr="00972F79">
        <w:rPr>
          <w:rStyle w:val="StyleUnderline"/>
        </w:rPr>
        <w:t>IoT will make home infrastructure vulnerable</w:t>
      </w:r>
      <w:r w:rsidRPr="00972F79">
        <w:rPr>
          <w:sz w:val="16"/>
        </w:rPr>
        <w:t xml:space="preserve"> (Granoff 2016). </w:t>
      </w:r>
      <w:r w:rsidRPr="00972F79">
        <w:rPr>
          <w:rStyle w:val="StyleUnderline"/>
        </w:rPr>
        <w:t>Home electrical systems could have short circuits and start fires; phones could also catch fire</w:t>
      </w:r>
      <w:r w:rsidRPr="00972F79">
        <w:rPr>
          <w:sz w:val="16"/>
        </w:rPr>
        <w:t xml:space="preserve">. Other scenarios are also possible: </w:t>
      </w:r>
      <w:r w:rsidRPr="00972F79">
        <w:rPr>
          <w:rStyle w:val="StyleUnderline"/>
        </w:rPr>
        <w:t>home robots, which may become popular in the next few decades, could start to attack people</w:t>
      </w:r>
      <w:r w:rsidRPr="00972F79">
        <w:rPr>
          <w:sz w:val="16"/>
        </w:rPr>
        <w:t xml:space="preserve">; </w:t>
      </w:r>
      <w:r w:rsidRPr="00972F79">
        <w:rPr>
          <w:rStyle w:val="StyleUnderline"/>
        </w:rPr>
        <w:t>infected factories could produce toxic chemicals after being hacked by viruses</w:t>
      </w:r>
      <w:r w:rsidRPr="00972F79">
        <w:rPr>
          <w:sz w:val="16"/>
        </w:rPr>
        <w:t xml:space="preserve">. </w:t>
      </w:r>
      <w:r w:rsidRPr="00972F79">
        <w:rPr>
          <w:rStyle w:val="Emphasis"/>
        </w:rPr>
        <w:t>Large-sca</w:t>
      </w:r>
      <w:r w:rsidRPr="00C54B72">
        <w:rPr>
          <w:rStyle w:val="Emphasis"/>
        </w:rPr>
        <w:t xml:space="preserve">le </w:t>
      </w:r>
      <w:r w:rsidRPr="00C54B72">
        <w:rPr>
          <w:rStyle w:val="Emphasis"/>
          <w:highlight w:val="cyan"/>
        </w:rPr>
        <w:t>infrastructure failure</w:t>
      </w:r>
      <w:r w:rsidRPr="00C54B72">
        <w:rPr>
          <w:rStyle w:val="StyleUnderline"/>
          <w:highlight w:val="cyan"/>
        </w:rPr>
        <w:t xml:space="preserve"> may result in</w:t>
      </w:r>
      <w:r w:rsidRPr="00C54B72">
        <w:rPr>
          <w:rStyle w:val="StyleUnderline"/>
        </w:rPr>
        <w:t xml:space="preserve"> the </w:t>
      </w:r>
      <w:r w:rsidRPr="00C54B72">
        <w:rPr>
          <w:rStyle w:val="Emphasis"/>
          <w:highlight w:val="cyan"/>
        </w:rPr>
        <w:t>collapse</w:t>
      </w:r>
      <w:r w:rsidRPr="00C54B72">
        <w:rPr>
          <w:rStyle w:val="StyleUnderline"/>
          <w:highlight w:val="cyan"/>
        </w:rPr>
        <w:t xml:space="preserve"> of</w:t>
      </w:r>
      <w:r w:rsidRPr="00C54B72">
        <w:rPr>
          <w:rStyle w:val="StyleUnderline"/>
        </w:rPr>
        <w:t xml:space="preserve"> </w:t>
      </w:r>
      <w:r w:rsidRPr="00C54B72">
        <w:rPr>
          <w:rStyle w:val="Emphasis"/>
        </w:rPr>
        <w:t xml:space="preserve">technological </w:t>
      </w:r>
      <w:r w:rsidRPr="00C54B72">
        <w:rPr>
          <w:rStyle w:val="Emphasis"/>
          <w:highlight w:val="cyan"/>
        </w:rPr>
        <w:t>civilization</w:t>
      </w:r>
      <w:r w:rsidRPr="00972F79">
        <w:rPr>
          <w:rStyle w:val="StyleUnderline"/>
        </w:rPr>
        <w:t xml:space="preserve"> and </w:t>
      </w:r>
      <w:r w:rsidRPr="00972F79">
        <w:rPr>
          <w:rStyle w:val="Emphasis"/>
        </w:rPr>
        <w:t>famine</w:t>
      </w:r>
      <w:r w:rsidRPr="00C54B72">
        <w:rPr>
          <w:sz w:val="16"/>
        </w:rPr>
        <w:t xml:space="preserve"> (Hanson</w:t>
      </w:r>
      <w:r>
        <w:rPr>
          <w:sz w:val="16"/>
        </w:rPr>
        <w:t xml:space="preserve"> </w:t>
      </w:r>
      <w:r w:rsidRPr="00C54B72">
        <w:rPr>
          <w:sz w:val="16"/>
        </w:rPr>
        <w:t xml:space="preserve">2008; Cole et al. 2016). </w:t>
      </w:r>
      <w:r w:rsidRPr="00C54B72">
        <w:rPr>
          <w:rStyle w:val="StyleUnderline"/>
        </w:rPr>
        <w:t xml:space="preserve">As </w:t>
      </w:r>
      <w:r w:rsidRPr="00C54B72">
        <w:rPr>
          <w:rStyle w:val="StyleUnderline"/>
          <w:highlight w:val="cyan"/>
        </w:rPr>
        <w:t>industries</w:t>
      </w:r>
      <w:r w:rsidRPr="00C54B72">
        <w:rPr>
          <w:rStyle w:val="StyleUnderline"/>
        </w:rPr>
        <w:t xml:space="preserve"> become increasingly computerized, they will</w:t>
      </w:r>
      <w:r w:rsidRPr="00C54B72">
        <w:rPr>
          <w:sz w:val="16"/>
        </w:rPr>
        <w:t xml:space="preserve"> completely </w:t>
      </w:r>
      <w:r w:rsidRPr="00C54B72">
        <w:rPr>
          <w:rStyle w:val="StyleUnderline"/>
          <w:highlight w:val="cyan"/>
        </w:rPr>
        <w:t>depend on</w:t>
      </w:r>
      <w:r w:rsidRPr="00C54B72">
        <w:rPr>
          <w:rStyle w:val="StyleUnderline"/>
        </w:rPr>
        <w:t xml:space="preserve"> proper</w:t>
      </w:r>
      <w:r>
        <w:rPr>
          <w:rStyle w:val="StyleUnderline"/>
        </w:rPr>
        <w:t xml:space="preserve"> </w:t>
      </w:r>
      <w:r w:rsidRPr="00972F79">
        <w:rPr>
          <w:rStyle w:val="StyleUnderline"/>
        </w:rPr>
        <w:t xml:space="preserve">functioning of </w:t>
      </w:r>
      <w:r w:rsidRPr="00C54B72">
        <w:rPr>
          <w:rStyle w:val="StyleUnderline"/>
          <w:highlight w:val="cyan"/>
        </w:rPr>
        <w:t>computers</w:t>
      </w:r>
      <w:r w:rsidRPr="00C54B72">
        <w:rPr>
          <w:sz w:val="16"/>
        </w:rPr>
        <w:t xml:space="preserve">, while in the past they could continue without them. These </w:t>
      </w:r>
      <w:r w:rsidRPr="00C54B72">
        <w:rPr>
          <w:rStyle w:val="StyleUnderline"/>
        </w:rPr>
        <w:t xml:space="preserve">industries </w:t>
      </w:r>
      <w:r w:rsidRPr="00C54B72">
        <w:rPr>
          <w:rStyle w:val="StyleUnderline"/>
          <w:highlight w:val="cyan"/>
        </w:rPr>
        <w:t xml:space="preserve">include </w:t>
      </w:r>
      <w:r w:rsidRPr="00C54B72">
        <w:rPr>
          <w:rStyle w:val="Emphasis"/>
          <w:highlight w:val="cyan"/>
        </w:rPr>
        <w:t>power</w:t>
      </w:r>
      <w:r>
        <w:rPr>
          <w:rStyle w:val="Emphasis"/>
          <w:highlight w:val="cyan"/>
        </w:rPr>
        <w:t xml:space="preserve"> </w:t>
      </w:r>
      <w:r w:rsidRPr="00C54B72">
        <w:rPr>
          <w:rStyle w:val="Emphasis"/>
          <w:highlight w:val="cyan"/>
        </w:rPr>
        <w:t>generation</w:t>
      </w:r>
      <w:r w:rsidRPr="00C54B72">
        <w:rPr>
          <w:rStyle w:val="StyleUnderline"/>
          <w:highlight w:val="cyan"/>
        </w:rPr>
        <w:t xml:space="preserve">, </w:t>
      </w:r>
      <w:r w:rsidRPr="00C54B72">
        <w:rPr>
          <w:rStyle w:val="Emphasis"/>
          <w:highlight w:val="cyan"/>
        </w:rPr>
        <w:t>transport</w:t>
      </w:r>
      <w:r w:rsidRPr="00C54B72">
        <w:rPr>
          <w:rStyle w:val="StyleUnderline"/>
          <w:highlight w:val="cyan"/>
        </w:rPr>
        <w:t xml:space="preserve">, and </w:t>
      </w:r>
      <w:r w:rsidRPr="00C54B72">
        <w:rPr>
          <w:rStyle w:val="Emphasis"/>
          <w:highlight w:val="cyan"/>
        </w:rPr>
        <w:t>food</w:t>
      </w:r>
      <w:r w:rsidRPr="00C54B72">
        <w:rPr>
          <w:rStyle w:val="Emphasis"/>
        </w:rPr>
        <w:t xml:space="preserve"> production</w:t>
      </w:r>
      <w:r w:rsidRPr="00C54B72">
        <w:rPr>
          <w:sz w:val="16"/>
        </w:rPr>
        <w:t xml:space="preserve">. As the trend continues, </w:t>
      </w:r>
      <w:r w:rsidRPr="00C54B72">
        <w:rPr>
          <w:rStyle w:val="StyleUnderline"/>
        </w:rPr>
        <w:t>turning off computers will leave humans without</w:t>
      </w:r>
      <w:r>
        <w:rPr>
          <w:rStyle w:val="StyleUnderline"/>
        </w:rPr>
        <w:t xml:space="preserve"> </w:t>
      </w:r>
      <w:r w:rsidRPr="00C54B72">
        <w:rPr>
          <w:rStyle w:val="StyleUnderline"/>
        </w:rPr>
        <w:t>food, heating, and medication</w:t>
      </w:r>
      <w:r w:rsidRPr="00C54B72">
        <w:rPr>
          <w:sz w:val="16"/>
        </w:rPr>
        <w:t xml:space="preserve">. Many </w:t>
      </w:r>
      <w:r w:rsidRPr="00C54B72">
        <w:rPr>
          <w:rStyle w:val="StyleUnderline"/>
        </w:rPr>
        <w:t xml:space="preserve">industries become dangerous if their </w:t>
      </w:r>
      <w:r w:rsidRPr="00C54B72">
        <w:rPr>
          <w:rStyle w:val="StyleUnderline"/>
          <w:highlight w:val="cyan"/>
        </w:rPr>
        <w:t>facilities</w:t>
      </w:r>
      <w:r w:rsidRPr="00C54B72">
        <w:rPr>
          <w:rStyle w:val="StyleUnderline"/>
        </w:rPr>
        <w:t xml:space="preserve"> are not intensively maintained,</w:t>
      </w:r>
      <w:r>
        <w:rPr>
          <w:rStyle w:val="StyleUnderline"/>
        </w:rPr>
        <w:t xml:space="preserve"> </w:t>
      </w:r>
      <w:r w:rsidRPr="00C54B72">
        <w:rPr>
          <w:rStyle w:val="StyleUnderline"/>
          <w:highlight w:val="cyan"/>
        </w:rPr>
        <w:t>including</w:t>
      </w:r>
      <w:r w:rsidRPr="00C54B72">
        <w:rPr>
          <w:rStyle w:val="StyleUnderline"/>
        </w:rPr>
        <w:t xml:space="preserve"> nuclear plants, spent </w:t>
      </w:r>
      <w:r w:rsidRPr="00C54B72">
        <w:rPr>
          <w:rStyle w:val="Emphasis"/>
          <w:highlight w:val="cyan"/>
        </w:rPr>
        <w:t>nuclear fuel storage</w:t>
      </w:r>
      <w:r w:rsidRPr="00C54B72">
        <w:rPr>
          <w:rStyle w:val="Emphasis"/>
        </w:rPr>
        <w:t xml:space="preserve"> systems</w:t>
      </w:r>
      <w:r w:rsidRPr="00C54B72">
        <w:rPr>
          <w:rStyle w:val="StyleUnderline"/>
        </w:rPr>
        <w:t xml:space="preserve">, </w:t>
      </w:r>
      <w:r w:rsidRPr="00C54B72">
        <w:rPr>
          <w:rStyle w:val="Emphasis"/>
          <w:highlight w:val="cyan"/>
        </w:rPr>
        <w:t>weapons systems</w:t>
      </w:r>
      <w:r w:rsidRPr="00C54B72">
        <w:rPr>
          <w:rStyle w:val="StyleUnderline"/>
          <w:highlight w:val="cyan"/>
        </w:rPr>
        <w:t xml:space="preserve">, and </w:t>
      </w:r>
      <w:r w:rsidRPr="00C54B72">
        <w:rPr>
          <w:rStyle w:val="Emphasis"/>
          <w:highlight w:val="cyan"/>
        </w:rPr>
        <w:t>water dams</w:t>
      </w:r>
      <w:r w:rsidRPr="00C54B72">
        <w:rPr>
          <w:sz w:val="16"/>
        </w:rPr>
        <w:t xml:space="preserve">. </w:t>
      </w:r>
      <w:r w:rsidRPr="00C54B72">
        <w:rPr>
          <w:rStyle w:val="StyleUnderline"/>
        </w:rPr>
        <w:t>If one compares</w:t>
      </w:r>
      <w:r>
        <w:rPr>
          <w:rStyle w:val="StyleUnderline"/>
        </w:rPr>
        <w:t xml:space="preserve"> </w:t>
      </w:r>
      <w:r w:rsidRPr="00C54B72">
        <w:rPr>
          <w:rStyle w:val="Emphasis"/>
        </w:rPr>
        <w:t xml:space="preserve">human </w:t>
      </w:r>
      <w:r w:rsidRPr="00C54B72">
        <w:rPr>
          <w:rStyle w:val="Emphasis"/>
          <w:highlight w:val="cyan"/>
        </w:rPr>
        <w:t>civilization</w:t>
      </w:r>
      <w:r w:rsidRPr="00C54B72">
        <w:rPr>
          <w:rStyle w:val="StyleUnderline"/>
        </w:rPr>
        <w:t xml:space="preserve"> with a multicellular organism, one could see</w:t>
      </w:r>
      <w:r w:rsidRPr="00C54B72">
        <w:rPr>
          <w:sz w:val="16"/>
        </w:rPr>
        <w:t xml:space="preserve"> that </w:t>
      </w:r>
      <w:r w:rsidRPr="00C54B72">
        <w:rPr>
          <w:rStyle w:val="StyleUnderline"/>
        </w:rPr>
        <w:t xml:space="preserve">multicellular organisms </w:t>
      </w:r>
      <w:r w:rsidRPr="00C54B72">
        <w:rPr>
          <w:rStyle w:val="Emphasis"/>
          <w:highlight w:val="cyan"/>
        </w:rPr>
        <w:t>could die completely</w:t>
      </w:r>
      <w:r w:rsidRPr="00C54B72">
        <w:rPr>
          <w:sz w:val="16"/>
        </w:rPr>
        <w:t>,</w:t>
      </w:r>
      <w:r>
        <w:rPr>
          <w:sz w:val="16"/>
        </w:rPr>
        <w:t xml:space="preserve"> </w:t>
      </w:r>
      <w:r w:rsidRPr="00C54B72">
        <w:rPr>
          <w:sz w:val="16"/>
        </w:rPr>
        <w:t xml:space="preserve">down to the last cell, </w:t>
      </w:r>
      <w:r w:rsidRPr="00C54B72">
        <w:rPr>
          <w:rStyle w:val="StyleUnderline"/>
          <w:highlight w:val="cyan"/>
        </w:rPr>
        <w:t>as</w:t>
      </w:r>
      <w:r w:rsidRPr="00C54B72">
        <w:rPr>
          <w:rStyle w:val="StyleUnderline"/>
        </w:rPr>
        <w:t xml:space="preserve"> the </w:t>
      </w:r>
      <w:r w:rsidRPr="00C54B72">
        <w:rPr>
          <w:rStyle w:val="Emphasis"/>
          <w:highlight w:val="cyan"/>
        </w:rPr>
        <w:t>result</w:t>
      </w:r>
      <w:r w:rsidRPr="00C54B72">
        <w:rPr>
          <w:rStyle w:val="StyleUnderline"/>
          <w:highlight w:val="cyan"/>
        </w:rPr>
        <w:t xml:space="preserve"> of a</w:t>
      </w:r>
      <w:r w:rsidRPr="00C54B72">
        <w:rPr>
          <w:rStyle w:val="StyleUnderline"/>
        </w:rPr>
        <w:t xml:space="preserve"> </w:t>
      </w:r>
      <w:r w:rsidRPr="00C54B72">
        <w:rPr>
          <w:rStyle w:val="Emphasis"/>
        </w:rPr>
        <w:t xml:space="preserve">very </w:t>
      </w:r>
      <w:r w:rsidRPr="00C54B72">
        <w:rPr>
          <w:rStyle w:val="Emphasis"/>
          <w:highlight w:val="cyan"/>
        </w:rPr>
        <w:t>small intervention</w:t>
      </w:r>
      <w:r w:rsidRPr="00C54B72">
        <w:rPr>
          <w:rStyle w:val="StyleUnderline"/>
          <w:highlight w:val="cyan"/>
        </w:rPr>
        <w:t xml:space="preserve">. As </w:t>
      </w:r>
      <w:r w:rsidRPr="00C54B72">
        <w:rPr>
          <w:rStyle w:val="Emphasis"/>
          <w:highlight w:val="cyan"/>
        </w:rPr>
        <w:t>interconnectedness</w:t>
      </w:r>
      <w:r w:rsidRPr="00C54B72">
        <w:rPr>
          <w:rStyle w:val="StyleUnderline"/>
          <w:highlight w:val="cyan"/>
        </w:rPr>
        <w:t xml:space="preserve"> and </w:t>
      </w:r>
      <w:r w:rsidRPr="00C54B72">
        <w:rPr>
          <w:rStyle w:val="Emphasis"/>
          <w:highlight w:val="cyan"/>
        </w:rPr>
        <w:t>computerization</w:t>
      </w:r>
      <w:r w:rsidRPr="00C54B72">
        <w:rPr>
          <w:rStyle w:val="StyleUnderline"/>
        </w:rPr>
        <w:t xml:space="preserve"> of the</w:t>
      </w:r>
      <w:r>
        <w:rPr>
          <w:rStyle w:val="StyleUnderline"/>
        </w:rPr>
        <w:t xml:space="preserve"> </w:t>
      </w:r>
      <w:r w:rsidRPr="00C54B72">
        <w:rPr>
          <w:rStyle w:val="StyleUnderline"/>
        </w:rPr>
        <w:t xml:space="preserve">human civilization </w:t>
      </w:r>
      <w:r w:rsidRPr="00C54B72">
        <w:rPr>
          <w:rStyle w:val="Emphasis"/>
          <w:highlight w:val="cyan"/>
        </w:rPr>
        <w:t>grow</w:t>
      </w:r>
      <w:r w:rsidRPr="00C54B72">
        <w:rPr>
          <w:rStyle w:val="StyleUnderline"/>
          <w:highlight w:val="cyan"/>
        </w:rPr>
        <w:t xml:space="preserve">, we become </w:t>
      </w:r>
      <w:r w:rsidRPr="00C54B72">
        <w:rPr>
          <w:rStyle w:val="Emphasis"/>
          <w:highlight w:val="cyan"/>
        </w:rPr>
        <w:t>more and more vulnerable</w:t>
      </w:r>
      <w:r w:rsidRPr="00C54B72">
        <w:rPr>
          <w:rStyle w:val="StyleUnderline"/>
        </w:rPr>
        <w:t xml:space="preserve"> to </w:t>
      </w:r>
      <w:r w:rsidRPr="00C54B72">
        <w:rPr>
          <w:rStyle w:val="Emphasis"/>
        </w:rPr>
        <w:t>information-based attacks</w:t>
      </w:r>
      <w:r w:rsidRPr="00C54B72">
        <w:rPr>
          <w:sz w:val="16"/>
        </w:rPr>
        <w:t>.</w:t>
      </w:r>
      <w:r>
        <w:rPr>
          <w:sz w:val="16"/>
        </w:rPr>
        <w:t xml:space="preserve"> </w:t>
      </w:r>
      <w:r w:rsidRPr="00C54B72">
        <w:rPr>
          <w:sz w:val="16"/>
        </w:rPr>
        <w:t>3.2.3. Biohacking viruses</w:t>
      </w:r>
      <w:r>
        <w:rPr>
          <w:sz w:val="16"/>
        </w:rPr>
        <w:t xml:space="preserve"> </w:t>
      </w:r>
      <w:r w:rsidRPr="00C54B72">
        <w:rPr>
          <w:sz w:val="16"/>
        </w:rPr>
        <w:t xml:space="preserve">Craig Venter recently presented a </w:t>
      </w:r>
      <w:r w:rsidRPr="00972F79">
        <w:rPr>
          <w:rStyle w:val="StyleUnderline"/>
        </w:rPr>
        <w:t xml:space="preserve">digital-biological </w:t>
      </w:r>
      <w:r w:rsidRPr="00C54B72">
        <w:rPr>
          <w:rStyle w:val="StyleUnderline"/>
          <w:highlight w:val="cyan"/>
        </w:rPr>
        <w:t>converter</w:t>
      </w:r>
      <w:r w:rsidRPr="00C54B72">
        <w:rPr>
          <w:sz w:val="16"/>
        </w:rPr>
        <w:t xml:space="preserve"> (Boles et al. 2017), </w:t>
      </w:r>
      <w:r w:rsidRPr="00C54B72">
        <w:rPr>
          <w:rStyle w:val="StyleUnderline"/>
        </w:rPr>
        <w:t xml:space="preserve">which </w:t>
      </w:r>
      <w:r w:rsidRPr="00C54B72">
        <w:rPr>
          <w:rStyle w:val="StyleUnderline"/>
          <w:highlight w:val="cyan"/>
        </w:rPr>
        <w:t>could “print” a flu</w:t>
      </w:r>
      <w:r>
        <w:rPr>
          <w:rStyle w:val="StyleUnderline"/>
          <w:highlight w:val="cyan"/>
        </w:rPr>
        <w:t xml:space="preserve"> </w:t>
      </w:r>
      <w:r w:rsidRPr="00C54B72">
        <w:rPr>
          <w:rStyle w:val="StyleUnderline"/>
          <w:highlight w:val="cyan"/>
        </w:rPr>
        <w:t>virus</w:t>
      </w:r>
      <w:r w:rsidRPr="00C54B72">
        <w:rPr>
          <w:rStyle w:val="StyleUnderline"/>
        </w:rPr>
        <w:t xml:space="preserve"> without human participation</w:t>
      </w:r>
      <w:r w:rsidRPr="00C54B72">
        <w:rPr>
          <w:sz w:val="16"/>
        </w:rPr>
        <w:t xml:space="preserve">. The </w:t>
      </w:r>
      <w:r w:rsidRPr="00972F79">
        <w:rPr>
          <w:rStyle w:val="StyleUnderline"/>
        </w:rPr>
        <w:t>genomes of many dangerous biological viruses have been published</w:t>
      </w:r>
      <w:r w:rsidRPr="00972F79">
        <w:rPr>
          <w:sz w:val="16"/>
        </w:rPr>
        <w:t xml:space="preserve"> (Enserink 2011), so such technology should be protected from unauthorized access. </w:t>
      </w:r>
      <w:r w:rsidRPr="00972F79">
        <w:rPr>
          <w:rStyle w:val="StyleUnderline"/>
        </w:rPr>
        <w:t xml:space="preserve">A </w:t>
      </w:r>
      <w:r w:rsidRPr="00972F79">
        <w:rPr>
          <w:rStyle w:val="Emphasis"/>
        </w:rPr>
        <w:t>biohacker</w:t>
      </w:r>
      <w:r w:rsidRPr="00972F79">
        <w:rPr>
          <w:rStyle w:val="StyleUnderline"/>
        </w:rPr>
        <w:t xml:space="preserve"> could </w:t>
      </w:r>
      <w:r w:rsidRPr="00972F79">
        <w:rPr>
          <w:rStyle w:val="StyleUnderline"/>
          <w:highlight w:val="cyan"/>
        </w:rPr>
        <w:t>use</w:t>
      </w:r>
      <w:r w:rsidRPr="00C54B72">
        <w:rPr>
          <w:rStyle w:val="StyleUnderline"/>
        </w:rPr>
        <w:t xml:space="preserve"> </w:t>
      </w:r>
      <w:r w:rsidRPr="00C54B72">
        <w:rPr>
          <w:rStyle w:val="Emphasis"/>
        </w:rPr>
        <w:t>narrow</w:t>
      </w:r>
      <w:r>
        <w:rPr>
          <w:rStyle w:val="Emphasis"/>
        </w:rPr>
        <w:t xml:space="preserve"> </w:t>
      </w:r>
      <w:r w:rsidRPr="00C54B72">
        <w:rPr>
          <w:rStyle w:val="Emphasis"/>
          <w:highlight w:val="cyan"/>
        </w:rPr>
        <w:t>AI</w:t>
      </w:r>
      <w:r w:rsidRPr="00C54B72">
        <w:rPr>
          <w:rStyle w:val="StyleUnderline"/>
          <w:highlight w:val="cyan"/>
        </w:rPr>
        <w:t xml:space="preserve"> to calculate</w:t>
      </w:r>
      <w:r w:rsidRPr="00C54B72">
        <w:rPr>
          <w:sz w:val="16"/>
        </w:rPr>
        <w:t xml:space="preserve"> the </w:t>
      </w:r>
      <w:r w:rsidRPr="00C54B72">
        <w:rPr>
          <w:rStyle w:val="Emphasis"/>
          <w:highlight w:val="cyan"/>
        </w:rPr>
        <w:t>most dangerous genomes</w:t>
      </w:r>
      <w:r w:rsidRPr="00C54B72">
        <w:rPr>
          <w:rStyle w:val="StyleUnderline"/>
          <w:highlight w:val="cyan"/>
        </w:rPr>
        <w:t>, create</w:t>
      </w:r>
      <w:r w:rsidRPr="00C54B72">
        <w:rPr>
          <w:rStyle w:val="StyleUnderline"/>
        </w:rPr>
        <w:t xml:space="preserve"> </w:t>
      </w:r>
      <w:r w:rsidRPr="00C54B72">
        <w:rPr>
          <w:rStyle w:val="Emphasis"/>
        </w:rPr>
        <w:t xml:space="preserve">many </w:t>
      </w:r>
      <w:r w:rsidRPr="00C54B72">
        <w:rPr>
          <w:rStyle w:val="Emphasis"/>
          <w:highlight w:val="cyan"/>
        </w:rPr>
        <w:t>dangerous biological viruses</w:t>
      </w:r>
      <w:r w:rsidRPr="00C54B72">
        <w:rPr>
          <w:rStyle w:val="StyleUnderline"/>
          <w:highlight w:val="cyan"/>
        </w:rPr>
        <w:t xml:space="preserve">, and </w:t>
      </w:r>
      <w:r w:rsidRPr="00C54B72">
        <w:rPr>
          <w:rStyle w:val="Emphasis"/>
          <w:highlight w:val="cyan"/>
        </w:rPr>
        <w:t>start a multipandemic</w:t>
      </w:r>
      <w:r>
        <w:rPr>
          <w:sz w:val="16"/>
        </w:rPr>
        <w:t xml:space="preserve"> </w:t>
      </w:r>
      <w:r w:rsidRPr="00C54B72">
        <w:rPr>
          <w:sz w:val="16"/>
        </w:rPr>
        <w:t xml:space="preserve">(Turchin et al. 2017). A </w:t>
      </w:r>
      <w:r w:rsidRPr="00C54B72">
        <w:rPr>
          <w:rStyle w:val="StyleUnderline"/>
        </w:rPr>
        <w:t>computer virus could harm human brains via neurointerfaces</w:t>
      </w:r>
      <w:r w:rsidRPr="00C54B72">
        <w:rPr>
          <w:sz w:val="16"/>
        </w:rPr>
        <w:t xml:space="preserve"> (Hines 2016).</w:t>
      </w:r>
      <w:r>
        <w:rPr>
          <w:sz w:val="16"/>
        </w:rPr>
        <w:t xml:space="preserve"> </w:t>
      </w:r>
      <w:r w:rsidRPr="00C54B72">
        <w:rPr>
          <w:sz w:val="16"/>
        </w:rPr>
        <w:t>3.2.4. Ransomware virus paying humans for its improvement</w:t>
      </w:r>
      <w:r>
        <w:rPr>
          <w:sz w:val="16"/>
        </w:rPr>
        <w:t xml:space="preserve"> </w:t>
      </w:r>
      <w:r w:rsidRPr="00C54B72">
        <w:rPr>
          <w:sz w:val="16"/>
        </w:rPr>
        <w:t>In 2017, two large epidemics of ransomware viruses affected the world: WannaCry and Petya (BBC 2017).</w:t>
      </w:r>
      <w:r>
        <w:rPr>
          <w:sz w:val="16"/>
        </w:rPr>
        <w:t xml:space="preserve"> </w:t>
      </w:r>
      <w:r w:rsidRPr="00C54B72">
        <w:rPr>
          <w:sz w:val="16"/>
        </w:rPr>
        <w:t>The appearance of cryptocurrencies (e.g., bitcoin) created the potential for secret transactions and machine-created</w:t>
      </w:r>
      <w:r>
        <w:rPr>
          <w:sz w:val="16"/>
        </w:rPr>
        <w:t xml:space="preserve"> </w:t>
      </w:r>
      <w:r w:rsidRPr="00C54B72">
        <w:rPr>
          <w:sz w:val="16"/>
        </w:rPr>
        <w:t>and machine-owned money (LoPucki 2017). As the IoT grows, the ransomware industry expected to thrive (Schneier</w:t>
      </w:r>
      <w:r>
        <w:rPr>
          <w:sz w:val="16"/>
        </w:rPr>
        <w:t xml:space="preserve"> </w:t>
      </w:r>
      <w:r w:rsidRPr="00C54B72">
        <w:rPr>
          <w:sz w:val="16"/>
        </w:rPr>
        <w:t>2017).</w:t>
      </w:r>
      <w:r>
        <w:rPr>
          <w:sz w:val="16"/>
        </w:rPr>
        <w:t xml:space="preserve"> </w:t>
      </w:r>
      <w:r w:rsidRPr="00C54B72">
        <w:rPr>
          <w:rStyle w:val="StyleUnderline"/>
        </w:rPr>
        <w:t>Ransom viruses in the future may possess money and use it to pay people to install ransomware</w:t>
      </w:r>
      <w:r w:rsidRPr="00C54B72">
        <w:rPr>
          <w:sz w:val="16"/>
        </w:rPr>
        <w:t xml:space="preserve"> on other</w:t>
      </w:r>
      <w:r>
        <w:rPr>
          <w:sz w:val="16"/>
        </w:rPr>
        <w:t xml:space="preserve"> </w:t>
      </w:r>
      <w:r w:rsidRPr="00C54B72">
        <w:rPr>
          <w:sz w:val="16"/>
        </w:rPr>
        <w:t>people's computers. These viruses could also pay people for adding new capabilities to the viruses. As a result, this</w:t>
      </w:r>
      <w:r>
        <w:rPr>
          <w:sz w:val="16"/>
        </w:rPr>
        <w:t xml:space="preserve"> </w:t>
      </w:r>
      <w:r w:rsidRPr="00C54B72">
        <w:rPr>
          <w:sz w:val="16"/>
        </w:rPr>
        <w:t>could produce self-improving ransomware viruses. We could call such virus a “Bitcoin maximizer.” In a sense, the</w:t>
      </w:r>
      <w:r>
        <w:rPr>
          <w:sz w:val="16"/>
        </w:rPr>
        <w:t xml:space="preserve"> </w:t>
      </w:r>
      <w:r w:rsidRPr="00C54B72">
        <w:rPr>
          <w:sz w:val="16"/>
        </w:rPr>
        <w:t>current bitcoin network is paying humans to build its infrastructure via “mining.” The catastrophic risk here is that</w:t>
      </w:r>
      <w:r>
        <w:rPr>
          <w:sz w:val="16"/>
        </w:rPr>
        <w:t xml:space="preserve"> </w:t>
      </w:r>
      <w:r w:rsidRPr="00C54B72">
        <w:rPr>
          <w:sz w:val="16"/>
        </w:rPr>
        <w:t xml:space="preserve">such a system is paying humans to exclude humans from the system. In some sense, </w:t>
      </w:r>
      <w:r w:rsidRPr="00C54B72">
        <w:rPr>
          <w:rStyle w:val="StyleUnderline"/>
        </w:rPr>
        <w:t>capitalism as an economic</w:t>
      </w:r>
      <w:r>
        <w:rPr>
          <w:rStyle w:val="StyleUnderline"/>
        </w:rPr>
        <w:t xml:space="preserve"> </w:t>
      </w:r>
      <w:r w:rsidRPr="00C54B72">
        <w:rPr>
          <w:rStyle w:val="StyleUnderline"/>
        </w:rPr>
        <w:t>system could do the same, but it is limited by antimonopoly and other laws, as well as by welfare states</w:t>
      </w:r>
      <w:r w:rsidRPr="00C54B72">
        <w:rPr>
          <w:sz w:val="16"/>
        </w:rPr>
        <w:t>.</w:t>
      </w:r>
      <w:r>
        <w:rPr>
          <w:sz w:val="16"/>
        </w:rPr>
        <w:t xml:space="preserve"> </w:t>
      </w:r>
      <w:r w:rsidRPr="00C54B72">
        <w:rPr>
          <w:sz w:val="16"/>
        </w:rPr>
        <w:t>3.2.5. Slaughterbots and the dangers of a robotic army</w:t>
      </w:r>
      <w:r>
        <w:rPr>
          <w:sz w:val="16"/>
        </w:rPr>
        <w:t xml:space="preserve"> </w:t>
      </w:r>
      <w:r w:rsidRPr="00C54B72">
        <w:rPr>
          <w:sz w:val="16"/>
        </w:rPr>
        <w:t>Robotic minds do not require full AGI to have some form of agency: they have goals, subgoals, and a world</w:t>
      </w:r>
      <w:r>
        <w:rPr>
          <w:sz w:val="16"/>
        </w:rPr>
        <w:t xml:space="preserve"> </w:t>
      </w:r>
      <w:r w:rsidRPr="00C54B72">
        <w:rPr>
          <w:sz w:val="16"/>
        </w:rPr>
        <w:t>model, including a model of their place in the world. For example, a robotic car should predict the future situation</w:t>
      </w:r>
      <w:r>
        <w:rPr>
          <w:sz w:val="16"/>
        </w:rPr>
        <w:t xml:space="preserve"> </w:t>
      </w:r>
      <w:r w:rsidRPr="00C54B72">
        <w:rPr>
          <w:sz w:val="16"/>
        </w:rPr>
        <w:t>on a road, including the consequences of its own actions. It also has a main goal—travel from A to B—which</w:t>
      </w:r>
      <w:r>
        <w:rPr>
          <w:sz w:val="16"/>
        </w:rPr>
        <w:t xml:space="preserve"> </w:t>
      </w:r>
      <w:r w:rsidRPr="00C54B72">
        <w:rPr>
          <w:sz w:val="16"/>
        </w:rPr>
        <w:t>constantly results in changes to the subgoal system in the form of route creation. A combination of this type of</w:t>
      </w:r>
      <w:r>
        <w:rPr>
          <w:sz w:val="16"/>
        </w:rPr>
        <w:t xml:space="preserve"> </w:t>
      </w:r>
      <w:r w:rsidRPr="00C54B72">
        <w:rPr>
          <w:sz w:val="16"/>
        </w:rPr>
        <w:t>limited intelligence with limited agency may be used to turn such systems into dangerous self-targeting weapons</w:t>
      </w:r>
      <w:r>
        <w:rPr>
          <w:sz w:val="16"/>
        </w:rPr>
        <w:t xml:space="preserve"> </w:t>
      </w:r>
      <w:r w:rsidRPr="00C54B72">
        <w:rPr>
          <w:sz w:val="16"/>
        </w:rPr>
        <w:t>(Turchin and Denkenberger 2018b).</w:t>
      </w:r>
      <w:r>
        <w:rPr>
          <w:sz w:val="16"/>
        </w:rPr>
        <w:t xml:space="preserve"> </w:t>
      </w:r>
      <w:r w:rsidRPr="00C54B72">
        <w:rPr>
          <w:sz w:val="16"/>
        </w:rPr>
        <w:t>3.2.6. Commentary on narrow AI viruses</w:t>
      </w:r>
      <w:r>
        <w:rPr>
          <w:sz w:val="16"/>
        </w:rPr>
        <w:t xml:space="preserve"> </w:t>
      </w:r>
      <w:r w:rsidRPr="00C54B72">
        <w:rPr>
          <w:sz w:val="16"/>
        </w:rPr>
        <w:t>It appears that if a narrow AI virus were to affect only one of the above-listed domains, it would not result in</w:t>
      </w:r>
      <w:r>
        <w:rPr>
          <w:sz w:val="16"/>
        </w:rPr>
        <w:t xml:space="preserve"> </w:t>
      </w:r>
      <w:r w:rsidRPr="00C54B72">
        <w:rPr>
          <w:sz w:val="16"/>
        </w:rPr>
        <w:t>an extinction-level catastrophe. However, it is possible that there will be many such viruses, or a multipandemic</w:t>
      </w:r>
      <w:r>
        <w:rPr>
          <w:sz w:val="16"/>
        </w:rPr>
        <w:t xml:space="preserve"> </w:t>
      </w:r>
      <w:r w:rsidRPr="00C54B72">
        <w:rPr>
          <w:sz w:val="16"/>
        </w:rPr>
        <w:t>(Turchin et al. 2017), or one narrow AI that will be able to affect almost all existing computers and computerized</w:t>
      </w:r>
      <w:r>
        <w:rPr>
          <w:sz w:val="16"/>
        </w:rPr>
        <w:t xml:space="preserve"> </w:t>
      </w:r>
      <w:r w:rsidRPr="00C54B72">
        <w:rPr>
          <w:sz w:val="16"/>
        </w:rPr>
        <w:t>systems. In this case, if the virus(es) were deliberately programmed to create maximum damage—which could be</w:t>
      </w:r>
      <w:r>
        <w:rPr>
          <w:sz w:val="16"/>
        </w:rPr>
        <w:t xml:space="preserve"> </w:t>
      </w:r>
      <w:r w:rsidRPr="00C54B72">
        <w:rPr>
          <w:sz w:val="16"/>
        </w:rPr>
        <w:t>in a case of a military grade Narrow AI virus, like the advanced version of Stuxnet (Kushner 2013)—global</w:t>
      </w:r>
      <w:r>
        <w:rPr>
          <w:sz w:val="16"/>
        </w:rPr>
        <w:t xml:space="preserve"> </w:t>
      </w:r>
      <w:r w:rsidRPr="00C54B72">
        <w:rPr>
          <w:sz w:val="16"/>
        </w:rPr>
        <w:t>catastrophe is a possible result.</w:t>
      </w:r>
      <w:r>
        <w:rPr>
          <w:sz w:val="16"/>
        </w:rPr>
        <w:t xml:space="preserve"> </w:t>
      </w:r>
      <w:r w:rsidRPr="00C54B72">
        <w:rPr>
          <w:sz w:val="16"/>
        </w:rPr>
        <w:t>If the appearance of narrow AI viruses is gradual, antivirus companies may be able to prepare for them.</w:t>
      </w:r>
      <w:r>
        <w:rPr>
          <w:sz w:val="16"/>
        </w:rPr>
        <w:t xml:space="preserve"> </w:t>
      </w:r>
      <w:r w:rsidRPr="00C54B72">
        <w:rPr>
          <w:sz w:val="16"/>
        </w:rPr>
        <w:t>Alternatively, humans could turn off the most vulnerable systems in order to avoid a global catastrophe. However,</w:t>
      </w:r>
      <w:r>
        <w:rPr>
          <w:sz w:val="16"/>
        </w:rPr>
        <w:t xml:space="preserve"> </w:t>
      </w:r>
      <w:r w:rsidRPr="00C54B72">
        <w:rPr>
          <w:sz w:val="16"/>
        </w:rPr>
        <w:t>a sudden breakthrough or a synchronized surprise attack could spell doom.</w:t>
      </w:r>
      <w:r>
        <w:rPr>
          <w:sz w:val="16"/>
        </w:rPr>
        <w:t xml:space="preserve"> </w:t>
      </w:r>
      <w:r w:rsidRPr="00C54B72">
        <w:rPr>
          <w:sz w:val="16"/>
        </w:rPr>
        <w:t>3.3. Failure of nuclear deterrence AI</w:t>
      </w:r>
      <w:r>
        <w:rPr>
          <w:sz w:val="16"/>
        </w:rPr>
        <w:t xml:space="preserve"> </w:t>
      </w:r>
      <w:r w:rsidRPr="00C54B72">
        <w:rPr>
          <w:rStyle w:val="StyleUnderline"/>
        </w:rPr>
        <w:t>Nuclear weapons are one of the most automated weapon systems</w:t>
      </w:r>
      <w:r w:rsidRPr="00C54B72">
        <w:rPr>
          <w:sz w:val="16"/>
        </w:rPr>
        <w:t>. Because they must be launched</w:t>
      </w:r>
      <w:r>
        <w:rPr>
          <w:sz w:val="16"/>
        </w:rPr>
        <w:t xml:space="preserve"> </w:t>
      </w:r>
      <w:r w:rsidRPr="00C54B72">
        <w:rPr>
          <w:sz w:val="16"/>
        </w:rPr>
        <w:t>immediately, almost all decision making has been done in advance. An early warning alert starts a preprogrammed</w:t>
      </w:r>
      <w:r>
        <w:rPr>
          <w:sz w:val="16"/>
        </w:rPr>
        <w:t xml:space="preserve"> </w:t>
      </w:r>
      <w:r w:rsidRPr="00C54B72">
        <w:rPr>
          <w:sz w:val="16"/>
        </w:rPr>
        <w:t>chain of events, where the high-level decision should be made in minutes, which is far from optimal for human</w:t>
      </w:r>
      <w:r>
        <w:rPr>
          <w:sz w:val="16"/>
        </w:rPr>
        <w:t xml:space="preserve"> </w:t>
      </w:r>
      <w:r w:rsidRPr="00C54B72">
        <w:rPr>
          <w:sz w:val="16"/>
        </w:rPr>
        <w:t xml:space="preserve">decision-making. However, the </w:t>
      </w:r>
      <w:r w:rsidRPr="00C54B72">
        <w:rPr>
          <w:rStyle w:val="StyleUnderline"/>
        </w:rPr>
        <w:t>history of nuclear near misses shows</w:t>
      </w:r>
      <w:r w:rsidRPr="00C54B72">
        <w:rPr>
          <w:sz w:val="16"/>
        </w:rPr>
        <w:t xml:space="preserve"> (Blair 2011) that </w:t>
      </w:r>
      <w:r w:rsidRPr="00C54B72">
        <w:rPr>
          <w:rStyle w:val="StyleUnderline"/>
        </w:rPr>
        <w:t>computer mistakes have been</w:t>
      </w:r>
      <w:r>
        <w:rPr>
          <w:rStyle w:val="StyleUnderline"/>
        </w:rPr>
        <w:t xml:space="preserve"> </w:t>
      </w:r>
      <w:r w:rsidRPr="00C54B72">
        <w:rPr>
          <w:rStyle w:val="StyleUnderline"/>
        </w:rPr>
        <w:t>one of the main causes, and only quick human intervention has prevented nuclear war</w:t>
      </w:r>
      <w:r w:rsidRPr="00C54B72">
        <w:rPr>
          <w:sz w:val="16"/>
        </w:rPr>
        <w:t>, e.g., the actions of Stanislav</w:t>
      </w:r>
      <w:r>
        <w:rPr>
          <w:sz w:val="16"/>
        </w:rPr>
        <w:t xml:space="preserve"> </w:t>
      </w:r>
      <w:r w:rsidRPr="00C54B72">
        <w:rPr>
          <w:sz w:val="16"/>
        </w:rPr>
        <w:t>Petrov in 1983 (Future of Life Institute 2016).</w:t>
      </w:r>
      <w:r>
        <w:rPr>
          <w:sz w:val="16"/>
        </w:rPr>
        <w:t xml:space="preserve"> </w:t>
      </w:r>
      <w:r w:rsidRPr="00C54B72">
        <w:rPr>
          <w:sz w:val="16"/>
        </w:rPr>
        <w:t xml:space="preserve">We can imagine </w:t>
      </w:r>
      <w:r w:rsidRPr="00C54B72">
        <w:rPr>
          <w:rStyle w:val="StyleUnderline"/>
        </w:rPr>
        <w:t xml:space="preserve">failure modes of </w:t>
      </w:r>
      <w:r w:rsidRPr="00C54B72">
        <w:rPr>
          <w:rStyle w:val="StyleUnderline"/>
          <w:highlight w:val="cyan"/>
        </w:rPr>
        <w:t>accidental nuclear war resulting from failure of</w:t>
      </w:r>
      <w:r w:rsidRPr="00C54B72">
        <w:rPr>
          <w:rStyle w:val="StyleUnderline"/>
        </w:rPr>
        <w:t xml:space="preserve"> the nuclear </w:t>
      </w:r>
      <w:r w:rsidRPr="00C54B72">
        <w:rPr>
          <w:rStyle w:val="StyleUnderline"/>
          <w:highlight w:val="cyan"/>
        </w:rPr>
        <w:t>weapons control</w:t>
      </w:r>
      <w:r>
        <w:rPr>
          <w:rStyle w:val="StyleUnderline"/>
          <w:highlight w:val="cyan"/>
        </w:rPr>
        <w:t xml:space="preserve"> </w:t>
      </w:r>
      <w:r w:rsidRPr="00C54B72">
        <w:rPr>
          <w:rStyle w:val="StyleUnderline"/>
          <w:highlight w:val="cyan"/>
        </w:rPr>
        <w:t>system</w:t>
      </w:r>
      <w:r w:rsidRPr="00C54B72">
        <w:rPr>
          <w:sz w:val="16"/>
        </w:rPr>
        <w:t xml:space="preserve">. They may be similar to the Russian “dead hand” perimeter system (Bender 2014), </w:t>
      </w:r>
      <w:r w:rsidRPr="00C54B72">
        <w:rPr>
          <w:rStyle w:val="StyleUnderline"/>
        </w:rPr>
        <w:t>arising if a strategic</w:t>
      </w:r>
      <w:r>
        <w:rPr>
          <w:rStyle w:val="StyleUnderline"/>
        </w:rPr>
        <w:t xml:space="preserve"> </w:t>
      </w:r>
      <w:r w:rsidRPr="00C54B72">
        <w:rPr>
          <w:rStyle w:val="Emphasis"/>
          <w:highlight w:val="cyan"/>
        </w:rPr>
        <w:t>planning AI chooses</w:t>
      </w:r>
      <w:r w:rsidRPr="00C54B72">
        <w:rPr>
          <w:rStyle w:val="StyleUnderline"/>
          <w:highlight w:val="cyan"/>
        </w:rPr>
        <w:t xml:space="preserve"> a </w:t>
      </w:r>
      <w:r w:rsidRPr="00C54B72">
        <w:rPr>
          <w:rStyle w:val="Emphasis"/>
          <w:highlight w:val="cyan"/>
        </w:rPr>
        <w:t>dangerous plan to “win</w:t>
      </w:r>
      <w:r w:rsidRPr="00C54B72">
        <w:rPr>
          <w:rStyle w:val="StyleUnderline"/>
        </w:rPr>
        <w:t xml:space="preserve">” a nuclear war, </w:t>
      </w:r>
      <w:r w:rsidRPr="00C54B72">
        <w:rPr>
          <w:rStyle w:val="StyleUnderline"/>
          <w:highlight w:val="cyan"/>
        </w:rPr>
        <w:t xml:space="preserve">like a </w:t>
      </w:r>
      <w:r w:rsidRPr="00C54B72">
        <w:rPr>
          <w:rStyle w:val="Emphasis"/>
          <w:highlight w:val="cyan"/>
        </w:rPr>
        <w:t xml:space="preserve">Doomsday </w:t>
      </w:r>
      <w:r w:rsidRPr="007E72AC">
        <w:rPr>
          <w:rStyle w:val="Emphasis"/>
          <w:highlight w:val="cyan"/>
        </w:rPr>
        <w:t>weapon</w:t>
      </w:r>
      <w:r w:rsidRPr="00C54B72">
        <w:rPr>
          <w:sz w:val="16"/>
        </w:rPr>
        <w:t xml:space="preserve"> (Kahn 1959), </w:t>
      </w:r>
      <w:r w:rsidRPr="00C54B72">
        <w:rPr>
          <w:rStyle w:val="StyleUnderline"/>
        </w:rPr>
        <w:t>blackmail, or</w:t>
      </w:r>
      <w:r>
        <w:rPr>
          <w:rStyle w:val="StyleUnderline"/>
        </w:rPr>
        <w:t xml:space="preserve"> </w:t>
      </w:r>
      <w:r w:rsidRPr="00C54B72">
        <w:rPr>
          <w:rStyle w:val="StyleUnderline"/>
        </w:rPr>
        <w:t>a pre-emptive strike</w:t>
      </w:r>
      <w:r w:rsidRPr="00C54B72">
        <w:rPr>
          <w:sz w:val="16"/>
        </w:rPr>
        <w:t>.</w:t>
      </w:r>
    </w:p>
    <w:p w14:paraId="17E1BAA1" w14:textId="77777777" w:rsidR="00C17414" w:rsidRDefault="00C17414" w:rsidP="00C17414">
      <w:pPr>
        <w:pStyle w:val="Heading4"/>
      </w:pPr>
      <w:r>
        <w:t xml:space="preserve">Independently, effective regulations solve </w:t>
      </w:r>
      <w:r w:rsidRPr="00A96C09">
        <w:rPr>
          <w:u w:val="single"/>
        </w:rPr>
        <w:t>extinction</w:t>
      </w:r>
    </w:p>
    <w:p w14:paraId="49C179AB" w14:textId="77777777" w:rsidR="00C17414" w:rsidRPr="00FF202B" w:rsidRDefault="00C17414" w:rsidP="00C17414">
      <w:r>
        <w:rPr>
          <w:rStyle w:val="Style13ptBold"/>
        </w:rPr>
        <w:t>Ma</w:t>
      </w:r>
      <w:r w:rsidRPr="00FF202B">
        <w:rPr>
          <w:rStyle w:val="Style13ptBold"/>
        </w:rPr>
        <w:t>tus 14</w:t>
      </w:r>
      <w:r>
        <w:t xml:space="preserve"> [</w:t>
      </w:r>
      <w:r w:rsidRPr="00FF202B">
        <w:t>Kira Matus, PhD, Havard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1E658464" w14:textId="77777777" w:rsidR="00C17414" w:rsidRPr="00A96C09" w:rsidRDefault="00C17414" w:rsidP="00C17414">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particular types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3794C00D" w14:textId="77777777" w:rsidR="00C17414" w:rsidRPr="00A96C09" w:rsidRDefault="00C17414" w:rsidP="00C17414">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i.e.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609896C0" w14:textId="77777777" w:rsidR="00C17414" w:rsidRPr="00A96C09" w:rsidRDefault="00C17414" w:rsidP="00C17414">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58DC3065" w14:textId="77777777" w:rsidR="00C17414" w:rsidRPr="009B7CF3" w:rsidRDefault="00C17414" w:rsidP="00C17414">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particular measures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12397B12" w14:textId="77777777" w:rsidR="00C17414" w:rsidRPr="00C9593F" w:rsidRDefault="00C17414" w:rsidP="00C1741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Court has recently </w:t>
      </w:r>
      <w:r w:rsidRPr="00C9593F">
        <w:rPr>
          <w:rFonts w:eastAsiaTheme="majorEastAsia" w:cstheme="majorBidi"/>
          <w:b/>
          <w:iCs/>
          <w:sz w:val="26"/>
          <w:u w:val="single"/>
        </w:rPr>
        <w:t>narrowed</w:t>
      </w:r>
      <w:r w:rsidRPr="00C9593F">
        <w:rPr>
          <w:rFonts w:eastAsiaTheme="majorEastAsia" w:cstheme="majorBidi"/>
          <w:b/>
          <w:iCs/>
          <w:sz w:val="26"/>
        </w:rPr>
        <w:t xml:space="preserve"> Parker immunity to limit deference to the states in antitrust law</w:t>
      </w:r>
    </w:p>
    <w:p w14:paraId="423315FD" w14:textId="77777777" w:rsidR="00C17414" w:rsidRPr="00C9593F" w:rsidRDefault="00C17414" w:rsidP="00C17414">
      <w:r w:rsidRPr="00C9593F">
        <w:rPr>
          <w:b/>
          <w:bCs/>
          <w:sz w:val="26"/>
        </w:rPr>
        <w:t>Allensworth 16</w:t>
      </w:r>
      <w:r w:rsidRPr="00C9593F">
        <w:t xml:space="preserve"> [Rebecca Haw Allensworth, Associate Professor of Law, Vanderbilt Law School; J.D., Harvard Law School; M.Phil, University of Cambridge; B.A., Yale University, October 2016, ARTICLE: THE NEW ANTITRUST FEDERALISM, 102 Va. L. Rev. 1387]</w:t>
      </w:r>
    </w:p>
    <w:p w14:paraId="3CDF6A72" w14:textId="77777777" w:rsidR="00C17414" w:rsidRPr="00C9593F" w:rsidRDefault="00C17414" w:rsidP="00C17414">
      <w:pPr>
        <w:rPr>
          <w:sz w:val="16"/>
        </w:rPr>
      </w:pPr>
      <w:r w:rsidRPr="00C9593F">
        <w:rPr>
          <w:sz w:val="16"/>
        </w:rPr>
        <w:t>Introduction</w:t>
      </w:r>
    </w:p>
    <w:p w14:paraId="62036197" w14:textId="77777777" w:rsidR="00C17414" w:rsidRPr="00C9593F" w:rsidRDefault="00C17414" w:rsidP="00C17414">
      <w:pPr>
        <w:rPr>
          <w:sz w:val="16"/>
        </w:rPr>
      </w:pPr>
      <w:r w:rsidRPr="00C9593F">
        <w:rPr>
          <w:highlight w:val="cyan"/>
          <w:u w:val="single"/>
        </w:rPr>
        <w:t>IN</w:t>
      </w:r>
      <w:r w:rsidRPr="00C9593F">
        <w:rPr>
          <w:u w:val="single"/>
        </w:rPr>
        <w:t xml:space="preserve"> just </w:t>
      </w:r>
      <w:r w:rsidRPr="00C9593F">
        <w:rPr>
          <w:highlight w:val="cyan"/>
          <w:u w:val="single"/>
        </w:rPr>
        <w:t>three</w:t>
      </w:r>
      <w:r w:rsidRPr="00C9593F">
        <w:rPr>
          <w:u w:val="single"/>
        </w:rPr>
        <w:t xml:space="preserve"> relatively obscure antitrust </w:t>
      </w:r>
      <w:r w:rsidRPr="00C9593F">
        <w:rPr>
          <w:highlight w:val="cyan"/>
          <w:u w:val="single"/>
        </w:rPr>
        <w:t>cases</w:t>
      </w:r>
      <w:r w:rsidRPr="00C9593F">
        <w:rPr>
          <w:sz w:val="16"/>
        </w:rPr>
        <w:t>, 1</w:t>
      </w:r>
    </w:p>
    <w:p w14:paraId="36C3D751" w14:textId="77777777" w:rsidR="00C17414" w:rsidRPr="00C9593F" w:rsidRDefault="00C17414" w:rsidP="00C17414">
      <w:r w:rsidRPr="00C9593F">
        <w:t xml:space="preserve">[Footnote 1] </w:t>
      </w:r>
      <w:r w:rsidRPr="00C9593F">
        <w:rPr>
          <w:highlight w:val="cyan"/>
          <w:u w:val="single"/>
        </w:rPr>
        <w:t>N.C</w:t>
      </w:r>
      <w:r w:rsidRPr="00C9593F">
        <w:rPr>
          <w:u w:val="single"/>
        </w:rPr>
        <w:t>.</w:t>
      </w:r>
      <w:r w:rsidRPr="00C9593F">
        <w:t xml:space="preserve"> State Bd. of </w:t>
      </w:r>
      <w:r w:rsidRPr="00C9593F">
        <w:rPr>
          <w:highlight w:val="cyan"/>
          <w:u w:val="single"/>
        </w:rPr>
        <w:t>Dental</w:t>
      </w:r>
      <w:r w:rsidRPr="00C9593F">
        <w:t xml:space="preserve"> Exam'rs v. </w:t>
      </w:r>
      <w:r w:rsidRPr="00C9593F">
        <w:rPr>
          <w:b/>
          <w:bCs/>
          <w:sz w:val="26"/>
        </w:rPr>
        <w:t>FTC</w:t>
      </w:r>
      <w:r w:rsidRPr="00C9593F">
        <w:t xml:space="preserve">, </w:t>
      </w:r>
      <w:r w:rsidRPr="00C9593F">
        <w:rPr>
          <w:b/>
          <w:bCs/>
          <w:sz w:val="26"/>
        </w:rPr>
        <w:t>135</w:t>
      </w:r>
      <w:r w:rsidRPr="00C9593F">
        <w:t xml:space="preserve"> S. Ct. 1101 (2015) [hereinafter NC Dental]; FTC v. </w:t>
      </w:r>
      <w:r w:rsidRPr="00C9593F">
        <w:rPr>
          <w:highlight w:val="cyan"/>
          <w:u w:val="single"/>
        </w:rPr>
        <w:t>Phoebe Putney</w:t>
      </w:r>
      <w:r w:rsidRPr="00C9593F">
        <w:t xml:space="preserve"> Health Sys., Inc., 133 S. Ct. 1003 (2013); FTC v. </w:t>
      </w:r>
      <w:r w:rsidRPr="00C9593F">
        <w:rPr>
          <w:highlight w:val="cyan"/>
          <w:u w:val="single"/>
        </w:rPr>
        <w:t>Ticor</w:t>
      </w:r>
      <w:r w:rsidRPr="00C9593F">
        <w:t xml:space="preserve"> Title Ins. Co., 504 U.S. 621 (1992).</w:t>
      </w:r>
    </w:p>
    <w:p w14:paraId="122802C3" w14:textId="77777777" w:rsidR="00C17414" w:rsidRPr="00C9593F" w:rsidRDefault="00C17414" w:rsidP="00C17414">
      <w:pPr>
        <w:rPr>
          <w:u w:val="single"/>
        </w:rPr>
      </w:pPr>
      <w:r w:rsidRPr="00C9593F">
        <w:rPr>
          <w:sz w:val="16"/>
        </w:rPr>
        <w:t xml:space="preserve"> </w:t>
      </w:r>
      <w:r w:rsidRPr="00C9593F">
        <w:rPr>
          <w:highlight w:val="cyan"/>
          <w:u w:val="single"/>
        </w:rPr>
        <w:t>the</w:t>
      </w:r>
      <w:r w:rsidRPr="00C9593F">
        <w:rPr>
          <w:u w:val="single"/>
        </w:rPr>
        <w:t xml:space="preserve"> U.S. Supreme </w:t>
      </w:r>
      <w:r w:rsidRPr="00C9593F">
        <w:rPr>
          <w:highlight w:val="cyan"/>
          <w:u w:val="single"/>
        </w:rPr>
        <w:t>Court</w:t>
      </w:r>
      <w:r w:rsidRPr="00C9593F">
        <w:rPr>
          <w:u w:val="single"/>
        </w:rPr>
        <w:t xml:space="preserve"> has</w:t>
      </w:r>
      <w:r w:rsidRPr="00C9593F">
        <w:rPr>
          <w:sz w:val="16"/>
        </w:rPr>
        <w:t xml:space="preserve"> quietly </w:t>
      </w:r>
      <w:r w:rsidRPr="00C9593F">
        <w:rPr>
          <w:b/>
          <w:iCs/>
          <w:highlight w:val="cyan"/>
          <w:u w:val="single"/>
          <w:bdr w:val="single" w:sz="8" w:space="0" w:color="auto"/>
        </w:rPr>
        <w:t>revolutionized</w:t>
      </w:r>
      <w:r w:rsidRPr="00C9593F">
        <w:rPr>
          <w:sz w:val="16"/>
        </w:rPr>
        <w:t xml:space="preserve"> </w:t>
      </w:r>
      <w:r w:rsidRPr="00C9593F">
        <w:rPr>
          <w:highlight w:val="cyan"/>
          <w:u w:val="single"/>
        </w:rPr>
        <w:t>how states and the fed</w:t>
      </w:r>
      <w:r w:rsidRPr="00C9593F">
        <w:rPr>
          <w:u w:val="single"/>
        </w:rPr>
        <w:t xml:space="preserve">eral government </w:t>
      </w:r>
      <w:r w:rsidRPr="00C9593F">
        <w:rPr>
          <w:highlight w:val="cyan"/>
          <w:u w:val="single"/>
        </w:rPr>
        <w:t>share power</w:t>
      </w:r>
      <w:r w:rsidRPr="00C9593F">
        <w:rPr>
          <w:sz w:val="16"/>
        </w:rPr>
        <w:t xml:space="preserve">. </w:t>
      </w:r>
      <w:r w:rsidRPr="00C9593F">
        <w:rPr>
          <w:highlight w:val="cyan"/>
          <w:u w:val="single"/>
        </w:rPr>
        <w:t>These</w:t>
      </w:r>
      <w:r w:rsidRPr="00C9593F">
        <w:rPr>
          <w:u w:val="single"/>
        </w:rPr>
        <w:t xml:space="preserve"> cases </w:t>
      </w:r>
      <w:r w:rsidRPr="00C9593F">
        <w:rPr>
          <w:highlight w:val="cyan"/>
          <w:u w:val="single"/>
        </w:rPr>
        <w:t>addressed</w:t>
      </w:r>
      <w:r w:rsidRPr="00C9593F">
        <w:rPr>
          <w:sz w:val="16"/>
        </w:rPr>
        <w:t xml:space="preserve"> a doctrine - unfamiliar to those outside of the field of antitrust law - that grants </w:t>
      </w:r>
      <w:r w:rsidRPr="00C9593F">
        <w:rPr>
          <w:u w:val="single"/>
        </w:rPr>
        <w:t>"</w:t>
      </w:r>
      <w:r w:rsidRPr="00C9593F">
        <w:rPr>
          <w:highlight w:val="cyan"/>
          <w:u w:val="single"/>
        </w:rPr>
        <w:t>state</w:t>
      </w:r>
      <w:r w:rsidRPr="00C9593F">
        <w:rPr>
          <w:u w:val="single"/>
        </w:rPr>
        <w:t xml:space="preserve"> action" </w:t>
      </w:r>
      <w:r w:rsidRPr="00C9593F">
        <w:rPr>
          <w:highlight w:val="cyan"/>
          <w:u w:val="single"/>
        </w:rPr>
        <w:t>immunity from</w:t>
      </w:r>
      <w:r w:rsidRPr="00C9593F">
        <w:rPr>
          <w:u w:val="single"/>
        </w:rPr>
        <w:t xml:space="preserve"> federal </w:t>
      </w:r>
      <w:r w:rsidRPr="00C9593F">
        <w:rPr>
          <w:highlight w:val="cyan"/>
          <w:u w:val="single"/>
        </w:rPr>
        <w:t>antitrust</w:t>
      </w:r>
      <w:r w:rsidRPr="00C9593F">
        <w:rPr>
          <w:u w:val="single"/>
        </w:rPr>
        <w:t xml:space="preserve"> liability</w:t>
      </w:r>
      <w:r w:rsidRPr="00C9593F">
        <w:rPr>
          <w:sz w:val="16"/>
        </w:rPr>
        <w:t xml:space="preserve"> 2  </w:t>
      </w:r>
      <w:r w:rsidRPr="00C9593F">
        <w:rPr>
          <w:u w:val="single"/>
        </w:rPr>
        <w:t>and</w:t>
      </w:r>
      <w:r w:rsidRPr="00C9593F">
        <w:rPr>
          <w:sz w:val="16"/>
        </w:rPr>
        <w:t xml:space="preserve"> thus </w:t>
      </w:r>
      <w:r w:rsidRPr="00C9593F">
        <w:rPr>
          <w:u w:val="single"/>
        </w:rPr>
        <w:t>marks the</w:t>
      </w:r>
      <w:r w:rsidRPr="00C9593F">
        <w:rPr>
          <w:sz w:val="16"/>
        </w:rPr>
        <w:t xml:space="preserve"> </w:t>
      </w:r>
      <w:r w:rsidRPr="00C9593F">
        <w:rPr>
          <w:b/>
          <w:iCs/>
          <w:u w:val="single"/>
          <w:bdr w:val="single" w:sz="8" w:space="0" w:color="auto"/>
        </w:rPr>
        <w:t>thin line</w:t>
      </w:r>
      <w:r w:rsidRPr="00C9593F">
        <w:rPr>
          <w:sz w:val="16"/>
        </w:rPr>
        <w:t xml:space="preserve"> </w:t>
      </w:r>
      <w:r w:rsidRPr="00C9593F">
        <w:rPr>
          <w:u w:val="single"/>
        </w:rPr>
        <w:t>that insulates state regulation from</w:t>
      </w:r>
      <w:r w:rsidRPr="00C9593F">
        <w:rPr>
          <w:sz w:val="16"/>
        </w:rPr>
        <w:t xml:space="preserve"> </w:t>
      </w:r>
      <w:r w:rsidRPr="00C9593F">
        <w:rPr>
          <w:b/>
          <w:iCs/>
          <w:u w:val="single"/>
          <w:bdr w:val="single" w:sz="8" w:space="0" w:color="auto"/>
        </w:rPr>
        <w:t>wholesale invalidation</w:t>
      </w:r>
      <w:r w:rsidRPr="00C9593F">
        <w:rPr>
          <w:sz w:val="16"/>
        </w:rPr>
        <w:t xml:space="preserve"> </w:t>
      </w:r>
      <w:r w:rsidRPr="00C9593F">
        <w:rPr>
          <w:u w:val="single"/>
        </w:rPr>
        <w:t>through federal antitrust</w:t>
      </w:r>
      <w:r w:rsidRPr="00C9593F">
        <w:rPr>
          <w:sz w:val="16"/>
        </w:rPr>
        <w:t xml:space="preserve"> </w:t>
      </w:r>
      <w:r w:rsidRPr="00C9593F">
        <w:rPr>
          <w:u w:val="single"/>
        </w:rPr>
        <w:t>lawsuits</w:t>
      </w:r>
      <w:r w:rsidRPr="00C9593F">
        <w:rPr>
          <w:sz w:val="16"/>
        </w:rPr>
        <w:t xml:space="preserve">. 3  </w:t>
      </w:r>
      <w:r w:rsidRPr="00C9593F">
        <w:rPr>
          <w:highlight w:val="cyan"/>
          <w:u w:val="single"/>
        </w:rPr>
        <w:t>For decades, the Court</w:t>
      </w:r>
      <w:r w:rsidRPr="00C9593F">
        <w:rPr>
          <w:u w:val="single"/>
        </w:rPr>
        <w:t xml:space="preserve"> conceived of</w:t>
      </w:r>
      <w:r w:rsidRPr="00C9593F">
        <w:rPr>
          <w:sz w:val="16"/>
        </w:rPr>
        <w:t xml:space="preserve"> this line, and the </w:t>
      </w:r>
      <w:r w:rsidRPr="00C9593F">
        <w:rPr>
          <w:u w:val="single"/>
        </w:rPr>
        <w:t>"antitrust federalism"</w:t>
      </w:r>
      <w:r w:rsidRPr="00C9593F">
        <w:rPr>
          <w:sz w:val="16"/>
        </w:rPr>
        <w:t xml:space="preserve"> it effected, </w:t>
      </w:r>
      <w:r w:rsidRPr="00C9593F">
        <w:rPr>
          <w:u w:val="single"/>
        </w:rPr>
        <w:t xml:space="preserve">as a formal question about where the state ended and antitrust liability began. This was the old </w:t>
      </w:r>
      <w:r w:rsidRPr="00C9593F">
        <w:rPr>
          <w:highlight w:val="cyan"/>
          <w:u w:val="single"/>
        </w:rPr>
        <w:t>antitrust federalism</w:t>
      </w:r>
      <w:r w:rsidRPr="00C9593F">
        <w:rPr>
          <w:u w:val="single"/>
        </w:rPr>
        <w:t xml:space="preserve">: a boundary-drawing exercise that </w:t>
      </w:r>
      <w:r w:rsidRPr="00C9593F">
        <w:rPr>
          <w:highlight w:val="cyan"/>
          <w:u w:val="single"/>
        </w:rPr>
        <w:t>gave strong deference to state regulation</w:t>
      </w:r>
      <w:r w:rsidRPr="00C9593F">
        <w:rPr>
          <w:u w:val="single"/>
        </w:rPr>
        <w:t xml:space="preserve">. </w:t>
      </w:r>
      <w:r w:rsidRPr="00C9593F">
        <w:rPr>
          <w:highlight w:val="cyan"/>
          <w:u w:val="single"/>
        </w:rPr>
        <w:t>The Court's</w:t>
      </w:r>
      <w:r w:rsidRPr="00C9593F">
        <w:rPr>
          <w:u w:val="single"/>
        </w:rPr>
        <w:t xml:space="preserve"> state action revolution ushers in a </w:t>
      </w:r>
      <w:r w:rsidRPr="00C9593F">
        <w:rPr>
          <w:highlight w:val="cyan"/>
          <w:u w:val="single"/>
        </w:rPr>
        <w:t>new antitrust federalism</w:t>
      </w:r>
      <w:r w:rsidRPr="00C9593F">
        <w:rPr>
          <w:u w:val="single"/>
        </w:rPr>
        <w:t xml:space="preserve">, one that all but dispenses with the notion of separate spheres in favor of something </w:t>
      </w:r>
      <w:r w:rsidRPr="00C9593F">
        <w:rPr>
          <w:b/>
          <w:iCs/>
          <w:highlight w:val="cyan"/>
          <w:u w:val="single"/>
          <w:bdr w:val="single" w:sz="8" w:space="0" w:color="auto"/>
        </w:rPr>
        <w:t xml:space="preserve">less deferential </w:t>
      </w:r>
      <w:r w:rsidRPr="00C9593F">
        <w:rPr>
          <w:b/>
          <w:iCs/>
          <w:u w:val="single"/>
          <w:bdr w:val="single" w:sz="8" w:space="0" w:color="auto"/>
        </w:rPr>
        <w:t>to the states</w:t>
      </w:r>
      <w:r w:rsidRPr="00C9593F">
        <w:rPr>
          <w:u w:val="single"/>
        </w:rPr>
        <w:t xml:space="preserve"> - procedural review of state regulation.</w:t>
      </w:r>
    </w:p>
    <w:p w14:paraId="23FEBF7E" w14:textId="77777777" w:rsidR="00C17414" w:rsidRPr="00C9593F" w:rsidRDefault="00C17414" w:rsidP="00C17414">
      <w:pPr>
        <w:rPr>
          <w:sz w:val="16"/>
        </w:rPr>
      </w:pPr>
      <w:r w:rsidRPr="00C9593F">
        <w:rPr>
          <w:highlight w:val="cyan"/>
          <w:u w:val="single"/>
        </w:rPr>
        <w:t>Antitrust federalism</w:t>
      </w:r>
      <w:r w:rsidRPr="00C9593F">
        <w:rPr>
          <w:u w:val="single"/>
        </w:rPr>
        <w:t xml:space="preserve"> </w:t>
      </w:r>
      <w:r w:rsidRPr="00C9593F">
        <w:rPr>
          <w:highlight w:val="cyan"/>
          <w:u w:val="single"/>
        </w:rPr>
        <w:t>may be less familiar</w:t>
      </w:r>
      <w:r w:rsidRPr="00C9593F">
        <w:rPr>
          <w:sz w:val="16"/>
        </w:rPr>
        <w:t xml:space="preserve"> than its constitutional cousin, </w:t>
      </w:r>
      <w:r w:rsidRPr="00C9593F">
        <w:rPr>
          <w:highlight w:val="cyan"/>
          <w:u w:val="single"/>
        </w:rPr>
        <w:t>but it is</w:t>
      </w:r>
      <w:r w:rsidRPr="00C9593F">
        <w:rPr>
          <w:sz w:val="16"/>
          <w:highlight w:val="cyan"/>
        </w:rPr>
        <w:t xml:space="preserve"> </w:t>
      </w:r>
      <w:r w:rsidRPr="00C9593F">
        <w:rPr>
          <w:highlight w:val="cyan"/>
          <w:u w:val="single"/>
        </w:rPr>
        <w:t>just as important</w:t>
      </w:r>
      <w:r w:rsidRPr="00C9593F">
        <w:rPr>
          <w:sz w:val="16"/>
        </w:rPr>
        <w:t xml:space="preserve"> - </w:t>
      </w:r>
      <w:r w:rsidRPr="00C9593F">
        <w:rPr>
          <w:b/>
          <w:iCs/>
          <w:highlight w:val="cyan"/>
          <w:u w:val="single"/>
          <w:bdr w:val="single" w:sz="8" w:space="0" w:color="auto"/>
        </w:rPr>
        <w:t>if not more so</w:t>
      </w:r>
      <w:r w:rsidRPr="00C9593F">
        <w:rPr>
          <w:sz w:val="16"/>
        </w:rPr>
        <w:t xml:space="preserve"> - </w:t>
      </w:r>
      <w:r w:rsidRPr="00C9593F">
        <w:rPr>
          <w:b/>
          <w:iCs/>
          <w:highlight w:val="cyan"/>
          <w:u w:val="single"/>
          <w:bdr w:val="single" w:sz="8" w:space="0" w:color="auto"/>
        </w:rPr>
        <w:t>to the state-fed</w:t>
      </w:r>
      <w:r w:rsidRPr="00C9593F">
        <w:rPr>
          <w:b/>
          <w:iCs/>
          <w:u w:val="single"/>
          <w:bdr w:val="single" w:sz="8" w:space="0" w:color="auto"/>
        </w:rPr>
        <w:t xml:space="preserve">eral </w:t>
      </w:r>
      <w:r w:rsidRPr="00C9593F">
        <w:rPr>
          <w:b/>
          <w:iCs/>
          <w:highlight w:val="cyan"/>
          <w:u w:val="single"/>
          <w:bdr w:val="single" w:sz="8" w:space="0" w:color="auto"/>
        </w:rPr>
        <w:t>balance of power</w:t>
      </w:r>
      <w:r w:rsidRPr="00C9593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9593F">
        <w:rPr>
          <w:u w:val="single"/>
        </w:rPr>
        <w:t>when</w:t>
      </w:r>
      <w:r w:rsidRPr="00C9593F">
        <w:rPr>
          <w:sz w:val="16"/>
        </w:rPr>
        <w:t xml:space="preserve">  [*1390]  </w:t>
      </w:r>
      <w:r w:rsidRPr="00C9593F">
        <w:rPr>
          <w:u w:val="single"/>
        </w:rPr>
        <w:t>the Court extended the reach of the Sherman Act - along with all federal regulation passed under the Commerce Clause - during the New Deal,</w:t>
      </w:r>
      <w:r w:rsidRPr="00C9593F">
        <w:rPr>
          <w:sz w:val="16"/>
        </w:rPr>
        <w:t xml:space="preserve"> 6  </w:t>
      </w:r>
      <w:r w:rsidRPr="00C9593F">
        <w:rPr>
          <w:u w:val="single"/>
        </w:rPr>
        <w:t>it became necessary to define an exemption for "state action" or risk the demise of state regulatory autonomy altogether.</w:t>
      </w:r>
      <w:r w:rsidRPr="00C9593F">
        <w:rPr>
          <w:sz w:val="16"/>
        </w:rPr>
        <w:t xml:space="preserve"> </w:t>
      </w:r>
      <w:r w:rsidRPr="00C9593F">
        <w:rPr>
          <w:u w:val="single"/>
        </w:rPr>
        <w:t>And state action immunity from the Sherman Act was born.</w:t>
      </w:r>
      <w:r w:rsidRPr="00C9593F">
        <w:rPr>
          <w:sz w:val="16"/>
        </w:rPr>
        <w:t xml:space="preserve"> 7 </w:t>
      </w:r>
    </w:p>
    <w:p w14:paraId="7F0517A4" w14:textId="77777777" w:rsidR="00C17414" w:rsidRPr="00C9593F" w:rsidRDefault="00C17414" w:rsidP="00C17414">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But, the current interpretation fails to account for </w:t>
      </w:r>
      <w:r w:rsidRPr="00C9593F">
        <w:rPr>
          <w:rFonts w:eastAsiaTheme="majorEastAsia" w:cstheme="majorBidi"/>
          <w:b/>
          <w:iCs/>
          <w:sz w:val="26"/>
          <w:u w:val="single"/>
        </w:rPr>
        <w:t>interstate spillovers</w:t>
      </w:r>
      <w:r w:rsidRPr="00C9593F">
        <w:rPr>
          <w:rFonts w:eastAsiaTheme="majorEastAsia" w:cstheme="majorBidi"/>
          <w:b/>
          <w:iCs/>
          <w:sz w:val="26"/>
        </w:rPr>
        <w:t xml:space="preserve">. Limiting Parker is crucial to establish federal role limiting </w:t>
      </w:r>
      <w:r w:rsidRPr="00C9593F">
        <w:rPr>
          <w:rFonts w:eastAsiaTheme="majorEastAsia" w:cstheme="majorBidi"/>
          <w:b/>
          <w:iCs/>
          <w:sz w:val="26"/>
          <w:u w:val="single"/>
        </w:rPr>
        <w:t>regulatory externalities</w:t>
      </w:r>
    </w:p>
    <w:p w14:paraId="0168EABD" w14:textId="77777777" w:rsidR="00C17414" w:rsidRPr="00C9593F" w:rsidRDefault="00C17414" w:rsidP="00C17414">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31020763" w14:textId="77777777" w:rsidR="00C17414" w:rsidRPr="00C9593F" w:rsidRDefault="00C17414" w:rsidP="00C17414">
      <w:pPr>
        <w:rPr>
          <w:sz w:val="16"/>
        </w:rPr>
      </w:pPr>
      <w:r w:rsidRPr="00C9593F">
        <w:rPr>
          <w:sz w:val="16"/>
        </w:rPr>
        <w:t>III. DOCTRINAL CRITICISM</w:t>
      </w:r>
    </w:p>
    <w:p w14:paraId="35E239AF" w14:textId="77777777" w:rsidR="00C17414" w:rsidRPr="00C9593F" w:rsidRDefault="00C17414" w:rsidP="00C17414">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C9593F">
        <w:rPr>
          <w:highlight w:val="cyan"/>
          <w:u w:val="single"/>
        </w:rPr>
        <w:t>Parker</w:t>
      </w:r>
      <w:r w:rsidRPr="00C9593F">
        <w:rPr>
          <w:u w:val="single"/>
        </w:rPr>
        <w:t xml:space="preserve"> doctrine</w:t>
      </w:r>
      <w:r w:rsidRPr="00C9593F">
        <w:rPr>
          <w:sz w:val="16"/>
        </w:rPr>
        <w:t>. Both scholars and the Federal Trade Commission (FTC) have highlighted problems with the doctrine and offered a number of solutions for how to remedy its faults.63</w:t>
      </w:r>
    </w:p>
    <w:p w14:paraId="42CBAFF3" w14:textId="77777777" w:rsidR="00C17414" w:rsidRPr="00C9593F" w:rsidRDefault="00C17414" w:rsidP="00C17414">
      <w:pPr>
        <w:rPr>
          <w:sz w:val="16"/>
        </w:rPr>
      </w:pPr>
      <w:r w:rsidRPr="00C9593F">
        <w:rPr>
          <w:sz w:val="16"/>
        </w:rPr>
        <w:t xml:space="preserve">The first common critique of the doctrine is that </w:t>
      </w:r>
      <w:r w:rsidRPr="00C9593F">
        <w:rPr>
          <w:u w:val="single"/>
        </w:rPr>
        <w:t xml:space="preserve">it </w:t>
      </w:r>
      <w:r w:rsidRPr="00C9593F">
        <w:rPr>
          <w:highlight w:val="cyan"/>
          <w:u w:val="single"/>
        </w:rPr>
        <w:t>does not account for</w:t>
      </w:r>
      <w:r w:rsidRPr="00C9593F">
        <w:rPr>
          <w:sz w:val="16"/>
          <w:highlight w:val="cyan"/>
        </w:rPr>
        <w:t xml:space="preserve"> </w:t>
      </w:r>
      <w:r w:rsidRPr="00C9593F">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all of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1B29D672" w14:textId="77777777" w:rsidR="00C17414" w:rsidRPr="00C9593F" w:rsidRDefault="00C17414" w:rsidP="00C17414">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C9593F">
        <w:rPr>
          <w:highlight w:val="cyan"/>
          <w:u w:val="single"/>
        </w:rPr>
        <w:t>Although</w:t>
      </w:r>
      <w:r w:rsidRPr="00C9593F">
        <w:rPr>
          <w:sz w:val="16"/>
        </w:rPr>
        <w:t xml:space="preserve"> the </w:t>
      </w:r>
      <w:r w:rsidRPr="00C9593F">
        <w:rPr>
          <w:highlight w:val="cyan"/>
          <w:u w:val="single"/>
        </w:rPr>
        <w:t>benefits</w:t>
      </w:r>
      <w:r w:rsidRPr="00C9593F">
        <w:rPr>
          <w:sz w:val="16"/>
        </w:rPr>
        <w:t xml:space="preserve"> </w:t>
      </w:r>
      <w:r w:rsidRPr="00C9593F">
        <w:rPr>
          <w:u w:val="single"/>
        </w:rPr>
        <w:t xml:space="preserve">of such a program </w:t>
      </w:r>
      <w:r w:rsidRPr="00C9593F">
        <w:rPr>
          <w:highlight w:val="cyan"/>
          <w:u w:val="single"/>
        </w:rPr>
        <w:t>were borne almost exclusively by California,</w:t>
      </w:r>
      <w:r w:rsidRPr="00C9593F">
        <w:rPr>
          <w:u w:val="single"/>
        </w:rPr>
        <w:t xml:space="preserve"> the </w:t>
      </w:r>
      <w:r w:rsidRPr="00C9593F">
        <w:rPr>
          <w:highlight w:val="cyan"/>
          <w:u w:val="single"/>
        </w:rPr>
        <w:t>costs</w:t>
      </w:r>
      <w:r w:rsidRPr="00C9593F">
        <w:rPr>
          <w:u w:val="single"/>
        </w:rPr>
        <w:t xml:space="preserve"> of the program </w:t>
      </w:r>
      <w:r w:rsidRPr="00C9593F">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C9593F">
        <w:rPr>
          <w:highlight w:val="cyan"/>
          <w:u w:val="single"/>
        </w:rPr>
        <w:t xml:space="preserve">it would be </w:t>
      </w:r>
      <w:r w:rsidRPr="00C9593F">
        <w:rPr>
          <w:u w:val="single"/>
        </w:rPr>
        <w:t xml:space="preserve">nearly </w:t>
      </w:r>
      <w:r w:rsidRPr="00C9593F">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C9593F">
        <w:rPr>
          <w:highlight w:val="cyan"/>
          <w:u w:val="single"/>
        </w:rPr>
        <w:t xml:space="preserve">California is </w:t>
      </w:r>
      <w:r w:rsidRPr="00C9593F">
        <w:rPr>
          <w:b/>
          <w:iCs/>
          <w:highlight w:val="cyan"/>
          <w:u w:val="single"/>
          <w:bdr w:val="single" w:sz="8" w:space="0" w:color="auto"/>
        </w:rPr>
        <w:t>not the appropriate body</w:t>
      </w:r>
      <w:r w:rsidRPr="00C9593F">
        <w:rPr>
          <w:highlight w:val="cyan"/>
          <w:u w:val="single"/>
        </w:rPr>
        <w:t xml:space="preserve"> to properly weigh</w:t>
      </w:r>
      <w:r w:rsidRPr="00C9593F">
        <w:rPr>
          <w:u w:val="single"/>
        </w:rPr>
        <w:t xml:space="preserve"> the </w:t>
      </w:r>
      <w:r w:rsidRPr="00C9593F">
        <w:rPr>
          <w:highlight w:val="cyan"/>
          <w:u w:val="single"/>
        </w:rPr>
        <w:t>benefits to in-state raisin</w:t>
      </w:r>
      <w:r w:rsidRPr="00C9593F">
        <w:rPr>
          <w:u w:val="single"/>
        </w:rPr>
        <w:t xml:space="preserve"> </w:t>
      </w:r>
      <w:r w:rsidRPr="00C9593F">
        <w:rPr>
          <w:highlight w:val="cyan"/>
          <w:u w:val="single"/>
        </w:rPr>
        <w:t>producers</w:t>
      </w:r>
      <w:r w:rsidRPr="00C9593F">
        <w:rPr>
          <w:u w:val="single"/>
        </w:rPr>
        <w:t xml:space="preserve"> </w:t>
      </w:r>
      <w:r w:rsidRPr="00C9593F">
        <w:rPr>
          <w:highlight w:val="cyan"/>
          <w:u w:val="single"/>
        </w:rPr>
        <w:t>with the costs to out-of-state consumers</w:t>
      </w:r>
      <w:r w:rsidRPr="00C9593F">
        <w:rPr>
          <w:u w:val="single"/>
        </w:rPr>
        <w:t xml:space="preserve">, </w:t>
      </w:r>
      <w:r w:rsidRPr="00C9593F">
        <w:rPr>
          <w:highlight w:val="cyan"/>
          <w:u w:val="single"/>
        </w:rPr>
        <w:t>yet</w:t>
      </w:r>
      <w:r w:rsidRPr="00C9593F">
        <w:rPr>
          <w:u w:val="single"/>
        </w:rPr>
        <w:t xml:space="preserve"> the </w:t>
      </w:r>
      <w:r w:rsidRPr="00C9593F">
        <w:rPr>
          <w:highlight w:val="cyan"/>
          <w:u w:val="single"/>
        </w:rPr>
        <w:t>Parker</w:t>
      </w:r>
      <w:r w:rsidRPr="00C9593F">
        <w:rPr>
          <w:u w:val="single"/>
        </w:rPr>
        <w:t xml:space="preserve"> doctrine </w:t>
      </w:r>
      <w:r w:rsidRPr="00C9593F">
        <w:rPr>
          <w:highlight w:val="cyan"/>
          <w:u w:val="single"/>
        </w:rPr>
        <w:t>grants</w:t>
      </w:r>
      <w:r w:rsidRPr="00C9593F">
        <w:rPr>
          <w:u w:val="single"/>
        </w:rPr>
        <w:t xml:space="preserve"> California per se</w:t>
      </w:r>
      <w:r w:rsidRPr="00C9593F">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2F148CBC" w14:textId="77777777" w:rsidR="00C17414" w:rsidRPr="00C9593F" w:rsidRDefault="00C17414" w:rsidP="00C17414">
      <w:pPr>
        <w:rPr>
          <w:sz w:val="16"/>
        </w:rPr>
      </w:pPr>
      <w:r w:rsidRPr="00C9593F">
        <w:rPr>
          <w:highlight w:val="cyan"/>
          <w:u w:val="single"/>
        </w:rPr>
        <w:t>The</w:t>
      </w:r>
      <w:r w:rsidRPr="00C9593F">
        <w:rPr>
          <w:u w:val="single"/>
        </w:rPr>
        <w:t xml:space="preserve"> U.S. </w:t>
      </w:r>
      <w:r w:rsidRPr="00C9593F">
        <w:rPr>
          <w:highlight w:val="cyan"/>
          <w:u w:val="single"/>
        </w:rPr>
        <w:t>Constitution embodies</w:t>
      </w:r>
      <w:r w:rsidRPr="00C9593F">
        <w:rPr>
          <w:u w:val="single"/>
        </w:rPr>
        <w:t xml:space="preserve"> a system of </w:t>
      </w:r>
      <w:r w:rsidRPr="00C9593F">
        <w:rPr>
          <w:b/>
          <w:iCs/>
          <w:highlight w:val="cyan"/>
          <w:u w:val="single"/>
          <w:bdr w:val="single" w:sz="8" w:space="0" w:color="auto"/>
        </w:rPr>
        <w:t>federalism</w:t>
      </w:r>
      <w:r w:rsidRPr="00C9593F">
        <w:rPr>
          <w:sz w:val="16"/>
          <w:highlight w:val="cyan"/>
        </w:rPr>
        <w:t xml:space="preserve"> </w:t>
      </w:r>
      <w:r w:rsidRPr="00C9593F">
        <w:rPr>
          <w:highlight w:val="cyan"/>
          <w:u w:val="single"/>
        </w:rPr>
        <w:t>where the fed</w:t>
      </w:r>
      <w:r w:rsidRPr="00C9593F">
        <w:rPr>
          <w:u w:val="single"/>
        </w:rPr>
        <w:t xml:space="preserve">eral government </w:t>
      </w:r>
      <w:r w:rsidRPr="00C9593F">
        <w:rPr>
          <w:highlight w:val="cyan"/>
          <w:u w:val="single"/>
        </w:rPr>
        <w:t>is sovereign in some respects, and</w:t>
      </w:r>
      <w:r w:rsidRPr="00C9593F">
        <w:rPr>
          <w:u w:val="single"/>
        </w:rPr>
        <w:t xml:space="preserve"> the several </w:t>
      </w:r>
      <w:r w:rsidRPr="00C9593F">
        <w:rPr>
          <w:highlight w:val="cyan"/>
          <w:u w:val="single"/>
        </w:rPr>
        <w:t>states</w:t>
      </w:r>
      <w:r w:rsidRPr="00C9593F">
        <w:rPr>
          <w:u w:val="single"/>
        </w:rPr>
        <w:t xml:space="preserve"> are sovereign </w:t>
      </w:r>
      <w:r w:rsidRPr="00C9593F">
        <w:rPr>
          <w:highlight w:val="cyan"/>
          <w:u w:val="single"/>
        </w:rPr>
        <w:t>in others.</w:t>
      </w:r>
      <w:r w:rsidRPr="00C9593F">
        <w:rPr>
          <w:sz w:val="16"/>
        </w:rPr>
        <w:t xml:space="preserve">73 </w:t>
      </w:r>
      <w:r w:rsidRPr="00C9593F">
        <w:rPr>
          <w:highlight w:val="cyan"/>
          <w:u w:val="single"/>
        </w:rPr>
        <w:t>This</w:t>
      </w:r>
      <w:r w:rsidRPr="00C9593F">
        <w:rPr>
          <w:u w:val="single"/>
        </w:rPr>
        <w:t xml:space="preserve"> system of federalism </w:t>
      </w:r>
      <w:r w:rsidRPr="00C9593F">
        <w:rPr>
          <w:highlight w:val="cyan"/>
          <w:u w:val="single"/>
        </w:rPr>
        <w:t>gives states</w:t>
      </w:r>
      <w:r w:rsidRPr="00C9593F">
        <w:rPr>
          <w:u w:val="single"/>
        </w:rPr>
        <w:t xml:space="preserve"> the </w:t>
      </w:r>
      <w:r w:rsidRPr="00C9593F">
        <w:rPr>
          <w:highlight w:val="cyan"/>
          <w:u w:val="single"/>
        </w:rPr>
        <w:t>power to regulate</w:t>
      </w:r>
      <w:r w:rsidRPr="00C9593F">
        <w:rPr>
          <w:u w:val="single"/>
        </w:rPr>
        <w:t xml:space="preserve"> </w:t>
      </w:r>
      <w:r w:rsidRPr="00C9593F">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C9593F">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C9593F">
        <w:rPr>
          <w:b/>
          <w:iCs/>
          <w:highlight w:val="cyan"/>
          <w:u w:val="single"/>
          <w:bdr w:val="single" w:sz="8" w:space="0" w:color="auto"/>
        </w:rPr>
        <w:t>the national government</w:t>
      </w:r>
      <w:r w:rsidRPr="00C9593F">
        <w:rPr>
          <w:b/>
          <w:iCs/>
          <w:u w:val="single"/>
          <w:bdr w:val="single" w:sz="8" w:space="0" w:color="auto"/>
        </w:rPr>
        <w:t xml:space="preserve"> </w:t>
      </w:r>
      <w:r w:rsidRPr="00C9593F">
        <w:rPr>
          <w:b/>
          <w:iCs/>
          <w:highlight w:val="cyan"/>
          <w:u w:val="single"/>
          <w:bdr w:val="single" w:sz="8" w:space="0" w:color="auto"/>
        </w:rPr>
        <w:t>becomes the appropriate body</w:t>
      </w:r>
      <w:r w:rsidRPr="00C9593F">
        <w:rPr>
          <w:sz w:val="16"/>
          <w:highlight w:val="cyan"/>
        </w:rPr>
        <w:t xml:space="preserve"> </w:t>
      </w:r>
      <w:r w:rsidRPr="00C9593F">
        <w:rPr>
          <w:highlight w:val="cyan"/>
          <w:u w:val="single"/>
        </w:rPr>
        <w:t>to regulate</w:t>
      </w:r>
      <w:r w:rsidRPr="00C9593F">
        <w:rPr>
          <w:u w:val="single"/>
        </w:rPr>
        <w:t xml:space="preserve"> the </w:t>
      </w:r>
      <w:r w:rsidRPr="00C9593F">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C9593F">
        <w:rPr>
          <w:highlight w:val="cyan"/>
          <w:u w:val="single"/>
        </w:rPr>
        <w:t>actors</w:t>
      </w:r>
      <w:r w:rsidRPr="00C9593F">
        <w:rPr>
          <w:u w:val="single"/>
        </w:rPr>
        <w:t xml:space="preserve">, even government entities, can </w:t>
      </w:r>
      <w:r w:rsidRPr="00C9593F">
        <w:rPr>
          <w:highlight w:val="cyan"/>
          <w:u w:val="single"/>
        </w:rPr>
        <w:t>act</w:t>
      </w:r>
      <w:r w:rsidRPr="00C9593F">
        <w:rPr>
          <w:u w:val="single"/>
        </w:rPr>
        <w:t xml:space="preserve"> solely </w:t>
      </w:r>
      <w:r w:rsidRPr="00C9593F">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4267E06A" w14:textId="77777777" w:rsidR="00C17414" w:rsidRPr="00C9593F" w:rsidRDefault="00C17414" w:rsidP="00C17414">
      <w:pPr>
        <w:rPr>
          <w:sz w:val="16"/>
        </w:rPr>
      </w:pPr>
      <w:r w:rsidRPr="00C9593F">
        <w:rPr>
          <w:highlight w:val="cyan"/>
          <w:u w:val="single"/>
        </w:rPr>
        <w:t>Parker</w:t>
      </w:r>
      <w:r w:rsidRPr="00C9593F">
        <w:rPr>
          <w:u w:val="single"/>
        </w:rPr>
        <w:t xml:space="preserve"> immunity</w:t>
      </w:r>
      <w:r w:rsidRPr="00C9593F">
        <w:rPr>
          <w:sz w:val="16"/>
        </w:rPr>
        <w:t xml:space="preserve">, as it stands, </w:t>
      </w:r>
      <w:r w:rsidRPr="00C9593F">
        <w:rPr>
          <w:b/>
          <w:iCs/>
          <w:highlight w:val="cyan"/>
          <w:u w:val="single"/>
          <w:bdr w:val="single" w:sz="8" w:space="0" w:color="auto"/>
        </w:rPr>
        <w:t>runs counter</w:t>
      </w:r>
      <w:r w:rsidRPr="00C9593F">
        <w:rPr>
          <w:sz w:val="16"/>
          <w:highlight w:val="cyan"/>
        </w:rPr>
        <w:t xml:space="preserve"> </w:t>
      </w:r>
      <w:r w:rsidRPr="00C9593F">
        <w:rPr>
          <w:highlight w:val="cyan"/>
          <w:u w:val="single"/>
        </w:rPr>
        <w:t>to</w:t>
      </w:r>
      <w:r w:rsidRPr="00C9593F">
        <w:rPr>
          <w:u w:val="single"/>
        </w:rPr>
        <w:t xml:space="preserve"> longstanding </w:t>
      </w:r>
      <w:r w:rsidRPr="00C9593F">
        <w:rPr>
          <w:highlight w:val="cyan"/>
          <w:u w:val="single"/>
        </w:rPr>
        <w:t xml:space="preserve">ideals of </w:t>
      </w:r>
      <w:r w:rsidRPr="00C9593F">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nation as a whole, </w:t>
      </w:r>
      <w:r w:rsidRPr="00C9593F">
        <w:rPr>
          <w:highlight w:val="cyan"/>
          <w:u w:val="single"/>
        </w:rPr>
        <w:t>solely</w:t>
      </w:r>
      <w:r w:rsidRPr="00C9593F">
        <w:rPr>
          <w:sz w:val="16"/>
        </w:rPr>
        <w:t xml:space="preserve"> for the purpose of </w:t>
      </w:r>
      <w:r w:rsidRPr="00C9593F">
        <w:rPr>
          <w:highlight w:val="cyan"/>
          <w:u w:val="single"/>
        </w:rPr>
        <w:t>furthering</w:t>
      </w:r>
      <w:r w:rsidRPr="00C9593F">
        <w:rPr>
          <w:sz w:val="16"/>
        </w:rPr>
        <w:t xml:space="preserve"> its own </w:t>
      </w:r>
      <w:r w:rsidRPr="00C9593F">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C9593F">
        <w:rPr>
          <w:highlight w:val="cyan"/>
          <w:u w:val="single"/>
        </w:rPr>
        <w:t>one state should not be allowed to use</w:t>
      </w:r>
      <w:r w:rsidRPr="00C9593F">
        <w:rPr>
          <w:u w:val="single"/>
        </w:rPr>
        <w:t xml:space="preserve"> </w:t>
      </w:r>
      <w:r w:rsidRPr="00C9593F">
        <w:rPr>
          <w:highlight w:val="cyan"/>
          <w:u w:val="single"/>
        </w:rPr>
        <w:t xml:space="preserve">state policy to </w:t>
      </w:r>
      <w:r w:rsidRPr="00C9593F">
        <w:rPr>
          <w:b/>
          <w:iCs/>
          <w:highlight w:val="cyan"/>
          <w:u w:val="single"/>
          <w:bdr w:val="single" w:sz="8" w:space="0" w:color="auto"/>
        </w:rPr>
        <w:t>burden</w:t>
      </w:r>
      <w:r w:rsidRPr="00C9593F">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C9593F">
        <w:rPr>
          <w:highlight w:val="cyan"/>
          <w:u w:val="single"/>
        </w:rPr>
        <w:t>fed</w:t>
      </w:r>
      <w:r w:rsidRPr="00C9593F">
        <w:rPr>
          <w:u w:val="single"/>
        </w:rPr>
        <w:t xml:space="preserve">eral </w:t>
      </w:r>
      <w:r w:rsidRPr="00C9593F">
        <w:rPr>
          <w:highlight w:val="cyan"/>
          <w:u w:val="single"/>
        </w:rPr>
        <w:t>policy should prohibit</w:t>
      </w:r>
      <w:r w:rsidRPr="00C9593F">
        <w:rPr>
          <w:u w:val="single"/>
        </w:rPr>
        <w:t xml:space="preserve"> </w:t>
      </w:r>
      <w:r w:rsidRPr="00C9593F">
        <w:rPr>
          <w:highlight w:val="cyan"/>
          <w:u w:val="single"/>
        </w:rPr>
        <w:t>states</w:t>
      </w:r>
      <w:r w:rsidRPr="00C9593F">
        <w:rPr>
          <w:u w:val="single"/>
        </w:rPr>
        <w:t xml:space="preserve"> from </w:t>
      </w:r>
      <w:r w:rsidRPr="00C9593F">
        <w:rPr>
          <w:highlight w:val="cyan"/>
          <w:u w:val="single"/>
        </w:rPr>
        <w:t>allocating</w:t>
      </w:r>
      <w:r w:rsidRPr="00C9593F">
        <w:rPr>
          <w:u w:val="single"/>
        </w:rPr>
        <w:t xml:space="preserve"> those </w:t>
      </w:r>
      <w:r w:rsidRPr="00C9593F">
        <w:rPr>
          <w:highlight w:val="cyan"/>
          <w:u w:val="single"/>
        </w:rPr>
        <w:t>costs beyond</w:t>
      </w:r>
      <w:r w:rsidRPr="00C9593F">
        <w:rPr>
          <w:u w:val="single"/>
        </w:rPr>
        <w:t xml:space="preserve"> their </w:t>
      </w:r>
      <w:r w:rsidRPr="00C9593F">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r w:rsidRPr="00C9593F">
        <w:rPr>
          <w:b/>
          <w:iCs/>
          <w:u w:val="single"/>
          <w:bdr w:val="single" w:sz="8" w:space="0" w:color="auto"/>
        </w:rPr>
        <w:t>carefully scrutinized</w:t>
      </w:r>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26190D5D" w14:textId="77777777" w:rsidR="00C17414" w:rsidRPr="00C9593F" w:rsidRDefault="00C17414" w:rsidP="00C17414">
      <w:pPr>
        <w:rPr>
          <w:sz w:val="16"/>
        </w:rPr>
      </w:pPr>
      <w:r w:rsidRPr="00C9593F">
        <w:rPr>
          <w:sz w:val="16"/>
        </w:rPr>
        <w:t>IV. PROPOSED SOLUTIONS</w:t>
      </w:r>
    </w:p>
    <w:p w14:paraId="2A226DDF" w14:textId="77777777" w:rsidR="00C17414" w:rsidRPr="00C9593F" w:rsidRDefault="00C17414" w:rsidP="00C17414">
      <w:pPr>
        <w:rPr>
          <w:sz w:val="16"/>
        </w:rPr>
      </w:pPr>
      <w:r w:rsidRPr="00C9593F">
        <w:rPr>
          <w:sz w:val="16"/>
        </w:rPr>
        <w:t xml:space="preserve">The Sherman Act, and specifically </w:t>
      </w:r>
      <w:r w:rsidRPr="00C9593F">
        <w:rPr>
          <w:highlight w:val="cyan"/>
          <w:u w:val="single"/>
        </w:rPr>
        <w:t>Parker</w:t>
      </w:r>
      <w:r w:rsidRPr="00C9593F">
        <w:rPr>
          <w:u w:val="single"/>
        </w:rPr>
        <w:t xml:space="preserve"> immunity, </w:t>
      </w:r>
      <w:r w:rsidRPr="00C9593F">
        <w:rPr>
          <w:highlight w:val="cyan"/>
          <w:u w:val="single"/>
        </w:rPr>
        <w:t>should be interpreted in light of the</w:t>
      </w:r>
      <w:r w:rsidRPr="00C9593F">
        <w:rPr>
          <w:u w:val="single"/>
        </w:rPr>
        <w:t xml:space="preserve"> above </w:t>
      </w:r>
      <w:r w:rsidRPr="00C9593F">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5DDC9A0" w14:textId="77777777" w:rsidR="00C17414" w:rsidRPr="00C9593F" w:rsidRDefault="00C17414" w:rsidP="00C17414">
      <w:pPr>
        <w:rPr>
          <w:sz w:val="16"/>
        </w:rPr>
      </w:pPr>
      <w:r w:rsidRPr="00C9593F">
        <w:rPr>
          <w:u w:val="single"/>
        </w:rPr>
        <w:t xml:space="preserve">Our </w:t>
      </w:r>
      <w:r w:rsidRPr="00C9593F">
        <w:rPr>
          <w:highlight w:val="cyan"/>
          <w:u w:val="single"/>
        </w:rPr>
        <w:t>conceptions of</w:t>
      </w:r>
      <w:r w:rsidRPr="00C9593F">
        <w:rPr>
          <w:sz w:val="16"/>
        </w:rPr>
        <w:t xml:space="preserve"> the limits imposed by </w:t>
      </w:r>
      <w:r w:rsidRPr="00C9593F">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C9593F">
        <w:rPr>
          <w:highlight w:val="cyan"/>
          <w:u w:val="single"/>
        </w:rPr>
        <w:t>a similar process should occur with</w:t>
      </w:r>
      <w:r w:rsidRPr="00C9593F">
        <w:rPr>
          <w:u w:val="single"/>
        </w:rPr>
        <w:t xml:space="preserve"> respect to “state action” analysis under </w:t>
      </w:r>
      <w:r w:rsidRPr="00C9593F">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288CA8C9" w14:textId="77777777" w:rsidR="00C17414" w:rsidRPr="00C9593F" w:rsidRDefault="00C17414" w:rsidP="00C17414">
      <w:pPr>
        <w:rPr>
          <w:sz w:val="16"/>
        </w:rPr>
      </w:pPr>
      <w:r w:rsidRPr="00C9593F">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C9593F">
        <w:rPr>
          <w:highlight w:val="cyan"/>
          <w:u w:val="single"/>
        </w:rPr>
        <w:t>understanding of federalism</w:t>
      </w:r>
      <w:r w:rsidRPr="00C9593F">
        <w:rPr>
          <w:sz w:val="16"/>
        </w:rPr>
        <w:t xml:space="preserve"> and the Commerce Clause </w:t>
      </w:r>
      <w:r w:rsidRPr="00C9593F">
        <w:rPr>
          <w:highlight w:val="cyan"/>
          <w:u w:val="single"/>
        </w:rPr>
        <w:t>counsels</w:t>
      </w:r>
      <w:r w:rsidRPr="00C9593F">
        <w:rPr>
          <w:u w:val="single"/>
        </w:rPr>
        <w:t xml:space="preserve"> </w:t>
      </w:r>
      <w:r w:rsidRPr="00C9593F">
        <w:rPr>
          <w:highlight w:val="cyan"/>
          <w:u w:val="single"/>
        </w:rPr>
        <w:t>scrutiny of</w:t>
      </w:r>
      <w:r w:rsidRPr="00C9593F">
        <w:rPr>
          <w:u w:val="single"/>
        </w:rPr>
        <w:t xml:space="preserve"> the </w:t>
      </w:r>
      <w:r w:rsidRPr="00C9593F">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C9593F">
        <w:rPr>
          <w:u w:val="single"/>
        </w:rPr>
        <w:t xml:space="preserve">the </w:t>
      </w:r>
      <w:r w:rsidRPr="00C9593F">
        <w:rPr>
          <w:highlight w:val="cyan"/>
          <w:u w:val="single"/>
        </w:rPr>
        <w:t>modern Parker</w:t>
      </w:r>
      <w:r w:rsidRPr="00C9593F">
        <w:rPr>
          <w:u w:val="single"/>
        </w:rPr>
        <w:t xml:space="preserve"> doctrine fails to account for economic efficiency and </w:t>
      </w:r>
      <w:r w:rsidRPr="00C9593F">
        <w:rPr>
          <w:highlight w:val="cyan"/>
          <w:u w:val="single"/>
        </w:rPr>
        <w:t>undermines</w:t>
      </w:r>
      <w:r w:rsidRPr="00C9593F">
        <w:rPr>
          <w:u w:val="single"/>
        </w:rPr>
        <w:t xml:space="preserve"> political representation </w:t>
      </w:r>
      <w:r w:rsidRPr="00C9593F">
        <w:rPr>
          <w:highlight w:val="cyan"/>
          <w:u w:val="single"/>
        </w:rPr>
        <w:t>values</w:t>
      </w:r>
      <w:r w:rsidRPr="00C9593F">
        <w:rPr>
          <w:u w:val="single"/>
        </w:rPr>
        <w:t xml:space="preserve"> </w:t>
      </w:r>
      <w:r w:rsidRPr="00C9593F">
        <w:rPr>
          <w:highlight w:val="cyan"/>
          <w:u w:val="single"/>
        </w:rPr>
        <w:t xml:space="preserve">meant to be protected by </w:t>
      </w:r>
      <w:r w:rsidRPr="00C9593F">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3734008F" w14:textId="77777777" w:rsidR="00C17414" w:rsidRPr="00C9593F" w:rsidRDefault="00C17414" w:rsidP="00C1741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Failure to hold states accountable for spillovers </w:t>
      </w:r>
      <w:r w:rsidRPr="00C9593F">
        <w:rPr>
          <w:rFonts w:eastAsiaTheme="majorEastAsia" w:cstheme="majorBidi"/>
          <w:b/>
          <w:iCs/>
          <w:sz w:val="26"/>
          <w:u w:val="single"/>
        </w:rPr>
        <w:t>destroys optimal state experimentation</w:t>
      </w:r>
      <w:r w:rsidRPr="00C9593F">
        <w:rPr>
          <w:rFonts w:eastAsiaTheme="majorEastAsia" w:cstheme="majorBidi"/>
          <w:b/>
          <w:iCs/>
          <w:sz w:val="26"/>
        </w:rPr>
        <w:t xml:space="preserve"> – correctly “right sizing” regulation impossible without accounting for externalities in interjurisdictional competition</w:t>
      </w:r>
    </w:p>
    <w:p w14:paraId="61064A1C" w14:textId="77777777" w:rsidR="00C17414" w:rsidRPr="00C9593F" w:rsidRDefault="00C17414" w:rsidP="00C17414">
      <w:r w:rsidRPr="00C9593F">
        <w:rPr>
          <w:b/>
          <w:bCs/>
          <w:sz w:val="26"/>
        </w:rPr>
        <w:t xml:space="preserve">Adler 20 </w:t>
      </w:r>
      <w:r w:rsidRPr="00C9593F">
        <w:t xml:space="preserve">[Jonathan H. Adler, Case Western University School of Law, 2020 </w:t>
      </w:r>
      <w:hyperlink r:id="rId12" w:history="1">
        <w:r w:rsidRPr="00C9593F">
          <w:t>https://scholarlycommons.law.case.edu/cgi/viewcontent.cgi?article=3058&amp;context=faculty_publications</w:t>
        </w:r>
      </w:hyperlink>
      <w:r w:rsidRPr="00C9593F">
        <w:t>]</w:t>
      </w:r>
    </w:p>
    <w:p w14:paraId="4955FE0C" w14:textId="77777777" w:rsidR="00C17414" w:rsidRPr="00C9593F" w:rsidRDefault="00C17414" w:rsidP="00C17414">
      <w:r w:rsidRPr="00C9593F">
        <w:rPr>
          <w:u w:val="single"/>
        </w:rPr>
        <w:t xml:space="preserve">The </w:t>
      </w:r>
      <w:r w:rsidRPr="00C9593F">
        <w:rPr>
          <w:highlight w:val="cyan"/>
          <w:u w:val="single"/>
        </w:rPr>
        <w:t>race-to-the-bottom</w:t>
      </w:r>
      <w:r w:rsidRPr="00C9593F">
        <w:rPr>
          <w:u w:val="single"/>
        </w:rPr>
        <w:t xml:space="preserve"> theory </w:t>
      </w:r>
      <w:r w:rsidRPr="00C9593F">
        <w:rPr>
          <w:highlight w:val="cyan"/>
          <w:u w:val="single"/>
        </w:rPr>
        <w:t>presumes</w:t>
      </w:r>
      <w:r w:rsidRPr="00C9593F">
        <w:t xml:space="preserve"> that </w:t>
      </w:r>
      <w:r w:rsidRPr="00C9593F">
        <w:rPr>
          <w:highlight w:val="cyan"/>
          <w:u w:val="single"/>
        </w:rPr>
        <w:t>interjurisdictional competition</w:t>
      </w:r>
      <w:r w:rsidRPr="00C9593F">
        <w:t xml:space="preserve"> </w:t>
      </w:r>
      <w:r w:rsidRPr="00C9593F">
        <w:rPr>
          <w:u w:val="single"/>
        </w:rPr>
        <w:t>creates a prisoner’s dilemma for states</w:t>
      </w:r>
      <w:r w:rsidRPr="00C9593F">
        <w:t xml:space="preserve">. Each state wants to attract industry for the economic benefits that it provides. Each state also wishes to maintain an optimal level of environmental protection. However, </w:t>
      </w:r>
      <w:r w:rsidRPr="00C9593F">
        <w:rPr>
          <w:u w:val="single"/>
        </w:rPr>
        <w:t xml:space="preserve">in order </w:t>
      </w:r>
      <w:r w:rsidRPr="00C9593F">
        <w:rPr>
          <w:highlight w:val="cyan"/>
          <w:u w:val="single"/>
        </w:rPr>
        <w:t>to attract industry</w:t>
      </w:r>
      <w:r w:rsidRPr="00C9593F">
        <w:t xml:space="preserve">, the theory holds, </w:t>
      </w:r>
      <w:r w:rsidRPr="00C9593F">
        <w:rPr>
          <w:u w:val="single"/>
        </w:rPr>
        <w:t>states will lower</w:t>
      </w:r>
      <w:r w:rsidRPr="00C9593F">
        <w:t xml:space="preserve"> environmental safeguards so as to reduce </w:t>
      </w:r>
      <w:r w:rsidRPr="00C9593F">
        <w:rPr>
          <w:u w:val="single"/>
        </w:rPr>
        <w:t>the regulatory burden</w:t>
      </w:r>
      <w:r w:rsidRPr="00C9593F">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C9593F">
        <w:rPr>
          <w:u w:val="single"/>
        </w:rPr>
        <w:t xml:space="preserve">The </w:t>
      </w:r>
      <w:r w:rsidRPr="00C9593F">
        <w:rPr>
          <w:highlight w:val="cyan"/>
          <w:u w:val="single"/>
        </w:rPr>
        <w:t>result</w:t>
      </w:r>
      <w:r w:rsidRPr="00C9593F">
        <w:t xml:space="preserve">, according to the theory, </w:t>
      </w:r>
      <w:r w:rsidRPr="00C9593F">
        <w:rPr>
          <w:highlight w:val="cyan"/>
          <w:u w:val="single"/>
        </w:rPr>
        <w:t>is</w:t>
      </w:r>
      <w:r w:rsidRPr="00C9593F">
        <w:t xml:space="preserve"> the </w:t>
      </w:r>
      <w:r w:rsidRPr="00C9593F">
        <w:rPr>
          <w:highlight w:val="cyan"/>
          <w:u w:val="single"/>
        </w:rPr>
        <w:t>systematic</w:t>
      </w:r>
      <w:r w:rsidRPr="00C9593F">
        <w:t xml:space="preserve"> </w:t>
      </w:r>
      <w:r w:rsidRPr="00C9593F">
        <w:rPr>
          <w:highlight w:val="cyan"/>
          <w:u w:val="single"/>
        </w:rPr>
        <w:t>under-regula</w:t>
      </w:r>
      <w:r w:rsidRPr="00C9593F">
        <w:rPr>
          <w:u w:val="single"/>
        </w:rPr>
        <w:t xml:space="preserve">tion of </w:t>
      </w:r>
      <w:r w:rsidRPr="00C9593F">
        <w:t xml:space="preserve">environmental </w:t>
      </w:r>
      <w:r w:rsidRPr="00C9593F">
        <w:rPr>
          <w:highlight w:val="cyan"/>
          <w:u w:val="single"/>
        </w:rPr>
        <w:t>harms</w:t>
      </w:r>
      <w:r w:rsidRPr="00C9593F">
        <w:t>, and a need for federal intervention.26</w:t>
      </w:r>
    </w:p>
    <w:p w14:paraId="02FFDF17" w14:textId="77777777" w:rsidR="00C17414" w:rsidRPr="00C9593F" w:rsidRDefault="00C17414" w:rsidP="00C17414">
      <w:r w:rsidRPr="00C9593F">
        <w:t xml:space="preserve">The race-to-the-bottom theory may have had some basis in the 1960s and 1970s, but </w:t>
      </w:r>
      <w:r w:rsidRPr="00C9593F">
        <w:rPr>
          <w:u w:val="single"/>
        </w:rPr>
        <w:t>there is little reason to believe that this dynamic inhibits</w:t>
      </w:r>
      <w:r w:rsidRPr="00C9593F">
        <w:t xml:space="preserve"> </w:t>
      </w:r>
      <w:r w:rsidRPr="00C9593F">
        <w:rPr>
          <w:u w:val="single"/>
        </w:rPr>
        <w:t>state regulatory efforts today</w:t>
      </w:r>
      <w:r w:rsidRPr="00C9593F">
        <w:t xml:space="preserve">, particularly given how aggressive many states are in environmental policy. </w:t>
      </w:r>
      <w:r w:rsidRPr="00C9593F">
        <w:rPr>
          <w:b/>
          <w:iCs/>
          <w:u w:val="single"/>
          <w:bdr w:val="single" w:sz="8" w:space="0" w:color="auto"/>
        </w:rPr>
        <w:t xml:space="preserve">Empirical </w:t>
      </w:r>
      <w:r w:rsidRPr="00C9593F">
        <w:rPr>
          <w:b/>
          <w:iCs/>
          <w:highlight w:val="cyan"/>
          <w:u w:val="single"/>
          <w:bdr w:val="single" w:sz="8" w:space="0" w:color="auto"/>
        </w:rPr>
        <w:t>evidence</w:t>
      </w:r>
      <w:r w:rsidRPr="00C9593F">
        <w:t xml:space="preserve"> that states race to relax their environmental regulations in pursuit of outside investment </w:t>
      </w:r>
      <w:r w:rsidRPr="00C9593F">
        <w:rPr>
          <w:b/>
          <w:iCs/>
          <w:highlight w:val="cyan"/>
          <w:u w:val="single"/>
          <w:bdr w:val="single" w:sz="8" w:space="0" w:color="auto"/>
        </w:rPr>
        <w:t>is decidedly lacking</w:t>
      </w:r>
      <w:r w:rsidRPr="00C9593F">
        <w:t xml:space="preserve">. </w:t>
      </w:r>
      <w:r w:rsidRPr="00C9593F">
        <w:rPr>
          <w:highlight w:val="cyan"/>
          <w:u w:val="single"/>
        </w:rPr>
        <w:t>If</w:t>
      </w:r>
      <w:r w:rsidRPr="00C9593F">
        <w:t xml:space="preserve"> the prospect of </w:t>
      </w:r>
      <w:r w:rsidRPr="00C9593F">
        <w:rPr>
          <w:highlight w:val="cyan"/>
          <w:u w:val="single"/>
        </w:rPr>
        <w:t>interstate competition</w:t>
      </w:r>
      <w:r w:rsidRPr="00C9593F">
        <w:rPr>
          <w:highlight w:val="cyan"/>
        </w:rPr>
        <w:t xml:space="preserve"> </w:t>
      </w:r>
      <w:r w:rsidRPr="00C9593F">
        <w:rPr>
          <w:highlight w:val="cyan"/>
          <w:u w:val="single"/>
        </w:rPr>
        <w:t>discourages</w:t>
      </w:r>
      <w:r w:rsidRPr="00C9593F">
        <w:t xml:space="preserve"> </w:t>
      </w:r>
      <w:r w:rsidRPr="00C9593F">
        <w:rPr>
          <w:u w:val="single"/>
        </w:rPr>
        <w:t>state-level</w:t>
      </w:r>
      <w:r w:rsidRPr="00C9593F">
        <w:t xml:space="preserve"> environmental </w:t>
      </w:r>
      <w:r w:rsidRPr="00C9593F">
        <w:rPr>
          <w:highlight w:val="cyan"/>
          <w:u w:val="single"/>
        </w:rPr>
        <w:t>regulation</w:t>
      </w:r>
      <w:r w:rsidRPr="00C9593F">
        <w:t xml:space="preserve">, </w:t>
      </w:r>
      <w:r w:rsidRPr="00C9593F">
        <w:rPr>
          <w:highlight w:val="cyan"/>
          <w:u w:val="single"/>
        </w:rPr>
        <w:t>it is hard to explain why state</w:t>
      </w:r>
      <w:r w:rsidRPr="00C9593F">
        <w:t xml:space="preserve"> environmental </w:t>
      </w:r>
      <w:r w:rsidRPr="00C9593F">
        <w:rPr>
          <w:highlight w:val="cyan"/>
          <w:u w:val="single"/>
        </w:rPr>
        <w:t>regulation</w:t>
      </w:r>
      <w:r w:rsidRPr="00C9593F">
        <w:rPr>
          <w:highlight w:val="cyan"/>
        </w:rPr>
        <w:t xml:space="preserve"> </w:t>
      </w:r>
      <w:r w:rsidRPr="00C9593F">
        <w:rPr>
          <w:highlight w:val="cyan"/>
          <w:u w:val="single"/>
        </w:rPr>
        <w:t>often preceded fed</w:t>
      </w:r>
      <w:r w:rsidRPr="00C9593F">
        <w:rPr>
          <w:u w:val="single"/>
        </w:rPr>
        <w:t xml:space="preserve">eral </w:t>
      </w:r>
      <w:r w:rsidRPr="00C9593F">
        <w:rPr>
          <w:highlight w:val="cyan"/>
          <w:u w:val="single"/>
        </w:rPr>
        <w:t>intervention</w:t>
      </w:r>
      <w:r w:rsidRPr="00C9593F">
        <w:t xml:space="preserve"> and why many states adopt more stringent measures than federal regulations require. </w:t>
      </w:r>
      <w:r w:rsidRPr="00C9593F">
        <w:rPr>
          <w:u w:val="single"/>
        </w:rPr>
        <w:t>Numerous studies</w:t>
      </w:r>
      <w:r w:rsidRPr="00C9593F">
        <w:t xml:space="preserve"> have been conducted attempting to determine whether a race-to-the-bottom can be observed in the context of environmental regulation, and they have generally </w:t>
      </w:r>
      <w:r w:rsidRPr="00C9593F">
        <w:rPr>
          <w:u w:val="single"/>
        </w:rPr>
        <w:t>failed to find any evidence</w:t>
      </w:r>
      <w:r w:rsidRPr="00C9593F">
        <w:t xml:space="preserve"> that environmental quality worsens when states are given more flexibility to set their own priorities.27 Indeed, </w:t>
      </w:r>
      <w:r w:rsidRPr="00C9593F">
        <w:rPr>
          <w:u w:val="single"/>
        </w:rPr>
        <w:t>some</w:t>
      </w:r>
      <w:r w:rsidRPr="00C9593F">
        <w:t xml:space="preserve"> </w:t>
      </w:r>
      <w:r w:rsidRPr="00C9593F">
        <w:rPr>
          <w:highlight w:val="cyan"/>
          <w:u w:val="single"/>
        </w:rPr>
        <w:t>studies</w:t>
      </w:r>
      <w:r w:rsidRPr="00C9593F">
        <w:t xml:space="preserve"> </w:t>
      </w:r>
      <w:r w:rsidRPr="00C9593F">
        <w:rPr>
          <w:u w:val="single"/>
        </w:rPr>
        <w:t>have</w:t>
      </w:r>
      <w:r w:rsidRPr="00C9593F">
        <w:t xml:space="preserve"> \</w:t>
      </w:r>
      <w:r w:rsidRPr="00C9593F">
        <w:rPr>
          <w:highlight w:val="cyan"/>
          <w:u w:val="single"/>
        </w:rPr>
        <w:t>found</w:t>
      </w:r>
      <w:r w:rsidRPr="00C9593F">
        <w:rPr>
          <w:highlight w:val="cyan"/>
        </w:rPr>
        <w:t xml:space="preserve"> </w:t>
      </w:r>
      <w:r w:rsidRPr="00C9593F">
        <w:rPr>
          <w:b/>
          <w:iCs/>
          <w:highlight w:val="cyan"/>
          <w:u w:val="single"/>
          <w:bdr w:val="single" w:sz="8" w:space="0" w:color="auto"/>
        </w:rPr>
        <w:t>precisely</w:t>
      </w:r>
      <w:r w:rsidRPr="00C9593F">
        <w:rPr>
          <w:b/>
          <w:iCs/>
          <w:u w:val="single"/>
          <w:bdr w:val="single" w:sz="8" w:space="0" w:color="auto"/>
        </w:rPr>
        <w:t xml:space="preserve"> </w:t>
      </w:r>
      <w:r w:rsidRPr="00C9593F">
        <w:rPr>
          <w:b/>
          <w:iCs/>
          <w:highlight w:val="cyan"/>
          <w:u w:val="single"/>
          <w:bdr w:val="single" w:sz="8" w:space="0" w:color="auto"/>
        </w:rPr>
        <w:t>the opposite:</w:t>
      </w:r>
      <w:r w:rsidRPr="00C9593F">
        <w:rPr>
          <w:b/>
          <w:iCs/>
          <w:u w:val="single"/>
          <w:bdr w:val="single" w:sz="8" w:space="0" w:color="auto"/>
        </w:rPr>
        <w:t xml:space="preserve"> </w:t>
      </w:r>
      <w:r w:rsidRPr="00C9593F">
        <w:t xml:space="preserve">that </w:t>
      </w:r>
      <w:r w:rsidRPr="00C9593F">
        <w:rPr>
          <w:highlight w:val="cyan"/>
          <w:u w:val="single"/>
        </w:rPr>
        <w:t>when</w:t>
      </w:r>
      <w:r w:rsidRPr="00C9593F">
        <w:rPr>
          <w:u w:val="single"/>
        </w:rPr>
        <w:t xml:space="preserve"> </w:t>
      </w:r>
      <w:r w:rsidRPr="00C9593F">
        <w:rPr>
          <w:highlight w:val="cyan"/>
          <w:u w:val="single"/>
        </w:rPr>
        <w:t>states have</w:t>
      </w:r>
      <w:r w:rsidRPr="00C9593F">
        <w:t xml:space="preserve"> more </w:t>
      </w:r>
      <w:r w:rsidRPr="00C9593F">
        <w:rPr>
          <w:highlight w:val="cyan"/>
          <w:u w:val="single"/>
        </w:rPr>
        <w:t>flexibility</w:t>
      </w:r>
      <w:r w:rsidRPr="00C9593F">
        <w:t xml:space="preserve"> to set their own environmental priorities </w:t>
      </w:r>
      <w:r w:rsidRPr="00C9593F">
        <w:rPr>
          <w:highlight w:val="cyan"/>
          <w:u w:val="single"/>
        </w:rPr>
        <w:t>they</w:t>
      </w:r>
      <w:r w:rsidRPr="00C9593F">
        <w:rPr>
          <w:u w:val="single"/>
        </w:rPr>
        <w:t xml:space="preserve"> </w:t>
      </w:r>
      <w:r w:rsidRPr="00C9593F">
        <w:rPr>
          <w:highlight w:val="cyan"/>
          <w:u w:val="single"/>
        </w:rPr>
        <w:t>increase</w:t>
      </w:r>
      <w:r w:rsidRPr="00C9593F">
        <w:rPr>
          <w:u w:val="single"/>
        </w:rPr>
        <w:t xml:space="preserve"> their </w:t>
      </w:r>
      <w:r w:rsidRPr="00C9593F">
        <w:rPr>
          <w:highlight w:val="cyan"/>
          <w:u w:val="single"/>
        </w:rPr>
        <w:t>efforts</w:t>
      </w:r>
      <w:r w:rsidRPr="00C9593F">
        <w:t>.28</w:t>
      </w:r>
    </w:p>
    <w:p w14:paraId="2D1E28D5" w14:textId="77777777" w:rsidR="00C17414" w:rsidRPr="00C9593F" w:rsidRDefault="00C17414" w:rsidP="00C17414">
      <w:r w:rsidRPr="00C9593F">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7911450D" w14:textId="77777777" w:rsidR="00C17414" w:rsidRPr="00C9593F" w:rsidRDefault="00C17414" w:rsidP="00C17414">
      <w:r w:rsidRPr="00C9593F">
        <w:t xml:space="preserve">It is often remarked that </w:t>
      </w:r>
      <w:r w:rsidRPr="00C9593F">
        <w:rPr>
          <w:u w:val="single"/>
        </w:rPr>
        <w:t xml:space="preserve">environmental </w:t>
      </w:r>
      <w:r w:rsidRPr="00C9593F">
        <w:rPr>
          <w:highlight w:val="cyan"/>
          <w:u w:val="single"/>
        </w:rPr>
        <w:t>problems do not respect</w:t>
      </w:r>
      <w:r w:rsidRPr="00C9593F">
        <w:rPr>
          <w:u w:val="single"/>
        </w:rPr>
        <w:t xml:space="preserve"> state </w:t>
      </w:r>
      <w:r w:rsidRPr="00C9593F">
        <w:rPr>
          <w:highlight w:val="cyan"/>
          <w:u w:val="single"/>
        </w:rPr>
        <w:t>borders</w:t>
      </w:r>
      <w:r w:rsidRPr="00C9593F">
        <w:t xml:space="preserve">. </w:t>
      </w:r>
      <w:r w:rsidRPr="00C9593F">
        <w:rPr>
          <w:highlight w:val="cyan"/>
          <w:u w:val="single"/>
        </w:rPr>
        <w:t>This</w:t>
      </w:r>
      <w:r w:rsidRPr="00C9593F">
        <w:t xml:space="preserve"> is unquestionably true, and the observation </w:t>
      </w:r>
      <w:r w:rsidRPr="00C9593F">
        <w:rPr>
          <w:highlight w:val="cyan"/>
          <w:u w:val="single"/>
        </w:rPr>
        <w:t>provides</w:t>
      </w:r>
      <w:r w:rsidRPr="00C9593F">
        <w:t xml:space="preserve"> </w:t>
      </w:r>
      <w:r w:rsidRPr="00C9593F">
        <w:rPr>
          <w:u w:val="single"/>
        </w:rPr>
        <w:t xml:space="preserve">ample </w:t>
      </w:r>
      <w:r w:rsidRPr="00C9593F">
        <w:rPr>
          <w:highlight w:val="cyan"/>
          <w:u w:val="single"/>
        </w:rPr>
        <w:t>justification for</w:t>
      </w:r>
      <w:r w:rsidRPr="00C9593F">
        <w:rPr>
          <w:highlight w:val="cyan"/>
        </w:rPr>
        <w:t xml:space="preserve"> </w:t>
      </w:r>
      <w:r w:rsidRPr="00C9593F">
        <w:rPr>
          <w:highlight w:val="cyan"/>
          <w:u w:val="single"/>
        </w:rPr>
        <w:t>fed</w:t>
      </w:r>
      <w:r w:rsidRPr="00C9593F">
        <w:rPr>
          <w:u w:val="single"/>
        </w:rPr>
        <w:t xml:space="preserve">eral </w:t>
      </w:r>
      <w:r w:rsidRPr="00C9593F">
        <w:rPr>
          <w:highlight w:val="cyan"/>
          <w:u w:val="single"/>
        </w:rPr>
        <w:t>measures to address</w:t>
      </w:r>
      <w:r w:rsidRPr="00C9593F">
        <w:rPr>
          <w:highlight w:val="cyan"/>
        </w:rPr>
        <w:t xml:space="preserve"> </w:t>
      </w:r>
      <w:r w:rsidRPr="00C9593F">
        <w:rPr>
          <w:b/>
          <w:iCs/>
          <w:highlight w:val="cyan"/>
          <w:u w:val="single"/>
          <w:bdr w:val="single" w:sz="8" w:space="0" w:color="auto"/>
        </w:rPr>
        <w:t xml:space="preserve">transboundary </w:t>
      </w:r>
      <w:r w:rsidRPr="00C9593F">
        <w:rPr>
          <w:b/>
          <w:iCs/>
          <w:u w:val="single"/>
          <w:bdr w:val="single" w:sz="8" w:space="0" w:color="auto"/>
        </w:rPr>
        <w:t xml:space="preserve">pollution </w:t>
      </w:r>
      <w:r w:rsidRPr="00C9593F">
        <w:rPr>
          <w:b/>
          <w:iCs/>
          <w:highlight w:val="cyan"/>
          <w:u w:val="single"/>
          <w:bdr w:val="single" w:sz="8" w:space="0" w:color="auto"/>
        </w:rPr>
        <w:t>problems</w:t>
      </w:r>
      <w:r w:rsidRPr="00C9593F">
        <w:t xml:space="preserve">.29 </w:t>
      </w:r>
      <w:r w:rsidRPr="00C9593F">
        <w:rPr>
          <w:highlight w:val="cyan"/>
          <w:u w:val="single"/>
        </w:rPr>
        <w:t>Where</w:t>
      </w:r>
      <w:r w:rsidRPr="00C9593F">
        <w:rPr>
          <w:u w:val="single"/>
        </w:rPr>
        <w:t xml:space="preserve"> pollution</w:t>
      </w:r>
      <w:r w:rsidRPr="00C9593F">
        <w:t xml:space="preserve"> </w:t>
      </w:r>
      <w:r w:rsidRPr="00C9593F">
        <w:rPr>
          <w:u w:val="single"/>
        </w:rPr>
        <w:t xml:space="preserve">or other environmental </w:t>
      </w:r>
      <w:r w:rsidRPr="00C9593F">
        <w:rPr>
          <w:highlight w:val="cyan"/>
          <w:u w:val="single"/>
        </w:rPr>
        <w:t>problems</w:t>
      </w:r>
      <w:r w:rsidRPr="00C9593F">
        <w:rPr>
          <w:highlight w:val="cyan"/>
        </w:rPr>
        <w:t xml:space="preserve"> </w:t>
      </w:r>
      <w:r w:rsidRPr="00C9593F">
        <w:rPr>
          <w:highlight w:val="cyan"/>
          <w:u w:val="single"/>
        </w:rPr>
        <w:t>span</w:t>
      </w:r>
      <w:r w:rsidRPr="00C9593F">
        <w:t xml:space="preserve"> </w:t>
      </w:r>
      <w:r w:rsidRPr="00C9593F">
        <w:rPr>
          <w:u w:val="single"/>
        </w:rPr>
        <w:t xml:space="preserve">jurisdictional </w:t>
      </w:r>
      <w:r w:rsidRPr="00C9593F">
        <w:rPr>
          <w:highlight w:val="cyan"/>
          <w:u w:val="single"/>
        </w:rPr>
        <w:t>borders</w:t>
      </w:r>
      <w:r w:rsidRPr="00C9593F">
        <w:rPr>
          <w:u w:val="single"/>
        </w:rPr>
        <w:t xml:space="preserve"> </w:t>
      </w:r>
      <w:r w:rsidRPr="00C9593F">
        <w:rPr>
          <w:highlight w:val="cyan"/>
          <w:u w:val="single"/>
        </w:rPr>
        <w:t>there is less</w:t>
      </w:r>
      <w:r w:rsidRPr="00C9593F">
        <w:rPr>
          <w:highlight w:val="cyan"/>
        </w:rPr>
        <w:t xml:space="preserve"> </w:t>
      </w:r>
      <w:r w:rsidRPr="00C9593F">
        <w:rPr>
          <w:highlight w:val="cyan"/>
          <w:u w:val="single"/>
        </w:rPr>
        <w:t>reason to believe</w:t>
      </w:r>
      <w:r w:rsidRPr="00C9593F">
        <w:rPr>
          <w:highlight w:val="cyan"/>
        </w:rPr>
        <w:t xml:space="preserve"> </w:t>
      </w:r>
      <w:r w:rsidRPr="00C9593F">
        <w:rPr>
          <w:highlight w:val="cyan"/>
          <w:u w:val="single"/>
        </w:rPr>
        <w:t>state</w:t>
      </w:r>
      <w:r w:rsidRPr="00C9593F">
        <w:t xml:space="preserve"> and local jurisdiction</w:t>
      </w:r>
      <w:r w:rsidRPr="00C9593F">
        <w:rPr>
          <w:highlight w:val="cyan"/>
          <w:u w:val="single"/>
        </w:rPr>
        <w:t>s</w:t>
      </w:r>
      <w:r w:rsidRPr="00C9593F">
        <w:t xml:space="preserve"> will </w:t>
      </w:r>
      <w:r w:rsidRPr="00C9593F">
        <w:rPr>
          <w:highlight w:val="cyan"/>
          <w:u w:val="single"/>
        </w:rPr>
        <w:t>respond adequately</w:t>
      </w:r>
      <w:r w:rsidRPr="00C9593F">
        <w:t>.</w:t>
      </w:r>
    </w:p>
    <w:p w14:paraId="2692F41E" w14:textId="77777777" w:rsidR="00C17414" w:rsidRPr="00C9593F" w:rsidRDefault="00C17414" w:rsidP="00C17414">
      <w:r w:rsidRPr="00C9593F">
        <w:t xml:space="preserve">Consider a simple transboundary pollution problem involving two states, A and B. </w:t>
      </w:r>
      <w:r w:rsidRPr="00C9593F">
        <w:rPr>
          <w:u w:val="single"/>
        </w:rPr>
        <w:t>When</w:t>
      </w:r>
      <w:r w:rsidRPr="00C9593F">
        <w:t xml:space="preserve"> economic activity in </w:t>
      </w:r>
      <w:r w:rsidRPr="00C9593F">
        <w:rPr>
          <w:u w:val="single"/>
        </w:rPr>
        <w:t>State A causes pollution in State B, State A is</w:t>
      </w:r>
      <w:r w:rsidRPr="00C9593F">
        <w:t xml:space="preserve"> </w:t>
      </w:r>
      <w:r w:rsidRPr="00C9593F">
        <w:rPr>
          <w:u w:val="single"/>
        </w:rPr>
        <w:t>unlikely to adopt measures to prevent</w:t>
      </w:r>
      <w:r w:rsidRPr="00C9593F">
        <w:t xml:space="preserve"> the resulting </w:t>
      </w:r>
      <w:r w:rsidRPr="00C9593F">
        <w:rPr>
          <w:u w:val="single"/>
        </w:rPr>
        <w:t>environmental harm</w:t>
      </w:r>
      <w:r w:rsidRPr="00C9593F">
        <w:t xml:space="preserve"> </w:t>
      </w:r>
      <w:r w:rsidRPr="00C9593F">
        <w:rPr>
          <w:u w:val="single"/>
        </w:rPr>
        <w:t xml:space="preserve">because it </w:t>
      </w:r>
      <w:r w:rsidRPr="00C9593F">
        <w:t xml:space="preserve">would </w:t>
      </w:r>
      <w:r w:rsidRPr="00C9593F">
        <w:rPr>
          <w:u w:val="single"/>
        </w:rPr>
        <w:t>bear the</w:t>
      </w:r>
      <w:r w:rsidRPr="00C9593F">
        <w:t xml:space="preserve"> primary </w:t>
      </w:r>
      <w:r w:rsidRPr="00C9593F">
        <w:rPr>
          <w:u w:val="single"/>
        </w:rPr>
        <w:t>costs</w:t>
      </w:r>
      <w:r w:rsidRPr="00C9593F">
        <w:t xml:space="preserve"> of any such regulatory measures, </w:t>
      </w:r>
      <w:r w:rsidRPr="00C9593F">
        <w:rPr>
          <w:u w:val="single"/>
        </w:rPr>
        <w:t>without</w:t>
      </w:r>
      <w:r w:rsidRPr="00C9593F">
        <w:t xml:space="preserve"> capturing the primary </w:t>
      </w:r>
      <w:r w:rsidRPr="00C9593F">
        <w:rPr>
          <w:u w:val="single"/>
        </w:rPr>
        <w:t>benefits</w:t>
      </w:r>
      <w:r w:rsidRPr="00C9593F">
        <w:t xml:space="preserve">. Put simply, State A is unlikely to impose costs on itself to benefit State B. </w:t>
      </w:r>
      <w:r w:rsidRPr="00C9593F">
        <w:rPr>
          <w:highlight w:val="cyan"/>
          <w:u w:val="single"/>
        </w:rPr>
        <w:t>Absent</w:t>
      </w:r>
      <w:r w:rsidRPr="00C9593F">
        <w:t xml:space="preserve"> some </w:t>
      </w:r>
      <w:r w:rsidRPr="00C9593F">
        <w:rPr>
          <w:highlight w:val="cyan"/>
          <w:u w:val="single"/>
        </w:rPr>
        <w:t>external controls</w:t>
      </w:r>
      <w:r w:rsidRPr="00C9593F">
        <w:t xml:space="preserve"> or dispute resolution system, the presence of </w:t>
      </w:r>
      <w:r w:rsidRPr="00C9593F">
        <w:rPr>
          <w:b/>
          <w:iCs/>
          <w:highlight w:val="cyan"/>
          <w:u w:val="single"/>
          <w:bdr w:val="single" w:sz="8" w:space="0" w:color="auto"/>
        </w:rPr>
        <w:t>interstate spillovers</w:t>
      </w:r>
      <w:r w:rsidRPr="00C9593F">
        <w:t xml:space="preserve"> can actually </w:t>
      </w:r>
      <w:r w:rsidRPr="00C9593F">
        <w:rPr>
          <w:highlight w:val="cyan"/>
          <w:u w:val="single"/>
        </w:rPr>
        <w:t>encourage</w:t>
      </w:r>
      <w:r w:rsidRPr="00C9593F">
        <w:t xml:space="preserve"> </w:t>
      </w:r>
      <w:r w:rsidRPr="00C9593F">
        <w:rPr>
          <w:highlight w:val="cyan"/>
          <w:u w:val="single"/>
        </w:rPr>
        <w:t>polices that externalize</w:t>
      </w:r>
      <w:r w:rsidRPr="00C9593F">
        <w:rPr>
          <w:u w:val="single"/>
        </w:rPr>
        <w:t xml:space="preserve"> environmental </w:t>
      </w:r>
      <w:r w:rsidRPr="00C9593F">
        <w:rPr>
          <w:highlight w:val="cyan"/>
          <w:u w:val="single"/>
        </w:rPr>
        <w:t>harms</w:t>
      </w:r>
      <w:r w:rsidRPr="00C9593F">
        <w:t xml:space="preserve">, </w:t>
      </w:r>
      <w:r w:rsidRPr="00C9593F">
        <w:rPr>
          <w:u w:val="single"/>
        </w:rPr>
        <w:t>such as</w:t>
      </w:r>
      <w:r w:rsidRPr="00C9593F">
        <w:t xml:space="preserve"> subsidizing </w:t>
      </w:r>
      <w:r w:rsidRPr="00C9593F">
        <w:rPr>
          <w:u w:val="single"/>
        </w:rPr>
        <w:t>development near</w:t>
      </w:r>
      <w:r w:rsidRPr="00C9593F">
        <w:t xml:space="preserve"> </w:t>
      </w:r>
      <w:r w:rsidRPr="00C9593F">
        <w:rPr>
          <w:u w:val="single"/>
        </w:rPr>
        <w:t>jurisdictional borders</w:t>
      </w:r>
      <w:r w:rsidRPr="00C9593F">
        <w:t xml:space="preserve"> so as </w:t>
      </w:r>
      <w:r w:rsidRPr="00C9593F">
        <w:rPr>
          <w:u w:val="single"/>
        </w:rPr>
        <w:t>to ensure</w:t>
      </w:r>
      <w:r w:rsidRPr="00C9593F">
        <w:t xml:space="preserve"> </w:t>
      </w:r>
      <w:r w:rsidRPr="00C9593F">
        <w:rPr>
          <w:u w:val="single"/>
        </w:rPr>
        <w:t>that environmental harms fall disproportionately “downstream</w:t>
      </w:r>
      <w:r w:rsidRPr="00C9593F">
        <w:t xml:space="preserve">.” </w:t>
      </w:r>
      <w:r w:rsidRPr="00C9593F">
        <w:rPr>
          <w:highlight w:val="cyan"/>
          <w:u w:val="single"/>
        </w:rPr>
        <w:t>Policymakers</w:t>
      </w:r>
      <w:r w:rsidRPr="00C9593F">
        <w:rPr>
          <w:u w:val="single"/>
        </w:rPr>
        <w:t xml:space="preserve"> in State B </w:t>
      </w:r>
      <w:r w:rsidRPr="00C9593F">
        <w:rPr>
          <w:highlight w:val="cyan"/>
          <w:u w:val="single"/>
        </w:rPr>
        <w:t>may wish to take action</w:t>
      </w:r>
      <w:r w:rsidRPr="00C9593F">
        <w:t xml:space="preserve">, </w:t>
      </w:r>
      <w:r w:rsidRPr="00C9593F">
        <w:rPr>
          <w:highlight w:val="cyan"/>
          <w:u w:val="single"/>
        </w:rPr>
        <w:t>but they</w:t>
      </w:r>
      <w:r w:rsidRPr="00C9593F">
        <w:rPr>
          <w:highlight w:val="cyan"/>
        </w:rPr>
        <w:t xml:space="preserve"> </w:t>
      </w:r>
      <w:r w:rsidRPr="00C9593F">
        <w:rPr>
          <w:highlight w:val="cyan"/>
          <w:u w:val="single"/>
        </w:rPr>
        <w:t>will be unable</w:t>
      </w:r>
      <w:r w:rsidRPr="00C9593F">
        <w:t xml:space="preserve"> to control pollution created in State A </w:t>
      </w:r>
      <w:r w:rsidRPr="00C9593F">
        <w:rPr>
          <w:highlight w:val="cyan"/>
          <w:u w:val="single"/>
        </w:rPr>
        <w:t>without State A’s cooperation</w:t>
      </w:r>
      <w:r w:rsidRPr="00C9593F">
        <w:t xml:space="preserve">. Even where polluting activity imposes substantial environmental harm within State A, the </w:t>
      </w:r>
      <w:r w:rsidRPr="00C9593F">
        <w:rPr>
          <w:b/>
          <w:iCs/>
          <w:highlight w:val="cyan"/>
          <w:u w:val="single"/>
          <w:bdr w:val="single" w:sz="8" w:space="0" w:color="auto"/>
        </w:rPr>
        <w:t>externalization</w:t>
      </w:r>
      <w:r w:rsidRPr="00C9593F">
        <w:t xml:space="preserve"> </w:t>
      </w:r>
      <w:r w:rsidRPr="00C9593F">
        <w:rPr>
          <w:highlight w:val="cyan"/>
          <w:u w:val="single"/>
        </w:rPr>
        <w:t>of</w:t>
      </w:r>
      <w:r w:rsidRPr="00C9593F">
        <w:t xml:space="preserve"> a portion of </w:t>
      </w:r>
      <w:r w:rsidRPr="00C9593F">
        <w:rPr>
          <w:u w:val="single"/>
        </w:rPr>
        <w:t xml:space="preserve">the </w:t>
      </w:r>
      <w:r w:rsidRPr="00C9593F">
        <w:rPr>
          <w:highlight w:val="cyan"/>
          <w:u w:val="single"/>
        </w:rPr>
        <w:t>harm</w:t>
      </w:r>
      <w:r w:rsidRPr="00C9593F">
        <w:t xml:space="preserve"> is likely to </w:t>
      </w:r>
      <w:r w:rsidRPr="00C9593F">
        <w:rPr>
          <w:highlight w:val="cyan"/>
          <w:u w:val="single"/>
        </w:rPr>
        <w:t>result in</w:t>
      </w:r>
      <w:r w:rsidRPr="00C9593F">
        <w:t xml:space="preserve"> the adoption of </w:t>
      </w:r>
      <w:r w:rsidRPr="00C9593F">
        <w:rPr>
          <w:b/>
          <w:iCs/>
          <w:highlight w:val="cyan"/>
          <w:u w:val="single"/>
          <w:bdr w:val="single" w:sz="8" w:space="0" w:color="auto"/>
        </w:rPr>
        <w:t>less optimal</w:t>
      </w:r>
      <w:r w:rsidRPr="00C9593F">
        <w:rPr>
          <w:b/>
          <w:iCs/>
          <w:u w:val="single"/>
          <w:bdr w:val="single" w:sz="8" w:space="0" w:color="auto"/>
        </w:rPr>
        <w:t xml:space="preserve"> </w:t>
      </w:r>
      <w:r w:rsidRPr="00C9593F">
        <w:t>environmental</w:t>
      </w:r>
      <w:r w:rsidRPr="00C9593F">
        <w:rPr>
          <w:b/>
          <w:iCs/>
          <w:u w:val="single"/>
          <w:bdr w:val="single" w:sz="8" w:space="0" w:color="auto"/>
        </w:rPr>
        <w:t xml:space="preserve"> </w:t>
      </w:r>
      <w:r w:rsidRPr="00C9593F">
        <w:rPr>
          <w:b/>
          <w:iCs/>
          <w:highlight w:val="cyan"/>
          <w:u w:val="single"/>
          <w:bdr w:val="single" w:sz="8" w:space="0" w:color="auto"/>
        </w:rPr>
        <w:t>controls</w:t>
      </w:r>
      <w:r w:rsidRPr="00C9593F">
        <w:t>.</w:t>
      </w:r>
    </w:p>
    <w:p w14:paraId="6EABE80E" w14:textId="77777777" w:rsidR="00C17414" w:rsidRPr="00C9593F" w:rsidRDefault="00C17414" w:rsidP="00C1741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The aff preserves state authority to </w:t>
      </w:r>
      <w:r w:rsidRPr="00C9593F">
        <w:rPr>
          <w:rFonts w:eastAsiaTheme="majorEastAsia" w:cstheme="majorBidi"/>
          <w:b/>
          <w:iCs/>
          <w:sz w:val="26"/>
          <w:u w:val="single"/>
        </w:rPr>
        <w:t>enforce</w:t>
      </w:r>
      <w:r w:rsidRPr="00C9593F">
        <w:rPr>
          <w:rFonts w:eastAsiaTheme="majorEastAsia" w:cstheme="majorBidi"/>
          <w:b/>
          <w:iCs/>
          <w:sz w:val="26"/>
        </w:rPr>
        <w:t xml:space="preserve"> antitrust but</w:t>
      </w:r>
      <w:r>
        <w:rPr>
          <w:rFonts w:eastAsiaTheme="majorEastAsia" w:cstheme="majorBidi"/>
          <w:b/>
          <w:iCs/>
          <w:sz w:val="26"/>
        </w:rPr>
        <w:t>,</w:t>
      </w:r>
      <w:r w:rsidRPr="00C9593F">
        <w:rPr>
          <w:rFonts w:eastAsiaTheme="majorEastAsia" w:cstheme="majorBidi"/>
          <w:b/>
          <w:iCs/>
          <w:sz w:val="26"/>
        </w:rPr>
        <w:t xml:space="preserve"> absent clarification on the transboundary effects</w:t>
      </w:r>
      <w:r>
        <w:rPr>
          <w:rFonts w:eastAsiaTheme="majorEastAsia" w:cstheme="majorBidi"/>
          <w:b/>
          <w:iCs/>
          <w:sz w:val="26"/>
        </w:rPr>
        <w:t>,</w:t>
      </w:r>
      <w:r w:rsidRPr="00C9593F">
        <w:rPr>
          <w:rFonts w:eastAsiaTheme="majorEastAsia" w:cstheme="majorBidi"/>
          <w:b/>
          <w:iCs/>
          <w:sz w:val="26"/>
        </w:rPr>
        <w:t xml:space="preserve"> immunity </w:t>
      </w:r>
      <w:r w:rsidRPr="00C9593F">
        <w:rPr>
          <w:rFonts w:eastAsiaTheme="majorEastAsia" w:cstheme="majorBidi"/>
          <w:b/>
          <w:iCs/>
          <w:sz w:val="26"/>
          <w:u w:val="single"/>
        </w:rPr>
        <w:t>turf wars</w:t>
      </w:r>
      <w:r w:rsidRPr="00C9593F">
        <w:rPr>
          <w:rFonts w:eastAsiaTheme="majorEastAsia" w:cstheme="majorBidi"/>
          <w:b/>
          <w:iCs/>
          <w:sz w:val="26"/>
        </w:rPr>
        <w:t xml:space="preserve"> cause </w:t>
      </w:r>
      <w:r w:rsidRPr="00C9593F">
        <w:rPr>
          <w:rFonts w:eastAsiaTheme="majorEastAsia" w:cstheme="majorBidi"/>
          <w:b/>
          <w:iCs/>
          <w:sz w:val="26"/>
          <w:u w:val="single"/>
        </w:rPr>
        <w:t>enforcement failures</w:t>
      </w:r>
      <w:r w:rsidRPr="00C9593F">
        <w:rPr>
          <w:rFonts w:eastAsiaTheme="majorEastAsia" w:cstheme="majorBidi"/>
          <w:b/>
          <w:iCs/>
          <w:sz w:val="26"/>
        </w:rPr>
        <w:t xml:space="preserve"> </w:t>
      </w:r>
    </w:p>
    <w:p w14:paraId="53F25406" w14:textId="77777777" w:rsidR="00C17414" w:rsidRPr="00C9593F" w:rsidRDefault="00C17414" w:rsidP="00C17414">
      <w:r w:rsidRPr="00C9593F">
        <w:rPr>
          <w:b/>
          <w:bCs/>
          <w:sz w:val="26"/>
        </w:rPr>
        <w:t>Kobayashi 20</w:t>
      </w:r>
      <w:r w:rsidRPr="00C9593F">
        <w:t xml:space="preserve"> [Bruce H. Kobayashi, George Mason University, Antonin Scalia Law School Professor, 10-4-2020 https://gaidigitalreport.com/2020/10/04/exemptions-and-immunities/#_ftn92]</w:t>
      </w:r>
    </w:p>
    <w:p w14:paraId="128E5C99" w14:textId="77777777" w:rsidR="00C17414" w:rsidRPr="00C9593F" w:rsidRDefault="00C17414" w:rsidP="00C17414">
      <w:pPr>
        <w:rPr>
          <w:sz w:val="14"/>
        </w:rPr>
      </w:pPr>
      <w:r w:rsidRPr="00C9593F">
        <w:rPr>
          <w:sz w:val="14"/>
        </w:rPr>
        <w:t>B.  Spillover Effects and Antitrust Federalism</w:t>
      </w:r>
    </w:p>
    <w:p w14:paraId="7A831B11" w14:textId="77777777" w:rsidR="00C17414" w:rsidRPr="00C9593F" w:rsidRDefault="00C17414" w:rsidP="00C17414">
      <w:pPr>
        <w:rPr>
          <w:sz w:val="14"/>
        </w:rPr>
      </w:pPr>
      <w:r w:rsidRPr="00C9593F">
        <w:rPr>
          <w:highlight w:val="cyan"/>
          <w:u w:val="single"/>
        </w:rPr>
        <w:t>The</w:t>
      </w:r>
      <w:r w:rsidRPr="00C9593F">
        <w:rPr>
          <w:u w:val="single"/>
        </w:rPr>
        <w:t xml:space="preserve"> </w:t>
      </w:r>
      <w:r w:rsidRPr="00C9593F">
        <w:rPr>
          <w:highlight w:val="cyan"/>
          <w:u w:val="single"/>
        </w:rPr>
        <w:t>current</w:t>
      </w:r>
      <w:r w:rsidRPr="00C9593F">
        <w:rPr>
          <w:u w:val="single"/>
        </w:rPr>
        <w:t xml:space="preserve"> state action </w:t>
      </w:r>
      <w:r w:rsidRPr="00C9593F">
        <w:rPr>
          <w:highlight w:val="cyan"/>
          <w:u w:val="single"/>
        </w:rPr>
        <w:t>doctrine does not</w:t>
      </w:r>
      <w:r w:rsidRPr="00C9593F">
        <w:rPr>
          <w:u w:val="single"/>
        </w:rPr>
        <w:t xml:space="preserve"> </w:t>
      </w:r>
      <w:r w:rsidRPr="00C9593F">
        <w:rPr>
          <w:sz w:val="14"/>
        </w:rPr>
        <w:t xml:space="preserve">enable jurisdictional competition or </w:t>
      </w:r>
      <w:r w:rsidRPr="00C9593F">
        <w:rPr>
          <w:highlight w:val="cyan"/>
          <w:u w:val="single"/>
        </w:rPr>
        <w:t>promote</w:t>
      </w:r>
      <w:r w:rsidRPr="00C9593F">
        <w:rPr>
          <w:u w:val="single"/>
        </w:rPr>
        <w:t xml:space="preserve"> the principles of </w:t>
      </w:r>
      <w:r w:rsidRPr="00C9593F">
        <w:rPr>
          <w:b/>
          <w:iCs/>
          <w:highlight w:val="cyan"/>
          <w:u w:val="single"/>
          <w:bdr w:val="single" w:sz="8" w:space="0" w:color="auto"/>
        </w:rPr>
        <w:t>federalism</w:t>
      </w:r>
      <w:r w:rsidRPr="00C9593F">
        <w:rPr>
          <w:sz w:val="14"/>
        </w:rPr>
        <w:t xml:space="preserve"> </w:t>
      </w:r>
      <w:r w:rsidRPr="00C9593F">
        <w:rPr>
          <w:u w:val="single"/>
        </w:rPr>
        <w:t xml:space="preserve">because </w:t>
      </w:r>
      <w:r w:rsidRPr="00C9593F">
        <w:rPr>
          <w:highlight w:val="cyan"/>
          <w:u w:val="single"/>
        </w:rPr>
        <w:t>it does not account for</w:t>
      </w:r>
      <w:r w:rsidRPr="00C9593F">
        <w:rPr>
          <w:u w:val="single"/>
        </w:rPr>
        <w:t xml:space="preserve"> the </w:t>
      </w:r>
      <w:r w:rsidRPr="00C9593F">
        <w:rPr>
          <w:b/>
          <w:iCs/>
          <w:highlight w:val="cyan"/>
          <w:u w:val="single"/>
          <w:bdr w:val="single" w:sz="8" w:space="0" w:color="auto"/>
        </w:rPr>
        <w:t>spillover</w:t>
      </w:r>
      <w:r w:rsidRPr="00C9593F">
        <w:rPr>
          <w:b/>
          <w:iCs/>
          <w:u w:val="single"/>
          <w:bdr w:val="single" w:sz="8" w:space="0" w:color="auto"/>
        </w:rPr>
        <w:t xml:space="preserve"> </w:t>
      </w:r>
      <w:r w:rsidRPr="00C9593F">
        <w:rPr>
          <w:b/>
          <w:iCs/>
          <w:highlight w:val="cyan"/>
          <w:u w:val="single"/>
          <w:bdr w:val="single" w:sz="8" w:space="0" w:color="auto"/>
        </w:rPr>
        <w:t>effects</w:t>
      </w:r>
      <w:r w:rsidRPr="00C9593F">
        <w:rPr>
          <w:sz w:val="14"/>
        </w:rPr>
        <w:t xml:space="preserve"> </w:t>
      </w:r>
      <w:r w:rsidRPr="00C9593F">
        <w:rPr>
          <w:u w:val="single"/>
        </w:rPr>
        <w:t>of anticompetitive state regulation</w:t>
      </w:r>
      <w:r w:rsidRPr="00C9593F">
        <w:rPr>
          <w:sz w:val="14"/>
        </w:rPr>
        <w:t xml:space="preserve">. Judge Easterbrook examined the Court’s state action holdings and found that </w:t>
      </w:r>
      <w:r w:rsidRPr="00C9593F">
        <w:rPr>
          <w:u w:val="single"/>
        </w:rPr>
        <w:t>the Court’s rulings were indifferent as to whether the effects of the regulation were actually internalized by the regulating state</w:t>
      </w:r>
      <w:r w:rsidRPr="00C9593F">
        <w:rPr>
          <w:sz w:val="14"/>
        </w:rPr>
        <w:t xml:space="preserve">.[91] </w:t>
      </w:r>
      <w:r w:rsidRPr="00C9593F">
        <w:rPr>
          <w:highlight w:val="cyan"/>
          <w:u w:val="single"/>
        </w:rPr>
        <w:t>Allowing</w:t>
      </w:r>
      <w:r w:rsidRPr="00C9593F">
        <w:rPr>
          <w:u w:val="single"/>
        </w:rPr>
        <w:t xml:space="preserve"> states to enact </w:t>
      </w:r>
      <w:r w:rsidRPr="00C9593F">
        <w:rPr>
          <w:highlight w:val="cyan"/>
          <w:u w:val="single"/>
        </w:rPr>
        <w:t>anticompetitive legislation</w:t>
      </w:r>
      <w:r w:rsidRPr="00C9593F">
        <w:rPr>
          <w:u w:val="single"/>
        </w:rPr>
        <w:t xml:space="preserve"> </w:t>
      </w:r>
      <w:r w:rsidRPr="00C9593F">
        <w:rPr>
          <w:highlight w:val="cyan"/>
          <w:u w:val="single"/>
        </w:rPr>
        <w:t>reduced</w:t>
      </w:r>
      <w:r w:rsidRPr="00C9593F">
        <w:rPr>
          <w:u w:val="single"/>
        </w:rPr>
        <w:t xml:space="preserve"> the extent and effectiveness of </w:t>
      </w:r>
      <w:r w:rsidRPr="00C9593F">
        <w:rPr>
          <w:b/>
          <w:iCs/>
          <w:highlight w:val="cyan"/>
          <w:u w:val="single"/>
          <w:bdr w:val="single" w:sz="8" w:space="0" w:color="auto"/>
        </w:rPr>
        <w:t>competition among the states</w:t>
      </w:r>
      <w:r w:rsidRPr="00C9593F">
        <w:rPr>
          <w:u w:val="single"/>
        </w:rPr>
        <w:t>, and thereby increased the cost of exit and relocation</w:t>
      </w:r>
      <w:r w:rsidRPr="00C9593F">
        <w:rPr>
          <w:sz w:val="14"/>
        </w:rPr>
        <w:t>.[92]</w:t>
      </w:r>
    </w:p>
    <w:p w14:paraId="12B251F1" w14:textId="77777777" w:rsidR="00C17414" w:rsidRPr="00C9593F" w:rsidRDefault="00C17414" w:rsidP="00C17414">
      <w:pPr>
        <w:rPr>
          <w:sz w:val="14"/>
        </w:rPr>
      </w:pPr>
      <w:r w:rsidRPr="00C9593F">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5DFE3A47" w14:textId="77777777" w:rsidR="00C17414" w:rsidRPr="00C9593F" w:rsidRDefault="00C17414" w:rsidP="00C17414">
      <w:pPr>
        <w:rPr>
          <w:sz w:val="14"/>
        </w:rPr>
      </w:pPr>
      <w:r w:rsidRPr="00C9593F">
        <w:rPr>
          <w:u w:val="single"/>
        </w:rPr>
        <w:t>State action doctrine, although meant to preserve that state’s independence</w:t>
      </w:r>
      <w:r w:rsidRPr="00C9593F">
        <w:rPr>
          <w:sz w:val="14"/>
        </w:rPr>
        <w:t xml:space="preserve">, </w:t>
      </w:r>
      <w:r w:rsidRPr="00C9593F">
        <w:rPr>
          <w:u w:val="single"/>
        </w:rPr>
        <w:t>actually allows the state to reap the benefits of the anticompetitive regulation while displacing the costs onto other states</w:t>
      </w:r>
      <w:r w:rsidRPr="00C9593F">
        <w:rPr>
          <w:sz w:val="14"/>
        </w:rPr>
        <w:t xml:space="preserve">.[95] Therefore, it is worth considering if </w:t>
      </w:r>
      <w:r w:rsidRPr="00C9593F">
        <w:rPr>
          <w:u w:val="single"/>
        </w:rPr>
        <w:t>the current state action doctrine should be thought of differently</w:t>
      </w:r>
      <w:r w:rsidRPr="00C9593F">
        <w:rPr>
          <w:sz w:val="14"/>
        </w:rPr>
        <w:t xml:space="preserve">, </w:t>
      </w:r>
      <w:r w:rsidRPr="00C9593F">
        <w:rPr>
          <w:u w:val="single"/>
        </w:rPr>
        <w:t>in a way that fully takes into accounts issues of federalism.</w:t>
      </w:r>
      <w:r w:rsidRPr="00C9593F">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C9593F">
        <w:rPr>
          <w:highlight w:val="cyan"/>
          <w:u w:val="single"/>
        </w:rPr>
        <w:t>Aligning state action</w:t>
      </w:r>
      <w:r w:rsidRPr="00C9593F">
        <w:rPr>
          <w:u w:val="single"/>
        </w:rPr>
        <w:t xml:space="preserve"> doctrine </w:t>
      </w:r>
      <w:r w:rsidRPr="00C9593F">
        <w:rPr>
          <w:highlight w:val="cyan"/>
          <w:u w:val="single"/>
        </w:rPr>
        <w:t>with</w:t>
      </w:r>
      <w:r w:rsidRPr="00C9593F">
        <w:rPr>
          <w:u w:val="single"/>
        </w:rPr>
        <w:t xml:space="preserve"> the economics of </w:t>
      </w:r>
      <w:r w:rsidRPr="00C9593F">
        <w:rPr>
          <w:highlight w:val="cyan"/>
          <w:u w:val="single"/>
        </w:rPr>
        <w:t>federalism</w:t>
      </w:r>
      <w:r w:rsidRPr="00C9593F">
        <w:rPr>
          <w:u w:val="single"/>
        </w:rPr>
        <w:t xml:space="preserve"> will not only </w:t>
      </w:r>
      <w:r w:rsidRPr="00C9593F">
        <w:rPr>
          <w:b/>
          <w:iCs/>
          <w:highlight w:val="cyan"/>
          <w:u w:val="single"/>
          <w:bdr w:val="single" w:sz="8" w:space="0" w:color="auto"/>
        </w:rPr>
        <w:t>maintain states’ roles</w:t>
      </w:r>
      <w:r w:rsidRPr="00C9593F">
        <w:rPr>
          <w:highlight w:val="cyan"/>
          <w:u w:val="single"/>
        </w:rPr>
        <w:t xml:space="preserve"> in antitrust</w:t>
      </w:r>
      <w:r w:rsidRPr="00C9593F">
        <w:rPr>
          <w:u w:val="single"/>
        </w:rPr>
        <w:t xml:space="preserve">, </w:t>
      </w:r>
      <w:r w:rsidRPr="00C9593F">
        <w:rPr>
          <w:highlight w:val="cyan"/>
          <w:u w:val="single"/>
        </w:rPr>
        <w:t>but</w:t>
      </w:r>
      <w:r w:rsidRPr="00C9593F">
        <w:rPr>
          <w:u w:val="single"/>
        </w:rPr>
        <w:t xml:space="preserve"> also </w:t>
      </w:r>
      <w:r w:rsidRPr="00C9593F">
        <w:rPr>
          <w:highlight w:val="cyan"/>
          <w:u w:val="single"/>
        </w:rPr>
        <w:t>ensure</w:t>
      </w:r>
      <w:r w:rsidRPr="00C9593F">
        <w:rPr>
          <w:u w:val="single"/>
        </w:rPr>
        <w:t xml:space="preserve"> that </w:t>
      </w:r>
      <w:r w:rsidRPr="00C9593F">
        <w:rPr>
          <w:highlight w:val="cyan"/>
          <w:u w:val="single"/>
        </w:rPr>
        <w:t>state</w:t>
      </w:r>
      <w:r w:rsidRPr="00C9593F">
        <w:rPr>
          <w:u w:val="single"/>
        </w:rPr>
        <w:t xml:space="preserve"> antitrust </w:t>
      </w:r>
      <w:r w:rsidRPr="00C9593F">
        <w:rPr>
          <w:highlight w:val="cyan"/>
          <w:u w:val="single"/>
        </w:rPr>
        <w:t>exemptions</w:t>
      </w:r>
      <w:r w:rsidRPr="00C9593F">
        <w:rPr>
          <w:u w:val="single"/>
        </w:rPr>
        <w:t xml:space="preserve"> </w:t>
      </w:r>
      <w:r w:rsidRPr="00C9593F">
        <w:rPr>
          <w:highlight w:val="cyan"/>
          <w:u w:val="single"/>
        </w:rPr>
        <w:t>have</w:t>
      </w:r>
      <w:r w:rsidRPr="00C9593F">
        <w:rPr>
          <w:u w:val="single"/>
        </w:rPr>
        <w:t xml:space="preserve"> a </w:t>
      </w:r>
      <w:r w:rsidRPr="00C9593F">
        <w:rPr>
          <w:highlight w:val="cyan"/>
          <w:u w:val="single"/>
        </w:rPr>
        <w:t>diminished</w:t>
      </w:r>
      <w:r w:rsidRPr="00C9593F">
        <w:rPr>
          <w:u w:val="single"/>
        </w:rPr>
        <w:t xml:space="preserve"> negative </w:t>
      </w:r>
      <w:r w:rsidRPr="00C9593F">
        <w:rPr>
          <w:highlight w:val="cyan"/>
          <w:u w:val="single"/>
        </w:rPr>
        <w:t>impact on consumer welfare</w:t>
      </w:r>
      <w:r w:rsidRPr="00C9593F">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7D0EAAAD" w14:textId="77777777" w:rsidR="00C17414" w:rsidRPr="00C9593F" w:rsidRDefault="00C17414" w:rsidP="00C17414">
      <w:pPr>
        <w:rPr>
          <w:sz w:val="14"/>
        </w:rPr>
      </w:pPr>
      <w:r w:rsidRPr="00C9593F">
        <w:rPr>
          <w:sz w:val="14"/>
        </w:rPr>
        <w:t xml:space="preserve">State regulation of seemingly local competition is likely to effect more than just the economy of that specific state. </w:t>
      </w:r>
      <w:r w:rsidRPr="00C9593F">
        <w:rPr>
          <w:highlight w:val="cyan"/>
          <w:u w:val="single"/>
        </w:rPr>
        <w:t>When states grant</w:t>
      </w:r>
      <w:r w:rsidRPr="00C9593F">
        <w:rPr>
          <w:u w:val="single"/>
        </w:rPr>
        <w:t xml:space="preserve"> antitrust </w:t>
      </w:r>
      <w:r w:rsidRPr="00C9593F">
        <w:rPr>
          <w:highlight w:val="cyan"/>
          <w:u w:val="single"/>
        </w:rPr>
        <w:t>immunities in</w:t>
      </w:r>
      <w:r w:rsidRPr="00C9593F">
        <w:rPr>
          <w:u w:val="single"/>
        </w:rPr>
        <w:t xml:space="preserve"> </w:t>
      </w:r>
      <w:r w:rsidRPr="00C9593F">
        <w:rPr>
          <w:highlight w:val="cyan"/>
          <w:u w:val="single"/>
        </w:rPr>
        <w:t>situations involving</w:t>
      </w:r>
      <w:r w:rsidRPr="00C9593F">
        <w:rPr>
          <w:u w:val="single"/>
        </w:rPr>
        <w:t xml:space="preserve"> </w:t>
      </w:r>
      <w:r w:rsidRPr="00C9593F">
        <w:rPr>
          <w:highlight w:val="cyan"/>
          <w:u w:val="single"/>
        </w:rPr>
        <w:t>interstate commerce</w:t>
      </w:r>
      <w:r w:rsidRPr="00C9593F">
        <w:rPr>
          <w:u w:val="single"/>
        </w:rPr>
        <w:t xml:space="preserve">, </w:t>
      </w:r>
      <w:r w:rsidRPr="00C9593F">
        <w:rPr>
          <w:highlight w:val="cyan"/>
          <w:u w:val="single"/>
        </w:rPr>
        <w:t>the state is exporting</w:t>
      </w:r>
      <w:r w:rsidRPr="00C9593F">
        <w:rPr>
          <w:u w:val="single"/>
        </w:rPr>
        <w:t xml:space="preserve"> the </w:t>
      </w:r>
      <w:r w:rsidRPr="00C9593F">
        <w:rPr>
          <w:highlight w:val="cyan"/>
          <w:u w:val="single"/>
        </w:rPr>
        <w:t>anticompetitive effects</w:t>
      </w:r>
      <w:r w:rsidRPr="00C9593F">
        <w:rPr>
          <w:u w:val="single"/>
        </w:rPr>
        <w:t xml:space="preserve"> of its regulations to citizens outside its own borders</w:t>
      </w:r>
      <w:r w:rsidRPr="00C9593F">
        <w:rPr>
          <w:sz w:val="14"/>
        </w:rPr>
        <w:t xml:space="preserve">. </w:t>
      </w:r>
      <w:r w:rsidRPr="00C9593F">
        <w:rPr>
          <w:highlight w:val="cyan"/>
          <w:u w:val="single"/>
        </w:rPr>
        <w:t>Without</w:t>
      </w:r>
      <w:r w:rsidRPr="00C9593F">
        <w:rPr>
          <w:u w:val="single"/>
        </w:rPr>
        <w:t xml:space="preserve"> </w:t>
      </w:r>
      <w:r w:rsidRPr="00C9593F">
        <w:rPr>
          <w:highlight w:val="cyan"/>
          <w:u w:val="single"/>
        </w:rPr>
        <w:t>accounting for the fed</w:t>
      </w:r>
      <w:r w:rsidRPr="00C9593F">
        <w:rPr>
          <w:u w:val="single"/>
        </w:rPr>
        <w:t xml:space="preserve">eral </w:t>
      </w:r>
      <w:r w:rsidRPr="00C9593F">
        <w:rPr>
          <w:highlight w:val="cyan"/>
          <w:u w:val="single"/>
        </w:rPr>
        <w:t>interest</w:t>
      </w:r>
      <w:r w:rsidRPr="00C9593F">
        <w:rPr>
          <w:u w:val="single"/>
        </w:rPr>
        <w:t xml:space="preserve"> in an integrated national economy, state action doctrine far surpasses its narrow purpose of supervising local competition</w:t>
      </w:r>
      <w:r w:rsidRPr="00C9593F">
        <w:rPr>
          <w:sz w:val="14"/>
        </w:rPr>
        <w:t>.</w:t>
      </w:r>
    </w:p>
    <w:p w14:paraId="36B6BCD6" w14:textId="77777777" w:rsidR="00C17414" w:rsidRPr="00C9593F" w:rsidRDefault="00C17414" w:rsidP="00C17414">
      <w:pPr>
        <w:rPr>
          <w:sz w:val="14"/>
        </w:rPr>
      </w:pPr>
      <w:r w:rsidRPr="00C9593F">
        <w:rPr>
          <w:sz w:val="14"/>
        </w:rPr>
        <w:t>C.  The Appropriate Role of State Attorneys General in Federal Antitrust Disputes</w:t>
      </w:r>
    </w:p>
    <w:p w14:paraId="1B773FAD" w14:textId="77777777" w:rsidR="00C17414" w:rsidRPr="00C9593F" w:rsidRDefault="00C17414" w:rsidP="00C17414">
      <w:pPr>
        <w:rPr>
          <w:sz w:val="14"/>
        </w:rPr>
      </w:pPr>
      <w:r w:rsidRPr="00C9593F">
        <w:rPr>
          <w:u w:val="single"/>
        </w:rPr>
        <w:t>Federalism most often refers to the vertical relationship between the federal government and the states</w:t>
      </w:r>
      <w:r w:rsidRPr="00C9593F">
        <w:rPr>
          <w:sz w:val="14"/>
        </w:rPr>
        <w:t xml:space="preserve">. </w:t>
      </w:r>
      <w:r w:rsidRPr="00C9593F">
        <w:rPr>
          <w:highlight w:val="cyan"/>
          <w:u w:val="single"/>
        </w:rPr>
        <w:t>Divergent viewpoints among</w:t>
      </w:r>
      <w:r w:rsidRPr="00C9593F">
        <w:rPr>
          <w:u w:val="single"/>
        </w:rPr>
        <w:t xml:space="preserve"> antitrust </w:t>
      </w:r>
      <w:r w:rsidRPr="00C9593F">
        <w:rPr>
          <w:highlight w:val="cyan"/>
          <w:u w:val="single"/>
        </w:rPr>
        <w:t>enforcers</w:t>
      </w:r>
      <w:r w:rsidRPr="00C9593F">
        <w:rPr>
          <w:u w:val="single"/>
        </w:rPr>
        <w:t xml:space="preserve"> can </w:t>
      </w:r>
      <w:r w:rsidRPr="00C9593F">
        <w:rPr>
          <w:b/>
          <w:iCs/>
          <w:highlight w:val="cyan"/>
          <w:u w:val="single"/>
          <w:bdr w:val="single" w:sz="8" w:space="0" w:color="auto"/>
        </w:rPr>
        <w:t>strain the system</w:t>
      </w:r>
      <w:r w:rsidRPr="00C9593F">
        <w:rPr>
          <w:u w:val="single"/>
        </w:rPr>
        <w:t>,</w:t>
      </w:r>
      <w:r w:rsidRPr="00C9593F">
        <w:rPr>
          <w:sz w:val="14"/>
        </w:rPr>
        <w:t xml:space="preserve"> </w:t>
      </w:r>
      <w:r w:rsidRPr="00C9593F">
        <w:rPr>
          <w:highlight w:val="cyan"/>
          <w:u w:val="single"/>
        </w:rPr>
        <w:t>thus</w:t>
      </w:r>
      <w:r w:rsidRPr="00C9593F">
        <w:rPr>
          <w:u w:val="single"/>
        </w:rPr>
        <w:t xml:space="preserve"> </w:t>
      </w:r>
      <w:r w:rsidRPr="00C9593F">
        <w:rPr>
          <w:highlight w:val="cyan"/>
          <w:u w:val="single"/>
        </w:rPr>
        <w:t>comity</w:t>
      </w:r>
      <w:r w:rsidRPr="00C9593F">
        <w:rPr>
          <w:u w:val="single"/>
        </w:rPr>
        <w:t xml:space="preserve"> </w:t>
      </w:r>
      <w:r w:rsidRPr="00C9593F">
        <w:rPr>
          <w:highlight w:val="cyan"/>
          <w:u w:val="single"/>
        </w:rPr>
        <w:t xml:space="preserve">and deference are </w:t>
      </w:r>
      <w:r w:rsidRPr="00C9593F">
        <w:rPr>
          <w:b/>
          <w:iCs/>
          <w:highlight w:val="cyan"/>
          <w:u w:val="single"/>
          <w:bdr w:val="single" w:sz="8" w:space="0" w:color="auto"/>
        </w:rPr>
        <w:t>crucial</w:t>
      </w:r>
      <w:r w:rsidRPr="00C9593F">
        <w:rPr>
          <w:highlight w:val="cyan"/>
          <w:u w:val="single"/>
        </w:rPr>
        <w:t xml:space="preserve"> to efficient </w:t>
      </w:r>
      <w:r w:rsidRPr="00C9593F">
        <w:rPr>
          <w:u w:val="single"/>
        </w:rPr>
        <w:t xml:space="preserve">antitrust </w:t>
      </w:r>
      <w:r w:rsidRPr="00C9593F">
        <w:rPr>
          <w:highlight w:val="cyan"/>
          <w:u w:val="single"/>
        </w:rPr>
        <w:t>enforcement</w:t>
      </w:r>
      <w:r w:rsidRPr="00C9593F">
        <w:rPr>
          <w:sz w:val="14"/>
        </w:rPr>
        <w:t>. A merger or acquisition is often scrutinized by multiple enforcers with multi-dimensional relationships.</w:t>
      </w:r>
    </w:p>
    <w:p w14:paraId="48D292D5" w14:textId="77777777" w:rsidR="00C17414" w:rsidRPr="00C9593F" w:rsidRDefault="00C17414" w:rsidP="00C17414">
      <w:pPr>
        <w:rPr>
          <w:sz w:val="14"/>
        </w:rPr>
      </w:pPr>
      <w:r w:rsidRPr="00C9593F">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5157DE0E" w14:textId="77777777" w:rsidR="00C17414" w:rsidRPr="00C9593F" w:rsidRDefault="00C17414" w:rsidP="00C17414">
      <w:pPr>
        <w:rPr>
          <w:sz w:val="14"/>
        </w:rPr>
      </w:pPr>
      <w:r w:rsidRPr="00C9593F">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32EE8F69" w14:textId="77777777" w:rsidR="00C17414" w:rsidRPr="00C9593F" w:rsidRDefault="00C17414" w:rsidP="00C17414">
      <w:pPr>
        <w:rPr>
          <w:sz w:val="14"/>
        </w:rPr>
      </w:pPr>
      <w:r w:rsidRPr="00C9593F">
        <w:rPr>
          <w:sz w:val="14"/>
        </w:rPr>
        <w:t xml:space="preserve">On the other hand, </w:t>
      </w:r>
      <w:r w:rsidRPr="00C9593F">
        <w:rPr>
          <w:highlight w:val="cyan"/>
          <w:u w:val="single"/>
        </w:rPr>
        <w:t>state</w:t>
      </w:r>
      <w:r w:rsidRPr="00C9593F">
        <w:rPr>
          <w:u w:val="single"/>
        </w:rPr>
        <w:t xml:space="preserve"> antitrust </w:t>
      </w:r>
      <w:r w:rsidRPr="00C9593F">
        <w:rPr>
          <w:highlight w:val="cyan"/>
          <w:u w:val="single"/>
        </w:rPr>
        <w:t>enforcement</w:t>
      </w:r>
      <w:r w:rsidRPr="00C9593F">
        <w:rPr>
          <w:sz w:val="14"/>
        </w:rPr>
        <w:t xml:space="preserve"> can </w:t>
      </w:r>
      <w:r w:rsidRPr="00C9593F">
        <w:rPr>
          <w:highlight w:val="cyan"/>
          <w:u w:val="single"/>
        </w:rPr>
        <w:t>play a useful role in</w:t>
      </w:r>
      <w:r w:rsidRPr="00C9593F">
        <w:rPr>
          <w:u w:val="single"/>
        </w:rPr>
        <w:t xml:space="preserve"> </w:t>
      </w:r>
      <w:r w:rsidRPr="00C9593F">
        <w:rPr>
          <w:highlight w:val="cyan"/>
          <w:u w:val="single"/>
        </w:rPr>
        <w:t>supplementing</w:t>
      </w:r>
      <w:r w:rsidRPr="00C9593F">
        <w:rPr>
          <w:u w:val="single"/>
        </w:rPr>
        <w:t xml:space="preserve"> </w:t>
      </w:r>
      <w:r w:rsidRPr="00C9593F">
        <w:rPr>
          <w:highlight w:val="cyan"/>
          <w:u w:val="single"/>
        </w:rPr>
        <w:t>fed</w:t>
      </w:r>
      <w:r w:rsidRPr="00C9593F">
        <w:rPr>
          <w:u w:val="single"/>
        </w:rPr>
        <w:t xml:space="preserve">eral antitrust </w:t>
      </w:r>
      <w:r w:rsidRPr="00C9593F">
        <w:rPr>
          <w:highlight w:val="cyan"/>
          <w:u w:val="single"/>
        </w:rPr>
        <w:t>enforcement</w:t>
      </w:r>
      <w:r w:rsidRPr="00C9593F">
        <w:rPr>
          <w:sz w:val="14"/>
        </w:rPr>
        <w:t xml:space="preserve">. First, the use of </w:t>
      </w:r>
      <w:r w:rsidRPr="00C9593F">
        <w:rPr>
          <w:u w:val="single"/>
        </w:rPr>
        <w:t>state autonomy within a</w:t>
      </w:r>
      <w:r w:rsidRPr="00C9593F">
        <w:rPr>
          <w:sz w:val="14"/>
        </w:rPr>
        <w:t xml:space="preserve"> </w:t>
      </w:r>
      <w:r w:rsidRPr="00C9593F">
        <w:rPr>
          <w:u w:val="single"/>
        </w:rPr>
        <w:t>federal system allows</w:t>
      </w:r>
      <w:r w:rsidRPr="00C9593F">
        <w:rPr>
          <w:sz w:val="14"/>
        </w:rPr>
        <w:t xml:space="preserve"> </w:t>
      </w:r>
      <w:r w:rsidRPr="00C9593F">
        <w:rPr>
          <w:u w:val="single"/>
        </w:rPr>
        <w:t>state and local governments to act as social “laboratories,”</w:t>
      </w:r>
      <w:r w:rsidRPr="00C9593F">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05007E33" w14:textId="77777777" w:rsidR="00C17414" w:rsidRPr="007F6C19" w:rsidRDefault="00C17414" w:rsidP="00C17414">
      <w:pPr>
        <w:rPr>
          <w:u w:val="single"/>
        </w:rPr>
      </w:pPr>
      <w:r w:rsidRPr="00C9593F">
        <w:rPr>
          <w:sz w:val="14"/>
        </w:rPr>
        <w:t xml:space="preserve">Second, in a system of </w:t>
      </w:r>
      <w:r w:rsidRPr="00C9593F">
        <w:rPr>
          <w:highlight w:val="cyan"/>
          <w:u w:val="single"/>
        </w:rPr>
        <w:t>federalism</w:t>
      </w:r>
      <w:r w:rsidRPr="00C9593F">
        <w:rPr>
          <w:sz w:val="14"/>
        </w:rPr>
        <w:t xml:space="preserve">, the </w:t>
      </w:r>
      <w:r w:rsidRPr="00C9593F">
        <w:rPr>
          <w:u w:val="single"/>
        </w:rPr>
        <w:t>state enforcement</w:t>
      </w:r>
      <w:r w:rsidRPr="00C9593F">
        <w:rPr>
          <w:sz w:val="14"/>
        </w:rPr>
        <w:t xml:space="preserve"> </w:t>
      </w:r>
      <w:r w:rsidRPr="00C9593F">
        <w:rPr>
          <w:u w:val="single"/>
        </w:rPr>
        <w:t>of both the state and federal antitrust laws</w:t>
      </w:r>
      <w:r w:rsidRPr="00C9593F">
        <w:rPr>
          <w:sz w:val="14"/>
        </w:rPr>
        <w:t xml:space="preserve"> </w:t>
      </w:r>
      <w:r w:rsidRPr="00C9593F">
        <w:rPr>
          <w:highlight w:val="cyan"/>
          <w:u w:val="single"/>
        </w:rPr>
        <w:t>can be</w:t>
      </w:r>
      <w:r w:rsidRPr="00C9593F">
        <w:rPr>
          <w:sz w:val="14"/>
        </w:rPr>
        <w:t xml:space="preserve"> a </w:t>
      </w:r>
      <w:r w:rsidRPr="00C9593F">
        <w:rPr>
          <w:b/>
          <w:iCs/>
          <w:highlight w:val="cyan"/>
          <w:u w:val="single"/>
          <w:bdr w:val="single" w:sz="8" w:space="0" w:color="auto"/>
        </w:rPr>
        <w:t>valuable</w:t>
      </w:r>
      <w:r w:rsidRPr="00C9593F">
        <w:rPr>
          <w:sz w:val="14"/>
        </w:rPr>
        <w:t xml:space="preserve"> </w:t>
      </w:r>
      <w:r w:rsidRPr="00C9593F">
        <w:rPr>
          <w:u w:val="single"/>
        </w:rPr>
        <w:t>complementary resource that supplements scarce federal resources</w:t>
      </w:r>
      <w:r w:rsidRPr="00C9593F">
        <w:rPr>
          <w:sz w:val="14"/>
        </w:rPr>
        <w:t xml:space="preserve">. </w:t>
      </w:r>
      <w:r w:rsidRPr="00C9593F">
        <w:rPr>
          <w:b/>
          <w:iCs/>
          <w:highlight w:val="cyan"/>
          <w:u w:val="single"/>
          <w:bdr w:val="single" w:sz="8" w:space="0" w:color="auto"/>
        </w:rPr>
        <w:t>Conflicts</w:t>
      </w:r>
      <w:r w:rsidRPr="00C9593F">
        <w:rPr>
          <w:sz w:val="14"/>
        </w:rPr>
        <w:t xml:space="preserve"> </w:t>
      </w:r>
      <w:r w:rsidRPr="00C9593F">
        <w:rPr>
          <w:highlight w:val="cyan"/>
          <w:u w:val="single"/>
        </w:rPr>
        <w:t>between the fed</w:t>
      </w:r>
      <w:r w:rsidRPr="00C9593F">
        <w:rPr>
          <w:u w:val="single"/>
        </w:rPr>
        <w:t xml:space="preserve">eral </w:t>
      </w:r>
      <w:r w:rsidRPr="00C9593F">
        <w:rPr>
          <w:highlight w:val="cyan"/>
          <w:u w:val="single"/>
        </w:rPr>
        <w:t>and state</w:t>
      </w:r>
      <w:r w:rsidRPr="00C9593F">
        <w:rPr>
          <w:u w:val="single"/>
        </w:rPr>
        <w:t xml:space="preserve"> antitrust </w:t>
      </w:r>
      <w:r w:rsidRPr="00C9593F">
        <w:rPr>
          <w:highlight w:val="cyan"/>
          <w:u w:val="single"/>
        </w:rPr>
        <w:t>authorities</w:t>
      </w:r>
      <w:r w:rsidRPr="00C9593F">
        <w:rPr>
          <w:sz w:val="14"/>
        </w:rPr>
        <w:t xml:space="preserve"> </w:t>
      </w:r>
      <w:r w:rsidRPr="00C9593F">
        <w:rPr>
          <w:highlight w:val="cyan"/>
          <w:u w:val="single"/>
        </w:rPr>
        <w:t>are generated</w:t>
      </w:r>
      <w:r w:rsidRPr="00C9593F">
        <w:rPr>
          <w:u w:val="single"/>
        </w:rPr>
        <w:t xml:space="preserve"> </w:t>
      </w:r>
      <w:r w:rsidRPr="00C9593F">
        <w:rPr>
          <w:sz w:val="14"/>
        </w:rPr>
        <w:t xml:space="preserve">by the use of a cooperative or “marble cake” approach to federalism, </w:t>
      </w:r>
      <w:r w:rsidRPr="00C9593F">
        <w:rPr>
          <w:highlight w:val="cyan"/>
          <w:u w:val="single"/>
        </w:rPr>
        <w:t>where</w:t>
      </w:r>
      <w:r w:rsidRPr="00C9593F">
        <w:rPr>
          <w:sz w:val="14"/>
        </w:rPr>
        <w:t xml:space="preserve"> the </w:t>
      </w:r>
      <w:r w:rsidRPr="00C9593F">
        <w:rPr>
          <w:highlight w:val="cyan"/>
          <w:u w:val="single"/>
        </w:rPr>
        <w:t>tasks</w:t>
      </w:r>
      <w:r w:rsidRPr="00C9593F">
        <w:rPr>
          <w:u w:val="single"/>
        </w:rPr>
        <w:t xml:space="preserve"> of the state and federal agencies </w:t>
      </w:r>
      <w:r w:rsidRPr="00C9593F">
        <w:rPr>
          <w:highlight w:val="cyan"/>
          <w:u w:val="single"/>
        </w:rPr>
        <w:t xml:space="preserve">are relatively </w:t>
      </w:r>
      <w:r w:rsidRPr="00C9593F">
        <w:rPr>
          <w:b/>
          <w:iCs/>
          <w:highlight w:val="cyan"/>
          <w:u w:val="single"/>
          <w:bdr w:val="single" w:sz="8" w:space="0" w:color="auto"/>
        </w:rPr>
        <w:t>undefined</w:t>
      </w:r>
      <w:r w:rsidRPr="00C9593F">
        <w:rPr>
          <w:sz w:val="14"/>
        </w:rPr>
        <w:t xml:space="preserve">, overlapping, </w:t>
      </w:r>
      <w:r w:rsidRPr="00C9593F">
        <w:rPr>
          <w:highlight w:val="cyan"/>
          <w:u w:val="single"/>
        </w:rPr>
        <w:t>and</w:t>
      </w:r>
      <w:r w:rsidRPr="00C9593F">
        <w:rPr>
          <w:sz w:val="14"/>
        </w:rPr>
        <w:t xml:space="preserve"> </w:t>
      </w:r>
      <w:r w:rsidRPr="00C9593F">
        <w:rPr>
          <w:b/>
          <w:iCs/>
          <w:highlight w:val="cyan"/>
          <w:u w:val="single"/>
          <w:bdr w:val="single" w:sz="8" w:space="0" w:color="auto"/>
        </w:rPr>
        <w:t>imperfectly coordinated</w:t>
      </w:r>
      <w:r w:rsidRPr="00C9593F">
        <w:rPr>
          <w:sz w:val="14"/>
        </w:rPr>
        <w:t xml:space="preserve">. </w:t>
      </w:r>
      <w:r w:rsidRPr="00C9593F">
        <w:rPr>
          <w:u w:val="single"/>
        </w:rPr>
        <w:t>In contrast</w:t>
      </w:r>
      <w:r w:rsidRPr="00C9593F">
        <w:rPr>
          <w:sz w:val="14"/>
        </w:rPr>
        <w:t xml:space="preserve">, a “dual” or “layer cake” federalism approach, </w:t>
      </w:r>
      <w:r w:rsidRPr="00C9593F">
        <w:rPr>
          <w:u w:val="single"/>
        </w:rPr>
        <w:t xml:space="preserve">where </w:t>
      </w:r>
      <w:r w:rsidRPr="00C9593F">
        <w:rPr>
          <w:highlight w:val="cyan"/>
          <w:u w:val="single"/>
        </w:rPr>
        <w:t xml:space="preserve">power is divided </w:t>
      </w:r>
      <w:r w:rsidRPr="00C9593F">
        <w:rPr>
          <w:b/>
          <w:iCs/>
          <w:highlight w:val="cyan"/>
          <w:u w:val="single"/>
          <w:bdr w:val="single" w:sz="8" w:space="0" w:color="auto"/>
        </w:rPr>
        <w:t>ex-ante</w:t>
      </w:r>
      <w:r w:rsidRPr="00C9593F">
        <w:rPr>
          <w:sz w:val="14"/>
        </w:rPr>
        <w:t xml:space="preserve"> </w:t>
      </w:r>
      <w:r w:rsidRPr="00C9593F">
        <w:rPr>
          <w:u w:val="single"/>
        </w:rPr>
        <w:t>between the federal and state governments</w:t>
      </w:r>
      <w:r w:rsidRPr="00C9593F">
        <w:rPr>
          <w:sz w:val="14"/>
        </w:rPr>
        <w:t xml:space="preserve"> </w:t>
      </w:r>
      <w:r w:rsidRPr="00C9593F">
        <w:rPr>
          <w:u w:val="single"/>
        </w:rPr>
        <w:t>in clearly defined terms</w:t>
      </w:r>
      <w:r w:rsidRPr="00C9593F">
        <w:rPr>
          <w:sz w:val="14"/>
        </w:rPr>
        <w:t xml:space="preserve">, </w:t>
      </w:r>
      <w:r w:rsidRPr="00C9593F">
        <w:rPr>
          <w:highlight w:val="cyan"/>
          <w:u w:val="single"/>
        </w:rPr>
        <w:t>can mitigate direct conflicts</w:t>
      </w:r>
      <w:r w:rsidRPr="00C9593F">
        <w:rPr>
          <w:u w:val="single"/>
        </w:rPr>
        <w:t xml:space="preserve"> </w:t>
      </w:r>
      <w:r w:rsidRPr="00C9593F">
        <w:rPr>
          <w:highlight w:val="cyan"/>
          <w:u w:val="single"/>
        </w:rPr>
        <w:t>between state and fed</w:t>
      </w:r>
      <w:r w:rsidRPr="00C9593F">
        <w:rPr>
          <w:u w:val="single"/>
        </w:rPr>
        <w:t xml:space="preserve">eral </w:t>
      </w:r>
      <w:r w:rsidRPr="00C9593F">
        <w:rPr>
          <w:highlight w:val="cyan"/>
          <w:u w:val="single"/>
        </w:rPr>
        <w:t>authorities</w:t>
      </w:r>
      <w:r w:rsidRPr="00C9593F">
        <w:rPr>
          <w:u w:val="single"/>
        </w:rPr>
        <w:t xml:space="preserve"> discussed above.</w:t>
      </w:r>
    </w:p>
    <w:p w14:paraId="7EF60FD7" w14:textId="77777777" w:rsidR="00C17414" w:rsidRPr="00DA7C05" w:rsidRDefault="00C17414" w:rsidP="00C17414">
      <w:pPr>
        <w:pStyle w:val="Heading4"/>
      </w:pPr>
      <w:r>
        <w:t xml:space="preserve">No link turns – knee-jerk defenses of Parker on federalism grounds are </w:t>
      </w:r>
      <w:r>
        <w:rPr>
          <w:u w:val="single"/>
        </w:rPr>
        <w:t>under-theorized</w:t>
      </w:r>
      <w:r>
        <w:t xml:space="preserve"> – the aff’s links are more robustly </w:t>
      </w:r>
      <w:r w:rsidRPr="00DA7C05">
        <w:rPr>
          <w:u w:val="single"/>
        </w:rPr>
        <w:t>aligned with federalism</w:t>
      </w:r>
    </w:p>
    <w:p w14:paraId="40CA967A" w14:textId="77777777" w:rsidR="00C17414" w:rsidRPr="00D829DA" w:rsidRDefault="00C17414" w:rsidP="00C17414">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36FBAB66" w14:textId="77777777" w:rsidR="00C17414" w:rsidRPr="00DA7C05" w:rsidRDefault="00C17414" w:rsidP="00C17414">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6FEB432A" w14:textId="77777777" w:rsidR="00C17414" w:rsidRPr="00DA7C05" w:rsidRDefault="00C17414" w:rsidP="00C17414">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2F7C9DAB" w14:textId="77777777" w:rsidR="00C17414" w:rsidRPr="00DA7C05" w:rsidRDefault="00C17414" w:rsidP="00C17414">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5AB962E4" w14:textId="77777777" w:rsidR="00C17414" w:rsidRPr="00DA7C05" w:rsidRDefault="00C17414" w:rsidP="00C17414">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1513A065" w14:textId="77777777" w:rsidR="00C17414" w:rsidRPr="00DA7C05" w:rsidRDefault="00C17414" w:rsidP="00C17414">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2CFCF4D2" w14:textId="77777777" w:rsidR="00C17414" w:rsidRPr="00DA7C05" w:rsidRDefault="00C17414" w:rsidP="00C17414">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7F48E39E" w14:textId="77777777" w:rsidR="00C17414" w:rsidRPr="00C70D31" w:rsidRDefault="00C17414" w:rsidP="00C17414">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2A51219B" w14:textId="77777777" w:rsidR="00C17414" w:rsidRPr="00C70D31" w:rsidRDefault="00C17414" w:rsidP="00C17414">
      <w:pPr>
        <w:rPr>
          <w:sz w:val="4"/>
          <w:szCs w:val="4"/>
        </w:rPr>
      </w:pPr>
      <w:r w:rsidRPr="00C70D31">
        <w:rPr>
          <w:sz w:val="4"/>
          <w:szCs w:val="4"/>
        </w:rPr>
        <w:t>I. The Commerce Power and the Sherman Act: 1890-Present</w:t>
      </w:r>
    </w:p>
    <w:p w14:paraId="0582FEDE" w14:textId="77777777" w:rsidR="00C17414" w:rsidRPr="00C70D31" w:rsidRDefault="00C17414" w:rsidP="00C17414">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0D785009" w14:textId="77777777" w:rsidR="00C17414" w:rsidRPr="00C70D31" w:rsidRDefault="00C17414" w:rsidP="00C17414">
      <w:pPr>
        <w:rPr>
          <w:sz w:val="4"/>
          <w:szCs w:val="4"/>
        </w:rPr>
      </w:pPr>
      <w:r w:rsidRPr="00C70D31">
        <w:rPr>
          <w:sz w:val="4"/>
          <w:szCs w:val="4"/>
        </w:rPr>
        <w:t>II. Parker and its Progeny</w:t>
      </w:r>
    </w:p>
    <w:p w14:paraId="5BA32463" w14:textId="77777777" w:rsidR="00C17414" w:rsidRPr="00C70D31" w:rsidRDefault="00C17414" w:rsidP="00C17414">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1CB7CFDF" w14:textId="77777777" w:rsidR="00C17414" w:rsidRPr="00DA7C05" w:rsidRDefault="00C17414" w:rsidP="00C17414">
      <w:pPr>
        <w:rPr>
          <w:sz w:val="12"/>
          <w:szCs w:val="12"/>
        </w:rPr>
      </w:pPr>
      <w:r w:rsidRPr="00DA7C05">
        <w:rPr>
          <w:sz w:val="12"/>
          <w:szCs w:val="12"/>
        </w:rPr>
        <w:t>C. The Federalism and State Sovereignty Rationales for the State Action Doctrine</w:t>
      </w:r>
    </w:p>
    <w:p w14:paraId="52AE52AF" w14:textId="77777777" w:rsidR="00C17414" w:rsidRPr="00DA7C05" w:rsidRDefault="00C17414" w:rsidP="00C17414">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04A6F804" w14:textId="77777777" w:rsidR="00C17414" w:rsidRPr="00DA7C05" w:rsidRDefault="00C17414" w:rsidP="00C17414">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14856F46" w14:textId="77777777" w:rsidR="00C17414" w:rsidRPr="00DA7C05" w:rsidRDefault="00C17414" w:rsidP="00C17414">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r w:rsidRPr="00C70D31">
        <w:rPr>
          <w:rStyle w:val="Emphasis"/>
        </w:rPr>
        <w:t>Lopatka</w:t>
      </w:r>
      <w:r w:rsidRPr="00DA7C05">
        <w:rPr>
          <w:sz w:val="16"/>
        </w:rPr>
        <w:t xml:space="preserve"> ,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r w:rsidRPr="00C70D31">
        <w:rPr>
          <w:rStyle w:val="Emphasis"/>
        </w:rPr>
        <w:t>Verkuil</w:t>
      </w:r>
      <w:r w:rsidRPr="00DA7C05">
        <w:rPr>
          <w:sz w:val="16"/>
        </w:rPr>
        <w:t>, State Action, Due Process and Antitrust: Reflections on Parker v. Brown, 75 COLUM. L. REV. 328 (1975).</w:t>
      </w:r>
    </w:p>
    <w:p w14:paraId="5E0A7E49" w14:textId="77777777" w:rsidR="00C17414" w:rsidRPr="00DA7C05" w:rsidRDefault="00C17414" w:rsidP="00C17414">
      <w:pPr>
        <w:rPr>
          <w:sz w:val="16"/>
        </w:rPr>
      </w:pPr>
      <w:r w:rsidRPr="00C70D31">
        <w:rPr>
          <w:rStyle w:val="StyleUnderline"/>
        </w:rPr>
        <w:t>These scholars</w:t>
      </w:r>
      <w:r w:rsidRPr="00DA7C05">
        <w:rPr>
          <w:sz w:val="16"/>
        </w:rPr>
        <w:t xml:space="preserve"> echo Parker's invocation of the nation's "dual system"  [*143]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539B96A7" w14:textId="77777777" w:rsidR="00C17414" w:rsidRPr="00DA7C05" w:rsidRDefault="00C17414" w:rsidP="00C17414">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12EF603C" w14:textId="77777777" w:rsidR="00C17414" w:rsidRPr="00DA7C05" w:rsidRDefault="00C17414" w:rsidP="00C17414">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044B8FEE" w14:textId="77777777" w:rsidR="00C17414" w:rsidRPr="00DA7C05" w:rsidRDefault="00C17414" w:rsidP="00C17414">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61DD3E6D" w14:textId="77777777" w:rsidR="00C17414" w:rsidRPr="00DA7C05" w:rsidRDefault="00C17414" w:rsidP="00C17414">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7FB0D8CD" w14:textId="77777777" w:rsidR="00C17414" w:rsidRPr="00DA7C05" w:rsidRDefault="00C17414" w:rsidP="00C17414">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3E7A1E51" w14:textId="77777777" w:rsidR="00C17414" w:rsidRPr="00DA7C05" w:rsidRDefault="00C17414" w:rsidP="00C17414">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6DE9EE5A" w14:textId="77777777" w:rsidR="00C17414" w:rsidRPr="00DA7C05" w:rsidRDefault="00C17414" w:rsidP="00C17414">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4269E63C" w14:textId="77777777" w:rsidR="00C17414" w:rsidRPr="00DA7C05" w:rsidRDefault="00C17414" w:rsidP="00C17414">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73B2693B" w14:textId="77777777" w:rsidR="00C17414" w:rsidRPr="00DA7C05" w:rsidRDefault="00C17414" w:rsidP="00C17414">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1E7BE9AE" w14:textId="77777777" w:rsidR="00C17414" w:rsidRPr="00DA7C05" w:rsidRDefault="00C17414" w:rsidP="00C17414">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12C08BC2" w14:textId="77777777" w:rsidR="00C17414" w:rsidRPr="00DA7C05" w:rsidRDefault="00C17414" w:rsidP="00C17414">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7FBE5941" w14:textId="77777777" w:rsidR="00C17414" w:rsidRPr="00DA7C05" w:rsidRDefault="00C17414" w:rsidP="00C17414">
      <w:pPr>
        <w:rPr>
          <w:sz w:val="12"/>
          <w:szCs w:val="12"/>
        </w:rPr>
      </w:pPr>
      <w:r w:rsidRPr="00DA7C05">
        <w:rPr>
          <w:sz w:val="12"/>
          <w:szCs w:val="12"/>
        </w:rPr>
        <w:t>III. Federalism-Based Objections to Sherman Act Preemption</w:t>
      </w:r>
    </w:p>
    <w:p w14:paraId="44731344" w14:textId="77777777" w:rsidR="00C17414" w:rsidRPr="00DA7C05" w:rsidRDefault="00C17414" w:rsidP="00C17414">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0DB6ECE6" w14:textId="77777777" w:rsidR="00C17414" w:rsidRPr="00DA7C05" w:rsidRDefault="00C17414" w:rsidP="00C17414">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3DAAFB30" w14:textId="77777777" w:rsidR="00C17414" w:rsidRPr="00DA7C05" w:rsidRDefault="00C17414" w:rsidP="00C17414">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63732CCA" w14:textId="77777777" w:rsidR="00C17414" w:rsidRPr="00DA7C05" w:rsidRDefault="00C17414" w:rsidP="00C17414">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548A1EBE" w14:textId="77777777" w:rsidR="00C17414" w:rsidRPr="00DA7C05" w:rsidRDefault="00C17414" w:rsidP="00C17414">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51CA454D" w14:textId="77777777" w:rsidR="00C17414" w:rsidRPr="00DA7C05" w:rsidRDefault="00C17414" w:rsidP="00C17414">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57D1727D" w14:textId="77777777" w:rsidR="00C17414" w:rsidRPr="00DA7C05" w:rsidRDefault="00C17414" w:rsidP="00C17414">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1922053F" w14:textId="77777777" w:rsidR="00C17414" w:rsidRPr="00DA7C05" w:rsidRDefault="00C17414" w:rsidP="00C17414">
      <w:pPr>
        <w:rPr>
          <w:sz w:val="12"/>
          <w:szCs w:val="12"/>
        </w:rPr>
      </w:pPr>
      <w:r w:rsidRPr="00DA7C05">
        <w:rPr>
          <w:sz w:val="12"/>
          <w:szCs w:val="12"/>
        </w:rPr>
        <w:t>Such concerns could manifest themselves in two broad categories. First, federal preemption of state-imposed restraints could be outright unconstitutional. 164</w:t>
      </w:r>
    </w:p>
    <w:p w14:paraId="49300193" w14:textId="77777777" w:rsidR="00C17414" w:rsidRPr="00DA7C05" w:rsidRDefault="00C17414" w:rsidP="00C17414">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51B94D60" w14:textId="77777777" w:rsidR="00C17414" w:rsidRDefault="00C17414" w:rsidP="00C17414">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4CDA4812" w14:textId="77777777" w:rsidR="00C17414" w:rsidRPr="00B55AD5" w:rsidRDefault="00C17414" w:rsidP="00C17414"/>
    <w:p w14:paraId="6D0BBF77" w14:textId="77777777" w:rsidR="00C17414" w:rsidRPr="00C9593F" w:rsidRDefault="00C17414" w:rsidP="00C17414">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76BD2BC4" w14:textId="77777777" w:rsidR="00C17414" w:rsidRPr="00C9593F" w:rsidRDefault="00C17414" w:rsidP="00C17414">
      <w:r w:rsidRPr="00C9593F">
        <w:rPr>
          <w:b/>
          <w:bCs/>
          <w:sz w:val="26"/>
        </w:rPr>
        <w:t>Bulusu 21</w:t>
      </w:r>
      <w:r w:rsidRPr="00C9593F">
        <w:t xml:space="preserve"> [Siri Bulusu, Reporter Bloomberg Law, 7-12-2021 https://news.bloomberglaw.com/antitrust/worker-license-rules-emerge-as-ftc-competition-oversight-priority]</w:t>
      </w:r>
    </w:p>
    <w:p w14:paraId="52450200" w14:textId="77777777" w:rsidR="00C17414" w:rsidRPr="00C9593F" w:rsidRDefault="00C17414" w:rsidP="00C17414">
      <w:pPr>
        <w:rPr>
          <w:sz w:val="16"/>
        </w:rPr>
      </w:pPr>
      <w:r w:rsidRPr="00C9593F">
        <w:rPr>
          <w:sz w:val="16"/>
        </w:rPr>
        <w:t xml:space="preserve">President Joe </w:t>
      </w:r>
      <w:r w:rsidRPr="00C9593F">
        <w:rPr>
          <w:highlight w:val="cyan"/>
          <w:u w:val="single"/>
        </w:rPr>
        <w:t>Biden’s order</w:t>
      </w:r>
      <w:r w:rsidRPr="00C9593F">
        <w:rPr>
          <w:sz w:val="16"/>
        </w:rPr>
        <w:t xml:space="preserve">, </w:t>
      </w:r>
      <w:r w:rsidRPr="00C9593F">
        <w:rPr>
          <w:u w:val="single"/>
        </w:rPr>
        <w:t>signed Friday,</w:t>
      </w:r>
      <w:r w:rsidRPr="00C9593F">
        <w:rPr>
          <w:sz w:val="16"/>
        </w:rPr>
        <w:t xml:space="preserve"> </w:t>
      </w:r>
      <w:r w:rsidRPr="00C9593F">
        <w:rPr>
          <w:highlight w:val="cyan"/>
          <w:u w:val="single"/>
        </w:rPr>
        <w:t>calls on the</w:t>
      </w:r>
      <w:r w:rsidRPr="00C9593F">
        <w:rPr>
          <w:sz w:val="16"/>
          <w:highlight w:val="cyan"/>
        </w:rPr>
        <w:t xml:space="preserve"> </w:t>
      </w:r>
      <w:r w:rsidRPr="00C9593F">
        <w:rPr>
          <w:b/>
          <w:iCs/>
          <w:highlight w:val="cyan"/>
          <w:u w:val="single"/>
          <w:bdr w:val="single" w:sz="8" w:space="0" w:color="auto"/>
        </w:rPr>
        <w:t>F</w:t>
      </w:r>
      <w:r w:rsidRPr="00C9593F">
        <w:rPr>
          <w:sz w:val="16"/>
        </w:rPr>
        <w:t xml:space="preserve">ederal </w:t>
      </w:r>
      <w:r w:rsidRPr="00C9593F">
        <w:rPr>
          <w:b/>
          <w:iCs/>
          <w:highlight w:val="cyan"/>
          <w:u w:val="single"/>
          <w:bdr w:val="single" w:sz="8" w:space="0" w:color="auto"/>
        </w:rPr>
        <w:t>T</w:t>
      </w:r>
      <w:r w:rsidRPr="00C9593F">
        <w:rPr>
          <w:sz w:val="16"/>
        </w:rPr>
        <w:t xml:space="preserve">rade </w:t>
      </w:r>
      <w:r w:rsidRPr="00C9593F">
        <w:rPr>
          <w:b/>
          <w:iCs/>
          <w:highlight w:val="cyan"/>
          <w:u w:val="single"/>
          <w:bdr w:val="single" w:sz="8" w:space="0" w:color="auto"/>
        </w:rPr>
        <w:t>C</w:t>
      </w:r>
      <w:r w:rsidRPr="00C9593F">
        <w:rPr>
          <w:sz w:val="16"/>
        </w:rPr>
        <w:t xml:space="preserve">ommission </w:t>
      </w:r>
      <w:r w:rsidRPr="00C9593F">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C9593F">
        <w:rPr>
          <w:b/>
          <w:iCs/>
          <w:highlight w:val="cyan"/>
          <w:u w:val="single"/>
          <w:bdr w:val="single" w:sz="8" w:space="0" w:color="auto"/>
        </w:rPr>
        <w:t>writ</w:t>
      </w:r>
      <w:r w:rsidRPr="00C9593F">
        <w:rPr>
          <w:b/>
          <w:iCs/>
          <w:u w:val="single"/>
          <w:bdr w:val="single" w:sz="8" w:space="0" w:color="auto"/>
        </w:rPr>
        <w:t xml:space="preserve">ing </w:t>
      </w:r>
      <w:r w:rsidRPr="00C9593F">
        <w:rPr>
          <w:b/>
          <w:iCs/>
          <w:highlight w:val="cyan"/>
          <w:u w:val="single"/>
          <w:bdr w:val="single" w:sz="8" w:space="0" w:color="auto"/>
        </w:rPr>
        <w:t>new rules</w:t>
      </w:r>
      <w:r w:rsidRPr="00C9593F">
        <w:rPr>
          <w:sz w:val="16"/>
          <w:highlight w:val="cyan"/>
        </w:rPr>
        <w:t xml:space="preserve"> </w:t>
      </w:r>
      <w:r w:rsidRPr="00C9593F">
        <w:rPr>
          <w:highlight w:val="cyan"/>
          <w:u w:val="single"/>
        </w:rPr>
        <w:t>that limit</w:t>
      </w:r>
      <w:r w:rsidRPr="00C9593F">
        <w:rPr>
          <w:sz w:val="16"/>
        </w:rPr>
        <w:t xml:space="preserve"> “unnecessary, </w:t>
      </w:r>
      <w:r w:rsidRPr="00C9593F">
        <w:rPr>
          <w:u w:val="single"/>
        </w:rPr>
        <w:t xml:space="preserve">cumbersome” licensing </w:t>
      </w:r>
      <w:r w:rsidRPr="00C9593F">
        <w:rPr>
          <w:highlight w:val="cyan"/>
          <w:u w:val="single"/>
        </w:rPr>
        <w:t>requirements</w:t>
      </w:r>
      <w:r w:rsidRPr="00C9593F">
        <w:rPr>
          <w:sz w:val="16"/>
        </w:rPr>
        <w:t xml:space="preserve">, often </w:t>
      </w:r>
      <w:r w:rsidRPr="00C9593F">
        <w:rPr>
          <w:highlight w:val="cyan"/>
          <w:u w:val="single"/>
        </w:rPr>
        <w:t xml:space="preserve">imposed by states’ </w:t>
      </w:r>
      <w:r w:rsidRPr="00C9593F">
        <w:rPr>
          <w:u w:val="single"/>
        </w:rPr>
        <w:t xml:space="preserve">regulatory </w:t>
      </w:r>
      <w:r w:rsidRPr="00C9593F">
        <w:rPr>
          <w:highlight w:val="cyan"/>
          <w:u w:val="single"/>
        </w:rPr>
        <w:t>boards</w:t>
      </w:r>
      <w:r w:rsidRPr="00C9593F">
        <w:rPr>
          <w:sz w:val="16"/>
        </w:rPr>
        <w:t xml:space="preserve"> and quasi-public organizations.</w:t>
      </w:r>
    </w:p>
    <w:p w14:paraId="3C6AA752" w14:textId="77777777" w:rsidR="00C17414" w:rsidRPr="00C9593F" w:rsidRDefault="00C17414" w:rsidP="00C17414">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62A1CF27" w14:textId="77777777" w:rsidR="00C17414" w:rsidRPr="00C9593F" w:rsidRDefault="00C17414" w:rsidP="00C17414">
      <w:pPr>
        <w:rPr>
          <w:sz w:val="8"/>
          <w:szCs w:val="8"/>
        </w:rPr>
      </w:pPr>
      <w:r w:rsidRPr="00C9593F">
        <w:rPr>
          <w:sz w:val="8"/>
          <w:szCs w:val="8"/>
        </w:rPr>
        <w:t>Potential FTC Moves</w:t>
      </w:r>
    </w:p>
    <w:p w14:paraId="7494E741" w14:textId="77777777" w:rsidR="00C17414" w:rsidRPr="00C9593F" w:rsidRDefault="00C17414" w:rsidP="00C17414">
      <w:pPr>
        <w:rPr>
          <w:sz w:val="16"/>
        </w:rPr>
      </w:pPr>
      <w:r w:rsidRPr="00C9593F">
        <w:rPr>
          <w:u w:val="single"/>
        </w:rPr>
        <w:t xml:space="preserve">The FTC’s </w:t>
      </w:r>
      <w:r w:rsidRPr="00C9593F">
        <w:rPr>
          <w:highlight w:val="cyan"/>
          <w:u w:val="single"/>
        </w:rPr>
        <w:t>options include</w:t>
      </w:r>
      <w:r w:rsidRPr="00C9593F">
        <w:rPr>
          <w:sz w:val="16"/>
        </w:rPr>
        <w:t xml:space="preserve"> </w:t>
      </w:r>
      <w:r w:rsidRPr="00C9593F">
        <w:rPr>
          <w:b/>
          <w:iCs/>
          <w:u w:val="single"/>
          <w:bdr w:val="single" w:sz="8" w:space="0" w:color="auto"/>
        </w:rPr>
        <w:t xml:space="preserve">writing </w:t>
      </w:r>
      <w:r w:rsidRPr="00C9593F">
        <w:rPr>
          <w:b/>
          <w:iCs/>
          <w:highlight w:val="cyan"/>
          <w:u w:val="single"/>
          <w:bdr w:val="single" w:sz="8" w:space="0" w:color="auto"/>
        </w:rPr>
        <w:t>new rules</w:t>
      </w:r>
      <w:r w:rsidRPr="00C9593F">
        <w:rPr>
          <w:sz w:val="16"/>
        </w:rPr>
        <w:t xml:space="preserve"> </w:t>
      </w:r>
      <w:r w:rsidRPr="00C9593F">
        <w:rPr>
          <w:highlight w:val="cyan"/>
          <w:u w:val="single"/>
        </w:rPr>
        <w:t>or</w:t>
      </w:r>
      <w:r w:rsidRPr="00C9593F">
        <w:rPr>
          <w:sz w:val="16"/>
        </w:rPr>
        <w:t xml:space="preserve"> </w:t>
      </w:r>
      <w:r w:rsidRPr="00C9593F">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0F788B86" w14:textId="77777777" w:rsidR="00C17414" w:rsidRPr="00C9593F" w:rsidRDefault="00C17414" w:rsidP="00C17414">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1E8D3E2B" w14:textId="77777777" w:rsidR="00C17414" w:rsidRPr="00C9593F" w:rsidRDefault="00C17414" w:rsidP="00C17414">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2B96AAB9" w14:textId="77777777" w:rsidR="00C17414" w:rsidRPr="00C9593F" w:rsidRDefault="00C17414" w:rsidP="00C17414">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4E205066" w14:textId="77777777" w:rsidR="00C17414" w:rsidRPr="00C9593F" w:rsidRDefault="00C17414" w:rsidP="00C17414">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48B9470D" w14:textId="77777777" w:rsidR="00C17414" w:rsidRPr="00C9593F" w:rsidRDefault="00C17414" w:rsidP="00C17414">
      <w:pPr>
        <w:rPr>
          <w:sz w:val="8"/>
          <w:szCs w:val="8"/>
        </w:rPr>
      </w:pPr>
      <w:r w:rsidRPr="00C9593F">
        <w:rPr>
          <w:sz w:val="8"/>
          <w:szCs w:val="8"/>
        </w:rPr>
        <w:t>Gaining Attention</w:t>
      </w:r>
    </w:p>
    <w:p w14:paraId="06E78A14" w14:textId="77777777" w:rsidR="00C17414" w:rsidRPr="00C9593F" w:rsidRDefault="00C17414" w:rsidP="00C17414">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7BA8D842" w14:textId="77777777" w:rsidR="00C17414" w:rsidRPr="00C9593F" w:rsidRDefault="00C17414" w:rsidP="00C17414">
      <w:pPr>
        <w:rPr>
          <w:sz w:val="16"/>
        </w:rPr>
      </w:pPr>
      <w:r w:rsidRPr="00C9593F">
        <w:rPr>
          <w:sz w:val="16"/>
        </w:rPr>
        <w:t>State Action</w:t>
      </w:r>
    </w:p>
    <w:p w14:paraId="177D689F" w14:textId="77777777" w:rsidR="00C17414" w:rsidRPr="00C9593F" w:rsidRDefault="00C17414" w:rsidP="00C17414">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C9593F">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C9593F">
        <w:rPr>
          <w:highlight w:val="cyan"/>
          <w:u w:val="single"/>
        </w:rPr>
        <w:t>claim</w:t>
      </w:r>
      <w:r w:rsidRPr="00C9593F">
        <w:rPr>
          <w:u w:val="single"/>
        </w:rPr>
        <w:t xml:space="preserve"> </w:t>
      </w:r>
      <w:r w:rsidRPr="00C9593F">
        <w:rPr>
          <w:b/>
          <w:iCs/>
          <w:u w:val="single"/>
          <w:bdr w:val="single" w:sz="8" w:space="0" w:color="auto"/>
        </w:rPr>
        <w:t xml:space="preserve">state action </w:t>
      </w:r>
      <w:r w:rsidRPr="00C9593F">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41234CFD" w14:textId="77777777" w:rsidR="00C17414" w:rsidRPr="00C9593F" w:rsidRDefault="00C17414" w:rsidP="00C17414">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24D6CB7" w14:textId="77777777" w:rsidR="00C17414" w:rsidRPr="00C9593F" w:rsidRDefault="00C17414" w:rsidP="00C17414">
      <w:pPr>
        <w:rPr>
          <w:sz w:val="16"/>
        </w:rPr>
      </w:pPr>
      <w:r w:rsidRPr="00C9593F">
        <w:rPr>
          <w:sz w:val="16"/>
        </w:rPr>
        <w:t xml:space="preserve">In 2015, </w:t>
      </w:r>
      <w:r w:rsidRPr="00C9593F">
        <w:rPr>
          <w:u w:val="single"/>
        </w:rPr>
        <w:t xml:space="preserve">the Supreme Court ruled in </w:t>
      </w:r>
      <w:r w:rsidRPr="00C9593F">
        <w:rPr>
          <w:b/>
          <w:iCs/>
          <w:highlight w:val="cyan"/>
          <w:u w:val="single"/>
          <w:bdr w:val="single" w:sz="8" w:space="0" w:color="auto"/>
        </w:rPr>
        <w:t>N</w:t>
      </w:r>
      <w:r w:rsidRPr="00C9593F">
        <w:rPr>
          <w:u w:val="single"/>
        </w:rPr>
        <w:t xml:space="preserve">orth </w:t>
      </w:r>
      <w:r w:rsidRPr="00C9593F">
        <w:rPr>
          <w:b/>
          <w:iCs/>
          <w:highlight w:val="cyan"/>
          <w:u w:val="single"/>
          <w:bdr w:val="single" w:sz="8" w:space="0" w:color="auto"/>
        </w:rPr>
        <w:t>C</w:t>
      </w:r>
      <w:r w:rsidRPr="00C9593F">
        <w:rPr>
          <w:u w:val="single"/>
        </w:rPr>
        <w:t xml:space="preserve">arolina State Board of </w:t>
      </w:r>
      <w:r w:rsidRPr="00C9593F">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6F50640C" w14:textId="77777777" w:rsidR="00C17414" w:rsidRPr="00C9593F" w:rsidRDefault="00C17414" w:rsidP="00C17414">
      <w:pPr>
        <w:rPr>
          <w:sz w:val="16"/>
        </w:rPr>
      </w:pPr>
      <w:r w:rsidRPr="00C9593F">
        <w:rPr>
          <w:u w:val="single"/>
        </w:rPr>
        <w:t xml:space="preserve">The ruling </w:t>
      </w:r>
      <w:r w:rsidRPr="00C9593F">
        <w:rPr>
          <w:highlight w:val="cyan"/>
          <w:u w:val="single"/>
        </w:rPr>
        <w:t>unleashed</w:t>
      </w:r>
      <w:r w:rsidRPr="00C9593F">
        <w:rPr>
          <w:sz w:val="16"/>
          <w:highlight w:val="cyan"/>
        </w:rPr>
        <w:t xml:space="preserve"> </w:t>
      </w:r>
      <w:r w:rsidRPr="00C9593F">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C9593F">
        <w:rPr>
          <w:highlight w:val="cyan"/>
          <w:u w:val="single"/>
        </w:rPr>
        <w:t>against</w:t>
      </w:r>
      <w:r w:rsidRPr="00C9593F">
        <w:rPr>
          <w:u w:val="single"/>
        </w:rPr>
        <w:t xml:space="preserve"> individual members of licensing </w:t>
      </w:r>
      <w:r w:rsidRPr="00C9593F">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7A1B09B5" w14:textId="77777777" w:rsidR="00C17414" w:rsidRPr="00C9593F" w:rsidRDefault="00C17414" w:rsidP="00C17414">
      <w:pPr>
        <w:rPr>
          <w:sz w:val="16"/>
        </w:rPr>
      </w:pPr>
      <w:r w:rsidRPr="00C9593F">
        <w:rPr>
          <w:sz w:val="16"/>
        </w:rPr>
        <w:t xml:space="preserve">Qualifying for </w:t>
      </w:r>
      <w:r w:rsidRPr="00C9593F">
        <w:rPr>
          <w:u w:val="single"/>
        </w:rPr>
        <w:t xml:space="preserve">state action </w:t>
      </w:r>
      <w:r w:rsidRPr="00C9593F">
        <w:rPr>
          <w:highlight w:val="cyan"/>
          <w:u w:val="single"/>
        </w:rPr>
        <w:t>immunity</w:t>
      </w:r>
      <w:r w:rsidRPr="00C9593F">
        <w:rPr>
          <w:sz w:val="16"/>
        </w:rPr>
        <w:t xml:space="preserve"> largely </w:t>
      </w:r>
      <w:r w:rsidRPr="00C9593F">
        <w:rPr>
          <w:highlight w:val="cyan"/>
          <w:u w:val="single"/>
        </w:rPr>
        <w:t>depends on</w:t>
      </w:r>
      <w:r w:rsidRPr="00C9593F">
        <w:rPr>
          <w:u w:val="single"/>
        </w:rPr>
        <w:t xml:space="preserve"> </w:t>
      </w:r>
      <w:r w:rsidRPr="00C9593F">
        <w:rPr>
          <w:highlight w:val="cyan"/>
          <w:u w:val="single"/>
        </w:rPr>
        <w:t>whether</w:t>
      </w:r>
      <w:r w:rsidRPr="00C9593F">
        <w:rPr>
          <w:u w:val="single"/>
        </w:rPr>
        <w:t xml:space="preserve"> a </w:t>
      </w:r>
      <w:r w:rsidRPr="00C9593F">
        <w:rPr>
          <w:highlight w:val="cyan"/>
          <w:u w:val="single"/>
        </w:rPr>
        <w:t>board is</w:t>
      </w:r>
      <w:r w:rsidRPr="00C9593F">
        <w:rPr>
          <w:u w:val="single"/>
        </w:rPr>
        <w:t xml:space="preserve"> a true </w:t>
      </w:r>
      <w:r w:rsidRPr="00C9593F">
        <w:rPr>
          <w:highlight w:val="cyan"/>
          <w:u w:val="single"/>
        </w:rPr>
        <w:t>government</w:t>
      </w:r>
      <w:r w:rsidRPr="00C9593F">
        <w:rPr>
          <w:u w:val="single"/>
        </w:rPr>
        <w:t xml:space="preserve"> actor </w:t>
      </w:r>
      <w:r w:rsidRPr="00C9593F">
        <w:rPr>
          <w:highlight w:val="cyan"/>
          <w:u w:val="single"/>
        </w:rPr>
        <w:t>or</w:t>
      </w:r>
      <w:r w:rsidRPr="00C9593F">
        <w:rPr>
          <w:u w:val="single"/>
        </w:rPr>
        <w:t xml:space="preserve"> a </w:t>
      </w:r>
      <w:r w:rsidRPr="00C9593F">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C9593F">
        <w:rPr>
          <w:highlight w:val="cyan"/>
          <w:u w:val="single"/>
        </w:rPr>
        <w:t>complex</w:t>
      </w:r>
      <w:r w:rsidRPr="00C9593F">
        <w:rPr>
          <w:sz w:val="16"/>
          <w:highlight w:val="cyan"/>
        </w:rPr>
        <w:t xml:space="preserve"> </w:t>
      </w:r>
      <w:r w:rsidRPr="00C9593F">
        <w:rPr>
          <w:highlight w:val="cyan"/>
          <w:u w:val="single"/>
        </w:rPr>
        <w:t>if there’s a</w:t>
      </w:r>
      <w:r w:rsidRPr="00C9593F">
        <w:rPr>
          <w:sz w:val="16"/>
          <w:highlight w:val="cyan"/>
        </w:rPr>
        <w:t xml:space="preserve"> </w:t>
      </w:r>
      <w:r w:rsidRPr="00C9593F">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7A506481" w14:textId="77777777" w:rsidR="00C17414" w:rsidRPr="00C9593F" w:rsidRDefault="00C17414" w:rsidP="00C17414">
      <w:pPr>
        <w:rPr>
          <w:sz w:val="16"/>
        </w:rPr>
      </w:pPr>
      <w:r w:rsidRPr="00C9593F">
        <w:rPr>
          <w:highlight w:val="cyan"/>
          <w:u w:val="single"/>
        </w:rPr>
        <w:t xml:space="preserve">How the </w:t>
      </w:r>
      <w:r w:rsidRPr="00C9593F">
        <w:rPr>
          <w:b/>
          <w:iCs/>
          <w:highlight w:val="cyan"/>
          <w:u w:val="single"/>
          <w:bdr w:val="single" w:sz="8" w:space="0" w:color="auto"/>
        </w:rPr>
        <w:t>FTC</w:t>
      </w:r>
      <w:r w:rsidRPr="00C9593F">
        <w:rPr>
          <w:highlight w:val="cyan"/>
          <w:u w:val="single"/>
        </w:rPr>
        <w:t xml:space="preserve"> handles that</w:t>
      </w:r>
      <w:r w:rsidRPr="00C9593F">
        <w:rPr>
          <w:sz w:val="16"/>
          <w:highlight w:val="cyan"/>
        </w:rPr>
        <w:t xml:space="preserve"> </w:t>
      </w:r>
      <w:r w:rsidRPr="00C9593F">
        <w:rPr>
          <w:b/>
          <w:iCs/>
          <w:highlight w:val="cyan"/>
          <w:u w:val="single"/>
          <w:bdr w:val="single" w:sz="8" w:space="0" w:color="auto"/>
        </w:rPr>
        <w:t>blurred line</w:t>
      </w:r>
      <w:r w:rsidRPr="00C9593F">
        <w:rPr>
          <w:sz w:val="16"/>
          <w:highlight w:val="cyan"/>
        </w:rPr>
        <w:t xml:space="preserve"> </w:t>
      </w:r>
      <w:r w:rsidRPr="00C9593F">
        <w:rPr>
          <w:highlight w:val="cyan"/>
          <w:u w:val="single"/>
        </w:rPr>
        <w:t>will be</w:t>
      </w:r>
      <w:r w:rsidRPr="00C9593F">
        <w:rPr>
          <w:u w:val="single"/>
        </w:rPr>
        <w:t xml:space="preserve"> </w:t>
      </w:r>
      <w:r w:rsidRPr="00C9593F">
        <w:rPr>
          <w:highlight w:val="cyan"/>
          <w:u w:val="single"/>
        </w:rPr>
        <w:t>one issue the agency tackles</w:t>
      </w:r>
      <w:r w:rsidRPr="00C9593F">
        <w:rPr>
          <w:u w:val="single"/>
        </w:rPr>
        <w:t xml:space="preserve"> </w:t>
      </w:r>
      <w:r w:rsidRPr="00C9593F">
        <w:rPr>
          <w:highlight w:val="cyan"/>
          <w:u w:val="single"/>
        </w:rPr>
        <w:t>as it implements the</w:t>
      </w:r>
      <w:r w:rsidRPr="00C9593F">
        <w:rPr>
          <w:u w:val="single"/>
        </w:rPr>
        <w:t xml:space="preserve"> president’s </w:t>
      </w:r>
      <w:r w:rsidRPr="00C9593F">
        <w:rPr>
          <w:highlight w:val="cyan"/>
          <w:u w:val="single"/>
        </w:rPr>
        <w:t>order</w:t>
      </w:r>
      <w:r w:rsidRPr="00C9593F">
        <w:rPr>
          <w:sz w:val="16"/>
        </w:rPr>
        <w:t>.</w:t>
      </w:r>
    </w:p>
    <w:p w14:paraId="792C9D86" w14:textId="77777777" w:rsidR="00C17414" w:rsidRPr="00715C9F" w:rsidRDefault="00C17414" w:rsidP="00C17414">
      <w:pPr>
        <w:pStyle w:val="Heading4"/>
        <w:rPr>
          <w:u w:val="single"/>
        </w:rPr>
      </w:pPr>
      <w:r>
        <w:t xml:space="preserve">Enforcement </w:t>
      </w:r>
      <w:r>
        <w:rPr>
          <w:u w:val="single"/>
        </w:rPr>
        <w:t>high now</w:t>
      </w:r>
      <w:r>
        <w:t xml:space="preserve"> and </w:t>
      </w:r>
      <w:r>
        <w:rPr>
          <w:u w:val="single"/>
        </w:rPr>
        <w:t>thumps links</w:t>
      </w:r>
    </w:p>
    <w:p w14:paraId="3FA416D7" w14:textId="77777777" w:rsidR="00C17414" w:rsidRPr="00325912" w:rsidRDefault="00C17414" w:rsidP="00C17414">
      <w:r w:rsidRPr="00325912">
        <w:rPr>
          <w:rStyle w:val="Style13ptBold"/>
        </w:rPr>
        <w:t>Ingrassia 1-4</w:t>
      </w:r>
      <w:r>
        <w:t xml:space="preserve"> [John Ingrassia, Proskauer Rose LLP, 1-4-2022 https://www.law360.com/articles/1452119/how-to-navigate-the-coming-antitrust-policy-tests]</w:t>
      </w:r>
    </w:p>
    <w:p w14:paraId="150D0502" w14:textId="77777777" w:rsidR="00C17414" w:rsidRPr="00325912" w:rsidRDefault="00C17414" w:rsidP="00C17414">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2F85DB78" w14:textId="77777777" w:rsidR="00C17414" w:rsidRDefault="00C17414" w:rsidP="00C17414">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3D4157D8" w14:textId="77777777" w:rsidR="00C17414" w:rsidRPr="00CA0B0A" w:rsidRDefault="00C17414" w:rsidP="00C17414">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0ED3DDBA" w14:textId="77777777" w:rsidR="00C17414" w:rsidRDefault="00C17414" w:rsidP="00C17414">
      <w:r>
        <w:t>Khan's view is that consolidation has gone unchecked in the American economy, resulting in structural harms to competition that the consumer welfare standard is unable to address.</w:t>
      </w:r>
    </w:p>
    <w:p w14:paraId="70EDDD64" w14:textId="77777777" w:rsidR="00C17414" w:rsidRDefault="00C17414" w:rsidP="00C17414">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705347B3" w14:textId="77777777" w:rsidR="00C17414" w:rsidRDefault="00C17414" w:rsidP="00C17414">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45F2A054" w14:textId="77777777" w:rsidR="00C17414" w:rsidRDefault="00C17414" w:rsidP="00C17414">
      <w:r>
        <w:t>The action came in response to an unprecedented merger wave — 3,845 acquisitions filed with the agencies in the first 11 months of 2021, substantially more than most full years.</w:t>
      </w:r>
    </w:p>
    <w:p w14:paraId="07FD8B90" w14:textId="77777777" w:rsidR="00C17414" w:rsidRDefault="00C17414" w:rsidP="00C17414">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r w:rsidRPr="00CA0B0A">
        <w:rPr>
          <w:rStyle w:val="Emphasis"/>
          <w:highlight w:val="cyan"/>
        </w:rPr>
        <w:t>lengthy</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24DFCD02" w14:textId="77777777" w:rsidR="00C17414" w:rsidRDefault="00C17414" w:rsidP="00C17414">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38C89A52" w14:textId="77777777" w:rsidR="00C17414" w:rsidRDefault="00C17414" w:rsidP="00C17414">
      <w:r>
        <w:t>Here, we review the year in FTC policy moves, what they mean and how to navigate the newly laid minefields.</w:t>
      </w:r>
    </w:p>
    <w:p w14:paraId="02D51868" w14:textId="77777777" w:rsidR="00C17414" w:rsidRPr="00CA0B0A" w:rsidRDefault="00C17414" w:rsidP="00C17414">
      <w:pPr>
        <w:rPr>
          <w:sz w:val="8"/>
          <w:szCs w:val="8"/>
        </w:rPr>
      </w:pPr>
      <w:r w:rsidRPr="00CA0B0A">
        <w:rPr>
          <w:sz w:val="8"/>
          <w:szCs w:val="8"/>
        </w:rPr>
        <w:t>Warning Letters After the Close of HSR Waiting Periods</w:t>
      </w:r>
    </w:p>
    <w:p w14:paraId="4415EE60" w14:textId="77777777" w:rsidR="00C17414" w:rsidRPr="00CA0B0A" w:rsidRDefault="00C17414" w:rsidP="00C17414">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1866B33E" w14:textId="77777777" w:rsidR="00C17414" w:rsidRPr="00CA0B0A" w:rsidRDefault="00C17414" w:rsidP="00C17414">
      <w:pPr>
        <w:rPr>
          <w:sz w:val="8"/>
          <w:szCs w:val="8"/>
        </w:rPr>
      </w:pPr>
      <w:r w:rsidRPr="00CA0B0A">
        <w:rPr>
          <w:sz w:val="8"/>
          <w:szCs w:val="8"/>
        </w:rPr>
        <w:t xml:space="preserve">More Intensive Merger Investigations </w:t>
      </w:r>
    </w:p>
    <w:p w14:paraId="36F71E40" w14:textId="77777777" w:rsidR="00C17414" w:rsidRPr="00CA0B0A" w:rsidRDefault="00C17414" w:rsidP="00C17414">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41505717" w14:textId="77777777" w:rsidR="00C17414" w:rsidRPr="00CA0B0A" w:rsidRDefault="00C17414" w:rsidP="00C17414">
      <w:pPr>
        <w:rPr>
          <w:sz w:val="8"/>
          <w:szCs w:val="8"/>
        </w:rPr>
      </w:pPr>
      <w:r w:rsidRPr="00CA0B0A">
        <w:rPr>
          <w:sz w:val="8"/>
          <w:szCs w:val="8"/>
        </w:rPr>
        <w:t>More Onerous Consent Decree Provisions</w:t>
      </w:r>
    </w:p>
    <w:p w14:paraId="4229DF07" w14:textId="77777777" w:rsidR="00C17414" w:rsidRPr="00CA0B0A" w:rsidRDefault="00C17414" w:rsidP="00C17414">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5B5DE8EE" w14:textId="77777777" w:rsidR="00C17414" w:rsidRPr="00CA0B0A" w:rsidRDefault="00C17414" w:rsidP="00C17414">
      <w:pPr>
        <w:rPr>
          <w:sz w:val="8"/>
          <w:szCs w:val="8"/>
        </w:rPr>
      </w:pPr>
      <w:r w:rsidRPr="00CA0B0A">
        <w:rPr>
          <w:sz w:val="8"/>
          <w:szCs w:val="8"/>
        </w:rPr>
        <w:t>Withdrawal of the Vertical Merger Guidelines</w:t>
      </w:r>
    </w:p>
    <w:p w14:paraId="3CBDE70D" w14:textId="77777777" w:rsidR="00C17414" w:rsidRPr="00CA0B0A" w:rsidRDefault="00C17414" w:rsidP="00C17414">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5C55A979" w14:textId="77777777" w:rsidR="00C17414" w:rsidRPr="00CA0B0A" w:rsidRDefault="00C17414" w:rsidP="00C17414">
      <w:pPr>
        <w:rPr>
          <w:sz w:val="8"/>
          <w:szCs w:val="8"/>
        </w:rPr>
      </w:pPr>
      <w:r w:rsidRPr="00CA0B0A">
        <w:rPr>
          <w:sz w:val="8"/>
          <w:szCs w:val="8"/>
        </w:rPr>
        <w:t>Rescinding the Consumer Welfare Standard</w:t>
      </w:r>
    </w:p>
    <w:p w14:paraId="5D53794C" w14:textId="77777777" w:rsidR="00C17414" w:rsidRPr="00CA0B0A" w:rsidRDefault="00C17414" w:rsidP="00C17414">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6661397D" w14:textId="77777777" w:rsidR="00C17414" w:rsidRDefault="00C17414" w:rsidP="00C17414">
      <w:r>
        <w:t>Labor Market Scrutiny</w:t>
      </w:r>
    </w:p>
    <w:p w14:paraId="3AE76B4B" w14:textId="77777777" w:rsidR="00C17414" w:rsidRDefault="00C17414" w:rsidP="00C17414">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5B0BF1E3" w14:textId="77777777" w:rsidR="00C17414" w:rsidRDefault="00C17414" w:rsidP="00C17414">
      <w:r>
        <w:t>Looking Ahead to the Year to Come</w:t>
      </w:r>
    </w:p>
    <w:p w14:paraId="744B82E7" w14:textId="77777777" w:rsidR="00C17414" w:rsidRDefault="00C17414" w:rsidP="00C17414">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0FE9D846" w14:textId="77777777" w:rsidR="00C17414" w:rsidRDefault="00C17414" w:rsidP="00C17414">
      <w:r>
        <w:t>HSR filings continue at off-the-charts levels. Amid this strong showing of M&amp;A activity, the advice is to keep moving transactions forward, stay ahead of the new tacks the agencies might take, and account for newly injected risk and uncertainty.</w:t>
      </w:r>
    </w:p>
    <w:p w14:paraId="191AAEC1" w14:textId="77777777" w:rsidR="00C17414" w:rsidRDefault="00C17414" w:rsidP="00C17414">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2FAED3DE" w14:textId="77777777" w:rsidR="00C17414" w:rsidRDefault="00C17414" w:rsidP="00C17414">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r w:rsidRPr="00CA0B0A">
        <w:rPr>
          <w:rStyle w:val="StyleUnderline"/>
          <w:highlight w:val="cyan"/>
        </w:rPr>
        <w:t>Congress</w:t>
      </w:r>
      <w:r>
        <w:t xml:space="preserve">, but will </w:t>
      </w:r>
      <w:r w:rsidRPr="00CA0B0A">
        <w:rPr>
          <w:rStyle w:val="StyleUnderline"/>
        </w:rPr>
        <w:t>also</w:t>
      </w:r>
      <w:r>
        <w:t xml:space="preserve"> spill into </w:t>
      </w:r>
      <w:r w:rsidRPr="00CA0B0A">
        <w:rPr>
          <w:rStyle w:val="StyleUnderline"/>
          <w:highlight w:val="cyan"/>
        </w:rPr>
        <w:t>the political mainstream</w:t>
      </w:r>
      <w:r>
        <w:t>.</w:t>
      </w:r>
    </w:p>
    <w:p w14:paraId="6102B680" w14:textId="77777777" w:rsidR="00C17414" w:rsidRPr="00CA0B0A" w:rsidRDefault="00C17414" w:rsidP="00C17414">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402037F3" w14:textId="77777777" w:rsidR="00C17414" w:rsidRPr="004C7D0C" w:rsidRDefault="00C17414" w:rsidP="00C17414"/>
    <w:p w14:paraId="2F0F2AE3" w14:textId="77777777" w:rsidR="00C17414" w:rsidRPr="00C9593F" w:rsidRDefault="00C17414" w:rsidP="00C17414">
      <w:pPr>
        <w:keepNext/>
        <w:keepLines/>
        <w:spacing w:before="40" w:after="0"/>
        <w:outlineLvl w:val="3"/>
        <w:rPr>
          <w:rFonts w:eastAsiaTheme="majorEastAsia" w:cstheme="majorBidi"/>
          <w:b/>
          <w:iCs/>
          <w:sz w:val="26"/>
        </w:rPr>
      </w:pPr>
      <w:r w:rsidRPr="00C9593F">
        <w:rPr>
          <w:rFonts w:eastAsiaTheme="majorEastAsia" w:cstheme="majorBidi"/>
          <w:b/>
          <w:iCs/>
          <w:sz w:val="26"/>
        </w:rPr>
        <w:t xml:space="preserve">Only </w:t>
      </w:r>
      <w:r w:rsidRPr="00C9593F">
        <w:rPr>
          <w:rFonts w:eastAsiaTheme="majorEastAsia" w:cstheme="majorBidi"/>
          <w:b/>
          <w:iCs/>
          <w:sz w:val="26"/>
          <w:u w:val="single"/>
        </w:rPr>
        <w:t>federal legal remedies solve</w:t>
      </w:r>
      <w:r w:rsidRPr="00C9593F">
        <w:rPr>
          <w:rFonts w:eastAsiaTheme="majorEastAsia" w:cstheme="majorBidi"/>
          <w:b/>
          <w:iCs/>
          <w:sz w:val="26"/>
        </w:rPr>
        <w:t xml:space="preserve"> – failure to explicitly narrow Parker </w:t>
      </w:r>
      <w:r w:rsidRPr="00C9593F">
        <w:rPr>
          <w:rFonts w:eastAsiaTheme="majorEastAsia" w:cstheme="majorBidi"/>
          <w:b/>
          <w:iCs/>
          <w:sz w:val="26"/>
          <w:u w:val="single"/>
        </w:rPr>
        <w:t>over-immunizes</w:t>
      </w:r>
      <w:r w:rsidRPr="00C9593F">
        <w:rPr>
          <w:rFonts w:eastAsiaTheme="majorEastAsia" w:cstheme="majorBidi"/>
          <w:b/>
          <w:iCs/>
          <w:sz w:val="26"/>
        </w:rPr>
        <w:t xml:space="preserve"> private entities and </w:t>
      </w:r>
      <w:r w:rsidRPr="00C9593F">
        <w:rPr>
          <w:rFonts w:eastAsiaTheme="majorEastAsia" w:cstheme="majorBidi"/>
          <w:b/>
          <w:iCs/>
          <w:sz w:val="26"/>
          <w:u w:val="single"/>
        </w:rPr>
        <w:t>chills</w:t>
      </w:r>
      <w:r w:rsidRPr="00C9593F">
        <w:rPr>
          <w:rFonts w:eastAsiaTheme="majorEastAsia" w:cstheme="majorBidi"/>
          <w:b/>
          <w:iCs/>
          <w:sz w:val="26"/>
        </w:rPr>
        <w:t xml:space="preserve"> state action</w:t>
      </w:r>
    </w:p>
    <w:p w14:paraId="73ED167C" w14:textId="77777777" w:rsidR="00C17414" w:rsidRPr="00C9593F" w:rsidRDefault="00C17414" w:rsidP="00C17414">
      <w:r w:rsidRPr="00C9593F">
        <w:rPr>
          <w:b/>
          <w:bCs/>
          <w:sz w:val="26"/>
        </w:rPr>
        <w:t>Weber 16</w:t>
      </w:r>
      <w:r w:rsidRPr="00C9593F">
        <w:t xml:space="preserve"> [Jayme Weber, University of Arizona, James E. Rogers College of Law, J.D., 2016 https://www.cato.org/sites/cato.org/files/pubs/pdf/teladoc-285th-cir-29.pdf]</w:t>
      </w:r>
    </w:p>
    <w:p w14:paraId="698492F2" w14:textId="77777777" w:rsidR="00C17414" w:rsidRPr="00C9593F" w:rsidRDefault="00C17414" w:rsidP="00C17414">
      <w:r w:rsidRPr="00C9593F">
        <w:t>III. REFUSING SELF-INTERESTED BOARDS IMMUNITY FROM ANTITRUST LIABILITY IS FULLY CONSISTENT WITH FEDERALISM</w:t>
      </w:r>
    </w:p>
    <w:p w14:paraId="1E065084" w14:textId="77777777" w:rsidR="00C17414" w:rsidRPr="00C9593F" w:rsidRDefault="00C17414" w:rsidP="00C17414">
      <w:r w:rsidRPr="00C9593F">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C9593F">
        <w:rPr>
          <w:u w:val="single"/>
        </w:rPr>
        <w:t>Antitrust laws</w:t>
      </w:r>
      <w:r w:rsidRPr="00C9593F">
        <w:t xml:space="preserve">—particularly the Sherman Act—are “the Magna Carta of free enterprise,” and </w:t>
      </w:r>
      <w:r w:rsidRPr="00C9593F">
        <w:rPr>
          <w:u w:val="single"/>
        </w:rPr>
        <w:t>play a crucial role in</w:t>
      </w:r>
      <w:r w:rsidRPr="00C9593F">
        <w:t xml:space="preserve"> </w:t>
      </w:r>
      <w:r w:rsidRPr="00C9593F">
        <w:rPr>
          <w:u w:val="single"/>
        </w:rPr>
        <w:t>upholding</w:t>
      </w:r>
      <w:r w:rsidRPr="00C9593F">
        <w:t xml:space="preserve"> </w:t>
      </w:r>
      <w:r w:rsidRPr="00C9593F">
        <w:rPr>
          <w:u w:val="single"/>
        </w:rPr>
        <w:t>the national policy of economic freedom</w:t>
      </w:r>
      <w:r w:rsidRPr="00C9593F">
        <w:t xml:space="preserve"> </w:t>
      </w:r>
      <w:r w:rsidRPr="00C9593F">
        <w:rPr>
          <w:u w:val="single"/>
        </w:rPr>
        <w:t>for anyone wishing to compete in the marketplace.</w:t>
      </w:r>
      <w:r w:rsidRPr="00C9593F">
        <w:t xml:space="preserve"> Id.</w:t>
      </w:r>
    </w:p>
    <w:p w14:paraId="734BA26E" w14:textId="77777777" w:rsidR="00C17414" w:rsidRPr="00C9593F" w:rsidRDefault="00C17414" w:rsidP="00C17414">
      <w:r w:rsidRPr="00C9593F">
        <w:t xml:space="preserve">In line with this national policy, the </w:t>
      </w:r>
      <w:r w:rsidRPr="00C9593F">
        <w:rPr>
          <w:u w:val="single"/>
        </w:rPr>
        <w:t>states</w:t>
      </w:r>
      <w:r w:rsidRPr="00C9593F">
        <w:t xml:space="preserve"> </w:t>
      </w:r>
      <w:r w:rsidRPr="00C9593F">
        <w:rPr>
          <w:u w:val="single"/>
        </w:rPr>
        <w:t>clearly have an interest in preventing anticompetitive behavior</w:t>
      </w:r>
      <w:r w:rsidRPr="00C9593F">
        <w:t xml:space="preserve"> </w:t>
      </w:r>
      <w:r w:rsidRPr="00C9593F">
        <w:rPr>
          <w:u w:val="single"/>
        </w:rPr>
        <w:t>and fostering robustly competitive</w:t>
      </w:r>
      <w:r w:rsidRPr="00C9593F">
        <w:t xml:space="preserve"> </w:t>
      </w:r>
      <w:r w:rsidRPr="00C9593F">
        <w:rPr>
          <w:u w:val="single"/>
        </w:rPr>
        <w:t>markets within and across their borders</w:t>
      </w:r>
      <w:r w:rsidRPr="00C9593F">
        <w:t xml:space="preserve">. </w:t>
      </w:r>
      <w:r w:rsidRPr="00C9593F">
        <w:rPr>
          <w:u w:val="single"/>
        </w:rPr>
        <w:t>State</w:t>
      </w:r>
      <w:r w:rsidRPr="00C9593F">
        <w:t xml:space="preserve"> </w:t>
      </w:r>
      <w:r w:rsidRPr="00C9593F">
        <w:rPr>
          <w:u w:val="single"/>
        </w:rPr>
        <w:t>governments</w:t>
      </w:r>
      <w:r w:rsidRPr="00C9593F">
        <w:t xml:space="preserve"> </w:t>
      </w:r>
      <w:r w:rsidRPr="00C9593F">
        <w:rPr>
          <w:u w:val="single"/>
        </w:rPr>
        <w:t>also</w:t>
      </w:r>
      <w:r w:rsidRPr="00C9593F">
        <w:t xml:space="preserve"> </w:t>
      </w:r>
      <w:r w:rsidRPr="00C9593F">
        <w:rPr>
          <w:u w:val="single"/>
        </w:rPr>
        <w:t>have an interest in reserving the ability to create regulatory subdivisions to which they can delegate some of their authority to accomplish specific tasks.</w:t>
      </w:r>
      <w:r w:rsidRPr="00C9593F">
        <w:t xml:space="preserve"> At times, the states may deem it appropriate to design a regulatory body to deliberately exempt it from antitrust laws to achieve a specialized purpose.</w:t>
      </w:r>
    </w:p>
    <w:p w14:paraId="37A344EE" w14:textId="77777777" w:rsidR="00C17414" w:rsidRPr="00C9593F" w:rsidRDefault="00C17414" w:rsidP="00C17414">
      <w:r w:rsidRPr="00C9593F">
        <w:t xml:space="preserve">States may confer antitrust liability on regulatory bodies—but only under certain conditions. </w:t>
      </w:r>
      <w:r w:rsidRPr="00C9593F">
        <w:rPr>
          <w:highlight w:val="cyan"/>
          <w:u w:val="single"/>
        </w:rPr>
        <w:t>Applying</w:t>
      </w:r>
      <w:r w:rsidRPr="00C9593F">
        <w:t xml:space="preserve"> the </w:t>
      </w:r>
      <w:r w:rsidRPr="00C9593F">
        <w:rPr>
          <w:highlight w:val="cyan"/>
          <w:u w:val="single"/>
        </w:rPr>
        <w:t>state-action immunity</w:t>
      </w:r>
      <w:r w:rsidRPr="00C9593F">
        <w:t xml:space="preserve"> doctrine </w:t>
      </w:r>
      <w:r w:rsidRPr="00C9593F">
        <w:rPr>
          <w:b/>
          <w:iCs/>
          <w:highlight w:val="cyan"/>
          <w:u w:val="single"/>
          <w:bdr w:val="single" w:sz="8" w:space="0" w:color="auto"/>
        </w:rPr>
        <w:t>too broadly</w:t>
      </w:r>
      <w:r w:rsidRPr="00C9593F">
        <w:t xml:space="preserve"> </w:t>
      </w:r>
      <w:r w:rsidRPr="00C9593F">
        <w:rPr>
          <w:u w:val="single"/>
        </w:rPr>
        <w:t xml:space="preserve">and </w:t>
      </w:r>
      <w:r w:rsidRPr="00C9593F">
        <w:rPr>
          <w:highlight w:val="cyan"/>
          <w:u w:val="single"/>
        </w:rPr>
        <w:t>giv</w:t>
      </w:r>
      <w:r w:rsidRPr="00C9593F">
        <w:rPr>
          <w:u w:val="single"/>
        </w:rPr>
        <w:t>ing</w:t>
      </w:r>
      <w:r w:rsidRPr="00C9593F">
        <w:rPr>
          <w:highlight w:val="cyan"/>
          <w:u w:val="single"/>
        </w:rPr>
        <w:t xml:space="preserve"> private actors</w:t>
      </w:r>
      <w:r w:rsidRPr="00C9593F">
        <w:t xml:space="preserve"> a </w:t>
      </w:r>
      <w:r w:rsidRPr="00C9593F">
        <w:rPr>
          <w:b/>
          <w:iCs/>
          <w:highlight w:val="cyan"/>
          <w:u w:val="single"/>
          <w:bdr w:val="single" w:sz="8" w:space="0" w:color="auto"/>
        </w:rPr>
        <w:t>limitless ability to claim</w:t>
      </w:r>
      <w:r w:rsidRPr="00C9593F">
        <w:rPr>
          <w:u w:val="single"/>
        </w:rPr>
        <w:t xml:space="preserve"> antitrust </w:t>
      </w:r>
      <w:r w:rsidRPr="00C9593F">
        <w:rPr>
          <w:b/>
          <w:iCs/>
          <w:highlight w:val="cyan"/>
          <w:u w:val="single"/>
          <w:bdr w:val="single" w:sz="8" w:space="0" w:color="auto"/>
        </w:rPr>
        <w:t>immunity</w:t>
      </w:r>
      <w:r w:rsidRPr="00C9593F">
        <w:rPr>
          <w:b/>
          <w:iCs/>
          <w:u w:val="single"/>
          <w:bdr w:val="single" w:sz="8" w:space="0" w:color="auto"/>
        </w:rPr>
        <w:t xml:space="preserve"> for themselves</w:t>
      </w:r>
      <w:r w:rsidRPr="00C9593F">
        <w:t xml:space="preserve"> would </w:t>
      </w:r>
      <w:r w:rsidRPr="00C9593F">
        <w:rPr>
          <w:u w:val="single"/>
        </w:rPr>
        <w:t>empower state-created cartels to “make economic choices counseled solely by their own parochial interests and without regard to their anticompetitive effects,”</w:t>
      </w:r>
      <w:r w:rsidRPr="00C9593F">
        <w:t xml:space="preserve"> disrupting the free enterprise system that protects the national policy of economic freedom. Lafayette, 435 U.S. at 408.</w:t>
      </w:r>
    </w:p>
    <w:p w14:paraId="0D9838C1" w14:textId="77777777" w:rsidR="00C17414" w:rsidRPr="00C9593F" w:rsidRDefault="00C17414" w:rsidP="00C17414">
      <w:pPr>
        <w:rPr>
          <w:u w:val="single"/>
        </w:rPr>
      </w:pPr>
      <w:r w:rsidRPr="00C9593F">
        <w:t xml:space="preserve">Furthermore, </w:t>
      </w:r>
      <w:r w:rsidRPr="00C9593F">
        <w:rPr>
          <w:highlight w:val="cyan"/>
          <w:u w:val="single"/>
        </w:rPr>
        <w:t>broad</w:t>
      </w:r>
      <w:r w:rsidRPr="00C9593F">
        <w:rPr>
          <w:u w:val="single"/>
        </w:rPr>
        <w:t xml:space="preserve"> application of the </w:t>
      </w:r>
      <w:r w:rsidRPr="00C9593F">
        <w:rPr>
          <w:highlight w:val="cyan"/>
          <w:u w:val="single"/>
        </w:rPr>
        <w:t>Parker</w:t>
      </w:r>
      <w:r w:rsidRPr="00C9593F">
        <w:rPr>
          <w:u w:val="single"/>
        </w:rPr>
        <w:t>-immunity doctrine</w:t>
      </w:r>
      <w:r w:rsidRPr="00C9593F">
        <w:t xml:space="preserve"> would </w:t>
      </w:r>
      <w:r w:rsidRPr="00C9593F">
        <w:rPr>
          <w:b/>
          <w:iCs/>
          <w:highlight w:val="cyan"/>
          <w:u w:val="single"/>
          <w:bdr w:val="single" w:sz="8" w:space="0" w:color="auto"/>
        </w:rPr>
        <w:t>actually undermine</w:t>
      </w:r>
      <w:r w:rsidRPr="00C9593F">
        <w:rPr>
          <w:b/>
          <w:iCs/>
          <w:u w:val="single"/>
          <w:bdr w:val="single" w:sz="8" w:space="0" w:color="auto"/>
        </w:rPr>
        <w:t xml:space="preserve"> the </w:t>
      </w:r>
      <w:r w:rsidRPr="00C9593F">
        <w:rPr>
          <w:b/>
          <w:iCs/>
          <w:highlight w:val="cyan"/>
          <w:u w:val="single"/>
          <w:bdr w:val="single" w:sz="8" w:space="0" w:color="auto"/>
        </w:rPr>
        <w:t>states’ ability</w:t>
      </w:r>
      <w:r w:rsidRPr="00C9593F">
        <w:rPr>
          <w:highlight w:val="cyan"/>
        </w:rPr>
        <w:t xml:space="preserve"> </w:t>
      </w:r>
      <w:r w:rsidRPr="00C9593F">
        <w:rPr>
          <w:highlight w:val="cyan"/>
          <w:u w:val="single"/>
        </w:rPr>
        <w:t>to</w:t>
      </w:r>
      <w:r w:rsidRPr="00C9593F">
        <w:rPr>
          <w:u w:val="single"/>
        </w:rPr>
        <w:t xml:space="preserve"> </w:t>
      </w:r>
      <w:r w:rsidRPr="00C9593F">
        <w:rPr>
          <w:highlight w:val="cyan"/>
          <w:u w:val="single"/>
        </w:rPr>
        <w:t xml:space="preserve">effectively </w:t>
      </w:r>
      <w:r w:rsidRPr="00C9593F">
        <w:rPr>
          <w:u w:val="single"/>
        </w:rPr>
        <w:t xml:space="preserve">delegate authority to specialized or local </w:t>
      </w:r>
      <w:r w:rsidRPr="00C9593F">
        <w:rPr>
          <w:highlight w:val="cyan"/>
          <w:u w:val="single"/>
        </w:rPr>
        <w:t>regulat</w:t>
      </w:r>
      <w:r w:rsidRPr="00C9593F">
        <w:rPr>
          <w:u w:val="single"/>
        </w:rPr>
        <w:t>ory bodies</w:t>
      </w:r>
      <w:r w:rsidRPr="00C9593F">
        <w:t xml:space="preserve"> </w:t>
      </w:r>
      <w:r w:rsidRPr="00C9593F">
        <w:rPr>
          <w:highlight w:val="cyan"/>
          <w:u w:val="single"/>
        </w:rPr>
        <w:t>by endowing</w:t>
      </w:r>
      <w:r w:rsidRPr="00C9593F">
        <w:rPr>
          <w:highlight w:val="cyan"/>
        </w:rPr>
        <w:t xml:space="preserve"> </w:t>
      </w:r>
      <w:r w:rsidRPr="00C9593F">
        <w:rPr>
          <w:highlight w:val="cyan"/>
          <w:u w:val="single"/>
        </w:rPr>
        <w:t>these</w:t>
      </w:r>
      <w:r w:rsidRPr="00C9593F">
        <w:rPr>
          <w:u w:val="single"/>
        </w:rPr>
        <w:t xml:space="preserve"> bodies </w:t>
      </w:r>
      <w:r w:rsidRPr="00C9593F">
        <w:rPr>
          <w:highlight w:val="cyan"/>
          <w:u w:val="single"/>
        </w:rPr>
        <w:t>with</w:t>
      </w:r>
      <w:r w:rsidRPr="00C9593F">
        <w:rPr>
          <w:u w:val="single"/>
        </w:rPr>
        <w:t xml:space="preserve"> an antitrust </w:t>
      </w:r>
      <w:r w:rsidRPr="00C9593F">
        <w:rPr>
          <w:highlight w:val="cyan"/>
          <w:u w:val="single"/>
        </w:rPr>
        <w:t>immunity</w:t>
      </w:r>
      <w:r w:rsidRPr="00C9593F">
        <w:rPr>
          <w:u w:val="single"/>
        </w:rPr>
        <w:t xml:space="preserve"> that </w:t>
      </w:r>
      <w:r w:rsidRPr="00C9593F">
        <w:rPr>
          <w:b/>
          <w:iCs/>
          <w:highlight w:val="cyan"/>
          <w:u w:val="single"/>
          <w:bdr w:val="single" w:sz="8" w:space="0" w:color="auto"/>
        </w:rPr>
        <w:t>state</w:t>
      </w:r>
      <w:r w:rsidRPr="00C9593F">
        <w:rPr>
          <w:b/>
          <w:iCs/>
          <w:u w:val="single"/>
          <w:bdr w:val="single" w:sz="8" w:space="0" w:color="auto"/>
        </w:rPr>
        <w:t xml:space="preserve"> government</w:t>
      </w:r>
      <w:r w:rsidRPr="00C9593F">
        <w:rPr>
          <w:b/>
          <w:iCs/>
          <w:highlight w:val="cyan"/>
          <w:u w:val="single"/>
          <w:bdr w:val="single" w:sz="8" w:space="0" w:color="auto"/>
        </w:rPr>
        <w:t>s</w:t>
      </w:r>
      <w:r w:rsidRPr="00C9593F">
        <w:rPr>
          <w:b/>
          <w:iCs/>
          <w:u w:val="single"/>
          <w:bdr w:val="single" w:sz="8" w:space="0" w:color="auto"/>
        </w:rPr>
        <w:t xml:space="preserve"> may have </w:t>
      </w:r>
      <w:r w:rsidRPr="00C9593F">
        <w:rPr>
          <w:b/>
          <w:iCs/>
          <w:highlight w:val="cyan"/>
          <w:u w:val="single"/>
          <w:bdr w:val="single" w:sz="8" w:space="0" w:color="auto"/>
        </w:rPr>
        <w:t>never meant to give</w:t>
      </w:r>
      <w:r w:rsidRPr="00C9593F">
        <w:rPr>
          <w:u w:val="single"/>
        </w:rPr>
        <w:t xml:space="preserve"> them.</w:t>
      </w:r>
      <w:r w:rsidRPr="00C9593F">
        <w:t xml:space="preserve"> “</w:t>
      </w:r>
      <w:r w:rsidRPr="00C9593F">
        <w:rPr>
          <w:highlight w:val="cyan"/>
          <w:u w:val="single"/>
        </w:rPr>
        <w:t>Neither federalism</w:t>
      </w:r>
      <w:r w:rsidRPr="00C9593F">
        <w:rPr>
          <w:u w:val="single"/>
        </w:rPr>
        <w:t xml:space="preserve"> </w:t>
      </w:r>
      <w:r w:rsidRPr="00C9593F">
        <w:rPr>
          <w:highlight w:val="cyan"/>
          <w:u w:val="single"/>
        </w:rPr>
        <w:t>nor political responsibility is</w:t>
      </w:r>
      <w:r w:rsidRPr="00C9593F">
        <w:rPr>
          <w:u w:val="single"/>
        </w:rPr>
        <w:t xml:space="preserve"> well-</w:t>
      </w:r>
      <w:r w:rsidRPr="00C9593F">
        <w:rPr>
          <w:highlight w:val="cyan"/>
          <w:u w:val="single"/>
        </w:rPr>
        <w:t xml:space="preserve">served </w:t>
      </w:r>
      <w:r w:rsidRPr="00C9593F">
        <w:rPr>
          <w:u w:val="single"/>
        </w:rPr>
        <w:t>by a rule that</w:t>
      </w:r>
      <w:r w:rsidRPr="00C9593F">
        <w:t xml:space="preserve"> </w:t>
      </w:r>
      <w:r w:rsidRPr="00C9593F">
        <w:rPr>
          <w:u w:val="single"/>
        </w:rPr>
        <w:t xml:space="preserve">essential national policies are </w:t>
      </w:r>
      <w:r w:rsidRPr="00C9593F">
        <w:rPr>
          <w:b/>
          <w:iCs/>
          <w:u w:val="single"/>
          <w:bdr w:val="single" w:sz="8" w:space="0" w:color="auto"/>
        </w:rPr>
        <w:t>displaced</w:t>
      </w:r>
      <w:r w:rsidRPr="00C9593F">
        <w:rPr>
          <w:u w:val="single"/>
        </w:rPr>
        <w:t xml:space="preserve"> by state regulations intended to achieve more limited ends.</w:t>
      </w:r>
      <w:r w:rsidRPr="00C9593F">
        <w:t xml:space="preserve">” Ticor, 504 U.S. at 636. The doctrine enables states to create regulatory subdivisions that do not interfere with the interest in preserving the benefits of competition. </w:t>
      </w:r>
      <w:r w:rsidRPr="00C9593F">
        <w:rPr>
          <w:u w:val="single"/>
        </w:rPr>
        <w:t>By “adhering in most cases to</w:t>
      </w:r>
      <w:r w:rsidRPr="00C9593F">
        <w:t xml:space="preserve"> fundamental and accepted </w:t>
      </w:r>
      <w:r w:rsidRPr="00C9593F">
        <w:rPr>
          <w:u w:val="single"/>
        </w:rPr>
        <w:t>assumptions</w:t>
      </w:r>
      <w:r w:rsidRPr="00C9593F">
        <w:t xml:space="preserve"> </w:t>
      </w:r>
      <w:r w:rsidRPr="00C9593F">
        <w:rPr>
          <w:u w:val="single"/>
        </w:rPr>
        <w:t>about the benefits of competition within</w:t>
      </w:r>
      <w:r w:rsidRPr="00C9593F">
        <w:t xml:space="preserve"> the framework of the </w:t>
      </w:r>
      <w:r w:rsidRPr="00C9593F">
        <w:rPr>
          <w:u w:val="single"/>
        </w:rPr>
        <w:t>antitrust laws,” courts actually increase rather than diminish the states’ regulatory flexibility.</w:t>
      </w:r>
      <w:r w:rsidRPr="00C9593F">
        <w:t xml:space="preserve"> Id.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may wish to make broad delegations</w:t>
      </w:r>
      <w:r w:rsidRPr="00C9593F">
        <w:rPr>
          <w:u w:val="single"/>
        </w:rPr>
        <w:t xml:space="preserve"> of authority to their political subdivisions</w:t>
      </w:r>
      <w:r w:rsidRPr="00C9593F">
        <w:t xml:space="preserve"> </w:t>
      </w:r>
      <w:r w:rsidRPr="00C9593F">
        <w:rPr>
          <w:u w:val="single"/>
        </w:rPr>
        <w:t>in order to maximize the benefits of the specialized governance those bodies offer</w:t>
      </w:r>
      <w:r w:rsidRPr="00C9593F">
        <w:t xml:space="preserve">— </w:t>
      </w:r>
      <w:r w:rsidRPr="00C9593F">
        <w:rPr>
          <w:highlight w:val="cyan"/>
          <w:u w:val="single"/>
        </w:rPr>
        <w:t>but that does not necessarily mean</w:t>
      </w:r>
      <w:r w:rsidRPr="00C9593F">
        <w:rPr>
          <w:u w:val="single"/>
        </w:rPr>
        <w:t xml:space="preserve"> that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b/>
          <w:iCs/>
          <w:highlight w:val="cyan"/>
          <w:u w:val="single"/>
          <w:bdr w:val="single" w:sz="8" w:space="0" w:color="auto"/>
        </w:rPr>
        <w:t>always</w:t>
      </w:r>
      <w:r w:rsidRPr="00C9593F">
        <w:rPr>
          <w:u w:val="single"/>
        </w:rPr>
        <w:t xml:space="preserve"> </w:t>
      </w:r>
      <w:r w:rsidRPr="00C9593F">
        <w:rPr>
          <w:highlight w:val="cyan"/>
          <w:u w:val="single"/>
        </w:rPr>
        <w:t>want to give those</w:t>
      </w:r>
      <w:r w:rsidRPr="00C9593F">
        <w:rPr>
          <w:u w:val="single"/>
        </w:rPr>
        <w:t xml:space="preserve"> entities the </w:t>
      </w:r>
      <w:r w:rsidRPr="00C9593F">
        <w:rPr>
          <w:highlight w:val="cyan"/>
          <w:u w:val="single"/>
        </w:rPr>
        <w:t>ability to violate</w:t>
      </w:r>
      <w:r w:rsidRPr="00C9593F">
        <w:rPr>
          <w:u w:val="single"/>
        </w:rPr>
        <w:t xml:space="preserve"> the </w:t>
      </w:r>
      <w:r w:rsidRPr="00C9593F">
        <w:rPr>
          <w:highlight w:val="cyan"/>
          <w:u w:val="single"/>
        </w:rPr>
        <w:t>fed</w:t>
      </w:r>
      <w:r w:rsidRPr="00C9593F">
        <w:rPr>
          <w:u w:val="single"/>
        </w:rPr>
        <w:t xml:space="preserve">eral </w:t>
      </w:r>
      <w:r w:rsidRPr="00C9593F">
        <w:rPr>
          <w:highlight w:val="cyan"/>
          <w:u w:val="single"/>
        </w:rPr>
        <w:t>antitrust laws</w:t>
      </w:r>
      <w:r w:rsidRPr="00C9593F">
        <w:rPr>
          <w:u w:val="single"/>
        </w:rPr>
        <w:t>.</w:t>
      </w:r>
    </w:p>
    <w:p w14:paraId="23C5F2DF" w14:textId="77777777" w:rsidR="00C17414" w:rsidRPr="00C9593F" w:rsidRDefault="00C17414" w:rsidP="00C17414">
      <w:r w:rsidRPr="00C9593F">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C9593F">
        <w:rPr>
          <w:u w:val="single"/>
        </w:rPr>
        <w:t>states may enact such broad delegations</w:t>
      </w:r>
      <w:r w:rsidRPr="00C9593F">
        <w:t xml:space="preserve"> </w:t>
      </w:r>
      <w:r w:rsidRPr="00C9593F">
        <w:rPr>
          <w:u w:val="single"/>
        </w:rPr>
        <w:t>that are</w:t>
      </w:r>
      <w:r w:rsidRPr="00C9593F">
        <w:t xml:space="preserve"> nevertheless </w:t>
      </w:r>
      <w:r w:rsidRPr="00C9593F">
        <w:rPr>
          <w:u w:val="single"/>
        </w:rPr>
        <w:t>intended to create specific and narrow, rather</w:t>
      </w:r>
      <w:r w:rsidRPr="00C9593F">
        <w:t xml:space="preserve"> </w:t>
      </w:r>
      <w:r w:rsidRPr="00C9593F">
        <w:rPr>
          <w:u w:val="single"/>
        </w:rPr>
        <w:t>than general and wide-reaching, regulatory schemes</w:t>
      </w:r>
      <w:r w:rsidRPr="00C9593F">
        <w:t xml:space="preserve">. </w:t>
      </w:r>
      <w:r w:rsidRPr="00C9593F">
        <w:rPr>
          <w:highlight w:val="cyan"/>
          <w:u w:val="single"/>
        </w:rPr>
        <w:t>Giving</w:t>
      </w:r>
      <w:r w:rsidRPr="00C9593F">
        <w:rPr>
          <w:u w:val="single"/>
        </w:rPr>
        <w:t xml:space="preserve"> regulatory agencies </w:t>
      </w:r>
      <w:r w:rsidRPr="00C9593F">
        <w:rPr>
          <w:highlight w:val="cyan"/>
          <w:u w:val="single"/>
        </w:rPr>
        <w:t>state-action immunity too readil</w:t>
      </w:r>
      <w:r w:rsidRPr="00C9593F">
        <w:rPr>
          <w:highlight w:val="cyan"/>
        </w:rPr>
        <w:t>y</w:t>
      </w:r>
      <w:r w:rsidRPr="00C9593F">
        <w:t xml:space="preserve"> would </w:t>
      </w:r>
      <w:r w:rsidRPr="00C9593F">
        <w:rPr>
          <w:b/>
          <w:iCs/>
          <w:highlight w:val="cyan"/>
          <w:u w:val="single"/>
          <w:bdr w:val="single" w:sz="8" w:space="0" w:color="auto"/>
        </w:rPr>
        <w:t>undermine states’ ability</w:t>
      </w:r>
      <w:r w:rsidRPr="00C9593F">
        <w:rPr>
          <w:b/>
          <w:iCs/>
          <w:u w:val="single"/>
          <w:bdr w:val="single" w:sz="8" w:space="0" w:color="auto"/>
        </w:rPr>
        <w:t xml:space="preserve"> to do so</w:t>
      </w:r>
      <w:r w:rsidRPr="00C9593F">
        <w:t xml:space="preserve">, </w:t>
      </w:r>
      <w:r w:rsidRPr="00C9593F">
        <w:rPr>
          <w:highlight w:val="cyan"/>
          <w:u w:val="single"/>
        </w:rPr>
        <w:t>creating</w:t>
      </w:r>
      <w:r w:rsidRPr="00C9593F">
        <w:t xml:space="preserve"> </w:t>
      </w:r>
      <w:r w:rsidRPr="00C9593F">
        <w:rPr>
          <w:u w:val="single"/>
        </w:rPr>
        <w:t xml:space="preserve">the </w:t>
      </w:r>
      <w:r w:rsidRPr="00C9593F">
        <w:rPr>
          <w:highlight w:val="cyan"/>
          <w:u w:val="single"/>
        </w:rPr>
        <w:t>hazard</w:t>
      </w:r>
      <w:r w:rsidRPr="00C9593F">
        <w:rPr>
          <w:u w:val="single"/>
        </w:rPr>
        <w:t xml:space="preserve"> that </w:t>
      </w:r>
      <w:r w:rsidRPr="00C9593F">
        <w:rPr>
          <w:highlight w:val="cyan"/>
          <w:u w:val="single"/>
        </w:rPr>
        <w:t xml:space="preserve">legislatures </w:t>
      </w:r>
      <w:r w:rsidRPr="00C9593F">
        <w:rPr>
          <w:u w:val="single"/>
        </w:rPr>
        <w:t>will</w:t>
      </w:r>
      <w:r w:rsidRPr="00C9593F">
        <w:t xml:space="preserve"> </w:t>
      </w:r>
      <w:r w:rsidRPr="00C9593F">
        <w:rPr>
          <w:b/>
          <w:iCs/>
          <w:highlight w:val="cyan"/>
          <w:u w:val="single"/>
          <w:bdr w:val="single" w:sz="8" w:space="0" w:color="auto"/>
        </w:rPr>
        <w:t>inadvertently</w:t>
      </w:r>
      <w:r w:rsidRPr="00C9593F">
        <w:rPr>
          <w:b/>
          <w:iCs/>
          <w:u w:val="single"/>
          <w:bdr w:val="single" w:sz="8" w:space="0" w:color="auto"/>
        </w:rPr>
        <w:t xml:space="preserve"> </w:t>
      </w:r>
      <w:r w:rsidRPr="00C9593F">
        <w:rPr>
          <w:b/>
          <w:iCs/>
          <w:highlight w:val="cyan"/>
          <w:u w:val="single"/>
          <w:bdr w:val="single" w:sz="8" w:space="0" w:color="auto"/>
        </w:rPr>
        <w:t>authorize anticompetitive conduct</w:t>
      </w:r>
      <w:r w:rsidRPr="00C9593F">
        <w:t xml:space="preserve">. </w:t>
      </w:r>
      <w:r w:rsidRPr="00C9593F">
        <w:rPr>
          <w:highlight w:val="cyan"/>
          <w:u w:val="single"/>
        </w:rPr>
        <w:t>State</w:t>
      </w:r>
      <w:r w:rsidRPr="00C9593F">
        <w:rPr>
          <w:u w:val="single"/>
        </w:rPr>
        <w:t xml:space="preserve"> legislature</w:t>
      </w:r>
      <w:r w:rsidRPr="00C9593F">
        <w:rPr>
          <w:highlight w:val="cyan"/>
          <w:u w:val="single"/>
        </w:rPr>
        <w:t>s</w:t>
      </w:r>
      <w:r w:rsidRPr="00C9593F">
        <w:rPr>
          <w:u w:val="single"/>
        </w:rPr>
        <w:t xml:space="preserve"> </w:t>
      </w:r>
      <w:r w:rsidRPr="00C9593F">
        <w:rPr>
          <w:highlight w:val="cyan"/>
          <w:u w:val="single"/>
        </w:rPr>
        <w:t>cannot possibly anticipate every</w:t>
      </w:r>
      <w:r w:rsidRPr="00C9593F">
        <w:rPr>
          <w:u w:val="single"/>
        </w:rPr>
        <w:t xml:space="preserve"> potential </w:t>
      </w:r>
      <w:r w:rsidRPr="00C9593F">
        <w:rPr>
          <w:highlight w:val="cyan"/>
          <w:u w:val="single"/>
        </w:rPr>
        <w:t>anticompetitive consequence</w:t>
      </w:r>
      <w:r w:rsidRPr="00C9593F">
        <w:rPr>
          <w:u w:val="single"/>
        </w:rPr>
        <w:t xml:space="preserve"> of</w:t>
      </w:r>
      <w:r w:rsidRPr="00C9593F">
        <w:t xml:space="preserve"> these </w:t>
      </w:r>
      <w:r w:rsidRPr="00C9593F">
        <w:rPr>
          <w:u w:val="single"/>
        </w:rPr>
        <w:t>delegations</w:t>
      </w:r>
      <w:r w:rsidRPr="00C9593F">
        <w:t xml:space="preserve"> of authority </w:t>
      </w:r>
      <w:r w:rsidRPr="00C9593F">
        <w:rPr>
          <w:highlight w:val="cyan"/>
          <w:u w:val="single"/>
        </w:rPr>
        <w:t>and explicitly disavow</w:t>
      </w:r>
      <w:r w:rsidRPr="00C9593F">
        <w:rPr>
          <w:u w:val="single"/>
        </w:rPr>
        <w:t xml:space="preserve"> antitrust </w:t>
      </w:r>
      <w:r w:rsidRPr="00C9593F">
        <w:rPr>
          <w:highlight w:val="cyan"/>
          <w:u w:val="single"/>
        </w:rPr>
        <w:t>immunity for every one</w:t>
      </w:r>
      <w:r w:rsidRPr="00C9593F">
        <w:t>. “‘</w:t>
      </w:r>
      <w:r w:rsidRPr="00C9593F">
        <w:rPr>
          <w:u w:val="single"/>
        </w:rPr>
        <w:t xml:space="preserve">No legislature . . . can be expected to catalog all of the anticipated effects’ of a statute delegating authority to a substate governmental entity.” Phoebe Putney, </w:t>
      </w:r>
      <w:r w:rsidRPr="00C9593F">
        <w:t xml:space="preserve">133 S. Ct. at 1012 (quoting Hallie, 471 U.S. at 43).  </w:t>
      </w:r>
    </w:p>
    <w:p w14:paraId="7C0315AC" w14:textId="77777777" w:rsidR="00C17414" w:rsidRDefault="00C17414" w:rsidP="00C17414">
      <w:pPr>
        <w:rPr>
          <w:u w:val="single"/>
        </w:rPr>
      </w:pPr>
      <w:r w:rsidRPr="00C9593F">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593F">
        <w:rPr>
          <w:highlight w:val="cyan"/>
          <w:u w:val="single"/>
        </w:rPr>
        <w:t>Otherwise</w:t>
      </w:r>
      <w:r w:rsidRPr="00C9593F">
        <w:t xml:space="preserve">, </w:t>
      </w:r>
      <w:r w:rsidRPr="00C9593F">
        <w:rPr>
          <w:highlight w:val="cyan"/>
          <w:u w:val="single"/>
        </w:rPr>
        <w:t>states would be</w:t>
      </w:r>
      <w:r w:rsidRPr="00C9593F">
        <w:rPr>
          <w:highlight w:val="cyan"/>
        </w:rPr>
        <w:t xml:space="preserve"> </w:t>
      </w:r>
      <w:r w:rsidRPr="00C9593F">
        <w:rPr>
          <w:b/>
          <w:iCs/>
          <w:highlight w:val="cyan"/>
          <w:u w:val="single"/>
          <w:bdr w:val="single" w:sz="8" w:space="0" w:color="auto"/>
        </w:rPr>
        <w:t>impeded in</w:t>
      </w:r>
      <w:r w:rsidRPr="00C9593F">
        <w:rPr>
          <w:b/>
          <w:iCs/>
          <w:u w:val="single"/>
          <w:bdr w:val="single" w:sz="8" w:space="0" w:color="auto"/>
        </w:rPr>
        <w:t xml:space="preserve"> their </w:t>
      </w:r>
      <w:r w:rsidRPr="00C9593F">
        <w:rPr>
          <w:b/>
          <w:iCs/>
          <w:highlight w:val="cyan"/>
          <w:u w:val="single"/>
          <w:bdr w:val="single" w:sz="8" w:space="0" w:color="auto"/>
        </w:rPr>
        <w:t>freedom of action</w:t>
      </w:r>
      <w:r w:rsidRPr="00C9593F">
        <w:t xml:space="preserve"> </w:t>
      </w:r>
      <w:r w:rsidRPr="00C9593F">
        <w:rPr>
          <w:highlight w:val="cyan"/>
          <w:u w:val="single"/>
        </w:rPr>
        <w:t>because they</w:t>
      </w:r>
      <w:r w:rsidRPr="00C9593F">
        <w:rPr>
          <w:u w:val="single"/>
        </w:rPr>
        <w:t xml:space="preserve"> would have to </w:t>
      </w:r>
      <w:r w:rsidRPr="00C9593F">
        <w:rPr>
          <w:highlight w:val="cyan"/>
          <w:u w:val="single"/>
        </w:rPr>
        <w:t>act “in the shadow of state-action immunity whenever they</w:t>
      </w:r>
      <w:r w:rsidRPr="00C9593F">
        <w:rPr>
          <w:u w:val="single"/>
        </w:rPr>
        <w:t xml:space="preserve"> enter[ed] the realm of economic </w:t>
      </w:r>
      <w:r w:rsidRPr="00C9593F">
        <w:rPr>
          <w:highlight w:val="cyan"/>
          <w:u w:val="single"/>
        </w:rPr>
        <w:t>regulat</w:t>
      </w:r>
      <w:r w:rsidRPr="00C9593F">
        <w:rPr>
          <w:u w:val="single"/>
        </w:rPr>
        <w:t>ion.”</w:t>
      </w:r>
      <w:r w:rsidRPr="00C9593F">
        <w:t xml:space="preserve"> Ticor, 504 U.S. at 636. The </w:t>
      </w:r>
      <w:r w:rsidRPr="00C9593F">
        <w:rPr>
          <w:b/>
          <w:iCs/>
          <w:highlight w:val="cyan"/>
          <w:u w:val="single"/>
          <w:bdr w:val="single" w:sz="8" w:space="0" w:color="auto"/>
        </w:rPr>
        <w:t>limited</w:t>
      </w:r>
      <w:r w:rsidRPr="00C9593F">
        <w:t xml:space="preserve"> and careful </w:t>
      </w:r>
      <w:r w:rsidRPr="00C9593F">
        <w:rPr>
          <w:b/>
          <w:iCs/>
          <w:highlight w:val="cyan"/>
          <w:u w:val="single"/>
          <w:bdr w:val="single" w:sz="8" w:space="0" w:color="auto"/>
        </w:rPr>
        <w:t>application</w:t>
      </w:r>
      <w:r w:rsidRPr="00C9593F">
        <w:rPr>
          <w:u w:val="single"/>
        </w:rPr>
        <w:t xml:space="preserve"> of </w:t>
      </w:r>
      <w:r w:rsidRPr="00C9593F">
        <w:t xml:space="preserve">the </w:t>
      </w:r>
      <w:r w:rsidRPr="00C9593F">
        <w:rPr>
          <w:u w:val="single"/>
        </w:rPr>
        <w:t>state-action immunity doctrine</w:t>
      </w:r>
      <w:r w:rsidRPr="00C9593F">
        <w:t xml:space="preserve"> </w:t>
      </w:r>
      <w:r w:rsidRPr="00C9593F">
        <w:rPr>
          <w:highlight w:val="cyan"/>
          <w:u w:val="single"/>
        </w:rPr>
        <w:t>gives</w:t>
      </w:r>
      <w:r w:rsidRPr="00C9593F">
        <w:rPr>
          <w:highlight w:val="cyan"/>
        </w:rPr>
        <w:t xml:space="preserve"> </w:t>
      </w:r>
      <w:r w:rsidRPr="00C9593F">
        <w:rPr>
          <w:highlight w:val="cyan"/>
          <w:u w:val="single"/>
        </w:rPr>
        <w:t>states</w:t>
      </w:r>
      <w:r w:rsidRPr="00C9593F">
        <w:t xml:space="preserve"> </w:t>
      </w:r>
      <w:r w:rsidRPr="00C9593F">
        <w:rPr>
          <w:b/>
          <w:iCs/>
          <w:u w:val="single"/>
          <w:bdr w:val="single" w:sz="8" w:space="0" w:color="auto"/>
        </w:rPr>
        <w:t xml:space="preserve">the most </w:t>
      </w:r>
      <w:r w:rsidRPr="00C9593F">
        <w:rPr>
          <w:b/>
          <w:iCs/>
          <w:highlight w:val="cyan"/>
          <w:u w:val="single"/>
          <w:bdr w:val="single" w:sz="8" w:space="0" w:color="auto"/>
        </w:rPr>
        <w:t>freedom</w:t>
      </w:r>
      <w:r w:rsidRPr="00C9593F">
        <w:t xml:space="preserve"> in delegating power and crafting regulatory entities, </w:t>
      </w:r>
      <w:r w:rsidRPr="00C9593F">
        <w:rPr>
          <w:highlight w:val="cyan"/>
          <w:u w:val="single"/>
        </w:rPr>
        <w:t>ensuring</w:t>
      </w:r>
      <w:r w:rsidRPr="00C9593F">
        <w:rPr>
          <w:u w:val="single"/>
        </w:rPr>
        <w:t xml:space="preserve"> </w:t>
      </w:r>
      <w:r w:rsidRPr="00C9593F">
        <w:rPr>
          <w:highlight w:val="cyan"/>
          <w:u w:val="single"/>
        </w:rPr>
        <w:t>legislatures</w:t>
      </w:r>
      <w:r w:rsidRPr="00C9593F">
        <w:rPr>
          <w:u w:val="single"/>
        </w:rPr>
        <w:t xml:space="preserve"> that they </w:t>
      </w:r>
      <w:r w:rsidRPr="00C9593F">
        <w:rPr>
          <w:highlight w:val="cyan"/>
          <w:u w:val="single"/>
        </w:rPr>
        <w:t xml:space="preserve">will not </w:t>
      </w:r>
      <w:r w:rsidRPr="00C9593F">
        <w:rPr>
          <w:b/>
          <w:iCs/>
          <w:highlight w:val="cyan"/>
          <w:u w:val="single"/>
          <w:bdr w:val="single" w:sz="8" w:space="0" w:color="auto"/>
        </w:rPr>
        <w:t>accidentally confer immunity</w:t>
      </w:r>
      <w:r w:rsidRPr="00C9593F">
        <w:t xml:space="preserve"> </w:t>
      </w:r>
      <w:r w:rsidRPr="00C9593F">
        <w:rPr>
          <w:highlight w:val="cyan"/>
          <w:u w:val="single"/>
        </w:rPr>
        <w:t>and allow</w:t>
      </w:r>
      <w:r w:rsidRPr="00C9593F">
        <w:rPr>
          <w:u w:val="single"/>
        </w:rPr>
        <w:t xml:space="preserve"> regulatory bodies to go </w:t>
      </w:r>
      <w:r w:rsidRPr="00C9593F">
        <w:rPr>
          <w:b/>
          <w:iCs/>
          <w:highlight w:val="cyan"/>
          <w:u w:val="single"/>
          <w:bdr w:val="single" w:sz="8" w:space="0" w:color="auto"/>
        </w:rPr>
        <w:t>rogue</w:t>
      </w:r>
      <w:r w:rsidRPr="00C9593F">
        <w:rPr>
          <w:u w:val="single"/>
        </w:rPr>
        <w:t xml:space="preserve"> with </w:t>
      </w:r>
      <w:r w:rsidRPr="00C9593F">
        <w:rPr>
          <w:b/>
          <w:iCs/>
          <w:highlight w:val="cyan"/>
          <w:u w:val="single"/>
          <w:bdr w:val="single" w:sz="8" w:space="0" w:color="auto"/>
        </w:rPr>
        <w:t>anticompetitive conduct</w:t>
      </w:r>
      <w:r w:rsidRPr="00C9593F">
        <w:rPr>
          <w:u w:val="single"/>
        </w:rPr>
        <w:t xml:space="preserve"> that deviates from the states’ interest</w:t>
      </w:r>
      <w:r w:rsidRPr="00C9593F">
        <w:t xml:space="preserve"> </w:t>
      </w:r>
      <w:r w:rsidRPr="00C9593F">
        <w:rPr>
          <w:u w:val="single"/>
        </w:rPr>
        <w:t>of preserving robust marketplace competition for the benefit of their residents.</w:t>
      </w:r>
    </w:p>
    <w:p w14:paraId="1D635E53" w14:textId="77777777" w:rsidR="00C17414" w:rsidRDefault="00C17414" w:rsidP="00C17414">
      <w:pPr>
        <w:rPr>
          <w:rFonts w:asciiTheme="minorHAnsi" w:hAnsiTheme="minorHAnsi"/>
        </w:rPr>
      </w:pPr>
    </w:p>
    <w:p w14:paraId="08264CEE" w14:textId="77777777" w:rsidR="00C17414" w:rsidRPr="00B55AD5" w:rsidRDefault="00C17414" w:rsidP="00C17414"/>
    <w:p w14:paraId="1AA3891F" w14:textId="77777777" w:rsidR="00C17414" w:rsidRDefault="00C17414" w:rsidP="00C17414">
      <w:pPr>
        <w:pStyle w:val="Heading1"/>
      </w:pPr>
      <w:r>
        <w:t>2ac ndt round 1</w:t>
      </w:r>
    </w:p>
    <w:p w14:paraId="0ED029F4" w14:textId="77777777" w:rsidR="00C17414" w:rsidRPr="00581BCD" w:rsidRDefault="00C17414" w:rsidP="00C17414">
      <w:pPr>
        <w:pStyle w:val="Heading2"/>
      </w:pPr>
      <w:r>
        <w:t>innovation</w:t>
      </w:r>
    </w:p>
    <w:p w14:paraId="62E63840" w14:textId="77777777" w:rsidR="00C17414" w:rsidRDefault="00C17414" w:rsidP="00C17414">
      <w:pPr>
        <w:pStyle w:val="Heading3"/>
      </w:pPr>
      <w:r>
        <w:t>Innovation – A2: Cara 17</w:t>
      </w:r>
    </w:p>
    <w:p w14:paraId="3508DB73" w14:textId="77777777" w:rsidR="00C17414" w:rsidRDefault="00C17414" w:rsidP="00C17414">
      <w:pPr>
        <w:pStyle w:val="Heading4"/>
        <w:rPr>
          <w:rFonts w:asciiTheme="minorHAnsi" w:hAnsiTheme="minorHAnsi" w:cstheme="minorHAnsi"/>
        </w:rPr>
      </w:pPr>
      <w:r>
        <w:rPr>
          <w:rFonts w:asciiTheme="minorHAnsi" w:hAnsiTheme="minorHAnsi" w:cstheme="minorHAnsi"/>
        </w:rPr>
        <w:t>Cara concludes an ABR crisis is coming and only innovation can solve</w:t>
      </w:r>
    </w:p>
    <w:p w14:paraId="2FD78958" w14:textId="77777777" w:rsidR="00C17414" w:rsidRPr="00703DDA" w:rsidRDefault="00C17414" w:rsidP="00C17414">
      <w:r>
        <w:t>MSU = Blue</w:t>
      </w:r>
    </w:p>
    <w:p w14:paraId="7ABCC224" w14:textId="77777777" w:rsidR="00C17414" w:rsidRPr="00624DBB" w:rsidRDefault="00C17414" w:rsidP="00C17414">
      <w:pPr>
        <w:rPr>
          <w:rStyle w:val="Style13ptBold"/>
          <w:rFonts w:asciiTheme="minorHAnsi" w:hAnsiTheme="minorHAnsi" w:cstheme="minorHAnsi"/>
        </w:rPr>
      </w:pPr>
      <w:r w:rsidRPr="00624DBB">
        <w:rPr>
          <w:rStyle w:val="Style13ptBold"/>
          <w:rFonts w:asciiTheme="minorHAnsi" w:hAnsiTheme="minorHAnsi" w:cstheme="minorHAnsi"/>
        </w:rPr>
        <w:t>Cara 17</w:t>
      </w:r>
    </w:p>
    <w:p w14:paraId="3670E2BA" w14:textId="77777777" w:rsidR="00C17414" w:rsidRPr="00624DBB" w:rsidRDefault="00C17414" w:rsidP="00C17414">
      <w:pPr>
        <w:rPr>
          <w:rFonts w:asciiTheme="minorHAnsi" w:hAnsiTheme="minorHAnsi" w:cstheme="minorHAnsi"/>
        </w:rPr>
      </w:pPr>
      <w:r w:rsidRPr="00624DBB">
        <w:rPr>
          <w:rFonts w:asciiTheme="minorHAnsi" w:hAnsiTheme="minorHAnsi" w:cstheme="minorHAnsi"/>
        </w:rPr>
        <w:t>Ed Cara, science writer for The Atlantic, Newsweek, and Vocativ, Vocactiv, January 27, 2017, “The Attack Of The Superbugs”, http://www.vocativ.com/394419/attack-of-the-superbugs/</w:t>
      </w:r>
    </w:p>
    <w:p w14:paraId="23B6D8F5" w14:textId="77777777" w:rsidR="00C17414" w:rsidRPr="00624DBB" w:rsidRDefault="00C17414" w:rsidP="00C17414">
      <w:pPr>
        <w:rPr>
          <w:rFonts w:asciiTheme="minorHAnsi" w:hAnsiTheme="minorHAnsi" w:cstheme="minorHAnsi"/>
        </w:rPr>
      </w:pPr>
      <w:r w:rsidRPr="00624DBB">
        <w:rPr>
          <w:rStyle w:val="StyleUnderline"/>
          <w:rFonts w:asciiTheme="minorHAnsi" w:hAnsiTheme="minorHAnsi" w:cstheme="minorHAnsi"/>
        </w:rPr>
        <w:t>Antibiotic-resistant infections</w:t>
      </w:r>
      <w:r w:rsidRPr="00624DBB">
        <w:rPr>
          <w:rFonts w:asciiTheme="minorHAnsi" w:hAnsiTheme="minorHAnsi" w:cstheme="minorHAnsi"/>
        </w:rPr>
        <w:t xml:space="preserve"> kill at least 700,000 people worldwide a year right now, according to an exhaustive report commissioned by the UK in 2014, and </w:t>
      </w:r>
      <w:r w:rsidRPr="00966F8E">
        <w:rPr>
          <w:rStyle w:val="Emphasis"/>
          <w:highlight w:val="cyan"/>
        </w:rPr>
        <w:t>without</w:t>
      </w:r>
      <w:r w:rsidRPr="00966F8E">
        <w:rPr>
          <w:rStyle w:val="Emphasis"/>
        </w:rPr>
        <w:t xml:space="preserve"> any substantial medical </w:t>
      </w:r>
      <w:r w:rsidRPr="00966F8E">
        <w:rPr>
          <w:rStyle w:val="Emphasis"/>
          <w:highlight w:val="cyan"/>
        </w:rPr>
        <w:t>breakthroughs or policy changes</w:t>
      </w:r>
      <w:r w:rsidRPr="00966F8E">
        <w:rPr>
          <w:rStyle w:val="Emphasis"/>
        </w:rPr>
        <w:t xml:space="preserve"> that slow down resistance</w:t>
      </w:r>
      <w:r w:rsidRPr="00624DBB">
        <w:rPr>
          <w:rFonts w:asciiTheme="minorHAnsi" w:hAnsiTheme="minorHAnsi" w:cstheme="minorHAnsi"/>
        </w:rPr>
        <w:t xml:space="preserve">, they </w:t>
      </w:r>
      <w:r w:rsidRPr="00966F8E">
        <w:rPr>
          <w:rStyle w:val="StyleUnderline"/>
          <w:rFonts w:asciiTheme="minorHAnsi" w:hAnsiTheme="minorHAnsi" w:cstheme="minorHAnsi"/>
          <w:highlight w:val="cyan"/>
        </w:rPr>
        <w:t>may claim</w:t>
      </w:r>
      <w:r w:rsidRPr="00624DBB">
        <w:rPr>
          <w:rStyle w:val="StyleUnderline"/>
          <w:rFonts w:asciiTheme="minorHAnsi" w:hAnsiTheme="minorHAnsi" w:cstheme="minorHAnsi"/>
        </w:rPr>
        <w:t xml:space="preserve"> some </w:t>
      </w:r>
      <w:r w:rsidRPr="00966F8E">
        <w:rPr>
          <w:rStyle w:val="StyleUnderline"/>
          <w:rFonts w:asciiTheme="minorHAnsi" w:hAnsiTheme="minorHAnsi" w:cstheme="minorHAnsi"/>
          <w:highlight w:val="cyan"/>
        </w:rPr>
        <w:t>10 million deaths annually</w:t>
      </w:r>
      <w:r w:rsidRPr="00624DBB">
        <w:rPr>
          <w:rStyle w:val="StyleUnderline"/>
          <w:rFonts w:asciiTheme="minorHAnsi" w:hAnsiTheme="minorHAnsi" w:cstheme="minorHAnsi"/>
        </w:rPr>
        <w:t xml:space="preserve"> by 2050</w:t>
      </w:r>
      <w:r w:rsidRPr="00624DBB">
        <w:rPr>
          <w:rFonts w:asciiTheme="minorHAnsi" w:hAnsiTheme="minorHAnsi" w:cstheme="minorHAnsi"/>
        </w:rPr>
        <w:t xml:space="preserve"> — eclipsing cancer in general as a leading cause. </w:t>
      </w:r>
      <w:r w:rsidRPr="00624DBB">
        <w:rPr>
          <w:rStyle w:val="StyleUnderline"/>
          <w:rFonts w:asciiTheme="minorHAnsi" w:hAnsiTheme="minorHAnsi" w:cstheme="minorHAnsi"/>
        </w:rPr>
        <w:t>These deaths largely won’t come from pan-resistant infections, just tougher ones</w:t>
      </w:r>
      <w:r w:rsidRPr="00624DBB">
        <w:rPr>
          <w:rFonts w:asciiTheme="minorHAnsi" w:hAnsiTheme="minorHAnsi" w:cstheme="minorHAnsi"/>
        </w:rPr>
        <w:t xml:space="preserve">. </w:t>
      </w:r>
      <w:r w:rsidRPr="00624DBB">
        <w:rPr>
          <w:rStyle w:val="StyleUnderline"/>
          <w:rFonts w:asciiTheme="minorHAnsi" w:hAnsiTheme="minorHAnsi" w:cstheme="minorHAnsi"/>
        </w:rPr>
        <w:t>A preventable death there, a preventable death here.</w:t>
      </w:r>
    </w:p>
    <w:p w14:paraId="38ADEB3F" w14:textId="77777777" w:rsidR="00C17414" w:rsidRPr="00966F8E" w:rsidRDefault="00C17414" w:rsidP="00C17414">
      <w:pPr>
        <w:rPr>
          <w:rStyle w:val="StyleUnderline"/>
        </w:rPr>
      </w:pPr>
      <w:r w:rsidRPr="00966F8E">
        <w:rPr>
          <w:rStyle w:val="StyleUnderline"/>
        </w:rPr>
        <w:t xml:space="preserve">Leaving that aside, </w:t>
      </w:r>
      <w:r w:rsidRPr="00966F8E">
        <w:rPr>
          <w:rStyle w:val="StyleUnderline"/>
          <w:highlight w:val="cyan"/>
        </w:rPr>
        <w:t>antibiotics,</w:t>
      </w:r>
      <w:r w:rsidRPr="00966F8E">
        <w:rPr>
          <w:rStyle w:val="StyleUnderline"/>
        </w:rPr>
        <w:t xml:space="preserve"> along with proper sanitation and nutrition</w:t>
      </w:r>
      <w:r w:rsidRPr="00966F8E">
        <w:rPr>
          <w:rStyle w:val="StyleUnderline"/>
          <w:highlight w:val="cyan"/>
        </w:rPr>
        <w:t>, gird our entire way of living</w:t>
      </w:r>
      <w:r w:rsidRPr="00966F8E">
        <w:rPr>
          <w:rStyle w:val="StyleUnderline"/>
        </w:rPr>
        <w:t xml:space="preserve">. Most </w:t>
      </w:r>
      <w:r w:rsidRPr="00966F8E">
        <w:rPr>
          <w:rStyle w:val="StyleUnderline"/>
          <w:highlight w:val="cyan"/>
        </w:rPr>
        <w:t>every</w:t>
      </w:r>
      <w:r w:rsidRPr="00966F8E">
        <w:rPr>
          <w:rStyle w:val="StyleUnderline"/>
        </w:rPr>
        <w:t xml:space="preserve"> invasive </w:t>
      </w:r>
      <w:r w:rsidRPr="00966F8E">
        <w:rPr>
          <w:rStyle w:val="StyleUnderline"/>
          <w:highlight w:val="cyan"/>
        </w:rPr>
        <w:t>surgery,</w:t>
      </w:r>
      <w:r w:rsidRPr="00966F8E">
        <w:rPr>
          <w:rStyle w:val="StyleUnderline"/>
        </w:rPr>
        <w:t xml:space="preserve"> pregnancy, organ transplant and chemotherapy session we go through </w:t>
      </w:r>
      <w:r w:rsidRPr="00966F8E">
        <w:rPr>
          <w:rStyle w:val="StyleUnderline"/>
          <w:highlight w:val="cyan"/>
        </w:rPr>
        <w:t>will become riskie</w:t>
      </w:r>
      <w:r w:rsidRPr="00966F8E">
        <w:rPr>
          <w:rStyle w:val="StyleUnderline"/>
        </w:rPr>
        <w:t xml:space="preserve">r. Other </w:t>
      </w:r>
      <w:r w:rsidRPr="00966F8E">
        <w:rPr>
          <w:rStyle w:val="StyleUnderline"/>
          <w:highlight w:val="cyan"/>
        </w:rPr>
        <w:t>diseases</w:t>
      </w:r>
      <w:r w:rsidRPr="00966F8E">
        <w:rPr>
          <w:rStyle w:val="StyleUnderline"/>
        </w:rPr>
        <w:t xml:space="preserve"> like HIV, malaria or influenza will </w:t>
      </w:r>
      <w:r w:rsidRPr="00966F8E">
        <w:rPr>
          <w:rStyle w:val="StyleUnderline"/>
          <w:highlight w:val="cyan"/>
        </w:rPr>
        <w:t>become deadlier</w:t>
      </w:r>
      <w:r w:rsidRPr="00966F8E">
        <w:rPr>
          <w:rStyle w:val="StyleUnderline"/>
        </w:rPr>
        <w:t>, since bacteria often exploit the opening in our immune system they leave behind</w:t>
      </w:r>
      <w:r w:rsidRPr="00966F8E">
        <w:rPr>
          <w:rStyle w:val="StyleUnderline"/>
          <w:highlight w:val="cyan"/>
        </w:rPr>
        <w:t>. And</w:t>
      </w:r>
      <w:r w:rsidRPr="00966F8E">
        <w:rPr>
          <w:rStyle w:val="StyleUnderline"/>
        </w:rPr>
        <w:t xml:space="preserve"> already </w:t>
      </w:r>
      <w:r w:rsidRPr="00966F8E">
        <w:rPr>
          <w:rStyle w:val="StyleUnderline"/>
          <w:highlight w:val="cyan"/>
        </w:rPr>
        <w:t>precarious populations</w:t>
      </w:r>
      <w:r w:rsidRPr="00966F8E">
        <w:rPr>
          <w:rStyle w:val="StyleUnderline"/>
        </w:rPr>
        <w:t xml:space="preserve"> like those living with cystic fibrosis, prisoners, and the poor </w:t>
      </w:r>
      <w:r w:rsidRPr="00966F8E">
        <w:rPr>
          <w:rStyle w:val="StyleUnderline"/>
          <w:highlight w:val="cyan"/>
        </w:rPr>
        <w:t>will lose years off their lives</w:t>
      </w:r>
      <w:r w:rsidRPr="00966F8E">
        <w:rPr>
          <w:rStyle w:val="StyleUnderline"/>
        </w:rPr>
        <w:t>.</w:t>
      </w:r>
    </w:p>
    <w:p w14:paraId="0326AB3A" w14:textId="77777777" w:rsidR="00C17414" w:rsidRPr="00624DBB" w:rsidRDefault="00C17414" w:rsidP="00C17414">
      <w:pPr>
        <w:rPr>
          <w:rFonts w:asciiTheme="minorHAnsi" w:hAnsiTheme="minorHAnsi" w:cstheme="minorHAnsi"/>
        </w:rPr>
      </w:pPr>
      <w:r w:rsidRPr="00624DBB">
        <w:rPr>
          <w:rStyle w:val="Emphasis"/>
          <w:rFonts w:asciiTheme="minorHAnsi" w:hAnsiTheme="minorHAnsi" w:cstheme="minorHAnsi"/>
        </w:rPr>
        <w:t>For all the</w:t>
      </w:r>
      <w:r w:rsidRPr="00624DBB">
        <w:rPr>
          <w:rFonts w:asciiTheme="minorHAnsi" w:hAnsiTheme="minorHAnsi" w:cstheme="minorHAnsi"/>
        </w:rPr>
        <w:t xml:space="preserve"> warranted </w:t>
      </w:r>
      <w:r w:rsidRPr="00624DBB">
        <w:rPr>
          <w:rStyle w:val="Emphasis"/>
          <w:rFonts w:asciiTheme="minorHAnsi" w:hAnsiTheme="minorHAnsi" w:cstheme="minorHAnsi"/>
        </w:rPr>
        <w:t>gloom</w:t>
      </w:r>
      <w:r w:rsidRPr="00624DBB">
        <w:rPr>
          <w:rFonts w:asciiTheme="minorHAnsi" w:hAnsiTheme="minorHAnsi" w:cstheme="minorHAnsi"/>
        </w:rPr>
        <w:t xml:space="preserve">, though, Farewell does think </w:t>
      </w:r>
      <w:r w:rsidRPr="00624DBB">
        <w:rPr>
          <w:rStyle w:val="Emphasis"/>
          <w:rFonts w:asciiTheme="minorHAnsi" w:hAnsiTheme="minorHAnsi" w:cstheme="minorHAnsi"/>
          <w:highlight w:val="green"/>
        </w:rPr>
        <w:t>there are reasons to be hopeful</w:t>
      </w:r>
      <w:r w:rsidRPr="00624DBB">
        <w:rPr>
          <w:rFonts w:asciiTheme="minorHAnsi" w:hAnsiTheme="minorHAnsi" w:cstheme="minorHAnsi"/>
        </w:rPr>
        <w:t xml:space="preserve">. </w:t>
      </w:r>
      <w:r w:rsidRPr="00966F8E">
        <w:rPr>
          <w:rStyle w:val="Emphasis"/>
          <w:highlight w:val="cyan"/>
        </w:rPr>
        <w:t>“I don’t think we are doing enough,</w:t>
      </w:r>
      <w:r w:rsidRPr="00624DBB">
        <w:rPr>
          <w:rFonts w:asciiTheme="minorHAnsi" w:hAnsiTheme="minorHAnsi" w:cstheme="minorHAnsi"/>
        </w:rPr>
        <w:t xml:space="preserve"> but </w:t>
      </w:r>
      <w:r w:rsidRPr="00624DBB">
        <w:rPr>
          <w:rStyle w:val="StyleUnderline"/>
          <w:rFonts w:asciiTheme="minorHAnsi" w:hAnsiTheme="minorHAnsi" w:cstheme="minorHAnsi"/>
          <w:highlight w:val="green"/>
        </w:rPr>
        <w:t>the scientific community</w:t>
      </w:r>
      <w:r w:rsidRPr="00624DBB">
        <w:rPr>
          <w:rStyle w:val="StyleUnderline"/>
          <w:rFonts w:asciiTheme="minorHAnsi" w:hAnsiTheme="minorHAnsi" w:cstheme="minorHAnsi"/>
        </w:rPr>
        <w:t xml:space="preserve"> along with many governmental and private foundations </w:t>
      </w:r>
      <w:r w:rsidRPr="00624DBB">
        <w:rPr>
          <w:rStyle w:val="StyleUnderline"/>
          <w:rFonts w:asciiTheme="minorHAnsi" w:hAnsiTheme="minorHAnsi" w:cstheme="minorHAnsi"/>
          <w:highlight w:val="green"/>
        </w:rPr>
        <w:t>are</w:t>
      </w:r>
      <w:r w:rsidRPr="00624DBB">
        <w:rPr>
          <w:rFonts w:asciiTheme="minorHAnsi" w:hAnsiTheme="minorHAnsi" w:cstheme="minorHAnsi"/>
          <w:highlight w:val="green"/>
        </w:rPr>
        <w:t xml:space="preserve"> </w:t>
      </w:r>
      <w:r w:rsidRPr="00624DBB">
        <w:rPr>
          <w:rStyle w:val="Emphasis"/>
          <w:rFonts w:asciiTheme="minorHAnsi" w:hAnsiTheme="minorHAnsi" w:cstheme="minorHAnsi"/>
          <w:highlight w:val="green"/>
        </w:rPr>
        <w:t>very actively involved in finding</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not only</w:t>
      </w:r>
      <w:r w:rsidRPr="00624DBB">
        <w:rPr>
          <w:rStyle w:val="Emphasis"/>
          <w:rFonts w:asciiTheme="minorHAnsi" w:hAnsiTheme="minorHAnsi" w:cstheme="minorHAnsi"/>
        </w:rPr>
        <w:t xml:space="preserve"> new </w:t>
      </w:r>
      <w:r w:rsidRPr="00624DBB">
        <w:rPr>
          <w:rStyle w:val="Emphasis"/>
          <w:rFonts w:asciiTheme="minorHAnsi" w:hAnsiTheme="minorHAnsi" w:cstheme="minorHAnsi"/>
          <w:highlight w:val="green"/>
        </w:rPr>
        <w:t>antibiotics, but new solutions</w:t>
      </w:r>
      <w:r w:rsidRPr="00624DBB">
        <w:rPr>
          <w:rStyle w:val="Emphasis"/>
          <w:rFonts w:asciiTheme="minorHAnsi" w:hAnsiTheme="minorHAnsi" w:cstheme="minorHAnsi"/>
        </w:rPr>
        <w:t xml:space="preserve"> to this problem</w:t>
      </w:r>
      <w:r w:rsidRPr="00624DBB">
        <w:rPr>
          <w:rFonts w:asciiTheme="minorHAnsi" w:hAnsiTheme="minorHAnsi" w:cstheme="minorHAnsi"/>
        </w:rPr>
        <w:t xml:space="preserve">,” she said. </w:t>
      </w:r>
      <w:r w:rsidRPr="00624DBB">
        <w:rPr>
          <w:rStyle w:val="Emphasis"/>
          <w:rFonts w:asciiTheme="minorHAnsi" w:hAnsiTheme="minorHAnsi" w:cstheme="minorHAnsi"/>
          <w:highlight w:val="green"/>
        </w:rPr>
        <w:t>There’s been</w:t>
      </w:r>
      <w:r w:rsidRPr="00624DBB">
        <w:rPr>
          <w:rStyle w:val="Emphasis"/>
          <w:rFonts w:asciiTheme="minorHAnsi" w:hAnsiTheme="minorHAnsi" w:cstheme="minorHAnsi"/>
        </w:rPr>
        <w:t xml:space="preserve"> a </w:t>
      </w:r>
      <w:r w:rsidRPr="00624DBB">
        <w:rPr>
          <w:rStyle w:val="Emphasis"/>
          <w:rFonts w:asciiTheme="minorHAnsi" w:hAnsiTheme="minorHAnsi" w:cstheme="minorHAnsi"/>
          <w:highlight w:val="green"/>
        </w:rPr>
        <w:t>noticeable change in attitude and increased urgency</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surrounding</w:t>
      </w:r>
      <w:r w:rsidRPr="00624DBB">
        <w:rPr>
          <w:rStyle w:val="StyleUnderline"/>
          <w:rFonts w:asciiTheme="minorHAnsi" w:hAnsiTheme="minorHAnsi" w:cstheme="minorHAnsi"/>
          <w:highlight w:val="green"/>
        </w:rPr>
        <w:t xml:space="preserve"> </w:t>
      </w:r>
      <w:r w:rsidRPr="00624DBB">
        <w:rPr>
          <w:rStyle w:val="Emphasis"/>
          <w:rFonts w:asciiTheme="minorHAnsi" w:hAnsiTheme="minorHAnsi" w:cstheme="minorHAnsi"/>
          <w:highlight w:val="green"/>
        </w:rPr>
        <w:t>a</w:t>
      </w:r>
      <w:r w:rsidRPr="00624DBB">
        <w:rPr>
          <w:rFonts w:asciiTheme="minorHAnsi" w:hAnsiTheme="minorHAnsi" w:cstheme="minorHAnsi"/>
        </w:rPr>
        <w:t>nti</w:t>
      </w:r>
      <w:r w:rsidRPr="00624DBB">
        <w:rPr>
          <w:rStyle w:val="Emphasis"/>
          <w:rFonts w:asciiTheme="minorHAnsi" w:hAnsiTheme="minorHAnsi" w:cstheme="minorHAnsi"/>
          <w:highlight w:val="green"/>
        </w:rPr>
        <w:t>b</w:t>
      </w:r>
      <w:r w:rsidRPr="00624DBB">
        <w:rPr>
          <w:rFonts w:asciiTheme="minorHAnsi" w:hAnsiTheme="minorHAnsi" w:cstheme="minorHAnsi"/>
          <w:highlight w:val="green"/>
        </w:rPr>
        <w:t>i</w:t>
      </w:r>
      <w:r w:rsidRPr="00624DBB">
        <w:rPr>
          <w:rFonts w:asciiTheme="minorHAnsi" w:hAnsiTheme="minorHAnsi" w:cstheme="minorHAnsi"/>
        </w:rPr>
        <w:t xml:space="preserve">otic </w:t>
      </w:r>
      <w:r w:rsidRPr="00624DBB">
        <w:rPr>
          <w:rStyle w:val="Emphasis"/>
          <w:rFonts w:asciiTheme="minorHAnsi" w:hAnsiTheme="minorHAnsi" w:cstheme="minorHAnsi"/>
          <w:highlight w:val="green"/>
        </w:rPr>
        <w:t>r</w:t>
      </w:r>
      <w:r w:rsidRPr="00624DBB">
        <w:rPr>
          <w:rFonts w:asciiTheme="minorHAnsi" w:hAnsiTheme="minorHAnsi" w:cstheme="minorHAnsi"/>
        </w:rPr>
        <w:t xml:space="preserve">esistance, she said, </w:t>
      </w:r>
      <w:r w:rsidRPr="00624DBB">
        <w:rPr>
          <w:rStyle w:val="StyleUnderline"/>
          <w:rFonts w:asciiTheme="minorHAnsi" w:hAnsiTheme="minorHAnsi" w:cstheme="minorHAnsi"/>
        </w:rPr>
        <w:t>one that she hadn’t seen even five years ago, let alone twenty.</w:t>
      </w:r>
      <w:r w:rsidRPr="00624DBB">
        <w:rPr>
          <w:rFonts w:asciiTheme="minorHAnsi" w:hAnsiTheme="minorHAnsi" w:cstheme="minorHAnsi"/>
        </w:rPr>
        <w:t xml:space="preserve"> </w:t>
      </w:r>
    </w:p>
    <w:p w14:paraId="7D8393A7" w14:textId="77777777" w:rsidR="00C17414" w:rsidRPr="00624DBB" w:rsidRDefault="00C17414" w:rsidP="00C17414">
      <w:pPr>
        <w:rPr>
          <w:rStyle w:val="StyleUnderline"/>
          <w:rFonts w:asciiTheme="minorHAnsi" w:hAnsiTheme="minorHAnsi" w:cstheme="minorHAnsi"/>
        </w:rPr>
      </w:pPr>
      <w:r w:rsidRPr="00624DBB">
        <w:rPr>
          <w:rFonts w:asciiTheme="minorHAnsi" w:hAnsiTheme="minorHAnsi" w:cstheme="minorHAnsi"/>
        </w:rPr>
        <w:t xml:space="preserve">Until recently, that attitude change could be seen from places as high up as the U.S. federal government. In 2014, former President Obama issued an executive order aimed at addressing antibiotic resistance, the first real acknowledgement of the problem from an administration, devoting funding and outlining a national action for combatting resistance. </w:t>
      </w:r>
      <w:r w:rsidRPr="00624DBB">
        <w:rPr>
          <w:rStyle w:val="StyleUnderline"/>
          <w:rFonts w:asciiTheme="minorHAnsi" w:hAnsiTheme="minorHAnsi" w:cstheme="minorHAnsi"/>
        </w:rPr>
        <w:t>Through its federal agencies, the administration pushed to reduce antibiotic use on farms and encouraged doctors to stop using them in excess.</w:t>
      </w:r>
    </w:p>
    <w:p w14:paraId="3BC467BB" w14:textId="77777777" w:rsidR="00C17414" w:rsidRPr="00624DBB" w:rsidRDefault="00C17414" w:rsidP="00C17414">
      <w:pPr>
        <w:rPr>
          <w:rFonts w:asciiTheme="minorHAnsi" w:hAnsiTheme="minorHAnsi" w:cstheme="minorHAnsi"/>
        </w:rPr>
      </w:pPr>
      <w:r w:rsidRPr="00624DBB">
        <w:rPr>
          <w:rFonts w:asciiTheme="minorHAnsi" w:hAnsiTheme="minorHAnsi" w:cstheme="minorHAnsi"/>
        </w:rPr>
        <w:t>“</w:t>
      </w:r>
      <w:r w:rsidRPr="00624DBB">
        <w:rPr>
          <w:rStyle w:val="StyleUnderline"/>
          <w:rFonts w:asciiTheme="minorHAnsi" w:hAnsiTheme="minorHAnsi" w:cstheme="minorHAnsi"/>
        </w:rPr>
        <w:t>There has been a lot of work done the last couple of years</w:t>
      </w:r>
      <w:r w:rsidRPr="00624DBB">
        <w:rPr>
          <w:rFonts w:asciiTheme="minorHAnsi" w:hAnsiTheme="minorHAnsi" w:cstheme="minorHAnsi"/>
        </w:rPr>
        <w:t>, much of it spurred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w:t>
      </w:r>
    </w:p>
    <w:p w14:paraId="78CC374A" w14:textId="77777777" w:rsidR="00C17414" w:rsidRPr="00624DBB" w:rsidRDefault="00C17414" w:rsidP="00C17414">
      <w:pPr>
        <w:rPr>
          <w:rFonts w:asciiTheme="minorHAnsi" w:hAnsiTheme="minorHAnsi" w:cstheme="minorHAnsi"/>
        </w:rPr>
      </w:pPr>
      <w:r w:rsidRPr="00624DBB">
        <w:rPr>
          <w:rFonts w:asciiTheme="minorHAnsi" w:hAnsiTheme="minorHAnsi" w:cstheme="minorHAnsi"/>
        </w:rPr>
        <w:t xml:space="preserve">In fact, it was this sort of </w:t>
      </w:r>
      <w:r w:rsidRPr="00624DBB">
        <w:rPr>
          <w:rStyle w:val="StyleUnderline"/>
          <w:rFonts w:asciiTheme="minorHAnsi" w:hAnsiTheme="minorHAnsi" w:cstheme="minorHAnsi"/>
        </w:rPr>
        <w:t>cooperation between national and local health agencies</w:t>
      </w:r>
      <w:r w:rsidRPr="00624DBB">
        <w:rPr>
          <w:rFonts w:asciiTheme="minorHAnsi" w:hAnsiTheme="minorHAnsi" w:cstheme="minorHAnsi"/>
        </w:rPr>
        <w:t xml:space="preserve"> that </w:t>
      </w:r>
      <w:r w:rsidRPr="00624DBB">
        <w:rPr>
          <w:rStyle w:val="StyleUnderline"/>
          <w:rFonts w:asciiTheme="minorHAnsi" w:hAnsiTheme="minorHAnsi" w:cstheme="minorHAnsi"/>
        </w:rPr>
        <w:t>enabled Nevada doctors to stop the worst from happening</w:t>
      </w:r>
      <w:r w:rsidRPr="00624DBB">
        <w:rPr>
          <w:rFonts w:asciiTheme="minorHAnsi" w:hAnsiTheme="minorHAnsi" w:cstheme="minorHAnsi"/>
        </w:rPr>
        <w:t xml:space="preserve">, said Dr. Lei Chen. </w:t>
      </w:r>
      <w:r w:rsidRPr="00624DBB">
        <w:rPr>
          <w:rStyle w:val="StyleUnderline"/>
          <w:rFonts w:asciiTheme="minorHAnsi" w:hAnsiTheme="minorHAnsi" w:cstheme="minorHAnsi"/>
        </w:rPr>
        <w:t>The swift identification of a possible CRE strain by the hospital</w:t>
      </w:r>
      <w:r w:rsidRPr="00624DBB">
        <w:rPr>
          <w:rFonts w:asciiTheme="minorHAnsi" w:hAnsiTheme="minorHAnsi" w:cstheme="minorHAnsi"/>
        </w:rPr>
        <w:t xml:space="preserve">, coupled with the woman’s medical history, </w:t>
      </w:r>
      <w:r w:rsidRPr="00624DBB">
        <w:rPr>
          <w:rStyle w:val="StyleUnderline"/>
          <w:rFonts w:asciiTheme="minorHAnsi" w:hAnsiTheme="minorHAnsi" w:cstheme="minorHAnsi"/>
        </w:rPr>
        <w:t>led to a precautionary quarantine</w:t>
      </w:r>
      <w:r w:rsidRPr="00624DBB">
        <w:rPr>
          <w:rFonts w:asciiTheme="minorHAnsi" w:hAnsiTheme="minorHAnsi" w:cstheme="minorHAnsi"/>
        </w:rPr>
        <w:t xml:space="preserve">, while also prompting Chen’s public health department and eventually </w:t>
      </w:r>
      <w:r w:rsidRPr="00624DBB">
        <w:rPr>
          <w:rStyle w:val="Emphasis"/>
          <w:rFonts w:asciiTheme="minorHAnsi" w:hAnsiTheme="minorHAnsi" w:cstheme="minorHAnsi"/>
          <w:highlight w:val="green"/>
        </w:rPr>
        <w:t>the</w:t>
      </w:r>
      <w:r w:rsidRPr="00624DBB">
        <w:rPr>
          <w:rStyle w:val="Emphasis"/>
          <w:rFonts w:asciiTheme="minorHAnsi" w:hAnsiTheme="minorHAnsi" w:cstheme="minorHAnsi"/>
        </w:rPr>
        <w:t xml:space="preserve"> </w:t>
      </w:r>
      <w:r w:rsidRPr="00624DBB">
        <w:rPr>
          <w:rStyle w:val="Emphasis"/>
          <w:rFonts w:asciiTheme="minorHAnsi" w:hAnsiTheme="minorHAnsi" w:cstheme="minorHAnsi"/>
          <w:highlight w:val="green"/>
        </w:rPr>
        <w:t>CDC</w:t>
      </w:r>
      <w:r w:rsidRPr="00624DBB">
        <w:rPr>
          <w:rFonts w:asciiTheme="minorHAnsi" w:hAnsiTheme="minorHAnsi" w:cstheme="minorHAnsi"/>
        </w:rPr>
        <w:t xml:space="preserve"> into action. And it </w:t>
      </w:r>
      <w:r w:rsidRPr="00624DBB">
        <w:rPr>
          <w:rStyle w:val="Emphasis"/>
          <w:rFonts w:asciiTheme="minorHAnsi" w:hAnsiTheme="minorHAnsi" w:cstheme="minorHAnsi"/>
          <w:highlight w:val="green"/>
        </w:rPr>
        <w:t>may help prevent future cases from spilling into the public</w:t>
      </w:r>
      <w:r w:rsidRPr="00624DBB">
        <w:rPr>
          <w:rFonts w:asciiTheme="minorHAnsi" w:hAnsiTheme="minorHAnsi" w:cstheme="minorHAnsi"/>
        </w:rPr>
        <w:t>. According to Chen, the CDC has allocated funding this year to all of Nevada’s state public health departments so they can better detect CRE and other dangerous resistant strains.</w:t>
      </w:r>
    </w:p>
    <w:p w14:paraId="4D72013A" w14:textId="77777777" w:rsidR="00C17414" w:rsidRPr="00624DBB" w:rsidRDefault="00C17414" w:rsidP="00C17414">
      <w:pPr>
        <w:rPr>
          <w:rFonts w:asciiTheme="minorHAnsi" w:hAnsiTheme="minorHAnsi" w:cstheme="minorHAnsi"/>
        </w:rPr>
      </w:pPr>
      <w:r w:rsidRPr="00624DBB">
        <w:rPr>
          <w:rFonts w:asciiTheme="minorHAnsi" w:hAnsiTheme="minorHAnsi" w:cstheme="minorHAnsi"/>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29A5E4EA" w14:textId="77777777" w:rsidR="00C17414" w:rsidRPr="00624DBB" w:rsidRDefault="00C17414" w:rsidP="00C17414">
      <w:pPr>
        <w:rPr>
          <w:rFonts w:asciiTheme="minorHAnsi" w:hAnsiTheme="minorHAnsi" w:cstheme="minorHAnsi"/>
        </w:rPr>
      </w:pPr>
      <w:r w:rsidRPr="00624DBB">
        <w:rPr>
          <w:rStyle w:val="Emphasis"/>
          <w:rFonts w:asciiTheme="minorHAnsi" w:hAnsiTheme="minorHAnsi" w:cstheme="minorHAnsi"/>
          <w:highlight w:val="green"/>
        </w:rPr>
        <w:t>Even with the best</w:t>
      </w:r>
      <w:r w:rsidRPr="00624DBB">
        <w:rPr>
          <w:rFonts w:asciiTheme="minorHAnsi" w:hAnsiTheme="minorHAnsi" w:cstheme="minorHAnsi"/>
        </w:rPr>
        <w:t xml:space="preserve"> public </w:t>
      </w:r>
      <w:r w:rsidRPr="00624DBB">
        <w:rPr>
          <w:rStyle w:val="Emphasis"/>
          <w:rFonts w:asciiTheme="minorHAnsi" w:hAnsiTheme="minorHAnsi" w:cstheme="minorHAnsi"/>
          <w:highlight w:val="green"/>
        </w:rPr>
        <w:t>policy</w:t>
      </w:r>
      <w:r w:rsidRPr="00624DBB">
        <w:rPr>
          <w:rFonts w:asciiTheme="minorHAnsi" w:hAnsiTheme="minorHAnsi" w:cstheme="minorHAnsi"/>
        </w:rPr>
        <w:t xml:space="preserve">, </w:t>
      </w:r>
      <w:r w:rsidRPr="00624DBB">
        <w:rPr>
          <w:rStyle w:val="Emphasis"/>
          <w:rFonts w:asciiTheme="minorHAnsi" w:hAnsiTheme="minorHAnsi" w:cstheme="minorHAnsi"/>
        </w:rPr>
        <w:t xml:space="preserve">however, </w:t>
      </w:r>
      <w:r w:rsidRPr="00966F8E">
        <w:rPr>
          <w:rStyle w:val="Emphasis"/>
          <w:rFonts w:asciiTheme="minorHAnsi" w:hAnsiTheme="minorHAnsi" w:cstheme="minorHAnsi"/>
          <w:highlight w:val="cyan"/>
        </w:rPr>
        <w:t>there’s no clear light at the end of the tunnel</w:t>
      </w:r>
      <w:r w:rsidRPr="00624DBB">
        <w:rPr>
          <w:rFonts w:asciiTheme="minorHAnsi" w:hAnsiTheme="minorHAnsi" w:cstheme="minorHAnsi"/>
        </w:rPr>
        <w:t xml:space="preserve">. </w:t>
      </w:r>
      <w:r w:rsidRPr="00624DBB">
        <w:rPr>
          <w:rStyle w:val="StyleUnderline"/>
          <w:rFonts w:asciiTheme="minorHAnsi" w:hAnsiTheme="minorHAnsi" w:cstheme="minorHAnsi"/>
        </w:rPr>
        <w:t xml:space="preserve">Antibiotic </w:t>
      </w:r>
      <w:r w:rsidRPr="00966F8E">
        <w:rPr>
          <w:rStyle w:val="StyleUnderline"/>
          <w:rFonts w:asciiTheme="minorHAnsi" w:hAnsiTheme="minorHAnsi" w:cstheme="minorHAnsi"/>
          <w:highlight w:val="cyan"/>
        </w:rPr>
        <w:t>resistance has</w:t>
      </w:r>
      <w:r w:rsidRPr="00624DBB">
        <w:rPr>
          <w:rStyle w:val="StyleUnderline"/>
          <w:rFonts w:asciiTheme="minorHAnsi" w:hAnsiTheme="minorHAnsi" w:cstheme="minorHAnsi"/>
        </w:rPr>
        <w:t xml:space="preserve"> gradually </w:t>
      </w:r>
      <w:r w:rsidRPr="00966F8E">
        <w:rPr>
          <w:rStyle w:val="StyleUnderline"/>
          <w:rFonts w:asciiTheme="minorHAnsi" w:hAnsiTheme="minorHAnsi" w:cstheme="minorHAnsi"/>
          <w:highlight w:val="cyan"/>
        </w:rPr>
        <w:t>been worsening</w:t>
      </w:r>
      <w:r w:rsidRPr="00624DBB">
        <w:rPr>
          <w:rFonts w:asciiTheme="minorHAnsi" w:hAnsiTheme="minorHAnsi" w:cstheme="minorHAnsi"/>
        </w:rPr>
        <w:t xml:space="preserve">, even within the last 15 to 20 years, when superbugs like methicillin-resistant Staphylococcus aureus (MRSA) first became widely known, said Hyun. </w:t>
      </w:r>
      <w:r w:rsidRPr="00966F8E">
        <w:rPr>
          <w:rStyle w:val="StyleUnderline"/>
          <w:rFonts w:asciiTheme="minorHAnsi" w:hAnsiTheme="minorHAnsi" w:cstheme="minorHAnsi"/>
          <w:highlight w:val="cyan"/>
        </w:rPr>
        <w:t>The effort needed to develop new drugs has been</w:t>
      </w:r>
      <w:r w:rsidRPr="00624DBB">
        <w:rPr>
          <w:rStyle w:val="StyleUnderline"/>
          <w:rFonts w:asciiTheme="minorHAnsi" w:hAnsiTheme="minorHAnsi" w:cstheme="minorHAnsi"/>
        </w:rPr>
        <w:t xml:space="preserve"> in short supply, </w:t>
      </w:r>
      <w:r w:rsidRPr="00966F8E">
        <w:rPr>
          <w:rStyle w:val="StyleUnderline"/>
          <w:rFonts w:asciiTheme="minorHAnsi" w:hAnsiTheme="minorHAnsi" w:cstheme="minorHAnsi"/>
          <w:highlight w:val="cyan"/>
        </w:rPr>
        <w:t>hamstrung by pharmaceutical companies’ inability to recoup the costs</w:t>
      </w:r>
      <w:r w:rsidRPr="00624DBB">
        <w:rPr>
          <w:rStyle w:val="StyleUnderline"/>
          <w:rFonts w:asciiTheme="minorHAnsi" w:hAnsiTheme="minorHAnsi" w:cstheme="minorHAnsi"/>
        </w:rPr>
        <w:t xml:space="preserve"> of bringing new antibiotics to market</w:t>
      </w:r>
      <w:r w:rsidRPr="00624DBB">
        <w:rPr>
          <w:rFonts w:asciiTheme="minorHAnsi" w:hAnsiTheme="minorHAnsi" w:cstheme="minorHAnsi"/>
        </w:rPr>
        <w:t>.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w:t>
      </w:r>
    </w:p>
    <w:p w14:paraId="5C4BAC7D" w14:textId="77777777" w:rsidR="00C17414" w:rsidRPr="00624DBB" w:rsidRDefault="00C17414" w:rsidP="00C17414">
      <w:pPr>
        <w:rPr>
          <w:rStyle w:val="Emphasis"/>
          <w:rFonts w:asciiTheme="minorHAnsi" w:hAnsiTheme="minorHAnsi" w:cstheme="minorHAnsi"/>
        </w:rPr>
      </w:pPr>
      <w:r w:rsidRPr="00624DBB">
        <w:rPr>
          <w:rFonts w:asciiTheme="minorHAnsi" w:hAnsiTheme="minorHAnsi" w:cstheme="minorHAnsi"/>
        </w:rPr>
        <w:t xml:space="preserve">Of course, </w:t>
      </w:r>
      <w:r w:rsidRPr="00624DBB">
        <w:rPr>
          <w:rStyle w:val="StyleUnderline"/>
          <w:rFonts w:asciiTheme="minorHAnsi" w:hAnsiTheme="minorHAnsi" w:cstheme="minorHAnsi"/>
        </w:rPr>
        <w:t>we need bacteria to survive. And most need or pay no mind to us in return</w:t>
      </w:r>
      <w:r w:rsidRPr="00624DBB">
        <w:rPr>
          <w:rFonts w:asciiTheme="minorHAnsi" w:hAnsiTheme="minorHAnsi" w:cstheme="minorHAnsi"/>
        </w:rPr>
        <w:t xml:space="preserve">. </w:t>
      </w:r>
      <w:r w:rsidRPr="00624DBB">
        <w:rPr>
          <w:rStyle w:val="Emphasis"/>
          <w:rFonts w:asciiTheme="minorHAnsi" w:hAnsiTheme="minorHAnsi" w:cstheme="minorHAnsi"/>
          <w:highlight w:val="green"/>
        </w:rPr>
        <w:t>Even pan-resistant bacteria don’t really mean harm</w:t>
      </w:r>
      <w:r w:rsidRPr="00624DBB">
        <w:rPr>
          <w:rStyle w:val="Emphasis"/>
          <w:rFonts w:asciiTheme="minorHAnsi" w:hAnsiTheme="minorHAnsi" w:cstheme="minorHAnsi"/>
        </w:rPr>
        <w:t>.</w:t>
      </w:r>
      <w:r w:rsidRPr="00624DBB">
        <w:rPr>
          <w:rFonts w:asciiTheme="minorHAnsi" w:hAnsiTheme="minorHAnsi" w:cstheme="minorHAnsi"/>
        </w:rPr>
        <w:t xml:space="preserve"> Some have been found in perfectly healthy people, a fact that’ll either comfort you or keep you awake at night, </w:t>
      </w:r>
      <w:r w:rsidRPr="00624DBB">
        <w:rPr>
          <w:rStyle w:val="StyleUnderline"/>
          <w:rFonts w:asciiTheme="minorHAnsi" w:hAnsiTheme="minorHAnsi" w:cstheme="minorHAnsi"/>
        </w:rPr>
        <w:t>only causing problems when our immune system wavers</w:t>
      </w:r>
      <w:r w:rsidRPr="00624DBB">
        <w:rPr>
          <w:rFonts w:asciiTheme="minorHAnsi" w:hAnsiTheme="minorHAnsi" w:cstheme="minorHAnsi"/>
        </w:rPr>
        <w:t xml:space="preserve">. </w:t>
      </w:r>
      <w:r w:rsidRPr="00624DBB">
        <w:rPr>
          <w:rStyle w:val="Emphasis"/>
          <w:rFonts w:asciiTheme="minorHAnsi" w:hAnsiTheme="minorHAnsi" w:cstheme="minorHAnsi"/>
          <w:highlight w:val="green"/>
        </w:rPr>
        <w:t>There’s no army of sentient E. coli that will rise up and someday overthrow the human race</w:t>
      </w:r>
      <w:r w:rsidRPr="00624DBB">
        <w:rPr>
          <w:rStyle w:val="Emphasis"/>
          <w:rFonts w:asciiTheme="minorHAnsi" w:hAnsiTheme="minorHAnsi" w:cstheme="minorHAnsi"/>
        </w:rPr>
        <w:t>.</w:t>
      </w:r>
    </w:p>
    <w:p w14:paraId="5E251C30" w14:textId="77777777" w:rsidR="00C17414" w:rsidRPr="00624DBB" w:rsidRDefault="00C17414" w:rsidP="00C17414">
      <w:pPr>
        <w:rPr>
          <w:rFonts w:asciiTheme="minorHAnsi" w:hAnsiTheme="minorHAnsi" w:cstheme="minorHAnsi"/>
        </w:rPr>
      </w:pPr>
      <w:r w:rsidRPr="00624DBB">
        <w:rPr>
          <w:rFonts w:asciiTheme="minorHAnsi" w:hAnsiTheme="minorHAnsi" w:cstheme="minorHAnsi"/>
        </w:rPr>
        <w:t>But barring the cavalry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50B7430A" w14:textId="77777777" w:rsidR="00C17414" w:rsidRDefault="00C17414" w:rsidP="00C17414">
      <w:pPr>
        <w:rPr>
          <w:rFonts w:asciiTheme="minorHAnsi" w:hAnsiTheme="minorHAnsi" w:cstheme="minorHAnsi"/>
        </w:rPr>
      </w:pPr>
      <w:r w:rsidRPr="00624DBB">
        <w:rPr>
          <w:rStyle w:val="Emphasis"/>
          <w:rFonts w:asciiTheme="minorHAnsi" w:hAnsiTheme="minorHAnsi" w:cstheme="minorHAnsi"/>
        </w:rPr>
        <w:t xml:space="preserve">The </w:t>
      </w:r>
      <w:r w:rsidRPr="00624DBB">
        <w:rPr>
          <w:rStyle w:val="Emphasis"/>
          <w:rFonts w:asciiTheme="minorHAnsi" w:hAnsiTheme="minorHAnsi" w:cstheme="minorHAnsi"/>
          <w:highlight w:val="green"/>
        </w:rPr>
        <w:t>antibiotic apocalypse will be gentle</w:t>
      </w:r>
      <w:r w:rsidRPr="00624DBB">
        <w:rPr>
          <w:rFonts w:asciiTheme="minorHAnsi" w:hAnsiTheme="minorHAnsi" w:cstheme="minorHAnsi"/>
        </w:rPr>
        <w:t>, if it fully arrives, but it won’t be any less devastating to the human spirit.</w:t>
      </w:r>
    </w:p>
    <w:p w14:paraId="2193BC2A" w14:textId="77777777" w:rsidR="00C17414" w:rsidRPr="00D578F3" w:rsidRDefault="00C17414" w:rsidP="00C17414"/>
    <w:p w14:paraId="3BA64F74" w14:textId="77777777" w:rsidR="00C17414" w:rsidRDefault="00C17414" w:rsidP="00C17414">
      <w:pPr>
        <w:pStyle w:val="Heading2"/>
      </w:pPr>
      <w:r>
        <w:t>fism</w:t>
      </w:r>
    </w:p>
    <w:p w14:paraId="7642F7D1" w14:textId="77777777" w:rsidR="00C17414" w:rsidRDefault="00C17414" w:rsidP="00C17414">
      <w:pPr>
        <w:pStyle w:val="Heading3"/>
      </w:pPr>
      <w:r>
        <w:t>Privacy – 2AC</w:t>
      </w:r>
    </w:p>
    <w:p w14:paraId="022A1599" w14:textId="77777777" w:rsidR="00C17414" w:rsidRDefault="00C17414" w:rsidP="00C17414">
      <w:pPr>
        <w:pStyle w:val="Heading4"/>
        <w:rPr>
          <w:u w:val="single"/>
        </w:rPr>
      </w:pPr>
      <w:r>
        <w:t xml:space="preserve">Effective state regulation of privacy solves </w:t>
      </w:r>
      <w:r>
        <w:rPr>
          <w:u w:val="single"/>
        </w:rPr>
        <w:t>existential threats</w:t>
      </w:r>
      <w:r>
        <w:t xml:space="preserve"> – Overregulation risks advances in </w:t>
      </w:r>
      <w:r w:rsidRPr="004D4A9C">
        <w:rPr>
          <w:u w:val="single"/>
        </w:rPr>
        <w:t>climate</w:t>
      </w:r>
      <w:r>
        <w:t xml:space="preserve">, </w:t>
      </w:r>
      <w:r w:rsidRPr="004D4A9C">
        <w:rPr>
          <w:u w:val="single"/>
        </w:rPr>
        <w:t>disease</w:t>
      </w:r>
      <w:r>
        <w:t xml:space="preserve">, and </w:t>
      </w:r>
      <w:r w:rsidRPr="004D4A9C">
        <w:rPr>
          <w:u w:val="single"/>
        </w:rPr>
        <w:t>advancement</w:t>
      </w:r>
      <w:r>
        <w:t xml:space="preserve">. Under regulation risks </w:t>
      </w:r>
      <w:r w:rsidRPr="004D4A9C">
        <w:rPr>
          <w:u w:val="single"/>
        </w:rPr>
        <w:t>network loss</w:t>
      </w:r>
      <w:r>
        <w:t xml:space="preserve"> and </w:t>
      </w:r>
      <w:r w:rsidRPr="004D4A9C">
        <w:rPr>
          <w:u w:val="single"/>
        </w:rPr>
        <w:t>medical device hacking</w:t>
      </w:r>
      <w:r>
        <w:t xml:space="preserve"> that </w:t>
      </w:r>
      <w:r w:rsidRPr="004D4A9C">
        <w:rPr>
          <w:u w:val="single"/>
        </w:rPr>
        <w:t xml:space="preserve">collapses </w:t>
      </w:r>
      <w:r w:rsidRPr="00B076E7">
        <w:t>security</w:t>
      </w:r>
      <w:r w:rsidRPr="004D4A9C">
        <w:rPr>
          <w:b w:val="0"/>
        </w:rPr>
        <w:t xml:space="preserve"> – McNabb</w:t>
      </w:r>
      <w:r w:rsidRPr="004D4A9C">
        <w:rPr>
          <w:u w:val="single"/>
        </w:rPr>
        <w:t xml:space="preserve"> </w:t>
      </w:r>
    </w:p>
    <w:p w14:paraId="238B4E0C" w14:textId="77777777" w:rsidR="00C17414" w:rsidRDefault="00C17414" w:rsidP="00C17414">
      <w:pPr>
        <w:pStyle w:val="Heading3"/>
      </w:pPr>
      <w:r>
        <w:t>States Key – 2AC</w:t>
      </w:r>
    </w:p>
    <w:p w14:paraId="323DF66F" w14:textId="77777777" w:rsidR="00C17414" w:rsidRDefault="00C17414" w:rsidP="00C17414">
      <w:pPr>
        <w:pStyle w:val="Heading4"/>
      </w:pPr>
      <w:r>
        <w:t xml:space="preserve">Only state experimentation solves – </w:t>
      </w:r>
      <w:r w:rsidRPr="004D4A9C">
        <w:rPr>
          <w:u w:val="single"/>
        </w:rPr>
        <w:t>rapidly developing tech</w:t>
      </w:r>
      <w:r>
        <w:t xml:space="preserve"> makes fed regulation ill-suited to gridlocked Congress – states are more nimble to </w:t>
      </w:r>
      <w:r>
        <w:rPr>
          <w:u w:val="single"/>
        </w:rPr>
        <w:t>adapt regs</w:t>
      </w:r>
    </w:p>
    <w:p w14:paraId="0E23C32A" w14:textId="77777777" w:rsidR="00C17414" w:rsidRDefault="00C17414" w:rsidP="00C17414"/>
    <w:p w14:paraId="0D02D6A3" w14:textId="77777777" w:rsidR="00C17414" w:rsidRPr="00581BCD" w:rsidRDefault="00C17414" w:rsidP="00C17414">
      <w:pPr>
        <w:pStyle w:val="Heading4"/>
        <w:rPr>
          <w:b w:val="0"/>
        </w:rPr>
      </w:pPr>
      <w:r>
        <w:t xml:space="preserve">And – fed relies on </w:t>
      </w:r>
      <w:r>
        <w:rPr>
          <w:u w:val="single"/>
        </w:rPr>
        <w:t>sector-specific</w:t>
      </w:r>
      <w:r>
        <w:t xml:space="preserve"> regs that fail – </w:t>
      </w:r>
      <w:r>
        <w:rPr>
          <w:b w:val="0"/>
        </w:rPr>
        <w:t>McNabb</w:t>
      </w:r>
    </w:p>
    <w:p w14:paraId="40F0DD6B" w14:textId="77777777" w:rsidR="00C17414" w:rsidRPr="00581BCD" w:rsidRDefault="00C17414" w:rsidP="00C17414"/>
    <w:p w14:paraId="736B202B" w14:textId="77777777" w:rsidR="00C17414" w:rsidRDefault="00C17414" w:rsidP="00C17414">
      <w:pPr>
        <w:pStyle w:val="Heading2"/>
      </w:pPr>
      <w:r>
        <w:t>New Aff Scenarios = VI</w:t>
      </w:r>
    </w:p>
    <w:p w14:paraId="6FBE0AB4" w14:textId="77777777" w:rsidR="00C17414" w:rsidRDefault="00C17414" w:rsidP="00C17414">
      <w:pPr>
        <w:pStyle w:val="Heading3"/>
      </w:pPr>
      <w:r>
        <w:t>Disclosure Theory – 2AC</w:t>
      </w:r>
    </w:p>
    <w:p w14:paraId="68AD899C" w14:textId="77777777" w:rsidR="00C17414" w:rsidRDefault="00C17414" w:rsidP="00C17414">
      <w:pPr>
        <w:pStyle w:val="Heading4"/>
      </w:pPr>
      <w:r>
        <w:t xml:space="preserve">Disclosure is a </w:t>
      </w:r>
      <w:r>
        <w:rPr>
          <w:u w:val="single"/>
        </w:rPr>
        <w:t>norm</w:t>
      </w:r>
      <w:r>
        <w:t xml:space="preserve"> not a rule. In-round enforcement of procedural norms is self-serving, infinitely regressive, and causes judge intervention. Affs should disclose arguments their teams have read before – creates incentives for innovation. Good prep, generics, and instant-fact checking solve their offense.</w:t>
      </w:r>
    </w:p>
    <w:p w14:paraId="64850700" w14:textId="77777777" w:rsidR="00C17414" w:rsidRDefault="00C17414" w:rsidP="00C17414"/>
    <w:p w14:paraId="5E6A8954" w14:textId="77777777" w:rsidR="00C17414" w:rsidRPr="00D1368E" w:rsidRDefault="00C17414" w:rsidP="00C17414">
      <w:pPr>
        <w:pStyle w:val="Heading4"/>
      </w:pPr>
      <w:r>
        <w:t xml:space="preserve">Flow if you want to hear what we say – doc tags are a courtesy </w:t>
      </w:r>
    </w:p>
    <w:p w14:paraId="38233ECC" w14:textId="77777777" w:rsidR="00C17414" w:rsidRDefault="00C17414" w:rsidP="00C17414">
      <w:pPr>
        <w:pStyle w:val="Heading2"/>
      </w:pPr>
      <w:r>
        <w:t>T - can't be courts</w:t>
      </w:r>
    </w:p>
    <w:p w14:paraId="3B2CE570" w14:textId="77777777" w:rsidR="00C17414" w:rsidRDefault="00C17414" w:rsidP="00C17414">
      <w:pPr>
        <w:pStyle w:val="Heading3"/>
      </w:pPr>
      <w:r>
        <w:t>Can’t Be Courts – 2AC (JCCC)</w:t>
      </w:r>
    </w:p>
    <w:p w14:paraId="446ABE8C" w14:textId="77777777" w:rsidR="00C17414" w:rsidRPr="004C343E" w:rsidRDefault="00C17414" w:rsidP="00C17414">
      <w:pPr>
        <w:keepNext/>
        <w:keepLines/>
        <w:spacing w:before="40" w:after="0"/>
        <w:outlineLvl w:val="3"/>
        <w:rPr>
          <w:rFonts w:eastAsiaTheme="majorEastAsia" w:cstheme="majorBidi"/>
          <w:b/>
          <w:iCs/>
          <w:sz w:val="26"/>
        </w:rPr>
      </w:pPr>
      <w:r>
        <w:rPr>
          <w:rFonts w:eastAsiaTheme="majorEastAsia" w:cstheme="majorBidi"/>
          <w:b/>
          <w:iCs/>
          <w:sz w:val="26"/>
        </w:rPr>
        <w:t xml:space="preserve">The </w:t>
      </w:r>
      <w:r>
        <w:rPr>
          <w:rFonts w:eastAsiaTheme="majorEastAsia" w:cstheme="majorBidi"/>
          <w:b/>
          <w:iCs/>
          <w:sz w:val="26"/>
          <w:u w:val="single"/>
        </w:rPr>
        <w:t>phrase</w:t>
      </w:r>
      <w:r>
        <w:rPr>
          <w:rFonts w:eastAsiaTheme="majorEastAsia" w:cstheme="majorBidi"/>
          <w:b/>
          <w:iCs/>
          <w:sz w:val="26"/>
        </w:rPr>
        <w:t xml:space="preserve"> “antitrust laws” is statutory </w:t>
      </w:r>
      <w:r>
        <w:rPr>
          <w:rFonts w:eastAsiaTheme="majorEastAsia" w:cstheme="majorBidi"/>
          <w:b/>
          <w:iCs/>
          <w:sz w:val="26"/>
          <w:u w:val="single"/>
        </w:rPr>
        <w:t>and</w:t>
      </w:r>
      <w:r>
        <w:rPr>
          <w:rFonts w:eastAsiaTheme="majorEastAsia" w:cstheme="majorBidi"/>
          <w:b/>
          <w:iCs/>
          <w:sz w:val="26"/>
        </w:rPr>
        <w:t xml:space="preserve"> judicial </w:t>
      </w:r>
      <w:r w:rsidRPr="00620ACD">
        <w:rPr>
          <w:rFonts w:eastAsiaTheme="majorEastAsia" w:cstheme="majorBidi"/>
          <w:b/>
          <w:iCs/>
          <w:sz w:val="26"/>
          <w:u w:val="single"/>
        </w:rPr>
        <w:t>interpretation</w:t>
      </w:r>
      <w:r>
        <w:rPr>
          <w:rFonts w:eastAsiaTheme="majorEastAsia" w:cstheme="majorBidi"/>
          <w:b/>
          <w:iCs/>
          <w:sz w:val="26"/>
        </w:rPr>
        <w:t xml:space="preserve"> – that includes Parker</w:t>
      </w:r>
    </w:p>
    <w:p w14:paraId="4E1CD7ED" w14:textId="77777777" w:rsidR="00C17414" w:rsidRPr="005238BB" w:rsidRDefault="00C17414" w:rsidP="00C17414">
      <w:r w:rsidRPr="005238BB">
        <w:rPr>
          <w:b/>
          <w:bCs/>
          <w:sz w:val="26"/>
        </w:rPr>
        <w:t>Wallace 92</w:t>
      </w:r>
      <w:r w:rsidRPr="005238BB">
        <w:t xml:space="preserve"> – Wallace, Goodwin, and Poole, circuit judges. [Nugget Hydroelectric, L.P. v. Pac. Gas &amp; Elec. Co., 981 F.2d 429 (9th Cir. 1992)]</w:t>
      </w:r>
    </w:p>
    <w:p w14:paraId="43947B7C" w14:textId="77777777" w:rsidR="00C17414" w:rsidRDefault="00C17414" w:rsidP="00C17414">
      <w:pPr>
        <w:rPr>
          <w:sz w:val="16"/>
        </w:rPr>
      </w:pPr>
      <w:r w:rsidRPr="005238BB">
        <w:rPr>
          <w:sz w:val="16"/>
        </w:rPr>
        <w:t xml:space="preserve">3 </w:t>
      </w:r>
      <w:r w:rsidRPr="004C343E">
        <w:rPr>
          <w:rStyle w:val="StyleUnderline"/>
        </w:rPr>
        <w:t>The Act's definition of “</w:t>
      </w:r>
      <w:r w:rsidRPr="004C343E">
        <w:rPr>
          <w:rStyle w:val="StyleUnderline"/>
          <w:highlight w:val="cyan"/>
        </w:rPr>
        <w:t>antitrust laws” “includes</w:t>
      </w:r>
      <w:r w:rsidRPr="004C343E">
        <w:rPr>
          <w:rStyle w:val="StyleUnderline"/>
        </w:rPr>
        <w:t xml:space="preserve"> the </w:t>
      </w:r>
      <w:r w:rsidRPr="004C343E">
        <w:rPr>
          <w:rStyle w:val="StyleUnderline"/>
          <w:highlight w:val="cyan"/>
        </w:rPr>
        <w:t>Sherman</w:t>
      </w:r>
      <w:r w:rsidRPr="004C343E">
        <w:rPr>
          <w:rStyle w:val="StyleUnderline"/>
        </w:rPr>
        <w:t xml:space="preserve"> Antitrust Act, the </w:t>
      </w:r>
      <w:r w:rsidRPr="004C343E">
        <w:rPr>
          <w:rStyle w:val="StyleUnderline"/>
          <w:highlight w:val="cyan"/>
        </w:rPr>
        <w:t>Clayton</w:t>
      </w:r>
      <w:r w:rsidRPr="004C343E">
        <w:rPr>
          <w:rStyle w:val="StyleUnderline"/>
        </w:rPr>
        <w:t xml:space="preserve"> Act, the </w:t>
      </w:r>
      <w:r w:rsidRPr="004C343E">
        <w:rPr>
          <w:rStyle w:val="Emphasis"/>
          <w:highlight w:val="cyan"/>
        </w:rPr>
        <w:t>F</w:t>
      </w:r>
      <w:r w:rsidRPr="004C343E">
        <w:rPr>
          <w:rStyle w:val="StyleUnderline"/>
        </w:rPr>
        <w:t xml:space="preserve">ederal </w:t>
      </w:r>
      <w:r w:rsidRPr="004C343E">
        <w:rPr>
          <w:rStyle w:val="Emphasis"/>
          <w:highlight w:val="cyan"/>
        </w:rPr>
        <w:t>T</w:t>
      </w:r>
      <w:r w:rsidRPr="004C343E">
        <w:rPr>
          <w:rStyle w:val="StyleUnderline"/>
        </w:rPr>
        <w:t xml:space="preserve">rade </w:t>
      </w:r>
      <w:r w:rsidRPr="004C343E">
        <w:rPr>
          <w:rStyle w:val="Emphasis"/>
          <w:highlight w:val="cyan"/>
        </w:rPr>
        <w:t>C</w:t>
      </w:r>
      <w:r w:rsidRPr="004C343E">
        <w:rPr>
          <w:rStyle w:val="StyleUnderline"/>
        </w:rPr>
        <w:t xml:space="preserve">ommission </w:t>
      </w:r>
      <w:r w:rsidRPr="004C343E">
        <w:rPr>
          <w:rStyle w:val="Emphasis"/>
          <w:highlight w:val="cyan"/>
        </w:rPr>
        <w:t>A</w:t>
      </w:r>
      <w:r w:rsidRPr="004C343E">
        <w:rPr>
          <w:rStyle w:val="StyleUnderline"/>
        </w:rPr>
        <w:t>ct, the Wilson Tariff Act, and the Act of June 19, 1936, chapter 592.”</w:t>
      </w:r>
      <w:r w:rsidRPr="005238BB">
        <w:rPr>
          <w:sz w:val="16"/>
        </w:rPr>
        <w:t xml:space="preserve"> 16 U.S.C. § 2602(1) (citations omitted). </w:t>
      </w:r>
      <w:r w:rsidRPr="004C343E">
        <w:rPr>
          <w:rStyle w:val="StyleUnderline"/>
        </w:rPr>
        <w:t xml:space="preserve">The definition's use of the word “includes” suggests that </w:t>
      </w:r>
      <w:r w:rsidRPr="004C343E">
        <w:rPr>
          <w:rStyle w:val="StyleUnderline"/>
          <w:highlight w:val="cyan"/>
        </w:rPr>
        <w:t>the phrase “antitrust laws”</w:t>
      </w:r>
      <w:r w:rsidRPr="004C343E">
        <w:rPr>
          <w:rStyle w:val="StyleUnderline"/>
        </w:rPr>
        <w:t xml:space="preserve"> may </w:t>
      </w:r>
      <w:r w:rsidRPr="004C343E">
        <w:rPr>
          <w:rStyle w:val="StyleUnderline"/>
          <w:highlight w:val="cyan"/>
        </w:rPr>
        <w:t xml:space="preserve">encompass more than </w:t>
      </w:r>
      <w:r w:rsidRPr="003E728C">
        <w:rPr>
          <w:rStyle w:val="StyleUnderline"/>
        </w:rPr>
        <w:t xml:space="preserve">just these </w:t>
      </w:r>
      <w:r w:rsidRPr="004C343E">
        <w:rPr>
          <w:rStyle w:val="StyleUnderline"/>
          <w:highlight w:val="cyan"/>
        </w:rPr>
        <w:t>statutes</w:t>
      </w:r>
      <w:r w:rsidRPr="004C343E">
        <w:rPr>
          <w:rStyle w:val="StyleUnderline"/>
        </w:rPr>
        <w:t xml:space="preserve">. </w:t>
      </w:r>
      <w:r w:rsidRPr="005238BB">
        <w:rPr>
          <w:sz w:val="16"/>
        </w:rPr>
        <w:t xml:space="preserve">See Highway &amp; City Freight Drivers v. Gordon Transps., Inc., 576 F.2d 1285, 1289 (8th Cir.), cert. denied, 439 U.S. 1002, 99 S.Ct. 612, 58 L.Ed.2d 678 (1978); American Fed'n of Television &amp; Radio Artists v. NLRB, 462 F.2d 887, 889–90 (D.C.Cir.1972); United States v. Gertz, 249 F.2d 662, 666 (9th Cir.1957). </w:t>
      </w:r>
      <w:r w:rsidRPr="004C343E">
        <w:rPr>
          <w:rStyle w:val="StyleUnderline"/>
        </w:rPr>
        <w:t xml:space="preserve">In interpreting another statute, </w:t>
      </w:r>
      <w:r w:rsidRPr="004C343E">
        <w:rPr>
          <w:rStyle w:val="StyleUnderline"/>
          <w:highlight w:val="cyan"/>
        </w:rPr>
        <w:t>the</w:t>
      </w:r>
      <w:r w:rsidRPr="005238BB">
        <w:rPr>
          <w:sz w:val="16"/>
        </w:rPr>
        <w:t xml:space="preserve"> </w:t>
      </w:r>
      <w:r w:rsidRPr="004C343E">
        <w:rPr>
          <w:rStyle w:val="StyleUnderline"/>
        </w:rPr>
        <w:t>Supreme</w:t>
      </w:r>
      <w:r w:rsidRPr="005238BB">
        <w:rPr>
          <w:sz w:val="16"/>
        </w:rPr>
        <w:t xml:space="preserve"> </w:t>
      </w:r>
      <w:r w:rsidRPr="004C343E">
        <w:rPr>
          <w:highlight w:val="cyan"/>
          <w:u w:val="single"/>
        </w:rPr>
        <w:t>Court</w:t>
      </w:r>
      <w:r w:rsidRPr="005238BB">
        <w:rPr>
          <w:sz w:val="16"/>
        </w:rPr>
        <w:t xml:space="preserve"> </w:t>
      </w:r>
      <w:r w:rsidRPr="004C343E">
        <w:rPr>
          <w:rStyle w:val="StyleUnderline"/>
        </w:rPr>
        <w:t xml:space="preserve">has </w:t>
      </w:r>
      <w:r w:rsidRPr="004C343E">
        <w:rPr>
          <w:rStyle w:val="StyleUnderline"/>
          <w:highlight w:val="cyan"/>
        </w:rPr>
        <w:t>held that</w:t>
      </w:r>
      <w:r w:rsidRPr="005238BB">
        <w:rPr>
          <w:sz w:val="16"/>
        </w:rPr>
        <w:t xml:space="preserve"> </w:t>
      </w:r>
      <w:r w:rsidRPr="004C343E">
        <w:rPr>
          <w:rStyle w:val="StyleUnderline"/>
        </w:rPr>
        <w:t xml:space="preserve">the term </w:t>
      </w:r>
      <w:r w:rsidRPr="004C343E">
        <w:rPr>
          <w:rStyle w:val="Emphasis"/>
          <w:highlight w:val="cyan"/>
        </w:rPr>
        <w:t>“laws”</w:t>
      </w:r>
      <w:r w:rsidRPr="004C343E">
        <w:rPr>
          <w:rStyle w:val="StyleUnderline"/>
        </w:rPr>
        <w:t xml:space="preserve"> </w:t>
      </w:r>
      <w:r w:rsidRPr="004C343E">
        <w:rPr>
          <w:rStyle w:val="StyleUnderline"/>
          <w:highlight w:val="cyan"/>
        </w:rPr>
        <w:t>encompasses</w:t>
      </w:r>
      <w:r w:rsidRPr="004C343E">
        <w:rPr>
          <w:rStyle w:val="StyleUnderline"/>
        </w:rPr>
        <w:t xml:space="preserve"> </w:t>
      </w:r>
      <w:r w:rsidRPr="004C343E">
        <w:rPr>
          <w:rStyle w:val="Emphasis"/>
          <w:highlight w:val="cyan"/>
        </w:rPr>
        <w:t>both statutes and court decisions</w:t>
      </w:r>
      <w:r w:rsidRPr="005238BB">
        <w:rPr>
          <w:sz w:val="16"/>
        </w:rPr>
        <w:t xml:space="preserve">. See Illinois v. City of Milwaukee, 406 U.S. 91, 99–100, 92 S.Ct. 1385, 1390–91, 31 L.Ed.2d 712 (1972). </w:t>
      </w:r>
      <w:r w:rsidRPr="005238BB">
        <w:rPr>
          <w:u w:val="single"/>
        </w:rPr>
        <w:t>We conclude</w:t>
      </w:r>
      <w:r w:rsidRPr="005238BB">
        <w:rPr>
          <w:sz w:val="16"/>
        </w:rPr>
        <w:t xml:space="preserve"> that </w:t>
      </w:r>
      <w:r w:rsidRPr="003E728C">
        <w:rPr>
          <w:highlight w:val="cyan"/>
          <w:u w:val="single"/>
        </w:rPr>
        <w:t xml:space="preserve">the </w:t>
      </w:r>
      <w:r w:rsidRPr="003E728C">
        <w:rPr>
          <w:rStyle w:val="StyleUnderline"/>
          <w:highlight w:val="cyan"/>
        </w:rPr>
        <w:t>phrase</w:t>
      </w:r>
      <w:r w:rsidRPr="003E728C">
        <w:rPr>
          <w:rStyle w:val="StyleUnderline"/>
        </w:rPr>
        <w:t xml:space="preserve"> “antitrust laws” </w:t>
      </w:r>
      <w:r w:rsidRPr="003E728C">
        <w:rPr>
          <w:rStyle w:val="StyleUnderline"/>
          <w:highlight w:val="cyan"/>
        </w:rPr>
        <w:t xml:space="preserve">embraces not only the </w:t>
      </w:r>
      <w:r w:rsidRPr="004C343E">
        <w:rPr>
          <w:rStyle w:val="StyleUnderline"/>
          <w:highlight w:val="cyan"/>
        </w:rPr>
        <w:t>text of</w:t>
      </w:r>
      <w:r w:rsidRPr="004C343E">
        <w:rPr>
          <w:rStyle w:val="StyleUnderline"/>
        </w:rPr>
        <w:t xml:space="preserve"> the Sherman Antitrust Act and the other listed </w:t>
      </w:r>
      <w:r w:rsidRPr="004C343E">
        <w:rPr>
          <w:rStyle w:val="StyleUnderline"/>
          <w:highlight w:val="cyan"/>
        </w:rPr>
        <w:t>statutes</w:t>
      </w:r>
      <w:r w:rsidRPr="004C343E">
        <w:rPr>
          <w:rStyle w:val="StyleUnderline"/>
        </w:rPr>
        <w:t xml:space="preserve">, </w:t>
      </w:r>
      <w:r w:rsidRPr="004C343E">
        <w:rPr>
          <w:rStyle w:val="Emphasis"/>
          <w:highlight w:val="cyan"/>
        </w:rPr>
        <w:t>but also</w:t>
      </w:r>
      <w:r w:rsidRPr="004C343E">
        <w:rPr>
          <w:rStyle w:val="StyleUnderline"/>
        </w:rPr>
        <w:t xml:space="preserve"> the </w:t>
      </w:r>
      <w:r w:rsidRPr="004C343E">
        <w:rPr>
          <w:rStyle w:val="StyleUnderline"/>
          <w:highlight w:val="cyan"/>
        </w:rPr>
        <w:t>courts' interpretations</w:t>
      </w:r>
      <w:r w:rsidRPr="004C343E">
        <w:rPr>
          <w:rStyle w:val="StyleUnderline"/>
        </w:rPr>
        <w:t xml:space="preserve"> of them.</w:t>
      </w:r>
      <w:r w:rsidRPr="005238BB">
        <w:rPr>
          <w:sz w:val="16"/>
        </w:rPr>
        <w:t xml:space="preserve"> </w:t>
      </w:r>
      <w:r w:rsidRPr="004C343E">
        <w:rPr>
          <w:rStyle w:val="StyleUnderline"/>
          <w:highlight w:val="cyan"/>
        </w:rPr>
        <w:t>The state</w:t>
      </w:r>
      <w:r w:rsidRPr="004C343E">
        <w:rPr>
          <w:rStyle w:val="StyleUnderline"/>
        </w:rPr>
        <w:t xml:space="preserve"> </w:t>
      </w:r>
      <w:r w:rsidRPr="004C343E">
        <w:rPr>
          <w:rStyle w:val="StyleUnderline"/>
          <w:highlight w:val="cyan"/>
        </w:rPr>
        <w:t>action doctrine is</w:t>
      </w:r>
      <w:r w:rsidRPr="004C343E">
        <w:rPr>
          <w:rStyle w:val="StyleUnderline"/>
        </w:rPr>
        <w:t xml:space="preserve"> an </w:t>
      </w:r>
      <w:r w:rsidRPr="004C343E">
        <w:rPr>
          <w:rStyle w:val="Emphasis"/>
          <w:highlight w:val="cyan"/>
        </w:rPr>
        <w:t>interpretation of</w:t>
      </w:r>
      <w:r w:rsidRPr="004C343E">
        <w:rPr>
          <w:rStyle w:val="StyleUnderline"/>
        </w:rPr>
        <w:t xml:space="preserve"> the </w:t>
      </w:r>
      <w:r w:rsidRPr="004C343E">
        <w:rPr>
          <w:rStyle w:val="Emphasis"/>
          <w:highlight w:val="cyan"/>
        </w:rPr>
        <w:t>Sherman</w:t>
      </w:r>
      <w:r w:rsidRPr="004C343E">
        <w:rPr>
          <w:rStyle w:val="StyleUnderline"/>
        </w:rPr>
        <w:t xml:space="preserve"> Antitrust Act, </w:t>
      </w:r>
      <w:r w:rsidRPr="004C343E">
        <w:rPr>
          <w:rStyle w:val="Emphasis"/>
        </w:rPr>
        <w:t>see Parker</w:t>
      </w:r>
      <w:r w:rsidRPr="004C343E">
        <w:rPr>
          <w:rStyle w:val="StyleUnderline"/>
        </w:rPr>
        <w:t>, 317 U.S. at 350–51, 63 S.Ct. at 313–14, of which Congress was aware, see Director, Office of Workers' Compensation Programs v. Perini North River Assocs., 459 U.S. 297, 319–20, 103 S.Ct. 634, 648–49, 74 L.Ed.2d 465 (1983), when it chose the phrase “antitrust laws.</w:t>
      </w:r>
      <w:r w:rsidRPr="005238BB">
        <w:rPr>
          <w:sz w:val="16"/>
        </w:rPr>
        <w:t>” The plain meaning of section 2603(1) thus establishes that the Act is to have no effect on the applicability of the state action doctrine to gas and electric utilities like PG &amp; E.</w:t>
      </w:r>
    </w:p>
    <w:p w14:paraId="32521C77" w14:textId="77777777" w:rsidR="00C17414" w:rsidRDefault="00C17414" w:rsidP="00C17414">
      <w:pPr>
        <w:pStyle w:val="Heading4"/>
      </w:pPr>
      <w:r>
        <w:t>Prohibitions prevent “business as usual”</w:t>
      </w:r>
    </w:p>
    <w:p w14:paraId="131AC199" w14:textId="77777777" w:rsidR="00C17414" w:rsidRDefault="00C17414" w:rsidP="00C17414">
      <w:r w:rsidRPr="00834AF9">
        <w:rPr>
          <w:rStyle w:val="Style13ptBold"/>
        </w:rPr>
        <w:t>Ward 21</w:t>
      </w:r>
      <w:r>
        <w:t xml:space="preserve"> [Christine Ward, judge of the Jefferson County Family Court of the 30th Judicial Circuit in Jefferson County, 3-22-2021 https://www.leechtishman.com/wp-content/uploads/2021/03/Ungarean-Opinion.pdf</w:t>
      </w:r>
    </w:p>
    <w:p w14:paraId="0481BF30" w14:textId="77777777" w:rsidR="00C17414" w:rsidRPr="00FD641E" w:rsidRDefault="00C17414" w:rsidP="00C17414">
      <w:pPr>
        <w:rPr>
          <w:sz w:val="16"/>
        </w:rPr>
      </w:pPr>
      <w:r w:rsidRPr="00EE1DF0">
        <w:rPr>
          <w:rStyle w:val="StyleUnderline"/>
          <w:highlight w:val="cyan"/>
        </w:rPr>
        <w:t xml:space="preserve">This Court is not persuaded </w:t>
      </w:r>
      <w:r w:rsidRPr="00C938A2">
        <w:rPr>
          <w:rStyle w:val="StyleUnderline"/>
        </w:rPr>
        <w:t>by</w:t>
      </w:r>
      <w:r w:rsidRPr="00C938A2">
        <w:rPr>
          <w:sz w:val="16"/>
        </w:rPr>
        <w:t xml:space="preserve"> Defendant’s </w:t>
      </w:r>
      <w:r w:rsidRPr="00C938A2">
        <w:rPr>
          <w:rStyle w:val="StyleUnderline"/>
        </w:rPr>
        <w:t>argument</w:t>
      </w:r>
      <w:r w:rsidRPr="00C938A2">
        <w:rPr>
          <w:sz w:val="16"/>
        </w:rPr>
        <w:t xml:space="preserve"> </w:t>
      </w:r>
      <w:r w:rsidRPr="00EE1DF0">
        <w:rPr>
          <w:rStyle w:val="StyleUnderline"/>
          <w:highlight w:val="cyan"/>
        </w:rPr>
        <w:t>that</w:t>
      </w:r>
      <w:r w:rsidRPr="00FD641E">
        <w:rPr>
          <w:sz w:val="16"/>
        </w:rPr>
        <w:t xml:space="preserve">, in order to be entitled to Civil Authority coverage, the action of civil authority </w:t>
      </w:r>
      <w:r w:rsidRPr="00EE1DF0">
        <w:rPr>
          <w:rStyle w:val="StyleUnderline"/>
          <w:highlight w:val="cyan"/>
        </w:rPr>
        <w:t xml:space="preserve">must be a </w:t>
      </w:r>
      <w:r w:rsidRPr="00FD641E">
        <w:rPr>
          <w:rStyle w:val="StyleUnderline"/>
        </w:rPr>
        <w:t xml:space="preserve">complete and </w:t>
      </w:r>
      <w:r w:rsidRPr="00EE1DF0">
        <w:rPr>
          <w:rStyle w:val="StyleUnderline"/>
          <w:highlight w:val="cyan"/>
        </w:rPr>
        <w:t>total prohibition</w:t>
      </w:r>
      <w:r w:rsidRPr="00FD641E">
        <w:rPr>
          <w:sz w:val="16"/>
        </w:rPr>
        <w:t xml:space="preserve"> of all access to Plaintiff’s property by any person for any reason</w:t>
      </w:r>
      <w:r w:rsidRPr="003E728C">
        <w:rPr>
          <w:sz w:val="16"/>
        </w:rPr>
        <w:t xml:space="preserve">. </w:t>
      </w:r>
      <w:r w:rsidRPr="003E728C">
        <w:rPr>
          <w:rStyle w:val="StyleUnderline"/>
        </w:rPr>
        <w:t xml:space="preserve">If this Court were to accept </w:t>
      </w:r>
      <w:r w:rsidRPr="003E728C">
        <w:rPr>
          <w:sz w:val="16"/>
        </w:rPr>
        <w:t xml:space="preserve">Defendant’s </w:t>
      </w:r>
      <w:r w:rsidRPr="003E728C">
        <w:rPr>
          <w:rStyle w:val="StyleUnderline"/>
        </w:rPr>
        <w:t>cramped interpretation of the phrase “prohibits</w:t>
      </w:r>
      <w:r w:rsidRPr="003E728C">
        <w:rPr>
          <w:sz w:val="16"/>
        </w:rPr>
        <w:t xml:space="preserve"> access,” </w:t>
      </w:r>
      <w:r w:rsidRPr="003E728C">
        <w:rPr>
          <w:rStyle w:val="StyleUnderline"/>
        </w:rPr>
        <w:t xml:space="preserve">it would result in businesses being precluded </w:t>
      </w:r>
      <w:r w:rsidRPr="003E728C">
        <w:rPr>
          <w:sz w:val="16"/>
        </w:rPr>
        <w:t xml:space="preserve">from coverage </w:t>
      </w:r>
      <w:r w:rsidRPr="003E728C">
        <w:rPr>
          <w:rStyle w:val="StyleUnderline"/>
        </w:rPr>
        <w:t xml:space="preserve">in </w:t>
      </w:r>
      <w:r w:rsidRPr="003E728C">
        <w:rPr>
          <w:rStyle w:val="Emphasis"/>
        </w:rPr>
        <w:t>nearly every instance</w:t>
      </w:r>
      <w:r w:rsidRPr="003E728C">
        <w:rPr>
          <w:sz w:val="16"/>
        </w:rPr>
        <w:t xml:space="preserve"> </w:t>
      </w:r>
      <w:r w:rsidRPr="003E728C">
        <w:rPr>
          <w:rStyle w:val="StyleUnderline"/>
        </w:rPr>
        <w:t>where</w:t>
      </w:r>
      <w:r w:rsidRPr="00FD641E">
        <w:rPr>
          <w:sz w:val="16"/>
        </w:rPr>
        <w:t xml:space="preserve"> an </w:t>
      </w:r>
      <w:r w:rsidRPr="00FD641E">
        <w:rPr>
          <w:rStyle w:val="StyleUnderline"/>
        </w:rPr>
        <w:t>action</w:t>
      </w:r>
      <w:r w:rsidRPr="00FD641E">
        <w:rPr>
          <w:sz w:val="16"/>
        </w:rPr>
        <w:t xml:space="preserve"> of civil authority </w:t>
      </w:r>
      <w:r w:rsidRPr="00FD641E">
        <w:rPr>
          <w:rStyle w:val="Emphasis"/>
        </w:rPr>
        <w:t>effectively closes</w:t>
      </w:r>
      <w:r w:rsidRPr="00FD641E">
        <w:rPr>
          <w:sz w:val="16"/>
        </w:rPr>
        <w:t xml:space="preserve"> the business to the vast majority of the general public, </w:t>
      </w:r>
      <w:r w:rsidRPr="00FD641E">
        <w:rPr>
          <w:rStyle w:val="StyleUnderline"/>
        </w:rPr>
        <w:t>but does not necessarily</w:t>
      </w:r>
      <w:r>
        <w:rPr>
          <w:rStyle w:val="StyleUnderline"/>
        </w:rPr>
        <w:t xml:space="preserve"> </w:t>
      </w:r>
      <w:r w:rsidRPr="00FD641E">
        <w:rPr>
          <w:rStyle w:val="StyleUnderline"/>
        </w:rPr>
        <w:t>preclude</w:t>
      </w:r>
      <w:r w:rsidRPr="00FD641E">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0090352F" w14:textId="77777777" w:rsidR="00C17414" w:rsidRDefault="00C17414" w:rsidP="00C17414">
      <w:pPr>
        <w:rPr>
          <w:sz w:val="16"/>
        </w:rPr>
      </w:pPr>
      <w:r w:rsidRPr="00FD641E">
        <w:rPr>
          <w:sz w:val="16"/>
        </w:rPr>
        <w:t xml:space="preserve">Once again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busines income in the event that their business’ operations are suspended. Accordingly, </w:t>
      </w:r>
      <w:r w:rsidRPr="00EE1DF0">
        <w:rPr>
          <w:rStyle w:val="StyleUnderline"/>
          <w:highlight w:val="cyan"/>
        </w:rPr>
        <w:t>this Court’s primary focus</w:t>
      </w:r>
      <w:r w:rsidRPr="00FD641E">
        <w:rPr>
          <w:rStyle w:val="StyleUnderline"/>
        </w:rPr>
        <w:t xml:space="preserve"> when </w:t>
      </w:r>
      <w:r w:rsidRPr="00EE1DF0">
        <w:rPr>
          <w:rStyle w:val="StyleUnderline"/>
          <w:highlight w:val="cyan"/>
        </w:rPr>
        <w:t xml:space="preserve">interpreting </w:t>
      </w:r>
      <w:r w:rsidRPr="003E728C">
        <w:rPr>
          <w:rStyle w:val="StyleUnderline"/>
        </w:rPr>
        <w:t xml:space="preserve">the phrase </w:t>
      </w:r>
      <w:r w:rsidRPr="00EE1DF0">
        <w:rPr>
          <w:rStyle w:val="StyleUnderline"/>
          <w:highlight w:val="cyan"/>
        </w:rPr>
        <w:t>“prohibit</w:t>
      </w:r>
      <w:r w:rsidRPr="00FD641E">
        <w:rPr>
          <w:sz w:val="16"/>
        </w:rPr>
        <w:t xml:space="preserve">s access,” at least in the context of this insurance contract, </w:t>
      </w:r>
      <w:r w:rsidRPr="00EE1DF0">
        <w:rPr>
          <w:rStyle w:val="StyleUnderline"/>
          <w:highlight w:val="cyan"/>
        </w:rPr>
        <w:t>is the extent to which the action</w:t>
      </w:r>
      <w:r w:rsidRPr="00FD641E">
        <w:rPr>
          <w:sz w:val="16"/>
        </w:rPr>
        <w:t xml:space="preserve"> of civil authority </w:t>
      </w:r>
      <w:r w:rsidRPr="00EE1DF0">
        <w:rPr>
          <w:rStyle w:val="StyleUnderline"/>
          <w:highlight w:val="cyan"/>
        </w:rPr>
        <w:t>prevented</w:t>
      </w:r>
      <w:r w:rsidRPr="00FD641E">
        <w:rPr>
          <w:sz w:val="16"/>
        </w:rPr>
        <w:t xml:space="preserve"> the insured from accessing its premises in a manner that would </w:t>
      </w:r>
      <w:r w:rsidRPr="00EE1DF0">
        <w:rPr>
          <w:rStyle w:val="StyleUnderline"/>
          <w:highlight w:val="cyan"/>
        </w:rPr>
        <w:t>normal</w:t>
      </w:r>
      <w:r w:rsidRPr="00FD641E">
        <w:rPr>
          <w:sz w:val="16"/>
        </w:rPr>
        <w:t xml:space="preserve">ly produce actual </w:t>
      </w:r>
      <w:r w:rsidRPr="00FD641E">
        <w:rPr>
          <w:rStyle w:val="StyleUnderline"/>
        </w:rPr>
        <w:t xml:space="preserve">and regular </w:t>
      </w:r>
      <w:r w:rsidRPr="00EE1DF0">
        <w:rPr>
          <w:rStyle w:val="StyleUnderline"/>
          <w:highlight w:val="cyan"/>
        </w:rPr>
        <w:t>business</w:t>
      </w:r>
      <w:r w:rsidRPr="00FD641E">
        <w:rPr>
          <w:sz w:val="16"/>
        </w:rPr>
        <w:t xml:space="preserve"> income. </w:t>
      </w:r>
      <w:r w:rsidRPr="00FD641E">
        <w:rPr>
          <w:rStyle w:val="StyleUnderline"/>
        </w:rPr>
        <w:t>Given this understanding</w:t>
      </w:r>
      <w:r w:rsidRPr="00FD641E">
        <w:rPr>
          <w:sz w:val="16"/>
        </w:rPr>
        <w:t xml:space="preserve"> of the insurance contract, the </w:t>
      </w:r>
      <w:r w:rsidRPr="00FD641E">
        <w:rPr>
          <w:rStyle w:val="StyleUnderline"/>
        </w:rPr>
        <w:t>fact that some</w:t>
      </w:r>
      <w:r w:rsidRPr="00FD641E">
        <w:rPr>
          <w:sz w:val="16"/>
        </w:rPr>
        <w:t xml:space="preserve"> employees, and even some limited number of patients, </w:t>
      </w:r>
      <w:r w:rsidRPr="00FD641E">
        <w:rPr>
          <w:rStyle w:val="StyleUnderline"/>
        </w:rPr>
        <w:t>were still permitted</w:t>
      </w:r>
      <w:r w:rsidRPr="00FD641E">
        <w:rPr>
          <w:sz w:val="16"/>
        </w:rPr>
        <w:t xml:space="preserve"> to go to Plaintiff’s property for emergency procedures </w:t>
      </w:r>
      <w:r w:rsidRPr="00FD641E">
        <w:rPr>
          <w:rStyle w:val="StyleUnderline"/>
        </w:rPr>
        <w:t>does not necessarily mean</w:t>
      </w:r>
      <w:r w:rsidRPr="00FD641E">
        <w:rPr>
          <w:sz w:val="16"/>
        </w:rPr>
        <w:t xml:space="preserve"> that </w:t>
      </w:r>
      <w:r w:rsidRPr="00FD641E">
        <w:rPr>
          <w:rStyle w:val="StyleUnderline"/>
        </w:rPr>
        <w:t xml:space="preserve">Plaintiff </w:t>
      </w:r>
      <w:r w:rsidRPr="003E728C">
        <w:rPr>
          <w:rStyle w:val="StyleUnderline"/>
        </w:rPr>
        <w:t>is altogether precluded from coverage</w:t>
      </w:r>
      <w:r w:rsidRPr="003E728C">
        <w:rPr>
          <w:sz w:val="16"/>
        </w:rPr>
        <w:t xml:space="preserve"> under the Civil Authority provision. </w:t>
      </w:r>
      <w:r w:rsidRPr="003E728C">
        <w:rPr>
          <w:rStyle w:val="StyleUnderline"/>
        </w:rPr>
        <w:t>The contract</w:t>
      </w:r>
      <w:r w:rsidRPr="003E728C">
        <w:rPr>
          <w:sz w:val="16"/>
        </w:rPr>
        <w:t xml:space="preserve"> merely </w:t>
      </w:r>
      <w:r w:rsidRPr="003E728C">
        <w:rPr>
          <w:rStyle w:val="StyleUnderline"/>
        </w:rPr>
        <w:t>requires</w:t>
      </w:r>
      <w:r w:rsidRPr="003E728C">
        <w:rPr>
          <w:sz w:val="16"/>
        </w:rPr>
        <w:t xml:space="preserve"> that “</w:t>
      </w:r>
      <w:r w:rsidRPr="003E728C">
        <w:rPr>
          <w:rStyle w:val="StyleUnderline"/>
        </w:rPr>
        <w:t>an action</w:t>
      </w:r>
      <w:r w:rsidRPr="003E728C">
        <w:rPr>
          <w:sz w:val="16"/>
        </w:rPr>
        <w:t xml:space="preserve"> of civil authority . . . </w:t>
      </w:r>
      <w:r w:rsidRPr="003E728C">
        <w:rPr>
          <w:rStyle w:val="StyleUnderline"/>
        </w:rPr>
        <w:t>prohibits</w:t>
      </w:r>
      <w:r w:rsidRPr="003E728C">
        <w:rPr>
          <w:sz w:val="16"/>
        </w:rPr>
        <w:t xml:space="preserve"> access to” Plaintiff’s property. </w:t>
      </w:r>
      <w:r w:rsidRPr="003E728C">
        <w:rPr>
          <w:rStyle w:val="Emphasis"/>
        </w:rPr>
        <w:t>It does not clearly and unambiguously state that any such prohibition must completely and totally bar</w:t>
      </w:r>
      <w:r w:rsidRPr="003E728C">
        <w:rPr>
          <w:sz w:val="16"/>
        </w:rPr>
        <w:t xml:space="preserve"> all persons from </w:t>
      </w:r>
      <w:r w:rsidRPr="003E728C">
        <w:rPr>
          <w:rStyle w:val="Emphasis"/>
        </w:rPr>
        <w:t>any form of access</w:t>
      </w:r>
      <w:r w:rsidRPr="003E728C">
        <w:rPr>
          <w:sz w:val="16"/>
        </w:rPr>
        <w:t xml:space="preserve"> to Plaintiff’s property </w:t>
      </w:r>
      <w:r w:rsidRPr="003E728C">
        <w:rPr>
          <w:rStyle w:val="Emphasis"/>
        </w:rPr>
        <w:t>whatsoever</w:t>
      </w:r>
      <w:r w:rsidRPr="003E728C">
        <w:rPr>
          <w:sz w:val="16"/>
        </w:rPr>
        <w:t>.</w:t>
      </w:r>
    </w:p>
    <w:p w14:paraId="37550E03" w14:textId="77777777" w:rsidR="00C17414" w:rsidRPr="003E728C" w:rsidRDefault="00C17414" w:rsidP="00C17414">
      <w:pPr>
        <w:pStyle w:val="Heading4"/>
        <w:rPr>
          <w:u w:val="single"/>
        </w:rPr>
      </w:pPr>
      <w:r>
        <w:t xml:space="preserve">“Prohibitions” occurs before </w:t>
      </w:r>
      <w:r>
        <w:rPr>
          <w:u w:val="single"/>
        </w:rPr>
        <w:t>by at leas</w:t>
      </w:r>
      <w:r w:rsidRPr="003E728C">
        <w:rPr>
          <w:u w:val="single"/>
        </w:rPr>
        <w:t>t</w:t>
      </w:r>
      <w:r w:rsidRPr="003E728C">
        <w:t xml:space="preserve"> </w:t>
      </w:r>
      <w:r>
        <w:t>–</w:t>
      </w:r>
      <w:r w:rsidRPr="003E728C">
        <w:t xml:space="preserve"> </w:t>
      </w:r>
      <w:r>
        <w:t xml:space="preserve">that phrase clarifies the </w:t>
      </w:r>
      <w:r>
        <w:rPr>
          <w:u w:val="single"/>
        </w:rPr>
        <w:t>mechanism</w:t>
      </w:r>
      <w:r>
        <w:t xml:space="preserve"> that should be use TO increase them – by narrowing scope of Parker, there are more </w:t>
      </w:r>
      <w:r>
        <w:rPr>
          <w:u w:val="single"/>
        </w:rPr>
        <w:t>legislative prohibitions</w:t>
      </w:r>
    </w:p>
    <w:p w14:paraId="55075CEF" w14:textId="77777777" w:rsidR="00C17414" w:rsidRDefault="00C17414" w:rsidP="00C17414"/>
    <w:p w14:paraId="16852BF2" w14:textId="77777777" w:rsidR="00C17414" w:rsidRPr="00C938A2" w:rsidRDefault="00C17414" w:rsidP="00C17414">
      <w:pPr>
        <w:pStyle w:val="Heading4"/>
      </w:pPr>
      <w:r>
        <w:t>It’s best---</w:t>
      </w:r>
    </w:p>
    <w:p w14:paraId="0DF3A4B4" w14:textId="77777777" w:rsidR="00C17414" w:rsidRDefault="00C17414" w:rsidP="00C17414"/>
    <w:p w14:paraId="5702534C" w14:textId="77777777" w:rsidR="00C17414" w:rsidRDefault="00C17414" w:rsidP="00C17414">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0F427682" w14:textId="77777777" w:rsidR="00C17414" w:rsidRPr="00C938A2" w:rsidRDefault="00C17414" w:rsidP="00C17414"/>
    <w:p w14:paraId="03C92249" w14:textId="77777777" w:rsidR="00C17414" w:rsidRPr="003E728C" w:rsidRDefault="00C17414" w:rsidP="00C17414">
      <w:pPr>
        <w:pStyle w:val="Heading4"/>
        <w:rPr>
          <w:u w:val="single"/>
        </w:rPr>
      </w:pPr>
      <w:r>
        <w:t xml:space="preserve">Aff flex---prohibiting the aff from being the courts leaves the aff as a </w:t>
      </w:r>
      <w:r w:rsidRPr="003E728C">
        <w:rPr>
          <w:u w:val="single"/>
        </w:rPr>
        <w:t>sitting duck</w:t>
      </w:r>
      <w:r>
        <w:t xml:space="preserve"> for tiresome process strats and </w:t>
      </w:r>
      <w:r>
        <w:rPr>
          <w:u w:val="single"/>
        </w:rPr>
        <w:t>destroys solvency</w:t>
      </w:r>
    </w:p>
    <w:p w14:paraId="563501D1" w14:textId="77777777" w:rsidR="00C17414" w:rsidRDefault="00C17414" w:rsidP="00C17414"/>
    <w:p w14:paraId="4A938AB6" w14:textId="77777777" w:rsidR="00C17414" w:rsidRDefault="00C17414" w:rsidP="00C17414">
      <w:pPr>
        <w:pStyle w:val="Heading4"/>
      </w:pPr>
      <w:r>
        <w:t>Overlimits---they box out nuanced, specific debates and house them with the neg which elides in-depth discussion and makes every an aff a referendum on their “Congress key” advantage</w:t>
      </w:r>
    </w:p>
    <w:p w14:paraId="193D5584" w14:textId="77777777" w:rsidR="00C17414" w:rsidRPr="00D67FC5" w:rsidRDefault="00C17414" w:rsidP="00C17414"/>
    <w:p w14:paraId="610663EC" w14:textId="77777777" w:rsidR="00C17414" w:rsidRPr="00440AE9" w:rsidRDefault="00C17414" w:rsidP="00C17414">
      <w:pPr>
        <w:pStyle w:val="Heading4"/>
      </w:pPr>
      <w:r>
        <w:t xml:space="preserve">Solves ground---their links are about plan’s </w:t>
      </w:r>
      <w:r>
        <w:rPr>
          <w:u w:val="single"/>
        </w:rPr>
        <w:t>effect</w:t>
      </w:r>
      <w:r>
        <w:t xml:space="preserve"> which our interp solves</w:t>
      </w:r>
    </w:p>
    <w:p w14:paraId="4D342CB3" w14:textId="77777777" w:rsidR="00C17414" w:rsidRPr="00D67FC5" w:rsidRDefault="00C17414" w:rsidP="00C17414"/>
    <w:p w14:paraId="65A3B24E" w14:textId="77777777" w:rsidR="00C17414" w:rsidRDefault="00C17414" w:rsidP="00C17414">
      <w:pPr>
        <w:pStyle w:val="Heading4"/>
      </w:pPr>
      <w:r>
        <w:t>Functional limits check---few advocates, advantages, and short list of “core” legislation</w:t>
      </w:r>
    </w:p>
    <w:p w14:paraId="53FC4E06" w14:textId="77777777" w:rsidR="00C17414" w:rsidRDefault="00C17414" w:rsidP="00C17414"/>
    <w:p w14:paraId="114A2768" w14:textId="77777777" w:rsidR="00C17414" w:rsidRPr="00403163" w:rsidRDefault="00C17414" w:rsidP="00C17414">
      <w:pPr>
        <w:pStyle w:val="Heading4"/>
      </w:pPr>
      <w:r>
        <w:t>Reasonability best – competing interps cause a race to the bottom and substance crowd-out</w:t>
      </w:r>
    </w:p>
    <w:p w14:paraId="64D6717C" w14:textId="77777777" w:rsidR="00C17414" w:rsidRDefault="00C17414" w:rsidP="00C17414">
      <w:pPr>
        <w:pStyle w:val="Heading2"/>
      </w:pPr>
      <w:r>
        <w:t>Crane cp</w:t>
      </w:r>
    </w:p>
    <w:p w14:paraId="11CC7E70" w14:textId="77777777" w:rsidR="00C17414" w:rsidRDefault="00C17414" w:rsidP="00C17414">
      <w:pPr>
        <w:pStyle w:val="Heading3"/>
      </w:pPr>
      <w:r>
        <w:t>Crane Constitution CP – 2AC</w:t>
      </w:r>
    </w:p>
    <w:p w14:paraId="6D1B40BD" w14:textId="77777777" w:rsidR="00C17414" w:rsidRDefault="00C17414" w:rsidP="00C17414">
      <w:pPr>
        <w:pStyle w:val="Heading4"/>
      </w:pPr>
      <w:r>
        <w:t>Perm – do both</w:t>
      </w:r>
    </w:p>
    <w:p w14:paraId="498F7963" w14:textId="77777777" w:rsidR="00C17414" w:rsidRDefault="00C17414" w:rsidP="00C17414"/>
    <w:p w14:paraId="2030A601" w14:textId="77777777" w:rsidR="00C17414" w:rsidRDefault="00C17414" w:rsidP="00C17414">
      <w:pPr>
        <w:pStyle w:val="Heading4"/>
      </w:pPr>
      <w:r>
        <w:t>Perm – do the counterplan – the counterplan increases prohibitions on ACBP</w:t>
      </w:r>
      <w:r w:rsidRPr="00D926B7">
        <w:t xml:space="preserve"> </w:t>
      </w:r>
      <w:r>
        <w:t>– the counterplan is a way that could be done</w:t>
      </w:r>
    </w:p>
    <w:p w14:paraId="055D4271" w14:textId="77777777" w:rsidR="00C17414" w:rsidRPr="00AD33D1" w:rsidRDefault="00C17414" w:rsidP="00C17414"/>
    <w:p w14:paraId="65CAA6DD" w14:textId="77777777" w:rsidR="00C17414" w:rsidRDefault="00C17414" w:rsidP="00C17414">
      <w:pPr>
        <w:pStyle w:val="Heading4"/>
      </w:pPr>
      <w:r>
        <w:t>Both categories increase prohibitions on anticompetitive conduct</w:t>
      </w:r>
    </w:p>
    <w:p w14:paraId="2A7066DF" w14:textId="77777777" w:rsidR="00C17414" w:rsidRPr="00EF1346" w:rsidRDefault="00C17414" w:rsidP="00C17414">
      <w:r w:rsidRPr="00DA61CC">
        <w:rPr>
          <w:rStyle w:val="Style13ptBold"/>
        </w:rPr>
        <w:t>Crane</w:t>
      </w:r>
      <w:r>
        <w:t xml:space="preserve"> </w:t>
      </w:r>
      <w:r w:rsidRPr="00DA61CC">
        <w:rPr>
          <w:rStyle w:val="Style13ptBold"/>
        </w:rPr>
        <w:t>19</w:t>
      </w:r>
      <w:r>
        <w:rPr>
          <w:rStyle w:val="Style13ptBold"/>
        </w:rPr>
        <w:t xml:space="preserve"> </w:t>
      </w:r>
      <w:r>
        <w:t xml:space="preserve">(Daniel A. "Scrutinizing Anticompetitive State Regulations Through Constitutional and Antitrust Lenses." Wm. &amp; Mary L. Rev. 60, no. 4 (2019): 1175-214) </w:t>
      </w:r>
    </w:p>
    <w:p w14:paraId="352732C8" w14:textId="77777777" w:rsidR="00C17414" w:rsidRDefault="00C17414" w:rsidP="00C17414">
      <w:r>
        <w:t>MSU = Blue</w:t>
      </w:r>
    </w:p>
    <w:p w14:paraId="3BD3FE38" w14:textId="77777777" w:rsidR="00C17414" w:rsidRDefault="00C17414" w:rsidP="00C17414">
      <w:r w:rsidRPr="004F14C6">
        <w:rPr>
          <w:u w:val="single"/>
        </w:rPr>
        <w:t xml:space="preserve">The </w:t>
      </w:r>
      <w:r w:rsidRPr="00132648">
        <w:rPr>
          <w:highlight w:val="cyan"/>
          <w:u w:val="single"/>
        </w:rPr>
        <w:t xml:space="preserve">purpose of this Article is to </w:t>
      </w:r>
      <w:r w:rsidRPr="00132648">
        <w:rPr>
          <w:rStyle w:val="Emphasis"/>
          <w:szCs w:val="32"/>
          <w:highlight w:val="cyan"/>
        </w:rPr>
        <w:t>compare</w:t>
      </w:r>
      <w:r w:rsidRPr="004F14C6">
        <w:rPr>
          <w:u w:val="single"/>
        </w:rPr>
        <w:t xml:space="preserve"> the deployment of </w:t>
      </w:r>
      <w:r w:rsidRPr="00AD33D1">
        <w:rPr>
          <w:rStyle w:val="Emphasis"/>
          <w:highlight w:val="cyan"/>
        </w:rPr>
        <w:t>constitutional</w:t>
      </w:r>
      <w:r w:rsidRPr="00AD33D1">
        <w:rPr>
          <w:highlight w:val="cyan"/>
          <w:u w:val="single"/>
        </w:rPr>
        <w:t xml:space="preserve"> </w:t>
      </w:r>
      <w:r w:rsidRPr="00AD33D1">
        <w:rPr>
          <w:rStyle w:val="Emphasis"/>
          <w:sz w:val="24"/>
          <w:szCs w:val="36"/>
          <w:highlight w:val="cyan"/>
        </w:rPr>
        <w:t>and</w:t>
      </w:r>
      <w:r w:rsidRPr="00AD33D1">
        <w:rPr>
          <w:highlight w:val="cyan"/>
          <w:u w:val="single"/>
        </w:rPr>
        <w:t xml:space="preserve"> </w:t>
      </w:r>
      <w:r w:rsidRPr="00AD33D1">
        <w:rPr>
          <w:rStyle w:val="Emphasis"/>
          <w:highlight w:val="cyan"/>
        </w:rPr>
        <w:t>antitrust tools</w:t>
      </w:r>
      <w:r w:rsidRPr="00AD33D1">
        <w:rPr>
          <w:highlight w:val="cyan"/>
          <w:u w:val="single"/>
        </w:rPr>
        <w:t xml:space="preserve"> </w:t>
      </w:r>
      <w:r w:rsidRPr="00132648">
        <w:rPr>
          <w:highlight w:val="cyan"/>
          <w:u w:val="single"/>
        </w:rPr>
        <w:t>to scrutinize</w:t>
      </w:r>
      <w:r w:rsidRPr="004F14C6">
        <w:rPr>
          <w:u w:val="single"/>
        </w:rPr>
        <w:t xml:space="preserve"> potentially </w:t>
      </w:r>
      <w:r w:rsidRPr="00132648">
        <w:rPr>
          <w:highlight w:val="cyan"/>
          <w:u w:val="single"/>
        </w:rPr>
        <w:t>anticompetitive state</w:t>
      </w:r>
      <w:r w:rsidRPr="004F14C6">
        <w:rPr>
          <w:u w:val="single"/>
        </w:rPr>
        <w:t xml:space="preserve"> and local </w:t>
      </w:r>
      <w:r w:rsidRPr="00132648">
        <w:rPr>
          <w:highlight w:val="cyan"/>
          <w:u w:val="single"/>
        </w:rPr>
        <w:t>regulations</w:t>
      </w:r>
      <w:r>
        <w:t xml:space="preserve"> against the backdrop of the ubiquitous concern about “Lochnerizing” under the auspices of either constitutional or statutory authority. Here is the question in a nutshell: </w:t>
      </w:r>
      <w:r w:rsidRPr="00132648">
        <w:rPr>
          <w:rStyle w:val="StyleUnderline"/>
          <w:highlight w:val="cyan"/>
        </w:rPr>
        <w:t>If one believes that courts (or</w:t>
      </w:r>
      <w:r w:rsidRPr="00132648">
        <w:rPr>
          <w:rStyle w:val="StyleUnderline"/>
        </w:rPr>
        <w:t xml:space="preserve"> perhaps federal administrative </w:t>
      </w:r>
      <w:r w:rsidRPr="00132648">
        <w:rPr>
          <w:rStyle w:val="StyleUnderline"/>
          <w:highlight w:val="cyan"/>
        </w:rPr>
        <w:t>agencies)</w:t>
      </w:r>
      <w:r w:rsidRPr="00132648">
        <w:rPr>
          <w:rStyle w:val="StyleUnderline"/>
        </w:rPr>
        <w:t xml:space="preserve"> </w:t>
      </w:r>
      <w:r w:rsidRPr="00132648">
        <w:rPr>
          <w:rStyle w:val="StyleUnderline"/>
          <w:highlight w:val="cyan"/>
        </w:rPr>
        <w:t>should do</w:t>
      </w:r>
      <w:r w:rsidRPr="00132648">
        <w:rPr>
          <w:rStyle w:val="StyleUnderline"/>
        </w:rPr>
        <w:t xml:space="preserve"> </w:t>
      </w:r>
      <w:r w:rsidRPr="004F14C6">
        <w:rPr>
          <w:u w:val="single"/>
        </w:rPr>
        <w:t xml:space="preserve">somewhat </w:t>
      </w:r>
      <w:r w:rsidRPr="00132648">
        <w:rPr>
          <w:highlight w:val="cyan"/>
          <w:u w:val="single"/>
        </w:rPr>
        <w:t>more</w:t>
      </w:r>
      <w:r w:rsidRPr="004F14C6">
        <w:rPr>
          <w:u w:val="single"/>
        </w:rPr>
        <w:t xml:space="preserve"> than they currently do </w:t>
      </w:r>
      <w:r w:rsidRPr="00132648">
        <w:rPr>
          <w:highlight w:val="cyan"/>
          <w:u w:val="single"/>
        </w:rPr>
        <w:t>to</w:t>
      </w:r>
      <w:r w:rsidRPr="004F14C6">
        <w:rPr>
          <w:u w:val="single"/>
        </w:rPr>
        <w:t xml:space="preserve"> scrutinize and potentially </w:t>
      </w:r>
      <w:r w:rsidRPr="00132648">
        <w:rPr>
          <w:highlight w:val="cyan"/>
          <w:u w:val="single"/>
        </w:rPr>
        <w:t>invalidate anticompetitive</w:t>
      </w:r>
      <w:r w:rsidRPr="004F14C6">
        <w:rPr>
          <w:u w:val="single"/>
        </w:rPr>
        <w:t xml:space="preserve"> state and local </w:t>
      </w:r>
      <w:r w:rsidRPr="00132648">
        <w:rPr>
          <w:highlight w:val="cyan"/>
          <w:u w:val="single"/>
        </w:rPr>
        <w:t>reg</w:t>
      </w:r>
      <w:r w:rsidRPr="004F14C6">
        <w:rPr>
          <w:u w:val="single"/>
        </w:rPr>
        <w:t>ulation</w:t>
      </w:r>
      <w:r w:rsidRPr="00132648">
        <w:rPr>
          <w:highlight w:val="cyan"/>
          <w:u w:val="single"/>
        </w:rPr>
        <w:t>s</w:t>
      </w:r>
      <w:r>
        <w:t xml:space="preserve">, </w:t>
      </w:r>
      <w:r w:rsidRPr="00132648">
        <w:rPr>
          <w:rStyle w:val="Emphasis"/>
          <w:szCs w:val="32"/>
          <w:highlight w:val="cyan"/>
        </w:rPr>
        <w:t>which lever should they pull</w:t>
      </w:r>
      <w:r w:rsidRPr="00AD33D1">
        <w:t>—</w:t>
      </w:r>
      <w:r w:rsidRPr="00AD33D1">
        <w:rPr>
          <w:rStyle w:val="Emphasis"/>
          <w:sz w:val="21"/>
          <w:szCs w:val="28"/>
        </w:rPr>
        <w:t>constitutional doctrines, antitrust preemption, or both?</w:t>
      </w:r>
      <w:r w:rsidRPr="00AD33D1">
        <w:rPr>
          <w:sz w:val="21"/>
          <w:szCs w:val="28"/>
        </w:rPr>
        <w:t xml:space="preserve"> </w:t>
      </w:r>
      <w:r w:rsidRPr="00AD33D1">
        <w:rPr>
          <w:rStyle w:val="Emphasis"/>
        </w:rPr>
        <w:t>Because there are some overlapping</w:t>
      </w:r>
      <w:r w:rsidRPr="00AD33D1">
        <w:t xml:space="preserve">, and some separate, institutional constraints and potential </w:t>
      </w:r>
      <w:r w:rsidRPr="00AD33D1">
        <w:rPr>
          <w:rStyle w:val="StyleUnderline"/>
        </w:rPr>
        <w:t>pathologies</w:t>
      </w:r>
      <w:r w:rsidRPr="00AD33D1">
        <w:t xml:space="preserve"> between</w:t>
      </w:r>
      <w:r>
        <w:t xml:space="preserve"> constitutional and antitrust law, it is important to compare the two tools before deploying them.</w:t>
      </w:r>
    </w:p>
    <w:p w14:paraId="4ECC82D5" w14:textId="77777777" w:rsidR="00C17414" w:rsidRDefault="00C17414" w:rsidP="00C17414">
      <w:r>
        <w:t xml:space="preserve">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 </w:t>
      </w:r>
    </w:p>
    <w:p w14:paraId="16C41314" w14:textId="77777777" w:rsidR="00C17414" w:rsidRDefault="00C17414" w:rsidP="00C17414"/>
    <w:p w14:paraId="7B1C96BE" w14:textId="77777777" w:rsidR="00C17414" w:rsidRDefault="00C17414" w:rsidP="00C17414">
      <w:pPr>
        <w:pStyle w:val="Heading4"/>
        <w:rPr>
          <w:u w:val="single"/>
        </w:rPr>
      </w:pPr>
      <w:r>
        <w:t xml:space="preserve">This counterplan </w:t>
      </w:r>
      <w:r>
        <w:rPr>
          <w:u w:val="single"/>
        </w:rPr>
        <w:t>misunderstands</w:t>
      </w:r>
      <w:r>
        <w:t xml:space="preserve"> the context – Crane says there are </w:t>
      </w:r>
      <w:r>
        <w:rPr>
          <w:u w:val="single"/>
        </w:rPr>
        <w:t>two ways</w:t>
      </w:r>
      <w:r>
        <w:t xml:space="preserve"> to increase prohibitions – </w:t>
      </w:r>
      <w:r>
        <w:rPr>
          <w:u w:val="single"/>
        </w:rPr>
        <w:t>either</w:t>
      </w:r>
      <w:r>
        <w:t xml:space="preserve"> the Court can do the counterplan or the Court apply constitutional principles. </w:t>
      </w:r>
      <w:r>
        <w:rPr>
          <w:u w:val="single"/>
        </w:rPr>
        <w:t>Both</w:t>
      </w:r>
      <w:r>
        <w:t xml:space="preserve"> limit Parker immunity and expand the scope of core antitrust laws. They’re also both </w:t>
      </w:r>
      <w:r>
        <w:rPr>
          <w:u w:val="single"/>
        </w:rPr>
        <w:t>enforced by the FTC.</w:t>
      </w:r>
    </w:p>
    <w:p w14:paraId="12CFE4DF" w14:textId="77777777" w:rsidR="00C17414" w:rsidRDefault="00C17414" w:rsidP="00C17414"/>
    <w:p w14:paraId="4C8BFD94" w14:textId="77777777" w:rsidR="00C17414" w:rsidRPr="00920878" w:rsidRDefault="00C17414" w:rsidP="00C17414">
      <w:pPr>
        <w:pStyle w:val="Heading4"/>
        <w:rPr>
          <w:u w:val="single"/>
        </w:rPr>
      </w:pPr>
      <w:r>
        <w:t xml:space="preserve">Constitutional protection </w:t>
      </w:r>
      <w:r>
        <w:rPr>
          <w:u w:val="single"/>
        </w:rPr>
        <w:t>fails</w:t>
      </w:r>
    </w:p>
    <w:p w14:paraId="318BE3F1" w14:textId="77777777" w:rsidR="00C17414" w:rsidRPr="00920878" w:rsidRDefault="00C17414" w:rsidP="00C17414">
      <w:r w:rsidRPr="00920878">
        <w:rPr>
          <w:rStyle w:val="Style13ptBold"/>
        </w:rPr>
        <w:t>Edlin 14</w:t>
      </w:r>
      <w:r>
        <w:t xml:space="preserve"> [</w:t>
      </w:r>
      <w:r w:rsidRPr="00920878">
        <w:t>Aaron Edlin &amp; Rebecca Haw 14, Edlin is Richard Jennings Professor of Law and Professor of Economics, University of California, Berkeley; Research Associate, National Bureau of Economic Research; J.D., Stanford University; Ph.D., Economics, Stanford University; Haw is Professor of Law, Vanderbilt University Law School; J.D., Harvard University, “CARTELS BY ANOTHER NAME: SHOULD LICENSED OCCUPATIONS FACE ANTITRUST SCRUTINY?,” 162 U. Pa. L. Rev. 1093, Lexis</w:t>
      </w:r>
      <w:r>
        <w:t>]</w:t>
      </w:r>
    </w:p>
    <w:p w14:paraId="5EB471D6" w14:textId="77777777" w:rsidR="00C17414" w:rsidRPr="00C90886" w:rsidRDefault="00C17414" w:rsidP="00C17414">
      <w:pPr>
        <w:rPr>
          <w:sz w:val="16"/>
        </w:rPr>
      </w:pPr>
      <w:r w:rsidRPr="00C90886">
        <w:rPr>
          <w:sz w:val="16"/>
        </w:rPr>
        <w:t>2. The Common Route to Challenging State Licensing Restraints: Due Process and Equal Protection</w:t>
      </w:r>
    </w:p>
    <w:p w14:paraId="4B7FFE0D" w14:textId="77777777" w:rsidR="00C17414" w:rsidRPr="00C90886" w:rsidRDefault="00C17414" w:rsidP="00C17414">
      <w:pPr>
        <w:rPr>
          <w:sz w:val="16"/>
        </w:rPr>
      </w:pPr>
      <w:r w:rsidRPr="00920878">
        <w:rPr>
          <w:rStyle w:val="StyleUnderline"/>
          <w:highlight w:val="cyan"/>
        </w:rPr>
        <w:t>With</w:t>
      </w:r>
      <w:r w:rsidRPr="00A1417B">
        <w:rPr>
          <w:rStyle w:val="StyleUnderline"/>
        </w:rPr>
        <w:t xml:space="preserve"> powerful </w:t>
      </w:r>
      <w:r w:rsidRPr="00920878">
        <w:rPr>
          <w:rStyle w:val="StyleUnderline"/>
          <w:highlight w:val="cyan"/>
        </w:rPr>
        <w:t xml:space="preserve">antitrust </w:t>
      </w:r>
      <w:r w:rsidRPr="00920878">
        <w:rPr>
          <w:rStyle w:val="Emphasis"/>
          <w:highlight w:val="cyan"/>
        </w:rPr>
        <w:t>immunities</w:t>
      </w:r>
      <w:r w:rsidRPr="00920878">
        <w:rPr>
          <w:sz w:val="16"/>
          <w:highlight w:val="cyan"/>
        </w:rPr>
        <w:t xml:space="preserve"> </w:t>
      </w:r>
      <w:r w:rsidRPr="00920878">
        <w:rPr>
          <w:rStyle w:val="StyleUnderline"/>
          <w:highlight w:val="cyan"/>
        </w:rPr>
        <w:t xml:space="preserve">in place, the </w:t>
      </w:r>
      <w:r w:rsidRPr="00920878">
        <w:rPr>
          <w:rStyle w:val="StyleUnderline"/>
        </w:rPr>
        <w:t xml:space="preserve">only </w:t>
      </w:r>
      <w:r w:rsidRPr="00920878">
        <w:rPr>
          <w:rStyle w:val="Emphasis"/>
        </w:rPr>
        <w:t xml:space="preserve">viable </w:t>
      </w:r>
      <w:r w:rsidRPr="00920878">
        <w:rPr>
          <w:rStyle w:val="Emphasis"/>
          <w:highlight w:val="cyan"/>
        </w:rPr>
        <w:t>avenue</w:t>
      </w:r>
      <w:r w:rsidRPr="00A1417B">
        <w:rPr>
          <w:rStyle w:val="StyleUnderline"/>
        </w:rPr>
        <w:t xml:space="preserve"> for consumers or </w:t>
      </w:r>
      <w:r w:rsidRPr="00920878">
        <w:rPr>
          <w:rStyle w:val="StyleUnderline"/>
          <w:highlight w:val="cyan"/>
        </w:rPr>
        <w:t>would-be</w:t>
      </w:r>
      <w:r w:rsidRPr="00A1417B">
        <w:rPr>
          <w:rStyle w:val="StyleUnderline"/>
        </w:rPr>
        <w:t xml:space="preserve"> professionals seeking to challenge the actions of state licensing boards is to make </w:t>
      </w:r>
      <w:r w:rsidRPr="00920878">
        <w:rPr>
          <w:rStyle w:val="StyleUnderline"/>
          <w:highlight w:val="cyan"/>
        </w:rPr>
        <w:t xml:space="preserve">a </w:t>
      </w:r>
      <w:r w:rsidRPr="00920878">
        <w:rPr>
          <w:rStyle w:val="Emphasis"/>
          <w:highlight w:val="cyan"/>
        </w:rPr>
        <w:t>constitutional claim</w:t>
      </w:r>
      <w:r w:rsidRPr="00C90886">
        <w:rPr>
          <w:sz w:val="16"/>
        </w:rPr>
        <w:t xml:space="preserve">. 207 </w:t>
      </w:r>
      <w:r w:rsidRPr="00A1417B">
        <w:rPr>
          <w:rStyle w:val="StyleUnderline"/>
        </w:rPr>
        <w:t xml:space="preserve">Like </w:t>
      </w:r>
      <w:r w:rsidRPr="00A1417B">
        <w:rPr>
          <w:rStyle w:val="Emphasis"/>
        </w:rPr>
        <w:t>all</w:t>
      </w:r>
      <w:r w:rsidRPr="00A1417B">
        <w:rPr>
          <w:rStyle w:val="StyleUnderline"/>
        </w:rPr>
        <w:t xml:space="preserve"> state regulation, professional licensing restrictions must not violate the </w:t>
      </w:r>
      <w:r w:rsidRPr="00A1417B">
        <w:rPr>
          <w:rStyle w:val="Emphasis"/>
        </w:rPr>
        <w:t>Due Process</w:t>
      </w:r>
      <w:r w:rsidRPr="00C90886">
        <w:rPr>
          <w:sz w:val="16"/>
        </w:rPr>
        <w:t xml:space="preserve"> </w:t>
      </w:r>
      <w:r w:rsidRPr="00A1417B">
        <w:rPr>
          <w:rStyle w:val="StyleUnderline"/>
        </w:rPr>
        <w:t>and</w:t>
      </w:r>
      <w:r w:rsidRPr="00C90886">
        <w:rPr>
          <w:sz w:val="16"/>
        </w:rPr>
        <w:t xml:space="preserve"> </w:t>
      </w:r>
      <w:r w:rsidRPr="00A1417B">
        <w:rPr>
          <w:rStyle w:val="Emphasis"/>
        </w:rPr>
        <w:t>Equal Protection</w:t>
      </w:r>
      <w:r w:rsidRPr="00C90886">
        <w:rPr>
          <w:sz w:val="16"/>
        </w:rPr>
        <w:t xml:space="preserve"> </w:t>
      </w:r>
      <w:r w:rsidRPr="00A1417B">
        <w:rPr>
          <w:rStyle w:val="StyleUnderline"/>
        </w:rPr>
        <w:t>Clauses</w:t>
      </w:r>
      <w:r w:rsidRPr="00C90886">
        <w:rPr>
          <w:sz w:val="16"/>
        </w:rPr>
        <w:t xml:space="preserve"> of the Fourteenth Amendment. </w:t>
      </w:r>
      <w:r w:rsidRPr="00A1417B">
        <w:rPr>
          <w:rStyle w:val="StyleUnderline"/>
        </w:rPr>
        <w:t>Due process prevents a state from denying someone his liberty interest in professional work if doing so has no rational relation to a legitimate state interest</w:t>
      </w:r>
      <w:r w:rsidRPr="00C90886">
        <w:rPr>
          <w:sz w:val="16"/>
        </w:rPr>
        <w:t xml:space="preserve">. 208 </w:t>
      </w:r>
      <w:r w:rsidRPr="00A1417B">
        <w:rPr>
          <w:rStyle w:val="StyleUnderline"/>
        </w:rPr>
        <w:t xml:space="preserve">Similarly, </w:t>
      </w:r>
      <w:r w:rsidRPr="00920878">
        <w:rPr>
          <w:rStyle w:val="StyleUnderline"/>
          <w:highlight w:val="cyan"/>
        </w:rPr>
        <w:t>equal protection requires</w:t>
      </w:r>
      <w:r w:rsidRPr="00A1417B">
        <w:rPr>
          <w:rStyle w:val="StyleUnderline"/>
        </w:rPr>
        <w:t xml:space="preserve"> that </w:t>
      </w:r>
      <w:r w:rsidRPr="00920878">
        <w:rPr>
          <w:rStyle w:val="StyleUnderline"/>
          <w:highlight w:val="cyan"/>
        </w:rPr>
        <w:t>states distinguish</w:t>
      </w:r>
      <w:r w:rsidRPr="00A1417B">
        <w:rPr>
          <w:rStyle w:val="StyleUnderline"/>
        </w:rPr>
        <w:t xml:space="preserve"> licensed professionals from those excluded from practice </w:t>
      </w:r>
      <w:r w:rsidRPr="00920878">
        <w:rPr>
          <w:rStyle w:val="StyleUnderline"/>
          <w:highlight w:val="cyan"/>
        </w:rPr>
        <w:t>on</w:t>
      </w:r>
      <w:r w:rsidRPr="00A1417B">
        <w:rPr>
          <w:rStyle w:val="StyleUnderline"/>
        </w:rPr>
        <w:t xml:space="preserve"> some rational basis related to a </w:t>
      </w:r>
      <w:r w:rsidRPr="00920878">
        <w:rPr>
          <w:rStyle w:val="StyleUnderline"/>
          <w:highlight w:val="cyan"/>
        </w:rPr>
        <w:t>legitimate state goal</w:t>
      </w:r>
      <w:r w:rsidRPr="00C90886">
        <w:rPr>
          <w:sz w:val="16"/>
        </w:rPr>
        <w:t xml:space="preserve">. 209 </w:t>
      </w:r>
      <w:r w:rsidRPr="00A1417B">
        <w:rPr>
          <w:rStyle w:val="StyleUnderline"/>
        </w:rPr>
        <w:t>The two analyses</w:t>
      </w:r>
      <w:r w:rsidRPr="00C90886">
        <w:rPr>
          <w:sz w:val="16"/>
        </w:rPr>
        <w:t xml:space="preserve"> typically </w:t>
      </w:r>
      <w:r w:rsidRPr="00A1417B">
        <w:rPr>
          <w:rStyle w:val="Emphasis"/>
        </w:rPr>
        <w:t>conflate</w:t>
      </w:r>
      <w:r w:rsidRPr="00C90886">
        <w:rPr>
          <w:sz w:val="16"/>
        </w:rPr>
        <w:t xml:space="preserve"> </w:t>
      </w:r>
      <w:r w:rsidRPr="00A1417B">
        <w:rPr>
          <w:rStyle w:val="StyleUnderline"/>
        </w:rPr>
        <w:t xml:space="preserve">into </w:t>
      </w:r>
      <w:r w:rsidRPr="00A1417B">
        <w:rPr>
          <w:rStyle w:val="Emphasis"/>
        </w:rPr>
        <w:t>one question</w:t>
      </w:r>
      <w:r w:rsidRPr="00A1417B">
        <w:rPr>
          <w:rStyle w:val="StyleUnderline"/>
        </w:rPr>
        <w:t xml:space="preserve">: Did the licensing restriction serve, even indirectly or inefficiently, </w:t>
      </w:r>
      <w:r w:rsidRPr="00A1417B">
        <w:rPr>
          <w:rStyle w:val="Emphasis"/>
        </w:rPr>
        <w:t>some legitimate state interest?</w:t>
      </w:r>
      <w:r w:rsidRPr="00C90886">
        <w:rPr>
          <w:sz w:val="16"/>
        </w:rPr>
        <w:t xml:space="preserve"> 210</w:t>
      </w:r>
    </w:p>
    <w:p w14:paraId="0842145D" w14:textId="77777777" w:rsidR="00C17414" w:rsidRPr="00C90886" w:rsidRDefault="00C17414" w:rsidP="00C17414">
      <w:pPr>
        <w:rPr>
          <w:sz w:val="16"/>
        </w:rPr>
      </w:pPr>
      <w:r w:rsidRPr="00C90886">
        <w:rPr>
          <w:sz w:val="16"/>
        </w:rPr>
        <w:t xml:space="preserve">[*1128]  </w:t>
      </w:r>
      <w:r w:rsidRPr="00920878">
        <w:rPr>
          <w:rStyle w:val="StyleUnderline"/>
          <w:highlight w:val="cyan"/>
        </w:rPr>
        <w:t xml:space="preserve">That burden is </w:t>
      </w:r>
      <w:r w:rsidRPr="00920878">
        <w:rPr>
          <w:rStyle w:val="Emphasis"/>
          <w:highlight w:val="cyan"/>
        </w:rPr>
        <w:t>easy to meet</w:t>
      </w:r>
      <w:r w:rsidRPr="00A1417B">
        <w:rPr>
          <w:rStyle w:val="StyleUnderline"/>
        </w:rPr>
        <w:t>,</w:t>
      </w:r>
      <w:r w:rsidRPr="00C90886">
        <w:rPr>
          <w:sz w:val="16"/>
        </w:rPr>
        <w:t xml:space="preserve"> as illustrated by the leading Supreme Court case on the constitutionality of professional licensing schemes. In Williamson v. Lee Optical, the Supreme Court upheld a state statute preventing opticians from fitting patients' existing lenses in new frames without a prescription from an ophthalmologist or optometrist. 211 The Williamson plaintiffs sued on the theory that the scheme was designed to artificially increase demand for optometry services and therefore violated the Due Process and Equal Protection Clauses. 212 The Court implicitly recognized a liberty right under the Due Process Clause to pursue one's chosen occupation. 213 But since that right is not sufficiently "fundamental" to give rise to strict scrutiny 214 and because opticians are not a protected class under the Equal Protection Clause, both claims were subject only to rationality review. 215 The Court rejected the plaintiffs' challenge, making clear that any possible justification for the restriction, however thin, was enough. 216 Other cases have further held that the proffered justification need not have actually motivated the legislature to survive rationality review; it may be post-hoc and prepared only for litigation. 217</w:t>
      </w:r>
    </w:p>
    <w:p w14:paraId="6A13ECE1" w14:textId="77777777" w:rsidR="00C17414" w:rsidRPr="00C90886" w:rsidRDefault="00C17414" w:rsidP="00C17414">
      <w:pPr>
        <w:rPr>
          <w:sz w:val="16"/>
        </w:rPr>
      </w:pPr>
      <w:r w:rsidRPr="00920878">
        <w:rPr>
          <w:rStyle w:val="StyleUnderline"/>
          <w:highlight w:val="cyan"/>
        </w:rPr>
        <w:t>The</w:t>
      </w:r>
      <w:r w:rsidRPr="00C90886">
        <w:rPr>
          <w:rStyle w:val="StyleUnderline"/>
        </w:rPr>
        <w:t xml:space="preserve"> Supreme </w:t>
      </w:r>
      <w:r w:rsidRPr="00920878">
        <w:rPr>
          <w:rStyle w:val="StyleUnderline"/>
          <w:highlight w:val="cyan"/>
        </w:rPr>
        <w:t xml:space="preserve">Court has only </w:t>
      </w:r>
      <w:r w:rsidRPr="00920878">
        <w:rPr>
          <w:rStyle w:val="Emphasis"/>
          <w:highlight w:val="cyan"/>
        </w:rPr>
        <w:t>once</w:t>
      </w:r>
      <w:r w:rsidRPr="00920878">
        <w:rPr>
          <w:rStyle w:val="StyleUnderline"/>
          <w:highlight w:val="cyan"/>
        </w:rPr>
        <w:t xml:space="preserve"> found</w:t>
      </w:r>
      <w:r w:rsidRPr="00C90886">
        <w:rPr>
          <w:rStyle w:val="StyleUnderline"/>
        </w:rPr>
        <w:t xml:space="preserve"> an occupational </w:t>
      </w:r>
      <w:r w:rsidRPr="00920878">
        <w:rPr>
          <w:rStyle w:val="StyleUnderline"/>
          <w:highlight w:val="cyan"/>
        </w:rPr>
        <w:t>licensing</w:t>
      </w:r>
      <w:r w:rsidRPr="00C90886">
        <w:rPr>
          <w:rStyle w:val="StyleUnderline"/>
        </w:rPr>
        <w:t xml:space="preserve"> restriction </w:t>
      </w:r>
      <w:r w:rsidRPr="00920878">
        <w:rPr>
          <w:rStyle w:val="StyleUnderline"/>
          <w:highlight w:val="cyan"/>
        </w:rPr>
        <w:t xml:space="preserve">to </w:t>
      </w:r>
      <w:r w:rsidRPr="00920878">
        <w:rPr>
          <w:rStyle w:val="Emphasis"/>
          <w:highlight w:val="cyan"/>
        </w:rPr>
        <w:t>fail</w:t>
      </w:r>
      <w:r w:rsidRPr="00C90886">
        <w:rPr>
          <w:rStyle w:val="StyleUnderline"/>
        </w:rPr>
        <w:t xml:space="preserve"> rationality review</w:t>
      </w:r>
      <w:r w:rsidRPr="00C90886">
        <w:rPr>
          <w:sz w:val="16"/>
        </w:rPr>
        <w:t xml:space="preserve">, in Schware v. Board of Bar Examiners of New Mexico, 218 </w:t>
      </w:r>
      <w:r w:rsidRPr="00920878">
        <w:rPr>
          <w:rStyle w:val="StyleUnderline"/>
          <w:highlight w:val="cyan"/>
        </w:rPr>
        <w:t xml:space="preserve">and then </w:t>
      </w:r>
      <w:r w:rsidRPr="00920878">
        <w:rPr>
          <w:rStyle w:val="Emphasis"/>
          <w:highlight w:val="cyan"/>
        </w:rPr>
        <w:t>only</w:t>
      </w:r>
      <w:r w:rsidRPr="00920878">
        <w:rPr>
          <w:rStyle w:val="StyleUnderline"/>
          <w:highlight w:val="cyan"/>
        </w:rPr>
        <w:t xml:space="preserve"> because an </w:t>
      </w:r>
      <w:r w:rsidRPr="00920878">
        <w:rPr>
          <w:rStyle w:val="Emphasis"/>
          <w:highlight w:val="cyan"/>
        </w:rPr>
        <w:t>otherwise valid</w:t>
      </w:r>
      <w:r w:rsidRPr="00C90886">
        <w:rPr>
          <w:rStyle w:val="StyleUnderline"/>
        </w:rPr>
        <w:t xml:space="preserve"> licensing </w:t>
      </w:r>
      <w:r w:rsidRPr="00920878">
        <w:rPr>
          <w:rStyle w:val="StyleUnderline"/>
          <w:highlight w:val="cyan"/>
        </w:rPr>
        <w:t xml:space="preserve">requirement was </w:t>
      </w:r>
      <w:r w:rsidRPr="00920878">
        <w:rPr>
          <w:rStyle w:val="Emphasis"/>
          <w:highlight w:val="cyan"/>
        </w:rPr>
        <w:t>unlawfully applied</w:t>
      </w:r>
      <w:r w:rsidRPr="00C90886">
        <w:rPr>
          <w:rStyle w:val="Emphasis"/>
        </w:rPr>
        <w:t xml:space="preserve"> to an individual</w:t>
      </w:r>
      <w:r w:rsidRPr="00C90886">
        <w:rPr>
          <w:sz w:val="16"/>
        </w:rPr>
        <w:t xml:space="preserve">. Like most states, New  [*1129]  Mexico requires attorneys to exhibit good moral character in order to sit for the bar exam. In Schware, the Court found a rational basis for such a requirement on its face, but </w:t>
      </w:r>
      <w:r w:rsidRPr="00C90886">
        <w:rPr>
          <w:rStyle w:val="StyleUnderline"/>
        </w:rPr>
        <w:t>it held that the New Mexico Supreme Court did not have a rational justification for denying a former communist permission to sit for the exam</w:t>
      </w:r>
      <w:r w:rsidRPr="00C90886">
        <w:rPr>
          <w:sz w:val="16"/>
        </w:rPr>
        <w:t xml:space="preserve">. 219 </w:t>
      </w:r>
      <w:r w:rsidRPr="00C90886">
        <w:rPr>
          <w:rStyle w:val="StyleUnderline"/>
        </w:rPr>
        <w:t xml:space="preserve">Because of its politically charged subject matter, Schware has largely been </w:t>
      </w:r>
      <w:r w:rsidRPr="00C90886">
        <w:rPr>
          <w:rStyle w:val="Emphasis"/>
        </w:rPr>
        <w:t>limited</w:t>
      </w:r>
      <w:r w:rsidRPr="00C90886">
        <w:rPr>
          <w:rStyle w:val="StyleUnderline"/>
        </w:rPr>
        <w:t xml:space="preserve"> to its </w:t>
      </w:r>
      <w:r w:rsidRPr="00C90886">
        <w:rPr>
          <w:rStyle w:val="Emphasis"/>
        </w:rPr>
        <w:t>facts</w:t>
      </w:r>
      <w:r w:rsidRPr="00C90886">
        <w:rPr>
          <w:sz w:val="16"/>
        </w:rPr>
        <w:t xml:space="preserve">. </w:t>
      </w:r>
      <w:r w:rsidRPr="00C90886">
        <w:rPr>
          <w:rStyle w:val="StyleUnderline"/>
        </w:rPr>
        <w:t xml:space="preserve">In any case, it expressly </w:t>
      </w:r>
      <w:r w:rsidRPr="00C90886">
        <w:rPr>
          <w:rStyle w:val="Emphasis"/>
        </w:rPr>
        <w:t>approved</w:t>
      </w:r>
      <w:r w:rsidRPr="00C90886">
        <w:rPr>
          <w:rStyle w:val="StyleUnderline"/>
        </w:rPr>
        <w:t xml:space="preserve"> of a state's ability to require its bar applicants to possess a quality as </w:t>
      </w:r>
      <w:r w:rsidRPr="00C90886">
        <w:rPr>
          <w:rStyle w:val="Emphasis"/>
        </w:rPr>
        <w:t>subjective</w:t>
      </w:r>
      <w:r w:rsidRPr="00C90886">
        <w:rPr>
          <w:rStyle w:val="StyleUnderline"/>
        </w:rPr>
        <w:t xml:space="preserve"> as "</w:t>
      </w:r>
      <w:r w:rsidRPr="00C90886">
        <w:rPr>
          <w:rStyle w:val="Emphasis"/>
        </w:rPr>
        <w:t>good moral character</w:t>
      </w:r>
      <w:r w:rsidRPr="00C90886">
        <w:rPr>
          <w:rStyle w:val="StyleUnderline"/>
        </w:rPr>
        <w:t>."</w:t>
      </w:r>
      <w:r w:rsidRPr="00C90886">
        <w:rPr>
          <w:sz w:val="16"/>
        </w:rPr>
        <w:t xml:space="preserve"> 220</w:t>
      </w:r>
    </w:p>
    <w:p w14:paraId="19735D51" w14:textId="77777777" w:rsidR="00C17414" w:rsidRPr="00C90886" w:rsidRDefault="00C17414" w:rsidP="00C17414">
      <w:pPr>
        <w:rPr>
          <w:sz w:val="16"/>
        </w:rPr>
      </w:pPr>
      <w:r w:rsidRPr="00C90886">
        <w:rPr>
          <w:rStyle w:val="StyleUnderline"/>
        </w:rPr>
        <w:t xml:space="preserve">In applying Schware to the activity of state licensing boards, lower courts have found </w:t>
      </w:r>
      <w:r w:rsidRPr="00920878">
        <w:rPr>
          <w:rStyle w:val="Emphasis"/>
          <w:highlight w:val="cyan"/>
        </w:rPr>
        <w:t>even extremely thin justifications</w:t>
      </w:r>
      <w:r w:rsidRPr="00C90886">
        <w:rPr>
          <w:sz w:val="16"/>
        </w:rPr>
        <w:t xml:space="preserve"> </w:t>
      </w:r>
      <w:r w:rsidRPr="00C90886">
        <w:rPr>
          <w:rStyle w:val="StyleUnderline"/>
        </w:rPr>
        <w:t xml:space="preserve">for anticompetitive licensing restrictions to </w:t>
      </w:r>
      <w:r w:rsidRPr="00920878">
        <w:rPr>
          <w:rStyle w:val="Emphasis"/>
          <w:highlight w:val="cyan"/>
        </w:rPr>
        <w:t>suffice</w:t>
      </w:r>
      <w:r w:rsidRPr="00920878">
        <w:rPr>
          <w:rStyle w:val="StyleUnderline"/>
          <w:highlight w:val="cyan"/>
        </w:rPr>
        <w:t xml:space="preserve"> for</w:t>
      </w:r>
      <w:r w:rsidRPr="00C90886">
        <w:rPr>
          <w:rStyle w:val="StyleUnderline"/>
        </w:rPr>
        <w:t xml:space="preserve"> </w:t>
      </w:r>
      <w:r w:rsidRPr="00C90886">
        <w:rPr>
          <w:rStyle w:val="Emphasis"/>
        </w:rPr>
        <w:t xml:space="preserve">rationality </w:t>
      </w:r>
      <w:r w:rsidRPr="00920878">
        <w:rPr>
          <w:rStyle w:val="Emphasis"/>
          <w:highlight w:val="cyan"/>
        </w:rPr>
        <w:t>review</w:t>
      </w:r>
      <w:r w:rsidRPr="00C90886">
        <w:rPr>
          <w:sz w:val="16"/>
        </w:rPr>
        <w:t>. In Meadows v. Odom, a Louisiana district court accepted the state board's contention that licensing florists helped promote health and safety by decreasing the risk of pricks by wires in haphazardly arranged bouquets. 221 Similarly, a California district court upheld the California Structural Pest Control Board's requirement that exterminators of rats, mice, and pigeons - but not those of skunks and squirrels - obtain a state license. 222</w:t>
      </w:r>
    </w:p>
    <w:p w14:paraId="79CF9D47" w14:textId="77777777" w:rsidR="00C17414" w:rsidRPr="00C90886" w:rsidRDefault="00C17414" w:rsidP="00C17414">
      <w:pPr>
        <w:rPr>
          <w:sz w:val="16"/>
        </w:rPr>
      </w:pPr>
      <w:r w:rsidRPr="00920878">
        <w:rPr>
          <w:rStyle w:val="StyleUnderline"/>
          <w:highlight w:val="cyan"/>
        </w:rPr>
        <w:t xml:space="preserve">One circuit </w:t>
      </w:r>
      <w:r w:rsidRPr="00920878">
        <w:rPr>
          <w:rStyle w:val="StyleUnderline"/>
        </w:rPr>
        <w:t xml:space="preserve">has </w:t>
      </w:r>
      <w:r w:rsidRPr="00920878">
        <w:rPr>
          <w:rStyle w:val="Emphasis"/>
          <w:highlight w:val="cyan"/>
        </w:rPr>
        <w:t>even</w:t>
      </w:r>
      <w:r w:rsidRPr="00920878">
        <w:rPr>
          <w:rStyle w:val="StyleUnderline"/>
          <w:highlight w:val="cyan"/>
        </w:rPr>
        <w:t xml:space="preserve"> held that </w:t>
      </w:r>
      <w:r w:rsidRPr="00920878">
        <w:rPr>
          <w:rStyle w:val="Emphasis"/>
          <w:highlight w:val="cyan"/>
        </w:rPr>
        <w:t xml:space="preserve">insulating </w:t>
      </w:r>
      <w:r w:rsidRPr="00920878">
        <w:rPr>
          <w:rStyle w:val="Emphasis"/>
        </w:rPr>
        <w:t xml:space="preserve">professionals </w:t>
      </w:r>
      <w:r w:rsidRPr="00920878">
        <w:rPr>
          <w:rStyle w:val="Emphasis"/>
          <w:highlight w:val="cyan"/>
        </w:rPr>
        <w:t>from competition</w:t>
      </w:r>
      <w:r w:rsidRPr="00920878">
        <w:rPr>
          <w:rStyle w:val="StyleUnderline"/>
          <w:highlight w:val="cyan"/>
        </w:rPr>
        <w:t xml:space="preserve"> is </w:t>
      </w:r>
      <w:r w:rsidRPr="00920878">
        <w:rPr>
          <w:rStyle w:val="Emphasis"/>
          <w:highlight w:val="cyan"/>
        </w:rPr>
        <w:t>itself</w:t>
      </w:r>
      <w:r w:rsidRPr="00920878">
        <w:rPr>
          <w:sz w:val="16"/>
          <w:highlight w:val="cyan"/>
        </w:rPr>
        <w:t xml:space="preserve"> </w:t>
      </w:r>
      <w:r w:rsidRPr="00920878">
        <w:rPr>
          <w:rStyle w:val="StyleUnderline"/>
          <w:highlight w:val="cyan"/>
        </w:rPr>
        <w:t xml:space="preserve">a </w:t>
      </w:r>
      <w:r w:rsidRPr="00920878">
        <w:rPr>
          <w:rStyle w:val="Emphasis"/>
          <w:highlight w:val="cyan"/>
        </w:rPr>
        <w:t>legitimate state interest</w:t>
      </w:r>
      <w:r w:rsidRPr="00C90886">
        <w:rPr>
          <w:rStyle w:val="StyleUnderline"/>
        </w:rPr>
        <w:t xml:space="preserve">, making matters even </w:t>
      </w:r>
      <w:r w:rsidRPr="00C90886">
        <w:rPr>
          <w:rStyle w:val="Emphasis"/>
        </w:rPr>
        <w:t>more difficult</w:t>
      </w:r>
      <w:r w:rsidRPr="00C90886">
        <w:rPr>
          <w:rStyle w:val="StyleUnderline"/>
        </w:rPr>
        <w:t xml:space="preserve"> for plaintiffs alleging harm to competition. The Tenth Circuit</w:t>
      </w:r>
      <w:r w:rsidRPr="00C90886">
        <w:rPr>
          <w:sz w:val="16"/>
        </w:rPr>
        <w:t xml:space="preserve"> in Powers v. Harris </w:t>
      </w:r>
      <w:r w:rsidRPr="00C90886">
        <w:rPr>
          <w:rStyle w:val="Emphasis"/>
        </w:rPr>
        <w:t>distinguished</w:t>
      </w:r>
      <w:r w:rsidRPr="00C90886">
        <w:rPr>
          <w:sz w:val="16"/>
        </w:rPr>
        <w:t xml:space="preserve"> </w:t>
      </w:r>
      <w:r w:rsidRPr="00C90886">
        <w:rPr>
          <w:rStyle w:val="Emphasis"/>
        </w:rPr>
        <w:t>intrastate</w:t>
      </w:r>
      <w:r w:rsidRPr="00C90886">
        <w:rPr>
          <w:rStyle w:val="StyleUnderline"/>
        </w:rPr>
        <w:t xml:space="preserve"> protectionism, which it considered constitutionally </w:t>
      </w:r>
      <w:r w:rsidRPr="00C90886">
        <w:rPr>
          <w:rStyle w:val="Emphasis"/>
        </w:rPr>
        <w:t>permissible</w:t>
      </w:r>
      <w:r w:rsidRPr="00C90886">
        <w:rPr>
          <w:rStyle w:val="StyleUnderline"/>
        </w:rPr>
        <w:t xml:space="preserve">, from </w:t>
      </w:r>
      <w:r w:rsidRPr="00C90886">
        <w:rPr>
          <w:rStyle w:val="Emphasis"/>
        </w:rPr>
        <w:t>interstate</w:t>
      </w:r>
      <w:r w:rsidRPr="00C90886">
        <w:rPr>
          <w:rStyle w:val="StyleUnderline"/>
        </w:rPr>
        <w:t xml:space="preserve"> protectionism, which it acknowledged was illegitimate under the </w:t>
      </w:r>
      <w:r w:rsidRPr="00C90886">
        <w:rPr>
          <w:rStyle w:val="Emphasis"/>
        </w:rPr>
        <w:t>D</w:t>
      </w:r>
      <w:r w:rsidRPr="00C90886">
        <w:rPr>
          <w:rStyle w:val="StyleUnderline"/>
        </w:rPr>
        <w:t xml:space="preserve">ormant </w:t>
      </w:r>
      <w:r w:rsidRPr="00C90886">
        <w:rPr>
          <w:rStyle w:val="Emphasis"/>
        </w:rPr>
        <w:t>C</w:t>
      </w:r>
      <w:r w:rsidRPr="00C90886">
        <w:rPr>
          <w:rStyle w:val="StyleUnderline"/>
        </w:rPr>
        <w:t xml:space="preserve">ommerce </w:t>
      </w:r>
      <w:r w:rsidRPr="00C90886">
        <w:rPr>
          <w:rStyle w:val="Emphasis"/>
        </w:rPr>
        <w:t>C</w:t>
      </w:r>
      <w:r w:rsidRPr="00C90886">
        <w:rPr>
          <w:rStyle w:val="StyleUnderline"/>
        </w:rPr>
        <w:t>lause</w:t>
      </w:r>
      <w:r w:rsidRPr="00C90886">
        <w:rPr>
          <w:sz w:val="16"/>
        </w:rPr>
        <w:t>. 223</w:t>
      </w:r>
    </w:p>
    <w:p w14:paraId="2CD1971E" w14:textId="77777777" w:rsidR="00C17414" w:rsidRDefault="00C17414" w:rsidP="00C17414">
      <w:pPr>
        <w:rPr>
          <w:sz w:val="16"/>
        </w:rPr>
      </w:pPr>
      <w:r w:rsidRPr="00C90886">
        <w:rPr>
          <w:rStyle w:val="Emphasis"/>
        </w:rPr>
        <w:t>Contrary</w:t>
      </w:r>
      <w:r w:rsidRPr="00C90886">
        <w:rPr>
          <w:sz w:val="16"/>
        </w:rPr>
        <w:t xml:space="preserve"> </w:t>
      </w:r>
      <w:r w:rsidRPr="00C90886">
        <w:rPr>
          <w:rStyle w:val="StyleUnderline"/>
        </w:rPr>
        <w:t xml:space="preserve">holdings are </w:t>
      </w:r>
      <w:r w:rsidRPr="00C90886">
        <w:rPr>
          <w:rStyle w:val="Emphasis"/>
        </w:rPr>
        <w:t>rare</w:t>
      </w:r>
      <w:r w:rsidRPr="00C90886">
        <w:rPr>
          <w:sz w:val="16"/>
        </w:rPr>
        <w:t>. The Sixth Circuit gave the campaign to invalidate anticompetitive state licensing on constitutional grounds 224 its  [*1130]  most significant victory in Craigmiles v. Giles. 225 Using reasoning that was explicitly rejected in Powers, the Craigmiles court invalidated Tennessee's restriction on unlicensed casket sales. 226 The court was unusually skeptical about the justifications advanced by the state board, which argued that shoddy caskets presented a public health risk. 227 The court found that only one justification did not reek with "the force of a five-week-old, unrefrigerated fish" 228: the scheme would allow funeral directors to collect monopolistic profits in selling coffins. 229 Unlike the Powers court, the Sixth Circuit deemed such economic protectionism "illegitimate" and invalidated the restrictions because they failed even "the slight review required by rational basis review." 230</w:t>
      </w:r>
    </w:p>
    <w:p w14:paraId="7F9F2A25" w14:textId="77777777" w:rsidR="00C17414" w:rsidRDefault="00C17414" w:rsidP="00C17414"/>
    <w:p w14:paraId="1820BBE3" w14:textId="77777777" w:rsidR="00C17414" w:rsidRDefault="00C17414" w:rsidP="00C17414">
      <w:pPr>
        <w:pStyle w:val="Heading4"/>
      </w:pPr>
      <w:r>
        <w:t>Perm – do the plan as an outcome of the CP</w:t>
      </w:r>
    </w:p>
    <w:p w14:paraId="3AD4C36A" w14:textId="77777777" w:rsidR="00C17414" w:rsidRDefault="00C17414" w:rsidP="00C17414">
      <w:pPr>
        <w:pStyle w:val="Heading3"/>
      </w:pPr>
      <w:r>
        <w:t>Crane Constitution CP – Doesn’t Solve – FTC – 2AC</w:t>
      </w:r>
    </w:p>
    <w:p w14:paraId="0F598C15" w14:textId="77777777" w:rsidR="00C17414" w:rsidRPr="00920878" w:rsidRDefault="00C17414" w:rsidP="00C17414">
      <w:pPr>
        <w:pStyle w:val="Heading4"/>
      </w:pPr>
      <w:r>
        <w:t xml:space="preserve">CP </w:t>
      </w:r>
      <w:r>
        <w:rPr>
          <w:u w:val="single"/>
        </w:rPr>
        <w:t>sidelines</w:t>
      </w:r>
      <w:r>
        <w:t xml:space="preserve"> the FTC</w:t>
      </w:r>
    </w:p>
    <w:p w14:paraId="795FBB8C" w14:textId="77777777" w:rsidR="00C17414" w:rsidRPr="00920878" w:rsidRDefault="00C17414" w:rsidP="00C17414">
      <w:r w:rsidRPr="00DC485A">
        <w:rPr>
          <w:rStyle w:val="Style13ptBold"/>
        </w:rPr>
        <w:t>Crane 19</w:t>
      </w:r>
      <w:r>
        <w:t xml:space="preserve"> [Daniel A. Crane, Frederick Paul Furth Sr. Professor of Law, University of Michigan, "Scrutinizing Anticompetitive State Regulations Through Constitutional and Antitrust Lenses." Wm. &amp; Mary L. Rev. 60, no. 4 (2019): 1175-214]</w:t>
      </w:r>
    </w:p>
    <w:p w14:paraId="68AAD35B" w14:textId="77777777" w:rsidR="00C17414" w:rsidRDefault="00C17414" w:rsidP="00C17414">
      <w:r>
        <w:t>C. Institutional and Procedural Distinctions</w:t>
      </w:r>
    </w:p>
    <w:p w14:paraId="7C7B40AB" w14:textId="77777777" w:rsidR="00C17414" w:rsidRDefault="00C17414" w:rsidP="00C17414">
      <w:r w:rsidRPr="00920878">
        <w:rPr>
          <w:rStyle w:val="StyleUnderline"/>
        </w:rPr>
        <w:t>Antitrust preemption and constitutional review are</w:t>
      </w:r>
      <w:r>
        <w:t xml:space="preserve"> </w:t>
      </w:r>
      <w:r w:rsidRPr="00920878">
        <w:rPr>
          <w:rStyle w:val="StyleUnderline"/>
        </w:rPr>
        <w:t xml:space="preserve">differently situated in one </w:t>
      </w:r>
      <w:r w:rsidRPr="00920878">
        <w:rPr>
          <w:rStyle w:val="Emphasis"/>
        </w:rPr>
        <w:t>significant way:</w:t>
      </w:r>
      <w:r>
        <w:t xml:space="preserve"> </w:t>
      </w:r>
      <w:r w:rsidRPr="00920878">
        <w:rPr>
          <w:rStyle w:val="StyleUnderline"/>
          <w:highlight w:val="cyan"/>
        </w:rPr>
        <w:t>Constitutional</w:t>
      </w:r>
      <w:r w:rsidRPr="00920878">
        <w:rPr>
          <w:rStyle w:val="StyleUnderline"/>
        </w:rPr>
        <w:t xml:space="preserve"> equal protection, substantive due process, and dormant commerce clause </w:t>
      </w:r>
      <w:r w:rsidRPr="00920878">
        <w:rPr>
          <w:rStyle w:val="StyleUnderline"/>
          <w:highlight w:val="cyan"/>
        </w:rPr>
        <w:t>principles are</w:t>
      </w:r>
      <w:r w:rsidRPr="00920878">
        <w:rPr>
          <w:highlight w:val="cyan"/>
        </w:rPr>
        <w:t xml:space="preserve"> </w:t>
      </w:r>
      <w:r w:rsidRPr="00920878">
        <w:rPr>
          <w:rStyle w:val="Emphasis"/>
          <w:highlight w:val="cyan"/>
        </w:rPr>
        <w:t>privately enforceable</w:t>
      </w:r>
      <w:r w:rsidRPr="00920878">
        <w:rPr>
          <w:highlight w:val="cyan"/>
        </w:rPr>
        <w:t xml:space="preserve"> </w:t>
      </w:r>
      <w:r w:rsidRPr="00920878">
        <w:rPr>
          <w:rStyle w:val="StyleUnderline"/>
          <w:highlight w:val="cyan"/>
        </w:rPr>
        <w:t>by any party</w:t>
      </w:r>
      <w:r w:rsidRPr="00920878">
        <w:rPr>
          <w:rStyle w:val="StyleUnderline"/>
        </w:rPr>
        <w:t xml:space="preserve"> that meets the Article III standing requirements</w:t>
      </w:r>
      <w:r>
        <w:t>—</w:t>
      </w:r>
      <w:r w:rsidRPr="00920878">
        <w:rPr>
          <w:rStyle w:val="StyleUnderline"/>
        </w:rPr>
        <w:t>which, in this context, means at least anyone directly affected by a regulation impairing competition</w:t>
      </w:r>
      <w:r>
        <w:t xml:space="preserve">.160 </w:t>
      </w:r>
      <w:r w:rsidRPr="00920878">
        <w:rPr>
          <w:rStyle w:val="StyleUnderline"/>
          <w:highlight w:val="cyan"/>
        </w:rPr>
        <w:t>Antitrust</w:t>
      </w:r>
      <w:r w:rsidRPr="00920878">
        <w:rPr>
          <w:rStyle w:val="StyleUnderline"/>
        </w:rPr>
        <w:t xml:space="preserve"> has its own </w:t>
      </w:r>
      <w:r w:rsidRPr="00920878">
        <w:rPr>
          <w:rStyle w:val="Emphasis"/>
          <w:highlight w:val="cyan"/>
        </w:rPr>
        <w:t>private right of action</w:t>
      </w:r>
      <w:r w:rsidRPr="00920878">
        <w:rPr>
          <w:rStyle w:val="StyleUnderline"/>
        </w:rPr>
        <w:t xml:space="preserve"> standing rules</w:t>
      </w:r>
      <w:r>
        <w:t xml:space="preserve">,161 as well as an additional institutional feature that might significantly limit some of the abuses associated with Lochnerizing. One proposed route for increasing the preemptive scope of federal antitrust law over anticompetitive state and local regulation is to hold the Parker doctrine inapplicable to the FTC.162 </w:t>
      </w:r>
      <w:r w:rsidRPr="00920878">
        <w:rPr>
          <w:rStyle w:val="StyleUnderline"/>
        </w:rPr>
        <w:t xml:space="preserve">This would </w:t>
      </w:r>
      <w:r w:rsidRPr="00920878">
        <w:rPr>
          <w:rStyle w:val="StyleUnderline"/>
          <w:highlight w:val="cyan"/>
        </w:rPr>
        <w:t xml:space="preserve">give the FTC </w:t>
      </w:r>
      <w:r w:rsidRPr="00920878">
        <w:rPr>
          <w:rStyle w:val="Emphasis"/>
          <w:highlight w:val="cyan"/>
        </w:rPr>
        <w:t>enhanced power</w:t>
      </w:r>
      <w:r w:rsidRPr="00920878">
        <w:rPr>
          <w:rStyle w:val="StyleUnderline"/>
        </w:rPr>
        <w:t xml:space="preserve"> </w:t>
      </w:r>
      <w:r w:rsidRPr="00920878">
        <w:rPr>
          <w:rStyle w:val="StyleUnderline"/>
          <w:highlight w:val="cyan"/>
        </w:rPr>
        <w:t>to challenge</w:t>
      </w:r>
      <w:r w:rsidRPr="00920878">
        <w:rPr>
          <w:rStyle w:val="StyleUnderline"/>
        </w:rPr>
        <w:t xml:space="preserve"> anticompetitive state and local </w:t>
      </w:r>
      <w:r w:rsidRPr="00920878">
        <w:rPr>
          <w:rStyle w:val="StyleUnderline"/>
          <w:highlight w:val="cyan"/>
        </w:rPr>
        <w:t>reg</w:t>
      </w:r>
      <w:r w:rsidRPr="00920878">
        <w:rPr>
          <w:rStyle w:val="StyleUnderline"/>
        </w:rPr>
        <w:t>ulation</w:t>
      </w:r>
      <w:r w:rsidRPr="00920878">
        <w:rPr>
          <w:rStyle w:val="StyleUnderline"/>
          <w:highlight w:val="cyan"/>
        </w:rPr>
        <w:t>s</w:t>
      </w:r>
      <w:r>
        <w:t xml:space="preserve">. </w:t>
      </w:r>
      <w:r w:rsidRPr="00920878">
        <w:rPr>
          <w:rStyle w:val="StyleUnderline"/>
        </w:rPr>
        <w:t xml:space="preserve">Not only would </w:t>
      </w:r>
      <w:r w:rsidRPr="00920878">
        <w:rPr>
          <w:rStyle w:val="StyleUnderline"/>
          <w:highlight w:val="cyan"/>
        </w:rPr>
        <w:t>this limit</w:t>
      </w:r>
      <w:r w:rsidRPr="00920878">
        <w:rPr>
          <w:rStyle w:val="StyleUnderline"/>
        </w:rPr>
        <w:t xml:space="preserve"> the incidence of </w:t>
      </w:r>
      <w:r w:rsidRPr="00920878">
        <w:rPr>
          <w:rStyle w:val="StyleUnderline"/>
          <w:highlight w:val="cyan"/>
        </w:rPr>
        <w:t>challenges</w:t>
      </w:r>
      <w:r w:rsidRPr="00920878">
        <w:rPr>
          <w:rStyle w:val="StyleUnderline"/>
        </w:rPr>
        <w:t xml:space="preserve"> to state regulation (the FTC Act is not privately enforceable and only the Commission can initiate an action under the Act),163 </w:t>
      </w:r>
      <w:r w:rsidRPr="00920878">
        <w:rPr>
          <w:rStyle w:val="StyleUnderline"/>
          <w:highlight w:val="cyan"/>
        </w:rPr>
        <w:t xml:space="preserve">but </w:t>
      </w:r>
      <w:r w:rsidRPr="00920878">
        <w:rPr>
          <w:rStyle w:val="Emphasis"/>
          <w:highlight w:val="cyan"/>
        </w:rPr>
        <w:t>it</w:t>
      </w:r>
      <w:r w:rsidRPr="00920878">
        <w:rPr>
          <w:rStyle w:val="StyleUnderline"/>
        </w:rPr>
        <w:t xml:space="preserve"> would also </w:t>
      </w:r>
      <w:r w:rsidRPr="00920878">
        <w:rPr>
          <w:rStyle w:val="Emphasis"/>
          <w:highlight w:val="cyan"/>
        </w:rPr>
        <w:t>put the Commission itself</w:t>
      </w:r>
      <w:r w:rsidRPr="00920878">
        <w:rPr>
          <w:rStyle w:val="StyleUnderline"/>
        </w:rPr>
        <w:t xml:space="preserve">, rather than an Article III court, </w:t>
      </w:r>
      <w:r w:rsidRPr="00920878">
        <w:rPr>
          <w:rStyle w:val="Emphasis"/>
          <w:highlight w:val="cyan"/>
        </w:rPr>
        <w:t>in the position of making a</w:t>
      </w:r>
      <w:r w:rsidRPr="00920878">
        <w:rPr>
          <w:rStyle w:val="StyleUnderline"/>
        </w:rPr>
        <w:t xml:space="preserve">n initial </w:t>
      </w:r>
      <w:r w:rsidRPr="00920878">
        <w:rPr>
          <w:rStyle w:val="Emphasis"/>
          <w:highlight w:val="cyan"/>
        </w:rPr>
        <w:t>decision</w:t>
      </w:r>
      <w:r w:rsidRPr="00920878">
        <w:rPr>
          <w:rStyle w:val="StyleUnderline"/>
        </w:rPr>
        <w:t xml:space="preserve"> on the case</w:t>
      </w:r>
      <w:r>
        <w:t xml:space="preserve">. An Article III court could ultimately become involved, as adverse Commission decisions are appealable to any federal court of appeal in which the case could have been initially brought.164 However, </w:t>
      </w:r>
      <w:r w:rsidRPr="00920878">
        <w:rPr>
          <w:rStyle w:val="StyleUnderline"/>
        </w:rPr>
        <w:t>lodging the antitrust review function in the FTC would grant the Commission</w:t>
      </w:r>
      <w:r>
        <w:t xml:space="preserve"> an initial regulatory review function and the </w:t>
      </w:r>
      <w:r w:rsidRPr="00920878">
        <w:rPr>
          <w:rStyle w:val="Emphasis"/>
        </w:rPr>
        <w:t>power</w:t>
      </w:r>
      <w:r>
        <w:t xml:space="preserve"> </w:t>
      </w:r>
      <w:r w:rsidRPr="00920878">
        <w:rPr>
          <w:rStyle w:val="StyleUnderline"/>
        </w:rPr>
        <w:t>to make</w:t>
      </w:r>
      <w:r>
        <w:t xml:space="preserve"> factual </w:t>
      </w:r>
      <w:r w:rsidRPr="00920878">
        <w:rPr>
          <w:rStyle w:val="StyleUnderline"/>
        </w:rPr>
        <w:t>findings</w:t>
      </w:r>
      <w:r>
        <w:t xml:space="preserve"> subject to “substantial evidence” review.165</w:t>
      </w:r>
    </w:p>
    <w:p w14:paraId="1F6CCE91" w14:textId="77777777" w:rsidR="00C17414" w:rsidRPr="00FA3C33" w:rsidRDefault="00C17414" w:rsidP="00C17414">
      <w:pPr>
        <w:pStyle w:val="Heading4"/>
      </w:pPr>
      <w:r>
        <w:t xml:space="preserve">Narrow FTC enforcement under the FTCA are </w:t>
      </w:r>
      <w:r>
        <w:rPr>
          <w:u w:val="single"/>
        </w:rPr>
        <w:t>modeled globally</w:t>
      </w:r>
      <w:r>
        <w:t xml:space="preserve"> – causes </w:t>
      </w:r>
      <w:r>
        <w:rPr>
          <w:u w:val="single"/>
        </w:rPr>
        <w:t>nationalist competition regimes</w:t>
      </w:r>
      <w:r>
        <w:t xml:space="preserve"> </w:t>
      </w:r>
    </w:p>
    <w:p w14:paraId="2C3D60A0" w14:textId="77777777" w:rsidR="00C17414" w:rsidRPr="009A4024" w:rsidRDefault="00C17414" w:rsidP="00C17414">
      <w:pPr>
        <w:rPr>
          <w:b/>
          <w:bCs/>
          <w:sz w:val="26"/>
        </w:rPr>
      </w:pPr>
      <w:r w:rsidRPr="00D65A8E">
        <w:rPr>
          <w:rStyle w:val="Style13ptBold"/>
        </w:rPr>
        <w:t xml:space="preserve">Nam </w:t>
      </w:r>
      <w:r>
        <w:rPr>
          <w:rStyle w:val="Style13ptBold"/>
        </w:rPr>
        <w:t xml:space="preserve">18 </w:t>
      </w:r>
      <w:r>
        <w:t>[</w:t>
      </w:r>
      <w:r w:rsidRPr="00A55250">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 No text omitted – but the Table of Contents – which comes after the Abstract - was not included – modified for language that may offend - https://scholarship.law.upenn.edu/cgi/viewcontent.cgi?article=1555&amp;context=jbl</w:t>
      </w:r>
      <w:r>
        <w:t>]</w:t>
      </w:r>
    </w:p>
    <w:p w14:paraId="49B0ACB2" w14:textId="77777777" w:rsidR="00C17414" w:rsidRDefault="00C17414" w:rsidP="00C17414">
      <w:r>
        <w:t>ABSTRACT:</w:t>
      </w:r>
    </w:p>
    <w:p w14:paraId="19DE08F3" w14:textId="77777777" w:rsidR="00C17414" w:rsidRPr="00417337" w:rsidRDefault="00C17414" w:rsidP="00C17414">
      <w:pPr>
        <w:rPr>
          <w:sz w:val="16"/>
        </w:rPr>
      </w:pPr>
      <w:r w:rsidRPr="00A55250">
        <w:rPr>
          <w:rStyle w:val="StyleUnderline"/>
          <w:highlight w:val="cya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A55250">
        <w:rPr>
          <w:rStyle w:val="Emphasis"/>
          <w:highlight w:val="cyan"/>
        </w:rPr>
        <w:t>FTC A</w:t>
      </w:r>
      <w:r w:rsidRPr="00417337">
        <w:rPr>
          <w:sz w:val="16"/>
        </w:rPr>
        <w:t xml:space="preserve">ct”), </w:t>
      </w:r>
      <w:r w:rsidRPr="00A55250">
        <w:rPr>
          <w:rStyle w:val="Emphasis"/>
          <w:highlight w:val="cyan"/>
        </w:rPr>
        <w:t>a model</w:t>
      </w:r>
      <w:r w:rsidRPr="00417337">
        <w:rPr>
          <w:sz w:val="16"/>
        </w:rPr>
        <w:t xml:space="preserve"> </w:t>
      </w:r>
      <w:r w:rsidRPr="00A55250">
        <w:rPr>
          <w:rStyle w:val="StyleUnderline"/>
          <w:highlight w:val="cyan"/>
        </w:rPr>
        <w:t xml:space="preserve">for </w:t>
      </w:r>
      <w:r w:rsidRPr="001E46DA">
        <w:rPr>
          <w:rStyle w:val="Emphasis"/>
        </w:rPr>
        <w:t>many</w:t>
      </w:r>
      <w:r w:rsidRPr="00A55250">
        <w:rPr>
          <w:rStyle w:val="Emphasis"/>
          <w:highlight w:val="cyan"/>
        </w:rPr>
        <w:t xml:space="preserve"> other countries</w:t>
      </w:r>
      <w:r w:rsidRPr="00694E55">
        <w:rPr>
          <w:rStyle w:val="Emphasis"/>
        </w:rPr>
        <w:t xml:space="preserve"> </w:t>
      </w:r>
      <w:r w:rsidRPr="00A55250">
        <w:rPr>
          <w:rStyle w:val="StyleUnderline"/>
          <w:highlight w:val="cyan"/>
        </w:rPr>
        <w:t>that set up their</w:t>
      </w:r>
      <w:r w:rsidRPr="00983814">
        <w:rPr>
          <w:rStyle w:val="Emphasis"/>
        </w:rPr>
        <w:t xml:space="preserve"> own </w:t>
      </w:r>
      <w:r w:rsidRPr="003F4150">
        <w:rPr>
          <w:rStyle w:val="StyleUnderline"/>
        </w:rPr>
        <w:t xml:space="preserve">competition </w:t>
      </w:r>
      <w:r w:rsidRPr="00A55250">
        <w:rPr>
          <w:rStyle w:val="StyleUnderline"/>
          <w:highlight w:val="cyan"/>
        </w:rPr>
        <w:t>agencies</w:t>
      </w:r>
      <w:r w:rsidRPr="00417337">
        <w:rPr>
          <w:sz w:val="16"/>
        </w:rPr>
        <w:t xml:space="preserve">, </w:t>
      </w:r>
      <w:r w:rsidRPr="00A55250">
        <w:rPr>
          <w:rStyle w:val="StyleUnderline"/>
          <w:highlight w:val="cyan"/>
        </w:rPr>
        <w:t xml:space="preserve">combines the </w:t>
      </w:r>
      <w:r w:rsidRPr="00A55250">
        <w:rPr>
          <w:rStyle w:val="Emphasis"/>
          <w:highlight w:val="cyan"/>
        </w:rPr>
        <w:t>control</w:t>
      </w:r>
      <w:r w:rsidRPr="00895F7F">
        <w:rPr>
          <w:rStyle w:val="StyleUnderline"/>
        </w:rPr>
        <w:t xml:space="preserve"> </w:t>
      </w:r>
      <w:r w:rsidRPr="00A55250">
        <w:rPr>
          <w:rStyle w:val="StyleUnderline"/>
          <w:highlight w:val="cyan"/>
        </w:rPr>
        <w:t>afforded by pres</w:t>
      </w:r>
      <w:r w:rsidRPr="00895F7F">
        <w:rPr>
          <w:rStyle w:val="StyleUnderline"/>
        </w:rPr>
        <w:t xml:space="preserve">idential </w:t>
      </w:r>
      <w:r w:rsidRPr="00694E55">
        <w:rPr>
          <w:rStyle w:val="StyleUnderline"/>
        </w:rPr>
        <w:t xml:space="preserve">appointment and removal </w:t>
      </w:r>
      <w:r w:rsidRPr="00382562">
        <w:rPr>
          <w:rStyle w:val="StyleUnderline"/>
        </w:rPr>
        <w:t>powers</w:t>
      </w:r>
      <w:r w:rsidRPr="00417337">
        <w:rPr>
          <w:sz w:val="16"/>
        </w:rPr>
        <w:t xml:space="preserve"> </w:t>
      </w:r>
      <w:r w:rsidRPr="00382562">
        <w:rPr>
          <w:rStyle w:val="StyleUnderline"/>
        </w:rPr>
        <w:t xml:space="preserve">over FTC </w:t>
      </w:r>
      <w:r w:rsidRPr="00417337">
        <w:rPr>
          <w:rStyle w:val="StyleUnderline"/>
        </w:rPr>
        <w:t>commissioners</w:t>
      </w:r>
      <w:r w:rsidRPr="00417337">
        <w:rPr>
          <w:sz w:val="16"/>
        </w:rPr>
        <w:t xml:space="preserve"> </w:t>
      </w:r>
      <w:r w:rsidRPr="00A55250">
        <w:rPr>
          <w:rStyle w:val="StyleUnderline"/>
          <w:highlight w:val="cyan"/>
        </w:rPr>
        <w:t>with a</w:t>
      </w:r>
      <w:r w:rsidRPr="00382562">
        <w:rPr>
          <w:rStyle w:val="StyleUnderline"/>
        </w:rPr>
        <w:t>n</w:t>
      </w:r>
      <w:r w:rsidRPr="00417337">
        <w:rPr>
          <w:sz w:val="16"/>
        </w:rPr>
        <w:t xml:space="preserve"> </w:t>
      </w:r>
      <w:r w:rsidRPr="00382562">
        <w:rPr>
          <w:rStyle w:val="Emphasis"/>
        </w:rPr>
        <w:t>exceedingly</w:t>
      </w:r>
      <w:r w:rsidRPr="001E46DA">
        <w:rPr>
          <w:rStyle w:val="Emphasis"/>
          <w:sz w:val="28"/>
          <w:szCs w:val="28"/>
        </w:rPr>
        <w:t xml:space="preserve"> </w:t>
      </w:r>
      <w:r w:rsidRPr="003F4150">
        <w:rPr>
          <w:rStyle w:val="Emphasis"/>
          <w:highlight w:val="cyan"/>
        </w:rPr>
        <w:t>discretionary</w:t>
      </w:r>
      <w:r w:rsidRPr="00A55250">
        <w:rPr>
          <w:rStyle w:val="StyleUnderline"/>
          <w:highlight w:val="cya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A55250">
        <w:rPr>
          <w:rStyle w:val="StyleUnderline"/>
          <w:highlight w:val="cyan"/>
        </w:rPr>
        <w:t>the FTC A</w:t>
      </w:r>
      <w:r w:rsidRPr="00417337">
        <w:rPr>
          <w:sz w:val="16"/>
        </w:rPr>
        <w:t>ct</w:t>
      </w:r>
      <w:r w:rsidRPr="00A55250">
        <w:rPr>
          <w:rStyle w:val="StyleUnderline"/>
          <w:highlight w:val="cyan"/>
        </w:rPr>
        <w:t>’s</w:t>
      </w:r>
      <w:r w:rsidRPr="00895F7F">
        <w:rPr>
          <w:rStyle w:val="StyleUnderline"/>
        </w:rPr>
        <w:t xml:space="preserve"> </w:t>
      </w:r>
      <w:r w:rsidRPr="00A55250">
        <w:rPr>
          <w:rStyle w:val="StyleUnderline"/>
          <w:highlight w:val="cyan"/>
        </w:rPr>
        <w:t>outmoded</w:t>
      </w:r>
      <w:r w:rsidRPr="00895F7F">
        <w:rPr>
          <w:rStyle w:val="StyleUnderline"/>
        </w:rPr>
        <w:t xml:space="preserve"> </w:t>
      </w:r>
      <w:r w:rsidRPr="00A55250">
        <w:rPr>
          <w:rStyle w:val="StyleUnderline"/>
          <w:highlight w:val="cyan"/>
        </w:rPr>
        <w:t xml:space="preserve">openness </w:t>
      </w:r>
      <w:r w:rsidRPr="008C008B">
        <w:rPr>
          <w:rStyle w:val="StyleUnderline"/>
        </w:rPr>
        <w:t>to strong presidential direction</w:t>
      </w:r>
      <w:r w:rsidRPr="00417337">
        <w:rPr>
          <w:sz w:val="16"/>
        </w:rPr>
        <w:t xml:space="preserve">, </w:t>
      </w:r>
      <w:r w:rsidRPr="00A55250">
        <w:rPr>
          <w:rStyle w:val="Emphasis"/>
          <w:highlight w:val="cyan"/>
        </w:rPr>
        <w:t>where adapted abroad</w:t>
      </w:r>
      <w:r w:rsidRPr="00417337">
        <w:rPr>
          <w:sz w:val="16"/>
        </w:rPr>
        <w:t xml:space="preserve">, </w:t>
      </w:r>
      <w:r w:rsidRPr="00895F7F">
        <w:rPr>
          <w:rStyle w:val="StyleUnderline"/>
        </w:rPr>
        <w:t xml:space="preserve">has </w:t>
      </w:r>
      <w:r w:rsidRPr="00A55250">
        <w:rPr>
          <w:rStyle w:val="StyleUnderline"/>
          <w:highlight w:val="cyan"/>
        </w:rPr>
        <w:t>helped detract</w:t>
      </w:r>
      <w:r w:rsidRPr="00895F7F">
        <w:rPr>
          <w:rStyle w:val="StyleUnderline"/>
        </w:rPr>
        <w:t xml:space="preserve"> </w:t>
      </w:r>
      <w:r w:rsidRPr="00A55250">
        <w:rPr>
          <w:rStyle w:val="StyleUnderline"/>
          <w:highlight w:val="cyan"/>
        </w:rPr>
        <w:t xml:space="preserve">from </w:t>
      </w:r>
      <w:r w:rsidRPr="008C008B">
        <w:rPr>
          <w:rStyle w:val="StyleUnderline"/>
        </w:rPr>
        <w:t xml:space="preserve">antitrust </w:t>
      </w:r>
      <w:r w:rsidRPr="008C008B">
        <w:rPr>
          <w:rStyle w:val="StyleUnderline"/>
          <w:highlight w:val="cyan"/>
        </w:rPr>
        <w:t>regulator independence</w:t>
      </w:r>
      <w:r w:rsidRPr="008C008B">
        <w:rPr>
          <w:rStyle w:val="StyleUnderline"/>
        </w:rPr>
        <w:t>.</w:t>
      </w:r>
      <w:r w:rsidRPr="00417337">
        <w:rPr>
          <w:sz w:val="16"/>
        </w:rPr>
        <w:t xml:space="preserve"> </w:t>
      </w:r>
      <w:r w:rsidRPr="00895F7F">
        <w:rPr>
          <w:rStyle w:val="StyleUnderline"/>
        </w:rPr>
        <w:t xml:space="preserve">Even advanced </w:t>
      </w:r>
      <w:r w:rsidRPr="00A55250">
        <w:rPr>
          <w:rStyle w:val="StyleUnderline"/>
          <w:highlight w:val="cyan"/>
        </w:rPr>
        <w:t>players in the</w:t>
      </w:r>
      <w:r w:rsidRPr="001E46DA">
        <w:rPr>
          <w:rStyle w:val="StyleUnderline"/>
        </w:rPr>
        <w:t xml:space="preserve"> </w:t>
      </w:r>
      <w:r w:rsidRPr="00A55250">
        <w:rPr>
          <w:rStyle w:val="StyleUnderline"/>
          <w:highlight w:val="cyan"/>
        </w:rPr>
        <w:t>liberal</w:t>
      </w:r>
      <w:r w:rsidRPr="00895F7F">
        <w:rPr>
          <w:rStyle w:val="StyleUnderline"/>
        </w:rPr>
        <w:t xml:space="preserve"> international economic </w:t>
      </w:r>
      <w:r w:rsidRPr="00A55250">
        <w:rPr>
          <w:rStyle w:val="StyleUnderline"/>
          <w:highlight w:val="cyan"/>
        </w:rPr>
        <w:t>order</w:t>
      </w:r>
      <w:r w:rsidRPr="00A55250">
        <w:rPr>
          <w:sz w:val="16"/>
          <w:highlight w:val="cyan"/>
        </w:rPr>
        <w:t xml:space="preserve"> </w:t>
      </w:r>
      <w:r w:rsidRPr="008C008B">
        <w:rPr>
          <w:rStyle w:val="StyleUnderline"/>
        </w:rPr>
        <w:t xml:space="preserve">such as South Korea </w:t>
      </w:r>
      <w:r w:rsidRPr="00A55250">
        <w:rPr>
          <w:rStyle w:val="StyleUnderline"/>
          <w:highlight w:val="cyan"/>
        </w:rPr>
        <w:t>have made use of the U</w:t>
      </w:r>
      <w:r w:rsidRPr="00417337">
        <w:rPr>
          <w:sz w:val="16"/>
        </w:rPr>
        <w:t xml:space="preserve">nited </w:t>
      </w:r>
      <w:r w:rsidRPr="00A55250">
        <w:rPr>
          <w:rStyle w:val="StyleUnderline"/>
          <w:highlight w:val="cyan"/>
        </w:rPr>
        <w:t>S</w:t>
      </w:r>
      <w:r w:rsidRPr="00417337">
        <w:rPr>
          <w:sz w:val="16"/>
        </w:rPr>
        <w:t>tate</w:t>
      </w:r>
      <w:r w:rsidRPr="00A55250">
        <w:rPr>
          <w:rStyle w:val="StyleUnderline"/>
          <w:highlight w:val="cyan"/>
        </w:rPr>
        <w:t>s’</w:t>
      </w:r>
      <w:r w:rsidRPr="00417337">
        <w:rPr>
          <w:sz w:val="16"/>
        </w:rPr>
        <w:t xml:space="preserve"> original </w:t>
      </w:r>
      <w:r w:rsidRPr="008C008B">
        <w:rPr>
          <w:rStyle w:val="Emphasis"/>
          <w:highlight w:val="cyan"/>
        </w:rPr>
        <w:t>blueprint</w:t>
      </w:r>
      <w:r w:rsidRPr="00895F7F">
        <w:rPr>
          <w:rStyle w:val="StyleUnderline"/>
        </w:rPr>
        <w:t xml:space="preserve"> </w:t>
      </w:r>
      <w:r w:rsidRPr="00A55250">
        <w:rPr>
          <w:rStyle w:val="StyleUnderline"/>
          <w:highlight w:val="cyan"/>
        </w:rPr>
        <w:t xml:space="preserve">for </w:t>
      </w:r>
      <w:r w:rsidRPr="00694E55">
        <w:rPr>
          <w:rStyle w:val="StyleUnderline"/>
        </w:rPr>
        <w:t xml:space="preserve">unitary </w:t>
      </w:r>
      <w:r w:rsidRPr="008C008B">
        <w:rPr>
          <w:rStyle w:val="StyleUnderline"/>
        </w:rPr>
        <w:t>executive-stamped antitrust</w:t>
      </w:r>
      <w:r w:rsidRPr="00A55250">
        <w:rPr>
          <w:rStyle w:val="StyleUnderline"/>
          <w:highlight w:val="cya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760A1569" w14:textId="77777777" w:rsidR="00C17414" w:rsidRPr="00417337" w:rsidRDefault="00C17414" w:rsidP="00C17414">
      <w:pPr>
        <w:rPr>
          <w:sz w:val="16"/>
        </w:rPr>
      </w:pPr>
      <w:r w:rsidRPr="00983814">
        <w:rPr>
          <w:rStyle w:val="StyleUnderline"/>
        </w:rPr>
        <w:t xml:space="preserve">Strong </w:t>
      </w:r>
      <w:r w:rsidRPr="008C008B">
        <w:rPr>
          <w:rStyle w:val="StyleUnderline"/>
        </w:rPr>
        <w:t xml:space="preserve">executive direction </w:t>
      </w:r>
      <w:r w:rsidRPr="008C008B">
        <w:rPr>
          <w:rStyle w:val="Emphasis"/>
        </w:rPr>
        <w:t>in antitrust enforcement</w:t>
      </w:r>
      <w:r w:rsidRPr="008C008B">
        <w:rPr>
          <w:sz w:val="16"/>
        </w:rPr>
        <w:t xml:space="preserve"> </w:t>
      </w:r>
      <w:r w:rsidRPr="008C008B">
        <w:rPr>
          <w:rStyle w:val="StyleUnderline"/>
        </w:rPr>
        <w:t>is particularly suited to</w:t>
      </w:r>
      <w:r w:rsidRPr="008C008B">
        <w:rPr>
          <w:sz w:val="16"/>
        </w:rPr>
        <w:t xml:space="preserve"> capitalist </w:t>
      </w:r>
      <w:r w:rsidRPr="008C008B">
        <w:rPr>
          <w:rStyle w:val="StyleUnderline"/>
        </w:rPr>
        <w:t>economies helmed by administrations with mercantilist policies</w:t>
      </w:r>
      <w:r w:rsidRPr="008C008B">
        <w:rPr>
          <w:sz w:val="16"/>
        </w:rPr>
        <w:t xml:space="preserve">, </w:t>
      </w:r>
      <w:r w:rsidRPr="008C008B">
        <w:rPr>
          <w:rStyle w:val="Emphasis"/>
        </w:rPr>
        <w:t>given their belief that the state and big business must coop</w:t>
      </w:r>
      <w:r w:rsidRPr="008C008B">
        <w:rPr>
          <w:sz w:val="16"/>
        </w:rPr>
        <w:t xml:space="preserve">erate </w:t>
      </w:r>
      <w:r w:rsidRPr="008C008B">
        <w:rPr>
          <w:rStyle w:val="StyleUnderline"/>
        </w:rPr>
        <w:t>in the face of 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7BE453C1" w14:textId="77777777" w:rsidR="00C17414" w:rsidRPr="009B447A" w:rsidRDefault="00C17414" w:rsidP="00C17414">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016E01A3" w14:textId="77777777" w:rsidR="00C17414" w:rsidRPr="009B447A" w:rsidRDefault="00C17414" w:rsidP="00C17414">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74417AB1" w14:textId="77777777" w:rsidR="00C17414" w:rsidRPr="009B447A" w:rsidRDefault="00C17414" w:rsidP="00C17414">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0F0CC626" w14:textId="77777777" w:rsidR="00C17414" w:rsidRPr="009B447A" w:rsidRDefault="00C17414" w:rsidP="00C17414">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781A69C1" w14:textId="77777777" w:rsidR="00C17414" w:rsidRPr="00417337" w:rsidRDefault="00C17414" w:rsidP="00C17414">
      <w:pPr>
        <w:rPr>
          <w:sz w:val="16"/>
          <w:szCs w:val="16"/>
        </w:rPr>
      </w:pPr>
      <w:r w:rsidRPr="00417337">
        <w:rPr>
          <w:sz w:val="16"/>
          <w:szCs w:val="16"/>
        </w:rPr>
        <w:t>INTRODUCTION</w:t>
      </w:r>
    </w:p>
    <w:p w14:paraId="28581C08" w14:textId="77777777" w:rsidR="00C17414" w:rsidRPr="001E46DA" w:rsidRDefault="00C17414" w:rsidP="00C17414">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w:t>
      </w:r>
      <w:r w:rsidRPr="00FA3C33">
        <w:rPr>
          <w:sz w:val="14"/>
        </w:rPr>
        <w:t xml:space="preserve">else,” </w:t>
      </w:r>
      <w:r w:rsidRPr="00FA3C33">
        <w:rPr>
          <w:rStyle w:val="StyleUnderline"/>
        </w:rPr>
        <w:t>many countries (turn</w:t>
      </w:r>
      <w:r w:rsidRPr="00FA3C33">
        <w:rPr>
          <w:sz w:val="14"/>
        </w:rPr>
        <w:t>ed</w:t>
      </w:r>
      <w:r w:rsidRPr="00FA3C33">
        <w:rPr>
          <w:rStyle w:val="StyleUnderline"/>
        </w:rPr>
        <w:t xml:space="preserve">) </w:t>
      </w:r>
      <w:r w:rsidRPr="00FA3C33">
        <w:rPr>
          <w:strike/>
          <w:sz w:val="14"/>
        </w:rPr>
        <w:t>looked</w:t>
      </w:r>
      <w:r w:rsidRPr="00FA3C33">
        <w:rPr>
          <w:rStyle w:val="StyleUnderline"/>
        </w:rPr>
        <w:t xml:space="preserve"> to the U.S. </w:t>
      </w:r>
      <w:r w:rsidRPr="00FA3C33">
        <w:rPr>
          <w:rStyle w:val="Emphasis"/>
        </w:rPr>
        <w:t>as a role model</w:t>
      </w:r>
      <w:r w:rsidRPr="00FA3C33">
        <w:rPr>
          <w:rStyle w:val="StyleUnderline"/>
        </w:rPr>
        <w:t xml:space="preserve"> while developing their </w:t>
      </w:r>
      <w:r w:rsidRPr="00FA3C33">
        <w:rPr>
          <w:rStyle w:val="Emphasis"/>
        </w:rPr>
        <w:t>competition regimes</w:t>
      </w:r>
      <w:r w:rsidRPr="00FA3C33">
        <w:rPr>
          <w:sz w:val="14"/>
        </w:rPr>
        <w:t>.</w:t>
      </w:r>
      <w:r w:rsidRPr="001E46DA">
        <w:rPr>
          <w:sz w:val="14"/>
        </w:rPr>
        <w:t xml:space="preserve">6 </w:t>
      </w:r>
      <w:r w:rsidRPr="00A55250">
        <w:rPr>
          <w:rStyle w:val="StyleUnderline"/>
          <w:highlight w:val="cyan"/>
        </w:rPr>
        <w:t>It is ironic</w:t>
      </w:r>
      <w:r w:rsidRPr="001E46DA">
        <w:rPr>
          <w:sz w:val="14"/>
        </w:rPr>
        <w:t xml:space="preserve">, </w:t>
      </w:r>
      <w:r w:rsidRPr="005960C4">
        <w:rPr>
          <w:rStyle w:val="Emphasis"/>
        </w:rPr>
        <w:t>then,</w:t>
      </w:r>
      <w:r w:rsidRPr="001E46DA">
        <w:rPr>
          <w:sz w:val="14"/>
        </w:rPr>
        <w:t xml:space="preserve"> </w:t>
      </w:r>
      <w:r w:rsidRPr="00A55250">
        <w:rPr>
          <w:rStyle w:val="StyleUnderline"/>
          <w:highlight w:val="cyan"/>
        </w:rPr>
        <w:t xml:space="preserve">that </w:t>
      </w:r>
      <w:r w:rsidRPr="008C008B">
        <w:rPr>
          <w:rStyle w:val="Emphasis"/>
        </w:rPr>
        <w:t>to this day</w:t>
      </w:r>
      <w:r w:rsidRPr="001E46DA">
        <w:rPr>
          <w:sz w:val="14"/>
        </w:rPr>
        <w:t xml:space="preserve"> </w:t>
      </w:r>
      <w:r w:rsidRPr="00A55250">
        <w:rPr>
          <w:rStyle w:val="StyleUnderline"/>
          <w:highlight w:val="cyan"/>
        </w:rPr>
        <w:t xml:space="preserve">a </w:t>
      </w:r>
      <w:r w:rsidRPr="003F4150">
        <w:rPr>
          <w:rStyle w:val="Emphasis"/>
          <w:highlight w:val="cyan"/>
        </w:rPr>
        <w:t>central obstacle</w:t>
      </w:r>
      <w:r w:rsidRPr="00A55250">
        <w:rPr>
          <w:sz w:val="14"/>
          <w:highlight w:val="cyan"/>
        </w:rPr>
        <w:t xml:space="preserve"> </w:t>
      </w:r>
      <w:r w:rsidRPr="00A55250">
        <w:rPr>
          <w:rStyle w:val="StyleUnderline"/>
          <w:highlight w:val="cyan"/>
        </w:rPr>
        <w:t>to</w:t>
      </w:r>
      <w:r w:rsidRPr="001E46DA">
        <w:rPr>
          <w:rStyle w:val="StyleUnderline"/>
        </w:rPr>
        <w:t xml:space="preserve"> the </w:t>
      </w:r>
      <w:r w:rsidRPr="008C008B">
        <w:rPr>
          <w:rStyle w:val="StyleUnderline"/>
        </w:rPr>
        <w:t xml:space="preserve">aspired </w:t>
      </w:r>
      <w:r w:rsidRPr="00A55250">
        <w:rPr>
          <w:rStyle w:val="StyleUnderline"/>
          <w:highlight w:val="cyan"/>
        </w:rPr>
        <w:t>international “culture of competition”</w:t>
      </w:r>
      <w:r w:rsidRPr="001E46DA">
        <w:rPr>
          <w:sz w:val="14"/>
        </w:rPr>
        <w:t xml:space="preserve"> </w:t>
      </w:r>
      <w:r w:rsidRPr="008C008B">
        <w:rPr>
          <w:rStyle w:val="Emphasis"/>
          <w:highlight w:val="cyan"/>
        </w:rPr>
        <w:t>can be found in</w:t>
      </w:r>
      <w:r w:rsidRPr="008C008B">
        <w:rPr>
          <w:rStyle w:val="Emphasis"/>
        </w:rPr>
        <w:t xml:space="preserve"> none other than </w:t>
      </w:r>
      <w:r w:rsidRPr="008C008B">
        <w:rPr>
          <w:rStyle w:val="Emphasis"/>
          <w:highlight w:val="cyan"/>
        </w:rPr>
        <w:t xml:space="preserve">the influence of the </w:t>
      </w:r>
      <w:r w:rsidRPr="008C008B">
        <w:rPr>
          <w:rStyle w:val="Emphasis"/>
        </w:rPr>
        <w:t xml:space="preserve">U.S.’s own </w:t>
      </w:r>
      <w:r w:rsidRPr="008C008B">
        <w:rPr>
          <w:rStyle w:val="Emphasis"/>
          <w:highlight w:val="cyan"/>
        </w:rPr>
        <w:t>FTC A</w:t>
      </w:r>
      <w:r w:rsidRPr="008C008B">
        <w:rPr>
          <w:rStyle w:val="Emphasis"/>
        </w:rPr>
        <w:t>ct</w:t>
      </w:r>
      <w:r w:rsidRPr="001E46DA">
        <w:rPr>
          <w:sz w:val="14"/>
        </w:rPr>
        <w:t>.7</w:t>
      </w:r>
    </w:p>
    <w:p w14:paraId="57382FC1" w14:textId="77777777" w:rsidR="00C17414" w:rsidRPr="00FA3C33" w:rsidRDefault="00C17414" w:rsidP="00C17414">
      <w:pPr>
        <w:rPr>
          <w:sz w:val="16"/>
        </w:rPr>
      </w:pPr>
      <w:r w:rsidRPr="00FA3C33">
        <w:rPr>
          <w:rStyle w:val="StyleUnderline"/>
        </w:rPr>
        <w:t>American</w:t>
      </w:r>
      <w:r w:rsidRPr="00FA3C33">
        <w:rPr>
          <w:rStyle w:val="Emphasis"/>
        </w:rPr>
        <w:t xml:space="preserve"> antitrust</w:t>
      </w:r>
      <w:r w:rsidRPr="00FA3C33">
        <w:rPr>
          <w:rStyle w:val="StyleUnderline"/>
        </w:rPr>
        <w:t xml:space="preserve"> priorities</w:t>
      </w:r>
      <w:r w:rsidRPr="00FA3C33">
        <w:rPr>
          <w:sz w:val="16"/>
        </w:rPr>
        <w:t xml:space="preserve"> around the time of the legislation’s passage oscillated between tempering trusts and shepherding business to further national economic strength, all towards the domestic interest. They </w:t>
      </w:r>
      <w:r w:rsidRPr="00FA3C33">
        <w:rPr>
          <w:rStyle w:val="StyleUnderline"/>
        </w:rPr>
        <w:t xml:space="preserve">shaped a regulatory environment that </w:t>
      </w:r>
      <w:r w:rsidRPr="00FA3C33">
        <w:rPr>
          <w:rStyle w:val="Emphasis"/>
        </w:rPr>
        <w:t>would reemerge abroad</w:t>
      </w:r>
      <w:r w:rsidRPr="00FA3C33">
        <w:rPr>
          <w:rStyle w:val="StyleUnderline"/>
        </w:rPr>
        <w:t xml:space="preserve"> in </w:t>
      </w:r>
      <w:r w:rsidRPr="00FA3C33">
        <w:rPr>
          <w:rStyle w:val="Emphasis"/>
        </w:rPr>
        <w:t xml:space="preserve">many </w:t>
      </w:r>
      <w:r w:rsidRPr="00FA3C33">
        <w:rPr>
          <w:rStyle w:val="StyleUnderline"/>
        </w:rPr>
        <w:t>later-developing countries</w:t>
      </w:r>
      <w:r w:rsidRPr="00FA3C33">
        <w:rPr>
          <w:sz w:val="16"/>
        </w:rPr>
        <w:t>.</w:t>
      </w:r>
    </w:p>
    <w:p w14:paraId="218CD894" w14:textId="77777777" w:rsidR="00C17414" w:rsidRPr="003F4150" w:rsidRDefault="00C17414" w:rsidP="00C17414">
      <w:pPr>
        <w:rPr>
          <w:sz w:val="16"/>
        </w:rPr>
      </w:pPr>
      <w:r w:rsidRPr="00FA3C33">
        <w:rPr>
          <w:sz w:val="16"/>
        </w:rPr>
        <w:t xml:space="preserve">The </w:t>
      </w:r>
      <w:r w:rsidRPr="00FA3C33">
        <w:rPr>
          <w:rStyle w:val="StyleUnderline"/>
        </w:rPr>
        <w:t>deepening global retreat</w:t>
      </w:r>
      <w:r w:rsidRPr="00FA3C33">
        <w:rPr>
          <w:sz w:val="16"/>
        </w:rPr>
        <w:t xml:space="preserve"> </w:t>
      </w:r>
      <w:r w:rsidRPr="00FA3C33">
        <w:rPr>
          <w:rStyle w:val="StyleUnderline"/>
        </w:rPr>
        <w:t xml:space="preserve">from </w:t>
      </w:r>
      <w:r w:rsidRPr="00FA3C33">
        <w:rPr>
          <w:rStyle w:val="Emphasis"/>
        </w:rPr>
        <w:t>internationalism and</w:t>
      </w:r>
      <w:r w:rsidRPr="00FA3C33">
        <w:rPr>
          <w:rStyle w:val="StyleUnderline"/>
        </w:rPr>
        <w:t xml:space="preserve"> free market principles in the</w:t>
      </w:r>
      <w:r w:rsidRPr="00FA3C33">
        <w:rPr>
          <w:sz w:val="16"/>
        </w:rPr>
        <w:t xml:space="preserve"> </w:t>
      </w:r>
      <w:r w:rsidRPr="00FA3C33">
        <w:rPr>
          <w:rStyle w:val="StyleUnderline"/>
        </w:rPr>
        <w:t>present day,</w:t>
      </w:r>
      <w:r w:rsidRPr="00FA3C33">
        <w:rPr>
          <w:sz w:val="16"/>
        </w:rPr>
        <w:t xml:space="preserve"> </w:t>
      </w:r>
      <w:r w:rsidRPr="00FA3C33">
        <w:rPr>
          <w:rStyle w:val="StyleUnderline"/>
        </w:rPr>
        <w:t xml:space="preserve">with </w:t>
      </w:r>
      <w:r w:rsidRPr="00FA3C33">
        <w:rPr>
          <w:rStyle w:val="StyleUnderline"/>
          <w:highlight w:val="cyan"/>
        </w:rPr>
        <w:t xml:space="preserve">the specter of </w:t>
      </w:r>
      <w:r w:rsidRPr="00FA3C33">
        <w:rPr>
          <w:rStyle w:val="Emphasis"/>
          <w:highlight w:val="cyan"/>
        </w:rPr>
        <w:t>trade wars</w:t>
      </w:r>
      <w:r w:rsidRPr="00FA3C33">
        <w:rPr>
          <w:rStyle w:val="Emphasis"/>
        </w:rPr>
        <w:t xml:space="preserve"> </w:t>
      </w:r>
      <w:r w:rsidRPr="00FA3C33">
        <w:rPr>
          <w:rStyle w:val="Emphasis"/>
          <w:highlight w:val="cyan"/>
        </w:rPr>
        <w:t>looming,</w:t>
      </w:r>
      <w:r w:rsidRPr="00FA3C33">
        <w:rPr>
          <w:sz w:val="16"/>
          <w:highlight w:val="cyan"/>
        </w:rPr>
        <w:t xml:space="preserve"> </w:t>
      </w:r>
      <w:r w:rsidRPr="00FA3C33">
        <w:rPr>
          <w:rStyle w:val="StyleUnderline"/>
        </w:rPr>
        <w:t xml:space="preserve">is </w:t>
      </w:r>
      <w:r w:rsidRPr="00FA3C33">
        <w:rPr>
          <w:rStyle w:val="StyleUnderline"/>
          <w:highlight w:val="cyan"/>
        </w:rPr>
        <w:t>exacerbated by</w:t>
      </w:r>
      <w:r w:rsidRPr="00FA3C33">
        <w:rPr>
          <w:rStyle w:val="StyleUnderline"/>
        </w:rPr>
        <w:t xml:space="preserve"> </w:t>
      </w:r>
      <w:r w:rsidRPr="00FA3C33">
        <w:rPr>
          <w:rStyle w:val="Emphasis"/>
          <w:highlight w:val="cyan"/>
        </w:rPr>
        <w:t>nationalist competition regimes</w:t>
      </w:r>
      <w:r w:rsidRPr="00FA3C33">
        <w:rPr>
          <w:rStyle w:val="StyleUnderline"/>
        </w:rPr>
        <w:t xml:space="preserve"> that </w:t>
      </w:r>
      <w:r w:rsidRPr="00FA3C33">
        <w:rPr>
          <w:rStyle w:val="Emphasis"/>
        </w:rPr>
        <w:t xml:space="preserve">are </w:t>
      </w:r>
      <w:r w:rsidRPr="00FA3C33">
        <w:rPr>
          <w:rStyle w:val="Emphasis"/>
          <w:highlight w:val="cyan"/>
        </w:rPr>
        <w:t>derivative of a U.S. model</w:t>
      </w:r>
      <w:r w:rsidRPr="00FA3C33">
        <w:rPr>
          <w:sz w:val="16"/>
        </w:rPr>
        <w:t xml:space="preserve"> predating</w:t>
      </w:r>
      <w:r w:rsidRPr="00417337">
        <w:rPr>
          <w:sz w:val="16"/>
        </w:rPr>
        <w:t xml:space="preserve">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335D7AF6" w14:textId="77777777" w:rsidR="00C17414" w:rsidRDefault="00C17414" w:rsidP="00C17414">
      <w:pPr>
        <w:pStyle w:val="Heading4"/>
      </w:pPr>
      <w:r w:rsidRPr="003F4150">
        <w:rPr>
          <w:u w:val="single"/>
        </w:rPr>
        <w:t>Extinction</w:t>
      </w:r>
    </w:p>
    <w:p w14:paraId="2442F700" w14:textId="77777777" w:rsidR="00C17414" w:rsidRPr="003F4150" w:rsidRDefault="00C17414" w:rsidP="00C17414">
      <w:r>
        <w:t>Arctic, space, prolif, conflict, climate, geo-engineerin</w:t>
      </w:r>
    </w:p>
    <w:p w14:paraId="380A875A" w14:textId="77777777" w:rsidR="00C17414" w:rsidRPr="003F4150" w:rsidRDefault="00C17414" w:rsidP="00C17414">
      <w:pPr>
        <w:rPr>
          <w:b/>
          <w:bCs/>
          <w:sz w:val="26"/>
        </w:rPr>
      </w:pPr>
      <w:r w:rsidRPr="004B6E50">
        <w:rPr>
          <w:rStyle w:val="Style13ptBold"/>
        </w:rPr>
        <w:t xml:space="preserve">Langan-Riekhof </w:t>
      </w:r>
      <w:r>
        <w:rPr>
          <w:rStyle w:val="Style13ptBold"/>
        </w:rPr>
        <w:t>21 [</w:t>
      </w:r>
      <w:r w:rsidRPr="00A55250">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A55250">
        <w:t xml:space="preserve"> – Form the section: “Scenario Four – Separate Silos” - MARCH 2021 -    https://www.dni.gov/files/ODNI/documents/assessments/GlobalTrends_2040.pdf</w:t>
      </w:r>
      <w:r>
        <w:t>]</w:t>
      </w:r>
    </w:p>
    <w:p w14:paraId="06F7650F" w14:textId="77777777" w:rsidR="00C17414" w:rsidRPr="004B6E50" w:rsidRDefault="00C17414" w:rsidP="00C17414">
      <w:pPr>
        <w:rPr>
          <w:sz w:val="16"/>
        </w:rPr>
      </w:pPr>
      <w:r w:rsidRPr="00A55250">
        <w:rPr>
          <w:rStyle w:val="StyleUnderline"/>
          <w:highlight w:val="cyan"/>
        </w:rPr>
        <w:t>With</w:t>
      </w:r>
      <w:r w:rsidRPr="004B6E50">
        <w:rPr>
          <w:sz w:val="16"/>
        </w:rPr>
        <w:t xml:space="preserve"> the </w:t>
      </w:r>
      <w:r w:rsidRPr="00A55250">
        <w:rPr>
          <w:rStyle w:val="StyleUnderline"/>
          <w:highlight w:val="cyan"/>
        </w:rPr>
        <w:t xml:space="preserve">trade </w:t>
      </w:r>
      <w:r w:rsidRPr="004B6E50">
        <w:rPr>
          <w:rStyle w:val="Emphasis"/>
        </w:rPr>
        <w:t>and financial</w:t>
      </w:r>
      <w:r w:rsidRPr="004B6E50">
        <w:rPr>
          <w:rStyle w:val="StyleUnderline"/>
        </w:rPr>
        <w:t xml:space="preserve"> </w:t>
      </w:r>
      <w:r w:rsidRPr="00A55250">
        <w:rPr>
          <w:rStyle w:val="StyleUnderline"/>
          <w:highlight w:val="cya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A55250">
        <w:rPr>
          <w:rStyle w:val="StyleUnderline"/>
          <w:highlight w:val="cyan"/>
        </w:rPr>
        <w:t>disrupted,</w:t>
      </w:r>
      <w:r w:rsidRPr="004B6E50">
        <w:rPr>
          <w:sz w:val="16"/>
        </w:rPr>
        <w:t xml:space="preserve"> economic and security </w:t>
      </w:r>
      <w:r w:rsidRPr="00A55250">
        <w:rPr>
          <w:rStyle w:val="StyleUnderline"/>
          <w:highlight w:val="cyan"/>
        </w:rPr>
        <w:t>blocs formed around the U</w:t>
      </w:r>
      <w:r w:rsidRPr="004B6E50">
        <w:rPr>
          <w:sz w:val="16"/>
        </w:rPr>
        <w:t xml:space="preserve">nited </w:t>
      </w:r>
      <w:r w:rsidRPr="00A55250">
        <w:rPr>
          <w:rStyle w:val="StyleUnderline"/>
          <w:highlight w:val="cyan"/>
        </w:rPr>
        <w:t>S</w:t>
      </w:r>
      <w:r w:rsidRPr="004B6E50">
        <w:rPr>
          <w:sz w:val="16"/>
        </w:rPr>
        <w:t xml:space="preserve">tates, </w:t>
      </w:r>
      <w:r w:rsidRPr="00A55250">
        <w:rPr>
          <w:rStyle w:val="StyleUnderline"/>
          <w:highlight w:val="cyan"/>
        </w:rPr>
        <w:t>China,</w:t>
      </w:r>
      <w:r w:rsidRPr="004B6E50">
        <w:rPr>
          <w:sz w:val="16"/>
        </w:rPr>
        <w:t xml:space="preserve"> </w:t>
      </w:r>
      <w:r w:rsidRPr="00A55250">
        <w:rPr>
          <w:rStyle w:val="StyleUnderline"/>
          <w:highlight w:val="cyan"/>
        </w:rPr>
        <w:t>the EU</w:t>
      </w:r>
      <w:r w:rsidRPr="004B6E50">
        <w:rPr>
          <w:sz w:val="16"/>
        </w:rPr>
        <w:t xml:space="preserve">, </w:t>
      </w:r>
      <w:r w:rsidRPr="00A55250">
        <w:rPr>
          <w:rStyle w:val="StyleUnderline"/>
          <w:highlight w:val="cya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A55250">
        <w:rPr>
          <w:rStyle w:val="StyleUnderline"/>
          <w:highlight w:val="cyan"/>
        </w:rPr>
        <w:t>States unable to join</w:t>
      </w:r>
      <w:r w:rsidRPr="004B6E50">
        <w:rPr>
          <w:rStyle w:val="StyleUnderline"/>
        </w:rPr>
        <w:t xml:space="preserve"> a bloc </w:t>
      </w:r>
      <w:r w:rsidRPr="00A55250">
        <w:rPr>
          <w:rStyle w:val="StyleUnderline"/>
          <w:highlight w:val="cyan"/>
        </w:rPr>
        <w:t>were</w:t>
      </w:r>
      <w:r w:rsidRPr="00E4221B">
        <w:rPr>
          <w:rStyle w:val="StyleUnderline"/>
        </w:rPr>
        <w:t xml:space="preserve"> </w:t>
      </w:r>
      <w:r w:rsidRPr="004B6E50">
        <w:rPr>
          <w:sz w:val="16"/>
        </w:rPr>
        <w:t xml:space="preserve">left behind and </w:t>
      </w:r>
      <w:r w:rsidRPr="00A55250">
        <w:rPr>
          <w:rStyle w:val="StyleUnderline"/>
          <w:highlight w:val="cyan"/>
        </w:rPr>
        <w:t>cut off.</w:t>
      </w:r>
    </w:p>
    <w:p w14:paraId="5BECB05D" w14:textId="77777777" w:rsidR="00C17414" w:rsidRPr="00E157D2" w:rsidRDefault="00C17414" w:rsidP="00C17414">
      <w:r w:rsidRPr="00E157D2">
        <w:rPr>
          <w:rStyle w:val="StyleUnderline"/>
        </w:rPr>
        <w:t>Security links did not disappear completely</w:t>
      </w:r>
      <w:r w:rsidRPr="00E157D2">
        <w:t xml:space="preserve">. </w:t>
      </w:r>
      <w:r w:rsidRPr="00A55250">
        <w:rPr>
          <w:rStyle w:val="StyleUnderline"/>
          <w:highlight w:val="cyan"/>
        </w:rPr>
        <w:t xml:space="preserve">States </w:t>
      </w:r>
      <w:r w:rsidRPr="00E157D2">
        <w:rPr>
          <w:rStyle w:val="StyleUnderline"/>
        </w:rPr>
        <w:t>threatened</w:t>
      </w:r>
      <w:r w:rsidRPr="00E157D2">
        <w:t xml:space="preserve"> by powerful neighbors sought out security links with other powers for their own protection or </w:t>
      </w:r>
      <w:r w:rsidRPr="00A55250">
        <w:rPr>
          <w:rStyle w:val="StyleUnderline"/>
          <w:highlight w:val="cyan"/>
        </w:rPr>
        <w:t>accelerate</w:t>
      </w:r>
      <w:r w:rsidRPr="00E157D2">
        <w:t>d</w:t>
      </w:r>
      <w:r w:rsidRPr="00E157D2">
        <w:rPr>
          <w:rStyle w:val="StyleUnderline"/>
        </w:rPr>
        <w:t xml:space="preserve"> their own </w:t>
      </w:r>
      <w:r w:rsidRPr="00A55250">
        <w:rPr>
          <w:rStyle w:val="StyleUnderline"/>
          <w:highlight w:val="cyan"/>
        </w:rPr>
        <w:t xml:space="preserve">programs to </w:t>
      </w:r>
      <w:r w:rsidRPr="003F4150">
        <w:rPr>
          <w:rStyle w:val="Emphasis"/>
          <w:highlight w:val="cyan"/>
        </w:rPr>
        <w:t>develop nuc</w:t>
      </w:r>
      <w:r w:rsidRPr="003F4150">
        <w:rPr>
          <w:rStyle w:val="Emphasis"/>
        </w:rPr>
        <w:t>lear weapon</w:t>
      </w:r>
      <w:r w:rsidRPr="003F4150">
        <w:rPr>
          <w:rStyle w:val="Emphasis"/>
          <w:highlight w:val="cyan"/>
        </w:rPr>
        <w:t>s</w:t>
      </w:r>
      <w:r w:rsidRPr="00E157D2">
        <w:t xml:space="preserve">, as the ultimate guarantor of their security. Small </w:t>
      </w:r>
      <w:r w:rsidRPr="00A55250">
        <w:rPr>
          <w:rStyle w:val="StyleUnderline"/>
          <w:highlight w:val="cyan"/>
        </w:rPr>
        <w:t>conflicts occurred</w:t>
      </w:r>
      <w:r w:rsidRPr="00E157D2">
        <w:t xml:space="preserve"> at the edges of these new blocs, </w:t>
      </w:r>
      <w:r w:rsidRPr="00FA3C33">
        <w:rPr>
          <w:rStyle w:val="StyleUnderline"/>
        </w:rPr>
        <w:t xml:space="preserve">particularly </w:t>
      </w:r>
      <w:r w:rsidRPr="00A55250">
        <w:rPr>
          <w:rStyle w:val="StyleUnderline"/>
          <w:highlight w:val="cyan"/>
        </w:rPr>
        <w:t>over</w:t>
      </w:r>
      <w:r w:rsidRPr="00E157D2">
        <w:t xml:space="preserve"> scarce resources or emerging opportunities, like </w:t>
      </w:r>
      <w:r w:rsidRPr="003F4150">
        <w:rPr>
          <w:rStyle w:val="Emphasis"/>
          <w:highlight w:val="cyan"/>
        </w:rPr>
        <w:t>the Arctic</w:t>
      </w:r>
      <w:r w:rsidRPr="00A55250">
        <w:rPr>
          <w:rStyle w:val="StyleUnderline"/>
          <w:highlight w:val="cyan"/>
        </w:rPr>
        <w:t xml:space="preserve"> and </w:t>
      </w:r>
      <w:r w:rsidRPr="003F4150">
        <w:rPr>
          <w:rStyle w:val="Emphasis"/>
          <w:highlight w:val="cyan"/>
        </w:rPr>
        <w:t>space</w:t>
      </w:r>
      <w:r w:rsidRPr="00A55250">
        <w:rPr>
          <w:rStyle w:val="StyleUnderline"/>
          <w:sz w:val="36"/>
          <w:szCs w:val="36"/>
          <w:highlight w:val="cyan"/>
        </w:rPr>
        <w:t>.</w:t>
      </w:r>
      <w:r w:rsidRPr="00E157D2">
        <w:t xml:space="preserve"> </w:t>
      </w:r>
      <w:r w:rsidRPr="00E157D2">
        <w:rPr>
          <w:rStyle w:val="StyleUnderline"/>
        </w:rPr>
        <w:t>Poorer countries became increasingly unstable</w:t>
      </w:r>
      <w:r w:rsidRPr="00E157D2">
        <w:t xml:space="preserve">, and with no interest by major powers or the United Nations in intervening to help restore order, </w:t>
      </w:r>
      <w:r w:rsidRPr="00FA3C33">
        <w:rPr>
          <w:rStyle w:val="Emphasis"/>
        </w:rPr>
        <w:t xml:space="preserve">conflicts </w:t>
      </w:r>
      <w:r w:rsidRPr="003F4150">
        <w:rPr>
          <w:rStyle w:val="Emphasis"/>
          <w:highlight w:val="cyan"/>
        </w:rPr>
        <w:t>became endemic</w:t>
      </w:r>
      <w:r w:rsidRPr="00A55250">
        <w:rPr>
          <w:rStyle w:val="StyleUnderline"/>
          <w:highlight w:val="cyan"/>
        </w:rPr>
        <w:t>, exacerbating other problems</w:t>
      </w:r>
      <w:r w:rsidRPr="00E157D2">
        <w:t xml:space="preserve">. </w:t>
      </w:r>
      <w:r w:rsidRPr="00A55250">
        <w:rPr>
          <w:rStyle w:val="StyleUnderline"/>
          <w:highlight w:val="cyan"/>
        </w:rPr>
        <w:t xml:space="preserve">Lacking </w:t>
      </w:r>
      <w:r w:rsidRPr="00E157D2">
        <w:rPr>
          <w:rStyle w:val="StyleUnderline"/>
        </w:rPr>
        <w:t>coordinated</w:t>
      </w:r>
      <w:r w:rsidRPr="00E157D2">
        <w:t xml:space="preserve">, </w:t>
      </w:r>
      <w:r w:rsidRPr="00A55250">
        <w:rPr>
          <w:rStyle w:val="StyleUnderline"/>
          <w:highlight w:val="cyan"/>
        </w:rPr>
        <w:t>multilat</w:t>
      </w:r>
      <w:r w:rsidRPr="00E157D2">
        <w:rPr>
          <w:rStyle w:val="StyleUnderline"/>
        </w:rPr>
        <w:t xml:space="preserve">eral </w:t>
      </w:r>
      <w:r w:rsidRPr="00A55250">
        <w:rPr>
          <w:rStyle w:val="StyleUnderline"/>
          <w:highlight w:val="cyan"/>
        </w:rPr>
        <w:t>efforts to</w:t>
      </w:r>
      <w:r w:rsidRPr="00E157D2">
        <w:rPr>
          <w:rStyle w:val="StyleUnderline"/>
        </w:rPr>
        <w:t xml:space="preserve"> </w:t>
      </w:r>
      <w:r w:rsidRPr="00E157D2">
        <w:t xml:space="preserve">mitigate emissions and </w:t>
      </w:r>
      <w:r w:rsidRPr="00A55250">
        <w:rPr>
          <w:rStyle w:val="StyleUnderline"/>
          <w:highlight w:val="cyan"/>
        </w:rPr>
        <w:t xml:space="preserve">address </w:t>
      </w:r>
      <w:r w:rsidRPr="003F4150">
        <w:rPr>
          <w:rStyle w:val="Emphasis"/>
          <w:highlight w:val="cyan"/>
        </w:rPr>
        <w:t xml:space="preserve">climate </w:t>
      </w:r>
      <w:r w:rsidRPr="003F4150">
        <w:rPr>
          <w:rStyle w:val="Emphasis"/>
        </w:rPr>
        <w:t>changes</w:t>
      </w:r>
      <w:r w:rsidRPr="00A55250">
        <w:rPr>
          <w:rStyle w:val="StyleUnderline"/>
          <w:highlight w:val="cyan"/>
        </w:rPr>
        <w:t>,</w:t>
      </w:r>
      <w:r w:rsidRPr="00E157D2">
        <w:t xml:space="preserve"> </w:t>
      </w:r>
      <w:r w:rsidRPr="00FA3C33">
        <w:rPr>
          <w:rStyle w:val="StyleUnderline"/>
        </w:rPr>
        <w:t xml:space="preserve">little was done to slow </w:t>
      </w:r>
      <w:r w:rsidRPr="00E157D2">
        <w:rPr>
          <w:rStyle w:val="StyleUnderline"/>
        </w:rPr>
        <w:t>greenhouse gas</w:t>
      </w:r>
      <w:r w:rsidRPr="00E157D2">
        <w:t xml:space="preserve"> </w:t>
      </w:r>
      <w:r w:rsidRPr="00A55250">
        <w:rPr>
          <w:rStyle w:val="StyleUnderline"/>
          <w:highlight w:val="cyan"/>
        </w:rPr>
        <w:t>emissions</w:t>
      </w:r>
      <w:r w:rsidRPr="00E157D2">
        <w:t xml:space="preserve">, </w:t>
      </w:r>
      <w:r w:rsidRPr="00A55250">
        <w:rPr>
          <w:rStyle w:val="StyleUnderline"/>
          <w:highlight w:val="cyan"/>
        </w:rPr>
        <w:t>and</w:t>
      </w:r>
      <w:r w:rsidRPr="00E157D2">
        <w:rPr>
          <w:rStyle w:val="StyleUnderline"/>
        </w:rPr>
        <w:t xml:space="preserve"> </w:t>
      </w:r>
      <w:r w:rsidRPr="00E157D2">
        <w:t xml:space="preserve">some </w:t>
      </w:r>
      <w:r w:rsidRPr="00A55250">
        <w:rPr>
          <w:rStyle w:val="StyleUnderline"/>
          <w:highlight w:val="cyan"/>
        </w:rPr>
        <w:t>states experiment</w:t>
      </w:r>
      <w:r w:rsidRPr="00E157D2">
        <w:t>ed</w:t>
      </w:r>
      <w:r w:rsidRPr="00A55250">
        <w:rPr>
          <w:rStyle w:val="StyleUnderline"/>
          <w:highlight w:val="cyan"/>
        </w:rPr>
        <w:t xml:space="preserve"> with </w:t>
      </w:r>
      <w:r w:rsidRPr="003F4150">
        <w:rPr>
          <w:rStyle w:val="Emphasis"/>
          <w:highlight w:val="cyan"/>
        </w:rPr>
        <w:t>geoengineering</w:t>
      </w:r>
      <w:r w:rsidRPr="00A55250">
        <w:rPr>
          <w:rStyle w:val="Emphasis"/>
          <w:highlight w:val="cyan"/>
        </w:rPr>
        <w:t xml:space="preserve"> with disastrous consequences</w:t>
      </w:r>
      <w:r w:rsidRPr="00E157D2">
        <w:t>.</w:t>
      </w:r>
    </w:p>
    <w:p w14:paraId="2236B74E" w14:textId="77777777" w:rsidR="00C17414" w:rsidRPr="009B17A2" w:rsidRDefault="00C17414" w:rsidP="00C17414"/>
    <w:p w14:paraId="2822E4CF" w14:textId="77777777" w:rsidR="00C17414" w:rsidRPr="00AD33D1" w:rsidRDefault="00C17414" w:rsidP="00C17414"/>
    <w:p w14:paraId="5DB098E3" w14:textId="77777777" w:rsidR="00C17414" w:rsidRPr="00D4428E" w:rsidRDefault="00C17414" w:rsidP="00C17414"/>
    <w:p w14:paraId="5AE62570" w14:textId="77777777" w:rsidR="00C17414" w:rsidRDefault="00C17414" w:rsidP="00C17414">
      <w:pPr>
        <w:pStyle w:val="Heading2"/>
      </w:pPr>
      <w:r>
        <w:t>Self-regs cp</w:t>
      </w:r>
    </w:p>
    <w:p w14:paraId="4A3725E2" w14:textId="77777777" w:rsidR="00C17414" w:rsidRDefault="00C17414" w:rsidP="00C17414">
      <w:pPr>
        <w:pStyle w:val="Heading3"/>
      </w:pPr>
      <w:r>
        <w:t>2ac cp</w:t>
      </w:r>
    </w:p>
    <w:p w14:paraId="40B53408" w14:textId="77777777" w:rsidR="00C17414" w:rsidRDefault="00C17414" w:rsidP="00C17414">
      <w:pPr>
        <w:pStyle w:val="Heading4"/>
      </w:pPr>
      <w:r>
        <w:t>Perm do cp</w:t>
      </w:r>
    </w:p>
    <w:p w14:paraId="0299E416" w14:textId="77777777" w:rsidR="00C17414" w:rsidRDefault="00C17414" w:rsidP="00C17414">
      <w:pPr>
        <w:pStyle w:val="Heading4"/>
      </w:pPr>
      <w:r>
        <w:t>Perm do both</w:t>
      </w:r>
    </w:p>
    <w:p w14:paraId="64CFD6EA" w14:textId="77777777" w:rsidR="00C17414" w:rsidRDefault="00C17414" w:rsidP="00C17414">
      <w:pPr>
        <w:pStyle w:val="Heading4"/>
      </w:pPr>
      <w:r>
        <w:t>Links to NB</w:t>
      </w:r>
    </w:p>
    <w:p w14:paraId="1474AE52" w14:textId="77777777" w:rsidR="00C17414" w:rsidRPr="00B76938" w:rsidRDefault="00C17414" w:rsidP="00C17414">
      <w:pPr>
        <w:pStyle w:val="Heading4"/>
        <w:rPr>
          <w:rFonts w:asciiTheme="minorHAnsi" w:hAnsiTheme="minorHAnsi" w:cstheme="minorHAnsi"/>
        </w:rPr>
      </w:pPr>
      <w:r>
        <w:rPr>
          <w:rFonts w:asciiTheme="minorHAnsi" w:hAnsiTheme="minorHAnsi" w:cstheme="minorHAnsi"/>
        </w:rPr>
        <w:t xml:space="preserve">This card is about Taiwanese companies and compliance because of threat of enforcement – doesn’t work for state action immunity – blocks enforcement now (we = green) </w:t>
      </w:r>
    </w:p>
    <w:p w14:paraId="5B504C11" w14:textId="77777777" w:rsidR="00C17414" w:rsidRPr="00B76938" w:rsidRDefault="00C17414" w:rsidP="00C17414">
      <w:pPr>
        <w:rPr>
          <w:rFonts w:asciiTheme="minorHAnsi" w:hAnsiTheme="minorHAnsi" w:cstheme="minorHAnsi"/>
        </w:rPr>
      </w:pPr>
      <w:r w:rsidRPr="00B76938">
        <w:rPr>
          <w:rFonts w:asciiTheme="minorHAnsi" w:hAnsiTheme="minorHAnsi" w:cstheme="minorHAnsi"/>
        </w:rPr>
        <w:t xml:space="preserve">Hung Hao </w:t>
      </w:r>
      <w:r w:rsidRPr="00B76938">
        <w:rPr>
          <w:rStyle w:val="Style13ptBold"/>
          <w:rFonts w:asciiTheme="minorHAnsi" w:hAnsiTheme="minorHAnsi" w:cstheme="minorHAnsi"/>
        </w:rPr>
        <w:t>Chang and</w:t>
      </w:r>
      <w:r w:rsidRPr="00B76938">
        <w:rPr>
          <w:rFonts w:asciiTheme="minorHAnsi" w:hAnsiTheme="minorHAnsi" w:cstheme="minorHAnsi"/>
        </w:rPr>
        <w:t xml:space="preserve"> Daniel </w:t>
      </w:r>
      <w:r w:rsidRPr="00B76938">
        <w:rPr>
          <w:rStyle w:val="Style13ptBold"/>
          <w:rFonts w:asciiTheme="minorHAnsi" w:hAnsiTheme="minorHAnsi" w:cstheme="minorHAnsi"/>
        </w:rPr>
        <w:t>Sokol 20</w:t>
      </w:r>
      <w:r w:rsidRPr="00B76938">
        <w:rPr>
          <w:rFonts w:asciiTheme="minorHAnsi" w:hAnsiTheme="minorHAnsi" w:cstheme="minorHAnsi"/>
        </w:rPr>
        <w:t>, Chang is Professor, Department of Agricultural Economics, National Taiwan University, Sokol is Professor, University of Florida Levin College of Law and Senior Advisor, White &amp; Case LLP, “Advocacy versus Enforcement in Antitrust Compliance Programs,” Jnl of Competition Law &amp; Economics (2020) 16(1): 36-62, March 2020, lexis.</w:t>
      </w:r>
    </w:p>
    <w:p w14:paraId="3282FE92" w14:textId="77777777" w:rsidR="00C17414" w:rsidRPr="00B76938" w:rsidRDefault="00C17414" w:rsidP="00C17414">
      <w:pPr>
        <w:rPr>
          <w:rFonts w:asciiTheme="minorHAnsi" w:hAnsiTheme="minorHAnsi" w:cstheme="minorHAnsi"/>
        </w:rPr>
      </w:pPr>
      <w:r w:rsidRPr="00B76938">
        <w:rPr>
          <w:rFonts w:asciiTheme="minorHAnsi" w:hAnsiTheme="minorHAnsi" w:cstheme="minorHAnsi"/>
        </w:rPr>
        <w:t>*ACPs=Antitrust Compliance Programs</w:t>
      </w:r>
    </w:p>
    <w:p w14:paraId="666CEB12" w14:textId="77777777" w:rsidR="00C17414" w:rsidRPr="00B76938" w:rsidRDefault="00C17414" w:rsidP="00C17414">
      <w:pPr>
        <w:rPr>
          <w:rFonts w:asciiTheme="minorHAnsi" w:hAnsiTheme="minorHAnsi" w:cstheme="minorHAnsi"/>
          <w:sz w:val="14"/>
        </w:rPr>
      </w:pPr>
      <w:r w:rsidRPr="00B76938">
        <w:rPr>
          <w:rFonts w:asciiTheme="minorHAnsi" w:hAnsiTheme="minorHAnsi" w:cstheme="minorHAnsi"/>
          <w:sz w:val="14"/>
        </w:rPr>
        <w:t xml:space="preserve">Abstract: </w:t>
      </w:r>
      <w:r w:rsidRPr="00B76938">
        <w:rPr>
          <w:rStyle w:val="StyleUnderline"/>
          <w:rFonts w:asciiTheme="minorHAnsi" w:hAnsiTheme="minorHAnsi" w:cstheme="minorHAnsi"/>
        </w:rPr>
        <w:t xml:space="preserve">We focus on the question of why </w:t>
      </w:r>
      <w:r w:rsidRPr="00B76938">
        <w:rPr>
          <w:rStyle w:val="Emphasis"/>
          <w:rFonts w:asciiTheme="minorHAnsi" w:hAnsiTheme="minorHAnsi" w:cstheme="minorHAnsi"/>
          <w:highlight w:val="cyan"/>
        </w:rPr>
        <w:t>firms self-regulate</w:t>
      </w:r>
      <w:r w:rsidRPr="00B76938">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 xml:space="preserve">to </w:t>
      </w:r>
      <w:r w:rsidRPr="00B76938">
        <w:rPr>
          <w:rStyle w:val="Emphasis"/>
          <w:rFonts w:asciiTheme="minorHAnsi" w:hAnsiTheme="minorHAnsi" w:cstheme="minorHAnsi"/>
        </w:rPr>
        <w:t>avoid</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more severe public regulation</w:t>
      </w:r>
      <w:r w:rsidRPr="00B76938">
        <w:rPr>
          <w:rFonts w:asciiTheme="minorHAnsi" w:hAnsiTheme="minorHAnsi" w:cstheme="minorHAnsi"/>
          <w:sz w:val="14"/>
        </w:rPr>
        <w:t xml:space="preserve"> </w:t>
      </w:r>
      <w:r w:rsidRPr="00B76938">
        <w:rPr>
          <w:rStyle w:val="StyleUnderline"/>
          <w:rFonts w:asciiTheme="minorHAnsi" w:hAnsiTheme="minorHAnsi" w:cstheme="minorHAnsi"/>
          <w:highlight w:val="cyan"/>
        </w:rPr>
        <w:t xml:space="preserve">in </w:t>
      </w:r>
      <w:r w:rsidRPr="00B76938">
        <w:rPr>
          <w:rStyle w:val="StyleUnderline"/>
          <w:rFonts w:asciiTheme="minorHAnsi" w:hAnsiTheme="minorHAnsi" w:cstheme="minorHAnsi"/>
        </w:rPr>
        <w:t xml:space="preserve">the area of </w:t>
      </w:r>
      <w:r w:rsidRPr="00B76938">
        <w:rPr>
          <w:rStyle w:val="Emphasis"/>
          <w:rFonts w:asciiTheme="minorHAnsi" w:hAnsiTheme="minorHAnsi" w:cstheme="minorHAnsi"/>
          <w:highlight w:val="cyan"/>
        </w:rPr>
        <w:t>antitrust</w:t>
      </w:r>
      <w:r w:rsidRPr="00B76938">
        <w:rPr>
          <w:rStyle w:val="StyleUnderline"/>
          <w:rFonts w:asciiTheme="minorHAnsi" w:hAnsiTheme="minorHAnsi" w:cstheme="minorHAnsi"/>
          <w:highlight w:val="cyan"/>
        </w:rPr>
        <w:t xml:space="preserve"> </w:t>
      </w:r>
      <w:r w:rsidRPr="00B76938">
        <w:rPr>
          <w:rStyle w:val="StyleUnderline"/>
          <w:rFonts w:asciiTheme="minorHAnsi" w:hAnsiTheme="minorHAnsi" w:cstheme="minorHAnsi"/>
        </w:rPr>
        <w:t>compliance</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We </w:t>
      </w:r>
      <w:r w:rsidRPr="00B76938">
        <w:rPr>
          <w:rStyle w:val="Emphasis"/>
          <w:rFonts w:asciiTheme="minorHAnsi" w:hAnsiTheme="minorHAnsi" w:cstheme="minorHAnsi"/>
        </w:rPr>
        <w:t>distinguish</w:t>
      </w:r>
      <w:r w:rsidRPr="00B76938">
        <w:rPr>
          <w:rStyle w:val="StyleUnderline"/>
          <w:rFonts w:asciiTheme="minorHAnsi" w:hAnsiTheme="minorHAnsi" w:cstheme="minorHAnsi"/>
        </w:rPr>
        <w:t xml:space="preserve"> the effects of an antitrust authority's </w:t>
      </w:r>
      <w:r w:rsidRPr="00B76938">
        <w:rPr>
          <w:rStyle w:val="Emphasis"/>
          <w:rFonts w:asciiTheme="minorHAnsi" w:hAnsiTheme="minorHAnsi" w:cstheme="minorHAnsi"/>
        </w:rPr>
        <w:t>outreach</w:t>
      </w:r>
      <w:r w:rsidRPr="00B76938">
        <w:rPr>
          <w:rStyle w:val="StyleUnderline"/>
          <w:rFonts w:asciiTheme="minorHAnsi" w:hAnsiTheme="minorHAnsi" w:cstheme="minorHAnsi"/>
        </w:rPr>
        <w:t xml:space="preserve"> and </w:t>
      </w:r>
      <w:r w:rsidRPr="00B76938">
        <w:rPr>
          <w:rStyle w:val="Emphasis"/>
          <w:rFonts w:asciiTheme="minorHAnsi" w:hAnsiTheme="minorHAnsi" w:cstheme="minorHAnsi"/>
        </w:rPr>
        <w:t>enforcement</w:t>
      </w:r>
      <w:r w:rsidRPr="00B76938">
        <w:rPr>
          <w:rStyle w:val="StyleUnderline"/>
          <w:rFonts w:asciiTheme="minorHAnsi" w:hAnsiTheme="minorHAnsi" w:cstheme="minorHAnsi"/>
        </w:rPr>
        <w:t xml:space="preserve"> on firms' adoption of </w:t>
      </w:r>
      <w:r w:rsidRPr="00B76938">
        <w:rPr>
          <w:rStyle w:val="Emphasis"/>
          <w:rFonts w:asciiTheme="minorHAnsi" w:hAnsiTheme="minorHAnsi" w:cstheme="minorHAnsi"/>
        </w:rPr>
        <w:t>antitrust compliance programs</w:t>
      </w:r>
      <w:r w:rsidRPr="00B76938">
        <w:rPr>
          <w:rFonts w:asciiTheme="minorHAnsi" w:hAnsiTheme="minorHAnsi" w:cstheme="minorHAnsi"/>
          <w:sz w:val="14"/>
        </w:rPr>
        <w:t>. Furthermore</w:t>
      </w:r>
      <w:r w:rsidRPr="00B76938">
        <w:rPr>
          <w:rStyle w:val="StyleUnderline"/>
          <w:rFonts w:asciiTheme="minorHAnsi" w:hAnsiTheme="minorHAnsi" w:cstheme="minorHAnsi"/>
        </w:rPr>
        <w:t xml:space="preserve">, we examine the mechanism that may drive an antitrust authority's actions on firms' decisions to adopt compliance programs. Using a 2-year </w:t>
      </w:r>
      <w:r w:rsidRPr="00EB27D1">
        <w:rPr>
          <w:rStyle w:val="StyleUnderline"/>
          <w:rFonts w:asciiTheme="minorHAnsi" w:hAnsiTheme="minorHAnsi" w:cstheme="minorHAnsi"/>
          <w:highlight w:val="green"/>
        </w:rPr>
        <w:t xml:space="preserve">survey of </w:t>
      </w:r>
      <w:r w:rsidRPr="00EB27D1">
        <w:rPr>
          <w:rStyle w:val="Emphasis"/>
          <w:rFonts w:asciiTheme="minorHAnsi" w:hAnsiTheme="minorHAnsi" w:cstheme="minorHAnsi"/>
          <w:highlight w:val="green"/>
        </w:rPr>
        <w:t>432 firms</w:t>
      </w:r>
      <w:r w:rsidRPr="00EB27D1">
        <w:rPr>
          <w:rFonts w:asciiTheme="minorHAnsi" w:hAnsiTheme="minorHAnsi" w:cstheme="minorHAnsi"/>
          <w:highlight w:val="green"/>
          <w:u w:val="single"/>
        </w:rPr>
        <w:t xml:space="preserve"> drawn from the top 300 Taiwanese enterprises</w:t>
      </w:r>
      <w:r w:rsidRPr="00EB27D1">
        <w:rPr>
          <w:rFonts w:asciiTheme="minorHAnsi" w:hAnsiTheme="minorHAnsi" w:cstheme="minorHAnsi"/>
          <w:sz w:val="20"/>
          <w:szCs w:val="32"/>
        </w:rPr>
        <w:t xml:space="preserve"> </w:t>
      </w:r>
      <w:r w:rsidRPr="00B76938">
        <w:rPr>
          <w:rFonts w:asciiTheme="minorHAnsi" w:hAnsiTheme="minorHAnsi" w:cstheme="minorHAnsi"/>
          <w:sz w:val="14"/>
        </w:rPr>
        <w:t xml:space="preserve">and applying mediation analysis, </w:t>
      </w:r>
      <w:r w:rsidRPr="00B76938">
        <w:rPr>
          <w:rStyle w:val="StyleUnderline"/>
          <w:rFonts w:asciiTheme="minorHAnsi" w:hAnsiTheme="minorHAnsi" w:cstheme="minorHAnsi"/>
        </w:rPr>
        <w:t xml:space="preserve">we find that </w:t>
      </w:r>
      <w:r w:rsidRPr="00B76938">
        <w:rPr>
          <w:rStyle w:val="Emphasis"/>
          <w:rFonts w:asciiTheme="minorHAnsi" w:hAnsiTheme="minorHAnsi" w:cstheme="minorHAnsi"/>
          <w:highlight w:val="cyan"/>
        </w:rPr>
        <w:t>"voluntary"</w:t>
      </w:r>
      <w:r w:rsidRPr="00B76938">
        <w:rPr>
          <w:rStyle w:val="Emphasis"/>
          <w:rFonts w:asciiTheme="minorHAnsi" w:hAnsiTheme="minorHAnsi" w:cstheme="minorHAnsi"/>
        </w:rPr>
        <w:t xml:space="preserve"> self-regulation </w:t>
      </w:r>
      <w:r w:rsidRPr="00B76938">
        <w:rPr>
          <w:rStyle w:val="Emphasis"/>
          <w:rFonts w:asciiTheme="minorHAnsi" w:hAnsiTheme="minorHAnsi" w:cstheme="minorHAnsi"/>
          <w:highlight w:val="cyan"/>
        </w:rPr>
        <w:t>actions</w:t>
      </w:r>
      <w:r w:rsidRPr="00B76938">
        <w:rPr>
          <w:rFonts w:asciiTheme="minorHAnsi" w:hAnsiTheme="minorHAnsi" w:cstheme="minorHAnsi"/>
          <w:sz w:val="14"/>
        </w:rPr>
        <w:t xml:space="preserve">, </w:t>
      </w:r>
      <w:r w:rsidRPr="00B76938">
        <w:rPr>
          <w:rStyle w:val="Emphasis"/>
          <w:rFonts w:asciiTheme="minorHAnsi" w:hAnsiTheme="minorHAnsi" w:cstheme="minorHAnsi"/>
          <w:highlight w:val="cyan"/>
        </w:rPr>
        <w:t>encouraged</w:t>
      </w:r>
      <w:r w:rsidRPr="00B76938">
        <w:rPr>
          <w:rFonts w:asciiTheme="minorHAnsi" w:hAnsiTheme="minorHAnsi" w:cstheme="minorHAnsi"/>
          <w:sz w:val="14"/>
        </w:rPr>
        <w:t xml:space="preserve"> </w:t>
      </w:r>
      <w:r w:rsidRPr="00B76938">
        <w:rPr>
          <w:rStyle w:val="StyleUnderline"/>
          <w:rFonts w:asciiTheme="minorHAnsi" w:hAnsiTheme="minorHAnsi" w:cstheme="minorHAnsi"/>
          <w:highlight w:val="cyan"/>
        </w:rPr>
        <w:t>by</w:t>
      </w:r>
      <w:r w:rsidRPr="00B76938">
        <w:rPr>
          <w:rStyle w:val="StyleUnderline"/>
          <w:rFonts w:asciiTheme="minorHAnsi" w:hAnsiTheme="minorHAnsi" w:cstheme="minorHAnsi"/>
        </w:rPr>
        <w:t xml:space="preserve"> the </w:t>
      </w:r>
      <w:r w:rsidRPr="00B76938">
        <w:rPr>
          <w:rStyle w:val="StyleUnderline"/>
          <w:rFonts w:asciiTheme="minorHAnsi" w:hAnsiTheme="minorHAnsi" w:cstheme="minorHAnsi"/>
          <w:highlight w:val="cyan"/>
        </w:rPr>
        <w:t>antitrust authority</w:t>
      </w:r>
      <w:r w:rsidRPr="00B76938">
        <w:rPr>
          <w:rStyle w:val="StyleUnderline"/>
          <w:rFonts w:asciiTheme="minorHAnsi" w:hAnsiTheme="minorHAnsi" w:cstheme="minorHAnsi"/>
        </w:rPr>
        <w:t xml:space="preserve"> to </w:t>
      </w:r>
      <w:r w:rsidRPr="00B76938">
        <w:rPr>
          <w:rStyle w:val="Emphasis"/>
          <w:rFonts w:asciiTheme="minorHAnsi" w:hAnsiTheme="minorHAnsi" w:cstheme="minorHAnsi"/>
        </w:rPr>
        <w:t>promote compliance programs</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through advocacy, </w:t>
      </w:r>
      <w:r w:rsidRPr="00B76938">
        <w:rPr>
          <w:rStyle w:val="Emphasis"/>
          <w:rFonts w:asciiTheme="minorHAnsi" w:hAnsiTheme="minorHAnsi" w:cstheme="minorHAnsi"/>
          <w:highlight w:val="cyan"/>
        </w:rPr>
        <w:t>significantly increase</w:t>
      </w:r>
      <w:r w:rsidRPr="00B76938">
        <w:rPr>
          <w:rStyle w:val="StyleUnderline"/>
          <w:rFonts w:asciiTheme="minorHAnsi" w:hAnsiTheme="minorHAnsi" w:cstheme="minorHAnsi"/>
        </w:rPr>
        <w:t xml:space="preserve"> the creation of </w:t>
      </w:r>
      <w:r w:rsidRPr="00B76938">
        <w:rPr>
          <w:rStyle w:val="Emphasis"/>
          <w:rFonts w:asciiTheme="minorHAnsi" w:hAnsiTheme="minorHAnsi" w:cstheme="minorHAnsi"/>
        </w:rPr>
        <w:t xml:space="preserve">antitrust </w:t>
      </w:r>
      <w:r w:rsidRPr="00B76938">
        <w:rPr>
          <w:rStyle w:val="Emphasis"/>
          <w:rFonts w:asciiTheme="minorHAnsi" w:hAnsiTheme="minorHAnsi" w:cstheme="minorHAnsi"/>
          <w:highlight w:val="cyan"/>
        </w:rPr>
        <w:t>compliance</w:t>
      </w:r>
      <w:r w:rsidRPr="00B76938">
        <w:rPr>
          <w:rStyle w:val="Emphasis"/>
          <w:rFonts w:asciiTheme="minorHAnsi" w:hAnsiTheme="minorHAnsi" w:cstheme="minorHAnsi"/>
        </w:rPr>
        <w:t xml:space="preserve"> programs</w:t>
      </w:r>
      <w:r w:rsidRPr="00B76938">
        <w:rPr>
          <w:rFonts w:asciiTheme="minorHAnsi" w:hAnsiTheme="minorHAnsi" w:cstheme="minorHAnsi"/>
          <w:sz w:val="14"/>
        </w:rPr>
        <w:t xml:space="preserve">. Moreover, </w:t>
      </w:r>
      <w:r w:rsidRPr="00B76938">
        <w:rPr>
          <w:rStyle w:val="Emphasis"/>
          <w:rFonts w:asciiTheme="minorHAnsi" w:hAnsiTheme="minorHAnsi" w:cstheme="minorHAnsi"/>
        </w:rPr>
        <w:t>"</w:t>
      </w:r>
      <w:r w:rsidRPr="00B76938">
        <w:rPr>
          <w:rStyle w:val="Emphasis"/>
          <w:rFonts w:asciiTheme="minorHAnsi" w:hAnsiTheme="minorHAnsi" w:cstheme="minorHAnsi"/>
          <w:highlight w:val="cyan"/>
        </w:rPr>
        <w:t>coercive" actions</w:t>
      </w:r>
      <w:r w:rsidRPr="00B76938">
        <w:rPr>
          <w:rStyle w:val="StyleUnderline"/>
          <w:rFonts w:asciiTheme="minorHAnsi" w:hAnsiTheme="minorHAnsi" w:cstheme="minorHAnsi"/>
        </w:rPr>
        <w:t xml:space="preserve"> of the antitrust authority in terms of enforcement </w:t>
      </w:r>
      <w:r w:rsidRPr="00B76938">
        <w:rPr>
          <w:rStyle w:val="StyleUnderline"/>
          <w:rFonts w:asciiTheme="minorHAnsi" w:hAnsiTheme="minorHAnsi" w:cstheme="minorHAnsi"/>
          <w:highlight w:val="cyan"/>
        </w:rPr>
        <w:t xml:space="preserve">are </w:t>
      </w:r>
      <w:r w:rsidRPr="00B76938">
        <w:rPr>
          <w:rStyle w:val="Emphasis"/>
          <w:rFonts w:asciiTheme="minorHAnsi" w:hAnsiTheme="minorHAnsi" w:cstheme="minorHAnsi"/>
          <w:highlight w:val="cyan"/>
        </w:rPr>
        <w:t>less effective</w:t>
      </w:r>
      <w:r w:rsidRPr="00B76938">
        <w:rPr>
          <w:rStyle w:val="StyleUnderline"/>
          <w:rFonts w:asciiTheme="minorHAnsi" w:hAnsiTheme="minorHAnsi" w:cstheme="minorHAnsi"/>
        </w:rPr>
        <w:t xml:space="preserve"> tha</w:t>
      </w:r>
      <w:r w:rsidRPr="00B76938">
        <w:rPr>
          <w:rFonts w:asciiTheme="minorHAnsi" w:hAnsiTheme="minorHAnsi" w:cstheme="minorHAnsi"/>
          <w:sz w:val="14"/>
        </w:rPr>
        <w:t xml:space="preserve">n </w:t>
      </w:r>
      <w:r w:rsidRPr="00B76938">
        <w:rPr>
          <w:rStyle w:val="Emphasis"/>
          <w:rFonts w:asciiTheme="minorHAnsi" w:hAnsiTheme="minorHAnsi" w:cstheme="minorHAnsi"/>
        </w:rPr>
        <w:t>voluntary actions</w:t>
      </w:r>
      <w:r w:rsidRPr="00B76938">
        <w:rPr>
          <w:rFonts w:asciiTheme="minorHAnsi" w:hAnsiTheme="minorHAnsi" w:cstheme="minorHAnsi"/>
          <w:sz w:val="14"/>
        </w:rPr>
        <w:t xml:space="preserve"> </w:t>
      </w:r>
      <w:r w:rsidRPr="00B76938">
        <w:rPr>
          <w:rStyle w:val="StyleUnderline"/>
          <w:rFonts w:asciiTheme="minorHAnsi" w:hAnsiTheme="minorHAnsi" w:cstheme="minorHAnsi"/>
        </w:rPr>
        <w:t>for firms' compliance</w:t>
      </w:r>
      <w:r w:rsidRPr="00B76938">
        <w:rPr>
          <w:rFonts w:asciiTheme="minorHAnsi" w:hAnsiTheme="minorHAnsi" w:cstheme="minorHAnsi"/>
          <w:sz w:val="14"/>
        </w:rPr>
        <w:t xml:space="preserve"> program creation. </w:t>
      </w:r>
      <w:r w:rsidRPr="00B76938">
        <w:rPr>
          <w:rStyle w:val="StyleUnderline"/>
          <w:rFonts w:asciiTheme="minorHAnsi" w:hAnsiTheme="minorHAnsi" w:cstheme="minorHAnsi"/>
        </w:rPr>
        <w:t>Within "coercive" actions</w:t>
      </w:r>
      <w:r w:rsidRPr="00B76938">
        <w:rPr>
          <w:rFonts w:asciiTheme="minorHAnsi" w:hAnsiTheme="minorHAnsi" w:cstheme="minorHAnsi"/>
          <w:sz w:val="14"/>
        </w:rPr>
        <w:t xml:space="preserve">, large </w:t>
      </w:r>
      <w:r w:rsidRPr="00B76938">
        <w:rPr>
          <w:rStyle w:val="Emphasis"/>
          <w:rFonts w:asciiTheme="minorHAnsi" w:hAnsiTheme="minorHAnsi" w:cstheme="minorHAnsi"/>
        </w:rPr>
        <w:t>fines</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are more likely to lead to the adoption of antitrust compliance programs relative to </w:t>
      </w:r>
      <w:r w:rsidRPr="00B76938">
        <w:rPr>
          <w:rFonts w:asciiTheme="minorHAnsi" w:hAnsiTheme="minorHAnsi" w:cstheme="minorHAnsi"/>
          <w:sz w:val="14"/>
        </w:rPr>
        <w:t>other forms of</w:t>
      </w:r>
      <w:r w:rsidRPr="00B76938">
        <w:rPr>
          <w:rStyle w:val="StyleUnderline"/>
          <w:rFonts w:asciiTheme="minorHAnsi" w:hAnsiTheme="minorHAnsi" w:cstheme="minorHAnsi"/>
        </w:rPr>
        <w:t xml:space="preserve"> </w:t>
      </w:r>
      <w:r w:rsidRPr="00B76938">
        <w:rPr>
          <w:rStyle w:val="Emphasis"/>
          <w:rFonts w:asciiTheme="minorHAnsi" w:hAnsiTheme="minorHAnsi" w:cstheme="minorHAnsi"/>
        </w:rPr>
        <w:t>government prosecution</w:t>
      </w:r>
      <w:r w:rsidRPr="00B76938">
        <w:rPr>
          <w:rStyle w:val="StyleUnderline"/>
          <w:rFonts w:asciiTheme="minorHAnsi" w:hAnsiTheme="minorHAnsi" w:cstheme="minorHAnsi"/>
        </w:rPr>
        <w:t xml:space="preserve">. </w:t>
      </w:r>
      <w:r w:rsidRPr="00B76938">
        <w:rPr>
          <w:rFonts w:asciiTheme="minorHAnsi" w:hAnsiTheme="minorHAnsi" w:cstheme="minorHAnsi"/>
          <w:sz w:val="14"/>
        </w:rPr>
        <w:t xml:space="preserve">JEL: K21; L41; L13; L11 Competition Law I. Introduction Jnl of Competition Law &amp; Economics (2020) 16(1): 36-62, Jnl of Competition Law &amp; Economics (2020) 16(1): 36-62 Compliance plays an increasingly important role in business strategy and behavior. This paper studies the role of compliance in the field of antitrust. Antitrust compliance and the creation of antitrust compliance programs have become important for firms due to increased enforcement in Europe, the United States, and Asia 1 , for example, fines for collusion in auto parts, LIBOR, and capacitors by antitrust authorities in the United States and Europe total billions of dollars. 2 Antitrust is a form of regulation that addresses the unlawful exercise of monopoly power through exclusion, collusion, or predation. 3 These behaviors occur both ex ante, in the context of mergers, as well as ex post, in terms of conduct involving one or more firms. Much of international antitrust enforcement has focused on issues of collusion, which global norms have pushed to the forefront of enforcement 4 in addition to mergers and noncollusion conduct cases. Many of the largest penalties in terms of financial sanctions and incarceration (for some countries, most notably the United States) have been the result of collusion-price fixing, output and territorial restrictions, and bid rigging. For example, the fines per cartel average have been higher in the past fifteen years in both the European Union and the United States than any prior period. 5 It is primarily due to concerns about collusion that a number of antitrust authorities have set up compliance guidelines to assist firms in compliance efforts. This paper examines the determinants of a firm's adoption of antitrust compliance programs (ACPs). In particular, it focuses on the role of the antitrust authority's action on firms' adoption of ACPs. The specific objective of this paper is to provide answers to the following four questions: (1) does the antitrust authority's action affect a firm's adoption of ACPs?; (2) does the antitrust authority's action have effects on different types of ACPs?; (3) do the "voluntary" (through outreach and advocacy) and "coercive" (through law enforcement) actions by the antitrust authority result in different impacts on a firm's adoption of an ACP?; and (4) what is the mechanism or pathway that can link the antitrust authority's action to firms' ACPs adoption? Put another way, the final question asks how the antitrust authority's action can have an impact on a firm's decision to adopt an ACP. Although there is a sizable body of literature that has focused on a firm's adoption of corporate compliance programs, 6 to the best of our knowledge, this study is among the first to empirically answer the above questions on a firm's behavior or decisions regarding the adoption of antitrust compliance programs. To answer our research questions, </w:t>
      </w:r>
      <w:r w:rsidRPr="00B76938">
        <w:rPr>
          <w:rStyle w:val="StyleUnderline"/>
          <w:rFonts w:asciiTheme="minorHAnsi" w:hAnsiTheme="minorHAnsi" w:cstheme="minorHAnsi"/>
        </w:rPr>
        <w:t xml:space="preserve">we collected </w:t>
      </w:r>
      <w:r w:rsidRPr="00B76938">
        <w:rPr>
          <w:rStyle w:val="StyleUnderline"/>
          <w:rFonts w:asciiTheme="minorHAnsi" w:hAnsiTheme="minorHAnsi" w:cstheme="minorHAnsi"/>
          <w:highlight w:val="cyan"/>
        </w:rPr>
        <w:t xml:space="preserve">a sample of </w:t>
      </w:r>
      <w:r w:rsidRPr="00B76938">
        <w:rPr>
          <w:rStyle w:val="StyleUnderline"/>
          <w:rFonts w:asciiTheme="minorHAnsi" w:hAnsiTheme="minorHAnsi" w:cstheme="minorHAnsi"/>
          <w:b/>
          <w:bCs/>
          <w:highlight w:val="cyan"/>
        </w:rPr>
        <w:t>432 firms</w:t>
      </w:r>
      <w:r w:rsidRPr="00B76938">
        <w:rPr>
          <w:rFonts w:asciiTheme="minorHAnsi" w:hAnsiTheme="minorHAnsi" w:cstheme="minorHAnsi"/>
          <w:sz w:val="14"/>
        </w:rPr>
        <w:t xml:space="preserve"> in 2012 and 2016, drawn </w:t>
      </w:r>
      <w:r w:rsidRPr="00B6270B">
        <w:rPr>
          <w:rFonts w:asciiTheme="minorHAnsi" w:hAnsiTheme="minorHAnsi" w:cstheme="minorHAnsi"/>
          <w:sz w:val="20"/>
          <w:szCs w:val="32"/>
          <w:u w:val="single"/>
        </w:rPr>
        <w:t>from the top 300 Taiwanese enterprises</w:t>
      </w:r>
      <w:r w:rsidRPr="00B76938">
        <w:rPr>
          <w:rFonts w:asciiTheme="minorHAnsi" w:hAnsiTheme="minorHAnsi" w:cstheme="minorHAnsi"/>
          <w:sz w:val="14"/>
        </w:rPr>
        <w:t xml:space="preserve">. We estimate a mediation model to quantify the effects of the antitrust authority's actions on a firm's propensity to adopt an ACP. The mediation model can empirically test whether a proposed mediator can have statistical power to explain the program effect on the outcome of interest. 7 Moreover, how much the mediator contributes to the overall program effect can be further quantified. 8 To apply the mediation model to antitrust compliance programs, the outcome variable of interest is defined as the decision of the firm to adopt an antitrust compliance program. We consider two different types of an antitrust authority's actions: the voluntary actions, encouragement through advocacy and outreach programs, and the coercive actions through agency enforcement. The awareness or knowledge of the firm about antitrust law is used as the mediator that links the effects of antitrust authority actions to firms' adoption of ACPs. Our empirical analysis reveals some interesting findings. First, </w:t>
      </w:r>
      <w:r w:rsidRPr="00B76938">
        <w:rPr>
          <w:rStyle w:val="StyleUnderline"/>
          <w:rFonts w:asciiTheme="minorHAnsi" w:hAnsiTheme="minorHAnsi" w:cstheme="minorHAnsi"/>
        </w:rPr>
        <w:t xml:space="preserve">we </w:t>
      </w:r>
      <w:r w:rsidRPr="00B76938">
        <w:rPr>
          <w:rStyle w:val="StyleUnderline"/>
          <w:rFonts w:asciiTheme="minorHAnsi" w:hAnsiTheme="minorHAnsi" w:cstheme="minorHAnsi"/>
          <w:highlight w:val="cyan"/>
        </w:rPr>
        <w:t xml:space="preserve">find a </w:t>
      </w:r>
      <w:r w:rsidRPr="00B76938">
        <w:rPr>
          <w:rStyle w:val="Emphasis"/>
          <w:rFonts w:asciiTheme="minorHAnsi" w:hAnsiTheme="minorHAnsi" w:cstheme="minorHAnsi"/>
          <w:highlight w:val="cyan"/>
        </w:rPr>
        <w:t>positive effect</w:t>
      </w:r>
      <w:r w:rsidRPr="00B76938">
        <w:rPr>
          <w:rStyle w:val="StyleUnderline"/>
          <w:rFonts w:asciiTheme="minorHAnsi" w:hAnsiTheme="minorHAnsi" w:cstheme="minorHAnsi"/>
        </w:rPr>
        <w:t xml:space="preserve"> </w:t>
      </w:r>
      <w:r w:rsidRPr="00B76938">
        <w:rPr>
          <w:rStyle w:val="StyleUnderline"/>
          <w:rFonts w:asciiTheme="minorHAnsi" w:hAnsiTheme="minorHAnsi" w:cstheme="minorHAnsi"/>
          <w:highlight w:val="cyan"/>
        </w:rPr>
        <w:t>of</w:t>
      </w:r>
      <w:r w:rsidRPr="00B76938">
        <w:rPr>
          <w:rFonts w:asciiTheme="minorHAnsi" w:hAnsiTheme="minorHAnsi" w:cstheme="minorHAnsi"/>
          <w:sz w:val="14"/>
        </w:rPr>
        <w:t xml:space="preserve"> </w:t>
      </w:r>
      <w:r w:rsidRPr="00B76938">
        <w:rPr>
          <w:rStyle w:val="Emphasis"/>
          <w:rFonts w:asciiTheme="minorHAnsi" w:hAnsiTheme="minorHAnsi" w:cstheme="minorHAnsi"/>
        </w:rPr>
        <w:t xml:space="preserve">antitrust </w:t>
      </w:r>
      <w:r w:rsidRPr="00B76938">
        <w:rPr>
          <w:rStyle w:val="Emphasis"/>
          <w:rFonts w:asciiTheme="minorHAnsi" w:hAnsiTheme="minorHAnsi" w:cstheme="minorHAnsi"/>
          <w:highlight w:val="cyan"/>
        </w:rPr>
        <w:t>authority actions</w:t>
      </w:r>
      <w:r w:rsidRPr="00B76938">
        <w:rPr>
          <w:rFonts w:asciiTheme="minorHAnsi" w:hAnsiTheme="minorHAnsi" w:cstheme="minorHAnsi"/>
          <w:sz w:val="14"/>
        </w:rPr>
        <w:t xml:space="preserve"> </w:t>
      </w:r>
      <w:r w:rsidRPr="00B76938">
        <w:rPr>
          <w:rStyle w:val="StyleUnderline"/>
          <w:rFonts w:asciiTheme="minorHAnsi" w:hAnsiTheme="minorHAnsi" w:cstheme="minorHAnsi"/>
          <w:highlight w:val="cyan"/>
        </w:rPr>
        <w:t xml:space="preserve">on </w:t>
      </w:r>
      <w:r w:rsidRPr="00B76938">
        <w:rPr>
          <w:rStyle w:val="StyleUnderline"/>
          <w:rFonts w:asciiTheme="minorHAnsi" w:hAnsiTheme="minorHAnsi" w:cstheme="minorHAnsi"/>
        </w:rPr>
        <w:t xml:space="preserve">firm </w:t>
      </w:r>
      <w:r w:rsidRPr="00B76938">
        <w:rPr>
          <w:rStyle w:val="StyleUnderline"/>
          <w:rFonts w:asciiTheme="minorHAnsi" w:hAnsiTheme="minorHAnsi" w:cstheme="minorHAnsi"/>
          <w:highlight w:val="cyan"/>
        </w:rPr>
        <w:t>adoption of ACPs</w:t>
      </w:r>
      <w:r w:rsidRPr="00B76938">
        <w:rPr>
          <w:rFonts w:asciiTheme="minorHAnsi" w:hAnsiTheme="minorHAnsi" w:cstheme="minorHAnsi"/>
          <w:sz w:val="14"/>
        </w:rPr>
        <w:t xml:space="preserve">. Furthermore, </w:t>
      </w:r>
      <w:r w:rsidRPr="00B76938">
        <w:rPr>
          <w:rStyle w:val="Emphasis"/>
          <w:rFonts w:asciiTheme="minorHAnsi" w:hAnsiTheme="minorHAnsi" w:cstheme="minorHAnsi"/>
          <w:highlight w:val="cyan"/>
        </w:rPr>
        <w:t>voluntary</w:t>
      </w:r>
      <w:r w:rsidRPr="00B76938">
        <w:rPr>
          <w:rStyle w:val="StyleUnderline"/>
          <w:rFonts w:asciiTheme="minorHAnsi" w:hAnsiTheme="minorHAnsi" w:cstheme="minorHAnsi"/>
        </w:rPr>
        <w:t xml:space="preserve"> self-</w:t>
      </w:r>
      <w:r w:rsidRPr="00B76938">
        <w:rPr>
          <w:rStyle w:val="StyleUnderline"/>
          <w:rFonts w:asciiTheme="minorHAnsi" w:hAnsiTheme="minorHAnsi" w:cstheme="minorHAnsi"/>
          <w:highlight w:val="cyan"/>
        </w:rPr>
        <w:t>regulation</w:t>
      </w:r>
      <w:r w:rsidRPr="00B76938">
        <w:rPr>
          <w:rStyle w:val="StyleUnderline"/>
          <w:rFonts w:asciiTheme="minorHAnsi" w:hAnsiTheme="minorHAnsi" w:cstheme="minorHAnsi"/>
        </w:rPr>
        <w:t xml:space="preserve"> actions by firms </w:t>
      </w:r>
      <w:r w:rsidRPr="00B76938">
        <w:rPr>
          <w:rStyle w:val="StyleUnderline"/>
          <w:rFonts w:asciiTheme="minorHAnsi" w:hAnsiTheme="minorHAnsi" w:cstheme="minorHAnsi"/>
          <w:highlight w:val="cyan"/>
        </w:rPr>
        <w:t>due to efforts</w:t>
      </w:r>
      <w:r w:rsidRPr="00B76938">
        <w:rPr>
          <w:rStyle w:val="StyleUnderline"/>
          <w:rFonts w:asciiTheme="minorHAnsi" w:hAnsiTheme="minorHAnsi" w:cstheme="minorHAnsi"/>
        </w:rPr>
        <w:t xml:space="preserve"> made by the antitrust authority </w:t>
      </w:r>
      <w:r w:rsidRPr="00B76938">
        <w:rPr>
          <w:rStyle w:val="StyleUnderline"/>
          <w:rFonts w:asciiTheme="minorHAnsi" w:hAnsiTheme="minorHAnsi" w:cstheme="minorHAnsi"/>
          <w:highlight w:val="cyan"/>
        </w:rPr>
        <w:t>to promote</w:t>
      </w:r>
      <w:r w:rsidRPr="00B76938">
        <w:rPr>
          <w:rFonts w:asciiTheme="minorHAnsi" w:hAnsiTheme="minorHAnsi" w:cstheme="minorHAnsi"/>
          <w:sz w:val="14"/>
        </w:rPr>
        <w:t xml:space="preserve"> </w:t>
      </w:r>
      <w:r w:rsidRPr="00B76938">
        <w:rPr>
          <w:rStyle w:val="StyleUnderline"/>
          <w:rFonts w:asciiTheme="minorHAnsi" w:hAnsiTheme="minorHAnsi" w:cstheme="minorHAnsi"/>
        </w:rPr>
        <w:t>compliance</w:t>
      </w:r>
      <w:r w:rsidRPr="00B76938">
        <w:rPr>
          <w:rFonts w:asciiTheme="minorHAnsi" w:hAnsiTheme="minorHAnsi" w:cstheme="minorHAnsi"/>
          <w:sz w:val="14"/>
        </w:rPr>
        <w:t xml:space="preserve"> </w:t>
      </w:r>
      <w:r w:rsidRPr="00B76938">
        <w:rPr>
          <w:rStyle w:val="StyleUnderline"/>
          <w:rFonts w:asciiTheme="minorHAnsi" w:hAnsiTheme="minorHAnsi" w:cstheme="minorHAnsi"/>
        </w:rPr>
        <w:t xml:space="preserve">through </w:t>
      </w:r>
      <w:r w:rsidRPr="00B76938">
        <w:rPr>
          <w:rStyle w:val="Emphasis"/>
          <w:rFonts w:asciiTheme="minorHAnsi" w:hAnsiTheme="minorHAnsi" w:cstheme="minorHAnsi"/>
          <w:highlight w:val="cyan"/>
        </w:rPr>
        <w:t>advocacy</w:t>
      </w:r>
      <w:r w:rsidRPr="00B76938">
        <w:rPr>
          <w:rFonts w:asciiTheme="minorHAnsi" w:hAnsiTheme="minorHAnsi" w:cstheme="minorHAnsi"/>
          <w:sz w:val="14"/>
        </w:rPr>
        <w:t xml:space="preserve"> </w:t>
      </w:r>
      <w:r w:rsidRPr="00B76938">
        <w:rPr>
          <w:rStyle w:val="StyleUnderline"/>
          <w:rFonts w:asciiTheme="minorHAnsi" w:hAnsiTheme="minorHAnsi" w:cstheme="minorHAnsi"/>
          <w:highlight w:val="cyan"/>
        </w:rPr>
        <w:t xml:space="preserve">have a </w:t>
      </w:r>
      <w:r w:rsidRPr="00B76938">
        <w:rPr>
          <w:rStyle w:val="Emphasis"/>
          <w:rFonts w:asciiTheme="minorHAnsi" w:hAnsiTheme="minorHAnsi" w:cstheme="minorHAnsi"/>
          <w:highlight w:val="cyan"/>
        </w:rPr>
        <w:t>stronger effect</w:t>
      </w:r>
      <w:r w:rsidRPr="00B76938">
        <w:rPr>
          <w:rStyle w:val="StyleUnderline"/>
          <w:rFonts w:asciiTheme="minorHAnsi" w:hAnsiTheme="minorHAnsi" w:cstheme="minorHAnsi"/>
          <w:highlight w:val="cyan"/>
        </w:rPr>
        <w:t xml:space="preserve"> on</w:t>
      </w:r>
      <w:r w:rsidRPr="00B76938">
        <w:rPr>
          <w:rStyle w:val="StyleUnderline"/>
          <w:rFonts w:asciiTheme="minorHAnsi" w:hAnsiTheme="minorHAnsi" w:cstheme="minorHAnsi"/>
        </w:rPr>
        <w:t xml:space="preserve"> antitrust </w:t>
      </w:r>
      <w:r w:rsidRPr="00B76938">
        <w:rPr>
          <w:rStyle w:val="Emphasis"/>
          <w:rFonts w:asciiTheme="minorHAnsi" w:hAnsiTheme="minorHAnsi" w:cstheme="minorHAnsi"/>
          <w:highlight w:val="cyan"/>
        </w:rPr>
        <w:t>compliance</w:t>
      </w:r>
      <w:r w:rsidRPr="00B76938">
        <w:rPr>
          <w:rStyle w:val="StyleUnderline"/>
          <w:rFonts w:asciiTheme="minorHAnsi" w:hAnsiTheme="minorHAnsi" w:cstheme="minorHAnsi"/>
        </w:rPr>
        <w:t xml:space="preserve"> program creation </w:t>
      </w:r>
      <w:r w:rsidRPr="00B76938">
        <w:rPr>
          <w:rStyle w:val="StyleUnderline"/>
          <w:rFonts w:asciiTheme="minorHAnsi" w:hAnsiTheme="minorHAnsi" w:cstheme="minorHAnsi"/>
          <w:highlight w:val="cyan"/>
        </w:rPr>
        <w:t>than</w:t>
      </w:r>
      <w:r w:rsidRPr="00B76938">
        <w:rPr>
          <w:rStyle w:val="StyleUnderline"/>
          <w:rFonts w:asciiTheme="minorHAnsi" w:hAnsiTheme="minorHAnsi" w:cstheme="minorHAnsi"/>
        </w:rPr>
        <w:t xml:space="preserve"> do </w:t>
      </w:r>
      <w:r w:rsidRPr="00B76938">
        <w:rPr>
          <w:rStyle w:val="Emphasis"/>
          <w:rFonts w:asciiTheme="minorHAnsi" w:hAnsiTheme="minorHAnsi" w:cstheme="minorHAnsi"/>
          <w:highlight w:val="cyan"/>
        </w:rPr>
        <w:t>coercive actions</w:t>
      </w:r>
      <w:r w:rsidRPr="00B76938">
        <w:rPr>
          <w:rStyle w:val="Emphasis"/>
          <w:rFonts w:asciiTheme="minorHAnsi" w:hAnsiTheme="minorHAnsi" w:cstheme="minorHAnsi"/>
        </w:rPr>
        <w:t>.</w:t>
      </w:r>
      <w:r w:rsidRPr="00B76938">
        <w:rPr>
          <w:rFonts w:asciiTheme="minorHAnsi" w:hAnsiTheme="minorHAnsi" w:cstheme="minorHAnsi"/>
          <w:sz w:val="14"/>
        </w:rPr>
        <w:t xml:space="preserve"> Next, the </w:t>
      </w:r>
      <w:r w:rsidRPr="00B76938">
        <w:rPr>
          <w:rStyle w:val="Emphasis"/>
          <w:rFonts w:asciiTheme="minorHAnsi" w:hAnsiTheme="minorHAnsi" w:cstheme="minorHAnsi"/>
        </w:rPr>
        <w:t>awareness</w:t>
      </w:r>
      <w:r w:rsidRPr="00B76938">
        <w:rPr>
          <w:rFonts w:asciiTheme="minorHAnsi" w:hAnsiTheme="minorHAnsi" w:cstheme="minorHAnsi"/>
          <w:sz w:val="14"/>
        </w:rPr>
        <w:t xml:space="preserve"> or knowledge </w:t>
      </w:r>
      <w:r w:rsidRPr="00B76938">
        <w:rPr>
          <w:rStyle w:val="StyleUnderline"/>
          <w:rFonts w:asciiTheme="minorHAnsi" w:hAnsiTheme="minorHAnsi" w:cstheme="minorHAnsi"/>
        </w:rPr>
        <w:t>of a firm</w:t>
      </w:r>
      <w:r w:rsidRPr="00B76938">
        <w:rPr>
          <w:rFonts w:asciiTheme="minorHAnsi" w:hAnsiTheme="minorHAnsi" w:cstheme="minorHAnsi"/>
          <w:sz w:val="14"/>
        </w:rPr>
        <w:t xml:space="preserve"> of antitrust law </w:t>
      </w:r>
      <w:r w:rsidRPr="00B76938">
        <w:rPr>
          <w:rStyle w:val="StyleUnderline"/>
          <w:rFonts w:asciiTheme="minorHAnsi" w:hAnsiTheme="minorHAnsi" w:cstheme="minorHAnsi"/>
        </w:rPr>
        <w:t xml:space="preserve">can be seen as a </w:t>
      </w:r>
      <w:r w:rsidRPr="00B76938">
        <w:rPr>
          <w:rStyle w:val="Emphasis"/>
          <w:rFonts w:asciiTheme="minorHAnsi" w:hAnsiTheme="minorHAnsi" w:cstheme="minorHAnsi"/>
        </w:rPr>
        <w:t>mediator</w:t>
      </w:r>
      <w:r w:rsidRPr="00B76938">
        <w:rPr>
          <w:rStyle w:val="StyleUnderline"/>
          <w:rFonts w:asciiTheme="minorHAnsi" w:hAnsiTheme="minorHAnsi" w:cstheme="minorHAnsi"/>
        </w:rPr>
        <w:t>.</w:t>
      </w:r>
      <w:r w:rsidRPr="00B76938">
        <w:rPr>
          <w:rFonts w:asciiTheme="minorHAnsi" w:hAnsiTheme="minorHAnsi" w:cstheme="minorHAnsi"/>
          <w:sz w:val="14"/>
        </w:rPr>
        <w:t xml:space="preserve"> That is, the antitrust authority's voluntary or coercive actions can increase the awareness or knowledge of a firm regarding antitrust law. </w:t>
      </w:r>
      <w:r w:rsidRPr="00B76938">
        <w:rPr>
          <w:rStyle w:val="StyleUnderline"/>
          <w:rFonts w:asciiTheme="minorHAnsi" w:hAnsiTheme="minorHAnsi" w:cstheme="minorHAnsi"/>
        </w:rPr>
        <w:t>The competition authority's actions subsequently increase a firm's likelihood to</w:t>
      </w:r>
      <w:r w:rsidRPr="00B76938">
        <w:rPr>
          <w:rFonts w:asciiTheme="minorHAnsi" w:hAnsiTheme="minorHAnsi" w:cstheme="minorHAnsi"/>
          <w:sz w:val="14"/>
        </w:rPr>
        <w:t xml:space="preserve"> </w:t>
      </w:r>
      <w:r w:rsidRPr="00B76938">
        <w:rPr>
          <w:rStyle w:val="StyleUnderline"/>
          <w:rFonts w:asciiTheme="minorHAnsi" w:hAnsiTheme="minorHAnsi" w:cstheme="minorHAnsi"/>
        </w:rPr>
        <w:t>adopt an ACP</w:t>
      </w:r>
      <w:r w:rsidRPr="00B76938">
        <w:rPr>
          <w:rFonts w:asciiTheme="minorHAnsi" w:hAnsiTheme="minorHAnsi" w:cstheme="minorHAnsi"/>
          <w:sz w:val="14"/>
        </w:rPr>
        <w:t xml:space="preserve">. We infer a number of policy implications from our findings. </w:t>
      </w:r>
      <w:r w:rsidRPr="00B76938">
        <w:rPr>
          <w:rStyle w:val="StyleUnderline"/>
          <w:rFonts w:asciiTheme="minorHAnsi" w:hAnsiTheme="minorHAnsi" w:cstheme="minorHAnsi"/>
        </w:rPr>
        <w:t xml:space="preserve">To promote firms' adoption of ACPs, </w:t>
      </w:r>
      <w:r w:rsidRPr="00B76938">
        <w:rPr>
          <w:rStyle w:val="Emphasis"/>
          <w:rFonts w:asciiTheme="minorHAnsi" w:hAnsiTheme="minorHAnsi" w:cstheme="minorHAnsi"/>
        </w:rPr>
        <w:t xml:space="preserve">voluntary actions </w:t>
      </w:r>
      <w:r w:rsidRPr="00B76938">
        <w:rPr>
          <w:rFonts w:asciiTheme="minorHAnsi" w:hAnsiTheme="minorHAnsi" w:cstheme="minorHAnsi"/>
          <w:sz w:val="14"/>
        </w:rPr>
        <w:t xml:space="preserve">through advocacy and outreach programs </w:t>
      </w:r>
      <w:r w:rsidRPr="00B76938">
        <w:rPr>
          <w:rStyle w:val="StyleUnderline"/>
          <w:rFonts w:asciiTheme="minorHAnsi" w:hAnsiTheme="minorHAnsi" w:cstheme="minorHAnsi"/>
        </w:rPr>
        <w:t xml:space="preserve">may be more effective than </w:t>
      </w:r>
      <w:r w:rsidRPr="00B76938">
        <w:rPr>
          <w:rStyle w:val="Emphasis"/>
          <w:rFonts w:asciiTheme="minorHAnsi" w:hAnsiTheme="minorHAnsi" w:cstheme="minorHAnsi"/>
        </w:rPr>
        <w:t>coercive actions</w:t>
      </w:r>
      <w:r w:rsidRPr="00B76938">
        <w:rPr>
          <w:rStyle w:val="StyleUnderline"/>
          <w:rFonts w:asciiTheme="minorHAnsi" w:hAnsiTheme="minorHAnsi" w:cstheme="minorHAnsi"/>
        </w:rPr>
        <w:t xml:space="preserve"> through </w:t>
      </w:r>
      <w:r w:rsidRPr="00B76938">
        <w:rPr>
          <w:rStyle w:val="Emphasis"/>
          <w:rFonts w:asciiTheme="minorHAnsi" w:hAnsiTheme="minorHAnsi" w:cstheme="minorHAnsi"/>
        </w:rPr>
        <w:t>antitrust case investigations</w:t>
      </w:r>
      <w:r w:rsidRPr="00B76938">
        <w:rPr>
          <w:rFonts w:asciiTheme="minorHAnsi" w:hAnsiTheme="minorHAnsi" w:cstheme="minorHAnsi"/>
          <w:sz w:val="14"/>
        </w:rPr>
        <w:t xml:space="preserve">. II. Contributions of this Study </w:t>
      </w:r>
      <w:r w:rsidRPr="00B76938">
        <w:rPr>
          <w:rStyle w:val="StyleUnderline"/>
          <w:rFonts w:asciiTheme="minorHAnsi" w:hAnsiTheme="minorHAnsi" w:cstheme="minorHAnsi"/>
        </w:rPr>
        <w:t xml:space="preserve">Our study is relevant to the specific question of </w:t>
      </w:r>
      <w:r w:rsidRPr="00EB27D1">
        <w:rPr>
          <w:rStyle w:val="Emphasis"/>
          <w:rFonts w:asciiTheme="minorHAnsi" w:hAnsiTheme="minorHAnsi" w:cstheme="minorHAnsi"/>
          <w:highlight w:val="green"/>
        </w:rPr>
        <w:t>why firms self-regulate to avoid more severe public regulation</w:t>
      </w:r>
      <w:r w:rsidRPr="00B76938">
        <w:rPr>
          <w:rFonts w:asciiTheme="minorHAnsi" w:hAnsiTheme="minorHAnsi" w:cstheme="minorHAnsi"/>
          <w:sz w:val="14"/>
        </w:rPr>
        <w:t xml:space="preserve">. 9 </w:t>
      </w:r>
      <w:r w:rsidRPr="00B76938">
        <w:rPr>
          <w:rStyle w:val="StyleUnderline"/>
          <w:rFonts w:asciiTheme="minorHAnsi" w:hAnsiTheme="minorHAnsi" w:cstheme="minorHAnsi"/>
        </w:rPr>
        <w:t xml:space="preserve">This </w:t>
      </w:r>
      <w:r w:rsidRPr="00B76938">
        <w:rPr>
          <w:rFonts w:asciiTheme="minorHAnsi" w:hAnsiTheme="minorHAnsi" w:cstheme="minorHAnsi"/>
          <w:sz w:val="14"/>
        </w:rPr>
        <w:t>line of research</w:t>
      </w:r>
      <w:r w:rsidRPr="00B76938">
        <w:rPr>
          <w:rStyle w:val="StyleUnderline"/>
          <w:rFonts w:asciiTheme="minorHAnsi" w:hAnsiTheme="minorHAnsi" w:cstheme="minorHAnsi"/>
        </w:rPr>
        <w:t xml:space="preserve"> explores the complexity of </w:t>
      </w:r>
      <w:r w:rsidRPr="00B76938">
        <w:rPr>
          <w:rStyle w:val="Emphasis"/>
          <w:rFonts w:asciiTheme="minorHAnsi" w:hAnsiTheme="minorHAnsi" w:cstheme="minorHAnsi"/>
        </w:rPr>
        <w:t>public interest</w:t>
      </w:r>
      <w:r w:rsidRPr="00B76938">
        <w:rPr>
          <w:rStyle w:val="StyleUnderline"/>
          <w:rFonts w:asciiTheme="minorHAnsi" w:hAnsiTheme="minorHAnsi" w:cstheme="minorHAnsi"/>
        </w:rPr>
        <w:t xml:space="preserve"> and its </w:t>
      </w:r>
      <w:r w:rsidRPr="00B76938">
        <w:rPr>
          <w:rStyle w:val="Emphasis"/>
          <w:rFonts w:asciiTheme="minorHAnsi" w:hAnsiTheme="minorHAnsi" w:cstheme="minorHAnsi"/>
        </w:rPr>
        <w:t>interrelationship</w:t>
      </w:r>
      <w:r w:rsidRPr="00B76938">
        <w:rPr>
          <w:rStyle w:val="StyleUnderline"/>
          <w:rFonts w:asciiTheme="minorHAnsi" w:hAnsiTheme="minorHAnsi" w:cstheme="minorHAnsi"/>
        </w:rPr>
        <w:t xml:space="preserve"> with </w:t>
      </w:r>
      <w:r w:rsidRPr="00B76938">
        <w:rPr>
          <w:rStyle w:val="Emphasis"/>
          <w:rFonts w:asciiTheme="minorHAnsi" w:hAnsiTheme="minorHAnsi" w:cstheme="minorHAnsi"/>
        </w:rPr>
        <w:t>private interests.</w:t>
      </w:r>
      <w:r w:rsidRPr="00B76938">
        <w:rPr>
          <w:rStyle w:val="StyleUnderline"/>
          <w:rFonts w:asciiTheme="minorHAnsi" w:hAnsiTheme="minorHAnsi" w:cstheme="minorHAnsi"/>
        </w:rPr>
        <w:t xml:space="preserve"> This includes </w:t>
      </w:r>
      <w:r w:rsidRPr="00EB27D1">
        <w:rPr>
          <w:rStyle w:val="StyleUnderline"/>
          <w:rFonts w:asciiTheme="minorHAnsi" w:hAnsiTheme="minorHAnsi" w:cstheme="minorHAnsi"/>
          <w:highlight w:val="green"/>
        </w:rPr>
        <w:t>how</w:t>
      </w:r>
      <w:r w:rsidRPr="00B76938">
        <w:rPr>
          <w:rStyle w:val="StyleUnderline"/>
          <w:rFonts w:asciiTheme="minorHAnsi" w:hAnsiTheme="minorHAnsi" w:cstheme="minorHAnsi"/>
        </w:rPr>
        <w:t xml:space="preserve"> addressing policy issues such as </w:t>
      </w:r>
      <w:r w:rsidRPr="00EB27D1">
        <w:rPr>
          <w:rStyle w:val="StyleUnderline"/>
          <w:rFonts w:asciiTheme="minorHAnsi" w:hAnsiTheme="minorHAnsi" w:cstheme="minorHAnsi"/>
          <w:highlight w:val="green"/>
        </w:rPr>
        <w:t xml:space="preserve">enforcement of law may create </w:t>
      </w:r>
      <w:r w:rsidRPr="00EB27D1">
        <w:rPr>
          <w:rStyle w:val="Emphasis"/>
          <w:rFonts w:asciiTheme="minorHAnsi" w:hAnsiTheme="minorHAnsi" w:cstheme="minorHAnsi"/>
          <w:highlight w:val="green"/>
        </w:rPr>
        <w:t>strategies for firms</w:t>
      </w:r>
      <w:r w:rsidRPr="00B76938">
        <w:rPr>
          <w:rFonts w:asciiTheme="minorHAnsi" w:hAnsiTheme="minorHAnsi" w:cstheme="minorHAnsi"/>
          <w:sz w:val="14"/>
        </w:rPr>
        <w:t>. 10</w:t>
      </w:r>
    </w:p>
    <w:p w14:paraId="7B830F0A" w14:textId="77777777" w:rsidR="00C17414" w:rsidRPr="009F22C8" w:rsidRDefault="00C17414" w:rsidP="00C17414"/>
    <w:p w14:paraId="6DE4FC59" w14:textId="77777777" w:rsidR="00C17414" w:rsidRDefault="00C17414" w:rsidP="00C17414">
      <w:pPr>
        <w:pStyle w:val="Heading4"/>
        <w:rPr>
          <w:rFonts w:eastAsia="Times New Roman"/>
        </w:rPr>
      </w:pPr>
      <w:r>
        <w:rPr>
          <w:rFonts w:eastAsia="Times New Roman"/>
        </w:rPr>
        <w:t xml:space="preserve">private compliance with antitrust removes </w:t>
      </w:r>
      <w:r>
        <w:rPr>
          <w:rFonts w:eastAsia="Times New Roman"/>
          <w:u w:val="single"/>
        </w:rPr>
        <w:t>pressure</w:t>
      </w:r>
      <w:r>
        <w:rPr>
          <w:rFonts w:eastAsia="Times New Roman"/>
        </w:rPr>
        <w:t xml:space="preserve"> for necessary government actions</w:t>
      </w:r>
    </w:p>
    <w:p w14:paraId="04B1DD25" w14:textId="77777777" w:rsidR="00C17414" w:rsidRDefault="00C17414" w:rsidP="00C17414">
      <w:pPr>
        <w:pStyle w:val="CiteSpacing"/>
      </w:pPr>
      <w:r w:rsidRPr="00C00911">
        <w:rPr>
          <w:rStyle w:val="Style13ptBold"/>
        </w:rPr>
        <w:t>Mann 21</w:t>
      </w:r>
      <w:r>
        <w:t xml:space="preserve"> (Michael Mann, Distinguished Professor of Atmospheric Science and the Director of the Penn State Earth System Science Center at Pennsylvania State University, “How Companies Denied Their Role In Climate Change,” Science Friday, 1-15-2021, https://www.sciencefriday.com/articles/michael-mann-climate-change/)</w:t>
      </w:r>
    </w:p>
    <w:p w14:paraId="367D7CD4" w14:textId="77777777" w:rsidR="00C17414" w:rsidRPr="00113C75" w:rsidRDefault="00C17414" w:rsidP="00C17414">
      <w:pPr>
        <w:rPr>
          <w:sz w:val="16"/>
        </w:rPr>
      </w:pPr>
      <w:r w:rsidRPr="00A132A6">
        <w:rPr>
          <w:rStyle w:val="StyleUnderline"/>
        </w:rPr>
        <w:t>The enemy has masterfully executed a deflection campaign</w:t>
      </w:r>
      <w:r w:rsidRPr="00113C75">
        <w:rPr>
          <w:sz w:val="16"/>
        </w:rPr>
        <w:t>—inspired by those of the gun lobby, the tobacco industry, and beverage companies—</w:t>
      </w:r>
      <w:r w:rsidRPr="00A132A6">
        <w:rPr>
          <w:rStyle w:val="StyleUnderline"/>
        </w:rPr>
        <w:t>aimed at shifting responsibility from corporations to individuals</w:t>
      </w:r>
      <w:r w:rsidRPr="00113C75">
        <w:rPr>
          <w:sz w:val="16"/>
        </w:rPr>
        <w:t xml:space="preserve">. Personal actions, from going vegan to avoiding flying, are increasingly touted as the primary solution to the climate crisis. Though these actions are worth taking, </w:t>
      </w:r>
      <w:r w:rsidRPr="00A132A6">
        <w:rPr>
          <w:rStyle w:val="StyleUnderline"/>
        </w:rPr>
        <w:t xml:space="preserve">a </w:t>
      </w:r>
      <w:r w:rsidRPr="00A132A6">
        <w:rPr>
          <w:rStyle w:val="StyleUnderline"/>
          <w:highlight w:val="cyan"/>
        </w:rPr>
        <w:t>fixation on voluntary</w:t>
      </w:r>
      <w:r w:rsidRPr="00A132A6">
        <w:rPr>
          <w:rStyle w:val="StyleUnderline"/>
        </w:rPr>
        <w:t xml:space="preserve"> action alone </w:t>
      </w:r>
      <w:r w:rsidRPr="00A132A6">
        <w:rPr>
          <w:rStyle w:val="StyleUnderline"/>
          <w:highlight w:val="cyan"/>
        </w:rPr>
        <w:t>takes</w:t>
      </w:r>
      <w:r w:rsidRPr="00A132A6">
        <w:rPr>
          <w:rStyle w:val="StyleUnderline"/>
        </w:rPr>
        <w:t xml:space="preserve"> the </w:t>
      </w:r>
      <w:r w:rsidRPr="00A132A6">
        <w:rPr>
          <w:rStyle w:val="StyleUnderline"/>
          <w:highlight w:val="cyan"/>
        </w:rPr>
        <w:t>pressure off of the push for governmental policies to hold corporate polluters accountable</w:t>
      </w:r>
      <w:r w:rsidRPr="00113C75">
        <w:rPr>
          <w:sz w:val="16"/>
        </w:rPr>
        <w:t>. In fact, one recent study suggests that the emphasis on small personal actions can actually undermine support for the substantive climate policies needed. That’s quite convenient for fossil fuel companies like ExxonMobil, Shell, and BP, which continue to make record profits every day that we remain, to quote former president George W. Bush, “addicted to fossil fuels.”</w:t>
      </w:r>
    </w:p>
    <w:p w14:paraId="072AA730" w14:textId="77777777" w:rsidR="00C17414" w:rsidRPr="00113C75" w:rsidRDefault="00C17414" w:rsidP="00C17414">
      <w:pPr>
        <w:rPr>
          <w:sz w:val="16"/>
        </w:rPr>
      </w:pPr>
      <w:r w:rsidRPr="00113C75">
        <w:rPr>
          <w:sz w:val="16"/>
        </w:rPr>
        <w:t xml:space="preserve">The deflection campaign also provides </w:t>
      </w:r>
      <w:r w:rsidRPr="004C04B4">
        <w:rPr>
          <w:rStyle w:val="StyleUnderline"/>
        </w:rPr>
        <w:t xml:space="preserve">an opportunity for the enemy to employ </w:t>
      </w:r>
      <w:r w:rsidRPr="004C04B4">
        <w:rPr>
          <w:rStyle w:val="StyleUnderline"/>
          <w:highlight w:val="cyan"/>
        </w:rPr>
        <w:t>a “wedge” strategy dividing</w:t>
      </w:r>
      <w:r w:rsidRPr="004C04B4">
        <w:rPr>
          <w:rStyle w:val="StyleUnderline"/>
        </w:rPr>
        <w:t xml:space="preserve"> the </w:t>
      </w:r>
      <w:r w:rsidRPr="004C04B4">
        <w:rPr>
          <w:rStyle w:val="StyleUnderline"/>
          <w:highlight w:val="cyan"/>
        </w:rPr>
        <w:t>climate advocacy</w:t>
      </w:r>
      <w:r w:rsidRPr="004C04B4">
        <w:rPr>
          <w:rStyle w:val="StyleUnderline"/>
        </w:rPr>
        <w:t xml:space="preserve"> community, exploiting a preexisting rift between climate advocates more focused on individual action and those emphasizing collective and policy action</w:t>
      </w:r>
      <w:r w:rsidRPr="00113C75">
        <w:rPr>
          <w:sz w:val="16"/>
        </w:rPr>
        <w:t>.</w:t>
      </w:r>
    </w:p>
    <w:p w14:paraId="0A5C8B92" w14:textId="77777777" w:rsidR="00C17414" w:rsidRPr="00113C75" w:rsidRDefault="00C17414" w:rsidP="00C17414">
      <w:pPr>
        <w:rPr>
          <w:sz w:val="16"/>
        </w:rPr>
      </w:pPr>
      <w:r w:rsidRPr="004C04B4">
        <w:rPr>
          <w:rStyle w:val="StyleUnderline"/>
          <w:highlight w:val="cyan"/>
        </w:rPr>
        <w:t>Using</w:t>
      </w:r>
      <w:r w:rsidRPr="004C04B4">
        <w:rPr>
          <w:rStyle w:val="StyleUnderline"/>
        </w:rPr>
        <w:t xml:space="preserve"> online </w:t>
      </w:r>
      <w:r w:rsidRPr="004C04B4">
        <w:rPr>
          <w:rStyle w:val="StyleUnderline"/>
          <w:highlight w:val="cyan"/>
        </w:rPr>
        <w:t>bots and trolls</w:t>
      </w:r>
      <w:r w:rsidRPr="004C04B4">
        <w:rPr>
          <w:rStyle w:val="StyleUnderline"/>
        </w:rPr>
        <w:t xml:space="preserve">, manipulating </w:t>
      </w:r>
      <w:r w:rsidRPr="004C04B4">
        <w:rPr>
          <w:rStyle w:val="StyleUnderline"/>
          <w:highlight w:val="cyan"/>
        </w:rPr>
        <w:t>social media and</w:t>
      </w:r>
      <w:r w:rsidRPr="004C04B4">
        <w:rPr>
          <w:rStyle w:val="StyleUnderline"/>
        </w:rPr>
        <w:t xml:space="preserve"> Internet </w:t>
      </w:r>
      <w:r w:rsidRPr="004C04B4">
        <w:rPr>
          <w:rStyle w:val="StyleUnderline"/>
          <w:highlight w:val="cyan"/>
        </w:rPr>
        <w:t>search engines</w:t>
      </w:r>
      <w:r w:rsidRPr="004C04B4">
        <w:rPr>
          <w:rStyle w:val="StyleUnderline"/>
        </w:rPr>
        <w:t>, the enemy has deployed the sort of cyber-weaponry honed during the 2016 U.S. presidential election</w:t>
      </w:r>
      <w:r w:rsidRPr="00113C75">
        <w:rPr>
          <w:sz w:val="16"/>
        </w:rPr>
        <w:t xml:space="preserve">. They are the same tactics that gave us a climate-change-denying U.S. president in Donald Trump. </w:t>
      </w:r>
      <w:r w:rsidRPr="004C04B4">
        <w:rPr>
          <w:rStyle w:val="StyleUnderline"/>
        </w:rPr>
        <w:t>Malice, hatred, jealousy, fear, rage, bigotry</w:t>
      </w:r>
      <w:r w:rsidRPr="00113C75">
        <w:rPr>
          <w:sz w:val="16"/>
        </w:rPr>
        <w:t>, all of the most base, reptilian brain impulses—</w:t>
      </w:r>
      <w:r w:rsidRPr="004C04B4">
        <w:rPr>
          <w:rStyle w:val="StyleUnderline"/>
        </w:rPr>
        <w:t>corporate polluters</w:t>
      </w:r>
      <w:r w:rsidRPr="00113C75">
        <w:rPr>
          <w:sz w:val="16"/>
        </w:rPr>
        <w:t xml:space="preserve"> and their allies have </w:t>
      </w:r>
      <w:r w:rsidRPr="00113C75">
        <w:rPr>
          <w:rStyle w:val="StyleUnderline"/>
        </w:rPr>
        <w:t>waged a campaign to tap into all of that, seeking to sow division within the climate movement while generating fear and outrage on the part of their “base”—the disaffected right</w:t>
      </w:r>
      <w:r w:rsidRPr="00113C75">
        <w:rPr>
          <w:sz w:val="16"/>
        </w:rPr>
        <w:t>.</w:t>
      </w:r>
    </w:p>
    <w:p w14:paraId="1B631D2F" w14:textId="77777777" w:rsidR="00C17414" w:rsidRPr="0080006A" w:rsidRDefault="00C17414" w:rsidP="00C17414">
      <w:pPr>
        <w:rPr>
          <w:sz w:val="16"/>
        </w:rPr>
      </w:pPr>
      <w:r w:rsidRPr="00113C75">
        <w:rPr>
          <w:sz w:val="16"/>
        </w:rPr>
        <w:t xml:space="preserve">Meanwhile, </w:t>
      </w:r>
      <w:r w:rsidRPr="00113C75">
        <w:rPr>
          <w:rStyle w:val="StyleUnderline"/>
        </w:rPr>
        <w:t xml:space="preserve">these forces of inaction have </w:t>
      </w:r>
      <w:r w:rsidRPr="00113C75">
        <w:rPr>
          <w:rStyle w:val="StyleUnderline"/>
          <w:highlight w:val="cyan"/>
        </w:rPr>
        <w:t>effectively opposed measures to regulate</w:t>
      </w:r>
      <w:r w:rsidRPr="00113C75">
        <w:rPr>
          <w:rStyle w:val="StyleUnderline"/>
        </w:rPr>
        <w:t xml:space="preserve"> or price carbon </w:t>
      </w:r>
      <w:r w:rsidRPr="00113C75">
        <w:rPr>
          <w:rStyle w:val="StyleUnderline"/>
          <w:highlight w:val="cyan"/>
        </w:rPr>
        <w:t>emissions</w:t>
      </w:r>
      <w:r w:rsidRPr="00113C75">
        <w:rPr>
          <w:sz w:val="16"/>
        </w:rPr>
        <w:t xml:space="preserve">, attacked viable alternatives like renewable energy, and advocated instead false solutions, such as coal burning with carbon capture, or unproven and potentially dangerous “geo-engineering” schemes that involve massive manipulation of our planetary environment. </w:t>
      </w:r>
      <w:r w:rsidRPr="00113C75">
        <w:rPr>
          <w:rStyle w:val="StyleUnderline"/>
          <w:highlight w:val="cyan"/>
        </w:rPr>
        <w:t>Hypothetical future “innovations,”</w:t>
      </w:r>
      <w:r w:rsidRPr="00113C75">
        <w:rPr>
          <w:sz w:val="16"/>
        </w:rPr>
        <w:t xml:space="preserve"> the argument goes, </w:t>
      </w:r>
      <w:r w:rsidRPr="00113C75">
        <w:rPr>
          <w:rStyle w:val="StyleUnderline"/>
          <w:highlight w:val="cyan"/>
        </w:rPr>
        <w:t>will somehow save us, so there’s no need for any current policy intervention</w:t>
      </w:r>
      <w:r w:rsidRPr="00113C75">
        <w:rPr>
          <w:sz w:val="16"/>
        </w:rPr>
        <w:t>. We can just throw a few dollars at “managing” the risks while we continue to pollute.</w:t>
      </w:r>
    </w:p>
    <w:p w14:paraId="44634FF1" w14:textId="77777777" w:rsidR="00C17414" w:rsidRPr="009F22C8" w:rsidRDefault="00C17414" w:rsidP="00C17414"/>
    <w:p w14:paraId="30FEAF69" w14:textId="77777777" w:rsidR="00C17414" w:rsidRDefault="00C17414" w:rsidP="00C17414">
      <w:pPr>
        <w:pStyle w:val="Heading4"/>
        <w:rPr>
          <w:sz w:val="28"/>
        </w:rPr>
      </w:pPr>
      <w:r w:rsidRPr="00EB3189">
        <w:rPr>
          <w:sz w:val="28"/>
        </w:rPr>
        <w:t xml:space="preserve">Doesn’t solve </w:t>
      </w:r>
      <w:r>
        <w:rPr>
          <w:sz w:val="28"/>
        </w:rPr>
        <w:t xml:space="preserve">healthcare – </w:t>
      </w:r>
    </w:p>
    <w:p w14:paraId="359C2756" w14:textId="77777777" w:rsidR="00C17414" w:rsidRPr="00B44A32" w:rsidRDefault="00C17414" w:rsidP="00C17414">
      <w:pPr>
        <w:pStyle w:val="Heading4"/>
        <w:rPr>
          <w:b w:val="0"/>
          <w:bCs/>
        </w:rPr>
      </w:pPr>
      <w:r>
        <w:t xml:space="preserve">1. Circumvention – they’ll exploit ambiguity if they have </w:t>
      </w:r>
      <w:r>
        <w:rPr>
          <w:u w:val="single"/>
        </w:rPr>
        <w:t>immunity</w:t>
      </w:r>
      <w:r>
        <w:t xml:space="preserve"> – </w:t>
      </w:r>
      <w:r>
        <w:rPr>
          <w:b w:val="0"/>
          <w:bCs/>
        </w:rPr>
        <w:t>dominance regulations post NC Dental prove</w:t>
      </w:r>
    </w:p>
    <w:p w14:paraId="429DE010" w14:textId="77777777" w:rsidR="00C17414" w:rsidRPr="0017687D" w:rsidRDefault="00C17414" w:rsidP="00C17414">
      <w:r>
        <w:rPr>
          <w:rStyle w:val="Style13ptBold"/>
        </w:rPr>
        <w:t xml:space="preserve">Allensworth 17 </w:t>
      </w:r>
      <w:r>
        <w:t xml:space="preserve">(Rebecca Haw Allensworth, professor of Law, Vanderbilt Law School; “Foxes at the Henhouse: Occupational Licensing Boards Up Close” California Law Review, Vol. 105, No. 6 December 2017, Page 1577-1579, DOI: </w:t>
      </w:r>
      <w:hyperlink r:id="rId13" w:history="1">
        <w:r w:rsidRPr="00A22A56">
          <w:rPr>
            <w:rStyle w:val="Hyperlink"/>
          </w:rPr>
          <w:t>https://dx.doi.org/10.15779/Z38CJ87K75</w:t>
        </w:r>
      </w:hyperlink>
      <w:r>
        <w:t>) MULCH</w:t>
      </w:r>
    </w:p>
    <w:p w14:paraId="3DA9AD24" w14:textId="77777777" w:rsidR="00C17414" w:rsidRPr="00B44A32" w:rsidRDefault="00C17414" w:rsidP="00C17414">
      <w:pPr>
        <w:rPr>
          <w:sz w:val="16"/>
        </w:rPr>
      </w:pPr>
      <w:r w:rsidRPr="00B73FB4">
        <w:rPr>
          <w:rStyle w:val="Emphasis"/>
        </w:rPr>
        <w:t xml:space="preserve">Using </w:t>
      </w:r>
      <w:r w:rsidRPr="00E35A69">
        <w:rPr>
          <w:rStyle w:val="Emphasis"/>
          <w:highlight w:val="cyan"/>
        </w:rPr>
        <w:t>statutory requirements to measure dominance</w:t>
      </w:r>
      <w:r w:rsidRPr="00B73FB4">
        <w:rPr>
          <w:rStyle w:val="Emphasis"/>
        </w:rPr>
        <w:t xml:space="preserve"> may also </w:t>
      </w:r>
      <w:r w:rsidRPr="00E35A69">
        <w:rPr>
          <w:rStyle w:val="Emphasis"/>
          <w:highlight w:val="cyan"/>
        </w:rPr>
        <w:t>understate</w:t>
      </w:r>
      <w:r w:rsidRPr="00B73FB4">
        <w:rPr>
          <w:rStyle w:val="Emphasis"/>
        </w:rPr>
        <w:t xml:space="preserve"> professional </w:t>
      </w:r>
      <w:r w:rsidRPr="00E35A69">
        <w:rPr>
          <w:rStyle w:val="Emphasis"/>
          <w:highlight w:val="cyan"/>
        </w:rPr>
        <w:t>control</w:t>
      </w:r>
      <w:r w:rsidRPr="00B73FB4">
        <w:rPr>
          <w:rStyle w:val="Emphasis"/>
        </w:rPr>
        <w:t xml:space="preserve"> </w:t>
      </w:r>
      <w:r w:rsidRPr="00E35A69">
        <w:rPr>
          <w:rStyle w:val="Emphasis"/>
          <w:highlight w:val="cyan"/>
        </w:rPr>
        <w:t>because of ambiguity</w:t>
      </w:r>
      <w:r w:rsidRPr="00B73FB4">
        <w:rPr>
          <w:rStyle w:val="Emphasis"/>
        </w:rPr>
        <w:t xml:space="preserve"> in the statutory language</w:t>
      </w:r>
      <w:r w:rsidRPr="00B44A32">
        <w:rPr>
          <w:rStyle w:val="StyleUnderline"/>
        </w:rPr>
        <w:t xml:space="preserve">. </w:t>
      </w:r>
      <w:r w:rsidRPr="00E35A69">
        <w:rPr>
          <w:rStyle w:val="StyleUnderline"/>
          <w:highlight w:val="cyan"/>
        </w:rPr>
        <w:t>Some statutes are clear</w:t>
      </w:r>
      <w:r w:rsidRPr="00B44A32">
        <w:rPr>
          <w:rStyle w:val="StyleUnderline"/>
        </w:rPr>
        <w:t xml:space="preserve"> that the nonprofessional seats must be held by individuals without a license,40 but others establish a floor on the number of licensee members without setting a ceiling. These boards were not coded as dominated because the statute did not technically require dominance, </w:t>
      </w:r>
      <w:r w:rsidRPr="00E35A69">
        <w:rPr>
          <w:rStyle w:val="StyleUnderline"/>
          <w:highlight w:val="cyan"/>
        </w:rPr>
        <w:t>but</w:t>
      </w:r>
      <w:r w:rsidRPr="00B44A32">
        <w:rPr>
          <w:rStyle w:val="StyleUnderline"/>
        </w:rPr>
        <w:t xml:space="preserve"> many of these boards are </w:t>
      </w:r>
      <w:r w:rsidRPr="00E35A69">
        <w:rPr>
          <w:rStyle w:val="StyleUnderline"/>
          <w:highlight w:val="cyan"/>
        </w:rPr>
        <w:t>de facto dominated</w:t>
      </w:r>
      <w:r w:rsidRPr="00B44A32">
        <w:rPr>
          <w:rStyle w:val="StyleUnderline"/>
        </w:rPr>
        <w:t xml:space="preserve">. </w:t>
      </w:r>
      <w:r w:rsidRPr="00B44A32">
        <w:rPr>
          <w:sz w:val="16"/>
        </w:rPr>
        <w:t xml:space="preserve">For example, the licensing statute for real estate professionals in Hawaii states that "at least four" board members must be licensed real estate brokers; in reality, seven of the nine members are licensees.41 </w:t>
      </w:r>
      <w:r w:rsidRPr="00B44A32">
        <w:rPr>
          <w:rStyle w:val="StyleUnderline"/>
        </w:rPr>
        <w:t xml:space="preserve">The </w:t>
      </w:r>
      <w:r w:rsidRPr="00E35A69">
        <w:rPr>
          <w:rStyle w:val="StyleUnderline"/>
          <w:highlight w:val="cyan"/>
        </w:rPr>
        <w:t>statute establishing</w:t>
      </w:r>
      <w:r w:rsidRPr="00B44A32">
        <w:rPr>
          <w:rStyle w:val="StyleUnderline"/>
        </w:rPr>
        <w:t xml:space="preserve"> the </w:t>
      </w:r>
      <w:r w:rsidRPr="00E35A69">
        <w:rPr>
          <w:rStyle w:val="StyleUnderline"/>
          <w:highlight w:val="cyan"/>
        </w:rPr>
        <w:t>Indiana Board</w:t>
      </w:r>
      <w:r w:rsidRPr="00B44A32">
        <w:rPr>
          <w:rStyle w:val="StyleUnderline"/>
        </w:rPr>
        <w:t xml:space="preserve"> of Respiratory Care Practitioners requires two licensees, but permits three, to serve on a board of five.42 At present, three respiratory care practitioners serve. With vacancies in the two remaining nonprofessional seats, this board is </w:t>
      </w:r>
      <w:r w:rsidRPr="00E35A69">
        <w:rPr>
          <w:rStyle w:val="StyleUnderline"/>
          <w:highlight w:val="cyan"/>
        </w:rPr>
        <w:t>100 percent dominated</w:t>
      </w:r>
      <w:r w:rsidRPr="00B44A32">
        <w:rPr>
          <w:rStyle w:val="StyleUnderline"/>
        </w:rPr>
        <w:t xml:space="preserve"> in fact, </w:t>
      </w:r>
      <w:r w:rsidRPr="00E35A69">
        <w:rPr>
          <w:rStyle w:val="StyleUnderline"/>
          <w:highlight w:val="cyan"/>
        </w:rPr>
        <w:t>while according to its statute it is nondominated</w:t>
      </w:r>
      <w:r w:rsidRPr="00B44A32">
        <w:rPr>
          <w:rStyle w:val="StyleUnderline"/>
        </w:rPr>
        <w:t xml:space="preserve"> by law</w:t>
      </w:r>
      <w:r w:rsidRPr="00B44A32">
        <w:rPr>
          <w:sz w:val="16"/>
        </w:rPr>
        <w:t>.43</w:t>
      </w:r>
    </w:p>
    <w:p w14:paraId="31640410" w14:textId="77777777" w:rsidR="00C17414" w:rsidRPr="00CC0118" w:rsidRDefault="00C17414" w:rsidP="00C17414">
      <w:pPr>
        <w:rPr>
          <w:sz w:val="16"/>
        </w:rPr>
      </w:pPr>
      <w:r w:rsidRPr="00CC0118">
        <w:rPr>
          <w:sz w:val="16"/>
        </w:rPr>
        <w:t xml:space="preserve"> Examples of statutory membership understating professional dominance are easy to find, but </w:t>
      </w:r>
      <w:r w:rsidRPr="00CC0118">
        <w:rPr>
          <w:rStyle w:val="StyleUnderline"/>
        </w:rPr>
        <w:t>it is difficult to know how far the problem goes</w:t>
      </w:r>
      <w:r w:rsidRPr="00CC0118">
        <w:rPr>
          <w:sz w:val="16"/>
        </w:rPr>
        <w:t xml:space="preserve"> - not just because there are almost 1,800 boards at work in the U.S., each typically meeting several times a year. The bigger problem is that </w:t>
      </w:r>
      <w:r w:rsidRPr="00E35A69">
        <w:rPr>
          <w:rStyle w:val="Emphasis"/>
          <w:highlight w:val="cyan"/>
        </w:rPr>
        <w:t>boards tend to be opaque</w:t>
      </w:r>
      <w:r w:rsidRPr="00CC0118">
        <w:rPr>
          <w:rStyle w:val="Emphasis"/>
        </w:rPr>
        <w:t xml:space="preserve"> about their activities. </w:t>
      </w:r>
      <w:r w:rsidRPr="00CC0118">
        <w:rPr>
          <w:rStyle w:val="StyleUnderline"/>
        </w:rPr>
        <w:t>For example</w:t>
      </w:r>
      <w:r w:rsidRPr="00E35A69">
        <w:rPr>
          <w:rStyle w:val="StyleUnderline"/>
          <w:highlight w:val="cyan"/>
        </w:rPr>
        <w:t>, many</w:t>
      </w:r>
      <w:r w:rsidRPr="00CC0118">
        <w:rPr>
          <w:rStyle w:val="StyleUnderline"/>
        </w:rPr>
        <w:t xml:space="preserve"> boards </w:t>
      </w:r>
      <w:r w:rsidRPr="0072620E">
        <w:rPr>
          <w:rStyle w:val="StyleUnderline"/>
          <w:highlight w:val="cyan"/>
        </w:rPr>
        <w:t>do not post</w:t>
      </w:r>
      <w:r w:rsidRPr="00CC0118">
        <w:rPr>
          <w:rStyle w:val="StyleUnderline"/>
        </w:rPr>
        <w:t xml:space="preserve"> their </w:t>
      </w:r>
      <w:r w:rsidRPr="0072620E">
        <w:rPr>
          <w:rStyle w:val="StyleUnderline"/>
          <w:highlight w:val="cyan"/>
        </w:rPr>
        <w:t>minutes</w:t>
      </w:r>
      <w:r w:rsidRPr="00CC0118">
        <w:rPr>
          <w:rStyle w:val="StyleUnderline"/>
        </w:rPr>
        <w:t xml:space="preserve"> online;44 those that do are often incomplete or not up-to-date.</w:t>
      </w:r>
      <w:r w:rsidRPr="00CC0118">
        <w:rPr>
          <w:sz w:val="16"/>
        </w:rPr>
        <w:t xml:space="preserve">45 </w:t>
      </w:r>
      <w:r w:rsidRPr="00CC0118">
        <w:rPr>
          <w:rStyle w:val="StyleUnderline"/>
        </w:rPr>
        <w:t xml:space="preserve">My research was further hindered by many </w:t>
      </w:r>
      <w:r w:rsidRPr="0072620E">
        <w:rPr>
          <w:rStyle w:val="StyleUnderline"/>
          <w:highlight w:val="cyan"/>
        </w:rPr>
        <w:t>boards' failure to list</w:t>
      </w:r>
      <w:r w:rsidRPr="00CC0118">
        <w:rPr>
          <w:rStyle w:val="StyleUnderline"/>
        </w:rPr>
        <w:t xml:space="preserve"> their </w:t>
      </w:r>
      <w:r w:rsidRPr="0072620E">
        <w:rPr>
          <w:rStyle w:val="StyleUnderline"/>
          <w:highlight w:val="cyan"/>
        </w:rPr>
        <w:t>current members</w:t>
      </w:r>
      <w:r w:rsidRPr="00CC0118">
        <w:rPr>
          <w:rStyle w:val="StyleUnderline"/>
        </w:rPr>
        <w:t xml:space="preserve"> and professional statuses</w:t>
      </w:r>
      <w:r w:rsidRPr="00CC0118">
        <w:rPr>
          <w:sz w:val="16"/>
        </w:rPr>
        <w:t xml:space="preserve">.46 Some states provided the option of looking up a licensee by name, but </w:t>
      </w:r>
      <w:r w:rsidRPr="00CC0118">
        <w:rPr>
          <w:rStyle w:val="StyleUnderline"/>
        </w:rPr>
        <w:t>in many cases I had to resort to an internet search to determine a board member's professional status</w:t>
      </w:r>
      <w:r w:rsidRPr="00CC0118">
        <w:rPr>
          <w:sz w:val="16"/>
        </w:rPr>
        <w:t>.47</w:t>
      </w:r>
    </w:p>
    <w:p w14:paraId="64FCA650" w14:textId="77777777" w:rsidR="00C17414" w:rsidRPr="00CC0118" w:rsidRDefault="00C17414" w:rsidP="00C17414">
      <w:pPr>
        <w:rPr>
          <w:sz w:val="16"/>
        </w:rPr>
      </w:pPr>
      <w:r w:rsidRPr="00CC0118">
        <w:rPr>
          <w:sz w:val="16"/>
        </w:rPr>
        <w:t xml:space="preserve"> </w:t>
      </w:r>
      <w:r w:rsidRPr="00CC0118">
        <w:rPr>
          <w:rStyle w:val="StyleUnderline"/>
        </w:rPr>
        <w:t>Worse still, my research revealed that</w:t>
      </w:r>
      <w:r w:rsidRPr="00CC0118">
        <w:rPr>
          <w:sz w:val="16"/>
        </w:rPr>
        <w:t xml:space="preserve"> </w:t>
      </w:r>
      <w:r w:rsidRPr="0072620E">
        <w:rPr>
          <w:rStyle w:val="Emphasis"/>
          <w:sz w:val="32"/>
          <w:szCs w:val="32"/>
          <w:highlight w:val="cyan"/>
        </w:rPr>
        <w:t>boards do not</w:t>
      </w:r>
      <w:r w:rsidRPr="00CC0118">
        <w:rPr>
          <w:rStyle w:val="Emphasis"/>
          <w:sz w:val="32"/>
          <w:szCs w:val="32"/>
        </w:rPr>
        <w:t xml:space="preserve"> always </w:t>
      </w:r>
      <w:r w:rsidRPr="0072620E">
        <w:rPr>
          <w:rStyle w:val="Emphasis"/>
          <w:sz w:val="32"/>
          <w:szCs w:val="32"/>
          <w:highlight w:val="cyan"/>
        </w:rPr>
        <w:t>follow the laws that created them</w:t>
      </w:r>
      <w:r w:rsidRPr="00CC0118">
        <w:rPr>
          <w:sz w:val="16"/>
        </w:rPr>
        <w:t xml:space="preserve">. In my limited inquiry into the minutes of a small fraction of the licensing boards in the United States, I found three such instances; in all cases, </w:t>
      </w:r>
      <w:r w:rsidRPr="00CC0118">
        <w:rPr>
          <w:rStyle w:val="StyleUnderline"/>
        </w:rPr>
        <w:t xml:space="preserve">the </w:t>
      </w:r>
      <w:r w:rsidRPr="0072620E">
        <w:rPr>
          <w:rStyle w:val="StyleUnderline"/>
          <w:highlight w:val="cyan"/>
        </w:rPr>
        <w:t>violations</w:t>
      </w:r>
      <w:r w:rsidRPr="00CC0118">
        <w:rPr>
          <w:rStyle w:val="StyleUnderline"/>
        </w:rPr>
        <w:t xml:space="preserve"> were </w:t>
      </w:r>
      <w:r w:rsidRPr="0072620E">
        <w:rPr>
          <w:rStyle w:val="StyleUnderline"/>
          <w:highlight w:val="cyan"/>
        </w:rPr>
        <w:t>in favor of</w:t>
      </w:r>
      <w:r w:rsidRPr="00CC0118">
        <w:rPr>
          <w:rStyle w:val="StyleUnderline"/>
        </w:rPr>
        <w:t xml:space="preserve"> more </w:t>
      </w:r>
      <w:r w:rsidRPr="0072620E">
        <w:rPr>
          <w:rStyle w:val="StyleUnderline"/>
          <w:highlight w:val="cyan"/>
        </w:rPr>
        <w:t>extreme</w:t>
      </w:r>
      <w:r w:rsidRPr="00CC0118">
        <w:rPr>
          <w:rStyle w:val="StyleUnderline"/>
        </w:rPr>
        <w:t xml:space="preserve"> and entrenched </w:t>
      </w:r>
      <w:r w:rsidRPr="0072620E">
        <w:rPr>
          <w:rStyle w:val="StyleUnderline"/>
          <w:highlight w:val="cyan"/>
        </w:rPr>
        <w:t>professional involvement in</w:t>
      </w:r>
      <w:r w:rsidRPr="00CC0118">
        <w:rPr>
          <w:rStyle w:val="StyleUnderline"/>
        </w:rPr>
        <w:t xml:space="preserve"> board </w:t>
      </w:r>
      <w:r w:rsidRPr="0072620E">
        <w:rPr>
          <w:rStyle w:val="StyleUnderline"/>
          <w:highlight w:val="cyan"/>
        </w:rPr>
        <w:t>activity</w:t>
      </w:r>
      <w:r w:rsidRPr="0072620E">
        <w:rPr>
          <w:sz w:val="16"/>
          <w:highlight w:val="cyan"/>
        </w:rPr>
        <w:t>.</w:t>
      </w:r>
      <w:r w:rsidRPr="00CC0118">
        <w:rPr>
          <w:sz w:val="16"/>
        </w:rPr>
        <w:t xml:space="preserve">48 </w:t>
      </w:r>
      <w:r w:rsidRPr="00CC0118">
        <w:rPr>
          <w:rStyle w:val="StyleUnderline"/>
        </w:rPr>
        <w:t xml:space="preserve">If the boards do not follow their own statutes, </w:t>
      </w:r>
      <w:r w:rsidRPr="0072620E">
        <w:rPr>
          <w:rStyle w:val="StyleUnderline"/>
          <w:highlight w:val="cyan"/>
        </w:rPr>
        <w:t>it is impossible to know just how much worse the problem is in fact than it appears by law</w:t>
      </w:r>
      <w:r w:rsidRPr="00CC0118">
        <w:rPr>
          <w:sz w:val="16"/>
        </w:rPr>
        <w:t>.</w:t>
      </w:r>
    </w:p>
    <w:p w14:paraId="4B85365C" w14:textId="77777777" w:rsidR="00C17414" w:rsidRPr="009E3B98" w:rsidRDefault="00C17414" w:rsidP="00C17414"/>
    <w:p w14:paraId="50834575" w14:textId="77777777" w:rsidR="00C17414" w:rsidRDefault="00C17414" w:rsidP="00C17414">
      <w:pPr>
        <w:pStyle w:val="Heading4"/>
        <w:rPr>
          <w:b w:val="0"/>
          <w:bCs/>
        </w:rPr>
      </w:pPr>
      <w:r>
        <w:t xml:space="preserve">2. Market entry – Parker immunity is </w:t>
      </w:r>
      <w:r w:rsidRPr="00EF1346">
        <w:rPr>
          <w:u w:val="single"/>
        </w:rPr>
        <w:t>government-sanctioned gatekeeping</w:t>
      </w:r>
      <w:r>
        <w:t xml:space="preserve"> that ensures that only innovation that benefits big insurance companies and providers ever reaches market, only antitrust solves and NC Dental proves minor changes to licensing boards is insufficient- </w:t>
      </w:r>
      <w:r>
        <w:rPr>
          <w:b w:val="0"/>
          <w:bCs/>
        </w:rPr>
        <w:t>Sage</w:t>
      </w:r>
    </w:p>
    <w:p w14:paraId="570C71C5" w14:textId="77777777" w:rsidR="00C17414" w:rsidRDefault="00C17414" w:rsidP="00C17414"/>
    <w:p w14:paraId="13756B5C" w14:textId="77777777" w:rsidR="00C17414" w:rsidRPr="00BE1125" w:rsidRDefault="00C17414" w:rsidP="00C17414">
      <w:pPr>
        <w:pStyle w:val="Heading4"/>
        <w:rPr>
          <w:b w:val="0"/>
          <w:bCs/>
        </w:rPr>
      </w:pPr>
      <w:r>
        <w:t xml:space="preserve">Or the CP causes massive delays – </w:t>
      </w:r>
      <w:r>
        <w:rPr>
          <w:b w:val="0"/>
          <w:bCs/>
        </w:rPr>
        <w:t xml:space="preserve">effective reform and supervision </w:t>
      </w:r>
      <w:r>
        <w:rPr>
          <w:b w:val="0"/>
          <w:bCs/>
          <w:i/>
          <w:iCs w:val="0"/>
        </w:rPr>
        <w:t xml:space="preserve">necessarily </w:t>
      </w:r>
      <w:r>
        <w:rPr>
          <w:b w:val="0"/>
          <w:bCs/>
        </w:rPr>
        <w:t>produces inefficiencies</w:t>
      </w:r>
    </w:p>
    <w:p w14:paraId="1AA46544" w14:textId="77777777" w:rsidR="00C17414" w:rsidRDefault="00C17414" w:rsidP="00C17414">
      <w:r>
        <w:rPr>
          <w:rStyle w:val="Style13ptBold"/>
        </w:rPr>
        <w:t xml:space="preserve">Allensworth 17 </w:t>
      </w:r>
      <w:r>
        <w:t xml:space="preserve">(Rebecca Haw Allensworth, professor of Law, Vanderbilt Law School; “Foxes at the Henhouse: Occupational Licensing Boards Up Close” California Law Review, Vol. 105, No. 6 December 2017, Page 1603, DOI: </w:t>
      </w:r>
      <w:hyperlink r:id="rId14" w:history="1">
        <w:r w:rsidRPr="00A22A56">
          <w:rPr>
            <w:rStyle w:val="Hyperlink"/>
          </w:rPr>
          <w:t>https://dx.doi.org/10.15779/Z38CJ87K75</w:t>
        </w:r>
      </w:hyperlink>
      <w:r>
        <w:t xml:space="preserve">) MULCH </w:t>
      </w:r>
    </w:p>
    <w:p w14:paraId="2FCDA810" w14:textId="77777777" w:rsidR="00C17414" w:rsidRPr="00FA7841" w:rsidRDefault="00C17414" w:rsidP="00C17414">
      <w:pPr>
        <w:rPr>
          <w:sz w:val="16"/>
        </w:rPr>
      </w:pPr>
      <w:r w:rsidRPr="00FA7841">
        <w:rPr>
          <w:sz w:val="16"/>
        </w:rPr>
        <w:t xml:space="preserve">Finally, </w:t>
      </w:r>
      <w:r w:rsidRPr="00312ABD">
        <w:rPr>
          <w:rStyle w:val="Emphasis"/>
          <w:highlight w:val="cyan"/>
        </w:rPr>
        <w:t>supervision may be</w:t>
      </w:r>
      <w:r w:rsidRPr="00FA7841">
        <w:rPr>
          <w:rStyle w:val="Emphasis"/>
        </w:rPr>
        <w:t xml:space="preserve"> an </w:t>
      </w:r>
      <w:r w:rsidRPr="00312ABD">
        <w:rPr>
          <w:rStyle w:val="Emphasis"/>
          <w:highlight w:val="cyan"/>
        </w:rPr>
        <w:t>unattractive</w:t>
      </w:r>
      <w:r w:rsidRPr="00FA7841">
        <w:rPr>
          <w:rStyle w:val="Emphasis"/>
        </w:rPr>
        <w:t xml:space="preserve"> alternative </w:t>
      </w:r>
      <w:r w:rsidRPr="00312ABD">
        <w:rPr>
          <w:rStyle w:val="Emphasis"/>
          <w:highlight w:val="cyan"/>
        </w:rPr>
        <w:t>because it could</w:t>
      </w:r>
      <w:r w:rsidRPr="00FA7841">
        <w:rPr>
          <w:rStyle w:val="Emphasis"/>
        </w:rPr>
        <w:t xml:space="preserve"> be perceived as </w:t>
      </w:r>
      <w:r w:rsidRPr="00312ABD">
        <w:rPr>
          <w:rStyle w:val="Emphasis"/>
          <w:highlight w:val="cyan"/>
        </w:rPr>
        <w:t>add</w:t>
      </w:r>
      <w:r w:rsidRPr="00FA7841">
        <w:rPr>
          <w:rStyle w:val="Emphasis"/>
        </w:rPr>
        <w:t xml:space="preserve">ing </w:t>
      </w:r>
      <w:r w:rsidRPr="00312ABD">
        <w:rPr>
          <w:rStyle w:val="Emphasis"/>
          <w:highlight w:val="cyan"/>
        </w:rPr>
        <w:t>to delay</w:t>
      </w:r>
      <w:r w:rsidRPr="00FA7841">
        <w:rPr>
          <w:rStyle w:val="Emphasis"/>
        </w:rPr>
        <w:t xml:space="preserve"> </w:t>
      </w:r>
      <w:r w:rsidRPr="00312ABD">
        <w:rPr>
          <w:rStyle w:val="Emphasis"/>
          <w:highlight w:val="cyan"/>
        </w:rPr>
        <w:t>and ossification in</w:t>
      </w:r>
      <w:r w:rsidRPr="00FA7841">
        <w:rPr>
          <w:rStyle w:val="Emphasis"/>
        </w:rPr>
        <w:t xml:space="preserve"> occupational </w:t>
      </w:r>
      <w:r w:rsidRPr="00312ABD">
        <w:rPr>
          <w:rStyle w:val="Emphasis"/>
          <w:highlight w:val="cyan"/>
        </w:rPr>
        <w:t>regulation</w:t>
      </w:r>
      <w:r w:rsidRPr="00FA7841">
        <w:rPr>
          <w:sz w:val="16"/>
        </w:rPr>
        <w:t xml:space="preserve">. An extra layer of </w:t>
      </w:r>
      <w:r w:rsidRPr="00312ABD">
        <w:rPr>
          <w:rStyle w:val="StyleUnderline"/>
          <w:highlight w:val="cyan"/>
        </w:rPr>
        <w:t>review will</w:t>
      </w:r>
      <w:r w:rsidRPr="00FA7841">
        <w:rPr>
          <w:rStyle w:val="StyleUnderline"/>
        </w:rPr>
        <w:t xml:space="preserve"> may </w:t>
      </w:r>
      <w:r w:rsidRPr="00312ABD">
        <w:rPr>
          <w:rStyle w:val="StyleUnderline"/>
          <w:highlight w:val="cyan"/>
        </w:rPr>
        <w:t>make</w:t>
      </w:r>
      <w:r w:rsidRPr="00FA7841">
        <w:rPr>
          <w:rStyle w:val="StyleUnderline"/>
        </w:rPr>
        <w:t xml:space="preserve"> professional </w:t>
      </w:r>
      <w:r w:rsidRPr="00312ABD">
        <w:rPr>
          <w:rStyle w:val="StyleUnderline"/>
          <w:highlight w:val="cyan"/>
        </w:rPr>
        <w:t>regulation slower and less nimble</w:t>
      </w:r>
      <w:r w:rsidRPr="00FA7841">
        <w:rPr>
          <w:rStyle w:val="StyleUnderline"/>
        </w:rPr>
        <w:t xml:space="preserve"> than states prefer</w:t>
      </w:r>
      <w:r w:rsidRPr="00FA7841">
        <w:rPr>
          <w:sz w:val="16"/>
        </w:rPr>
        <w:t xml:space="preserve">. </w:t>
      </w:r>
      <w:r w:rsidRPr="00312ABD">
        <w:rPr>
          <w:rStyle w:val="Emphasis"/>
          <w:highlight w:val="cyan"/>
        </w:rPr>
        <w:t>Substantive supervision necessarily involves</w:t>
      </w:r>
      <w:r w:rsidRPr="00FA7841">
        <w:rPr>
          <w:rStyle w:val="Emphasis"/>
        </w:rPr>
        <w:t xml:space="preserve"> some </w:t>
      </w:r>
      <w:r w:rsidRPr="00312ABD">
        <w:rPr>
          <w:rStyle w:val="Emphasis"/>
          <w:highlight w:val="cyan"/>
        </w:rPr>
        <w:t>duplication</w:t>
      </w:r>
      <w:r w:rsidRPr="00FA7841">
        <w:rPr>
          <w:rStyle w:val="Emphasis"/>
        </w:rPr>
        <w:t xml:space="preserve"> of effort and analysis, </w:t>
      </w:r>
      <w:r w:rsidRPr="00312ABD">
        <w:rPr>
          <w:rStyle w:val="Emphasis"/>
          <w:highlight w:val="cyan"/>
        </w:rPr>
        <w:t>creating</w:t>
      </w:r>
      <w:r w:rsidRPr="00FA7841">
        <w:rPr>
          <w:rStyle w:val="Emphasis"/>
        </w:rPr>
        <w:t xml:space="preserve"> the risk of </w:t>
      </w:r>
      <w:r w:rsidRPr="00312ABD">
        <w:rPr>
          <w:rStyle w:val="Emphasis"/>
          <w:highlight w:val="cyan"/>
        </w:rPr>
        <w:t>inefficiencies</w:t>
      </w:r>
      <w:r w:rsidRPr="00FA7841">
        <w:rPr>
          <w:sz w:val="16"/>
        </w:rPr>
        <w:t xml:space="preserve">.182 In states where small government is prized, </w:t>
      </w:r>
      <w:r w:rsidRPr="00FA7841">
        <w:rPr>
          <w:rStyle w:val="StyleUnderline"/>
        </w:rPr>
        <w:t>supervisory structures may be seen as adding another layer of red tape</w:t>
      </w:r>
      <w:r>
        <w:rPr>
          <w:rStyle w:val="StyleUnderline"/>
        </w:rPr>
        <w:t>.</w:t>
      </w:r>
    </w:p>
    <w:p w14:paraId="7FB536CA" w14:textId="77777777" w:rsidR="00C17414" w:rsidRPr="00ED4F1C" w:rsidRDefault="00C17414" w:rsidP="00C17414"/>
    <w:p w14:paraId="6603E070" w14:textId="77777777" w:rsidR="00C17414" w:rsidRDefault="00C17414" w:rsidP="00C17414">
      <w:pPr>
        <w:pStyle w:val="Heading2"/>
      </w:pPr>
      <w:r>
        <w:t>Tax cp</w:t>
      </w:r>
    </w:p>
    <w:p w14:paraId="3DC608AC" w14:textId="77777777" w:rsidR="00C17414" w:rsidRDefault="00C17414" w:rsidP="00C17414">
      <w:pPr>
        <w:pStyle w:val="Heading3"/>
      </w:pPr>
      <w:r>
        <w:t>Taxation CP – 2AC</w:t>
      </w:r>
    </w:p>
    <w:p w14:paraId="71477C1B" w14:textId="77777777" w:rsidR="00C17414" w:rsidRDefault="00C17414" w:rsidP="00C17414">
      <w:pPr>
        <w:pStyle w:val="Heading4"/>
      </w:pPr>
      <w:r>
        <w:t>Perm – do both – solves the “tax good” args</w:t>
      </w:r>
    </w:p>
    <w:p w14:paraId="5E711EE7" w14:textId="77777777" w:rsidR="00C17414" w:rsidRDefault="00C17414" w:rsidP="00C17414"/>
    <w:p w14:paraId="34BB70F1" w14:textId="77777777" w:rsidR="00C17414" w:rsidRDefault="00C17414" w:rsidP="00C17414">
      <w:pPr>
        <w:pStyle w:val="Heading4"/>
      </w:pPr>
      <w:r>
        <w:t xml:space="preserve">Perm – do the counterplan – prohibitions </w:t>
      </w:r>
      <w:r>
        <w:rPr>
          <w:u w:val="single"/>
        </w:rPr>
        <w:t>inhibit behavior</w:t>
      </w:r>
      <w:r>
        <w:t xml:space="preserve"> – it’s a way the plan could be done</w:t>
      </w:r>
    </w:p>
    <w:p w14:paraId="15E88C0B" w14:textId="77777777" w:rsidR="00C17414" w:rsidRDefault="00C17414" w:rsidP="00C17414"/>
    <w:p w14:paraId="15514835" w14:textId="77777777" w:rsidR="00C17414" w:rsidRDefault="00C17414" w:rsidP="00C17414">
      <w:pPr>
        <w:pStyle w:val="Heading4"/>
      </w:pPr>
      <w:r w:rsidRPr="00923580">
        <w:t>Normal means competition is bad – CP’s must compete on a mandate of the plan – anything else forces the aff to research infinite abnormal means and kills the search for the best policy option because the neg can just agree</w:t>
      </w:r>
    </w:p>
    <w:p w14:paraId="6A4BD44C" w14:textId="77777777" w:rsidR="00C17414" w:rsidRPr="001A05C8" w:rsidRDefault="00C17414" w:rsidP="00C17414"/>
    <w:p w14:paraId="7A1C468A" w14:textId="77777777" w:rsidR="00C17414" w:rsidRDefault="00C17414" w:rsidP="00C17414">
      <w:pPr>
        <w:pStyle w:val="Heading4"/>
        <w:rPr>
          <w:u w:val="single"/>
        </w:rPr>
      </w:pPr>
      <w:r>
        <w:t xml:space="preserve">Tax </w:t>
      </w:r>
      <w:r>
        <w:rPr>
          <w:u w:val="single"/>
        </w:rPr>
        <w:t>fails</w:t>
      </w:r>
    </w:p>
    <w:p w14:paraId="29CB21A8" w14:textId="77777777" w:rsidR="00C17414" w:rsidRPr="00DE471E" w:rsidRDefault="00C17414" w:rsidP="00C17414">
      <w:r w:rsidRPr="00DE471E">
        <w:rPr>
          <w:rStyle w:val="Style13ptBold"/>
        </w:rPr>
        <w:t>Yent 21</w:t>
      </w:r>
      <w:r>
        <w:t xml:space="preserve"> [Kellen Yent, Senior Tax Associate, PwC (Washington, D.C.), A Response to “A New Corporate Tax”, 2021 https://taxprof.typepad.com/taxprof_blog/2021/10/a-response-to-avi-yonahs-a-new-corporate-tax.html]</w:t>
      </w:r>
    </w:p>
    <w:p w14:paraId="70D6F7E1" w14:textId="77777777" w:rsidR="00C17414" w:rsidRPr="00661D10" w:rsidRDefault="00C17414" w:rsidP="00C17414">
      <w:pPr>
        <w:rPr>
          <w:sz w:val="16"/>
        </w:rPr>
      </w:pPr>
      <w:r w:rsidRPr="00661D10">
        <w:rPr>
          <w:rStyle w:val="StyleUnderline"/>
          <w:highlight w:val="cyan"/>
        </w:rPr>
        <w:t>Avi-Yonah</w:t>
      </w:r>
      <w:r w:rsidRPr="00DE471E">
        <w:rPr>
          <w:rStyle w:val="StyleUnderline"/>
        </w:rPr>
        <w:t xml:space="preserve"> proposes</w:t>
      </w:r>
      <w:r w:rsidRPr="00661D10">
        <w:rPr>
          <w:sz w:val="16"/>
        </w:rPr>
        <w:t xml:space="preserve"> that </w:t>
      </w:r>
      <w:r w:rsidRPr="00DE471E">
        <w:rPr>
          <w:rStyle w:val="StyleUnderline"/>
        </w:rPr>
        <w:t>the CIT should revert back to its original purpose</w:t>
      </w:r>
      <w:r w:rsidRPr="00661D10">
        <w:rPr>
          <w:sz w:val="16"/>
        </w:rPr>
        <w:t xml:space="preserve"> from when it was proposed in 1909, </w:t>
      </w:r>
      <w:r w:rsidRPr="00DE471E">
        <w:rPr>
          <w:rStyle w:val="StyleUnderline"/>
        </w:rPr>
        <w:t>which was the limitation and regulation of corporate behavior and, in a narrower sense, monopolistic tendencies.</w:t>
      </w:r>
      <w:r w:rsidRPr="00661D10">
        <w:rPr>
          <w:sz w:val="16"/>
        </w:rPr>
        <w:t xml:space="preserve"> 10 This is in contrast with what Avi-Yonah calls the “traditional aim,” which is the indirect taxation of rich shareholders (i.e. the aim in which this paper has chosen to evaluate all other justifications and modifications of the CIT). 11 The current CIT provides a tax when income is earned through the corporation (i.e. the shareholders), and not just when those shareholders earn a dividend.12 The current CIT therefore maintains the idea that the income inside the corporation cannot just be held passively by rich shareholders and deferred until it is earned to them through a distribution of dividends, but that it will be taxed as earned to the corporation (i.e. the controllers of the corporation). Taxation on earnings realized is one of the main pillars of US taxation, and can be best exemplified through I.R.C. §1001 (gain on amounts realized). 13 Avi-Yonah, however, suggests that because of the incidence problem mentioned above, there are better ways to target those wealthy shareholders, thus mitigating the incidence issue.14 In his view, the corporate tax was instituted in the early 20th century in order to regulate monopolistic behavior and the accumulation of wealth, by incentivizing corporations to engage in antimonopolistic behavior. 15 </w:t>
      </w:r>
      <w:r w:rsidRPr="00DE471E">
        <w:rPr>
          <w:rStyle w:val="StyleUnderline"/>
        </w:rPr>
        <w:t>Avi-</w:t>
      </w:r>
      <w:r w:rsidRPr="00661D10">
        <w:rPr>
          <w:rStyle w:val="StyleUnderline"/>
        </w:rPr>
        <w:t>Yonah proposes a completely</w:t>
      </w:r>
      <w:r w:rsidRPr="00DE471E">
        <w:rPr>
          <w:rStyle w:val="StyleUnderline"/>
        </w:rPr>
        <w:t xml:space="preserve"> </w:t>
      </w:r>
      <w:r w:rsidRPr="00661D10">
        <w:rPr>
          <w:rStyle w:val="StyleUnderline"/>
          <w:highlight w:val="cyan"/>
        </w:rPr>
        <w:t>new corporate tax with</w:t>
      </w:r>
      <w:r w:rsidRPr="00DE471E">
        <w:rPr>
          <w:rStyle w:val="StyleUnderline"/>
        </w:rPr>
        <w:t xml:space="preserve"> such </w:t>
      </w:r>
      <w:r w:rsidRPr="00661D10">
        <w:rPr>
          <w:rStyle w:val="StyleUnderline"/>
          <w:highlight w:val="cyan"/>
        </w:rPr>
        <w:t>antitrust</w:t>
      </w:r>
      <w:r w:rsidRPr="00DE471E">
        <w:rPr>
          <w:rStyle w:val="StyleUnderline"/>
        </w:rPr>
        <w:t xml:space="preserve"> incentives </w:t>
      </w:r>
      <w:r w:rsidRPr="00661D10">
        <w:rPr>
          <w:rStyle w:val="StyleUnderline"/>
          <w:highlight w:val="cyan"/>
        </w:rPr>
        <w:t>in mind</w:t>
      </w:r>
      <w:r w:rsidRPr="00DE471E">
        <w:rPr>
          <w:rStyle w:val="StyleUnderline"/>
        </w:rPr>
        <w:t>: the new tax base will be large corporations, the shareholders will be taxed on a mark to market basis, and there will be a tax on the distribution of dividends.</w:t>
      </w:r>
      <w:r w:rsidRPr="00661D10">
        <w:rPr>
          <w:sz w:val="16"/>
        </w:rPr>
        <w:t>16 Importantly, the tax will be highly progressive so as to restrain such large, mega-corporations corporations from forming (and incentivize them to break up). Avi-Yonah states: I would suggest that the effective tax rate on normal corporate profits…be zero. On super-normal returns, since the main concern is monopolies and quasi-monopolies, the tax should be progressive, with a very high tax rate (e.g., 80%) for profits above a very high threshold (e.g., $10 billion). In between, there should be a series of graduated tax rates, similar to the individual rate schedule before 1980.17</w:t>
      </w:r>
    </w:p>
    <w:p w14:paraId="01F06861" w14:textId="77777777" w:rsidR="00C17414" w:rsidRPr="00DE471E" w:rsidRDefault="00C17414" w:rsidP="00C17414">
      <w:pPr>
        <w:rPr>
          <w:rStyle w:val="StyleUnderline"/>
        </w:rPr>
      </w:pPr>
      <w:r w:rsidRPr="00661D10">
        <w:rPr>
          <w:rStyle w:val="StyleUnderline"/>
        </w:rPr>
        <w:t>This</w:t>
      </w:r>
      <w:r w:rsidRPr="00DE471E">
        <w:rPr>
          <w:rStyle w:val="StyleUnderline"/>
        </w:rPr>
        <w:t xml:space="preserve"> rate structure would </w:t>
      </w:r>
      <w:r w:rsidRPr="00661D10">
        <w:rPr>
          <w:rStyle w:val="StyleUnderline"/>
          <w:highlight w:val="cyan"/>
        </w:rPr>
        <w:t>allow very little tax</w:t>
      </w:r>
      <w:r w:rsidRPr="00DE471E">
        <w:rPr>
          <w:rStyle w:val="StyleUnderline"/>
        </w:rPr>
        <w:t xml:space="preserve"> to be </w:t>
      </w:r>
      <w:r w:rsidRPr="00661D10">
        <w:rPr>
          <w:rStyle w:val="StyleUnderline"/>
          <w:highlight w:val="cyan"/>
        </w:rPr>
        <w:t>paid by</w:t>
      </w:r>
      <w:r w:rsidRPr="00DE471E">
        <w:rPr>
          <w:rStyle w:val="StyleUnderline"/>
        </w:rPr>
        <w:t xml:space="preserve"> the normal/</w:t>
      </w:r>
      <w:r w:rsidRPr="00661D10">
        <w:rPr>
          <w:rStyle w:val="StyleUnderline"/>
          <w:highlight w:val="cyan"/>
        </w:rPr>
        <w:t>small corporations</w:t>
      </w:r>
      <w:r w:rsidRPr="00DE471E">
        <w:rPr>
          <w:rStyle w:val="StyleUnderline"/>
        </w:rPr>
        <w:t xml:space="preserve">, thus effectively </w:t>
      </w:r>
      <w:r w:rsidRPr="00661D10">
        <w:rPr>
          <w:rStyle w:val="StyleUnderline"/>
          <w:highlight w:val="cyan"/>
        </w:rPr>
        <w:t>eliminating</w:t>
      </w:r>
      <w:r w:rsidRPr="00DE471E">
        <w:rPr>
          <w:rStyle w:val="StyleUnderline"/>
        </w:rPr>
        <w:t xml:space="preserve"> corporate </w:t>
      </w:r>
      <w:r w:rsidRPr="00661D10">
        <w:rPr>
          <w:rStyle w:val="StyleUnderline"/>
        </w:rPr>
        <w:t>tax on that end of the profits spectrum.</w:t>
      </w:r>
      <w:r w:rsidRPr="00661D10">
        <w:rPr>
          <w:sz w:val="16"/>
        </w:rPr>
        <w:t xml:space="preserve"> </w:t>
      </w:r>
      <w:r w:rsidRPr="00661D10">
        <w:rPr>
          <w:rStyle w:val="StyleUnderline"/>
        </w:rPr>
        <w:t>However, the highly progressive structure captures those massive corporations (such as Big Tech, Big Pharma, etc.) in such a high tax rate that there is little incentive to get so big (or stay so big).</w:t>
      </w:r>
      <w:r w:rsidRPr="00661D10">
        <w:rPr>
          <w:sz w:val="16"/>
        </w:rPr>
        <w:t xml:space="preserve"> Furthermore, under this structure, only the corporations with “super-normal returns” (rents) will be targeted by such a policy, as it is those major corporations who have super-normal returns. This means that anything that is not a return on capital (i.e. normal return) should be taxed. </w:t>
      </w:r>
      <w:r w:rsidRPr="00661D10">
        <w:rPr>
          <w:rStyle w:val="StyleUnderline"/>
        </w:rPr>
        <w:t>Though Avi-Yonah’s modification to the</w:t>
      </w:r>
      <w:r w:rsidRPr="00DE471E">
        <w:rPr>
          <w:rStyle w:val="StyleUnderline"/>
        </w:rPr>
        <w:t xml:space="preserve"> CIT would</w:t>
      </w:r>
      <w:r w:rsidRPr="00661D10">
        <w:rPr>
          <w:sz w:val="16"/>
        </w:rPr>
        <w:t xml:space="preserve"> still </w:t>
      </w:r>
      <w:r w:rsidRPr="00DE471E">
        <w:rPr>
          <w:rStyle w:val="StyleUnderline"/>
        </w:rPr>
        <w:t>target wealthy stakeholders</w:t>
      </w:r>
      <w:r w:rsidRPr="00661D10">
        <w:rPr>
          <w:sz w:val="16"/>
        </w:rPr>
        <w:t xml:space="preserve">, </w:t>
      </w:r>
      <w:r w:rsidRPr="00DE471E">
        <w:rPr>
          <w:rStyle w:val="StyleUnderline"/>
        </w:rPr>
        <w:t xml:space="preserve">it </w:t>
      </w:r>
      <w:r w:rsidRPr="00661D10">
        <w:rPr>
          <w:rStyle w:val="StyleUnderline"/>
          <w:highlight w:val="cyan"/>
        </w:rPr>
        <w:t>would only target</w:t>
      </w:r>
      <w:r w:rsidRPr="00DE471E">
        <w:rPr>
          <w:rStyle w:val="StyleUnderline"/>
        </w:rPr>
        <w:t xml:space="preserve"> those </w:t>
      </w:r>
      <w:r w:rsidRPr="00661D10">
        <w:rPr>
          <w:rStyle w:val="StyleUnderline"/>
          <w:highlight w:val="cyan"/>
        </w:rPr>
        <w:t>wealthy stakeholders of monopolies</w:t>
      </w:r>
      <w:r w:rsidRPr="00DE471E">
        <w:rPr>
          <w:rStyle w:val="StyleUnderline"/>
        </w:rPr>
        <w:t xml:space="preserve"> or near monopolies </w:t>
      </w:r>
      <w:r w:rsidRPr="00661D10">
        <w:rPr>
          <w:sz w:val="16"/>
        </w:rPr>
        <w:t xml:space="preserve">(or those large enough to generate rents). </w:t>
      </w:r>
      <w:r w:rsidRPr="00661D10">
        <w:rPr>
          <w:rStyle w:val="StyleUnderline"/>
          <w:highlight w:val="cyan"/>
        </w:rPr>
        <w:t>This means</w:t>
      </w:r>
      <w:r w:rsidRPr="00DE471E">
        <w:rPr>
          <w:rStyle w:val="StyleUnderline"/>
        </w:rPr>
        <w:t xml:space="preserve"> that a wealthy shareholder of a </w:t>
      </w:r>
      <w:r w:rsidRPr="00661D10">
        <w:rPr>
          <w:rStyle w:val="StyleUnderline"/>
          <w:highlight w:val="cyan"/>
        </w:rPr>
        <w:t>medium to small</w:t>
      </w:r>
      <w:r w:rsidRPr="00DE471E">
        <w:rPr>
          <w:rStyle w:val="StyleUnderline"/>
        </w:rPr>
        <w:t xml:space="preserve"> sized </w:t>
      </w:r>
      <w:r w:rsidRPr="00661D10">
        <w:rPr>
          <w:rStyle w:val="StyleUnderline"/>
          <w:highlight w:val="cyan"/>
        </w:rPr>
        <w:t>corporation</w:t>
      </w:r>
      <w:r w:rsidRPr="00DE471E">
        <w:rPr>
          <w:rStyle w:val="StyleUnderline"/>
        </w:rPr>
        <w:t xml:space="preserve"> with just returns on capital </w:t>
      </w:r>
      <w:r w:rsidRPr="00661D10">
        <w:rPr>
          <w:rStyle w:val="Emphasis"/>
          <w:highlight w:val="cyan"/>
        </w:rPr>
        <w:t>will go untaxed</w:t>
      </w:r>
      <w:r w:rsidRPr="00DE471E">
        <w:rPr>
          <w:rStyle w:val="StyleUnderline"/>
        </w:rPr>
        <w:t xml:space="preserve"> on corporate profits, thus </w:t>
      </w:r>
      <w:r w:rsidRPr="00661D10">
        <w:rPr>
          <w:rStyle w:val="StyleUnderline"/>
        </w:rPr>
        <w:t xml:space="preserve">going </w:t>
      </w:r>
      <w:r w:rsidRPr="00661D10">
        <w:rPr>
          <w:rStyle w:val="StyleUnderline"/>
          <w:highlight w:val="cyan"/>
        </w:rPr>
        <w:t>against this paper’s</w:t>
      </w:r>
      <w:r w:rsidRPr="00DE471E">
        <w:rPr>
          <w:rStyle w:val="StyleUnderline"/>
        </w:rPr>
        <w:t xml:space="preserve"> accepted </w:t>
      </w:r>
      <w:r w:rsidRPr="00661D10">
        <w:rPr>
          <w:rStyle w:val="StyleUnderline"/>
          <w:highlight w:val="cyan"/>
        </w:rPr>
        <w:t>justification</w:t>
      </w:r>
      <w:r w:rsidRPr="00DE471E">
        <w:rPr>
          <w:rStyle w:val="StyleUnderline"/>
        </w:rPr>
        <w:t xml:space="preserve"> for the CIT: to tax all wealthy shareholders.</w:t>
      </w:r>
    </w:p>
    <w:p w14:paraId="7EE10B9B" w14:textId="77777777" w:rsidR="00C17414" w:rsidRPr="00661D10" w:rsidRDefault="00C17414" w:rsidP="00C17414">
      <w:pPr>
        <w:rPr>
          <w:sz w:val="8"/>
          <w:szCs w:val="8"/>
        </w:rPr>
      </w:pPr>
      <w:r w:rsidRPr="00661D10">
        <w:rPr>
          <w:sz w:val="8"/>
          <w:szCs w:val="8"/>
        </w:rPr>
        <w:t>The fact that Avi-Yonah’s new corporate will give effectively zero corporate tax on those smaller corporations, or those who only have normal returns on capital, is not inadmissible. Interestingly, some critics of the current CIT would agree with this part of his proposal, and would go further to suggest a total elimination of the CIT or a replacement with something more direct, in the hopes of curbing the aforementioned incidence problems. 18 Entin argues that the incidence of the CIT falls on labor to a large extent.19 He suggests that the classical modeling of incidence misses the allocation of burden falling onto labor, which suppresses investment, productivity, and wages. He also takes issue with how the traditional models use “super-normal” returns to apportion incidence between labor and capital, suggesting that these models include portions that should not be attributed to such “supernormal” returns and which are actually highly sensitive to tax.20 In light of this data, it may be questioned whether a tax on “super-normal” returns is proper for the CIT.</w:t>
      </w:r>
    </w:p>
    <w:p w14:paraId="1A872642" w14:textId="77777777" w:rsidR="00C17414" w:rsidRPr="00661D10" w:rsidRDefault="00C17414" w:rsidP="00C17414">
      <w:pPr>
        <w:rPr>
          <w:sz w:val="8"/>
          <w:szCs w:val="8"/>
        </w:rPr>
      </w:pPr>
      <w:r w:rsidRPr="00661D10">
        <w:rPr>
          <w:sz w:val="8"/>
          <w:szCs w:val="8"/>
        </w:rPr>
        <w:t>Gordon and Sarada have analyzed the traditional concept of taxing super normal returns in order to come up with a new and improved CIT which better maintains productive efficiency while better taxing the realization of gains to corporations (i.e. to mitigate the deferral factor), suggesting that the role of the corporate tax is solely to mitigate deferral of corporate earned profits. 21 They propose that, in a fully closed economy, corporate tax should be set at a rate that harmonizes with personal income tax, thus eliminating the benefit of deferral to the corporate shareholders. In an open economy, however, productive efficiency will only be maintained if the overall rate of the firm’s income is the same regardless of the jurisdiction in which it is reported.22 Thus, the anti-deferral regimes, which militate towards a higher percentage of profits brought back into the US jurisdiction for taxation purposes, help to increase the effectiveness of the CIT. Gordon and Sarada argue, though, that the distortion between the CIT and personal income tax has lowered the overall effectiveness of income tax as a source of revenue.23 They are instead in favor of a consumption tax as a replacement to personal taxation, and, therefore, the CIT. This would limit the ability to shift personal income into the corporate sector, where the income gets reduced tax rates or deferral, thus capturing those wealthy shareholders much better. 24 This proposal has its merits, as consumption taxes are said to be more direct and just, taxing people on what they consume, instead of what income is earned. Thus, the wealthy, who spend more on expensive or luxury items will be taxed in proportion to their spending. The consumption tax is outside of the scope of this paper, but it should be noted that this approach does have merit.</w:t>
      </w:r>
    </w:p>
    <w:p w14:paraId="4DD38093" w14:textId="77777777" w:rsidR="00C17414" w:rsidRPr="00661D10" w:rsidRDefault="00C17414" w:rsidP="00C17414">
      <w:pPr>
        <w:rPr>
          <w:sz w:val="8"/>
          <w:szCs w:val="8"/>
        </w:rPr>
      </w:pPr>
      <w:r w:rsidRPr="00661D10">
        <w:rPr>
          <w:sz w:val="8"/>
          <w:szCs w:val="8"/>
        </w:rPr>
        <w:t>II. Other Traditional Justifications: Revenue Raising and Distributive Justice?</w:t>
      </w:r>
    </w:p>
    <w:p w14:paraId="45F875FF" w14:textId="77777777" w:rsidR="00C17414" w:rsidRPr="00661D10" w:rsidRDefault="00C17414" w:rsidP="00C17414">
      <w:pPr>
        <w:rPr>
          <w:sz w:val="8"/>
          <w:szCs w:val="8"/>
        </w:rPr>
      </w:pPr>
      <w:r w:rsidRPr="00661D10">
        <w:rPr>
          <w:sz w:val="8"/>
          <w:szCs w:val="8"/>
        </w:rPr>
        <w:t>Other rationales for taxing wealthy shareholders indirectly through the CIT include revenue raising and distributive justice. According the to the Tax Policy Center, the corporate income tax raised $230.2 billion in 2019, which equates to about 6.6% of the total federal revenue raised.26 This equates to anywhere between 4-10% of revenue raised in any given year.27 Furthermore, this only equates to about 1-7% of GDP per annum.28 In comparison to the personal income tax and the payroll tax, the CIT brings in substantially less revenue.29 These figures are surprising given its popularity, which Norton suggests may be due to the fact that it does indeed raise revenue, no matter how small in relation to the income tax. However, he suggests that the most compelling reason for the CIT’s popularity is the fact that the incidence, as stated, is not known: because no one political constituency actually sees itself as the primary taxpayer, none are willing to lobby for change.30 This may be a stretch given that 52% of Americans are in favor of high CIT rates, suggesting that the proponents of the CIT may be winning. 31 It should also be noted that the incumbent Biden administration have proposed increase for the CIT rates, solidifying the idea that the CIT is probably here to stay.32 Overall, while there is strong evidence that the CIT is popular, there is also equally strong evidence that such tax does not actually fall on the correct target (i.e. the wealthy), and further that the CIT is not as strong of a revenue raiser as most might believe. Thus, the revenue raising justification might not be particularly on point.</w:t>
      </w:r>
    </w:p>
    <w:p w14:paraId="67D3955F" w14:textId="77777777" w:rsidR="00C17414" w:rsidRPr="00DE471E" w:rsidRDefault="00C17414" w:rsidP="00C17414">
      <w:pPr>
        <w:rPr>
          <w:rStyle w:val="StyleUnderline"/>
        </w:rPr>
      </w:pPr>
      <w:r w:rsidRPr="00661D10">
        <w:rPr>
          <w:sz w:val="16"/>
        </w:rPr>
        <w:t xml:space="preserve">The argument against distributive justice being the primary justification for the CIT is much within the same vein. Distributive justice justifications for the CIT insinuate that such tax is present in order to promote equity and fairness within the tax system. The Tax Justice Network is very concerned with the CIT and states adamantly that the CIT is necessary for a just and democratic society.33 They further suggest the CIT regime helps to curb political and economic inequalities and rebalance distorted economies.34 These are large claims and very hard to measure. However, the </w:t>
      </w:r>
      <w:r w:rsidRPr="00DE471E">
        <w:rPr>
          <w:rStyle w:val="StyleUnderline"/>
        </w:rPr>
        <w:t>evidence provided</w:t>
      </w:r>
      <w:r w:rsidRPr="00661D10">
        <w:rPr>
          <w:sz w:val="16"/>
        </w:rPr>
        <w:t xml:space="preserve"> above on revenue raising </w:t>
      </w:r>
      <w:r w:rsidRPr="00DE471E">
        <w:rPr>
          <w:rStyle w:val="StyleUnderline"/>
        </w:rPr>
        <w:t xml:space="preserve">indicates that distributive justice (i.e. rebalancing economies) may not be the CIT’s main goal. The amount of </w:t>
      </w:r>
      <w:r w:rsidRPr="00661D10">
        <w:rPr>
          <w:rStyle w:val="StyleUnderline"/>
          <w:highlight w:val="cyan"/>
        </w:rPr>
        <w:t>revenue raised</w:t>
      </w:r>
      <w:r w:rsidRPr="00DE471E">
        <w:rPr>
          <w:rStyle w:val="StyleUnderline"/>
        </w:rPr>
        <w:t xml:space="preserve"> as a percentage of GDP </w:t>
      </w:r>
      <w:r w:rsidRPr="00661D10">
        <w:rPr>
          <w:rStyle w:val="StyleUnderline"/>
          <w:highlight w:val="cyan"/>
        </w:rPr>
        <w:t>is</w:t>
      </w:r>
      <w:r w:rsidRPr="00DE471E">
        <w:rPr>
          <w:rStyle w:val="StyleUnderline"/>
        </w:rPr>
        <w:t xml:space="preserve"> </w:t>
      </w:r>
      <w:r w:rsidRPr="00661D10">
        <w:rPr>
          <w:rStyle w:val="Emphasis"/>
          <w:highlight w:val="cyan"/>
        </w:rPr>
        <w:t>incredibly small</w:t>
      </w:r>
      <w:r w:rsidRPr="00DE471E">
        <w:rPr>
          <w:rStyle w:val="StyleUnderline"/>
        </w:rPr>
        <w:t xml:space="preserve">, and, as stated, the incidence is not actually known, </w:t>
      </w:r>
      <w:r w:rsidRPr="00661D10">
        <w:rPr>
          <w:rStyle w:val="StyleUnderline"/>
          <w:highlight w:val="cyan"/>
        </w:rPr>
        <w:t>suggesting</w:t>
      </w:r>
      <w:r w:rsidRPr="00DE471E">
        <w:rPr>
          <w:rStyle w:val="StyleUnderline"/>
        </w:rPr>
        <w:t xml:space="preserve"> that </w:t>
      </w:r>
      <w:r w:rsidRPr="00661D10">
        <w:rPr>
          <w:rStyle w:val="StyleUnderline"/>
          <w:highlight w:val="cyan"/>
        </w:rPr>
        <w:t>fairness considerations are</w:t>
      </w:r>
      <w:r w:rsidRPr="00DE471E">
        <w:rPr>
          <w:rStyle w:val="StyleUnderline"/>
        </w:rPr>
        <w:t xml:space="preserve"> not presently shown, or are at least very </w:t>
      </w:r>
      <w:r w:rsidRPr="00661D10">
        <w:rPr>
          <w:rStyle w:val="StyleUnderline"/>
          <w:highlight w:val="cyan"/>
        </w:rPr>
        <w:t>muddled</w:t>
      </w:r>
      <w:r w:rsidRPr="00DE471E">
        <w:rPr>
          <w:rStyle w:val="StyleUnderline"/>
        </w:rPr>
        <w:t>.35</w:t>
      </w:r>
    </w:p>
    <w:p w14:paraId="3B164045" w14:textId="77777777" w:rsidR="00C17414" w:rsidRPr="00661D10" w:rsidRDefault="00C17414" w:rsidP="00C17414">
      <w:pPr>
        <w:rPr>
          <w:sz w:val="8"/>
          <w:szCs w:val="8"/>
        </w:rPr>
      </w:pPr>
      <w:r w:rsidRPr="00661D10">
        <w:rPr>
          <w:sz w:val="8"/>
          <w:szCs w:val="8"/>
        </w:rPr>
        <w:t>III. Is there a correct justification for corporate tax policy aims?</w:t>
      </w:r>
    </w:p>
    <w:p w14:paraId="5FAC59FA" w14:textId="77777777" w:rsidR="00C17414" w:rsidRPr="00661D10" w:rsidRDefault="00C17414" w:rsidP="00C17414">
      <w:pPr>
        <w:rPr>
          <w:sz w:val="8"/>
          <w:szCs w:val="8"/>
        </w:rPr>
      </w:pPr>
      <w:r w:rsidRPr="00661D10">
        <w:rPr>
          <w:sz w:val="8"/>
          <w:szCs w:val="8"/>
        </w:rPr>
        <w:t>As discussed, it is very hard to find cohesive justifications for the CIT, signifying that there may not be one specific justification for the CIT, or that the CIT may be based on a multitude of rationale. Brauner agrees with the former, stating that any justifications for the current CIT are not convincing given the stated incidence problems and the low percentage of revenue raised. 36 While some are completely against the corporate tax altogether, others like Brauner advocate for a corporate tax in a different form.37 He suggests a “tax on the appreciation of stakes (shares) in publicly traded corporations” with a mirroring look-though tax for shareholders of non-publicly traded corporations.38 This would eliminate the double layer of tax, and put all of the corporate tax liability on the wealthy shareholders, thus eliminating the stated incidence problems. While this system might have the advantage of clearly allocating the burden of the tax to those who should be the target of the CIT (i.e. the wealthy shareholders), there are certain practical problems that might stand in the way.</w:t>
      </w:r>
    </w:p>
    <w:p w14:paraId="7204AD86" w14:textId="77777777" w:rsidR="00C17414" w:rsidRPr="00661D10" w:rsidRDefault="00C17414" w:rsidP="00C17414">
      <w:pPr>
        <w:rPr>
          <w:sz w:val="16"/>
        </w:rPr>
      </w:pPr>
      <w:r w:rsidRPr="00661D10">
        <w:rPr>
          <w:sz w:val="16"/>
        </w:rPr>
        <w:t xml:space="preserve">Looking past the fact that that </w:t>
      </w:r>
      <w:r w:rsidRPr="00DE471E">
        <w:rPr>
          <w:rStyle w:val="StyleUnderline"/>
        </w:rPr>
        <w:t xml:space="preserve">this would mean </w:t>
      </w:r>
      <w:r w:rsidRPr="00661D10">
        <w:rPr>
          <w:rStyle w:val="StyleUnderline"/>
          <w:highlight w:val="cyan"/>
        </w:rPr>
        <w:t>a total overhaul</w:t>
      </w:r>
      <w:r w:rsidRPr="00DE471E">
        <w:rPr>
          <w:rStyle w:val="StyleUnderline"/>
        </w:rPr>
        <w:t xml:space="preserve"> of the CIT regime</w:t>
      </w:r>
      <w:r w:rsidRPr="00661D10">
        <w:rPr>
          <w:sz w:val="16"/>
        </w:rPr>
        <w:t xml:space="preserve"> as it stands presently, there may be a conflict with the traditional principles of tax law, namely the concept of taxation upon realized gain (i.e. income earned). 39 </w:t>
      </w:r>
      <w:r w:rsidRPr="00DE471E">
        <w:rPr>
          <w:rStyle w:val="StyleUnderline"/>
        </w:rPr>
        <w:t>This tax would be placed on the appreciation of shares held by an investor</w:t>
      </w:r>
      <w:r w:rsidRPr="00661D10">
        <w:rPr>
          <w:sz w:val="16"/>
        </w:rPr>
        <w:t xml:space="preserve"> or corporate owner. Appreciation on shares is not earned, it is just passive growth of a share price. </w:t>
      </w:r>
      <w:r w:rsidRPr="00DE471E">
        <w:rPr>
          <w:rStyle w:val="StyleUnderline"/>
        </w:rPr>
        <w:t>The income becomes earned when there is an event in which such appreciation can be realized (i.e. sale or other disposition).</w:t>
      </w:r>
      <w:r w:rsidRPr="00661D10">
        <w:rPr>
          <w:sz w:val="16"/>
        </w:rPr>
        <w:t xml:space="preserve">40 Moreover, </w:t>
      </w:r>
      <w:r w:rsidRPr="00DE471E">
        <w:rPr>
          <w:rStyle w:val="StyleUnderline"/>
        </w:rPr>
        <w:t xml:space="preserve">even if </w:t>
      </w:r>
      <w:r w:rsidRPr="00661D10">
        <w:rPr>
          <w:rStyle w:val="Emphasis"/>
          <w:highlight w:val="cyan"/>
        </w:rPr>
        <w:t>timing</w:t>
      </w:r>
      <w:r w:rsidRPr="00661D10">
        <w:rPr>
          <w:rStyle w:val="StyleUnderline"/>
          <w:highlight w:val="cyan"/>
        </w:rPr>
        <w:t xml:space="preserve"> issues</w:t>
      </w:r>
      <w:r w:rsidRPr="00DE471E">
        <w:rPr>
          <w:rStyle w:val="StyleUnderline"/>
        </w:rPr>
        <w:t xml:space="preserve"> are solved (i.e. </w:t>
      </w:r>
      <w:r w:rsidRPr="00661D10">
        <w:rPr>
          <w:rStyle w:val="StyleUnderline"/>
          <w:highlight w:val="cyan"/>
        </w:rPr>
        <w:t>when</w:t>
      </w:r>
      <w:r w:rsidRPr="00DE471E">
        <w:rPr>
          <w:rStyle w:val="StyleUnderline"/>
        </w:rPr>
        <w:t xml:space="preserve"> such </w:t>
      </w:r>
      <w:r w:rsidRPr="00661D10">
        <w:rPr>
          <w:rStyle w:val="StyleUnderline"/>
          <w:highlight w:val="cyan"/>
        </w:rPr>
        <w:t>gain</w:t>
      </w:r>
      <w:r w:rsidRPr="00DE471E">
        <w:rPr>
          <w:rStyle w:val="StyleUnderline"/>
        </w:rPr>
        <w:t xml:space="preserve"> on appreciation </w:t>
      </w:r>
      <w:r w:rsidRPr="00661D10">
        <w:rPr>
          <w:rStyle w:val="StyleUnderline"/>
          <w:highlight w:val="cyan"/>
        </w:rPr>
        <w:t>is</w:t>
      </w:r>
      <w:r w:rsidRPr="00DE471E">
        <w:rPr>
          <w:rStyle w:val="StyleUnderline"/>
        </w:rPr>
        <w:t xml:space="preserve"> to be “</w:t>
      </w:r>
      <w:r w:rsidRPr="00661D10">
        <w:rPr>
          <w:rStyle w:val="StyleUnderline"/>
          <w:highlight w:val="cyan"/>
        </w:rPr>
        <w:t>realized</w:t>
      </w:r>
      <w:r w:rsidRPr="00DE471E">
        <w:rPr>
          <w:rStyle w:val="StyleUnderline"/>
        </w:rPr>
        <w:t xml:space="preserve">”), there may be </w:t>
      </w:r>
      <w:r w:rsidRPr="00661D10">
        <w:rPr>
          <w:rStyle w:val="StyleUnderline"/>
          <w:highlight w:val="cyan"/>
        </w:rPr>
        <w:t xml:space="preserve">issues with </w:t>
      </w:r>
      <w:r w:rsidRPr="00661D10">
        <w:rPr>
          <w:rStyle w:val="Emphasis"/>
          <w:highlight w:val="cyan"/>
        </w:rPr>
        <w:t>valuation</w:t>
      </w:r>
      <w:r w:rsidRPr="00DE471E">
        <w:rPr>
          <w:rStyle w:val="StyleUnderline"/>
        </w:rPr>
        <w:t>,</w:t>
      </w:r>
      <w:r w:rsidRPr="00661D10">
        <w:rPr>
          <w:sz w:val="16"/>
        </w:rPr>
        <w:t xml:space="preserve"> </w:t>
      </w:r>
      <w:r w:rsidRPr="00DE471E">
        <w:rPr>
          <w:rStyle w:val="StyleUnderline"/>
        </w:rPr>
        <w:t>as publicly traded corporations have volatile market valuations</w:t>
      </w:r>
      <w:r w:rsidRPr="00661D10">
        <w:rPr>
          <w:sz w:val="16"/>
        </w:rPr>
        <w:t xml:space="preserve">. Closely held corporations might have an even more difficult time in valuing their shares, as there is not a general public valuations index like seen with publicly traded corporations in the stock market; though these private business could be valued at their asset basis potentially. These two issues can be easily solved with conventions,41 but </w:t>
      </w:r>
      <w:r w:rsidRPr="00DE471E">
        <w:rPr>
          <w:rStyle w:val="StyleUnderline"/>
        </w:rPr>
        <w:t>it may be</w:t>
      </w:r>
      <w:r w:rsidRPr="00661D10">
        <w:rPr>
          <w:sz w:val="16"/>
        </w:rPr>
        <w:t xml:space="preserve"> more </w:t>
      </w:r>
      <w:r w:rsidRPr="00661D10">
        <w:rPr>
          <w:rStyle w:val="StyleUnderline"/>
          <w:highlight w:val="cyan"/>
        </w:rPr>
        <w:t>difficult to deal with</w:t>
      </w:r>
      <w:r w:rsidRPr="00661D10">
        <w:rPr>
          <w:sz w:val="16"/>
        </w:rPr>
        <w:t xml:space="preserve"> issues of </w:t>
      </w:r>
      <w:r w:rsidRPr="00661D10">
        <w:rPr>
          <w:rStyle w:val="Emphasis"/>
          <w:highlight w:val="cyan"/>
        </w:rPr>
        <w:t>depreciation</w:t>
      </w:r>
      <w:r w:rsidRPr="00661D10">
        <w:rPr>
          <w:sz w:val="16"/>
        </w:rPr>
        <w:t xml:space="preserve">. </w:t>
      </w:r>
      <w:r w:rsidRPr="00661D10">
        <w:rPr>
          <w:rStyle w:val="StyleUnderline"/>
          <w:highlight w:val="cyan"/>
        </w:rPr>
        <w:t>Manipulating</w:t>
      </w:r>
      <w:r w:rsidRPr="00DE471E">
        <w:rPr>
          <w:rStyle w:val="StyleUnderline"/>
        </w:rPr>
        <w:t xml:space="preserve"> the price of a corporate </w:t>
      </w:r>
      <w:r w:rsidRPr="00661D10">
        <w:rPr>
          <w:rStyle w:val="StyleUnderline"/>
          <w:highlight w:val="cyan"/>
        </w:rPr>
        <w:t>stock</w:t>
      </w:r>
      <w:r w:rsidRPr="00DE471E">
        <w:rPr>
          <w:rStyle w:val="StyleUnderline"/>
        </w:rPr>
        <w:t xml:space="preserve"> in order </w:t>
      </w:r>
      <w:r w:rsidRPr="00661D10">
        <w:rPr>
          <w:rStyle w:val="StyleUnderline"/>
          <w:highlight w:val="cyan"/>
        </w:rPr>
        <w:t xml:space="preserve">to </w:t>
      </w:r>
      <w:r w:rsidRPr="00661D10">
        <w:rPr>
          <w:rStyle w:val="Emphasis"/>
          <w:highlight w:val="cyan"/>
        </w:rPr>
        <w:t>evade tax</w:t>
      </w:r>
      <w:r w:rsidRPr="00DE471E">
        <w:rPr>
          <w:rStyle w:val="StyleUnderline"/>
        </w:rPr>
        <w:t xml:space="preserve"> </w:t>
      </w:r>
      <w:r w:rsidRPr="00661D10">
        <w:rPr>
          <w:sz w:val="16"/>
        </w:rPr>
        <w:t xml:space="preserve">in certain years </w:t>
      </w:r>
      <w:r w:rsidRPr="00DE471E">
        <w:rPr>
          <w:rStyle w:val="StyleUnderline"/>
        </w:rPr>
        <w:t xml:space="preserve">may be </w:t>
      </w:r>
      <w:r w:rsidRPr="00661D10">
        <w:rPr>
          <w:rStyle w:val="StyleUnderline"/>
          <w:highlight w:val="cyan"/>
        </w:rPr>
        <w:t>difficult to</w:t>
      </w:r>
      <w:r w:rsidRPr="00DE471E">
        <w:rPr>
          <w:rStyle w:val="StyleUnderline"/>
        </w:rPr>
        <w:t xml:space="preserve"> regulate and </w:t>
      </w:r>
      <w:r w:rsidRPr="00661D10">
        <w:rPr>
          <w:rStyle w:val="StyleUnderline"/>
          <w:highlight w:val="cyan"/>
        </w:rPr>
        <w:t>enforce against</w:t>
      </w:r>
      <w:r w:rsidRPr="00661D10">
        <w:rPr>
          <w:sz w:val="16"/>
        </w:rPr>
        <w:t>. Overall, this method of taxation could be implemented with conventions and regulation on the shareholders, which is compelling, given its advantages in fixing the incidence problem. Therefore, this could be a better tool for the taxation of rich shareholders than the current CIT.</w:t>
      </w:r>
    </w:p>
    <w:p w14:paraId="3881E87D" w14:textId="77777777" w:rsidR="00C17414" w:rsidRPr="00661D10" w:rsidRDefault="00C17414" w:rsidP="00C17414">
      <w:pPr>
        <w:rPr>
          <w:sz w:val="8"/>
          <w:szCs w:val="8"/>
        </w:rPr>
      </w:pPr>
      <w:r w:rsidRPr="00661D10">
        <w:rPr>
          <w:sz w:val="8"/>
          <w:szCs w:val="8"/>
        </w:rPr>
        <w:t>IV. Other considerations when revising corporate tax policy?</w:t>
      </w:r>
    </w:p>
    <w:p w14:paraId="6AC0D228" w14:textId="77777777" w:rsidR="00C17414" w:rsidRPr="00661D10" w:rsidRDefault="00C17414" w:rsidP="00C17414">
      <w:pPr>
        <w:rPr>
          <w:sz w:val="8"/>
          <w:szCs w:val="8"/>
        </w:rPr>
      </w:pPr>
      <w:r w:rsidRPr="00661D10">
        <w:rPr>
          <w:sz w:val="8"/>
          <w:szCs w:val="8"/>
        </w:rPr>
        <w:t>It might be worth considering the effect of CIT policy in the wider international context. Because the CIT is such a competitive tax, incentivizing production and capital movement based on lower tax rates, any proposed changes to the CIT may have to be instituted internationally. Such reforms are generally organized through the Organization for Economic Cooperation and Development.42 It would be very hard, in a practical sense, for any major change in CIT structure to happen nationally, as there would be major incentives for corporations to flee the newly reformed area in search of more competitive rates, especially if the newly reconstructed CIT would have the effect of better capturing corporate income (or income earned by shareholders). On April 5, 2021, US Treasury Secretary Janet Yellen advocated for a global minimum corporate tax.43 Politically this message was conveyed to ensure a decrease in jobs shifting overseas and a “race to the bottom on corporate tax rates.”44 In fact, just two days after Yellen’s address, the G-20 announced that it hopes to come to an agreement on global minimum low tax rates by mid-2020.45 This does suggest that a major overhaul of the national corporate tax regime in accordance with the aim of taxing shareholders more directly would be more doable, as it looks like there is going to be a major reconfiguration of the global corporate tax regime. Furthermore, after such international reforms, there would be less incentive to move outside of the US in search of marginally lower rates, even if the US tax regime was more efficient at taxing wealthy shareholders.</w:t>
      </w:r>
    </w:p>
    <w:p w14:paraId="024B4511" w14:textId="77777777" w:rsidR="00C17414" w:rsidRPr="00661D10" w:rsidRDefault="00C17414" w:rsidP="00C17414">
      <w:pPr>
        <w:rPr>
          <w:sz w:val="8"/>
          <w:szCs w:val="8"/>
        </w:rPr>
      </w:pPr>
      <w:r w:rsidRPr="00661D10">
        <w:rPr>
          <w:sz w:val="8"/>
          <w:szCs w:val="8"/>
        </w:rPr>
        <w:t>V. Conclusion</w:t>
      </w:r>
    </w:p>
    <w:p w14:paraId="1CA54C4F" w14:textId="77777777" w:rsidR="00C17414" w:rsidRPr="00661D10" w:rsidRDefault="00C17414" w:rsidP="00C17414">
      <w:pPr>
        <w:rPr>
          <w:sz w:val="16"/>
        </w:rPr>
      </w:pPr>
      <w:r w:rsidRPr="00661D10">
        <w:rPr>
          <w:sz w:val="16"/>
        </w:rPr>
        <w:t xml:space="preserve">In light of the above discussion on the CIT’s justifications, given the stated aim of taxing wealthy shareholders, it can be seen that there is no one true justification for placing an indirect tax on shareholders through the earning of corporate profits. Though the aim is to tax wealthy shareholders, it can be seen that justifications for such tax do not fall directly within a revenue raising or distributive justice rationale. The further problem of </w:t>
      </w:r>
      <w:r w:rsidRPr="00661D10">
        <w:rPr>
          <w:rStyle w:val="StyleUnderline"/>
          <w:highlight w:val="cyan"/>
        </w:rPr>
        <w:t>who bears the</w:t>
      </w:r>
      <w:r w:rsidRPr="00661D10">
        <w:rPr>
          <w:rStyle w:val="StyleUnderline"/>
        </w:rPr>
        <w:t xml:space="preserve"> ultimate </w:t>
      </w:r>
      <w:r w:rsidRPr="00661D10">
        <w:rPr>
          <w:rStyle w:val="StyleUnderline"/>
          <w:highlight w:val="cyan"/>
        </w:rPr>
        <w:t>burden</w:t>
      </w:r>
      <w:r w:rsidRPr="00661D10">
        <w:rPr>
          <w:rStyle w:val="StyleUnderline"/>
        </w:rPr>
        <w:t xml:space="preserve"> of this tax </w:t>
      </w:r>
      <w:r w:rsidRPr="00661D10">
        <w:rPr>
          <w:rStyle w:val="Emphasis"/>
          <w:highlight w:val="cyan"/>
        </w:rPr>
        <w:t>muddles matters</w:t>
      </w:r>
      <w:r w:rsidRPr="00661D10">
        <w:rPr>
          <w:rStyle w:val="StyleUnderline"/>
          <w:highlight w:val="cyan"/>
        </w:rPr>
        <w:t xml:space="preserve"> even further</w:t>
      </w:r>
      <w:r w:rsidRPr="00661D10">
        <w:rPr>
          <w:sz w:val="16"/>
        </w:rPr>
        <w:t xml:space="preserve">: </w:t>
      </w:r>
      <w:r w:rsidRPr="00661D10">
        <w:rPr>
          <w:rStyle w:val="StyleUnderline"/>
        </w:rPr>
        <w:t>does it actually meet the aim of taxing these wealthy shareholders if economists are unsure of where the incidence lies?</w:t>
      </w:r>
      <w:r w:rsidRPr="00661D10">
        <w:rPr>
          <w:sz w:val="16"/>
        </w:rPr>
        <w:t xml:space="preserve"> Lastly, </w:t>
      </w:r>
      <w:r w:rsidRPr="00661D10">
        <w:rPr>
          <w:rStyle w:val="StyleUnderline"/>
          <w:highlight w:val="cyan"/>
        </w:rPr>
        <w:t>modifications</w:t>
      </w:r>
      <w:r w:rsidRPr="00661D10">
        <w:rPr>
          <w:rStyle w:val="StyleUnderline"/>
        </w:rPr>
        <w:t xml:space="preserve"> proposed</w:t>
      </w:r>
      <w:r w:rsidRPr="00661D10">
        <w:rPr>
          <w:sz w:val="16"/>
        </w:rPr>
        <w:t xml:space="preserve"> to the CIT </w:t>
      </w:r>
      <w:r w:rsidRPr="00661D10">
        <w:rPr>
          <w:rStyle w:val="StyleUnderline"/>
          <w:highlight w:val="cyan"/>
        </w:rPr>
        <w:t>by Avi-Yonah</w:t>
      </w:r>
      <w:r w:rsidRPr="00661D10">
        <w:rPr>
          <w:sz w:val="16"/>
        </w:rPr>
        <w:t xml:space="preserve"> may </w:t>
      </w:r>
      <w:r w:rsidRPr="00661D10">
        <w:rPr>
          <w:rStyle w:val="Emphasis"/>
          <w:highlight w:val="cyan"/>
        </w:rPr>
        <w:t>fall short of the</w:t>
      </w:r>
      <w:r w:rsidRPr="00661D10">
        <w:rPr>
          <w:sz w:val="16"/>
        </w:rPr>
        <w:t xml:space="preserve"> ultimate </w:t>
      </w:r>
      <w:r w:rsidRPr="00661D10">
        <w:rPr>
          <w:rStyle w:val="Emphasis"/>
          <w:highlight w:val="cyan"/>
        </w:rPr>
        <w:t>aim</w:t>
      </w:r>
      <w:r w:rsidRPr="00661D10">
        <w:rPr>
          <w:sz w:val="16"/>
        </w:rPr>
        <w:t xml:space="preserve"> </w:t>
      </w:r>
      <w:r w:rsidRPr="00661D10">
        <w:rPr>
          <w:rStyle w:val="StyleUnderline"/>
        </w:rPr>
        <w:t>of taxing the wealthy corporate owners, as only those at the top of the profit’s spectrum will be captured by his anti-monopolistic corporate tax.</w:t>
      </w:r>
      <w:r w:rsidRPr="00661D10">
        <w:rPr>
          <w:sz w:val="16"/>
        </w:rPr>
        <w:t xml:space="preserve"> All of this said, major changes to the global corporate tax regime may be coming, which may give policy makers in the future the chance they need to recalibrate the CIT or eliminate it completely, in favor of taxes like those proposed by Brauner or maybe even a consumption tax. </w:t>
      </w:r>
    </w:p>
    <w:p w14:paraId="0C6D2FD9" w14:textId="77777777" w:rsidR="00C17414" w:rsidRDefault="00C17414" w:rsidP="00C17414"/>
    <w:p w14:paraId="53D14457" w14:textId="77777777" w:rsidR="00C17414" w:rsidRDefault="00C17414" w:rsidP="00C17414">
      <w:pPr>
        <w:pStyle w:val="Heading4"/>
        <w:rPr>
          <w:b w:val="0"/>
        </w:rPr>
      </w:pPr>
      <w:r>
        <w:t xml:space="preserve">Doesn’t solve </w:t>
      </w:r>
      <w:r>
        <w:rPr>
          <w:u w:val="single"/>
        </w:rPr>
        <w:t>experimentation</w:t>
      </w:r>
      <w:r>
        <w:t xml:space="preserve"> – even if they stop </w:t>
      </w:r>
      <w:r>
        <w:rPr>
          <w:u w:val="single"/>
        </w:rPr>
        <w:t>behavior</w:t>
      </w:r>
      <w:r>
        <w:t xml:space="preserve">, it doesn’t balance spillovers in the Parker doctrine </w:t>
      </w:r>
      <w:r>
        <w:rPr>
          <w:b w:val="0"/>
        </w:rPr>
        <w:t xml:space="preserve"> - Crane &amp; Adler</w:t>
      </w:r>
    </w:p>
    <w:p w14:paraId="1E379367" w14:textId="77777777" w:rsidR="00C17414" w:rsidRPr="001A05C8" w:rsidRDefault="00C17414" w:rsidP="00C17414"/>
    <w:p w14:paraId="551E8912" w14:textId="77777777" w:rsidR="00C17414" w:rsidRPr="001A05C8" w:rsidRDefault="00C17414" w:rsidP="00C17414">
      <w:pPr>
        <w:pStyle w:val="Heading4"/>
      </w:pPr>
      <w:r>
        <w:t>Perm – do the plan as the outcome of the counterplan</w:t>
      </w:r>
    </w:p>
    <w:p w14:paraId="0F7D494A" w14:textId="77777777" w:rsidR="00C17414" w:rsidRDefault="00C17414" w:rsidP="00C17414"/>
    <w:p w14:paraId="547155E0" w14:textId="77777777" w:rsidR="00C17414" w:rsidRDefault="00C17414" w:rsidP="00C17414">
      <w:pPr>
        <w:pStyle w:val="Heading4"/>
      </w:pPr>
      <w:r>
        <w:t xml:space="preserve">They </w:t>
      </w:r>
      <w:r w:rsidRPr="00EB59A4">
        <w:rPr>
          <w:u w:val="single"/>
        </w:rPr>
        <w:t>leave Parker immunity on the books</w:t>
      </w:r>
      <w:r>
        <w:t xml:space="preserve"> in context of antitrust laws – providing </w:t>
      </w:r>
      <w:r>
        <w:rPr>
          <w:u w:val="single"/>
        </w:rPr>
        <w:t>shield</w:t>
      </w:r>
      <w:r>
        <w:t xml:space="preserve"> for private entities and </w:t>
      </w:r>
      <w:r>
        <w:rPr>
          <w:u w:val="single"/>
        </w:rPr>
        <w:t>chilling</w:t>
      </w:r>
      <w:r>
        <w:t xml:space="preserve"> states</w:t>
      </w:r>
    </w:p>
    <w:p w14:paraId="1AF862D8" w14:textId="77777777" w:rsidR="00C17414" w:rsidRPr="006C6517" w:rsidRDefault="00C17414" w:rsidP="00C17414">
      <w:r w:rsidRPr="006C6517">
        <w:rPr>
          <w:rStyle w:val="Style13ptBold"/>
        </w:rPr>
        <w:t xml:space="preserve">Squire 6 </w:t>
      </w:r>
      <w:r>
        <w:t>[Richard Squire Fordham University School of Law Professor, 2006 https://ir.lawnet.fordham.edu/cgi/viewcontent.cgi?article=1066&amp;context=faculty_scholarship]</w:t>
      </w:r>
    </w:p>
    <w:p w14:paraId="45F4C499" w14:textId="77777777" w:rsidR="00C17414" w:rsidRDefault="00C17414" w:rsidP="00C17414">
      <w:r>
        <w:t xml:space="preserve">My proposed </w:t>
      </w:r>
      <w:r w:rsidRPr="006C6517">
        <w:rPr>
          <w:rStyle w:val="StyleUnderline"/>
        </w:rPr>
        <w:t>rules would be judge-made</w:t>
      </w:r>
      <w:r>
        <w:t xml:space="preserve">, </w:t>
      </w:r>
      <w:r w:rsidRPr="006C6517">
        <w:rPr>
          <w:rStyle w:val="StyleUnderline"/>
        </w:rPr>
        <w:t>which raises a</w:t>
      </w:r>
      <w:r>
        <w:t xml:space="preserve"> threshold </w:t>
      </w:r>
      <w:r w:rsidRPr="00CC7D2A">
        <w:rPr>
          <w:rStyle w:val="StyleUnderline"/>
        </w:rPr>
        <w:t>question</w:t>
      </w:r>
      <w:r w:rsidRPr="00CC7D2A">
        <w:t xml:space="preserve">. </w:t>
      </w:r>
      <w:r w:rsidRPr="00CC7D2A">
        <w:rPr>
          <w:rStyle w:val="StyleUnderline"/>
        </w:rPr>
        <w:t>The</w:t>
      </w:r>
      <w:r w:rsidRPr="00CC7D2A">
        <w:t xml:space="preserve"> </w:t>
      </w:r>
      <w:r w:rsidRPr="00CC7D2A">
        <w:rPr>
          <w:rStyle w:val="StyleUnderline"/>
        </w:rPr>
        <w:t>preemptive scope of federal antitrust law is</w:t>
      </w:r>
      <w:r w:rsidRPr="00CC7D2A">
        <w:t xml:space="preserve"> </w:t>
      </w:r>
      <w:r w:rsidRPr="00CC7D2A">
        <w:rPr>
          <w:rStyle w:val="StyleUnderline"/>
        </w:rPr>
        <w:t>ultimately a question of</w:t>
      </w:r>
      <w:r w:rsidRPr="00CC7D2A">
        <w:t xml:space="preserve"> </w:t>
      </w:r>
      <w:r w:rsidRPr="00CC7D2A">
        <w:rPr>
          <w:rStyle w:val="StyleUnderline"/>
        </w:rPr>
        <w:t>congressional intent</w:t>
      </w:r>
      <w:r w:rsidRPr="00CC7D2A">
        <w:t xml:space="preserve"> (at least to the extent that Congress does not overreach the Commerce Clause). </w:t>
      </w:r>
      <w:r w:rsidRPr="00CC7D2A">
        <w:rPr>
          <w:rStyle w:val="StyleUnderline"/>
        </w:rPr>
        <w:t>And</w:t>
      </w:r>
      <w:r w:rsidRPr="00CC7D2A">
        <w:t xml:space="preserve"> </w:t>
      </w:r>
      <w:r w:rsidRPr="00CC7D2A">
        <w:rPr>
          <w:rStyle w:val="StyleUnderline"/>
        </w:rPr>
        <w:t>Congress</w:t>
      </w:r>
      <w:r w:rsidRPr="00CC7D2A">
        <w:t xml:space="preserve"> unlike courts </w:t>
      </w:r>
      <w:r w:rsidRPr="00CC7D2A">
        <w:rPr>
          <w:rStyle w:val="StyleUnderline"/>
        </w:rPr>
        <w:t>is not bound under principles of</w:t>
      </w:r>
      <w:r w:rsidRPr="00CC7D2A">
        <w:t xml:space="preserve"> </w:t>
      </w:r>
      <w:r w:rsidRPr="00CC7D2A">
        <w:rPr>
          <w:rStyle w:val="StyleUnderline"/>
        </w:rPr>
        <w:t>stare decisis</w:t>
      </w:r>
      <w:r w:rsidRPr="00CC7D2A">
        <w:t xml:space="preserve"> </w:t>
      </w:r>
      <w:r w:rsidRPr="00CC7D2A">
        <w:rPr>
          <w:rStyle w:val="StyleUnderline"/>
        </w:rPr>
        <w:t>to pay deference to previous judicial interpretations of the Sherman Act.</w:t>
      </w:r>
      <w:r w:rsidRPr="00CC7D2A">
        <w:t xml:space="preserve"> </w:t>
      </w:r>
      <w:r w:rsidRPr="00CC7D2A">
        <w:rPr>
          <w:rStyle w:val="StyleUnderline"/>
        </w:rPr>
        <w:t xml:space="preserve">Why then </w:t>
      </w:r>
      <w:r w:rsidRPr="00CC7D2A">
        <w:t xml:space="preserve">do I propose new </w:t>
      </w:r>
      <w:r w:rsidRPr="00CC7D2A">
        <w:rPr>
          <w:rStyle w:val="StyleUnderline"/>
        </w:rPr>
        <w:t xml:space="preserve">judge-made </w:t>
      </w:r>
      <w:r w:rsidRPr="00CC7D2A">
        <w:t xml:space="preserve">rules </w:t>
      </w:r>
      <w:r w:rsidRPr="00CC7D2A">
        <w:rPr>
          <w:rStyle w:val="StyleUnderline"/>
        </w:rPr>
        <w:t>rather than</w:t>
      </w:r>
      <w:r w:rsidRPr="00CC7D2A">
        <w:t xml:space="preserve"> new </w:t>
      </w:r>
      <w:r w:rsidRPr="00CC7D2A">
        <w:rPr>
          <w:rStyle w:val="StyleUnderline"/>
        </w:rPr>
        <w:t>legislation?</w:t>
      </w:r>
    </w:p>
    <w:p w14:paraId="5A26EA09" w14:textId="77777777" w:rsidR="00C17414" w:rsidRDefault="00C17414" w:rsidP="00C17414">
      <w:r>
        <w:t xml:space="preserve">Despite the superficial merits of a congressional solution, I believe that a judicial fix is both possible and preferable. It is possible because, the dignity of precedent notwithstanding, </w:t>
      </w:r>
      <w:r w:rsidRPr="00650AED">
        <w:rPr>
          <w:rStyle w:val="StyleUnderline"/>
          <w:highlight w:val="cyan"/>
        </w:rPr>
        <w:t>courts</w:t>
      </w:r>
      <w:r>
        <w:t xml:space="preserve"> </w:t>
      </w:r>
      <w:r w:rsidRPr="00650AED">
        <w:rPr>
          <w:rStyle w:val="StyleUnderline"/>
          <w:highlight w:val="cyan"/>
        </w:rPr>
        <w:t>that</w:t>
      </w:r>
      <w:r w:rsidRPr="00650AED">
        <w:rPr>
          <w:highlight w:val="cyan"/>
        </w:rPr>
        <w:t xml:space="preserve"> </w:t>
      </w:r>
      <w:r w:rsidRPr="00650AED">
        <w:rPr>
          <w:rStyle w:val="StyleUnderline"/>
          <w:highlight w:val="cyan"/>
        </w:rPr>
        <w:t>have</w:t>
      </w:r>
      <w:r>
        <w:t xml:space="preserve"> </w:t>
      </w:r>
      <w:r w:rsidRPr="00650AED">
        <w:rPr>
          <w:rStyle w:val="Emphasis"/>
          <w:highlight w:val="cyan"/>
        </w:rPr>
        <w:t>tangled</w:t>
      </w:r>
      <w:r w:rsidRPr="006C6517">
        <w:rPr>
          <w:rStyle w:val="Emphasis"/>
        </w:rPr>
        <w:t xml:space="preserve"> </w:t>
      </w:r>
      <w:r w:rsidRPr="00650AED">
        <w:rPr>
          <w:rStyle w:val="Emphasis"/>
          <w:highlight w:val="cyan"/>
        </w:rPr>
        <w:t>themselves in confused doctrine</w:t>
      </w:r>
      <w:r>
        <w:t xml:space="preserve"> </w:t>
      </w:r>
      <w:r w:rsidRPr="00650AED">
        <w:rPr>
          <w:rStyle w:val="StyleUnderline"/>
          <w:highlight w:val="cyan"/>
        </w:rPr>
        <w:t>are not permitted simply to</w:t>
      </w:r>
      <w:r>
        <w:t xml:space="preserve"> sit down and </w:t>
      </w:r>
      <w:r w:rsidRPr="00650AED">
        <w:rPr>
          <w:rStyle w:val="StyleUnderline"/>
          <w:highlight w:val="cyan"/>
        </w:rPr>
        <w:t xml:space="preserve">wait </w:t>
      </w:r>
      <w:r w:rsidRPr="00CC7D2A">
        <w:rPr>
          <w:rStyle w:val="StyleUnderline"/>
        </w:rPr>
        <w:t>for Congress to rescue</w:t>
      </w:r>
      <w:r w:rsidRPr="00CC7D2A">
        <w:t xml:space="preserve"> </w:t>
      </w:r>
      <w:r w:rsidRPr="00CC7D2A">
        <w:rPr>
          <w:rStyle w:val="StyleUnderline"/>
        </w:rPr>
        <w:t>them</w:t>
      </w:r>
      <w:r>
        <w:t xml:space="preserve">. </w:t>
      </w:r>
      <w:r w:rsidRPr="00650AED">
        <w:rPr>
          <w:rStyle w:val="Emphasis"/>
          <w:highlight w:val="cyan"/>
        </w:rPr>
        <w:t xml:space="preserve">They must </w:t>
      </w:r>
      <w:r w:rsidRPr="00CC7D2A">
        <w:rPr>
          <w:rStyle w:val="Emphasis"/>
        </w:rPr>
        <w:t>soldier on</w:t>
      </w:r>
      <w:r>
        <w:t xml:space="preserve">, </w:t>
      </w:r>
      <w:r w:rsidRPr="00CC7D2A">
        <w:rPr>
          <w:rStyle w:val="Emphasis"/>
          <w:highlight w:val="cyan"/>
        </w:rPr>
        <w:t>cu</w:t>
      </w:r>
      <w:r w:rsidRPr="00CC7D2A">
        <w:rPr>
          <w:rStyle w:val="Emphasis"/>
        </w:rPr>
        <w:t xml:space="preserve">tting </w:t>
      </w:r>
      <w:r w:rsidRPr="00CC7D2A">
        <w:rPr>
          <w:rStyle w:val="Emphasis"/>
          <w:highlight w:val="cyan"/>
        </w:rPr>
        <w:t>through thickets of their own creation</w:t>
      </w:r>
      <w:r w:rsidRPr="006C6517">
        <w:rPr>
          <w:rStyle w:val="StyleUnderline"/>
        </w:rPr>
        <w:t xml:space="preserve"> if necessary</w:t>
      </w:r>
      <w:r>
        <w:t xml:space="preserve">. </w:t>
      </w:r>
      <w:r w:rsidRPr="006C6517">
        <w:rPr>
          <w:rStyle w:val="StyleUnderline"/>
        </w:rPr>
        <w:t>It is for this reason that</w:t>
      </w:r>
      <w:r>
        <w:t xml:space="preserve"> principles of </w:t>
      </w:r>
      <w:r w:rsidRPr="00CC7D2A">
        <w:rPr>
          <w:rStyle w:val="StyleUnderline"/>
        </w:rPr>
        <w:t>stare decisis permit courts to</w:t>
      </w:r>
      <w:r w:rsidRPr="00CC7D2A">
        <w:t xml:space="preserve"> </w:t>
      </w:r>
      <w:r w:rsidRPr="00CC7D2A">
        <w:rPr>
          <w:rStyle w:val="StyleUnderline"/>
        </w:rPr>
        <w:t>depart</w:t>
      </w:r>
      <w:r w:rsidRPr="00CC7D2A">
        <w:t xml:space="preserve"> </w:t>
      </w:r>
      <w:r w:rsidRPr="00CC7D2A">
        <w:rPr>
          <w:rStyle w:val="StyleUnderline"/>
        </w:rPr>
        <w:t xml:space="preserve">from precedent that is </w:t>
      </w:r>
      <w:r w:rsidRPr="00CC7D2A">
        <w:rPr>
          <w:rStyle w:val="Emphasis"/>
        </w:rPr>
        <w:t>"badly reasoned,"</w:t>
      </w:r>
      <w:r w:rsidRPr="00CC7D2A">
        <w:t xml:space="preserve"> 10 7 </w:t>
      </w:r>
      <w:r w:rsidRPr="00CC7D2A">
        <w:rPr>
          <w:rStyle w:val="Emphasis"/>
        </w:rPr>
        <w:t>marked by "indeterminacy,"</w:t>
      </w:r>
      <w:r w:rsidRPr="00CC7D2A">
        <w:t xml:space="preserve"> 1 08 </w:t>
      </w:r>
      <w:r w:rsidRPr="00CC7D2A">
        <w:rPr>
          <w:rStyle w:val="StyleUnderline"/>
        </w:rPr>
        <w:t>or</w:t>
      </w:r>
      <w:r w:rsidRPr="00CC7D2A">
        <w:t xml:space="preserve"> </w:t>
      </w:r>
      <w:r w:rsidRPr="00CC7D2A">
        <w:rPr>
          <w:rStyle w:val="Emphasis"/>
        </w:rPr>
        <w:t>a "continuing source of confusion</w:t>
      </w:r>
      <w:r w:rsidRPr="006C6517">
        <w:rPr>
          <w:rStyle w:val="Emphasis"/>
        </w:rPr>
        <w:t>.'</w:t>
      </w:r>
      <w:r>
        <w:t>" 0 9</w:t>
      </w:r>
    </w:p>
    <w:p w14:paraId="21ED4DE9" w14:textId="77777777" w:rsidR="00C17414" w:rsidRDefault="00C17414" w:rsidP="00C17414">
      <w:r>
        <w:t xml:space="preserve">[Footnote 109] 109. Dixon, 509 U.S. at 710; see also Nichols v. United States, 511 U.S. 738, 744-45 (1994) (noting that </w:t>
      </w:r>
      <w:r w:rsidRPr="00CC7D2A">
        <w:rPr>
          <w:rStyle w:val="StyleUnderline"/>
        </w:rPr>
        <w:t>precedent may be overruled if it lacks a</w:t>
      </w:r>
      <w:r w:rsidRPr="00CC7D2A">
        <w:t xml:space="preserve"> "</w:t>
      </w:r>
      <w:r w:rsidRPr="00CC7D2A">
        <w:rPr>
          <w:rStyle w:val="StyleUnderline"/>
        </w:rPr>
        <w:t>coherent rationale" and creates "confusion in the lower courts").</w:t>
      </w:r>
    </w:p>
    <w:p w14:paraId="27D2BA0A" w14:textId="77777777" w:rsidR="00C17414" w:rsidRDefault="00C17414" w:rsidP="00C17414">
      <w:r>
        <w:t xml:space="preserve"> </w:t>
      </w:r>
      <w:r w:rsidRPr="00650AED">
        <w:rPr>
          <w:rStyle w:val="StyleUnderline"/>
          <w:highlight w:val="cyan"/>
        </w:rPr>
        <w:t>And there are few</w:t>
      </w:r>
      <w:r>
        <w:t xml:space="preserve"> </w:t>
      </w:r>
      <w:r w:rsidRPr="00650AED">
        <w:rPr>
          <w:rStyle w:val="Emphasis"/>
          <w:highlight w:val="cyan"/>
        </w:rPr>
        <w:t>surer recipes</w:t>
      </w:r>
      <w:r w:rsidRPr="006C6517">
        <w:rPr>
          <w:rStyle w:val="StyleUnderline"/>
        </w:rPr>
        <w:t xml:space="preserve"> </w:t>
      </w:r>
      <w:r w:rsidRPr="00650AED">
        <w:rPr>
          <w:rStyle w:val="StyleUnderline"/>
          <w:highlight w:val="cyan"/>
        </w:rPr>
        <w:t>for</w:t>
      </w:r>
      <w:r w:rsidRPr="00650AED">
        <w:rPr>
          <w:highlight w:val="cyan"/>
        </w:rPr>
        <w:t xml:space="preserve"> </w:t>
      </w:r>
      <w:r w:rsidRPr="00650AED">
        <w:rPr>
          <w:rStyle w:val="StyleUnderline"/>
          <w:highlight w:val="cyan"/>
        </w:rPr>
        <w:t>confusion and indeterminacy</w:t>
      </w:r>
      <w:r w:rsidRPr="00650AED">
        <w:rPr>
          <w:highlight w:val="cyan"/>
        </w:rPr>
        <w:t xml:space="preserve"> </w:t>
      </w:r>
      <w:r w:rsidRPr="00CC7D2A">
        <w:rPr>
          <w:rStyle w:val="StyleUnderline"/>
          <w:highlight w:val="cyan"/>
        </w:rPr>
        <w:t>than</w:t>
      </w:r>
      <w:r>
        <w:t xml:space="preserve"> the Court's violation requirement, which is contradicted by the facts of every </w:t>
      </w:r>
      <w:r w:rsidRPr="006C6517">
        <w:rPr>
          <w:rStyle w:val="StyleUnderline"/>
        </w:rPr>
        <w:t>state-action immunity case in</w:t>
      </w:r>
      <w:r>
        <w:t xml:space="preserve"> </w:t>
      </w:r>
      <w:r w:rsidRPr="006C6517">
        <w:rPr>
          <w:rStyle w:val="StyleUnderline"/>
        </w:rPr>
        <w:t>which the Court</w:t>
      </w:r>
      <w:r>
        <w:t xml:space="preserve"> has </w:t>
      </w:r>
      <w:r w:rsidRPr="006C6517">
        <w:rPr>
          <w:rStyle w:val="StyleUnderline"/>
        </w:rPr>
        <w:t>blocked enforcement of state law</w:t>
      </w:r>
      <w:r>
        <w:t xml:space="preserve">, and which causes </w:t>
      </w:r>
      <w:r w:rsidRPr="00CC7D2A">
        <w:rPr>
          <w:rStyle w:val="StyleUnderline"/>
          <w:highlight w:val="cyan"/>
        </w:rPr>
        <w:t>judges</w:t>
      </w:r>
      <w:r>
        <w:t xml:space="preserve"> to </w:t>
      </w:r>
      <w:r w:rsidRPr="00CC7D2A">
        <w:rPr>
          <w:rStyle w:val="StyleUnderline"/>
          <w:highlight w:val="cyan"/>
        </w:rPr>
        <w:t>ignore</w:t>
      </w:r>
      <w:r>
        <w:t xml:space="preserve"> </w:t>
      </w:r>
      <w:r w:rsidRPr="00CC7D2A">
        <w:rPr>
          <w:rStyle w:val="Emphasis"/>
          <w:highlight w:val="cyan"/>
        </w:rPr>
        <w:t>basic questions</w:t>
      </w:r>
      <w:r>
        <w:t xml:space="preserve"> such as whether a litigant wishes federal or state law declared unenforceable. Also</w:t>
      </w:r>
      <w:r w:rsidRPr="00CC7D2A">
        <w:t xml:space="preserve">, </w:t>
      </w:r>
      <w:r w:rsidRPr="00CC7D2A">
        <w:rPr>
          <w:rStyle w:val="StyleUnderline"/>
        </w:rPr>
        <w:t xml:space="preserve">adherence to precedent is supposed to </w:t>
      </w:r>
      <w:r w:rsidRPr="00CC7D2A">
        <w:rPr>
          <w:rStyle w:val="Emphasis"/>
        </w:rPr>
        <w:t>promote "reliance on judicial decisions</w:t>
      </w:r>
      <w:r w:rsidRPr="006C6517">
        <w:rPr>
          <w:rStyle w:val="StyleUnderline"/>
        </w:rPr>
        <w:t>,"'</w:t>
      </w:r>
      <w:r>
        <w:t xml:space="preserve"> 1 0 </w:t>
      </w:r>
      <w:r w:rsidRPr="00650AED">
        <w:rPr>
          <w:rStyle w:val="StyleUnderline"/>
          <w:highlight w:val="cyan"/>
        </w:rPr>
        <w:t>but</w:t>
      </w:r>
      <w:r w:rsidRPr="00650AED">
        <w:rPr>
          <w:highlight w:val="cyan"/>
        </w:rPr>
        <w:t xml:space="preserve"> </w:t>
      </w:r>
      <w:r w:rsidRPr="00650AED">
        <w:rPr>
          <w:rStyle w:val="Emphasis"/>
          <w:highlight w:val="cyan"/>
        </w:rPr>
        <w:t>no good</w:t>
      </w:r>
      <w:r w:rsidRPr="00650AED">
        <w:rPr>
          <w:highlight w:val="cyan"/>
        </w:rPr>
        <w:t xml:space="preserve"> </w:t>
      </w:r>
      <w:r w:rsidRPr="00650AED">
        <w:rPr>
          <w:rStyle w:val="StyleUnderline"/>
          <w:highlight w:val="cyan"/>
        </w:rPr>
        <w:t>can</w:t>
      </w:r>
      <w:r w:rsidRPr="006C6517">
        <w:rPr>
          <w:rStyle w:val="StyleUnderline"/>
        </w:rPr>
        <w:t xml:space="preserve"> </w:t>
      </w:r>
      <w:r w:rsidRPr="00650AED">
        <w:rPr>
          <w:rStyle w:val="StyleUnderline"/>
          <w:highlight w:val="cyan"/>
        </w:rPr>
        <w:t>come from</w:t>
      </w:r>
      <w:r w:rsidRPr="006C6517">
        <w:rPr>
          <w:rStyle w:val="StyleUnderline"/>
        </w:rPr>
        <w:t xml:space="preserve"> reliance on</w:t>
      </w:r>
      <w:r>
        <w:t xml:space="preserve"> </w:t>
      </w:r>
      <w:r w:rsidRPr="00650AED">
        <w:rPr>
          <w:rStyle w:val="StyleUnderline"/>
          <w:highlight w:val="cyan"/>
        </w:rPr>
        <w:t>jurisprudence</w:t>
      </w:r>
      <w:r>
        <w:t xml:space="preserve"> that is </w:t>
      </w:r>
      <w:r w:rsidRPr="00650AED">
        <w:rPr>
          <w:rStyle w:val="Emphasis"/>
          <w:highlight w:val="cyan"/>
        </w:rPr>
        <w:t>inherently misleading</w:t>
      </w:r>
      <w:r>
        <w:t xml:space="preserve">. </w:t>
      </w:r>
      <w:r w:rsidRPr="00650AED">
        <w:rPr>
          <w:rStyle w:val="StyleUnderline"/>
          <w:highlight w:val="cyan"/>
        </w:rPr>
        <w:t>State legislators</w:t>
      </w:r>
      <w:r w:rsidRPr="006C6517">
        <w:rPr>
          <w:rStyle w:val="StyleUnderline"/>
        </w:rPr>
        <w:t xml:space="preserve"> </w:t>
      </w:r>
      <w:r w:rsidRPr="00650AED">
        <w:rPr>
          <w:rStyle w:val="StyleUnderline"/>
          <w:highlight w:val="cyan"/>
        </w:rPr>
        <w:t>who searched for antitrust cases</w:t>
      </w:r>
      <w:r w:rsidRPr="006C6517">
        <w:rPr>
          <w:rStyle w:val="StyleUnderline"/>
        </w:rPr>
        <w:t xml:space="preserve"> </w:t>
      </w:r>
      <w:r w:rsidRPr="00650AED">
        <w:rPr>
          <w:rStyle w:val="StyleUnderline"/>
          <w:highlight w:val="cyan"/>
        </w:rPr>
        <w:t>in which the</w:t>
      </w:r>
      <w:r w:rsidRPr="006C6517">
        <w:rPr>
          <w:rStyle w:val="StyleUnderline"/>
        </w:rPr>
        <w:t xml:space="preserve"> Supreme </w:t>
      </w:r>
      <w:r w:rsidRPr="00650AED">
        <w:rPr>
          <w:rStyle w:val="StyleUnderline"/>
          <w:highlight w:val="cyan"/>
        </w:rPr>
        <w:t>Court</w:t>
      </w:r>
      <w:r w:rsidRPr="006C6517">
        <w:rPr>
          <w:rStyle w:val="StyleUnderline"/>
        </w:rPr>
        <w:t xml:space="preserve"> actually </w:t>
      </w:r>
      <w:r w:rsidRPr="00650AED">
        <w:rPr>
          <w:rStyle w:val="StyleUnderline"/>
          <w:highlight w:val="cyan"/>
        </w:rPr>
        <w:t>mentions preemption</w:t>
      </w:r>
      <w:r w:rsidRPr="006C6517">
        <w:rPr>
          <w:rStyle w:val="StyleUnderline"/>
        </w:rPr>
        <w:t xml:space="preserve"> would</w:t>
      </w:r>
      <w:r>
        <w:t xml:space="preserve"> </w:t>
      </w:r>
      <w:r w:rsidRPr="00650AED">
        <w:rPr>
          <w:rStyle w:val="StyleUnderline"/>
          <w:highlight w:val="cyan"/>
        </w:rPr>
        <w:t>find</w:t>
      </w:r>
      <w:r w:rsidRPr="00650AED">
        <w:rPr>
          <w:highlight w:val="cyan"/>
        </w:rPr>
        <w:t xml:space="preserve"> </w:t>
      </w:r>
      <w:r w:rsidRPr="00650AED">
        <w:rPr>
          <w:rStyle w:val="StyleUnderline"/>
          <w:highlight w:val="cyan"/>
        </w:rPr>
        <w:t>only</w:t>
      </w:r>
      <w:r>
        <w:t xml:space="preserve"> those </w:t>
      </w:r>
      <w:r w:rsidRPr="00650AED">
        <w:rPr>
          <w:rStyle w:val="StyleUnderline"/>
          <w:highlight w:val="cyan"/>
        </w:rPr>
        <w:t>decisions</w:t>
      </w:r>
      <w:r>
        <w:t xml:space="preserve"> (such as Rice) in which </w:t>
      </w:r>
      <w:r w:rsidRPr="00650AED">
        <w:rPr>
          <w:rStyle w:val="StyleUnderline"/>
          <w:highlight w:val="cyan"/>
        </w:rPr>
        <w:t>the Court</w:t>
      </w:r>
      <w:r>
        <w:t xml:space="preserve"> faithfully applies the violation requirement to </w:t>
      </w:r>
      <w:r w:rsidRPr="00650AED">
        <w:rPr>
          <w:rStyle w:val="StyleUnderline"/>
          <w:highlight w:val="cyan"/>
        </w:rPr>
        <w:t>uphold</w:t>
      </w:r>
      <w:r>
        <w:t xml:space="preserve"> </w:t>
      </w:r>
      <w:r w:rsidRPr="006C6517">
        <w:rPr>
          <w:rStyle w:val="StyleUnderline"/>
        </w:rPr>
        <w:t xml:space="preserve">the </w:t>
      </w:r>
      <w:r w:rsidRPr="00650AED">
        <w:rPr>
          <w:rStyle w:val="StyleUnderline"/>
          <w:highlight w:val="cyan"/>
        </w:rPr>
        <w:t>state law</w:t>
      </w:r>
      <w:r w:rsidRPr="006C6517">
        <w:rPr>
          <w:rStyle w:val="StyleUnderline"/>
        </w:rPr>
        <w:t xml:space="preserve"> in question</w:t>
      </w:r>
      <w:r>
        <w:t xml:space="preserve">. The </w:t>
      </w:r>
      <w:r w:rsidRPr="00650AED">
        <w:rPr>
          <w:rStyle w:val="StyleUnderline"/>
          <w:highlight w:val="cyan"/>
        </w:rPr>
        <w:t>decisions</w:t>
      </w:r>
      <w:r>
        <w:t xml:space="preserve"> (such as Midcal) that are </w:t>
      </w:r>
      <w:r w:rsidRPr="006C6517">
        <w:rPr>
          <w:rStyle w:val="StyleUnderline"/>
        </w:rPr>
        <w:t>most relevant to legislators-</w:t>
      </w:r>
      <w:r w:rsidRPr="00650AED">
        <w:rPr>
          <w:rStyle w:val="StyleUnderline"/>
          <w:highlight w:val="cyan"/>
        </w:rPr>
        <w:t>in which the Court strikes down state law</w:t>
      </w:r>
      <w:r w:rsidRPr="006C6517">
        <w:rPr>
          <w:rStyle w:val="StyleUnderline"/>
        </w:rPr>
        <w:t xml:space="preserve"> despite the lack of a violation-</w:t>
      </w:r>
      <w:r w:rsidRPr="00650AED">
        <w:rPr>
          <w:rStyle w:val="StyleUnderline"/>
          <w:highlight w:val="cyan"/>
        </w:rPr>
        <w:t>do not even mention preemption</w:t>
      </w:r>
      <w:r w:rsidRPr="00650AED">
        <w:rPr>
          <w:highlight w:val="cyan"/>
        </w:rPr>
        <w:t>,</w:t>
      </w:r>
      <w:r>
        <w:t xml:space="preserve"> </w:t>
      </w:r>
      <w:r w:rsidRPr="00650AED">
        <w:rPr>
          <w:rStyle w:val="StyleUnderline"/>
          <w:highlight w:val="cyan"/>
        </w:rPr>
        <w:t>and</w:t>
      </w:r>
      <w:r w:rsidRPr="00650AED">
        <w:rPr>
          <w:highlight w:val="cyan"/>
        </w:rPr>
        <w:t xml:space="preserve"> </w:t>
      </w:r>
      <w:r w:rsidRPr="00650AED">
        <w:rPr>
          <w:rStyle w:val="StyleUnderline"/>
          <w:highlight w:val="cyan"/>
        </w:rPr>
        <w:t>thus</w:t>
      </w:r>
      <w:r w:rsidRPr="00650AED">
        <w:rPr>
          <w:highlight w:val="cyan"/>
        </w:rPr>
        <w:t xml:space="preserve"> </w:t>
      </w:r>
      <w:r w:rsidRPr="00650AED">
        <w:rPr>
          <w:rStyle w:val="Emphasis"/>
          <w:highlight w:val="cyan"/>
        </w:rPr>
        <w:t>lie as traps for the unwary</w:t>
      </w:r>
      <w:r>
        <w:t>. And even these decisions do not announce that the violation requirement is a fiction; legislators can detect this crucial fact only if they also understand the complicated antitrust definition of a vertical price-fixing agreement. Finally, legislators who discover the truth about the violation requirement are not thereby rewarded with clear drafting instructions: not even the best-informed lawmakers could reliably legislate around the type of open-ended judicial analysis seen in Hertz.</w:t>
      </w:r>
    </w:p>
    <w:p w14:paraId="5A37D5AB" w14:textId="77777777" w:rsidR="00C17414" w:rsidRPr="00985D3A" w:rsidRDefault="00C17414" w:rsidP="00C17414"/>
    <w:p w14:paraId="2B0CD844" w14:textId="77777777" w:rsidR="00C17414" w:rsidRDefault="00C17414" w:rsidP="00C17414">
      <w:pPr>
        <w:pStyle w:val="Heading3"/>
      </w:pPr>
      <w:r>
        <w:t>Taxation CP – NB – 2AC</w:t>
      </w:r>
    </w:p>
    <w:p w14:paraId="26D165B2" w14:textId="77777777" w:rsidR="00C17414" w:rsidRDefault="00C17414" w:rsidP="00C17414">
      <w:pPr>
        <w:pStyle w:val="Heading4"/>
      </w:pPr>
      <w:r>
        <w:t xml:space="preserve">No spillover – international carbon taxes and other US regulatory taxes prove </w:t>
      </w:r>
      <w:r w:rsidRPr="0063695C">
        <w:rPr>
          <w:u w:val="single"/>
        </w:rPr>
        <w:t>one-shot</w:t>
      </w:r>
      <w:r>
        <w:t xml:space="preserve"> regulatory tax fails</w:t>
      </w:r>
    </w:p>
    <w:p w14:paraId="4A3731F5" w14:textId="77777777" w:rsidR="00C17414" w:rsidRDefault="00C17414" w:rsidP="00C17414">
      <w:r>
        <w:t>Countries with a carbon tax implemented: Argentina, Canada, Chile, China, Colombia, Denmark, the European Union (27 countries), Japan, Kazakhstan, Korea, Mexico, New Zealand, Norway, Singapore, South Africa, Sweden, the UK, and Ukraine.</w:t>
      </w:r>
    </w:p>
    <w:p w14:paraId="42846B1B" w14:textId="77777777" w:rsidR="00C17414" w:rsidRDefault="00C17414" w:rsidP="00C17414"/>
    <w:p w14:paraId="6D0DC23F" w14:textId="77777777" w:rsidR="00C17414" w:rsidRDefault="00C17414" w:rsidP="00C17414">
      <w:pPr>
        <w:pStyle w:val="Heading4"/>
      </w:pPr>
      <w:r>
        <w:t>Perm – do the plan and expand the application of its laws enforced by applying a substantial progressive tax on rents from those practices – logical, limited intrinsicness justified by artificial net benefit – proves it’s not an opportunity cost to the plan</w:t>
      </w:r>
    </w:p>
    <w:p w14:paraId="43E1EA1D" w14:textId="77777777" w:rsidR="00C17414" w:rsidRDefault="00C17414" w:rsidP="00C17414"/>
    <w:p w14:paraId="4CDF44DC" w14:textId="77777777" w:rsidR="00C17414" w:rsidRDefault="00C17414" w:rsidP="00C17414">
      <w:pPr>
        <w:pStyle w:val="Heading4"/>
      </w:pPr>
      <w:r w:rsidRPr="000F70AE">
        <w:rPr>
          <w:u w:val="single"/>
        </w:rPr>
        <w:t>Market complexity</w:t>
      </w:r>
      <w:r>
        <w:t xml:space="preserve"> wrecks tax-based approaches to ecological harms</w:t>
      </w:r>
    </w:p>
    <w:p w14:paraId="2C617C19" w14:textId="77777777" w:rsidR="00C17414" w:rsidRPr="00776546" w:rsidRDefault="00C17414" w:rsidP="00C17414">
      <w:r w:rsidRPr="00BD5FE2">
        <w:rPr>
          <w:rStyle w:val="Style13ptBold"/>
        </w:rPr>
        <w:t>Roberts 16</w:t>
      </w:r>
      <w:r>
        <w:rPr>
          <w:rStyle w:val="Style13ptBold"/>
        </w:rPr>
        <w:t xml:space="preserve"> – </w:t>
      </w:r>
      <w:r w:rsidRPr="00776546">
        <w:t>David, writer on energy and climate change for Vox, formerly of Grist, 4/22/16, “Putting a price on carbon is a fine idea. It's not the end-all be-all,” http://www.vox.com/2016/4/22/11446232/price-on-carbon-fine</w:t>
      </w:r>
    </w:p>
    <w:p w14:paraId="32E28C32" w14:textId="77777777" w:rsidR="00C17414" w:rsidRPr="000F70AE" w:rsidRDefault="00C17414" w:rsidP="00C17414">
      <w:pPr>
        <w:rPr>
          <w:rStyle w:val="StyleUnderline"/>
        </w:rPr>
      </w:pPr>
      <w:r w:rsidRPr="000F70AE">
        <w:rPr>
          <w:rStyle w:val="StyleUnderline"/>
        </w:rPr>
        <w:t xml:space="preserve">Carbon </w:t>
      </w:r>
      <w:r w:rsidRPr="00776546">
        <w:rPr>
          <w:rStyle w:val="StyleUnderline"/>
          <w:highlight w:val="cyan"/>
        </w:rPr>
        <w:t>taxes</w:t>
      </w:r>
      <w:r w:rsidRPr="00776546">
        <w:rPr>
          <w:rStyle w:val="StyleUnderline"/>
        </w:rPr>
        <w:t xml:space="preserve"> are meant to </w:t>
      </w:r>
      <w:r w:rsidRPr="00776546">
        <w:rPr>
          <w:rStyle w:val="StyleUnderline"/>
          <w:highlight w:val="cyan"/>
        </w:rPr>
        <w:t xml:space="preserve">remedy </w:t>
      </w:r>
      <w:r w:rsidRPr="00776546">
        <w:rPr>
          <w:rStyle w:val="Emphasis"/>
          <w:highlight w:val="cyan"/>
        </w:rPr>
        <w:t>one</w:t>
      </w:r>
      <w:r w:rsidRPr="00776546">
        <w:rPr>
          <w:rStyle w:val="StyleUnderline"/>
          <w:highlight w:val="cyan"/>
        </w:rPr>
        <w:t xml:space="preserve"> market failure</w:t>
      </w:r>
      <w:r w:rsidRPr="00776546">
        <w:rPr>
          <w:rStyle w:val="StyleUnderline"/>
        </w:rPr>
        <w:t>: unpriced</w:t>
      </w:r>
      <w:r w:rsidRPr="00776546">
        <w:rPr>
          <w:sz w:val="16"/>
        </w:rPr>
        <w:t xml:space="preserve"> carbon </w:t>
      </w:r>
      <w:r w:rsidRPr="00776546">
        <w:rPr>
          <w:rStyle w:val="StyleUnderline"/>
        </w:rPr>
        <w:t xml:space="preserve">emissions. </w:t>
      </w:r>
      <w:r w:rsidRPr="00776546">
        <w:rPr>
          <w:rStyle w:val="StyleUnderline"/>
          <w:highlight w:val="cyan"/>
        </w:rPr>
        <w:t>But</w:t>
      </w:r>
      <w:r w:rsidRPr="00776546">
        <w:rPr>
          <w:sz w:val="16"/>
        </w:rPr>
        <w:t xml:space="preserve"> those familiar with </w:t>
      </w:r>
      <w:r w:rsidRPr="00776546">
        <w:rPr>
          <w:rStyle w:val="StyleUnderline"/>
        </w:rPr>
        <w:t xml:space="preserve">US </w:t>
      </w:r>
      <w:r w:rsidRPr="000F70AE">
        <w:rPr>
          <w:rStyle w:val="StyleUnderline"/>
        </w:rPr>
        <w:t xml:space="preserve">energy </w:t>
      </w:r>
      <w:r w:rsidRPr="00776546">
        <w:rPr>
          <w:rStyle w:val="StyleUnderline"/>
          <w:highlight w:val="cyan"/>
        </w:rPr>
        <w:t>markets</w:t>
      </w:r>
      <w:r w:rsidRPr="00776546">
        <w:rPr>
          <w:sz w:val="16"/>
        </w:rPr>
        <w:t xml:space="preserve"> will attest that they </w:t>
      </w:r>
      <w:r w:rsidRPr="00776546">
        <w:rPr>
          <w:rStyle w:val="StyleUnderline"/>
          <w:highlight w:val="cyan"/>
        </w:rPr>
        <w:t xml:space="preserve">are </w:t>
      </w:r>
      <w:r w:rsidRPr="00776546">
        <w:rPr>
          <w:rStyle w:val="Emphasis"/>
          <w:highlight w:val="cyan"/>
        </w:rPr>
        <w:t>ridden with</w:t>
      </w:r>
      <w:r w:rsidRPr="00776546">
        <w:rPr>
          <w:sz w:val="16"/>
        </w:rPr>
        <w:t xml:space="preserve"> such </w:t>
      </w:r>
      <w:r w:rsidRPr="00776546">
        <w:rPr>
          <w:rStyle w:val="Emphasis"/>
          <w:highlight w:val="cyan"/>
        </w:rPr>
        <w:t>failures</w:t>
      </w:r>
      <w:r w:rsidRPr="00776546">
        <w:rPr>
          <w:sz w:val="16"/>
        </w:rPr>
        <w:t xml:space="preserve">. </w:t>
      </w:r>
      <w:r w:rsidRPr="000F70AE">
        <w:rPr>
          <w:rStyle w:val="StyleUnderline"/>
          <w:highlight w:val="cyan"/>
        </w:rPr>
        <w:t>They bear</w:t>
      </w:r>
      <w:r w:rsidRPr="000F70AE">
        <w:rPr>
          <w:rStyle w:val="StyleUnderline"/>
        </w:rPr>
        <w:t xml:space="preserve"> </w:t>
      </w:r>
      <w:r w:rsidRPr="000F70AE">
        <w:rPr>
          <w:rStyle w:val="StyleUnderline"/>
          <w:highlight w:val="cyan"/>
        </w:rPr>
        <w:t>virtually no resemblance to</w:t>
      </w:r>
      <w:r w:rsidRPr="000F70AE">
        <w:rPr>
          <w:rStyle w:val="StyleUnderline"/>
        </w:rPr>
        <w:t xml:space="preserve"> idealized </w:t>
      </w:r>
      <w:r w:rsidRPr="000F70AE">
        <w:rPr>
          <w:rStyle w:val="StyleUnderline"/>
          <w:highlight w:val="cyan"/>
        </w:rPr>
        <w:t>neoclassical markets</w:t>
      </w:r>
      <w:r w:rsidRPr="000F70AE">
        <w:rPr>
          <w:rStyle w:val="StyleUnderline"/>
        </w:rPr>
        <w:t>.</w:t>
      </w:r>
    </w:p>
    <w:p w14:paraId="38292E16" w14:textId="77777777" w:rsidR="00C17414" w:rsidRPr="000F70AE" w:rsidRDefault="00C17414" w:rsidP="00C17414">
      <w:pPr>
        <w:rPr>
          <w:rStyle w:val="StyleUnderline"/>
        </w:rPr>
      </w:pPr>
      <w:r w:rsidRPr="00776546">
        <w:rPr>
          <w:sz w:val="16"/>
        </w:rPr>
        <w:t xml:space="preserve">The US </w:t>
      </w:r>
      <w:r w:rsidRPr="00776546">
        <w:rPr>
          <w:rStyle w:val="StyleUnderline"/>
        </w:rPr>
        <w:t>electricity</w:t>
      </w:r>
      <w:r w:rsidRPr="00776546">
        <w:rPr>
          <w:sz w:val="16"/>
        </w:rPr>
        <w:t xml:space="preserve"> sector, for instance, </w:t>
      </w:r>
      <w:r w:rsidRPr="00776546">
        <w:rPr>
          <w:rStyle w:val="StyleUnderline"/>
        </w:rPr>
        <w:t>is a</w:t>
      </w:r>
      <w:r w:rsidRPr="00776546">
        <w:rPr>
          <w:sz w:val="16"/>
        </w:rPr>
        <w:t xml:space="preserve"> Rube Goldberg </w:t>
      </w:r>
      <w:r w:rsidRPr="00776546">
        <w:rPr>
          <w:rStyle w:val="StyleUnderline"/>
        </w:rPr>
        <w:t xml:space="preserve">contraption of </w:t>
      </w:r>
      <w:r w:rsidRPr="000F70AE">
        <w:rPr>
          <w:rStyle w:val="Emphasis"/>
          <w:highlight w:val="cyan"/>
        </w:rPr>
        <w:t>overlapping jurisdictions</w:t>
      </w:r>
      <w:r w:rsidRPr="00776546">
        <w:rPr>
          <w:rStyle w:val="StyleUnderline"/>
        </w:rPr>
        <w:t xml:space="preserve">, </w:t>
      </w:r>
      <w:r w:rsidRPr="000F70AE">
        <w:rPr>
          <w:rStyle w:val="Emphasis"/>
          <w:highlight w:val="cyan"/>
        </w:rPr>
        <w:t>regulated monopolies</w:t>
      </w:r>
      <w:r w:rsidRPr="00776546">
        <w:rPr>
          <w:rStyle w:val="StyleUnderline"/>
        </w:rPr>
        <w:t xml:space="preserve">, and </w:t>
      </w:r>
      <w:r w:rsidRPr="000F70AE">
        <w:rPr>
          <w:rStyle w:val="Emphasis"/>
          <w:highlight w:val="cyan"/>
        </w:rPr>
        <w:t>quasi-markets</w:t>
      </w:r>
      <w:r w:rsidRPr="00776546">
        <w:rPr>
          <w:sz w:val="16"/>
        </w:rPr>
        <w:t xml:space="preserve">. </w:t>
      </w:r>
      <w:r w:rsidRPr="000F70AE">
        <w:rPr>
          <w:rStyle w:val="StyleUnderline"/>
        </w:rPr>
        <w:t xml:space="preserve">Coal, oil, and gas are extracted from public land and transported over public right-of-ways, leaving behind an array of local pollutants. At </w:t>
      </w:r>
      <w:r w:rsidRPr="000F70AE">
        <w:rPr>
          <w:rStyle w:val="StyleUnderline"/>
          <w:highlight w:val="cyan"/>
        </w:rPr>
        <w:t>every stage from extraction</w:t>
      </w:r>
      <w:r w:rsidRPr="000F70AE">
        <w:rPr>
          <w:rStyle w:val="StyleUnderline"/>
        </w:rPr>
        <w:t xml:space="preserve">/production </w:t>
      </w:r>
      <w:r w:rsidRPr="000F70AE">
        <w:rPr>
          <w:rStyle w:val="StyleUnderline"/>
          <w:highlight w:val="cyan"/>
        </w:rPr>
        <w:t>to</w:t>
      </w:r>
      <w:r w:rsidRPr="000F70AE">
        <w:rPr>
          <w:rStyle w:val="StyleUnderline"/>
        </w:rPr>
        <w:t xml:space="preserve"> transportation to </w:t>
      </w:r>
      <w:r w:rsidRPr="000F70AE">
        <w:rPr>
          <w:rStyle w:val="StyleUnderline"/>
          <w:highlight w:val="cyan"/>
        </w:rPr>
        <w:t>consumption</w:t>
      </w:r>
      <w:r w:rsidRPr="000F70AE">
        <w:rPr>
          <w:rStyle w:val="StyleUnderline"/>
        </w:rPr>
        <w:t xml:space="preserve">, all forms of energy are </w:t>
      </w:r>
      <w:r w:rsidRPr="000F70AE">
        <w:rPr>
          <w:rStyle w:val="Emphasis"/>
          <w:highlight w:val="cyan"/>
        </w:rPr>
        <w:t>heavily regulated</w:t>
      </w:r>
      <w:r w:rsidRPr="000F70AE">
        <w:rPr>
          <w:rStyle w:val="StyleUnderline"/>
        </w:rPr>
        <w:t xml:space="preserve"> and dependent on public subsidies and public infrastructure.</w:t>
      </w:r>
    </w:p>
    <w:p w14:paraId="1ED9C641" w14:textId="77777777" w:rsidR="00C17414" w:rsidRPr="00776546" w:rsidRDefault="00C17414" w:rsidP="00C17414">
      <w:pPr>
        <w:rPr>
          <w:sz w:val="16"/>
        </w:rPr>
      </w:pPr>
      <w:r w:rsidRPr="00776546">
        <w:rPr>
          <w:sz w:val="16"/>
        </w:rPr>
        <w:t xml:space="preserve">In fact, </w:t>
      </w:r>
      <w:r w:rsidRPr="00776546">
        <w:rPr>
          <w:rStyle w:val="StyleUnderline"/>
        </w:rPr>
        <w:t>there are so many market failures in energy, one</w:t>
      </w:r>
      <w:r w:rsidRPr="00776546">
        <w:rPr>
          <w:sz w:val="16"/>
        </w:rPr>
        <w:t xml:space="preserve"> almost </w:t>
      </w:r>
      <w:r w:rsidRPr="00776546">
        <w:rPr>
          <w:rStyle w:val="StyleUnderline"/>
        </w:rPr>
        <w:t>wonders whether beginning with an idealized market and working backward through its "failures" is a fruitful way to approach policy thinking</w:t>
      </w:r>
      <w:r w:rsidRPr="00776546">
        <w:rPr>
          <w:sz w:val="16"/>
        </w:rPr>
        <w:t>. Hmm.</w:t>
      </w:r>
    </w:p>
    <w:p w14:paraId="2397714C" w14:textId="77777777" w:rsidR="00C17414" w:rsidRPr="00776546" w:rsidRDefault="00C17414" w:rsidP="00C17414">
      <w:pPr>
        <w:rPr>
          <w:sz w:val="16"/>
        </w:rPr>
      </w:pPr>
      <w:r w:rsidRPr="00776546">
        <w:rPr>
          <w:sz w:val="16"/>
        </w:rPr>
        <w:t xml:space="preserve">Unpriced carbon is a market failure, if you want to look at it that way. But </w:t>
      </w:r>
      <w:r w:rsidRPr="00776546">
        <w:rPr>
          <w:rStyle w:val="StyleUnderline"/>
          <w:highlight w:val="cyan"/>
        </w:rPr>
        <w:t>real-life markets</w:t>
      </w:r>
      <w:r w:rsidRPr="00776546">
        <w:rPr>
          <w:sz w:val="16"/>
        </w:rPr>
        <w:t xml:space="preserve">, </w:t>
      </w:r>
      <w:r w:rsidRPr="000F70AE">
        <w:rPr>
          <w:rStyle w:val="StyleUnderline"/>
          <w:highlight w:val="cyan"/>
        </w:rPr>
        <w:t>not just in energy</w:t>
      </w:r>
      <w:r w:rsidRPr="000F70AE">
        <w:rPr>
          <w:rStyle w:val="StyleUnderline"/>
        </w:rPr>
        <w:t xml:space="preserve"> but in transportation and agriculture</w:t>
      </w:r>
      <w:r w:rsidRPr="00776546">
        <w:rPr>
          <w:sz w:val="16"/>
        </w:rPr>
        <w:t xml:space="preserve">, </w:t>
      </w:r>
      <w:r w:rsidRPr="000F70AE">
        <w:rPr>
          <w:rStyle w:val="StyleUnderline"/>
          <w:highlight w:val="cyan"/>
        </w:rPr>
        <w:t xml:space="preserve">are </w:t>
      </w:r>
      <w:r w:rsidRPr="000F70AE">
        <w:rPr>
          <w:rStyle w:val="Emphasis"/>
          <w:highlight w:val="cyan"/>
        </w:rPr>
        <w:t>failures all the way down</w:t>
      </w:r>
      <w:r w:rsidRPr="00776546">
        <w:rPr>
          <w:sz w:val="16"/>
        </w:rPr>
        <w:t xml:space="preserve"> — </w:t>
      </w:r>
      <w:r w:rsidRPr="000F70AE">
        <w:rPr>
          <w:rStyle w:val="Emphasis"/>
        </w:rPr>
        <w:t>irrational behaviors,</w:t>
      </w:r>
      <w:r w:rsidRPr="00776546">
        <w:rPr>
          <w:sz w:val="16"/>
        </w:rPr>
        <w:t xml:space="preserve"> </w:t>
      </w:r>
      <w:r w:rsidRPr="000F70AE">
        <w:rPr>
          <w:rStyle w:val="Emphasis"/>
        </w:rPr>
        <w:t>asymmetrical information</w:t>
      </w:r>
      <w:r w:rsidRPr="00776546">
        <w:rPr>
          <w:sz w:val="16"/>
        </w:rPr>
        <w:t xml:space="preserve">, </w:t>
      </w:r>
      <w:r w:rsidRPr="000F70AE">
        <w:rPr>
          <w:rStyle w:val="Emphasis"/>
        </w:rPr>
        <w:t>barriers to entry</w:t>
      </w:r>
      <w:r w:rsidRPr="00776546">
        <w:rPr>
          <w:sz w:val="16"/>
        </w:rPr>
        <w:t xml:space="preserve">, </w:t>
      </w:r>
      <w:r w:rsidRPr="000F70AE">
        <w:rPr>
          <w:rStyle w:val="Emphasis"/>
        </w:rPr>
        <w:t>monopoly control</w:t>
      </w:r>
      <w:r w:rsidRPr="00776546">
        <w:rPr>
          <w:sz w:val="16"/>
        </w:rPr>
        <w:t xml:space="preserve">, </w:t>
      </w:r>
      <w:r w:rsidRPr="000F70AE">
        <w:rPr>
          <w:rStyle w:val="Emphasis"/>
        </w:rPr>
        <w:t>and more</w:t>
      </w:r>
      <w:r w:rsidRPr="00776546">
        <w:rPr>
          <w:sz w:val="16"/>
        </w:rPr>
        <w:t xml:space="preserve">. Then </w:t>
      </w:r>
      <w:r w:rsidRPr="00776546">
        <w:rPr>
          <w:rStyle w:val="StyleUnderline"/>
          <w:highlight w:val="cyan"/>
        </w:rPr>
        <w:t>layer</w:t>
      </w:r>
      <w:r w:rsidRPr="00776546">
        <w:rPr>
          <w:rStyle w:val="StyleUnderline"/>
        </w:rPr>
        <w:t xml:space="preserve"> on top of that </w:t>
      </w:r>
      <w:r w:rsidRPr="000F70AE">
        <w:rPr>
          <w:rStyle w:val="Emphasis"/>
          <w:highlight w:val="cyan"/>
        </w:rPr>
        <w:t>complicated regulatory systems</w:t>
      </w:r>
      <w:r w:rsidRPr="00776546">
        <w:rPr>
          <w:rStyle w:val="StyleUnderline"/>
          <w:highlight w:val="cyan"/>
        </w:rPr>
        <w:t xml:space="preserve">, </w:t>
      </w:r>
      <w:r w:rsidRPr="000F70AE">
        <w:rPr>
          <w:rStyle w:val="Emphasis"/>
          <w:highlight w:val="cyan"/>
        </w:rPr>
        <w:t>legacy policies</w:t>
      </w:r>
      <w:r w:rsidRPr="00776546">
        <w:rPr>
          <w:rStyle w:val="StyleUnderline"/>
          <w:highlight w:val="cyan"/>
        </w:rPr>
        <w:t xml:space="preserve"> </w:t>
      </w:r>
      <w:r w:rsidRPr="000F70AE">
        <w:rPr>
          <w:rStyle w:val="StyleUnderline"/>
        </w:rPr>
        <w:t xml:space="preserve">and </w:t>
      </w:r>
      <w:r w:rsidRPr="000F70AE">
        <w:rPr>
          <w:rStyle w:val="Emphasis"/>
          <w:highlight w:val="cyan"/>
        </w:rPr>
        <w:t>infrastructure</w:t>
      </w:r>
      <w:r w:rsidRPr="00776546">
        <w:rPr>
          <w:rStyle w:val="StyleUnderline"/>
          <w:highlight w:val="cyan"/>
        </w:rPr>
        <w:t>, and</w:t>
      </w:r>
      <w:r w:rsidRPr="00776546">
        <w:rPr>
          <w:rStyle w:val="StyleUnderline"/>
        </w:rPr>
        <w:t xml:space="preserve"> the distorting </w:t>
      </w:r>
      <w:r w:rsidRPr="000F70AE">
        <w:rPr>
          <w:rStyle w:val="StyleUnderline"/>
        </w:rPr>
        <w:t xml:space="preserve">influence of </w:t>
      </w:r>
      <w:r w:rsidRPr="00776546">
        <w:rPr>
          <w:rStyle w:val="StyleUnderline"/>
          <w:highlight w:val="cyan"/>
        </w:rPr>
        <w:t>s</w:t>
      </w:r>
      <w:r w:rsidRPr="000F70AE">
        <w:rPr>
          <w:rStyle w:val="StyleUnderline"/>
        </w:rPr>
        <w:t>tatus</w:t>
      </w:r>
      <w:r w:rsidRPr="00776546">
        <w:rPr>
          <w:rStyle w:val="StyleUnderline"/>
          <w:highlight w:val="cyan"/>
        </w:rPr>
        <w:t xml:space="preserve"> quo interests</w:t>
      </w:r>
      <w:r w:rsidRPr="00776546">
        <w:rPr>
          <w:sz w:val="16"/>
        </w:rPr>
        <w:t xml:space="preserve">, and </w:t>
      </w:r>
      <w:r w:rsidRPr="000F70AE">
        <w:rPr>
          <w:rStyle w:val="StyleUnderline"/>
          <w:highlight w:val="cyan"/>
        </w:rPr>
        <w:t>you've got</w:t>
      </w:r>
      <w:r w:rsidRPr="00776546">
        <w:rPr>
          <w:sz w:val="16"/>
        </w:rPr>
        <w:t xml:space="preserve"> </w:t>
      </w:r>
      <w:r w:rsidRPr="000F70AE">
        <w:rPr>
          <w:sz w:val="16"/>
        </w:rPr>
        <w:t xml:space="preserve">quite </w:t>
      </w:r>
      <w:r w:rsidRPr="000F70AE">
        <w:rPr>
          <w:rStyle w:val="Emphasis"/>
          <w:highlight w:val="cyan"/>
        </w:rPr>
        <w:t>a mess</w:t>
      </w:r>
      <w:r w:rsidRPr="00776546">
        <w:rPr>
          <w:sz w:val="16"/>
        </w:rPr>
        <w:t>.</w:t>
      </w:r>
    </w:p>
    <w:p w14:paraId="03E2479B" w14:textId="77777777" w:rsidR="00C17414" w:rsidRPr="00776546" w:rsidRDefault="00C17414" w:rsidP="00C17414">
      <w:pPr>
        <w:rPr>
          <w:sz w:val="16"/>
        </w:rPr>
      </w:pPr>
      <w:r w:rsidRPr="00776546">
        <w:rPr>
          <w:sz w:val="16"/>
        </w:rPr>
        <w:t>One can look at the task ahead as painstakingly correcting an almost endless series of market failures. Or one can look at it as actively shaping and designing new markets to produce better social outcomes.</w:t>
      </w:r>
    </w:p>
    <w:p w14:paraId="1AE1B45E" w14:textId="77777777" w:rsidR="00C17414" w:rsidRPr="00776546" w:rsidRDefault="00C17414" w:rsidP="00C17414">
      <w:pPr>
        <w:rPr>
          <w:sz w:val="16"/>
        </w:rPr>
      </w:pPr>
      <w:r w:rsidRPr="00776546">
        <w:rPr>
          <w:sz w:val="16"/>
        </w:rPr>
        <w:t xml:space="preserve">Either way, </w:t>
      </w:r>
      <w:r w:rsidRPr="00776546">
        <w:rPr>
          <w:rStyle w:val="StyleUnderline"/>
        </w:rPr>
        <w:t>the "</w:t>
      </w:r>
      <w:r w:rsidRPr="000F70AE">
        <w:rPr>
          <w:rStyle w:val="StyleUnderline"/>
        </w:rPr>
        <w:t xml:space="preserve">set it and forget it" </w:t>
      </w:r>
      <w:r w:rsidRPr="000F70AE">
        <w:rPr>
          <w:rStyle w:val="StyleUnderline"/>
          <w:highlight w:val="cyan"/>
        </w:rPr>
        <w:t>schemes of</w:t>
      </w:r>
      <w:r w:rsidRPr="00776546">
        <w:rPr>
          <w:sz w:val="16"/>
        </w:rPr>
        <w:t xml:space="preserve"> hardcore </w:t>
      </w:r>
      <w:r w:rsidRPr="000F70AE">
        <w:rPr>
          <w:rStyle w:val="StyleUnderline"/>
          <w:highlight w:val="cyan"/>
        </w:rPr>
        <w:t>tax advocates</w:t>
      </w:r>
      <w:r w:rsidRPr="00776546">
        <w:rPr>
          <w:rStyle w:val="StyleUnderline"/>
        </w:rPr>
        <w:t xml:space="preserve"> </w:t>
      </w:r>
      <w:r w:rsidRPr="00776546">
        <w:rPr>
          <w:rStyle w:val="StyleUnderline"/>
          <w:highlight w:val="cyan"/>
        </w:rPr>
        <w:t xml:space="preserve">are a </w:t>
      </w:r>
      <w:r w:rsidRPr="00776546">
        <w:rPr>
          <w:rStyle w:val="Emphasis"/>
          <w:highlight w:val="cyan"/>
        </w:rPr>
        <w:t>fantasy</w:t>
      </w:r>
      <w:r w:rsidRPr="00776546">
        <w:rPr>
          <w:rStyle w:val="StyleUnderline"/>
          <w:highlight w:val="cyan"/>
        </w:rPr>
        <w:t>. It's a blunt</w:t>
      </w:r>
      <w:r w:rsidRPr="00776546">
        <w:rPr>
          <w:rStyle w:val="StyleUnderline"/>
        </w:rPr>
        <w:t xml:space="preserve">-force </w:t>
      </w:r>
      <w:r w:rsidRPr="00776546">
        <w:rPr>
          <w:rStyle w:val="StyleUnderline"/>
          <w:highlight w:val="cyan"/>
        </w:rPr>
        <w:t>tool</w:t>
      </w:r>
      <w:r w:rsidRPr="00776546">
        <w:rPr>
          <w:sz w:val="16"/>
        </w:rPr>
        <w:t xml:space="preserve">. It will do wonders in some sectors (driving coal out of electricity) but very little in others (driving oil out of transportation). </w:t>
      </w:r>
      <w:r w:rsidRPr="00776546">
        <w:rPr>
          <w:rStyle w:val="Emphasis"/>
          <w:highlight w:val="cyan"/>
        </w:rPr>
        <w:t>It will not do</w:t>
      </w:r>
      <w:r w:rsidRPr="00776546">
        <w:rPr>
          <w:rStyle w:val="Emphasis"/>
        </w:rPr>
        <w:t xml:space="preserve"> all the </w:t>
      </w:r>
      <w:r w:rsidRPr="00776546">
        <w:rPr>
          <w:rStyle w:val="Emphasis"/>
          <w:highlight w:val="cyan"/>
        </w:rPr>
        <w:t>necessary work in any sector</w:t>
      </w:r>
      <w:r w:rsidRPr="00776546">
        <w:rPr>
          <w:rStyle w:val="StyleUnderline"/>
          <w:highlight w:val="cyan"/>
        </w:rPr>
        <w:t>. Different markets</w:t>
      </w:r>
      <w:r w:rsidRPr="00776546">
        <w:rPr>
          <w:rStyle w:val="StyleUnderline"/>
        </w:rPr>
        <w:t xml:space="preserve"> are different; they </w:t>
      </w:r>
      <w:r w:rsidRPr="00776546">
        <w:rPr>
          <w:rStyle w:val="StyleUnderline"/>
          <w:highlight w:val="cyan"/>
        </w:rPr>
        <w:t>have</w:t>
      </w:r>
      <w:r w:rsidRPr="00776546">
        <w:rPr>
          <w:rStyle w:val="StyleUnderline"/>
        </w:rPr>
        <w:t xml:space="preserve"> their own </w:t>
      </w:r>
      <w:r w:rsidRPr="00776546">
        <w:rPr>
          <w:rStyle w:val="StyleUnderline"/>
          <w:highlight w:val="cyan"/>
        </w:rPr>
        <w:t>idiosyncrasies</w:t>
      </w:r>
      <w:r w:rsidRPr="00776546">
        <w:rPr>
          <w:rStyle w:val="StyleUnderline"/>
        </w:rPr>
        <w:t>, their own failures</w:t>
      </w:r>
      <w:r w:rsidRPr="00776546">
        <w:rPr>
          <w:sz w:val="16"/>
        </w:rPr>
        <w:t>.</w:t>
      </w:r>
    </w:p>
    <w:p w14:paraId="5FD13052" w14:textId="77777777" w:rsidR="00C17414" w:rsidRDefault="00C17414" w:rsidP="00C17414"/>
    <w:p w14:paraId="7737A023" w14:textId="77777777" w:rsidR="00C17414" w:rsidRDefault="00C17414" w:rsidP="00C17414">
      <w:pPr>
        <w:pStyle w:val="Heading4"/>
        <w:rPr>
          <w:b w:val="0"/>
        </w:rPr>
      </w:pPr>
      <w:r>
        <w:t xml:space="preserve">Perm – do the plan and create a system of environmental taxation </w:t>
      </w:r>
      <w:r>
        <w:rPr>
          <w:b w:val="0"/>
        </w:rPr>
        <w:t>(as per their Bachus ev)</w:t>
      </w:r>
    </w:p>
    <w:p w14:paraId="2C076390" w14:textId="77777777" w:rsidR="00C17414" w:rsidRDefault="00C17414" w:rsidP="00C17414"/>
    <w:p w14:paraId="3283671A" w14:textId="77777777" w:rsidR="00C17414" w:rsidRDefault="00C17414" w:rsidP="00C17414">
      <w:pPr>
        <w:pStyle w:val="Heading4"/>
        <w:rPr>
          <w:b w:val="0"/>
        </w:rPr>
      </w:pPr>
      <w:r>
        <w:rPr>
          <w:u w:val="single"/>
        </w:rPr>
        <w:t>Aff solves</w:t>
      </w:r>
      <w:r>
        <w:t xml:space="preserve"> – creates a system of </w:t>
      </w:r>
      <w:r w:rsidRPr="000F70AE">
        <w:rPr>
          <w:u w:val="single"/>
        </w:rPr>
        <w:t>state regulatory</w:t>
      </w:r>
      <w:r>
        <w:rPr>
          <w:u w:val="single"/>
        </w:rPr>
        <w:t xml:space="preserve"> experimentation</w:t>
      </w:r>
      <w:r>
        <w:t xml:space="preserve"> that right-sizes response</w:t>
      </w:r>
      <w:r>
        <w:rPr>
          <w:b w:val="0"/>
        </w:rPr>
        <w:t xml:space="preserve"> – Adler</w:t>
      </w:r>
    </w:p>
    <w:p w14:paraId="76171779" w14:textId="77777777" w:rsidR="00C17414" w:rsidRDefault="00C17414" w:rsidP="00C17414"/>
    <w:p w14:paraId="6EEC84A6" w14:textId="77777777" w:rsidR="00C17414" w:rsidRDefault="00C17414" w:rsidP="00C17414">
      <w:pPr>
        <w:pStyle w:val="Heading4"/>
      </w:pPr>
      <w:r>
        <w:t>No impact</w:t>
      </w:r>
    </w:p>
    <w:p w14:paraId="02A9D2B6" w14:textId="77777777" w:rsidR="00C17414" w:rsidRPr="00F16FE6" w:rsidRDefault="00C17414" w:rsidP="00C17414">
      <w:r w:rsidRPr="007615C4">
        <w:rPr>
          <w:rStyle w:val="Style13ptBold"/>
        </w:rPr>
        <w:t>Kareiva 12</w:t>
      </w:r>
      <w:r w:rsidRPr="00214618">
        <w:t xml:space="preserve"> (Peter</w:t>
      </w:r>
      <w:r>
        <w:t xml:space="preserve"> Kareiva et. al,</w:t>
      </w:r>
      <w:r w:rsidRPr="00214618">
        <w:t xml:space="preserve"> – Chief Scientist and Vice President of the Nature Conservancy,  Michelle Marvier, Robert Lalasz, “Conservation in the Anthropocene Beyond Solitude and Fragility”, The Breakthrough, http://thebreakthrough.org/index.php/journal/past-issues/issue-2/conservation-in-the-anthropocene/)</w:t>
      </w:r>
    </w:p>
    <w:p w14:paraId="48055414" w14:textId="77777777" w:rsidR="00C17414" w:rsidRPr="00214618" w:rsidRDefault="00C17414" w:rsidP="00C17414">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0F775372" w14:textId="77777777" w:rsidR="00C17414" w:rsidRPr="00214618" w:rsidRDefault="00C17414" w:rsidP="00C17414">
      <w:pPr>
        <w:rPr>
          <w:sz w:val="8"/>
        </w:rPr>
      </w:pPr>
      <w:r w:rsidRPr="00214618">
        <w:rPr>
          <w:sz w:val="16"/>
        </w:rPr>
        <w:t xml:space="preserve">But </w:t>
      </w:r>
      <w:r w:rsidRPr="00F5432B">
        <w:rPr>
          <w:bCs/>
          <w:highlight w:val="cyan"/>
          <w:u w:val="single"/>
        </w:rPr>
        <w:t>ecologists</w:t>
      </w:r>
      <w:r w:rsidRPr="00214618">
        <w:rPr>
          <w:sz w:val="16"/>
        </w:rPr>
        <w:t xml:space="preserve"> and conservationists have </w:t>
      </w:r>
      <w:r w:rsidRPr="00F5432B">
        <w:rPr>
          <w:rStyle w:val="Emphasis"/>
          <w:highlight w:val="cyan"/>
        </w:rPr>
        <w:t>grossly overstated</w:t>
      </w:r>
      <w:r w:rsidRPr="00214618">
        <w:rPr>
          <w:sz w:val="16"/>
        </w:rPr>
        <w:t xml:space="preserve"> the </w:t>
      </w:r>
      <w:r w:rsidRPr="00F5432B">
        <w:rPr>
          <w:bCs/>
          <w:highlight w:val="cyan"/>
          <w:u w:val="single"/>
        </w:rPr>
        <w:t>fragility of nature</w:t>
      </w:r>
      <w:r w:rsidRPr="00214618">
        <w:rPr>
          <w:sz w:val="16"/>
        </w:rPr>
        <w:t xml:space="preserve">, frequently </w:t>
      </w:r>
      <w:r w:rsidRPr="00214618">
        <w:rPr>
          <w:bCs/>
          <w:u w:val="single"/>
        </w:rPr>
        <w:t xml:space="preserve">arguing that once an ecosystem is altered, it is gone forever. </w:t>
      </w:r>
      <w:r w:rsidRPr="00F5432B">
        <w:rPr>
          <w:bCs/>
          <w:highlight w:val="cyan"/>
          <w:u w:val="single"/>
        </w:rPr>
        <w:t>Some</w:t>
      </w:r>
      <w:r w:rsidRPr="00214618">
        <w:rPr>
          <w:sz w:val="16"/>
        </w:rPr>
        <w:t xml:space="preserve"> ecologists </w:t>
      </w:r>
      <w:r w:rsidRPr="00F5432B">
        <w:rPr>
          <w:bCs/>
          <w:highlight w:val="cyan"/>
          <w:u w:val="single"/>
        </w:rPr>
        <w:t>suggest</w:t>
      </w:r>
      <w:r w:rsidRPr="00214618">
        <w:rPr>
          <w:sz w:val="16"/>
        </w:rPr>
        <w:t xml:space="preserve"> that </w:t>
      </w:r>
      <w:r w:rsidRPr="00F16FE6">
        <w:rPr>
          <w:bCs/>
          <w:u w:val="single"/>
        </w:rPr>
        <w:t>if a single species is lost, a whole ecosystem will be</w:t>
      </w:r>
      <w:r w:rsidRPr="00214618">
        <w:rPr>
          <w:bCs/>
          <w:u w:val="single"/>
        </w:rPr>
        <w:t xml:space="preserve"> in danger</w:t>
      </w:r>
      <w:r w:rsidRPr="00214618">
        <w:rPr>
          <w:sz w:val="16"/>
        </w:rPr>
        <w:t xml:space="preserve"> of collapse, </w:t>
      </w:r>
      <w:r w:rsidRPr="00214618">
        <w:rPr>
          <w:bCs/>
          <w:u w:val="single"/>
        </w:rPr>
        <w:t xml:space="preserve">and that </w:t>
      </w:r>
      <w:r w:rsidRPr="00F16FE6">
        <w:rPr>
          <w:bCs/>
          <w:highlight w:val="cyan"/>
          <w:u w:val="single"/>
        </w:rPr>
        <w:t>if too much</w:t>
      </w:r>
      <w:r w:rsidRPr="00214618">
        <w:rPr>
          <w:sz w:val="16"/>
        </w:rPr>
        <w:t xml:space="preserve"> biodiversity </w:t>
      </w:r>
      <w:r w:rsidRPr="00214618">
        <w:rPr>
          <w:bCs/>
          <w:u w:val="single"/>
        </w:rPr>
        <w:t xml:space="preserve">is </w:t>
      </w:r>
      <w:r w:rsidRPr="00F5432B">
        <w:rPr>
          <w:bCs/>
          <w:highlight w:val="cyan"/>
          <w:u w:val="single"/>
        </w:rPr>
        <w:t>lost</w:t>
      </w:r>
      <w:r w:rsidRPr="00F5432B">
        <w:rPr>
          <w:sz w:val="16"/>
          <w:highlight w:val="cyan"/>
        </w:rPr>
        <w:t>,</w:t>
      </w:r>
      <w:r w:rsidRPr="00214618">
        <w:rPr>
          <w:sz w:val="16"/>
        </w:rPr>
        <w:t xml:space="preserve"> spaceship </w:t>
      </w:r>
      <w:r w:rsidRPr="00F16FE6">
        <w:rPr>
          <w:bCs/>
          <w:highlight w:val="cyan"/>
          <w:u w:val="single"/>
        </w:rPr>
        <w:t>Earth will</w:t>
      </w:r>
      <w:r w:rsidRPr="00214618">
        <w:rPr>
          <w:sz w:val="16"/>
        </w:rPr>
        <w:t xml:space="preserve"> start to </w:t>
      </w:r>
      <w:r w:rsidRPr="00F16FE6">
        <w:rPr>
          <w:bCs/>
          <w:highlight w:val="cyan"/>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6FC8EE2A" w14:textId="77777777" w:rsidR="00C17414" w:rsidRPr="00214618" w:rsidRDefault="00C17414" w:rsidP="00C17414">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0A65B27A" w14:textId="77777777" w:rsidR="00C17414" w:rsidRPr="00214618" w:rsidRDefault="00C17414" w:rsidP="00C17414">
      <w:pPr>
        <w:rPr>
          <w:b/>
          <w:iCs/>
          <w:u w:val="single"/>
          <w:bdr w:val="single" w:sz="18" w:space="0" w:color="auto"/>
        </w:rPr>
      </w:pPr>
      <w:r w:rsidRPr="00214618">
        <w:rPr>
          <w:sz w:val="8"/>
        </w:rPr>
        <w:t>The trouble for conservation is that the</w:t>
      </w:r>
      <w:r w:rsidRPr="00214618">
        <w:rPr>
          <w:sz w:val="16"/>
        </w:rPr>
        <w:t xml:space="preserve"> </w:t>
      </w:r>
      <w:r w:rsidRPr="00F5432B">
        <w:rPr>
          <w:rStyle w:val="Emphasis"/>
          <w:highlight w:val="cyan"/>
        </w:rPr>
        <w:t>data</w:t>
      </w:r>
      <w:r w:rsidRPr="006C5A2E">
        <w:rPr>
          <w:rStyle w:val="Emphasis"/>
        </w:rPr>
        <w:t xml:space="preserve"> simply </w:t>
      </w:r>
      <w:r w:rsidRPr="00F5432B">
        <w:rPr>
          <w:rStyle w:val="Emphasis"/>
          <w:highlight w:val="cyan"/>
        </w:rPr>
        <w:t>do not support</w:t>
      </w:r>
      <w:r w:rsidRPr="00F5432B">
        <w:rPr>
          <w:sz w:val="16"/>
          <w:highlight w:val="cyan"/>
        </w:rPr>
        <w:t xml:space="preserve"> </w:t>
      </w:r>
      <w:r w:rsidRPr="00F16FE6">
        <w:rPr>
          <w:bCs/>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F5432B">
        <w:rPr>
          <w:bCs/>
          <w:highlight w:val="cyan"/>
          <w:u w:val="single"/>
        </w:rPr>
        <w:t>collapse</w:t>
      </w:r>
      <w:r w:rsidRPr="00214618">
        <w:rPr>
          <w:sz w:val="16"/>
        </w:rPr>
        <w:t xml:space="preserve">. Ecologists now know that </w:t>
      </w:r>
      <w:r w:rsidRPr="00F16FE6">
        <w:rPr>
          <w:sz w:val="16"/>
        </w:rPr>
        <w:t xml:space="preserve">the </w:t>
      </w:r>
      <w:r w:rsidRPr="00F16FE6">
        <w:rPr>
          <w:bCs/>
          <w:u w:val="single"/>
        </w:rPr>
        <w:t xml:space="preserve">disappearance of one species </w:t>
      </w:r>
      <w:r w:rsidRPr="00F16FE6">
        <w:rPr>
          <w:rStyle w:val="Emphasis"/>
        </w:rPr>
        <w:t>does not</w:t>
      </w:r>
      <w:r w:rsidRPr="00F16FE6">
        <w:t xml:space="preserve"> </w:t>
      </w:r>
      <w:r w:rsidRPr="00F16FE6">
        <w:rPr>
          <w:rStyle w:val="Emphasis"/>
        </w:rPr>
        <w:t>necessarily lead</w:t>
      </w:r>
      <w:r w:rsidRPr="00F16FE6">
        <w:rPr>
          <w:sz w:val="16"/>
        </w:rPr>
        <w:t xml:space="preserve"> </w:t>
      </w:r>
      <w:r w:rsidRPr="00F16FE6">
        <w:rPr>
          <w:bCs/>
          <w:u w:val="single"/>
        </w:rPr>
        <w:t xml:space="preserve">to the extinction of any others, much less all </w:t>
      </w:r>
      <w:r w:rsidRPr="00F16FE6">
        <w:rPr>
          <w:sz w:val="16"/>
        </w:rPr>
        <w:t xml:space="preserve">others in the same </w:t>
      </w:r>
      <w:r w:rsidRPr="00F16FE6">
        <w:rPr>
          <w:bCs/>
          <w:u w:val="single"/>
        </w:rPr>
        <w:t>ecosystem</w:t>
      </w:r>
      <w:r w:rsidRPr="00F16FE6">
        <w:rPr>
          <w:sz w:val="16"/>
        </w:rPr>
        <w:t xml:space="preserve">. In many circumstances, the </w:t>
      </w:r>
      <w:r w:rsidRPr="00F16FE6">
        <w:rPr>
          <w:bCs/>
          <w:u w:val="single"/>
        </w:rPr>
        <w:t>demise of formerly</w:t>
      </w:r>
      <w:r w:rsidRPr="00214618">
        <w:rPr>
          <w:bCs/>
          <w:u w:val="single"/>
        </w:rPr>
        <w:t xml:space="preserve"> abundant </w:t>
      </w:r>
      <w:r w:rsidRPr="00F5432B">
        <w:rPr>
          <w:bCs/>
          <w:highlight w:val="cyan"/>
          <w:u w:val="single"/>
        </w:rPr>
        <w:t xml:space="preserve">species can be </w:t>
      </w:r>
      <w:r w:rsidRPr="00F5432B">
        <w:rPr>
          <w:rStyle w:val="Emphasis"/>
          <w:highlight w:val="cyan"/>
        </w:rPr>
        <w:t xml:space="preserve">inconsequential </w:t>
      </w:r>
      <w:r w:rsidRPr="00F5432B">
        <w:rPr>
          <w:bCs/>
          <w:highlight w:val="cyan"/>
          <w:u w:val="single"/>
        </w:rPr>
        <w:t>to ecosystem function</w:t>
      </w:r>
      <w:r w:rsidRPr="00214618">
        <w:rPr>
          <w:bCs/>
          <w:u w:val="single"/>
        </w:rPr>
        <w:t>.</w:t>
      </w:r>
      <w:r w:rsidRPr="00214618">
        <w:rPr>
          <w:sz w:val="16"/>
        </w:rPr>
        <w:t xml:space="preserve"> </w:t>
      </w:r>
      <w:r w:rsidRPr="00214618">
        <w:rPr>
          <w:bCs/>
          <w:u w:val="single"/>
        </w:rPr>
        <w:t xml:space="preserve">The </w:t>
      </w:r>
      <w:r w:rsidRPr="00F16FE6">
        <w:rPr>
          <w:bCs/>
          <w:u w:val="single"/>
        </w:rPr>
        <w:t>American chestnut</w:t>
      </w:r>
      <w:r w:rsidRPr="00F16FE6">
        <w:rPr>
          <w:sz w:val="16"/>
        </w:rPr>
        <w:t xml:space="preserve">, once a dominant tree in eastern North America, </w:t>
      </w:r>
      <w:r w:rsidRPr="00F16FE6">
        <w:rPr>
          <w:bCs/>
          <w:u w:val="single"/>
        </w:rPr>
        <w:t>has been extinguished</w:t>
      </w:r>
      <w:r w:rsidRPr="00F16FE6">
        <w:rPr>
          <w:sz w:val="16"/>
        </w:rPr>
        <w:t xml:space="preserve"> by a foreign disease, </w:t>
      </w:r>
      <w:r w:rsidRPr="00F16FE6">
        <w:rPr>
          <w:bCs/>
          <w:u w:val="single"/>
        </w:rPr>
        <w:t>yet</w:t>
      </w:r>
      <w:r w:rsidRPr="00F16FE6">
        <w:rPr>
          <w:sz w:val="16"/>
        </w:rPr>
        <w:t xml:space="preserve"> the </w:t>
      </w:r>
      <w:r w:rsidRPr="00F16FE6">
        <w:rPr>
          <w:bCs/>
          <w:u w:val="single"/>
        </w:rPr>
        <w:t xml:space="preserve">forest ecosystem is </w:t>
      </w:r>
      <w:r w:rsidRPr="00F16FE6">
        <w:rPr>
          <w:rStyle w:val="Emphasis"/>
        </w:rPr>
        <w:t>surprisingly unaffected</w:t>
      </w:r>
      <w:r w:rsidRPr="00F16FE6">
        <w:rPr>
          <w:sz w:val="16"/>
        </w:rPr>
        <w:t xml:space="preserve">. The passenger </w:t>
      </w:r>
      <w:r w:rsidRPr="00F16FE6">
        <w:rPr>
          <w:bCs/>
          <w:u w:val="single"/>
        </w:rPr>
        <w:t>pigeon</w:t>
      </w:r>
      <w:r w:rsidRPr="00F16FE6">
        <w:rPr>
          <w:sz w:val="16"/>
        </w:rPr>
        <w:t xml:space="preserve">, once so abundant that its flocks darkened the sky, </w:t>
      </w:r>
      <w:r w:rsidRPr="00F16FE6">
        <w:rPr>
          <w:bCs/>
          <w:u w:val="single"/>
        </w:rPr>
        <w:t>went extinct</w:t>
      </w:r>
      <w:r w:rsidRPr="00F16FE6">
        <w:rPr>
          <w:sz w:val="16"/>
        </w:rPr>
        <w:t xml:space="preserve">, along with countless other species from the Steller's sea cow to the dodo, </w:t>
      </w:r>
      <w:r w:rsidRPr="00F16FE6">
        <w:rPr>
          <w:bCs/>
          <w:u w:val="single"/>
        </w:rPr>
        <w:t xml:space="preserve">with </w:t>
      </w:r>
      <w:r w:rsidRPr="00F16FE6">
        <w:rPr>
          <w:rStyle w:val="Emphasis"/>
        </w:rPr>
        <w:t>no catastrophic or even measurable effects.</w:t>
      </w:r>
    </w:p>
    <w:p w14:paraId="7A7CB77A" w14:textId="77777777" w:rsidR="00C17414" w:rsidRPr="00214618" w:rsidRDefault="00C17414" w:rsidP="00C17414">
      <w:pPr>
        <w:rPr>
          <w:sz w:val="8"/>
        </w:rPr>
      </w:pPr>
      <w:r w:rsidRPr="00214618">
        <w:rPr>
          <w:sz w:val="16"/>
        </w:rPr>
        <w:t xml:space="preserve">These </w:t>
      </w:r>
      <w:r w:rsidRPr="006C5A2E">
        <w:rPr>
          <w:rStyle w:val="Emphasis"/>
        </w:rPr>
        <w:t xml:space="preserve">stories of </w:t>
      </w:r>
      <w:r w:rsidRPr="00F5432B">
        <w:rPr>
          <w:rStyle w:val="Emphasis"/>
          <w:highlight w:val="cyan"/>
        </w:rPr>
        <w:t>resilience are not isolated</w:t>
      </w:r>
      <w:r w:rsidRPr="00214618">
        <w:rPr>
          <w:sz w:val="16"/>
        </w:rPr>
        <w:t xml:space="preserve"> examples -- </w:t>
      </w:r>
      <w:r w:rsidRPr="00214618">
        <w:rPr>
          <w:bCs/>
          <w:u w:val="single"/>
        </w:rPr>
        <w:t>a thorough review of</w:t>
      </w:r>
      <w:r w:rsidRPr="00214618">
        <w:rPr>
          <w:sz w:val="16"/>
        </w:rPr>
        <w:t xml:space="preserve"> the </w:t>
      </w:r>
      <w:r w:rsidRPr="00F5432B">
        <w:rPr>
          <w:bCs/>
          <w:highlight w:val="cyan"/>
          <w:u w:val="single"/>
        </w:rPr>
        <w:t>scientific lit</w:t>
      </w:r>
      <w:r w:rsidRPr="00214618">
        <w:rPr>
          <w:sz w:val="16"/>
        </w:rPr>
        <w:t xml:space="preserve">erature </w:t>
      </w:r>
      <w:r w:rsidRPr="00F5432B">
        <w:rPr>
          <w:bCs/>
          <w:highlight w:val="cyan"/>
          <w:u w:val="single"/>
        </w:rPr>
        <w:t xml:space="preserve">identified </w:t>
      </w:r>
      <w:r w:rsidRPr="00F5432B">
        <w:rPr>
          <w:rStyle w:val="Emphasis"/>
          <w:highlight w:val="cyan"/>
        </w:rPr>
        <w:t>240 studies</w:t>
      </w:r>
      <w:r w:rsidRPr="00F5432B">
        <w:rPr>
          <w:bCs/>
          <w:highlight w:val="cyan"/>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F5432B">
        <w:rPr>
          <w:bCs/>
          <w:highlight w:val="cyan"/>
          <w:u w:val="single"/>
        </w:rPr>
        <w:t>plant and animal species</w:t>
      </w:r>
      <w:r w:rsidRPr="00214618">
        <w:rPr>
          <w:sz w:val="16"/>
        </w:rPr>
        <w:t xml:space="preserve"> as well as other measures of ecosystem function </w:t>
      </w:r>
      <w:r w:rsidRPr="00F5432B">
        <w:rPr>
          <w:bCs/>
          <w:highlight w:val="cyan"/>
          <w:u w:val="single"/>
        </w:rPr>
        <w:t>recovered</w:t>
      </w:r>
      <w:r w:rsidRPr="00F5432B">
        <w:rPr>
          <w:sz w:val="16"/>
          <w:highlight w:val="cyan"/>
        </w:rPr>
        <w:t>,</w:t>
      </w:r>
      <w:r w:rsidRPr="00214618">
        <w:rPr>
          <w:sz w:val="16"/>
        </w:rPr>
        <w:t xml:space="preserve"> </w:t>
      </w:r>
      <w:r w:rsidRPr="00214618">
        <w:rPr>
          <w:sz w:val="8"/>
        </w:rPr>
        <w:t>at least partially, in 173 (72 percent) of these studies.25</w:t>
      </w:r>
    </w:p>
    <w:p w14:paraId="1D97B643" w14:textId="77777777" w:rsidR="00C17414" w:rsidRPr="00214618" w:rsidRDefault="00C17414" w:rsidP="00C17414">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F5432B">
        <w:rPr>
          <w:bCs/>
          <w:highlight w:val="cyan"/>
          <w:u w:val="single"/>
        </w:rPr>
        <w:t>rainforests</w:t>
      </w:r>
      <w:r w:rsidRPr="00214618">
        <w:rPr>
          <w:sz w:val="16"/>
        </w:rPr>
        <w:t xml:space="preserve"> that </w:t>
      </w:r>
      <w:r w:rsidRPr="00F5432B">
        <w:rPr>
          <w:bCs/>
          <w:highlight w:val="cyan"/>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6037F464" w14:textId="77777777" w:rsidR="00C17414" w:rsidRPr="00214618" w:rsidRDefault="00C17414" w:rsidP="00C17414">
      <w:pPr>
        <w:rPr>
          <w:sz w:val="12"/>
        </w:rPr>
      </w:pPr>
      <w:r w:rsidRPr="00F5432B">
        <w:rPr>
          <w:bCs/>
          <w:highlight w:val="cyan"/>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F5432B">
        <w:rPr>
          <w:bCs/>
          <w:highlight w:val="cyan"/>
          <w:u w:val="single"/>
        </w:rPr>
        <w:t xml:space="preserve">can </w:t>
      </w:r>
      <w:r w:rsidRPr="00F5432B">
        <w:rPr>
          <w:rStyle w:val="Emphasis"/>
          <w:highlight w:val="cyan"/>
        </w:rPr>
        <w:t>recover rapidly</w:t>
      </w:r>
      <w:r w:rsidRPr="00F5432B">
        <w:rPr>
          <w:sz w:val="16"/>
          <w:highlight w:val="cyan"/>
        </w:rPr>
        <w:t xml:space="preserve"> </w:t>
      </w:r>
      <w:r w:rsidRPr="00F5432B">
        <w:rPr>
          <w:bCs/>
          <w:highlight w:val="cyan"/>
          <w:u w:val="single"/>
        </w:rPr>
        <w:t>from</w:t>
      </w:r>
      <w:r w:rsidRPr="00214618">
        <w:rPr>
          <w:bCs/>
          <w:u w:val="single"/>
        </w:rPr>
        <w:t xml:space="preserve"> </w:t>
      </w:r>
      <w:r w:rsidRPr="006C5A2E">
        <w:rPr>
          <w:rStyle w:val="Emphasis"/>
        </w:rPr>
        <w:t xml:space="preserve">even the most </w:t>
      </w:r>
      <w:r w:rsidRPr="00F5432B">
        <w:rPr>
          <w:rStyle w:val="Emphasis"/>
          <w:highlight w:val="cyan"/>
        </w:rPr>
        <w:t>powerful human disturbances</w:t>
      </w:r>
      <w:r w:rsidRPr="00214618">
        <w:rPr>
          <w:sz w:val="16"/>
        </w:rPr>
        <w:t xml:space="preserve">. Around the </w:t>
      </w:r>
      <w:r w:rsidRPr="00F16FE6">
        <w:rPr>
          <w:bCs/>
          <w:u w:val="single"/>
        </w:rPr>
        <w:t>Chernobyl</w:t>
      </w:r>
      <w:r w:rsidRPr="00F16FE6">
        <w:rPr>
          <w:sz w:val="16"/>
        </w:rPr>
        <w:t xml:space="preserve"> nuclear facility, which </w:t>
      </w:r>
      <w:r w:rsidRPr="00F16FE6">
        <w:rPr>
          <w:bCs/>
          <w:u w:val="single"/>
        </w:rPr>
        <w:t>melted down</w:t>
      </w:r>
      <w:r w:rsidRPr="00F16FE6">
        <w:rPr>
          <w:sz w:val="16"/>
        </w:rPr>
        <w:t xml:space="preserve"> in 1986, </w:t>
      </w:r>
      <w:r w:rsidRPr="00F16FE6">
        <w:rPr>
          <w:rStyle w:val="Emphasis"/>
        </w:rPr>
        <w:t>wildlife is thriving</w:t>
      </w:r>
      <w:r w:rsidRPr="00F16FE6">
        <w:rPr>
          <w:sz w:val="16"/>
        </w:rPr>
        <w:t xml:space="preserve">, </w:t>
      </w:r>
      <w:r w:rsidRPr="00F16FE6">
        <w:rPr>
          <w:bCs/>
          <w:u w:val="single"/>
        </w:rPr>
        <w:t>despite</w:t>
      </w:r>
      <w:r w:rsidRPr="00F16FE6">
        <w:rPr>
          <w:sz w:val="16"/>
        </w:rPr>
        <w:t xml:space="preserve"> the high levels of </w:t>
      </w:r>
      <w:r w:rsidRPr="00F16FE6">
        <w:rPr>
          <w:bCs/>
          <w:u w:val="single"/>
        </w:rPr>
        <w:t>radiation</w:t>
      </w:r>
      <w:r w:rsidRPr="00F16FE6">
        <w:rPr>
          <w:sz w:val="16"/>
        </w:rPr>
        <w:t>.</w:t>
      </w:r>
      <w:r w:rsidRPr="00F16FE6">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F16FE6">
        <w:rPr>
          <w:bCs/>
          <w:u w:val="single"/>
        </w:rPr>
        <w:t>oil spill in the Gulf</w:t>
      </w:r>
      <w:r w:rsidRPr="00F16FE6">
        <w:rPr>
          <w:sz w:val="16"/>
        </w:rPr>
        <w:t xml:space="preserve"> of Mexico </w:t>
      </w:r>
      <w:r w:rsidRPr="00F16FE6">
        <w:rPr>
          <w:bCs/>
          <w:u w:val="single"/>
        </w:rPr>
        <w:t xml:space="preserve">was </w:t>
      </w:r>
      <w:r w:rsidRPr="00F16FE6">
        <w:rPr>
          <w:sz w:val="16"/>
        </w:rPr>
        <w:t xml:space="preserve">degraded and </w:t>
      </w:r>
      <w:r w:rsidRPr="00F16FE6">
        <w:rPr>
          <w:bCs/>
          <w:u w:val="single"/>
        </w:rPr>
        <w:t>consumed by bacteria</w:t>
      </w:r>
      <w:r w:rsidRPr="00F16FE6">
        <w:rPr>
          <w:sz w:val="16"/>
        </w:rPr>
        <w:t xml:space="preserve"> </w:t>
      </w:r>
      <w:r w:rsidRPr="00F16FE6">
        <w:rPr>
          <w:sz w:val="12"/>
        </w:rPr>
        <w:t>at a remarkably fast rate.31</w:t>
      </w:r>
    </w:p>
    <w:p w14:paraId="5DA7882D" w14:textId="77777777" w:rsidR="00C17414" w:rsidRDefault="00C17414" w:rsidP="00C17414">
      <w:pPr>
        <w:pStyle w:val="Heading2"/>
      </w:pPr>
      <w:r>
        <w:t>Biz Con</w:t>
      </w:r>
    </w:p>
    <w:p w14:paraId="7F201D1B" w14:textId="77777777" w:rsidR="00C17414" w:rsidRDefault="00C17414" w:rsidP="00C17414">
      <w:pPr>
        <w:pStyle w:val="Heading3"/>
      </w:pPr>
      <w:r>
        <w:t>Econ – 2AC</w:t>
      </w:r>
    </w:p>
    <w:p w14:paraId="0E099131" w14:textId="77777777" w:rsidR="00C17414" w:rsidRDefault="00C17414" w:rsidP="00C17414">
      <w:pPr>
        <w:pStyle w:val="Heading4"/>
      </w:pPr>
      <w:r>
        <w:t xml:space="preserve">No link – Parker immunity has </w:t>
      </w:r>
      <w:r>
        <w:rPr>
          <w:u w:val="single"/>
        </w:rPr>
        <w:t>narrow applicability</w:t>
      </w:r>
      <w:r>
        <w:t xml:space="preserve"> – zero evidence it broadly collapses certainty</w:t>
      </w:r>
    </w:p>
    <w:p w14:paraId="2013CC5C" w14:textId="77777777" w:rsidR="00C17414" w:rsidRPr="00EB0C20" w:rsidRDefault="00C17414" w:rsidP="00C17414"/>
    <w:p w14:paraId="3293AACE" w14:textId="77777777" w:rsidR="00C17414" w:rsidRDefault="00C17414" w:rsidP="00C17414">
      <w:pPr>
        <w:pStyle w:val="Heading4"/>
        <w:rPr>
          <w:u w:val="single"/>
        </w:rPr>
      </w:pPr>
      <w:r>
        <w:t xml:space="preserve">Biden FTC makes link </w:t>
      </w:r>
      <w:r>
        <w:rPr>
          <w:u w:val="single"/>
        </w:rPr>
        <w:t>inevitable</w:t>
      </w:r>
    </w:p>
    <w:p w14:paraId="660C8251" w14:textId="77777777" w:rsidR="00C17414" w:rsidRPr="00483448" w:rsidRDefault="00C17414" w:rsidP="00C17414">
      <w:r w:rsidRPr="00483448">
        <w:rPr>
          <w:rStyle w:val="Style13ptBold"/>
        </w:rPr>
        <w:t xml:space="preserve">Clayton </w:t>
      </w:r>
      <w:r>
        <w:rPr>
          <w:rStyle w:val="Style13ptBold"/>
        </w:rPr>
        <w:t>21</w:t>
      </w:r>
      <w:r>
        <w:t xml:space="preserve"> [E. Steele Clayton, IV Bass, Berry &amp; Sims PLC University of Tennessee College of Law - J.D. 8-10-2021 https://www.jdsupra.com/legalnews/be-prepared-aggressive-antitrust-8939761/]</w:t>
      </w:r>
    </w:p>
    <w:p w14:paraId="08F04355" w14:textId="77777777" w:rsidR="00C17414" w:rsidRPr="00066691" w:rsidRDefault="00C17414" w:rsidP="00C17414">
      <w:pPr>
        <w:rPr>
          <w:rStyle w:val="StyleUnderline"/>
        </w:rPr>
      </w:pPr>
      <w:r w:rsidRPr="00066691">
        <w:rPr>
          <w:rStyle w:val="StyleUnderline"/>
        </w:rPr>
        <w:t xml:space="preserve">This summer has seen </w:t>
      </w:r>
      <w:r w:rsidRPr="00910654">
        <w:rPr>
          <w:rStyle w:val="Emphasis"/>
          <w:highlight w:val="cyan"/>
        </w:rPr>
        <w:t>a flurry of bold antitrust announcements</w:t>
      </w:r>
      <w:r w:rsidRPr="00910654">
        <w:rPr>
          <w:sz w:val="14"/>
          <w:highlight w:val="cyan"/>
        </w:rPr>
        <w:t xml:space="preserve"> </w:t>
      </w:r>
      <w:r w:rsidRPr="00910654">
        <w:rPr>
          <w:rStyle w:val="StyleUnderline"/>
          <w:highlight w:val="cyan"/>
        </w:rPr>
        <w:t>from</w:t>
      </w:r>
      <w:r w:rsidRPr="00066691">
        <w:rPr>
          <w:rStyle w:val="StyleUnderline"/>
        </w:rPr>
        <w:t xml:space="preserve"> the </w:t>
      </w:r>
      <w:r w:rsidRPr="00910654">
        <w:rPr>
          <w:rStyle w:val="StyleUnderline"/>
          <w:highlight w:val="cyan"/>
        </w:rPr>
        <w:t>Biden</w:t>
      </w:r>
      <w:r w:rsidRPr="00066691">
        <w:rPr>
          <w:rStyle w:val="StyleUnderline"/>
        </w:rPr>
        <w:t xml:space="preserve"> administration</w:t>
      </w:r>
      <w:r w:rsidRPr="00942E95">
        <w:rPr>
          <w:sz w:val="14"/>
        </w:rPr>
        <w:t xml:space="preserve">. By issuing </w:t>
      </w:r>
      <w:r w:rsidRPr="00066691">
        <w:rPr>
          <w:rStyle w:val="StyleUnderline"/>
        </w:rPr>
        <w:t xml:space="preserve">a </w:t>
      </w:r>
      <w:r w:rsidRPr="00910654">
        <w:rPr>
          <w:rStyle w:val="StyleUnderline"/>
          <w:highlight w:val="cyan"/>
        </w:rPr>
        <w:t>sweeping</w:t>
      </w:r>
      <w:r w:rsidRPr="00066691">
        <w:rPr>
          <w:rStyle w:val="StyleUnderline"/>
        </w:rPr>
        <w:t xml:space="preserve"> </w:t>
      </w:r>
      <w:r w:rsidRPr="00910654">
        <w:rPr>
          <w:rStyle w:val="Emphasis"/>
          <w:highlight w:val="cyan"/>
        </w:rPr>
        <w:t>ex</w:t>
      </w:r>
      <w:r w:rsidRPr="00066691">
        <w:rPr>
          <w:rStyle w:val="StyleUnderline"/>
        </w:rPr>
        <w:t xml:space="preserve">ecutive </w:t>
      </w:r>
      <w:r w:rsidRPr="00910654">
        <w:rPr>
          <w:rStyle w:val="Emphasis"/>
          <w:highlight w:val="cyan"/>
        </w:rPr>
        <w:t>o</w:t>
      </w:r>
      <w:r w:rsidRPr="00066691">
        <w:rPr>
          <w:rStyle w:val="StyleUnderline"/>
        </w:rPr>
        <w:t xml:space="preserve">rder </w:t>
      </w:r>
      <w:r w:rsidRPr="00910654">
        <w:rPr>
          <w:rStyle w:val="StyleUnderline"/>
          <w:highlight w:val="cyan"/>
        </w:rPr>
        <w:t>call</w:t>
      </w:r>
      <w:r w:rsidRPr="00066691">
        <w:rPr>
          <w:rStyle w:val="StyleUnderline"/>
        </w:rPr>
        <w:t xml:space="preserve">ing </w:t>
      </w:r>
      <w:r w:rsidRPr="00910654">
        <w:rPr>
          <w:rStyle w:val="StyleUnderline"/>
          <w:highlight w:val="cyan"/>
        </w:rPr>
        <w:t>for</w:t>
      </w:r>
      <w:r w:rsidRPr="00066691">
        <w:rPr>
          <w:rStyle w:val="StyleUnderline"/>
        </w:rPr>
        <w:t xml:space="preserve"> </w:t>
      </w:r>
      <w:r w:rsidRPr="00910654">
        <w:rPr>
          <w:rStyle w:val="StyleUnderline"/>
          <w:highlight w:val="cyan"/>
        </w:rPr>
        <w:t>numerous changes</w:t>
      </w:r>
      <w:r w:rsidRPr="00066691">
        <w:rPr>
          <w:rStyle w:val="StyleUnderline"/>
        </w:rPr>
        <w:t xml:space="preserve"> to antitrust enforcement </w:t>
      </w:r>
      <w:r w:rsidRPr="00910654">
        <w:rPr>
          <w:rStyle w:val="StyleUnderline"/>
          <w:highlight w:val="cyan"/>
        </w:rPr>
        <w:t>and</w:t>
      </w:r>
      <w:r w:rsidRPr="00066691">
        <w:rPr>
          <w:rStyle w:val="StyleUnderline"/>
        </w:rPr>
        <w:t xml:space="preserve"> by </w:t>
      </w:r>
      <w:r w:rsidRPr="00910654">
        <w:rPr>
          <w:rStyle w:val="StyleUnderline"/>
          <w:highlight w:val="cyan"/>
        </w:rPr>
        <w:t>naming progressive</w:t>
      </w:r>
      <w:r w:rsidRPr="00066691">
        <w:rPr>
          <w:rStyle w:val="StyleUnderline"/>
        </w:rPr>
        <w:t xml:space="preserve"> favorite</w:t>
      </w:r>
      <w:r w:rsidRPr="00910654">
        <w:rPr>
          <w:rStyle w:val="StyleUnderline"/>
          <w:highlight w:val="cyan"/>
        </w:rPr>
        <w:t>s</w:t>
      </w:r>
      <w:r w:rsidRPr="00066691">
        <w:rPr>
          <w:rStyle w:val="StyleUnderline"/>
        </w:rPr>
        <w:t xml:space="preserve"> and prominent Big Tech critics </w:t>
      </w:r>
      <w:r w:rsidRPr="00910654">
        <w:rPr>
          <w:rStyle w:val="StyleUnderline"/>
          <w:highlight w:val="cyan"/>
        </w:rPr>
        <w:t>to head</w:t>
      </w:r>
      <w:r w:rsidRPr="00066691">
        <w:rPr>
          <w:rStyle w:val="StyleUnderline"/>
        </w:rPr>
        <w:t xml:space="preserve"> the Federal Trade Commission (</w:t>
      </w:r>
      <w:r w:rsidRPr="00910654">
        <w:rPr>
          <w:rStyle w:val="StyleUnderline"/>
          <w:highlight w:val="cyan"/>
        </w:rPr>
        <w:t>FTC</w:t>
      </w:r>
      <w:r w:rsidRPr="00066691">
        <w:rPr>
          <w:rStyle w:val="StyleUnderline"/>
        </w:rPr>
        <w:t xml:space="preserve">) </w:t>
      </w:r>
      <w:r w:rsidRPr="00910654">
        <w:rPr>
          <w:rStyle w:val="StyleUnderline"/>
          <w:highlight w:val="cyan"/>
        </w:rPr>
        <w:t>and</w:t>
      </w:r>
      <w:r w:rsidRPr="00066691">
        <w:rPr>
          <w:rStyle w:val="StyleUnderline"/>
        </w:rPr>
        <w:t xml:space="preserve"> the Antitrust Division of the U.S. Department of Justice (</w:t>
      </w:r>
      <w:r w:rsidRPr="00910654">
        <w:rPr>
          <w:rStyle w:val="StyleUnderline"/>
          <w:highlight w:val="cyan"/>
        </w:rPr>
        <w:t>DOJ</w:t>
      </w:r>
      <w:r w:rsidRPr="00066691">
        <w:rPr>
          <w:rStyle w:val="StyleUnderline"/>
        </w:rPr>
        <w:t xml:space="preserve">), President </w:t>
      </w:r>
      <w:r w:rsidRPr="00910654">
        <w:rPr>
          <w:rStyle w:val="StyleUnderline"/>
          <w:highlight w:val="cyan"/>
        </w:rPr>
        <w:t xml:space="preserve">Biden has </w:t>
      </w:r>
      <w:r w:rsidRPr="00910654">
        <w:rPr>
          <w:rStyle w:val="Emphasis"/>
          <w:highlight w:val="cyan"/>
        </w:rPr>
        <w:t>signaled</w:t>
      </w:r>
      <w:r w:rsidRPr="00066691">
        <w:rPr>
          <w:rStyle w:val="StyleUnderline"/>
        </w:rPr>
        <w:t xml:space="preserve"> that federal antitrust policy is entering </w:t>
      </w:r>
      <w:r w:rsidRPr="00910654">
        <w:rPr>
          <w:rStyle w:val="Emphasis"/>
          <w:highlight w:val="cyan"/>
        </w:rPr>
        <w:t>a new era</w:t>
      </w:r>
      <w:r w:rsidRPr="00066691">
        <w:rPr>
          <w:rStyle w:val="StyleUnderline"/>
        </w:rPr>
        <w:t>.</w:t>
      </w:r>
    </w:p>
    <w:p w14:paraId="0453C88F" w14:textId="77777777" w:rsidR="00C17414" w:rsidRPr="00942E95" w:rsidRDefault="00C17414" w:rsidP="00C17414">
      <w:pPr>
        <w:rPr>
          <w:sz w:val="14"/>
        </w:rPr>
      </w:pPr>
      <w:r w:rsidRPr="00066691">
        <w:rPr>
          <w:rStyle w:val="StyleUnderline"/>
        </w:rPr>
        <w:t>The FTC has already begun carrying out its mandate to reshape antitrust policy. Under the leadership of new Chairwoman Lina Khan, the FTC has moved quickly to eliminate checks on its antitrust enforcement powers.</w:t>
      </w:r>
      <w:r w:rsidRPr="00942E95">
        <w:rPr>
          <w:sz w:val="14"/>
        </w:rPr>
        <w:t xml:space="preserve"> A majority of the FTC’s commissioners have expressly disavowed the agency’s longstanding approaches to policing antitrust violations and have given the new chair unprecedented authority over investigations and rulemakings.</w:t>
      </w:r>
    </w:p>
    <w:p w14:paraId="1D41BDAA" w14:textId="77777777" w:rsidR="00C17414" w:rsidRDefault="00C17414" w:rsidP="00C17414">
      <w:pPr>
        <w:rPr>
          <w:sz w:val="14"/>
        </w:rPr>
      </w:pPr>
      <w:r w:rsidRPr="00942E95">
        <w:rPr>
          <w:sz w:val="14"/>
        </w:rPr>
        <w:t xml:space="preserve">Collectively, </w:t>
      </w:r>
      <w:r w:rsidRPr="00066691">
        <w:rPr>
          <w:rStyle w:val="StyleUnderline"/>
        </w:rPr>
        <w:t xml:space="preserve">the Biden administration and the FTC have sent a clear message to the business community: </w:t>
      </w:r>
      <w:r w:rsidRPr="00910654">
        <w:rPr>
          <w:rStyle w:val="StyleUnderline"/>
          <w:highlight w:val="cyan"/>
        </w:rPr>
        <w:t>aggressive antitrust enforcement is back</w:t>
      </w:r>
      <w:r w:rsidRPr="00942E95">
        <w:rPr>
          <w:sz w:val="14"/>
        </w:rPr>
        <w:t xml:space="preserve">. </w:t>
      </w:r>
      <w:r w:rsidRPr="00066691">
        <w:rPr>
          <w:rStyle w:val="StyleUnderline"/>
        </w:rPr>
        <w:t>Companies should</w:t>
      </w:r>
      <w:r w:rsidRPr="00942E95">
        <w:rPr>
          <w:sz w:val="14"/>
        </w:rPr>
        <w:t xml:space="preserve"> </w:t>
      </w:r>
      <w:r w:rsidRPr="00910654">
        <w:rPr>
          <w:rStyle w:val="Emphasis"/>
          <w:highlight w:val="cyan"/>
        </w:rPr>
        <w:t>expect</w:t>
      </w:r>
      <w:r w:rsidRPr="00066691">
        <w:rPr>
          <w:rStyle w:val="Emphasis"/>
        </w:rPr>
        <w:t xml:space="preserve"> to see </w:t>
      </w:r>
      <w:r w:rsidRPr="00910654">
        <w:rPr>
          <w:rStyle w:val="Emphasis"/>
          <w:highlight w:val="cyan"/>
        </w:rPr>
        <w:t>an increase in</w:t>
      </w:r>
      <w:r w:rsidRPr="00066691">
        <w:rPr>
          <w:rStyle w:val="Emphasis"/>
        </w:rPr>
        <w:t xml:space="preserve"> antitrust </w:t>
      </w:r>
      <w:r w:rsidRPr="00910654">
        <w:rPr>
          <w:rStyle w:val="Emphasis"/>
          <w:highlight w:val="cyan"/>
        </w:rPr>
        <w:t>investigations</w:t>
      </w:r>
      <w:r w:rsidRPr="00942E95">
        <w:rPr>
          <w:sz w:val="14"/>
        </w:rPr>
        <w:t xml:space="preserve">, </w:t>
      </w:r>
      <w:r w:rsidRPr="00910654">
        <w:rPr>
          <w:rStyle w:val="Emphasis"/>
          <w:highlight w:val="cyan"/>
        </w:rPr>
        <w:t>stiffer penalties</w:t>
      </w:r>
      <w:r w:rsidRPr="00066691">
        <w:rPr>
          <w:rStyle w:val="Emphasis"/>
        </w:rPr>
        <w:t xml:space="preserve"> for violations</w:t>
      </w:r>
      <w:r w:rsidRPr="00942E95">
        <w:rPr>
          <w:sz w:val="14"/>
        </w:rPr>
        <w:t xml:space="preserve">, </w:t>
      </w:r>
      <w:r w:rsidRPr="00066691">
        <w:rPr>
          <w:rStyle w:val="Emphasis"/>
        </w:rPr>
        <w:t xml:space="preserve">more </w:t>
      </w:r>
      <w:r w:rsidRPr="00910654">
        <w:rPr>
          <w:rStyle w:val="Emphasis"/>
          <w:highlight w:val="cyan"/>
        </w:rPr>
        <w:t>burdensome</w:t>
      </w:r>
      <w:r w:rsidRPr="00066691">
        <w:rPr>
          <w:rStyle w:val="Emphasis"/>
        </w:rPr>
        <w:t xml:space="preserve"> merger </w:t>
      </w:r>
      <w:r w:rsidRPr="00910654">
        <w:rPr>
          <w:rStyle w:val="Emphasis"/>
          <w:highlight w:val="cyan"/>
        </w:rPr>
        <w:t>reviews</w:t>
      </w:r>
      <w:r w:rsidRPr="00942E95">
        <w:rPr>
          <w:sz w:val="14"/>
        </w:rPr>
        <w:t xml:space="preserve">, </w:t>
      </w:r>
      <w:r w:rsidRPr="00910654">
        <w:rPr>
          <w:rStyle w:val="StyleUnderline"/>
          <w:highlight w:val="cyan"/>
        </w:rPr>
        <w:t>and</w:t>
      </w:r>
      <w:r w:rsidRPr="00910654">
        <w:rPr>
          <w:sz w:val="14"/>
          <w:highlight w:val="cyan"/>
        </w:rPr>
        <w:t xml:space="preserve"> </w:t>
      </w:r>
      <w:r w:rsidRPr="00910654">
        <w:rPr>
          <w:rStyle w:val="Emphasis"/>
          <w:highlight w:val="cyan"/>
        </w:rPr>
        <w:t>new rules</w:t>
      </w:r>
      <w:r w:rsidRPr="00066691">
        <w:rPr>
          <w:rStyle w:val="Emphasis"/>
        </w:rPr>
        <w:t xml:space="preserve"> targeting</w:t>
      </w:r>
      <w:r w:rsidRPr="00942E95">
        <w:rPr>
          <w:sz w:val="14"/>
        </w:rPr>
        <w:t xml:space="preserve"> a range of </w:t>
      </w:r>
      <w:r w:rsidRPr="00066691">
        <w:rPr>
          <w:rStyle w:val="Emphasis"/>
        </w:rPr>
        <w:t>industry practices</w:t>
      </w:r>
      <w:r w:rsidRPr="00942E95">
        <w:rPr>
          <w:sz w:val="14"/>
        </w:rPr>
        <w:t>. In this environment, effective antitrust counseling and compliance programs are more important than ever.</w:t>
      </w:r>
    </w:p>
    <w:p w14:paraId="7E15E092" w14:textId="77777777" w:rsidR="00C17414" w:rsidRDefault="00C17414" w:rsidP="00C17414">
      <w:pPr>
        <w:pStyle w:val="Heading4"/>
      </w:pPr>
      <w:r w:rsidRPr="00D70E0E">
        <w:rPr>
          <w:u w:val="single"/>
        </w:rPr>
        <w:t>COVID</w:t>
      </w:r>
      <w:r>
        <w:t xml:space="preserve"> wrecks </w:t>
      </w:r>
      <w:r w:rsidRPr="00D70E0E">
        <w:rPr>
          <w:u w:val="single"/>
        </w:rPr>
        <w:t>certainty links</w:t>
      </w:r>
    </w:p>
    <w:p w14:paraId="28553BA0" w14:textId="77777777" w:rsidR="00C17414" w:rsidRPr="00D70E0E" w:rsidRDefault="00C17414" w:rsidP="00C17414"/>
    <w:p w14:paraId="68DD22E4" w14:textId="77777777" w:rsidR="00C17414" w:rsidRPr="00EB0C20" w:rsidRDefault="00C17414" w:rsidP="00C17414">
      <w:pPr>
        <w:pStyle w:val="Heading4"/>
      </w:pPr>
      <w:r>
        <w:t xml:space="preserve">Turn – aff </w:t>
      </w:r>
      <w:r>
        <w:rPr>
          <w:u w:val="single"/>
        </w:rPr>
        <w:t>reduces harmful state regulation</w:t>
      </w:r>
      <w:r>
        <w:t xml:space="preserve"> </w:t>
      </w:r>
    </w:p>
    <w:p w14:paraId="069086C2" w14:textId="77777777" w:rsidR="00C17414" w:rsidRPr="001A4E61" w:rsidRDefault="00C17414" w:rsidP="00C17414">
      <w:r w:rsidRPr="0068695F">
        <w:rPr>
          <w:rStyle w:val="Style13ptBold"/>
        </w:rPr>
        <w:t>Meese 15</w:t>
      </w:r>
      <w:r>
        <w:t xml:space="preserve"> [Alan J. Meese, Ball Professor of Law and Cabell Research Professor, William and Mary Law School, 2015 https://ilr.law.uiowa.edu/assets/Uploads/ILR-100-5-Meese.pdf]</w:t>
      </w:r>
    </w:p>
    <w:p w14:paraId="718E729A" w14:textId="77777777" w:rsidR="00C17414" w:rsidRDefault="00C17414" w:rsidP="00C17414">
      <w:r>
        <w:t>Like Professor Hovenkamp</w:t>
      </w:r>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noted, </w:t>
      </w:r>
      <w:r w:rsidRPr="00910654">
        <w:rPr>
          <w:rStyle w:val="StyleUnderline"/>
          <w:highlight w:val="cyan"/>
        </w:rPr>
        <w:t>Parker arose</w:t>
      </w:r>
      <w:r w:rsidRPr="001A4E61">
        <w:rPr>
          <w:rStyle w:val="StyleUnderline"/>
        </w:rPr>
        <w:t xml:space="preserve"> when serious </w:t>
      </w:r>
      <w:r w:rsidRPr="00910654">
        <w:rPr>
          <w:rStyle w:val="StyleUnderline"/>
          <w:highlight w:val="cyan"/>
        </w:rPr>
        <w:t>people</w:t>
      </w:r>
      <w:r w:rsidRPr="001A4E61">
        <w:rPr>
          <w:rStyle w:val="StyleUnderline"/>
        </w:rPr>
        <w:t xml:space="preserve"> </w:t>
      </w:r>
      <w:r w:rsidRPr="00910654">
        <w:rPr>
          <w:rStyle w:val="StyleUnderline"/>
          <w:highlight w:val="cyan"/>
        </w:rPr>
        <w:t>believed</w:t>
      </w:r>
      <w:r w:rsidRPr="001A4E61">
        <w:rPr>
          <w:rStyle w:val="StyleUnderline"/>
        </w:rPr>
        <w:t xml:space="preserve"> that </w:t>
      </w:r>
      <w:r w:rsidRPr="00910654">
        <w:rPr>
          <w:rStyle w:val="StyleUnderline"/>
          <w:highlight w:val="cyan"/>
        </w:rPr>
        <w:t>state</w:t>
      </w:r>
      <w:r w:rsidRPr="001A4E61">
        <w:rPr>
          <w:rStyle w:val="StyleUnderline"/>
        </w:rPr>
        <w:t xml:space="preserve">-enforced </w:t>
      </w:r>
      <w:r w:rsidRPr="00910654">
        <w:rPr>
          <w:rStyle w:val="StyleUnderline"/>
          <w:highlight w:val="cyan"/>
        </w:rPr>
        <w:t>cartelization</w:t>
      </w:r>
      <w:r w:rsidRPr="001A4E61">
        <w:rPr>
          <w:rStyle w:val="StyleUnderline"/>
        </w:rPr>
        <w:t xml:space="preserve"> or monopolization </w:t>
      </w:r>
      <w:r w:rsidRPr="00910654">
        <w:rPr>
          <w:rStyle w:val="StyleUnderline"/>
          <w:highlight w:val="cyan"/>
        </w:rPr>
        <w:t>could</w:t>
      </w:r>
      <w:r w:rsidRPr="001A4E61">
        <w:rPr>
          <w:rStyle w:val="StyleUnderline"/>
        </w:rPr>
        <w:t xml:space="preserve"> help </w:t>
      </w:r>
      <w:r w:rsidRPr="00910654">
        <w:rPr>
          <w:rStyle w:val="StyleUnderline"/>
          <w:highlight w:val="cyan"/>
        </w:rPr>
        <w:t>stabilize the macro</w:t>
      </w:r>
      <w:r w:rsidRPr="001A4E61">
        <w:rPr>
          <w:rStyle w:val="StyleUnderline"/>
        </w:rPr>
        <w:t xml:space="preserve"> </w:t>
      </w:r>
      <w:r w:rsidRPr="00910654">
        <w:rPr>
          <w:rStyle w:val="StyleUnderline"/>
          <w:highlight w:val="cyan"/>
        </w:rPr>
        <w:t>economy</w:t>
      </w:r>
      <w:r w:rsidRPr="001A4E61">
        <w:rPr>
          <w:rStyle w:val="StyleUnderline"/>
        </w:rPr>
        <w:t xml:space="preserve">—a claim that only politicians make today. All three </w:t>
      </w:r>
      <w:r w:rsidRPr="00A7258B">
        <w:rPr>
          <w:rStyle w:val="StyleUnderline"/>
        </w:rPr>
        <w:t>decisions countenance some regulation by political entities that do not internalize the full costs of their actions</w:t>
      </w:r>
      <w:r w:rsidRPr="00A7258B">
        <w:t>.</w:t>
      </w:r>
      <w:r>
        <w:t xml:space="preserve"> </w:t>
      </w:r>
      <w:r w:rsidRPr="00910654">
        <w:rPr>
          <w:rStyle w:val="StyleUnderline"/>
          <w:highlight w:val="cyan"/>
        </w:rPr>
        <w:t>The</w:t>
      </w:r>
      <w:r>
        <w:t xml:space="preserve"> predictable </w:t>
      </w:r>
      <w:r w:rsidRPr="00910654">
        <w:rPr>
          <w:rStyle w:val="StyleUnderline"/>
          <w:highlight w:val="cyan"/>
        </w:rPr>
        <w:t>result</w:t>
      </w:r>
      <w:r>
        <w:t xml:space="preserve"> will be </w:t>
      </w:r>
      <w:r w:rsidRPr="00910654">
        <w:rPr>
          <w:rStyle w:val="Emphasis"/>
          <w:highlight w:val="cyan"/>
        </w:rPr>
        <w:t>too many state-imposed restraints</w:t>
      </w:r>
      <w:r>
        <w:t xml:space="preserve"> and too much state antitrust regulation. </w:t>
      </w:r>
      <w:r w:rsidRPr="00910654">
        <w:rPr>
          <w:rStyle w:val="StyleUnderline"/>
          <w:highlight w:val="cyan"/>
        </w:rPr>
        <w:t>Such</w:t>
      </w:r>
      <w:r w:rsidRPr="00910654">
        <w:rPr>
          <w:highlight w:val="cyan"/>
        </w:rPr>
        <w:t xml:space="preserve"> </w:t>
      </w:r>
      <w:r w:rsidRPr="00910654">
        <w:rPr>
          <w:rStyle w:val="Emphasis"/>
          <w:highlight w:val="cyan"/>
        </w:rPr>
        <w:t>overregulation</w:t>
      </w:r>
      <w:r>
        <w:t xml:space="preserve">, of course, </w:t>
      </w:r>
      <w:r w:rsidRPr="001A4E61">
        <w:rPr>
          <w:rStyle w:val="StyleUnderline"/>
        </w:rPr>
        <w:t>will</w:t>
      </w:r>
      <w:r>
        <w:t xml:space="preserve"> </w:t>
      </w:r>
      <w:r w:rsidRPr="00910654">
        <w:rPr>
          <w:rStyle w:val="StyleUnderline"/>
          <w:highlight w:val="cyan"/>
        </w:rPr>
        <w:t>distort</w:t>
      </w:r>
      <w:r w:rsidRPr="00A7258B">
        <w:rPr>
          <w:rStyle w:val="StyleUnderline"/>
        </w:rPr>
        <w:t xml:space="preserve"> the allocation of </w:t>
      </w:r>
      <w:r w:rsidRPr="00910654">
        <w:rPr>
          <w:rStyle w:val="StyleUnderline"/>
          <w:highlight w:val="cyan"/>
        </w:rPr>
        <w:t>resources</w:t>
      </w:r>
      <w:r>
        <w:t xml:space="preserve"> </w:t>
      </w:r>
      <w:r w:rsidRPr="00A7258B">
        <w:t xml:space="preserve">and reduce national wealth. Moreover, to the extent that such regulation reduces price flexibility,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EB0C20">
        <w:rPr>
          <w:rStyle w:val="StyleUnderline"/>
        </w:rPr>
        <w:t xml:space="preserve">Federal preemption of state-imposed cartels, for instance, would leave states </w:t>
      </w:r>
      <w:r w:rsidRPr="00EB0C20">
        <w:rPr>
          <w:rStyle w:val="Emphasis"/>
        </w:rPr>
        <w:t>perfectly free</w:t>
      </w:r>
      <w:r w:rsidRPr="00EB0C20">
        <w:rPr>
          <w:rStyle w:val="StyleUnderline"/>
        </w:rPr>
        <w:t xml:space="preserve"> to combat externalities, produce public goods, and redistribute income via taxing and spending</w:t>
      </w:r>
      <w:r w:rsidRPr="00EB0C20">
        <w:t>.</w:t>
      </w:r>
    </w:p>
    <w:p w14:paraId="00CF6BA5" w14:textId="77777777" w:rsidR="00C17414" w:rsidRPr="00EA0D50" w:rsidRDefault="00C17414" w:rsidP="00C17414">
      <w:pPr>
        <w:pStyle w:val="Heading4"/>
        <w:rPr>
          <w:u w:val="single"/>
        </w:rPr>
      </w:pPr>
      <w:r>
        <w:t xml:space="preserve">NC Dental litigation causes </w:t>
      </w:r>
      <w:r>
        <w:rPr>
          <w:u w:val="single"/>
        </w:rPr>
        <w:t>confusion</w:t>
      </w:r>
      <w:r>
        <w:t xml:space="preserve"> – only a risk the </w:t>
      </w:r>
      <w:r>
        <w:rPr>
          <w:u w:val="single"/>
        </w:rPr>
        <w:t>aff solves</w:t>
      </w:r>
    </w:p>
    <w:p w14:paraId="3061496C" w14:textId="77777777" w:rsidR="00C17414" w:rsidRPr="00983B0F" w:rsidRDefault="00C17414" w:rsidP="00C17414">
      <w:r w:rsidRPr="00983B0F">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1F4A7BB8" w14:textId="77777777" w:rsidR="00C17414" w:rsidRPr="005A5F33" w:rsidRDefault="00C17414" w:rsidP="00C17414">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One important threshold issue confronted by private litigants is whether claims may be dismissed at the very onset of litigation due to application of state action immunity. Some courts have denied motions to dismiss claims pursuant to Federal Rule of Civil Procedure 12(b)(6), as long as the complaints plausibly allege the immunity is not established. In a case similar to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07790BC4" w14:textId="77777777" w:rsidR="00C17414" w:rsidRPr="005A5F33" w:rsidRDefault="00C17414" w:rsidP="00C17414">
      <w:pPr>
        <w:rPr>
          <w:sz w:val="14"/>
        </w:rPr>
      </w:pPr>
      <w:r w:rsidRPr="005A5F33">
        <w:rPr>
          <w:sz w:val="14"/>
        </w:rPr>
        <w:t>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defence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49C505BA" w14:textId="77777777" w:rsidR="00C17414" w:rsidRPr="005A5F33" w:rsidRDefault="00C17414" w:rsidP="00C17414">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recognising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a ‘flexible and contextspecific’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26799683" w14:textId="77777777" w:rsidR="00C17414" w:rsidRPr="005A5F33" w:rsidRDefault="00C17414" w:rsidP="00C17414">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r w:rsidRPr="00910654">
        <w:rPr>
          <w:rStyle w:val="Emphasis"/>
          <w:highlight w:val="cyan"/>
        </w:rPr>
        <w:t>laboured</w:t>
      </w:r>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programmes,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218FEAF8" w14:textId="77777777" w:rsidR="00C17414" w:rsidRPr="005A5F33" w:rsidRDefault="00C17414" w:rsidP="00C17414">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(eg,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realised.</w:t>
      </w:r>
    </w:p>
    <w:p w14:paraId="2935FB98" w14:textId="77777777" w:rsidR="00C17414" w:rsidRPr="005A5F33" w:rsidRDefault="00C17414" w:rsidP="00C17414">
      <w:pPr>
        <w:rPr>
          <w:sz w:val="14"/>
        </w:rPr>
      </w:pPr>
      <w:r w:rsidRPr="005A5F33">
        <w:rPr>
          <w:sz w:val="14"/>
        </w:rPr>
        <w:t>Conclusion</w:t>
      </w:r>
    </w:p>
    <w:p w14:paraId="1701C559" w14:textId="77777777" w:rsidR="00C17414" w:rsidRDefault="00C17414" w:rsidP="00C17414">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r w:rsidRPr="005A5F33">
        <w:rPr>
          <w:rStyle w:val="StyleUnderline"/>
        </w:rPr>
        <w:t xml:space="preserve">it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39FC939E" w14:textId="77777777" w:rsidR="00C17414" w:rsidRDefault="00C17414" w:rsidP="00C17414">
      <w:pPr>
        <w:pStyle w:val="Heading4"/>
      </w:pPr>
      <w:r>
        <w:t xml:space="preserve">Antitrust </w:t>
      </w:r>
      <w:r w:rsidRPr="0075392C">
        <w:rPr>
          <w:u w:val="single"/>
        </w:rPr>
        <w:t>increases</w:t>
      </w:r>
      <w:r>
        <w:t xml:space="preserve"> </w:t>
      </w:r>
      <w:r w:rsidRPr="0075392C">
        <w:t>business confidence</w:t>
      </w:r>
      <w:r>
        <w:t xml:space="preserve"> and </w:t>
      </w:r>
      <w:r w:rsidRPr="0075392C">
        <w:rPr>
          <w:u w:val="single"/>
        </w:rPr>
        <w:t>growth broadly</w:t>
      </w:r>
    </w:p>
    <w:p w14:paraId="29B7D54A" w14:textId="77777777" w:rsidR="00C17414" w:rsidRPr="00602180" w:rsidRDefault="00C17414" w:rsidP="00C17414">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0C7E36E7" w14:textId="77777777" w:rsidR="00C17414" w:rsidRPr="000F7177" w:rsidRDefault="00C17414" w:rsidP="00C17414">
      <w:pPr>
        <w:rPr>
          <w:sz w:val="16"/>
        </w:rPr>
      </w:pPr>
      <w:r w:rsidRPr="000F7177">
        <w:rPr>
          <w:sz w:val="16"/>
        </w:rPr>
        <w:t xml:space="preserve">Most importantly, it is clear that </w:t>
      </w:r>
      <w:r w:rsidRPr="004A7476">
        <w:rPr>
          <w:highlight w:val="cyan"/>
          <w:u w:val="single"/>
        </w:rPr>
        <w:t>industries where there is</w:t>
      </w:r>
      <w:r w:rsidRPr="00602180">
        <w:rPr>
          <w:u w:val="single"/>
        </w:rPr>
        <w:t xml:space="preserve"> greater </w:t>
      </w:r>
      <w:r w:rsidRPr="004A7476">
        <w:rPr>
          <w:highlight w:val="cyan"/>
          <w:u w:val="single"/>
        </w:rPr>
        <w:t xml:space="preserve">competition experience </w:t>
      </w:r>
      <w:r w:rsidRPr="004A7476">
        <w:rPr>
          <w:rStyle w:val="Emphasis"/>
          <w:highlight w:val="cyan"/>
        </w:rPr>
        <w:t>faster productivity growth.</w:t>
      </w:r>
      <w:r w:rsidRPr="000F7177">
        <w:rPr>
          <w:sz w:val="16"/>
        </w:rPr>
        <w:t xml:space="preserve"> This has been </w:t>
      </w:r>
      <w:r w:rsidRPr="004A7476">
        <w:rPr>
          <w:highlight w:val="cyan"/>
          <w:u w:val="single"/>
        </w:rPr>
        <w:t>confirmed in</w:t>
      </w:r>
      <w:r w:rsidRPr="00602180">
        <w:rPr>
          <w:u w:val="single"/>
        </w:rPr>
        <w:t xml:space="preserve"> a wide </w:t>
      </w:r>
      <w:r w:rsidRPr="004A7476">
        <w:rPr>
          <w:rStyle w:val="Emphasis"/>
          <w:highlight w:val="cyan"/>
        </w:rPr>
        <w:t>variety of</w:t>
      </w:r>
      <w:r w:rsidRPr="009B557C">
        <w:rPr>
          <w:rStyle w:val="Emphasis"/>
        </w:rPr>
        <w:t xml:space="preserve"> empirical </w:t>
      </w:r>
      <w:r w:rsidRPr="004A7476">
        <w:rPr>
          <w:rStyle w:val="Emphasis"/>
          <w:highlight w:val="cyan"/>
        </w:rPr>
        <w:t>studies</w:t>
      </w:r>
      <w:r w:rsidRPr="00602180">
        <w:rPr>
          <w:u w:val="single"/>
        </w:rPr>
        <w:t>, on an industry-by-industry</w:t>
      </w:r>
      <w:r w:rsidRPr="000F7177">
        <w:rPr>
          <w:sz w:val="16"/>
        </w:rPr>
        <w:t xml:space="preserve">, or even firm-by-firm, </w:t>
      </w:r>
      <w:r w:rsidRPr="00602180">
        <w:rPr>
          <w:u w:val="single"/>
        </w:rPr>
        <w:t>basis.</w:t>
      </w:r>
      <w:r w:rsidRPr="000F7177">
        <w:rPr>
          <w:sz w:val="16"/>
        </w:rPr>
        <w:t xml:space="preserve"> Some studies seek to explain differences in productivity growth between industries using measures of the intensity of competition they face. Others look at the effects of specific pro-competitive interventions, particularly trade liberalisation or the introduction of competition into a previously regulated, monopoly sector (such as electricity). </w:t>
      </w:r>
    </w:p>
    <w:p w14:paraId="610CE62D" w14:textId="77777777" w:rsidR="00C17414" w:rsidRPr="000F7177" w:rsidRDefault="00C17414" w:rsidP="00C17414">
      <w:pPr>
        <w:rPr>
          <w:sz w:val="16"/>
        </w:rPr>
      </w:pPr>
      <w:r w:rsidRPr="000F7177">
        <w:rPr>
          <w:sz w:val="16"/>
        </w:rPr>
        <w:t>This finding is not confined to “Western” economies, but emerges from studies of the Japanese and South Korean experiences, as well as from developing countries.</w:t>
      </w:r>
    </w:p>
    <w:p w14:paraId="46E73745" w14:textId="77777777" w:rsidR="00C17414" w:rsidRPr="00602180" w:rsidRDefault="00C17414" w:rsidP="00C17414">
      <w:pPr>
        <w:rPr>
          <w:u w:val="single"/>
        </w:rPr>
      </w:pPr>
      <w:r w:rsidRPr="000F7177">
        <w:rPr>
          <w:sz w:val="16"/>
        </w:rPr>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rPr>
          <w:sz w:val="16"/>
        </w:rPr>
        <w:t xml:space="preserve"> In particular, </w:t>
      </w:r>
      <w:r w:rsidRPr="000F7177">
        <w:rPr>
          <w:rStyle w:val="Emphasis"/>
        </w:rPr>
        <w:t xml:space="preserve">vigorous </w:t>
      </w:r>
      <w:r w:rsidRPr="004A7476">
        <w:rPr>
          <w:rStyle w:val="Emphasis"/>
          <w:highlight w:val="cyan"/>
        </w:rPr>
        <w:t>competition</w:t>
      </w:r>
      <w:r w:rsidRPr="00602180">
        <w:rPr>
          <w:u w:val="single"/>
        </w:rPr>
        <w:t xml:space="preserve"> in upstream sectors </w:t>
      </w:r>
      <w:r w:rsidRPr="004A7476">
        <w:rPr>
          <w:highlight w:val="cyan"/>
          <w:u w:val="single"/>
        </w:rPr>
        <w:t>can ‘</w:t>
      </w:r>
      <w:r w:rsidRPr="004A7476">
        <w:rPr>
          <w:rStyle w:val="Emphasis"/>
          <w:highlight w:val="cyan"/>
        </w:rPr>
        <w:t>cascade</w:t>
      </w:r>
      <w:r w:rsidRPr="004A7476">
        <w:rPr>
          <w:highlight w:val="cyan"/>
          <w:u w:val="single"/>
        </w:rPr>
        <w:t>’ to improve productivity</w:t>
      </w:r>
      <w:r w:rsidRPr="00602180">
        <w:rPr>
          <w:u w:val="single"/>
        </w:rPr>
        <w:t xml:space="preserve"> and employment </w:t>
      </w:r>
      <w:r w:rsidRPr="004A7476">
        <w:rPr>
          <w:highlight w:val="cyan"/>
          <w:u w:val="single"/>
        </w:rPr>
        <w:t>in</w:t>
      </w:r>
      <w:r w:rsidRPr="00602180">
        <w:rPr>
          <w:u w:val="single"/>
        </w:rPr>
        <w:t xml:space="preserve"> downstream sectors and</w:t>
      </w:r>
      <w:r w:rsidRPr="000F7177">
        <w:rPr>
          <w:sz w:val="16"/>
        </w:rPr>
        <w:t xml:space="preserve"> so </w:t>
      </w:r>
      <w:r w:rsidRPr="00602180">
        <w:rPr>
          <w:u w:val="single"/>
        </w:rPr>
        <w:t xml:space="preserve">through </w:t>
      </w:r>
      <w:r w:rsidRPr="004A7476">
        <w:rPr>
          <w:highlight w:val="cyan"/>
          <w:u w:val="single"/>
        </w:rPr>
        <w:t xml:space="preserve">the </w:t>
      </w:r>
      <w:r w:rsidRPr="004A7476">
        <w:rPr>
          <w:rStyle w:val="Emphasis"/>
          <w:highlight w:val="cyan"/>
        </w:rPr>
        <w:t>economy more widely.</w:t>
      </w:r>
    </w:p>
    <w:p w14:paraId="2F4033A0" w14:textId="77777777" w:rsidR="00C17414" w:rsidRPr="000F7177" w:rsidRDefault="00C17414" w:rsidP="00C17414">
      <w:pPr>
        <w:rPr>
          <w:sz w:val="16"/>
        </w:rPr>
      </w:pPr>
      <w:r w:rsidRPr="000F7177">
        <w:rPr>
          <w:sz w:val="16"/>
        </w:rPr>
        <w:t xml:space="preserve">The main reason seems to be that </w:t>
      </w:r>
      <w:r w:rsidRPr="00602180">
        <w:rPr>
          <w:u w:val="single"/>
        </w:rPr>
        <w:t xml:space="preserve">competition </w:t>
      </w:r>
      <w:r w:rsidRPr="004A7476">
        <w:rPr>
          <w:highlight w:val="cyan"/>
          <w:u w:val="single"/>
        </w:rPr>
        <w:t>leads to an improvement in allocative efficiency</w:t>
      </w:r>
      <w:r w:rsidRPr="00602180">
        <w:rPr>
          <w:u w:val="single"/>
        </w:rPr>
        <w:t xml:space="preserve"> by allowing more efficient firms to enter and gain market share</w:t>
      </w:r>
      <w:r w:rsidRPr="000F7177">
        <w:rPr>
          <w:sz w:val="16"/>
        </w:rPr>
        <w:t xml:space="preserve">, at the expense of less efficient firms (the so called between-firms effect). Regulations, or </w:t>
      </w:r>
      <w:r w:rsidRPr="004A7476">
        <w:rPr>
          <w:highlight w:val="cyan"/>
          <w:u w:val="single"/>
        </w:rPr>
        <w:t>anti-competitive behaviour</w:t>
      </w:r>
      <w:r w:rsidRPr="00602180">
        <w:rPr>
          <w:u w:val="single"/>
        </w:rPr>
        <w:t xml:space="preserve"> preventing entry and expansion, may</w:t>
      </w:r>
      <w:r w:rsidRPr="000F7177">
        <w:rPr>
          <w:sz w:val="16"/>
        </w:rPr>
        <w:t xml:space="preserve"> therefore </w:t>
      </w:r>
      <w:r w:rsidRPr="00602180">
        <w:rPr>
          <w:u w:val="single"/>
        </w:rPr>
        <w:t>be</w:t>
      </w:r>
      <w:r w:rsidRPr="000F7177">
        <w:rPr>
          <w:sz w:val="16"/>
        </w:rPr>
        <w:t xml:space="preserve"> particularly </w:t>
      </w:r>
      <w:r w:rsidRPr="004A7476">
        <w:rPr>
          <w:rStyle w:val="Emphasis"/>
          <w:highlight w:val="cyan"/>
        </w:rPr>
        <w:t>damaging for</w:t>
      </w:r>
      <w:r w:rsidRPr="009B557C">
        <w:rPr>
          <w:rStyle w:val="Emphasis"/>
        </w:rPr>
        <w:t xml:space="preserve"> econ</w:t>
      </w:r>
      <w:r w:rsidRPr="000F7177">
        <w:rPr>
          <w:rStyle w:val="Emphasis"/>
        </w:rPr>
        <w:t xml:space="preserve">omic </w:t>
      </w:r>
      <w:r w:rsidRPr="004A7476">
        <w:rPr>
          <w:rStyle w:val="Emphasis"/>
          <w:highlight w:val="cyan"/>
        </w:rPr>
        <w:t>growth.</w:t>
      </w:r>
      <w:r w:rsidRPr="00602180">
        <w:rPr>
          <w:u w:val="single"/>
        </w:rPr>
        <w:t xml:space="preserve"> Competition</w:t>
      </w:r>
      <w:r w:rsidRPr="000F7177">
        <w:rPr>
          <w:sz w:val="16"/>
        </w:rPr>
        <w:t xml:space="preserve"> also </w:t>
      </w:r>
      <w:r w:rsidRPr="00602180">
        <w:rPr>
          <w:u w:val="single"/>
        </w:rPr>
        <w:t>improves</w:t>
      </w:r>
      <w:r w:rsidRPr="000F7177">
        <w:rPr>
          <w:sz w:val="16"/>
        </w:rPr>
        <w:t xml:space="preserve"> the productive </w:t>
      </w:r>
      <w:r w:rsidRPr="00602180">
        <w:rPr>
          <w:u w:val="single"/>
        </w:rPr>
        <w:t>efficiency of firms</w:t>
      </w:r>
      <w:r w:rsidRPr="000F7177">
        <w:rPr>
          <w:sz w:val="16"/>
        </w:rPr>
        <w:t xml:space="preserve"> (the so called within-firms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4D0947A2" w14:textId="77777777" w:rsidR="00C17414" w:rsidRPr="000F7177" w:rsidRDefault="00C17414" w:rsidP="00C17414">
      <w:pPr>
        <w:rPr>
          <w:sz w:val="16"/>
        </w:rPr>
      </w:pPr>
      <w:r w:rsidRPr="000F7177">
        <w:rPr>
          <w:sz w:val="16"/>
        </w:rPr>
        <w:t xml:space="preserve">There is also evidence that </w:t>
      </w:r>
      <w:r w:rsidRPr="004A7476">
        <w:rPr>
          <w:highlight w:val="cyan"/>
          <w:u w:val="single"/>
        </w:rPr>
        <w:t>intervening to promote competition</w:t>
      </w:r>
      <w:r w:rsidRPr="000F7177">
        <w:rPr>
          <w:u w:val="single"/>
        </w:rPr>
        <w:t xml:space="preserve"> will </w:t>
      </w:r>
      <w:r w:rsidRPr="004A7476">
        <w:rPr>
          <w:rStyle w:val="Emphasis"/>
          <w:highlight w:val="cyan"/>
        </w:rPr>
        <w:t>increase innovation.</w:t>
      </w:r>
      <w:r w:rsidRPr="000F7177">
        <w:rPr>
          <w:u w:val="single"/>
        </w:rPr>
        <w:t xml:space="preserve"> Firms facing competitive rivals innovate more than monopolies</w:t>
      </w:r>
      <w:r w:rsidRPr="000F7177">
        <w:rPr>
          <w:sz w:val="16"/>
        </w:rPr>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780DE8C4" w14:textId="77777777" w:rsidR="00C17414" w:rsidRPr="000F7177" w:rsidRDefault="00C17414" w:rsidP="00C17414">
      <w:pPr>
        <w:rPr>
          <w:rStyle w:val="Emphasis"/>
        </w:rPr>
      </w:pPr>
      <w:r w:rsidRPr="000F7177">
        <w:rPr>
          <w:sz w:val="16"/>
        </w:rPr>
        <w:t xml:space="preserve">Because more competitive markets result in higher productivity growth, </w:t>
      </w:r>
      <w:r w:rsidRPr="000F7177">
        <w:rPr>
          <w:u w:val="single"/>
        </w:rPr>
        <w:t xml:space="preserve">policies that lead to markets operating more competitively, such as </w:t>
      </w:r>
      <w:r w:rsidRPr="004A7476">
        <w:rPr>
          <w:rStyle w:val="Emphasis"/>
          <w:highlight w:val="cyan"/>
        </w:rPr>
        <w:t>enforcement of competition law</w:t>
      </w:r>
      <w:r w:rsidRPr="000F7177">
        <w:rPr>
          <w:sz w:val="16"/>
        </w:rPr>
        <w:t xml:space="preserve"> and removal of regulations that hinder competition, </w:t>
      </w:r>
      <w:r w:rsidRPr="000F7177">
        <w:rPr>
          <w:u w:val="single"/>
        </w:rPr>
        <w:t xml:space="preserve">will </w:t>
      </w:r>
      <w:r w:rsidRPr="004A7476">
        <w:rPr>
          <w:highlight w:val="cyan"/>
          <w:u w:val="single"/>
        </w:rPr>
        <w:t xml:space="preserve">result in </w:t>
      </w:r>
      <w:r w:rsidRPr="004A7476">
        <w:rPr>
          <w:rStyle w:val="Emphasis"/>
          <w:highlight w:val="cyan"/>
        </w:rPr>
        <w:t>faster</w:t>
      </w:r>
      <w:r w:rsidRPr="009B557C">
        <w:rPr>
          <w:rStyle w:val="Emphasis"/>
        </w:rPr>
        <w:t xml:space="preserve"> economic </w:t>
      </w:r>
      <w:r w:rsidRPr="004A7476">
        <w:rPr>
          <w:rStyle w:val="Emphasis"/>
          <w:highlight w:val="cyan"/>
        </w:rPr>
        <w:t>growth.</w:t>
      </w:r>
      <w:r w:rsidRPr="000F7177">
        <w:rPr>
          <w:rStyle w:val="Emphasis"/>
        </w:rPr>
        <w:t xml:space="preserve"> </w:t>
      </w:r>
    </w:p>
    <w:p w14:paraId="48A79C04" w14:textId="77777777" w:rsidR="00C17414" w:rsidRPr="000F7177" w:rsidRDefault="00C17414" w:rsidP="00C17414">
      <w:pPr>
        <w:rPr>
          <w:sz w:val="16"/>
        </w:rPr>
      </w:pPr>
      <w:r w:rsidRPr="000F7177">
        <w:rPr>
          <w:sz w:val="16"/>
        </w:rPr>
        <w:t>Is there evidence that pro-competitive policies are effective?</w:t>
      </w:r>
    </w:p>
    <w:p w14:paraId="6119262F" w14:textId="77777777" w:rsidR="00C17414" w:rsidRPr="000F7177" w:rsidRDefault="00C17414" w:rsidP="00C17414">
      <w:pPr>
        <w:rPr>
          <w:rStyle w:val="Emphasis"/>
        </w:rPr>
      </w:pPr>
      <w:r w:rsidRPr="000F7177">
        <w:rPr>
          <w:sz w:val="16"/>
        </w:rPr>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rPr>
          <w:sz w:val="16"/>
        </w:rPr>
        <w:t xml:space="preserve"> Conversely, </w:t>
      </w:r>
      <w:r w:rsidRPr="000F7177">
        <w:rPr>
          <w:u w:val="single"/>
        </w:rPr>
        <w:t>the selective suspension of antitrust laws in the US</w:t>
      </w:r>
      <w:r w:rsidRPr="000F7177">
        <w:rPr>
          <w:sz w:val="16"/>
        </w:rPr>
        <w:t xml:space="preserve">A </w:t>
      </w:r>
      <w:r w:rsidRPr="000F7177">
        <w:rPr>
          <w:u w:val="single"/>
        </w:rPr>
        <w:t>during the</w:t>
      </w:r>
      <w:r w:rsidRPr="000F7177">
        <w:rPr>
          <w:sz w:val="16"/>
        </w:rPr>
        <w:t xml:space="preserve"> 19</w:t>
      </w:r>
      <w:r w:rsidRPr="000F7177">
        <w:rPr>
          <w:u w:val="single"/>
        </w:rPr>
        <w:t xml:space="preserve">30s seems to have </w:t>
      </w:r>
      <w:r w:rsidRPr="000F7177">
        <w:rPr>
          <w:rStyle w:val="Emphasis"/>
        </w:rPr>
        <w:t xml:space="preserve">delayed recovery. </w:t>
      </w:r>
    </w:p>
    <w:p w14:paraId="1CDAC606" w14:textId="77777777" w:rsidR="00C17414" w:rsidRDefault="00C17414" w:rsidP="00C17414">
      <w:pPr>
        <w:rPr>
          <w:u w:val="single"/>
        </w:rPr>
      </w:pPr>
      <w:r w:rsidRPr="000F7177">
        <w:rPr>
          <w:sz w:val="16"/>
        </w:rPr>
        <w:t xml:space="preserve">Many studies of the effect of competition law use international comparisons of different countries’ experiences, to assess whether countries with competition laws (or longer-standing, or more effective competition laws) achieve faster economic growth. The task is a difficult one because of many other factors that affect the overall economic growth rate, including other policies introduced at the same time (e.g. Eastern Europe’s transformation after 1989). Some studies find no effect, but the </w:t>
      </w:r>
      <w:r w:rsidRPr="004A7476">
        <w:rPr>
          <w:rStyle w:val="Emphasis"/>
          <w:highlight w:val="cyan"/>
        </w:rPr>
        <w:t>overwhelming</w:t>
      </w:r>
      <w:r w:rsidRPr="004A7476">
        <w:rPr>
          <w:highlight w:val="cyan"/>
          <w:u w:val="single"/>
        </w:rPr>
        <w:t xml:space="preserve"> majority of</w:t>
      </w:r>
      <w:r w:rsidRPr="000F7177">
        <w:rPr>
          <w:sz w:val="16"/>
        </w:rPr>
        <w:t xml:space="preserve"> such </w:t>
      </w:r>
      <w:r w:rsidRPr="004A7476">
        <w:rPr>
          <w:highlight w:val="cyan"/>
          <w:u w:val="single"/>
        </w:rPr>
        <w:t>studies</w:t>
      </w:r>
      <w:r w:rsidRPr="000F7177">
        <w:rPr>
          <w:sz w:val="16"/>
        </w:rPr>
        <w:t xml:space="preserve"> do</w:t>
      </w:r>
      <w:r w:rsidRPr="008C2FA5">
        <w:rPr>
          <w:sz w:val="16"/>
          <w:szCs w:val="16"/>
        </w:rPr>
        <w:t xml:space="preserve"> </w:t>
      </w:r>
      <w:r w:rsidRPr="004A7476">
        <w:rPr>
          <w:highlight w:val="cyan"/>
          <w:u w:val="single"/>
        </w:rPr>
        <w:t>find</w:t>
      </w:r>
      <w:r w:rsidRPr="000F7177">
        <w:rPr>
          <w:u w:val="single"/>
        </w:rPr>
        <w:t xml:space="preserve"> a </w:t>
      </w:r>
      <w:r w:rsidRPr="004A7476">
        <w:rPr>
          <w:highlight w:val="cyan"/>
          <w:u w:val="single"/>
        </w:rPr>
        <w:t>positive effect of competition law on</w:t>
      </w:r>
      <w:r w:rsidRPr="009B557C">
        <w:rPr>
          <w:u w:val="single"/>
        </w:rPr>
        <w:t xml:space="preserve"> econ</w:t>
      </w:r>
      <w:r w:rsidRPr="000F7177">
        <w:rPr>
          <w:u w:val="single"/>
        </w:rPr>
        <w:t xml:space="preserve">omic </w:t>
      </w:r>
      <w:r w:rsidRPr="004A7476">
        <w:rPr>
          <w:highlight w:val="cyan"/>
          <w:u w:val="single"/>
        </w:rPr>
        <w:t>growth.</w:t>
      </w:r>
      <w:r w:rsidRPr="000F7177">
        <w:rPr>
          <w:sz w:val="16"/>
        </w:rPr>
        <w:t xml:space="preserve"> Most ascribe this effect to increased productivity, although there may also be an effect on investment, especially in developing countries, perhaps </w:t>
      </w:r>
      <w:r w:rsidRPr="004A7476">
        <w:rPr>
          <w:highlight w:val="cyan"/>
          <w:u w:val="single"/>
        </w:rPr>
        <w:t xml:space="preserve">because competition laws </w:t>
      </w:r>
      <w:r w:rsidRPr="004A7476">
        <w:rPr>
          <w:rStyle w:val="Emphasis"/>
          <w:highlight w:val="cyan"/>
        </w:rPr>
        <w:t>boost business confidence</w:t>
      </w:r>
      <w:r w:rsidRPr="000F7177">
        <w:rPr>
          <w:u w:val="single"/>
        </w:rPr>
        <w:t xml:space="preserve"> and reduce corruption.</w:t>
      </w:r>
    </w:p>
    <w:p w14:paraId="0FEB8BB4" w14:textId="77777777" w:rsidR="00C17414" w:rsidRPr="005A5F33" w:rsidRDefault="00C17414" w:rsidP="00C17414">
      <w:pPr>
        <w:rPr>
          <w:sz w:val="14"/>
        </w:rPr>
      </w:pPr>
    </w:p>
    <w:p w14:paraId="5A5B42B8" w14:textId="77777777" w:rsidR="00C17414" w:rsidRDefault="00C17414" w:rsidP="00C17414">
      <w:pPr>
        <w:pStyle w:val="Heading3"/>
      </w:pPr>
      <w:r>
        <w:t>Econ – Impact– 2AC</w:t>
      </w:r>
    </w:p>
    <w:p w14:paraId="7A1B6DDF" w14:textId="77777777" w:rsidR="00C17414" w:rsidRPr="00274340" w:rsidRDefault="00C17414" w:rsidP="00C17414">
      <w:pPr>
        <w:pStyle w:val="Heading4"/>
      </w:pPr>
      <w:r>
        <w:t xml:space="preserve">Ukraine thumps </w:t>
      </w:r>
      <w:r>
        <w:rPr>
          <w:u w:val="single"/>
        </w:rPr>
        <w:t>econ</w:t>
      </w:r>
    </w:p>
    <w:p w14:paraId="09530CD6" w14:textId="77777777" w:rsidR="00C17414" w:rsidRPr="00FD1610" w:rsidRDefault="00C17414" w:rsidP="00C17414">
      <w:r w:rsidRPr="00FD1610">
        <w:rPr>
          <w:rStyle w:val="Style13ptBold"/>
        </w:rPr>
        <w:t>Lynch 22</w:t>
      </w:r>
      <w:r>
        <w:t xml:space="preserve"> [David J. Lynch joined The Washington Post in November 2017 from the Financial Times, where he covered white-collar crime 3-5-2022 https://www.washingtonpost.com/business/2022/03/05/global-economy-russia-ukraine/]</w:t>
      </w:r>
    </w:p>
    <w:p w14:paraId="522014EE" w14:textId="77777777" w:rsidR="00C17414" w:rsidRDefault="00C17414" w:rsidP="00C17414">
      <w:r w:rsidRPr="00274340">
        <w:rPr>
          <w:rStyle w:val="StyleUnderline"/>
          <w:highlight w:val="cyan"/>
        </w:rPr>
        <w:t>Russia’s invasion</w:t>
      </w:r>
      <w:r w:rsidRPr="00274340">
        <w:rPr>
          <w:rStyle w:val="StyleUnderline"/>
        </w:rPr>
        <w:t xml:space="preserve"> of Ukraine</w:t>
      </w:r>
      <w:r>
        <w:t xml:space="preserve"> </w:t>
      </w:r>
      <w:r w:rsidRPr="00274340">
        <w:rPr>
          <w:rStyle w:val="StyleUnderline"/>
        </w:rPr>
        <w:t>and the financial reckoning imposed on Moscow</w:t>
      </w:r>
      <w:r>
        <w:t xml:space="preserve"> in response </w:t>
      </w:r>
      <w:r w:rsidRPr="00274340">
        <w:rPr>
          <w:rStyle w:val="StyleUnderline"/>
        </w:rPr>
        <w:t>are proof</w:t>
      </w:r>
      <w:r>
        <w:t xml:space="preserve"> that the triumphant </w:t>
      </w:r>
      <w:r w:rsidRPr="00274340">
        <w:rPr>
          <w:rStyle w:val="StyleUnderline"/>
        </w:rPr>
        <w:t>globalization</w:t>
      </w:r>
      <w:r>
        <w:t xml:space="preserve"> campaign that began more than 30 years ago has </w:t>
      </w:r>
      <w:r w:rsidRPr="00274340">
        <w:rPr>
          <w:rStyle w:val="Emphasis"/>
        </w:rPr>
        <w:t>reached a dead end</w:t>
      </w:r>
      <w:r>
        <w:t>.</w:t>
      </w:r>
    </w:p>
    <w:p w14:paraId="33CFC83A" w14:textId="77777777" w:rsidR="00C17414" w:rsidRDefault="00C17414" w:rsidP="00C17414">
      <w:r w:rsidRPr="00274340">
        <w:rPr>
          <w:rStyle w:val="StyleUnderline"/>
        </w:rPr>
        <w:t xml:space="preserve">Fallout from the fighting in Ukraine </w:t>
      </w:r>
      <w:r w:rsidRPr="00274340">
        <w:rPr>
          <w:rStyle w:val="StyleUnderline"/>
          <w:highlight w:val="cyan"/>
        </w:rPr>
        <w:t>will take a</w:t>
      </w:r>
      <w:r w:rsidRPr="00274340">
        <w:rPr>
          <w:highlight w:val="cyan"/>
        </w:rPr>
        <w:t xml:space="preserve"> </w:t>
      </w:r>
      <w:r w:rsidRPr="00274340">
        <w:rPr>
          <w:rStyle w:val="Emphasis"/>
          <w:highlight w:val="cyan"/>
        </w:rPr>
        <w:t>meaningful bite out of</w:t>
      </w:r>
      <w:r w:rsidRPr="00274340">
        <w:rPr>
          <w:rStyle w:val="Emphasis"/>
        </w:rPr>
        <w:t xml:space="preserve"> </w:t>
      </w:r>
      <w:r w:rsidRPr="00274340">
        <w:rPr>
          <w:rStyle w:val="StyleUnderline"/>
        </w:rPr>
        <w:t>the global economic</w:t>
      </w:r>
      <w:r>
        <w:t xml:space="preserve"> </w:t>
      </w:r>
      <w:r w:rsidRPr="00274340">
        <w:rPr>
          <w:rStyle w:val="Emphasis"/>
          <w:highlight w:val="cyan"/>
        </w:rPr>
        <w:t>recovery</w:t>
      </w:r>
      <w:r>
        <w:t xml:space="preserve"> this year, with the greatest impact in Europe, </w:t>
      </w:r>
      <w:r w:rsidRPr="00274340">
        <w:rPr>
          <w:rStyle w:val="StyleUnderline"/>
        </w:rPr>
        <w:t>economists said</w:t>
      </w:r>
      <w:r>
        <w:t xml:space="preserve">. </w:t>
      </w:r>
      <w:r w:rsidRPr="00274340">
        <w:rPr>
          <w:rStyle w:val="Emphasis"/>
          <w:highlight w:val="cyan"/>
        </w:rPr>
        <w:t>A spike in oil prices</w:t>
      </w:r>
      <w:r>
        <w:t xml:space="preserve"> to more than $110 per barrel </w:t>
      </w:r>
      <w:r w:rsidRPr="00274340">
        <w:rPr>
          <w:rStyle w:val="StyleUnderline"/>
          <w:highlight w:val="cyan"/>
        </w:rPr>
        <w:t>and</w:t>
      </w:r>
      <w:r w:rsidRPr="00274340">
        <w:rPr>
          <w:highlight w:val="cyan"/>
        </w:rPr>
        <w:t xml:space="preserve"> </w:t>
      </w:r>
      <w:r w:rsidRPr="00274340">
        <w:rPr>
          <w:rStyle w:val="StyleUnderline"/>
          <w:highlight w:val="cyan"/>
        </w:rPr>
        <w:t>renewed</w:t>
      </w:r>
      <w:r w:rsidRPr="00274340">
        <w:rPr>
          <w:highlight w:val="cyan"/>
        </w:rPr>
        <w:t xml:space="preserve"> </w:t>
      </w:r>
      <w:r w:rsidRPr="00274340">
        <w:rPr>
          <w:rStyle w:val="Emphasis"/>
          <w:highlight w:val="cyan"/>
        </w:rPr>
        <w:t>supply chain disruptions</w:t>
      </w:r>
      <w:r>
        <w:t xml:space="preserve"> — including fresh headaches for the auto industry — </w:t>
      </w:r>
      <w:r w:rsidRPr="00274340">
        <w:rPr>
          <w:rStyle w:val="StyleUnderline"/>
          <w:highlight w:val="cyan"/>
        </w:rPr>
        <w:t>also</w:t>
      </w:r>
      <w:r>
        <w:t xml:space="preserve"> </w:t>
      </w:r>
      <w:r w:rsidRPr="00274340">
        <w:rPr>
          <w:rStyle w:val="StyleUnderline"/>
        </w:rPr>
        <w:t>are</w:t>
      </w:r>
      <w:r>
        <w:t xml:space="preserve"> </w:t>
      </w:r>
      <w:r w:rsidRPr="00274340">
        <w:rPr>
          <w:rStyle w:val="StyleUnderline"/>
        </w:rPr>
        <w:t xml:space="preserve">likely to </w:t>
      </w:r>
      <w:r w:rsidRPr="00274340">
        <w:rPr>
          <w:rStyle w:val="Emphasis"/>
          <w:highlight w:val="cyan"/>
        </w:rPr>
        <w:t>aggravate</w:t>
      </w:r>
      <w:r>
        <w:t xml:space="preserve"> U.S. </w:t>
      </w:r>
      <w:r w:rsidRPr="00274340">
        <w:rPr>
          <w:rStyle w:val="Emphasis"/>
          <w:highlight w:val="cyan"/>
        </w:rPr>
        <w:t>inflation</w:t>
      </w:r>
      <w:r>
        <w:t>, already at a 40-year high.</w:t>
      </w:r>
    </w:p>
    <w:p w14:paraId="454123C6" w14:textId="77777777" w:rsidR="00C17414" w:rsidRPr="00855F9E" w:rsidRDefault="00C17414" w:rsidP="00C17414">
      <w:pPr>
        <w:pStyle w:val="Heading4"/>
      </w:pPr>
      <w:r w:rsidRPr="00855F9E">
        <w:t xml:space="preserve">No </w:t>
      </w:r>
      <w:r>
        <w:t>collapse</w:t>
      </w:r>
      <w:r w:rsidRPr="00855F9E">
        <w:t xml:space="preserve"> – other countries fill in</w:t>
      </w:r>
      <w:r>
        <w:t xml:space="preserve"> and </w:t>
      </w:r>
      <w:r w:rsidRPr="00855F9E">
        <w:t>IMF and fed can bailout</w:t>
      </w:r>
    </w:p>
    <w:p w14:paraId="6F064070" w14:textId="77777777" w:rsidR="00C17414" w:rsidRPr="00855F9E" w:rsidRDefault="00C17414" w:rsidP="00C17414"/>
    <w:p w14:paraId="5DE2FCE6" w14:textId="77777777" w:rsidR="00C17414" w:rsidRPr="00855F9E" w:rsidRDefault="00C17414" w:rsidP="00C17414">
      <w:pPr>
        <w:pStyle w:val="Heading4"/>
      </w:pPr>
      <w:r w:rsidRPr="00855F9E">
        <w:t>Econ’s resilient</w:t>
      </w:r>
    </w:p>
    <w:p w14:paraId="680CF944" w14:textId="77777777" w:rsidR="00C17414" w:rsidRPr="00855F9E" w:rsidRDefault="00C17414" w:rsidP="00C17414">
      <w:r>
        <w:rPr>
          <w:rStyle w:val="Style13ptBold"/>
        </w:rPr>
        <w:t>Palha 17</w:t>
      </w:r>
      <w:r w:rsidRPr="00855F9E">
        <w:rPr>
          <w:rStyle w:val="Style13ptBold"/>
        </w:rPr>
        <w:t xml:space="preserve"> –</w:t>
      </w:r>
      <w:r w:rsidRPr="00855F9E">
        <w:t xml:space="preserve"> Sol Palha, Head Financial Analyst at Tactical Investor, Writer at The Street, Contributor at Huffington Post, Master’s Degree in Psychology from Columbia University, Lecturer at Pasiad International, “Is A Spectacular Stock Market Crash Just Around the Corner?”, 2017, http://www.huffingtonpost.com/entry/is-a-spectacular-stock-market-crash-just-around-the_us_599dbd8fe4b056057bddd035</w:t>
      </w:r>
    </w:p>
    <w:p w14:paraId="54C38D41" w14:textId="77777777" w:rsidR="00C17414" w:rsidRPr="00855F9E" w:rsidRDefault="00C17414" w:rsidP="00C17414">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910654">
        <w:rPr>
          <w:rStyle w:val="StyleUnderline"/>
          <w:highlight w:val="cyan"/>
        </w:rPr>
        <w:t>there has been a</w:t>
      </w:r>
      <w:r w:rsidRPr="00855F9E">
        <w:rPr>
          <w:rStyle w:val="StyleUnderline"/>
        </w:rPr>
        <w:t xml:space="preserve"> </w:t>
      </w:r>
      <w:r w:rsidRPr="00855F9E">
        <w:rPr>
          <w:rStyle w:val="Emphasis"/>
        </w:rPr>
        <w:t xml:space="preserve">constant </w:t>
      </w:r>
      <w:r w:rsidRPr="00910654">
        <w:rPr>
          <w:rStyle w:val="Emphasis"/>
          <w:highlight w:val="cyan"/>
        </w:rPr>
        <w:t>drumbeat</w:t>
      </w:r>
      <w:r w:rsidRPr="00910654">
        <w:rPr>
          <w:rStyle w:val="StyleUnderline"/>
          <w:highlight w:val="cyan"/>
        </w:rPr>
        <w:t xml:space="preserve"> of</w:t>
      </w:r>
      <w:r w:rsidRPr="00855F9E">
        <w:rPr>
          <w:rStyle w:val="StyleUnderline"/>
        </w:rPr>
        <w:t xml:space="preserve"> the market is going to </w:t>
      </w:r>
      <w:r w:rsidRPr="00910654">
        <w:rPr>
          <w:rStyle w:val="StyleUnderline"/>
          <w:highlight w:val="cyan"/>
        </w:rPr>
        <w:t>crash stories</w:t>
      </w:r>
      <w:r w:rsidRPr="00855F9E">
        <w:rPr>
          <w:sz w:val="14"/>
        </w:rPr>
        <w:t xml:space="preserve">. In 2009, many experts felt that the market had rallied too strongly and that it needed to pull back sharply before moving higher up. They were calling for 15%-20% correction. </w:t>
      </w:r>
      <w:r w:rsidRPr="00910654">
        <w:rPr>
          <w:rStyle w:val="StyleUnderline"/>
          <w:highlight w:val="cyan"/>
        </w:rPr>
        <w:t>Ten years later</w:t>
      </w:r>
      <w:r w:rsidRPr="00855F9E">
        <w:rPr>
          <w:rStyle w:val="StyleUnderline"/>
        </w:rPr>
        <w:t xml:space="preserve"> and </w:t>
      </w:r>
      <w:r w:rsidRPr="00910654">
        <w:rPr>
          <w:rStyle w:val="StyleUnderline"/>
          <w:highlight w:val="cyan"/>
        </w:rPr>
        <w:t>most</w:t>
      </w:r>
      <w:r w:rsidRPr="00855F9E">
        <w:rPr>
          <w:rStyle w:val="StyleUnderline"/>
        </w:rPr>
        <w:t xml:space="preserve"> of them </w:t>
      </w:r>
      <w:r w:rsidRPr="00910654">
        <w:rPr>
          <w:rStyle w:val="StyleUnderline"/>
          <w:highlight w:val="cyan"/>
        </w:rPr>
        <w:t xml:space="preserve">are </w:t>
      </w:r>
      <w:r w:rsidRPr="00910654">
        <w:rPr>
          <w:rStyle w:val="Emphasis"/>
          <w:highlight w:val="cyan"/>
        </w:rPr>
        <w:t>still waiting</w:t>
      </w:r>
      <w:r w:rsidRPr="00855F9E">
        <w:rPr>
          <w:rStyle w:val="StyleUnderline"/>
        </w:rPr>
        <w:t xml:space="preserve"> for this so-called crash</w:t>
      </w:r>
      <w:r w:rsidRPr="00855F9E">
        <w:rPr>
          <w:sz w:val="14"/>
        </w:rPr>
        <w:t xml:space="preserve">. A stock market crash is a possibility but </w:t>
      </w:r>
      <w:r w:rsidRPr="00855F9E">
        <w:rPr>
          <w:rStyle w:val="StyleUnderline"/>
        </w:rPr>
        <w:t xml:space="preserve">the </w:t>
      </w:r>
      <w:r w:rsidRPr="00910654">
        <w:rPr>
          <w:rStyle w:val="Emphasis"/>
          <w:highlight w:val="cyan"/>
        </w:rPr>
        <w:t>possibility</w:t>
      </w:r>
      <w:r w:rsidRPr="00910654">
        <w:rPr>
          <w:rStyle w:val="StyleUnderline"/>
          <w:highlight w:val="cyan"/>
        </w:rPr>
        <w:t xml:space="preserve"> is not the same</w:t>
      </w:r>
      <w:r w:rsidRPr="00855F9E">
        <w:rPr>
          <w:rStyle w:val="StyleUnderline"/>
        </w:rPr>
        <w:t xml:space="preserve"> thing as </w:t>
      </w:r>
      <w:r w:rsidRPr="00910654">
        <w:rPr>
          <w:rStyle w:val="Emphasis"/>
          <w:highlight w:val="cyan"/>
        </w:rPr>
        <w:t>certainty</w:t>
      </w:r>
      <w:r w:rsidRPr="00910654">
        <w:rPr>
          <w:rStyle w:val="StyleUnderline"/>
          <w:highlight w:val="cyan"/>
        </w:rPr>
        <w:t>, and this</w:t>
      </w:r>
      <w:r w:rsidRPr="00855F9E">
        <w:rPr>
          <w:rStyle w:val="StyleUnderline"/>
        </w:rPr>
        <w:t xml:space="preserve"> is what seems to </w:t>
      </w:r>
      <w:r w:rsidRPr="00910654">
        <w:rPr>
          <w:rStyle w:val="Emphasis"/>
          <w:highlight w:val="cyan"/>
        </w:rPr>
        <w:t>elude</w:t>
      </w:r>
      <w:r w:rsidRPr="00855F9E">
        <w:rPr>
          <w:rStyle w:val="StyleUnderline"/>
        </w:rPr>
        <w:t xml:space="preserve"> most of the </w:t>
      </w:r>
      <w:r w:rsidRPr="00910654">
        <w:rPr>
          <w:rStyle w:val="StyleUnderline"/>
          <w:highlight w:val="cyan"/>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6D0ED180" w14:textId="77777777" w:rsidR="00C17414" w:rsidRPr="00855F9E" w:rsidRDefault="00C17414" w:rsidP="00C17414">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6C880200" w14:textId="77777777" w:rsidR="00C17414" w:rsidRPr="00855F9E" w:rsidRDefault="00C17414" w:rsidP="00C17414">
      <w:pPr>
        <w:rPr>
          <w:sz w:val="14"/>
        </w:rPr>
      </w:pPr>
      <w:r w:rsidRPr="00855F9E">
        <w:rPr>
          <w:sz w:val="14"/>
        </w:rPr>
        <w:t>This market will experience a spectacular crash one day; nothing can trend upwards forever and eventually the market has to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38C1A66C" w14:textId="77777777" w:rsidR="00C17414" w:rsidRPr="00855F9E" w:rsidRDefault="00C17414" w:rsidP="00C17414">
      <w:pPr>
        <w:rPr>
          <w:sz w:val="14"/>
        </w:rPr>
      </w:pPr>
      <w:r w:rsidRPr="00855F9E">
        <w:rPr>
          <w:sz w:val="14"/>
        </w:rPr>
        <w:t>Jim Rogers states that the next crash will be the worst one we have seen in our lifetimes.</w:t>
      </w:r>
    </w:p>
    <w:p w14:paraId="781A50C7" w14:textId="77777777" w:rsidR="00C17414" w:rsidRPr="00855F9E" w:rsidRDefault="00C17414" w:rsidP="00C17414">
      <w:pPr>
        <w:rPr>
          <w:sz w:val="14"/>
        </w:rPr>
      </w:pPr>
      <w:r w:rsidRPr="00910654">
        <w:rPr>
          <w:rStyle w:val="StyleUnderline"/>
          <w:highlight w:val="cyan"/>
        </w:rPr>
        <w:t>We’ve had financial problems</w:t>
      </w:r>
      <w:r w:rsidRPr="00855F9E">
        <w:rPr>
          <w:rStyle w:val="StyleUnderline"/>
        </w:rPr>
        <w:t xml:space="preserve"> in America</w:t>
      </w:r>
      <w:r w:rsidRPr="00855F9E">
        <w:rPr>
          <w:sz w:val="14"/>
        </w:rPr>
        <w:t xml:space="preserve"> — let’s use America — </w:t>
      </w:r>
      <w:r w:rsidRPr="00910654">
        <w:rPr>
          <w:rStyle w:val="Emphasis"/>
          <w:highlight w:val="cyan"/>
        </w:rPr>
        <w:t>every four</w:t>
      </w:r>
      <w:r w:rsidRPr="00855F9E">
        <w:rPr>
          <w:rStyle w:val="Emphasis"/>
        </w:rPr>
        <w:t xml:space="preserve"> to seven </w:t>
      </w:r>
      <w:r w:rsidRPr="00910654">
        <w:rPr>
          <w:rStyle w:val="Emphasis"/>
          <w:highlight w:val="cyan"/>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2499D071" w14:textId="77777777" w:rsidR="00C17414" w:rsidRPr="00855F9E" w:rsidRDefault="00C17414" w:rsidP="00C17414">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3BDE3320" w14:textId="77777777" w:rsidR="00C17414" w:rsidRPr="00855F9E" w:rsidRDefault="00C17414" w:rsidP="00C17414">
      <w:pPr>
        <w:rPr>
          <w:sz w:val="14"/>
        </w:rPr>
      </w:pPr>
      <w:r w:rsidRPr="00855F9E">
        <w:rPr>
          <w:sz w:val="14"/>
        </w:rPr>
        <w:t xml:space="preserve">In a broad manner of speaking, he is right, but the proverbial question as always is “when”; </w:t>
      </w:r>
      <w:r w:rsidRPr="00910654">
        <w:rPr>
          <w:rStyle w:val="StyleUnderline"/>
          <w:highlight w:val="cyan"/>
        </w:rPr>
        <w:t>so far</w:t>
      </w:r>
      <w:r w:rsidRPr="00855F9E">
        <w:rPr>
          <w:rStyle w:val="StyleUnderline"/>
        </w:rPr>
        <w:t xml:space="preserve"> the </w:t>
      </w:r>
      <w:r w:rsidRPr="00910654">
        <w:rPr>
          <w:rStyle w:val="StyleUnderline"/>
          <w:highlight w:val="cyan"/>
        </w:rPr>
        <w:t>naysayers</w:t>
      </w:r>
      <w:r w:rsidRPr="00855F9E">
        <w:rPr>
          <w:rStyle w:val="StyleUnderline"/>
        </w:rPr>
        <w:t xml:space="preserve"> have </w:t>
      </w:r>
      <w:r w:rsidRPr="00910654">
        <w:rPr>
          <w:rStyle w:val="Emphasis"/>
          <w:highlight w:val="cyan"/>
        </w:rPr>
        <w:t>missed the mark by 1000 miles</w:t>
      </w:r>
      <w:r w:rsidRPr="00855F9E">
        <w:rPr>
          <w:sz w:val="14"/>
        </w:rPr>
        <w:t xml:space="preserve">. This entire rally has been based on the fact that </w:t>
      </w:r>
      <w:r w:rsidRPr="00910654">
        <w:rPr>
          <w:rStyle w:val="StyleUnderline"/>
          <w:highlight w:val="cyan"/>
        </w:rPr>
        <w:t>the Fed</w:t>
      </w:r>
      <w:r w:rsidRPr="00855F9E">
        <w:rPr>
          <w:rStyle w:val="StyleUnderline"/>
        </w:rPr>
        <w:t xml:space="preserve"> artificially </w:t>
      </w:r>
      <w:r w:rsidRPr="00910654">
        <w:rPr>
          <w:rStyle w:val="StyleUnderline"/>
          <w:highlight w:val="cyan"/>
        </w:rPr>
        <w:t>propped</w:t>
      </w:r>
      <w:r w:rsidRPr="00855F9E">
        <w:rPr>
          <w:rStyle w:val="StyleUnderline"/>
        </w:rPr>
        <w:t xml:space="preserve"> the </w:t>
      </w:r>
      <w:r w:rsidRPr="00910654">
        <w:rPr>
          <w:rStyle w:val="StyleUnderline"/>
          <w:highlight w:val="cyan"/>
        </w:rPr>
        <w:t>markets</w:t>
      </w:r>
      <w:r w:rsidRPr="00855F9E">
        <w:rPr>
          <w:rStyle w:val="StyleUnderline"/>
        </w:rPr>
        <w:t xml:space="preserve"> by </w:t>
      </w:r>
      <w:r w:rsidRPr="00910654">
        <w:rPr>
          <w:rStyle w:val="StyleUnderline"/>
          <w:highlight w:val="cyan"/>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over and over again over the years, that </w:t>
      </w:r>
      <w:r w:rsidRPr="00910654">
        <w:rPr>
          <w:rStyle w:val="StyleUnderline"/>
          <w:highlight w:val="cyan"/>
        </w:rPr>
        <w:t>until</w:t>
      </w:r>
      <w:r w:rsidRPr="00855F9E">
        <w:rPr>
          <w:rStyle w:val="StyleUnderline"/>
        </w:rPr>
        <w:t xml:space="preserve"> the </w:t>
      </w:r>
      <w:r w:rsidRPr="00910654">
        <w:rPr>
          <w:rStyle w:val="StyleUnderline"/>
          <w:highlight w:val="cyan"/>
        </w:rPr>
        <w:t>masses embrace</w:t>
      </w:r>
      <w:r w:rsidRPr="00855F9E">
        <w:rPr>
          <w:rStyle w:val="StyleUnderline"/>
        </w:rPr>
        <w:t xml:space="preserve"> this market, </w:t>
      </w:r>
      <w:r w:rsidRPr="00910654">
        <w:rPr>
          <w:rStyle w:val="StyleUnderline"/>
          <w:highlight w:val="cyan"/>
        </w:rPr>
        <w:t xml:space="preserve">a crash is </w:t>
      </w:r>
      <w:r w:rsidRPr="00910654">
        <w:rPr>
          <w:rStyle w:val="Emphasis"/>
          <w:highlight w:val="cyan"/>
        </w:rPr>
        <w:t>unlikely</w:t>
      </w:r>
      <w:r w:rsidRPr="00855F9E">
        <w:rPr>
          <w:sz w:val="14"/>
        </w:rPr>
        <w:t>. A strong correction is, however, a certainty; it’s just a matter of time.</w:t>
      </w:r>
    </w:p>
    <w:p w14:paraId="565C35AE" w14:textId="77777777" w:rsidR="00C17414" w:rsidRPr="00855F9E" w:rsidRDefault="00C17414" w:rsidP="00C17414">
      <w:pPr>
        <w:rPr>
          <w:sz w:val="14"/>
        </w:rPr>
      </w:pPr>
      <w:r w:rsidRPr="00910654">
        <w:rPr>
          <w:rStyle w:val="StyleUnderline"/>
          <w:highlight w:val="cyan"/>
        </w:rPr>
        <w:t>The market</w:t>
      </w:r>
      <w:r w:rsidRPr="00855F9E">
        <w:rPr>
          <w:rStyle w:val="StyleUnderline"/>
        </w:rPr>
        <w:t xml:space="preserve"> has </w:t>
      </w:r>
      <w:r w:rsidRPr="00910654">
        <w:rPr>
          <w:rStyle w:val="StyleUnderline"/>
          <w:highlight w:val="cyan"/>
        </w:rPr>
        <w:t xml:space="preserve">defied </w:t>
      </w:r>
      <w:r w:rsidRPr="00910654">
        <w:rPr>
          <w:rStyle w:val="Emphasis"/>
          <w:highlight w:val="cyan"/>
        </w:rPr>
        <w:t>every call</w:t>
      </w:r>
      <w:r w:rsidRPr="00855F9E">
        <w:rPr>
          <w:sz w:val="14"/>
        </w:rPr>
        <w:t>,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by definition has no pattern so expect this market to do things no other market has ever done before.</w:t>
      </w:r>
    </w:p>
    <w:p w14:paraId="2A8432FF" w14:textId="77777777" w:rsidR="00C17414" w:rsidRPr="00855F9E" w:rsidRDefault="00C17414" w:rsidP="00C17414">
      <w:pPr>
        <w:rPr>
          <w:u w:val="single"/>
        </w:rPr>
      </w:pPr>
      <w:r w:rsidRPr="00855F9E">
        <w:rPr>
          <w:rStyle w:val="StyleUnderline"/>
        </w:rPr>
        <w:t xml:space="preserve">The markets will crash one day but these </w:t>
      </w:r>
      <w:r w:rsidRPr="00910654">
        <w:rPr>
          <w:rStyle w:val="Emphasis"/>
          <w:highlight w:val="cyan"/>
        </w:rPr>
        <w:t>so-called experts have no idea</w:t>
      </w:r>
      <w:r w:rsidRPr="00855F9E">
        <w:rPr>
          <w:rStyle w:val="Emphasis"/>
        </w:rPr>
        <w:t xml:space="preserve"> of </w:t>
      </w:r>
      <w:r w:rsidRPr="00910654">
        <w:rPr>
          <w:rStyle w:val="Emphasis"/>
          <w:highlight w:val="cyan"/>
        </w:rPr>
        <w:t>this</w:t>
      </w:r>
      <w:r w:rsidRPr="00855F9E">
        <w:rPr>
          <w:rStyle w:val="Emphasis"/>
        </w:rPr>
        <w:t xml:space="preserve"> event </w:t>
      </w:r>
      <w:r w:rsidRPr="00910654">
        <w:rPr>
          <w:rStyle w:val="Emphasis"/>
          <w:highlight w:val="cyan"/>
        </w:rPr>
        <w:t>will occur</w:t>
      </w:r>
    </w:p>
    <w:p w14:paraId="2CA531DC" w14:textId="77777777" w:rsidR="00C17414" w:rsidRPr="00855F9E" w:rsidRDefault="00C17414" w:rsidP="00C17414">
      <w:pPr>
        <w:pStyle w:val="Heading4"/>
        <w:rPr>
          <w:rFonts w:cs="Times New Roman"/>
        </w:rPr>
      </w:pPr>
      <w:r w:rsidRPr="00855F9E">
        <w:rPr>
          <w:rFonts w:cs="Times New Roman"/>
        </w:rPr>
        <w:t>U.S. not key</w:t>
      </w:r>
    </w:p>
    <w:p w14:paraId="58769ADD" w14:textId="77777777" w:rsidR="00C17414" w:rsidRPr="00855F9E" w:rsidRDefault="00C17414" w:rsidP="00C17414">
      <w:r w:rsidRPr="00855F9E">
        <w:rPr>
          <w:rStyle w:val="Style13ptBold"/>
        </w:rPr>
        <w:t>Molavi 11 –</w:t>
      </w:r>
      <w:r w:rsidRPr="00855F9E">
        <w:t xml:space="preserve"> Afshin Molavi, Senior Fellow and Co-Director of the World Economic Roundtable at the New America Foundation, “US Economic Power is Part of a Healthier Global Order”, The National, 7-4, http://www.thenational.ae/thenationalconversation/comment/us-economic-power-is-part-of-a-healthier-global-order#full</w:t>
      </w:r>
    </w:p>
    <w:p w14:paraId="591FF73C" w14:textId="77777777" w:rsidR="00C17414" w:rsidRPr="00855F9E" w:rsidRDefault="00C17414" w:rsidP="00C17414">
      <w:pPr>
        <w:rPr>
          <w:sz w:val="12"/>
        </w:rPr>
      </w:pPr>
      <w:r w:rsidRPr="00855F9E">
        <w:rPr>
          <w:sz w:val="12"/>
        </w:rPr>
        <w:t xml:space="preserve">Thus, the world faces the prospect of America slipping quietly into a "lost decade" of sluggish growth - of </w:t>
      </w:r>
      <w:r w:rsidRPr="00910654">
        <w:rPr>
          <w:rStyle w:val="StyleUnderline"/>
          <w:highlight w:val="cyan"/>
        </w:rPr>
        <w:t>America sneezing</w:t>
      </w:r>
      <w:r w:rsidRPr="00855F9E">
        <w:rPr>
          <w:sz w:val="12"/>
        </w:rPr>
        <w:t xml:space="preserve"> and wheezing and coughing, but not facing a crisis moment. </w:t>
      </w:r>
      <w:r w:rsidRPr="00910654">
        <w:rPr>
          <w:rStyle w:val="StyleUnderline"/>
          <w:highlight w:val="cyan"/>
        </w:rPr>
        <w:t>What</w:t>
      </w:r>
      <w:r w:rsidRPr="00855F9E">
        <w:rPr>
          <w:rStyle w:val="StyleUnderline"/>
        </w:rPr>
        <w:t xml:space="preserve"> </w:t>
      </w:r>
      <w:r w:rsidRPr="00910654">
        <w:rPr>
          <w:rStyle w:val="StyleUnderline"/>
          <w:highlight w:val="cyan"/>
        </w:rPr>
        <w:t>will this mean</w:t>
      </w:r>
      <w:r w:rsidRPr="00855F9E">
        <w:rPr>
          <w:rStyle w:val="StyleUnderline"/>
        </w:rPr>
        <w:t xml:space="preserve"> for the world?</w:t>
      </w:r>
      <w:r w:rsidRPr="00855F9E">
        <w:rPr>
          <w:u w:val="single"/>
        </w:rPr>
        <w:t xml:space="preserve"> </w:t>
      </w:r>
      <w:r w:rsidRPr="00910654">
        <w:rPr>
          <w:rStyle w:val="StyleUnderline"/>
          <w:highlight w:val="cyan"/>
        </w:rPr>
        <w:t>Japan</w:t>
      </w:r>
      <w:r w:rsidRPr="00855F9E">
        <w:rPr>
          <w:rStyle w:val="StyleUnderline"/>
        </w:rPr>
        <w:t>'s growth</w:t>
      </w:r>
      <w:r w:rsidRPr="00855F9E">
        <w:rPr>
          <w:sz w:val="12"/>
        </w:rPr>
        <w:t xml:space="preserve"> throughout the 1970s and 1980s </w:t>
      </w:r>
      <w:r w:rsidRPr="00910654">
        <w:rPr>
          <w:rStyle w:val="StyleUnderline"/>
          <w:highlight w:val="cyan"/>
        </w:rPr>
        <w:t>bolstered</w:t>
      </w:r>
      <w:r w:rsidRPr="00855F9E">
        <w:rPr>
          <w:sz w:val="12"/>
        </w:rPr>
        <w:t xml:space="preserve"> many of their </w:t>
      </w:r>
      <w:r w:rsidRPr="00910654">
        <w:rPr>
          <w:rStyle w:val="StyleUnderline"/>
          <w:highlight w:val="cyan"/>
        </w:rPr>
        <w:t>Asia</w:t>
      </w:r>
      <w:r w:rsidRPr="00855F9E">
        <w:rPr>
          <w:rStyle w:val="StyleUnderline"/>
        </w:rPr>
        <w:t>n trading partners</w:t>
      </w:r>
      <w:r w:rsidRPr="00855F9E">
        <w:rPr>
          <w:sz w:val="12"/>
        </w:rPr>
        <w:t xml:space="preserve">. Japan's demand was a boon. But Japan's lost decade in the 1990s did not stop the Asian tigers from rising. In some cases, countries such as </w:t>
      </w:r>
      <w:r w:rsidRPr="00855F9E">
        <w:rPr>
          <w:rStyle w:val="StyleUnderline"/>
        </w:rPr>
        <w:t>South Korea and Taiwan</w:t>
      </w:r>
      <w:r w:rsidRPr="00855F9E">
        <w:rPr>
          <w:sz w:val="12"/>
        </w:rPr>
        <w:t xml:space="preserve"> even </w:t>
      </w:r>
      <w:r w:rsidRPr="00855F9E">
        <w:rPr>
          <w:rStyle w:val="StyleUnderline"/>
        </w:rPr>
        <w:t>benefited</w:t>
      </w:r>
      <w:r w:rsidRPr="00855F9E">
        <w:rPr>
          <w:sz w:val="12"/>
        </w:rPr>
        <w:t xml:space="preserve"> from the Japanese slowdown, stealing away market share in key industries. The same may happen with an American "lost decade". A World Bank report in late 2009 noted that </w:t>
      </w:r>
      <w:r w:rsidRPr="00910654">
        <w:rPr>
          <w:rStyle w:val="StyleUnderline"/>
          <w:highlight w:val="cyan"/>
        </w:rPr>
        <w:t>Latin America</w:t>
      </w:r>
      <w:r w:rsidRPr="00855F9E">
        <w:rPr>
          <w:rStyle w:val="StyleUnderline"/>
        </w:rPr>
        <w:t>n countries</w:t>
      </w:r>
      <w:r w:rsidRPr="00855F9E">
        <w:rPr>
          <w:sz w:val="12"/>
        </w:rPr>
        <w:t xml:space="preserve"> - the most exposed to American contagion - </w:t>
      </w:r>
      <w:r w:rsidRPr="00910654">
        <w:rPr>
          <w:rStyle w:val="StyleUnderline"/>
          <w:highlight w:val="cyan"/>
        </w:rPr>
        <w:t>did not</w:t>
      </w:r>
      <w:r w:rsidRPr="00855F9E">
        <w:rPr>
          <w:rStyle w:val="StyleUnderline"/>
        </w:rPr>
        <w:t xml:space="preserve"> </w:t>
      </w:r>
      <w:r w:rsidRPr="00910654">
        <w:rPr>
          <w:rStyle w:val="StyleUnderline"/>
          <w:highlight w:val="cyan"/>
        </w:rPr>
        <w:t>feel</w:t>
      </w:r>
      <w:r w:rsidRPr="00855F9E">
        <w:rPr>
          <w:rStyle w:val="StyleUnderline"/>
        </w:rPr>
        <w:t xml:space="preserve"> severe </w:t>
      </w:r>
      <w:r w:rsidRPr="00910654">
        <w:rPr>
          <w:rStyle w:val="StyleUnderline"/>
          <w:highlight w:val="cyan"/>
        </w:rPr>
        <w:t>effects</w:t>
      </w:r>
      <w:r w:rsidRPr="00855F9E">
        <w:rPr>
          <w:rStyle w:val="StyleUnderline"/>
        </w:rPr>
        <w:t xml:space="preserve"> from the American crisis. </w:t>
      </w:r>
      <w:r w:rsidRPr="00910654">
        <w:rPr>
          <w:rStyle w:val="StyleUnderline"/>
          <w:highlight w:val="cyan"/>
        </w:rPr>
        <w:t>The same</w:t>
      </w:r>
      <w:r w:rsidRPr="00855F9E">
        <w:rPr>
          <w:rStyle w:val="StyleUnderline"/>
        </w:rPr>
        <w:t xml:space="preserve"> goes </w:t>
      </w:r>
      <w:r w:rsidRPr="00910654">
        <w:rPr>
          <w:rStyle w:val="StyleUnderline"/>
          <w:highlight w:val="cyan"/>
        </w:rPr>
        <w:t>for</w:t>
      </w:r>
      <w:r w:rsidRPr="00855F9E">
        <w:rPr>
          <w:rStyle w:val="StyleUnderline"/>
        </w:rPr>
        <w:t xml:space="preserve"> other </w:t>
      </w:r>
      <w:r w:rsidRPr="00910654">
        <w:rPr>
          <w:rStyle w:val="StyleUnderline"/>
          <w:highlight w:val="cyan"/>
        </w:rPr>
        <w:t>emerging markets.</w:t>
      </w:r>
      <w:r w:rsidRPr="00855F9E">
        <w:rPr>
          <w:rStyle w:val="StyleUnderline"/>
        </w:rPr>
        <w:t xml:space="preserve"> </w:t>
      </w:r>
      <w:r w:rsidRPr="00910654">
        <w:rPr>
          <w:rStyle w:val="StyleUnderline"/>
          <w:highlight w:val="cyan"/>
        </w:rPr>
        <w:t>So</w:t>
      </w:r>
      <w:r w:rsidRPr="00855F9E">
        <w:rPr>
          <w:rStyle w:val="StyleUnderline"/>
        </w:rPr>
        <w:t xml:space="preserve">, perhaps </w:t>
      </w:r>
      <w:r w:rsidRPr="00910654">
        <w:rPr>
          <w:rStyle w:val="Emphasis"/>
          <w:highlight w:val="cyan"/>
        </w:rPr>
        <w:t xml:space="preserve">the world will shrug off </w:t>
      </w:r>
      <w:r w:rsidRPr="00855F9E">
        <w:rPr>
          <w:rStyle w:val="Emphasis"/>
        </w:rPr>
        <w:t xml:space="preserve">a steady </w:t>
      </w:r>
      <w:r w:rsidRPr="00910654">
        <w:rPr>
          <w:rStyle w:val="Emphasis"/>
          <w:highlight w:val="cyan"/>
        </w:rPr>
        <w:t>American</w:t>
      </w:r>
      <w:r w:rsidRPr="00855F9E">
        <w:rPr>
          <w:rStyle w:val="Emphasis"/>
        </w:rPr>
        <w:t xml:space="preserve"> economic </w:t>
      </w:r>
      <w:r w:rsidRPr="00910654">
        <w:rPr>
          <w:rStyle w:val="Emphasis"/>
          <w:highlight w:val="cyan"/>
        </w:rPr>
        <w:t>decline</w:t>
      </w:r>
      <w:r w:rsidRPr="00855F9E">
        <w:rPr>
          <w:rStyle w:val="StyleUnderline"/>
        </w:rPr>
        <w:t xml:space="preserve"> over the next five years</w:t>
      </w:r>
      <w:r w:rsidRPr="00855F9E">
        <w:rPr>
          <w:sz w:val="12"/>
        </w:rPr>
        <w:t xml:space="preserve">. </w:t>
      </w:r>
      <w:r w:rsidRPr="00855F9E">
        <w:rPr>
          <w:rStyle w:val="StyleUnderline"/>
        </w:rPr>
        <w:t xml:space="preserve">This is partly because the global economic pie is not a fixed size. As "the rest" rise, it grows. Thus, America controlled a quarter of the world's GDP in 1970 - roughly the same as today. But the pie is much bigger. </w:t>
      </w:r>
      <w:r w:rsidRPr="00910654">
        <w:rPr>
          <w:rStyle w:val="Emphasis"/>
          <w:highlight w:val="cyan"/>
        </w:rPr>
        <w:t>Global GDP has tripled</w:t>
      </w:r>
      <w:r w:rsidRPr="00855F9E">
        <w:rPr>
          <w:rStyle w:val="Emphasis"/>
        </w:rPr>
        <w:t xml:space="preserve"> since 1970 </w:t>
      </w:r>
      <w:r w:rsidRPr="00910654">
        <w:rPr>
          <w:rStyle w:val="Emphasis"/>
          <w:highlight w:val="cyan"/>
        </w:rPr>
        <w:t>and Asia</w:t>
      </w:r>
      <w:r w:rsidRPr="00855F9E">
        <w:rPr>
          <w:rStyle w:val="Emphasis"/>
        </w:rPr>
        <w:t xml:space="preserve"> today </w:t>
      </w:r>
      <w:r w:rsidRPr="00910654">
        <w:rPr>
          <w:rStyle w:val="Emphasis"/>
          <w:highlight w:val="cyan"/>
        </w:rPr>
        <w:t>accounts for a quarter</w:t>
      </w:r>
      <w:r w:rsidRPr="00855F9E">
        <w:rPr>
          <w:rStyle w:val="Emphasis"/>
        </w:rPr>
        <w:t xml:space="preserve"> of global GDP</w:t>
      </w:r>
      <w:r w:rsidRPr="00855F9E">
        <w:rPr>
          <w:rStyle w:val="StyleUnderline"/>
        </w:rPr>
        <w:t xml:space="preserve">. </w:t>
      </w:r>
      <w:r w:rsidRPr="00910654">
        <w:rPr>
          <w:rStyle w:val="StyleUnderline"/>
          <w:highlight w:val="cyan"/>
        </w:rPr>
        <w:t>The pie is</w:t>
      </w:r>
      <w:r w:rsidRPr="00855F9E">
        <w:rPr>
          <w:rStyle w:val="StyleUnderline"/>
        </w:rPr>
        <w:t xml:space="preserve"> not only </w:t>
      </w:r>
      <w:r w:rsidRPr="00910654">
        <w:rPr>
          <w:rStyle w:val="StyleUnderline"/>
          <w:highlight w:val="cyan"/>
        </w:rPr>
        <w:t>larger</w:t>
      </w:r>
      <w:r w:rsidRPr="00855F9E">
        <w:rPr>
          <w:rStyle w:val="StyleUnderline"/>
        </w:rPr>
        <w:t xml:space="preserve">, but it is </w:t>
      </w:r>
      <w:r w:rsidRPr="00910654">
        <w:rPr>
          <w:rStyle w:val="Emphasis"/>
          <w:highlight w:val="cyan"/>
        </w:rPr>
        <w:t>more balanced</w:t>
      </w:r>
      <w:r w:rsidRPr="00855F9E">
        <w:rPr>
          <w:sz w:val="12"/>
        </w:rPr>
        <w:t xml:space="preserve">. Will there even be a "lost decade" after all? American corporations are sitting on large piles of cash. The problems with the economy have as much (perhaps more) to do with business confidence as with fundamentals. That could change. To be sure, the world is better off when America grows and produces and innovates. But if the declinists prove correct, then the cliché of "when American sneezes" will truly be tested once and for all. Or perhaps </w:t>
      </w:r>
      <w:r w:rsidRPr="00855F9E">
        <w:rPr>
          <w:rStyle w:val="StyleUnderline"/>
        </w:rPr>
        <w:t xml:space="preserve">the world will be too busy to notice: emerging markets will be growing their middle classes, </w:t>
      </w:r>
      <w:r w:rsidRPr="00855F9E">
        <w:rPr>
          <w:sz w:val="12"/>
        </w:rPr>
        <w:t>oil-rich Middle East states will be bolstering ties to Asia, and</w:t>
      </w:r>
      <w:r w:rsidRPr="00855F9E">
        <w:rPr>
          <w:rStyle w:val="StyleUnderline"/>
        </w:rPr>
        <w:t xml:space="preserve"> Chinese investments will flow across Africa and Latin America</w:t>
      </w:r>
      <w:r w:rsidRPr="00855F9E">
        <w:rPr>
          <w:sz w:val="12"/>
        </w:rPr>
        <w:t xml:space="preserve">. And that sneezing $14 trillion (Dh51.4 trillion) economy would still be the envy of most countries around the world. We can put the cliché to rest: </w:t>
      </w:r>
      <w:r w:rsidRPr="00910654">
        <w:rPr>
          <w:rStyle w:val="Emphasis"/>
          <w:highlight w:val="cyan"/>
        </w:rPr>
        <w:t>an American sneeze</w:t>
      </w:r>
      <w:r w:rsidRPr="00855F9E">
        <w:rPr>
          <w:rStyle w:val="Emphasis"/>
        </w:rPr>
        <w:t xml:space="preserve"> </w:t>
      </w:r>
      <w:r w:rsidRPr="00910654">
        <w:rPr>
          <w:rStyle w:val="Emphasis"/>
          <w:highlight w:val="cyan"/>
        </w:rPr>
        <w:t>might not breed a global</w:t>
      </w:r>
      <w:r w:rsidRPr="00855F9E">
        <w:rPr>
          <w:rStyle w:val="Emphasis"/>
        </w:rPr>
        <w:t xml:space="preserve"> </w:t>
      </w:r>
      <w:r w:rsidRPr="00910654">
        <w:rPr>
          <w:rStyle w:val="Emphasis"/>
          <w:highlight w:val="cyan"/>
        </w:rPr>
        <w:t>cold after all</w:t>
      </w:r>
      <w:r w:rsidRPr="00855F9E">
        <w:rPr>
          <w:sz w:val="12"/>
        </w:rPr>
        <w:t>.</w:t>
      </w:r>
    </w:p>
    <w:p w14:paraId="3A5CA8AA" w14:textId="77777777" w:rsidR="00C17414" w:rsidRPr="00426CE0" w:rsidRDefault="00C17414" w:rsidP="00C17414">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cause war</w:t>
      </w:r>
    </w:p>
    <w:p w14:paraId="0FBF62DE" w14:textId="77777777" w:rsidR="00C17414" w:rsidRPr="00445F2D" w:rsidRDefault="00C17414" w:rsidP="00C17414">
      <w:bookmarkStart w:id="1" w:name="_Hlk41577025"/>
      <w:r w:rsidRPr="00445F2D">
        <w:rPr>
          <w:rStyle w:val="Style13ptBold"/>
        </w:rPr>
        <w:t>Walt 20</w:t>
      </w:r>
      <w:r>
        <w:t xml:space="preserve"> [</w:t>
      </w:r>
      <w:r w:rsidRPr="00445F2D">
        <w:t xml:space="preserve">Dr. Stephen M. </w:t>
      </w:r>
      <w:r>
        <w:t>Walt</w:t>
      </w:r>
      <w:r w:rsidRPr="00445F2D">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r>
        <w:t>]</w:t>
      </w:r>
    </w:p>
    <w:p w14:paraId="3C40A1B6" w14:textId="77777777" w:rsidR="00C17414" w:rsidRDefault="00C17414" w:rsidP="00C17414">
      <w:pPr>
        <w:rPr>
          <w:rStyle w:val="Emphasis"/>
        </w:rPr>
      </w:pPr>
      <w:r w:rsidRPr="00A72588">
        <w:rPr>
          <w:rStyle w:val="Emphasis"/>
        </w:rPr>
        <w:t>On balance, however</w:t>
      </w:r>
      <w:r w:rsidRPr="00A72588">
        <w:rPr>
          <w:rStyle w:val="StyleUnderline"/>
        </w:rPr>
        <w:t xml:space="preserve">, I </w:t>
      </w:r>
      <w:r w:rsidRPr="004A7476">
        <w:rPr>
          <w:rStyle w:val="StyleUnderline"/>
          <w:highlight w:val="cyan"/>
        </w:rPr>
        <w:t xml:space="preserve">do </w:t>
      </w:r>
      <w:r w:rsidRPr="004A7476">
        <w:rPr>
          <w:rStyle w:val="Emphasis"/>
          <w:highlight w:val="cyan"/>
        </w:rPr>
        <w:t>not</w:t>
      </w:r>
      <w:r w:rsidRPr="004A7476">
        <w:rPr>
          <w:rStyle w:val="StyleUnderline"/>
          <w:highlight w:val="cyan"/>
        </w:rPr>
        <w:t xml:space="preserve"> think</w:t>
      </w:r>
      <w:r w:rsidRPr="00CE0C68">
        <w:rPr>
          <w:rStyle w:val="StyleUnderline"/>
        </w:rPr>
        <w:t xml:space="preserve"> that </w:t>
      </w:r>
      <w:r w:rsidRPr="004A7476">
        <w:rPr>
          <w:rStyle w:val="Emphasis"/>
          <w:highlight w:val="cyan"/>
        </w:rPr>
        <w:t>even</w:t>
      </w:r>
      <w:r w:rsidRPr="00CE0C68">
        <w:rPr>
          <w:rStyle w:val="Emphasis"/>
        </w:rPr>
        <w:t xml:space="preserve"> the </w:t>
      </w:r>
      <w:r w:rsidRPr="004A7476">
        <w:rPr>
          <w:rStyle w:val="Emphasis"/>
          <w:highlight w:val="cyan"/>
        </w:rPr>
        <w:t>extraordinary</w:t>
      </w:r>
      <w:r w:rsidRPr="00CE0C68">
        <w:rPr>
          <w:rStyle w:val="Emphasis"/>
        </w:rPr>
        <w:t xml:space="preserve"> economic </w:t>
      </w:r>
      <w:r w:rsidRPr="004A7476">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4A7476">
        <w:rPr>
          <w:rStyle w:val="Emphasis"/>
          <w:highlight w:val="cyan"/>
        </w:rPr>
        <w:t>impact</w:t>
      </w:r>
      <w:r w:rsidRPr="00CE0C68">
        <w:rPr>
          <w:rStyle w:val="StyleUnderline"/>
        </w:rPr>
        <w:t xml:space="preserve"> on the likelihood of </w:t>
      </w:r>
      <w:r w:rsidRPr="004A7476">
        <w:rPr>
          <w:rStyle w:val="StyleUnderline"/>
          <w:highlight w:val="cyan"/>
        </w:rPr>
        <w:t>war</w:t>
      </w:r>
      <w:r w:rsidRPr="00CE0C68">
        <w:rPr>
          <w:rStyle w:val="StyleUnderline"/>
        </w:rPr>
        <w:t xml:space="preserve">. Why? First of all, </w:t>
      </w:r>
      <w:r w:rsidRPr="004A7476">
        <w:rPr>
          <w:rStyle w:val="StyleUnderline"/>
          <w:highlight w:val="cyan"/>
        </w:rPr>
        <w:t>if depressions were a</w:t>
      </w:r>
      <w:r w:rsidRPr="00CE0C68">
        <w:rPr>
          <w:rStyle w:val="StyleUnderline"/>
        </w:rPr>
        <w:t xml:space="preserve"> powerful </w:t>
      </w:r>
      <w:r w:rsidRPr="004A7476">
        <w:rPr>
          <w:rStyle w:val="StyleUnderline"/>
          <w:highlight w:val="cyan"/>
        </w:rPr>
        <w:t>cause</w:t>
      </w:r>
      <w:r w:rsidRPr="00CE0C68">
        <w:rPr>
          <w:rStyle w:val="StyleUnderline"/>
        </w:rPr>
        <w:t xml:space="preserve"> of war, </w:t>
      </w:r>
      <w:r w:rsidRPr="004A7476">
        <w:rPr>
          <w:rStyle w:val="StyleUnderline"/>
          <w:highlight w:val="cyan"/>
        </w:rPr>
        <w:t>there would be</w:t>
      </w:r>
      <w:r w:rsidRPr="00CE0C68">
        <w:rPr>
          <w:rStyle w:val="StyleUnderline"/>
        </w:rPr>
        <w:t xml:space="preserve"> a lot </w:t>
      </w:r>
      <w:r w:rsidRPr="004A7476">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4A7476">
        <w:rPr>
          <w:rStyle w:val="Emphasis"/>
          <w:highlight w:val="cyan"/>
        </w:rPr>
        <w:t>U</w:t>
      </w:r>
      <w:r w:rsidRPr="00CE0C68">
        <w:rPr>
          <w:sz w:val="16"/>
        </w:rPr>
        <w:t xml:space="preserve">nited </w:t>
      </w:r>
      <w:r w:rsidRPr="004A7476">
        <w:rPr>
          <w:rStyle w:val="Emphasis"/>
          <w:highlight w:val="cyan"/>
        </w:rPr>
        <w:t>S</w:t>
      </w:r>
      <w:r w:rsidRPr="00CE0C68">
        <w:rPr>
          <w:sz w:val="16"/>
        </w:rPr>
        <w:t xml:space="preserve">tates </w:t>
      </w:r>
      <w:r w:rsidRPr="004A7476">
        <w:rPr>
          <w:rStyle w:val="StyleUnderline"/>
          <w:highlight w:val="cyan"/>
        </w:rPr>
        <w:t>has</w:t>
      </w:r>
      <w:r w:rsidRPr="00CE0C68">
        <w:rPr>
          <w:rStyle w:val="StyleUnderline"/>
        </w:rPr>
        <w:t xml:space="preserve"> suffered </w:t>
      </w:r>
      <w:r w:rsidRPr="004A7476">
        <w:rPr>
          <w:rStyle w:val="Emphasis"/>
          <w:highlight w:val="cyan"/>
        </w:rPr>
        <w:t>40</w:t>
      </w:r>
      <w:r w:rsidRPr="00CE0C68">
        <w:rPr>
          <w:rStyle w:val="Emphasis"/>
        </w:rPr>
        <w:t xml:space="preserve"> or more </w:t>
      </w:r>
      <w:r w:rsidRPr="004A7476">
        <w:rPr>
          <w:rStyle w:val="Emphasis"/>
          <w:highlight w:val="cyan"/>
        </w:rPr>
        <w:t>recessions</w:t>
      </w:r>
      <w:r w:rsidRPr="00CE0C68">
        <w:rPr>
          <w:sz w:val="16"/>
        </w:rPr>
        <w:t xml:space="preserve"> since the country was founded, </w:t>
      </w:r>
      <w:r w:rsidRPr="004A7476">
        <w:rPr>
          <w:rStyle w:val="StyleUnderline"/>
          <w:highlight w:val="cyan"/>
        </w:rPr>
        <w:t>yet</w:t>
      </w:r>
      <w:r w:rsidRPr="00CE0C68">
        <w:rPr>
          <w:rStyle w:val="StyleUnderline"/>
        </w:rPr>
        <w:t xml:space="preserve"> it has fought </w:t>
      </w:r>
      <w:r w:rsidRPr="00CE0C68">
        <w:rPr>
          <w:rStyle w:val="Emphasis"/>
        </w:rPr>
        <w:t xml:space="preserve">perhaps </w:t>
      </w:r>
      <w:r w:rsidRPr="004A7476">
        <w:rPr>
          <w:rStyle w:val="Emphasis"/>
          <w:highlight w:val="cyan"/>
        </w:rPr>
        <w:t>20</w:t>
      </w:r>
      <w:r w:rsidRPr="00CE0C68">
        <w:rPr>
          <w:rStyle w:val="StyleUnderline"/>
        </w:rPr>
        <w:t xml:space="preserve"> interstate </w:t>
      </w:r>
      <w:r w:rsidRPr="004A7476">
        <w:rPr>
          <w:rStyle w:val="StyleUnderline"/>
          <w:highlight w:val="cyan"/>
        </w:rPr>
        <w:t xml:space="preserve">wars, </w:t>
      </w:r>
      <w:r w:rsidRPr="004A7476">
        <w:rPr>
          <w:rStyle w:val="Emphasis"/>
          <w:highlight w:val="cyan"/>
        </w:rPr>
        <w:t>most</w:t>
      </w:r>
      <w:r w:rsidRPr="00CE0C68">
        <w:rPr>
          <w:rStyle w:val="StyleUnderline"/>
        </w:rPr>
        <w:t xml:space="preserve"> of them </w:t>
      </w:r>
      <w:r w:rsidRPr="004A7476">
        <w:rPr>
          <w:rStyle w:val="Emphasis"/>
          <w:highlight w:val="cyan"/>
        </w:rPr>
        <w:t>unrelated</w:t>
      </w:r>
      <w:r w:rsidRPr="004A7476">
        <w:rPr>
          <w:rStyle w:val="StyleUnderline"/>
          <w:highlight w:val="cyan"/>
        </w:rPr>
        <w:t xml:space="preserve"> to</w:t>
      </w:r>
      <w:r w:rsidRPr="00CE0C68">
        <w:rPr>
          <w:rStyle w:val="StyleUnderline"/>
        </w:rPr>
        <w:t xml:space="preserve"> the state of the </w:t>
      </w:r>
      <w:r w:rsidRPr="004A7476">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16888C66" w14:textId="77777777" w:rsidR="00C17414" w:rsidRPr="003145F2" w:rsidRDefault="00C17414" w:rsidP="00C17414">
      <w:pPr>
        <w:pStyle w:val="Heading4"/>
        <w:rPr>
          <w:b w:val="0"/>
          <w:bCs/>
        </w:rPr>
      </w:pPr>
      <w:r>
        <w:t>Economy wrecked – predictive</w:t>
      </w:r>
    </w:p>
    <w:p w14:paraId="0F7EF143" w14:textId="77777777" w:rsidR="00C17414" w:rsidRPr="00BD0B5A" w:rsidRDefault="00C17414" w:rsidP="00C17414">
      <w:r w:rsidRPr="00BD0B5A">
        <w:rPr>
          <w:rStyle w:val="Style13ptBold"/>
        </w:rPr>
        <w:t>Bartash 12-18</w:t>
      </w:r>
      <w:r>
        <w:t xml:space="preserve"> [</w:t>
      </w:r>
      <w:r w:rsidRPr="00BD0B5A">
        <w:t xml:space="preserve">Jeffry </w:t>
      </w:r>
      <w:r>
        <w:t>Bartash</w:t>
      </w:r>
      <w:r w:rsidRPr="00BD0B5A">
        <w:t xml:space="preserve">, Reporter, MarketWatch, "Sticky Inflation, Bigger Paychecks, Fading Stimulus," MarketWatch, 12/18/2021, </w:t>
      </w:r>
      <w:hyperlink r:id="rId15" w:history="1">
        <w:r w:rsidRPr="00BD0B5A">
          <w:rPr>
            <w:rStyle w:val="Hyperlink"/>
          </w:rPr>
          <w:t>https://www.marketwatch.com/story/sticky-inflation-bigger-paychecks-fading-stimulus-how-the-u-s-economy-is-shaping-up-for-2022-11639758215</w:t>
        </w:r>
      </w:hyperlink>
      <w:r>
        <w:t>]</w:t>
      </w:r>
    </w:p>
    <w:p w14:paraId="13FA4067" w14:textId="77777777" w:rsidR="00C17414" w:rsidRPr="00B15693" w:rsidRDefault="00C17414" w:rsidP="00C17414">
      <w:pPr>
        <w:rPr>
          <w:sz w:val="16"/>
        </w:rPr>
      </w:pPr>
      <w:r w:rsidRPr="00B15693">
        <w:rPr>
          <w:rStyle w:val="StyleUnderline"/>
        </w:rPr>
        <w:t>Americans</w:t>
      </w:r>
      <w:r w:rsidRPr="00B15693">
        <w:rPr>
          <w:sz w:val="16"/>
        </w:rPr>
        <w:t xml:space="preserve"> are </w:t>
      </w:r>
      <w:r w:rsidRPr="00B15693">
        <w:rPr>
          <w:rStyle w:val="StyleUnderline"/>
        </w:rPr>
        <w:t>likely to face</w:t>
      </w:r>
      <w:r w:rsidRPr="00B15693">
        <w:rPr>
          <w:sz w:val="16"/>
        </w:rPr>
        <w:t xml:space="preserve"> more </w:t>
      </w:r>
      <w:r w:rsidRPr="003145F2">
        <w:rPr>
          <w:rStyle w:val="Emphasis"/>
          <w:highlight w:val="cyan"/>
        </w:rPr>
        <w:t>big surprises in</w:t>
      </w:r>
      <w:r w:rsidRPr="00B15693">
        <w:rPr>
          <w:rStyle w:val="Emphasis"/>
        </w:rPr>
        <w:t xml:space="preserve"> 20</w:t>
      </w:r>
      <w:r w:rsidRPr="003145F2">
        <w:rPr>
          <w:rStyle w:val="Emphasis"/>
          <w:highlight w:val="cyan"/>
        </w:rPr>
        <w:t>22</w:t>
      </w:r>
      <w:r w:rsidRPr="00B15693">
        <w:rPr>
          <w:sz w:val="16"/>
        </w:rPr>
        <w:t>. MarketWatch spoke with a handful of economists around the country about the big questions facing the U.S. as it enters a third year of the pandemic. Here’s what they had to say.</w:t>
      </w:r>
    </w:p>
    <w:p w14:paraId="02857794" w14:textId="77777777" w:rsidR="00C17414" w:rsidRPr="00B15693" w:rsidRDefault="00C17414" w:rsidP="00C17414">
      <w:pPr>
        <w:rPr>
          <w:sz w:val="16"/>
        </w:rPr>
      </w:pPr>
      <w:r w:rsidRPr="00B15693">
        <w:rPr>
          <w:sz w:val="16"/>
        </w:rPr>
        <w:t>Omicron</w:t>
      </w:r>
    </w:p>
    <w:p w14:paraId="5549192B" w14:textId="77777777" w:rsidR="00C17414" w:rsidRPr="00B15693" w:rsidRDefault="00C17414" w:rsidP="00C17414">
      <w:pPr>
        <w:rPr>
          <w:sz w:val="16"/>
        </w:rPr>
      </w:pPr>
      <w:r w:rsidRPr="00B15693">
        <w:rPr>
          <w:sz w:val="16"/>
        </w:rPr>
        <w:t xml:space="preserve">The </w:t>
      </w:r>
      <w:r w:rsidRPr="003145F2">
        <w:rPr>
          <w:rStyle w:val="StyleUnderline"/>
          <w:highlight w:val="cyan"/>
        </w:rPr>
        <w:t>pandemic</w:t>
      </w:r>
      <w:r w:rsidRPr="00B15693">
        <w:rPr>
          <w:rStyle w:val="StyleUnderline"/>
        </w:rPr>
        <w:t xml:space="preserve"> is</w:t>
      </w:r>
      <w:r w:rsidRPr="00B15693">
        <w:rPr>
          <w:sz w:val="16"/>
        </w:rPr>
        <w:t xml:space="preserve"> still </w:t>
      </w:r>
      <w:r w:rsidRPr="003145F2">
        <w:rPr>
          <w:rStyle w:val="StyleUnderline"/>
          <w:highlight w:val="cyan"/>
        </w:rPr>
        <w:t>the</w:t>
      </w:r>
      <w:r w:rsidRPr="003145F2">
        <w:rPr>
          <w:sz w:val="16"/>
          <w:highlight w:val="cyan"/>
        </w:rPr>
        <w:t xml:space="preserve"> </w:t>
      </w:r>
      <w:r w:rsidRPr="003145F2">
        <w:rPr>
          <w:rStyle w:val="Emphasis"/>
          <w:highlight w:val="cyan"/>
        </w:rPr>
        <w:t>big</w:t>
      </w:r>
      <w:r w:rsidRPr="00B15693">
        <w:rPr>
          <w:rStyle w:val="Emphasis"/>
        </w:rPr>
        <w:t xml:space="preserve">gest </w:t>
      </w:r>
      <w:r w:rsidRPr="003145F2">
        <w:rPr>
          <w:rStyle w:val="Emphasis"/>
          <w:highlight w:val="cyan"/>
        </w:rPr>
        <w:t>influencer</w:t>
      </w:r>
      <w:r w:rsidRPr="00B15693">
        <w:rPr>
          <w:sz w:val="16"/>
        </w:rPr>
        <w:t xml:space="preserve"> </w:t>
      </w:r>
      <w:r w:rsidRPr="00B15693">
        <w:rPr>
          <w:rStyle w:val="StyleUnderline"/>
        </w:rPr>
        <w:t>of the economy</w:t>
      </w:r>
      <w:r w:rsidRPr="00B15693">
        <w:rPr>
          <w:sz w:val="16"/>
        </w:rPr>
        <w:t xml:space="preserve"> by far.</w:t>
      </w:r>
    </w:p>
    <w:p w14:paraId="70576D7F" w14:textId="77777777" w:rsidR="00C17414" w:rsidRPr="00B15693" w:rsidRDefault="00C17414" w:rsidP="00C17414">
      <w:pPr>
        <w:rPr>
          <w:sz w:val="16"/>
        </w:rPr>
      </w:pPr>
      <w:r w:rsidRPr="00B15693">
        <w:rPr>
          <w:sz w:val="16"/>
        </w:rPr>
        <w:t xml:space="preserve">“The </w:t>
      </w:r>
      <w:r w:rsidRPr="00B15693">
        <w:rPr>
          <w:rStyle w:val="StyleUnderline"/>
        </w:rPr>
        <w:t>virus is</w:t>
      </w:r>
      <w:r w:rsidRPr="00B15693">
        <w:rPr>
          <w:sz w:val="16"/>
        </w:rPr>
        <w:t xml:space="preserve"> still </w:t>
      </w:r>
      <w:r w:rsidRPr="00B15693">
        <w:rPr>
          <w:rStyle w:val="Emphasis"/>
        </w:rPr>
        <w:t>boss</w:t>
      </w:r>
      <w:r w:rsidRPr="00B15693">
        <w:rPr>
          <w:sz w:val="16"/>
        </w:rPr>
        <w:t xml:space="preserve">. There is </w:t>
      </w:r>
      <w:r w:rsidRPr="00B15693">
        <w:rPr>
          <w:rStyle w:val="StyleUnderline"/>
        </w:rPr>
        <w:t>no guarantee</w:t>
      </w:r>
      <w:r w:rsidRPr="00B15693">
        <w:rPr>
          <w:sz w:val="16"/>
        </w:rPr>
        <w:t xml:space="preserve"> that </w:t>
      </w:r>
      <w:r w:rsidRPr="00B15693">
        <w:rPr>
          <w:rStyle w:val="StyleUnderline"/>
        </w:rPr>
        <w:t>a</w:t>
      </w:r>
      <w:r w:rsidRPr="00B15693">
        <w:rPr>
          <w:sz w:val="16"/>
        </w:rPr>
        <w:t xml:space="preserve"> </w:t>
      </w:r>
      <w:r w:rsidRPr="003145F2">
        <w:rPr>
          <w:rStyle w:val="Emphasis"/>
          <w:highlight w:val="cyan"/>
        </w:rPr>
        <w:t>worse variant</w:t>
      </w:r>
      <w:r w:rsidRPr="00B15693">
        <w:rPr>
          <w:sz w:val="16"/>
        </w:rPr>
        <w:t xml:space="preserve"> </w:t>
      </w:r>
      <w:r w:rsidRPr="00B15693">
        <w:rPr>
          <w:rStyle w:val="StyleUnderline"/>
        </w:rPr>
        <w:t xml:space="preserve">won’t </w:t>
      </w:r>
      <w:r w:rsidRPr="003145F2">
        <w:rPr>
          <w:rStyle w:val="StyleUnderline"/>
          <w:highlight w:val="cyan"/>
        </w:rPr>
        <w:t>come along</w:t>
      </w:r>
      <w:r w:rsidRPr="00B15693">
        <w:rPr>
          <w:sz w:val="16"/>
        </w:rPr>
        <w:t xml:space="preserve">,” said corporate economist Robert Frick of Navy Federal Credit Union in northern Virginia. “Everyone wants to put the pandemic behind them, but </w:t>
      </w:r>
      <w:r w:rsidRPr="00B15693">
        <w:rPr>
          <w:rStyle w:val="StyleUnderline"/>
        </w:rPr>
        <w:t>it’s still the</w:t>
      </w:r>
      <w:r w:rsidRPr="00B15693">
        <w:rPr>
          <w:sz w:val="16"/>
        </w:rPr>
        <w:t xml:space="preserve"> </w:t>
      </w:r>
      <w:r w:rsidRPr="00B15693">
        <w:rPr>
          <w:rStyle w:val="Emphasis"/>
        </w:rPr>
        <w:t>major</w:t>
      </w:r>
      <w:r w:rsidRPr="00B15693">
        <w:rPr>
          <w:sz w:val="16"/>
        </w:rPr>
        <w:t xml:space="preserve"> </w:t>
      </w:r>
      <w:r w:rsidRPr="00B15693">
        <w:rPr>
          <w:rStyle w:val="StyleUnderline"/>
        </w:rPr>
        <w:t>factor</w:t>
      </w:r>
      <w:r w:rsidRPr="00B15693">
        <w:rPr>
          <w:sz w:val="16"/>
        </w:rPr>
        <w:t>.”</w:t>
      </w:r>
    </w:p>
    <w:p w14:paraId="6510A10A" w14:textId="77777777" w:rsidR="00C17414" w:rsidRPr="00B15693" w:rsidRDefault="00C17414" w:rsidP="00C17414">
      <w:pPr>
        <w:rPr>
          <w:sz w:val="16"/>
        </w:rPr>
      </w:pPr>
      <w:r w:rsidRPr="00B15693">
        <w:rPr>
          <w:sz w:val="16"/>
        </w:rPr>
        <w:t>The good news is, the U.S. economy has largely adapted to the coronavirus and managed to keep expanding. “I do think wave upon wave, people are learning to live with this,” Federal Reserve Chairman Jerome Powell said last week.</w:t>
      </w:r>
    </w:p>
    <w:p w14:paraId="49FED8DF" w14:textId="77777777" w:rsidR="00C17414" w:rsidRPr="00B15693" w:rsidRDefault="00C17414" w:rsidP="00C17414">
      <w:pPr>
        <w:rPr>
          <w:sz w:val="16"/>
        </w:rPr>
      </w:pPr>
      <w:r w:rsidRPr="00B15693">
        <w:rPr>
          <w:sz w:val="16"/>
        </w:rPr>
        <w:t xml:space="preserve">The problem? </w:t>
      </w:r>
      <w:r w:rsidRPr="00B15693">
        <w:rPr>
          <w:rStyle w:val="StyleUnderline"/>
        </w:rPr>
        <w:t>No one</w:t>
      </w:r>
      <w:r w:rsidRPr="00B15693">
        <w:rPr>
          <w:sz w:val="16"/>
        </w:rPr>
        <w:t xml:space="preserve"> </w:t>
      </w:r>
      <w:r w:rsidRPr="00B15693">
        <w:rPr>
          <w:rStyle w:val="Emphasis"/>
        </w:rPr>
        <w:t>knows</w:t>
      </w:r>
      <w:r w:rsidRPr="00B15693">
        <w:rPr>
          <w:sz w:val="16"/>
        </w:rPr>
        <w:t xml:space="preserve"> </w:t>
      </w:r>
      <w:r w:rsidRPr="00B15693">
        <w:rPr>
          <w:rStyle w:val="StyleUnderline"/>
        </w:rPr>
        <w:t>what’s next</w:t>
      </w:r>
      <w:r w:rsidRPr="00B15693">
        <w:rPr>
          <w:sz w:val="16"/>
        </w:rPr>
        <w:t xml:space="preserve">. </w:t>
      </w:r>
      <w:r w:rsidRPr="00B15693">
        <w:rPr>
          <w:rStyle w:val="StyleUnderline"/>
        </w:rPr>
        <w:t>Take</w:t>
      </w:r>
      <w:r w:rsidRPr="00B15693">
        <w:rPr>
          <w:sz w:val="16"/>
        </w:rPr>
        <w:t xml:space="preserve"> the </w:t>
      </w:r>
      <w:r w:rsidRPr="003145F2">
        <w:rPr>
          <w:rStyle w:val="Emphasis"/>
          <w:highlight w:val="cyan"/>
        </w:rPr>
        <w:t>omicron</w:t>
      </w:r>
      <w:r w:rsidRPr="00B15693">
        <w:rPr>
          <w:sz w:val="16"/>
        </w:rPr>
        <w:t xml:space="preserve">. </w:t>
      </w:r>
      <w:r w:rsidRPr="00B15693">
        <w:rPr>
          <w:rStyle w:val="StyleUnderline"/>
        </w:rPr>
        <w:t>It’s</w:t>
      </w:r>
      <w:r w:rsidRPr="00B15693">
        <w:rPr>
          <w:sz w:val="16"/>
        </w:rPr>
        <w:t xml:space="preserve"> </w:t>
      </w:r>
      <w:r w:rsidRPr="003145F2">
        <w:rPr>
          <w:rStyle w:val="Emphasis"/>
          <w:highlight w:val="cyan"/>
        </w:rPr>
        <w:t>spreading faster</w:t>
      </w:r>
      <w:r w:rsidRPr="00B15693">
        <w:rPr>
          <w:rStyle w:val="Emphasis"/>
        </w:rPr>
        <w:t xml:space="preserve"> than </w:t>
      </w:r>
      <w:r w:rsidRPr="003145F2">
        <w:rPr>
          <w:rStyle w:val="Emphasis"/>
          <w:highlight w:val="cyan"/>
        </w:rPr>
        <w:t>any other</w:t>
      </w:r>
      <w:r w:rsidRPr="00B15693">
        <w:rPr>
          <w:rStyle w:val="Emphasis"/>
        </w:rPr>
        <w:t xml:space="preserve"> variant</w:t>
      </w:r>
      <w:r w:rsidRPr="00B15693">
        <w:rPr>
          <w:sz w:val="16"/>
        </w:rPr>
        <w:t xml:space="preserve"> </w:t>
      </w:r>
      <w:r w:rsidRPr="003145F2">
        <w:rPr>
          <w:rStyle w:val="StyleUnderline"/>
          <w:highlight w:val="cyan"/>
        </w:rPr>
        <w:t>and</w:t>
      </w:r>
      <w:r w:rsidRPr="00B15693">
        <w:rPr>
          <w:rStyle w:val="StyleUnderline"/>
        </w:rPr>
        <w:t xml:space="preserve"> is </w:t>
      </w:r>
      <w:r w:rsidRPr="003145F2">
        <w:rPr>
          <w:rStyle w:val="StyleUnderline"/>
          <w:highlight w:val="cyan"/>
        </w:rPr>
        <w:t>igniting</w:t>
      </w:r>
      <w:r w:rsidRPr="00B15693">
        <w:rPr>
          <w:rStyle w:val="StyleUnderline"/>
        </w:rPr>
        <w:t xml:space="preserve"> a</w:t>
      </w:r>
      <w:r w:rsidRPr="00B15693">
        <w:rPr>
          <w:sz w:val="16"/>
        </w:rPr>
        <w:t xml:space="preserve"> </w:t>
      </w:r>
      <w:r w:rsidRPr="003145F2">
        <w:rPr>
          <w:rStyle w:val="Emphasis"/>
          <w:highlight w:val="cyan"/>
        </w:rPr>
        <w:t>panic</w:t>
      </w:r>
      <w:r w:rsidRPr="00B15693">
        <w:rPr>
          <w:sz w:val="16"/>
        </w:rPr>
        <w:t xml:space="preserve"> in Europe.</w:t>
      </w:r>
    </w:p>
    <w:p w14:paraId="50D2AD7D" w14:textId="77777777" w:rsidR="00C17414" w:rsidRPr="00B15693" w:rsidRDefault="00C17414" w:rsidP="00C17414">
      <w:pPr>
        <w:rPr>
          <w:sz w:val="16"/>
        </w:rPr>
      </w:pPr>
      <w:r w:rsidRPr="00B15693">
        <w:rPr>
          <w:sz w:val="16"/>
        </w:rPr>
        <w:t xml:space="preserve">Omicron appears less deadly, but the U.S. will very learn soon just how much damage it can do by watching what happens in the United Kingdom, where it spread earlier and more rapidly. </w:t>
      </w:r>
    </w:p>
    <w:p w14:paraId="3D568361" w14:textId="77777777" w:rsidR="00C17414" w:rsidRPr="00B15693" w:rsidRDefault="00C17414" w:rsidP="00C17414">
      <w:pPr>
        <w:rPr>
          <w:sz w:val="16"/>
        </w:rPr>
      </w:pPr>
      <w:r w:rsidRPr="00B15693">
        <w:rPr>
          <w:sz w:val="16"/>
        </w:rPr>
        <w:t>End of stimulus</w:t>
      </w:r>
    </w:p>
    <w:p w14:paraId="3AFAFA74" w14:textId="77777777" w:rsidR="00C17414" w:rsidRPr="00B15693" w:rsidRDefault="00C17414" w:rsidP="00C17414">
      <w:pPr>
        <w:rPr>
          <w:sz w:val="16"/>
        </w:rPr>
      </w:pPr>
      <w:r w:rsidRPr="00B15693">
        <w:rPr>
          <w:sz w:val="16"/>
        </w:rPr>
        <w:t xml:space="preserve">The </w:t>
      </w:r>
      <w:r w:rsidRPr="00B15693">
        <w:rPr>
          <w:rStyle w:val="StyleUnderline"/>
        </w:rPr>
        <w:t>Biden</w:t>
      </w:r>
      <w:r w:rsidRPr="00B15693">
        <w:rPr>
          <w:sz w:val="16"/>
        </w:rPr>
        <w:t xml:space="preserve"> White House’s ambitious $2 trillion social-spending plan called </w:t>
      </w:r>
      <w:r w:rsidRPr="003145F2">
        <w:rPr>
          <w:rStyle w:val="Emphasis"/>
          <w:highlight w:val="cyan"/>
        </w:rPr>
        <w:t>B</w:t>
      </w:r>
      <w:r w:rsidRPr="00B15693">
        <w:rPr>
          <w:sz w:val="16"/>
        </w:rPr>
        <w:t xml:space="preserve">uild </w:t>
      </w:r>
      <w:r w:rsidRPr="003145F2">
        <w:rPr>
          <w:rStyle w:val="Emphasis"/>
          <w:highlight w:val="cyan"/>
        </w:rPr>
        <w:t>B</w:t>
      </w:r>
      <w:r w:rsidRPr="00B15693">
        <w:rPr>
          <w:sz w:val="16"/>
        </w:rPr>
        <w:t xml:space="preserve">ack </w:t>
      </w:r>
      <w:r w:rsidRPr="003145F2">
        <w:rPr>
          <w:rStyle w:val="Emphasis"/>
          <w:highlight w:val="cyan"/>
        </w:rPr>
        <w:t>B</w:t>
      </w:r>
      <w:r w:rsidRPr="00B15693">
        <w:rPr>
          <w:sz w:val="16"/>
        </w:rPr>
        <w:t xml:space="preserve">etter </w:t>
      </w:r>
      <w:r w:rsidRPr="00B15693">
        <w:rPr>
          <w:rStyle w:val="StyleUnderline"/>
        </w:rPr>
        <w:t>appears</w:t>
      </w:r>
      <w:r w:rsidRPr="00B15693">
        <w:rPr>
          <w:sz w:val="16"/>
        </w:rPr>
        <w:t xml:space="preserve"> </w:t>
      </w:r>
      <w:r w:rsidRPr="003145F2">
        <w:rPr>
          <w:rStyle w:val="Emphasis"/>
          <w:highlight w:val="cyan"/>
        </w:rPr>
        <w:t>stalled</w:t>
      </w:r>
      <w:r w:rsidRPr="00B15693">
        <w:rPr>
          <w:sz w:val="16"/>
        </w:rPr>
        <w:t xml:space="preserve"> </w:t>
      </w:r>
      <w:r w:rsidRPr="00B15693">
        <w:rPr>
          <w:rStyle w:val="StyleUnderline"/>
        </w:rPr>
        <w:t>and might</w:t>
      </w:r>
      <w:r w:rsidRPr="00B15693">
        <w:rPr>
          <w:sz w:val="16"/>
        </w:rPr>
        <w:t xml:space="preserve"> </w:t>
      </w:r>
      <w:r w:rsidRPr="00B15693">
        <w:rPr>
          <w:rStyle w:val="Emphasis"/>
        </w:rPr>
        <w:t>not pass</w:t>
      </w:r>
      <w:r w:rsidRPr="00B15693">
        <w:rPr>
          <w:sz w:val="16"/>
        </w:rPr>
        <w:t xml:space="preserve"> </w:t>
      </w:r>
      <w:r w:rsidRPr="00B15693">
        <w:rPr>
          <w:rStyle w:val="StyleUnderline"/>
        </w:rPr>
        <w:t>at all</w:t>
      </w:r>
      <w:r w:rsidRPr="00B15693">
        <w:rPr>
          <w:sz w:val="16"/>
        </w:rPr>
        <w:t>.</w:t>
      </w:r>
    </w:p>
    <w:p w14:paraId="4967024A" w14:textId="77777777" w:rsidR="00C17414" w:rsidRPr="00B15693" w:rsidRDefault="00C17414" w:rsidP="00C17414">
      <w:pPr>
        <w:rPr>
          <w:sz w:val="16"/>
        </w:rPr>
      </w:pPr>
      <w:r w:rsidRPr="00B15693">
        <w:rPr>
          <w:sz w:val="16"/>
        </w:rPr>
        <w:t xml:space="preserve">Some economists contend the </w:t>
      </w:r>
      <w:r w:rsidRPr="003145F2">
        <w:rPr>
          <w:rStyle w:val="StyleUnderline"/>
          <w:highlight w:val="cyan"/>
        </w:rPr>
        <w:t>end of</w:t>
      </w:r>
      <w:r w:rsidRPr="00B15693">
        <w:rPr>
          <w:rStyle w:val="StyleUnderline"/>
        </w:rPr>
        <w:t xml:space="preserve"> fiscal </w:t>
      </w:r>
      <w:r w:rsidRPr="003145F2">
        <w:rPr>
          <w:rStyle w:val="StyleUnderline"/>
          <w:highlight w:val="cyan"/>
        </w:rPr>
        <w:t>stimulus</w:t>
      </w:r>
      <w:r w:rsidRPr="00B15693">
        <w:rPr>
          <w:sz w:val="16"/>
        </w:rPr>
        <w:t xml:space="preserve"> could </w:t>
      </w:r>
      <w:r w:rsidRPr="003145F2">
        <w:rPr>
          <w:rStyle w:val="StyleUnderline"/>
          <w:highlight w:val="cyan"/>
        </w:rPr>
        <w:t>lead to</w:t>
      </w:r>
      <w:r w:rsidRPr="003145F2">
        <w:rPr>
          <w:sz w:val="16"/>
          <w:highlight w:val="cyan"/>
        </w:rPr>
        <w:t xml:space="preserve"> </w:t>
      </w:r>
      <w:r w:rsidRPr="003145F2">
        <w:rPr>
          <w:rStyle w:val="Emphasis"/>
          <w:highlight w:val="cyan"/>
        </w:rPr>
        <w:t>withdrawal symptoms</w:t>
      </w:r>
      <w:r w:rsidRPr="00B15693">
        <w:rPr>
          <w:sz w:val="16"/>
        </w:rPr>
        <w:t xml:space="preserve"> </w:t>
      </w:r>
      <w:r w:rsidRPr="00B15693">
        <w:rPr>
          <w:rStyle w:val="StyleUnderline"/>
        </w:rPr>
        <w:t>in 2022</w:t>
      </w:r>
      <w:r w:rsidRPr="00B15693">
        <w:rPr>
          <w:sz w:val="16"/>
        </w:rPr>
        <w:t>. “</w:t>
      </w:r>
      <w:r w:rsidRPr="00B15693">
        <w:rPr>
          <w:rStyle w:val="StyleUnderline"/>
        </w:rPr>
        <w:t>We have been</w:t>
      </w:r>
      <w:r w:rsidRPr="00B15693">
        <w:rPr>
          <w:sz w:val="16"/>
        </w:rPr>
        <w:t xml:space="preserve"> </w:t>
      </w:r>
      <w:r w:rsidRPr="00B15693">
        <w:rPr>
          <w:rStyle w:val="Emphasis"/>
        </w:rPr>
        <w:t>living off</w:t>
      </w:r>
      <w:r w:rsidRPr="00B15693">
        <w:rPr>
          <w:sz w:val="16"/>
        </w:rPr>
        <w:t xml:space="preserve"> </w:t>
      </w:r>
      <w:r w:rsidRPr="00B15693">
        <w:rPr>
          <w:rStyle w:val="StyleUnderline"/>
        </w:rPr>
        <w:t>the government for</w:t>
      </w:r>
      <w:r w:rsidRPr="00B15693">
        <w:rPr>
          <w:sz w:val="16"/>
        </w:rPr>
        <w:t xml:space="preserve"> </w:t>
      </w:r>
      <w:r w:rsidRPr="00B15693">
        <w:rPr>
          <w:rStyle w:val="Emphasis"/>
        </w:rPr>
        <w:t>two</w:t>
      </w:r>
      <w:r w:rsidRPr="00B15693">
        <w:rPr>
          <w:sz w:val="16"/>
        </w:rPr>
        <w:t xml:space="preserve"> </w:t>
      </w:r>
      <w:r w:rsidRPr="00B15693">
        <w:rPr>
          <w:rStyle w:val="StyleUnderline"/>
        </w:rPr>
        <w:t>years now,” said</w:t>
      </w:r>
      <w:r w:rsidRPr="00B15693">
        <w:rPr>
          <w:sz w:val="16"/>
        </w:rPr>
        <w:t xml:space="preserve"> Joel </w:t>
      </w:r>
      <w:r w:rsidRPr="00B15693">
        <w:rPr>
          <w:rStyle w:val="StyleUnderline"/>
        </w:rPr>
        <w:t>Naroff</w:t>
      </w:r>
      <w:r w:rsidRPr="00B15693">
        <w:rPr>
          <w:sz w:val="16"/>
        </w:rPr>
        <w:t xml:space="preserve"> of Naroff Economic Advisors in Holland, Pa.</w:t>
      </w:r>
    </w:p>
    <w:p w14:paraId="0FCFBC09" w14:textId="77777777" w:rsidR="00C17414" w:rsidRPr="00B15693" w:rsidRDefault="00C17414" w:rsidP="00C17414">
      <w:pPr>
        <w:rPr>
          <w:sz w:val="16"/>
        </w:rPr>
      </w:pPr>
      <w:r w:rsidRPr="00B15693">
        <w:rPr>
          <w:sz w:val="16"/>
        </w:rPr>
        <w:t>Still, most economists think the U.S. is primed to grow a frothy 3% to 4%.</w:t>
      </w:r>
    </w:p>
    <w:p w14:paraId="2F6D4F02" w14:textId="77777777" w:rsidR="00C17414" w:rsidRPr="00B15693" w:rsidRDefault="00C17414" w:rsidP="00C17414">
      <w:pPr>
        <w:rPr>
          <w:sz w:val="16"/>
        </w:rPr>
      </w:pPr>
      <w:r w:rsidRPr="00B15693">
        <w:rPr>
          <w:sz w:val="16"/>
        </w:rPr>
        <w:t>How come? Americans amassed big savings during the pandemic, for one thing. Wages are also rising as at the fastest pace in decades because of a major labor shortage, putting even more money in people’s pockets.</w:t>
      </w:r>
    </w:p>
    <w:p w14:paraId="0F7CB9E0" w14:textId="77777777" w:rsidR="00C17414" w:rsidRPr="00B15693" w:rsidRDefault="00C17414" w:rsidP="00C17414">
      <w:pPr>
        <w:rPr>
          <w:sz w:val="16"/>
        </w:rPr>
      </w:pPr>
      <w:r w:rsidRPr="00B15693">
        <w:rPr>
          <w:sz w:val="16"/>
        </w:rPr>
        <w:t>Businesses, for their part, are investing heavily in technology to get around the labor shortage and to boost production.</w:t>
      </w:r>
    </w:p>
    <w:p w14:paraId="3EF3780E" w14:textId="77777777" w:rsidR="00C17414" w:rsidRPr="00B15693" w:rsidRDefault="00C17414" w:rsidP="00C17414">
      <w:pPr>
        <w:rPr>
          <w:sz w:val="16"/>
        </w:rPr>
      </w:pPr>
      <w:r w:rsidRPr="00B15693">
        <w:rPr>
          <w:sz w:val="16"/>
        </w:rPr>
        <w:t>“Just re-stocking the shelves is going to contribute significantly to U.S. growth,” said Luke Tilley, chief economist at Wilmington Trust in Philadelphia. “That’s an undercovered story.”</w:t>
      </w:r>
    </w:p>
    <w:p w14:paraId="1D5174F9" w14:textId="77777777" w:rsidR="00C17414" w:rsidRPr="00B15693" w:rsidRDefault="00C17414" w:rsidP="00C17414">
      <w:pPr>
        <w:rPr>
          <w:sz w:val="16"/>
        </w:rPr>
      </w:pPr>
      <w:r w:rsidRPr="00B15693">
        <w:rPr>
          <w:sz w:val="16"/>
        </w:rPr>
        <w:t>Inflation</w:t>
      </w:r>
    </w:p>
    <w:p w14:paraId="59013DA9" w14:textId="77777777" w:rsidR="00C17414" w:rsidRPr="00B15693" w:rsidRDefault="00C17414" w:rsidP="00C17414">
      <w:pPr>
        <w:rPr>
          <w:sz w:val="16"/>
        </w:rPr>
      </w:pPr>
      <w:r w:rsidRPr="00B15693">
        <w:rPr>
          <w:sz w:val="16"/>
        </w:rPr>
        <w:t xml:space="preserve">The </w:t>
      </w:r>
      <w:r w:rsidRPr="00B15693">
        <w:rPr>
          <w:rStyle w:val="StyleUnderline"/>
        </w:rPr>
        <w:t xml:space="preserve">biggest increase in U.S. </w:t>
      </w:r>
      <w:r w:rsidRPr="003145F2">
        <w:rPr>
          <w:rStyle w:val="StyleUnderline"/>
          <w:highlight w:val="cyan"/>
        </w:rPr>
        <w:t>inflation</w:t>
      </w:r>
      <w:r w:rsidRPr="00B15693">
        <w:rPr>
          <w:sz w:val="16"/>
        </w:rPr>
        <w:t xml:space="preserve"> in 2021 </w:t>
      </w:r>
      <w:r w:rsidRPr="00B15693">
        <w:rPr>
          <w:rStyle w:val="StyleUnderline"/>
        </w:rPr>
        <w:t>in</w:t>
      </w:r>
      <w:r w:rsidRPr="00B15693">
        <w:rPr>
          <w:sz w:val="16"/>
        </w:rPr>
        <w:t xml:space="preserve"> almost </w:t>
      </w:r>
      <w:r w:rsidRPr="00B15693">
        <w:rPr>
          <w:rStyle w:val="Emphasis"/>
        </w:rPr>
        <w:t>40 years</w:t>
      </w:r>
      <w:r w:rsidRPr="00B15693">
        <w:rPr>
          <w:sz w:val="16"/>
        </w:rPr>
        <w:t xml:space="preserve"> </w:t>
      </w:r>
      <w:r w:rsidRPr="00B15693">
        <w:rPr>
          <w:rStyle w:val="StyleUnderline"/>
        </w:rPr>
        <w:t>caught Wall Street</w:t>
      </w:r>
      <w:r w:rsidRPr="00B15693">
        <w:rPr>
          <w:sz w:val="16"/>
        </w:rPr>
        <w:t xml:space="preserve"> DJIA </w:t>
      </w:r>
      <w:r w:rsidRPr="00B15693">
        <w:rPr>
          <w:rStyle w:val="StyleUnderline"/>
        </w:rPr>
        <w:t>and Washington by</w:t>
      </w:r>
      <w:r w:rsidRPr="00B15693">
        <w:rPr>
          <w:sz w:val="16"/>
        </w:rPr>
        <w:t xml:space="preserve"> </w:t>
      </w:r>
      <w:r w:rsidRPr="00B15693">
        <w:rPr>
          <w:rStyle w:val="Emphasis"/>
        </w:rPr>
        <w:t>big</w:t>
      </w:r>
      <w:r w:rsidRPr="00B15693">
        <w:rPr>
          <w:sz w:val="16"/>
        </w:rPr>
        <w:t xml:space="preserve"> </w:t>
      </w:r>
      <w:r w:rsidRPr="00B15693">
        <w:rPr>
          <w:rStyle w:val="StyleUnderline"/>
        </w:rPr>
        <w:t>surprise</w:t>
      </w:r>
      <w:r w:rsidRPr="00B15693">
        <w:rPr>
          <w:sz w:val="16"/>
        </w:rPr>
        <w:t>. The yearly rate of inflation hit 6.8% by one measure and 5% by another.</w:t>
      </w:r>
    </w:p>
    <w:p w14:paraId="1FA767FE" w14:textId="77777777" w:rsidR="00C17414" w:rsidRPr="00B15693" w:rsidRDefault="00C17414" w:rsidP="00C17414">
      <w:pPr>
        <w:rPr>
          <w:sz w:val="16"/>
        </w:rPr>
      </w:pPr>
      <w:r w:rsidRPr="00B15693">
        <w:rPr>
          <w:sz w:val="16"/>
        </w:rPr>
        <w:t xml:space="preserve">The </w:t>
      </w:r>
      <w:r w:rsidRPr="00B15693">
        <w:rPr>
          <w:rStyle w:val="StyleUnderline"/>
        </w:rPr>
        <w:t xml:space="preserve">Fed </w:t>
      </w:r>
      <w:r w:rsidRPr="003145F2">
        <w:rPr>
          <w:rStyle w:val="StyleUnderline"/>
          <w:highlight w:val="cyan"/>
        </w:rPr>
        <w:t>is</w:t>
      </w:r>
      <w:r w:rsidRPr="00B15693">
        <w:rPr>
          <w:sz w:val="16"/>
        </w:rPr>
        <w:t xml:space="preserve"> now </w:t>
      </w:r>
      <w:r w:rsidRPr="003145F2">
        <w:rPr>
          <w:rStyle w:val="Emphasis"/>
          <w:highlight w:val="cyan"/>
        </w:rPr>
        <w:t>scrambling</w:t>
      </w:r>
      <w:r w:rsidRPr="00B15693">
        <w:rPr>
          <w:sz w:val="16"/>
        </w:rPr>
        <w:t xml:space="preserve"> </w:t>
      </w:r>
      <w:r w:rsidRPr="00B15693">
        <w:rPr>
          <w:rStyle w:val="StyleUnderline"/>
        </w:rPr>
        <w:t>to get ahead of the problem and</w:t>
      </w:r>
      <w:r w:rsidRPr="00B15693">
        <w:rPr>
          <w:sz w:val="16"/>
        </w:rPr>
        <w:t xml:space="preserve"> </w:t>
      </w:r>
      <w:r w:rsidRPr="00B15693">
        <w:rPr>
          <w:rStyle w:val="Emphasis"/>
        </w:rPr>
        <w:t>reassure</w:t>
      </w:r>
      <w:r w:rsidRPr="00B15693">
        <w:rPr>
          <w:sz w:val="16"/>
        </w:rPr>
        <w:t xml:space="preserve"> </w:t>
      </w:r>
      <w:r w:rsidRPr="00B15693">
        <w:rPr>
          <w:rStyle w:val="StyleUnderline"/>
        </w:rPr>
        <w:t>investors</w:t>
      </w:r>
      <w:r w:rsidRPr="00B15693">
        <w:rPr>
          <w:sz w:val="16"/>
        </w:rPr>
        <w:t xml:space="preserve"> that </w:t>
      </w:r>
      <w:r w:rsidRPr="00B15693">
        <w:rPr>
          <w:rStyle w:val="StyleUnderline"/>
        </w:rPr>
        <w:t>price pressures will</w:t>
      </w:r>
      <w:r w:rsidRPr="00B15693">
        <w:rPr>
          <w:sz w:val="16"/>
        </w:rPr>
        <w:t xml:space="preserve"> </w:t>
      </w:r>
      <w:r w:rsidRPr="00B15693">
        <w:rPr>
          <w:rStyle w:val="Emphasis"/>
        </w:rPr>
        <w:t>subside</w:t>
      </w:r>
      <w:r w:rsidRPr="00B15693">
        <w:rPr>
          <w:sz w:val="16"/>
        </w:rPr>
        <w:t xml:space="preserve"> in the next year.</w:t>
      </w:r>
    </w:p>
    <w:p w14:paraId="744D4ED1" w14:textId="77777777" w:rsidR="00C17414" w:rsidRPr="00B15693" w:rsidRDefault="00C17414" w:rsidP="00C17414">
      <w:pPr>
        <w:rPr>
          <w:sz w:val="16"/>
        </w:rPr>
      </w:pPr>
      <w:r w:rsidRPr="00B15693">
        <w:rPr>
          <w:sz w:val="16"/>
        </w:rPr>
        <w:t>Pretty much every economist thinks inflation will slow, and slow sharply, next year. But few are on board with the Fed’s forecast that the rate of inflation will ease to 2.6% in 2022.</w:t>
      </w:r>
    </w:p>
    <w:p w14:paraId="54D59612" w14:textId="77777777" w:rsidR="00C17414" w:rsidRPr="00B15693" w:rsidRDefault="00C17414" w:rsidP="00C17414">
      <w:pPr>
        <w:rPr>
          <w:sz w:val="16"/>
        </w:rPr>
      </w:pPr>
      <w:r w:rsidRPr="00B15693">
        <w:rPr>
          <w:sz w:val="16"/>
        </w:rPr>
        <w:t xml:space="preserve">“I do think we will see inflation pressures ease over time, but I </w:t>
      </w:r>
      <w:r w:rsidRPr="00B15693">
        <w:rPr>
          <w:rStyle w:val="StyleUnderline"/>
        </w:rPr>
        <w:t xml:space="preserve">don’t think we are heading back to </w:t>
      </w:r>
      <w:r w:rsidRPr="00B15693">
        <w:rPr>
          <w:sz w:val="16"/>
        </w:rPr>
        <w:t xml:space="preserve">the </w:t>
      </w:r>
      <w:r w:rsidRPr="00B15693">
        <w:rPr>
          <w:rStyle w:val="Emphasis"/>
        </w:rPr>
        <w:t>sub-2% inflation rates</w:t>
      </w:r>
      <w:r w:rsidRPr="00B15693">
        <w:rPr>
          <w:sz w:val="16"/>
        </w:rPr>
        <w:t xml:space="preserve"> that </w:t>
      </w:r>
      <w:r w:rsidRPr="00B15693">
        <w:rPr>
          <w:rStyle w:val="StyleUnderline"/>
        </w:rPr>
        <w:t>we have been accustomed to,” said</w:t>
      </w:r>
      <w:r w:rsidRPr="00B15693">
        <w:rPr>
          <w:sz w:val="16"/>
        </w:rPr>
        <w:t xml:space="preserve"> Jim </w:t>
      </w:r>
      <w:r w:rsidRPr="00B15693">
        <w:rPr>
          <w:rStyle w:val="StyleUnderline"/>
        </w:rPr>
        <w:t>Baird</w:t>
      </w:r>
      <w:r w:rsidRPr="00B15693">
        <w:rPr>
          <w:sz w:val="16"/>
        </w:rPr>
        <w:t>, chief investment officer of Plante Moran Financial Advisors in Southfield, Mich.</w:t>
      </w:r>
    </w:p>
    <w:p w14:paraId="20EB0AFB" w14:textId="77777777" w:rsidR="00C17414" w:rsidRPr="00B15693" w:rsidRDefault="00C17414" w:rsidP="00C17414">
      <w:pPr>
        <w:rPr>
          <w:sz w:val="16"/>
        </w:rPr>
      </w:pPr>
      <w:r w:rsidRPr="00B15693">
        <w:rPr>
          <w:sz w:val="16"/>
        </w:rPr>
        <w:t>Naroff agrees. “What is the new trend? The Fed keeps saying 2%. I don’t think that’s realistic.”</w:t>
      </w:r>
    </w:p>
    <w:p w14:paraId="7410FBDF" w14:textId="77777777" w:rsidR="00C17414" w:rsidRPr="00B15693" w:rsidRDefault="00C17414" w:rsidP="00C17414">
      <w:pPr>
        <w:rPr>
          <w:sz w:val="16"/>
        </w:rPr>
      </w:pPr>
      <w:r w:rsidRPr="00B15693">
        <w:rPr>
          <w:sz w:val="16"/>
        </w:rPr>
        <w:t>Interest rates</w:t>
      </w:r>
    </w:p>
    <w:p w14:paraId="4A9B9F29" w14:textId="77777777" w:rsidR="00C17414" w:rsidRPr="00B15693" w:rsidRDefault="00C17414" w:rsidP="00C17414">
      <w:pPr>
        <w:rPr>
          <w:sz w:val="16"/>
        </w:rPr>
      </w:pPr>
      <w:r w:rsidRPr="00B15693">
        <w:rPr>
          <w:sz w:val="16"/>
        </w:rPr>
        <w:t xml:space="preserve">The </w:t>
      </w:r>
      <w:r w:rsidRPr="00B15693">
        <w:rPr>
          <w:rStyle w:val="StyleUnderline"/>
        </w:rPr>
        <w:t>combination of</w:t>
      </w:r>
      <w:r w:rsidRPr="00B15693">
        <w:rPr>
          <w:sz w:val="16"/>
        </w:rPr>
        <w:t xml:space="preserve"> </w:t>
      </w:r>
      <w:r w:rsidRPr="00B15693">
        <w:rPr>
          <w:rStyle w:val="Emphasis"/>
        </w:rPr>
        <w:t>higher inflation</w:t>
      </w:r>
      <w:r w:rsidRPr="00B15693">
        <w:rPr>
          <w:sz w:val="16"/>
        </w:rPr>
        <w:t xml:space="preserve"> </w:t>
      </w:r>
      <w:r w:rsidRPr="00B15693">
        <w:rPr>
          <w:rStyle w:val="StyleUnderline"/>
        </w:rPr>
        <w:t>and</w:t>
      </w:r>
      <w:r w:rsidRPr="00B15693">
        <w:rPr>
          <w:sz w:val="16"/>
        </w:rPr>
        <w:t xml:space="preserve"> the </w:t>
      </w:r>
      <w:r w:rsidRPr="00B15693">
        <w:rPr>
          <w:rStyle w:val="StyleUnderline"/>
        </w:rPr>
        <w:t>Fed moving to</w:t>
      </w:r>
      <w:r w:rsidRPr="00B15693">
        <w:rPr>
          <w:sz w:val="16"/>
        </w:rPr>
        <w:t xml:space="preserve"> </w:t>
      </w:r>
      <w:r w:rsidRPr="00B15693">
        <w:rPr>
          <w:rStyle w:val="Emphasis"/>
        </w:rPr>
        <w:t>phase out</w:t>
      </w:r>
      <w:r w:rsidRPr="00B15693">
        <w:rPr>
          <w:sz w:val="16"/>
        </w:rPr>
        <w:t xml:space="preserve"> </w:t>
      </w:r>
      <w:r w:rsidRPr="00B15693">
        <w:rPr>
          <w:rStyle w:val="StyleUnderline"/>
        </w:rPr>
        <w:t>its</w:t>
      </w:r>
      <w:r w:rsidRPr="00B15693">
        <w:rPr>
          <w:sz w:val="16"/>
        </w:rPr>
        <w:t xml:space="preserve"> own massive </w:t>
      </w:r>
      <w:r w:rsidRPr="00B15693">
        <w:rPr>
          <w:rStyle w:val="StyleUnderline"/>
        </w:rPr>
        <w:t xml:space="preserve">monetary stimulus for the economy is </w:t>
      </w:r>
      <w:r w:rsidRPr="003145F2">
        <w:rPr>
          <w:rStyle w:val="StyleUnderline"/>
          <w:highlight w:val="cyan"/>
        </w:rPr>
        <w:t>bound to nudge</w:t>
      </w:r>
      <w:r w:rsidRPr="00B15693">
        <w:rPr>
          <w:rStyle w:val="StyleUnderline"/>
        </w:rPr>
        <w:t xml:space="preserve"> interest </w:t>
      </w:r>
      <w:r w:rsidRPr="003145F2">
        <w:rPr>
          <w:rStyle w:val="StyleUnderline"/>
          <w:highlight w:val="cyan"/>
        </w:rPr>
        <w:t>rates</w:t>
      </w:r>
      <w:r w:rsidRPr="003145F2">
        <w:rPr>
          <w:sz w:val="16"/>
          <w:highlight w:val="cyan"/>
        </w:rPr>
        <w:t xml:space="preserve"> </w:t>
      </w:r>
      <w:r w:rsidRPr="003145F2">
        <w:rPr>
          <w:rStyle w:val="Emphasis"/>
          <w:highlight w:val="cyan"/>
        </w:rPr>
        <w:t>high</w:t>
      </w:r>
      <w:r w:rsidRPr="00B15693">
        <w:rPr>
          <w:rStyle w:val="Emphasis"/>
        </w:rPr>
        <w:t>er</w:t>
      </w:r>
      <w:r w:rsidRPr="00B15693">
        <w:rPr>
          <w:sz w:val="16"/>
        </w:rPr>
        <w:t xml:space="preserve"> </w:t>
      </w:r>
      <w:r w:rsidRPr="00B15693">
        <w:rPr>
          <w:rStyle w:val="StyleUnderline"/>
        </w:rPr>
        <w:t>in 2022</w:t>
      </w:r>
      <w:r w:rsidRPr="00B15693">
        <w:rPr>
          <w:sz w:val="16"/>
        </w:rPr>
        <w:t>.</w:t>
      </w:r>
    </w:p>
    <w:p w14:paraId="4F35B931" w14:textId="77777777" w:rsidR="00C17414" w:rsidRPr="00B15693" w:rsidRDefault="00C17414" w:rsidP="00C17414">
      <w:pPr>
        <w:rPr>
          <w:sz w:val="16"/>
        </w:rPr>
      </w:pPr>
      <w:r w:rsidRPr="00B15693">
        <w:rPr>
          <w:sz w:val="16"/>
        </w:rPr>
        <w:t xml:space="preserve">The </w:t>
      </w:r>
      <w:r w:rsidRPr="00B15693">
        <w:rPr>
          <w:rStyle w:val="StyleUnderline"/>
        </w:rPr>
        <w:t>central bank appears on track</w:t>
      </w:r>
      <w:r w:rsidRPr="00B15693">
        <w:rPr>
          <w:sz w:val="16"/>
        </w:rPr>
        <w:t xml:space="preserve"> in 2022 </w:t>
      </w:r>
      <w:r w:rsidRPr="00B15693">
        <w:rPr>
          <w:rStyle w:val="StyleUnderline"/>
        </w:rPr>
        <w:t>to</w:t>
      </w:r>
      <w:r w:rsidRPr="00B15693">
        <w:rPr>
          <w:sz w:val="16"/>
        </w:rPr>
        <w:t xml:space="preserve"> </w:t>
      </w:r>
      <w:r w:rsidRPr="00B15693">
        <w:rPr>
          <w:rStyle w:val="Emphasis"/>
        </w:rPr>
        <w:t>raise</w:t>
      </w:r>
      <w:r w:rsidRPr="00B15693">
        <w:rPr>
          <w:sz w:val="16"/>
        </w:rPr>
        <w:t xml:space="preserve"> </w:t>
      </w:r>
      <w:r w:rsidRPr="00B15693">
        <w:rPr>
          <w:rStyle w:val="StyleUnderline"/>
        </w:rPr>
        <w:t>a</w:t>
      </w:r>
      <w:r w:rsidRPr="00B15693">
        <w:rPr>
          <w:sz w:val="16"/>
        </w:rPr>
        <w:t xml:space="preserve"> key short-term </w:t>
      </w:r>
      <w:r w:rsidRPr="00B15693">
        <w:rPr>
          <w:rStyle w:val="StyleUnderline"/>
        </w:rPr>
        <w:t>rate</w:t>
      </w:r>
      <w:r w:rsidRPr="00B15693">
        <w:rPr>
          <w:sz w:val="16"/>
        </w:rPr>
        <w:t xml:space="preserve"> its kept near zero during the pandemic for the first time since 2018.</w:t>
      </w:r>
    </w:p>
    <w:p w14:paraId="5B0E69B6" w14:textId="77777777" w:rsidR="00C17414" w:rsidRPr="00B15693" w:rsidRDefault="00C17414" w:rsidP="00C17414">
      <w:pPr>
        <w:rPr>
          <w:sz w:val="16"/>
        </w:rPr>
      </w:pPr>
      <w:r w:rsidRPr="003145F2">
        <w:rPr>
          <w:rStyle w:val="StyleUnderline"/>
          <w:highlight w:val="cyan"/>
        </w:rPr>
        <w:t>Higher</w:t>
      </w:r>
      <w:r w:rsidRPr="00B15693">
        <w:rPr>
          <w:rStyle w:val="StyleUnderline"/>
        </w:rPr>
        <w:t xml:space="preserve"> borrowing </w:t>
      </w:r>
      <w:r w:rsidRPr="003145F2">
        <w:rPr>
          <w:rStyle w:val="StyleUnderline"/>
          <w:highlight w:val="cyan"/>
        </w:rPr>
        <w:t>costs</w:t>
      </w:r>
      <w:r w:rsidRPr="00B15693">
        <w:rPr>
          <w:sz w:val="16"/>
        </w:rPr>
        <w:t xml:space="preserve"> are </w:t>
      </w:r>
      <w:r w:rsidRPr="00B15693">
        <w:rPr>
          <w:rStyle w:val="StyleUnderline"/>
        </w:rPr>
        <w:t xml:space="preserve">likely to </w:t>
      </w:r>
      <w:r w:rsidRPr="003145F2">
        <w:rPr>
          <w:rStyle w:val="StyleUnderline"/>
          <w:highlight w:val="cyan"/>
        </w:rPr>
        <w:t>exert a</w:t>
      </w:r>
      <w:r w:rsidRPr="00B15693">
        <w:rPr>
          <w:sz w:val="16"/>
        </w:rPr>
        <w:t xml:space="preserve"> small </w:t>
      </w:r>
      <w:r w:rsidRPr="003145F2">
        <w:rPr>
          <w:rStyle w:val="Emphasis"/>
          <w:highlight w:val="cyan"/>
        </w:rPr>
        <w:t>drag</w:t>
      </w:r>
      <w:r w:rsidRPr="00B15693">
        <w:rPr>
          <w:rStyle w:val="Emphasis"/>
        </w:rPr>
        <w:t xml:space="preserve"> on the economy</w:t>
      </w:r>
      <w:r w:rsidRPr="00B15693">
        <w:rPr>
          <w:sz w:val="16"/>
        </w:rPr>
        <w:t xml:space="preserve">. </w:t>
      </w:r>
      <w:r w:rsidRPr="00B15693">
        <w:rPr>
          <w:rStyle w:val="StyleUnderline"/>
        </w:rPr>
        <w:t>The</w:t>
      </w:r>
      <w:r w:rsidRPr="00B15693">
        <w:rPr>
          <w:sz w:val="16"/>
        </w:rPr>
        <w:t xml:space="preserve"> 30-year </w:t>
      </w:r>
      <w:r w:rsidRPr="003145F2">
        <w:rPr>
          <w:rStyle w:val="StyleUnderline"/>
          <w:highlight w:val="cyan"/>
        </w:rPr>
        <w:t>mortgage rate</w:t>
      </w:r>
      <w:r w:rsidRPr="003145F2">
        <w:rPr>
          <w:sz w:val="16"/>
          <w:szCs w:val="16"/>
        </w:rPr>
        <w:t>,</w:t>
      </w:r>
      <w:r w:rsidRPr="00B15693">
        <w:rPr>
          <w:sz w:val="16"/>
        </w:rPr>
        <w:t xml:space="preserve"> for example, </w:t>
      </w:r>
      <w:r w:rsidRPr="00B15693">
        <w:rPr>
          <w:rStyle w:val="StyleUnderline"/>
        </w:rPr>
        <w:t>could</w:t>
      </w:r>
      <w:r w:rsidRPr="00B15693">
        <w:rPr>
          <w:sz w:val="16"/>
        </w:rPr>
        <w:t xml:space="preserve"> </w:t>
      </w:r>
      <w:r w:rsidRPr="003145F2">
        <w:rPr>
          <w:rStyle w:val="Emphasis"/>
          <w:highlight w:val="cyan"/>
        </w:rPr>
        <w:t>climb</w:t>
      </w:r>
      <w:r w:rsidRPr="00B15693">
        <w:rPr>
          <w:sz w:val="16"/>
        </w:rPr>
        <w:t xml:space="preserve"> to 3.75% from around 3% right now. </w:t>
      </w:r>
      <w:r w:rsidRPr="00B15693">
        <w:rPr>
          <w:rStyle w:val="StyleUnderline"/>
        </w:rPr>
        <w:t>Car loans</w:t>
      </w:r>
      <w:r w:rsidRPr="00B15693">
        <w:rPr>
          <w:sz w:val="16"/>
        </w:rPr>
        <w:t xml:space="preserve"> could also </w:t>
      </w:r>
      <w:r w:rsidRPr="00B15693">
        <w:rPr>
          <w:rStyle w:val="StyleUnderline"/>
        </w:rPr>
        <w:t>become</w:t>
      </w:r>
      <w:r w:rsidRPr="00B15693">
        <w:rPr>
          <w:sz w:val="16"/>
        </w:rPr>
        <w:t xml:space="preserve"> </w:t>
      </w:r>
      <w:r w:rsidRPr="00B15693">
        <w:rPr>
          <w:rStyle w:val="Emphasis"/>
        </w:rPr>
        <w:t>more costly</w:t>
      </w:r>
      <w:r w:rsidRPr="00B15693">
        <w:rPr>
          <w:sz w:val="16"/>
        </w:rPr>
        <w:t>.</w:t>
      </w:r>
    </w:p>
    <w:p w14:paraId="52FA4DF2" w14:textId="77777777" w:rsidR="00C17414" w:rsidRPr="00B15693" w:rsidRDefault="00C17414" w:rsidP="00C17414">
      <w:pPr>
        <w:rPr>
          <w:sz w:val="16"/>
        </w:rPr>
      </w:pPr>
      <w:r w:rsidRPr="00B15693">
        <w:rPr>
          <w:sz w:val="16"/>
        </w:rPr>
        <w:t xml:space="preserve">Frick thinks </w:t>
      </w:r>
      <w:r w:rsidRPr="00B15693">
        <w:rPr>
          <w:rStyle w:val="StyleUnderline"/>
        </w:rPr>
        <w:t>higher rates will</w:t>
      </w:r>
      <w:r w:rsidRPr="00B15693">
        <w:rPr>
          <w:sz w:val="16"/>
        </w:rPr>
        <w:t xml:space="preserve"> </w:t>
      </w:r>
      <w:r w:rsidRPr="003145F2">
        <w:rPr>
          <w:rStyle w:val="Emphasis"/>
          <w:highlight w:val="cyan"/>
        </w:rPr>
        <w:t>kill off</w:t>
      </w:r>
      <w:r w:rsidRPr="00B15693">
        <w:rPr>
          <w:sz w:val="16"/>
        </w:rPr>
        <w:t xml:space="preserve"> the frenzy of </w:t>
      </w:r>
      <w:r w:rsidRPr="003145F2">
        <w:rPr>
          <w:rStyle w:val="StyleUnderline"/>
          <w:highlight w:val="cyan"/>
        </w:rPr>
        <w:t>home refinancing and</w:t>
      </w:r>
      <w:r w:rsidRPr="00B15693">
        <w:rPr>
          <w:sz w:val="16"/>
        </w:rPr>
        <w:t xml:space="preserve"> </w:t>
      </w:r>
      <w:r w:rsidRPr="00B15693">
        <w:rPr>
          <w:rStyle w:val="Emphasis"/>
        </w:rPr>
        <w:t>restrain</w:t>
      </w:r>
      <w:r w:rsidRPr="00B15693">
        <w:rPr>
          <w:sz w:val="16"/>
        </w:rPr>
        <w:t xml:space="preserve"> </w:t>
      </w:r>
      <w:r w:rsidRPr="00B15693">
        <w:rPr>
          <w:rStyle w:val="StyleUnderline"/>
        </w:rPr>
        <w:t xml:space="preserve">home </w:t>
      </w:r>
      <w:r w:rsidRPr="003145F2">
        <w:rPr>
          <w:rStyle w:val="StyleUnderline"/>
          <w:highlight w:val="cyan"/>
        </w:rPr>
        <w:t>sales</w:t>
      </w:r>
      <w:r w:rsidRPr="00B15693">
        <w:rPr>
          <w:sz w:val="16"/>
        </w:rPr>
        <w:t>. On the flip side, savers who took a beating during the pandemic could finally make a little money on CDs and bank deposits if inflation nosedives.</w:t>
      </w:r>
    </w:p>
    <w:p w14:paraId="678D2D28" w14:textId="77777777" w:rsidR="00C17414" w:rsidRPr="00B15693" w:rsidRDefault="00C17414" w:rsidP="00C17414">
      <w:pPr>
        <w:rPr>
          <w:sz w:val="16"/>
        </w:rPr>
      </w:pPr>
      <w:r w:rsidRPr="00B15693">
        <w:rPr>
          <w:sz w:val="16"/>
        </w:rPr>
        <w:t>“A lot of people are being crushed by low rates and high inflation,” Frick said.</w:t>
      </w:r>
    </w:p>
    <w:p w14:paraId="2E0A351E" w14:textId="77777777" w:rsidR="00C17414" w:rsidRPr="003145F2" w:rsidRDefault="00C17414" w:rsidP="00C17414">
      <w:pPr>
        <w:rPr>
          <w:sz w:val="16"/>
        </w:rPr>
      </w:pPr>
      <w:r w:rsidRPr="003145F2">
        <w:rPr>
          <w:sz w:val="16"/>
        </w:rPr>
        <w:t>Labor shortage</w:t>
      </w:r>
    </w:p>
    <w:p w14:paraId="58A494B7" w14:textId="77777777" w:rsidR="00C17414" w:rsidRPr="003145F2" w:rsidRDefault="00C17414" w:rsidP="00C17414">
      <w:pPr>
        <w:rPr>
          <w:sz w:val="16"/>
        </w:rPr>
      </w:pPr>
      <w:r w:rsidRPr="003145F2">
        <w:rPr>
          <w:sz w:val="16"/>
        </w:rPr>
        <w:t>Six months ago, just about every forecaster expected the millions of people who lost a job or left the labor force early in the pandemic to return to work. It didn’t happen.</w:t>
      </w:r>
    </w:p>
    <w:p w14:paraId="3CEA21FF" w14:textId="77777777" w:rsidR="00C17414" w:rsidRPr="003145F2" w:rsidRDefault="00C17414" w:rsidP="00C17414">
      <w:pPr>
        <w:rPr>
          <w:sz w:val="16"/>
        </w:rPr>
      </w:pPr>
      <w:r w:rsidRPr="003145F2">
        <w:rPr>
          <w:sz w:val="16"/>
        </w:rPr>
        <w:t xml:space="preserve">Now </w:t>
      </w:r>
      <w:r w:rsidRPr="003145F2">
        <w:rPr>
          <w:rStyle w:val="StyleUnderline"/>
        </w:rPr>
        <w:t>many wonder if</w:t>
      </w:r>
      <w:r w:rsidRPr="003145F2">
        <w:rPr>
          <w:sz w:val="16"/>
        </w:rPr>
        <w:t xml:space="preserve"> </w:t>
      </w:r>
      <w:r w:rsidRPr="003145F2">
        <w:rPr>
          <w:rStyle w:val="Emphasis"/>
          <w:highlight w:val="cyan"/>
        </w:rPr>
        <w:t>several million workers</w:t>
      </w:r>
      <w:r w:rsidRPr="003145F2">
        <w:rPr>
          <w:sz w:val="16"/>
        </w:rPr>
        <w:t xml:space="preserve"> have left the labor force </w:t>
      </w:r>
      <w:r w:rsidRPr="003145F2">
        <w:rPr>
          <w:rStyle w:val="Emphasis"/>
        </w:rPr>
        <w:t>for good</w:t>
      </w:r>
      <w:r w:rsidRPr="003145F2">
        <w:rPr>
          <w:sz w:val="16"/>
        </w:rPr>
        <w:t xml:space="preserve">. </w:t>
      </w:r>
      <w:r w:rsidRPr="003145F2">
        <w:rPr>
          <w:rStyle w:val="StyleUnderline"/>
        </w:rPr>
        <w:t>Lots of</w:t>
      </w:r>
      <w:r w:rsidRPr="003145F2">
        <w:rPr>
          <w:sz w:val="16"/>
        </w:rPr>
        <w:t xml:space="preserve"> baby </w:t>
      </w:r>
      <w:r w:rsidRPr="003145F2">
        <w:rPr>
          <w:rStyle w:val="Emphasis"/>
        </w:rPr>
        <w:t>boomers</w:t>
      </w:r>
      <w:r w:rsidRPr="003145F2">
        <w:rPr>
          <w:sz w:val="16"/>
        </w:rPr>
        <w:t xml:space="preserve"> </w:t>
      </w:r>
      <w:r w:rsidRPr="003145F2">
        <w:rPr>
          <w:rStyle w:val="StyleUnderline"/>
        </w:rPr>
        <w:t>retired</w:t>
      </w:r>
      <w:r w:rsidRPr="003145F2">
        <w:rPr>
          <w:sz w:val="16"/>
        </w:rPr>
        <w:t xml:space="preserve"> and record stock market gains have made it easier for them to stay at home.</w:t>
      </w:r>
    </w:p>
    <w:p w14:paraId="7D271497" w14:textId="77777777" w:rsidR="00C17414" w:rsidRPr="003145F2" w:rsidRDefault="00C17414" w:rsidP="00C17414">
      <w:pPr>
        <w:rPr>
          <w:sz w:val="16"/>
        </w:rPr>
      </w:pPr>
      <w:r w:rsidRPr="003145F2">
        <w:rPr>
          <w:sz w:val="16"/>
        </w:rPr>
        <w:t xml:space="preserve">“A </w:t>
      </w:r>
      <w:r w:rsidRPr="003145F2">
        <w:rPr>
          <w:rStyle w:val="StyleUnderline"/>
        </w:rPr>
        <w:t>lot of people</w:t>
      </w:r>
      <w:r w:rsidRPr="003145F2">
        <w:rPr>
          <w:sz w:val="16"/>
        </w:rPr>
        <w:t xml:space="preserve"> have </w:t>
      </w:r>
      <w:r w:rsidRPr="003145F2">
        <w:rPr>
          <w:rStyle w:val="Emphasis"/>
          <w:highlight w:val="cyan"/>
        </w:rPr>
        <w:t>permanently</w:t>
      </w:r>
      <w:r w:rsidRPr="003145F2">
        <w:rPr>
          <w:sz w:val="16"/>
          <w:highlight w:val="cyan"/>
        </w:rPr>
        <w:t xml:space="preserve"> </w:t>
      </w:r>
      <w:r w:rsidRPr="003145F2">
        <w:rPr>
          <w:rStyle w:val="StyleUnderline"/>
          <w:highlight w:val="cyan"/>
        </w:rPr>
        <w:t>removed</w:t>
      </w:r>
      <w:r w:rsidRPr="003145F2">
        <w:rPr>
          <w:rStyle w:val="StyleUnderline"/>
        </w:rPr>
        <w:t xml:space="preserve"> themselves </w:t>
      </w:r>
      <w:r w:rsidRPr="003145F2">
        <w:rPr>
          <w:rStyle w:val="StyleUnderline"/>
          <w:highlight w:val="cyan"/>
        </w:rPr>
        <w:t>from the</w:t>
      </w:r>
      <w:r w:rsidRPr="003145F2">
        <w:rPr>
          <w:rStyle w:val="StyleUnderline"/>
        </w:rPr>
        <w:t xml:space="preserve"> labor </w:t>
      </w:r>
      <w:r w:rsidRPr="003145F2">
        <w:rPr>
          <w:rStyle w:val="StyleUnderline"/>
          <w:highlight w:val="cyan"/>
        </w:rPr>
        <w:t>market</w:t>
      </w:r>
      <w:r w:rsidRPr="003145F2">
        <w:rPr>
          <w:sz w:val="16"/>
        </w:rPr>
        <w:t>,” Tilley said.</w:t>
      </w:r>
    </w:p>
    <w:p w14:paraId="5F4DE6B4" w14:textId="77777777" w:rsidR="00C17414" w:rsidRPr="003145F2" w:rsidRDefault="00C17414" w:rsidP="00C17414">
      <w:pPr>
        <w:rPr>
          <w:sz w:val="12"/>
          <w:szCs w:val="12"/>
        </w:rPr>
      </w:pPr>
      <w:r w:rsidRPr="003145F2">
        <w:rPr>
          <w:sz w:val="12"/>
          <w:szCs w:val="12"/>
        </w:rPr>
        <w:t>If he’s right, the labor shortage is not going way. But it’s not all a bad thing. Businesses might struggle to fill a near record number of open jobs, but workers will have more money in their pockets to spend.</w:t>
      </w:r>
    </w:p>
    <w:p w14:paraId="4A987F5A" w14:textId="77777777" w:rsidR="00C17414" w:rsidRPr="003145F2" w:rsidRDefault="00C17414" w:rsidP="00C17414">
      <w:pPr>
        <w:rPr>
          <w:sz w:val="12"/>
          <w:szCs w:val="12"/>
        </w:rPr>
      </w:pPr>
      <w:r w:rsidRPr="003145F2">
        <w:rPr>
          <w:sz w:val="12"/>
          <w:szCs w:val="12"/>
        </w:rPr>
        <w:t>Rising wages</w:t>
      </w:r>
    </w:p>
    <w:p w14:paraId="575A721E" w14:textId="77777777" w:rsidR="00C17414" w:rsidRPr="003145F2" w:rsidRDefault="00C17414" w:rsidP="00C17414">
      <w:pPr>
        <w:rPr>
          <w:sz w:val="12"/>
          <w:szCs w:val="12"/>
        </w:rPr>
      </w:pPr>
      <w:r w:rsidRPr="003145F2">
        <w:rPr>
          <w:sz w:val="12"/>
          <w:szCs w:val="12"/>
        </w:rPr>
        <w:t>One of the silver linings of the pandemic-induced labor shortage is that workers are reaping the bigger increase in paychecks in decades. Average hourly wages, for instance, have climbed almost 5% in the past year.</w:t>
      </w:r>
    </w:p>
    <w:p w14:paraId="43D8BB3F" w14:textId="77777777" w:rsidR="00C17414" w:rsidRPr="003145F2" w:rsidRDefault="00C17414" w:rsidP="00C17414">
      <w:pPr>
        <w:rPr>
          <w:sz w:val="12"/>
          <w:szCs w:val="12"/>
        </w:rPr>
      </w:pPr>
      <w:r w:rsidRPr="003145F2">
        <w:rPr>
          <w:sz w:val="12"/>
          <w:szCs w:val="12"/>
        </w:rPr>
        <w:t>By contrast, wage gains barely grew more than 2% a year in the prior decade.</w:t>
      </w:r>
    </w:p>
    <w:p w14:paraId="6C942B43" w14:textId="77777777" w:rsidR="00C17414" w:rsidRPr="003145F2" w:rsidRDefault="00C17414" w:rsidP="00C17414">
      <w:pPr>
        <w:rPr>
          <w:sz w:val="12"/>
          <w:szCs w:val="12"/>
        </w:rPr>
      </w:pPr>
      <w:r w:rsidRPr="003145F2">
        <w:rPr>
          <w:sz w:val="12"/>
          <w:szCs w:val="12"/>
        </w:rPr>
        <w:t>That’s not a bad thing, economists say. After all, corporate profits are at an all-time high. They can afford to pay more.</w:t>
      </w:r>
    </w:p>
    <w:p w14:paraId="0B4C9F35" w14:textId="77777777" w:rsidR="00C17414" w:rsidRPr="003145F2" w:rsidRDefault="00C17414" w:rsidP="00C17414">
      <w:pPr>
        <w:rPr>
          <w:sz w:val="12"/>
          <w:szCs w:val="12"/>
        </w:rPr>
      </w:pPr>
      <w:r w:rsidRPr="003145F2">
        <w:rPr>
          <w:sz w:val="12"/>
          <w:szCs w:val="12"/>
        </w:rPr>
        <w:t>Even more important, consumer spending is the main engine of U.S. growth. It accounts for about 70% of all economic activity.</w:t>
      </w:r>
    </w:p>
    <w:p w14:paraId="15845D18" w14:textId="77777777" w:rsidR="00C17414" w:rsidRPr="003145F2" w:rsidRDefault="00C17414" w:rsidP="00C17414">
      <w:pPr>
        <w:rPr>
          <w:sz w:val="12"/>
          <w:szCs w:val="12"/>
        </w:rPr>
      </w:pPr>
      <w:r w:rsidRPr="003145F2">
        <w:rPr>
          <w:sz w:val="12"/>
          <w:szCs w:val="12"/>
        </w:rPr>
        <w:t>“Businesses are going to complain about it, but in the long run that is great for the economy,” Frick said. “People were getting used to a sub -2% economy. If we want to get back to 3%, we need to pay people more.”</w:t>
      </w:r>
    </w:p>
    <w:p w14:paraId="11F414F9" w14:textId="77777777" w:rsidR="00C17414" w:rsidRPr="003145F2" w:rsidRDefault="00C17414" w:rsidP="00C17414">
      <w:pPr>
        <w:rPr>
          <w:sz w:val="12"/>
          <w:szCs w:val="12"/>
        </w:rPr>
      </w:pPr>
      <w:r w:rsidRPr="003145F2">
        <w:rPr>
          <w:sz w:val="12"/>
          <w:szCs w:val="12"/>
        </w:rPr>
        <w:t>Supply shortages</w:t>
      </w:r>
    </w:p>
    <w:p w14:paraId="5BD55139" w14:textId="77777777" w:rsidR="00C17414" w:rsidRPr="003145F2" w:rsidRDefault="00C17414" w:rsidP="00C17414">
      <w:pPr>
        <w:rPr>
          <w:sz w:val="16"/>
        </w:rPr>
      </w:pPr>
      <w:r w:rsidRPr="003145F2">
        <w:rPr>
          <w:sz w:val="16"/>
        </w:rPr>
        <w:t xml:space="preserve">A </w:t>
      </w:r>
      <w:r w:rsidRPr="003145F2">
        <w:rPr>
          <w:rStyle w:val="StyleUnderline"/>
        </w:rPr>
        <w:t>series of</w:t>
      </w:r>
      <w:r w:rsidRPr="003145F2">
        <w:rPr>
          <w:sz w:val="16"/>
        </w:rPr>
        <w:t xml:space="preserve"> </w:t>
      </w:r>
      <w:r w:rsidRPr="003145F2">
        <w:rPr>
          <w:rStyle w:val="Emphasis"/>
          <w:highlight w:val="cyan"/>
        </w:rPr>
        <w:t>bottlenecks</w:t>
      </w:r>
      <w:r w:rsidRPr="003145F2">
        <w:rPr>
          <w:sz w:val="16"/>
        </w:rPr>
        <w:t xml:space="preserve"> — clogged ports, lack of warehouse space, too few truck drivers — </w:t>
      </w:r>
      <w:r w:rsidRPr="003145F2">
        <w:rPr>
          <w:rStyle w:val="StyleUnderline"/>
        </w:rPr>
        <w:t>have spawned the</w:t>
      </w:r>
      <w:r w:rsidRPr="003145F2">
        <w:rPr>
          <w:sz w:val="16"/>
        </w:rPr>
        <w:t xml:space="preserve"> </w:t>
      </w:r>
      <w:r w:rsidRPr="003145F2">
        <w:rPr>
          <w:rStyle w:val="Emphasis"/>
        </w:rPr>
        <w:t>biggest</w:t>
      </w:r>
      <w:r w:rsidRPr="003145F2">
        <w:rPr>
          <w:sz w:val="16"/>
        </w:rPr>
        <w:t xml:space="preserve"> </w:t>
      </w:r>
      <w:r w:rsidRPr="003145F2">
        <w:rPr>
          <w:rStyle w:val="StyleUnderline"/>
        </w:rPr>
        <w:t>supply shortages in decades</w:t>
      </w:r>
      <w:r w:rsidRPr="003145F2">
        <w:rPr>
          <w:sz w:val="16"/>
        </w:rPr>
        <w:t xml:space="preserve">. The </w:t>
      </w:r>
      <w:r w:rsidRPr="003145F2">
        <w:rPr>
          <w:rStyle w:val="StyleUnderline"/>
        </w:rPr>
        <w:t>gridlock</w:t>
      </w:r>
      <w:r w:rsidRPr="003145F2">
        <w:rPr>
          <w:sz w:val="16"/>
        </w:rPr>
        <w:t xml:space="preserve"> is expected to fade eventually, but the problems </w:t>
      </w:r>
      <w:r w:rsidRPr="003145F2">
        <w:rPr>
          <w:rStyle w:val="StyleUnderline"/>
          <w:highlight w:val="cyan"/>
        </w:rPr>
        <w:t>will</w:t>
      </w:r>
      <w:r w:rsidRPr="003145F2">
        <w:rPr>
          <w:sz w:val="16"/>
          <w:highlight w:val="cyan"/>
        </w:rPr>
        <w:t xml:space="preserve"> </w:t>
      </w:r>
      <w:r w:rsidRPr="003145F2">
        <w:rPr>
          <w:rStyle w:val="Emphasis"/>
          <w:highlight w:val="cyan"/>
        </w:rPr>
        <w:t>persist</w:t>
      </w:r>
      <w:r w:rsidRPr="003145F2">
        <w:rPr>
          <w:rStyle w:val="Emphasis"/>
        </w:rPr>
        <w:t xml:space="preserve"> well into 2022</w:t>
      </w:r>
      <w:r w:rsidRPr="003145F2">
        <w:rPr>
          <w:sz w:val="16"/>
        </w:rPr>
        <w:t>.</w:t>
      </w:r>
    </w:p>
    <w:p w14:paraId="2199DD76" w14:textId="77777777" w:rsidR="00C17414" w:rsidRPr="003145F2" w:rsidRDefault="00C17414" w:rsidP="00C17414">
      <w:pPr>
        <w:rPr>
          <w:sz w:val="16"/>
        </w:rPr>
      </w:pPr>
      <w:r w:rsidRPr="003145F2">
        <w:rPr>
          <w:sz w:val="16"/>
        </w:rPr>
        <w:t xml:space="preserve">The </w:t>
      </w:r>
      <w:r w:rsidRPr="003145F2">
        <w:rPr>
          <w:rStyle w:val="StyleUnderline"/>
        </w:rPr>
        <w:t>coronavirus is</w:t>
      </w:r>
      <w:r w:rsidRPr="003145F2">
        <w:rPr>
          <w:sz w:val="16"/>
        </w:rPr>
        <w:t xml:space="preserve"> still </w:t>
      </w:r>
      <w:r w:rsidRPr="003145F2">
        <w:rPr>
          <w:rStyle w:val="StyleUnderline"/>
        </w:rPr>
        <w:t>a</w:t>
      </w:r>
      <w:r w:rsidRPr="003145F2">
        <w:rPr>
          <w:sz w:val="16"/>
        </w:rPr>
        <w:t xml:space="preserve"> </w:t>
      </w:r>
      <w:r w:rsidRPr="003145F2">
        <w:rPr>
          <w:rStyle w:val="Emphasis"/>
        </w:rPr>
        <w:t>major</w:t>
      </w:r>
      <w:r w:rsidRPr="003145F2">
        <w:rPr>
          <w:sz w:val="16"/>
        </w:rPr>
        <w:t xml:space="preserve"> </w:t>
      </w:r>
      <w:r w:rsidRPr="003145F2">
        <w:rPr>
          <w:rStyle w:val="StyleUnderline"/>
        </w:rPr>
        <w:t>disruptor</w:t>
      </w:r>
      <w:r w:rsidRPr="003145F2">
        <w:rPr>
          <w:sz w:val="16"/>
        </w:rPr>
        <w:t xml:space="preserve">, for one thing, </w:t>
      </w:r>
      <w:r w:rsidRPr="003145F2">
        <w:rPr>
          <w:rStyle w:val="StyleUnderline"/>
        </w:rPr>
        <w:t>and there’s</w:t>
      </w:r>
      <w:r w:rsidRPr="003145F2">
        <w:rPr>
          <w:sz w:val="16"/>
        </w:rPr>
        <w:t xml:space="preserve"> </w:t>
      </w:r>
      <w:r w:rsidRPr="003145F2">
        <w:rPr>
          <w:rStyle w:val="Emphasis"/>
          <w:highlight w:val="cyan"/>
        </w:rPr>
        <w:t>too many weak links</w:t>
      </w:r>
      <w:r w:rsidRPr="003145F2">
        <w:rPr>
          <w:sz w:val="16"/>
        </w:rPr>
        <w:t xml:space="preserve"> </w:t>
      </w:r>
      <w:r w:rsidRPr="003145F2">
        <w:rPr>
          <w:rStyle w:val="StyleUnderline"/>
        </w:rPr>
        <w:t>in the chain</w:t>
      </w:r>
      <w:r w:rsidRPr="003145F2">
        <w:rPr>
          <w:sz w:val="16"/>
        </w:rPr>
        <w:t xml:space="preserve">, so to speak, </w:t>
      </w:r>
      <w:r w:rsidRPr="003145F2">
        <w:rPr>
          <w:rStyle w:val="StyleUnderline"/>
          <w:highlight w:val="cyan"/>
        </w:rPr>
        <w:t>to</w:t>
      </w:r>
      <w:r w:rsidRPr="003145F2">
        <w:rPr>
          <w:sz w:val="16"/>
          <w:highlight w:val="cyan"/>
        </w:rPr>
        <w:t xml:space="preserve"> </w:t>
      </w:r>
      <w:r w:rsidRPr="003145F2">
        <w:rPr>
          <w:rStyle w:val="Emphasis"/>
          <w:highlight w:val="cyan"/>
        </w:rPr>
        <w:t>iron out</w:t>
      </w:r>
      <w:r w:rsidRPr="003145F2">
        <w:rPr>
          <w:sz w:val="16"/>
        </w:rPr>
        <w:t xml:space="preserve"> the problems </w:t>
      </w:r>
      <w:r w:rsidRPr="003145F2">
        <w:rPr>
          <w:rStyle w:val="StyleUnderline"/>
          <w:highlight w:val="cyan"/>
        </w:rPr>
        <w:t>quick</w:t>
      </w:r>
      <w:r>
        <w:rPr>
          <w:rStyle w:val="StyleUnderline"/>
          <w:highlight w:val="cyan"/>
        </w:rPr>
        <w:t>l</w:t>
      </w:r>
      <w:r w:rsidRPr="003145F2">
        <w:rPr>
          <w:rStyle w:val="StyleUnderline"/>
          <w:highlight w:val="cyan"/>
        </w:rPr>
        <w:t>y</w:t>
      </w:r>
      <w:r w:rsidRPr="003145F2">
        <w:rPr>
          <w:sz w:val="16"/>
        </w:rPr>
        <w:t>. Even the Fed can’t do much.</w:t>
      </w:r>
    </w:p>
    <w:p w14:paraId="26D1C4F8" w14:textId="77777777" w:rsidR="00C17414" w:rsidRPr="003145F2" w:rsidRDefault="00C17414" w:rsidP="00C17414">
      <w:pPr>
        <w:rPr>
          <w:sz w:val="16"/>
        </w:rPr>
      </w:pPr>
      <w:r w:rsidRPr="003145F2">
        <w:rPr>
          <w:sz w:val="16"/>
        </w:rPr>
        <w:t>“You can raise interest rates to reduce demand, but you can’t raise interest rates to unload cargo ships or speed up production in Asia,” Baird said.</w:t>
      </w:r>
    </w:p>
    <w:p w14:paraId="587E3469" w14:textId="77777777" w:rsidR="00C17414" w:rsidRPr="003145F2" w:rsidRDefault="00C17414" w:rsidP="00C17414">
      <w:pPr>
        <w:rPr>
          <w:sz w:val="16"/>
        </w:rPr>
      </w:pPr>
      <w:r w:rsidRPr="003145F2">
        <w:rPr>
          <w:sz w:val="16"/>
        </w:rPr>
        <w:t>Many companies are plotting ways to secure more stable sources of supply. Some are even considering moving operations back to the U.S. from other countries like China. But that’s no quick fix, either.</w:t>
      </w:r>
    </w:p>
    <w:p w14:paraId="7CAD8392" w14:textId="77777777" w:rsidR="00C17414" w:rsidRPr="003145F2" w:rsidRDefault="00C17414" w:rsidP="00C17414">
      <w:pPr>
        <w:rPr>
          <w:sz w:val="16"/>
        </w:rPr>
      </w:pPr>
      <w:r w:rsidRPr="003145F2">
        <w:rPr>
          <w:sz w:val="16"/>
        </w:rPr>
        <w:t>“You can’t bring it all back to the U.S. very quickly,” Naroff said.</w:t>
      </w:r>
    </w:p>
    <w:p w14:paraId="279D79AB" w14:textId="77777777" w:rsidR="00C17414" w:rsidRPr="003145F2" w:rsidRDefault="00C17414" w:rsidP="00C17414">
      <w:pPr>
        <w:rPr>
          <w:sz w:val="16"/>
        </w:rPr>
      </w:pPr>
      <w:r w:rsidRPr="003145F2">
        <w:rPr>
          <w:sz w:val="16"/>
        </w:rPr>
        <w:t>The unknown unknowns</w:t>
      </w:r>
    </w:p>
    <w:p w14:paraId="5F5151E3" w14:textId="77777777" w:rsidR="00C17414" w:rsidRPr="003145F2" w:rsidRDefault="00C17414" w:rsidP="00C17414">
      <w:pPr>
        <w:rPr>
          <w:sz w:val="16"/>
        </w:rPr>
      </w:pPr>
      <w:r w:rsidRPr="003145F2">
        <w:rPr>
          <w:sz w:val="16"/>
        </w:rPr>
        <w:t xml:space="preserve">Former U.S. Defense Secretary Donald Rumsfeld once quipped </w:t>
      </w:r>
      <w:r w:rsidRPr="003145F2">
        <w:rPr>
          <w:rStyle w:val="StyleUnderline"/>
        </w:rPr>
        <w:t>it was</w:t>
      </w:r>
      <w:r w:rsidRPr="003145F2">
        <w:rPr>
          <w:sz w:val="16"/>
        </w:rPr>
        <w:t xml:space="preserve"> </w:t>
      </w:r>
      <w:r w:rsidRPr="003145F2">
        <w:rPr>
          <w:rStyle w:val="Emphasis"/>
          <w:highlight w:val="cyan"/>
        </w:rPr>
        <w:t>impossible</w:t>
      </w:r>
      <w:r w:rsidRPr="003145F2">
        <w:rPr>
          <w:sz w:val="16"/>
          <w:highlight w:val="cyan"/>
        </w:rPr>
        <w:t xml:space="preserve"> </w:t>
      </w:r>
      <w:r w:rsidRPr="003145F2">
        <w:rPr>
          <w:rStyle w:val="StyleUnderline"/>
          <w:highlight w:val="cyan"/>
        </w:rPr>
        <w:t>to know</w:t>
      </w:r>
      <w:r w:rsidRPr="003145F2">
        <w:rPr>
          <w:rStyle w:val="StyleUnderline"/>
        </w:rPr>
        <w:t xml:space="preserve"> what would happen in </w:t>
      </w:r>
      <w:r w:rsidRPr="003145F2">
        <w:rPr>
          <w:rStyle w:val="StyleUnderline"/>
          <w:highlight w:val="cyan"/>
        </w:rPr>
        <w:t>the future</w:t>
      </w:r>
      <w:r w:rsidRPr="003145F2">
        <w:rPr>
          <w:sz w:val="16"/>
        </w:rPr>
        <w:t xml:space="preserve"> because of “unknown unknowns.”</w:t>
      </w:r>
    </w:p>
    <w:p w14:paraId="4DBF5738" w14:textId="77777777" w:rsidR="00C17414" w:rsidRPr="003145F2" w:rsidRDefault="00C17414" w:rsidP="00C17414">
      <w:pPr>
        <w:rPr>
          <w:sz w:val="16"/>
        </w:rPr>
      </w:pPr>
      <w:r w:rsidRPr="003145F2">
        <w:rPr>
          <w:rStyle w:val="StyleUnderline"/>
          <w:highlight w:val="cyan"/>
        </w:rPr>
        <w:t>Economists</w:t>
      </w:r>
      <w:r w:rsidRPr="003145F2">
        <w:rPr>
          <w:rStyle w:val="StyleUnderline"/>
        </w:rPr>
        <w:t xml:space="preserve"> have been</w:t>
      </w:r>
      <w:r w:rsidRPr="003145F2">
        <w:rPr>
          <w:sz w:val="16"/>
        </w:rPr>
        <w:t xml:space="preserve"> </w:t>
      </w:r>
      <w:r w:rsidRPr="003145F2">
        <w:rPr>
          <w:rStyle w:val="Emphasis"/>
          <w:highlight w:val="cyan"/>
        </w:rPr>
        <w:t>humbled</w:t>
      </w:r>
      <w:r w:rsidRPr="003145F2">
        <w:rPr>
          <w:sz w:val="16"/>
          <w:highlight w:val="cyan"/>
        </w:rPr>
        <w:t xml:space="preserve"> </w:t>
      </w:r>
      <w:r w:rsidRPr="003145F2">
        <w:rPr>
          <w:rStyle w:val="StyleUnderline"/>
          <w:highlight w:val="cyan"/>
        </w:rPr>
        <w:t>by</w:t>
      </w:r>
      <w:r w:rsidRPr="003145F2">
        <w:rPr>
          <w:rStyle w:val="StyleUnderline"/>
        </w:rPr>
        <w:t xml:space="preserve"> the past year</w:t>
      </w:r>
      <w:r w:rsidRPr="003145F2">
        <w:rPr>
          <w:sz w:val="16"/>
        </w:rPr>
        <w:t xml:space="preserve"> — </w:t>
      </w:r>
      <w:r w:rsidRPr="003145F2">
        <w:rPr>
          <w:rStyle w:val="StyleUnderline"/>
        </w:rPr>
        <w:t>they were</w:t>
      </w:r>
      <w:r w:rsidRPr="003145F2">
        <w:rPr>
          <w:sz w:val="16"/>
        </w:rPr>
        <w:t xml:space="preserve"> </w:t>
      </w:r>
      <w:r w:rsidRPr="003145F2">
        <w:rPr>
          <w:rStyle w:val="Emphasis"/>
        </w:rPr>
        <w:t>wrong a lot</w:t>
      </w:r>
      <w:r w:rsidRPr="003145F2">
        <w:rPr>
          <w:sz w:val="16"/>
        </w:rPr>
        <w:t xml:space="preserve"> </w:t>
      </w:r>
      <w:r w:rsidRPr="003145F2">
        <w:rPr>
          <w:rStyle w:val="StyleUnderline"/>
        </w:rPr>
        <w:t>and missed</w:t>
      </w:r>
      <w:r w:rsidRPr="003145F2">
        <w:rPr>
          <w:sz w:val="16"/>
        </w:rPr>
        <w:t xml:space="preserve"> </w:t>
      </w:r>
      <w:r w:rsidRPr="003145F2">
        <w:rPr>
          <w:rStyle w:val="Emphasis"/>
          <w:highlight w:val="cyan"/>
        </w:rPr>
        <w:t>many</w:t>
      </w:r>
      <w:r w:rsidRPr="003145F2">
        <w:rPr>
          <w:sz w:val="16"/>
        </w:rPr>
        <w:t xml:space="preserve"> </w:t>
      </w:r>
      <w:r w:rsidRPr="003145F2">
        <w:rPr>
          <w:rStyle w:val="StyleUnderline"/>
        </w:rPr>
        <w:t xml:space="preserve">major </w:t>
      </w:r>
      <w:r w:rsidRPr="003145F2">
        <w:rPr>
          <w:rStyle w:val="StyleUnderline"/>
          <w:highlight w:val="cyan"/>
        </w:rPr>
        <w:t>developments</w:t>
      </w:r>
      <w:r w:rsidRPr="003145F2">
        <w:rPr>
          <w:sz w:val="16"/>
        </w:rPr>
        <w:t>. They will almost assuredly err again.</w:t>
      </w:r>
    </w:p>
    <w:p w14:paraId="4081CC72" w14:textId="77777777" w:rsidR="00C17414" w:rsidRPr="00CE0C68" w:rsidRDefault="00C17414" w:rsidP="00C17414">
      <w:pPr>
        <w:rPr>
          <w:rStyle w:val="StyleUnderline"/>
        </w:rPr>
      </w:pPr>
    </w:p>
    <w:bookmarkEnd w:id="1"/>
    <w:p w14:paraId="4E8D07BB" w14:textId="77777777" w:rsidR="00C17414" w:rsidRDefault="00C17414" w:rsidP="00C17414">
      <w:pPr>
        <w:pStyle w:val="Heading2"/>
      </w:pPr>
      <w:r>
        <w:t>FTC OS - alogrithmic bias, health</w:t>
      </w:r>
    </w:p>
    <w:p w14:paraId="136E745E" w14:textId="77777777" w:rsidR="00C17414" w:rsidRDefault="00C17414" w:rsidP="00C17414">
      <w:pPr>
        <w:pStyle w:val="Heading3"/>
      </w:pPr>
      <w:r>
        <w:t>FTC OS – AI – Algorithmic Bias – 2AC</w:t>
      </w:r>
    </w:p>
    <w:p w14:paraId="0F72EF0D" w14:textId="77777777" w:rsidR="00C17414" w:rsidRDefault="00C17414" w:rsidP="00C17414">
      <w:pPr>
        <w:pStyle w:val="Heading4"/>
      </w:pPr>
      <w:r>
        <w:t xml:space="preserve">Tons of </w:t>
      </w:r>
      <w:r>
        <w:rPr>
          <w:u w:val="single"/>
        </w:rPr>
        <w:t>alt causes</w:t>
      </w:r>
      <w:r>
        <w:t xml:space="preserve"> – law enforcement, global use, and national security</w:t>
      </w:r>
    </w:p>
    <w:p w14:paraId="47498257" w14:textId="77777777" w:rsidR="00C17414" w:rsidRDefault="00C17414" w:rsidP="00C17414"/>
    <w:p w14:paraId="6A1A1B6B" w14:textId="77777777" w:rsidR="00C17414" w:rsidRPr="00FC56BA" w:rsidRDefault="00C17414" w:rsidP="00C17414">
      <w:pPr>
        <w:pStyle w:val="Heading4"/>
        <w:rPr>
          <w:bCs/>
          <w:u w:val="single"/>
        </w:rPr>
      </w:pPr>
      <w:bookmarkStart w:id="2" w:name="_Hlk53314834"/>
      <w:r w:rsidRPr="00FC56BA">
        <w:rPr>
          <w:bCs/>
          <w:u w:val="single"/>
        </w:rPr>
        <w:t>No impact</w:t>
      </w:r>
      <w:r>
        <w:rPr>
          <w:bCs/>
        </w:rPr>
        <w:t>---</w:t>
      </w:r>
      <w:r w:rsidRPr="007B3898">
        <w:rPr>
          <w:bCs/>
        </w:rPr>
        <w:t xml:space="preserve">Fears of algorithmic bias are </w:t>
      </w:r>
      <w:r w:rsidRPr="00FC56BA">
        <w:rPr>
          <w:bCs/>
          <w:u w:val="single"/>
        </w:rPr>
        <w:t>overblown</w:t>
      </w:r>
    </w:p>
    <w:p w14:paraId="069AD395" w14:textId="77777777" w:rsidR="00C17414" w:rsidRPr="008F0E79" w:rsidRDefault="00C17414" w:rsidP="00C17414">
      <w:pPr>
        <w:rPr>
          <w:b/>
          <w:bCs/>
          <w:sz w:val="26"/>
        </w:rPr>
      </w:pPr>
      <w:r>
        <w:rPr>
          <w:rStyle w:val="Style13ptBold"/>
        </w:rPr>
        <w:t>Rainie 17</w:t>
      </w:r>
      <w:r>
        <w:t xml:space="preserve"> [Director of internet and technology research at Pew Research Center, quoting various leading AI experts</w:t>
      </w:r>
      <w:r>
        <w:rPr>
          <w:rStyle w:val="Style13ptBold"/>
        </w:rPr>
        <w:t xml:space="preserve"> </w:t>
      </w:r>
      <w:r>
        <w:t xml:space="preserve">Lee Rainie and Janna Anderson, Theme 2: Good things lie ahead in Code-Dependent: Pros and Cons of the Algorithm Age, Pew Research Center, 2017, </w:t>
      </w:r>
      <w:hyperlink r:id="rId16" w:history="1">
        <w:r>
          <w:rPr>
            <w:rStyle w:val="Hyperlink"/>
          </w:rPr>
          <w:t>https://www.pewresearch.org/internet/2017/02/08/theme-2-good-things-lie-ahead/</w:t>
        </w:r>
      </w:hyperlink>
      <w:r>
        <w:rPr>
          <w:rStyle w:val="Hyperlink"/>
        </w:rPr>
        <w:t>]</w:t>
      </w:r>
    </w:p>
    <w:p w14:paraId="7CB3AA55" w14:textId="77777777" w:rsidR="00C17414" w:rsidRPr="00FC56BA" w:rsidRDefault="00C17414" w:rsidP="00C17414">
      <w:pPr>
        <w:rPr>
          <w:sz w:val="16"/>
        </w:rPr>
      </w:pPr>
      <w:r w:rsidRPr="00FC56BA">
        <w:rPr>
          <w:sz w:val="16"/>
        </w:rPr>
        <w:t xml:space="preserve">Some </w:t>
      </w:r>
      <w:r w:rsidRPr="007B3898">
        <w:rPr>
          <w:u w:val="single"/>
        </w:rPr>
        <w:t>respondents who predicted a mostly positive future said algorithms are unfairly criticized, noting they outperform human capabilities, accomplish great feats and can always be improved</w:t>
      </w:r>
      <w:r w:rsidRPr="00FC56BA">
        <w:rPr>
          <w:sz w:val="16"/>
        </w:rPr>
        <w:t>.</w:t>
      </w:r>
    </w:p>
    <w:p w14:paraId="139A695B" w14:textId="77777777" w:rsidR="00C17414" w:rsidRPr="00FC56BA" w:rsidRDefault="00C17414" w:rsidP="00C17414">
      <w:pPr>
        <w:rPr>
          <w:sz w:val="16"/>
        </w:rPr>
      </w:pPr>
      <w:r>
        <w:rPr>
          <w:rStyle w:val="Emphasis"/>
        </w:rPr>
        <w:t>A</w:t>
      </w:r>
      <w:r w:rsidRPr="00FC56BA">
        <w:rPr>
          <w:sz w:val="16"/>
        </w:rPr>
        <w:t>n anonymous</w:t>
      </w:r>
      <w:r w:rsidRPr="007B3898">
        <w:rPr>
          <w:u w:val="single"/>
        </w:rPr>
        <w:t xml:space="preserve"> </w:t>
      </w:r>
      <w:r>
        <w:rPr>
          <w:rStyle w:val="Emphasis"/>
        </w:rPr>
        <w:t>professor</w:t>
      </w:r>
      <w:r w:rsidRPr="00FC56BA">
        <w:rPr>
          <w:sz w:val="16"/>
        </w:rPr>
        <w:t xml:space="preserve"> who works </w:t>
      </w:r>
      <w:r>
        <w:rPr>
          <w:rStyle w:val="Emphasis"/>
        </w:rPr>
        <w:t>at</w:t>
      </w:r>
      <w:r w:rsidRPr="00FC56BA">
        <w:rPr>
          <w:sz w:val="16"/>
        </w:rPr>
        <w:t xml:space="preserve"> </w:t>
      </w:r>
      <w:r>
        <w:rPr>
          <w:rStyle w:val="Emphasis"/>
        </w:rPr>
        <w:t>N</w:t>
      </w:r>
      <w:r w:rsidRPr="00FC56BA">
        <w:rPr>
          <w:sz w:val="16"/>
        </w:rPr>
        <w:t xml:space="preserve">ew </w:t>
      </w:r>
      <w:r>
        <w:rPr>
          <w:rStyle w:val="Emphasis"/>
        </w:rPr>
        <w:t>Y</w:t>
      </w:r>
      <w:r w:rsidRPr="00FC56BA">
        <w:rPr>
          <w:sz w:val="16"/>
        </w:rPr>
        <w:t xml:space="preserve">ork </w:t>
      </w:r>
      <w:r>
        <w:rPr>
          <w:rStyle w:val="Emphasis"/>
        </w:rPr>
        <w:t>U</w:t>
      </w:r>
      <w:r w:rsidRPr="00FC56BA">
        <w:rPr>
          <w:sz w:val="16"/>
        </w:rPr>
        <w:t xml:space="preserve">niversity </w:t>
      </w:r>
      <w:r w:rsidRPr="007B3898">
        <w:rPr>
          <w:u w:val="single"/>
        </w:rPr>
        <w:t>said</w:t>
      </w:r>
      <w:r w:rsidRPr="00FC56BA">
        <w:rPr>
          <w:sz w:val="16"/>
        </w:rPr>
        <w:t xml:space="preserve"> </w:t>
      </w:r>
      <w:r w:rsidRPr="00BB78A5">
        <w:rPr>
          <w:highlight w:val="cyan"/>
          <w:u w:val="single"/>
        </w:rPr>
        <w:t xml:space="preserve">algorithm-based systems are a </w:t>
      </w:r>
      <w:r w:rsidRPr="00BB78A5">
        <w:rPr>
          <w:rStyle w:val="Emphasis"/>
          <w:highlight w:val="cyan"/>
        </w:rPr>
        <w:t>requirement of our times</w:t>
      </w:r>
      <w:r w:rsidRPr="00BB78A5">
        <w:rPr>
          <w:highlight w:val="cyan"/>
          <w:u w:val="single"/>
        </w:rPr>
        <w:t xml:space="preserve"> and </w:t>
      </w:r>
      <w:r w:rsidRPr="00BB78A5">
        <w:rPr>
          <w:rStyle w:val="Emphasis"/>
          <w:highlight w:val="cyan"/>
        </w:rPr>
        <w:t>mostly work out for the best</w:t>
      </w:r>
      <w:r w:rsidRPr="00FC56BA">
        <w:rPr>
          <w:sz w:val="16"/>
        </w:rPr>
        <w:t>. “</w:t>
      </w:r>
      <w:r w:rsidRPr="007B3898">
        <w:rPr>
          <w:u w:val="single"/>
        </w:rPr>
        <w:t>Automated filtering and management of information and decisions is a move forced on us by complexity</w:t>
      </w:r>
      <w:r w:rsidRPr="00FC56BA">
        <w:rPr>
          <w:sz w:val="16"/>
        </w:rPr>
        <w:t>,” he wrote. “</w:t>
      </w:r>
      <w:r w:rsidRPr="00BB78A5">
        <w:rPr>
          <w:rStyle w:val="Emphasis"/>
          <w:highlight w:val="cyan"/>
        </w:rPr>
        <w:t>False positives</w:t>
      </w:r>
      <w:r w:rsidRPr="00BB78A5">
        <w:rPr>
          <w:highlight w:val="cyan"/>
          <w:u w:val="single"/>
        </w:rPr>
        <w:t xml:space="preserve"> and </w:t>
      </w:r>
      <w:r w:rsidRPr="00BB78A5">
        <w:rPr>
          <w:rStyle w:val="Emphasis"/>
          <w:highlight w:val="cyan"/>
        </w:rPr>
        <w:t>false negatives</w:t>
      </w:r>
      <w:r w:rsidRPr="00BB78A5">
        <w:rPr>
          <w:highlight w:val="cyan"/>
          <w:u w:val="single"/>
        </w:rPr>
        <w:t xml:space="preserve"> will remain a problem, but </w:t>
      </w:r>
      <w:r w:rsidRPr="00BB78A5">
        <w:rPr>
          <w:rStyle w:val="Emphasis"/>
          <w:highlight w:val="cyan"/>
        </w:rPr>
        <w:t>they will be edge cases</w:t>
      </w:r>
      <w:r w:rsidRPr="00FC56BA">
        <w:rPr>
          <w:sz w:val="16"/>
        </w:rPr>
        <w:t>.”</w:t>
      </w:r>
    </w:p>
    <w:p w14:paraId="25C87FE2" w14:textId="77777777" w:rsidR="00C17414" w:rsidRPr="000C2D45" w:rsidRDefault="00C17414" w:rsidP="00C17414">
      <w:pPr>
        <w:rPr>
          <w:sz w:val="16"/>
        </w:rPr>
      </w:pPr>
      <w:r w:rsidRPr="007B3898">
        <w:rPr>
          <w:u w:val="single"/>
        </w:rPr>
        <w:t>A</w:t>
      </w:r>
      <w:r w:rsidRPr="00FC56BA">
        <w:rPr>
          <w:sz w:val="16"/>
        </w:rPr>
        <w:t xml:space="preserve">n anonymous </w:t>
      </w:r>
      <w:r>
        <w:rPr>
          <w:rStyle w:val="Emphasis"/>
        </w:rPr>
        <w:t>chief scientist</w:t>
      </w:r>
      <w:r w:rsidRPr="00FC56BA">
        <w:rPr>
          <w:sz w:val="16"/>
        </w:rPr>
        <w:t xml:space="preserve"> </w:t>
      </w:r>
      <w:r w:rsidRPr="007B3898">
        <w:rPr>
          <w:u w:val="single"/>
        </w:rPr>
        <w:t>wrote, “</w:t>
      </w:r>
      <w:r w:rsidRPr="00BB78A5">
        <w:rPr>
          <w:rStyle w:val="Emphasis"/>
          <w:highlight w:val="cyan"/>
        </w:rPr>
        <w:t>Whenever algorithms replace illogical human</w:t>
      </w:r>
      <w:r w:rsidRPr="007B3898">
        <w:rPr>
          <w:u w:val="single"/>
        </w:rPr>
        <w:t xml:space="preserve"> decision-making, t</w:t>
      </w:r>
      <w:r w:rsidRPr="00BB78A5">
        <w:rPr>
          <w:highlight w:val="cyan"/>
          <w:u w:val="single"/>
        </w:rPr>
        <w:t xml:space="preserve">he </w:t>
      </w:r>
      <w:r w:rsidRPr="00BB78A5">
        <w:rPr>
          <w:rStyle w:val="Emphasis"/>
          <w:highlight w:val="cyan"/>
        </w:rPr>
        <w:t>result is</w:t>
      </w:r>
      <w:r>
        <w:rPr>
          <w:rStyle w:val="Emphasis"/>
        </w:rPr>
        <w:t xml:space="preserve"> likely to be </w:t>
      </w:r>
      <w:r w:rsidRPr="00BB78A5">
        <w:rPr>
          <w:rStyle w:val="Emphasis"/>
          <w:highlight w:val="cyan"/>
        </w:rPr>
        <w:t>an improvement</w:t>
      </w:r>
      <w:r w:rsidRPr="007B3898">
        <w:rPr>
          <w:u w:val="single"/>
        </w:rPr>
        <w:t>.” And a</w:t>
      </w:r>
      <w:r w:rsidRPr="00FC56BA">
        <w:rPr>
          <w:sz w:val="16"/>
        </w:rPr>
        <w:t xml:space="preserve">n anonymous </w:t>
      </w:r>
      <w:r>
        <w:rPr>
          <w:rStyle w:val="Emphasis"/>
        </w:rPr>
        <w:t>principal consultant at a top consulting firm</w:t>
      </w:r>
      <w:r w:rsidRPr="00FC56BA">
        <w:rPr>
          <w:sz w:val="16"/>
        </w:rPr>
        <w:t xml:space="preserve"> </w:t>
      </w:r>
      <w:r w:rsidRPr="007B3898">
        <w:rPr>
          <w:u w:val="single"/>
        </w:rPr>
        <w:t>wrote, “</w:t>
      </w:r>
      <w:r w:rsidRPr="00BB78A5">
        <w:rPr>
          <w:rStyle w:val="Emphasis"/>
          <w:highlight w:val="cyan"/>
        </w:rPr>
        <w:t>Fear of algorithms is ridiculously overblown</w:t>
      </w:r>
      <w:r w:rsidRPr="00BB78A5">
        <w:rPr>
          <w:highlight w:val="cyan"/>
          <w:u w:val="single"/>
        </w:rPr>
        <w:t>. Algorithms</w:t>
      </w:r>
      <w:r w:rsidRPr="007B3898">
        <w:rPr>
          <w:u w:val="single"/>
        </w:rPr>
        <w:t xml:space="preserve"> don’t </w:t>
      </w:r>
      <w:r w:rsidRPr="00BB78A5">
        <w:rPr>
          <w:highlight w:val="cyan"/>
          <w:u w:val="single"/>
        </w:rPr>
        <w:t>have to be</w:t>
      </w:r>
      <w:r w:rsidRPr="007B3898">
        <w:rPr>
          <w:u w:val="single"/>
        </w:rPr>
        <w:t xml:space="preserve"> perfect</w:t>
      </w:r>
      <w:r w:rsidRPr="00FC56BA">
        <w:rPr>
          <w:sz w:val="16"/>
        </w:rPr>
        <w:t xml:space="preserve">, they </w:t>
      </w:r>
      <w:r w:rsidRPr="00BB78A5">
        <w:rPr>
          <w:highlight w:val="cyan"/>
          <w:u w:val="single"/>
        </w:rPr>
        <w:t>just</w:t>
      </w:r>
      <w:r w:rsidRPr="00FC56BA">
        <w:rPr>
          <w:sz w:val="16"/>
        </w:rPr>
        <w:t xml:space="preserve"> have to be </w:t>
      </w:r>
      <w:r w:rsidRPr="00BB78A5">
        <w:rPr>
          <w:highlight w:val="cyan"/>
          <w:u w:val="single"/>
        </w:rPr>
        <w:t>better than people</w:t>
      </w:r>
      <w:r w:rsidRPr="00FC56BA">
        <w:rPr>
          <w:sz w:val="16"/>
        </w:rPr>
        <w:t>.”</w:t>
      </w:r>
      <w:bookmarkEnd w:id="2"/>
    </w:p>
    <w:p w14:paraId="17DEC0F1" w14:textId="77777777" w:rsidR="00C17414" w:rsidRDefault="00C17414" w:rsidP="00C17414">
      <w:pPr>
        <w:rPr>
          <w:rStyle w:val="StyleUnderline"/>
        </w:rPr>
      </w:pPr>
    </w:p>
    <w:p w14:paraId="579CAE19" w14:textId="77777777" w:rsidR="00C17414" w:rsidRDefault="00C17414" w:rsidP="00C17414">
      <w:pPr>
        <w:pStyle w:val="Heading3"/>
      </w:pPr>
      <w:r>
        <w:t>FTC OS – 2AC</w:t>
      </w:r>
    </w:p>
    <w:p w14:paraId="30CFD90A" w14:textId="77777777" w:rsidR="00C17414" w:rsidRDefault="00C17414" w:rsidP="00C17414">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30C613F3" w14:textId="77777777" w:rsidR="00C17414" w:rsidRPr="005A64AF" w:rsidRDefault="00C17414" w:rsidP="00C17414"/>
    <w:p w14:paraId="39F81769" w14:textId="77777777" w:rsidR="00C17414" w:rsidRPr="005A64AF" w:rsidRDefault="00C17414" w:rsidP="00C17414">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7DA6F194" w14:textId="77777777" w:rsidR="00C17414" w:rsidRPr="007304BA" w:rsidRDefault="00C17414" w:rsidP="00C17414">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088EC430" w14:textId="77777777" w:rsidR="00C17414" w:rsidRDefault="00C17414" w:rsidP="00C17414">
      <w:r>
        <w:t>B. Institutional Constraints and Capacities</w:t>
      </w:r>
    </w:p>
    <w:p w14:paraId="68091E02" w14:textId="77777777" w:rsidR="00C17414" w:rsidRPr="00783CEF" w:rsidRDefault="00C17414" w:rsidP="00C17414">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40D111E3" w14:textId="77777777" w:rsidR="00C17414" w:rsidRPr="00212E15" w:rsidRDefault="00C17414" w:rsidP="00C17414">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a majority of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2FA7FF2B" w14:textId="77777777" w:rsidR="00C17414" w:rsidRDefault="00C17414" w:rsidP="00C17414">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5AF4D5F5" w14:textId="77777777" w:rsidR="00C17414" w:rsidRPr="0018166D" w:rsidRDefault="00C17414" w:rsidP="00C17414">
      <w:pPr>
        <w:pStyle w:val="Heading4"/>
      </w:pPr>
      <w:r>
        <w:t xml:space="preserve">Overstretch </w:t>
      </w:r>
      <w:r>
        <w:rPr>
          <w:u w:val="single"/>
        </w:rPr>
        <w:t>inevitable</w:t>
      </w:r>
      <w:r>
        <w:t xml:space="preserve"> or </w:t>
      </w:r>
      <w:r>
        <w:rPr>
          <w:u w:val="single"/>
        </w:rPr>
        <w:t>increased funding</w:t>
      </w:r>
      <w:r>
        <w:t xml:space="preserve"> solves</w:t>
      </w:r>
    </w:p>
    <w:p w14:paraId="7DC100D3" w14:textId="77777777" w:rsidR="00C17414" w:rsidRPr="007A21B0" w:rsidRDefault="00C17414" w:rsidP="00C17414">
      <w:r w:rsidRPr="007A21B0">
        <w:rPr>
          <w:rStyle w:val="Style13ptBold"/>
        </w:rPr>
        <w:t>Klar 3-29</w:t>
      </w:r>
      <w:r>
        <w:t xml:space="preserve"> [Rebecca Klar, Staff Writer at the Hill, 3-29-2022 https://thehill.com/policy/technology/600270-biden-administration-boosts-support-for-antitrust-efforts]</w:t>
      </w:r>
    </w:p>
    <w:p w14:paraId="7049A346" w14:textId="77777777" w:rsidR="00C17414" w:rsidRDefault="00C17414" w:rsidP="00C17414">
      <w:r w:rsidRPr="00280FCD">
        <w:rPr>
          <w:rStyle w:val="StyleUnderline"/>
        </w:rPr>
        <w:t>T</w:t>
      </w:r>
      <w:r w:rsidRPr="0018166D">
        <w:rPr>
          <w:rStyle w:val="StyleUnderline"/>
        </w:rPr>
        <w:t xml:space="preserve">he Biden administration </w:t>
      </w:r>
      <w:r w:rsidRPr="0018166D">
        <w:rPr>
          <w:rStyle w:val="Emphasis"/>
        </w:rPr>
        <w:t>is throwing its weight</w:t>
      </w:r>
      <w:r w:rsidRPr="0018166D">
        <w:t xml:space="preserve"> </w:t>
      </w:r>
      <w:r w:rsidRPr="0018166D">
        <w:rPr>
          <w:rStyle w:val="StyleUnderline"/>
        </w:rPr>
        <w:t>behind</w:t>
      </w:r>
      <w:r w:rsidRPr="0018166D">
        <w:t xml:space="preserve"> </w:t>
      </w:r>
      <w:r w:rsidRPr="0018166D">
        <w:rPr>
          <w:rStyle w:val="StyleUnderline"/>
        </w:rPr>
        <w:t>efforts</w:t>
      </w:r>
      <w:r w:rsidRPr="0018166D">
        <w:t xml:space="preserve"> </w:t>
      </w:r>
      <w:r w:rsidRPr="0018166D">
        <w:rPr>
          <w:rStyle w:val="StyleUnderline"/>
        </w:rPr>
        <w:t>to</w:t>
      </w:r>
      <w:r w:rsidRPr="0018166D">
        <w:t xml:space="preserve"> </w:t>
      </w:r>
      <w:r w:rsidRPr="0018166D">
        <w:rPr>
          <w:rStyle w:val="StyleUnderline"/>
        </w:rPr>
        <w:t xml:space="preserve">boost </w:t>
      </w:r>
      <w:r w:rsidRPr="0018166D">
        <w:rPr>
          <w:rStyle w:val="Emphasis"/>
        </w:rPr>
        <w:t>antitrust enforcement</w:t>
      </w:r>
      <w:r w:rsidRPr="0018166D">
        <w:t xml:space="preserve"> </w:t>
      </w:r>
      <w:r w:rsidRPr="0018166D">
        <w:rPr>
          <w:rStyle w:val="StyleUnderline"/>
        </w:rPr>
        <w:t>as federal a</w:t>
      </w:r>
      <w:r w:rsidRPr="00280FCD">
        <w:rPr>
          <w:rStyle w:val="StyleUnderline"/>
        </w:rPr>
        <w:t>gencies take on</w:t>
      </w:r>
      <w:r>
        <w:t xml:space="preserve"> the market power of </w:t>
      </w:r>
      <w:r w:rsidRPr="00280FCD">
        <w:rPr>
          <w:rStyle w:val="StyleUnderline"/>
        </w:rPr>
        <w:t>tech giants.</w:t>
      </w:r>
      <w:r>
        <w:t xml:space="preserve">   </w:t>
      </w:r>
    </w:p>
    <w:p w14:paraId="5409A1C0" w14:textId="77777777" w:rsidR="00C17414" w:rsidRDefault="00C17414" w:rsidP="00C17414">
      <w:r>
        <w:t xml:space="preserve">President </w:t>
      </w:r>
      <w:r w:rsidRPr="00280FCD">
        <w:rPr>
          <w:rStyle w:val="StyleUnderline"/>
          <w:highlight w:val="cyan"/>
        </w:rPr>
        <w:t>Biden’s</w:t>
      </w:r>
      <w:r>
        <w:t xml:space="preserve"> $5.8 trillion </w:t>
      </w:r>
      <w:r w:rsidRPr="00280FCD">
        <w:rPr>
          <w:rStyle w:val="StyleUnderline"/>
          <w:highlight w:val="cyan"/>
        </w:rPr>
        <w:t>budget proposal</w:t>
      </w:r>
      <w:r w:rsidRPr="00280FCD">
        <w:rPr>
          <w:highlight w:val="cyan"/>
        </w:rPr>
        <w:t xml:space="preserve"> </w:t>
      </w:r>
      <w:r w:rsidRPr="00280FCD">
        <w:rPr>
          <w:rStyle w:val="StyleUnderline"/>
          <w:highlight w:val="cyan"/>
        </w:rPr>
        <w:t>requests</w:t>
      </w:r>
      <w:r>
        <w:t xml:space="preserve"> $227 million in </w:t>
      </w:r>
      <w:r w:rsidRPr="00280FCD">
        <w:rPr>
          <w:rStyle w:val="StyleUnderline"/>
          <w:highlight w:val="cyan"/>
        </w:rPr>
        <w:t>increased funding for the</w:t>
      </w:r>
      <w:r>
        <w:t xml:space="preserve"> Federal Trade Commission (</w:t>
      </w:r>
      <w:r w:rsidRPr="00280FCD">
        <w:rPr>
          <w:rStyle w:val="StyleUnderline"/>
          <w:highlight w:val="cyan"/>
        </w:rPr>
        <w:t>FTC) and</w:t>
      </w:r>
      <w:r w:rsidRPr="00280FCD">
        <w:rPr>
          <w:highlight w:val="cyan"/>
        </w:rPr>
        <w:t xml:space="preserve"> the</w:t>
      </w:r>
      <w:r>
        <w:t xml:space="preserve"> Department of Justice (</w:t>
      </w:r>
      <w:r w:rsidRPr="00280FCD">
        <w:rPr>
          <w:rStyle w:val="StyleUnderline"/>
          <w:highlight w:val="cyan"/>
        </w:rPr>
        <w:t>DOJ</w:t>
      </w:r>
      <w:r>
        <w:t xml:space="preserve">) combined — </w:t>
      </w:r>
      <w:r w:rsidRPr="0018166D">
        <w:rPr>
          <w:rStyle w:val="StyleUnderline"/>
          <w:highlight w:val="cyan"/>
        </w:rPr>
        <w:t>a bump</w:t>
      </w:r>
      <w:r>
        <w:t xml:space="preserve"> advocates and agency leaders say is </w:t>
      </w:r>
      <w:r w:rsidRPr="0018166D">
        <w:rPr>
          <w:rStyle w:val="Emphasis"/>
          <w:highlight w:val="cyan"/>
        </w:rPr>
        <w:t>needed</w:t>
      </w:r>
      <w:r>
        <w:t xml:space="preserve"> </w:t>
      </w:r>
      <w:r w:rsidRPr="0018166D">
        <w:rPr>
          <w:rStyle w:val="StyleUnderline"/>
          <w:highlight w:val="cyan"/>
        </w:rPr>
        <w:t>to tackle cases</w:t>
      </w:r>
      <w:r w:rsidRPr="00280FCD">
        <w:rPr>
          <w:rStyle w:val="StyleUnderline"/>
        </w:rPr>
        <w:t xml:space="preserve"> against</w:t>
      </w:r>
      <w:r>
        <w:t xml:space="preserve"> the nation’s wealthiest </w:t>
      </w:r>
      <w:r w:rsidRPr="00280FCD">
        <w:rPr>
          <w:rStyle w:val="StyleUnderline"/>
        </w:rPr>
        <w:t>companies</w:t>
      </w:r>
      <w:r>
        <w:t xml:space="preserve">.  </w:t>
      </w:r>
    </w:p>
    <w:p w14:paraId="108F1D31" w14:textId="77777777" w:rsidR="00C17414" w:rsidRPr="0018166D" w:rsidRDefault="00C17414" w:rsidP="00C17414">
      <w:r>
        <w:t xml:space="preserve">In addition to the request for increased </w:t>
      </w:r>
      <w:r w:rsidRPr="0018166D">
        <w:t xml:space="preserve">funding, </w:t>
      </w:r>
      <w:r w:rsidRPr="0018166D">
        <w:rPr>
          <w:rStyle w:val="StyleUnderline"/>
        </w:rPr>
        <w:t>the DOJ sent letters to top lawmakers on the House and Senate Judiciary committees</w:t>
      </w:r>
      <w:r w:rsidRPr="0018166D">
        <w:t xml:space="preserve"> </w:t>
      </w:r>
      <w:r w:rsidRPr="0018166D">
        <w:rPr>
          <w:rStyle w:val="StyleUnderline"/>
        </w:rPr>
        <w:t>endorsing a key antitrust bill</w:t>
      </w:r>
      <w:r w:rsidRPr="0018166D">
        <w:t xml:space="preserve">, a move </w:t>
      </w:r>
      <w:r w:rsidRPr="0018166D">
        <w:rPr>
          <w:rStyle w:val="StyleUnderline"/>
        </w:rPr>
        <w:t>that</w:t>
      </w:r>
      <w:r w:rsidRPr="0018166D">
        <w:t xml:space="preserve"> some advocates said </w:t>
      </w:r>
      <w:r w:rsidRPr="0018166D">
        <w:rPr>
          <w:rStyle w:val="StyleUnderline"/>
        </w:rPr>
        <w:t>could sway lawmakers</w:t>
      </w:r>
      <w:r w:rsidRPr="0018166D">
        <w:t xml:space="preserve"> who are </w:t>
      </w:r>
      <w:r w:rsidRPr="0018166D">
        <w:rPr>
          <w:rStyle w:val="StyleUnderline"/>
        </w:rPr>
        <w:t>hesitant to back the</w:t>
      </w:r>
      <w:r w:rsidRPr="0018166D">
        <w:t xml:space="preserve"> seemingly stalled </w:t>
      </w:r>
      <w:r w:rsidRPr="0018166D">
        <w:rPr>
          <w:rStyle w:val="StyleUnderline"/>
        </w:rPr>
        <w:t>legislation</w:t>
      </w:r>
      <w:r w:rsidRPr="0018166D">
        <w:t xml:space="preserve">.  </w:t>
      </w:r>
    </w:p>
    <w:p w14:paraId="5D5F9D7E" w14:textId="77777777" w:rsidR="00C17414" w:rsidRDefault="00C17414" w:rsidP="00C17414">
      <w:r w:rsidRPr="0018166D">
        <w:t xml:space="preserve"> “</w:t>
      </w:r>
      <w:r w:rsidRPr="0018166D">
        <w:rPr>
          <w:rStyle w:val="Emphasis"/>
        </w:rPr>
        <w:t>It’s very significant</w:t>
      </w:r>
      <w:r w:rsidRPr="0018166D">
        <w:t xml:space="preserve"> and it’s definitely a step in the</w:t>
      </w:r>
      <w:r>
        <w:t xml:space="preserve"> right direction. I think the thing that’s been dogging any antitrust enforcement efforts, whether that’s at the FTC or the Department of Justice, for decades is really a lack of capacity,” Matt Kent, a competition policy advocate at Public Citizen told The Hill.  </w:t>
      </w:r>
    </w:p>
    <w:p w14:paraId="3829C98F" w14:textId="77777777" w:rsidR="00C17414" w:rsidRDefault="00C17414" w:rsidP="00C17414">
      <w:r>
        <w:t xml:space="preserve">The DOJ and the FTC enforce antitrust laws, which means that they face dominant companies — not just in the tech industry — with access to some of the best legal representation and monetary resources in the nation.  </w:t>
      </w:r>
    </w:p>
    <w:p w14:paraId="3626442C" w14:textId="77777777" w:rsidR="00C17414" w:rsidRDefault="00C17414" w:rsidP="00C17414">
      <w:r>
        <w:t xml:space="preserve">Advocates say that the boost in funding would put the administration on a more equal playing field with big corporations.  </w:t>
      </w:r>
    </w:p>
    <w:p w14:paraId="751221ED" w14:textId="77777777" w:rsidR="00C17414" w:rsidRDefault="00C17414" w:rsidP="00C17414">
      <w:r w:rsidRPr="0018166D">
        <w:rPr>
          <w:rStyle w:val="StyleUnderline"/>
          <w:highlight w:val="cyan"/>
        </w:rPr>
        <w:t>The</w:t>
      </w:r>
      <w:r>
        <w:t xml:space="preserve"> </w:t>
      </w:r>
      <w:r w:rsidRPr="0018166D">
        <w:rPr>
          <w:rStyle w:val="StyleUnderline"/>
        </w:rPr>
        <w:t>2023</w:t>
      </w:r>
      <w:r>
        <w:t xml:space="preserve"> </w:t>
      </w:r>
      <w:r w:rsidRPr="0018166D">
        <w:rPr>
          <w:rStyle w:val="StyleUnderline"/>
          <w:highlight w:val="cyan"/>
        </w:rPr>
        <w:t>budget</w:t>
      </w:r>
      <w:r>
        <w:t xml:space="preserve"> </w:t>
      </w:r>
      <w:r w:rsidRPr="0018166D">
        <w:rPr>
          <w:rStyle w:val="StyleUnderline"/>
        </w:rPr>
        <w:t>proposal</w:t>
      </w:r>
      <w:r>
        <w:t xml:space="preserve"> would increase the DOJ’s antitrust division funding by $88 million and the FTC’s funding by $139 million.  </w:t>
      </w:r>
    </w:p>
    <w:p w14:paraId="53AC680C" w14:textId="77777777" w:rsidR="00C17414" w:rsidRDefault="00C17414" w:rsidP="00C17414">
      <w:r>
        <w:t xml:space="preserve">“It would represent a serious step toward closing the huge funding gap that the agencies confront today,” said Daniel Francis, a Harvard Law School lecturer and former deputy director of the FTC competition bureau.  </w:t>
      </w:r>
    </w:p>
    <w:p w14:paraId="18208461" w14:textId="77777777" w:rsidR="00C17414" w:rsidRDefault="00C17414" w:rsidP="00C17414">
      <w:r>
        <w:t xml:space="preserve">“It would </w:t>
      </w:r>
      <w:r w:rsidRPr="0018166D">
        <w:rPr>
          <w:rStyle w:val="StyleUnderline"/>
          <w:highlight w:val="cyan"/>
        </w:rPr>
        <w:t>go a long way to help</w:t>
      </w:r>
      <w:r>
        <w:t xml:space="preserve"> the </w:t>
      </w:r>
      <w:r w:rsidRPr="0018166D">
        <w:rPr>
          <w:rStyle w:val="StyleUnderline"/>
          <w:highlight w:val="cyan"/>
        </w:rPr>
        <w:t>agencies</w:t>
      </w:r>
      <w:r w:rsidRPr="0018166D">
        <w:rPr>
          <w:highlight w:val="cyan"/>
        </w:rPr>
        <w:t xml:space="preserve"> </w:t>
      </w:r>
      <w:r w:rsidRPr="0018166D">
        <w:rPr>
          <w:rStyle w:val="StyleUnderline"/>
          <w:highlight w:val="cyan"/>
        </w:rPr>
        <w:t>complete</w:t>
      </w:r>
      <w:r>
        <w:t xml:space="preserve"> </w:t>
      </w:r>
      <w:r w:rsidRPr="00280FCD">
        <w:rPr>
          <w:rStyle w:val="StyleUnderline"/>
        </w:rPr>
        <w:t xml:space="preserve">timely </w:t>
      </w:r>
      <w:r w:rsidRPr="0018166D">
        <w:rPr>
          <w:rStyle w:val="StyleUnderline"/>
          <w:highlight w:val="cyan"/>
        </w:rPr>
        <w:t>evaluations</w:t>
      </w:r>
      <w:r>
        <w:t xml:space="preserve"> of proposed deals, giving consumers comfort that their interests are being protected, and giving businesses comfort that the agencies have been able to take a real look at transactions before they close,” he added.  </w:t>
      </w:r>
    </w:p>
    <w:p w14:paraId="328345EB" w14:textId="77777777" w:rsidR="00C17414" w:rsidRDefault="00C17414" w:rsidP="00C17414">
      <w:r>
        <w:t xml:space="preserve">The additional resources would also help offset what Robyn Shapiro, director of communications at the American Economic Liberties Project, called an “unprecedented merger wave.”  </w:t>
      </w:r>
    </w:p>
    <w:p w14:paraId="711E298D" w14:textId="77777777" w:rsidR="00C17414" w:rsidRDefault="00C17414" w:rsidP="00C17414">
      <w:r>
        <w:t xml:space="preserve">“Very simply, </w:t>
      </w:r>
      <w:r w:rsidRPr="0018166D">
        <w:rPr>
          <w:rStyle w:val="StyleUnderline"/>
          <w:highlight w:val="cyan"/>
        </w:rPr>
        <w:t xml:space="preserve">the DOJ and the FTC </w:t>
      </w:r>
      <w:r w:rsidRPr="0018166D">
        <w:rPr>
          <w:rStyle w:val="Emphasis"/>
          <w:highlight w:val="cyan"/>
        </w:rPr>
        <w:t>need more money</w:t>
      </w:r>
      <w:r w:rsidRPr="0018166D">
        <w:rPr>
          <w:rStyle w:val="StyleUnderline"/>
          <w:highlight w:val="cyan"/>
        </w:rPr>
        <w:t xml:space="preserve"> to do their jobs</w:t>
      </w:r>
      <w:r>
        <w:t xml:space="preserve">,” she said.  </w:t>
      </w:r>
    </w:p>
    <w:p w14:paraId="2D2CF69E" w14:textId="77777777" w:rsidR="00C17414" w:rsidRDefault="00C17414" w:rsidP="00C17414">
      <w:r>
        <w:t xml:space="preserve">One high-profile acquisition, </w:t>
      </w:r>
      <w:r w:rsidRPr="0018166D">
        <w:rPr>
          <w:rStyle w:val="StyleUnderline"/>
          <w:highlight w:val="cyan"/>
        </w:rPr>
        <w:t>Microsoft</w:t>
      </w:r>
      <w:r>
        <w:t xml:space="preserve">’s purchase of gaming publisher Activision Blizzard for $70 billion, </w:t>
      </w:r>
      <w:r w:rsidRPr="0018166D">
        <w:rPr>
          <w:rStyle w:val="StyleUnderline"/>
          <w:highlight w:val="cyan"/>
        </w:rPr>
        <w:t>is under review</w:t>
      </w:r>
      <w:r>
        <w:t xml:space="preserve"> by the FTC, Bloomberg reported earlier this year. The agencies are </w:t>
      </w:r>
      <w:r w:rsidRPr="0018166D">
        <w:rPr>
          <w:rStyle w:val="StyleUnderline"/>
          <w:highlight w:val="cyan"/>
        </w:rPr>
        <w:t>also</w:t>
      </w:r>
      <w:r>
        <w:t xml:space="preserve"> in the middle of active antitrust cases against </w:t>
      </w:r>
      <w:r w:rsidRPr="0018166D">
        <w:rPr>
          <w:rStyle w:val="StyleUnderline"/>
          <w:highlight w:val="cyan"/>
        </w:rPr>
        <w:t>Google and Facebook</w:t>
      </w:r>
      <w:r>
        <w:t xml:space="preserve">.  </w:t>
      </w:r>
    </w:p>
    <w:p w14:paraId="30FDD08F" w14:textId="77777777" w:rsidR="00C17414" w:rsidRDefault="00C17414" w:rsidP="00C17414">
      <w:r>
        <w:t xml:space="preserve">The </w:t>
      </w:r>
      <w:r w:rsidRPr="0018166D">
        <w:rPr>
          <w:rStyle w:val="StyleUnderline"/>
          <w:highlight w:val="cyan"/>
        </w:rPr>
        <w:t>funding increase</w:t>
      </w:r>
      <w:r>
        <w:t xml:space="preserve"> could also </w:t>
      </w:r>
      <w:r w:rsidRPr="0018166D">
        <w:rPr>
          <w:rStyle w:val="StyleUnderline"/>
          <w:highlight w:val="cyan"/>
        </w:rPr>
        <w:t>help</w:t>
      </w:r>
      <w:r>
        <w:t xml:space="preserve"> the </w:t>
      </w:r>
      <w:r w:rsidRPr="0018166D">
        <w:rPr>
          <w:rStyle w:val="StyleUnderline"/>
          <w:highlight w:val="cyan"/>
        </w:rPr>
        <w:t>agencies</w:t>
      </w:r>
      <w:r>
        <w:t xml:space="preserve"> </w:t>
      </w:r>
      <w:r w:rsidRPr="0018166D">
        <w:rPr>
          <w:rStyle w:val="StyleUnderline"/>
          <w:highlight w:val="cyan"/>
        </w:rPr>
        <w:t xml:space="preserve">keep </w:t>
      </w:r>
      <w:r w:rsidRPr="0018166D">
        <w:rPr>
          <w:rStyle w:val="StyleUnderline"/>
        </w:rPr>
        <w:t xml:space="preserve">nonmerger </w:t>
      </w:r>
      <w:r w:rsidRPr="0018166D">
        <w:rPr>
          <w:rStyle w:val="StyleUnderline"/>
          <w:highlight w:val="cyan"/>
        </w:rPr>
        <w:t>investigations moving forward</w:t>
      </w:r>
      <w:r>
        <w:t xml:space="preserve"> at an “appropriate pace” when they often can “take a back seat” to merger reviews subject to a timed deadline, Francis said.  </w:t>
      </w:r>
    </w:p>
    <w:p w14:paraId="1436CA87" w14:textId="77777777" w:rsidR="00C17414" w:rsidRPr="009805F7" w:rsidRDefault="00C17414" w:rsidP="00C17414">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150468F3" w14:textId="77777777" w:rsidR="00C17414" w:rsidRPr="009805F7" w:rsidRDefault="00C17414" w:rsidP="00C17414">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7" w:history="1">
        <w:r w:rsidRPr="009805F7">
          <w:rPr>
            <w:rStyle w:val="Hyperlink"/>
          </w:rPr>
          <w:t>https://www.foley.com/en/insights/publications/2021/09/divided-ftc-approves-omnibus-resolutions Published 9-24-2021</w:t>
        </w:r>
      </w:hyperlink>
      <w:r w:rsidRPr="009805F7">
        <w:t>, MSU-MJS)</w:t>
      </w:r>
    </w:p>
    <w:p w14:paraId="653AE5D3" w14:textId="77777777" w:rsidR="00C17414" w:rsidRPr="00343DB5" w:rsidRDefault="00C17414" w:rsidP="00C17414">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1F8FCEA8" w14:textId="77777777" w:rsidR="00C17414" w:rsidRPr="00244DFE" w:rsidRDefault="00C17414" w:rsidP="00C17414">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6AF7D84C" w14:textId="77777777" w:rsidR="00C17414" w:rsidRDefault="00C17414" w:rsidP="00C17414">
      <w:pPr>
        <w:pStyle w:val="Heading4"/>
      </w:pPr>
      <w:r>
        <w:t xml:space="preserve">Funding is normal means – AND boosts are coming </w:t>
      </w:r>
    </w:p>
    <w:p w14:paraId="4131D093" w14:textId="77777777" w:rsidR="00C17414" w:rsidRDefault="00C17414" w:rsidP="00C17414">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2F1B5FB6" w14:textId="77777777" w:rsidR="00C17414" w:rsidRPr="00126AE9" w:rsidRDefault="00C17414" w:rsidP="00C17414">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48338775" w14:textId="77777777" w:rsidR="00C17414" w:rsidRPr="00126AE9" w:rsidRDefault="00C17414" w:rsidP="00C17414">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7BE07223" w14:textId="77777777" w:rsidR="00C17414" w:rsidRPr="00126AE9" w:rsidRDefault="00C17414" w:rsidP="00C17414">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6C87925D" w14:textId="77777777" w:rsidR="00C17414" w:rsidRDefault="00C17414" w:rsidP="00C17414">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2806D81F" w14:textId="77777777" w:rsidR="00C17414" w:rsidRDefault="00C17414" w:rsidP="00C17414">
      <w:pPr>
        <w:pStyle w:val="Heading4"/>
      </w:pPr>
      <w:r>
        <w:t>Other entities can enforce.</w:t>
      </w:r>
    </w:p>
    <w:p w14:paraId="299DEB1D" w14:textId="77777777" w:rsidR="00C17414" w:rsidRPr="00FF202B" w:rsidRDefault="00C17414" w:rsidP="00C17414">
      <w:r w:rsidRPr="00FF202B">
        <w:rPr>
          <w:rStyle w:val="Style13ptBold"/>
        </w:rPr>
        <w:t>Jones 20</w:t>
      </w:r>
      <w:r>
        <w:t xml:space="preserve"> [</w:t>
      </w:r>
      <w:r w:rsidRPr="00FF202B">
        <w:t xml:space="preserve">Alison Jones &amp; William E. </w:t>
      </w:r>
      <w:r>
        <w:t>Kovacic</w:t>
      </w:r>
      <w:r w:rsidRPr="00FF202B">
        <w:t>,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w:t>
      </w:r>
      <w:r>
        <w:t>, 06/01/2020, pp. 227–255]</w:t>
      </w:r>
    </w:p>
    <w:p w14:paraId="2A5186D0" w14:textId="77777777" w:rsidR="00C17414" w:rsidRPr="00B90887" w:rsidRDefault="00C17414" w:rsidP="00C17414">
      <w:pPr>
        <w:rPr>
          <w:rStyle w:val="StyleUnderline"/>
        </w:rPr>
      </w:pPr>
      <w:r>
        <w:t xml:space="preserve">C. </w:t>
      </w:r>
      <w:r w:rsidRPr="00B90887">
        <w:rPr>
          <w:rStyle w:val="StyleUnderline"/>
        </w:rPr>
        <w:t xml:space="preserve">Improving Capability: Agency Cooperation and Project Selection </w:t>
      </w:r>
    </w:p>
    <w:p w14:paraId="14AD93C9" w14:textId="77777777" w:rsidR="00C17414" w:rsidRPr="00B90887" w:rsidRDefault="00C17414" w:rsidP="00C17414">
      <w:r>
        <w:t xml:space="preserve">The U.S. </w:t>
      </w:r>
      <w:r w:rsidRPr="004A7476">
        <w:rPr>
          <w:rStyle w:val="StyleUnderline"/>
          <w:highlight w:val="cyan"/>
        </w:rPr>
        <w:t>antitrust</w:t>
      </w:r>
      <w:r>
        <w:t xml:space="preserve"> </w:t>
      </w:r>
      <w:r w:rsidRPr="00B90887">
        <w:t>system</w:t>
      </w:r>
      <w:r w:rsidRPr="00B90887">
        <w:rPr>
          <w:rStyle w:val="StyleUnderline"/>
        </w:rPr>
        <w:t xml:space="preserve"> is </w:t>
      </w:r>
      <w:r w:rsidRPr="00FF202B">
        <w:rPr>
          <w:rStyle w:val="StyleUnderline"/>
        </w:rPr>
        <w:t>famous for</w:t>
      </w:r>
      <w:r w:rsidRPr="00B90887">
        <w:rPr>
          <w:rStyle w:val="StyleUnderline"/>
        </w:rPr>
        <w:t xml:space="preserve"> its </w:t>
      </w:r>
      <w:r w:rsidRPr="004A7476">
        <w:rPr>
          <w:rStyle w:val="Emphasis"/>
          <w:highlight w:val="cyan"/>
        </w:rPr>
        <w:t>decentraliz</w:t>
      </w:r>
      <w:r w:rsidRPr="00FF202B">
        <w:rPr>
          <w:rStyle w:val="Emphasis"/>
        </w:rPr>
        <w:t xml:space="preserve">ation of the </w:t>
      </w:r>
      <w:r w:rsidRPr="004A7476">
        <w:rPr>
          <w:rStyle w:val="Emphasis"/>
          <w:highlight w:val="cyan"/>
        </w:rPr>
        <w:t>power to prosecute</w:t>
      </w:r>
      <w:r w:rsidRPr="004A7476">
        <w:rPr>
          <w:highlight w:val="cyan"/>
        </w:rPr>
        <w:t xml:space="preserve">, </w:t>
      </w:r>
      <w:r w:rsidRPr="004A7476">
        <w:rPr>
          <w:rStyle w:val="StyleUnderline"/>
          <w:highlight w:val="cyan"/>
        </w:rPr>
        <w:t>giving</w:t>
      </w:r>
      <w:r w:rsidRPr="00B90887">
        <w:rPr>
          <w:rStyle w:val="StyleUnderline"/>
        </w:rPr>
        <w:t xml:space="preserve"> </w:t>
      </w:r>
      <w:r w:rsidRPr="004A7476">
        <w:rPr>
          <w:rStyle w:val="Emphasis"/>
          <w:highlight w:val="cyan"/>
        </w:rPr>
        <w:t>many entities</w:t>
      </w:r>
      <w:r w:rsidRPr="00B90887">
        <w:rPr>
          <w:rStyle w:val="StyleUnderline"/>
        </w:rPr>
        <w:t xml:space="preserve"> – </w:t>
      </w:r>
      <w:r w:rsidRPr="00FF202B">
        <w:rPr>
          <w:rStyle w:val="Emphasis"/>
        </w:rPr>
        <w:t>public agencies</w:t>
      </w:r>
      <w:r w:rsidRPr="00FF202B">
        <w:t xml:space="preserve"> </w:t>
      </w:r>
      <w:r w:rsidRPr="004A7476">
        <w:rPr>
          <w:highlight w:val="cyan"/>
        </w:rPr>
        <w:t>(</w:t>
      </w:r>
      <w:r w:rsidRPr="004A7476">
        <w:rPr>
          <w:rStyle w:val="StyleUnderline"/>
          <w:highlight w:val="cyan"/>
        </w:rPr>
        <w:t>at</w:t>
      </w:r>
      <w:r w:rsidRPr="00B90887">
        <w:rPr>
          <w:rStyle w:val="StyleUnderline"/>
        </w:rPr>
        <w:t xml:space="preserve"> both the </w:t>
      </w:r>
      <w:r w:rsidRPr="004A7476">
        <w:rPr>
          <w:rStyle w:val="Emphasis"/>
          <w:highlight w:val="cyan"/>
        </w:rPr>
        <w:t>fed</w:t>
      </w:r>
      <w:r w:rsidRPr="00FF202B">
        <w:rPr>
          <w:rStyle w:val="Emphasis"/>
        </w:rPr>
        <w:t xml:space="preserve">eral </w:t>
      </w:r>
      <w:r w:rsidRPr="004A7476">
        <w:rPr>
          <w:rStyle w:val="Emphasis"/>
          <w:highlight w:val="cyan"/>
        </w:rPr>
        <w:t>and state levels</w:t>
      </w:r>
      <w:r w:rsidRPr="004A7476">
        <w:rPr>
          <w:highlight w:val="cyan"/>
        </w:rPr>
        <w:t xml:space="preserve">), </w:t>
      </w:r>
      <w:r w:rsidRPr="004A7476">
        <w:rPr>
          <w:rStyle w:val="Emphasis"/>
          <w:highlight w:val="cyan"/>
        </w:rPr>
        <w:t>consumers</w:t>
      </w:r>
      <w:r w:rsidRPr="004A7476">
        <w:rPr>
          <w:highlight w:val="cyan"/>
        </w:rPr>
        <w:t xml:space="preserve">, </w:t>
      </w:r>
      <w:r w:rsidRPr="004A7476">
        <w:rPr>
          <w:rStyle w:val="StyleUnderline"/>
          <w:highlight w:val="cyan"/>
        </w:rPr>
        <w:t>and</w:t>
      </w:r>
      <w:r>
        <w:t xml:space="preserve"> </w:t>
      </w:r>
      <w:r w:rsidRPr="004A7476">
        <w:rPr>
          <w:rStyle w:val="Emphasis"/>
          <w:highlight w:val="cyan"/>
        </w:rPr>
        <w:t>businesses</w:t>
      </w:r>
      <w:r>
        <w:t xml:space="preserve"> – </w:t>
      </w:r>
      <w:r w:rsidRPr="004A7476">
        <w:rPr>
          <w:rStyle w:val="StyleUnderline"/>
          <w:highlight w:val="cyan"/>
        </w:rPr>
        <w:t xml:space="preserve">competence to </w:t>
      </w:r>
      <w:r w:rsidRPr="004A7476">
        <w:rPr>
          <w:rStyle w:val="Emphasis"/>
          <w:highlight w:val="cyan"/>
        </w:rPr>
        <w:t>enforce</w:t>
      </w:r>
      <w:r w:rsidRPr="00B90887">
        <w:rPr>
          <w:rStyle w:val="Emphasis"/>
        </w:rPr>
        <w:t xml:space="preserve"> the federal antitrust </w:t>
      </w:r>
      <w:r w:rsidRPr="004A7476">
        <w:rPr>
          <w:rStyle w:val="Emphasis"/>
          <w:highlight w:val="cyan"/>
        </w:rPr>
        <w:t>laws</w:t>
      </w:r>
      <w:r w:rsidRPr="00B90887">
        <w:t xml:space="preserve">. The federal enforcement regime also coexists with state antitrust laws and with sectoral regulation, at the national and state levels, that include competition policy mandates. </w:t>
      </w:r>
    </w:p>
    <w:p w14:paraId="620B3EAA" w14:textId="77777777" w:rsidR="00C17414" w:rsidRPr="006F4247" w:rsidRDefault="00C17414" w:rsidP="00C17414">
      <w:r w:rsidRPr="00B90887">
        <w:rPr>
          <w:rStyle w:val="StyleUnderline"/>
        </w:rPr>
        <w:t xml:space="preserve">The </w:t>
      </w:r>
      <w:r w:rsidRPr="00B90887">
        <w:rPr>
          <w:rStyle w:val="Emphasis"/>
        </w:rPr>
        <w:t>extraordinary decentralization</w:t>
      </w:r>
      <w:r w:rsidRPr="00B90887">
        <w:rPr>
          <w:rStyle w:val="StyleUnderline"/>
        </w:rPr>
        <w:t xml:space="preserve"> and </w:t>
      </w:r>
      <w:r w:rsidRPr="00B90887">
        <w:rPr>
          <w:rStyle w:val="Emphasis"/>
        </w:rPr>
        <w:t>multiplicity of enforcement mechanisms</w:t>
      </w:r>
      <w:r w:rsidRPr="00B90887">
        <w:rPr>
          <w:rStyle w:val="StyleUnderline"/>
        </w:rPr>
        <w:t xml:space="preserve"> supply </w:t>
      </w:r>
      <w:r w:rsidRPr="00B90887">
        <w:rPr>
          <w:rStyle w:val="Emphasis"/>
        </w:rPr>
        <w:t>valuable possibilities</w:t>
      </w:r>
      <w:r w:rsidRPr="00B90887">
        <w:rPr>
          <w:rStyle w:val="StyleUnderline"/>
        </w:rPr>
        <w:t xml:space="preserve"> for experimentation and </w:t>
      </w:r>
      <w:r w:rsidRPr="004A7476">
        <w:rPr>
          <w:rStyle w:val="Emphasis"/>
          <w:sz w:val="24"/>
          <w:szCs w:val="24"/>
          <w:highlight w:val="cyan"/>
        </w:rPr>
        <w:t>provide safeguards in case any single</w:t>
      </w:r>
      <w:r w:rsidRPr="00B90887">
        <w:rPr>
          <w:rStyle w:val="Emphasis"/>
          <w:sz w:val="24"/>
          <w:szCs w:val="24"/>
        </w:rPr>
        <w:t xml:space="preserve"> </w:t>
      </w:r>
      <w:r w:rsidRPr="00FF202B">
        <w:rPr>
          <w:rStyle w:val="Emphasis"/>
          <w:sz w:val="24"/>
          <w:szCs w:val="24"/>
        </w:rPr>
        <w:t xml:space="preserve">enforcement </w:t>
      </w:r>
      <w:r w:rsidRPr="004A7476">
        <w:rPr>
          <w:rStyle w:val="Emphasis"/>
          <w:sz w:val="24"/>
          <w:szCs w:val="24"/>
          <w:highlight w:val="cyan"/>
        </w:rPr>
        <w:t>agent is</w:t>
      </w:r>
      <w:r w:rsidRPr="00B90887">
        <w:rPr>
          <w:rStyle w:val="Emphasis"/>
          <w:sz w:val="24"/>
          <w:szCs w:val="24"/>
        </w:rPr>
        <w:t xml:space="preserve"> </w:t>
      </w:r>
      <w:r w:rsidRPr="00B90887">
        <w:rPr>
          <w:rStyle w:val="Emphasis"/>
          <w:strike/>
          <w:sz w:val="24"/>
          <w:szCs w:val="24"/>
        </w:rPr>
        <w:t>disabled</w:t>
      </w:r>
      <w:r w:rsidRPr="00B90887">
        <w:rPr>
          <w:sz w:val="24"/>
          <w:szCs w:val="24"/>
        </w:rPr>
        <w:t xml:space="preserve"> </w:t>
      </w:r>
      <w:r w:rsidRPr="00B90887">
        <w:rPr>
          <w:rStyle w:val="Emphasis"/>
          <w:sz w:val="24"/>
          <w:szCs w:val="24"/>
        </w:rPr>
        <w:t>[</w:t>
      </w:r>
      <w:r w:rsidRPr="00FF202B">
        <w:rPr>
          <w:rStyle w:val="Emphasis"/>
          <w:sz w:val="24"/>
          <w:szCs w:val="24"/>
          <w:highlight w:val="cyan"/>
        </w:rPr>
        <w:t>hamstrung</w:t>
      </w:r>
      <w:r w:rsidRPr="00B90887">
        <w:rPr>
          <w:rStyle w:val="Emphasis"/>
          <w:sz w:val="24"/>
          <w:szCs w:val="24"/>
        </w:rPr>
        <w:t>](</w:t>
      </w:r>
      <w:r w:rsidRPr="00416837">
        <w:rPr>
          <w:rStyle w:val="StyleUnderline"/>
        </w:rPr>
        <w:t xml:space="preserve">e.g., </w:t>
      </w:r>
      <w:r w:rsidRPr="004A7476">
        <w:rPr>
          <w:rStyle w:val="Emphasis"/>
          <w:highlight w:val="cyan"/>
        </w:rPr>
        <w:t>due to</w:t>
      </w:r>
      <w:r w:rsidRPr="00B90887">
        <w:rPr>
          <w:rStyle w:val="Emphasis"/>
        </w:rPr>
        <w:t xml:space="preserve"> capture</w:t>
      </w:r>
      <w:r w:rsidRPr="00B90887">
        <w:rPr>
          <w:rStyle w:val="StyleUnderline"/>
        </w:rPr>
        <w:t xml:space="preserve">, </w:t>
      </w:r>
      <w:r w:rsidRPr="004A7476">
        <w:rPr>
          <w:rStyle w:val="Emphasis"/>
          <w:highlight w:val="cyan"/>
        </w:rPr>
        <w:t>resource austerity</w:t>
      </w:r>
      <w:r w:rsidRPr="00B90887">
        <w:rPr>
          <w:rStyle w:val="StyleUnderline"/>
        </w:rPr>
        <w:t xml:space="preserve">, or </w:t>
      </w:r>
      <w:r w:rsidRPr="00B90887">
        <w:rPr>
          <w:rStyle w:val="Emphasis"/>
        </w:rPr>
        <w:t>corruption</w:t>
      </w:r>
      <w:r>
        <w:t xml:space="preserve">).75 </w:t>
      </w:r>
      <w:r w:rsidRPr="00B90887">
        <w:rPr>
          <w:rStyle w:val="StyleUnderline"/>
        </w:rPr>
        <w:t xml:space="preserve">Among public agencies, there is also the possibility that </w:t>
      </w:r>
      <w:r w:rsidRPr="00540044">
        <w:rPr>
          <w:rStyle w:val="Emphasis"/>
        </w:rPr>
        <w:t>federal</w:t>
      </w:r>
      <w:r w:rsidRPr="00B90887">
        <w:rPr>
          <w:rStyle w:val="StyleUnderline"/>
        </w:rPr>
        <w:t xml:space="preserve"> and </w:t>
      </w:r>
      <w:r w:rsidRPr="00540044">
        <w:rPr>
          <w:rStyle w:val="Emphasis"/>
        </w:rPr>
        <w:t>state</w:t>
      </w:r>
      <w:r w:rsidRPr="00B90887">
        <w:rPr>
          <w:rStyle w:val="StyleUnderline"/>
        </w:rPr>
        <w:t xml:space="preserve"> </w:t>
      </w:r>
      <w:r w:rsidRPr="00540044">
        <w:rPr>
          <w:rStyle w:val="StyleUnderline"/>
        </w:rPr>
        <w:t>government institutions,</w:t>
      </w:r>
      <w:r>
        <w:t xml:space="preserve"> while preserving the benefits of experimentation and redundancy, </w:t>
      </w:r>
      <w:r w:rsidRPr="00540044">
        <w:rPr>
          <w:rStyle w:val="StyleUnderline"/>
        </w:rPr>
        <w:t>could improve</w:t>
      </w:r>
      <w:r>
        <w:t xml:space="preserve"> performance through </w:t>
      </w:r>
      <w:r w:rsidRPr="00540044">
        <w:rPr>
          <w:rStyle w:val="StyleUnderline"/>
        </w:rPr>
        <w:t>cooperation</w:t>
      </w:r>
      <w:r>
        <w:t xml:space="preserve"> that allows them to perform tasks collectively that each could accomplish with great difficulty, or not at all, if they act in isolation.  In the discussion below, we suggest approaches that preserve the multiplicity of actors in the existing U.S. regime but also promise to improve the performance of the entire system through  better inter-agency cooperation – to integrate operations more fully “by contract” rather than a formal consolidation of functions in a smaller number of institutions. </w:t>
      </w:r>
    </w:p>
    <w:p w14:paraId="646FE5E2" w14:textId="77777777" w:rsidR="00C17414" w:rsidRDefault="00C17414" w:rsidP="00C17414">
      <w:pPr>
        <w:pStyle w:val="Heading4"/>
      </w:pPr>
      <w:r>
        <w:t>States fill-in</w:t>
      </w:r>
    </w:p>
    <w:p w14:paraId="33D2FF0C" w14:textId="77777777" w:rsidR="00C17414" w:rsidRPr="00446AD1" w:rsidRDefault="00C17414" w:rsidP="00C17414">
      <w:pPr>
        <w:pStyle w:val="CiteSpacing"/>
      </w:pPr>
      <w:r w:rsidRPr="00D84A30">
        <w:rPr>
          <w:rStyle w:val="Style13ptBold"/>
        </w:rPr>
        <w:t>Wisking et al 20</w:t>
      </w:r>
      <w:r>
        <w:t xml:space="preserve"> (Stephen Wisking, Kyriakos Fountoukakos and Marcel Nuys, Herbert Smith Freehills LLP, “Digital Competition 2021,” Law Business Research Ltd., October 2020, https://docplayer.net/201129322-Digital-competition-2021.html)</w:t>
      </w:r>
    </w:p>
    <w:p w14:paraId="408F3112" w14:textId="77777777" w:rsidR="00C17414" w:rsidRPr="00464759" w:rsidRDefault="00C17414" w:rsidP="00C17414">
      <w:pPr>
        <w:rPr>
          <w:sz w:val="16"/>
        </w:rPr>
      </w:pPr>
      <w:r w:rsidRPr="00B65BCD">
        <w:rPr>
          <w:rStyle w:val="StyleUnderline"/>
        </w:rPr>
        <w:t xml:space="preserve">There is a clear trend towards </w:t>
      </w:r>
      <w:r w:rsidRPr="00464759">
        <w:rPr>
          <w:rStyle w:val="Emphasis"/>
        </w:rPr>
        <w:t>increased antitrust scrutiny</w:t>
      </w:r>
      <w:r w:rsidRPr="00B65BCD">
        <w:rPr>
          <w:rStyle w:val="StyleUnderline"/>
        </w:rPr>
        <w:t xml:space="preserve"> of digital markets by</w:t>
      </w:r>
      <w:r w:rsidRPr="00464759">
        <w:rPr>
          <w:sz w:val="16"/>
        </w:rPr>
        <w:t xml:space="preserve"> federal and </w:t>
      </w:r>
      <w:r w:rsidRPr="00B65BCD">
        <w:rPr>
          <w:rStyle w:val="Emphasis"/>
        </w:rPr>
        <w:t>state antitrust enforcers</w:t>
      </w:r>
      <w:r w:rsidRPr="00464759">
        <w:rPr>
          <w:sz w:val="16"/>
        </w:rPr>
        <w:t xml:space="preserve"> and the US Congress. In July 2019, the DOJ announced it was reviewing the practices of market-leading online platforms and in October 2020 filed suit against Google. The FTC formed a Technology Enforcement Division in 2019 that is actively conducting investigations and the agency is reportedly on the verge of bringing a suit against Facebook. </w:t>
      </w:r>
      <w:r w:rsidRPr="00464759">
        <w:rPr>
          <w:rStyle w:val="Emphasis"/>
        </w:rPr>
        <w:t xml:space="preserve">State </w:t>
      </w:r>
      <w:r w:rsidRPr="00910654">
        <w:rPr>
          <w:rStyle w:val="Emphasis"/>
          <w:highlight w:val="cyan"/>
        </w:rPr>
        <w:t>A</w:t>
      </w:r>
      <w:r w:rsidRPr="00B65BCD">
        <w:rPr>
          <w:rStyle w:val="StyleUnderline"/>
        </w:rPr>
        <w:t xml:space="preserve">ttorneys </w:t>
      </w:r>
      <w:r w:rsidRPr="00910654">
        <w:rPr>
          <w:rStyle w:val="Emphasis"/>
          <w:highlight w:val="cyan"/>
        </w:rPr>
        <w:t>G</w:t>
      </w:r>
      <w:r w:rsidRPr="00B65BCD">
        <w:rPr>
          <w:rStyle w:val="StyleUnderline"/>
        </w:rPr>
        <w:t xml:space="preserve">eneral </w:t>
      </w:r>
      <w:r w:rsidRPr="00910654">
        <w:rPr>
          <w:rStyle w:val="StyleUnderline"/>
          <w:highlight w:val="cyan"/>
        </w:rPr>
        <w:t xml:space="preserve">of </w:t>
      </w:r>
      <w:r w:rsidRPr="00910654">
        <w:rPr>
          <w:rStyle w:val="Emphasis"/>
          <w:highlight w:val="cyan"/>
        </w:rPr>
        <w:t>all</w:t>
      </w:r>
      <w:r w:rsidRPr="00B65BCD">
        <w:rPr>
          <w:rStyle w:val="StyleUnderline"/>
        </w:rPr>
        <w:t xml:space="preserve"> or nearly all </w:t>
      </w:r>
      <w:r w:rsidRPr="00910654">
        <w:rPr>
          <w:rStyle w:val="Emphasis"/>
          <w:highlight w:val="cyan"/>
        </w:rPr>
        <w:t>50 states</w:t>
      </w:r>
      <w:r w:rsidRPr="00910654">
        <w:rPr>
          <w:rStyle w:val="StyleUnderline"/>
          <w:highlight w:val="cyan"/>
        </w:rPr>
        <w:t xml:space="preserve"> have</w:t>
      </w:r>
      <w:r w:rsidRPr="00B65BCD">
        <w:rPr>
          <w:rStyle w:val="StyleUnderline"/>
        </w:rPr>
        <w:t xml:space="preserve"> had </w:t>
      </w:r>
      <w:r w:rsidRPr="00910654">
        <w:rPr>
          <w:rStyle w:val="StyleUnderline"/>
          <w:highlight w:val="cyan"/>
        </w:rPr>
        <w:t xml:space="preserve">active investigations of </w:t>
      </w:r>
      <w:r w:rsidRPr="00910654">
        <w:rPr>
          <w:rStyle w:val="Emphasis"/>
          <w:highlight w:val="cyan"/>
        </w:rPr>
        <w:t>Google</w:t>
      </w:r>
      <w:r w:rsidRPr="00910654">
        <w:rPr>
          <w:rStyle w:val="StyleUnderline"/>
          <w:highlight w:val="cyan"/>
        </w:rPr>
        <w:t xml:space="preserve"> and</w:t>
      </w:r>
      <w:r w:rsidRPr="00B65BCD">
        <w:rPr>
          <w:rStyle w:val="StyleUnderline"/>
        </w:rPr>
        <w:t xml:space="preserve"> of </w:t>
      </w:r>
      <w:r w:rsidRPr="00910654">
        <w:rPr>
          <w:rStyle w:val="Emphasis"/>
          <w:highlight w:val="cyan"/>
        </w:rPr>
        <w:t>Facebook</w:t>
      </w:r>
      <w:r w:rsidRPr="00910654">
        <w:rPr>
          <w:rStyle w:val="StyleUnderline"/>
          <w:highlight w:val="cyan"/>
        </w:rPr>
        <w:t>, and</w:t>
      </w:r>
      <w:r w:rsidRPr="00B65BCD">
        <w:rPr>
          <w:rStyle w:val="StyleUnderline"/>
        </w:rPr>
        <w:t xml:space="preserve"> investigations of </w:t>
      </w:r>
      <w:r w:rsidRPr="00910654">
        <w:rPr>
          <w:rStyle w:val="StyleUnderline"/>
          <w:highlight w:val="cyan"/>
        </w:rPr>
        <w:t>other tech</w:t>
      </w:r>
      <w:r w:rsidRPr="00B65BCD">
        <w:rPr>
          <w:rStyle w:val="StyleUnderline"/>
        </w:rPr>
        <w:t xml:space="preserve">nology </w:t>
      </w:r>
      <w:r w:rsidRPr="00910654">
        <w:rPr>
          <w:rStyle w:val="StyleUnderline"/>
          <w:highlight w:val="cyan"/>
        </w:rPr>
        <w:t>firms</w:t>
      </w:r>
      <w:r w:rsidRPr="00B65BCD">
        <w:rPr>
          <w:rStyle w:val="StyleUnderline"/>
        </w:rPr>
        <w:t xml:space="preserve"> have recently been initiated</w:t>
      </w:r>
      <w:r w:rsidRPr="00464759">
        <w:rPr>
          <w:sz w:val="16"/>
        </w:rPr>
        <w:t xml:space="preserve">. Eleven states joined the DOJ in its suit against Google, while other </w:t>
      </w:r>
      <w:r w:rsidRPr="00B65BCD">
        <w:rPr>
          <w:rStyle w:val="StyleUnderline"/>
        </w:rPr>
        <w:t xml:space="preserve">states indicated that they may </w:t>
      </w:r>
      <w:r w:rsidRPr="00910654">
        <w:rPr>
          <w:rStyle w:val="StyleUnderline"/>
          <w:highlight w:val="cyan"/>
        </w:rPr>
        <w:t>pursue</w:t>
      </w:r>
      <w:r w:rsidRPr="00B65BCD">
        <w:rPr>
          <w:rStyle w:val="StyleUnderline"/>
        </w:rPr>
        <w:t xml:space="preserve"> other </w:t>
      </w:r>
      <w:r w:rsidRPr="00910654">
        <w:rPr>
          <w:rStyle w:val="StyleUnderline"/>
          <w:highlight w:val="cyan"/>
        </w:rPr>
        <w:t>claims</w:t>
      </w:r>
      <w:r w:rsidRPr="00B65BCD">
        <w:rPr>
          <w:rStyle w:val="StyleUnderline"/>
        </w:rPr>
        <w:t xml:space="preserve"> against Google, and still others are</w:t>
      </w:r>
      <w:r w:rsidRPr="00464759">
        <w:rPr>
          <w:sz w:val="16"/>
        </w:rPr>
        <w:t xml:space="preserve"> reportedly </w:t>
      </w:r>
      <w:r w:rsidRPr="00B65BCD">
        <w:rPr>
          <w:rStyle w:val="StyleUnderline"/>
        </w:rPr>
        <w:t xml:space="preserve">considering a suit with or </w:t>
      </w:r>
      <w:r w:rsidRPr="00910654">
        <w:rPr>
          <w:rStyle w:val="Emphasis"/>
          <w:highlight w:val="cyan"/>
        </w:rPr>
        <w:t>without the FTC</w:t>
      </w:r>
      <w:r w:rsidRPr="00B65BCD">
        <w:rPr>
          <w:rStyle w:val="StyleUnderline"/>
        </w:rPr>
        <w:t xml:space="preserve"> against </w:t>
      </w:r>
      <w:r w:rsidRPr="00B65BCD">
        <w:rPr>
          <w:rStyle w:val="Emphasis"/>
        </w:rPr>
        <w:t>Facebook</w:t>
      </w:r>
      <w:r w:rsidRPr="00464759">
        <w:rPr>
          <w:sz w:val="16"/>
        </w:rPr>
        <w:t>. In Congress, both the House Judiciary Subcommittee on Antitrust, Commercial and Administrative Law and the Senate Judiciary Subcommittee on Antitrust, Competition Policy and Consumer Rights have held antitrust hearings on digital markets. And in October 2020, the majority staff of the House Judiciary Subcommittee on Antitrust, Commercial and Administrative Law issued a digital markets report recommending numerous proposals to restore competition in digital markets and to strengthen antitrust law and enforcement generally. Legislators have proposed legislation aimed at strengthening antitrust enforcement. Developments among litigated cases before courts are mixed. In 2020, the DOJ lost its effort to block Sabre’s acquisition of an allegedly nascent competitor, Farelogix, but the DOJ later had the decision vacated on appeal after the parties abandoned their transaction. In 2019, the Supreme Court ruled against Apple, finding that iPhone owners had standing to sue Apple for federal antitrust violations regarding the App Store. Individual companies are increasingly filing private litigation against some of the largest technology firms as well.</w:t>
      </w:r>
    </w:p>
    <w:p w14:paraId="4061F178" w14:textId="41B26FA5" w:rsidR="00A95652" w:rsidRDefault="00C17414" w:rsidP="00C17414">
      <w:pPr>
        <w:pStyle w:val="Heading1"/>
      </w:pPr>
      <w:r>
        <w:t>1AR</w:t>
      </w:r>
    </w:p>
    <w:p w14:paraId="2BA42FDE" w14:textId="77777777" w:rsidR="00C17414" w:rsidRDefault="00C17414" w:rsidP="00C17414">
      <w:pPr>
        <w:pStyle w:val="Heading2"/>
      </w:pPr>
      <w:r>
        <w:t>T – Courts</w:t>
      </w:r>
    </w:p>
    <w:p w14:paraId="54CD1FCE" w14:textId="77777777" w:rsidR="00C17414" w:rsidRDefault="00C17414" w:rsidP="00C17414">
      <w:pPr>
        <w:pStyle w:val="Heading3"/>
      </w:pPr>
      <w:r>
        <w:t>Can’t Be Courts – 1AR</w:t>
      </w:r>
    </w:p>
    <w:p w14:paraId="5C49F89A" w14:textId="77777777" w:rsidR="00C17414" w:rsidRDefault="00C17414" w:rsidP="00C17414"/>
    <w:p w14:paraId="1CD312D3" w14:textId="77777777" w:rsidR="00C17414" w:rsidRPr="00D11522" w:rsidRDefault="00C17414" w:rsidP="00C17414">
      <w:pPr>
        <w:pStyle w:val="Heading4"/>
      </w:pPr>
      <w:r>
        <w:t xml:space="preserve">Requiring the aff to change statutory or judicial </w:t>
      </w:r>
      <w:r>
        <w:rPr>
          <w:u w:val="single"/>
        </w:rPr>
        <w:t>interpretations</w:t>
      </w:r>
      <w:r>
        <w:t xml:space="preserve"> the </w:t>
      </w:r>
      <w:r>
        <w:rPr>
          <w:u w:val="single"/>
        </w:rPr>
        <w:t>crux of the topic</w:t>
      </w:r>
      <w:r>
        <w:t xml:space="preserve"> and the ONLY </w:t>
      </w:r>
      <w:r>
        <w:rPr>
          <w:u w:val="single"/>
        </w:rPr>
        <w:t>unique change</w:t>
      </w:r>
      <w:r>
        <w:t xml:space="preserve"> from the squo</w:t>
      </w:r>
    </w:p>
    <w:p w14:paraId="6885EB30" w14:textId="77777777" w:rsidR="00C17414" w:rsidRDefault="00C17414" w:rsidP="00C17414">
      <w:pPr>
        <w:pStyle w:val="CiteSpacing"/>
      </w:pPr>
      <w:r w:rsidRPr="001E69C0">
        <w:rPr>
          <w:rStyle w:val="Style13ptBold"/>
        </w:rPr>
        <w:t>ABA 7</w:t>
      </w:r>
      <w:r>
        <w:t xml:space="preserve"> (American Bar Association, ABA Section of Antitrust Law,</w:t>
      </w:r>
      <w:r w:rsidRPr="003D64EB">
        <w:t xml:space="preserve"> Monograph 24,</w:t>
      </w:r>
      <w:r>
        <w:t xml:space="preserve"> “Chapter 1 Introduction,” </w:t>
      </w:r>
      <w:r w:rsidRPr="003D64EB">
        <w:rPr>
          <w:i/>
        </w:rPr>
        <w:t>Federal Statutory Exemptions from Antitrust Law</w:t>
      </w:r>
      <w:r>
        <w:t>, American Bar Association, 2007, ISBN: 978-1-59031-864-5, pp.4-7)</w:t>
      </w:r>
    </w:p>
    <w:p w14:paraId="749C75AA" w14:textId="77777777" w:rsidR="00C17414" w:rsidRDefault="00C17414" w:rsidP="00C17414">
      <w:r>
        <w:t xml:space="preserve">A. Background: </w:t>
      </w:r>
      <w:r w:rsidRPr="00933389">
        <w:rPr>
          <w:rStyle w:val="StyleUnderline"/>
          <w:highlight w:val="cyan"/>
        </w:rPr>
        <w:t>The</w:t>
      </w:r>
      <w:r>
        <w:t xml:space="preserve"> Broad </w:t>
      </w:r>
      <w:r w:rsidRPr="00933389">
        <w:rPr>
          <w:rStyle w:val="Emphasis"/>
          <w:highlight w:val="cyan"/>
        </w:rPr>
        <w:t>Scope of Antitrust</w:t>
      </w:r>
      <w:r>
        <w:t>, and an Introduction to Statutory Exemptions</w:t>
      </w:r>
    </w:p>
    <w:p w14:paraId="315AE3CF" w14:textId="77777777" w:rsidR="00C17414" w:rsidRDefault="00C17414" w:rsidP="00C17414">
      <w:r>
        <w:t>Because this monograph concerns statutory constraints on the reach of antitrust law, a word is in order about the broad scope of antitrust principles.</w:t>
      </w:r>
    </w:p>
    <w:p w14:paraId="06E24928" w14:textId="77777777" w:rsidR="00C17414" w:rsidRPr="00620ACD" w:rsidRDefault="00C17414" w:rsidP="00C17414">
      <w:r w:rsidRPr="00933389">
        <w:rPr>
          <w:rStyle w:val="Emphasis"/>
          <w:highlight w:val="cyan"/>
        </w:rPr>
        <w:t>Sherman</w:t>
      </w:r>
      <w:r w:rsidRPr="001B09CA">
        <w:rPr>
          <w:rStyle w:val="StyleUnderline"/>
        </w:rPr>
        <w:t xml:space="preserve"> Act sections 1 and 2 apply to “trade or commerce among the several States, or with foreign nations,”</w:t>
      </w:r>
      <w:r>
        <w:t xml:space="preserve">11 </w:t>
      </w:r>
      <w:r w:rsidRPr="001B09CA">
        <w:rPr>
          <w:rStyle w:val="StyleUnderline"/>
        </w:rPr>
        <w:t>but</w:t>
      </w:r>
      <w:r>
        <w:t xml:space="preserve"> the act </w:t>
      </w:r>
      <w:r w:rsidRPr="001B09CA">
        <w:rPr>
          <w:rStyle w:val="StyleUnderline"/>
        </w:rPr>
        <w:t xml:space="preserve">leaves that phrase undefined. The </w:t>
      </w:r>
      <w:r w:rsidRPr="00933389">
        <w:rPr>
          <w:rStyle w:val="Emphasis"/>
          <w:highlight w:val="cyan"/>
        </w:rPr>
        <w:t>Clayton</w:t>
      </w:r>
      <w:r w:rsidRPr="00933389">
        <w:rPr>
          <w:rStyle w:val="StyleUnderline"/>
          <w:highlight w:val="cyan"/>
        </w:rPr>
        <w:t xml:space="preserve"> and </w:t>
      </w:r>
      <w:r w:rsidRPr="00933389">
        <w:rPr>
          <w:rStyle w:val="Emphasis"/>
          <w:highlight w:val="cyan"/>
        </w:rPr>
        <w:t>F</w:t>
      </w:r>
      <w:r>
        <w:t xml:space="preserve">ederal </w:t>
      </w:r>
      <w:r w:rsidRPr="00933389">
        <w:rPr>
          <w:rStyle w:val="Emphasis"/>
          <w:highlight w:val="cyan"/>
        </w:rPr>
        <w:t>T</w:t>
      </w:r>
      <w:r>
        <w:t xml:space="preserve">rade </w:t>
      </w:r>
      <w:r w:rsidRPr="00933389">
        <w:rPr>
          <w:rStyle w:val="Emphasis"/>
          <w:highlight w:val="cyan"/>
        </w:rPr>
        <w:t>C</w:t>
      </w:r>
      <w:r>
        <w:t xml:space="preserve">ommission </w:t>
      </w:r>
      <w:r w:rsidRPr="00933389">
        <w:rPr>
          <w:rStyle w:val="Emphasis"/>
          <w:highlight w:val="cyan"/>
        </w:rPr>
        <w:t>A</w:t>
      </w:r>
      <w:r>
        <w:t xml:space="preserve">cts </w:t>
      </w:r>
      <w:r w:rsidRPr="001B09CA">
        <w:rPr>
          <w:rStyle w:val="StyleUnderline"/>
        </w:rPr>
        <w:t xml:space="preserve">both </w:t>
      </w:r>
      <w:r w:rsidRPr="00933389">
        <w:rPr>
          <w:rStyle w:val="StyleUnderline"/>
          <w:highlight w:val="cyan"/>
        </w:rPr>
        <w:t>define the “commerce” to which they apply</w:t>
      </w:r>
      <w:r>
        <w:t xml:space="preserve">,12 </w:t>
      </w:r>
      <w:r w:rsidRPr="00933389">
        <w:rPr>
          <w:rStyle w:val="StyleUnderline"/>
        </w:rPr>
        <w:t xml:space="preserve">but give it </w:t>
      </w:r>
      <w:r w:rsidRPr="00933389">
        <w:rPr>
          <w:rStyle w:val="StyleUnderline"/>
          <w:highlight w:val="cyan"/>
        </w:rPr>
        <w:t>only</w:t>
      </w:r>
      <w:r w:rsidRPr="00933389">
        <w:rPr>
          <w:rStyle w:val="StyleUnderline"/>
        </w:rPr>
        <w:t xml:space="preserve"> a jurisdictional meaning </w:t>
      </w:r>
      <w:r w:rsidRPr="00933389">
        <w:rPr>
          <w:rStyle w:val="StyleUnderline"/>
          <w:highlight w:val="cyan"/>
        </w:rPr>
        <w:t>similar to</w:t>
      </w:r>
      <w:r>
        <w:t xml:space="preserve"> that under </w:t>
      </w:r>
      <w:r w:rsidRPr="00933389">
        <w:rPr>
          <w:rStyle w:val="StyleUnderline"/>
          <w:highlight w:val="cyan"/>
        </w:rPr>
        <w:t xml:space="preserve">the </w:t>
      </w:r>
      <w:r w:rsidRPr="00933389">
        <w:rPr>
          <w:rStyle w:val="Emphasis"/>
          <w:highlight w:val="cyan"/>
        </w:rPr>
        <w:t>Commerce Clause</w:t>
      </w:r>
      <w:r>
        <w:t xml:space="preserve"> of the federal Constitution.13 </w:t>
      </w:r>
      <w:r w:rsidRPr="00933389">
        <w:rPr>
          <w:rStyle w:val="StyleUnderline"/>
        </w:rPr>
        <w:t>The courts have thus been left to decide just how broadly antitrust applies</w:t>
      </w:r>
      <w:r>
        <w:t xml:space="preserve">. </w:t>
      </w:r>
      <w:r w:rsidRPr="00933389">
        <w:rPr>
          <w:rStyle w:val="StyleUnderline"/>
        </w:rPr>
        <w:t>Despite</w:t>
      </w:r>
      <w:r>
        <w:t xml:space="preserve"> some </w:t>
      </w:r>
      <w:r w:rsidRPr="00933389">
        <w:rPr>
          <w:rStyle w:val="StyleUnderline"/>
        </w:rPr>
        <w:t>uncertainty in the first half of the twentieth century</w:t>
      </w:r>
      <w:r>
        <w:t xml:space="preserve">,14 </w:t>
      </w:r>
      <w:r w:rsidRPr="00620ACD">
        <w:rPr>
          <w:rStyle w:val="StyleUnderline"/>
        </w:rPr>
        <w:t xml:space="preserve">and with </w:t>
      </w:r>
      <w:r w:rsidRPr="00620ACD">
        <w:rPr>
          <w:rStyle w:val="Emphasis"/>
        </w:rPr>
        <w:t>one</w:t>
      </w:r>
      <w:r w:rsidRPr="00620ACD">
        <w:rPr>
          <w:rStyle w:val="StyleUnderline"/>
        </w:rPr>
        <w:t xml:space="preserve"> lingering </w:t>
      </w:r>
      <w:r w:rsidRPr="00620ACD">
        <w:rPr>
          <w:rStyle w:val="Emphasis"/>
        </w:rPr>
        <w:t>exception</w:t>
      </w:r>
      <w:r w:rsidRPr="00620ACD">
        <w:t>,</w:t>
      </w:r>
      <w:r w:rsidRPr="00620ACD">
        <w:rPr>
          <w:rStyle w:val="Emphasis"/>
        </w:rPr>
        <w:t>15</w:t>
      </w:r>
      <w:r w:rsidRPr="00620ACD">
        <w:t xml:space="preserve"> </w:t>
      </w:r>
    </w:p>
    <w:p w14:paraId="321D258D" w14:textId="77777777" w:rsidR="00C17414" w:rsidRPr="00620ACD" w:rsidRDefault="00C17414" w:rsidP="00C17414">
      <w:pPr>
        <w:rPr>
          <w:b/>
        </w:rPr>
      </w:pPr>
      <w:r w:rsidRPr="00620ACD">
        <w:rPr>
          <w:b/>
        </w:rPr>
        <w:t>[FOOTNOTE 15]</w:t>
      </w:r>
    </w:p>
    <w:p w14:paraId="23365789" w14:textId="77777777" w:rsidR="00C17414" w:rsidRDefault="00C17414" w:rsidP="00C17414">
      <w:r w:rsidRPr="00620ACD">
        <w:rPr>
          <w:rStyle w:val="Emphasis"/>
        </w:rPr>
        <w:t>15</w:t>
      </w:r>
      <w:r w:rsidRPr="00620ACD">
        <w:t xml:space="preserve">. Namely, neither the Court nor Congress has ever overruled the Court’s sui generis 1922 rule </w:t>
      </w:r>
      <w:r w:rsidRPr="00620ACD">
        <w:rPr>
          <w:rStyle w:val="StyleUnderline"/>
        </w:rPr>
        <w:t xml:space="preserve">that professional </w:t>
      </w:r>
      <w:r w:rsidRPr="00620ACD">
        <w:rPr>
          <w:rStyle w:val="Emphasis"/>
        </w:rPr>
        <w:t>baseball</w:t>
      </w:r>
      <w:r w:rsidRPr="00620ACD">
        <w:rPr>
          <w:rStyle w:val="StyleUnderline"/>
        </w:rPr>
        <w:t xml:space="preserve"> is not</w:t>
      </w:r>
      <w:r w:rsidRPr="00B30860">
        <w:rPr>
          <w:rStyle w:val="StyleUnderline"/>
        </w:rPr>
        <w:t xml:space="preserve"> “commerce.”</w:t>
      </w:r>
      <w:r>
        <w:t xml:space="preserve"> See Fed. Club. 259 U.S. at 209.</w:t>
      </w:r>
    </w:p>
    <w:p w14:paraId="76C8D6EB" w14:textId="77777777" w:rsidR="00C17414" w:rsidRPr="009B20D2" w:rsidRDefault="00C17414" w:rsidP="00C17414">
      <w:pPr>
        <w:rPr>
          <w:b/>
        </w:rPr>
      </w:pPr>
      <w:r w:rsidRPr="009B20D2">
        <w:rPr>
          <w:b/>
        </w:rPr>
        <w:t>[FOOTNOTE 15]</w:t>
      </w:r>
    </w:p>
    <w:p w14:paraId="11E9DF66" w14:textId="77777777" w:rsidR="00C17414" w:rsidRDefault="00C17414" w:rsidP="00C17414">
      <w:r w:rsidRPr="00610623">
        <w:rPr>
          <w:rStyle w:val="StyleUnderline"/>
        </w:rPr>
        <w:t xml:space="preserve">modem </w:t>
      </w:r>
      <w:r w:rsidRPr="00F07D46">
        <w:rPr>
          <w:rStyle w:val="Emphasis"/>
          <w:highlight w:val="cyan"/>
        </w:rPr>
        <w:t>courts define this scope very broadly</w:t>
      </w:r>
      <w:r w:rsidRPr="00610623">
        <w:rPr>
          <w:rStyle w:val="StyleUnderline"/>
        </w:rPr>
        <w:t>. The inclusive modem definition is</w:t>
      </w:r>
      <w:r>
        <w:t xml:space="preserve"> perhaps </w:t>
      </w:r>
      <w:r w:rsidRPr="00610623">
        <w:rPr>
          <w:rStyle w:val="StyleUnderline"/>
        </w:rPr>
        <w:t>the</w:t>
      </w:r>
      <w:r>
        <w:t xml:space="preserve"> natural </w:t>
      </w:r>
      <w:r w:rsidRPr="00610623">
        <w:rPr>
          <w:rStyle w:val="StyleUnderline"/>
        </w:rPr>
        <w:t>culmination of the Supreme Court’s long-held belief that “Congress intended to strike as broadly as it could</w:t>
      </w:r>
      <w:r>
        <w:t xml:space="preserve"> in Section 1 of the Sherman Act,”16 a view it developed because “[l]anguage more comprehensive” than that in Section 1 “is difficult to conceive.”17</w:t>
      </w:r>
    </w:p>
    <w:p w14:paraId="542C006E" w14:textId="77777777" w:rsidR="00C17414" w:rsidRDefault="00C17414" w:rsidP="00C17414">
      <w:r>
        <w:t xml:space="preserve">This view probably also reflects the broad definition given to the terms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610623">
        <w:rPr>
          <w:rStyle w:val="StyleUnderline"/>
        </w:rPr>
        <w:t>only in very limited, and</w:t>
      </w:r>
      <w:r>
        <w:t xml:space="preserve"> sometimes </w:t>
      </w:r>
      <w:r w:rsidRPr="00610623">
        <w:rPr>
          <w:rStyle w:val="StyleUnderline"/>
        </w:rPr>
        <w:t>exotic, circumstances have modem courts found conduct to be outside the scope of antitrust</w:t>
      </w:r>
      <w:r>
        <w:t>.</w:t>
      </w:r>
      <w:r w:rsidRPr="00C34E70">
        <w:rPr>
          <w:rStyle w:val="Emphasis"/>
        </w:rPr>
        <w:t>21</w:t>
      </w:r>
      <w:r>
        <w:t xml:space="preserve"> </w:t>
      </w:r>
    </w:p>
    <w:p w14:paraId="37195487" w14:textId="77777777" w:rsidR="00C17414" w:rsidRPr="009B20D2" w:rsidRDefault="00C17414" w:rsidP="00C17414">
      <w:pPr>
        <w:rPr>
          <w:b/>
        </w:rPr>
      </w:pPr>
      <w:r w:rsidRPr="009B20D2">
        <w:rPr>
          <w:b/>
        </w:rPr>
        <w:t xml:space="preserve">[FOOTNOTE </w:t>
      </w:r>
      <w:r>
        <w:rPr>
          <w:b/>
        </w:rPr>
        <w:t>2</w:t>
      </w:r>
      <w:r w:rsidRPr="009B20D2">
        <w:rPr>
          <w:b/>
        </w:rPr>
        <w:t>1]</w:t>
      </w:r>
    </w:p>
    <w:p w14:paraId="61CC8D57" w14:textId="77777777" w:rsidR="00C17414" w:rsidRDefault="00C17414" w:rsidP="00C17414">
      <w:r w:rsidRPr="00C34E70">
        <w:rPr>
          <w:rStyle w:val="Emphasis"/>
        </w:rPr>
        <w:t>21</w:t>
      </w:r>
      <w:r>
        <w:t>. See. e.g., Dedication &amp; Everlasting Love to Animals v. Humane Soc’y of the U.S., 50 F.3d 710 (9th Cir. 1995) (holding that solicitation of gratuitous charitable donations is not trade or commerce).</w:t>
      </w:r>
    </w:p>
    <w:p w14:paraId="7F573BB0" w14:textId="77777777" w:rsidR="00C17414" w:rsidRPr="009B20D2" w:rsidRDefault="00C17414" w:rsidP="00C17414">
      <w:pPr>
        <w:rPr>
          <w:b/>
        </w:rPr>
      </w:pPr>
      <w:r w:rsidRPr="009B20D2">
        <w:rPr>
          <w:b/>
        </w:rPr>
        <w:t xml:space="preserve">[FOOTNOTE </w:t>
      </w:r>
      <w:r>
        <w:rPr>
          <w:b/>
        </w:rPr>
        <w:t>2</w:t>
      </w:r>
      <w:r w:rsidRPr="009B20D2">
        <w:rPr>
          <w:b/>
        </w:rPr>
        <w:t>1]</w:t>
      </w:r>
    </w:p>
    <w:p w14:paraId="5099BD28" w14:textId="77777777" w:rsidR="00C17414" w:rsidRDefault="00C17414" w:rsidP="00C17414">
      <w:r w:rsidRPr="00610623">
        <w:rPr>
          <w:rStyle w:val="StyleUnderline"/>
        </w:rPr>
        <w:t xml:space="preserve">Therefore, </w:t>
      </w:r>
      <w:r w:rsidRPr="00F07D46">
        <w:rPr>
          <w:rStyle w:val="Emphasis"/>
          <w:highlight w:val="cyan"/>
        </w:rPr>
        <w:t>in the absence of an explicit statutory exemption or a judicially created immunity</w:t>
      </w:r>
      <w:r w:rsidRPr="00610623">
        <w:rPr>
          <w:rStyle w:val="StyleUnderline"/>
        </w:rPr>
        <w:t xml:space="preserve">, and so long as it is in the </w:t>
      </w:r>
      <w:r w:rsidRPr="00F07D46">
        <w:rPr>
          <w:rStyle w:val="StyleUnderline"/>
          <w:highlight w:val="cyan"/>
        </w:rPr>
        <w:t>interstate or foreign commerce of</w:t>
      </w:r>
      <w:r w:rsidRPr="00610623">
        <w:rPr>
          <w:rStyle w:val="StyleUnderline"/>
        </w:rPr>
        <w:t xml:space="preserve"> the U</w:t>
      </w:r>
      <w:r>
        <w:t xml:space="preserve">nited </w:t>
      </w:r>
      <w:r w:rsidRPr="00610623">
        <w:rPr>
          <w:rStyle w:val="StyleUnderline"/>
        </w:rPr>
        <w:t>S</w:t>
      </w:r>
      <w:r>
        <w:t xml:space="preserve">tates, </w:t>
      </w:r>
      <w:r w:rsidRPr="00F07D46">
        <w:rPr>
          <w:rStyle w:val="StyleUnderline"/>
        </w:rPr>
        <w:t xml:space="preserve">the giving of essentially </w:t>
      </w:r>
      <w:r w:rsidRPr="00F07D46">
        <w:rPr>
          <w:rStyle w:val="Emphasis"/>
          <w:highlight w:val="cyan"/>
        </w:rPr>
        <w:t>anything</w:t>
      </w:r>
      <w:r w:rsidRPr="00F07D46">
        <w:rPr>
          <w:rStyle w:val="StyleUnderline"/>
        </w:rPr>
        <w:t xml:space="preserve"> in return for money or barter </w:t>
      </w:r>
      <w:r w:rsidRPr="00F07D46">
        <w:rPr>
          <w:rStyle w:val="Emphasis"/>
          <w:highlight w:val="cyan"/>
        </w:rPr>
        <w:t>is subject to federal antitrust</w:t>
      </w:r>
      <w:r>
        <w:t>.</w:t>
      </w:r>
    </w:p>
    <w:p w14:paraId="34FA88DD" w14:textId="77777777" w:rsidR="00C17414" w:rsidRDefault="00C17414" w:rsidP="00C17414">
      <w:r>
        <w:t xml:space="preserve">Understanding </w:t>
      </w:r>
      <w:r w:rsidRPr="00200014">
        <w:rPr>
          <w:rStyle w:val="StyleUnderline"/>
        </w:rPr>
        <w:t xml:space="preserve">the </w:t>
      </w:r>
      <w:r w:rsidRPr="00200014">
        <w:rPr>
          <w:rStyle w:val="Emphasis"/>
        </w:rPr>
        <w:t>scope</w:t>
      </w:r>
      <w:r w:rsidRPr="00200014">
        <w:rPr>
          <w:rStyle w:val="StyleUnderline"/>
        </w:rPr>
        <w:t xml:space="preserve"> of</w:t>
      </w:r>
      <w:r>
        <w:t xml:space="preserve"> modem </w:t>
      </w:r>
      <w:r w:rsidRPr="00200014">
        <w:rPr>
          <w:rStyle w:val="StyleUnderline"/>
        </w:rPr>
        <w:t>antitrust</w:t>
      </w:r>
      <w:r>
        <w:t xml:space="preserve"> also requires recognition of contemporary developments that </w:t>
      </w:r>
      <w:r w:rsidRPr="00200014">
        <w:rPr>
          <w:rStyle w:val="Emphasis"/>
        </w:rPr>
        <w:t>affect</w:t>
      </w:r>
      <w:r w:rsidRPr="00200014">
        <w:rPr>
          <w:rStyle w:val="StyleUnderline"/>
        </w:rPr>
        <w:t xml:space="preserve"> </w:t>
      </w:r>
      <w:r w:rsidRPr="00200014">
        <w:rPr>
          <w:rStyle w:val="Emphasis"/>
        </w:rPr>
        <w:t>enforcement</w:t>
      </w:r>
      <w:r w:rsidRPr="00200014">
        <w:rPr>
          <w:rStyle w:val="StyleUnderline"/>
        </w:rPr>
        <w:t xml:space="preserve"> of antitrust and its </w:t>
      </w:r>
      <w:r w:rsidRPr="00200014">
        <w:rPr>
          <w:rStyle w:val="Emphasis"/>
        </w:rPr>
        <w:t>substantive reach</w:t>
      </w:r>
      <w:r>
        <w:t>.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as a result of these developments, private enforcement has declined.26</w:t>
      </w:r>
    </w:p>
    <w:p w14:paraId="0A615E41" w14:textId="77777777" w:rsidR="00C17414" w:rsidRDefault="00C17414" w:rsidP="00C17414">
      <w:pPr>
        <w:pStyle w:val="Heading4"/>
      </w:pPr>
      <w:r>
        <w:t xml:space="preserve">And – there’s a </w:t>
      </w:r>
      <w:r>
        <w:rPr>
          <w:u w:val="single"/>
        </w:rPr>
        <w:t>clear and manageable caselist</w:t>
      </w:r>
      <w:r>
        <w:t xml:space="preserve"> which we’ll insert here</w:t>
      </w:r>
    </w:p>
    <w:p w14:paraId="5469A087" w14:textId="77777777" w:rsidR="00C17414" w:rsidRDefault="00C17414" w:rsidP="00C17414">
      <w:pPr>
        <w:pStyle w:val="CiteSpacing"/>
      </w:pPr>
      <w:r w:rsidRPr="00430A35">
        <w:rPr>
          <w:rStyle w:val="Style13ptBold"/>
        </w:rPr>
        <w:t>Garza et al 7</w:t>
      </w:r>
      <w:r>
        <w:t xml:space="preserve"> (Deborah A. Garza, Chair of the Antitrust Modernization Commission, partner in Fried, Frank, Harris, Shriver &amp; Jacobson LLP’s Washington, D.C., office, formerly served in the Antitrust Division of the Department of Justice as Chief of Staff and Counselor, and as Special Assistant to the Assistant Attorney General for Antitrust, JD University of Chicago Law School, BS Northern Illinois University; Jonathan R. Yarowsky, Vice-Chair of the Antitrust Modernization Commission, partner in Patton Boggs LLP’s Washington, D.C., office, former Special Associate Counsel to President Clinton, advising on antitrust, former General Counsel to the House Committee on the Judiciary, and Chief Counsel to the House Judiciary Subcommittee on Economic and Commercial Law, JD UCLA Law School, MS Cornell University, AB University of Michigan; Bobby R. Burchfield, W. Stephen Cannon, Dennis W. Carlton, Makan Delrahim, Jonathan M. Jacobson, Donald G. Kempf, Jr., Sanford M. Litvack, John H. Shenefield, Debra A. Valentine, and John L. Warden, all Commissioners of the Antitrust Modernization Commission; “Report and Recommendations,” the </w:t>
      </w:r>
      <w:r w:rsidRPr="000C3B1C">
        <w:rPr>
          <w:b/>
        </w:rPr>
        <w:t>final report of the Antitrust Modernization Commission, as required by the Antitrust Modernization Commission Act of 2002</w:t>
      </w:r>
      <w:r>
        <w:t>, April 2007, p.378, https://govinfo.library.unt.edu/amc/report_recommendation/amc_final_report.pdf)</w:t>
      </w:r>
    </w:p>
    <w:p w14:paraId="73404EBB" w14:textId="77777777" w:rsidR="00C17414" w:rsidRDefault="00C17414" w:rsidP="00C17414">
      <w:r>
        <w:t>ANNEX A</w:t>
      </w:r>
    </w:p>
    <w:p w14:paraId="05194729" w14:textId="77777777" w:rsidR="00C17414" w:rsidRPr="00620ACD" w:rsidRDefault="00C17414" w:rsidP="00C17414">
      <w:pPr>
        <w:rPr>
          <w:b/>
          <w:sz w:val="24"/>
          <w:szCs w:val="24"/>
        </w:rPr>
      </w:pPr>
      <w:r w:rsidRPr="00C97659">
        <w:rPr>
          <w:b/>
          <w:sz w:val="24"/>
          <w:szCs w:val="24"/>
        </w:rPr>
        <w:t>Exemptions from the Antitrust Laws</w:t>
      </w:r>
    </w:p>
    <w:p w14:paraId="35CBA0AC" w14:textId="77777777" w:rsidR="00C17414" w:rsidRPr="000478F4" w:rsidRDefault="00C17414" w:rsidP="00C17414">
      <w:pPr>
        <w:rPr>
          <w:b/>
        </w:rPr>
      </w:pPr>
      <w:r w:rsidRPr="00C97659">
        <w:rPr>
          <w:rStyle w:val="Emphasis"/>
          <w:highlight w:val="cyan"/>
        </w:rPr>
        <w:t>Statutory Exemptions</w:t>
      </w:r>
      <w:r w:rsidRPr="000478F4">
        <w:rPr>
          <w:b/>
        </w:rPr>
        <w:t xml:space="preserve"> from the Antitrust Laws</w:t>
      </w:r>
    </w:p>
    <w:p w14:paraId="5FDFC9D6" w14:textId="77777777" w:rsidR="00C17414" w:rsidRDefault="00C17414" w:rsidP="00C17414">
      <w:r w:rsidRPr="00C97659">
        <w:rPr>
          <w:rStyle w:val="StyleUnderline"/>
          <w:highlight w:val="cyan"/>
        </w:rPr>
        <w:t>Agricultural</w:t>
      </w:r>
      <w:r>
        <w:t xml:space="preserve"> Marketing Agreement Act, 7 U.S.C. §§ 608b–608c</w:t>
      </w:r>
    </w:p>
    <w:p w14:paraId="274F1167" w14:textId="77777777" w:rsidR="00C17414" w:rsidRDefault="00C17414" w:rsidP="00C17414">
      <w:r>
        <w:t>Anti-Hog-Cholera Serum and Hog-Cholera Virus Act, 7 U.S.C. § 852</w:t>
      </w:r>
    </w:p>
    <w:p w14:paraId="1F5B5D29" w14:textId="77777777" w:rsidR="00C17414" w:rsidRDefault="00C17414" w:rsidP="00C17414">
      <w:r>
        <w:t>Capper-Volstead Act, 7 U.S.C. §§ 291–92</w:t>
      </w:r>
    </w:p>
    <w:p w14:paraId="0F119EFA" w14:textId="77777777" w:rsidR="00C17414" w:rsidRDefault="00C17414" w:rsidP="00C17414">
      <w:r w:rsidRPr="00C97659">
        <w:rPr>
          <w:rStyle w:val="StyleUnderline"/>
          <w:highlight w:val="cyan"/>
        </w:rPr>
        <w:t>Charitable</w:t>
      </w:r>
      <w:r w:rsidRPr="00716895">
        <w:rPr>
          <w:rStyle w:val="StyleUnderline"/>
        </w:rPr>
        <w:t xml:space="preserve"> Donation</w:t>
      </w:r>
      <w:r>
        <w:t xml:space="preserve"> Antitrust Immunity Act, 15 U.S.C. §§ 37–37a</w:t>
      </w:r>
    </w:p>
    <w:p w14:paraId="320C8F53" w14:textId="77777777" w:rsidR="00C17414" w:rsidRDefault="00C17414" w:rsidP="00C17414">
      <w:r w:rsidRPr="00C97659">
        <w:rPr>
          <w:rStyle w:val="StyleUnderline"/>
          <w:highlight w:val="cyan"/>
        </w:rPr>
        <w:t>Defense</w:t>
      </w:r>
      <w:r w:rsidRPr="00716895">
        <w:rPr>
          <w:rStyle w:val="StyleUnderline"/>
        </w:rPr>
        <w:t xml:space="preserve"> Production</w:t>
      </w:r>
      <w:r>
        <w:t xml:space="preserve"> Act exemption, 50 U.S.C. app. § 2158</w:t>
      </w:r>
    </w:p>
    <w:p w14:paraId="26E326F7" w14:textId="77777777" w:rsidR="00C17414" w:rsidRPr="007804AA" w:rsidRDefault="00C17414" w:rsidP="00C17414">
      <w:r w:rsidRPr="007804AA">
        <w:t>Export Trading Company Act, 15 U.S.C. §§ 4001–21</w:t>
      </w:r>
    </w:p>
    <w:p w14:paraId="735A93F7" w14:textId="77777777" w:rsidR="00C17414" w:rsidRDefault="00C17414" w:rsidP="00C17414">
      <w:r>
        <w:t>Fishermen’s Collective Marketing Act, 15 U.S.C. §§ 521–22</w:t>
      </w:r>
    </w:p>
    <w:p w14:paraId="74EB5A72" w14:textId="77777777" w:rsidR="00C17414" w:rsidRDefault="00C17414" w:rsidP="00C17414">
      <w:r w:rsidRPr="00716895">
        <w:rPr>
          <w:rStyle w:val="StyleUnderline"/>
          <w:highlight w:val="cyan"/>
        </w:rPr>
        <w:t>Health Care</w:t>
      </w:r>
      <w:r>
        <w:t xml:space="preserve"> Quality Improvement Act, 42 U.S.C. §§ 11101–52</w:t>
      </w:r>
    </w:p>
    <w:p w14:paraId="03F9C107" w14:textId="77777777" w:rsidR="00C17414" w:rsidRDefault="00C17414" w:rsidP="00C17414">
      <w:r w:rsidRPr="00716895">
        <w:rPr>
          <w:rStyle w:val="StyleUnderline"/>
          <w:highlight w:val="cyan"/>
        </w:rPr>
        <w:t>Labor</w:t>
      </w:r>
      <w:r>
        <w:t xml:space="preserve"> exemptions (statutory and non-statutory), 15 U.S.C. § 17; 29 U.S.C. §§ 52, 101–15, 151–69; (and common law)</w:t>
      </w:r>
    </w:p>
    <w:p w14:paraId="1F6ED587" w14:textId="77777777" w:rsidR="00C17414" w:rsidRDefault="00C17414" w:rsidP="00C17414">
      <w:r>
        <w:t>Local Government Antitrust Act, 15 U.S.C. §§ 34–36</w:t>
      </w:r>
    </w:p>
    <w:p w14:paraId="7A02676B" w14:textId="77777777" w:rsidR="00C17414" w:rsidRDefault="00C17414" w:rsidP="00C17414">
      <w:r>
        <w:t>Medical resident matching program exemption, 15 U.S.C. § 37b</w:t>
      </w:r>
    </w:p>
    <w:p w14:paraId="494669BC" w14:textId="77777777" w:rsidR="00C17414" w:rsidRDefault="00C17414" w:rsidP="00C17414">
      <w:r>
        <w:t>National Cooperative Research and Production Act, 15 U.S.C. §§ 4301–06</w:t>
      </w:r>
    </w:p>
    <w:p w14:paraId="2D53207F" w14:textId="77777777" w:rsidR="00C17414" w:rsidRDefault="00C17414" w:rsidP="00C17414">
      <w:r>
        <w:t>Need-Based Educational Aid Act, 15 U.S.C. § 1 note</w:t>
      </w:r>
    </w:p>
    <w:p w14:paraId="691281C0" w14:textId="77777777" w:rsidR="00C17414" w:rsidRDefault="00C17414" w:rsidP="00C17414">
      <w:r w:rsidRPr="00716895">
        <w:rPr>
          <w:rStyle w:val="StyleUnderline"/>
          <w:highlight w:val="cyan"/>
        </w:rPr>
        <w:t>Newspaper</w:t>
      </w:r>
      <w:r>
        <w:t xml:space="preserve"> Preservation Act, 15 U.S.C. §§ 1801–04</w:t>
      </w:r>
    </w:p>
    <w:p w14:paraId="060885E2" w14:textId="77777777" w:rsidR="00C17414" w:rsidRDefault="00C17414" w:rsidP="00C17414">
      <w:r>
        <w:t>Non-profit agricultural cooperatives exemption, 15 U.S.C. § 17</w:t>
      </w:r>
    </w:p>
    <w:p w14:paraId="1004EE7F" w14:textId="77777777" w:rsidR="00C17414" w:rsidRDefault="00C17414" w:rsidP="00C17414">
      <w:r>
        <w:t>Small Business Act exemption, 15 U.S.C. §§ 638(d), 640</w:t>
      </w:r>
    </w:p>
    <w:p w14:paraId="283E24E0" w14:textId="77777777" w:rsidR="00C17414" w:rsidRDefault="00C17414" w:rsidP="00C17414">
      <w:r w:rsidRPr="00704277">
        <w:t>Soft Drink</w:t>
      </w:r>
      <w:r>
        <w:t xml:space="preserve"> Interbrand Competition Act, 15 U.S.C. §§ 3501–03</w:t>
      </w:r>
    </w:p>
    <w:p w14:paraId="73197BB1" w14:textId="77777777" w:rsidR="00C17414" w:rsidRPr="002A3F54" w:rsidRDefault="00C17414" w:rsidP="00C17414">
      <w:r w:rsidRPr="002A3F54">
        <w:t>Sports Broadcasting Act, 15 U.S.C. §§ 1291–95</w:t>
      </w:r>
    </w:p>
    <w:p w14:paraId="33AB18BB" w14:textId="77777777" w:rsidR="00C17414" w:rsidRDefault="00C17414" w:rsidP="00C17414">
      <w:r w:rsidRPr="00716895">
        <w:rPr>
          <w:rStyle w:val="StyleUnderline"/>
          <w:highlight w:val="cyan"/>
        </w:rPr>
        <w:t>Standard Setting</w:t>
      </w:r>
      <w:r w:rsidRPr="00716895">
        <w:rPr>
          <w:rStyle w:val="StyleUnderline"/>
        </w:rPr>
        <w:t xml:space="preserve"> Development </w:t>
      </w:r>
      <w:r w:rsidRPr="00716895">
        <w:rPr>
          <w:rStyle w:val="StyleUnderline"/>
          <w:highlight w:val="cyan"/>
        </w:rPr>
        <w:t>Organization</w:t>
      </w:r>
      <w:r>
        <w:t xml:space="preserve"> Advancement Act, 15 U.S.C. §§ 4301–05, 4301 note</w:t>
      </w:r>
    </w:p>
    <w:p w14:paraId="45E09945" w14:textId="77777777" w:rsidR="00C17414" w:rsidRDefault="00C17414" w:rsidP="00C17414">
      <w:r w:rsidRPr="00716895">
        <w:rPr>
          <w:rStyle w:val="StyleUnderline"/>
          <w:highlight w:val="cyan"/>
        </w:rPr>
        <w:t>Webb-Pomerene</w:t>
      </w:r>
      <w:r w:rsidRPr="00716895">
        <w:rPr>
          <w:rStyle w:val="StyleUnderline"/>
        </w:rPr>
        <w:t xml:space="preserve"> Export Act</w:t>
      </w:r>
      <w:r>
        <w:t>, 15 U.S.C. §§ 61–66</w:t>
      </w:r>
    </w:p>
    <w:p w14:paraId="5464D604" w14:textId="77777777" w:rsidR="00C17414" w:rsidRDefault="00C17414" w:rsidP="00C17414"/>
    <w:p w14:paraId="3B732B26" w14:textId="77777777" w:rsidR="00C17414" w:rsidRPr="000478F4" w:rsidRDefault="00C17414" w:rsidP="00C17414">
      <w:pPr>
        <w:rPr>
          <w:b/>
        </w:rPr>
      </w:pPr>
      <w:r w:rsidRPr="000478F4">
        <w:rPr>
          <w:b/>
        </w:rPr>
        <w:t>Statutory Exemptions Created as Part of a Regulatory Regime</w:t>
      </w:r>
    </w:p>
    <w:p w14:paraId="4C4B2686" w14:textId="77777777" w:rsidR="00C17414" w:rsidRDefault="00C17414" w:rsidP="00C17414">
      <w:r w:rsidRPr="007804AA">
        <w:rPr>
          <w:rStyle w:val="StyleUnderline"/>
          <w:highlight w:val="cyan"/>
        </w:rPr>
        <w:t>Air</w:t>
      </w:r>
      <w:r w:rsidRPr="007804AA">
        <w:rPr>
          <w:rStyle w:val="StyleUnderline"/>
        </w:rPr>
        <w:t xml:space="preserve"> transportation</w:t>
      </w:r>
      <w:r>
        <w:t xml:space="preserve"> exemption, 49 U.S.C. §§ 41308–09, 42111</w:t>
      </w:r>
    </w:p>
    <w:p w14:paraId="7A11B4B9" w14:textId="77777777" w:rsidR="00C17414" w:rsidRDefault="00C17414" w:rsidP="00C17414">
      <w:r w:rsidRPr="002A3F54">
        <w:rPr>
          <w:rStyle w:val="StyleUnderline"/>
        </w:rPr>
        <w:t>McCarran-Ferguson</w:t>
      </w:r>
      <w:r>
        <w:t xml:space="preserve"> Act, 15 U.S.C. §§ 1011–15</w:t>
      </w:r>
    </w:p>
    <w:p w14:paraId="144F1971" w14:textId="77777777" w:rsidR="00C17414" w:rsidRDefault="00C17414" w:rsidP="00C17414">
      <w:r w:rsidRPr="007804AA">
        <w:rPr>
          <w:rStyle w:val="StyleUnderline"/>
          <w:highlight w:val="cyan"/>
        </w:rPr>
        <w:t>Motor</w:t>
      </w:r>
      <w:r>
        <w:t xml:space="preserve"> transportation exemption, 49 U.S.C. §§ 13703, 14302–03</w:t>
      </w:r>
    </w:p>
    <w:p w14:paraId="398FBDD2" w14:textId="77777777" w:rsidR="00C17414" w:rsidRDefault="00C17414" w:rsidP="00C17414">
      <w:r w:rsidRPr="007804AA">
        <w:rPr>
          <w:rStyle w:val="StyleUnderline"/>
          <w:highlight w:val="cyan"/>
        </w:rPr>
        <w:t>Natural Gas</w:t>
      </w:r>
      <w:r>
        <w:t xml:space="preserve"> Policy Act exemption, 15 U.S.C. § 3364(e)</w:t>
      </w:r>
    </w:p>
    <w:p w14:paraId="5A71FCDA" w14:textId="77777777" w:rsidR="00C17414" w:rsidRDefault="00C17414" w:rsidP="00C17414">
      <w:r w:rsidRPr="007804AA">
        <w:rPr>
          <w:rStyle w:val="StyleUnderline"/>
          <w:highlight w:val="cyan"/>
        </w:rPr>
        <w:t>Railroad</w:t>
      </w:r>
      <w:r>
        <w:t xml:space="preserve"> transportation exemption, 49 U.S.C. §§ 10706, 11321(a)</w:t>
      </w:r>
    </w:p>
    <w:p w14:paraId="61FE0FAF" w14:textId="77777777" w:rsidR="00C17414" w:rsidRDefault="00C17414" w:rsidP="00C17414">
      <w:r w:rsidRPr="007804AA">
        <w:rPr>
          <w:rStyle w:val="StyleUnderline"/>
          <w:highlight w:val="cyan"/>
        </w:rPr>
        <w:t>Shipping</w:t>
      </w:r>
      <w:r>
        <w:t xml:space="preserve"> Act, 46 U.S.C. app. §§ 1701–19</w:t>
      </w:r>
    </w:p>
    <w:p w14:paraId="6AAC9A44" w14:textId="77777777" w:rsidR="00C17414" w:rsidRDefault="00C17414" w:rsidP="00C17414"/>
    <w:p w14:paraId="7AA71FE8" w14:textId="77777777" w:rsidR="00C17414" w:rsidRPr="000478F4" w:rsidRDefault="00C17414" w:rsidP="00C17414">
      <w:pPr>
        <w:rPr>
          <w:b/>
        </w:rPr>
      </w:pPr>
      <w:r w:rsidRPr="00DB7CC2">
        <w:rPr>
          <w:rStyle w:val="Emphasis"/>
          <w:highlight w:val="cyan"/>
        </w:rPr>
        <w:t>Judicial</w:t>
      </w:r>
      <w:r w:rsidRPr="000478F4">
        <w:rPr>
          <w:b/>
        </w:rPr>
        <w:t xml:space="preserve">ly Created </w:t>
      </w:r>
      <w:r w:rsidRPr="00DB7CC2">
        <w:rPr>
          <w:rStyle w:val="Emphasis"/>
          <w:highlight w:val="cyan"/>
        </w:rPr>
        <w:t>Exemptions</w:t>
      </w:r>
    </w:p>
    <w:p w14:paraId="787FF51F" w14:textId="77777777" w:rsidR="00C17414" w:rsidRDefault="00C17414" w:rsidP="00C17414">
      <w:r w:rsidRPr="007804AA">
        <w:rPr>
          <w:rStyle w:val="StyleUnderline"/>
          <w:highlight w:val="cyan"/>
        </w:rPr>
        <w:t>Baseball</w:t>
      </w:r>
      <w:r>
        <w:t xml:space="preserve"> exemption</w:t>
      </w:r>
    </w:p>
    <w:p w14:paraId="5FEBB18D" w14:textId="77777777" w:rsidR="00C17414" w:rsidRDefault="00C17414" w:rsidP="00C17414">
      <w:r w:rsidRPr="007804AA">
        <w:rPr>
          <w:rStyle w:val="StyleUnderline"/>
          <w:highlight w:val="cyan"/>
        </w:rPr>
        <w:t>Filed-rate</w:t>
      </w:r>
      <w:r w:rsidRPr="007804AA">
        <w:rPr>
          <w:rStyle w:val="StyleUnderline"/>
        </w:rPr>
        <w:t>/Keogh</w:t>
      </w:r>
      <w:r>
        <w:t xml:space="preserve"> doctrine</w:t>
      </w:r>
    </w:p>
    <w:p w14:paraId="700761D6" w14:textId="77777777" w:rsidR="00C17414" w:rsidRDefault="00C17414" w:rsidP="00C17414">
      <w:r w:rsidRPr="007804AA">
        <w:rPr>
          <w:rStyle w:val="StyleUnderline"/>
          <w:highlight w:val="cyan"/>
        </w:rPr>
        <w:t>Noerr-Pennington</w:t>
      </w:r>
      <w:r>
        <w:t xml:space="preserve"> Immunity</w:t>
      </w:r>
    </w:p>
    <w:p w14:paraId="664132FF" w14:textId="77777777" w:rsidR="00C17414" w:rsidRDefault="00C17414" w:rsidP="00C17414">
      <w:r w:rsidRPr="007804AA">
        <w:rPr>
          <w:rStyle w:val="StyleUnderline"/>
          <w:highlight w:val="cyan"/>
        </w:rPr>
        <w:t>State Action</w:t>
      </w:r>
      <w:r>
        <w:t xml:space="preserve"> Doctrine</w:t>
      </w:r>
    </w:p>
    <w:p w14:paraId="6E4E3BF9" w14:textId="77777777" w:rsidR="00C17414" w:rsidRDefault="00C17414" w:rsidP="00C17414">
      <w:r>
        <w:t xml:space="preserve">Various </w:t>
      </w:r>
      <w:r w:rsidRPr="00DB7CC2">
        <w:rPr>
          <w:rStyle w:val="StyleUnderline"/>
          <w:highlight w:val="cyan"/>
        </w:rPr>
        <w:t>implied immunities</w:t>
      </w:r>
      <w:r>
        <w:t xml:space="preserve"> created in specific regulatory settings</w:t>
      </w:r>
    </w:p>
    <w:p w14:paraId="4A5FA968" w14:textId="77777777" w:rsidR="00C17414" w:rsidRDefault="00C17414" w:rsidP="00C17414">
      <w:pPr>
        <w:pStyle w:val="Heading3"/>
      </w:pPr>
      <w:r>
        <w:t>A2: Scope</w:t>
      </w:r>
    </w:p>
    <w:p w14:paraId="52F2CEA0" w14:textId="77777777" w:rsidR="00C17414" w:rsidRPr="0061414F" w:rsidRDefault="00C17414" w:rsidP="00C17414">
      <w:pPr>
        <w:keepNext/>
        <w:keepLines/>
        <w:spacing w:before="40" w:after="0"/>
        <w:outlineLvl w:val="3"/>
        <w:rPr>
          <w:rFonts w:eastAsiaTheme="majorEastAsia" w:cstheme="majorBidi"/>
          <w:b/>
          <w:iCs/>
          <w:sz w:val="26"/>
        </w:rPr>
      </w:pPr>
      <w:r>
        <w:rPr>
          <w:rFonts w:eastAsiaTheme="majorEastAsia" w:cstheme="majorBidi"/>
          <w:b/>
          <w:iCs/>
          <w:sz w:val="26"/>
        </w:rPr>
        <w:t>Courts “define the scope</w:t>
      </w:r>
      <w:r w:rsidRPr="0061414F">
        <w:rPr>
          <w:rFonts w:eastAsiaTheme="majorEastAsia" w:cstheme="majorBidi"/>
          <w:b/>
          <w:iCs/>
          <w:sz w:val="26"/>
        </w:rPr>
        <w:t>”</w:t>
      </w:r>
    </w:p>
    <w:p w14:paraId="47EDB3C8" w14:textId="77777777" w:rsidR="00C17414" w:rsidRPr="0061414F" w:rsidRDefault="00C17414" w:rsidP="00C17414">
      <w:r>
        <w:rPr>
          <w:b/>
          <w:bCs/>
          <w:sz w:val="26"/>
        </w:rPr>
        <w:t xml:space="preserve">Kades </w:t>
      </w:r>
      <w:r w:rsidRPr="0061414F">
        <w:rPr>
          <w:b/>
          <w:bCs/>
          <w:sz w:val="26"/>
        </w:rPr>
        <w:t>19</w:t>
      </w:r>
      <w:r w:rsidRPr="0061414F">
        <w:t xml:space="preserve"> [Michael Kades, “The State of U.S. Federal Antitrust Enforcement,” Washington Center for Equitable Growth, 9—17—19, </w:t>
      </w:r>
      <w:r>
        <w:t xml:space="preserve"> </w:t>
      </w:r>
      <w:r w:rsidRPr="0061414F">
        <w:t>https://equitablegrowth.org/research-paper/the-state-of-u-s-federal-antitrust-enforcement/?longform=true, accessed 6-2-21]</w:t>
      </w:r>
    </w:p>
    <w:p w14:paraId="0516C977" w14:textId="77777777" w:rsidR="00C17414" w:rsidRDefault="00C17414" w:rsidP="00C17414">
      <w:r w:rsidRPr="0061414F">
        <w:rPr>
          <w:u w:val="single"/>
        </w:rPr>
        <w:t xml:space="preserve">Antitrust enforcement is also often treated as a single entity, but </w:t>
      </w:r>
      <w:r w:rsidRPr="00EE1DF0">
        <w:rPr>
          <w:highlight w:val="cyan"/>
          <w:u w:val="single"/>
        </w:rPr>
        <w:t>multiple forces affect</w:t>
      </w:r>
      <w:r w:rsidRPr="0061414F">
        <w:rPr>
          <w:u w:val="single"/>
        </w:rPr>
        <w:t xml:space="preserve"> both the intensity and effectiveness of </w:t>
      </w:r>
      <w:r w:rsidRPr="00EE1DF0">
        <w:rPr>
          <w:highlight w:val="cyan"/>
          <w:u w:val="single"/>
        </w:rPr>
        <w:t>enforcement</w:t>
      </w:r>
      <w:r w:rsidRPr="0061414F">
        <w:rPr>
          <w:u w:val="single"/>
        </w:rPr>
        <w:t>: enforcement activity</w:t>
      </w:r>
      <w:r w:rsidRPr="0061414F">
        <w:t xml:space="preserve"> (the number and type of cases that enforcers bring), </w:t>
      </w:r>
      <w:r w:rsidRPr="0061414F">
        <w:rPr>
          <w:u w:val="single"/>
        </w:rPr>
        <w:t>the resources Congress provides</w:t>
      </w:r>
      <w:r w:rsidRPr="0061414F">
        <w:t xml:space="preserve"> for antitrust enforcement, </w:t>
      </w:r>
      <w:r w:rsidRPr="0061414F">
        <w:rPr>
          <w:u w:val="single"/>
        </w:rPr>
        <w:t>and</w:t>
      </w:r>
      <w:r w:rsidRPr="0061414F">
        <w:t xml:space="preserve">, in the federal system, </w:t>
      </w:r>
      <w:r w:rsidRPr="0061414F">
        <w:rPr>
          <w:u w:val="single"/>
        </w:rPr>
        <w:t>the merger filing-fee system</w:t>
      </w:r>
      <w:r w:rsidRPr="0061414F">
        <w:t xml:space="preserve"> that has become the primary source of antitrust funding. </w:t>
      </w:r>
      <w:r w:rsidRPr="0061414F">
        <w:rPr>
          <w:u w:val="single"/>
        </w:rPr>
        <w:t>These are not the only factors that affect antitrust enforcement</w:t>
      </w:r>
      <w:r w:rsidRPr="0061414F">
        <w:t xml:space="preserve">. </w:t>
      </w:r>
      <w:r w:rsidRPr="00440AE9">
        <w:rPr>
          <w:rStyle w:val="StyleUnderline"/>
        </w:rPr>
        <w:t>In the United States</w:t>
      </w:r>
      <w:r w:rsidRPr="0061414F">
        <w:t>,</w:t>
      </w:r>
      <w:r w:rsidRPr="0061414F">
        <w:rPr>
          <w:u w:val="single"/>
        </w:rPr>
        <w:t xml:space="preserve"> </w:t>
      </w:r>
      <w:r w:rsidRPr="00EE1DF0">
        <w:rPr>
          <w:rStyle w:val="StyleUnderline"/>
          <w:highlight w:val="cyan"/>
        </w:rPr>
        <w:t>judicial interpretations</w:t>
      </w:r>
      <w:r w:rsidRPr="0061414F">
        <w:rPr>
          <w:b/>
          <w:iCs/>
          <w:u w:val="single"/>
        </w:rPr>
        <w:t xml:space="preserve"> </w:t>
      </w:r>
      <w:r w:rsidRPr="00EE1DF0">
        <w:rPr>
          <w:rStyle w:val="Emphasis"/>
          <w:highlight w:val="cyan"/>
        </w:rPr>
        <w:t>define the scope</w:t>
      </w:r>
      <w:r w:rsidRPr="0061414F">
        <w:rPr>
          <w:b/>
          <w:iCs/>
          <w:u w:val="single"/>
        </w:rPr>
        <w:t xml:space="preserve"> </w:t>
      </w:r>
      <w:r w:rsidRPr="00EE1DF0">
        <w:rPr>
          <w:rStyle w:val="StyleUnderline"/>
          <w:highlight w:val="cyan"/>
        </w:rPr>
        <w:t>of the antitrust laws</w:t>
      </w:r>
      <w:r w:rsidRPr="0061414F">
        <w:t>. The individuals running the antitrust agencies have broad discretion to determine which cases to pursue.</w:t>
      </w:r>
    </w:p>
    <w:p w14:paraId="563B8A7C" w14:textId="77777777" w:rsidR="00C17414" w:rsidRPr="00DA3129" w:rsidRDefault="00C17414" w:rsidP="00C17414">
      <w:pPr>
        <w:pStyle w:val="Heading4"/>
      </w:pPr>
      <w:r>
        <w:t xml:space="preserve">Courts on </w:t>
      </w:r>
      <w:r>
        <w:rPr>
          <w:u w:val="single"/>
        </w:rPr>
        <w:t>aff</w:t>
      </w:r>
      <w:r>
        <w:t xml:space="preserve"> is better – they still get tons of process CPs but allow aff to actually solve</w:t>
      </w:r>
    </w:p>
    <w:p w14:paraId="453C8FFD" w14:textId="77777777" w:rsidR="00C17414" w:rsidRDefault="00C17414" w:rsidP="00C17414"/>
    <w:p w14:paraId="3F6CA7B0" w14:textId="77777777" w:rsidR="00C17414" w:rsidRPr="00D551AB" w:rsidRDefault="00C17414" w:rsidP="00C17414"/>
    <w:p w14:paraId="4669EF6B" w14:textId="77777777" w:rsidR="00C17414" w:rsidRDefault="00C17414" w:rsidP="00C17414">
      <w:pPr>
        <w:pStyle w:val="Heading3"/>
      </w:pPr>
      <w:r>
        <w:t>Can’t Be Courts – Prohibitions – 1AR</w:t>
      </w:r>
    </w:p>
    <w:p w14:paraId="6912A599" w14:textId="77777777" w:rsidR="00C17414" w:rsidRDefault="00C17414" w:rsidP="00C17414">
      <w:pPr>
        <w:pStyle w:val="Heading4"/>
      </w:pPr>
      <w:r>
        <w:t xml:space="preserve">We meet prohibitions – the way the resolution is </w:t>
      </w:r>
      <w:r>
        <w:rPr>
          <w:u w:val="single"/>
        </w:rPr>
        <w:t>worded</w:t>
      </w:r>
      <w:r>
        <w:t xml:space="preserve"> says “increase prohibitions by at least expanding the scope” – it’s meant to be an </w:t>
      </w:r>
      <w:r>
        <w:rPr>
          <w:u w:val="single"/>
        </w:rPr>
        <w:t>effect</w:t>
      </w:r>
      <w:r>
        <w:t xml:space="preserve"> of the plan</w:t>
      </w:r>
    </w:p>
    <w:p w14:paraId="0B67D499" w14:textId="77777777" w:rsidR="00C17414" w:rsidRPr="00D551AB" w:rsidRDefault="00C17414" w:rsidP="00C17414"/>
    <w:p w14:paraId="2953A848" w14:textId="77777777" w:rsidR="00C17414" w:rsidRDefault="00C17414" w:rsidP="00C17414">
      <w:pPr>
        <w:pStyle w:val="Heading4"/>
      </w:pPr>
      <w:r>
        <w:t>We meet Hill – by expanding scope of Sherman, more legislative prohibitions are in effect</w:t>
      </w:r>
    </w:p>
    <w:p w14:paraId="096B9C90" w14:textId="77777777" w:rsidR="00C17414" w:rsidRDefault="00C17414" w:rsidP="00C17414"/>
    <w:p w14:paraId="006201F4" w14:textId="77777777" w:rsidR="00C17414" w:rsidRPr="003E728C" w:rsidRDefault="00C17414" w:rsidP="00C17414">
      <w:r>
        <w:t>Their card for reference. MSU = Blue.</w:t>
      </w:r>
    </w:p>
    <w:p w14:paraId="4AF1A59D" w14:textId="77777777" w:rsidR="00C17414" w:rsidRPr="00ED08E7" w:rsidRDefault="00C17414" w:rsidP="00C17414">
      <w:r w:rsidRPr="00ED08E7">
        <w:t xml:space="preserve">Benjamin </w:t>
      </w:r>
      <w:r w:rsidRPr="00ED08E7">
        <w:rPr>
          <w:rStyle w:val="Style13ptBold"/>
        </w:rPr>
        <w:t>Hill 7</w:t>
      </w:r>
      <w:r w:rsidRPr="00ED08E7">
        <w:t>, Judge on the Georgia Appeals Court, “Rose v. State”, Court of Appeals of Georgia, 1 Ga. App. 596, 601-602, 58 S.E. 20, 22-23, 1907 Ga. App. LEXIS 47, 4/11/1907</w:t>
      </w:r>
    </w:p>
    <w:p w14:paraId="336B45D0" w14:textId="77777777" w:rsidR="00C17414" w:rsidRPr="008704B3" w:rsidRDefault="00C17414" w:rsidP="00C17414">
      <w:r w:rsidRPr="008704B3">
        <w:t xml:space="preserve">The words "otherwise prohibited," relied on by the State, really mean nothing in this statute. When the legislature used the words "prohibited by law," it exhausted the subject, and the addition of the words "high license or [***11]  otherwise" was "wasteful and ridiculous excess." These general words are sometimes added to specific enumeration in statutes out of abundance of caution, but they usually mean nothing. Certainly such words must be "restricted to the same genus as the things enumerated," and the use of the word "otherwise," following the words "prohibited by law," meant that the "otherwise" prohibition of the sale of liquor was to be a legal prohibition, that is, prohibited by the law of high license, or otherwise prohibited by law. But we do not think this general word means anything in this statute. Whatever it was intended to mean, it could not by any rule of logic give to the failure of the commissioners to grant licenses the force and effect of a positive enactment prohibiting the sale. The word "prohibit" is an active, transitive verb. As defined by the Standard Dictionary, it means "to forbid, especially by authority or legal enactment; interdict; as, to prohibit liquor-selling, or a person from selling liquor." </w:t>
      </w:r>
      <w:r w:rsidRPr="008704B3">
        <w:rPr>
          <w:rStyle w:val="StyleUnderline"/>
        </w:rPr>
        <w:t xml:space="preserve">The word </w:t>
      </w:r>
      <w:r w:rsidRPr="008704B3">
        <w:rPr>
          <w:rStyle w:val="StyleUnderline"/>
          <w:highlight w:val="yellow"/>
        </w:rPr>
        <w:t>"prohibit,"</w:t>
      </w:r>
      <w:r w:rsidRPr="008704B3">
        <w:t xml:space="preserve">  [**23]  </w:t>
      </w:r>
      <w:r w:rsidRPr="008704B3">
        <w:rPr>
          <w:rStyle w:val="StyleUnderline"/>
          <w:highlight w:val="yellow"/>
        </w:rPr>
        <w:t xml:space="preserve">in its </w:t>
      </w:r>
      <w:r w:rsidRPr="008704B3">
        <w:rPr>
          <w:rStyle w:val="Emphasis"/>
          <w:highlight w:val="yellow"/>
        </w:rPr>
        <w:t>legal sense</w:t>
      </w:r>
      <w:r w:rsidRPr="008704B3">
        <w:rPr>
          <w:rStyle w:val="StyleUnderline"/>
          <w:highlight w:val="yellow"/>
        </w:rPr>
        <w:t>, implies</w:t>
      </w:r>
      <w:r w:rsidRPr="008704B3">
        <w:rPr>
          <w:rStyle w:val="StyleUnderline"/>
        </w:rPr>
        <w:t xml:space="preserve"> </w:t>
      </w:r>
      <w:r w:rsidRPr="008704B3">
        <w:rPr>
          <w:rStyle w:val="Emphasis"/>
          <w:highlight w:val="cyan"/>
        </w:rPr>
        <w:t>some legislative enactment</w:t>
      </w:r>
      <w:r w:rsidRPr="008704B3">
        <w:rPr>
          <w:rStyle w:val="StyleUnderline"/>
        </w:rPr>
        <w:t xml:space="preserve"> forbidding something</w:t>
      </w:r>
      <w:r w:rsidRPr="008704B3">
        <w:t>. "The laws of England, from the early Plantagenets, sternly prohibited the [***12]  conversion of malt into alcohol." "Prohibition," in the United States, specifically means "the forbidding  [*602]  by legislative enactment of the manufacture and sale of alcoholic liquors for use as beverage." Giving, therefore, to the word "prohibited" its ordinary signification and its technical meaning, as applied to the particular subject-matter of the sale of spirituous liquors, it must involve some positive act done by authority.</w:t>
      </w:r>
    </w:p>
    <w:p w14:paraId="35621341" w14:textId="77777777" w:rsidR="00C17414" w:rsidRPr="00D551AB" w:rsidRDefault="00C17414" w:rsidP="00C17414"/>
    <w:p w14:paraId="0E898486" w14:textId="77777777" w:rsidR="00C17414" w:rsidRDefault="00C17414" w:rsidP="00C17414">
      <w:pPr>
        <w:pStyle w:val="Heading3"/>
      </w:pPr>
      <w:r>
        <w:t>A2: Resolve</w:t>
      </w:r>
    </w:p>
    <w:p w14:paraId="4CADCF56" w14:textId="77777777" w:rsidR="00C17414" w:rsidRDefault="00C17414" w:rsidP="00C17414">
      <w:pPr>
        <w:pStyle w:val="Heading4"/>
        <w:rPr>
          <w:u w:val="single"/>
        </w:rPr>
      </w:pPr>
      <w:r>
        <w:t xml:space="preserve">Narrowing Parker immunity </w:t>
      </w:r>
      <w:r>
        <w:rPr>
          <w:u w:val="single"/>
        </w:rPr>
        <w:t>exposes</w:t>
      </w:r>
      <w:r>
        <w:t xml:space="preserve"> more ACPB to </w:t>
      </w:r>
      <w:r>
        <w:rPr>
          <w:u w:val="single"/>
        </w:rPr>
        <w:t>legislative prohibitions</w:t>
      </w:r>
    </w:p>
    <w:p w14:paraId="42F7FB19" w14:textId="77777777" w:rsidR="00C17414" w:rsidRDefault="00C17414" w:rsidP="00C17414">
      <w:pPr>
        <w:pStyle w:val="Heading4"/>
      </w:pPr>
      <w:r>
        <w:t>LSA defines “resolution” not “resolved</w:t>
      </w:r>
    </w:p>
    <w:p w14:paraId="3E68B44A" w14:textId="77777777" w:rsidR="00C17414" w:rsidRDefault="00C17414" w:rsidP="00C17414"/>
    <w:p w14:paraId="51D95C4A" w14:textId="77777777" w:rsidR="00C17414" w:rsidRPr="00E9201F" w:rsidRDefault="00C17414" w:rsidP="00C17414">
      <w:r>
        <w:t>[Their card. MSU = Blue]</w:t>
      </w:r>
    </w:p>
    <w:p w14:paraId="1AB661D2" w14:textId="77777777" w:rsidR="00C17414" w:rsidRDefault="00C17414" w:rsidP="00C17414">
      <w:r>
        <w:t xml:space="preserve">‘Resolved’ demands a </w:t>
      </w:r>
      <w:r>
        <w:rPr>
          <w:u w:val="single"/>
        </w:rPr>
        <w:t>legislative</w:t>
      </w:r>
      <w:r>
        <w:t xml:space="preserve"> instrument. </w:t>
      </w:r>
    </w:p>
    <w:p w14:paraId="61D36E15" w14:textId="77777777" w:rsidR="00C17414" w:rsidRDefault="00C17414" w:rsidP="00C17414">
      <w:r>
        <w:rPr>
          <w:rStyle w:val="Style13ptBold"/>
        </w:rPr>
        <w:t xml:space="preserve">LSA ‘5 </w:t>
      </w:r>
      <w:r w:rsidRPr="00656BA8">
        <w:t xml:space="preserve">[Louisiana State Legislature; 2005; Governing body of the state of Louisiana; Louisiana State Legislature, “Legislative Glossary,” </w:t>
      </w:r>
      <w:hyperlink r:id="rId18" w:history="1">
        <w:r w:rsidRPr="009A1275">
          <w:rPr>
            <w:rStyle w:val="Hyperlink"/>
          </w:rPr>
          <w:t>https://www.legis.la.gov/legis/Glossary.aspx</w:t>
        </w:r>
      </w:hyperlink>
      <w:r w:rsidRPr="00656BA8">
        <w:t>]</w:t>
      </w:r>
    </w:p>
    <w:p w14:paraId="07330FB2" w14:textId="77777777" w:rsidR="00C17414" w:rsidRPr="00C85256" w:rsidRDefault="00C17414" w:rsidP="00C17414">
      <w:pPr>
        <w:rPr>
          <w:rStyle w:val="Emphasis"/>
        </w:rPr>
      </w:pPr>
      <w:r w:rsidRPr="00C85256">
        <w:rPr>
          <w:rStyle w:val="Emphasis"/>
          <w:highlight w:val="cyan"/>
        </w:rPr>
        <w:t>Resolution</w:t>
      </w:r>
    </w:p>
    <w:p w14:paraId="4CEDE100" w14:textId="77777777" w:rsidR="00C17414" w:rsidRDefault="00C17414" w:rsidP="00C17414">
      <w:pPr>
        <w:rPr>
          <w:sz w:val="16"/>
        </w:rPr>
      </w:pPr>
      <w:r w:rsidRPr="00C85256">
        <w:rPr>
          <w:rStyle w:val="StyleUnderline"/>
          <w:highlight w:val="yellow"/>
        </w:rPr>
        <w:t xml:space="preserve">A </w:t>
      </w:r>
      <w:r w:rsidRPr="00C85256">
        <w:rPr>
          <w:rStyle w:val="Emphasis"/>
          <w:highlight w:val="yellow"/>
        </w:rPr>
        <w:t>legislative instrument</w:t>
      </w:r>
      <w:r w:rsidRPr="00656BA8">
        <w:rPr>
          <w:sz w:val="16"/>
        </w:rPr>
        <w:t xml:space="preserve"> that generally is </w:t>
      </w:r>
      <w:r w:rsidRPr="00656BA8">
        <w:rPr>
          <w:rStyle w:val="StyleUnderline"/>
        </w:rPr>
        <w:t xml:space="preserve">used </w:t>
      </w:r>
      <w:r w:rsidRPr="00C85256">
        <w:rPr>
          <w:rStyle w:val="StyleUnderline"/>
          <w:highlight w:val="yellow"/>
        </w:rPr>
        <w:t>for</w:t>
      </w:r>
      <w:r w:rsidRPr="00656BA8">
        <w:rPr>
          <w:rStyle w:val="StyleUnderline"/>
        </w:rPr>
        <w:t xml:space="preserve"> making declarations, </w:t>
      </w:r>
      <w:r w:rsidRPr="00656BA8">
        <w:rPr>
          <w:rStyle w:val="Emphasis"/>
        </w:rPr>
        <w:t xml:space="preserve">stating </w:t>
      </w:r>
      <w:r w:rsidRPr="00C85256">
        <w:rPr>
          <w:rStyle w:val="Emphasis"/>
          <w:highlight w:val="yellow"/>
        </w:rPr>
        <w:t>policies</w:t>
      </w:r>
      <w:r w:rsidRPr="00656BA8">
        <w:rPr>
          <w:rStyle w:val="StyleUnderline"/>
        </w:rPr>
        <w:t>, and making decisions</w:t>
      </w:r>
      <w:r w:rsidRPr="00656BA8">
        <w:rPr>
          <w:sz w:val="16"/>
        </w:rPr>
        <w:t xml:space="preserve"> where some other form is not required. A bill includes the constitutionally required enacting clause; </w:t>
      </w:r>
      <w:r w:rsidRPr="00656BA8">
        <w:rPr>
          <w:rStyle w:val="StyleUnderline"/>
        </w:rPr>
        <w:t xml:space="preserve">a resolution </w:t>
      </w:r>
      <w:r w:rsidRPr="00C85256">
        <w:rPr>
          <w:rStyle w:val="StyleUnderline"/>
          <w:highlight w:val="yellow"/>
        </w:rPr>
        <w:t>uses the term "</w:t>
      </w:r>
      <w:r w:rsidRPr="00C85256">
        <w:rPr>
          <w:rStyle w:val="Emphasis"/>
          <w:highlight w:val="yellow"/>
        </w:rPr>
        <w:t>resolved</w:t>
      </w:r>
      <w:r w:rsidRPr="00C85256">
        <w:rPr>
          <w:rStyle w:val="StyleUnderline"/>
          <w:highlight w:val="yellow"/>
        </w:rPr>
        <w:t>"</w:t>
      </w:r>
      <w:r w:rsidRPr="00656BA8">
        <w:rPr>
          <w:sz w:val="16"/>
        </w:rPr>
        <w:t>. Not subject to a time limit for introduction nor to governor's veto. (Const. Art. III, §17(B) and House Rules 8.11, 13.1, 6.8, and 7.4 and Senate Rules 10.9, 13.5 and 15.1)</w:t>
      </w:r>
    </w:p>
    <w:p w14:paraId="5CDDA5D3" w14:textId="77777777" w:rsidR="00C17414" w:rsidRPr="00286D05" w:rsidRDefault="00C17414" w:rsidP="00C17414"/>
    <w:p w14:paraId="3E2F6DEA" w14:textId="77777777" w:rsidR="00C17414" w:rsidRDefault="00C17414" w:rsidP="00C17414">
      <w:pPr>
        <w:pStyle w:val="Heading2"/>
      </w:pPr>
      <w:r>
        <w:t>Crane cp</w:t>
      </w:r>
    </w:p>
    <w:p w14:paraId="3C9870D1" w14:textId="77777777" w:rsidR="00C17414" w:rsidRDefault="00C17414" w:rsidP="00C17414">
      <w:pPr>
        <w:pStyle w:val="Heading4"/>
      </w:pPr>
      <w:r>
        <w:t>Case turns warming - geoengineering overcompensates – fails and causes extinction.</w:t>
      </w:r>
    </w:p>
    <w:p w14:paraId="3F2CCE5A" w14:textId="77777777" w:rsidR="00C17414" w:rsidRDefault="00C17414" w:rsidP="00C17414">
      <w:pPr>
        <w:pStyle w:val="Heading4"/>
      </w:pPr>
      <w:r>
        <w:t>Baum ‘13</w:t>
      </w:r>
    </w:p>
    <w:p w14:paraId="34F53706" w14:textId="77777777" w:rsidR="00C17414" w:rsidRPr="004462A0" w:rsidRDefault="00C17414" w:rsidP="00C17414">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3E4CC356" w14:textId="77777777" w:rsidR="00C17414" w:rsidRDefault="00C17414" w:rsidP="00C17414"/>
    <w:p w14:paraId="21EE9223" w14:textId="77777777" w:rsidR="00C17414" w:rsidRPr="002D3514" w:rsidRDefault="00C17414" w:rsidP="00C17414">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2D3514">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5868FEA9" w14:textId="77777777" w:rsidR="00C17414" w:rsidRDefault="00C17414" w:rsidP="00C17414"/>
    <w:p w14:paraId="4EFE9134" w14:textId="77777777" w:rsidR="00C17414" w:rsidRPr="00AF5E56" w:rsidRDefault="00C17414" w:rsidP="00C17414">
      <w:pPr>
        <w:keepNext/>
        <w:keepLines/>
        <w:spacing w:before="40" w:after="0"/>
        <w:outlineLvl w:val="3"/>
        <w:rPr>
          <w:rFonts w:eastAsia="Times New Roman" w:cs="Times New Roman"/>
          <w:b/>
          <w:iCs/>
          <w:sz w:val="26"/>
        </w:rPr>
      </w:pPr>
      <w:r>
        <w:rPr>
          <w:rFonts w:eastAsia="Times New Roman" w:cs="Times New Roman"/>
          <w:b/>
          <w:iCs/>
          <w:sz w:val="26"/>
        </w:rPr>
        <w:t>I</w:t>
      </w:r>
      <w:r w:rsidRPr="00AF5E56">
        <w:rPr>
          <w:rFonts w:eastAsia="Times New Roman" w:cs="Times New Roman"/>
          <w:b/>
          <w:iCs/>
          <w:sz w:val="26"/>
        </w:rPr>
        <w:t xml:space="preserve">nteraction is </w:t>
      </w:r>
      <w:r w:rsidRPr="00AF5E56">
        <w:rPr>
          <w:rFonts w:eastAsia="Times New Roman" w:cs="Times New Roman"/>
          <w:b/>
          <w:iCs/>
          <w:sz w:val="26"/>
          <w:u w:val="single"/>
        </w:rPr>
        <w:t>inevitable</w:t>
      </w:r>
      <w:r w:rsidRPr="00AF5E56">
        <w:rPr>
          <w:rFonts w:eastAsia="Times New Roman" w:cs="Times New Roman"/>
          <w:b/>
          <w:iCs/>
          <w:sz w:val="26"/>
        </w:rPr>
        <w:t xml:space="preserve">—even without free trade, people will still travel, and goods will </w:t>
      </w:r>
      <w:r w:rsidRPr="00AF5E56">
        <w:rPr>
          <w:rFonts w:eastAsia="Times New Roman" w:cs="Times New Roman"/>
          <w:b/>
          <w:iCs/>
          <w:sz w:val="26"/>
          <w:u w:val="single"/>
        </w:rPr>
        <w:t>still</w:t>
      </w:r>
      <w:r w:rsidRPr="00AF5E56">
        <w:rPr>
          <w:rFonts w:eastAsia="Times New Roman" w:cs="Times New Roman"/>
          <w:b/>
          <w:iCs/>
          <w:sz w:val="26"/>
        </w:rPr>
        <w:t xml:space="preserve"> move.</w:t>
      </w:r>
      <w:r>
        <w:rPr>
          <w:rFonts w:eastAsia="Times New Roman" w:cs="Times New Roman"/>
          <w:b/>
          <w:iCs/>
          <w:sz w:val="26"/>
        </w:rPr>
        <w:t xml:space="preserve"> It is just a question of whether those interactions should have structure or be dominated by regional blocs</w:t>
      </w:r>
    </w:p>
    <w:p w14:paraId="171562BE" w14:textId="77777777" w:rsidR="00C17414" w:rsidRDefault="00C17414" w:rsidP="00C17414"/>
    <w:p w14:paraId="2A79C740" w14:textId="77777777" w:rsidR="00C17414" w:rsidRDefault="00C17414" w:rsidP="00C17414"/>
    <w:p w14:paraId="1CDDACE2" w14:textId="77777777" w:rsidR="00C17414" w:rsidRDefault="00C17414" w:rsidP="00C17414">
      <w:pPr>
        <w:pStyle w:val="Heading4"/>
      </w:pPr>
      <w:r>
        <w:t xml:space="preserve">Critiques of free trade are resolvable within multilateral free trade, but abandonment guarantees the impact </w:t>
      </w:r>
    </w:p>
    <w:p w14:paraId="7F3E0A47" w14:textId="77777777" w:rsidR="00C17414" w:rsidRPr="009E2DCD" w:rsidRDefault="00C17414" w:rsidP="00C17414">
      <w:r w:rsidRPr="009E2DCD">
        <w:rPr>
          <w:rStyle w:val="Style13ptBold"/>
        </w:rPr>
        <w:t xml:space="preserve">Charnovitz 20 </w:t>
      </w:r>
      <w:r>
        <w:t xml:space="preserve">Steve Charnovitz George Washington University - Law School Associate Professor. </w:t>
      </w:r>
      <w:r w:rsidRPr="009E2DCD">
        <w:t xml:space="preserve">"Solving the Challenges to World Trade." GWU Legal Studies Research Paper 2020-78 (2020). </w:t>
      </w:r>
      <w:hyperlink r:id="rId19" w:history="1">
        <w:r w:rsidRPr="005C4013">
          <w:rPr>
            <w:rStyle w:val="Hyperlink"/>
          </w:rPr>
          <w:t>https://papers.ssrn.com/sol3/papers.cfm?abstract_id=3736069</w:t>
        </w:r>
      </w:hyperlink>
      <w:r>
        <w:t xml:space="preserve"> {DK}</w:t>
      </w:r>
    </w:p>
    <w:p w14:paraId="0A1D3E22" w14:textId="77777777" w:rsidR="00C17414" w:rsidRPr="009E2DCD" w:rsidRDefault="00C17414" w:rsidP="00C17414">
      <w:pPr>
        <w:rPr>
          <w:sz w:val="16"/>
        </w:rPr>
      </w:pPr>
      <w:r w:rsidRPr="009E2DCD">
        <w:rPr>
          <w:sz w:val="16"/>
        </w:rPr>
        <w:t xml:space="preserve">World </w:t>
      </w:r>
      <w:r w:rsidRPr="009E2DCD">
        <w:rPr>
          <w:highlight w:val="cyan"/>
          <w:u w:val="single"/>
        </w:rPr>
        <w:t>trade faces</w:t>
      </w:r>
      <w:r w:rsidRPr="009E2DCD">
        <w:rPr>
          <w:sz w:val="16"/>
        </w:rPr>
        <w:t xml:space="preserve"> fundamental challenges. While the social and economic benefits gained through exchange have been apparent to humans since antiquity, the </w:t>
      </w:r>
      <w:r w:rsidRPr="009E2DCD">
        <w:rPr>
          <w:highlight w:val="cyan"/>
          <w:u w:val="single"/>
        </w:rPr>
        <w:t>litany of</w:t>
      </w:r>
      <w:r w:rsidRPr="005239BF">
        <w:rPr>
          <w:u w:val="single"/>
        </w:rPr>
        <w:t xml:space="preserve"> political </w:t>
      </w:r>
      <w:r w:rsidRPr="009E2DCD">
        <w:rPr>
          <w:highlight w:val="cyan"/>
          <w:u w:val="single"/>
        </w:rPr>
        <w:t>complaints</w:t>
      </w:r>
      <w:r w:rsidRPr="009E2DCD">
        <w:rPr>
          <w:sz w:val="16"/>
        </w:rPr>
        <w:t xml:space="preserve"> about cross-border commerce may be more extensive and louder than ever before. As always, </w:t>
      </w:r>
      <w:r w:rsidRPr="005239BF">
        <w:rPr>
          <w:u w:val="single"/>
        </w:rPr>
        <w:t>the market recognizes the importance of international trade</w:t>
      </w:r>
      <w:r w:rsidRPr="009E2DCD">
        <w:rPr>
          <w:sz w:val="16"/>
        </w:rPr>
        <w:t xml:space="preserve"> to prosperity. Yet many politicians express doubt as to when participation in international trade enhances the national interest. One of the biggest indicators of diminishing support for trade is the moribund status of the leading institution of the trading system, the World Trade Organization (WTO) in Geneva. There are three branches of WTO governance and all three are in trouble: The Trump Administration has discombobulated the judicial branch by refusing to agree to new judges for the Appellate Body. The post of the WTO Director-General, who heads the executive branch, has been vacant since August 2020. The topmost body of the WTO’s legislative branch, the Ministerial Conference, has failed to meet since 2017. Overall, the WTO’s decrepitude demonstrates “constitutional failure.” </w:t>
      </w:r>
      <w:r w:rsidRPr="009E2DCD">
        <w:rPr>
          <w:u w:val="single"/>
        </w:rPr>
        <w:t>Globalization</w:t>
      </w:r>
      <w:r w:rsidRPr="009E2DCD">
        <w:rPr>
          <w:sz w:val="16"/>
        </w:rPr>
        <w:t xml:space="preserve"> and the governance of globalization </w:t>
      </w:r>
      <w:r w:rsidRPr="009E2DCD">
        <w:rPr>
          <w:u w:val="single"/>
        </w:rPr>
        <w:t>will survive</w:t>
      </w:r>
      <w:r w:rsidRPr="009E2DCD">
        <w:rPr>
          <w:sz w:val="16"/>
        </w:rPr>
        <w:t xml:space="preserve">. The </w:t>
      </w:r>
      <w:r w:rsidRPr="009E2DCD">
        <w:rPr>
          <w:highlight w:val="cyan"/>
          <w:u w:val="single"/>
        </w:rPr>
        <w:t>transborder movement of goods, services, capital, tech</w:t>
      </w:r>
      <w:r w:rsidRPr="009E2DCD">
        <w:rPr>
          <w:sz w:val="16"/>
        </w:rPr>
        <w:t xml:space="preserve">nology, </w:t>
      </w:r>
      <w:r w:rsidRPr="009E2DCD">
        <w:rPr>
          <w:highlight w:val="cyan"/>
          <w:u w:val="single"/>
        </w:rPr>
        <w:t>and people will survive</w:t>
      </w:r>
      <w:r w:rsidRPr="009E2DCD">
        <w:rPr>
          <w:sz w:val="16"/>
        </w:rPr>
        <w:t xml:space="preserve"> because most </w:t>
      </w:r>
      <w:r w:rsidRPr="009E2DCD">
        <w:rPr>
          <w:highlight w:val="cyan"/>
          <w:u w:val="single"/>
        </w:rPr>
        <w:t xml:space="preserve">countries are not attracted to </w:t>
      </w:r>
      <w:r w:rsidRPr="009E2DCD">
        <w:rPr>
          <w:u w:val="single"/>
        </w:rPr>
        <w:t>the</w:t>
      </w:r>
      <w:r w:rsidRPr="005239BF">
        <w:rPr>
          <w:u w:val="single"/>
        </w:rPr>
        <w:t xml:space="preserve"> deprivation that would be entailed by an alternative strategy of national </w:t>
      </w:r>
      <w:r w:rsidRPr="009E2DCD">
        <w:rPr>
          <w:sz w:val="16"/>
        </w:rPr>
        <w:t xml:space="preserve">(or subnational) </w:t>
      </w:r>
      <w:r w:rsidRPr="009E2DCD">
        <w:rPr>
          <w:highlight w:val="cyan"/>
          <w:u w:val="single"/>
        </w:rPr>
        <w:t>self-sufficiency</w:t>
      </w:r>
      <w:r w:rsidRPr="005239BF">
        <w:rPr>
          <w:u w:val="single"/>
        </w:rPr>
        <w:t>.</w:t>
      </w:r>
      <w:r w:rsidRPr="009E2DCD">
        <w:rPr>
          <w:sz w:val="16"/>
        </w:rPr>
        <w:t xml:space="preserve"> The WTO will (probably) also survive now that the Trump Administration will soon pack its bags. The WTO survives because lawmakers and influential economic and social actors on the world stage know that international law and </w:t>
      </w:r>
      <w:r w:rsidRPr="009E2DCD">
        <w:rPr>
          <w:highlight w:val="cyan"/>
          <w:u w:val="single"/>
        </w:rPr>
        <w:t>international rules</w:t>
      </w:r>
      <w:r w:rsidRPr="009E2DCD">
        <w:rPr>
          <w:sz w:val="16"/>
        </w:rPr>
        <w:t xml:space="preserve"> are </w:t>
      </w:r>
      <w:r w:rsidRPr="009E2DCD">
        <w:rPr>
          <w:highlight w:val="cyan"/>
          <w:u w:val="single"/>
        </w:rPr>
        <w:t>needed to restrain beggar-thy-neighbor trade politics</w:t>
      </w:r>
      <w:r w:rsidRPr="009E2DCD">
        <w:rPr>
          <w:sz w:val="16"/>
        </w:rPr>
        <w:t xml:space="preserve">. Around the world, many </w:t>
      </w:r>
      <w:r w:rsidRPr="005239BF">
        <w:rPr>
          <w:u w:val="single"/>
        </w:rPr>
        <w:t>countries continue to be interested in enhancing mutual commitments</w:t>
      </w:r>
      <w:r w:rsidRPr="009E2DCD">
        <w:rPr>
          <w:sz w:val="16"/>
        </w:rPr>
        <w:t xml:space="preserve"> to </w:t>
      </w:r>
      <w:r w:rsidRPr="005239BF">
        <w:rPr>
          <w:u w:val="single"/>
        </w:rPr>
        <w:t>deepen trade ties</w:t>
      </w:r>
      <w:r w:rsidRPr="009E2DCD">
        <w:rPr>
          <w:sz w:val="16"/>
        </w:rPr>
        <w:t xml:space="preserve"> as reflected most recently in the November 2020 signing of the Regional Comprehensive Economic Partnership (RCEP) The underperformance of the WTO, of course, is hardly the biggest policy dysfunction on Earth. Our biggest problems include </w:t>
      </w:r>
      <w:r w:rsidRPr="005239BF">
        <w:rPr>
          <w:u w:val="single"/>
        </w:rPr>
        <w:t xml:space="preserve">an unchecked viral </w:t>
      </w:r>
      <w:r w:rsidRPr="009E2DCD">
        <w:rPr>
          <w:highlight w:val="cyan"/>
          <w:u w:val="single"/>
        </w:rPr>
        <w:t>pandemic</w:t>
      </w:r>
      <w:r w:rsidRPr="005239BF">
        <w:rPr>
          <w:u w:val="single"/>
        </w:rPr>
        <w:t xml:space="preserve">, worsening global </w:t>
      </w:r>
      <w:r w:rsidRPr="009E2DCD">
        <w:rPr>
          <w:highlight w:val="cyan"/>
          <w:u w:val="single"/>
        </w:rPr>
        <w:t>warming</w:t>
      </w:r>
      <w:r w:rsidRPr="005239BF">
        <w:rPr>
          <w:u w:val="single"/>
        </w:rPr>
        <w:t xml:space="preserve">, widespread </w:t>
      </w:r>
      <w:r w:rsidRPr="009E2DCD">
        <w:rPr>
          <w:highlight w:val="cyan"/>
          <w:u w:val="single"/>
        </w:rPr>
        <w:t>poverty, and</w:t>
      </w:r>
      <w:r w:rsidRPr="005239BF">
        <w:rPr>
          <w:u w:val="single"/>
        </w:rPr>
        <w:t xml:space="preserve"> a </w:t>
      </w:r>
      <w:r w:rsidRPr="009E2DCD">
        <w:rPr>
          <w:highlight w:val="cyan"/>
          <w:u w:val="single"/>
        </w:rPr>
        <w:t>prolif</w:t>
      </w:r>
      <w:r w:rsidRPr="005239BF">
        <w:rPr>
          <w:u w:val="single"/>
        </w:rPr>
        <w:t>eration of nuclear ballistics</w:t>
      </w:r>
      <w:r w:rsidRPr="009E2DCD">
        <w:rPr>
          <w:sz w:val="16"/>
        </w:rPr>
        <w:t xml:space="preserve"> in states with malign intentions. As governments address such conditions, a basic question arises as to whether </w:t>
      </w:r>
      <w:r w:rsidRPr="009E2DCD">
        <w:rPr>
          <w:highlight w:val="cyan"/>
          <w:u w:val="single"/>
        </w:rPr>
        <w:t>international trade is part of the solution</w:t>
      </w:r>
      <w:r w:rsidRPr="009E2DCD">
        <w:rPr>
          <w:sz w:val="16"/>
        </w:rPr>
        <w:t xml:space="preserve"> or part of the problem. Seventy-five years ago, the conventional wisdom was that trade was part of the solution for peace1 , economic growth, and social development. In my view, that conventional wisdom remains convincing today. Yet the dialectics of the cosmopolitan conversation have led to reassessments of many economic, social, and political practices within each society and between countries. Are existing trade patterns supportive of solutions to the most pressing problems facing the planet? Under what conditions does trade undermine optimal solutions, especially to the challenges of global warming and underemployment? Although trade per se is conceptually distinct from the international supervision of trade policies, these two phenomena are difficult to disentangle. Voluntary international trade makes traders better off and so too does global commerce enhance the wealth of nations. The </w:t>
      </w:r>
      <w:r w:rsidRPr="005239BF">
        <w:rPr>
          <w:u w:val="single"/>
        </w:rPr>
        <w:t xml:space="preserve">freedom to engage in </w:t>
      </w:r>
      <w:r w:rsidRPr="009E2DCD">
        <w:rPr>
          <w:highlight w:val="cyan"/>
          <w:u w:val="single"/>
        </w:rPr>
        <w:t>transnational commerce promotes social progress</w:t>
      </w:r>
      <w:r w:rsidRPr="009E2DCD">
        <w:rPr>
          <w:sz w:val="16"/>
        </w:rPr>
        <w:t xml:space="preserve"> and </w:t>
      </w:r>
      <w:r w:rsidRPr="005239BF">
        <w:rPr>
          <w:u w:val="single"/>
        </w:rPr>
        <w:t>enables bottom-up prosperity</w:t>
      </w:r>
      <w:r w:rsidRPr="009E2DCD">
        <w:rPr>
          <w:sz w:val="16"/>
        </w:rPr>
        <w:t xml:space="preserve">. Nevertheless, from Aristotle onward, some trade theorists have argued for economic autarky and other top-down controls over individual liberty and transborder exchange. Acting on the evidence that international trade enriches societies, leading publicists have championed intellectual justifications for free trade — in the 16th century Hugo Grotius, in the 17th century Dudley North, in the 18th century Adam Smith, and in the 19th century David Ricardo. Nevertheless, those liberal philosophies were often ignored by political arguments that states have a right to and should control trade in order to promote mercantilist, diplomatic, industrial or security objectives. Yet the domestic political debate on trade, however edifying, was necessarily imperfect and incomplete because other countries (the other side of the transaction) were not equal participants in that debate. To gain the greatest benefits from mutual market access, the political debate on trade has to occur on two levels, the international and the domestic. </w:t>
      </w:r>
    </w:p>
    <w:p w14:paraId="1EE5470A" w14:textId="77777777" w:rsidR="00C17414" w:rsidRDefault="00C17414" w:rsidP="00C17414">
      <w:pPr>
        <w:pStyle w:val="Heading4"/>
      </w:pPr>
      <w:r>
        <w:t xml:space="preserve">*Interdependence prevents full escalation---conflict emerges as trade wars, not full conflict---our ev presupposes their warrants </w:t>
      </w:r>
    </w:p>
    <w:p w14:paraId="5CE3164F" w14:textId="77777777" w:rsidR="00C17414" w:rsidRPr="00765A3B" w:rsidRDefault="00C17414" w:rsidP="00C17414">
      <w:r w:rsidRPr="001A1962">
        <w:rPr>
          <w:rStyle w:val="Style13ptBold"/>
        </w:rPr>
        <w:t>Lee 18</w:t>
      </w:r>
      <w:r>
        <w:t xml:space="preserve"> Yaechan Lee Summer in the Field Fellow, 2021 Ph.D. Candidate, Political Science, Boston University, USA MA, International Relations, Peking University, China BA, Economics, Waseda University, Japan. “</w:t>
      </w:r>
      <w:r w:rsidRPr="001A1962">
        <w:t>Economic Interdependence and Peace: a Case Comparison Between the US-China and US-Japan Trade Disputes.</w:t>
      </w:r>
      <w:r>
        <w:t>”</w:t>
      </w:r>
      <w:r w:rsidRPr="001A1962">
        <w:t xml:space="preserve"> </w:t>
      </w:r>
      <w:r w:rsidRPr="001A1962">
        <w:rPr>
          <w:i/>
          <w:iCs/>
        </w:rPr>
        <w:t>East Asia</w:t>
      </w:r>
      <w:r w:rsidRPr="001A1962">
        <w:t xml:space="preserve"> 35, 215–232 (2018). </w:t>
      </w:r>
      <w:hyperlink r:id="rId20" w:history="1">
        <w:r w:rsidRPr="00A475EB">
          <w:rPr>
            <w:rStyle w:val="Hyperlink"/>
          </w:rPr>
          <w:t>https://doi.org/10.1007/s12140-018-9298-1</w:t>
        </w:r>
      </w:hyperlink>
      <w:r>
        <w:t xml:space="preserve"> {DK}</w:t>
      </w:r>
    </w:p>
    <w:p w14:paraId="0EDBC013" w14:textId="77777777" w:rsidR="00C17414" w:rsidRPr="00765A3B" w:rsidRDefault="00C17414" w:rsidP="00C17414">
      <w:pPr>
        <w:rPr>
          <w:sz w:val="16"/>
        </w:rPr>
      </w:pPr>
      <w:r w:rsidRPr="00765A3B">
        <w:rPr>
          <w:sz w:val="16"/>
        </w:rPr>
        <w:t xml:space="preserve">Immanuel Kant had argued in his treatise on perpetual peace that </w:t>
      </w:r>
      <w:r w:rsidRPr="001A1962">
        <w:rPr>
          <w:highlight w:val="cyan"/>
          <w:u w:val="single"/>
        </w:rPr>
        <w:t>economic interdependence</w:t>
      </w:r>
      <w:r w:rsidRPr="00765A3B">
        <w:rPr>
          <w:sz w:val="16"/>
        </w:rPr>
        <w:t xml:space="preserve"> reinforces constraints and liberal norms by </w:t>
      </w:r>
      <w:r w:rsidRPr="001A1962">
        <w:rPr>
          <w:highlight w:val="cyan"/>
          <w:u w:val="single"/>
        </w:rPr>
        <w:t>creating transnational ties</w:t>
      </w:r>
      <w:r w:rsidRPr="00765A3B">
        <w:rPr>
          <w:u w:val="single"/>
        </w:rPr>
        <w:t xml:space="preserve"> that </w:t>
      </w:r>
      <w:r w:rsidRPr="001A1962">
        <w:rPr>
          <w:highlight w:val="cyan"/>
          <w:u w:val="single"/>
        </w:rPr>
        <w:t>encourage accommodation rather than conflict</w:t>
      </w:r>
      <w:r w:rsidRPr="00765A3B">
        <w:rPr>
          <w:sz w:val="16"/>
        </w:rPr>
        <w:t xml:space="preserve"> [30]. Free trade was historically seen as a remedy to war as expanded trade will bring together countries under common interests, creating interdependence which will serve as a deterrent. The </w:t>
      </w:r>
      <w:r w:rsidRPr="00765A3B">
        <w:rPr>
          <w:u w:val="single"/>
        </w:rPr>
        <w:t>establishment of the</w:t>
      </w:r>
      <w:r w:rsidRPr="00765A3B">
        <w:rPr>
          <w:sz w:val="16"/>
        </w:rPr>
        <w:t xml:space="preserve"> World Trade Organization (</w:t>
      </w:r>
      <w:r w:rsidRPr="00765A3B">
        <w:rPr>
          <w:u w:val="single"/>
        </w:rPr>
        <w:t>WTO</w:t>
      </w:r>
      <w:r w:rsidRPr="00765A3B">
        <w:rPr>
          <w:sz w:val="16"/>
        </w:rPr>
        <w:t xml:space="preserve">) following the Second World War and its advocation for </w:t>
      </w:r>
      <w:r w:rsidRPr="00765A3B">
        <w:rPr>
          <w:u w:val="single"/>
        </w:rPr>
        <w:t>free trade</w:t>
      </w:r>
      <w:r w:rsidRPr="00765A3B">
        <w:rPr>
          <w:sz w:val="16"/>
        </w:rPr>
        <w:t xml:space="preserve"> speak for the world’s unilateral positive perception on trade as a war deterrent [51]. Thus far, limited to military conflicts, interdependence seems to have been </w:t>
      </w:r>
      <w:r w:rsidRPr="001A1962">
        <w:rPr>
          <w:highlight w:val="cyan"/>
          <w:u w:val="single"/>
        </w:rPr>
        <w:t>an effective deterrent among great powers</w:t>
      </w:r>
      <w:r w:rsidRPr="00765A3B">
        <w:rPr>
          <w:sz w:val="16"/>
        </w:rPr>
        <w:t>. Since the end of the Second World War, there has not been a war among great powers, despite the Cold War that lasted several decades. Yet, some contend that such tension was also wrought by the lack of economic, personnel exchange between the two powers [2].</w:t>
      </w:r>
    </w:p>
    <w:p w14:paraId="1F64578B" w14:textId="77777777" w:rsidR="00C17414" w:rsidRPr="00765A3B" w:rsidRDefault="00C17414" w:rsidP="00C17414">
      <w:pPr>
        <w:rPr>
          <w:sz w:val="16"/>
          <w:szCs w:val="16"/>
        </w:rPr>
      </w:pPr>
      <w:r w:rsidRPr="00765A3B">
        <w:rPr>
          <w:sz w:val="16"/>
          <w:szCs w:val="16"/>
        </w:rPr>
        <w:t>Gelpi and Grieco argue, through their research on the impact of trade on peace, that although previous research suggests that trade can promote peace among democratic leaders, who value policy success as necessary for extending their tenure, trade itself can also promote peace among autocratic rulers [23]. Goldsmith also argued that, when searching for evidence of a potential liberal peace in Asia, his findings suggest that there is a liberal peace extant primarily based on economic interdependence but he denies that a democratic peace exists, which is another core liberal theory [25].</w:t>
      </w:r>
    </w:p>
    <w:p w14:paraId="677F43A3" w14:textId="77777777" w:rsidR="00C17414" w:rsidRPr="00765A3B" w:rsidRDefault="00C17414" w:rsidP="00C17414">
      <w:pPr>
        <w:rPr>
          <w:sz w:val="16"/>
          <w:szCs w:val="16"/>
        </w:rPr>
      </w:pPr>
      <w:r w:rsidRPr="00765A3B">
        <w:rPr>
          <w:sz w:val="16"/>
          <w:szCs w:val="16"/>
        </w:rPr>
        <w:t>Realists, such as Waltz, have acknowledged such contribution of interdependence on peace but also contended that it simultaneously promotes war. Waltz asserted that “Close interdependence is a condition in which one party can scarcely move without jostling others; a small push ripples through society” [53]. In other words, intimacy multiplies the occasions of conflicts as there are more areas of potential conflict. Katherine Barbieri had also concluded through her extensive research on bilateral relationships from 1870 to 1938 that the relationship between interdependence and conflict is curvilinear, where moderate interdependence decreases conflict, but extensive dependence increases the chances of conflict [4].</w:t>
      </w:r>
    </w:p>
    <w:p w14:paraId="1852C3BF" w14:textId="77777777" w:rsidR="00C17414" w:rsidRPr="00765A3B" w:rsidRDefault="00C17414" w:rsidP="00C17414">
      <w:pPr>
        <w:rPr>
          <w:sz w:val="16"/>
        </w:rPr>
      </w:pPr>
      <w:r w:rsidRPr="001A1962">
        <w:rPr>
          <w:highlight w:val="cyan"/>
          <w:u w:val="single"/>
        </w:rPr>
        <w:t>Despite</w:t>
      </w:r>
      <w:r w:rsidRPr="00765A3B">
        <w:rPr>
          <w:u w:val="single"/>
        </w:rPr>
        <w:t xml:space="preserve"> </w:t>
      </w:r>
      <w:r w:rsidRPr="00765A3B">
        <w:rPr>
          <w:sz w:val="16"/>
        </w:rPr>
        <w:t xml:space="preserve">such </w:t>
      </w:r>
      <w:r w:rsidRPr="001A1962">
        <w:rPr>
          <w:highlight w:val="cyan"/>
          <w:u w:val="single"/>
        </w:rPr>
        <w:t>contentions</w:t>
      </w:r>
      <w:r w:rsidRPr="001A1962">
        <w:rPr>
          <w:sz w:val="16"/>
          <w:highlight w:val="cyan"/>
        </w:rPr>
        <w:t xml:space="preserve"> </w:t>
      </w:r>
      <w:r w:rsidRPr="001A1962">
        <w:rPr>
          <w:highlight w:val="cyan"/>
          <w:u w:val="single"/>
        </w:rPr>
        <w:t>by</w:t>
      </w:r>
      <w:r w:rsidRPr="00765A3B">
        <w:rPr>
          <w:sz w:val="16"/>
        </w:rPr>
        <w:t xml:space="preserve"> the </w:t>
      </w:r>
      <w:r w:rsidRPr="001A1962">
        <w:rPr>
          <w:highlight w:val="cyan"/>
          <w:u w:val="single"/>
        </w:rPr>
        <w:t>realists</w:t>
      </w:r>
      <w:r w:rsidRPr="00765A3B">
        <w:rPr>
          <w:sz w:val="16"/>
        </w:rPr>
        <w:t xml:space="preserve">, it </w:t>
      </w:r>
      <w:r w:rsidRPr="001A1962">
        <w:rPr>
          <w:highlight w:val="cyan"/>
          <w:u w:val="single"/>
        </w:rPr>
        <w:t>cannot be denied that no major military conflict has occurred</w:t>
      </w:r>
      <w:r w:rsidRPr="00765A3B">
        <w:rPr>
          <w:u w:val="single"/>
        </w:rPr>
        <w:t xml:space="preserve"> among great powers since the Second World War.</w:t>
      </w:r>
      <w:r w:rsidRPr="00765A3B">
        <w:rPr>
          <w:sz w:val="16"/>
        </w:rPr>
        <w:t xml:space="preserve"> It must also be noted, however, that conflicts other than military conflicts did occur. As Baldwin had argued in his study of economic statecraft, </w:t>
      </w:r>
      <w:r w:rsidRPr="001A1962">
        <w:rPr>
          <w:highlight w:val="cyan"/>
          <w:u w:val="single"/>
        </w:rPr>
        <w:t>economic conflicts</w:t>
      </w:r>
      <w:r w:rsidRPr="00765A3B">
        <w:rPr>
          <w:sz w:val="16"/>
        </w:rPr>
        <w:t xml:space="preserve"> have now </w:t>
      </w:r>
      <w:r w:rsidRPr="001A1962">
        <w:rPr>
          <w:highlight w:val="cyan"/>
          <w:u w:val="single"/>
        </w:rPr>
        <w:t>become an effective alternative</w:t>
      </w:r>
      <w:r w:rsidRPr="00765A3B">
        <w:rPr>
          <w:u w:val="single"/>
        </w:rPr>
        <w:t xml:space="preserve"> to traditional military conflicts</w:t>
      </w:r>
      <w:r w:rsidRPr="00765A3B">
        <w:rPr>
          <w:sz w:val="16"/>
        </w:rPr>
        <w:t xml:space="preserve"> [3]. The scope of what defines conflict, therefore, must now be expanded as Keohane and Nye have also recognized that “relative to cost, there is no guarantee that military means will be more effective than economic ones to achieve a given purpose” [31].</w:t>
      </w:r>
    </w:p>
    <w:p w14:paraId="3A2C2FB5" w14:textId="77777777" w:rsidR="00C17414" w:rsidRPr="00765A3B" w:rsidRDefault="00C17414" w:rsidP="00C17414">
      <w:pPr>
        <w:rPr>
          <w:sz w:val="16"/>
          <w:szCs w:val="16"/>
        </w:rPr>
      </w:pPr>
      <w:r w:rsidRPr="00765A3B">
        <w:rPr>
          <w:sz w:val="16"/>
          <w:szCs w:val="16"/>
        </w:rPr>
        <w:t>In answer to such needs, Dale Copeland drew from both liberalist and realist perspectives and demonstrated a “trade expectations theory” where peace is determined by the positivity or negativity of expectations on future trade environments. In Copeland’s definition, the absence of peace does not connote military conflict. Trade wars, like that between the US and China now and the US and Japan before, are also considered to be in states of conflict [15]. Under this definition of conflict, increased interdependence has not prevented conflict but rather increased conflict frequency, as it will be shown in the later parts of this article. The US initially sought peace with Japan and with China as its expectations on prospects of trade with the respective countries were positive. However, as expectations deteriorated with increasing trade imbalance, the US began to initiate crises, such as waging trade wars, to protect its commercial interests. Both the Japanese and Chinese case demonstrated similar processes of turning from initial cordiality to later hostility, thus increasing the frequency of conflicts along with higher interdependence.</w:t>
      </w:r>
    </w:p>
    <w:p w14:paraId="4C2F0ADF" w14:textId="77777777" w:rsidR="00C17414" w:rsidRPr="00765A3B" w:rsidRDefault="00C17414" w:rsidP="00C17414">
      <w:pPr>
        <w:rPr>
          <w:sz w:val="16"/>
        </w:rPr>
      </w:pPr>
      <w:r w:rsidRPr="00765A3B">
        <w:rPr>
          <w:sz w:val="16"/>
        </w:rPr>
        <w:t xml:space="preserve">Of course, the </w:t>
      </w:r>
      <w:r w:rsidRPr="001A1962">
        <w:rPr>
          <w:highlight w:val="cyan"/>
          <w:u w:val="single"/>
        </w:rPr>
        <w:t>positive relationship between</w:t>
      </w:r>
      <w:r w:rsidRPr="00765A3B">
        <w:rPr>
          <w:sz w:val="16"/>
        </w:rPr>
        <w:t xml:space="preserve"> the </w:t>
      </w:r>
      <w:r w:rsidRPr="001A1962">
        <w:rPr>
          <w:highlight w:val="cyan"/>
          <w:u w:val="single"/>
        </w:rPr>
        <w:t>increase in trade volume and conflicts may be credited to other factors</w:t>
      </w:r>
      <w:r w:rsidRPr="00765A3B">
        <w:rPr>
          <w:sz w:val="16"/>
        </w:rPr>
        <w:t xml:space="preserve">, such as the US’s rising intolerance for China and Japan’s protectionist policies, or in case of China, the multiple traditional security-related issues at stake. Nevertheless, as aforementioned, </w:t>
      </w:r>
      <w:r w:rsidRPr="00765A3B">
        <w:rPr>
          <w:u w:val="single"/>
        </w:rPr>
        <w:t>neither the US nor China is actively seeking to resort to traditional means</w:t>
      </w:r>
      <w:r w:rsidRPr="00765A3B">
        <w:rPr>
          <w:sz w:val="16"/>
        </w:rPr>
        <w:t xml:space="preserve"> to handle their diverging interests. </w:t>
      </w:r>
      <w:r w:rsidRPr="00765A3B">
        <w:rPr>
          <w:u w:val="single"/>
        </w:rPr>
        <w:t>Increased interdependence</w:t>
      </w:r>
      <w:r w:rsidRPr="00765A3B">
        <w:rPr>
          <w:sz w:val="16"/>
        </w:rPr>
        <w:t xml:space="preserve">, therefore, has </w:t>
      </w:r>
      <w:r w:rsidRPr="00765A3B">
        <w:rPr>
          <w:u w:val="single"/>
        </w:rPr>
        <w:t xml:space="preserve">become an attractive alternative </w:t>
      </w:r>
      <w:r w:rsidRPr="00765A3B">
        <w:rPr>
          <w:sz w:val="16"/>
        </w:rPr>
        <w:t xml:space="preserve">for either country, even for handling domestic interests such as leaders’ electoral concerns. Engaging conflict becomes less costly and more accessible than traditional conflicts with increased interdependence. Therefore, the sole </w:t>
      </w:r>
      <w:r w:rsidRPr="001A1962">
        <w:rPr>
          <w:b/>
          <w:bCs/>
          <w:highlight w:val="cyan"/>
          <w:u w:val="single"/>
        </w:rPr>
        <w:t>fact that trade war became</w:t>
      </w:r>
      <w:r w:rsidRPr="00765A3B">
        <w:rPr>
          <w:b/>
          <w:bCs/>
          <w:u w:val="single"/>
        </w:rPr>
        <w:t xml:space="preserve"> one of the potentials and </w:t>
      </w:r>
      <w:r w:rsidRPr="001A1962">
        <w:rPr>
          <w:b/>
          <w:bCs/>
          <w:highlight w:val="cyan"/>
          <w:u w:val="single"/>
        </w:rPr>
        <w:t>most effective means to tackle a breach in interests signifies</w:t>
      </w:r>
      <w:r w:rsidRPr="00765A3B">
        <w:rPr>
          <w:b/>
          <w:bCs/>
          <w:u w:val="single"/>
        </w:rPr>
        <w:t xml:space="preserve"> that </w:t>
      </w:r>
      <w:r w:rsidRPr="001A1962">
        <w:rPr>
          <w:b/>
          <w:bCs/>
          <w:highlight w:val="cyan"/>
          <w:u w:val="single"/>
        </w:rPr>
        <w:t>increased interdependence spurs further conflict by making conflict more accessible and inexpensive</w:t>
      </w:r>
      <w:r w:rsidRPr="00765A3B">
        <w:rPr>
          <w:sz w:val="16"/>
        </w:rPr>
        <w:t>. Susan Macmillan has contended that the relationship between interdependence and peace deserves a multifaceted approach and that either peace or conflict comes not only from the presence or absence of interdependence but also from other complex factors, such as political factors as well [34]. However, while acknowledging the impact of such factors, this paper will limit its focus to the economic realm and assert a direct correlation between increase in economic interdependence and trade conflict through making comparative empirical analysis on the trade conflict cases between US and China and US and Japan.</w:t>
      </w:r>
    </w:p>
    <w:p w14:paraId="43C0D7DD" w14:textId="77777777" w:rsidR="00C17414" w:rsidRDefault="00C17414" w:rsidP="00C17414">
      <w:pPr>
        <w:pStyle w:val="Heading4"/>
      </w:pPr>
      <w:r>
        <w:t>No impact</w:t>
      </w:r>
    </w:p>
    <w:p w14:paraId="582624BB" w14:textId="77777777" w:rsidR="00C17414" w:rsidRPr="00F16FE6" w:rsidRDefault="00C17414" w:rsidP="00C17414">
      <w:r w:rsidRPr="007615C4">
        <w:rPr>
          <w:rStyle w:val="Style13ptBold"/>
        </w:rPr>
        <w:t>Kareiva 12</w:t>
      </w:r>
      <w:r w:rsidRPr="00214618">
        <w:t xml:space="preserve"> (Peter</w:t>
      </w:r>
      <w:r>
        <w:t xml:space="preserve"> Kareiva et. al,</w:t>
      </w:r>
      <w:r w:rsidRPr="00214618">
        <w:t xml:space="preserve"> – Chief Scientist and Vice President of the Nature Conservancy,  Michelle Marvier, Robert Lalasz, “Conservation in the Anthropocene Beyond Solitude and Fragility”, The Breakthrough, http://thebreakthrough.org/index.php/journal/past-issues/issue-2/conservation-in-the-anthropocene/)</w:t>
      </w:r>
    </w:p>
    <w:p w14:paraId="4A5C05E8" w14:textId="77777777" w:rsidR="00C17414" w:rsidRPr="00214618" w:rsidRDefault="00C17414" w:rsidP="00C17414">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475B654E" w14:textId="77777777" w:rsidR="00C17414" w:rsidRPr="00214618" w:rsidRDefault="00C17414" w:rsidP="00C17414">
      <w:pPr>
        <w:rPr>
          <w:sz w:val="8"/>
        </w:rPr>
      </w:pPr>
      <w:r w:rsidRPr="00214618">
        <w:rPr>
          <w:sz w:val="16"/>
        </w:rPr>
        <w:t xml:space="preserve">But </w:t>
      </w:r>
      <w:r w:rsidRPr="00F5432B">
        <w:rPr>
          <w:bCs/>
          <w:highlight w:val="cyan"/>
          <w:u w:val="single"/>
        </w:rPr>
        <w:t>ecologists</w:t>
      </w:r>
      <w:r w:rsidRPr="00214618">
        <w:rPr>
          <w:sz w:val="16"/>
        </w:rPr>
        <w:t xml:space="preserve"> and conservationists have </w:t>
      </w:r>
      <w:r w:rsidRPr="00F5432B">
        <w:rPr>
          <w:rStyle w:val="Emphasis"/>
          <w:highlight w:val="cyan"/>
        </w:rPr>
        <w:t>grossly overstated</w:t>
      </w:r>
      <w:r w:rsidRPr="00214618">
        <w:rPr>
          <w:sz w:val="16"/>
        </w:rPr>
        <w:t xml:space="preserve"> the </w:t>
      </w:r>
      <w:r w:rsidRPr="00F5432B">
        <w:rPr>
          <w:bCs/>
          <w:highlight w:val="cyan"/>
          <w:u w:val="single"/>
        </w:rPr>
        <w:t>fragility of nature</w:t>
      </w:r>
      <w:r w:rsidRPr="00214618">
        <w:rPr>
          <w:sz w:val="16"/>
        </w:rPr>
        <w:t xml:space="preserve">, frequently </w:t>
      </w:r>
      <w:r w:rsidRPr="00214618">
        <w:rPr>
          <w:bCs/>
          <w:u w:val="single"/>
        </w:rPr>
        <w:t xml:space="preserve">arguing that once an ecosystem is altered, it is gone forever. </w:t>
      </w:r>
      <w:r w:rsidRPr="00F5432B">
        <w:rPr>
          <w:bCs/>
          <w:highlight w:val="cyan"/>
          <w:u w:val="single"/>
        </w:rPr>
        <w:t>Some</w:t>
      </w:r>
      <w:r w:rsidRPr="00214618">
        <w:rPr>
          <w:sz w:val="16"/>
        </w:rPr>
        <w:t xml:space="preserve"> ecologists </w:t>
      </w:r>
      <w:r w:rsidRPr="00F5432B">
        <w:rPr>
          <w:bCs/>
          <w:highlight w:val="cyan"/>
          <w:u w:val="single"/>
        </w:rPr>
        <w:t>suggest</w:t>
      </w:r>
      <w:r w:rsidRPr="00214618">
        <w:rPr>
          <w:sz w:val="16"/>
        </w:rPr>
        <w:t xml:space="preserve"> that </w:t>
      </w:r>
      <w:r w:rsidRPr="00F16FE6">
        <w:rPr>
          <w:bCs/>
          <w:u w:val="single"/>
        </w:rPr>
        <w:t>if a single species is lost, a whole ecosystem will be</w:t>
      </w:r>
      <w:r w:rsidRPr="00214618">
        <w:rPr>
          <w:bCs/>
          <w:u w:val="single"/>
        </w:rPr>
        <w:t xml:space="preserve"> in danger</w:t>
      </w:r>
      <w:r w:rsidRPr="00214618">
        <w:rPr>
          <w:sz w:val="16"/>
        </w:rPr>
        <w:t xml:space="preserve"> of collapse, </w:t>
      </w:r>
      <w:r w:rsidRPr="00214618">
        <w:rPr>
          <w:bCs/>
          <w:u w:val="single"/>
        </w:rPr>
        <w:t xml:space="preserve">and that </w:t>
      </w:r>
      <w:r w:rsidRPr="00F16FE6">
        <w:rPr>
          <w:bCs/>
          <w:highlight w:val="cyan"/>
          <w:u w:val="single"/>
        </w:rPr>
        <w:t>if too much</w:t>
      </w:r>
      <w:r w:rsidRPr="00214618">
        <w:rPr>
          <w:sz w:val="16"/>
        </w:rPr>
        <w:t xml:space="preserve"> biodiversity </w:t>
      </w:r>
      <w:r w:rsidRPr="00214618">
        <w:rPr>
          <w:bCs/>
          <w:u w:val="single"/>
        </w:rPr>
        <w:t xml:space="preserve">is </w:t>
      </w:r>
      <w:r w:rsidRPr="00F5432B">
        <w:rPr>
          <w:bCs/>
          <w:highlight w:val="cyan"/>
          <w:u w:val="single"/>
        </w:rPr>
        <w:t>lost</w:t>
      </w:r>
      <w:r w:rsidRPr="00F5432B">
        <w:rPr>
          <w:sz w:val="16"/>
          <w:highlight w:val="cyan"/>
        </w:rPr>
        <w:t>,</w:t>
      </w:r>
      <w:r w:rsidRPr="00214618">
        <w:rPr>
          <w:sz w:val="16"/>
        </w:rPr>
        <w:t xml:space="preserve"> spaceship </w:t>
      </w:r>
      <w:r w:rsidRPr="00F16FE6">
        <w:rPr>
          <w:bCs/>
          <w:highlight w:val="cyan"/>
          <w:u w:val="single"/>
        </w:rPr>
        <w:t>Earth will</w:t>
      </w:r>
      <w:r w:rsidRPr="00214618">
        <w:rPr>
          <w:sz w:val="16"/>
        </w:rPr>
        <w:t xml:space="preserve"> start to </w:t>
      </w:r>
      <w:r w:rsidRPr="00F16FE6">
        <w:rPr>
          <w:bCs/>
          <w:highlight w:val="cyan"/>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184A3AE1" w14:textId="77777777" w:rsidR="00C17414" w:rsidRPr="00214618" w:rsidRDefault="00C17414" w:rsidP="00C17414">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72C17F89" w14:textId="77777777" w:rsidR="00C17414" w:rsidRPr="00214618" w:rsidRDefault="00C17414" w:rsidP="00C17414">
      <w:pPr>
        <w:rPr>
          <w:b/>
          <w:iCs/>
          <w:u w:val="single"/>
          <w:bdr w:val="single" w:sz="18" w:space="0" w:color="auto"/>
        </w:rPr>
      </w:pPr>
      <w:r w:rsidRPr="00214618">
        <w:rPr>
          <w:sz w:val="8"/>
        </w:rPr>
        <w:t>The trouble for conservation is that the</w:t>
      </w:r>
      <w:r w:rsidRPr="00214618">
        <w:rPr>
          <w:sz w:val="16"/>
        </w:rPr>
        <w:t xml:space="preserve"> </w:t>
      </w:r>
      <w:r w:rsidRPr="00F5432B">
        <w:rPr>
          <w:rStyle w:val="Emphasis"/>
          <w:highlight w:val="cyan"/>
        </w:rPr>
        <w:t>data</w:t>
      </w:r>
      <w:r w:rsidRPr="006C5A2E">
        <w:rPr>
          <w:rStyle w:val="Emphasis"/>
        </w:rPr>
        <w:t xml:space="preserve"> simply </w:t>
      </w:r>
      <w:r w:rsidRPr="00F5432B">
        <w:rPr>
          <w:rStyle w:val="Emphasis"/>
          <w:highlight w:val="cyan"/>
        </w:rPr>
        <w:t>do not support</w:t>
      </w:r>
      <w:r w:rsidRPr="00F5432B">
        <w:rPr>
          <w:sz w:val="16"/>
          <w:highlight w:val="cyan"/>
        </w:rPr>
        <w:t xml:space="preserve"> </w:t>
      </w:r>
      <w:r w:rsidRPr="00F16FE6">
        <w:rPr>
          <w:bCs/>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F5432B">
        <w:rPr>
          <w:bCs/>
          <w:highlight w:val="cyan"/>
          <w:u w:val="single"/>
        </w:rPr>
        <w:t>collapse</w:t>
      </w:r>
      <w:r w:rsidRPr="00214618">
        <w:rPr>
          <w:sz w:val="16"/>
        </w:rPr>
        <w:t xml:space="preserve">. Ecologists now know that </w:t>
      </w:r>
      <w:r w:rsidRPr="00F16FE6">
        <w:rPr>
          <w:sz w:val="16"/>
        </w:rPr>
        <w:t xml:space="preserve">the </w:t>
      </w:r>
      <w:r w:rsidRPr="00F16FE6">
        <w:rPr>
          <w:bCs/>
          <w:u w:val="single"/>
        </w:rPr>
        <w:t xml:space="preserve">disappearance of one species </w:t>
      </w:r>
      <w:r w:rsidRPr="00F16FE6">
        <w:rPr>
          <w:rStyle w:val="Emphasis"/>
        </w:rPr>
        <w:t>does not</w:t>
      </w:r>
      <w:r w:rsidRPr="00F16FE6">
        <w:t xml:space="preserve"> </w:t>
      </w:r>
      <w:r w:rsidRPr="00F16FE6">
        <w:rPr>
          <w:rStyle w:val="Emphasis"/>
        </w:rPr>
        <w:t>necessarily lead</w:t>
      </w:r>
      <w:r w:rsidRPr="00F16FE6">
        <w:rPr>
          <w:sz w:val="16"/>
        </w:rPr>
        <w:t xml:space="preserve"> </w:t>
      </w:r>
      <w:r w:rsidRPr="00F16FE6">
        <w:rPr>
          <w:bCs/>
          <w:u w:val="single"/>
        </w:rPr>
        <w:t xml:space="preserve">to the extinction of any others, much less all </w:t>
      </w:r>
      <w:r w:rsidRPr="00F16FE6">
        <w:rPr>
          <w:sz w:val="16"/>
        </w:rPr>
        <w:t xml:space="preserve">others in the same </w:t>
      </w:r>
      <w:r w:rsidRPr="00F16FE6">
        <w:rPr>
          <w:bCs/>
          <w:u w:val="single"/>
        </w:rPr>
        <w:t>ecosystem</w:t>
      </w:r>
      <w:r w:rsidRPr="00F16FE6">
        <w:rPr>
          <w:sz w:val="16"/>
        </w:rPr>
        <w:t xml:space="preserve">. In many circumstances, the </w:t>
      </w:r>
      <w:r w:rsidRPr="00F16FE6">
        <w:rPr>
          <w:bCs/>
          <w:u w:val="single"/>
        </w:rPr>
        <w:t>demise of formerly</w:t>
      </w:r>
      <w:r w:rsidRPr="00214618">
        <w:rPr>
          <w:bCs/>
          <w:u w:val="single"/>
        </w:rPr>
        <w:t xml:space="preserve"> abundant </w:t>
      </w:r>
      <w:r w:rsidRPr="00F5432B">
        <w:rPr>
          <w:bCs/>
          <w:highlight w:val="cyan"/>
          <w:u w:val="single"/>
        </w:rPr>
        <w:t xml:space="preserve">species can be </w:t>
      </w:r>
      <w:r w:rsidRPr="00F5432B">
        <w:rPr>
          <w:rStyle w:val="Emphasis"/>
          <w:highlight w:val="cyan"/>
        </w:rPr>
        <w:t xml:space="preserve">inconsequential </w:t>
      </w:r>
      <w:r w:rsidRPr="00F5432B">
        <w:rPr>
          <w:bCs/>
          <w:highlight w:val="cyan"/>
          <w:u w:val="single"/>
        </w:rPr>
        <w:t>to ecosystem function</w:t>
      </w:r>
      <w:r w:rsidRPr="00214618">
        <w:rPr>
          <w:bCs/>
          <w:u w:val="single"/>
        </w:rPr>
        <w:t>.</w:t>
      </w:r>
      <w:r w:rsidRPr="00214618">
        <w:rPr>
          <w:sz w:val="16"/>
        </w:rPr>
        <w:t xml:space="preserve"> </w:t>
      </w:r>
      <w:r w:rsidRPr="00214618">
        <w:rPr>
          <w:bCs/>
          <w:u w:val="single"/>
        </w:rPr>
        <w:t xml:space="preserve">The </w:t>
      </w:r>
      <w:r w:rsidRPr="00F16FE6">
        <w:rPr>
          <w:bCs/>
          <w:u w:val="single"/>
        </w:rPr>
        <w:t>American chestnut</w:t>
      </w:r>
      <w:r w:rsidRPr="00F16FE6">
        <w:rPr>
          <w:sz w:val="16"/>
        </w:rPr>
        <w:t xml:space="preserve">, once a dominant tree in eastern North America, </w:t>
      </w:r>
      <w:r w:rsidRPr="00F16FE6">
        <w:rPr>
          <w:bCs/>
          <w:u w:val="single"/>
        </w:rPr>
        <w:t>has been extinguished</w:t>
      </w:r>
      <w:r w:rsidRPr="00F16FE6">
        <w:rPr>
          <w:sz w:val="16"/>
        </w:rPr>
        <w:t xml:space="preserve"> by a foreign disease, </w:t>
      </w:r>
      <w:r w:rsidRPr="00F16FE6">
        <w:rPr>
          <w:bCs/>
          <w:u w:val="single"/>
        </w:rPr>
        <w:t>yet</w:t>
      </w:r>
      <w:r w:rsidRPr="00F16FE6">
        <w:rPr>
          <w:sz w:val="16"/>
        </w:rPr>
        <w:t xml:space="preserve"> the </w:t>
      </w:r>
      <w:r w:rsidRPr="00F16FE6">
        <w:rPr>
          <w:bCs/>
          <w:u w:val="single"/>
        </w:rPr>
        <w:t xml:space="preserve">forest ecosystem is </w:t>
      </w:r>
      <w:r w:rsidRPr="00F16FE6">
        <w:rPr>
          <w:rStyle w:val="Emphasis"/>
        </w:rPr>
        <w:t>surprisingly unaffected</w:t>
      </w:r>
      <w:r w:rsidRPr="00F16FE6">
        <w:rPr>
          <w:sz w:val="16"/>
        </w:rPr>
        <w:t xml:space="preserve">. The passenger </w:t>
      </w:r>
      <w:r w:rsidRPr="00F16FE6">
        <w:rPr>
          <w:bCs/>
          <w:u w:val="single"/>
        </w:rPr>
        <w:t>pigeon</w:t>
      </w:r>
      <w:r w:rsidRPr="00F16FE6">
        <w:rPr>
          <w:sz w:val="16"/>
        </w:rPr>
        <w:t xml:space="preserve">, once so abundant that its flocks darkened the sky, </w:t>
      </w:r>
      <w:r w:rsidRPr="00F16FE6">
        <w:rPr>
          <w:bCs/>
          <w:u w:val="single"/>
        </w:rPr>
        <w:t>went extinct</w:t>
      </w:r>
      <w:r w:rsidRPr="00F16FE6">
        <w:rPr>
          <w:sz w:val="16"/>
        </w:rPr>
        <w:t xml:space="preserve">, along with countless other species from the Steller's sea cow to the dodo, </w:t>
      </w:r>
      <w:r w:rsidRPr="00F16FE6">
        <w:rPr>
          <w:bCs/>
          <w:u w:val="single"/>
        </w:rPr>
        <w:t xml:space="preserve">with </w:t>
      </w:r>
      <w:r w:rsidRPr="00F16FE6">
        <w:rPr>
          <w:rStyle w:val="Emphasis"/>
        </w:rPr>
        <w:t>no catastrophic or even measurable effects.</w:t>
      </w:r>
    </w:p>
    <w:p w14:paraId="044694A6" w14:textId="77777777" w:rsidR="00C17414" w:rsidRPr="00214618" w:rsidRDefault="00C17414" w:rsidP="00C17414">
      <w:pPr>
        <w:rPr>
          <w:sz w:val="8"/>
        </w:rPr>
      </w:pPr>
      <w:r w:rsidRPr="00214618">
        <w:rPr>
          <w:sz w:val="16"/>
        </w:rPr>
        <w:t xml:space="preserve">These </w:t>
      </w:r>
      <w:r w:rsidRPr="006C5A2E">
        <w:rPr>
          <w:rStyle w:val="Emphasis"/>
        </w:rPr>
        <w:t xml:space="preserve">stories of </w:t>
      </w:r>
      <w:r w:rsidRPr="00F5432B">
        <w:rPr>
          <w:rStyle w:val="Emphasis"/>
          <w:highlight w:val="cyan"/>
        </w:rPr>
        <w:t>resilience are not isolated</w:t>
      </w:r>
      <w:r w:rsidRPr="00214618">
        <w:rPr>
          <w:sz w:val="16"/>
        </w:rPr>
        <w:t xml:space="preserve"> examples -- </w:t>
      </w:r>
      <w:r w:rsidRPr="00214618">
        <w:rPr>
          <w:bCs/>
          <w:u w:val="single"/>
        </w:rPr>
        <w:t>a thorough review of</w:t>
      </w:r>
      <w:r w:rsidRPr="00214618">
        <w:rPr>
          <w:sz w:val="16"/>
        </w:rPr>
        <w:t xml:space="preserve"> the </w:t>
      </w:r>
      <w:r w:rsidRPr="00F5432B">
        <w:rPr>
          <w:bCs/>
          <w:highlight w:val="cyan"/>
          <w:u w:val="single"/>
        </w:rPr>
        <w:t>scientific lit</w:t>
      </w:r>
      <w:r w:rsidRPr="00214618">
        <w:rPr>
          <w:sz w:val="16"/>
        </w:rPr>
        <w:t xml:space="preserve">erature </w:t>
      </w:r>
      <w:r w:rsidRPr="00F5432B">
        <w:rPr>
          <w:bCs/>
          <w:highlight w:val="cyan"/>
          <w:u w:val="single"/>
        </w:rPr>
        <w:t xml:space="preserve">identified </w:t>
      </w:r>
      <w:r w:rsidRPr="00F5432B">
        <w:rPr>
          <w:rStyle w:val="Emphasis"/>
          <w:highlight w:val="cyan"/>
        </w:rPr>
        <w:t>240 studies</w:t>
      </w:r>
      <w:r w:rsidRPr="00F5432B">
        <w:rPr>
          <w:bCs/>
          <w:highlight w:val="cyan"/>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F5432B">
        <w:rPr>
          <w:bCs/>
          <w:highlight w:val="cyan"/>
          <w:u w:val="single"/>
        </w:rPr>
        <w:t>plant and animal species</w:t>
      </w:r>
      <w:r w:rsidRPr="00214618">
        <w:rPr>
          <w:sz w:val="16"/>
        </w:rPr>
        <w:t xml:space="preserve"> as well as other measures of ecosystem function </w:t>
      </w:r>
      <w:r w:rsidRPr="00F5432B">
        <w:rPr>
          <w:bCs/>
          <w:highlight w:val="cyan"/>
          <w:u w:val="single"/>
        </w:rPr>
        <w:t>recovered</w:t>
      </w:r>
      <w:r w:rsidRPr="00F5432B">
        <w:rPr>
          <w:sz w:val="16"/>
          <w:highlight w:val="cyan"/>
        </w:rPr>
        <w:t>,</w:t>
      </w:r>
      <w:r w:rsidRPr="00214618">
        <w:rPr>
          <w:sz w:val="16"/>
        </w:rPr>
        <w:t xml:space="preserve"> </w:t>
      </w:r>
      <w:r w:rsidRPr="00214618">
        <w:rPr>
          <w:sz w:val="8"/>
        </w:rPr>
        <w:t>at least partially, in 173 (72 percent) of these studies.25</w:t>
      </w:r>
    </w:p>
    <w:p w14:paraId="22C14ABF" w14:textId="77777777" w:rsidR="00C17414" w:rsidRPr="00214618" w:rsidRDefault="00C17414" w:rsidP="00C17414">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F5432B">
        <w:rPr>
          <w:bCs/>
          <w:highlight w:val="cyan"/>
          <w:u w:val="single"/>
        </w:rPr>
        <w:t>rainforests</w:t>
      </w:r>
      <w:r w:rsidRPr="00214618">
        <w:rPr>
          <w:sz w:val="16"/>
        </w:rPr>
        <w:t xml:space="preserve"> that </w:t>
      </w:r>
      <w:r w:rsidRPr="00F5432B">
        <w:rPr>
          <w:bCs/>
          <w:highlight w:val="cyan"/>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6C5D3BD4" w14:textId="77777777" w:rsidR="00C17414" w:rsidRPr="00214618" w:rsidRDefault="00C17414" w:rsidP="00C17414">
      <w:pPr>
        <w:rPr>
          <w:sz w:val="12"/>
        </w:rPr>
      </w:pPr>
      <w:r w:rsidRPr="00F5432B">
        <w:rPr>
          <w:bCs/>
          <w:highlight w:val="cyan"/>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F5432B">
        <w:rPr>
          <w:bCs/>
          <w:highlight w:val="cyan"/>
          <w:u w:val="single"/>
        </w:rPr>
        <w:t xml:space="preserve">can </w:t>
      </w:r>
      <w:r w:rsidRPr="00F5432B">
        <w:rPr>
          <w:rStyle w:val="Emphasis"/>
          <w:highlight w:val="cyan"/>
        </w:rPr>
        <w:t>recover rapidly</w:t>
      </w:r>
      <w:r w:rsidRPr="00F5432B">
        <w:rPr>
          <w:sz w:val="16"/>
          <w:highlight w:val="cyan"/>
        </w:rPr>
        <w:t xml:space="preserve"> </w:t>
      </w:r>
      <w:r w:rsidRPr="00F5432B">
        <w:rPr>
          <w:bCs/>
          <w:highlight w:val="cyan"/>
          <w:u w:val="single"/>
        </w:rPr>
        <w:t>from</w:t>
      </w:r>
      <w:r w:rsidRPr="00214618">
        <w:rPr>
          <w:bCs/>
          <w:u w:val="single"/>
        </w:rPr>
        <w:t xml:space="preserve"> </w:t>
      </w:r>
      <w:r w:rsidRPr="006C5A2E">
        <w:rPr>
          <w:rStyle w:val="Emphasis"/>
        </w:rPr>
        <w:t xml:space="preserve">even the most </w:t>
      </w:r>
      <w:r w:rsidRPr="00F5432B">
        <w:rPr>
          <w:rStyle w:val="Emphasis"/>
          <w:highlight w:val="cyan"/>
        </w:rPr>
        <w:t>powerful human disturbances</w:t>
      </w:r>
      <w:r w:rsidRPr="00214618">
        <w:rPr>
          <w:sz w:val="16"/>
        </w:rPr>
        <w:t xml:space="preserve">. Around the </w:t>
      </w:r>
      <w:r w:rsidRPr="00F16FE6">
        <w:rPr>
          <w:bCs/>
          <w:u w:val="single"/>
        </w:rPr>
        <w:t>Chernobyl</w:t>
      </w:r>
      <w:r w:rsidRPr="00F16FE6">
        <w:rPr>
          <w:sz w:val="16"/>
        </w:rPr>
        <w:t xml:space="preserve"> nuclear facility, which </w:t>
      </w:r>
      <w:r w:rsidRPr="00F16FE6">
        <w:rPr>
          <w:bCs/>
          <w:u w:val="single"/>
        </w:rPr>
        <w:t>melted down</w:t>
      </w:r>
      <w:r w:rsidRPr="00F16FE6">
        <w:rPr>
          <w:sz w:val="16"/>
        </w:rPr>
        <w:t xml:space="preserve"> in 1986, </w:t>
      </w:r>
      <w:r w:rsidRPr="00F16FE6">
        <w:rPr>
          <w:rStyle w:val="Emphasis"/>
        </w:rPr>
        <w:t>wildlife is thriving</w:t>
      </w:r>
      <w:r w:rsidRPr="00F16FE6">
        <w:rPr>
          <w:sz w:val="16"/>
        </w:rPr>
        <w:t xml:space="preserve">, </w:t>
      </w:r>
      <w:r w:rsidRPr="00F16FE6">
        <w:rPr>
          <w:bCs/>
          <w:u w:val="single"/>
        </w:rPr>
        <w:t>despite</w:t>
      </w:r>
      <w:r w:rsidRPr="00F16FE6">
        <w:rPr>
          <w:sz w:val="16"/>
        </w:rPr>
        <w:t xml:space="preserve"> the high levels of </w:t>
      </w:r>
      <w:r w:rsidRPr="00F16FE6">
        <w:rPr>
          <w:bCs/>
          <w:u w:val="single"/>
        </w:rPr>
        <w:t>radiation</w:t>
      </w:r>
      <w:r w:rsidRPr="00F16FE6">
        <w:rPr>
          <w:sz w:val="16"/>
        </w:rPr>
        <w:t>.</w:t>
      </w:r>
      <w:r w:rsidRPr="00F16FE6">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F16FE6">
        <w:rPr>
          <w:bCs/>
          <w:u w:val="single"/>
        </w:rPr>
        <w:t>oil spill in the Gulf</w:t>
      </w:r>
      <w:r w:rsidRPr="00F16FE6">
        <w:rPr>
          <w:sz w:val="16"/>
        </w:rPr>
        <w:t xml:space="preserve"> of Mexico </w:t>
      </w:r>
      <w:r w:rsidRPr="00F16FE6">
        <w:rPr>
          <w:bCs/>
          <w:u w:val="single"/>
        </w:rPr>
        <w:t xml:space="preserve">was </w:t>
      </w:r>
      <w:r w:rsidRPr="00F16FE6">
        <w:rPr>
          <w:sz w:val="16"/>
        </w:rPr>
        <w:t xml:space="preserve">degraded and </w:t>
      </w:r>
      <w:r w:rsidRPr="00F16FE6">
        <w:rPr>
          <w:bCs/>
          <w:u w:val="single"/>
        </w:rPr>
        <w:t>consumed by bacteria</w:t>
      </w:r>
      <w:r w:rsidRPr="00F16FE6">
        <w:rPr>
          <w:sz w:val="16"/>
        </w:rPr>
        <w:t xml:space="preserve"> </w:t>
      </w:r>
      <w:r w:rsidRPr="00F16FE6">
        <w:rPr>
          <w:sz w:val="12"/>
        </w:rPr>
        <w:t>at a remarkably fast rate.31</w:t>
      </w:r>
    </w:p>
    <w:p w14:paraId="4FCD27EE" w14:textId="77777777" w:rsidR="00C17414" w:rsidRPr="003B1F34" w:rsidRDefault="00C17414" w:rsidP="00C17414"/>
    <w:p w14:paraId="0C81AF4E" w14:textId="77777777" w:rsidR="00C17414" w:rsidRPr="003D5ED8" w:rsidRDefault="00C17414" w:rsidP="00C17414">
      <w:pPr>
        <w:keepNext/>
        <w:keepLines/>
        <w:pageBreakBefore/>
        <w:spacing w:before="40" w:after="0"/>
        <w:jc w:val="center"/>
        <w:outlineLvl w:val="2"/>
        <w:rPr>
          <w:rFonts w:eastAsiaTheme="majorEastAsia" w:cstheme="majorBidi"/>
          <w:b/>
          <w:sz w:val="32"/>
          <w:szCs w:val="24"/>
          <w:u w:val="single"/>
        </w:rPr>
      </w:pPr>
      <w:r w:rsidRPr="003D5ED8">
        <w:rPr>
          <w:rFonts w:eastAsiaTheme="majorEastAsia" w:cstheme="majorBidi"/>
          <w:b/>
          <w:sz w:val="32"/>
          <w:szCs w:val="24"/>
          <w:u w:val="single"/>
        </w:rPr>
        <w:t>Deforestation</w:t>
      </w:r>
    </w:p>
    <w:p w14:paraId="662EEEA4" w14:textId="77777777" w:rsidR="00C17414" w:rsidRPr="003D5ED8" w:rsidRDefault="00C17414" w:rsidP="00C17414">
      <w:pPr>
        <w:keepNext/>
        <w:keepLines/>
        <w:spacing w:before="40" w:after="0"/>
        <w:outlineLvl w:val="3"/>
        <w:rPr>
          <w:rFonts w:eastAsiaTheme="majorEastAsia" w:cstheme="majorBidi"/>
          <w:b/>
          <w:iCs/>
          <w:sz w:val="26"/>
        </w:rPr>
      </w:pPr>
      <w:r w:rsidRPr="003D5ED8">
        <w:rPr>
          <w:rFonts w:eastAsiaTheme="majorEastAsia" w:cstheme="majorBidi"/>
          <w:b/>
          <w:iCs/>
          <w:sz w:val="26"/>
        </w:rPr>
        <w:t xml:space="preserve">We turn it---their ev assumes a world with total unrestricted free trade---that is not the impact, rather our argument is free trade needs a global governing presence, but that the absence of that presence cements a North/South split of a small set of trading blocs that strip resources from the rest of the world </w:t>
      </w:r>
    </w:p>
    <w:p w14:paraId="31860955" w14:textId="77777777" w:rsidR="00C17414" w:rsidRPr="003D5ED8" w:rsidRDefault="00C17414" w:rsidP="00C17414"/>
    <w:p w14:paraId="7E20D01A" w14:textId="77777777" w:rsidR="00C17414" w:rsidRPr="003D5ED8" w:rsidRDefault="00C17414" w:rsidP="00C17414">
      <w:pPr>
        <w:keepNext/>
        <w:keepLines/>
        <w:spacing w:before="40" w:after="0"/>
        <w:outlineLvl w:val="3"/>
        <w:rPr>
          <w:rFonts w:eastAsiaTheme="majorEastAsia" w:cstheme="majorBidi"/>
          <w:b/>
          <w:iCs/>
          <w:sz w:val="26"/>
        </w:rPr>
      </w:pPr>
      <w:r w:rsidRPr="003D5ED8">
        <w:rPr>
          <w:rFonts w:eastAsiaTheme="majorEastAsia" w:cstheme="majorBidi"/>
          <w:b/>
          <w:iCs/>
          <w:sz w:val="26"/>
        </w:rPr>
        <w:t xml:space="preserve">No impact to deforestation </w:t>
      </w:r>
      <w:r w:rsidRPr="003D5ED8">
        <w:rPr>
          <w:rFonts w:eastAsiaTheme="majorEastAsia" w:cstheme="majorBidi"/>
          <w:iCs/>
          <w:sz w:val="26"/>
        </w:rPr>
        <w:t>– species resilient, pessimism pervades their stats, reseeding fills-in, and local protectors ensure survival</w:t>
      </w:r>
    </w:p>
    <w:p w14:paraId="4BDC6790" w14:textId="77777777" w:rsidR="00C17414" w:rsidRPr="003D5ED8" w:rsidRDefault="00C17414" w:rsidP="00C17414">
      <w:pPr>
        <w:rPr>
          <w:b/>
          <w:bCs/>
          <w:sz w:val="26"/>
        </w:rPr>
      </w:pPr>
      <w:r w:rsidRPr="003D5ED8">
        <w:rPr>
          <w:b/>
          <w:bCs/>
          <w:sz w:val="26"/>
        </w:rPr>
        <w:t xml:space="preserve">Pearce citing Martin 15 </w:t>
      </w:r>
      <w:r w:rsidRPr="003D5ED8">
        <w:t>---- Fred, environment consultant for New Scientist Magazine, syndicated columnist featured in The Guardian/The Independent/Foreign Policy/Popular Science/Time, the text cites Claude Martin who was the former Director General of WWF International and is the current Chancellor of the International University in Geneva, “A Welcome Dose of Environmental Optimism,” 7/1, https://www.newscientist.com/article/mg22730280-500-a-welcome-dose-of-environmental-optimism/</w:t>
      </w:r>
    </w:p>
    <w:p w14:paraId="617DCB5D" w14:textId="77777777" w:rsidR="00C17414" w:rsidRPr="003D5ED8" w:rsidRDefault="00C17414" w:rsidP="00C17414">
      <w:pPr>
        <w:rPr>
          <w:b/>
          <w:bCs/>
          <w:sz w:val="26"/>
        </w:rPr>
      </w:pPr>
    </w:p>
    <w:p w14:paraId="31EF96A3" w14:textId="77777777" w:rsidR="00C17414" w:rsidRPr="003D5ED8" w:rsidRDefault="00C17414" w:rsidP="00C17414">
      <w:pPr>
        <w:rPr>
          <w:u w:val="single"/>
        </w:rPr>
      </w:pPr>
      <w:r w:rsidRPr="003D5ED8">
        <w:rPr>
          <w:b/>
          <w:iCs/>
          <w:u w:val="single"/>
          <w:bdr w:val="single" w:sz="8" w:space="0" w:color="auto"/>
        </w:rPr>
        <w:t>Optimism is in the air.</w:t>
      </w:r>
      <w:r w:rsidRPr="003D5ED8">
        <w:rPr>
          <w:u w:val="single"/>
        </w:rPr>
        <w:t xml:space="preserve"> Some </w:t>
      </w:r>
      <w:r w:rsidRPr="003D5ED8">
        <w:rPr>
          <w:highlight w:val="cyan"/>
          <w:u w:val="single"/>
        </w:rPr>
        <w:t>environmentalists are</w:t>
      </w:r>
      <w:r w:rsidRPr="003D5ED8">
        <w:rPr>
          <w:sz w:val="14"/>
          <w:highlight w:val="cyan"/>
        </w:rPr>
        <w:t xml:space="preserve"> </w:t>
      </w:r>
      <w:r w:rsidRPr="003D5ED8">
        <w:rPr>
          <w:b/>
          <w:iCs/>
          <w:highlight w:val="cyan"/>
          <w:u w:val="single"/>
          <w:bdr w:val="single" w:sz="8" w:space="0" w:color="auto"/>
        </w:rPr>
        <w:t>shrugging off</w:t>
      </w:r>
      <w:r w:rsidRPr="003D5ED8">
        <w:rPr>
          <w:b/>
          <w:iCs/>
          <w:u w:val="single"/>
          <w:bdr w:val="single" w:sz="8" w:space="0" w:color="auto"/>
        </w:rPr>
        <w:t xml:space="preserve"> their </w:t>
      </w:r>
      <w:r w:rsidRPr="003D5ED8">
        <w:rPr>
          <w:b/>
          <w:iCs/>
          <w:highlight w:val="cyan"/>
          <w:u w:val="single"/>
          <w:bdr w:val="single" w:sz="8" w:space="0" w:color="auto"/>
        </w:rPr>
        <w:t>perennial doom</w:t>
      </w:r>
      <w:r w:rsidRPr="003D5ED8">
        <w:rPr>
          <w:sz w:val="14"/>
        </w:rPr>
        <w:t xml:space="preserve"> and gloom, </w:t>
      </w:r>
      <w:r w:rsidRPr="003D5ED8">
        <w:rPr>
          <w:u w:val="single"/>
        </w:rPr>
        <w:t>and daring to think the possible – that</w:t>
      </w:r>
      <w:r w:rsidRPr="003D5ED8">
        <w:rPr>
          <w:sz w:val="14"/>
        </w:rPr>
        <w:t xml:space="preserve"> </w:t>
      </w:r>
      <w:r w:rsidRPr="003D5ED8">
        <w:rPr>
          <w:b/>
          <w:iCs/>
          <w:highlight w:val="cyan"/>
          <w:u w:val="single"/>
          <w:bdr w:val="single" w:sz="8" w:space="0" w:color="auto"/>
        </w:rPr>
        <w:t>we are not done for</w:t>
      </w:r>
      <w:r w:rsidRPr="003D5ED8">
        <w:rPr>
          <w:sz w:val="14"/>
        </w:rPr>
        <w:t xml:space="preserve">. </w:t>
      </w:r>
      <w:r w:rsidRPr="003D5ED8">
        <w:rPr>
          <w:u w:val="single"/>
        </w:rPr>
        <w:t>After</w:t>
      </w:r>
      <w:r w:rsidRPr="003D5ED8">
        <w:rPr>
          <w:sz w:val="14"/>
        </w:rPr>
        <w:t xml:space="preserve"> half a century of </w:t>
      </w:r>
      <w:r w:rsidRPr="003D5ED8">
        <w:rPr>
          <w:u w:val="single"/>
        </w:rPr>
        <w:t>despair</w:t>
      </w:r>
      <w:r w:rsidRPr="003D5ED8">
        <w:rPr>
          <w:sz w:val="14"/>
        </w:rPr>
        <w:t xml:space="preserve"> since the publication of Silent Spring, The Limits to Growth and The Population Bomb, the green shoots of ecological redemption can sometimes be seen between hard covers. </w:t>
      </w:r>
      <w:r w:rsidRPr="003D5ED8">
        <w:rPr>
          <w:u w:val="single"/>
        </w:rPr>
        <w:t>It is a welcome relief.</w:t>
      </w:r>
    </w:p>
    <w:p w14:paraId="4F72BB9D" w14:textId="77777777" w:rsidR="00C17414" w:rsidRPr="003D5ED8" w:rsidRDefault="00C17414" w:rsidP="00C17414">
      <w:pPr>
        <w:rPr>
          <w:sz w:val="14"/>
        </w:rPr>
      </w:pPr>
      <w:r w:rsidRPr="003D5ED8">
        <w:rPr>
          <w:sz w:val="14"/>
        </w:rPr>
        <w:t xml:space="preserve">In On The Edge, Claude </w:t>
      </w:r>
      <w:r w:rsidRPr="003D5ED8">
        <w:rPr>
          <w:u w:val="single"/>
        </w:rPr>
        <w:t>Martin</w:t>
      </w:r>
      <w:r w:rsidRPr="003D5ED8">
        <w:rPr>
          <w:sz w:val="14"/>
        </w:rPr>
        <w:t xml:space="preserve">, former director of environmental group WWF International, </w:t>
      </w:r>
      <w:r w:rsidRPr="003D5ED8">
        <w:rPr>
          <w:u w:val="single"/>
        </w:rPr>
        <w:t>remembers</w:t>
      </w:r>
      <w:r w:rsidRPr="003D5ED8">
        <w:rPr>
          <w:sz w:val="14"/>
        </w:rPr>
        <w:t xml:space="preserve"> that back in the 1980s, forest </w:t>
      </w:r>
      <w:r w:rsidRPr="003D5ED8">
        <w:rPr>
          <w:highlight w:val="cyan"/>
          <w:u w:val="single"/>
        </w:rPr>
        <w:t>biologists</w:t>
      </w:r>
      <w:r w:rsidRPr="003D5ED8">
        <w:rPr>
          <w:sz w:val="14"/>
        </w:rPr>
        <w:t xml:space="preserve"> </w:t>
      </w:r>
      <w:r w:rsidRPr="003D5ED8">
        <w:rPr>
          <w:b/>
          <w:iCs/>
          <w:u w:val="single"/>
          <w:bdr w:val="single" w:sz="8" w:space="0" w:color="auto"/>
        </w:rPr>
        <w:t>like him</w:t>
      </w:r>
      <w:r w:rsidRPr="003D5ED8">
        <w:rPr>
          <w:sz w:val="14"/>
        </w:rPr>
        <w:t xml:space="preserve"> </w:t>
      </w:r>
      <w:r w:rsidRPr="003D5ED8">
        <w:rPr>
          <w:highlight w:val="cyan"/>
          <w:u w:val="single"/>
        </w:rPr>
        <w:t>warned</w:t>
      </w:r>
      <w:r w:rsidRPr="003D5ED8">
        <w:rPr>
          <w:sz w:val="14"/>
        </w:rPr>
        <w:t xml:space="preserve"> that the </w:t>
      </w:r>
      <w:r w:rsidRPr="003D5ED8">
        <w:rPr>
          <w:highlight w:val="cyan"/>
          <w:u w:val="single"/>
        </w:rPr>
        <w:t>loss of</w:t>
      </w:r>
      <w:r w:rsidRPr="003D5ED8">
        <w:rPr>
          <w:sz w:val="14"/>
        </w:rPr>
        <w:t xml:space="preserve"> pristine </w:t>
      </w:r>
      <w:r w:rsidRPr="003D5ED8">
        <w:rPr>
          <w:highlight w:val="cyan"/>
          <w:u w:val="single"/>
        </w:rPr>
        <w:t>rainforests was driving</w:t>
      </w:r>
      <w:r w:rsidRPr="003D5ED8">
        <w:rPr>
          <w:sz w:val="14"/>
        </w:rPr>
        <w:t xml:space="preserve"> tens of thousands of </w:t>
      </w:r>
      <w:r w:rsidRPr="003D5ED8">
        <w:rPr>
          <w:highlight w:val="cyan"/>
          <w:u w:val="single"/>
        </w:rPr>
        <w:t>species</w:t>
      </w:r>
      <w:r w:rsidRPr="003D5ED8">
        <w:rPr>
          <w:u w:val="single"/>
        </w:rPr>
        <w:t xml:space="preserve"> to </w:t>
      </w:r>
      <w:r w:rsidRPr="003D5ED8">
        <w:rPr>
          <w:highlight w:val="cyan"/>
          <w:u w:val="single"/>
        </w:rPr>
        <w:t>extinction</w:t>
      </w:r>
      <w:r w:rsidRPr="003D5ED8">
        <w:rPr>
          <w:sz w:val="14"/>
        </w:rPr>
        <w:t xml:space="preserve">. </w:t>
      </w:r>
      <w:r w:rsidRPr="003D5ED8">
        <w:rPr>
          <w:b/>
          <w:iCs/>
          <w:u w:val="single"/>
          <w:bdr w:val="single" w:sz="8" w:space="0" w:color="auto"/>
        </w:rPr>
        <w:t xml:space="preserve">Yet </w:t>
      </w:r>
      <w:r w:rsidRPr="003D5ED8">
        <w:rPr>
          <w:b/>
          <w:iCs/>
          <w:highlight w:val="cyan"/>
          <w:u w:val="single"/>
          <w:bdr w:val="single" w:sz="8" w:space="0" w:color="auto"/>
        </w:rPr>
        <w:t>it wasn’t so</w:t>
      </w:r>
      <w:r w:rsidRPr="003D5ED8">
        <w:rPr>
          <w:sz w:val="14"/>
        </w:rPr>
        <w:t xml:space="preserve">. </w:t>
      </w:r>
      <w:r w:rsidRPr="003D5ED8">
        <w:rPr>
          <w:u w:val="single"/>
        </w:rPr>
        <w:t>His</w:t>
      </w:r>
      <w:r w:rsidRPr="003D5ED8">
        <w:rPr>
          <w:sz w:val="14"/>
        </w:rPr>
        <w:t xml:space="preserve"> magisterial </w:t>
      </w:r>
      <w:r w:rsidRPr="003D5ED8">
        <w:rPr>
          <w:u w:val="single"/>
        </w:rPr>
        <w:t>review of</w:t>
      </w:r>
      <w:r w:rsidRPr="003D5ED8">
        <w:rPr>
          <w:sz w:val="14"/>
        </w:rPr>
        <w:t xml:space="preserve"> the state of those </w:t>
      </w:r>
      <w:r w:rsidRPr="003D5ED8">
        <w:rPr>
          <w:u w:val="single"/>
        </w:rPr>
        <w:t>forests concedes</w:t>
      </w:r>
      <w:r w:rsidRPr="003D5ED8">
        <w:rPr>
          <w:sz w:val="14"/>
        </w:rPr>
        <w:t xml:space="preserve"> that the “</w:t>
      </w:r>
      <w:r w:rsidRPr="003D5ED8">
        <w:rPr>
          <w:u w:val="single"/>
        </w:rPr>
        <w:t>pessimistic projections</w:t>
      </w:r>
      <w:r w:rsidRPr="003D5ED8">
        <w:rPr>
          <w:sz w:val="14"/>
        </w:rPr>
        <w:t xml:space="preserve">”, which assumed that species would be lost as fast as forest area, </w:t>
      </w:r>
      <w:r w:rsidRPr="003D5ED8">
        <w:rPr>
          <w:b/>
          <w:iCs/>
          <w:u w:val="single"/>
          <w:bdr w:val="single" w:sz="8" w:space="0" w:color="auto"/>
        </w:rPr>
        <w:t>have proved false</w:t>
      </w:r>
      <w:r w:rsidRPr="003D5ED8">
        <w:rPr>
          <w:sz w:val="14"/>
        </w:rPr>
        <w:t>.</w:t>
      </w:r>
    </w:p>
    <w:p w14:paraId="7F944C0D" w14:textId="77777777" w:rsidR="00C17414" w:rsidRPr="003D5ED8" w:rsidRDefault="00C17414" w:rsidP="00C17414">
      <w:pPr>
        <w:rPr>
          <w:sz w:val="14"/>
        </w:rPr>
      </w:pPr>
      <w:r w:rsidRPr="003D5ED8">
        <w:rPr>
          <w:b/>
          <w:iCs/>
          <w:highlight w:val="cyan"/>
          <w:u w:val="single"/>
          <w:bdr w:val="single" w:sz="8" w:space="0" w:color="auto"/>
        </w:rPr>
        <w:t>Most</w:t>
      </w:r>
      <w:r w:rsidRPr="003D5ED8">
        <w:rPr>
          <w:highlight w:val="cyan"/>
          <w:u w:val="single"/>
        </w:rPr>
        <w:t xml:space="preserve"> </w:t>
      </w:r>
      <w:r w:rsidRPr="003D5ED8">
        <w:rPr>
          <w:u w:val="single"/>
        </w:rPr>
        <w:t>species</w:t>
      </w:r>
      <w:r w:rsidRPr="003D5ED8">
        <w:rPr>
          <w:sz w:val="14"/>
        </w:rPr>
        <w:t xml:space="preserve"> in these habitats </w:t>
      </w:r>
      <w:r w:rsidRPr="003D5ED8">
        <w:rPr>
          <w:highlight w:val="cyan"/>
          <w:u w:val="single"/>
        </w:rPr>
        <w:t>survive</w:t>
      </w:r>
      <w:r w:rsidRPr="003D5ED8">
        <w:rPr>
          <w:sz w:val="14"/>
          <w:highlight w:val="cyan"/>
        </w:rPr>
        <w:t xml:space="preserve"> </w:t>
      </w:r>
      <w:r w:rsidRPr="003D5ED8">
        <w:rPr>
          <w:b/>
          <w:iCs/>
          <w:highlight w:val="cyan"/>
          <w:u w:val="single"/>
          <w:bdr w:val="single" w:sz="8" w:space="0" w:color="auto"/>
        </w:rPr>
        <w:t>even in</w:t>
      </w:r>
      <w:r w:rsidRPr="003D5ED8">
        <w:rPr>
          <w:b/>
          <w:iCs/>
          <w:u w:val="single"/>
          <w:bdr w:val="single" w:sz="8" w:space="0" w:color="auto"/>
        </w:rPr>
        <w:t xml:space="preserve"> the face of </w:t>
      </w:r>
      <w:r w:rsidRPr="003D5ED8">
        <w:rPr>
          <w:b/>
          <w:iCs/>
          <w:highlight w:val="cyan"/>
          <w:u w:val="single"/>
          <w:bdr w:val="single" w:sz="8" w:space="0" w:color="auto"/>
        </w:rPr>
        <w:t>rampant deforestation</w:t>
      </w:r>
      <w:r w:rsidRPr="003D5ED8">
        <w:rPr>
          <w:sz w:val="14"/>
          <w:highlight w:val="cyan"/>
        </w:rPr>
        <w:t xml:space="preserve">. </w:t>
      </w:r>
      <w:r w:rsidRPr="003D5ED8">
        <w:rPr>
          <w:highlight w:val="cyan"/>
          <w:u w:val="single"/>
        </w:rPr>
        <w:t>Puerto Rico lost 99 per cent of</w:t>
      </w:r>
      <w:r w:rsidRPr="003D5ED8">
        <w:rPr>
          <w:u w:val="single"/>
        </w:rPr>
        <w:t xml:space="preserve"> its</w:t>
      </w:r>
      <w:r w:rsidRPr="003D5ED8">
        <w:rPr>
          <w:sz w:val="14"/>
        </w:rPr>
        <w:t xml:space="preserve"> primary </w:t>
      </w:r>
      <w:r w:rsidRPr="003D5ED8">
        <w:rPr>
          <w:highlight w:val="cyan"/>
          <w:u w:val="single"/>
        </w:rPr>
        <w:t>forests but</w:t>
      </w:r>
      <w:r w:rsidRPr="003D5ED8">
        <w:rPr>
          <w:u w:val="single"/>
        </w:rPr>
        <w:t xml:space="preserve"> just seven bird species, and today</w:t>
      </w:r>
      <w:r w:rsidRPr="003D5ED8">
        <w:rPr>
          <w:sz w:val="14"/>
        </w:rPr>
        <w:t xml:space="preserve"> </w:t>
      </w:r>
      <w:r w:rsidRPr="003D5ED8">
        <w:rPr>
          <w:b/>
          <w:iCs/>
          <w:highlight w:val="cyan"/>
          <w:u w:val="single"/>
          <w:bdr w:val="single" w:sz="8" w:space="0" w:color="auto"/>
        </w:rPr>
        <w:t>has more species</w:t>
      </w:r>
      <w:r w:rsidRPr="003D5ED8">
        <w:rPr>
          <w:b/>
          <w:iCs/>
          <w:u w:val="single"/>
          <w:bdr w:val="single" w:sz="8" w:space="0" w:color="auto"/>
        </w:rPr>
        <w:t xml:space="preserve"> than before</w:t>
      </w:r>
      <w:r w:rsidRPr="003D5ED8">
        <w:rPr>
          <w:sz w:val="14"/>
        </w:rPr>
        <w:t xml:space="preserve">, he says. </w:t>
      </w:r>
      <w:r w:rsidRPr="003D5ED8">
        <w:rPr>
          <w:u w:val="single"/>
        </w:rPr>
        <w:t xml:space="preserve">And </w:t>
      </w:r>
      <w:r w:rsidRPr="003D5ED8">
        <w:rPr>
          <w:highlight w:val="cyan"/>
          <w:u w:val="single"/>
        </w:rPr>
        <w:t>thanks</w:t>
      </w:r>
      <w:r w:rsidRPr="003D5ED8">
        <w:rPr>
          <w:sz w:val="14"/>
        </w:rPr>
        <w:t xml:space="preserve"> in part </w:t>
      </w:r>
      <w:r w:rsidRPr="003D5ED8">
        <w:rPr>
          <w:highlight w:val="cyan"/>
          <w:u w:val="single"/>
        </w:rPr>
        <w:t>to reseeding</w:t>
      </w:r>
      <w:r w:rsidRPr="003D5ED8">
        <w:rPr>
          <w:sz w:val="14"/>
        </w:rPr>
        <w:t xml:space="preserve"> by alien species, </w:t>
      </w:r>
      <w:r w:rsidRPr="003D5ED8">
        <w:rPr>
          <w:b/>
          <w:iCs/>
          <w:u w:val="single"/>
          <w:bdr w:val="single" w:sz="8" w:space="0" w:color="auto"/>
        </w:rPr>
        <w:t xml:space="preserve">old </w:t>
      </w:r>
      <w:r w:rsidRPr="003D5ED8">
        <w:rPr>
          <w:b/>
          <w:iCs/>
          <w:highlight w:val="cyan"/>
          <w:u w:val="single"/>
          <w:bdr w:val="single" w:sz="8" w:space="0" w:color="auto"/>
        </w:rPr>
        <w:t>forests are starting</w:t>
      </w:r>
      <w:r w:rsidRPr="003D5ED8">
        <w:rPr>
          <w:b/>
          <w:iCs/>
          <w:u w:val="single"/>
          <w:bdr w:val="single" w:sz="8" w:space="0" w:color="auto"/>
        </w:rPr>
        <w:t xml:space="preserve"> to grow </w:t>
      </w:r>
      <w:r w:rsidRPr="003D5ED8">
        <w:rPr>
          <w:b/>
          <w:iCs/>
          <w:highlight w:val="cyan"/>
          <w:u w:val="single"/>
          <w:bdr w:val="single" w:sz="8" w:space="0" w:color="auto"/>
        </w:rPr>
        <w:t>again</w:t>
      </w:r>
      <w:r w:rsidRPr="003D5ED8">
        <w:rPr>
          <w:sz w:val="14"/>
        </w:rPr>
        <w:t>.</w:t>
      </w:r>
    </w:p>
    <w:p w14:paraId="77367CA4" w14:textId="77777777" w:rsidR="00C17414" w:rsidRPr="003D5ED8" w:rsidRDefault="00C17414" w:rsidP="00C17414">
      <w:pPr>
        <w:rPr>
          <w:sz w:val="14"/>
        </w:rPr>
      </w:pPr>
      <w:r w:rsidRPr="003D5ED8">
        <w:rPr>
          <w:sz w:val="14"/>
        </w:rPr>
        <w:t xml:space="preserve">The </w:t>
      </w:r>
      <w:r w:rsidRPr="003D5ED8">
        <w:rPr>
          <w:highlight w:val="cyan"/>
          <w:u w:val="single"/>
        </w:rPr>
        <w:t>Anthropocene</w:t>
      </w:r>
      <w:r w:rsidRPr="003D5ED8">
        <w:rPr>
          <w:sz w:val="14"/>
        </w:rPr>
        <w:t xml:space="preserve"> geological epoch, </w:t>
      </w:r>
      <w:r w:rsidRPr="003D5ED8">
        <w:rPr>
          <w:u w:val="single"/>
        </w:rPr>
        <w:t>it turns out,</w:t>
      </w:r>
      <w:r w:rsidRPr="003D5ED8">
        <w:rPr>
          <w:b/>
          <w:iCs/>
          <w:u w:val="single"/>
          <w:bdr w:val="single" w:sz="8" w:space="0" w:color="auto"/>
        </w:rPr>
        <w:t xml:space="preserve"> </w:t>
      </w:r>
      <w:r w:rsidRPr="003D5ED8">
        <w:rPr>
          <w:b/>
          <w:iCs/>
          <w:highlight w:val="cyan"/>
          <w:u w:val="single"/>
          <w:bdr w:val="single" w:sz="8" w:space="0" w:color="auto"/>
        </w:rPr>
        <w:t>is not</w:t>
      </w:r>
      <w:r w:rsidRPr="003D5ED8">
        <w:rPr>
          <w:sz w:val="14"/>
        </w:rPr>
        <w:t xml:space="preserve"> </w:t>
      </w:r>
      <w:r w:rsidRPr="003D5ED8">
        <w:rPr>
          <w:u w:val="single"/>
        </w:rPr>
        <w:t xml:space="preserve">a </w:t>
      </w:r>
      <w:r w:rsidRPr="003D5ED8">
        <w:rPr>
          <w:highlight w:val="cyan"/>
          <w:u w:val="single"/>
        </w:rPr>
        <w:t>one-way</w:t>
      </w:r>
      <w:r w:rsidRPr="003D5ED8">
        <w:rPr>
          <w:u w:val="single"/>
        </w:rPr>
        <w:t xml:space="preserve"> trip to ecological </w:t>
      </w:r>
      <w:r w:rsidRPr="003D5ED8">
        <w:rPr>
          <w:highlight w:val="cyan"/>
          <w:u w:val="single"/>
        </w:rPr>
        <w:t>disaster. Nature</w:t>
      </w:r>
      <w:r w:rsidRPr="003D5ED8">
        <w:rPr>
          <w:sz w:val="14"/>
        </w:rPr>
        <w:t xml:space="preserve"> </w:t>
      </w:r>
      <w:r w:rsidRPr="003D5ED8">
        <w:rPr>
          <w:b/>
          <w:iCs/>
          <w:u w:val="single"/>
          <w:bdr w:val="single" w:sz="8" w:space="0" w:color="auto"/>
        </w:rPr>
        <w:t xml:space="preserve">clings on and </w:t>
      </w:r>
      <w:r w:rsidRPr="003D5ED8">
        <w:rPr>
          <w:b/>
          <w:iCs/>
          <w:highlight w:val="cyan"/>
          <w:u w:val="single"/>
          <w:bdr w:val="single" w:sz="8" w:space="0" w:color="auto"/>
        </w:rPr>
        <w:t>fights back</w:t>
      </w:r>
      <w:r w:rsidRPr="003D5ED8">
        <w:rPr>
          <w:sz w:val="14"/>
        </w:rPr>
        <w:t xml:space="preserve">: </w:t>
      </w:r>
      <w:r w:rsidRPr="003D5ED8">
        <w:rPr>
          <w:u w:val="single"/>
        </w:rPr>
        <w:t>the trick is to find ways to help.</w:t>
      </w:r>
      <w:r w:rsidRPr="003D5ED8">
        <w:rPr>
          <w:sz w:val="14"/>
        </w:rPr>
        <w:t xml:space="preserve"> That means cosseting the vast amount of nature that persists in logged and degraded forests that conservationists traditionally snub as not “pristine”. And </w:t>
      </w:r>
      <w:r w:rsidRPr="003D5ED8">
        <w:rPr>
          <w:u w:val="single"/>
        </w:rPr>
        <w:t>it</w:t>
      </w:r>
      <w:r w:rsidRPr="003D5ED8">
        <w:rPr>
          <w:sz w:val="14"/>
        </w:rPr>
        <w:t xml:space="preserve"> also </w:t>
      </w:r>
      <w:r w:rsidRPr="003D5ED8">
        <w:rPr>
          <w:u w:val="single"/>
        </w:rPr>
        <w:t>means embracing people</w:t>
      </w:r>
      <w:r w:rsidRPr="003D5ED8">
        <w:rPr>
          <w:sz w:val="14"/>
        </w:rPr>
        <w:t xml:space="preserve"> who were once seen as enemies of conservation.</w:t>
      </w:r>
    </w:p>
    <w:p w14:paraId="00588B67" w14:textId="77777777" w:rsidR="00C17414" w:rsidRPr="003D5ED8" w:rsidRDefault="00C17414" w:rsidP="00C17414"/>
    <w:p w14:paraId="5FE8B094" w14:textId="77777777" w:rsidR="00C17414" w:rsidRDefault="00C17414" w:rsidP="00C17414">
      <w:pPr>
        <w:pStyle w:val="Heading2"/>
      </w:pPr>
      <w:r>
        <w:t>Tax CP</w:t>
      </w:r>
    </w:p>
    <w:p w14:paraId="7CCB0683" w14:textId="77777777" w:rsidR="00C17414" w:rsidRDefault="00C17414" w:rsidP="00C17414">
      <w:pPr>
        <w:pStyle w:val="Heading3"/>
      </w:pPr>
      <w:r>
        <w:t>Taxation CP – PDCP – 1AR</w:t>
      </w:r>
    </w:p>
    <w:p w14:paraId="13C5DBA2" w14:textId="77777777" w:rsidR="00C17414" w:rsidRPr="004E2071" w:rsidRDefault="00C17414" w:rsidP="00C17414"/>
    <w:p w14:paraId="28879C10" w14:textId="77777777" w:rsidR="00C17414" w:rsidRDefault="00C17414" w:rsidP="00C17414">
      <w:pPr>
        <w:pStyle w:val="Heading4"/>
      </w:pPr>
      <w:r>
        <w:t>Prohibitions prevent “business as usual”</w:t>
      </w:r>
    </w:p>
    <w:p w14:paraId="757ACCDA" w14:textId="77777777" w:rsidR="00C17414" w:rsidRDefault="00C17414" w:rsidP="00C17414">
      <w:r w:rsidRPr="004A00D7">
        <w:rPr>
          <w:rStyle w:val="Style13ptBold"/>
        </w:rPr>
        <w:t>Ward 21</w:t>
      </w:r>
      <w:r>
        <w:t xml:space="preserve"> --- Christine Ward, judge on the Allegheny County Court of Common Pleas, COURT OF COMMON PLEAS OF ALLEGHENY COUNTY, PENNSYLVANIA, 3/22/2021, https://www.leechtishman.com/wp-content/uploads/2021/03/Ungarean-Opinion.pdf</w:t>
      </w:r>
    </w:p>
    <w:p w14:paraId="0311CC7F" w14:textId="77777777" w:rsidR="00C17414" w:rsidRPr="00FD641E" w:rsidRDefault="00C17414" w:rsidP="00C17414">
      <w:pPr>
        <w:rPr>
          <w:sz w:val="16"/>
        </w:rPr>
      </w:pPr>
      <w:r w:rsidRPr="004E2071">
        <w:rPr>
          <w:rStyle w:val="StyleUnderline"/>
          <w:highlight w:val="cyan"/>
        </w:rPr>
        <w:t>This Court is not persuaded by</w:t>
      </w:r>
      <w:r w:rsidRPr="00FD641E">
        <w:rPr>
          <w:sz w:val="16"/>
        </w:rPr>
        <w:t xml:space="preserve"> Defendant’s </w:t>
      </w:r>
      <w:r w:rsidRPr="004E2071">
        <w:rPr>
          <w:rStyle w:val="StyleUnderline"/>
          <w:highlight w:val="cyan"/>
        </w:rPr>
        <w:t>argument</w:t>
      </w:r>
      <w:r w:rsidRPr="004E2071">
        <w:rPr>
          <w:sz w:val="16"/>
          <w:highlight w:val="cyan"/>
        </w:rPr>
        <w:t xml:space="preserve"> </w:t>
      </w:r>
      <w:r w:rsidRPr="004E2071">
        <w:rPr>
          <w:rStyle w:val="StyleUnderline"/>
          <w:highlight w:val="cyan"/>
        </w:rPr>
        <w:t>that</w:t>
      </w:r>
      <w:r w:rsidRPr="00FD641E">
        <w:rPr>
          <w:sz w:val="16"/>
        </w:rPr>
        <w:t xml:space="preserve">, in order to be entitled to Civil Authority coverage, the action of civil authority </w:t>
      </w:r>
      <w:r w:rsidRPr="004E2071">
        <w:rPr>
          <w:rStyle w:val="StyleUnderline"/>
          <w:highlight w:val="cyan"/>
        </w:rPr>
        <w:t xml:space="preserve">must be a </w:t>
      </w:r>
      <w:r w:rsidRPr="00FD641E">
        <w:rPr>
          <w:rStyle w:val="StyleUnderline"/>
        </w:rPr>
        <w:t xml:space="preserve">complete and </w:t>
      </w:r>
      <w:r w:rsidRPr="004E2071">
        <w:rPr>
          <w:rStyle w:val="StyleUnderline"/>
          <w:highlight w:val="cyan"/>
        </w:rPr>
        <w:t>total prohibition</w:t>
      </w:r>
      <w:r w:rsidRPr="00FD641E">
        <w:rPr>
          <w:sz w:val="16"/>
        </w:rPr>
        <w:t xml:space="preserve"> of all access to Plaintiff’s property by any person for any reason. </w:t>
      </w:r>
      <w:r w:rsidRPr="004E2071">
        <w:rPr>
          <w:rStyle w:val="StyleUnderline"/>
          <w:highlight w:val="cyan"/>
        </w:rPr>
        <w:t xml:space="preserve">If </w:t>
      </w:r>
      <w:r w:rsidRPr="004E2071">
        <w:rPr>
          <w:rStyle w:val="StyleUnderline"/>
        </w:rPr>
        <w:t xml:space="preserve">this Court were to </w:t>
      </w:r>
      <w:r w:rsidRPr="004E2071">
        <w:rPr>
          <w:rStyle w:val="StyleUnderline"/>
          <w:highlight w:val="cyan"/>
        </w:rPr>
        <w:t>accept</w:t>
      </w:r>
      <w:r>
        <w:rPr>
          <w:rStyle w:val="StyleUnderline"/>
        </w:rPr>
        <w:t xml:space="preserve"> </w:t>
      </w:r>
      <w:r w:rsidRPr="00FD641E">
        <w:rPr>
          <w:sz w:val="16"/>
        </w:rPr>
        <w:t xml:space="preserve">Defendant’s </w:t>
      </w:r>
      <w:r w:rsidRPr="004E2071">
        <w:rPr>
          <w:rStyle w:val="StyleUnderline"/>
          <w:highlight w:val="cyan"/>
        </w:rPr>
        <w:t>cramped interp</w:t>
      </w:r>
      <w:r w:rsidRPr="004E2071">
        <w:rPr>
          <w:rStyle w:val="StyleUnderline"/>
        </w:rPr>
        <w:t>retation of the phrase “prohibits</w:t>
      </w:r>
      <w:r w:rsidRPr="00FD641E">
        <w:rPr>
          <w:sz w:val="16"/>
        </w:rPr>
        <w:t xml:space="preserve"> access,” </w:t>
      </w:r>
      <w:r w:rsidRPr="004E2071">
        <w:rPr>
          <w:rStyle w:val="StyleUnderline"/>
          <w:highlight w:val="cyan"/>
        </w:rPr>
        <w:t>it would result in</w:t>
      </w:r>
      <w:r w:rsidRPr="00FD641E">
        <w:rPr>
          <w:rStyle w:val="StyleUnderline"/>
        </w:rPr>
        <w:t xml:space="preserve"> businesses</w:t>
      </w:r>
      <w:r>
        <w:rPr>
          <w:rStyle w:val="StyleUnderline"/>
        </w:rPr>
        <w:t xml:space="preserve"> </w:t>
      </w:r>
      <w:r w:rsidRPr="004E2071">
        <w:rPr>
          <w:rStyle w:val="StyleUnderline"/>
        </w:rPr>
        <w:t xml:space="preserve">being precluded </w:t>
      </w:r>
      <w:r w:rsidRPr="004E2071">
        <w:rPr>
          <w:sz w:val="16"/>
        </w:rPr>
        <w:t xml:space="preserve">from coverage </w:t>
      </w:r>
      <w:r w:rsidRPr="004E2071">
        <w:rPr>
          <w:rStyle w:val="StyleUnderline"/>
        </w:rPr>
        <w:t xml:space="preserve">in </w:t>
      </w:r>
      <w:r w:rsidRPr="004E2071">
        <w:rPr>
          <w:rStyle w:val="Emphasis"/>
          <w:highlight w:val="cyan"/>
        </w:rPr>
        <w:t>nearly every instance</w:t>
      </w:r>
      <w:r w:rsidRPr="00FD641E">
        <w:rPr>
          <w:sz w:val="16"/>
        </w:rPr>
        <w:t xml:space="preserve"> </w:t>
      </w:r>
      <w:r w:rsidRPr="00FD641E">
        <w:rPr>
          <w:rStyle w:val="StyleUnderline"/>
        </w:rPr>
        <w:t>where</w:t>
      </w:r>
      <w:r w:rsidRPr="00FD641E">
        <w:rPr>
          <w:sz w:val="16"/>
        </w:rPr>
        <w:t xml:space="preserve"> an </w:t>
      </w:r>
      <w:r w:rsidRPr="00FD641E">
        <w:rPr>
          <w:rStyle w:val="StyleUnderline"/>
        </w:rPr>
        <w:t>action</w:t>
      </w:r>
      <w:r w:rsidRPr="00FD641E">
        <w:rPr>
          <w:sz w:val="16"/>
        </w:rPr>
        <w:t xml:space="preserve"> of civil authority </w:t>
      </w:r>
      <w:r w:rsidRPr="00FD641E">
        <w:rPr>
          <w:rStyle w:val="Emphasis"/>
        </w:rPr>
        <w:t>effectively closes</w:t>
      </w:r>
      <w:r w:rsidRPr="00FD641E">
        <w:rPr>
          <w:sz w:val="16"/>
        </w:rPr>
        <w:t xml:space="preserve"> the business to the vast majority of the general public, </w:t>
      </w:r>
      <w:r w:rsidRPr="00FD641E">
        <w:rPr>
          <w:rStyle w:val="StyleUnderline"/>
        </w:rPr>
        <w:t>but does not necessarily</w:t>
      </w:r>
      <w:r>
        <w:rPr>
          <w:rStyle w:val="StyleUnderline"/>
        </w:rPr>
        <w:t xml:space="preserve"> </w:t>
      </w:r>
      <w:r w:rsidRPr="00FD641E">
        <w:rPr>
          <w:rStyle w:val="StyleUnderline"/>
        </w:rPr>
        <w:t>preclude</w:t>
      </w:r>
      <w:r w:rsidRPr="00FD641E">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5CDEDD02" w14:textId="77777777" w:rsidR="00C17414" w:rsidRDefault="00C17414" w:rsidP="00C17414">
      <w:pPr>
        <w:rPr>
          <w:sz w:val="16"/>
        </w:rPr>
      </w:pPr>
      <w:r w:rsidRPr="00FD641E">
        <w:rPr>
          <w:sz w:val="16"/>
        </w:rPr>
        <w:t xml:space="preserve">Once again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busines income in the event that their business’ operations are suspended. Accordingly, </w:t>
      </w:r>
      <w:r w:rsidRPr="004E2071">
        <w:rPr>
          <w:rStyle w:val="StyleUnderline"/>
        </w:rPr>
        <w:t>this Court’s primary focus</w:t>
      </w:r>
      <w:r w:rsidRPr="00FD641E">
        <w:rPr>
          <w:rStyle w:val="StyleUnderline"/>
        </w:rPr>
        <w:t xml:space="preserve"> when </w:t>
      </w:r>
      <w:r w:rsidRPr="004E2071">
        <w:rPr>
          <w:rStyle w:val="StyleUnderline"/>
          <w:highlight w:val="cyan"/>
        </w:rPr>
        <w:t xml:space="preserve">interpreting </w:t>
      </w:r>
      <w:r w:rsidRPr="004E2071">
        <w:rPr>
          <w:rStyle w:val="StyleUnderline"/>
        </w:rPr>
        <w:t>the phrase “</w:t>
      </w:r>
      <w:r w:rsidRPr="004E2071">
        <w:rPr>
          <w:rStyle w:val="StyleUnderline"/>
          <w:highlight w:val="cyan"/>
        </w:rPr>
        <w:t>prohibit</w:t>
      </w:r>
      <w:r w:rsidRPr="00FD641E">
        <w:rPr>
          <w:sz w:val="16"/>
        </w:rPr>
        <w:t xml:space="preserve">s access,” at least in the context of this insurance contract, </w:t>
      </w:r>
      <w:r w:rsidRPr="004E2071">
        <w:rPr>
          <w:rStyle w:val="StyleUnderline"/>
          <w:highlight w:val="cyan"/>
        </w:rPr>
        <w:t>is the extent to which the action</w:t>
      </w:r>
      <w:r w:rsidRPr="00FD641E">
        <w:rPr>
          <w:sz w:val="16"/>
        </w:rPr>
        <w:t xml:space="preserve"> of civil authority </w:t>
      </w:r>
      <w:r w:rsidRPr="004E2071">
        <w:rPr>
          <w:rStyle w:val="StyleUnderline"/>
          <w:highlight w:val="cyan"/>
        </w:rPr>
        <w:t>prevented</w:t>
      </w:r>
      <w:r w:rsidRPr="00FD641E">
        <w:rPr>
          <w:sz w:val="16"/>
        </w:rPr>
        <w:t xml:space="preserve"> the insured from accessing its premises in a manner that would </w:t>
      </w:r>
      <w:r w:rsidRPr="004E2071">
        <w:rPr>
          <w:rStyle w:val="StyleUnderline"/>
          <w:highlight w:val="cyan"/>
        </w:rPr>
        <w:t>normal</w:t>
      </w:r>
      <w:r w:rsidRPr="00FD641E">
        <w:rPr>
          <w:sz w:val="16"/>
        </w:rPr>
        <w:t xml:space="preserve">ly produce actual </w:t>
      </w:r>
      <w:r w:rsidRPr="00FD641E">
        <w:rPr>
          <w:rStyle w:val="StyleUnderline"/>
        </w:rPr>
        <w:t xml:space="preserve">and regular </w:t>
      </w:r>
      <w:r w:rsidRPr="004E2071">
        <w:rPr>
          <w:rStyle w:val="StyleUnderline"/>
          <w:highlight w:val="cyan"/>
        </w:rPr>
        <w:t>business</w:t>
      </w:r>
      <w:r w:rsidRPr="00FD641E">
        <w:rPr>
          <w:sz w:val="16"/>
        </w:rPr>
        <w:t xml:space="preserve"> income. </w:t>
      </w:r>
      <w:r w:rsidRPr="00FD641E">
        <w:rPr>
          <w:rStyle w:val="StyleUnderline"/>
        </w:rPr>
        <w:t>Given this understanding</w:t>
      </w:r>
      <w:r w:rsidRPr="00FD641E">
        <w:rPr>
          <w:sz w:val="16"/>
        </w:rPr>
        <w:t xml:space="preserve"> of the insurance contract, the </w:t>
      </w:r>
      <w:r w:rsidRPr="00FD641E">
        <w:rPr>
          <w:rStyle w:val="StyleUnderline"/>
        </w:rPr>
        <w:t>fact that some</w:t>
      </w:r>
      <w:r w:rsidRPr="00FD641E">
        <w:rPr>
          <w:sz w:val="16"/>
        </w:rPr>
        <w:t xml:space="preserve"> employees, and even some limited number of patients, </w:t>
      </w:r>
      <w:r w:rsidRPr="00FD641E">
        <w:rPr>
          <w:rStyle w:val="StyleUnderline"/>
        </w:rPr>
        <w:t>were still permitted</w:t>
      </w:r>
      <w:r w:rsidRPr="00FD641E">
        <w:rPr>
          <w:sz w:val="16"/>
        </w:rPr>
        <w:t xml:space="preserve"> to go to Plaintiff’s property for emergency procedures </w:t>
      </w:r>
      <w:r w:rsidRPr="00FD641E">
        <w:rPr>
          <w:rStyle w:val="StyleUnderline"/>
        </w:rPr>
        <w:t>does not necessarily mean</w:t>
      </w:r>
      <w:r w:rsidRPr="00FD641E">
        <w:rPr>
          <w:sz w:val="16"/>
        </w:rPr>
        <w:t xml:space="preserve"> that </w:t>
      </w:r>
      <w:r w:rsidRPr="00FD641E">
        <w:rPr>
          <w:rStyle w:val="StyleUnderline"/>
        </w:rPr>
        <w:t>Plaintiff is altogether precluded from coverage</w:t>
      </w:r>
      <w:r w:rsidRPr="00FD641E">
        <w:rPr>
          <w:sz w:val="16"/>
        </w:rPr>
        <w:t xml:space="preserve"> under the Civil Authority provision. </w:t>
      </w:r>
      <w:r w:rsidRPr="004E2071">
        <w:rPr>
          <w:rStyle w:val="StyleUnderline"/>
          <w:highlight w:val="cyan"/>
        </w:rPr>
        <w:t>The contract</w:t>
      </w:r>
      <w:r w:rsidRPr="00FD641E">
        <w:rPr>
          <w:sz w:val="16"/>
        </w:rPr>
        <w:t xml:space="preserve"> merely </w:t>
      </w:r>
      <w:r w:rsidRPr="00FD641E">
        <w:rPr>
          <w:rStyle w:val="StyleUnderline"/>
        </w:rPr>
        <w:t>requires</w:t>
      </w:r>
      <w:r w:rsidRPr="00FD641E">
        <w:rPr>
          <w:sz w:val="16"/>
        </w:rPr>
        <w:t xml:space="preserve"> that “</w:t>
      </w:r>
      <w:r w:rsidRPr="00FD641E">
        <w:rPr>
          <w:rStyle w:val="StyleUnderline"/>
        </w:rPr>
        <w:t>an action</w:t>
      </w:r>
      <w:r w:rsidRPr="00FD641E">
        <w:rPr>
          <w:sz w:val="16"/>
        </w:rPr>
        <w:t xml:space="preserve"> of civil authority . . . </w:t>
      </w:r>
      <w:r w:rsidRPr="00FD641E">
        <w:rPr>
          <w:rStyle w:val="StyleUnderline"/>
        </w:rPr>
        <w:t>prohibits</w:t>
      </w:r>
      <w:r w:rsidRPr="00FD641E">
        <w:rPr>
          <w:sz w:val="16"/>
        </w:rPr>
        <w:t xml:space="preserve"> access to” Plaintiff’s property. </w:t>
      </w:r>
      <w:r w:rsidRPr="00FD641E">
        <w:rPr>
          <w:rStyle w:val="Emphasis"/>
        </w:rPr>
        <w:t xml:space="preserve">It </w:t>
      </w:r>
      <w:r w:rsidRPr="004E2071">
        <w:rPr>
          <w:rStyle w:val="Emphasis"/>
          <w:highlight w:val="cyan"/>
        </w:rPr>
        <w:t xml:space="preserve">does not </w:t>
      </w:r>
      <w:r w:rsidRPr="00FD641E">
        <w:rPr>
          <w:rStyle w:val="Emphasis"/>
        </w:rPr>
        <w:t xml:space="preserve">clearly and unambiguously </w:t>
      </w:r>
      <w:r w:rsidRPr="004E2071">
        <w:rPr>
          <w:rStyle w:val="Emphasis"/>
          <w:highlight w:val="cyan"/>
        </w:rPr>
        <w:t>state that</w:t>
      </w:r>
      <w:r w:rsidRPr="00FD641E">
        <w:rPr>
          <w:rStyle w:val="Emphasis"/>
        </w:rPr>
        <w:t xml:space="preserve"> any such </w:t>
      </w:r>
      <w:r w:rsidRPr="004E2071">
        <w:rPr>
          <w:rStyle w:val="Emphasis"/>
          <w:highlight w:val="cyan"/>
        </w:rPr>
        <w:t xml:space="preserve">prohibition must completely </w:t>
      </w:r>
      <w:r w:rsidRPr="004E2071">
        <w:rPr>
          <w:rStyle w:val="Emphasis"/>
        </w:rPr>
        <w:t xml:space="preserve">and totally </w:t>
      </w:r>
      <w:r w:rsidRPr="004E2071">
        <w:rPr>
          <w:rStyle w:val="Emphasis"/>
          <w:highlight w:val="cyan"/>
        </w:rPr>
        <w:t>bar</w:t>
      </w:r>
      <w:r w:rsidRPr="00FD641E">
        <w:rPr>
          <w:sz w:val="16"/>
        </w:rPr>
        <w:t xml:space="preserve"> all persons from </w:t>
      </w:r>
      <w:r w:rsidRPr="004E2071">
        <w:rPr>
          <w:rStyle w:val="Emphasis"/>
          <w:highlight w:val="cyan"/>
        </w:rPr>
        <w:t xml:space="preserve">any </w:t>
      </w:r>
      <w:r w:rsidRPr="004E2071">
        <w:rPr>
          <w:rStyle w:val="Emphasis"/>
        </w:rPr>
        <w:t>form of access</w:t>
      </w:r>
      <w:r w:rsidRPr="00FD641E">
        <w:rPr>
          <w:sz w:val="16"/>
        </w:rPr>
        <w:t xml:space="preserve"> to Plaintiff’s property </w:t>
      </w:r>
      <w:r w:rsidRPr="004E2071">
        <w:rPr>
          <w:rStyle w:val="Emphasis"/>
          <w:highlight w:val="cyan"/>
        </w:rPr>
        <w:t>whatsoever</w:t>
      </w:r>
      <w:r w:rsidRPr="00FD641E">
        <w:rPr>
          <w:sz w:val="16"/>
        </w:rPr>
        <w:t>.</w:t>
      </w:r>
    </w:p>
    <w:p w14:paraId="6CD16A65" w14:textId="77777777" w:rsidR="00C17414" w:rsidRDefault="00C17414" w:rsidP="00C17414">
      <w:pPr>
        <w:rPr>
          <w:sz w:val="16"/>
        </w:rPr>
      </w:pPr>
    </w:p>
    <w:p w14:paraId="38EB9F46" w14:textId="77777777" w:rsidR="00C17414" w:rsidRDefault="00C17414" w:rsidP="00C17414">
      <w:pPr>
        <w:pStyle w:val="Heading4"/>
      </w:pPr>
      <w:r>
        <w:t xml:space="preserve">They </w:t>
      </w:r>
      <w:r>
        <w:rPr>
          <w:u w:val="single"/>
        </w:rPr>
        <w:t>overlimit</w:t>
      </w:r>
      <w:r>
        <w:t xml:space="preserve"> and make the aff a </w:t>
      </w:r>
      <w:r>
        <w:rPr>
          <w:u w:val="single"/>
        </w:rPr>
        <w:t>sitting duck</w:t>
      </w:r>
      <w:r>
        <w:t xml:space="preserve"> for PICs – stable direction of increasing prohibitions ensures links</w:t>
      </w:r>
    </w:p>
    <w:p w14:paraId="424A2090" w14:textId="77777777" w:rsidR="00C17414" w:rsidRDefault="00C17414" w:rsidP="00C17414"/>
    <w:p w14:paraId="30D00FE0" w14:textId="77777777" w:rsidR="00C17414" w:rsidRDefault="00C17414" w:rsidP="00C17414">
      <w:pPr>
        <w:pStyle w:val="Heading4"/>
      </w:pPr>
      <w:r>
        <w:t xml:space="preserve">No definitions of tax are </w:t>
      </w:r>
      <w:r w:rsidRPr="00F16FE6">
        <w:rPr>
          <w:u w:val="single"/>
        </w:rPr>
        <w:t>mutually exclusive</w:t>
      </w:r>
      <w:r>
        <w:t xml:space="preserve"> with prohibitions – taxes CAN enforce prohibition absent count-evidence</w:t>
      </w:r>
    </w:p>
    <w:p w14:paraId="38FDDCDE" w14:textId="77777777" w:rsidR="00C17414" w:rsidRPr="00F16FE6" w:rsidRDefault="00C17414" w:rsidP="00C17414"/>
    <w:p w14:paraId="7E0EF7FA" w14:textId="77777777" w:rsidR="00C17414" w:rsidRDefault="00C17414" w:rsidP="00C17414">
      <w:pPr>
        <w:pStyle w:val="Heading3"/>
      </w:pPr>
      <w:r>
        <w:t>Taxation CP – NB – Taxes Fail – 1AR</w:t>
      </w:r>
    </w:p>
    <w:p w14:paraId="1F4C2F07" w14:textId="77777777" w:rsidR="00C17414" w:rsidRPr="00F16FE6" w:rsidRDefault="00C17414" w:rsidP="00C17414">
      <w:pPr>
        <w:pStyle w:val="Heading4"/>
        <w:rPr>
          <w:u w:val="single"/>
        </w:rPr>
      </w:pPr>
      <w:r>
        <w:t xml:space="preserve">Ecological taxes </w:t>
      </w:r>
      <w:r>
        <w:rPr>
          <w:u w:val="single"/>
        </w:rPr>
        <w:t>doomed to fail</w:t>
      </w:r>
    </w:p>
    <w:p w14:paraId="48B4E719" w14:textId="77777777" w:rsidR="00C17414" w:rsidRDefault="00C17414" w:rsidP="00C17414">
      <w:r>
        <w:rPr>
          <w:rStyle w:val="Style13ptBold"/>
        </w:rPr>
        <w:t xml:space="preserve">Weishaar </w:t>
      </w:r>
      <w:r w:rsidRPr="009B2635">
        <w:rPr>
          <w:rStyle w:val="Style13ptBold"/>
        </w:rPr>
        <w:t>14</w:t>
      </w:r>
      <w:r>
        <w:t>-  Stephan Weishaar is a Professor of Law and Economics at the University of Groningen in the Netherlands, “Emissions Trading Design A Critical Overview” page 23</w:t>
      </w:r>
    </w:p>
    <w:p w14:paraId="5F1295D4" w14:textId="77777777" w:rsidR="00C17414" w:rsidRPr="001F676C" w:rsidRDefault="00C17414" w:rsidP="00C17414">
      <w:pPr>
        <w:rPr>
          <w:rStyle w:val="StyleUnderline"/>
        </w:rPr>
      </w:pPr>
      <w:r w:rsidRPr="001F676C">
        <w:rPr>
          <w:rStyle w:val="StyleUnderline"/>
        </w:rPr>
        <w:t xml:space="preserve">1. While the price burden of the carbon tax is known to undertakings, </w:t>
      </w:r>
      <w:r w:rsidRPr="00B73DB6">
        <w:rPr>
          <w:rStyle w:val="StyleUnderline"/>
        </w:rPr>
        <w:t xml:space="preserve">the </w:t>
      </w:r>
      <w:r w:rsidRPr="005C28B0">
        <w:rPr>
          <w:rStyle w:val="StyleUnderline"/>
          <w:highlight w:val="cyan"/>
        </w:rPr>
        <w:t>environmental effectiveness</w:t>
      </w:r>
      <w:r w:rsidRPr="005C28B0">
        <w:rPr>
          <w:sz w:val="16"/>
          <w:highlight w:val="cyan"/>
        </w:rPr>
        <w:t xml:space="preserve"> </w:t>
      </w:r>
      <w:r w:rsidRPr="00B73DB6">
        <w:rPr>
          <w:rStyle w:val="StyleUnderline"/>
        </w:rPr>
        <w:t>of the tax</w:t>
      </w:r>
      <w:r w:rsidRPr="001F676C">
        <w:rPr>
          <w:rStyle w:val="StyleUnderline"/>
        </w:rPr>
        <w:t xml:space="preserve"> scheme </w:t>
      </w:r>
      <w:r w:rsidRPr="005C28B0">
        <w:rPr>
          <w:rStyle w:val="StyleUnderline"/>
          <w:highlight w:val="cyan"/>
        </w:rPr>
        <w:t xml:space="preserve">is uncertain. Emission </w:t>
      </w:r>
      <w:r w:rsidRPr="00B73DB6">
        <w:rPr>
          <w:rStyle w:val="StyleUnderline"/>
        </w:rPr>
        <w:t>level</w:t>
      </w:r>
      <w:r w:rsidRPr="005C28B0">
        <w:rPr>
          <w:rStyle w:val="StyleUnderline"/>
          <w:highlight w:val="cyan"/>
        </w:rPr>
        <w:t>s among companies</w:t>
      </w:r>
      <w:r w:rsidRPr="001F676C">
        <w:rPr>
          <w:rStyle w:val="StyleUnderline"/>
        </w:rPr>
        <w:t xml:space="preserve"> may </w:t>
      </w:r>
      <w:r w:rsidRPr="005C28B0">
        <w:rPr>
          <w:rStyle w:val="StyleUnderline"/>
          <w:highlight w:val="cyan"/>
        </w:rPr>
        <w:t>vary</w:t>
      </w:r>
      <w:r w:rsidRPr="001F676C">
        <w:rPr>
          <w:rStyle w:val="StyleUnderline"/>
        </w:rPr>
        <w:t>, which</w:t>
      </w:r>
      <w:r w:rsidRPr="001F676C">
        <w:rPr>
          <w:sz w:val="16"/>
        </w:rPr>
        <w:t xml:space="preserve"> may </w:t>
      </w:r>
      <w:r w:rsidRPr="001F676C">
        <w:rPr>
          <w:rStyle w:val="StyleUnderline"/>
        </w:rPr>
        <w:t>imply</w:t>
      </w:r>
      <w:r w:rsidRPr="001F676C">
        <w:rPr>
          <w:sz w:val="16"/>
        </w:rPr>
        <w:t xml:space="preserve"> that </w:t>
      </w:r>
      <w:r w:rsidRPr="001F676C">
        <w:rPr>
          <w:rStyle w:val="StyleUnderline"/>
        </w:rPr>
        <w:t xml:space="preserve">environmental </w:t>
      </w:r>
      <w:r w:rsidRPr="005C28B0">
        <w:rPr>
          <w:rStyle w:val="StyleUnderline"/>
          <w:highlight w:val="cyan"/>
        </w:rPr>
        <w:t>targets will not be reached</w:t>
      </w:r>
      <w:r w:rsidRPr="001F676C">
        <w:rPr>
          <w:rStyle w:val="StyleUnderline"/>
        </w:rPr>
        <w:t xml:space="preserve">. </w:t>
      </w:r>
    </w:p>
    <w:p w14:paraId="670AC77F" w14:textId="77777777" w:rsidR="00C17414" w:rsidRPr="001F676C" w:rsidRDefault="00C17414" w:rsidP="00C17414">
      <w:pPr>
        <w:rPr>
          <w:sz w:val="16"/>
        </w:rPr>
      </w:pPr>
      <w:r w:rsidRPr="001F676C">
        <w:rPr>
          <w:rStyle w:val="StyleUnderline"/>
        </w:rPr>
        <w:t>2. A tax rate should be set in</w:t>
      </w:r>
      <w:r w:rsidRPr="001F676C">
        <w:rPr>
          <w:sz w:val="16"/>
        </w:rPr>
        <w:t xml:space="preserve"> such </w:t>
      </w:r>
      <w:r w:rsidRPr="001F676C">
        <w:rPr>
          <w:rStyle w:val="StyleUnderline"/>
        </w:rPr>
        <w:t>a way</w:t>
      </w:r>
      <w:r w:rsidRPr="001F676C">
        <w:rPr>
          <w:sz w:val="16"/>
        </w:rPr>
        <w:t xml:space="preserve"> that the </w:t>
      </w:r>
      <w:r w:rsidRPr="001F676C">
        <w:rPr>
          <w:rStyle w:val="StyleUnderline"/>
        </w:rPr>
        <w:t>marginal benefits</w:t>
      </w:r>
      <w:r w:rsidRPr="001F676C">
        <w:rPr>
          <w:sz w:val="16"/>
        </w:rPr>
        <w:t xml:space="preserve"> of pollution </w:t>
      </w:r>
      <w:r w:rsidRPr="001F676C">
        <w:rPr>
          <w:rStyle w:val="StyleUnderline"/>
        </w:rPr>
        <w:t>equal</w:t>
      </w:r>
      <w:r w:rsidRPr="001F676C">
        <w:rPr>
          <w:sz w:val="16"/>
        </w:rPr>
        <w:t xml:space="preserve"> the </w:t>
      </w:r>
      <w:r w:rsidRPr="001F676C">
        <w:rPr>
          <w:rStyle w:val="StyleUnderline"/>
        </w:rPr>
        <w:t xml:space="preserve">marginal costs of pollution. </w:t>
      </w:r>
      <w:r w:rsidRPr="005C28B0">
        <w:rPr>
          <w:rStyle w:val="StyleUnderline"/>
          <w:highlight w:val="cyan"/>
        </w:rPr>
        <w:t>Failure to set an appropriate rate</w:t>
      </w:r>
      <w:r w:rsidRPr="001F676C">
        <w:rPr>
          <w:rStyle w:val="StyleUnderline"/>
        </w:rPr>
        <w:t xml:space="preserve"> </w:t>
      </w:r>
      <w:r w:rsidRPr="005C28B0">
        <w:rPr>
          <w:rStyle w:val="StyleUnderline"/>
          <w:highlight w:val="cyan"/>
        </w:rPr>
        <w:t>undermines</w:t>
      </w:r>
      <w:r w:rsidRPr="001F676C">
        <w:rPr>
          <w:rStyle w:val="StyleUnderline"/>
        </w:rPr>
        <w:t xml:space="preserve"> the </w:t>
      </w:r>
      <w:r w:rsidRPr="005C28B0">
        <w:rPr>
          <w:rStyle w:val="StyleUnderline"/>
          <w:highlight w:val="cyan"/>
        </w:rPr>
        <w:t>effectiveness</w:t>
      </w:r>
      <w:r w:rsidRPr="001F676C">
        <w:rPr>
          <w:rStyle w:val="StyleUnderline"/>
        </w:rPr>
        <w:t xml:space="preserve"> of the tax in achieving a full internalization</w:t>
      </w:r>
      <w:r w:rsidRPr="001F676C">
        <w:rPr>
          <w:sz w:val="16"/>
        </w:rPr>
        <w:t xml:space="preserve"> of the externalities. The Pigouvian tax is a simple incentive-based mechanism that is capable of inducing behavioural changes. </w:t>
      </w:r>
      <w:r w:rsidRPr="001F676C">
        <w:rPr>
          <w:rStyle w:val="StyleUnderline"/>
        </w:rPr>
        <w:t xml:space="preserve">To set an </w:t>
      </w:r>
      <w:r w:rsidRPr="001F676C">
        <w:rPr>
          <w:sz w:val="16"/>
        </w:rPr>
        <w:t xml:space="preserve">optimal tax </w:t>
      </w:r>
      <w:r w:rsidRPr="001F676C">
        <w:rPr>
          <w:rStyle w:val="StyleUnderline"/>
        </w:rPr>
        <w:t>rate</w:t>
      </w:r>
      <w:r w:rsidRPr="001F676C">
        <w:rPr>
          <w:sz w:val="16"/>
        </w:rPr>
        <w:t xml:space="preserve">, however, </w:t>
      </w:r>
      <w:r w:rsidRPr="005C28B0">
        <w:rPr>
          <w:rStyle w:val="StyleUnderline"/>
          <w:highlight w:val="cyan"/>
        </w:rPr>
        <w:t>governments require detailed info</w:t>
      </w:r>
      <w:r w:rsidRPr="001F676C">
        <w:rPr>
          <w:sz w:val="16"/>
        </w:rPr>
        <w:t xml:space="preserve">rmation, </w:t>
      </w:r>
      <w:r w:rsidRPr="00B73DB6">
        <w:rPr>
          <w:rStyle w:val="StyleUnderline"/>
        </w:rPr>
        <w:t xml:space="preserve">which will </w:t>
      </w:r>
      <w:r w:rsidRPr="005C28B0">
        <w:rPr>
          <w:rStyle w:val="StyleUnderline"/>
          <w:highlight w:val="cyan"/>
        </w:rPr>
        <w:t>not</w:t>
      </w:r>
      <w:r w:rsidRPr="001F676C">
        <w:rPr>
          <w:rStyle w:val="StyleUnderline"/>
        </w:rPr>
        <w:t xml:space="preserve"> always </w:t>
      </w:r>
      <w:r w:rsidRPr="00B73DB6">
        <w:rPr>
          <w:rStyle w:val="StyleUnderline"/>
        </w:rPr>
        <w:t xml:space="preserve">be </w:t>
      </w:r>
      <w:r w:rsidRPr="005C28B0">
        <w:rPr>
          <w:rStyle w:val="StyleUnderline"/>
          <w:highlight w:val="cyan"/>
        </w:rPr>
        <w:t xml:space="preserve">available. </w:t>
      </w:r>
      <w:r w:rsidRPr="00F16FE6">
        <w:rPr>
          <w:rStyle w:val="StyleUnderline"/>
          <w:highlight w:val="cyan"/>
        </w:rPr>
        <w:t>If</w:t>
      </w:r>
      <w:r w:rsidRPr="00B73DB6">
        <w:rPr>
          <w:rStyle w:val="StyleUnderline"/>
        </w:rPr>
        <w:t xml:space="preserve"> a tax is set </w:t>
      </w:r>
      <w:r w:rsidRPr="00F16FE6">
        <w:rPr>
          <w:rStyle w:val="StyleUnderline"/>
          <w:highlight w:val="cyan"/>
        </w:rPr>
        <w:t>too high, companies</w:t>
      </w:r>
      <w:r w:rsidRPr="00B73DB6">
        <w:rPr>
          <w:rStyle w:val="StyleUnderline"/>
        </w:rPr>
        <w:t xml:space="preserve"> may </w:t>
      </w:r>
      <w:r w:rsidRPr="00F16FE6">
        <w:rPr>
          <w:rStyle w:val="StyleUnderline"/>
          <w:highlight w:val="cyan"/>
        </w:rPr>
        <w:t>downsize or</w:t>
      </w:r>
      <w:r w:rsidRPr="00B73DB6">
        <w:rPr>
          <w:rStyle w:val="StyleUnderline"/>
        </w:rPr>
        <w:t xml:space="preserve"> even </w:t>
      </w:r>
      <w:r w:rsidRPr="00F16FE6">
        <w:rPr>
          <w:rStyle w:val="Emphasis"/>
          <w:highlight w:val="cyan"/>
        </w:rPr>
        <w:t>shift</w:t>
      </w:r>
      <w:r w:rsidRPr="00B73DB6">
        <w:rPr>
          <w:rStyle w:val="StyleUnderline"/>
        </w:rPr>
        <w:t xml:space="preserve"> production </w:t>
      </w:r>
      <w:r w:rsidRPr="00F16FE6">
        <w:rPr>
          <w:rStyle w:val="Emphasis"/>
          <w:highlight w:val="cyan"/>
        </w:rPr>
        <w:t>abroad</w:t>
      </w:r>
      <w:r w:rsidRPr="00B73DB6">
        <w:rPr>
          <w:rStyle w:val="StyleUnderline"/>
        </w:rPr>
        <w:t>.</w:t>
      </w:r>
      <w:r w:rsidRPr="00B73DB6">
        <w:rPr>
          <w:sz w:val="16"/>
        </w:rPr>
        <w:t xml:space="preserve"> Similar concerns arise with emissions trading systems</w:t>
      </w:r>
      <w:r w:rsidRPr="001F676C">
        <w:rPr>
          <w:sz w:val="16"/>
        </w:rPr>
        <w:t xml:space="preserve"> that employ too stringent targets. Here, the shifting of production abroad is referred to as </w:t>
      </w:r>
      <w:r w:rsidRPr="001F676C">
        <w:rPr>
          <w:rStyle w:val="StyleUnderline"/>
        </w:rPr>
        <w:t>carbon leakage.</w:t>
      </w:r>
      <w:r w:rsidRPr="001F676C">
        <w:rPr>
          <w:sz w:val="16"/>
        </w:rPr>
        <w:t xml:space="preserve"> </w:t>
      </w:r>
    </w:p>
    <w:p w14:paraId="2394390B" w14:textId="77777777" w:rsidR="00C17414" w:rsidRPr="001F676C" w:rsidRDefault="00C17414" w:rsidP="00C17414">
      <w:pPr>
        <w:rPr>
          <w:rStyle w:val="StyleUnderline"/>
        </w:rPr>
      </w:pPr>
      <w:r w:rsidRPr="001F676C">
        <w:rPr>
          <w:rStyle w:val="StyleUnderline"/>
        </w:rPr>
        <w:t xml:space="preserve">3. The </w:t>
      </w:r>
      <w:r w:rsidRPr="005C28B0">
        <w:rPr>
          <w:rStyle w:val="StyleUnderline"/>
          <w:highlight w:val="cyan"/>
        </w:rPr>
        <w:t>effectiveness</w:t>
      </w:r>
      <w:r w:rsidRPr="001F676C">
        <w:rPr>
          <w:rStyle w:val="StyleUnderline"/>
        </w:rPr>
        <w:t xml:space="preserve"> of the tax </w:t>
      </w:r>
      <w:r w:rsidRPr="005C28B0">
        <w:rPr>
          <w:rStyle w:val="StyleUnderline"/>
          <w:highlight w:val="cyan"/>
        </w:rPr>
        <w:t>depends</w:t>
      </w:r>
      <w:r w:rsidRPr="001F676C">
        <w:rPr>
          <w:sz w:val="16"/>
        </w:rPr>
        <w:t xml:space="preserve"> heavily </w:t>
      </w:r>
      <w:r w:rsidRPr="005C28B0">
        <w:rPr>
          <w:rStyle w:val="StyleUnderline"/>
          <w:highlight w:val="cyan"/>
        </w:rPr>
        <w:t>on demand and supply. Only when</w:t>
      </w:r>
      <w:r w:rsidRPr="001F676C">
        <w:rPr>
          <w:rStyle w:val="StyleUnderline"/>
        </w:rPr>
        <w:t xml:space="preserve"> the demand and supply curves are flat (that is, </w:t>
      </w:r>
      <w:r w:rsidRPr="005C28B0">
        <w:rPr>
          <w:rStyle w:val="StyleUnderline"/>
          <w:highlight w:val="cyan"/>
        </w:rPr>
        <w:t>elastic) will</w:t>
      </w:r>
      <w:r w:rsidRPr="001F676C">
        <w:rPr>
          <w:rStyle w:val="StyleUnderline"/>
        </w:rPr>
        <w:t xml:space="preserve"> a </w:t>
      </w:r>
      <w:r w:rsidRPr="005C28B0">
        <w:rPr>
          <w:rStyle w:val="StyleUnderline"/>
          <w:highlight w:val="cyan"/>
        </w:rPr>
        <w:t>price</w:t>
      </w:r>
      <w:r w:rsidRPr="001F676C">
        <w:rPr>
          <w:rStyle w:val="StyleUnderline"/>
        </w:rPr>
        <w:t xml:space="preserve"> increase </w:t>
      </w:r>
      <w:r w:rsidRPr="005C28B0">
        <w:rPr>
          <w:rStyle w:val="StyleUnderline"/>
          <w:highlight w:val="cyan"/>
        </w:rPr>
        <w:t>lead to</w:t>
      </w:r>
      <w:r w:rsidRPr="001F676C">
        <w:rPr>
          <w:rStyle w:val="StyleUnderline"/>
        </w:rPr>
        <w:t xml:space="preserve"> </w:t>
      </w:r>
      <w:r w:rsidRPr="001F676C">
        <w:rPr>
          <w:sz w:val="16"/>
        </w:rPr>
        <w:t xml:space="preserve">a </w:t>
      </w:r>
      <w:r w:rsidRPr="001F676C">
        <w:rPr>
          <w:rStyle w:val="StyleUnderline"/>
        </w:rPr>
        <w:t xml:space="preserve">significant </w:t>
      </w:r>
      <w:r w:rsidRPr="005C28B0">
        <w:rPr>
          <w:rStyle w:val="StyleUnderline"/>
          <w:highlight w:val="cyan"/>
        </w:rPr>
        <w:t>change</w:t>
      </w:r>
      <w:r w:rsidRPr="001F676C">
        <w:rPr>
          <w:sz w:val="16"/>
        </w:rPr>
        <w:t xml:space="preserve"> in consumption or supply patterns and make the tax effective</w:t>
      </w:r>
      <w:r w:rsidRPr="001F676C">
        <w:rPr>
          <w:rStyle w:val="StyleUnderline"/>
        </w:rPr>
        <w:t xml:space="preserve">. </w:t>
      </w:r>
      <w:r w:rsidRPr="005C28B0">
        <w:rPr>
          <w:rStyle w:val="StyleUnderline"/>
          <w:highlight w:val="cyan"/>
        </w:rPr>
        <w:t>If</w:t>
      </w:r>
      <w:r w:rsidRPr="001F676C">
        <w:rPr>
          <w:rStyle w:val="StyleUnderline"/>
        </w:rPr>
        <w:t xml:space="preserve"> either supply or demand</w:t>
      </w:r>
      <w:r w:rsidRPr="001F676C">
        <w:rPr>
          <w:sz w:val="16"/>
        </w:rPr>
        <w:t xml:space="preserve">, or both, </w:t>
      </w:r>
      <w:r w:rsidRPr="001F676C">
        <w:rPr>
          <w:rStyle w:val="StyleUnderline"/>
        </w:rPr>
        <w:t xml:space="preserve">are highly </w:t>
      </w:r>
      <w:r w:rsidRPr="005C28B0">
        <w:rPr>
          <w:rStyle w:val="StyleUnderline"/>
          <w:highlight w:val="cyan"/>
        </w:rPr>
        <w:t>inelastic, the effect</w:t>
      </w:r>
      <w:r w:rsidRPr="001F676C">
        <w:rPr>
          <w:rStyle w:val="StyleUnderline"/>
        </w:rPr>
        <w:t xml:space="preserve"> of a tax </w:t>
      </w:r>
      <w:r w:rsidRPr="005C28B0">
        <w:rPr>
          <w:rStyle w:val="StyleUnderline"/>
          <w:highlight w:val="cyan"/>
        </w:rPr>
        <w:t>will be</w:t>
      </w:r>
      <w:r w:rsidRPr="001F676C">
        <w:rPr>
          <w:rStyle w:val="StyleUnderline"/>
        </w:rPr>
        <w:t xml:space="preserve"> very </w:t>
      </w:r>
      <w:r w:rsidRPr="005C28B0">
        <w:rPr>
          <w:rStyle w:val="StyleUnderline"/>
          <w:highlight w:val="cyan"/>
        </w:rPr>
        <w:t>minimal</w:t>
      </w:r>
      <w:r w:rsidRPr="001F676C">
        <w:rPr>
          <w:rStyle w:val="StyleUnderline"/>
        </w:rPr>
        <w:t>; it will</w:t>
      </w:r>
      <w:r w:rsidRPr="001F676C">
        <w:rPr>
          <w:sz w:val="16"/>
        </w:rPr>
        <w:t xml:space="preserve"> then </w:t>
      </w:r>
      <w:r w:rsidRPr="001F676C">
        <w:rPr>
          <w:rStyle w:val="StyleUnderline"/>
        </w:rPr>
        <w:t xml:space="preserve">not change consumption or production patterns. </w:t>
      </w:r>
    </w:p>
    <w:p w14:paraId="085D0FAD" w14:textId="77777777" w:rsidR="00C17414" w:rsidRDefault="00C17414" w:rsidP="00C17414">
      <w:pPr>
        <w:rPr>
          <w:rStyle w:val="StyleUnderline"/>
        </w:rPr>
      </w:pPr>
      <w:r w:rsidRPr="001F676C">
        <w:rPr>
          <w:sz w:val="16"/>
        </w:rPr>
        <w:t xml:space="preserve">4. The use of a flat rate tax is not fully consistent with the idea of a Pigouvian tax. As </w:t>
      </w:r>
      <w:r w:rsidRPr="00B73DB6">
        <w:rPr>
          <w:rStyle w:val="StyleUnderline"/>
        </w:rPr>
        <w:t>companies have different marginal cost functions</w:t>
      </w:r>
      <w:r w:rsidRPr="005C28B0">
        <w:rPr>
          <w:rStyle w:val="StyleUnderline"/>
          <w:highlight w:val="cyan"/>
        </w:rPr>
        <w:t>, a flat rate will not provide</w:t>
      </w:r>
      <w:r w:rsidRPr="001F676C">
        <w:rPr>
          <w:rStyle w:val="StyleUnderline"/>
        </w:rPr>
        <w:t xml:space="preserve"> </w:t>
      </w:r>
      <w:r w:rsidRPr="005C28B0">
        <w:rPr>
          <w:rStyle w:val="StyleUnderline"/>
          <w:highlight w:val="cyan"/>
        </w:rPr>
        <w:t>appropriate incentives for emissions reduction</w:t>
      </w:r>
      <w:r w:rsidRPr="001F676C">
        <w:rPr>
          <w:rStyle w:val="StyleUnderline"/>
        </w:rPr>
        <w:t xml:space="preserve"> at all. </w:t>
      </w:r>
    </w:p>
    <w:p w14:paraId="752F078F" w14:textId="77777777" w:rsidR="00C17414" w:rsidRPr="00FA21A7" w:rsidRDefault="00C17414" w:rsidP="00C17414"/>
    <w:p w14:paraId="2841DD21" w14:textId="77777777" w:rsidR="00C17414" w:rsidRDefault="00C17414" w:rsidP="00C17414">
      <w:pPr>
        <w:pStyle w:val="Heading3"/>
      </w:pPr>
      <w:r>
        <w:t>Taxation CP – A2: Follow-On</w:t>
      </w:r>
    </w:p>
    <w:p w14:paraId="01CD0F49" w14:textId="77777777" w:rsidR="00C17414" w:rsidRPr="00E823F6" w:rsidRDefault="00C17414" w:rsidP="00C17414">
      <w:pPr>
        <w:pStyle w:val="Heading4"/>
      </w:pPr>
      <w:r>
        <w:t xml:space="preserve">Judicial </w:t>
      </w:r>
      <w:r>
        <w:rPr>
          <w:u w:val="single"/>
        </w:rPr>
        <w:t>nullification</w:t>
      </w:r>
      <w:r>
        <w:t xml:space="preserve"> wrecks solvency – uniformly </w:t>
      </w:r>
      <w:r>
        <w:rPr>
          <w:u w:val="single"/>
        </w:rPr>
        <w:t>read down</w:t>
      </w:r>
      <w:r>
        <w:t xml:space="preserve"> liability to protect big business</w:t>
      </w:r>
    </w:p>
    <w:p w14:paraId="32D02442" w14:textId="77777777" w:rsidR="00C17414" w:rsidRPr="00DB4353" w:rsidRDefault="00C17414" w:rsidP="00C17414">
      <w:r w:rsidRPr="00DB4353">
        <w:rPr>
          <w:rStyle w:val="Style13ptBold"/>
        </w:rPr>
        <w:t>Crane 20</w:t>
      </w:r>
      <w:r>
        <w:t xml:space="preserve"> [Daniel A. Crane, Frederick Paul Furth, Sr. Professor of Law, University of Michigan, 3-1-2020 https://papers.ssrn.com/sol3/papers.cfm?abstract_id=3561870]</w:t>
      </w:r>
    </w:p>
    <w:p w14:paraId="760BCF6B" w14:textId="77777777" w:rsidR="00C17414" w:rsidRDefault="00C17414" w:rsidP="00C17414">
      <w:r w:rsidRPr="00E823F6">
        <w:rPr>
          <w:rStyle w:val="StyleUnderline"/>
        </w:rPr>
        <w:t>Judges and scholars frequently describe antitrust as a common law system predicated on open-textured statutes</w:t>
      </w:r>
      <w:r>
        <w:t xml:space="preserve">, </w:t>
      </w:r>
      <w:r w:rsidRPr="00E823F6">
        <w:rPr>
          <w:rStyle w:val="StyleUnderline"/>
        </w:rPr>
        <w:t>but that</w:t>
      </w:r>
      <w:r>
        <w:t xml:space="preserve"> </w:t>
      </w:r>
      <w:r w:rsidRPr="00E823F6">
        <w:rPr>
          <w:rStyle w:val="StyleUnderline"/>
        </w:rPr>
        <w:t xml:space="preserve">description fails to capture </w:t>
      </w:r>
      <w:r w:rsidRPr="00610C11">
        <w:rPr>
          <w:rStyle w:val="StyleUnderline"/>
          <w:highlight w:val="cyan"/>
        </w:rPr>
        <w:t xml:space="preserve">a </w:t>
      </w:r>
      <w:r w:rsidRPr="00610C11">
        <w:rPr>
          <w:rStyle w:val="Emphasis"/>
          <w:highlight w:val="cyan"/>
        </w:rPr>
        <w:t>historically persistent</w:t>
      </w:r>
      <w:r w:rsidRPr="00610C11">
        <w:rPr>
          <w:highlight w:val="cyan"/>
        </w:rPr>
        <w:t xml:space="preserve"> </w:t>
      </w:r>
      <w:r w:rsidRPr="00610C11">
        <w:rPr>
          <w:rStyle w:val="StyleUnderline"/>
          <w:highlight w:val="cyan"/>
        </w:rPr>
        <w:t>phenomenon</w:t>
      </w:r>
      <w:r>
        <w:t xml:space="preserve">; </w:t>
      </w:r>
      <w:r w:rsidRPr="00610C11">
        <w:rPr>
          <w:rStyle w:val="StyleUnderline"/>
          <w:highlight w:val="cyan"/>
        </w:rPr>
        <w:t>judicial</w:t>
      </w:r>
      <w:r w:rsidRPr="00610C11">
        <w:rPr>
          <w:highlight w:val="cyan"/>
        </w:rPr>
        <w:t xml:space="preserve"> </w:t>
      </w:r>
      <w:r w:rsidRPr="00610C11">
        <w:rPr>
          <w:rStyle w:val="Emphasis"/>
          <w:highlight w:val="cyan"/>
        </w:rPr>
        <w:t>disregard</w:t>
      </w:r>
      <w:r w:rsidRPr="00610C11">
        <w:rPr>
          <w:highlight w:val="cyan"/>
        </w:rPr>
        <w:t xml:space="preserve"> </w:t>
      </w:r>
      <w:r w:rsidRPr="00610C11">
        <w:rPr>
          <w:rStyle w:val="StyleUnderline"/>
          <w:highlight w:val="cyan"/>
        </w:rPr>
        <w:t>of</w:t>
      </w:r>
      <w:r w:rsidRPr="00E823F6">
        <w:rPr>
          <w:rStyle w:val="StyleUnderline"/>
        </w:rPr>
        <w:t xml:space="preserve"> the plain meaning of the statutory </w:t>
      </w:r>
      <w:r w:rsidRPr="00610C11">
        <w:rPr>
          <w:rStyle w:val="StyleUnderline"/>
          <w:highlight w:val="cyan"/>
        </w:rPr>
        <w:t>texts</w:t>
      </w:r>
      <w:r>
        <w:t xml:space="preserve"> </w:t>
      </w:r>
      <w:r w:rsidRPr="00E823F6">
        <w:rPr>
          <w:rStyle w:val="StyleUnderline"/>
        </w:rPr>
        <w:t>and manifest purposes of Congress.</w:t>
      </w:r>
      <w:r>
        <w:t xml:space="preserve"> </w:t>
      </w:r>
      <w:r w:rsidRPr="00610C11">
        <w:rPr>
          <w:rStyle w:val="StyleUnderline"/>
          <w:highlight w:val="cyan"/>
        </w:rPr>
        <w:t>This</w:t>
      </w:r>
      <w:r w:rsidRPr="00E823F6">
        <w:rPr>
          <w:rStyle w:val="StyleUnderline"/>
        </w:rPr>
        <w:t xml:space="preserve"> pattern of</w:t>
      </w:r>
      <w:r w:rsidRPr="00E823F6">
        <w:rPr>
          <w:rStyle w:val="Emphasis"/>
        </w:rPr>
        <w:t xml:space="preserve"> </w:t>
      </w:r>
      <w:r w:rsidRPr="00610C11">
        <w:rPr>
          <w:rStyle w:val="Emphasis"/>
          <w:highlight w:val="cyan"/>
        </w:rPr>
        <w:t>judicial</w:t>
      </w:r>
      <w:r w:rsidRPr="00E823F6">
        <w:rPr>
          <w:rStyle w:val="Emphasis"/>
        </w:rPr>
        <w:t xml:space="preserve"> </w:t>
      </w:r>
      <w:r w:rsidRPr="00610C11">
        <w:rPr>
          <w:rStyle w:val="Emphasis"/>
          <w:highlight w:val="cyan"/>
        </w:rPr>
        <w:t>nullification</w:t>
      </w:r>
      <w:r>
        <w:t xml:space="preserve"> </w:t>
      </w:r>
      <w:r w:rsidRPr="00610C11">
        <w:rPr>
          <w:rStyle w:val="StyleUnderline"/>
          <w:highlight w:val="cyan"/>
        </w:rPr>
        <w:t>is not even</w:t>
      </w:r>
      <w:r w:rsidRPr="00E823F6">
        <w:rPr>
          <w:rStyle w:val="StyleUnderline"/>
        </w:rPr>
        <w:t>ly distributed</w:t>
      </w:r>
      <w:r>
        <w:t xml:space="preserve">: </w:t>
      </w:r>
      <w:r w:rsidRPr="00610C11">
        <w:rPr>
          <w:rStyle w:val="StyleUnderline"/>
          <w:highlight w:val="cyan"/>
        </w:rPr>
        <w:t>When</w:t>
      </w:r>
      <w:r w:rsidRPr="00E823F6">
        <w:rPr>
          <w:rStyle w:val="StyleUnderline"/>
        </w:rPr>
        <w:t xml:space="preserve"> the </w:t>
      </w:r>
      <w:r w:rsidRPr="00610C11">
        <w:rPr>
          <w:rStyle w:val="StyleUnderline"/>
          <w:highlight w:val="cyan"/>
        </w:rPr>
        <w:t>courts</w:t>
      </w:r>
      <w:r w:rsidRPr="00E823F6">
        <w:rPr>
          <w:rStyle w:val="StyleUnderline"/>
        </w:rPr>
        <w:t xml:space="preserve"> have </w:t>
      </w:r>
      <w:r w:rsidRPr="00610C11">
        <w:rPr>
          <w:rStyle w:val="StyleUnderline"/>
          <w:highlight w:val="cyan"/>
        </w:rPr>
        <w:t>deviated</w:t>
      </w:r>
      <w:r w:rsidRPr="00E823F6">
        <w:rPr>
          <w:rStyle w:val="StyleUnderline"/>
        </w:rPr>
        <w:t xml:space="preserve"> from the plain meaning or Congressional purpose, </w:t>
      </w:r>
      <w:r w:rsidRPr="00610C11">
        <w:rPr>
          <w:rStyle w:val="StyleUnderline"/>
          <w:highlight w:val="cyan"/>
        </w:rPr>
        <w:t xml:space="preserve">they have </w:t>
      </w:r>
      <w:r w:rsidRPr="00610C11">
        <w:rPr>
          <w:rStyle w:val="Emphasis"/>
          <w:highlight w:val="cyan"/>
        </w:rPr>
        <w:t>uniformly</w:t>
      </w:r>
      <w:r w:rsidRPr="00610C11">
        <w:rPr>
          <w:rStyle w:val="StyleUnderline"/>
          <w:highlight w:val="cyan"/>
        </w:rPr>
        <w:t xml:space="preserve"> done so to </w:t>
      </w:r>
      <w:r w:rsidRPr="00610C11">
        <w:rPr>
          <w:rStyle w:val="Emphasis"/>
          <w:highlight w:val="cyan"/>
        </w:rPr>
        <w:t>limit</w:t>
      </w:r>
      <w:r w:rsidRPr="00E823F6">
        <w:rPr>
          <w:rStyle w:val="Emphasis"/>
        </w:rPr>
        <w:t xml:space="preserve"> the reach of </w:t>
      </w:r>
      <w:r w:rsidRPr="00610C11">
        <w:rPr>
          <w:rStyle w:val="Emphasis"/>
          <w:highlight w:val="cyan"/>
        </w:rPr>
        <w:t>antitrust liability</w:t>
      </w:r>
      <w:r w:rsidRPr="00610C11">
        <w:rPr>
          <w:rStyle w:val="StyleUnderline"/>
          <w:highlight w:val="cyan"/>
        </w:rPr>
        <w:t xml:space="preserve"> or</w:t>
      </w:r>
      <w:r w:rsidRPr="00E823F6">
        <w:rPr>
          <w:rStyle w:val="StyleUnderline"/>
        </w:rPr>
        <w:t xml:space="preserve"> </w:t>
      </w:r>
      <w:r w:rsidRPr="00E823F6">
        <w:rPr>
          <w:rStyle w:val="Emphasis"/>
        </w:rPr>
        <w:t xml:space="preserve">curtail </w:t>
      </w:r>
      <w:r w:rsidRPr="00610C11">
        <w:rPr>
          <w:rStyle w:val="Emphasis"/>
          <w:highlight w:val="cyan"/>
        </w:rPr>
        <w:t>the labor exemption</w:t>
      </w:r>
      <w:r w:rsidRPr="00E823F6">
        <w:rPr>
          <w:rStyle w:val="StyleUnderline"/>
        </w:rPr>
        <w:t xml:space="preserve"> </w:t>
      </w:r>
      <w:r w:rsidRPr="00610C11">
        <w:rPr>
          <w:rStyle w:val="Emphasis"/>
          <w:highlight w:val="cyan"/>
        </w:rPr>
        <w:t>to the benefit of industrial interests</w:t>
      </w:r>
      <w:r>
        <w:t xml:space="preserve">. </w:t>
      </w:r>
      <w:r w:rsidRPr="00610C11">
        <w:rPr>
          <w:rStyle w:val="StyleUnderline"/>
          <w:highlight w:val="cyan"/>
        </w:rPr>
        <w:t>This</w:t>
      </w:r>
      <w:r>
        <w:t xml:space="preserve"> </w:t>
      </w:r>
      <w:r w:rsidRPr="00E823F6">
        <w:rPr>
          <w:rStyle w:val="StyleUnderline"/>
        </w:rPr>
        <w:t>phenomenon</w:t>
      </w:r>
      <w:r>
        <w:t xml:space="preserve"> </w:t>
      </w:r>
      <w:r w:rsidRPr="00610C11">
        <w:rPr>
          <w:rStyle w:val="StyleUnderline"/>
          <w:highlight w:val="cyan"/>
        </w:rPr>
        <w:t>cannot be explained</w:t>
      </w:r>
      <w:r w:rsidRPr="00E823F6">
        <w:rPr>
          <w:rStyle w:val="StyleUnderline"/>
        </w:rPr>
        <w:t xml:space="preserve"> solely or even</w:t>
      </w:r>
      <w:r>
        <w:t xml:space="preserve"> </w:t>
      </w:r>
      <w:r w:rsidRPr="00E823F6">
        <w:rPr>
          <w:rStyle w:val="StyleUnderline"/>
        </w:rPr>
        <w:t xml:space="preserve">primarily </w:t>
      </w:r>
      <w:r w:rsidRPr="00610C11">
        <w:rPr>
          <w:rStyle w:val="StyleUnderline"/>
          <w:highlight w:val="cyan"/>
        </w:rPr>
        <w:t>as</w:t>
      </w:r>
      <w:r w:rsidRPr="00E823F6">
        <w:rPr>
          <w:rStyle w:val="StyleUnderline"/>
        </w:rPr>
        <w:t xml:space="preserve"> a tug-of-war between a progressive Congress and </w:t>
      </w:r>
      <w:r w:rsidRPr="00610C11">
        <w:rPr>
          <w:rStyle w:val="StyleUnderline"/>
          <w:highlight w:val="cyan"/>
        </w:rPr>
        <w:t>conservative courts</w:t>
      </w:r>
      <w:r>
        <w:t xml:space="preserve">. </w:t>
      </w:r>
      <w:r w:rsidRPr="00E823F6">
        <w:rPr>
          <w:rStyle w:val="StyleUnderline"/>
        </w:rPr>
        <w:t xml:space="preserve">The </w:t>
      </w:r>
      <w:r w:rsidRPr="00610C11">
        <w:rPr>
          <w:rStyle w:val="StyleUnderline"/>
          <w:highlight w:val="cyan"/>
        </w:rPr>
        <w:t>judges</w:t>
      </w:r>
      <w:r w:rsidRPr="00E823F6">
        <w:rPr>
          <w:rStyle w:val="StyleUnderline"/>
        </w:rPr>
        <w:t xml:space="preserve"> responsible</w:t>
      </w:r>
      <w:r>
        <w:t xml:space="preserve"> </w:t>
      </w:r>
      <w:r w:rsidRPr="00E823F6">
        <w:rPr>
          <w:rStyle w:val="StyleUnderline"/>
        </w:rPr>
        <w:t xml:space="preserve">for these decisions </w:t>
      </w:r>
      <w:r w:rsidRPr="00610C11">
        <w:rPr>
          <w:rStyle w:val="StyleUnderline"/>
          <w:highlight w:val="cyan"/>
        </w:rPr>
        <w:t>were far from uniformly</w:t>
      </w:r>
      <w:r>
        <w:t xml:space="preserve"> </w:t>
      </w:r>
      <w:r w:rsidRPr="00610C11">
        <w:rPr>
          <w:rStyle w:val="StyleUnderline"/>
          <w:highlight w:val="cyan"/>
        </w:rPr>
        <w:t>conservative</w:t>
      </w:r>
      <w:r>
        <w:t xml:space="preserve">, Congress has not mobilized to overturn the judicial precedents, nor, despite opportunities to do so, have the courts constitutionalized their holdings to prevent Congressional overriding. Antitrust antitextualism is best understood as an implicit political arrangement in which </w:t>
      </w:r>
      <w:r w:rsidRPr="00610C11">
        <w:rPr>
          <w:rStyle w:val="StyleUnderline"/>
          <w:highlight w:val="cyan"/>
        </w:rPr>
        <w:t>Congress writes broad</w:t>
      </w:r>
      <w:r>
        <w:t xml:space="preserve"> </w:t>
      </w:r>
      <w:r w:rsidRPr="00610C11">
        <w:rPr>
          <w:rStyle w:val="StyleUnderline"/>
          <w:highlight w:val="cyan"/>
        </w:rPr>
        <w:t>statutes</w:t>
      </w:r>
      <w:r>
        <w:t xml:space="preserve"> </w:t>
      </w:r>
      <w:r w:rsidRPr="00E823F6">
        <w:rPr>
          <w:rStyle w:val="StyleUnderline"/>
        </w:rPr>
        <w:t>expressing</w:t>
      </w:r>
      <w:r>
        <w:t xml:space="preserve"> </w:t>
      </w:r>
      <w:r w:rsidRPr="00E823F6">
        <w:rPr>
          <w:rStyle w:val="StyleUnderline"/>
        </w:rPr>
        <w:t>anti-bigness</w:t>
      </w:r>
      <w:r>
        <w:t xml:space="preserve"> republican </w:t>
      </w:r>
      <w:r w:rsidRPr="00E823F6">
        <w:rPr>
          <w:rStyle w:val="StyleUnderline"/>
        </w:rPr>
        <w:t>idealism</w:t>
      </w:r>
      <w:r>
        <w:t xml:space="preserve">, and then the </w:t>
      </w:r>
      <w:r w:rsidRPr="00610C11">
        <w:rPr>
          <w:rStyle w:val="StyleUnderline"/>
          <w:highlight w:val="cyan"/>
        </w:rPr>
        <w:t>courts</w:t>
      </w:r>
      <w:r w:rsidRPr="00610C11">
        <w:rPr>
          <w:highlight w:val="cyan"/>
        </w:rPr>
        <w:t xml:space="preserve"> </w:t>
      </w:r>
      <w:r w:rsidRPr="00610C11">
        <w:rPr>
          <w:rStyle w:val="Emphasis"/>
          <w:highlight w:val="cyan"/>
        </w:rPr>
        <w:t>read down the statutes</w:t>
      </w:r>
      <w:r>
        <w:t xml:space="preserve"> pragmatically to accommodate competing demands for efficiency and industrial progress.</w:t>
      </w:r>
    </w:p>
    <w:p w14:paraId="3E212BBD" w14:textId="77777777" w:rsidR="00C17414" w:rsidRPr="00F16FE6" w:rsidRDefault="00C17414" w:rsidP="00C17414"/>
    <w:p w14:paraId="1997D2D8" w14:textId="77777777" w:rsidR="00C17414" w:rsidRPr="00F16FE6" w:rsidRDefault="00C17414" w:rsidP="00C17414"/>
    <w:p w14:paraId="7080727F" w14:textId="77777777" w:rsidR="00C17414" w:rsidRPr="00B55AD5" w:rsidRDefault="00C17414" w:rsidP="00C17414"/>
    <w:p w14:paraId="7571D924" w14:textId="77777777" w:rsidR="00C17414" w:rsidRPr="00C17414" w:rsidRDefault="00C17414" w:rsidP="00C17414"/>
    <w:sectPr w:rsidR="00C17414" w:rsidRPr="00C1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916553"/>
    <w:multiLevelType w:val="hybridMultilevel"/>
    <w:tmpl w:val="9D58B696"/>
    <w:lvl w:ilvl="0" w:tplc="36585A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1741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46B9B"/>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414"/>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9BB9"/>
  <w15:chartTrackingRefBased/>
  <w15:docId w15:val="{FF8A7112-D9C1-4E9F-AEAA-96116A44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17414"/>
    <w:rPr>
      <w:rFonts w:ascii="Calibri" w:hAnsi="Calibri"/>
    </w:rPr>
  </w:style>
  <w:style w:type="paragraph" w:styleId="Heading1">
    <w:name w:val="heading 1"/>
    <w:aliases w:val="Pocket"/>
    <w:basedOn w:val="Normal"/>
    <w:next w:val="Normal"/>
    <w:link w:val="Heading1Char"/>
    <w:qFormat/>
    <w:rsid w:val="00C174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174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C174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3"/>
    <w:unhideWhenUsed/>
    <w:qFormat/>
    <w:rsid w:val="00C1741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174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7414"/>
  </w:style>
  <w:style w:type="character" w:customStyle="1" w:styleId="Heading1Char">
    <w:name w:val="Heading 1 Char"/>
    <w:aliases w:val="Pocket Char"/>
    <w:basedOn w:val="DefaultParagraphFont"/>
    <w:link w:val="Heading1"/>
    <w:rsid w:val="00C1741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1741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C1741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C1741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C1741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17414"/>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C17414"/>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link w:val="NoSpacing"/>
    <w:uiPriority w:val="99"/>
    <w:unhideWhenUsed/>
    <w:rsid w:val="00C17414"/>
    <w:rPr>
      <w:color w:val="auto"/>
      <w:u w:val="none"/>
    </w:rPr>
  </w:style>
  <w:style w:type="character" w:styleId="FollowedHyperlink">
    <w:name w:val="FollowedHyperlink"/>
    <w:basedOn w:val="DefaultParagraphFont"/>
    <w:uiPriority w:val="99"/>
    <w:semiHidden/>
    <w:unhideWhenUsed/>
    <w:rsid w:val="00C17414"/>
    <w:rPr>
      <w:color w:val="auto"/>
      <w:u w:val="none"/>
    </w:rPr>
  </w:style>
  <w:style w:type="paragraph" w:customStyle="1" w:styleId="textbold">
    <w:name w:val="text bold"/>
    <w:basedOn w:val="Normal"/>
    <w:link w:val="Emphasis"/>
    <w:uiPriority w:val="7"/>
    <w:qFormat/>
    <w:rsid w:val="00C17414"/>
    <w:pPr>
      <w:spacing w:after="0" w:line="240" w:lineRule="auto"/>
      <w:ind w:left="720"/>
      <w:jc w:val="both"/>
    </w:pPr>
    <w:rPr>
      <w:b/>
      <w:iCs/>
      <w:u w:val="single"/>
    </w:rPr>
  </w:style>
  <w:style w:type="character" w:customStyle="1" w:styleId="UnresolvedMention1">
    <w:name w:val="Unresolved Mention1"/>
    <w:basedOn w:val="DefaultParagraphFont"/>
    <w:uiPriority w:val="99"/>
    <w:semiHidden/>
    <w:unhideWhenUsed/>
    <w:rsid w:val="00C17414"/>
    <w:rPr>
      <w:color w:val="605E5C"/>
      <w:shd w:val="clear" w:color="auto" w:fill="E1DFDD"/>
    </w:rPr>
  </w:style>
  <w:style w:type="paragraph" w:customStyle="1" w:styleId="CiteSpacing">
    <w:name w:val="Cite Spacing"/>
    <w:basedOn w:val="Normal"/>
    <w:uiPriority w:val="4"/>
    <w:qFormat/>
    <w:rsid w:val="00C17414"/>
    <w:pPr>
      <w:spacing w:before="60" w:after="60"/>
    </w:pPr>
  </w:style>
  <w:style w:type="paragraph" w:customStyle="1" w:styleId="Emphasis1">
    <w:name w:val="Emphasis1"/>
    <w:basedOn w:val="Normal"/>
    <w:uiPriority w:val="7"/>
    <w:qFormat/>
    <w:rsid w:val="00C17414"/>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customStyle="1" w:styleId="Analytics">
    <w:name w:val="Analytics"/>
    <w:basedOn w:val="Heading4"/>
    <w:link w:val="AnalyticsChar"/>
    <w:uiPriority w:val="4"/>
    <w:qFormat/>
    <w:rsid w:val="00C17414"/>
    <w:rPr>
      <w:color w:val="1F4E79" w:themeColor="accent1" w:themeShade="80"/>
    </w:rPr>
  </w:style>
  <w:style w:type="character" w:customStyle="1" w:styleId="AnalyticsChar">
    <w:name w:val="Analytics Char"/>
    <w:basedOn w:val="DefaultParagraphFont"/>
    <w:link w:val="Analytics"/>
    <w:uiPriority w:val="4"/>
    <w:rsid w:val="00C17414"/>
    <w:rPr>
      <w:rFonts w:ascii="Calibri" w:eastAsiaTheme="majorEastAsia" w:hAnsi="Calibri" w:cstheme="majorBidi"/>
      <w:b/>
      <w:iCs/>
      <w:color w:val="1F4E79" w:themeColor="accent1" w:themeShade="80"/>
      <w:sz w:val="26"/>
    </w:rPr>
  </w:style>
  <w:style w:type="paragraph" w:customStyle="1" w:styleId="cardtext">
    <w:name w:val="card text"/>
    <w:basedOn w:val="Normal"/>
    <w:link w:val="cardtextChar"/>
    <w:qFormat/>
    <w:rsid w:val="00C17414"/>
    <w:pPr>
      <w:ind w:left="288" w:right="288"/>
    </w:pPr>
    <w:rPr>
      <w:rFonts w:eastAsia="Calibri"/>
    </w:rPr>
  </w:style>
  <w:style w:type="character" w:customStyle="1" w:styleId="cardtextChar">
    <w:name w:val="card text Char"/>
    <w:basedOn w:val="DefaultParagraphFont"/>
    <w:link w:val="cardtext"/>
    <w:rsid w:val="00C17414"/>
    <w:rPr>
      <w:rFonts w:ascii="Calibri" w:eastAsia="Calibri" w:hAnsi="Calibri"/>
    </w:rPr>
  </w:style>
  <w:style w:type="character" w:customStyle="1" w:styleId="underline">
    <w:name w:val="underline"/>
    <w:basedOn w:val="DefaultParagraphFont"/>
    <w:qFormat/>
    <w:rsid w:val="00C17414"/>
    <w:rPr>
      <w:sz w:val="20"/>
      <w:u w:val="single"/>
    </w:rPr>
  </w:style>
  <w:style w:type="character" w:customStyle="1" w:styleId="Heading3CharCharCharChar2">
    <w:name w:val="Heading 3 Char Char Char Char2"/>
    <w:basedOn w:val="DefaultParagraphFont"/>
    <w:rsid w:val="00C17414"/>
    <w:rPr>
      <w:rFonts w:cs="Arial"/>
      <w:bCs/>
      <w:szCs w:val="26"/>
      <w:u w:val="single"/>
      <w:lang w:val="en-US" w:eastAsia="en-US" w:bidi="ar-SA"/>
    </w:rPr>
  </w:style>
  <w:style w:type="paragraph" w:styleId="ListParagraph">
    <w:name w:val="List Paragraph"/>
    <w:aliases w:val="6 font"/>
    <w:basedOn w:val="Normal"/>
    <w:uiPriority w:val="34"/>
    <w:unhideWhenUsed/>
    <w:qFormat/>
    <w:rsid w:val="00C17414"/>
    <w:pPr>
      <w:ind w:left="720"/>
      <w:contextualSpacing/>
    </w:pPr>
  </w:style>
  <w:style w:type="paragraph" w:styleId="NoSpacing">
    <w:name w:val="No Spacing"/>
    <w:aliases w:val="Note Level 2,Small Text,Card Format,Note Level 21,ClearFormatting,Clear,DDI Tag,Tag Title,No Spacing51,No Spacing11211,Tag and Cite,Very Small Text,No Spacing111112,No Spacing41,Dont use,Tag and Ci,Debate Text,No Spacing31,card,No Spacing13"/>
    <w:basedOn w:val="Heading1"/>
    <w:link w:val="Hyperlink"/>
    <w:autoRedefine/>
    <w:uiPriority w:val="99"/>
    <w:qFormat/>
    <w:rsid w:val="00C1741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health.duke.edu/news/statistics-say-large-pandemics-are-more-likely-we-thought" TargetMode="External"/><Relationship Id="rId13" Type="http://schemas.openxmlformats.org/officeDocument/2006/relationships/hyperlink" Target="https://dx.doi.org/10.15779/Z38CJ87K75" TargetMode="External"/><Relationship Id="rId18" Type="http://schemas.openxmlformats.org/officeDocument/2006/relationships/hyperlink" Target="https://www.legis.la.gov/legis/Glossary.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preprints.org/manuscript/202104.0397/v1" TargetMode="External"/><Relationship Id="rId12" Type="http://schemas.openxmlformats.org/officeDocument/2006/relationships/hyperlink" Target="https://scholarlycommons.law.case.edu/cgi/viewcontent.cgi?article=3058&amp;context=faculty_publications" TargetMode="External"/><Relationship Id="rId17" Type="http://schemas.openxmlformats.org/officeDocument/2006/relationships/hyperlink" Target="https://www.foley.com/en/insights/publications/2021/09/divided-ftc-approves-omnibus-resolutions%20Published%209-24-2021" TargetMode="External"/><Relationship Id="rId2" Type="http://schemas.openxmlformats.org/officeDocument/2006/relationships/numbering" Target="numbering.xml"/><Relationship Id="rId16" Type="http://schemas.openxmlformats.org/officeDocument/2006/relationships/hyperlink" Target="https://www.pewresearch.org/internet/2017/02/08/theme-2-good-things-lie-ahead/" TargetMode="External"/><Relationship Id="rId20" Type="http://schemas.openxmlformats.org/officeDocument/2006/relationships/hyperlink" Target="https://doi.org/10.1007/s12140-018-9298-1"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11" Type="http://schemas.openxmlformats.org/officeDocument/2006/relationships/hyperlink" Target="https://www.researchgate.net/publication/324935393_Classification_of_global_catastrophic_risks_connected_with_artificial_intelligence" TargetMode="External"/><Relationship Id="rId5" Type="http://schemas.openxmlformats.org/officeDocument/2006/relationships/webSettings" Target="webSettings.xml"/><Relationship Id="rId15" Type="http://schemas.openxmlformats.org/officeDocument/2006/relationships/hyperlink" Target="https://www.marketwatch.com/story/sticky-inflation-bigger-paychecks-fading-stimulus-how-the-u-s-economy-is-shaping-up-for-2022-11639758215" TargetMode="External"/><Relationship Id="rId10" Type="http://schemas.openxmlformats.org/officeDocument/2006/relationships/hyperlink" Target="http://scholarship.law.wm.edu/cgi/viewcontent.cgi?article=3404&amp;context=wmlr" TargetMode="External"/><Relationship Id="rId19" Type="http://schemas.openxmlformats.org/officeDocument/2006/relationships/hyperlink" Target="https://papers.ssrn.com/sol3/papers.cfm?abstract_id=3736069"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 Id="rId14" Type="http://schemas.openxmlformats.org/officeDocument/2006/relationships/hyperlink" Target="https://dx.doi.org/10.15779/Z38CJ87K7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C7F22-D621-446B-B67D-04E52CEE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65179</Words>
  <Characters>371521</Characters>
  <Application>Microsoft Office Word</Application>
  <DocSecurity>0</DocSecurity>
  <Lines>3096</Lines>
  <Paragraphs>871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Coltzer</dc:creator>
  <cp:keywords>5.1.1</cp:keywords>
  <dc:description/>
  <cp:lastModifiedBy>William Coltzer</cp:lastModifiedBy>
  <cp:revision>1</cp:revision>
  <dcterms:created xsi:type="dcterms:W3CDTF">2022-04-01T16:43:00Z</dcterms:created>
  <dcterms:modified xsi:type="dcterms:W3CDTF">2022-04-01T16:45:00Z</dcterms:modified>
</cp:coreProperties>
</file>