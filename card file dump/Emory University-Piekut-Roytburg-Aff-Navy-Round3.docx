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8038" w14:textId="1B7B4D81" w:rsidR="0047606D" w:rsidRDefault="0047606D" w:rsidP="0089047A">
      <w:pPr>
        <w:pStyle w:val="Heading2"/>
      </w:pPr>
      <w:r>
        <w:t>1ac</w:t>
      </w:r>
    </w:p>
    <w:p w14:paraId="707AB44F" w14:textId="77777777" w:rsidR="0047606D" w:rsidRDefault="0047606D" w:rsidP="0047606D">
      <w:pPr>
        <w:pStyle w:val="Heading3"/>
      </w:pPr>
      <w:r>
        <w:lastRenderedPageBreak/>
        <w:t>Inequality---1AC</w:t>
      </w:r>
    </w:p>
    <w:p w14:paraId="2E643309" w14:textId="77777777" w:rsidR="0047606D" w:rsidRDefault="0047606D" w:rsidP="0047606D"/>
    <w:p w14:paraId="5506AF51" w14:textId="77777777" w:rsidR="0047606D" w:rsidRDefault="0047606D" w:rsidP="0047606D">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7C80A877" w14:textId="77777777" w:rsidR="0047606D" w:rsidRPr="001734BF" w:rsidRDefault="0047606D" w:rsidP="0047606D"/>
    <w:p w14:paraId="6ECBC89A" w14:textId="77777777" w:rsidR="0047606D" w:rsidRPr="001734BF" w:rsidRDefault="0047606D" w:rsidP="0047606D">
      <w:pPr>
        <w:pStyle w:val="Heading4"/>
      </w:pPr>
      <w:r w:rsidRPr="001734BF">
        <w:t>Increased concentration of buyer power in labor markets drives inequality</w:t>
      </w:r>
      <w:r>
        <w:t>.</w:t>
      </w:r>
    </w:p>
    <w:p w14:paraId="1ADBA107" w14:textId="77777777" w:rsidR="0047606D" w:rsidRPr="00411827" w:rsidRDefault="0047606D" w:rsidP="0047606D">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76BD3E5D" w14:textId="77777777" w:rsidR="0047606D" w:rsidRPr="001734BF" w:rsidRDefault="0047606D" w:rsidP="0047606D">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550E7829" w14:textId="77777777" w:rsidR="0047606D" w:rsidRPr="004E5AE3" w:rsidRDefault="0047606D" w:rsidP="0047606D">
      <w:pPr>
        <w:rPr>
          <w:sz w:val="16"/>
        </w:rPr>
      </w:pPr>
    </w:p>
    <w:p w14:paraId="272498D5" w14:textId="77777777" w:rsidR="0047606D" w:rsidRPr="00591DF2" w:rsidRDefault="0047606D" w:rsidP="0047606D">
      <w:pPr>
        <w:pStyle w:val="Heading4"/>
      </w:pPr>
      <w:r>
        <w:t>Permissive antitrust guidelines enabled the rise in monopsonies, expanding a worker welfare standard to labor markets is key to wage equality.</w:t>
      </w:r>
    </w:p>
    <w:p w14:paraId="4207F859" w14:textId="77777777" w:rsidR="0047606D" w:rsidRPr="00EC74E8" w:rsidRDefault="0047606D" w:rsidP="0047606D">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46CF476C" w14:textId="77777777" w:rsidR="0047606D" w:rsidRPr="001817C3" w:rsidRDefault="0047606D" w:rsidP="0047606D">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18F3D2F4" w14:textId="77777777" w:rsidR="0047606D" w:rsidRPr="001817C3" w:rsidRDefault="0047606D" w:rsidP="0047606D">
      <w:pPr>
        <w:rPr>
          <w:rStyle w:val="Emphasis"/>
          <w:b w:val="0"/>
          <w:iCs w:val="0"/>
        </w:rPr>
      </w:pPr>
    </w:p>
    <w:p w14:paraId="5CF09083" w14:textId="77777777" w:rsidR="0047606D" w:rsidRPr="004272E5" w:rsidRDefault="0047606D" w:rsidP="0047606D">
      <w:pPr>
        <w:pStyle w:val="Heading4"/>
        <w:rPr>
          <w:rFonts w:asciiTheme="majorHAnsi" w:hAnsiTheme="majorHAnsi" w:cstheme="majorHAnsi"/>
        </w:rPr>
      </w:pPr>
      <w:r w:rsidRPr="00AE5A8F">
        <w:rPr>
          <w:rFonts w:asciiTheme="majorHAnsi" w:hAnsiTheme="majorHAnsi" w:cstheme="majorHAnsi"/>
        </w:rPr>
        <w:t xml:space="preserve">Labor monopsony </w:t>
      </w:r>
      <w:r>
        <w:rPr>
          <w:rFonts w:asciiTheme="majorHAnsi" w:hAnsiTheme="majorHAnsi" w:cstheme="majorHAnsi"/>
        </w:rPr>
        <w:t>is the biggest internal link.</w:t>
      </w:r>
      <w:r w:rsidRPr="00AE5A8F">
        <w:rPr>
          <w:rFonts w:asciiTheme="majorHAnsi" w:hAnsiTheme="majorHAnsi" w:cstheme="majorHAnsi"/>
        </w:rPr>
        <w:t xml:space="preserve"> </w:t>
      </w:r>
    </w:p>
    <w:p w14:paraId="13E4E26F" w14:textId="77777777" w:rsidR="0047606D" w:rsidRPr="00D4432B" w:rsidRDefault="0047606D" w:rsidP="0047606D">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4ECF84EE" w14:textId="77777777" w:rsidR="0047606D" w:rsidRDefault="0047606D" w:rsidP="0047606D">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0A2B78AE" w14:textId="77777777" w:rsidR="0047606D" w:rsidRDefault="0047606D" w:rsidP="0047606D">
      <w:pPr>
        <w:rPr>
          <w:rStyle w:val="Emphasis"/>
          <w:b w:val="0"/>
          <w:iCs w:val="0"/>
          <w:highlight w:val="cyan"/>
        </w:rPr>
      </w:pPr>
    </w:p>
    <w:p w14:paraId="40C15300" w14:textId="77777777" w:rsidR="0047606D" w:rsidRPr="00FF004D" w:rsidRDefault="0047606D" w:rsidP="0047606D">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5399EBC9" w14:textId="77777777" w:rsidR="0047606D" w:rsidRPr="00B57817" w:rsidRDefault="0047606D" w:rsidP="0047606D">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52F74E1E" w14:textId="77777777" w:rsidR="0047606D" w:rsidRPr="001734BF" w:rsidRDefault="0047606D" w:rsidP="0047606D">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747CB567" w14:textId="77777777" w:rsidR="0047606D" w:rsidRPr="00B57817" w:rsidRDefault="0047606D" w:rsidP="0047606D"/>
    <w:p w14:paraId="6F482ED2" w14:textId="77777777" w:rsidR="0047606D" w:rsidRPr="00AA7EC1" w:rsidRDefault="0047606D" w:rsidP="0047606D">
      <w:pPr>
        <w:pStyle w:val="Heading4"/>
      </w:pPr>
      <w:r w:rsidRPr="00AA7EC1">
        <w:t xml:space="preserve">Growing economic inequality drives diversionary nationalism and </w:t>
      </w:r>
      <w:r>
        <w:t>makes war inevitable.</w:t>
      </w:r>
    </w:p>
    <w:p w14:paraId="3F39189D" w14:textId="77777777" w:rsidR="0047606D" w:rsidRPr="007A360E" w:rsidRDefault="0047606D" w:rsidP="0047606D">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C720F49" w14:textId="77777777" w:rsidR="0047606D" w:rsidRPr="00353805" w:rsidRDefault="0047606D" w:rsidP="0047606D">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0EC12B9B" w14:textId="77777777" w:rsidR="0047606D" w:rsidRDefault="0047606D" w:rsidP="0047606D">
      <w:pPr>
        <w:rPr>
          <w:rFonts w:asciiTheme="majorHAnsi" w:hAnsiTheme="majorHAnsi" w:cstheme="majorHAnsi"/>
          <w:sz w:val="16"/>
        </w:rPr>
      </w:pPr>
    </w:p>
    <w:p w14:paraId="23B282BF" w14:textId="77777777" w:rsidR="0047606D" w:rsidRPr="00EC74E8" w:rsidRDefault="0047606D" w:rsidP="0047606D">
      <w:pPr>
        <w:pStyle w:val="Heading4"/>
      </w:pPr>
      <w:r>
        <w:t xml:space="preserve">Labor market inequities create </w:t>
      </w:r>
      <w:r w:rsidRPr="00EC74E8">
        <w:rPr>
          <w:u w:val="single"/>
        </w:rPr>
        <w:t>slow</w:t>
      </w:r>
      <w:r>
        <w:t xml:space="preserve"> and </w:t>
      </w:r>
      <w:r w:rsidRPr="00EC74E8">
        <w:rPr>
          <w:u w:val="single"/>
        </w:rPr>
        <w:t>unstable growth</w:t>
      </w:r>
      <w:r>
        <w:t xml:space="preserve">. </w:t>
      </w:r>
    </w:p>
    <w:p w14:paraId="124E9E06" w14:textId="77777777" w:rsidR="0047606D" w:rsidRPr="00EC74E8" w:rsidRDefault="0047606D" w:rsidP="0047606D">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D110E57" w14:textId="77777777" w:rsidR="0047606D" w:rsidRPr="00353805" w:rsidRDefault="0047606D" w:rsidP="0047606D">
      <w:pPr>
        <w:rPr>
          <w:sz w:val="16"/>
        </w:rPr>
      </w:pPr>
      <w:r w:rsidRPr="00353805">
        <w:rPr>
          <w:sz w:val="16"/>
        </w:rPr>
        <w:t xml:space="preserve">Why </w:t>
      </w:r>
      <w:r w:rsidRPr="00591DF2">
        <w:rPr>
          <w:rStyle w:val="Emphasis"/>
        </w:rPr>
        <w:t>It Matters</w:t>
      </w:r>
      <w:r w:rsidRPr="00353805">
        <w:rPr>
          <w:sz w:val="16"/>
        </w:rPr>
        <w:t xml:space="preserve"> It should be fairly obvious why these </w:t>
      </w:r>
      <w:r w:rsidRPr="008958E5">
        <w:rPr>
          <w:rStyle w:val="StyleUnderline"/>
          <w:highlight w:val="cyan"/>
        </w:rPr>
        <w:t>imperfections in the labor market matter</w:t>
      </w:r>
      <w:r w:rsidRPr="00353805">
        <w:rPr>
          <w:sz w:val="16"/>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353805">
        <w:rPr>
          <w:sz w:val="16"/>
        </w:rPr>
        <w:t xml:space="preserve"> (see, e.g., Ostry, Berg, and Tsangarides 2019; Stiglitz 2012, 2019; and a rash of other books on the topic). Most of the </w:t>
      </w:r>
      <w:r w:rsidRPr="00A75463">
        <w:rPr>
          <w:rStyle w:val="StyleUnderline"/>
          <w:highlight w:val="cyan"/>
        </w:rPr>
        <w:t>gains</w:t>
      </w:r>
      <w:r w:rsidRPr="00353805">
        <w:rPr>
          <w:sz w:val="16"/>
        </w:rPr>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353805">
        <w:rPr>
          <w:sz w:val="16"/>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353805">
        <w:rPr>
          <w:sz w:val="16"/>
        </w:rPr>
        <w:t xml:space="preserve">.8 </w:t>
      </w:r>
      <w:r w:rsidRPr="00591DF2">
        <w:rPr>
          <w:rStyle w:val="StyleUnderline"/>
        </w:rPr>
        <w:t xml:space="preserve">This is where the </w:t>
      </w:r>
      <w:r w:rsidRPr="00A75463">
        <w:rPr>
          <w:rStyle w:val="Emphasis"/>
          <w:highlight w:val="cyan"/>
        </w:rPr>
        <w:t>decreasing market power of workers</w:t>
      </w:r>
      <w:r w:rsidRPr="00353805">
        <w:rPr>
          <w:sz w:val="16"/>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353805">
        <w:rPr>
          <w:sz w:val="16"/>
        </w:rPr>
        <w:t xml:space="preserve"> or even globalization: </w:t>
      </w:r>
      <w:r w:rsidRPr="00591DF2">
        <w:rPr>
          <w:rStyle w:val="StyleUnderline"/>
        </w:rPr>
        <w:t>it is</w:t>
      </w:r>
      <w:r w:rsidRPr="00353805">
        <w:rPr>
          <w:sz w:val="16"/>
        </w:rPr>
        <w:t xml:space="preserve"> also </w:t>
      </w:r>
      <w:r w:rsidRPr="00591DF2">
        <w:rPr>
          <w:rStyle w:val="StyleUnderline"/>
        </w:rPr>
        <w:t>the</w:t>
      </w:r>
      <w:r w:rsidRPr="00353805">
        <w:rPr>
          <w:sz w:val="16"/>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353805">
        <w:rPr>
          <w:sz w:val="16"/>
        </w:rPr>
        <w:t>—and especially the changes described earlier in this introduction and elsewhere in this volume—</w:t>
      </w:r>
      <w:r w:rsidRPr="00591DF2">
        <w:rPr>
          <w:rStyle w:val="StyleUnderline"/>
        </w:rPr>
        <w:t>that have led to this growing imbalance of market power.</w:t>
      </w:r>
      <w:r>
        <w:rPr>
          <w:rStyle w:val="StyleUnderline"/>
        </w:rPr>
        <w:t xml:space="preserve"> </w:t>
      </w:r>
      <w:r w:rsidRPr="00353805">
        <w:rPr>
          <w:sz w:val="16"/>
        </w:rPr>
        <w:t xml:space="preserve">Research at </w:t>
      </w:r>
      <w:r w:rsidRPr="00591DF2">
        <w:rPr>
          <w:rStyle w:val="StyleUnderline"/>
        </w:rPr>
        <w:t>the</w:t>
      </w:r>
      <w:r w:rsidRPr="00353805">
        <w:rPr>
          <w:sz w:val="16"/>
        </w:rPr>
        <w:t xml:space="preserve"> </w:t>
      </w:r>
      <w:r w:rsidRPr="00A75463">
        <w:rPr>
          <w:rStyle w:val="Emphasis"/>
          <w:highlight w:val="cyan"/>
        </w:rPr>
        <w:t>I</w:t>
      </w:r>
      <w:r w:rsidRPr="00353805">
        <w:rPr>
          <w:sz w:val="16"/>
        </w:rPr>
        <w:t xml:space="preserve">nternational </w:t>
      </w:r>
      <w:r w:rsidRPr="00A75463">
        <w:rPr>
          <w:rStyle w:val="Emphasis"/>
          <w:highlight w:val="cyan"/>
        </w:rPr>
        <w:t>M</w:t>
      </w:r>
      <w:r w:rsidRPr="00353805">
        <w:rPr>
          <w:sz w:val="16"/>
        </w:rPr>
        <w:t xml:space="preserve">onetary </w:t>
      </w:r>
      <w:r w:rsidRPr="00A75463">
        <w:rPr>
          <w:rStyle w:val="Emphasis"/>
          <w:highlight w:val="cyan"/>
        </w:rPr>
        <w:t>F</w:t>
      </w:r>
      <w:r w:rsidRPr="00353805">
        <w:rPr>
          <w:sz w:val="16"/>
        </w:rPr>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353805">
        <w:rPr>
          <w:sz w:val="16"/>
        </w:rPr>
        <w:t xml:space="preserve">, even </w:t>
      </w:r>
      <w:r w:rsidRPr="00A75463">
        <w:rPr>
          <w:rStyle w:val="Emphasis"/>
          <w:highlight w:val="cyan"/>
        </w:rPr>
        <w:t>on economic performance</w:t>
      </w:r>
      <w:r w:rsidRPr="00353805">
        <w:rPr>
          <w:sz w:val="16"/>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353805">
        <w:rPr>
          <w:sz w:val="16"/>
        </w:rPr>
        <w:t xml:space="preserve">. In The Price of Inequality I explain the reasons that we pay such a high price for inequality. </w:t>
      </w:r>
    </w:p>
    <w:p w14:paraId="4260085B" w14:textId="77777777" w:rsidR="0047606D" w:rsidRDefault="0047606D" w:rsidP="0047606D">
      <w:pPr>
        <w:rPr>
          <w:rFonts w:asciiTheme="majorHAnsi" w:hAnsiTheme="majorHAnsi" w:cstheme="majorHAnsi"/>
          <w:sz w:val="16"/>
        </w:rPr>
      </w:pPr>
    </w:p>
    <w:p w14:paraId="792D627F" w14:textId="77777777" w:rsidR="0047606D" w:rsidRDefault="0047606D" w:rsidP="0047606D">
      <w:pPr>
        <w:pStyle w:val="Heading4"/>
      </w:pPr>
      <w:r>
        <w:t>Now is key.</w:t>
      </w:r>
    </w:p>
    <w:p w14:paraId="5D28A15D" w14:textId="77777777" w:rsidR="0047606D" w:rsidRPr="002A165B" w:rsidRDefault="0047606D" w:rsidP="0047606D">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7AC3571B" w14:textId="77777777" w:rsidR="0047606D" w:rsidRDefault="0047606D" w:rsidP="0047606D">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32F19D59" w14:textId="77777777" w:rsidR="0047606D" w:rsidRPr="003B2CE5" w:rsidRDefault="0047606D" w:rsidP="0047606D">
      <w:pPr>
        <w:rPr>
          <w:sz w:val="14"/>
        </w:rPr>
      </w:pPr>
    </w:p>
    <w:p w14:paraId="7A2E2097" w14:textId="77777777" w:rsidR="0047606D" w:rsidRDefault="0047606D" w:rsidP="0047606D">
      <w:pPr>
        <w:pStyle w:val="Heading4"/>
      </w:pPr>
      <w:r>
        <w:t xml:space="preserve">Inequality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56A54913" w14:textId="77777777" w:rsidR="0047606D" w:rsidRPr="004F6589" w:rsidRDefault="0047606D" w:rsidP="0047606D">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DF1406F" w14:textId="77777777" w:rsidR="0047606D" w:rsidRPr="001734BF" w:rsidRDefault="0047606D" w:rsidP="0047606D">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353805">
        <w:rPr>
          <w:rStyle w:val="StyleUnderline"/>
          <w:highlight w:val="cyan"/>
        </w:rPr>
        <w:t>When employers have outsized power</w:t>
      </w:r>
      <w:r w:rsidRPr="001734BF">
        <w:rPr>
          <w:sz w:val="16"/>
        </w:rPr>
        <w:t xml:space="preserve"> in employment relationships, </w:t>
      </w:r>
      <w:r w:rsidRPr="00353805">
        <w:rPr>
          <w:rStyle w:val="StyleUnderline"/>
          <w:highlight w:val="cyan"/>
        </w:rPr>
        <w:t>they</w:t>
      </w:r>
      <w:r w:rsidRPr="00554D16">
        <w:rPr>
          <w:rStyle w:val="StyleUnderline"/>
        </w:rPr>
        <w:t xml:space="preserve"> are able to </w:t>
      </w:r>
      <w:r w:rsidRPr="00353805">
        <w:rPr>
          <w:rStyle w:val="StyleUnderline"/>
          <w:highlight w:val="cyan"/>
        </w:rPr>
        <w:t>set wages</w:t>
      </w:r>
      <w:r w:rsidRPr="00554D16">
        <w:rPr>
          <w:rStyle w:val="StyleUnderline"/>
        </w:rPr>
        <w:t xml:space="preserve"> for their </w:t>
      </w:r>
      <w:r w:rsidRPr="001817C3">
        <w:rPr>
          <w:rStyle w:val="StyleUnderline"/>
        </w:rPr>
        <w:t>workers, rather than wages being determined by competitive market forces</w:t>
      </w:r>
      <w:r w:rsidRPr="001817C3">
        <w:rPr>
          <w:sz w:val="16"/>
        </w:rPr>
        <w:t>. Given this monopsony</w:t>
      </w:r>
      <w:r w:rsidRPr="001734BF">
        <w:rPr>
          <w:sz w:val="16"/>
        </w:rPr>
        <w:t xml:space="preserve"> </w:t>
      </w:r>
      <w:r w:rsidRPr="001817C3">
        <w:rPr>
          <w:sz w:val="16"/>
        </w:rPr>
        <w:t xml:space="preserve">power, </w:t>
      </w:r>
      <w:r w:rsidRPr="001817C3">
        <w:rPr>
          <w:rStyle w:val="Emphasis"/>
        </w:rPr>
        <w:t>employers undercut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4B41B6B1" w14:textId="77777777" w:rsidR="0047606D" w:rsidRDefault="0047606D" w:rsidP="0047606D"/>
    <w:p w14:paraId="330A925F" w14:textId="77777777" w:rsidR="0047606D" w:rsidRPr="00445D78" w:rsidRDefault="0047606D" w:rsidP="0047606D">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379E19D5" w14:textId="77777777" w:rsidR="0047606D" w:rsidRPr="00195B32" w:rsidRDefault="0047606D" w:rsidP="0047606D">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4751D99E" w14:textId="77777777" w:rsidR="0047606D" w:rsidRPr="001734BF" w:rsidRDefault="0047606D" w:rsidP="0047606D">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2A16690D" w14:textId="77777777" w:rsidR="0047606D" w:rsidRDefault="0047606D" w:rsidP="0047606D"/>
    <w:p w14:paraId="38C8EBB8" w14:textId="77777777" w:rsidR="0047606D" w:rsidRDefault="0047606D" w:rsidP="0047606D">
      <w:pPr>
        <w:pStyle w:val="Heading4"/>
      </w:pPr>
      <w:r>
        <w:t>Employee welfare increases innovation---improves talent retention and productivity.</w:t>
      </w:r>
    </w:p>
    <w:p w14:paraId="0F07BD13" w14:textId="77777777" w:rsidR="0047606D" w:rsidRPr="006A32AB" w:rsidRDefault="0047606D" w:rsidP="0047606D">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36ED4377" w14:textId="77777777" w:rsidR="0047606D" w:rsidRDefault="0047606D" w:rsidP="0047606D">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47420399" w14:textId="77777777" w:rsidR="0047606D" w:rsidRDefault="0047606D" w:rsidP="0047606D"/>
    <w:p w14:paraId="4A90D67A" w14:textId="77777777" w:rsidR="0047606D" w:rsidRDefault="0047606D" w:rsidP="0047606D">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3180F49E" w14:textId="77777777" w:rsidR="0047606D" w:rsidRDefault="0047606D" w:rsidP="0047606D">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3B351343" w14:textId="77777777" w:rsidR="0047606D" w:rsidRPr="001734BF" w:rsidRDefault="0047606D" w:rsidP="0047606D">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7E30BE36" w14:textId="77777777" w:rsidR="0047606D" w:rsidRDefault="0047606D" w:rsidP="0047606D"/>
    <w:p w14:paraId="2EFE2BC2" w14:textId="77777777" w:rsidR="0047606D" w:rsidRDefault="0047606D" w:rsidP="0047606D">
      <w:pPr>
        <w:pStyle w:val="Heading4"/>
      </w:pPr>
      <w:r>
        <w:t>It overcomes traditional barriers to conflict.</w:t>
      </w:r>
    </w:p>
    <w:p w14:paraId="67E17AFB" w14:textId="77777777" w:rsidR="0047606D" w:rsidRPr="00B622DE" w:rsidRDefault="0047606D" w:rsidP="0047606D">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5037D04A" w14:textId="77777777" w:rsidR="0047606D" w:rsidRDefault="0047606D" w:rsidP="0047606D">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083E9050" w14:textId="77777777" w:rsidR="0047606D" w:rsidRDefault="0047606D" w:rsidP="0047606D">
      <w:pPr>
        <w:rPr>
          <w:u w:val="single"/>
        </w:rPr>
      </w:pPr>
    </w:p>
    <w:p w14:paraId="6332EFFA" w14:textId="77777777" w:rsidR="0047606D" w:rsidRDefault="0047606D" w:rsidP="0047606D">
      <w:pPr>
        <w:pStyle w:val="Heading4"/>
      </w:pPr>
      <w:r>
        <w:t xml:space="preserve">Income inequality is high---wage growth is </w:t>
      </w:r>
      <w:r w:rsidRPr="000B450B">
        <w:rPr>
          <w:u w:val="single"/>
        </w:rPr>
        <w:t>artificial</w:t>
      </w:r>
      <w:r>
        <w:t>---only the plan solves.</w:t>
      </w:r>
    </w:p>
    <w:p w14:paraId="342D3C63" w14:textId="77777777" w:rsidR="0047606D" w:rsidRPr="002F4E45" w:rsidRDefault="0047606D" w:rsidP="0047606D">
      <w:r w:rsidRPr="002F4E45">
        <w:t xml:space="preserve">Lawrence </w:t>
      </w:r>
      <w:r w:rsidRPr="002F4E45">
        <w:rPr>
          <w:rStyle w:val="Style13ptBold"/>
        </w:rPr>
        <w:t>Mishel &amp;</w:t>
      </w:r>
      <w:r>
        <w:t xml:space="preserve"> </w:t>
      </w:r>
      <w:r w:rsidRPr="002F4E45">
        <w:t xml:space="preserve">Jori </w:t>
      </w:r>
      <w:r w:rsidRPr="002F4E45">
        <w:rPr>
          <w:rStyle w:val="Style13ptBold"/>
        </w:rPr>
        <w:t>Kandra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46727164" w14:textId="77777777" w:rsidR="0047606D" w:rsidRPr="002E3CC9" w:rsidRDefault="0047606D" w:rsidP="0047606D">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2F74D17C" w14:textId="77777777" w:rsidR="0047606D" w:rsidRPr="002F4E45" w:rsidRDefault="0047606D" w:rsidP="0047606D">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2F9558D1" w14:textId="77777777" w:rsidR="0047606D" w:rsidRPr="002F4E45" w:rsidRDefault="0047606D" w:rsidP="0047606D">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0F7D0A71" w14:textId="77777777" w:rsidR="0047606D" w:rsidRPr="002F4E45" w:rsidRDefault="0047606D" w:rsidP="0047606D">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4B065396" w14:textId="77777777" w:rsidR="0047606D" w:rsidRPr="003121AE" w:rsidRDefault="0047606D" w:rsidP="0047606D">
      <w:pPr>
        <w:rPr>
          <w:sz w:val="16"/>
        </w:rPr>
      </w:pPr>
    </w:p>
    <w:p w14:paraId="4CC186B8" w14:textId="77777777" w:rsidR="0047606D" w:rsidRDefault="0047606D" w:rsidP="0047606D">
      <w:pPr>
        <w:pStyle w:val="Heading4"/>
      </w:pPr>
      <w:r>
        <w:t xml:space="preserve">Studies to the contrary are lobbyist hype. </w:t>
      </w:r>
    </w:p>
    <w:p w14:paraId="375A29E5" w14:textId="77777777" w:rsidR="0047606D" w:rsidRPr="009A077E" w:rsidRDefault="0047606D" w:rsidP="0047606D">
      <w:r>
        <w:t xml:space="preserve">Kate </w:t>
      </w:r>
      <w:r w:rsidRPr="009A077E">
        <w:rPr>
          <w:rStyle w:val="Style13ptBold"/>
        </w:rPr>
        <w:t>Kaye 20</w:t>
      </w:r>
      <w:r>
        <w:t>. Award-winning multimedia journalist who has chronicled the evolution of digital media, data use and technology. "In Portland Debate, Facial Recognition Giants Hide Behind Tech Lobby Think Tank". No Publication. 2-2-2020. https://redtailmedia.org/2020/01/20/in-portland-debate-facial-recognition-giants-hide-behind-tech-lobby-think-tank/</w:t>
      </w:r>
    </w:p>
    <w:p w14:paraId="190602FF" w14:textId="77777777" w:rsidR="0047606D" w:rsidRPr="009A077E" w:rsidRDefault="0047606D" w:rsidP="0047606D">
      <w:r w:rsidRPr="009A077E">
        <w:t xml:space="preserve">Enter Information Technology and Innovation Foundation and its article in the state’s biggest newspaper. </w:t>
      </w:r>
      <w:r w:rsidRPr="009A077E">
        <w:rPr>
          <w:rStyle w:val="Emphasis"/>
          <w:highlight w:val="cyan"/>
        </w:rPr>
        <w:t>ITIF</w:t>
      </w:r>
      <w:r w:rsidRPr="009A077E">
        <w:t xml:space="preserve"> may not be well-known in Rip City, but the </w:t>
      </w:r>
      <w:r w:rsidRPr="009A077E">
        <w:rPr>
          <w:rStyle w:val="StyleUnderline"/>
        </w:rPr>
        <w:t xml:space="preserve">think tank </w:t>
      </w:r>
      <w:r w:rsidRPr="009A077E">
        <w:rPr>
          <w:rStyle w:val="StyleUnderline"/>
          <w:highlight w:val="cyan"/>
        </w:rPr>
        <w:t>is led by lobbyists</w:t>
      </w:r>
      <w:r w:rsidRPr="009A077E">
        <w:rPr>
          <w:rStyle w:val="StyleUnderline"/>
        </w:rPr>
        <w:t xml:space="preserve"> working </w:t>
      </w:r>
      <w:r w:rsidRPr="009A077E">
        <w:rPr>
          <w:rStyle w:val="StyleUnderline"/>
          <w:highlight w:val="cyan"/>
        </w:rPr>
        <w:t>for</w:t>
      </w:r>
      <w:r w:rsidRPr="009A077E">
        <w:rPr>
          <w:rStyle w:val="StyleUnderline"/>
        </w:rPr>
        <w:t xml:space="preserve"> some of tech’s best-known names</w:t>
      </w:r>
      <w:r w:rsidRPr="009A077E">
        <w:t xml:space="preserve"> – many of which would benefit from the proliferation of facial recognition.</w:t>
      </w:r>
    </w:p>
    <w:p w14:paraId="16ADAB15" w14:textId="77777777" w:rsidR="0047606D" w:rsidRPr="009A077E" w:rsidRDefault="0047606D" w:rsidP="0047606D">
      <w:r w:rsidRPr="009A077E">
        <w:t xml:space="preserve">Several </w:t>
      </w:r>
      <w:r w:rsidRPr="009A077E">
        <w:rPr>
          <w:rStyle w:val="StyleUnderline"/>
        </w:rPr>
        <w:t xml:space="preserve">ITIF board members are </w:t>
      </w:r>
      <w:r w:rsidRPr="009A077E">
        <w:rPr>
          <w:rStyle w:val="Emphasis"/>
        </w:rPr>
        <w:t>lobbyists</w:t>
      </w:r>
      <w:r w:rsidRPr="009A077E">
        <w:t xml:space="preserve"> </w:t>
      </w:r>
      <w:r w:rsidRPr="009A077E">
        <w:rPr>
          <w:rStyle w:val="StyleUnderline"/>
        </w:rPr>
        <w:t>for</w:t>
      </w:r>
      <w:r w:rsidRPr="009A077E">
        <w:t xml:space="preserve"> the biggest facial recognition players:</w:t>
      </w:r>
    </w:p>
    <w:p w14:paraId="1F89122F" w14:textId="77777777" w:rsidR="0047606D" w:rsidRPr="009A077E" w:rsidRDefault="0047606D" w:rsidP="0047606D">
      <w:pPr>
        <w:pStyle w:val="ListParagraph"/>
        <w:numPr>
          <w:ilvl w:val="0"/>
          <w:numId w:val="16"/>
        </w:numPr>
      </w:pPr>
      <w:r w:rsidRPr="009A077E">
        <w:t xml:space="preserve">Frederick Humphries, Jr, VP government affairs for </w:t>
      </w:r>
      <w:r w:rsidRPr="009A077E">
        <w:rPr>
          <w:rStyle w:val="Emphasis"/>
          <w:highlight w:val="cyan"/>
        </w:rPr>
        <w:t>Microsoft</w:t>
      </w:r>
    </w:p>
    <w:p w14:paraId="688B4879" w14:textId="77777777" w:rsidR="0047606D" w:rsidRPr="009A077E" w:rsidRDefault="0047606D" w:rsidP="0047606D">
      <w:pPr>
        <w:pStyle w:val="ListParagraph"/>
        <w:numPr>
          <w:ilvl w:val="0"/>
          <w:numId w:val="16"/>
        </w:numPr>
      </w:pPr>
      <w:r w:rsidRPr="009A077E">
        <w:t xml:space="preserve">Cynthia Hogan, VP public policy for </w:t>
      </w:r>
      <w:r w:rsidRPr="009A077E">
        <w:rPr>
          <w:rStyle w:val="Emphasis"/>
          <w:highlight w:val="cyan"/>
        </w:rPr>
        <w:t>Apple</w:t>
      </w:r>
    </w:p>
    <w:p w14:paraId="42683B06" w14:textId="77777777" w:rsidR="0047606D" w:rsidRPr="009A077E" w:rsidRDefault="0047606D" w:rsidP="0047606D">
      <w:pPr>
        <w:pStyle w:val="ListParagraph"/>
        <w:numPr>
          <w:ilvl w:val="0"/>
          <w:numId w:val="16"/>
        </w:numPr>
      </w:pPr>
      <w:r w:rsidRPr="009A077E">
        <w:t xml:space="preserve">Shannon Kellogg, VP of public policy for </w:t>
      </w:r>
      <w:r w:rsidRPr="009A077E">
        <w:rPr>
          <w:rStyle w:val="Emphasis"/>
          <w:highlight w:val="cyan"/>
        </w:rPr>
        <w:t>Amazon</w:t>
      </w:r>
    </w:p>
    <w:p w14:paraId="33AD32B1" w14:textId="77777777" w:rsidR="0047606D" w:rsidRPr="009A077E" w:rsidRDefault="0047606D" w:rsidP="0047606D">
      <w:pPr>
        <w:pStyle w:val="ListParagraph"/>
        <w:numPr>
          <w:ilvl w:val="0"/>
          <w:numId w:val="16"/>
        </w:numPr>
      </w:pPr>
      <w:r w:rsidRPr="009A077E">
        <w:t xml:space="preserve">Jason Oxman, president </w:t>
      </w:r>
      <w:r w:rsidRPr="009A077E">
        <w:rPr>
          <w:rStyle w:val="StyleUnderline"/>
        </w:rPr>
        <w:t>and</w:t>
      </w:r>
      <w:r w:rsidRPr="009A077E">
        <w:t xml:space="preserve"> CEO of tech industry trade group </w:t>
      </w:r>
      <w:r w:rsidRPr="009A077E">
        <w:rPr>
          <w:rStyle w:val="StyleUnderline"/>
        </w:rPr>
        <w:t>International Technology Industry Council</w:t>
      </w:r>
      <w:r w:rsidRPr="009A077E">
        <w:t xml:space="preserve"> (</w:t>
      </w:r>
      <w:r w:rsidRPr="009A077E">
        <w:rPr>
          <w:rStyle w:val="Emphasis"/>
        </w:rPr>
        <w:t xml:space="preserve">members include Amazon, </w:t>
      </w:r>
      <w:r w:rsidRPr="009A077E">
        <w:rPr>
          <w:rStyle w:val="Emphasis"/>
          <w:highlight w:val="cyan"/>
        </w:rPr>
        <w:t>Google, Facebook and IBM</w:t>
      </w:r>
      <w:r w:rsidRPr="009A077E">
        <w:t>)</w:t>
      </w:r>
    </w:p>
    <w:p w14:paraId="167E7E27" w14:textId="77777777" w:rsidR="0047606D" w:rsidRPr="009A077E" w:rsidRDefault="0047606D" w:rsidP="0047606D">
      <w:r w:rsidRPr="009A077E">
        <w:rPr>
          <w:rStyle w:val="StyleUnderline"/>
          <w:highlight w:val="cyan"/>
        </w:rPr>
        <w:t xml:space="preserve">Google lists ITIF among groups “that </w:t>
      </w:r>
      <w:r w:rsidRPr="009A077E">
        <w:rPr>
          <w:rStyle w:val="Emphasis"/>
          <w:highlight w:val="cyan"/>
        </w:rPr>
        <w:t xml:space="preserve">receive the most </w:t>
      </w:r>
      <w:r w:rsidRPr="009A077E">
        <w:rPr>
          <w:rStyle w:val="Emphasis"/>
        </w:rPr>
        <w:t xml:space="preserve">substantial </w:t>
      </w:r>
      <w:r w:rsidRPr="009A077E">
        <w:rPr>
          <w:rStyle w:val="Emphasis"/>
          <w:highlight w:val="cyan"/>
        </w:rPr>
        <w:t xml:space="preserve">contributions from Google’s </w:t>
      </w:r>
      <w:r w:rsidRPr="009A077E">
        <w:rPr>
          <w:rStyle w:val="Emphasis"/>
        </w:rPr>
        <w:t xml:space="preserve">U.S. Government Affairs and Public </w:t>
      </w:r>
      <w:r w:rsidRPr="009A077E">
        <w:rPr>
          <w:rStyle w:val="Emphasis"/>
          <w:highlight w:val="cyan"/>
        </w:rPr>
        <w:t>Policy team</w:t>
      </w:r>
      <w:r w:rsidRPr="009A077E">
        <w:t>.” This 2017 Gizmodo article by Libby Watson provides a good roundup of the group’s funding, and its efforts to squelch regulations it views as anti-tech.</w:t>
      </w:r>
    </w:p>
    <w:p w14:paraId="0DBA6D72" w14:textId="77777777" w:rsidR="0047606D" w:rsidRPr="009A077E" w:rsidRDefault="0047606D" w:rsidP="0047606D">
      <w:pPr>
        <w:rPr>
          <w:sz w:val="4"/>
          <w:szCs w:val="4"/>
        </w:rPr>
      </w:pPr>
      <w:r w:rsidRPr="009A077E">
        <w:rPr>
          <w:sz w:val="4"/>
          <w:szCs w:val="4"/>
        </w:rPr>
        <w:t>Daniel Castro, ITIF’s vice president said the group’s analyst team operates separately from its board as well as its development and fundraising staff. “I don’t even really interact with our board,” he said. “They don’t peer over our shoulders and get advanced copies of what we are going to say.”</w:t>
      </w:r>
    </w:p>
    <w:p w14:paraId="440568A2" w14:textId="77777777" w:rsidR="0047606D" w:rsidRPr="009A077E" w:rsidRDefault="0047606D" w:rsidP="0047606D">
      <w:pPr>
        <w:rPr>
          <w:sz w:val="4"/>
          <w:szCs w:val="4"/>
        </w:rPr>
      </w:pPr>
      <w:r w:rsidRPr="009A077E">
        <w:rPr>
          <w:sz w:val="4"/>
          <w:szCs w:val="4"/>
        </w:rPr>
        <w:t>The group will not name specific funders. Jackie Whisman, ITIF’s VP of development and outreach said in an email ITIF funding comes from “a diverse range of corporations, charitable foundations, government agencies, and individual contributors” and “corporate support comes from a diverse range of industries, including everything from advanced manufacturing to telecommunications, creative content, IT hardware, software and services, Internet, and life sciences.”</w:t>
      </w:r>
    </w:p>
    <w:p w14:paraId="1E8BEDDD" w14:textId="77777777" w:rsidR="0047606D" w:rsidRPr="009A077E" w:rsidRDefault="0047606D" w:rsidP="0047606D">
      <w:pPr>
        <w:rPr>
          <w:sz w:val="4"/>
          <w:szCs w:val="4"/>
        </w:rPr>
      </w:pPr>
      <w:r w:rsidRPr="009A077E">
        <w:rPr>
          <w:sz w:val="4"/>
          <w:szCs w:val="4"/>
        </w:rPr>
        <w:t>Winning Hearts and Minds</w:t>
      </w:r>
    </w:p>
    <w:p w14:paraId="7930F70C" w14:textId="77777777" w:rsidR="0047606D" w:rsidRPr="009A077E" w:rsidRDefault="0047606D" w:rsidP="0047606D">
      <w:pPr>
        <w:rPr>
          <w:sz w:val="4"/>
          <w:szCs w:val="4"/>
        </w:rPr>
      </w:pPr>
      <w:r w:rsidRPr="009A077E">
        <w:rPr>
          <w:sz w:val="4"/>
          <w:szCs w:val="4"/>
        </w:rPr>
        <w:t>A quick search shows ITIF has been in the business of facial recognition influence peddling since at least 2018. The group has placed opinion articles in publications warning that facial recognition bans will hinder safety and stifle innovation. Its Vice President Daniel Castro gave testimony at a House Oversight Committee hearing on facial recognition technology the same day the Oregonian article ran.</w:t>
      </w:r>
    </w:p>
    <w:p w14:paraId="6682774D" w14:textId="77777777" w:rsidR="0047606D" w:rsidRPr="009A077E" w:rsidRDefault="0047606D" w:rsidP="0047606D">
      <w:pPr>
        <w:rPr>
          <w:sz w:val="4"/>
          <w:szCs w:val="4"/>
        </w:rPr>
      </w:pPr>
      <w:r w:rsidRPr="009A077E">
        <w:rPr>
          <w:sz w:val="4"/>
          <w:szCs w:val="4"/>
        </w:rPr>
        <w:t>The group joined a coalition of tech and security entities that sent an open letter to Congress in September. The letter’s message reflected the one in the Oregonian article, and noted that “Bans would keep this important tool out of the hands of law enforcement officers, making it harder for them to do their jobs efficiently, stay safe, and protect our communities.”</w:t>
      </w:r>
    </w:p>
    <w:p w14:paraId="3627AD33" w14:textId="77777777" w:rsidR="0047606D" w:rsidRPr="009A077E" w:rsidRDefault="0047606D" w:rsidP="0047606D">
      <w:pPr>
        <w:rPr>
          <w:sz w:val="4"/>
          <w:szCs w:val="4"/>
        </w:rPr>
      </w:pPr>
      <w:r w:rsidRPr="009A077E">
        <w:rPr>
          <w:sz w:val="4"/>
          <w:szCs w:val="4"/>
        </w:rPr>
        <w:t>ITIF’s Oregonian article also argues that facial recognition is a helpful security tool. “One of the top benefits of facial recognition technology is improved public safety.”</w:t>
      </w:r>
    </w:p>
    <w:p w14:paraId="2B2C4A68" w14:textId="77777777" w:rsidR="0047606D" w:rsidRPr="009A077E" w:rsidRDefault="0047606D" w:rsidP="0047606D">
      <w:pPr>
        <w:rPr>
          <w:sz w:val="4"/>
          <w:szCs w:val="4"/>
        </w:rPr>
      </w:pPr>
      <w:r w:rsidRPr="009A077E">
        <w:rPr>
          <w:sz w:val="4"/>
          <w:szCs w:val="4"/>
        </w:rPr>
        <w:t>Perhaps the most ardent supporter in local government of a ban has been Portland City Commissioner Jo Ann Hardesty (above). She told RedTail last year she believed outlawing government, police and private use of facial recognition would prevent the spread of tech that has a disparate impact on people of color. She also argued use of facial recognition technology by law enforcement could chip away at civil liberties and data privacy rights.</w:t>
      </w:r>
    </w:p>
    <w:p w14:paraId="5D2F3931" w14:textId="77777777" w:rsidR="0047606D" w:rsidRPr="009A077E" w:rsidRDefault="0047606D" w:rsidP="0047606D">
      <w:pPr>
        <w:rPr>
          <w:sz w:val="4"/>
          <w:szCs w:val="4"/>
        </w:rPr>
      </w:pPr>
      <w:r w:rsidRPr="009A077E">
        <w:rPr>
          <w:sz w:val="4"/>
          <w:szCs w:val="4"/>
        </w:rPr>
        <w:t>The Problem with Taking Research at Face Value</w:t>
      </w:r>
    </w:p>
    <w:p w14:paraId="77B1FC97" w14:textId="77777777" w:rsidR="0047606D" w:rsidRPr="009A077E" w:rsidRDefault="0047606D" w:rsidP="0047606D">
      <w:pPr>
        <w:rPr>
          <w:sz w:val="4"/>
          <w:szCs w:val="4"/>
        </w:rPr>
      </w:pPr>
      <w:r w:rsidRPr="009A077E">
        <w:rPr>
          <w:sz w:val="4"/>
          <w:szCs w:val="4"/>
        </w:rPr>
        <w:t>The ITIF column implies that city government’s evaluation of a facial recognition ban, particularly in the law enforcement context, is influenced by “inaccurate claims about the technology.” It mentions how some concern about facial recognition is based on an American Civil Liberties Union study which found that Amazon’s Rekognition software incorrectly identified 28 members of Congress as people who had been arrested for crimes.</w:t>
      </w:r>
    </w:p>
    <w:p w14:paraId="02342D5D" w14:textId="77777777" w:rsidR="0047606D" w:rsidRPr="009A077E" w:rsidRDefault="0047606D" w:rsidP="0047606D">
      <w:pPr>
        <w:rPr>
          <w:sz w:val="4"/>
          <w:szCs w:val="4"/>
        </w:rPr>
      </w:pPr>
      <w:r w:rsidRPr="009A077E">
        <w:rPr>
          <w:sz w:val="4"/>
          <w:szCs w:val="4"/>
        </w:rPr>
        <w:t>ITIF argues, the ACLU’s “results have been shown to be spurious.” The article points to Amazon’s own defense against the ACLU’s findings. Amazon — a close affiliate of ITIF and a prominent facial recognition tech developer — said the ACLU’s test results were moot because the civil liberties defender did not apply the appropriate settings recommended by Amazon for public safety use of its system.</w:t>
      </w:r>
    </w:p>
    <w:p w14:paraId="26BCE9AE" w14:textId="77777777" w:rsidR="0047606D" w:rsidRPr="009A077E" w:rsidRDefault="0047606D" w:rsidP="0047606D">
      <w:pPr>
        <w:rPr>
          <w:sz w:val="4"/>
          <w:szCs w:val="4"/>
        </w:rPr>
      </w:pPr>
      <w:r w:rsidRPr="009A077E">
        <w:rPr>
          <w:sz w:val="4"/>
          <w:szCs w:val="4"/>
        </w:rPr>
        <w:t>But, after damning the ACLU’s research, The ITIF article goes on to cite its own. And its interpretation of that research warrants some inspection. The article states:</w:t>
      </w:r>
    </w:p>
    <w:p w14:paraId="385D8816" w14:textId="77777777" w:rsidR="0047606D" w:rsidRPr="009A077E" w:rsidRDefault="0047606D" w:rsidP="0047606D">
      <w:pPr>
        <w:ind w:left="720"/>
        <w:rPr>
          <w:sz w:val="4"/>
          <w:szCs w:val="4"/>
        </w:rPr>
      </w:pPr>
      <w:r w:rsidRPr="009A077E">
        <w:rPr>
          <w:sz w:val="4"/>
          <w:szCs w:val="4"/>
        </w:rPr>
        <w:t>“It is likely that the majority of Portlanders would not want the technology banned. In fact, a poll conducted by our partner organization found that fewer than one in five Americans agree with limitations on facial recognition technology that come at the expense of public safety, which clearly a ban would do.”</w:t>
      </w:r>
    </w:p>
    <w:p w14:paraId="773A9698" w14:textId="77777777" w:rsidR="0047606D" w:rsidRPr="009A077E" w:rsidRDefault="0047606D" w:rsidP="0047606D">
      <w:pPr>
        <w:rPr>
          <w:sz w:val="4"/>
          <w:szCs w:val="4"/>
        </w:rPr>
      </w:pPr>
      <w:r w:rsidRPr="009A077E">
        <w:rPr>
          <w:sz w:val="4"/>
          <w:szCs w:val="4"/>
        </w:rPr>
        <w:t>The “partner organization” that conducted the study is the Center for Data Innovation. Its top senior staff? Daniel Castro, ITIF’s own vice president, along with Eline Chivot, senior policy analyst for both organizations. In other words, for all intents and purposes, ITIF is citing its own study, one it conducted under the auspices of its closely-linked sibling.</w:t>
      </w:r>
    </w:p>
    <w:p w14:paraId="1DB046EC" w14:textId="77777777" w:rsidR="0047606D" w:rsidRPr="009A077E" w:rsidRDefault="0047606D" w:rsidP="0047606D">
      <w:pPr>
        <w:rPr>
          <w:sz w:val="4"/>
          <w:szCs w:val="4"/>
        </w:rPr>
      </w:pPr>
      <w:r w:rsidRPr="009A077E">
        <w:rPr>
          <w:sz w:val="4"/>
          <w:szCs w:val="4"/>
        </w:rPr>
        <w:t>The survey used in the study asked, “Agree or disagree? The government should strictly limit the use of facial recognition technology even if it comes at the expense of public safety.” Eighteen percent of respondents said they strongly or somewhat agree, while 55% said they somewhat or strongly disagree.</w:t>
      </w:r>
    </w:p>
    <w:p w14:paraId="0E9D8F66" w14:textId="77777777" w:rsidR="0047606D" w:rsidRPr="009A077E" w:rsidRDefault="0047606D" w:rsidP="0047606D">
      <w:pPr>
        <w:rPr>
          <w:sz w:val="4"/>
          <w:szCs w:val="4"/>
        </w:rPr>
      </w:pPr>
      <w:r w:rsidRPr="009A077E">
        <w:rPr>
          <w:sz w:val="4"/>
          <w:szCs w:val="4"/>
        </w:rPr>
        <w:t>This 18% is what ITIF refers to in the article’s claim that “fewer than one in five Americans” is OK with limiting facial recognition even if it hinders public safety.</w:t>
      </w:r>
    </w:p>
    <w:p w14:paraId="4D92F05B" w14:textId="77777777" w:rsidR="0047606D" w:rsidRPr="009A077E" w:rsidRDefault="0047606D" w:rsidP="0047606D">
      <w:pPr>
        <w:rPr>
          <w:sz w:val="4"/>
          <w:szCs w:val="4"/>
        </w:rPr>
      </w:pPr>
      <w:r w:rsidRPr="009A077E">
        <w:rPr>
          <w:sz w:val="4"/>
          <w:szCs w:val="4"/>
        </w:rPr>
        <w:t>center_data_innovation_facialrecog_study2</w:t>
      </w:r>
    </w:p>
    <w:p w14:paraId="191BA4A9" w14:textId="77777777" w:rsidR="0047606D" w:rsidRPr="009A077E" w:rsidRDefault="0047606D" w:rsidP="0047606D">
      <w:pPr>
        <w:rPr>
          <w:sz w:val="4"/>
          <w:szCs w:val="4"/>
        </w:rPr>
      </w:pPr>
      <w:r w:rsidRPr="009A077E">
        <w:rPr>
          <w:sz w:val="4"/>
          <w:szCs w:val="4"/>
        </w:rPr>
        <w:t>But 18+55=73. What happened to the remaining 27%?</w:t>
      </w:r>
    </w:p>
    <w:p w14:paraId="54889374" w14:textId="77777777" w:rsidR="0047606D" w:rsidRPr="009A077E" w:rsidRDefault="0047606D" w:rsidP="0047606D">
      <w:pPr>
        <w:rPr>
          <w:sz w:val="4"/>
          <w:szCs w:val="4"/>
        </w:rPr>
      </w:pPr>
      <w:r w:rsidRPr="009A077E">
        <w:rPr>
          <w:sz w:val="4"/>
          <w:szCs w:val="4"/>
        </w:rPr>
        <w:t>The study results show that portion of respondents neither agreed nor disagreed with the statement. And the organization’s own chart highlighting results ignores this group entirely. But consider an interpretation combining those groups – the 18% who agree and the 27% who are unsure. That makes for a far more significant 45% who either agree or are unsure.</w:t>
      </w:r>
    </w:p>
    <w:p w14:paraId="168D9B7D" w14:textId="77777777" w:rsidR="0047606D" w:rsidRPr="009A077E" w:rsidRDefault="0047606D" w:rsidP="0047606D">
      <w:pPr>
        <w:rPr>
          <w:sz w:val="4"/>
          <w:szCs w:val="4"/>
        </w:rPr>
      </w:pPr>
      <w:r w:rsidRPr="009A077E">
        <w:rPr>
          <w:sz w:val="4"/>
          <w:szCs w:val="4"/>
        </w:rPr>
        <w:t>Policy through Honesty and Transparency</w:t>
      </w:r>
    </w:p>
    <w:p w14:paraId="5192D5CA" w14:textId="77777777" w:rsidR="0047606D" w:rsidRPr="009A077E" w:rsidRDefault="0047606D" w:rsidP="0047606D">
      <w:pPr>
        <w:rPr>
          <w:sz w:val="4"/>
          <w:szCs w:val="4"/>
        </w:rPr>
      </w:pPr>
      <w:r w:rsidRPr="009A077E">
        <w:rPr>
          <w:sz w:val="4"/>
          <w:szCs w:val="4"/>
        </w:rPr>
        <w:t>So, here we have instances of two organizations on opposite sides conducting their own research to support their opposing sides of a highly-contested debate that affects how governments craft policy for technologies that have life-altering impacts.</w:t>
      </w:r>
    </w:p>
    <w:p w14:paraId="092075E3" w14:textId="77777777" w:rsidR="0047606D" w:rsidRPr="009A077E" w:rsidRDefault="0047606D" w:rsidP="0047606D">
      <w:pPr>
        <w:rPr>
          <w:sz w:val="4"/>
          <w:szCs w:val="4"/>
        </w:rPr>
      </w:pPr>
      <w:r w:rsidRPr="009A077E">
        <w:rPr>
          <w:sz w:val="4"/>
          <w:szCs w:val="4"/>
        </w:rPr>
        <w:t>There is facial recognition research out there that is respected by both researchers in corporate tech and privacy and civil liberties groups; that’s the research provided by the National Institutes of Standards and Technology. In December, NIST finally published its long-awaited study of facial recognition algorithms and their demographic effects.</w:t>
      </w:r>
    </w:p>
    <w:p w14:paraId="3D572E3A" w14:textId="77777777" w:rsidR="0047606D" w:rsidRPr="009A077E" w:rsidRDefault="0047606D" w:rsidP="0047606D">
      <w:pPr>
        <w:rPr>
          <w:sz w:val="4"/>
          <w:szCs w:val="4"/>
        </w:rPr>
      </w:pPr>
      <w:r w:rsidRPr="009A077E">
        <w:rPr>
          <w:sz w:val="4"/>
          <w:szCs w:val="4"/>
        </w:rPr>
        <w:t>Scientific American’s coverage of the NIST study notes, “many of these algorithms were 10 to 100 times more likely to inaccurately identify a photograph of a black or East Asian face, compared with a white one. In searching a database to find a given face, most of them picked incorrect images among black women at significantly higher rates than they did among other demographics.”</w:t>
      </w:r>
    </w:p>
    <w:p w14:paraId="549539B7" w14:textId="77777777" w:rsidR="0047606D" w:rsidRPr="009A077E" w:rsidRDefault="0047606D" w:rsidP="0047606D">
      <w:pPr>
        <w:rPr>
          <w:sz w:val="4"/>
          <w:szCs w:val="4"/>
        </w:rPr>
      </w:pPr>
      <w:r w:rsidRPr="009A077E">
        <w:rPr>
          <w:sz w:val="4"/>
          <w:szCs w:val="4"/>
        </w:rPr>
        <w:t>No matter what side we’re on, we should all want reliable research when it comes to evaluating automated systems that could be used to decide if someone is arrested or if someone is allowed in a convenience store like the Jacksons in SE Portland (more on that here and in this video).</w:t>
      </w:r>
    </w:p>
    <w:p w14:paraId="7BD408BA" w14:textId="77777777" w:rsidR="0047606D" w:rsidRPr="009A077E" w:rsidRDefault="0047606D" w:rsidP="0047606D">
      <w:pPr>
        <w:rPr>
          <w:sz w:val="4"/>
          <w:szCs w:val="4"/>
        </w:rPr>
      </w:pPr>
      <w:r w:rsidRPr="009A077E">
        <w:rPr>
          <w:sz w:val="4"/>
          <w:szCs w:val="4"/>
        </w:rPr>
        <w:t>Like many others, this situation illustrates the need for media literacy. The NIST research itself states that “Reporting of demographic effects often has been incomplete in academic papers and in media coverage.” One glance at NIST’s most recent research illustrates the deep complexity of facial recognition, the issues it raises and the limits of splashy headlines, soundbytes and tweets.</w:t>
      </w:r>
    </w:p>
    <w:p w14:paraId="105FD351" w14:textId="77777777" w:rsidR="0047606D" w:rsidRPr="009A077E" w:rsidRDefault="0047606D" w:rsidP="0047606D">
      <w:pPr>
        <w:rPr>
          <w:sz w:val="4"/>
          <w:szCs w:val="4"/>
        </w:rPr>
      </w:pPr>
      <w:r w:rsidRPr="009A077E">
        <w:rPr>
          <w:sz w:val="4"/>
          <w:szCs w:val="4"/>
        </w:rPr>
        <w:t>We are immersed in an increasingly muddled information landscape where few people have the inclination or media literacy tools to inspect who’s behind the “expert” opinions offered in the local paper. But these opinions could sway attitudes about important government policy.</w:t>
      </w:r>
    </w:p>
    <w:p w14:paraId="473A74C3" w14:textId="77777777" w:rsidR="0047606D" w:rsidRDefault="0047606D" w:rsidP="0047606D">
      <w:pPr>
        <w:rPr>
          <w:rStyle w:val="StyleUnderline"/>
        </w:rPr>
      </w:pPr>
      <w:r w:rsidRPr="009A077E">
        <w:t xml:space="preserve">A discussion involving multiple voices and opinions is healthy. However, the </w:t>
      </w:r>
      <w:r w:rsidRPr="009A077E">
        <w:rPr>
          <w:rStyle w:val="StyleUnderline"/>
          <w:highlight w:val="cyan"/>
        </w:rPr>
        <w:t>conversation</w:t>
      </w:r>
      <w:r w:rsidRPr="009A077E">
        <w:rPr>
          <w:highlight w:val="cyan"/>
        </w:rPr>
        <w:t xml:space="preserve"> </w:t>
      </w:r>
      <w:r w:rsidRPr="009A077E">
        <w:t xml:space="preserve">around Portland’s potential facial recognition ban </w:t>
      </w:r>
      <w:r w:rsidRPr="009A077E">
        <w:rPr>
          <w:rStyle w:val="StyleUnderline"/>
          <w:highlight w:val="cyan"/>
        </w:rPr>
        <w:t xml:space="preserve">is corrupted when tech giants seek </w:t>
      </w:r>
      <w:r w:rsidRPr="009A077E">
        <w:rPr>
          <w:rStyle w:val="StyleUnderline"/>
        </w:rPr>
        <w:t xml:space="preserve">to </w:t>
      </w:r>
      <w:r w:rsidRPr="009A077E">
        <w:rPr>
          <w:rStyle w:val="StyleUnderline"/>
          <w:highlight w:val="cyan"/>
        </w:rPr>
        <w:t xml:space="preserve">influence </w:t>
      </w:r>
      <w:r w:rsidRPr="009A077E">
        <w:rPr>
          <w:rStyle w:val="StyleUnderline"/>
        </w:rPr>
        <w:t>it by hiding behind the cloak of a seemingly impartial third party.</w:t>
      </w:r>
    </w:p>
    <w:p w14:paraId="289E285F" w14:textId="77777777" w:rsidR="0047606D" w:rsidRDefault="0047606D" w:rsidP="0047606D">
      <w:pPr>
        <w:rPr>
          <w:u w:val="single"/>
        </w:rPr>
      </w:pPr>
    </w:p>
    <w:p w14:paraId="567F7B95" w14:textId="77777777" w:rsidR="0047606D" w:rsidRPr="00FA0E59" w:rsidRDefault="0047606D" w:rsidP="0047606D">
      <w:pPr>
        <w:pStyle w:val="Heading4"/>
      </w:pPr>
      <w:r>
        <w:t xml:space="preserve">They’re paid off by big tech. </w:t>
      </w:r>
    </w:p>
    <w:p w14:paraId="73B4F05F" w14:textId="77777777" w:rsidR="0047606D" w:rsidRPr="00FA0E59" w:rsidRDefault="0047606D" w:rsidP="0047606D">
      <w:r>
        <w:t xml:space="preserve">Debra </w:t>
      </w:r>
      <w:r w:rsidRPr="00FA0E59">
        <w:rPr>
          <w:rStyle w:val="Style13ptBold"/>
        </w:rPr>
        <w:t>Kaufman 20</w:t>
      </w:r>
      <w:r>
        <w:t>. "Amazon, Google, Qualcomm Support Global Antitrust Institute". ETCentric. 7-28-2020. https://www.etcentric.org/amazon-google-qualcomm-support-global-antitrust-institute/</w:t>
      </w:r>
    </w:p>
    <w:p w14:paraId="7F766644" w14:textId="77777777" w:rsidR="0047606D" w:rsidRPr="00FA0E59" w:rsidRDefault="0047606D" w:rsidP="0047606D">
      <w:pPr>
        <w:rPr>
          <w:sz w:val="16"/>
        </w:rPr>
      </w:pPr>
      <w:r w:rsidRPr="00FA0E59">
        <w:rPr>
          <w:sz w:val="16"/>
        </w:rPr>
        <w:t xml:space="preserve">Last year, </w:t>
      </w:r>
      <w:r w:rsidRPr="00FA0E59">
        <w:rPr>
          <w:rStyle w:val="StyleUnderline"/>
        </w:rPr>
        <w:t xml:space="preserve">the </w:t>
      </w:r>
      <w:r w:rsidRPr="003121AE">
        <w:rPr>
          <w:rStyle w:val="StyleUnderline"/>
          <w:highlight w:val="cyan"/>
        </w:rPr>
        <w:t>Global Antitrust Institute</w:t>
      </w:r>
      <w:r w:rsidRPr="00FA0E59">
        <w:rPr>
          <w:rStyle w:val="StyleUnderline"/>
        </w:rPr>
        <w:t xml:space="preserve">, </w:t>
      </w:r>
      <w:r w:rsidRPr="003121AE">
        <w:rPr>
          <w:rStyle w:val="StyleUnderline"/>
          <w:highlight w:val="cyan"/>
        </w:rPr>
        <w:t>part of</w:t>
      </w:r>
      <w:r w:rsidRPr="00FA0E59">
        <w:rPr>
          <w:rStyle w:val="StyleUnderline"/>
        </w:rPr>
        <w:t xml:space="preserve"> the Antonin </w:t>
      </w:r>
      <w:r w:rsidRPr="003121AE">
        <w:rPr>
          <w:rStyle w:val="StyleUnderline"/>
          <w:highlight w:val="cyan"/>
        </w:rPr>
        <w:t xml:space="preserve">Scalia Law School at </w:t>
      </w:r>
      <w:r w:rsidRPr="003121AE">
        <w:rPr>
          <w:rStyle w:val="StyleUnderline"/>
        </w:rPr>
        <w:t>G</w:t>
      </w:r>
      <w:r w:rsidRPr="00FA0E59">
        <w:rPr>
          <w:rStyle w:val="StyleUnderline"/>
        </w:rPr>
        <w:t xml:space="preserve">eorge </w:t>
      </w:r>
      <w:r w:rsidRPr="003121AE">
        <w:rPr>
          <w:rStyle w:val="Emphasis"/>
          <w:highlight w:val="cyan"/>
        </w:rPr>
        <w:t>Mason</w:t>
      </w:r>
      <w:r w:rsidRPr="00FA0E59">
        <w:rPr>
          <w:rStyle w:val="StyleUnderline"/>
        </w:rPr>
        <w:t xml:space="preserve"> University</w:t>
      </w:r>
      <w:r w:rsidRPr="00FA0E59">
        <w:rPr>
          <w:sz w:val="16"/>
        </w:rPr>
        <w:t xml:space="preserve">, organized and paid for a weeklong conference in California for antitrust regulators from 30 foreign countries, including Australia, Brazil, China and Japan. At the conference, these officials attended classes that were described as continuing education to learn more about the economic foundation of competition regulations. According to attendees and critics, however, the </w:t>
      </w:r>
      <w:r w:rsidRPr="00FA0E59">
        <w:rPr>
          <w:rStyle w:val="StyleUnderline"/>
        </w:rPr>
        <w:t>message</w:t>
      </w:r>
      <w:r w:rsidRPr="00FA0E59">
        <w:rPr>
          <w:sz w:val="16"/>
        </w:rPr>
        <w:t xml:space="preserve"> of the conference also </w:t>
      </w:r>
      <w:r w:rsidRPr="003121AE">
        <w:rPr>
          <w:rStyle w:val="Emphasis"/>
          <w:highlight w:val="cyan"/>
        </w:rPr>
        <w:t>benefited Big Tech companies</w:t>
      </w:r>
      <w:r w:rsidRPr="00FA0E59">
        <w:rPr>
          <w:sz w:val="16"/>
        </w:rPr>
        <w:t>.</w:t>
      </w:r>
    </w:p>
    <w:p w14:paraId="7C3E4559" w14:textId="77777777" w:rsidR="0047606D" w:rsidRPr="00FA0E59" w:rsidRDefault="0047606D" w:rsidP="0047606D">
      <w:pPr>
        <w:rPr>
          <w:sz w:val="16"/>
          <w:szCs w:val="16"/>
        </w:rPr>
      </w:pPr>
      <w:r w:rsidRPr="00FA0E59">
        <w:rPr>
          <w:sz w:val="16"/>
          <w:szCs w:val="16"/>
        </w:rPr>
        <w:t>The New York Times reports that, “the sessions were more about delivering a clear message to international officials that benefited the companies paying for the event … [that] the best way to foster competition is to maintain a hands-off approach to antitrust law.”</w:t>
      </w:r>
    </w:p>
    <w:p w14:paraId="7BF750E7" w14:textId="77777777" w:rsidR="0047606D" w:rsidRPr="00FA0E59" w:rsidRDefault="0047606D" w:rsidP="0047606D">
      <w:pPr>
        <w:rPr>
          <w:u w:val="single"/>
        </w:rPr>
      </w:pPr>
      <w:r w:rsidRPr="00FA0E59">
        <w:rPr>
          <w:sz w:val="16"/>
        </w:rPr>
        <w:t xml:space="preserve">Among </w:t>
      </w:r>
      <w:r w:rsidRPr="00FA0E59">
        <w:rPr>
          <w:rStyle w:val="Emphasis"/>
        </w:rPr>
        <w:t xml:space="preserve">the </w:t>
      </w:r>
      <w:r w:rsidRPr="003121AE">
        <w:rPr>
          <w:rStyle w:val="Emphasis"/>
          <w:highlight w:val="cyan"/>
        </w:rPr>
        <w:t>companies supporting</w:t>
      </w:r>
      <w:r w:rsidRPr="00FA0E59">
        <w:rPr>
          <w:rStyle w:val="Emphasis"/>
        </w:rPr>
        <w:t xml:space="preserve"> the event </w:t>
      </w:r>
      <w:r w:rsidRPr="003121AE">
        <w:rPr>
          <w:rStyle w:val="Emphasis"/>
          <w:highlight w:val="cyan"/>
        </w:rPr>
        <w:t xml:space="preserve">were </w:t>
      </w:r>
      <w:r w:rsidRPr="003121AE">
        <w:rPr>
          <w:rStyle w:val="Emphasis"/>
        </w:rPr>
        <w:t xml:space="preserve">Amazon, Google, Qualcomm and other </w:t>
      </w:r>
      <w:r w:rsidRPr="003121AE">
        <w:rPr>
          <w:rStyle w:val="Emphasis"/>
          <w:highlight w:val="cyan"/>
        </w:rPr>
        <w:t>Big Tech firms facing antitrust probes</w:t>
      </w:r>
      <w:r w:rsidRPr="00FA0E59">
        <w:rPr>
          <w:sz w:val="16"/>
        </w:rPr>
        <w:t xml:space="preserve">, </w:t>
      </w:r>
      <w:r w:rsidRPr="003121AE">
        <w:rPr>
          <w:rStyle w:val="StyleUnderline"/>
          <w:highlight w:val="cyan"/>
        </w:rPr>
        <w:t>all</w:t>
      </w:r>
      <w:r w:rsidRPr="00FA0E59">
        <w:rPr>
          <w:rStyle w:val="StyleUnderline"/>
        </w:rPr>
        <w:t xml:space="preserve"> of them </w:t>
      </w:r>
      <w:r w:rsidRPr="003121AE">
        <w:rPr>
          <w:rStyle w:val="StyleUnderline"/>
          <w:highlight w:val="cyan"/>
        </w:rPr>
        <w:t xml:space="preserve">major </w:t>
      </w:r>
      <w:r w:rsidRPr="003121AE">
        <w:rPr>
          <w:rStyle w:val="Emphasis"/>
          <w:highlight w:val="cyan"/>
        </w:rPr>
        <w:t>corporate donors</w:t>
      </w:r>
      <w:r w:rsidRPr="003121AE">
        <w:rPr>
          <w:rStyle w:val="StyleUnderline"/>
          <w:highlight w:val="cyan"/>
        </w:rPr>
        <w:t xml:space="preserve"> to</w:t>
      </w:r>
      <w:r w:rsidRPr="00FA0E59">
        <w:rPr>
          <w:rStyle w:val="StyleUnderline"/>
        </w:rPr>
        <w:t xml:space="preserve"> the </w:t>
      </w:r>
      <w:r w:rsidRPr="003121AE">
        <w:rPr>
          <w:rStyle w:val="StyleUnderline"/>
          <w:highlight w:val="cyan"/>
        </w:rPr>
        <w:t>Global Antitrust Institute</w:t>
      </w:r>
      <w:r w:rsidRPr="00FA0E59">
        <w:rPr>
          <w:sz w:val="16"/>
        </w:rPr>
        <w:t xml:space="preserve">. In researching documents, </w:t>
      </w:r>
      <w:r w:rsidRPr="00FA0E59">
        <w:rPr>
          <w:rStyle w:val="Emphasis"/>
        </w:rPr>
        <w:t>NYT found “</w:t>
      </w:r>
      <w:r w:rsidRPr="003121AE">
        <w:rPr>
          <w:rStyle w:val="Emphasis"/>
          <w:highlight w:val="cyan"/>
        </w:rPr>
        <w:t xml:space="preserve">donation checks </w:t>
      </w:r>
      <w:r w:rsidRPr="003121AE">
        <w:rPr>
          <w:rStyle w:val="Emphasis"/>
        </w:rPr>
        <w:t>for</w:t>
      </w:r>
      <w:r w:rsidRPr="00FA0E59">
        <w:rPr>
          <w:rStyle w:val="Emphasis"/>
        </w:rPr>
        <w:t xml:space="preserve"> hundreds of thousands of dollars </w:t>
      </w:r>
      <w:r w:rsidRPr="003121AE">
        <w:rPr>
          <w:rStyle w:val="Emphasis"/>
          <w:highlight w:val="cyan"/>
        </w:rPr>
        <w:t>from Google and Amazon</w:t>
      </w:r>
      <w:r w:rsidRPr="00FA0E59">
        <w:rPr>
          <w:sz w:val="16"/>
        </w:rPr>
        <w:t xml:space="preserve">, as well as a three-year, multimillion-dollar donation agreement from Qualcomm,” </w:t>
      </w:r>
      <w:r w:rsidRPr="00FA0E59">
        <w:rPr>
          <w:rStyle w:val="StyleUnderline"/>
        </w:rPr>
        <w:t xml:space="preserve">which were “a </w:t>
      </w:r>
      <w:r w:rsidRPr="003121AE">
        <w:rPr>
          <w:rStyle w:val="Emphasis"/>
          <w:highlight w:val="cyan"/>
        </w:rPr>
        <w:t>key component of the institute’s</w:t>
      </w:r>
      <w:r w:rsidRPr="00FA0E59">
        <w:rPr>
          <w:rStyle w:val="Emphasis"/>
        </w:rPr>
        <w:t xml:space="preserve"> $2.1 million </w:t>
      </w:r>
      <w:r w:rsidRPr="003121AE">
        <w:rPr>
          <w:rStyle w:val="Emphasis"/>
          <w:highlight w:val="cyan"/>
        </w:rPr>
        <w:t>budget</w:t>
      </w:r>
      <w:r w:rsidRPr="00FA0E59">
        <w:rPr>
          <w:rStyle w:val="StyleUnderline"/>
        </w:rPr>
        <w:t xml:space="preserve"> in the year that ended in June 2019.”</w:t>
      </w:r>
    </w:p>
    <w:p w14:paraId="59E7AB92" w14:textId="77777777" w:rsidR="0047606D" w:rsidRDefault="0047606D" w:rsidP="0047606D">
      <w:pPr>
        <w:rPr>
          <w:sz w:val="16"/>
        </w:rPr>
      </w:pPr>
      <w:r w:rsidRPr="00FA0E59">
        <w:rPr>
          <w:sz w:val="16"/>
        </w:rPr>
        <w:t xml:space="preserve">NYT found </w:t>
      </w:r>
      <w:r w:rsidRPr="00FA0E59">
        <w:rPr>
          <w:rStyle w:val="StyleUnderline"/>
        </w:rPr>
        <w:t>emails</w:t>
      </w:r>
      <w:r w:rsidRPr="00FA0E59">
        <w:rPr>
          <w:sz w:val="16"/>
        </w:rPr>
        <w:t xml:space="preserve"> that “</w:t>
      </w:r>
      <w:r w:rsidRPr="00FA0E59">
        <w:rPr>
          <w:rStyle w:val="StyleUnderline"/>
        </w:rPr>
        <w:t>showed how the institute cultivated and tapped relationships with top competition officials</w:t>
      </w:r>
      <w:r w:rsidRPr="00FA0E59">
        <w:rPr>
          <w:sz w:val="16"/>
        </w:rPr>
        <w:t xml:space="preserve">” and that its director, Joshua </w:t>
      </w:r>
      <w:r w:rsidRPr="00FA0E59">
        <w:rPr>
          <w:rStyle w:val="Emphasis"/>
        </w:rPr>
        <w:t>Wright, “has longstanding ties to Google</w:t>
      </w:r>
      <w:r w:rsidRPr="00FA0E59">
        <w:rPr>
          <w:sz w:val="16"/>
        </w:rPr>
        <w:t xml:space="preserve"> … [and has] worked closely with tech companies to fend off antitrust criticism.”</w:t>
      </w:r>
    </w:p>
    <w:p w14:paraId="27ADF168" w14:textId="77777777" w:rsidR="0047606D" w:rsidRPr="003121AE" w:rsidRDefault="0047606D" w:rsidP="0047606D">
      <w:pPr>
        <w:rPr>
          <w:sz w:val="16"/>
        </w:rPr>
      </w:pPr>
    </w:p>
    <w:p w14:paraId="5712F5CD" w14:textId="77777777" w:rsidR="0047606D" w:rsidRDefault="0047606D" w:rsidP="0047606D">
      <w:pPr>
        <w:pStyle w:val="Heading3"/>
        <w:rPr>
          <w:rFonts w:asciiTheme="majorHAnsi" w:hAnsiTheme="majorHAnsi" w:cstheme="majorHAnsi"/>
        </w:rPr>
      </w:pPr>
      <w:r>
        <w:rPr>
          <w:rFonts w:asciiTheme="majorHAnsi" w:hAnsiTheme="majorHAnsi" w:cstheme="majorHAnsi"/>
        </w:rPr>
        <w:t>FTC---1AC</w:t>
      </w:r>
    </w:p>
    <w:p w14:paraId="0D6C9D35" w14:textId="77777777" w:rsidR="0047606D" w:rsidRDefault="0047606D" w:rsidP="0047606D"/>
    <w:p w14:paraId="1AD7A4AA" w14:textId="77777777" w:rsidR="0047606D" w:rsidRDefault="0047606D" w:rsidP="0047606D">
      <w:pPr>
        <w:pStyle w:val="Heading4"/>
      </w:pPr>
      <w:r>
        <w:t xml:space="preserve">Advantage 2 is the </w:t>
      </w:r>
      <w:r w:rsidRPr="00FD6C21">
        <w:rPr>
          <w:u w:val="single"/>
        </w:rPr>
        <w:t>FTC</w:t>
      </w:r>
      <w:r>
        <w:t>---</w:t>
      </w:r>
    </w:p>
    <w:p w14:paraId="5DD4E041" w14:textId="77777777" w:rsidR="0047606D" w:rsidRPr="00FD6C21" w:rsidRDefault="0047606D" w:rsidP="0047606D"/>
    <w:p w14:paraId="4AABF6ED" w14:textId="77777777" w:rsidR="0047606D" w:rsidRDefault="0047606D" w:rsidP="0047606D">
      <w:pPr>
        <w:pStyle w:val="Heading4"/>
      </w:pPr>
      <w:r>
        <w:t>FTC promised labor protection---they’ll lose now without congressional action.</w:t>
      </w:r>
    </w:p>
    <w:p w14:paraId="422CCFB8" w14:textId="77777777" w:rsidR="0047606D" w:rsidRPr="003C498A" w:rsidRDefault="0047606D" w:rsidP="0047606D">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4C2995B8" w14:textId="77777777" w:rsidR="0047606D" w:rsidRDefault="0047606D" w:rsidP="0047606D">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w:t>
      </w:r>
      <w:r w:rsidRPr="00AB10EC">
        <w:rPr>
          <w:sz w:val="16"/>
        </w:rPr>
        <w:t xml:space="preserve">Google. </w:t>
      </w:r>
      <w:r w:rsidRPr="00AB10EC">
        <w:rPr>
          <w:rStyle w:val="StyleUnderline"/>
        </w:rPr>
        <w:t xml:space="preserve">Those steps </w:t>
      </w:r>
      <w:r w:rsidRPr="00AB10EC">
        <w:rPr>
          <w:rStyle w:val="Emphasis"/>
        </w:rPr>
        <w:t>wouldn’t hinge on heroics from antitrust hardliners</w:t>
      </w:r>
      <w:r w:rsidRPr="00AB10EC">
        <w:rPr>
          <w:sz w:val="16"/>
        </w:rPr>
        <w:t xml:space="preserve"> like Khan and Wu. Instead, </w:t>
      </w:r>
      <w:r w:rsidRPr="00AB10EC">
        <w:rPr>
          <w:rStyle w:val="StyleUnderline"/>
        </w:rPr>
        <w:t>their success would depend on the</w:t>
      </w:r>
      <w:r w:rsidRPr="00AB10EC">
        <w:rPr>
          <w:sz w:val="16"/>
        </w:rPr>
        <w:t xml:space="preserve"> whims of </w:t>
      </w:r>
      <w:r w:rsidRPr="00AB10EC">
        <w:rPr>
          <w:rStyle w:val="Emphasis"/>
        </w:rPr>
        <w:t>Senate</w:t>
      </w:r>
      <w:r w:rsidRPr="00AB10EC">
        <w:rPr>
          <w:sz w:val="16"/>
        </w:rPr>
        <w:t xml:space="preserve"> centrists like West Virginia’s Joe Manchin, who has lately been flexing his power to derail the chamber’s democratic majority in opposition to left-wing priorities like a $15 minimum wage. Ultimately, </w:t>
      </w:r>
      <w:r w:rsidRPr="00AB10EC">
        <w:rPr>
          <w:rStyle w:val="Emphasis"/>
        </w:rPr>
        <w:t>Congress should be the body that sets US antitrust policy</w:t>
      </w:r>
      <w:r w:rsidRPr="00AB10EC">
        <w:rPr>
          <w:sz w:val="16"/>
        </w:rPr>
        <w:t xml:space="preserve">. </w:t>
      </w:r>
      <w:r w:rsidRPr="00AB10EC">
        <w:rPr>
          <w:rStyle w:val="StyleUnderline"/>
        </w:rPr>
        <w:t>It has the</w:t>
      </w:r>
      <w:r w:rsidRPr="00AB10EC">
        <w:rPr>
          <w:sz w:val="16"/>
        </w:rPr>
        <w:t xml:space="preserve"> clearest </w:t>
      </w:r>
      <w:r w:rsidRPr="00AB10EC">
        <w:rPr>
          <w:rStyle w:val="Emphasis"/>
        </w:rPr>
        <w:t>authority</w:t>
      </w:r>
      <w:r w:rsidRPr="00AB10EC">
        <w:rPr>
          <w:sz w:val="16"/>
        </w:rPr>
        <w:t xml:space="preserve"> to ba</w:t>
      </w:r>
      <w:r w:rsidRPr="003C498A">
        <w:rPr>
          <w:sz w:val="16"/>
        </w:rPr>
        <w:t xml:space="preserve">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72617F72" w14:textId="77777777" w:rsidR="0047606D" w:rsidRDefault="0047606D" w:rsidP="0047606D">
      <w:pPr>
        <w:rPr>
          <w:sz w:val="16"/>
        </w:rPr>
      </w:pPr>
    </w:p>
    <w:p w14:paraId="21631CD2" w14:textId="77777777" w:rsidR="0047606D" w:rsidRPr="001817C3" w:rsidRDefault="0047606D" w:rsidP="0047606D">
      <w:pPr>
        <w:pStyle w:val="Heading4"/>
      </w:pPr>
      <w:r>
        <w:t xml:space="preserve">That </w:t>
      </w:r>
      <w:r w:rsidRPr="00690BA6">
        <w:rPr>
          <w:u w:val="single"/>
        </w:rPr>
        <w:t xml:space="preserve">decimates </w:t>
      </w:r>
      <w:r w:rsidRPr="001817C3">
        <w:t xml:space="preserve">the FTC. </w:t>
      </w:r>
    </w:p>
    <w:p w14:paraId="7255670C" w14:textId="77777777" w:rsidR="0047606D" w:rsidRPr="00317302" w:rsidRDefault="0047606D" w:rsidP="0047606D">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15F317E" w14:textId="77777777" w:rsidR="0047606D" w:rsidRDefault="0047606D" w:rsidP="0047606D">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4BFA8B9C" w14:textId="77777777" w:rsidR="0047606D" w:rsidRPr="00317302" w:rsidRDefault="0047606D" w:rsidP="0047606D">
      <w:pPr>
        <w:rPr>
          <w:sz w:val="16"/>
        </w:rPr>
      </w:pPr>
    </w:p>
    <w:p w14:paraId="65CABB88" w14:textId="77777777" w:rsidR="0047606D" w:rsidRDefault="0047606D" w:rsidP="0047606D">
      <w:pPr>
        <w:pStyle w:val="Heading4"/>
      </w:pPr>
      <w:r>
        <w:t xml:space="preserve">Trust solves </w:t>
      </w:r>
      <w:r w:rsidRPr="00847894">
        <w:rPr>
          <w:u w:val="single"/>
        </w:rPr>
        <w:t>scams</w:t>
      </w:r>
      <w:r>
        <w:t>.</w:t>
      </w:r>
    </w:p>
    <w:p w14:paraId="2D8944C5" w14:textId="77777777" w:rsidR="0047606D" w:rsidRPr="00847894" w:rsidRDefault="0047606D" w:rsidP="0047606D">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062016C8" w14:textId="77777777" w:rsidR="0047606D" w:rsidRDefault="0047606D" w:rsidP="0047606D">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1816A8A3" w14:textId="77777777" w:rsidR="0047606D" w:rsidRDefault="0047606D" w:rsidP="0047606D">
      <w:pPr>
        <w:rPr>
          <w:sz w:val="16"/>
        </w:rPr>
      </w:pPr>
    </w:p>
    <w:p w14:paraId="38502E9C" w14:textId="77777777" w:rsidR="0047606D" w:rsidRDefault="0047606D" w:rsidP="0047606D">
      <w:pPr>
        <w:pStyle w:val="Heading4"/>
      </w:pPr>
      <w:r>
        <w:t xml:space="preserve">Scamming causes </w:t>
      </w:r>
      <w:r w:rsidRPr="00F94E78">
        <w:rPr>
          <w:u w:val="single"/>
        </w:rPr>
        <w:t>extinction</w:t>
      </w:r>
      <w:r>
        <w:t xml:space="preserve">.  </w:t>
      </w:r>
    </w:p>
    <w:p w14:paraId="7718F5C1" w14:textId="77777777" w:rsidR="0047606D" w:rsidRPr="00927208" w:rsidRDefault="0047606D" w:rsidP="0047606D">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1398DA36" w14:textId="77777777" w:rsidR="0047606D" w:rsidRDefault="0047606D" w:rsidP="0047606D">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69F80F13" w14:textId="77777777" w:rsidR="0047606D" w:rsidRDefault="0047606D" w:rsidP="0047606D">
      <w:pPr>
        <w:rPr>
          <w:rFonts w:eastAsia="Calibri"/>
          <w:u w:val="single"/>
        </w:rPr>
      </w:pPr>
    </w:p>
    <w:p w14:paraId="6C67345A" w14:textId="77777777" w:rsidR="0047606D" w:rsidRDefault="0047606D" w:rsidP="0047606D">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4E50427A" w14:textId="77777777" w:rsidR="0047606D" w:rsidRDefault="0047606D" w:rsidP="0047606D">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78131DCE" w14:textId="77777777" w:rsidR="0047606D" w:rsidRDefault="0047606D" w:rsidP="0047606D">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106B5FB9" w14:textId="77777777" w:rsidR="0047606D" w:rsidRDefault="0047606D" w:rsidP="0047606D">
      <w:pPr>
        <w:rPr>
          <w:sz w:val="16"/>
        </w:rPr>
      </w:pPr>
    </w:p>
    <w:p w14:paraId="024407AA" w14:textId="77777777" w:rsidR="0047606D" w:rsidRDefault="0047606D" w:rsidP="0047606D">
      <w:pPr>
        <w:pStyle w:val="Heading4"/>
      </w:pPr>
      <w:r w:rsidRPr="000558C2">
        <w:t xml:space="preserve">Unregulated </w:t>
      </w:r>
      <w:r w:rsidRPr="000558C2">
        <w:rPr>
          <w:u w:val="single"/>
        </w:rPr>
        <w:t>emerging tech</w:t>
      </w:r>
      <w:r w:rsidRPr="000558C2">
        <w:t xml:space="preserve"> cause extinction.</w:t>
      </w:r>
    </w:p>
    <w:p w14:paraId="06E6B4DE" w14:textId="77777777" w:rsidR="0047606D" w:rsidRDefault="0047606D" w:rsidP="0047606D">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5BB54D4A" w14:textId="77777777" w:rsidR="0047606D" w:rsidRPr="005D3510" w:rsidRDefault="0047606D" w:rsidP="0047606D">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5562F9E5" w14:textId="77777777" w:rsidR="0047606D" w:rsidRDefault="0047606D" w:rsidP="0047606D"/>
    <w:p w14:paraId="5119B7EF" w14:textId="77777777" w:rsidR="0047606D" w:rsidRDefault="0047606D" w:rsidP="0047606D">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62B21B52" w14:textId="77777777" w:rsidR="0047606D" w:rsidRDefault="0047606D" w:rsidP="0047606D">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65CF0E46" w14:textId="77777777" w:rsidR="0047606D" w:rsidRPr="002370C2" w:rsidRDefault="0047606D" w:rsidP="0047606D">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53638C70" w14:textId="77777777" w:rsidR="0047606D" w:rsidRPr="00AE5A8F" w:rsidRDefault="0047606D" w:rsidP="0047606D">
      <w:pPr>
        <w:rPr>
          <w:rFonts w:asciiTheme="majorHAnsi" w:hAnsiTheme="majorHAnsi" w:cstheme="majorHAnsi"/>
          <w:sz w:val="14"/>
        </w:rPr>
      </w:pPr>
    </w:p>
    <w:p w14:paraId="2D0F8BF1" w14:textId="77777777" w:rsidR="0047606D" w:rsidRDefault="0047606D" w:rsidP="0047606D">
      <w:pPr>
        <w:pStyle w:val="Heading3"/>
        <w:rPr>
          <w:rFonts w:asciiTheme="majorHAnsi" w:hAnsiTheme="majorHAnsi" w:cstheme="majorHAnsi"/>
        </w:rPr>
      </w:pPr>
      <w:r w:rsidRPr="00AE5A8F">
        <w:rPr>
          <w:rFonts w:asciiTheme="majorHAnsi" w:hAnsiTheme="majorHAnsi" w:cstheme="majorHAnsi"/>
        </w:rPr>
        <w:t>Plan---1AC</w:t>
      </w:r>
    </w:p>
    <w:p w14:paraId="48785B91" w14:textId="77777777" w:rsidR="0047606D" w:rsidRPr="00AB10EC" w:rsidRDefault="0047606D" w:rsidP="0047606D"/>
    <w:p w14:paraId="4C5D9A4C" w14:textId="77777777" w:rsidR="0047606D" w:rsidRDefault="0047606D" w:rsidP="0047606D">
      <w:pPr>
        <w:pStyle w:val="Heading4"/>
      </w:pPr>
      <w:r w:rsidRPr="00AB10EC">
        <w:t>The United States federal government should substantially increase prohibitions on anticompetitive private sector business practices that reduce the bargaining power of workers in labor markets.</w:t>
      </w:r>
    </w:p>
    <w:p w14:paraId="3DF54088" w14:textId="77777777" w:rsidR="0047606D" w:rsidRPr="00AB10EC" w:rsidRDefault="0047606D" w:rsidP="0047606D"/>
    <w:p w14:paraId="04B982F8" w14:textId="77777777" w:rsidR="0047606D" w:rsidRDefault="0047606D" w:rsidP="0047606D">
      <w:pPr>
        <w:pStyle w:val="Heading3"/>
        <w:rPr>
          <w:rFonts w:asciiTheme="majorHAnsi" w:hAnsiTheme="majorHAnsi" w:cstheme="majorHAnsi"/>
        </w:rPr>
      </w:pPr>
      <w:r w:rsidRPr="00AE5A8F">
        <w:rPr>
          <w:rFonts w:asciiTheme="majorHAnsi" w:hAnsiTheme="majorHAnsi" w:cstheme="majorHAnsi"/>
        </w:rPr>
        <w:t>Solvency---1AC</w:t>
      </w:r>
    </w:p>
    <w:p w14:paraId="5BE2043D" w14:textId="77777777" w:rsidR="0047606D" w:rsidRPr="004A3403" w:rsidRDefault="0047606D" w:rsidP="0047606D"/>
    <w:p w14:paraId="08C96F15" w14:textId="77777777" w:rsidR="0047606D" w:rsidRDefault="0047606D" w:rsidP="0047606D">
      <w:pPr>
        <w:pStyle w:val="Heading4"/>
        <w:rPr>
          <w:rFonts w:asciiTheme="majorHAnsi" w:hAnsiTheme="majorHAnsi" w:cstheme="majorHAnsi"/>
        </w:rPr>
      </w:pPr>
      <w:r w:rsidRPr="00AE5A8F">
        <w:rPr>
          <w:rFonts w:asciiTheme="majorHAnsi" w:hAnsiTheme="majorHAnsi" w:cstheme="majorHAnsi"/>
        </w:rPr>
        <w:t>Contention</w:t>
      </w:r>
      <w:r>
        <w:rPr>
          <w:rFonts w:asciiTheme="majorHAnsi" w:hAnsiTheme="majorHAnsi" w:cstheme="majorHAnsi"/>
        </w:rPr>
        <w:t xml:space="preserve"> 3</w:t>
      </w:r>
      <w:r w:rsidRPr="00AE5A8F">
        <w:rPr>
          <w:rFonts w:asciiTheme="majorHAnsi" w:hAnsiTheme="majorHAnsi" w:cstheme="majorHAnsi"/>
        </w:rPr>
        <w:t xml:space="preserve">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32B720B7" w14:textId="77777777" w:rsidR="0047606D" w:rsidRPr="004A3403" w:rsidRDefault="0047606D" w:rsidP="0047606D"/>
    <w:p w14:paraId="366EED24" w14:textId="77777777" w:rsidR="0047606D" w:rsidRPr="00AE5A8F" w:rsidRDefault="0047606D" w:rsidP="0047606D">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588C3DB1" w14:textId="77777777" w:rsidR="0047606D" w:rsidRPr="00AE5A8F" w:rsidRDefault="0047606D" w:rsidP="0047606D">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1727914F" w14:textId="77777777" w:rsidR="0047606D" w:rsidRPr="00AE5A8F" w:rsidRDefault="0047606D" w:rsidP="0047606D">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63FE4DA7" w14:textId="77777777" w:rsidR="0047606D" w:rsidRDefault="0047606D" w:rsidP="0047606D">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DF5E439" w14:textId="77777777" w:rsidR="0047606D" w:rsidRDefault="0047606D" w:rsidP="0047606D">
      <w:pPr>
        <w:rPr>
          <w:rFonts w:asciiTheme="majorHAnsi" w:hAnsiTheme="majorHAnsi" w:cstheme="majorHAnsi"/>
          <w:sz w:val="16"/>
        </w:rPr>
      </w:pPr>
    </w:p>
    <w:p w14:paraId="4D412F68" w14:textId="77777777" w:rsidR="0047606D" w:rsidRPr="00AE5A8F" w:rsidRDefault="0047606D" w:rsidP="0047606D">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58C4744F" w14:textId="77777777" w:rsidR="0047606D" w:rsidRPr="00AE5A8F" w:rsidRDefault="0047606D" w:rsidP="0047606D">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03AED824" w14:textId="77777777" w:rsidR="0047606D" w:rsidRPr="009C2D03" w:rsidRDefault="0047606D" w:rsidP="0047606D">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65A67D98" w14:textId="77777777" w:rsidR="0047606D" w:rsidRPr="00F601E6" w:rsidRDefault="0047606D" w:rsidP="0047606D"/>
    <w:p w14:paraId="3F2D29FA" w14:textId="77777777" w:rsidR="0047606D" w:rsidRPr="003121AE" w:rsidRDefault="0047606D" w:rsidP="0047606D">
      <w:pPr>
        <w:pStyle w:val="Heading4"/>
      </w:pPr>
      <w:r>
        <w:t xml:space="preserve">The plan’s </w:t>
      </w:r>
      <w:r w:rsidRPr="00FA7E1F">
        <w:rPr>
          <w:u w:val="single"/>
        </w:rPr>
        <w:t>codification</w:t>
      </w:r>
      <w:r>
        <w:t xml:space="preserve"> is key to </w:t>
      </w:r>
      <w:r w:rsidRPr="00FA7E1F">
        <w:rPr>
          <w:u w:val="single"/>
        </w:rPr>
        <w:t>certainty</w:t>
      </w:r>
      <w:r>
        <w:t xml:space="preserve"> and </w:t>
      </w:r>
      <w:r>
        <w:rPr>
          <w:u w:val="single"/>
        </w:rPr>
        <w:t>deterrence</w:t>
      </w:r>
      <w:r>
        <w:t>.</w:t>
      </w:r>
    </w:p>
    <w:p w14:paraId="42B03C07" w14:textId="77777777" w:rsidR="0047606D" w:rsidRPr="00D4432B" w:rsidRDefault="0047606D" w:rsidP="0047606D">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7DFBBB12" w14:textId="77777777" w:rsidR="0047606D" w:rsidRDefault="0047606D" w:rsidP="0047606D">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3D449C46" w14:textId="77777777" w:rsidR="0047606D" w:rsidRPr="003121AE" w:rsidRDefault="0047606D" w:rsidP="0047606D">
      <w:pPr>
        <w:rPr>
          <w:sz w:val="16"/>
        </w:rPr>
      </w:pPr>
    </w:p>
    <w:p w14:paraId="0C2BF14A" w14:textId="77777777" w:rsidR="0047606D" w:rsidRPr="00E62498" w:rsidRDefault="0047606D" w:rsidP="0047606D">
      <w:pPr>
        <w:pStyle w:val="Heading4"/>
        <w:tabs>
          <w:tab w:val="num" w:pos="720"/>
          <w:tab w:val="num" w:pos="1080"/>
        </w:tabs>
        <w:rPr>
          <w:rFonts w:cs="Arial"/>
          <w:b w:val="0"/>
          <w:bCs w:val="0"/>
          <w:lang w:eastAsia="zh-CN"/>
        </w:rPr>
      </w:pPr>
      <w:r>
        <w:rPr>
          <w:rFonts w:cs="Arial"/>
          <w:lang w:eastAsia="zh-CN"/>
        </w:rPr>
        <w:t>Alternative remedies don’t solve</w:t>
      </w:r>
      <w:r w:rsidRPr="00E45E66">
        <w:rPr>
          <w:rFonts w:cs="Arial"/>
          <w:lang w:eastAsia="zh-CN"/>
        </w:rPr>
        <w:t xml:space="preserve"> </w:t>
      </w:r>
      <w:r w:rsidRPr="00E45E66">
        <w:rPr>
          <w:rFonts w:cs="Arial"/>
          <w:u w:val="single"/>
          <w:lang w:eastAsia="zh-CN"/>
        </w:rPr>
        <w:t>deterrence</w:t>
      </w:r>
      <w:r>
        <w:rPr>
          <w:rFonts w:cs="Arial"/>
          <w:lang w:eastAsia="zh-CN"/>
        </w:rPr>
        <w:t>.</w:t>
      </w:r>
    </w:p>
    <w:p w14:paraId="0CD45EC8" w14:textId="77777777" w:rsidR="0047606D" w:rsidRPr="00E45E66" w:rsidRDefault="0047606D" w:rsidP="0047606D">
      <w:pPr>
        <w:rPr>
          <w:rStyle w:val="Style13ptBold"/>
          <w:lang w:eastAsia="zh-CN"/>
        </w:rPr>
      </w:pPr>
      <w:r w:rsidRPr="00E45E66">
        <w:rPr>
          <w:lang w:eastAsia="zh-CN"/>
        </w:rPr>
        <w:t xml:space="preserve">Samuel </w:t>
      </w:r>
      <w:r w:rsidRPr="00E45E66">
        <w:rPr>
          <w:rStyle w:val="Style13ptBold"/>
        </w:rPr>
        <w:t>Weinstein 19</w:t>
      </w:r>
      <w:r w:rsidRPr="00E45E66">
        <w:t xml:space="preserve">. Assistant Professor of Law, Benjamin N. Cardozo School of Law, Yeshiva University. “Article: Financial Regulation in the (Receding) Shadow of Antitrust.” </w:t>
      </w:r>
      <w:r w:rsidRPr="00E45E66">
        <w:rPr>
          <w:i/>
          <w:iCs/>
        </w:rPr>
        <w:t>Temple Law Review</w:t>
      </w:r>
      <w:r w:rsidRPr="00E45E66">
        <w:t xml:space="preserve"> (91): 487-491.</w:t>
      </w:r>
    </w:p>
    <w:p w14:paraId="4A44C94A" w14:textId="77777777" w:rsidR="0047606D" w:rsidRDefault="0047606D" w:rsidP="0047606D">
      <w:pPr>
        <w:rPr>
          <w:rStyle w:val="StyleUnderline"/>
          <w:lang w:eastAsia="zh-CN"/>
        </w:rPr>
      </w:pPr>
      <w:r w:rsidRPr="00E45E66">
        <w:rPr>
          <w:rStyle w:val="StyleUnderline"/>
          <w:lang w:eastAsia="zh-CN"/>
        </w:rPr>
        <w:t>Even when sector regulators prioritize protecting competition, many lack the expertise and institutional mechanisms to do so effectively</w:t>
      </w:r>
      <w:r w:rsidRPr="00E45E66">
        <w:rPr>
          <w:sz w:val="16"/>
          <w:lang w:eastAsia="zh-CN"/>
        </w:rPr>
        <w:t xml:space="preserve">. </w:t>
      </w:r>
      <w:r w:rsidRPr="00E45E66">
        <w:rPr>
          <w:rStyle w:val="StyleUnderline"/>
          <w:lang w:eastAsia="zh-CN"/>
        </w:rPr>
        <w:t>Regulatory agencies might not employ investigatory and adjudicatory procedures sufficient to root out anticompetitive conduct</w:t>
      </w:r>
      <w:r w:rsidRPr="00E45E66">
        <w:rPr>
          <w:sz w:val="16"/>
          <w:lang w:eastAsia="zh-CN"/>
        </w:rPr>
        <w:t xml:space="preserve">. While </w:t>
      </w:r>
      <w:r w:rsidRPr="00E45E66">
        <w:rPr>
          <w:rStyle w:val="StyleUnderline"/>
          <w:highlight w:val="cyan"/>
          <w:lang w:eastAsia="zh-CN"/>
        </w:rPr>
        <w:t>courts</w:t>
      </w:r>
      <w:r w:rsidRPr="00E45E66">
        <w:rPr>
          <w:rStyle w:val="StyleUnderline"/>
          <w:lang w:eastAsia="zh-CN"/>
        </w:rPr>
        <w:t xml:space="preserve"> must</w:t>
      </w:r>
      <w:r w:rsidRPr="00E45E66">
        <w:rPr>
          <w:sz w:val="16"/>
          <w:lang w:eastAsia="zh-CN"/>
        </w:rPr>
        <w:t xml:space="preserve"> in many cases </w:t>
      </w:r>
      <w:r w:rsidRPr="00E45E66">
        <w:rPr>
          <w:rStyle w:val="StyleUnderline"/>
          <w:highlight w:val="cyan"/>
          <w:lang w:eastAsia="zh-CN"/>
        </w:rPr>
        <w:t>allow</w:t>
      </w:r>
      <w:r w:rsidRPr="00E45E66">
        <w:rPr>
          <w:rStyle w:val="StyleUnderline"/>
          <w:lang w:eastAsia="zh-CN"/>
        </w:rPr>
        <w:t xml:space="preserve"> for </w:t>
      </w:r>
      <w:r w:rsidRPr="00E45E66">
        <w:rPr>
          <w:rStyle w:val="StyleUnderline"/>
          <w:highlight w:val="cyan"/>
          <w:lang w:eastAsia="zh-CN"/>
        </w:rPr>
        <w:t>exhaustive discovery</w:t>
      </w:r>
      <w:r w:rsidRPr="00E45E66">
        <w:rPr>
          <w:sz w:val="16"/>
          <w:lang w:eastAsia="zh-CN"/>
        </w:rPr>
        <w:t xml:space="preserve">, </w:t>
      </w:r>
      <w:r w:rsidRPr="00E45E66">
        <w:rPr>
          <w:rStyle w:val="StyleUnderline"/>
          <w:lang w:eastAsia="zh-CN"/>
        </w:rPr>
        <w:t xml:space="preserve">the </w:t>
      </w:r>
      <w:r w:rsidRPr="00E45E66">
        <w:rPr>
          <w:rStyle w:val="StyleUnderline"/>
          <w:highlight w:val="cyan"/>
          <w:lang w:eastAsia="zh-CN"/>
        </w:rPr>
        <w:t>same cannot be said for</w:t>
      </w:r>
      <w:r w:rsidRPr="00E45E66">
        <w:rPr>
          <w:sz w:val="16"/>
          <w:lang w:eastAsia="zh-CN"/>
        </w:rPr>
        <w:t xml:space="preserve"> most </w:t>
      </w:r>
      <w:r w:rsidRPr="00E45E66">
        <w:rPr>
          <w:rStyle w:val="StyleUnderline"/>
          <w:highlight w:val="cyan"/>
          <w:lang w:eastAsia="zh-CN"/>
        </w:rPr>
        <w:t>agency</w:t>
      </w:r>
      <w:r w:rsidRPr="00E45E66">
        <w:rPr>
          <w:rStyle w:val="StyleUnderline"/>
          <w:lang w:eastAsia="zh-CN"/>
        </w:rPr>
        <w:t xml:space="preserve"> proceedings</w:t>
      </w:r>
      <w:r w:rsidRPr="00E45E66">
        <w:rPr>
          <w:sz w:val="16"/>
          <w:lang w:eastAsia="zh-CN"/>
        </w:rPr>
        <w:t xml:space="preserve">. As a result, </w:t>
      </w:r>
      <w:r w:rsidRPr="00E45E66">
        <w:rPr>
          <w:rStyle w:val="StyleUnderline"/>
          <w:lang w:eastAsia="zh-CN"/>
        </w:rPr>
        <w:t>even</w:t>
      </w:r>
      <w:r w:rsidRPr="00E45E66">
        <w:rPr>
          <w:sz w:val="16"/>
          <w:lang w:eastAsia="zh-CN"/>
        </w:rPr>
        <w:t xml:space="preserve"> those </w:t>
      </w:r>
      <w:r w:rsidRPr="00E45E66">
        <w:rPr>
          <w:rStyle w:val="StyleUnderline"/>
          <w:lang w:eastAsia="zh-CN"/>
        </w:rPr>
        <w:t xml:space="preserve">sector regulators that value </w:t>
      </w:r>
      <w:r w:rsidRPr="00E45E66">
        <w:rPr>
          <w:sz w:val="16"/>
          <w:lang w:eastAsia="zh-CN"/>
        </w:rPr>
        <w:t xml:space="preserve">protecting </w:t>
      </w:r>
      <w:r w:rsidRPr="00E45E66">
        <w:rPr>
          <w:rStyle w:val="StyleUnderline"/>
        </w:rPr>
        <w:t>competition</w:t>
      </w:r>
      <w:r w:rsidRPr="00E45E66">
        <w:rPr>
          <w:rStyle w:val="StyleUnderline"/>
          <w:lang w:eastAsia="zh-CN"/>
        </w:rPr>
        <w:t xml:space="preserve"> may not have the institutional systems necessary to follow through</w:t>
      </w:r>
      <w:r w:rsidRPr="00E45E66">
        <w:rPr>
          <w:sz w:val="16"/>
          <w:lang w:eastAsia="zh-CN"/>
        </w:rPr>
        <w:t xml:space="preserve"> effectively.</w:t>
      </w:r>
      <w:r>
        <w:rPr>
          <w:sz w:val="16"/>
          <w:lang w:eastAsia="zh-CN"/>
        </w:rPr>
        <w:t xml:space="preserve"> </w:t>
      </w:r>
      <w:r w:rsidRPr="00E45E66">
        <w:rPr>
          <w:sz w:val="16"/>
          <w:lang w:eastAsia="zh-CN"/>
        </w:rPr>
        <w:t xml:space="preserve">The </w:t>
      </w:r>
      <w:r w:rsidRPr="00E45E66">
        <w:rPr>
          <w:rStyle w:val="StyleUnderline"/>
        </w:rPr>
        <w:t xml:space="preserve">relative weakness of remedies typically available to regulatory agencies compounds these problems. </w:t>
      </w:r>
      <w:r w:rsidRPr="00E45E66">
        <w:rPr>
          <w:sz w:val="16"/>
          <w:lang w:eastAsia="zh-CN"/>
        </w:rPr>
        <w:t xml:space="preserve">Most </w:t>
      </w:r>
      <w:r w:rsidRPr="00E45E66">
        <w:rPr>
          <w:rStyle w:val="StyleUnderline"/>
          <w:highlight w:val="cyan"/>
          <w:lang w:eastAsia="zh-CN"/>
        </w:rPr>
        <w:t>agencies do not have</w:t>
      </w:r>
      <w:r w:rsidRPr="00E45E66">
        <w:rPr>
          <w:rStyle w:val="StyleUnderline"/>
          <w:lang w:eastAsia="zh-CN"/>
        </w:rPr>
        <w:t xml:space="preserve"> access to remedies as stringent as an antitrust court's </w:t>
      </w:r>
      <w:r w:rsidRPr="00E45E66">
        <w:rPr>
          <w:rStyle w:val="StyleUnderline"/>
          <w:highlight w:val="cyan"/>
          <w:lang w:eastAsia="zh-CN"/>
        </w:rPr>
        <w:t>power to</w:t>
      </w:r>
      <w:r w:rsidRPr="00E45E66">
        <w:rPr>
          <w:rStyle w:val="StyleUnderline"/>
          <w:lang w:eastAsia="zh-CN"/>
        </w:rPr>
        <w:t xml:space="preserve"> </w:t>
      </w:r>
      <w:r w:rsidRPr="00E45E66">
        <w:rPr>
          <w:rStyle w:val="Emphasis"/>
          <w:lang w:eastAsia="zh-CN"/>
        </w:rPr>
        <w:t>assign treble damages</w:t>
      </w:r>
      <w:r w:rsidRPr="00E45E66">
        <w:rPr>
          <w:rStyle w:val="StyleUnderline"/>
          <w:lang w:eastAsia="zh-CN"/>
        </w:rPr>
        <w:t xml:space="preserve"> under the Sherman Act </w:t>
      </w:r>
      <w:r w:rsidRPr="00E45E66">
        <w:rPr>
          <w:rStyle w:val="StyleUnderline"/>
          <w:highlight w:val="cyan"/>
          <w:lang w:eastAsia="zh-CN"/>
        </w:rPr>
        <w:t xml:space="preserve">or to </w:t>
      </w:r>
      <w:r w:rsidRPr="00E45E66">
        <w:rPr>
          <w:rStyle w:val="Emphasis"/>
          <w:highlight w:val="cyan"/>
          <w:lang w:eastAsia="zh-CN"/>
        </w:rPr>
        <w:t>permanently enjoin</w:t>
      </w:r>
      <w:r w:rsidRPr="00E45E66">
        <w:rPr>
          <w:rStyle w:val="StyleUnderline"/>
          <w:highlight w:val="cyan"/>
          <w:lang w:eastAsia="zh-CN"/>
        </w:rPr>
        <w:t xml:space="preserve"> anticompetitive conduct</w:t>
      </w:r>
      <w:r w:rsidRPr="00E45E66">
        <w:rPr>
          <w:sz w:val="16"/>
          <w:lang w:eastAsia="zh-CN"/>
        </w:rPr>
        <w:t xml:space="preserve">. The administrative record in Trinko showed that </w:t>
      </w:r>
      <w:r w:rsidRPr="00E45E66">
        <w:rPr>
          <w:rStyle w:val="StyleUnderline"/>
          <w:lang w:eastAsia="zh-CN"/>
        </w:rPr>
        <w:t>Verizon</w:t>
      </w:r>
      <w:r w:rsidRPr="00E45E66">
        <w:rPr>
          <w:sz w:val="16"/>
          <w:lang w:eastAsia="zh-CN"/>
        </w:rPr>
        <w:t xml:space="preserve"> admitted it had </w:t>
      </w:r>
      <w:r w:rsidRPr="00E45E66">
        <w:rPr>
          <w:rStyle w:val="StyleUnderline"/>
          <w:lang w:eastAsia="zh-CN"/>
        </w:rPr>
        <w:t>violated its open-access commitments and voluntarily paid $ 3 million to the FCC and $ 10</w:t>
      </w:r>
      <w:r>
        <w:rPr>
          <w:rStyle w:val="StyleUnderline"/>
          <w:lang w:eastAsia="zh-CN"/>
        </w:rPr>
        <w:t xml:space="preserve"> </w:t>
      </w:r>
      <w:r w:rsidRPr="00E45E66">
        <w:rPr>
          <w:rStyle w:val="StyleUnderline"/>
          <w:lang w:eastAsia="zh-CN"/>
        </w:rPr>
        <w:t>[*488]</w:t>
      </w:r>
      <w:r>
        <w:rPr>
          <w:rStyle w:val="StyleUnderline"/>
          <w:lang w:eastAsia="zh-CN"/>
        </w:rPr>
        <w:t xml:space="preserve"> </w:t>
      </w:r>
      <w:r w:rsidRPr="00E45E66">
        <w:rPr>
          <w:rStyle w:val="StyleUnderline"/>
          <w:lang w:eastAsia="zh-CN"/>
        </w:rPr>
        <w:t xml:space="preserve">million to competitive local exchange carriers. </w:t>
      </w:r>
      <w:r w:rsidRPr="00E45E66">
        <w:rPr>
          <w:sz w:val="16"/>
          <w:lang w:eastAsia="zh-CN"/>
        </w:rPr>
        <w:t xml:space="preserve">While the Trinko opinion relied on these sanctions in part for its conclusion that the FCC's regulatory regime had fulfilled the antitrust function, </w:t>
      </w:r>
      <w:r w:rsidRPr="00E45E66">
        <w:rPr>
          <w:rStyle w:val="StyleUnderline"/>
          <w:lang w:eastAsia="zh-CN"/>
        </w:rPr>
        <w:t xml:space="preserve">the </w:t>
      </w:r>
      <w:r w:rsidRPr="00E45E66">
        <w:rPr>
          <w:rStyle w:val="StyleUnderline"/>
          <w:highlight w:val="cyan"/>
          <w:lang w:eastAsia="zh-CN"/>
        </w:rPr>
        <w:t>FCC</w:t>
      </w:r>
      <w:r w:rsidRPr="00E45E66">
        <w:rPr>
          <w:rStyle w:val="StyleUnderline"/>
          <w:lang w:eastAsia="zh-CN"/>
        </w:rPr>
        <w:t xml:space="preserve"> Chairman subsequently told Congress that the Commission's maximum fine </w:t>
      </w:r>
      <w:r w:rsidRPr="00E45E66">
        <w:rPr>
          <w:rStyle w:val="StyleUnderline"/>
          <w:highlight w:val="cyan"/>
          <w:lang w:eastAsia="zh-CN"/>
        </w:rPr>
        <w:t xml:space="preserve">authority </w:t>
      </w:r>
      <w:r w:rsidRPr="00E45E66">
        <w:rPr>
          <w:rStyle w:val="StyleUnderline"/>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lang w:eastAsia="zh-CN"/>
        </w:rPr>
        <w:t>" that incumbent local exchange carriers like Verizon had committed with the aim of "slow[ing] the development of local competition.</w:t>
      </w:r>
      <w:r w:rsidRPr="00E45E66">
        <w:rPr>
          <w:sz w:val="16"/>
          <w:lang w:eastAsia="zh-CN"/>
        </w:rPr>
        <w:t>" Among other measures, Chairman Powell recommended increasing the FCC's forfeiture authority against common carriers for single continuing violations of the Telecommunications Act from $ 1.2 million to "at least $ 10 million."</w:t>
      </w:r>
      <w:r>
        <w:rPr>
          <w:sz w:val="16"/>
          <w:lang w:eastAsia="zh-CN"/>
        </w:rPr>
        <w:t xml:space="preserve"> </w:t>
      </w:r>
      <w:r w:rsidRPr="00E45E66">
        <w:rPr>
          <w:rStyle w:val="StyleUnderline"/>
          <w:highlight w:val="cyan"/>
          <w:lang w:eastAsia="zh-CN"/>
        </w:rPr>
        <w:t>Agency capture is another</w:t>
      </w:r>
      <w:r w:rsidRPr="00E45E66">
        <w:rPr>
          <w:rStyle w:val="StyleUnderline"/>
          <w:lang w:eastAsia="zh-CN"/>
        </w:rPr>
        <w:t xml:space="preserve"> explanation for regulators' relative </w:t>
      </w:r>
      <w:r w:rsidRPr="00E45E66">
        <w:rPr>
          <w:rStyle w:val="StyleUnderline"/>
          <w:highlight w:val="cyan"/>
          <w:lang w:eastAsia="zh-CN"/>
        </w:rPr>
        <w:t>weakness</w:t>
      </w:r>
      <w:r w:rsidRPr="00E45E66">
        <w:rPr>
          <w:rStyle w:val="StyleUnderline"/>
          <w:lang w:eastAsia="zh-CN"/>
        </w:rPr>
        <w:t xml:space="preserve"> as competition enforcers</w:t>
      </w:r>
      <w:r w:rsidRPr="00E45E66">
        <w:rPr>
          <w:sz w:val="16"/>
          <w:lang w:eastAsia="zh-CN"/>
        </w:rPr>
        <w:t xml:space="preserve">. The literature on capture is well developed. </w:t>
      </w:r>
      <w:r w:rsidRPr="00E45E66">
        <w:rPr>
          <w:rStyle w:val="StyleUnderline"/>
          <w:lang w:eastAsia="zh-CN"/>
        </w:rPr>
        <w:t xml:space="preserve">There is a general scholarly consensus that the political nature of top agency jobs and the </w:t>
      </w:r>
      <w:r w:rsidRPr="00E45E66">
        <w:rPr>
          <w:rStyle w:val="StyleUnderline"/>
          <w:highlight w:val="cyan"/>
          <w:lang w:eastAsia="zh-CN"/>
        </w:rPr>
        <w:t>revolving door</w:t>
      </w:r>
      <w:r w:rsidRPr="00E45E66">
        <w:rPr>
          <w:rStyle w:val="StyleUnderline"/>
          <w:lang w:eastAsia="zh-CN"/>
        </w:rPr>
        <w:t xml:space="preserve"> between agencies and the industries they oversee </w:t>
      </w:r>
      <w:r w:rsidRPr="00E45E66">
        <w:rPr>
          <w:rStyle w:val="StyleUnderline"/>
          <w:highlight w:val="cyan"/>
          <w:lang w:eastAsia="zh-CN"/>
        </w:rPr>
        <w:t>make</w:t>
      </w:r>
      <w:r w:rsidRPr="00E45E66">
        <w:rPr>
          <w:rStyle w:val="StyleUnderline"/>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lang w:eastAsia="zh-CN"/>
        </w:rPr>
        <w:t xml:space="preserve"> than antitrust courts</w:t>
      </w:r>
      <w:r w:rsidRPr="00E45E66">
        <w:rPr>
          <w:sz w:val="16"/>
          <w:lang w:eastAsia="zh-CN"/>
        </w:rPr>
        <w:t xml:space="preserve">. Studies have shown that </w:t>
      </w:r>
      <w:r w:rsidRPr="00E45E66">
        <w:rPr>
          <w:rStyle w:val="StyleUnderline"/>
          <w:lang w:eastAsia="zh-CN"/>
        </w:rPr>
        <w:t>capture may be a particular problem at the financial regulatory agencies</w:t>
      </w:r>
      <w:r w:rsidRPr="00E45E66">
        <w:rPr>
          <w:sz w:val="16"/>
          <w:lang w:eastAsia="zh-CN"/>
        </w:rPr>
        <w:t xml:space="preserve">. </w:t>
      </w:r>
      <w:r w:rsidRPr="00E45E66">
        <w:rPr>
          <w:rStyle w:val="StyleUnderline"/>
          <w:lang w:eastAsia="zh-CN"/>
        </w:rPr>
        <w:t>There is a steady flow of lawyers between the SEC and CFTC, on the one hand, and Wall Street firms and the law firms and lobbyists</w:t>
      </w:r>
      <w:r>
        <w:rPr>
          <w:rStyle w:val="StyleUnderline"/>
          <w:lang w:eastAsia="zh-CN"/>
        </w:rPr>
        <w:t xml:space="preserve"> </w:t>
      </w:r>
      <w:r w:rsidRPr="00E45E66">
        <w:rPr>
          <w:sz w:val="16"/>
          <w:lang w:eastAsia="zh-CN"/>
        </w:rPr>
        <w:t>[*489]</w:t>
      </w:r>
      <w:r>
        <w:rPr>
          <w:sz w:val="16"/>
          <w:lang w:eastAsia="zh-CN"/>
        </w:rPr>
        <w:t xml:space="preserve"> </w:t>
      </w:r>
      <w:r w:rsidRPr="00E45E66">
        <w:rPr>
          <w:rStyle w:val="StyleUnderline"/>
          <w:lang w:eastAsia="zh-CN"/>
        </w:rPr>
        <w:t xml:space="preserve">that represent them on the other, which appears to </w:t>
      </w:r>
      <w:r w:rsidRPr="00E45E66">
        <w:rPr>
          <w:rStyle w:val="StyleUnderline"/>
          <w:highlight w:val="cyan"/>
          <w:lang w:eastAsia="zh-CN"/>
        </w:rPr>
        <w:t>affect outcomes of</w:t>
      </w:r>
      <w:r w:rsidRPr="00E45E66">
        <w:rPr>
          <w:rStyle w:val="StyleUnderline"/>
          <w:lang w:eastAsia="zh-CN"/>
        </w:rPr>
        <w:t xml:space="preserve"> agency </w:t>
      </w:r>
      <w:r w:rsidRPr="00E45E66">
        <w:rPr>
          <w:rStyle w:val="StyleUnderline"/>
          <w:highlight w:val="cyan"/>
          <w:lang w:eastAsia="zh-CN"/>
        </w:rPr>
        <w:t>proceedings</w:t>
      </w:r>
      <w:r w:rsidRPr="00E45E66">
        <w:rPr>
          <w:rStyle w:val="StyleUnderline"/>
          <w:lang w:eastAsia="zh-CN"/>
        </w:rPr>
        <w:t xml:space="preserve"> in some cases.</w:t>
      </w:r>
      <w:r>
        <w:rPr>
          <w:rStyle w:val="StyleUnderline"/>
          <w:lang w:eastAsia="zh-CN"/>
        </w:rPr>
        <w:t xml:space="preserve"> </w:t>
      </w:r>
      <w:r w:rsidRPr="00E45E66">
        <w:rPr>
          <w:sz w:val="16"/>
          <w:lang w:eastAsia="zh-CN"/>
        </w:rPr>
        <w:t xml:space="preserve">Objective measures of the relative competition-enforcement abilities of the antitrust agencies versus the sector regulators tend to confirm the supposition that </w:t>
      </w:r>
      <w:r w:rsidRPr="00E45E66">
        <w:rPr>
          <w:rStyle w:val="StyleUnderline"/>
          <w:lang w:eastAsia="zh-CN"/>
        </w:rPr>
        <w:t>sector regulators generally cannot be relied on to fulfill the antitrust function in regulated markets</w:t>
      </w:r>
      <w:r w:rsidRPr="00E45E66">
        <w:rPr>
          <w:sz w:val="16"/>
          <w:lang w:eastAsia="zh-CN"/>
        </w:rPr>
        <w:t xml:space="preserve">. The </w:t>
      </w:r>
      <w:r w:rsidRPr="00E45E66">
        <w:rPr>
          <w:rStyle w:val="StyleUnderline"/>
          <w:highlight w:val="cyan"/>
          <w:lang w:eastAsia="zh-CN"/>
        </w:rPr>
        <w:t>expert staffs of</w:t>
      </w:r>
      <w:r w:rsidRPr="00E45E66">
        <w:rPr>
          <w:rStyle w:val="StyleUnderline"/>
          <w:lang w:eastAsia="zh-CN"/>
        </w:rPr>
        <w:t xml:space="preserve"> the </w:t>
      </w:r>
      <w:r w:rsidRPr="00E45E66">
        <w:rPr>
          <w:rStyle w:val="StyleUnderline"/>
          <w:highlight w:val="cyan"/>
          <w:lang w:eastAsia="zh-CN"/>
        </w:rPr>
        <w:t>antitrust agencies are</w:t>
      </w:r>
      <w:r w:rsidRPr="00E45E66">
        <w:rPr>
          <w:rStyle w:val="StyleUnderline"/>
          <w:lang w:eastAsia="zh-CN"/>
        </w:rPr>
        <w:t xml:space="preserve"> far </w:t>
      </w:r>
      <w:r w:rsidRPr="00E45E66">
        <w:rPr>
          <w:rStyle w:val="StyleUnderline"/>
          <w:highlight w:val="cyan"/>
          <w:lang w:eastAsia="zh-CN"/>
        </w:rPr>
        <w:t xml:space="preserve">larger and more experienced </w:t>
      </w:r>
      <w:r w:rsidRPr="00E45E66">
        <w:rPr>
          <w:rStyle w:val="StyleUnderline"/>
          <w:lang w:eastAsia="zh-CN"/>
        </w:rPr>
        <w:t>than the competition staffs, if any, at the sector regulators</w:t>
      </w:r>
      <w:r w:rsidRPr="00E45E66">
        <w:rPr>
          <w:sz w:val="16"/>
          <w:lang w:eastAsia="zh-CN"/>
        </w:rPr>
        <w:t xml:space="preserve">. In recent years, </w:t>
      </w:r>
      <w:r w:rsidRPr="00E45E66">
        <w:rPr>
          <w:rStyle w:val="StyleUnderline"/>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sz w:val="16"/>
          <w:lang w:eastAsia="zh-CN"/>
        </w:rPr>
        <w:t xml:space="preserve">. Some regulatory agencies, like the FCC, Federal Deposit Insurance Corporation (FDIC), and the Federal Reserve, have dedicated competition staff with specific expertise. </w:t>
      </w:r>
      <w:r w:rsidRPr="00E45E66">
        <w:rPr>
          <w:rStyle w:val="StyleUnderline"/>
          <w:lang w:eastAsia="zh-CN"/>
        </w:rPr>
        <w:t>The FCC has a Wireline Competition Bureau, which includes a Competition Policy Division. The FDIC, Federal Reserve, and the Office of the Comptroller of the Currency have staff dedicated to reviewing proposed bank mergers</w:t>
      </w:r>
      <w:r w:rsidRPr="00E45E66">
        <w:rPr>
          <w:sz w:val="16"/>
          <w:lang w:eastAsia="zh-CN"/>
        </w:rPr>
        <w:t xml:space="preserve">. </w:t>
      </w:r>
      <w:r w:rsidRPr="00E45E66">
        <w:rPr>
          <w:rStyle w:val="StyleUnderline"/>
          <w:lang w:eastAsia="zh-CN"/>
        </w:rPr>
        <w:t>Even at these agencies, however, the competition staff is smaller and more narrowly focused than the staffs of the Antitrust Division and FTC</w:t>
      </w:r>
      <w:r w:rsidRPr="00E45E66">
        <w:rPr>
          <w:sz w:val="16"/>
          <w:lang w:eastAsia="zh-CN"/>
        </w:rPr>
        <w:t>.</w:t>
      </w:r>
      <w:r>
        <w:rPr>
          <w:sz w:val="16"/>
          <w:lang w:eastAsia="zh-CN"/>
        </w:rPr>
        <w:t xml:space="preserve"> </w:t>
      </w:r>
      <w:r w:rsidRPr="00E45E66">
        <w:rPr>
          <w:sz w:val="16"/>
          <w:lang w:eastAsia="zh-CN"/>
        </w:rPr>
        <w:t>[*490]</w:t>
      </w:r>
      <w:r>
        <w:rPr>
          <w:sz w:val="16"/>
          <w:lang w:eastAsia="zh-CN"/>
        </w:rPr>
        <w:t xml:space="preserve"> </w:t>
      </w:r>
      <w:r w:rsidRPr="00E45E66">
        <w:rPr>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lang w:eastAsia="zh-CN"/>
        </w:rPr>
        <w:t xml:space="preserve">This paucity of personnel resources is perhaps predictable given </w:t>
      </w:r>
      <w:r w:rsidRPr="005325F3">
        <w:rPr>
          <w:rStyle w:val="StyleUnderline"/>
          <w:lang w:eastAsia="zh-CN"/>
        </w:rPr>
        <w:t xml:space="preserve">these agencies' bureaucratic cultures. </w:t>
      </w:r>
      <w:r w:rsidRPr="005325F3">
        <w:rPr>
          <w:rStyle w:val="StyleUnderline"/>
        </w:rPr>
        <w:t>Considering</w:t>
      </w:r>
      <w:r w:rsidRPr="005325F3">
        <w:rPr>
          <w:sz w:val="16"/>
          <w:lang w:eastAsia="zh-CN"/>
        </w:rPr>
        <w:t xml:space="preserve"> this </w:t>
      </w:r>
      <w:r w:rsidRPr="005325F3">
        <w:rPr>
          <w:rStyle w:val="StyleUnderline"/>
        </w:rPr>
        <w:t>lack of experienced</w:t>
      </w:r>
      <w:r w:rsidRPr="005325F3">
        <w:rPr>
          <w:sz w:val="16"/>
          <w:lang w:eastAsia="zh-CN"/>
        </w:rPr>
        <w:t xml:space="preserve"> competition </w:t>
      </w:r>
      <w:r w:rsidRPr="005325F3">
        <w:rPr>
          <w:rStyle w:val="StyleUnderline"/>
        </w:rPr>
        <w:t>staff</w:t>
      </w:r>
      <w:r w:rsidRPr="005325F3">
        <w:rPr>
          <w:sz w:val="16"/>
          <w:lang w:eastAsia="zh-CN"/>
        </w:rPr>
        <w:t xml:space="preserve">, it is unsurprising that the </w:t>
      </w:r>
      <w:r w:rsidRPr="005325F3">
        <w:rPr>
          <w:rStyle w:val="StyleUnderline"/>
        </w:rPr>
        <w:t xml:space="preserve">SEC and CFTC bring </w:t>
      </w:r>
      <w:r w:rsidRPr="005325F3">
        <w:rPr>
          <w:rStyle w:val="Emphasis"/>
        </w:rPr>
        <w:t>very few</w:t>
      </w:r>
      <w:r w:rsidRPr="005325F3">
        <w:rPr>
          <w:rStyle w:val="StyleUnderline"/>
        </w:rPr>
        <w:t xml:space="preserve"> independent competition-related enforcement actions</w:t>
      </w:r>
      <w:r w:rsidRPr="005325F3">
        <w:rPr>
          <w:sz w:val="16"/>
          <w:lang w:eastAsia="zh-CN"/>
        </w:rPr>
        <w:t xml:space="preserve">. While these agencies have collaborated with the [*491] Department of Justice and other enforcement agencies on significant competition investigations, </w:t>
      </w:r>
      <w:r w:rsidRPr="005325F3">
        <w:rPr>
          <w:rStyle w:val="StyleUnderline"/>
        </w:rPr>
        <w:t xml:space="preserve">there is </w:t>
      </w:r>
      <w:r w:rsidRPr="005325F3">
        <w:rPr>
          <w:rStyle w:val="Emphasis"/>
        </w:rPr>
        <w:t>little evidence</w:t>
      </w:r>
      <w:r w:rsidRPr="005325F3">
        <w:rPr>
          <w:rStyle w:val="StyleUnderline"/>
        </w:rPr>
        <w:t xml:space="preserve"> that they would bring such cases on their own.</w:t>
      </w:r>
      <w:r w:rsidRPr="005325F3">
        <w:rPr>
          <w:sz w:val="16"/>
          <w:lang w:eastAsia="zh-CN"/>
        </w:rPr>
        <w:t xml:space="preserve"> It seems clear that </w:t>
      </w:r>
      <w:r w:rsidRPr="005325F3">
        <w:rPr>
          <w:rStyle w:val="StyleUnderline"/>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lang w:eastAsia="zh-CN"/>
        </w:rPr>
        <w:t xml:space="preserve"> means that </w:t>
      </w:r>
      <w:r w:rsidRPr="00E45E66">
        <w:rPr>
          <w:rStyle w:val="StyleUnderline"/>
          <w:highlight w:val="cyan"/>
          <w:lang w:eastAsia="zh-CN"/>
        </w:rPr>
        <w:t>when</w:t>
      </w:r>
      <w:r w:rsidRPr="00E45E66">
        <w:rPr>
          <w:sz w:val="16"/>
          <w:highlight w:val="cyan"/>
          <w:lang w:eastAsia="zh-CN"/>
        </w:rPr>
        <w:t xml:space="preserve"> </w:t>
      </w:r>
      <w:r w:rsidRPr="00E45E66">
        <w:rPr>
          <w:rStyle w:val="StyleUnderline"/>
          <w:highlight w:val="cyan"/>
          <w:lang w:eastAsia="zh-CN"/>
        </w:rPr>
        <w:t>courts</w:t>
      </w:r>
      <w:r w:rsidRPr="00E45E66">
        <w:rPr>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lang w:eastAsia="zh-CN"/>
        </w:rPr>
        <w:t xml:space="preserve">from the expert antitrust agencies to regulatory </w:t>
      </w:r>
      <w:r w:rsidRPr="005325F3">
        <w:rPr>
          <w:rStyle w:val="StyleUnderline"/>
          <w:lang w:eastAsia="zh-CN"/>
        </w:rPr>
        <w:t>bodies that are unprepared for the task</w:t>
      </w:r>
      <w:r w:rsidRPr="00E45E66">
        <w:rPr>
          <w:rStyle w:val="StyleUnderline"/>
          <w:lang w:eastAsia="zh-CN"/>
        </w:rPr>
        <w:t xml:space="preserve">, they are </w:t>
      </w:r>
      <w:r w:rsidRPr="00E45E66">
        <w:rPr>
          <w:rStyle w:val="StyleUnderline"/>
          <w:highlight w:val="cyan"/>
          <w:lang w:eastAsia="zh-CN"/>
        </w:rPr>
        <w:t>leav</w:t>
      </w:r>
      <w:r w:rsidRPr="005325F3">
        <w:rPr>
          <w:rStyle w:val="StyleUnderline"/>
          <w:lang w:eastAsia="zh-CN"/>
        </w:rPr>
        <w:t>ing</w:t>
      </w:r>
      <w:r w:rsidRPr="00E45E66">
        <w:rPr>
          <w:rStyle w:val="StyleUnderline"/>
          <w:lang w:eastAsia="zh-CN"/>
        </w:rPr>
        <w:t xml:space="preserve"> some regulated </w:t>
      </w:r>
      <w:r w:rsidRPr="00E45E66">
        <w:rPr>
          <w:rStyle w:val="StyleUnderline"/>
          <w:highlight w:val="cyan"/>
          <w:lang w:eastAsia="zh-CN"/>
        </w:rPr>
        <w:t>markets</w:t>
      </w:r>
      <w:r w:rsidRPr="00E45E66">
        <w:rPr>
          <w:rStyle w:val="StyleUnderline"/>
          <w:lang w:eastAsia="zh-CN"/>
        </w:rPr>
        <w:t xml:space="preserve">, especially the financial markets, </w:t>
      </w:r>
      <w:r w:rsidRPr="00E45E66">
        <w:rPr>
          <w:rStyle w:val="StyleUnderline"/>
          <w:highlight w:val="cyan"/>
          <w:lang w:eastAsia="zh-CN"/>
        </w:rPr>
        <w:t>vulnerable</w:t>
      </w:r>
      <w:r w:rsidRPr="00E45E66">
        <w:rPr>
          <w:rStyle w:val="StyleUnderline"/>
          <w:lang w:eastAsia="zh-CN"/>
        </w:rPr>
        <w:t xml:space="preserve"> to anticompetitive conduct.</w:t>
      </w:r>
    </w:p>
    <w:p w14:paraId="4BEB0349" w14:textId="77777777" w:rsidR="0047606D" w:rsidRDefault="0047606D" w:rsidP="0047606D">
      <w:pPr>
        <w:rPr>
          <w:rStyle w:val="Emphasis"/>
        </w:rPr>
      </w:pPr>
    </w:p>
    <w:p w14:paraId="11E9D479" w14:textId="77777777" w:rsidR="0047606D" w:rsidRPr="0064012D" w:rsidRDefault="0047606D" w:rsidP="0047606D">
      <w:pPr>
        <w:pStyle w:val="Heading4"/>
        <w:rPr>
          <w:rFonts w:cs="Arial"/>
        </w:rPr>
      </w:pPr>
      <w:r>
        <w:rPr>
          <w:rFonts w:cs="Arial"/>
        </w:rPr>
        <w:t>Only the plan can</w:t>
      </w:r>
      <w:r w:rsidRPr="008E2887">
        <w:rPr>
          <w:rFonts w:cs="Arial"/>
        </w:rPr>
        <w:t xml:space="preserve"> adapt to market conditions. </w:t>
      </w:r>
    </w:p>
    <w:p w14:paraId="5288EE56" w14:textId="77777777" w:rsidR="0047606D" w:rsidRPr="00E45E66" w:rsidRDefault="0047606D" w:rsidP="0047606D">
      <w:pPr>
        <w:rPr>
          <w:rStyle w:val="Style13ptBold"/>
        </w:rPr>
      </w:pPr>
      <w:r w:rsidRPr="00E45E66">
        <w:t xml:space="preserve">Howard </w:t>
      </w:r>
      <w:r w:rsidRPr="00E45E66">
        <w:rPr>
          <w:rStyle w:val="Style13ptBold"/>
        </w:rPr>
        <w:t>Shelanski 21</w:t>
      </w:r>
      <w:r w:rsidRPr="00E45E66">
        <w:t xml:space="preserve">. Professor of Law, Georgetown University; Partner, Davis Polk &amp; Wardwell LLP. “Antitrust and Deregulation.” </w:t>
      </w:r>
      <w:r w:rsidRPr="00E45E66">
        <w:rPr>
          <w:i/>
          <w:iCs/>
        </w:rPr>
        <w:t>Yale Law Journal</w:t>
      </w:r>
      <w:r w:rsidRPr="00E45E66">
        <w:t xml:space="preserve"> (127): 1951-1953. </w:t>
      </w:r>
      <w:hyperlink r:id="rId11" w:history="1">
        <w:r w:rsidRPr="00E45E66">
          <w:t>https://www.yalelawjournal.org/pdf/Shelanski_kcn6n4k3.pdf</w:t>
        </w:r>
      </w:hyperlink>
      <w:r w:rsidRPr="00E45E66">
        <w:t>.</w:t>
      </w:r>
    </w:p>
    <w:p w14:paraId="6A2C44E9" w14:textId="77777777" w:rsidR="0047606D" w:rsidRDefault="0047606D" w:rsidP="0047606D">
      <w:pPr>
        <w:rPr>
          <w:sz w:val="16"/>
        </w:rPr>
      </w:pPr>
      <w:r w:rsidRPr="00E45E66">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Pr>
        <w:t xml:space="preserve">even very </w:t>
      </w:r>
      <w:r w:rsidRPr="00353805">
        <w:rPr>
          <w:rStyle w:val="StyleUnderline"/>
          <w:highlight w:val="cyan"/>
        </w:rPr>
        <w:t>imperfect competition is preferable to regulation</w:t>
      </w:r>
      <w:r w:rsidRPr="00E45E66">
        <w:rPr>
          <w:sz w:val="16"/>
        </w:rPr>
        <w:t xml:space="preserve">.”117 Kahn does not address antitrust in that quotation, but it suggests that </w:t>
      </w:r>
      <w:r w:rsidRPr="00E45E66">
        <w:rPr>
          <w:rStyle w:val="StyleUnderline"/>
        </w:rPr>
        <w:t xml:space="preserve">he would find </w:t>
      </w:r>
      <w:r w:rsidRPr="00353805">
        <w:rPr>
          <w:rStyle w:val="StyleUnderline"/>
          <w:highlight w:val="cyan"/>
        </w:rPr>
        <w:t>antitrust law’s</w:t>
      </w:r>
      <w:r w:rsidRPr="00E45E66">
        <w:rPr>
          <w:rStyle w:val="StyleUnderline"/>
        </w:rPr>
        <w:t xml:space="preserve"> more </w:t>
      </w:r>
      <w:r w:rsidRPr="00353805">
        <w:rPr>
          <w:rStyle w:val="StyleUnderline"/>
          <w:highlight w:val="cyan"/>
        </w:rPr>
        <w:t>targeted</w:t>
      </w:r>
      <w:r w:rsidRPr="00E45E66">
        <w:rPr>
          <w:rStyle w:val="StyleUnderline"/>
        </w:rPr>
        <w:t xml:space="preserve">, </w:t>
      </w:r>
      <w:r w:rsidRPr="00353805">
        <w:rPr>
          <w:rStyle w:val="StyleUnderline"/>
          <w:highlight w:val="cyan"/>
        </w:rPr>
        <w:t>case-by-case</w:t>
      </w:r>
      <w:r w:rsidRPr="00E45E66">
        <w:rPr>
          <w:rStyle w:val="StyleUnderline"/>
        </w:rPr>
        <w:t xml:space="preserve"> approach to governing competition to be </w:t>
      </w:r>
      <w:r w:rsidRPr="00353805">
        <w:rPr>
          <w:rStyle w:val="StyleUnderline"/>
          <w:highlight w:val="cyan"/>
        </w:rPr>
        <w:t>preferable</w:t>
      </w:r>
      <w:r w:rsidRPr="00E45E66">
        <w:rPr>
          <w:rStyle w:val="StyleUnderline"/>
        </w:rPr>
        <w:t xml:space="preserve"> to regulation</w:t>
      </w:r>
      <w:r w:rsidRPr="00E45E66">
        <w:rPr>
          <w:sz w:val="16"/>
        </w:rPr>
        <w:t xml:space="preserve">. Indeed, Kahn elsewhere wrote, while expressing his “belief in vigorous enforcement of the antitrust laws,” that “the </w:t>
      </w:r>
      <w:r w:rsidRPr="00E45E66">
        <w:rPr>
          <w:rStyle w:val="StyleUnderline"/>
        </w:rPr>
        <w:t>antitrust laws are not just another form of regulation but an alternative</w:t>
      </w:r>
      <w:r w:rsidRPr="00E45E66">
        <w:rPr>
          <w:sz w:val="16"/>
        </w:rPr>
        <w:t xml:space="preserve"> to it—indeed, </w:t>
      </w:r>
      <w:r w:rsidRPr="00E45E66">
        <w:rPr>
          <w:rStyle w:val="Emphasis"/>
        </w:rPr>
        <w:t>its</w:t>
      </w:r>
      <w:r w:rsidRPr="00E45E66">
        <w:rPr>
          <w:sz w:val="16"/>
        </w:rPr>
        <w:t xml:space="preserve"> very </w:t>
      </w:r>
      <w:r w:rsidRPr="00E45E66">
        <w:rPr>
          <w:rStyle w:val="Emphasis"/>
        </w:rPr>
        <w:t>opposite</w:t>
      </w:r>
      <w:r w:rsidRPr="00E45E66">
        <w:rPr>
          <w:sz w:val="16"/>
        </w:rPr>
        <w:t xml:space="preserve">.”118 Then-Judge Stephen Breyer has similarly stated that “antitrust is not another form of regulation. </w:t>
      </w:r>
      <w:r w:rsidRPr="00E45E66">
        <w:rPr>
          <w:rStyle w:val="StyleUnderline"/>
        </w:rPr>
        <w:t>Antitrust is an alternative to regulation and, where feasible, a better alternative.”</w:t>
      </w:r>
      <w:r w:rsidRPr="00E45E66">
        <w:rPr>
          <w:sz w:val="16"/>
        </w:rPr>
        <w:t>119</w:t>
      </w:r>
      <w:r>
        <w:rPr>
          <w:sz w:val="16"/>
        </w:rPr>
        <w:t xml:space="preserve"> </w:t>
      </w:r>
      <w:r w:rsidRPr="00E45E66">
        <w:rPr>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Pr>
        <w:t xml:space="preserve">criticisms, including “high cost; </w:t>
      </w:r>
      <w:r w:rsidRPr="00353805">
        <w:rPr>
          <w:rStyle w:val="StyleUnderline"/>
          <w:highlight w:val="cyan"/>
        </w:rPr>
        <w:t>ineffectiveness</w:t>
      </w:r>
      <w:r w:rsidRPr="00E45E66">
        <w:rPr>
          <w:rStyle w:val="StyleUnderline"/>
        </w:rPr>
        <w:t xml:space="preserve"> and waste; procedural unfairness, complexity, and </w:t>
      </w:r>
      <w:r w:rsidRPr="00353805">
        <w:rPr>
          <w:rStyle w:val="StyleUnderline"/>
          <w:highlight w:val="cyan"/>
        </w:rPr>
        <w:t>delay</w:t>
      </w:r>
      <w:r w:rsidRPr="00E45E66">
        <w:rPr>
          <w:rStyle w:val="StyleUnderline"/>
        </w:rPr>
        <w:t xml:space="preserve">; </w:t>
      </w:r>
      <w:r w:rsidRPr="00353805">
        <w:rPr>
          <w:rStyle w:val="StyleUnderline"/>
          <w:highlight w:val="cyan"/>
        </w:rPr>
        <w:t>unresponsiveness</w:t>
      </w:r>
      <w:r w:rsidRPr="00E45E66">
        <w:rPr>
          <w:rStyle w:val="StyleUnderline"/>
        </w:rPr>
        <w:t xml:space="preserve"> to democratic control; and the inherent </w:t>
      </w:r>
      <w:r w:rsidRPr="00353805">
        <w:rPr>
          <w:rStyle w:val="StyleUnderline"/>
          <w:highlight w:val="cyan"/>
        </w:rPr>
        <w:t>unpredictability of the end result</w:t>
      </w:r>
      <w:r w:rsidRPr="00E45E66">
        <w:rPr>
          <w:rStyle w:val="StyleUnderline"/>
        </w:rPr>
        <w:t xml:space="preserve">,” </w:t>
      </w:r>
      <w:r w:rsidRPr="00353805">
        <w:rPr>
          <w:rStyle w:val="StyleUnderline"/>
          <w:highlight w:val="cyan"/>
        </w:rPr>
        <w:t>apply to</w:t>
      </w:r>
      <w:r w:rsidRPr="00E45E66">
        <w:rPr>
          <w:rStyle w:val="StyleUnderline"/>
        </w:rPr>
        <w:t xml:space="preserve"> most kinds of </w:t>
      </w:r>
      <w:r w:rsidRPr="00353805">
        <w:rPr>
          <w:rStyle w:val="StyleUnderline"/>
          <w:highlight w:val="cyan"/>
        </w:rPr>
        <w:t>regulation</w:t>
      </w:r>
      <w:r w:rsidRPr="00E45E66">
        <w:rPr>
          <w:sz w:val="16"/>
        </w:rPr>
        <w:t>.121 Regulation might well be worthwhile despite those potential drawbacks, but certain attributes—</w:t>
      </w:r>
      <w:r w:rsidRPr="00353805">
        <w:rPr>
          <w:rStyle w:val="StyleUnderline"/>
          <w:highlight w:val="cyan"/>
        </w:rPr>
        <w:t>ex post</w:t>
      </w:r>
      <w:r w:rsidRPr="00E45E66">
        <w:rPr>
          <w:rStyle w:val="StyleUnderline"/>
        </w:rPr>
        <w:t xml:space="preserve"> and </w:t>
      </w:r>
      <w:r w:rsidRPr="00353805">
        <w:rPr>
          <w:rStyle w:val="Emphasis"/>
          <w:highlight w:val="cyan"/>
        </w:rPr>
        <w:t xml:space="preserve">case-by-case </w:t>
      </w:r>
      <w:r w:rsidRPr="00353805">
        <w:rPr>
          <w:rStyle w:val="StyleUnderline"/>
          <w:highlight w:val="cyan"/>
        </w:rPr>
        <w:t>enforcement</w:t>
      </w:r>
      <w:r w:rsidRPr="00E45E66">
        <w:rPr>
          <w:rStyle w:val="StyleUnderline"/>
        </w:rPr>
        <w:t xml:space="preserve">, </w:t>
      </w:r>
      <w:r w:rsidRPr="00E45E66">
        <w:rPr>
          <w:rStyle w:val="Emphasis"/>
        </w:rPr>
        <w:t>judicial</w:t>
      </w:r>
      <w:r w:rsidRPr="00E45E66">
        <w:rPr>
          <w:rStyle w:val="StyleUnderline"/>
        </w:rPr>
        <w:t xml:space="preserve"> oversight with the </w:t>
      </w:r>
      <w:r w:rsidRPr="00353805">
        <w:rPr>
          <w:rStyle w:val="StyleUnderline"/>
          <w:highlight w:val="cyan"/>
        </w:rPr>
        <w:t>government</w:t>
      </w:r>
      <w:r w:rsidRPr="00E45E66">
        <w:rPr>
          <w:rStyle w:val="StyleUnderline"/>
        </w:rPr>
        <w:t xml:space="preserve"> </w:t>
      </w:r>
      <w:r w:rsidRPr="00353805">
        <w:rPr>
          <w:rStyle w:val="StyleUnderline"/>
          <w:highlight w:val="cyan"/>
        </w:rPr>
        <w:t>bearing</w:t>
      </w:r>
      <w:r w:rsidRPr="00E45E66">
        <w:rPr>
          <w:rStyle w:val="StyleUnderline"/>
        </w:rPr>
        <w:t xml:space="preserve"> the </w:t>
      </w:r>
      <w:r w:rsidRPr="00353805">
        <w:rPr>
          <w:rStyle w:val="StyleUnderline"/>
          <w:highlight w:val="cyan"/>
        </w:rPr>
        <w:t>burden of proof</w:t>
      </w:r>
      <w:r w:rsidRPr="00E45E66">
        <w:rPr>
          <w:rStyle w:val="StyleUnderline"/>
        </w:rPr>
        <w:t>—</w:t>
      </w:r>
      <w:r w:rsidRPr="00353805">
        <w:rPr>
          <w:rStyle w:val="StyleUnderline"/>
          <w:highlight w:val="cyan"/>
        </w:rPr>
        <w:t>make antitrust</w:t>
      </w:r>
      <w:r w:rsidRPr="00E45E66">
        <w:rPr>
          <w:rStyle w:val="StyleUnderline"/>
        </w:rPr>
        <w:t xml:space="preserve"> enforcement </w:t>
      </w:r>
      <w:r w:rsidRPr="00353805">
        <w:rPr>
          <w:rStyle w:val="StyleUnderline"/>
          <w:highlight w:val="cyan"/>
        </w:rPr>
        <w:t>less</w:t>
      </w:r>
      <w:r w:rsidRPr="00E45E66">
        <w:rPr>
          <w:rStyle w:val="StyleUnderline"/>
        </w:rPr>
        <w:t xml:space="preserve"> </w:t>
      </w:r>
      <w:r w:rsidRPr="00353805">
        <w:rPr>
          <w:rStyle w:val="StyleUnderline"/>
          <w:highlight w:val="cyan"/>
        </w:rPr>
        <w:t>vulnerable</w:t>
      </w:r>
      <w:r w:rsidRPr="00E45E66">
        <w:rPr>
          <w:rStyle w:val="StyleUnderline"/>
        </w:rPr>
        <w:t xml:space="preserve"> to those critiques.</w:t>
      </w:r>
      <w:r>
        <w:rPr>
          <w:rStyle w:val="StyleUnderline"/>
        </w:rPr>
        <w:t xml:space="preserve"> </w:t>
      </w:r>
      <w:r w:rsidRPr="00353805">
        <w:rPr>
          <w:rStyle w:val="StyleUnderline"/>
          <w:highlight w:val="cyan"/>
        </w:rPr>
        <w:t>Regulation</w:t>
      </w:r>
      <w:r w:rsidRPr="00E45E66">
        <w:rPr>
          <w:rStyle w:val="StyleUnderline"/>
        </w:rPr>
        <w:t xml:space="preserve"> can also be comparatively </w:t>
      </w:r>
      <w:r w:rsidRPr="00353805">
        <w:rPr>
          <w:rStyle w:val="StyleUnderline"/>
          <w:highlight w:val="cyan"/>
        </w:rPr>
        <w:t>slow to adapt to</w:t>
      </w:r>
      <w:r w:rsidRPr="00E45E66">
        <w:rPr>
          <w:rStyle w:val="StyleUnderline"/>
        </w:rPr>
        <w:t xml:space="preserve"> new </w:t>
      </w:r>
      <w:r w:rsidRPr="00353805">
        <w:rPr>
          <w:rStyle w:val="StyleUnderline"/>
          <w:highlight w:val="cyan"/>
        </w:rPr>
        <w:t>market</w:t>
      </w:r>
      <w:r w:rsidRPr="00E45E66">
        <w:rPr>
          <w:rStyle w:val="StyleUnderline"/>
        </w:rPr>
        <w:t xml:space="preserve"> conditions</w:t>
      </w:r>
      <w:r w:rsidRPr="00E45E66">
        <w:rPr>
          <w:sz w:val="16"/>
        </w:rPr>
        <w:t xml:space="preserve">, and that delay can affect an entire regulated industry.122 </w:t>
      </w:r>
      <w:r w:rsidRPr="00E45E66">
        <w:rPr>
          <w:rStyle w:val="StyleUnderline"/>
        </w:rPr>
        <w:t xml:space="preserve">Antitrust </w:t>
      </w:r>
      <w:r w:rsidRPr="00353805">
        <w:rPr>
          <w:rStyle w:val="StyleUnderline"/>
          <w:highlight w:val="cyan"/>
        </w:rPr>
        <w:t>authorities</w:t>
      </w:r>
      <w:r w:rsidRPr="00E45E66">
        <w:rPr>
          <w:sz w:val="16"/>
        </w:rPr>
        <w:t xml:space="preserve"> also might fail to foresee relevant market changes, but their actions typically affect only one discrete case and they </w:t>
      </w:r>
      <w:r w:rsidRPr="00353805">
        <w:rPr>
          <w:rStyle w:val="StyleUnderline"/>
          <w:highlight w:val="cyan"/>
        </w:rPr>
        <w:t>generally have flexibility</w:t>
      </w:r>
      <w:r w:rsidRPr="00E45E66">
        <w:rPr>
          <w:sz w:val="16"/>
        </w:rPr>
        <w:t xml:space="preserve">, as conditions change, </w:t>
      </w:r>
      <w:r w:rsidRPr="00353805">
        <w:rPr>
          <w:rStyle w:val="StyleUnderline"/>
          <w:highlight w:val="cyan"/>
        </w:rPr>
        <w:t>to modify relevant</w:t>
      </w:r>
      <w:r w:rsidRPr="00E45E66">
        <w:rPr>
          <w:rStyle w:val="StyleUnderline"/>
        </w:rPr>
        <w:t xml:space="preserve"> consent </w:t>
      </w:r>
      <w:r w:rsidRPr="00353805">
        <w:rPr>
          <w:rStyle w:val="StyleUnderline"/>
          <w:highlight w:val="cyan"/>
        </w:rPr>
        <w:t>decrees</w:t>
      </w:r>
      <w:r w:rsidRPr="00E45E66">
        <w:rPr>
          <w:rStyle w:val="StyleUnderline"/>
        </w:rPr>
        <w:t xml:space="preserve"> and decline to pursue similar</w:t>
      </w:r>
      <w:r w:rsidRPr="00E45E66">
        <w:rPr>
          <w:sz w:val="16"/>
        </w:rPr>
        <w:t xml:space="preserve"> investigations or sanctions.123 </w:t>
      </w:r>
      <w:r w:rsidRPr="00E45E66">
        <w:rPr>
          <w:rStyle w:val="StyleUnderline"/>
        </w:rPr>
        <w:t xml:space="preserve">It is </w:t>
      </w:r>
      <w:r w:rsidRPr="00353805">
        <w:rPr>
          <w:rStyle w:val="StyleUnderline"/>
          <w:highlight w:val="cyan"/>
        </w:rPr>
        <w:t>harder</w:t>
      </w:r>
      <w:r w:rsidRPr="00E45E66">
        <w:rPr>
          <w:rStyle w:val="StyleUnderline"/>
        </w:rPr>
        <w:t xml:space="preserve"> for government agencies </w:t>
      </w:r>
      <w:r w:rsidRPr="00353805">
        <w:rPr>
          <w:rStyle w:val="StyleUnderline"/>
          <w:highlight w:val="cyan"/>
        </w:rPr>
        <w:t>to make changes</w:t>
      </w:r>
      <w:r w:rsidRPr="00E45E66">
        <w:rPr>
          <w:rStyle w:val="StyleUnderline"/>
        </w:rPr>
        <w:t xml:space="preserve"> </w:t>
      </w:r>
      <w:r w:rsidRPr="00353805">
        <w:rPr>
          <w:rStyle w:val="StyleUnderline"/>
          <w:highlight w:val="cyan"/>
        </w:rPr>
        <w:t>to established regulatory programs</w:t>
      </w:r>
      <w:r w:rsidRPr="00E45E66">
        <w:rPr>
          <w:rStyle w:val="StyleUnderline"/>
        </w:rPr>
        <w:t>,</w:t>
      </w:r>
      <w:r w:rsidRPr="00E45E66">
        <w:rPr>
          <w:sz w:val="16"/>
        </w:rPr>
        <w:t xml:space="preserve">124 </w:t>
      </w:r>
      <w:r w:rsidRPr="00E62498">
        <w:rPr>
          <w:rStyle w:val="StyleUnderline"/>
        </w:rPr>
        <w:t>making regulation more likely than antitrust to outlast the problems it was implemented to solve</w:t>
      </w:r>
      <w:r w:rsidRPr="00E62498">
        <w:rPr>
          <w:sz w:val="16"/>
        </w:rPr>
        <w:t xml:space="preserve">. Regulation’s </w:t>
      </w:r>
      <w:r w:rsidRPr="00E45E66">
        <w:rPr>
          <w:sz w:val="16"/>
        </w:rPr>
        <w:t xml:space="preserve">delayed adaptation to changing conditions can be costly,125 especially as markets transition to more competitive structures.126 As Michael Boudin, a </w:t>
      </w:r>
      <w:r w:rsidRPr="00E62498">
        <w:rPr>
          <w:sz w:val="16"/>
        </w:rPr>
        <w:t>former DOJ antitrust official (and later federal judge) put it, “</w:t>
      </w:r>
      <w:r w:rsidRPr="00E62498">
        <w:rPr>
          <w:rStyle w:val="StyleUnderline"/>
        </w:rPr>
        <w:t xml:space="preserve">regulation almost </w:t>
      </w:r>
      <w:r w:rsidRPr="00E62498">
        <w:rPr>
          <w:rStyle w:val="Emphasis"/>
        </w:rPr>
        <w:t>always</w:t>
      </w:r>
      <w:r w:rsidRPr="00E62498">
        <w:rPr>
          <w:rStyle w:val="StyleUnderline"/>
        </w:rPr>
        <w:t xml:space="preserve"> will be very difficult to dislodge, even </w:t>
      </w:r>
      <w:r w:rsidRPr="00E45E66">
        <w:rPr>
          <w:rStyle w:val="StyleUnderline"/>
        </w:rPr>
        <w:t xml:space="preserve">if it proves mistaken. Almost any regulatory regime will </w:t>
      </w:r>
      <w:r w:rsidRPr="00E45E66">
        <w:rPr>
          <w:rStyle w:val="Emphasis"/>
        </w:rPr>
        <w:t>develop a constituency</w:t>
      </w:r>
      <w:r w:rsidRPr="00E45E66">
        <w:rPr>
          <w:rStyle w:val="StyleUnderline"/>
        </w:rPr>
        <w:t>, armed with congressmen and self-interested bureaucrats</w:t>
      </w:r>
      <w:r w:rsidRPr="00E45E66">
        <w:rPr>
          <w:sz w:val="16"/>
        </w:rPr>
        <w:t xml:space="preserve"> . . . [and] become[] the foundation on which private arrangements are </w:t>
      </w:r>
      <w:r w:rsidRPr="00E62498">
        <w:rPr>
          <w:sz w:val="16"/>
        </w:rPr>
        <w:t xml:space="preserve">constructed, </w:t>
      </w:r>
      <w:r w:rsidRPr="00E62498">
        <w:rPr>
          <w:rStyle w:val="StyleUnderline"/>
        </w:rPr>
        <w:t>arrangements</w:t>
      </w:r>
      <w:r w:rsidRPr="00E62498">
        <w:rPr>
          <w:sz w:val="16"/>
        </w:rPr>
        <w:t xml:space="preserve"> that </w:t>
      </w:r>
      <w:r w:rsidRPr="00E62498">
        <w:rPr>
          <w:rStyle w:val="StyleUnderline"/>
        </w:rPr>
        <w:t>cannot easily be discarded</w:t>
      </w:r>
      <w:r w:rsidRPr="00E62498">
        <w:rPr>
          <w:sz w:val="16"/>
        </w:rPr>
        <w:t>.”127</w:t>
      </w:r>
    </w:p>
    <w:p w14:paraId="3F5C9F86" w14:textId="77777777" w:rsidR="0047606D" w:rsidRDefault="0047606D" w:rsidP="0047606D">
      <w:pPr>
        <w:rPr>
          <w:sz w:val="16"/>
        </w:rPr>
      </w:pPr>
    </w:p>
    <w:p w14:paraId="5F609B57" w14:textId="77777777" w:rsidR="0047606D" w:rsidRDefault="0047606D" w:rsidP="0047606D">
      <w:pPr>
        <w:pStyle w:val="Heading4"/>
      </w:pPr>
      <w:r>
        <w:t>The plan creates a flexible standard that overcomes new challenges faced by workers.</w:t>
      </w:r>
    </w:p>
    <w:p w14:paraId="18343345" w14:textId="77777777" w:rsidR="0047606D" w:rsidRPr="00E618AD" w:rsidRDefault="0047606D" w:rsidP="0047606D">
      <w:r w:rsidRPr="00E618AD">
        <w:t xml:space="preserve">Alden </w:t>
      </w:r>
      <w:r w:rsidRPr="00E618AD">
        <w:rPr>
          <w:rStyle w:val="Style13ptBold"/>
        </w:rPr>
        <w:t>Abbott 21</w:t>
      </w:r>
      <w:r>
        <w:t xml:space="preserve">. </w:t>
      </w:r>
      <w:r w:rsidRPr="00E618AD">
        <w:t>Senior Research Fellow</w:t>
      </w:r>
      <w:r>
        <w:t xml:space="preserve"> at the Mercatus Center at George Mason University. “</w:t>
      </w:r>
      <w:r w:rsidRPr="00E618AD">
        <w:t>FTC Competition Regulation: A Cost-Benefit Appraisal</w:t>
      </w:r>
      <w:r>
        <w:t xml:space="preserve">.” 6/28/2021. </w:t>
      </w:r>
      <w:r w:rsidRPr="00E618AD">
        <w:t>https://www.mercatus.org/publications/antitrust-and-competition/ftc-competition-regulation-cost-benefit-appraisal</w:t>
      </w:r>
    </w:p>
    <w:p w14:paraId="259FAFAA" w14:textId="77777777" w:rsidR="0047606D" w:rsidRPr="005E51B9" w:rsidRDefault="0047606D" w:rsidP="0047606D">
      <w:pPr>
        <w:rPr>
          <w:sz w:val="16"/>
        </w:rPr>
      </w:pPr>
      <w:r w:rsidRPr="005E51B9">
        <w:rPr>
          <w:rStyle w:val="StyleUnderline"/>
          <w:highlight w:val="cyan"/>
        </w:rPr>
        <w:t>Competition rules</w:t>
      </w:r>
      <w:r w:rsidRPr="005E51B9">
        <w:rPr>
          <w:rStyle w:val="StyleUnderline"/>
        </w:rPr>
        <w:t xml:space="preserve">, however, inherently would be </w:t>
      </w:r>
      <w:r w:rsidRPr="005E51B9">
        <w:rPr>
          <w:rStyle w:val="StyleUnderline"/>
          <w:highlight w:val="cyan"/>
        </w:rPr>
        <w:t>overbroad</w:t>
      </w:r>
      <w:r w:rsidRPr="005E51B9">
        <w:rPr>
          <w:rStyle w:val="StyleUnderline"/>
        </w:rPr>
        <w:t xml:space="preserve"> and would suffer from a very high rate of false positives</w:t>
      </w:r>
      <w:r w:rsidRPr="005E51B9">
        <w:rPr>
          <w:sz w:val="16"/>
        </w:rPr>
        <w:t xml:space="preserve">. By characterizing certain practices as inherently anticompetitive without allowing for consideration of case-specific facts bearing on actual competitive effects, </w:t>
      </w:r>
      <w:r w:rsidRPr="005E51B9">
        <w:rPr>
          <w:rStyle w:val="StyleUnderline"/>
        </w:rPr>
        <w:t>findings of rule violations inevitably would condemn some (perhaps many) efficient arrangements</w:t>
      </w:r>
      <w:r w:rsidRPr="005E51B9">
        <w:rPr>
          <w:sz w:val="16"/>
        </w:rPr>
        <w:t xml:space="preserve">. Furthermore, </w:t>
      </w:r>
      <w:r w:rsidRPr="005E51B9">
        <w:rPr>
          <w:rStyle w:val="StyleUnderline"/>
        </w:rPr>
        <w:t xml:space="preserve">because </w:t>
      </w:r>
      <w:r w:rsidRPr="005E51B9">
        <w:rPr>
          <w:rStyle w:val="StyleUnderline"/>
          <w:highlight w:val="cyan"/>
        </w:rPr>
        <w:t xml:space="preserve">rules </w:t>
      </w:r>
      <w:r w:rsidRPr="005E51B9">
        <w:rPr>
          <w:rStyle w:val="StyleUnderline"/>
        </w:rPr>
        <w:t xml:space="preserve">by their nature </w:t>
      </w:r>
      <w:r w:rsidRPr="005E51B9">
        <w:rPr>
          <w:rStyle w:val="StyleUnderline"/>
          <w:highlight w:val="cyan"/>
        </w:rPr>
        <w:t>are fixed in stone</w:t>
      </w:r>
      <w:r w:rsidRPr="005E51B9">
        <w:rPr>
          <w:sz w:val="16"/>
        </w:rPr>
        <w:t xml:space="preserve"> (at least until they are amended or repealed), </w:t>
      </w:r>
      <w:r w:rsidRPr="005E51B9">
        <w:rPr>
          <w:rStyle w:val="Emphasis"/>
        </w:rPr>
        <w:t>they “</w:t>
      </w:r>
      <w:r w:rsidRPr="005E51B9">
        <w:rPr>
          <w:rStyle w:val="Emphasis"/>
          <w:highlight w:val="cyan"/>
        </w:rPr>
        <w:t>frequently fail to account for market dynamic, new sources of competition, and</w:t>
      </w:r>
      <w:r w:rsidRPr="005E51B9">
        <w:rPr>
          <w:rStyle w:val="Emphasis"/>
        </w:rPr>
        <w:t xml:space="preserve"> </w:t>
      </w:r>
      <w:r w:rsidRPr="005E51B9">
        <w:rPr>
          <w:rStyle w:val="Emphasis"/>
          <w:highlight w:val="cyan"/>
        </w:rPr>
        <w:t>consumer preferences</w:t>
      </w:r>
      <w:r w:rsidRPr="005E51B9">
        <w:rPr>
          <w:sz w:val="16"/>
        </w:rPr>
        <w:t xml:space="preserve">.” </w:t>
      </w:r>
      <w:r w:rsidRPr="005E51B9">
        <w:rPr>
          <w:rStyle w:val="StyleUnderline"/>
        </w:rPr>
        <w:t xml:space="preserve">Thus, </w:t>
      </w:r>
      <w:r w:rsidRPr="005E51B9">
        <w:rPr>
          <w:rStyle w:val="StyleUnderline"/>
          <w:highlight w:val="cyan"/>
        </w:rPr>
        <w:t xml:space="preserve">they lack </w:t>
      </w:r>
      <w:r w:rsidRPr="005E51B9">
        <w:rPr>
          <w:rStyle w:val="StyleUnderline"/>
        </w:rPr>
        <w:t xml:space="preserve">case law adjudication’s feature of </w:t>
      </w:r>
      <w:r w:rsidRPr="005E51B9">
        <w:rPr>
          <w:rStyle w:val="StyleUnderline"/>
          <w:highlight w:val="cyan"/>
        </w:rPr>
        <w:t>analytic</w:t>
      </w:r>
      <w:r w:rsidRPr="005E51B9">
        <w:rPr>
          <w:rStyle w:val="StyleUnderline"/>
        </w:rPr>
        <w:t xml:space="preserve"> </w:t>
      </w:r>
      <w:r w:rsidRPr="005E51B9">
        <w:rPr>
          <w:rStyle w:val="StyleUnderline"/>
          <w:highlight w:val="cyan"/>
        </w:rPr>
        <w:t>improvement</w:t>
      </w:r>
      <w:r w:rsidRPr="005E51B9">
        <w:rPr>
          <w:rStyle w:val="StyleUnderline"/>
        </w:rPr>
        <w:t xml:space="preserve"> </w:t>
      </w:r>
      <w:r w:rsidRPr="005E51B9">
        <w:rPr>
          <w:sz w:val="16"/>
        </w:rPr>
        <w:t xml:space="preserve">(reflected in periodically updated federal antitrust guidelines) </w:t>
      </w:r>
      <w:r w:rsidRPr="005E51B9">
        <w:rPr>
          <w:rStyle w:val="StyleUnderline"/>
          <w:highlight w:val="cyan"/>
        </w:rPr>
        <w:t>based on changing market</w:t>
      </w:r>
      <w:r w:rsidRPr="005E51B9">
        <w:rPr>
          <w:rStyle w:val="StyleUnderline"/>
        </w:rPr>
        <w:t xml:space="preserve"> </w:t>
      </w:r>
      <w:r w:rsidRPr="005E51B9">
        <w:rPr>
          <w:rStyle w:val="StyleUnderline"/>
          <w:highlight w:val="cyan"/>
        </w:rPr>
        <w:t xml:space="preserve">conditions and </w:t>
      </w:r>
      <w:r w:rsidRPr="005E51B9">
        <w:rPr>
          <w:rStyle w:val="StyleUnderline"/>
        </w:rPr>
        <w:t xml:space="preserve">improved </w:t>
      </w:r>
      <w:r w:rsidRPr="005E51B9">
        <w:rPr>
          <w:rStyle w:val="StyleUnderline"/>
          <w:highlight w:val="cyan"/>
        </w:rPr>
        <w:t>economic analysis</w:t>
      </w:r>
      <w:r w:rsidRPr="005E51B9">
        <w:rPr>
          <w:rStyle w:val="StyleUnderline"/>
        </w:rPr>
        <w:t>.</w:t>
      </w:r>
    </w:p>
    <w:p w14:paraId="7A22DF2D" w14:textId="77777777" w:rsidR="0047606D" w:rsidRDefault="0047606D" w:rsidP="0047606D">
      <w:pPr>
        <w:rPr>
          <w:rStyle w:val="StyleUnderline"/>
        </w:rPr>
      </w:pPr>
      <w:r w:rsidRPr="005E51B9">
        <w:rPr>
          <w:sz w:val="16"/>
        </w:rPr>
        <w:t xml:space="preserve">In sum, </w:t>
      </w:r>
      <w:r w:rsidRPr="005E51B9">
        <w:rPr>
          <w:rStyle w:val="StyleUnderline"/>
          <w:highlight w:val="cyan"/>
        </w:rPr>
        <w:t>competition rules</w:t>
      </w:r>
      <w:r w:rsidRPr="005E51B9">
        <w:rPr>
          <w:rStyle w:val="StyleUnderline"/>
        </w:rPr>
        <w:t xml:space="preserve"> are a </w:t>
      </w:r>
      <w:r w:rsidRPr="005E51B9">
        <w:rPr>
          <w:rStyle w:val="StyleUnderline"/>
          <w:highlight w:val="cyan"/>
        </w:rPr>
        <w:t>far more blunt and inflexible</w:t>
      </w:r>
      <w:r w:rsidRPr="005E51B9">
        <w:rPr>
          <w:rStyle w:val="StyleUnderline"/>
        </w:rPr>
        <w:t xml:space="preserve"> tool than adjudication and, as such, are </w:t>
      </w:r>
      <w:r w:rsidRPr="005E51B9">
        <w:rPr>
          <w:rStyle w:val="StyleUnderline"/>
          <w:highlight w:val="cyan"/>
        </w:rPr>
        <w:t>less conducive to welfare-enhancing</w:t>
      </w:r>
      <w:r w:rsidRPr="005E51B9">
        <w:rPr>
          <w:rStyle w:val="StyleUnderline"/>
        </w:rPr>
        <w:t xml:space="preserve"> competition </w:t>
      </w:r>
      <w:r w:rsidRPr="005E51B9">
        <w:rPr>
          <w:rStyle w:val="StyleUnderline"/>
          <w:highlight w:val="cyan"/>
        </w:rPr>
        <w:t>policy outcomes</w:t>
      </w:r>
      <w:r w:rsidRPr="005E51B9">
        <w:rPr>
          <w:rStyle w:val="StyleUnderline"/>
        </w:rPr>
        <w:t>.</w:t>
      </w:r>
    </w:p>
    <w:p w14:paraId="26D8BA0F" w14:textId="77777777" w:rsidR="0047606D" w:rsidRDefault="0047606D" w:rsidP="0047606D"/>
    <w:p w14:paraId="63669CE6" w14:textId="77777777" w:rsidR="0047606D" w:rsidRPr="00E45E66" w:rsidRDefault="0047606D" w:rsidP="0047606D">
      <w:pPr>
        <w:pStyle w:val="Heading4"/>
        <w:tabs>
          <w:tab w:val="num" w:pos="1800"/>
        </w:tabs>
        <w:rPr>
          <w:rFonts w:cs="Arial"/>
        </w:rPr>
      </w:pPr>
      <w:r>
        <w:rPr>
          <w:rFonts w:cs="Arial"/>
        </w:rPr>
        <w:t xml:space="preserve">State action gets struck down. </w:t>
      </w:r>
    </w:p>
    <w:p w14:paraId="729E2062" w14:textId="77777777" w:rsidR="0047606D" w:rsidRPr="00E45E66" w:rsidRDefault="0047606D" w:rsidP="0047606D">
      <w:r w:rsidRPr="00E45E66">
        <w:t xml:space="preserve">Moshe </w:t>
      </w:r>
      <w:r w:rsidRPr="00E45E66">
        <w:rPr>
          <w:rStyle w:val="Style13ptBold"/>
        </w:rPr>
        <w:t>Marvit 17</w:t>
      </w:r>
      <w:r w:rsidRPr="00E45E66">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E45E66">
          <w:t>https://prospect.org/labor/way-forward-labor-states/</w:t>
        </w:r>
      </w:hyperlink>
    </w:p>
    <w:p w14:paraId="374D40F8" w14:textId="77777777" w:rsidR="0047606D" w:rsidRDefault="0047606D" w:rsidP="0047606D">
      <w:pPr>
        <w:rPr>
          <w:u w:val="single"/>
        </w:rPr>
      </w:pPr>
      <w:r w:rsidRPr="00E45E66">
        <w:rPr>
          <w:u w:val="single"/>
        </w:rPr>
        <w:t>While reforms to federal law have been blocked by Congress, states and cities have faced a different hurdle: the courts.</w:t>
      </w:r>
      <w:r w:rsidRPr="00E45E66">
        <w:rPr>
          <w:sz w:val="14"/>
        </w:rPr>
        <w:t xml:space="preserve"> Starting in 1959, </w:t>
      </w:r>
      <w:r w:rsidRPr="00E45E66">
        <w:rPr>
          <w:b/>
          <w:u w:val="single"/>
        </w:rPr>
        <w:t xml:space="preserve">the </w:t>
      </w:r>
      <w:r w:rsidRPr="00E45E66">
        <w:rPr>
          <w:b/>
          <w:highlight w:val="cyan"/>
          <w:u w:val="single"/>
        </w:rPr>
        <w:t xml:space="preserve">Supreme Court </w:t>
      </w:r>
      <w:r w:rsidRPr="008678AF">
        <w:rPr>
          <w:b/>
          <w:u w:val="single"/>
        </w:rPr>
        <w:t xml:space="preserve">has </w:t>
      </w:r>
      <w:r w:rsidRPr="00E45E66">
        <w:rPr>
          <w:b/>
          <w:highlight w:val="cyan"/>
          <w:u w:val="single"/>
        </w:rPr>
        <w:t>written into the</w:t>
      </w:r>
      <w:r w:rsidRPr="00E45E66">
        <w:rPr>
          <w:b/>
          <w:u w:val="single"/>
        </w:rPr>
        <w:t xml:space="preserve"> National Labor Relations Act (</w:t>
      </w:r>
      <w:r w:rsidRPr="00E45E66">
        <w:rPr>
          <w:b/>
          <w:highlight w:val="cyan"/>
          <w:u w:val="single"/>
        </w:rPr>
        <w:t>NLRA</w:t>
      </w:r>
      <w:r w:rsidRPr="00E45E66">
        <w:rPr>
          <w:b/>
          <w:u w:val="single"/>
        </w:rPr>
        <w:t xml:space="preserve">) </w:t>
      </w:r>
      <w:r w:rsidRPr="00E45E66">
        <w:rPr>
          <w:b/>
          <w:highlight w:val="cyan"/>
          <w:u w:val="single"/>
        </w:rPr>
        <w:t>a</w:t>
      </w:r>
      <w:r w:rsidRPr="00E45E66">
        <w:rPr>
          <w:b/>
          <w:u w:val="single"/>
        </w:rPr>
        <w:t xml:space="preserve"> continually expanding </w:t>
      </w:r>
      <w:r w:rsidRPr="00E45E66">
        <w:rPr>
          <w:b/>
          <w:highlight w:val="cyan"/>
          <w:u w:val="single"/>
        </w:rPr>
        <w:t>preemption doctrine that</w:t>
      </w:r>
      <w:r w:rsidRPr="00E45E66">
        <w:rPr>
          <w:b/>
          <w:u w:val="single"/>
        </w:rPr>
        <w:t xml:space="preserve"> </w:t>
      </w:r>
      <w:r w:rsidRPr="00E45E66">
        <w:rPr>
          <w:b/>
          <w:highlight w:val="cyan"/>
          <w:u w:val="single"/>
        </w:rPr>
        <w:t>prevents</w:t>
      </w:r>
      <w:r w:rsidRPr="00E45E66">
        <w:rPr>
          <w:b/>
          <w:u w:val="single"/>
        </w:rPr>
        <w:t xml:space="preserve"> </w:t>
      </w:r>
      <w:r w:rsidRPr="00E45E66">
        <w:rPr>
          <w:b/>
          <w:highlight w:val="cyan"/>
          <w:u w:val="single"/>
        </w:rPr>
        <w:t>states</w:t>
      </w:r>
      <w:r w:rsidRPr="00E45E66">
        <w:rPr>
          <w:b/>
          <w:u w:val="single"/>
        </w:rPr>
        <w:t xml:space="preserve"> and cities </w:t>
      </w:r>
      <w:r w:rsidRPr="00E45E66">
        <w:rPr>
          <w:b/>
          <w:highlight w:val="cyan"/>
          <w:u w:val="single"/>
        </w:rPr>
        <w:t>from passing laws</w:t>
      </w:r>
      <w:r w:rsidRPr="00E45E66">
        <w:rPr>
          <w:b/>
          <w:u w:val="single"/>
        </w:rPr>
        <w:t xml:space="preserve"> </w:t>
      </w:r>
      <w:r w:rsidRPr="00E45E66">
        <w:rPr>
          <w:b/>
          <w:highlight w:val="cyan"/>
          <w:u w:val="single"/>
        </w:rPr>
        <w:t xml:space="preserve">that touch </w:t>
      </w:r>
      <w:r w:rsidRPr="00E45E66">
        <w:rPr>
          <w:b/>
          <w:u w:val="single"/>
        </w:rPr>
        <w:t xml:space="preserve">upon anything related to </w:t>
      </w:r>
      <w:r w:rsidRPr="00E45E66">
        <w:rPr>
          <w:b/>
          <w:highlight w:val="cyan"/>
          <w:u w:val="single"/>
        </w:rPr>
        <w:t>labor</w:t>
      </w:r>
      <w:r w:rsidRPr="00E45E66">
        <w:rPr>
          <w:u w:val="single"/>
        </w:rPr>
        <w:t>,</w:t>
      </w:r>
      <w:r w:rsidRPr="00E45E66">
        <w:rPr>
          <w:sz w:val="14"/>
        </w:rPr>
        <w:t xml:space="preserve"> </w:t>
      </w:r>
      <w:r w:rsidRPr="00E45E66">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sz w:val="14"/>
        </w:rPr>
        <w:t xml:space="preserve">. Neither the NLRA nor its extensive legislative history, however, contains any mention of preemption: Congress did not expressly preempt states from acting. </w:t>
      </w:r>
      <w:r w:rsidRPr="00E45E66">
        <w:rPr>
          <w:b/>
          <w:u w:val="single"/>
        </w:rPr>
        <w:t xml:space="preserve">In instances </w:t>
      </w:r>
      <w:r w:rsidRPr="00E45E66">
        <w:rPr>
          <w:b/>
          <w:highlight w:val="cyan"/>
          <w:u w:val="single"/>
        </w:rPr>
        <w:t>where Congress has not expressly preempted states</w:t>
      </w:r>
      <w:r w:rsidRPr="00E45E66">
        <w:rPr>
          <w:b/>
          <w:u w:val="single"/>
        </w:rPr>
        <w:t xml:space="preserve"> from acting, </w:t>
      </w:r>
      <w:r w:rsidRPr="00E45E66">
        <w:rPr>
          <w:b/>
          <w:highlight w:val="cyan"/>
          <w:u w:val="single"/>
        </w:rPr>
        <w:t>state laws that</w:t>
      </w:r>
      <w:r w:rsidRPr="00E45E66">
        <w:rPr>
          <w:b/>
          <w:u w:val="single"/>
        </w:rPr>
        <w:t xml:space="preserve"> actually </w:t>
      </w:r>
      <w:r w:rsidRPr="00E45E66">
        <w:rPr>
          <w:b/>
          <w:highlight w:val="cyan"/>
          <w:u w:val="single"/>
        </w:rPr>
        <w:t>conflict</w:t>
      </w:r>
      <w:r w:rsidRPr="00E45E66">
        <w:rPr>
          <w:b/>
          <w:u w:val="single"/>
        </w:rPr>
        <w:t xml:space="preserve"> </w:t>
      </w:r>
      <w:r w:rsidRPr="00E45E66">
        <w:rPr>
          <w:b/>
          <w:highlight w:val="cyan"/>
          <w:u w:val="single"/>
        </w:rPr>
        <w:t>with federal laws are still preempted</w:t>
      </w:r>
      <w:r w:rsidRPr="00E45E66">
        <w:rPr>
          <w:u w:val="single"/>
        </w:rPr>
        <w:t xml:space="preserve">. </w:t>
      </w:r>
      <w:r w:rsidRPr="00E45E66">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w:t>
      </w:r>
    </w:p>
    <w:p w14:paraId="29C23D31" w14:textId="77777777" w:rsidR="0047606D" w:rsidRDefault="0047606D" w:rsidP="0047606D">
      <w:pPr>
        <w:rPr>
          <w:u w:val="single"/>
        </w:rPr>
      </w:pPr>
    </w:p>
    <w:p w14:paraId="1BB24523" w14:textId="77777777" w:rsidR="0047606D" w:rsidRDefault="0047606D" w:rsidP="0047606D">
      <w:pPr>
        <w:rPr>
          <w:u w:val="single"/>
        </w:rPr>
      </w:pPr>
    </w:p>
    <w:p w14:paraId="21131C5E" w14:textId="77777777" w:rsidR="0047606D" w:rsidRDefault="0047606D" w:rsidP="0047606D">
      <w:pPr>
        <w:rPr>
          <w:u w:val="single"/>
        </w:rPr>
      </w:pPr>
    </w:p>
    <w:p w14:paraId="75341504" w14:textId="77777777" w:rsidR="0047606D" w:rsidRDefault="0047606D" w:rsidP="0047606D">
      <w:pPr>
        <w:rPr>
          <w:u w:val="single"/>
        </w:rPr>
      </w:pPr>
    </w:p>
    <w:p w14:paraId="6A17369B" w14:textId="77777777" w:rsidR="0047606D" w:rsidRDefault="0047606D" w:rsidP="0047606D">
      <w:pPr>
        <w:rPr>
          <w:u w:val="single"/>
        </w:rPr>
      </w:pPr>
    </w:p>
    <w:p w14:paraId="1796D7C4" w14:textId="77777777" w:rsidR="0047606D" w:rsidRPr="00E45E66" w:rsidRDefault="0047606D" w:rsidP="0047606D">
      <w:pPr>
        <w:rPr>
          <w:sz w:val="14"/>
        </w:rPr>
      </w:pPr>
      <w:r w:rsidRPr="00E45E66">
        <w:rPr>
          <w:u w:val="single"/>
        </w:rPr>
        <w:t>ederal government has set the floor under which states and cities may not go</w:t>
      </w:r>
      <w:r w:rsidRPr="00E45E66">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highlight w:val="cyan"/>
          <w:u w:val="single"/>
        </w:rPr>
        <w:t xml:space="preserve">It is </w:t>
      </w:r>
      <w:r w:rsidRPr="00E45E66">
        <w:rPr>
          <w:u w:val="single"/>
        </w:rPr>
        <w:t xml:space="preserve">only </w:t>
      </w:r>
      <w:r w:rsidRPr="00E45E66">
        <w:rPr>
          <w:highlight w:val="cyan"/>
          <w:u w:val="single"/>
        </w:rPr>
        <w:t>in the area of workers'</w:t>
      </w:r>
      <w:r w:rsidRPr="00E45E66">
        <w:rPr>
          <w:u w:val="single"/>
        </w:rPr>
        <w:t xml:space="preserve"> labor </w:t>
      </w:r>
      <w:r w:rsidRPr="00E45E66">
        <w:rPr>
          <w:highlight w:val="cyan"/>
          <w:u w:val="single"/>
        </w:rPr>
        <w:t>rights</w:t>
      </w:r>
      <w:r w:rsidRPr="00E45E66">
        <w:rPr>
          <w:u w:val="single"/>
        </w:rPr>
        <w:t xml:space="preserve"> </w:t>
      </w:r>
      <w:r w:rsidRPr="00E45E66">
        <w:rPr>
          <w:highlight w:val="cyan"/>
          <w:u w:val="single"/>
        </w:rPr>
        <w:t>that states</w:t>
      </w:r>
      <w:r w:rsidRPr="00E45E66">
        <w:rPr>
          <w:u w:val="single"/>
        </w:rPr>
        <w:t xml:space="preserve"> and cities </w:t>
      </w:r>
      <w:r w:rsidRPr="00E45E66">
        <w:rPr>
          <w:highlight w:val="cyan"/>
          <w:u w:val="single"/>
        </w:rPr>
        <w:t>are powerless</w:t>
      </w:r>
      <w:r w:rsidRPr="00E45E66">
        <w:rPr>
          <w:u w:val="single"/>
        </w:rPr>
        <w:t xml:space="preserve"> to act and that, </w:t>
      </w:r>
      <w:r w:rsidRPr="008678AF">
        <w:rPr>
          <w:u w:val="single"/>
        </w:rPr>
        <w:t>solely as the result of judicial decisions.</w:t>
      </w:r>
      <w:r w:rsidRPr="008678AF">
        <w:rPr>
          <w:sz w:val="14"/>
        </w:rPr>
        <w:t xml:space="preserve"> </w:t>
      </w:r>
      <w:r w:rsidRPr="008678AF">
        <w:rPr>
          <w:u w:val="single"/>
        </w:rPr>
        <w:t xml:space="preserve">The Supreme </w:t>
      </w:r>
      <w:r w:rsidRPr="00E45E66">
        <w:rPr>
          <w:u w:val="single"/>
        </w:rPr>
        <w:t xml:space="preserve">Court's preemption doctrine </w:t>
      </w:r>
      <w:r w:rsidRPr="00E45E66">
        <w:rPr>
          <w:highlight w:val="cyan"/>
          <w:u w:val="single"/>
        </w:rPr>
        <w:t>started with</w:t>
      </w:r>
      <w:r w:rsidRPr="00E45E66">
        <w:rPr>
          <w:u w:val="single"/>
        </w:rPr>
        <w:t xml:space="preserve"> the 1959 case, San Diego Building Trades v. </w:t>
      </w:r>
      <w:r w:rsidRPr="00E45E66">
        <w:rPr>
          <w:highlight w:val="cyan"/>
          <w:u w:val="single"/>
        </w:rPr>
        <w:t>Garmon</w:t>
      </w:r>
      <w:r w:rsidRPr="00E45E66">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u w:val="single"/>
        </w:rPr>
        <w:t>, the Court went further and held that Congress gave the National Labor Relations Board primary agency jurisdictio</w:t>
      </w:r>
      <w:r w:rsidRPr="00E45E66">
        <w:rPr>
          <w:sz w:val="14"/>
        </w:rPr>
        <w:t>n</w:t>
      </w:r>
      <w:r w:rsidRPr="00E45E66">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u w:val="single"/>
        </w:rPr>
        <w:t>the Supreme Court expanded its earlier Garmon preemption to hold that Congress intended that certain conduct be left unregulated and left to be controlled by the free play of economic forces</w:t>
      </w:r>
      <w:r w:rsidRPr="00E45E66">
        <w:rPr>
          <w:sz w:val="14"/>
        </w:rPr>
        <w:t xml:space="preserve">. Though the union in the Machinists case benefitted from the Court’s expansion of federal preemption, </w:t>
      </w:r>
      <w:r w:rsidRPr="00E45E66">
        <w:rPr>
          <w:u w:val="single"/>
        </w:rPr>
        <w:t xml:space="preserve">the decision has led to states and cities being almost absolutely prohibited from passing laws that promote unionization and collective bargaining. </w:t>
      </w:r>
      <w:r w:rsidRPr="00E45E66">
        <w:rPr>
          <w:sz w:val="14"/>
        </w:rPr>
        <w:t xml:space="preserve">These Court decisions, and </w:t>
      </w:r>
      <w:r w:rsidRPr="00E45E66">
        <w:rPr>
          <w:b/>
          <w:highlight w:val="cyan"/>
          <w:u w:val="single"/>
        </w:rPr>
        <w:t>thousands of lower court</w:t>
      </w:r>
      <w:r w:rsidRPr="00E45E66">
        <w:rPr>
          <w:b/>
          <w:u w:val="single"/>
        </w:rPr>
        <w:t xml:space="preserve"> </w:t>
      </w:r>
      <w:r w:rsidRPr="00E45E66">
        <w:rPr>
          <w:b/>
          <w:highlight w:val="cyan"/>
          <w:u w:val="single"/>
        </w:rPr>
        <w:t>decisions</w:t>
      </w:r>
      <w:r w:rsidRPr="00E45E66">
        <w:rPr>
          <w:b/>
          <w:u w:val="single"/>
        </w:rPr>
        <w:t xml:space="preserve"> that have </w:t>
      </w:r>
      <w:r w:rsidRPr="00E45E66">
        <w:rPr>
          <w:b/>
          <w:highlight w:val="cyan"/>
          <w:u w:val="single"/>
        </w:rPr>
        <w:t>followed the precedent in overturning</w:t>
      </w:r>
      <w:r w:rsidRPr="00E45E66">
        <w:rPr>
          <w:b/>
          <w:u w:val="single"/>
        </w:rPr>
        <w:t xml:space="preserve"> </w:t>
      </w:r>
      <w:r w:rsidRPr="00E45E66">
        <w:rPr>
          <w:b/>
          <w:highlight w:val="cyan"/>
          <w:u w:val="single"/>
        </w:rPr>
        <w:t>state</w:t>
      </w:r>
      <w:r w:rsidRPr="00E45E66">
        <w:rPr>
          <w:b/>
          <w:u w:val="single"/>
        </w:rPr>
        <w:t xml:space="preserve"> and local </w:t>
      </w:r>
      <w:r w:rsidRPr="00E45E66">
        <w:rPr>
          <w:b/>
          <w:highlight w:val="cyan"/>
          <w:u w:val="single"/>
        </w:rPr>
        <w:t>laws</w:t>
      </w:r>
      <w:r w:rsidRPr="00E45E66">
        <w:rPr>
          <w:b/>
          <w:u w:val="single"/>
        </w:rPr>
        <w:t>,</w:t>
      </w:r>
      <w:r w:rsidRPr="00E45E66">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u w:val="single"/>
        </w:rPr>
        <w:t>the Court has long interpreted the statute to require a uniform labor law across the country</w:t>
      </w:r>
      <w:r w:rsidRPr="008678AF">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u w:val="single"/>
        </w:rPr>
        <w:t>The result of this judicially created broad preemption has been to limit state and local experimentation in line with</w:t>
      </w:r>
      <w:r w:rsidRPr="008678AF">
        <w:rPr>
          <w:sz w:val="14"/>
        </w:rPr>
        <w:t xml:space="preserve"> what Justice Brandeis described as </w:t>
      </w:r>
      <w:r w:rsidRPr="008678AF">
        <w:rPr>
          <w:u w:val="single"/>
        </w:rPr>
        <w:t>laboratories of democracy with labor laws that advance the stated purpose of federal labor law.</w:t>
      </w:r>
      <w:r w:rsidRPr="008678AF">
        <w:rPr>
          <w:sz w:val="14"/>
        </w:rPr>
        <w:t xml:space="preserve"> However, </w:t>
      </w:r>
      <w:r w:rsidRPr="008678AF">
        <w:rPr>
          <w:u w:val="single"/>
        </w:rPr>
        <w:t>since states and cities cannot act in the field of labor law, all discussions of federal labor law reform are</w:t>
      </w:r>
      <w:r w:rsidRPr="008678AF">
        <w:rPr>
          <w:sz w:val="14"/>
        </w:rPr>
        <w:t xml:space="preserve"> purely </w:t>
      </w:r>
      <w:r w:rsidRPr="008678AF">
        <w:rPr>
          <w:u w:val="single"/>
        </w:rPr>
        <w:t>theoretical</w:t>
      </w:r>
      <w:r w:rsidRPr="008678AF">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b/>
          <w:u w:val="single"/>
        </w:rPr>
        <w:t>The one and only major state labor reform since</w:t>
      </w:r>
      <w:r w:rsidRPr="008678AF">
        <w:rPr>
          <w:sz w:val="14"/>
        </w:rPr>
        <w:t xml:space="preserve"> the </w:t>
      </w:r>
      <w:r w:rsidRPr="008678AF">
        <w:rPr>
          <w:b/>
          <w:u w:val="single"/>
        </w:rPr>
        <w:t>1935</w:t>
      </w:r>
      <w:r w:rsidRPr="008678AF">
        <w:rPr>
          <w:sz w:val="14"/>
        </w:rPr>
        <w:t xml:space="preserve"> enactment of the NLRA has had a profound effect on the division of wealth and power in the United States. That, of course, </w:t>
      </w:r>
      <w:r w:rsidRPr="008678AF">
        <w:rPr>
          <w:b/>
          <w:u w:val="single"/>
        </w:rPr>
        <w:t>was the provision of the 1947 Taft-Hartley Act enabling states to pass right to work laws.</w:t>
      </w:r>
      <w:r w:rsidRPr="008678AF">
        <w:rPr>
          <w:u w:val="single"/>
        </w:rPr>
        <w:t xml:space="preserve"> </w:t>
      </w:r>
      <w:r w:rsidRPr="008678AF">
        <w:rPr>
          <w:sz w:val="14"/>
        </w:rPr>
        <w:t>Allowing states and cities to create local rules that promote unionization and collective bargaining that are tailored to local needs and local industries could prove just a</w:t>
      </w:r>
      <w:r w:rsidRPr="00E45E66">
        <w:rPr>
          <w:sz w:val="14"/>
        </w:rPr>
        <w:t>s significant in the opposite direction.</w:t>
      </w:r>
    </w:p>
    <w:p w14:paraId="10E02C8F" w14:textId="77777777" w:rsidR="0047606D" w:rsidRDefault="0047606D" w:rsidP="0047606D"/>
    <w:p w14:paraId="031A1FD4" w14:textId="77777777" w:rsidR="0047606D" w:rsidRPr="0016529A" w:rsidRDefault="0047606D" w:rsidP="0047606D">
      <w:pPr>
        <w:pStyle w:val="Heading4"/>
        <w:rPr>
          <w:rFonts w:cs="Arial"/>
        </w:rPr>
      </w:pPr>
      <w:r>
        <w:rPr>
          <w:rFonts w:cs="Arial"/>
        </w:rPr>
        <w:t>Antitrust is inevitable.</w:t>
      </w:r>
    </w:p>
    <w:p w14:paraId="1C43AC22" w14:textId="77777777" w:rsidR="0047606D" w:rsidRPr="0016529A" w:rsidRDefault="0047606D" w:rsidP="0047606D">
      <w:pPr>
        <w:rPr>
          <w:rStyle w:val="Style13ptBold"/>
        </w:rPr>
      </w:pPr>
      <w:r w:rsidRPr="0016529A">
        <w:t xml:space="preserve">Joseph </w:t>
      </w:r>
      <w:r w:rsidRPr="0016529A">
        <w:rPr>
          <w:rStyle w:val="Style13ptBold"/>
        </w:rPr>
        <w:t>Miller 21</w:t>
      </w:r>
      <w:r w:rsidRPr="0016529A">
        <w:t xml:space="preserve">. Co-chair, Mintz Antitrust Practice. “More Antitrust News, Still None of it Good.” </w:t>
      </w:r>
      <w:r w:rsidRPr="0016529A">
        <w:rPr>
          <w:i/>
          <w:iCs/>
        </w:rPr>
        <w:t>The National Law Review</w:t>
      </w:r>
      <w:r w:rsidRPr="0016529A">
        <w:t>. July 10</w:t>
      </w:r>
      <w:r w:rsidRPr="0016529A">
        <w:rPr>
          <w:vertAlign w:val="superscript"/>
        </w:rPr>
        <w:t>th</w:t>
      </w:r>
      <w:r w:rsidRPr="0016529A">
        <w:t xml:space="preserve">, 2021. </w:t>
      </w:r>
      <w:hyperlink r:id="rId13" w:history="1">
        <w:r w:rsidRPr="0016529A">
          <w:t>https://www.natlawreview.com/article/more-antitrust-news-still-none-it-good</w:t>
        </w:r>
      </w:hyperlink>
      <w:r w:rsidRPr="0016529A">
        <w:t>.</w:t>
      </w:r>
    </w:p>
    <w:p w14:paraId="6B2F5CF5" w14:textId="77777777" w:rsidR="0047606D" w:rsidRPr="0016529A" w:rsidRDefault="0047606D" w:rsidP="0047606D">
      <w:pPr>
        <w:rPr>
          <w:sz w:val="16"/>
        </w:rPr>
      </w:pPr>
      <w:r w:rsidRPr="0016529A">
        <w:rPr>
          <w:sz w:val="16"/>
        </w:rPr>
        <w:t xml:space="preserve">In a joint press release, </w:t>
      </w:r>
      <w:r w:rsidRPr="0016529A">
        <w:rPr>
          <w:rStyle w:val="StyleUnderline"/>
        </w:rPr>
        <w:t xml:space="preserve">the </w:t>
      </w:r>
      <w:r w:rsidRPr="0016529A">
        <w:rPr>
          <w:rStyle w:val="StyleUnderline"/>
          <w:highlight w:val="cyan"/>
        </w:rPr>
        <w:t>FTC and Antitrust Division announced</w:t>
      </w:r>
      <w:r w:rsidRPr="0016529A">
        <w:rPr>
          <w:rStyle w:val="StyleUnderline"/>
        </w:rPr>
        <w:t xml:space="preserve"> they are launching a </w:t>
      </w:r>
      <w:r w:rsidRPr="0016529A">
        <w:rPr>
          <w:rStyle w:val="StyleUnderline"/>
          <w:highlight w:val="cyan"/>
        </w:rPr>
        <w:t>review of</w:t>
      </w:r>
      <w:r w:rsidRPr="0016529A">
        <w:rPr>
          <w:rStyle w:val="StyleUnderline"/>
        </w:rPr>
        <w:t xml:space="preserve"> the </w:t>
      </w:r>
      <w:r w:rsidRPr="0016529A">
        <w:rPr>
          <w:rStyle w:val="StyleUnderline"/>
          <w:highlight w:val="cyan"/>
        </w:rPr>
        <w:t>Merger</w:t>
      </w:r>
      <w:r w:rsidRPr="0016529A">
        <w:rPr>
          <w:rStyle w:val="StyleUnderline"/>
        </w:rPr>
        <w:t xml:space="preserve"> </w:t>
      </w:r>
      <w:r w:rsidRPr="0016529A">
        <w:rPr>
          <w:rStyle w:val="StyleUnderline"/>
          <w:highlight w:val="cyan"/>
        </w:rPr>
        <w:t>Guidelines</w:t>
      </w:r>
      <w:r w:rsidRPr="0016529A">
        <w:rPr>
          <w:rStyle w:val="StyleUnderline"/>
        </w:rPr>
        <w:t xml:space="preserve"> so the agencies "review mergers with the skepticism the law demands"</w:t>
      </w:r>
      <w:r w:rsidRPr="0016529A">
        <w:rPr>
          <w:sz w:val="16"/>
        </w:rPr>
        <w:t xml:space="preserve"> in order to "determine if they are too permissive." Richard Powers, the Acting Assistant Attorney General for Antitrust is a criminal lawyer by background and has no significant merger experience so it's fair to assume </w:t>
      </w:r>
      <w:r w:rsidRPr="0016529A">
        <w:rPr>
          <w:rStyle w:val="StyleUnderline"/>
        </w:rPr>
        <w:t xml:space="preserve">this initiative is being </w:t>
      </w:r>
      <w:r w:rsidRPr="0016529A">
        <w:rPr>
          <w:rStyle w:val="StyleUnderline"/>
          <w:highlight w:val="cyan"/>
        </w:rPr>
        <w:t>promoted by</w:t>
      </w:r>
      <w:r w:rsidRPr="0016529A">
        <w:rPr>
          <w:rStyle w:val="StyleUnderline"/>
        </w:rPr>
        <w:t xml:space="preserve"> FTC Chair Lina </w:t>
      </w:r>
      <w:r w:rsidRPr="0016529A">
        <w:rPr>
          <w:rStyle w:val="StyleUnderline"/>
          <w:highlight w:val="cyan"/>
        </w:rPr>
        <w:t>Khan</w:t>
      </w:r>
      <w:r w:rsidRPr="0016529A">
        <w:rPr>
          <w:rStyle w:val="StyleUnderline"/>
        </w:rPr>
        <w:t>.</w:t>
      </w:r>
      <w:r>
        <w:rPr>
          <w:rStyle w:val="StyleUnderline"/>
        </w:rPr>
        <w:t xml:space="preserve"> </w:t>
      </w:r>
      <w:r w:rsidRPr="0016529A">
        <w:rPr>
          <w:rStyle w:val="StyleUnderline"/>
        </w:rPr>
        <w:t>Merger Guidelines are often cited by courts for their persuasive authority but do not carry the force of law.</w:t>
      </w:r>
      <w:r w:rsidRPr="0016529A">
        <w:rPr>
          <w:sz w:val="16"/>
        </w:rPr>
        <w:t xml:space="preserve"> </w:t>
      </w:r>
      <w:r w:rsidRPr="0016529A">
        <w:rPr>
          <w:rStyle w:val="StyleUnderline"/>
        </w:rPr>
        <w:t>They are influential because they reflect a fair view of current economic learning, reduced to an administrable set of principles to guide agency merger staffs and businesses</w:t>
      </w:r>
      <w:r w:rsidRPr="0016529A">
        <w:rPr>
          <w:sz w:val="16"/>
        </w:rPr>
        <w:t xml:space="preserve"> alike. The current horizontal merger guidelines were published in 2010 so perhaps it is time for an update. </w:t>
      </w:r>
      <w:r w:rsidRPr="0016529A">
        <w:rPr>
          <w:rStyle w:val="StyleUnderline"/>
        </w:rPr>
        <w:t xml:space="preserve">What we see in the press release, however, is a strong </w:t>
      </w:r>
      <w:r w:rsidRPr="0016529A">
        <w:rPr>
          <w:rStyle w:val="StyleUnderline"/>
          <w:highlight w:val="cyan"/>
        </w:rPr>
        <w:t>signal</w:t>
      </w:r>
      <w:r w:rsidRPr="0016529A">
        <w:rPr>
          <w:rStyle w:val="StyleUnderline"/>
        </w:rPr>
        <w:t xml:space="preserve"> that the </w:t>
      </w:r>
      <w:r w:rsidRPr="0016529A">
        <w:rPr>
          <w:rStyle w:val="StyleUnderline"/>
          <w:highlight w:val="cyan"/>
        </w:rPr>
        <w:t>agencies</w:t>
      </w:r>
      <w:r w:rsidRPr="0016529A">
        <w:rPr>
          <w:rStyle w:val="StyleUnderline"/>
        </w:rPr>
        <w:t xml:space="preserve"> will not incorporate the latest economic literature, but rather </w:t>
      </w:r>
      <w:r w:rsidRPr="0016529A">
        <w:rPr>
          <w:rStyle w:val="StyleUnderline"/>
          <w:highlight w:val="cyan"/>
        </w:rPr>
        <w:t>take</w:t>
      </w:r>
      <w:r w:rsidRPr="0016529A">
        <w:rPr>
          <w:rStyle w:val="StyleUnderline"/>
        </w:rPr>
        <w:t xml:space="preserve"> a </w:t>
      </w:r>
      <w:r w:rsidRPr="0016529A">
        <w:rPr>
          <w:rStyle w:val="Emphasis"/>
          <w:highlight w:val="cyan"/>
        </w:rPr>
        <w:t>hyper-aggressive enforcement posture</w:t>
      </w:r>
      <w:r w:rsidRPr="0016529A">
        <w:rPr>
          <w:rStyle w:val="StyleUnderline"/>
        </w:rPr>
        <w:t xml:space="preserve"> based on a literal reading of a very old statute.</w:t>
      </w:r>
      <w:r>
        <w:rPr>
          <w:rStyle w:val="StyleUnderline"/>
        </w:rPr>
        <w:t xml:space="preserve"> </w:t>
      </w:r>
      <w:r w:rsidRPr="0016529A">
        <w:rPr>
          <w:sz w:val="16"/>
        </w:rPr>
        <w:t xml:space="preserve">Merger guidelines will need to be backed by sound law and economics in order to persuade the federal courts. If </w:t>
      </w:r>
      <w:r w:rsidRPr="0016529A">
        <w:rPr>
          <w:rStyle w:val="StyleUnderline"/>
        </w:rPr>
        <w:t xml:space="preserve">this initiative reflects nothing more than ideologically driven hostility towards efficient transactions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sz w:val="16"/>
        </w:rPr>
        <w:t xml:space="preserve">, followed by legal sophistry about textualism, Brown Shoe, Von's, and other bad but not explicitly overturned precedent, </w:t>
      </w:r>
      <w:r w:rsidRPr="0016529A">
        <w:rPr>
          <w:rStyle w:val="StyleUnderline"/>
          <w:highlight w:val="cyan"/>
        </w:rPr>
        <w:t>followed by</w:t>
      </w:r>
      <w:r w:rsidRPr="0016529A">
        <w:rPr>
          <w:rStyle w:val="StyleUnderline"/>
        </w:rPr>
        <w:t xml:space="preserve"> a well-deserved </w:t>
      </w:r>
      <w:r w:rsidRPr="0016529A">
        <w:rPr>
          <w:rStyle w:val="StyleUnderline"/>
          <w:highlight w:val="cyan"/>
        </w:rPr>
        <w:t xml:space="preserve">thrashing in </w:t>
      </w:r>
      <w:r w:rsidRPr="0016529A">
        <w:rPr>
          <w:rStyle w:val="StyleUnderline"/>
        </w:rPr>
        <w:t xml:space="preserve">the </w:t>
      </w:r>
      <w:r w:rsidRPr="0016529A">
        <w:rPr>
          <w:rStyle w:val="StyleUnderline"/>
          <w:highlight w:val="cyan"/>
        </w:rPr>
        <w:t xml:space="preserve">courts </w:t>
      </w:r>
      <w:r w:rsidRPr="0016529A">
        <w:rPr>
          <w:rStyle w:val="StyleUnderline"/>
        </w:rPr>
        <w:t>of appeal.</w:t>
      </w:r>
      <w:r>
        <w:rPr>
          <w:rStyle w:val="StyleUnderline"/>
        </w:rPr>
        <w:t xml:space="preserve"> </w:t>
      </w:r>
      <w:r w:rsidRPr="0016529A">
        <w:rPr>
          <w:sz w:val="16"/>
        </w:rPr>
        <w:t xml:space="preserve">I </w:t>
      </w:r>
      <w:r w:rsidRPr="005621A3">
        <w:rPr>
          <w:sz w:val="16"/>
        </w:rPr>
        <w:t xml:space="preserve">guess </w:t>
      </w:r>
      <w:r w:rsidRPr="005621A3">
        <w:rPr>
          <w:rStyle w:val="StyleUnderline"/>
        </w:rPr>
        <w:t>antitrust lawyers should settle in for the best of times/worst of times period, lots of activity but also hard for counselors and clients to plan transactions if enforcement decisions are untethered to the consumer welfare standard</w:t>
      </w:r>
      <w:r w:rsidRPr="005621A3">
        <w:rPr>
          <w:sz w:val="16"/>
        </w:rPr>
        <w:t xml:space="preserve">, </w:t>
      </w:r>
      <w:r w:rsidRPr="005621A3">
        <w:rPr>
          <w:rStyle w:val="StyleUnderline"/>
        </w:rPr>
        <w:t>without which enforcement decisions will necessarily be driven by broader policy goals or raw political calculations</w:t>
      </w:r>
      <w:r w:rsidRPr="0016529A">
        <w:rPr>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130E1439" w14:textId="77777777" w:rsidR="0047606D" w:rsidRPr="00F601E6" w:rsidRDefault="0047606D" w:rsidP="0047606D"/>
    <w:p w14:paraId="645920CF" w14:textId="77777777" w:rsidR="0047606D" w:rsidRPr="0047606D" w:rsidRDefault="0047606D" w:rsidP="0047606D"/>
    <w:p w14:paraId="335A2B5F" w14:textId="2239284B" w:rsidR="0089047A" w:rsidRDefault="0089047A" w:rsidP="0089047A">
      <w:pPr>
        <w:pStyle w:val="Heading2"/>
      </w:pPr>
      <w:r>
        <w:t>2ac</w:t>
      </w:r>
    </w:p>
    <w:p w14:paraId="29FC9DE2" w14:textId="6DB2D0FB" w:rsidR="0089047A" w:rsidRDefault="0089047A" w:rsidP="0089047A">
      <w:pPr>
        <w:pStyle w:val="Heading3"/>
      </w:pPr>
      <w:r>
        <w:t>Inequality adv---2ac</w:t>
      </w:r>
    </w:p>
    <w:p w14:paraId="402DA0FE" w14:textId="31860205" w:rsidR="0089047A" w:rsidRDefault="0089047A" w:rsidP="0089047A"/>
    <w:p w14:paraId="44783A74" w14:textId="77777777" w:rsidR="0089047A" w:rsidRDefault="0089047A" w:rsidP="0089047A">
      <w:pPr>
        <w:pStyle w:val="Heading4"/>
      </w:pPr>
      <w:r>
        <w:t xml:space="preserve">The Great Resignation will not </w:t>
      </w:r>
      <w:r w:rsidRPr="002A3784">
        <w:rPr>
          <w:u w:val="single"/>
        </w:rPr>
        <w:t>structurally</w:t>
      </w:r>
      <w:r>
        <w:t xml:space="preserve"> change the labor market---low cash savings and </w:t>
      </w:r>
      <w:r w:rsidRPr="002A3784">
        <w:rPr>
          <w:u w:val="single"/>
        </w:rPr>
        <w:t>increasing market concentration</w:t>
      </w:r>
      <w:r>
        <w:t xml:space="preserve"> prove. </w:t>
      </w:r>
    </w:p>
    <w:p w14:paraId="53674058" w14:textId="77777777" w:rsidR="0089047A" w:rsidRDefault="0089047A" w:rsidP="0089047A">
      <w:r>
        <w:t xml:space="preserve">David </w:t>
      </w:r>
      <w:r w:rsidRPr="00734CDE">
        <w:rPr>
          <w:rStyle w:val="Style13ptBold"/>
        </w:rPr>
        <w:t>Leonhardt 10-21</w:t>
      </w:r>
      <w:r>
        <w:t xml:space="preserve">. Senior writer, New York Times. "Where Are the Workers?" New York Times. 10-21-2021. https://www.nytimes.com/2021/10/20/briefing/labor-shortage-us-low-wage-economy.html </w:t>
      </w:r>
    </w:p>
    <w:p w14:paraId="3B1C3F65" w14:textId="77777777" w:rsidR="0089047A" w:rsidRPr="00734CDE" w:rsidRDefault="0089047A" w:rsidP="0089047A">
      <w:pPr>
        <w:rPr>
          <w:sz w:val="16"/>
        </w:rPr>
      </w:pPr>
      <w:r w:rsidRPr="00734CDE">
        <w:rPr>
          <w:sz w:val="16"/>
        </w:rPr>
        <w:t xml:space="preserve">The </w:t>
      </w:r>
      <w:r w:rsidRPr="00312F23">
        <w:rPr>
          <w:rStyle w:val="StyleUnderline"/>
          <w:highlight w:val="cyan"/>
        </w:rPr>
        <w:t>big uncertainty</w:t>
      </w:r>
      <w:r w:rsidRPr="00734CDE">
        <w:rPr>
          <w:rStyle w:val="StyleUnderline"/>
        </w:rPr>
        <w:t xml:space="preserve"> is</w:t>
      </w:r>
      <w:r w:rsidRPr="00734CDE">
        <w:rPr>
          <w:sz w:val="16"/>
        </w:rPr>
        <w:t xml:space="preserve"> </w:t>
      </w:r>
      <w:r w:rsidRPr="00312F23">
        <w:rPr>
          <w:rStyle w:val="Emphasis"/>
          <w:highlight w:val="cyan"/>
        </w:rPr>
        <w:t>what happens next</w:t>
      </w:r>
      <w:r w:rsidRPr="00734CDE">
        <w:rPr>
          <w:sz w:val="16"/>
        </w:rPr>
        <w:t>.</w:t>
      </w:r>
    </w:p>
    <w:p w14:paraId="45B8CDD9" w14:textId="77777777" w:rsidR="0089047A" w:rsidRPr="00734CDE" w:rsidRDefault="0089047A" w:rsidP="0089047A">
      <w:pPr>
        <w:rPr>
          <w:sz w:val="16"/>
        </w:rPr>
      </w:pPr>
      <w:r w:rsidRPr="00312F23">
        <w:rPr>
          <w:rStyle w:val="StyleUnderline"/>
          <w:highlight w:val="cyan"/>
        </w:rPr>
        <w:t>One possibility</w:t>
      </w:r>
      <w:r w:rsidRPr="00734CDE">
        <w:rPr>
          <w:rStyle w:val="StyleUnderline"/>
        </w:rPr>
        <w:t xml:space="preserve"> is that we have entered a new era of tight labor markets</w:t>
      </w:r>
      <w:r w:rsidRPr="00734CDE">
        <w:rPr>
          <w:sz w:val="16"/>
        </w:rPr>
        <w:t xml:space="preserve">. With </w:t>
      </w:r>
      <w:r w:rsidRPr="00734CDE">
        <w:rPr>
          <w:rStyle w:val="StyleUnderline"/>
        </w:rPr>
        <w:t>more Americans choosing not to work</w:t>
      </w:r>
      <w:r w:rsidRPr="00734CDE">
        <w:rPr>
          <w:sz w:val="16"/>
        </w:rPr>
        <w:t xml:space="preserve"> — including aging baby boomers — </w:t>
      </w:r>
      <w:r w:rsidRPr="00734CDE">
        <w:rPr>
          <w:rStyle w:val="StyleUnderline"/>
        </w:rPr>
        <w:t>companies would then need to increase pay and improve working conditions</w:t>
      </w:r>
      <w:r w:rsidRPr="00734CDE">
        <w:rPr>
          <w:sz w:val="16"/>
        </w:rPr>
        <w:t xml:space="preserve"> to attract employees. Some are already doing so, Ben Casselman notes: Hourly wages in the leisure-and-hospitality sector, for example, have surged this year.</w:t>
      </w:r>
    </w:p>
    <w:p w14:paraId="5DBDD499" w14:textId="77777777" w:rsidR="0089047A" w:rsidRPr="00734CDE" w:rsidRDefault="0089047A" w:rsidP="0089047A">
      <w:pPr>
        <w:rPr>
          <w:sz w:val="16"/>
        </w:rPr>
      </w:pPr>
      <w:r w:rsidRPr="00734CDE">
        <w:rPr>
          <w:rStyle w:val="StyleUnderline"/>
        </w:rPr>
        <w:t xml:space="preserve">In this scenario, the </w:t>
      </w:r>
      <w:r w:rsidRPr="00312F23">
        <w:rPr>
          <w:rStyle w:val="StyleUnderline"/>
          <w:highlight w:val="cyan"/>
        </w:rPr>
        <w:t>pandemic</w:t>
      </w:r>
      <w:r w:rsidRPr="00734CDE">
        <w:rPr>
          <w:rStyle w:val="StyleUnderline"/>
        </w:rPr>
        <w:t xml:space="preserve"> would </w:t>
      </w:r>
      <w:r w:rsidRPr="00312F23">
        <w:rPr>
          <w:rStyle w:val="StyleUnderline"/>
          <w:highlight w:val="cyan"/>
        </w:rPr>
        <w:t>represent a turning point</w:t>
      </w:r>
      <w:r w:rsidRPr="00734CDE">
        <w:rPr>
          <w:sz w:val="16"/>
        </w:rPr>
        <w:t>. Almost a half-century of a low-wage economy would end, and incomes would grow more rapidly, as they did from the 1940s until the early ’70s.</w:t>
      </w:r>
    </w:p>
    <w:p w14:paraId="5691D875" w14:textId="77777777" w:rsidR="0089047A" w:rsidRDefault="0089047A" w:rsidP="0089047A">
      <w:r w:rsidRPr="004909EA">
        <w:rPr>
          <w:rStyle w:val="Emphasis"/>
        </w:rPr>
        <w:t xml:space="preserve">But I find it </w:t>
      </w:r>
      <w:r w:rsidRPr="004909EA">
        <w:rPr>
          <w:rStyle w:val="Emphasis"/>
          <w:highlight w:val="cyan"/>
        </w:rPr>
        <w:t>hard to believe</w:t>
      </w:r>
      <w:r w:rsidRPr="00734CDE">
        <w:rPr>
          <w:rStyle w:val="Emphasis"/>
        </w:rPr>
        <w:t xml:space="preserve"> this is the most likely scenario</w:t>
      </w:r>
      <w:r>
        <w:t>.</w:t>
      </w:r>
    </w:p>
    <w:p w14:paraId="3429E968" w14:textId="77777777" w:rsidR="0089047A" w:rsidRPr="00734CDE" w:rsidRDefault="0089047A" w:rsidP="0089047A">
      <w:pPr>
        <w:rPr>
          <w:sz w:val="16"/>
        </w:rPr>
      </w:pPr>
      <w:r w:rsidRPr="00312F23">
        <w:rPr>
          <w:rStyle w:val="StyleUnderline"/>
          <w:highlight w:val="cyan"/>
        </w:rPr>
        <w:t>For one</w:t>
      </w:r>
      <w:r w:rsidRPr="00734CDE">
        <w:rPr>
          <w:rStyle w:val="StyleUnderline"/>
        </w:rPr>
        <w:t xml:space="preserve"> thing</w:t>
      </w:r>
      <w:r w:rsidRPr="00734CDE">
        <w:rPr>
          <w:sz w:val="16"/>
        </w:rPr>
        <w:t xml:space="preserve">, </w:t>
      </w:r>
      <w:r w:rsidRPr="00734CDE">
        <w:rPr>
          <w:rStyle w:val="Emphasis"/>
        </w:rPr>
        <w:t xml:space="preserve">the </w:t>
      </w:r>
      <w:r w:rsidRPr="00312F23">
        <w:rPr>
          <w:rStyle w:val="Emphasis"/>
          <w:highlight w:val="cyan"/>
        </w:rPr>
        <w:t>financial cushion</w:t>
      </w:r>
      <w:r w:rsidRPr="00734CDE">
        <w:rPr>
          <w:rStyle w:val="Emphasis"/>
        </w:rPr>
        <w:t xml:space="preserve"> of most households still </w:t>
      </w:r>
      <w:r w:rsidRPr="00312F23">
        <w:rPr>
          <w:rStyle w:val="Emphasis"/>
          <w:highlight w:val="cyan"/>
        </w:rPr>
        <w:t>is not large</w:t>
      </w:r>
      <w:r w:rsidRPr="00734CDE">
        <w:rPr>
          <w:sz w:val="16"/>
        </w:rPr>
        <w:t xml:space="preserve">. The </w:t>
      </w:r>
      <w:r w:rsidRPr="00312F23">
        <w:rPr>
          <w:rStyle w:val="StyleUnderline"/>
          <w:highlight w:val="cyan"/>
        </w:rPr>
        <w:t>median cash savings of the bottom quarter of households</w:t>
      </w:r>
      <w:r w:rsidRPr="00734CDE">
        <w:rPr>
          <w:sz w:val="16"/>
        </w:rPr>
        <w:t xml:space="preserve"> (ranked by earnings) has risen by 70 percent over the past two years — but it’s </w:t>
      </w:r>
      <w:r w:rsidRPr="00734CDE">
        <w:rPr>
          <w:rStyle w:val="StyleUnderline"/>
        </w:rPr>
        <w:t xml:space="preserve">still </w:t>
      </w:r>
      <w:r w:rsidRPr="00312F23">
        <w:rPr>
          <w:rStyle w:val="StyleUnderline"/>
          <w:highlight w:val="cyan"/>
        </w:rPr>
        <w:t xml:space="preserve">only about </w:t>
      </w:r>
      <w:r w:rsidRPr="00312F23">
        <w:rPr>
          <w:rStyle w:val="Emphasis"/>
          <w:highlight w:val="cyan"/>
        </w:rPr>
        <w:t>$1,000</w:t>
      </w:r>
      <w:r w:rsidRPr="00734CDE">
        <w:rPr>
          <w:sz w:val="16"/>
        </w:rPr>
        <w:t xml:space="preserve">, Fiona </w:t>
      </w:r>
      <w:r w:rsidRPr="00734CDE">
        <w:rPr>
          <w:rStyle w:val="StyleUnderline"/>
        </w:rPr>
        <w:t>Greig of the JPMorgan Chase Institute points out</w:t>
      </w:r>
      <w:r w:rsidRPr="00734CDE">
        <w:rPr>
          <w:sz w:val="16"/>
        </w:rPr>
        <w:t xml:space="preserve">. </w:t>
      </w:r>
      <w:r w:rsidRPr="00312F23">
        <w:rPr>
          <w:rStyle w:val="Emphasis"/>
          <w:highlight w:val="cyan"/>
        </w:rPr>
        <w:t>And</w:t>
      </w:r>
      <w:r w:rsidRPr="00734CDE">
        <w:rPr>
          <w:rStyle w:val="Emphasis"/>
        </w:rPr>
        <w:t xml:space="preserve"> the </w:t>
      </w:r>
      <w:r w:rsidRPr="00312F23">
        <w:rPr>
          <w:rStyle w:val="Emphasis"/>
          <w:highlight w:val="cyan"/>
        </w:rPr>
        <w:t>pandemic stimulus</w:t>
      </w:r>
      <w:r w:rsidRPr="00734CDE">
        <w:rPr>
          <w:rStyle w:val="Emphasis"/>
        </w:rPr>
        <w:t xml:space="preserve"> programs have </w:t>
      </w:r>
      <w:r w:rsidRPr="00312F23">
        <w:rPr>
          <w:rStyle w:val="Emphasis"/>
          <w:highlight w:val="cyan"/>
        </w:rPr>
        <w:t>mostly ended</w:t>
      </w:r>
      <w:r w:rsidRPr="00734CDE">
        <w:rPr>
          <w:sz w:val="16"/>
        </w:rPr>
        <w:t>.</w:t>
      </w:r>
    </w:p>
    <w:p w14:paraId="46EBF9A5" w14:textId="77777777" w:rsidR="0089047A" w:rsidRDefault="0089047A" w:rsidP="0089047A">
      <w:pPr>
        <w:rPr>
          <w:sz w:val="16"/>
        </w:rPr>
      </w:pPr>
      <w:r w:rsidRPr="00312F23">
        <w:rPr>
          <w:rStyle w:val="Emphasis"/>
          <w:highlight w:val="cyan"/>
        </w:rPr>
        <w:t>Eventually</w:t>
      </w:r>
      <w:r w:rsidRPr="00312F23">
        <w:rPr>
          <w:sz w:val="16"/>
        </w:rPr>
        <w:t xml:space="preserve">, </w:t>
      </w:r>
      <w:r w:rsidRPr="00312F23">
        <w:rPr>
          <w:rStyle w:val="StyleUnderline"/>
        </w:rPr>
        <w:t xml:space="preserve">more </w:t>
      </w:r>
      <w:r w:rsidRPr="00312F23">
        <w:rPr>
          <w:rStyle w:val="StyleUnderline"/>
          <w:highlight w:val="cyan"/>
        </w:rPr>
        <w:t>Americans</w:t>
      </w:r>
      <w:r w:rsidRPr="00312F23">
        <w:rPr>
          <w:rStyle w:val="StyleUnderline"/>
        </w:rPr>
        <w:t xml:space="preserve"> will feel the need to </w:t>
      </w:r>
      <w:r w:rsidRPr="00312F23">
        <w:rPr>
          <w:rStyle w:val="StyleUnderline"/>
          <w:highlight w:val="cyan"/>
        </w:rPr>
        <w:t>go back to work</w:t>
      </w:r>
      <w:r w:rsidRPr="00312F23">
        <w:rPr>
          <w:sz w:val="16"/>
        </w:rPr>
        <w:t xml:space="preserve">. </w:t>
      </w:r>
      <w:r w:rsidRPr="00312F23">
        <w:rPr>
          <w:rStyle w:val="StyleUnderline"/>
          <w:highlight w:val="cyan"/>
        </w:rPr>
        <w:t>When they do</w:t>
      </w:r>
      <w:r w:rsidRPr="00312F23">
        <w:rPr>
          <w:sz w:val="16"/>
        </w:rPr>
        <w:t xml:space="preserve">, </w:t>
      </w:r>
      <w:r w:rsidRPr="00312F23">
        <w:rPr>
          <w:rStyle w:val="Emphasis"/>
          <w:highlight w:val="cyan"/>
        </w:rPr>
        <w:t>they will find a job market where employers hold a decided power advantage</w:t>
      </w:r>
      <w:r w:rsidRPr="00312F23">
        <w:rPr>
          <w:sz w:val="16"/>
        </w:rPr>
        <w:t xml:space="preserve">, </w:t>
      </w:r>
      <w:r w:rsidRPr="00312F23">
        <w:rPr>
          <w:rStyle w:val="StyleUnderline"/>
          <w:highlight w:val="cyan"/>
        </w:rPr>
        <w:t>because of</w:t>
      </w:r>
      <w:r w:rsidRPr="00312F23">
        <w:rPr>
          <w:rStyle w:val="StyleUnderline"/>
        </w:rPr>
        <w:t xml:space="preserve"> the decline of labor unions and</w:t>
      </w:r>
      <w:r w:rsidRPr="00312F23">
        <w:rPr>
          <w:sz w:val="16"/>
        </w:rPr>
        <w:t xml:space="preserve"> </w:t>
      </w:r>
      <w:r w:rsidRPr="00312F23">
        <w:rPr>
          <w:rStyle w:val="Emphasis"/>
        </w:rPr>
        <w:t xml:space="preserve">an </w:t>
      </w:r>
      <w:r w:rsidRPr="00312F23">
        <w:rPr>
          <w:rStyle w:val="Emphasis"/>
          <w:highlight w:val="cyan"/>
        </w:rPr>
        <w:t>increase in corporate concentration</w:t>
      </w:r>
      <w:r w:rsidRPr="00312F23">
        <w:rPr>
          <w:sz w:val="16"/>
        </w:rPr>
        <w:t>. The college dropout crisis, leaving many workers struggling to keep up with technological changes, plays a role, too.</w:t>
      </w:r>
    </w:p>
    <w:p w14:paraId="7D085A2C" w14:textId="77777777" w:rsidR="0089047A" w:rsidRPr="0089047A" w:rsidRDefault="0089047A" w:rsidP="0089047A"/>
    <w:p w14:paraId="47DB2E56" w14:textId="77777777" w:rsidR="0089047A" w:rsidRDefault="0089047A" w:rsidP="0089047A">
      <w:pPr>
        <w:pStyle w:val="Heading4"/>
      </w:pPr>
      <w:r>
        <w:t>Court scrutiny now kills PROA</w:t>
      </w:r>
    </w:p>
    <w:p w14:paraId="3E8D836A" w14:textId="77777777" w:rsidR="0089047A" w:rsidRPr="007F4C58" w:rsidRDefault="0089047A" w:rsidP="0089047A">
      <w:r>
        <w:t xml:space="preserve">Spencer Weber </w:t>
      </w:r>
      <w:r>
        <w:rPr>
          <w:rStyle w:val="Style13ptBold"/>
        </w:rPr>
        <w:t>Waller 19</w:t>
      </w:r>
      <w:r>
        <w:t xml:space="preserve">. </w:t>
      </w:r>
      <w:r w:rsidRPr="007F4C58">
        <w:t>John Paul Stevens Chair in Competition Law, Director, Institute for Consumer Antitrust Studies, Professor, Loyola University Chicago School of La</w:t>
      </w:r>
      <w:r>
        <w:t>w. “</w:t>
      </w:r>
      <w:r w:rsidRPr="007F4C58">
        <w:t xml:space="preserve">In Praise </w:t>
      </w:r>
      <w:r>
        <w:t>o</w:t>
      </w:r>
      <w:r w:rsidRPr="007F4C58">
        <w:t>f Private Antitrust Litigation</w:t>
      </w:r>
      <w:r>
        <w:t xml:space="preserve">.” </w:t>
      </w:r>
      <w:r w:rsidRPr="007F4C58">
        <w:rPr>
          <w:i/>
          <w:iCs/>
        </w:rPr>
        <w:t>Antitrust Chronicles, Competition Policy International</w:t>
      </w:r>
      <w:r>
        <w:t xml:space="preserve">. 2019. </w:t>
      </w:r>
      <w:hyperlink r:id="rId14" w:history="1">
        <w:r w:rsidRPr="0040475E">
          <w:rPr>
            <w:rStyle w:val="Hyperlink"/>
          </w:rPr>
          <w:t>https://papers.ssrn.com/sol3/papers.cfm?abstract_id=3343798</w:t>
        </w:r>
      </w:hyperlink>
      <w:r>
        <w:t>.</w:t>
      </w:r>
    </w:p>
    <w:p w14:paraId="55F7621B" w14:textId="77777777" w:rsidR="0089047A" w:rsidRPr="00870246" w:rsidRDefault="0089047A" w:rsidP="0089047A">
      <w:pPr>
        <w:rPr>
          <w:sz w:val="16"/>
        </w:rPr>
      </w:pPr>
      <w:r w:rsidRPr="00870246">
        <w:rPr>
          <w:sz w:val="16"/>
        </w:rPr>
        <w:t xml:space="preserve">The </w:t>
      </w:r>
      <w:r w:rsidRPr="006378E9">
        <w:rPr>
          <w:rStyle w:val="StyleUnderline"/>
          <w:highlight w:val="cyan"/>
        </w:rPr>
        <w:t>Supreme Court</w:t>
      </w:r>
      <w:r w:rsidRPr="007F4C58">
        <w:rPr>
          <w:rStyle w:val="StyleUnderline"/>
        </w:rPr>
        <w:t xml:space="preserve"> has </w:t>
      </w:r>
      <w:r w:rsidRPr="006378E9">
        <w:rPr>
          <w:rStyle w:val="StyleUnderline"/>
          <w:highlight w:val="cyan"/>
        </w:rPr>
        <w:t>created</w:t>
      </w:r>
      <w:r w:rsidRPr="007F4C58">
        <w:rPr>
          <w:rStyle w:val="StyleUnderline"/>
        </w:rPr>
        <w:t xml:space="preserve"> numerous </w:t>
      </w:r>
      <w:r w:rsidRPr="006378E9">
        <w:rPr>
          <w:rStyle w:val="StyleUnderline"/>
          <w:highlight w:val="cyan"/>
        </w:rPr>
        <w:t>hurdles to private enforcement</w:t>
      </w:r>
      <w:r w:rsidRPr="007F4C58">
        <w:rPr>
          <w:rStyle w:val="StyleUnderline"/>
        </w:rPr>
        <w:t xml:space="preserve"> </w:t>
      </w:r>
      <w:r w:rsidRPr="00870246">
        <w:rPr>
          <w:sz w:val="16"/>
        </w:rPr>
        <w:t xml:space="preserve">in antitrust. The </w:t>
      </w:r>
      <w:r w:rsidRPr="007F4C58">
        <w:rPr>
          <w:rStyle w:val="StyleUnderline"/>
        </w:rPr>
        <w:t xml:space="preserve">Court has created or </w:t>
      </w:r>
      <w:r w:rsidRPr="006378E9">
        <w:rPr>
          <w:rStyle w:val="StyleUnderline"/>
          <w:highlight w:val="cyan"/>
        </w:rPr>
        <w:t>enhanced barriers to private</w:t>
      </w:r>
      <w:r w:rsidRPr="007F4C58">
        <w:rPr>
          <w:rStyle w:val="StyleUnderline"/>
        </w:rPr>
        <w:t xml:space="preserve"> antitrust </w:t>
      </w:r>
      <w:r w:rsidRPr="006378E9">
        <w:rPr>
          <w:rStyle w:val="StyleUnderline"/>
          <w:highlight w:val="cyan"/>
        </w:rPr>
        <w:t>litigation</w:t>
      </w:r>
      <w:r w:rsidRPr="007F4C58">
        <w:rPr>
          <w:rStyle w:val="StyleUnderline"/>
        </w:rPr>
        <w:t xml:space="preserve"> involving standing</w:t>
      </w:r>
      <w:r w:rsidRPr="00870246">
        <w:rPr>
          <w:sz w:val="16"/>
        </w:rPr>
        <w:t xml:space="preserve">, antitrust </w:t>
      </w:r>
      <w:r w:rsidRPr="007F4C58">
        <w:rPr>
          <w:rStyle w:val="StyleUnderline"/>
        </w:rPr>
        <w:t>injury</w:t>
      </w:r>
      <w:r w:rsidRPr="00870246">
        <w:rPr>
          <w:sz w:val="16"/>
        </w:rPr>
        <w:t xml:space="preserve"> (Brunswick), </w:t>
      </w:r>
      <w:r w:rsidRPr="007F4C58">
        <w:rPr>
          <w:rStyle w:val="StyleUnderline"/>
        </w:rPr>
        <w:t>and the direct purchaser doctrine</w:t>
      </w:r>
      <w:r w:rsidRPr="00870246">
        <w:rPr>
          <w:sz w:val="16"/>
        </w:rPr>
        <w:t xml:space="preserve"> (Illinois Brick). It has </w:t>
      </w:r>
      <w:r w:rsidRPr="006378E9">
        <w:rPr>
          <w:rStyle w:val="StyleUnderline"/>
          <w:highlight w:val="cyan"/>
        </w:rPr>
        <w:t>created</w:t>
      </w:r>
      <w:r w:rsidRPr="007F4C58">
        <w:rPr>
          <w:rStyle w:val="StyleUnderline"/>
        </w:rPr>
        <w:t xml:space="preserve"> judicial </w:t>
      </w:r>
      <w:r w:rsidRPr="006378E9">
        <w:rPr>
          <w:rStyle w:val="StyleUnderline"/>
          <w:highlight w:val="cyan"/>
        </w:rPr>
        <w:t>exemptions for damage actions</w:t>
      </w:r>
      <w:r w:rsidRPr="007F4C58">
        <w:rPr>
          <w:rStyle w:val="StyleUnderline"/>
        </w:rPr>
        <w:t xml:space="preserve"> in regulated industries </w:t>
      </w:r>
      <w:r w:rsidRPr="00870246">
        <w:rPr>
          <w:sz w:val="16"/>
        </w:rPr>
        <w:t xml:space="preserve">(filed rate doctrine), </w:t>
      </w:r>
      <w:r w:rsidRPr="006378E9">
        <w:rPr>
          <w:rStyle w:val="StyleUnderline"/>
          <w:highlight w:val="cyan"/>
        </w:rPr>
        <w:t>lobbying</w:t>
      </w:r>
      <w:r w:rsidRPr="007F4C58">
        <w:rPr>
          <w:rStyle w:val="StyleUnderline"/>
        </w:rPr>
        <w:t xml:space="preserve"> all branches of the government for </w:t>
      </w:r>
      <w:r w:rsidRPr="006378E9">
        <w:rPr>
          <w:rStyle w:val="StyleUnderline"/>
          <w:highlight w:val="cyan"/>
        </w:rPr>
        <w:t>anticompetitive conduct</w:t>
      </w:r>
      <w:r w:rsidRPr="00870246">
        <w:rPr>
          <w:sz w:val="16"/>
        </w:rPr>
        <w:t xml:space="preserve"> (Noerr-Pennington), and </w:t>
      </w:r>
      <w:r w:rsidRPr="007F4C58">
        <w:rPr>
          <w:rStyle w:val="StyleUnderline"/>
        </w:rPr>
        <w:t xml:space="preserve">anticompetitive conduct by state and local governments </w:t>
      </w:r>
      <w:r w:rsidRPr="00870246">
        <w:rPr>
          <w:sz w:val="16"/>
        </w:rPr>
        <w:t>(state action immunity).</w:t>
      </w:r>
    </w:p>
    <w:p w14:paraId="0E7B9588" w14:textId="77777777" w:rsidR="0089047A" w:rsidRPr="007F4C58" w:rsidRDefault="0089047A" w:rsidP="0089047A">
      <w:pPr>
        <w:rPr>
          <w:rStyle w:val="StyleUnderline"/>
        </w:rPr>
      </w:pPr>
      <w:r w:rsidRPr="007F4C58">
        <w:rPr>
          <w:sz w:val="16"/>
        </w:rPr>
        <w:t xml:space="preserve">The </w:t>
      </w:r>
      <w:r w:rsidRPr="007F4C58">
        <w:rPr>
          <w:rStyle w:val="StyleUnderline"/>
        </w:rPr>
        <w:t xml:space="preserve">Court </w:t>
      </w:r>
      <w:r w:rsidRPr="007F4C58">
        <w:rPr>
          <w:sz w:val="16"/>
        </w:rPr>
        <w:t xml:space="preserve">has </w:t>
      </w:r>
      <w:r w:rsidRPr="007F4C58">
        <w:rPr>
          <w:rStyle w:val="StyleUnderline"/>
        </w:rPr>
        <w:t>reinterpreted and arguably amended general civil procedure and class action rules involving pleading</w:t>
      </w:r>
      <w:r w:rsidRPr="007F4C58">
        <w:rPr>
          <w:sz w:val="16"/>
        </w:rPr>
        <w:t xml:space="preserve"> (Twombly) </w:t>
      </w:r>
      <w:r w:rsidRPr="007F4C58">
        <w:rPr>
          <w:rStyle w:val="StyleUnderline"/>
        </w:rPr>
        <w:t>and summary judgment</w:t>
      </w:r>
      <w:r w:rsidRPr="007F4C58">
        <w:rPr>
          <w:sz w:val="16"/>
        </w:rPr>
        <w:t xml:space="preserve"> (Matsushita) in the context of antitrust litigation, and then </w:t>
      </w:r>
      <w:r w:rsidRPr="007F4C58">
        <w:rPr>
          <w:rStyle w:val="StyleUnderline"/>
        </w:rPr>
        <w:t xml:space="preserve">explicitly </w:t>
      </w:r>
      <w:r w:rsidRPr="006378E9">
        <w:rPr>
          <w:rStyle w:val="StyleUnderline"/>
        </w:rPr>
        <w:t>expanded</w:t>
      </w:r>
      <w:r w:rsidRPr="007F4C58">
        <w:rPr>
          <w:rStyle w:val="StyleUnderline"/>
        </w:rPr>
        <w:t xml:space="preserve"> their </w:t>
      </w:r>
      <w:r w:rsidRPr="006378E9">
        <w:rPr>
          <w:rStyle w:val="StyleUnderline"/>
        </w:rPr>
        <w:t>application</w:t>
      </w:r>
      <w:r w:rsidRPr="007F4C58">
        <w:rPr>
          <w:rStyle w:val="StyleUnderline"/>
        </w:rPr>
        <w:t xml:space="preserve"> to all civil litigation</w:t>
      </w:r>
      <w:r w:rsidRPr="007F4C58">
        <w:rPr>
          <w:sz w:val="16"/>
        </w:rPr>
        <w:t xml:space="preserve"> (Iqbal, Liberty Lobby). The court has enhanced the general requirements for demonstrating commonality for liability and damages in the certification of antitrust class actions (Behrend), as well as class actions in general (Dukes). There </w:t>
      </w:r>
      <w:r w:rsidRPr="006378E9">
        <w:rPr>
          <w:rStyle w:val="StyleUnderline"/>
          <w:highlight w:val="cyan"/>
        </w:rPr>
        <w:t>remain open issues regarding</w:t>
      </w:r>
      <w:r w:rsidRPr="007F4C58">
        <w:rPr>
          <w:rStyle w:val="StyleUnderline"/>
        </w:rPr>
        <w:t xml:space="preserve"> standing, mootness, ascertainability, and the availability of cy pres awards</w:t>
      </w:r>
      <w:r w:rsidRPr="007F4C58">
        <w:rPr>
          <w:sz w:val="16"/>
        </w:rPr>
        <w:t xml:space="preserve"> </w:t>
      </w:r>
      <w:r w:rsidRPr="006378E9">
        <w:rPr>
          <w:rStyle w:val="StyleUnderline"/>
          <w:highlight w:val="cyan"/>
        </w:rPr>
        <w:t>where</w:t>
      </w:r>
      <w:r w:rsidRPr="007F4C58">
        <w:rPr>
          <w:rStyle w:val="StyleUnderline"/>
        </w:rPr>
        <w:t xml:space="preserve"> the </w:t>
      </w:r>
      <w:r w:rsidRPr="006378E9">
        <w:rPr>
          <w:rStyle w:val="StyleUnderline"/>
          <w:highlight w:val="cyan"/>
        </w:rPr>
        <w:t>Court</w:t>
      </w:r>
      <w:r w:rsidRPr="007F4C58">
        <w:rPr>
          <w:rStyle w:val="StyleUnderline"/>
        </w:rPr>
        <w:t xml:space="preserve"> may </w:t>
      </w:r>
      <w:r w:rsidRPr="006378E9">
        <w:rPr>
          <w:rStyle w:val="Emphasis"/>
          <w:highlight w:val="cyan"/>
        </w:rPr>
        <w:t>limit</w:t>
      </w:r>
      <w:r w:rsidRPr="007F4C58">
        <w:rPr>
          <w:rStyle w:val="Emphasis"/>
        </w:rPr>
        <w:t xml:space="preserve"> future </w:t>
      </w:r>
      <w:r w:rsidRPr="006378E9">
        <w:rPr>
          <w:rStyle w:val="Emphasis"/>
          <w:highlight w:val="cyan"/>
        </w:rPr>
        <w:t>antitrust</w:t>
      </w:r>
      <w:r w:rsidRPr="007F4C58">
        <w:rPr>
          <w:rStyle w:val="StyleUnderline"/>
        </w:rPr>
        <w:t xml:space="preserve"> and general class actions.</w:t>
      </w:r>
    </w:p>
    <w:p w14:paraId="36242F37" w14:textId="77777777" w:rsidR="0089047A" w:rsidRDefault="0089047A" w:rsidP="0089047A">
      <w:pPr>
        <w:rPr>
          <w:rStyle w:val="StyleUnderline"/>
        </w:rPr>
      </w:pPr>
      <w:r w:rsidRPr="007F4C58">
        <w:rPr>
          <w:sz w:val="16"/>
        </w:rPr>
        <w:t xml:space="preserve">In addition, the general trend of </w:t>
      </w:r>
      <w:r w:rsidRPr="007F4C58">
        <w:rPr>
          <w:rStyle w:val="StyleUnderline"/>
        </w:rPr>
        <w:t>moving</w:t>
      </w:r>
      <w:r w:rsidRPr="007F4C58">
        <w:rPr>
          <w:sz w:val="16"/>
        </w:rPr>
        <w:t xml:space="preserve"> entire categories of conduct </w:t>
      </w:r>
      <w:r w:rsidRPr="007F4C58">
        <w:rPr>
          <w:rStyle w:val="StyleUnderline"/>
        </w:rPr>
        <w:t xml:space="preserve">from per se to rule of reason </w:t>
      </w:r>
      <w:r w:rsidRPr="006378E9">
        <w:rPr>
          <w:rStyle w:val="StyleUnderline"/>
          <w:highlight w:val="cyan"/>
        </w:rPr>
        <w:t>destroys</w:t>
      </w:r>
      <w:r w:rsidRPr="007F4C58">
        <w:rPr>
          <w:rStyle w:val="StyleUnderline"/>
        </w:rPr>
        <w:t xml:space="preserve"> much of the </w:t>
      </w:r>
      <w:r w:rsidRPr="006378E9">
        <w:rPr>
          <w:rStyle w:val="StyleUnderline"/>
          <w:highlight w:val="cyan"/>
        </w:rPr>
        <w:t>incentive</w:t>
      </w:r>
      <w:r w:rsidRPr="007F4C58">
        <w:rPr>
          <w:rStyle w:val="StyleUnderline"/>
        </w:rPr>
        <w:t xml:space="preserve"> and practical ability to bring </w:t>
      </w:r>
      <w:r w:rsidRPr="006378E9">
        <w:rPr>
          <w:rStyle w:val="StyleUnderline"/>
          <w:highlight w:val="cyan"/>
        </w:rPr>
        <w:t>and certify class actions</w:t>
      </w:r>
      <w:r w:rsidRPr="007F4C58">
        <w:rPr>
          <w:rStyle w:val="StyleUnderline"/>
        </w:rPr>
        <w:t xml:space="preserve"> for such conduct. </w:t>
      </w:r>
      <w:r w:rsidRPr="007F4C58">
        <w:rPr>
          <w:sz w:val="16"/>
        </w:rPr>
        <w:t xml:space="preserve">In one instance, </w:t>
      </w:r>
      <w:r w:rsidRPr="007F4C58">
        <w:rPr>
          <w:rStyle w:val="StyleUnderline"/>
        </w:rPr>
        <w:t xml:space="preserve">the </w:t>
      </w:r>
      <w:r w:rsidRPr="006378E9">
        <w:rPr>
          <w:rStyle w:val="StyleUnderline"/>
          <w:highlight w:val="cyan"/>
        </w:rPr>
        <w:t>Court</w:t>
      </w:r>
      <w:r w:rsidRPr="007F4C58">
        <w:rPr>
          <w:rStyle w:val="StyleUnderline"/>
        </w:rPr>
        <w:t xml:space="preserve"> was </w:t>
      </w:r>
      <w:r w:rsidRPr="006378E9">
        <w:rPr>
          <w:rStyle w:val="StyleUnderline"/>
          <w:highlight w:val="cyan"/>
        </w:rPr>
        <w:t>forthright</w:t>
      </w:r>
      <w:r w:rsidRPr="007F4C58">
        <w:rPr>
          <w:rStyle w:val="StyleUnderline"/>
        </w:rPr>
        <w:t xml:space="preserve"> enough </w:t>
      </w:r>
      <w:r w:rsidRPr="006378E9">
        <w:rPr>
          <w:rStyle w:val="StyleUnderline"/>
          <w:highlight w:val="cyan"/>
        </w:rPr>
        <w:t>to acknowledge that</w:t>
      </w:r>
      <w:r w:rsidRPr="007F4C58">
        <w:rPr>
          <w:rStyle w:val="StyleUnderline"/>
        </w:rPr>
        <w:t xml:space="preserve"> it had </w:t>
      </w:r>
      <w:r w:rsidRPr="006378E9">
        <w:rPr>
          <w:rStyle w:val="StyleUnderline"/>
          <w:highlight w:val="cyan"/>
        </w:rPr>
        <w:t>created</w:t>
      </w:r>
      <w:r w:rsidRPr="007F4C58">
        <w:rPr>
          <w:rStyle w:val="StyleUnderline"/>
        </w:rPr>
        <w:t xml:space="preserve"> new virtually unscalable </w:t>
      </w:r>
      <w:r w:rsidRPr="006378E9">
        <w:rPr>
          <w:rStyle w:val="StyleUnderline"/>
          <w:highlight w:val="cyan"/>
        </w:rPr>
        <w:t>burdens for proving actionable predatory</w:t>
      </w:r>
      <w:r w:rsidRPr="007F4C58">
        <w:rPr>
          <w:rStyle w:val="StyleUnderline"/>
        </w:rPr>
        <w:t xml:space="preserve"> pricing because of a fear that plaintiffs would otherwise prevail at trial</w:t>
      </w:r>
      <w:r w:rsidRPr="007F4C58">
        <w:rPr>
          <w:sz w:val="16"/>
        </w:rPr>
        <w:t xml:space="preserve"> (Brooke Group). All of these </w:t>
      </w:r>
      <w:r w:rsidRPr="007F4C58">
        <w:rPr>
          <w:rStyle w:val="StyleUnderline"/>
        </w:rPr>
        <w:t xml:space="preserve">actions </w:t>
      </w:r>
      <w:r w:rsidRPr="007F4C58">
        <w:rPr>
          <w:sz w:val="16"/>
        </w:rPr>
        <w:t xml:space="preserve">were </w:t>
      </w:r>
      <w:r w:rsidRPr="007F4C58">
        <w:rPr>
          <w:rStyle w:val="StyleUnderline"/>
        </w:rPr>
        <w:t xml:space="preserve">done </w:t>
      </w:r>
      <w:r w:rsidRPr="007F4C58">
        <w:rPr>
          <w:sz w:val="16"/>
        </w:rPr>
        <w:t xml:space="preserve">by the Court on its own initiative </w:t>
      </w:r>
      <w:r w:rsidRPr="007F4C58">
        <w:rPr>
          <w:rStyle w:val="StyleUnderline"/>
        </w:rPr>
        <w:t xml:space="preserve">without resort to either the </w:t>
      </w:r>
      <w:r w:rsidRPr="006378E9">
        <w:rPr>
          <w:rStyle w:val="StyleUnderline"/>
        </w:rPr>
        <w:t>statutory process</w:t>
      </w:r>
      <w:r w:rsidRPr="007F4C58">
        <w:rPr>
          <w:rStyle w:val="StyleUnderline"/>
        </w:rPr>
        <w:t xml:space="preserve"> for the amendment of the Federal Rules of Civil Procedure or the passage of a statute through normal Congressional processes.</w:t>
      </w:r>
    </w:p>
    <w:p w14:paraId="25341C49" w14:textId="77777777" w:rsidR="0089047A" w:rsidRDefault="0089047A" w:rsidP="0089047A"/>
    <w:p w14:paraId="5B9A41CD" w14:textId="3D5CF92D" w:rsidR="0089047A" w:rsidRDefault="0089047A" w:rsidP="0089047A">
      <w:pPr>
        <w:pStyle w:val="Heading3"/>
      </w:pPr>
      <w:r>
        <w:t>t---2ac</w:t>
      </w:r>
    </w:p>
    <w:p w14:paraId="32D012BC" w14:textId="736B7289" w:rsidR="0089047A" w:rsidRDefault="0089047A" w:rsidP="0089047A"/>
    <w:p w14:paraId="712A2C9D" w14:textId="77777777" w:rsidR="0089047A" w:rsidRDefault="0089047A" w:rsidP="0089047A">
      <w:pPr>
        <w:pStyle w:val="Heading4"/>
      </w:pPr>
      <w:r>
        <w:t>a---the aff per se bans patterns of conduct in labor markets---like wage fixing--- that’s Posner, cengiz, and…</w:t>
      </w:r>
    </w:p>
    <w:p w14:paraId="79FE8422" w14:textId="77777777" w:rsidR="0089047A" w:rsidRPr="00EC74E8" w:rsidRDefault="0089047A" w:rsidP="0089047A">
      <w:r>
        <w:t xml:space="preserve">Joseph E. </w:t>
      </w:r>
      <w:r w:rsidRPr="00EC74E8">
        <w:rPr>
          <w:rStyle w:val="Style13ptBold"/>
        </w:rPr>
        <w:t>Stiglitz 4/6/2021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4200B5B" w14:textId="77777777" w:rsidR="0089047A" w:rsidRPr="006914DE" w:rsidRDefault="0089047A" w:rsidP="0089047A">
      <w:pPr>
        <w:rPr>
          <w:sz w:val="16"/>
        </w:rPr>
      </w:pPr>
      <w:r w:rsidRPr="00EC74E8">
        <w:rPr>
          <w:rStyle w:val="Emphasis"/>
        </w:rPr>
        <w:t>Conclusion</w:t>
      </w:r>
      <w:r>
        <w:rPr>
          <w:rStyle w:val="Emphasis"/>
        </w:rPr>
        <w:t xml:space="preserve"> </w:t>
      </w:r>
      <w:r w:rsidRPr="00EC74E8">
        <w:rPr>
          <w:rStyle w:val="StyleUnderline"/>
        </w:rPr>
        <w:t>This volume</w:t>
      </w:r>
      <w:r w:rsidRPr="00EC74E8">
        <w:rPr>
          <w:sz w:val="16"/>
        </w:rPr>
        <w:t xml:space="preserve"> outlines several essential steps to redress the imbalances and rein in the power of employers. It </w:t>
      </w:r>
      <w:r w:rsidRPr="00EC74E8">
        <w:rPr>
          <w:rStyle w:val="StyleUnderline"/>
        </w:rPr>
        <w:t>offers ideas on how we can rewrite the rules of the economy</w:t>
      </w:r>
      <w:r w:rsidRPr="00EC74E8">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6914DE">
        <w:rPr>
          <w:rStyle w:val="StyleUnderline"/>
          <w:highlight w:val="cyan"/>
        </w:rPr>
        <w:t>No-poach and noncompete agreements</w:t>
      </w:r>
      <w:r w:rsidRPr="00EC74E8">
        <w:rPr>
          <w:rStyle w:val="StyleUnderline"/>
        </w:rPr>
        <w:t xml:space="preserve"> should be </w:t>
      </w:r>
      <w:r w:rsidRPr="006914DE">
        <w:rPr>
          <w:rStyle w:val="StyleUnderline"/>
          <w:highlight w:val="cyan"/>
        </w:rPr>
        <w:t xml:space="preserve">made </w:t>
      </w:r>
      <w:r w:rsidRPr="006914DE">
        <w:rPr>
          <w:rStyle w:val="Emphasis"/>
          <w:highlight w:val="cyan"/>
        </w:rPr>
        <w:t>per se illegal for low-wage workers</w:t>
      </w:r>
      <w:r w:rsidRPr="006914DE">
        <w:rPr>
          <w:sz w:val="16"/>
          <w:highlight w:val="cyan"/>
        </w:rPr>
        <w:t>.</w:t>
      </w:r>
    </w:p>
    <w:p w14:paraId="4C607767" w14:textId="77777777" w:rsidR="0089047A" w:rsidRPr="008E2887" w:rsidRDefault="0089047A" w:rsidP="0089047A">
      <w:pPr>
        <w:pStyle w:val="Heading4"/>
        <w:rPr>
          <w:rFonts w:cs="Arial"/>
        </w:rPr>
      </w:pPr>
      <w:r>
        <w:rPr>
          <w:rFonts w:cs="Arial"/>
        </w:rPr>
        <w:t>---</w:t>
      </w:r>
      <w:r w:rsidRPr="008E2887">
        <w:rPr>
          <w:rFonts w:cs="Arial"/>
        </w:rPr>
        <w:t xml:space="preserve">Prohibitions are any proscribed conduct in antitrust. </w:t>
      </w:r>
    </w:p>
    <w:p w14:paraId="2BD17FFD" w14:textId="77777777" w:rsidR="0089047A" w:rsidRPr="008E2887" w:rsidRDefault="0089047A" w:rsidP="0089047A">
      <w:pPr>
        <w:rPr>
          <w:rFonts w:cs="Arial"/>
        </w:rPr>
      </w:pPr>
      <w:r w:rsidRPr="008E2887">
        <w:rPr>
          <w:rFonts w:cs="Arial"/>
        </w:rPr>
        <w:t xml:space="preserve">Margaret V. </w:t>
      </w:r>
      <w:r w:rsidRPr="008E2887">
        <w:rPr>
          <w:rStyle w:val="Style13ptBold"/>
          <w:rFonts w:cs="Arial"/>
        </w:rPr>
        <w:t>Sachs 01</w:t>
      </w:r>
      <w:r w:rsidRPr="008E2887">
        <w:rPr>
          <w:rFonts w:cs="Arial"/>
        </w:rPr>
        <w:t>. Robert Cotten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1F27D106" w14:textId="77777777" w:rsidR="0089047A" w:rsidRPr="008E2887" w:rsidRDefault="0089047A" w:rsidP="0089047A">
      <w:pPr>
        <w:rPr>
          <w:rFonts w:cs="Arial"/>
          <w:sz w:val="16"/>
        </w:rPr>
      </w:pPr>
      <w:r w:rsidRPr="008E2887">
        <w:rPr>
          <w:rFonts w:cs="Arial"/>
          <w:sz w:val="16"/>
        </w:rPr>
        <w:t xml:space="preserve">Many </w:t>
      </w:r>
      <w:r w:rsidRPr="008E2887">
        <w:rPr>
          <w:rStyle w:val="StyleUnderline"/>
          <w:rFonts w:cs="Arial"/>
        </w:rPr>
        <w:t>federal</w:t>
      </w:r>
      <w:r w:rsidRPr="008E2887">
        <w:rPr>
          <w:rFonts w:cs="Arial"/>
          <w:sz w:val="16"/>
        </w:rPr>
        <w:t xml:space="preserve"> regulatory statutes are hybrid statutes—their </w:t>
      </w:r>
      <w:r w:rsidRPr="008E2887">
        <w:rPr>
          <w:rStyle w:val="Emphasis"/>
          <w:highlight w:val="cyan"/>
        </w:rPr>
        <w:t>prohibitions</w:t>
      </w:r>
      <w:r w:rsidRPr="008E2887">
        <w:rPr>
          <w:rStyle w:val="Emphasis"/>
        </w:rPr>
        <w:t>1</w:t>
      </w:r>
      <w:r w:rsidRPr="008E2887">
        <w:rPr>
          <w:rFonts w:cs="Arial"/>
          <w:sz w:val="16"/>
        </w:rPr>
        <w:t xml:space="preserve"> </w:t>
      </w:r>
      <w:r w:rsidRPr="008E2887">
        <w:rPr>
          <w:rStyle w:val="StyleUnderline"/>
          <w:rFonts w:cs="Arial"/>
        </w:rPr>
        <w:t>are enforceable</w:t>
      </w:r>
      <w:r w:rsidRPr="008E2887">
        <w:rPr>
          <w:rFonts w:cs="Arial"/>
          <w:sz w:val="16"/>
        </w:rPr>
        <w:t xml:space="preserve"> in criminal actions as well as </w:t>
      </w:r>
      <w:r w:rsidRPr="008E2887">
        <w:rPr>
          <w:rStyle w:val="StyleUnderline"/>
          <w:rFonts w:cs="Arial"/>
          <w:highlight w:val="cyan"/>
        </w:rPr>
        <w:t>in</w:t>
      </w:r>
      <w:r w:rsidRPr="008E2887">
        <w:rPr>
          <w:rFonts w:cs="Arial"/>
          <w:sz w:val="16"/>
        </w:rPr>
        <w:t xml:space="preserve"> private or govern- mental civil actions (or both).2 Leading </w:t>
      </w:r>
      <w:r w:rsidRPr="008E2887">
        <w:rPr>
          <w:rStyle w:val="StyleUnderline"/>
          <w:rFonts w:cs="Arial"/>
        </w:rPr>
        <w:t>examples include</w:t>
      </w:r>
      <w:r w:rsidRPr="008E2887">
        <w:rPr>
          <w:rFonts w:cs="Arial"/>
          <w:sz w:val="16"/>
        </w:rPr>
        <w:t xml:space="preserve"> the </w:t>
      </w:r>
      <w:r w:rsidRPr="008E2887">
        <w:rPr>
          <w:rStyle w:val="Emphasis"/>
        </w:rPr>
        <w:t xml:space="preserve">Sherman </w:t>
      </w:r>
      <w:r w:rsidRPr="008E2887">
        <w:rPr>
          <w:rStyle w:val="Emphasis"/>
          <w:highlight w:val="cyan"/>
        </w:rPr>
        <w:t>Antitrust</w:t>
      </w:r>
      <w:r w:rsidRPr="008E2887">
        <w:rPr>
          <w:rStyle w:val="StyleUnderline"/>
          <w:rFonts w:cs="Arial"/>
        </w:rPr>
        <w:t xml:space="preserve"> Act</w:t>
      </w:r>
      <w:r w:rsidRPr="008E2887">
        <w:rPr>
          <w:rFonts w:cs="Arial"/>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558A8AED" w14:textId="77777777" w:rsidR="0089047A" w:rsidRPr="008E2887" w:rsidRDefault="0089047A" w:rsidP="0089047A">
      <w:pPr>
        <w:rPr>
          <w:rStyle w:val="Style13ptBold"/>
          <w:rFonts w:cs="Arial"/>
        </w:rPr>
      </w:pPr>
      <w:r w:rsidRPr="008E2887">
        <w:rPr>
          <w:rStyle w:val="Style13ptBold"/>
          <w:rFonts w:cs="Arial"/>
        </w:rPr>
        <w:t>---FOOTNOTE 1 STARTS---</w:t>
      </w:r>
    </w:p>
    <w:p w14:paraId="3F008555" w14:textId="77777777" w:rsidR="0089047A" w:rsidRPr="008E2887" w:rsidRDefault="0089047A" w:rsidP="0089047A">
      <w:pPr>
        <w:rPr>
          <w:rFonts w:cs="Arial"/>
          <w:sz w:val="16"/>
        </w:rPr>
      </w:pPr>
      <w:r w:rsidRPr="008E2887">
        <w:rPr>
          <w:rFonts w:cs="Arial"/>
          <w:sz w:val="16"/>
        </w:rPr>
        <w:t xml:space="preserve">1. For purposes of this article, </w:t>
      </w:r>
      <w:r w:rsidRPr="008E2887">
        <w:rPr>
          <w:rStyle w:val="StyleUnderline"/>
          <w:rFonts w:cs="Arial"/>
        </w:rPr>
        <w:t>the</w:t>
      </w:r>
      <w:r w:rsidRPr="008E2887">
        <w:rPr>
          <w:rFonts w:cs="Arial"/>
          <w:sz w:val="16"/>
        </w:rPr>
        <w:t xml:space="preserve"> term “</w:t>
      </w:r>
      <w:r w:rsidRPr="008E2887">
        <w:rPr>
          <w:rStyle w:val="Emphasis"/>
        </w:rPr>
        <w:t>prohibition</w:t>
      </w:r>
      <w:r w:rsidRPr="008E2887">
        <w:rPr>
          <w:rFonts w:cs="Arial"/>
          <w:sz w:val="16"/>
        </w:rPr>
        <w:t xml:space="preserve">” </w:t>
      </w:r>
      <w:r w:rsidRPr="008E2887">
        <w:rPr>
          <w:rStyle w:val="StyleUnderline"/>
          <w:rFonts w:cs="Arial"/>
          <w:highlight w:val="cyan"/>
        </w:rPr>
        <w:t xml:space="preserve">refers to the part of the statute that </w:t>
      </w:r>
      <w:r w:rsidRPr="008E2887">
        <w:rPr>
          <w:rStyle w:val="Emphasis"/>
          <w:highlight w:val="cyan"/>
        </w:rPr>
        <w:t>identifies proscribed conduct</w:t>
      </w:r>
      <w:r w:rsidRPr="008E2887">
        <w:rPr>
          <w:rFonts w:cs="Arial"/>
          <w:sz w:val="16"/>
        </w:rPr>
        <w:t>. The plaintiff must prove that the defendant engaged in this conduct in order to establish a prima facie case.</w:t>
      </w:r>
    </w:p>
    <w:p w14:paraId="1207E28D" w14:textId="77777777" w:rsidR="0089047A" w:rsidRDefault="0089047A" w:rsidP="0089047A">
      <w:pPr>
        <w:rPr>
          <w:rFonts w:cs="Arial"/>
          <w:b/>
          <w:bCs/>
          <w:sz w:val="26"/>
        </w:rPr>
      </w:pPr>
      <w:r w:rsidRPr="008E2887">
        <w:rPr>
          <w:rStyle w:val="Style13ptBold"/>
          <w:rFonts w:cs="Arial"/>
        </w:rPr>
        <w:t>---FOOTNOTE 1 ENDS---</w:t>
      </w:r>
    </w:p>
    <w:p w14:paraId="538AF870" w14:textId="77777777" w:rsidR="0089047A" w:rsidRPr="00FF43D8" w:rsidRDefault="0089047A" w:rsidP="0089047A"/>
    <w:p w14:paraId="1569C9E4" w14:textId="77777777" w:rsidR="0089047A" w:rsidRPr="008E2887" w:rsidRDefault="0089047A" w:rsidP="0089047A">
      <w:pPr>
        <w:pStyle w:val="Heading4"/>
        <w:rPr>
          <w:rFonts w:cs="Arial"/>
        </w:rPr>
      </w:pPr>
      <w:r>
        <w:rPr>
          <w:rFonts w:cs="Arial"/>
        </w:rPr>
        <w:t>I</w:t>
      </w:r>
      <w:r w:rsidRPr="008E2887">
        <w:rPr>
          <w:rFonts w:cs="Arial"/>
        </w:rPr>
        <w:t xml:space="preserve">nclude </w:t>
      </w:r>
      <w:r w:rsidRPr="008E2887">
        <w:rPr>
          <w:rFonts w:cs="Arial"/>
          <w:u w:val="single"/>
        </w:rPr>
        <w:t>per se</w:t>
      </w:r>
      <w:r w:rsidRPr="008E2887">
        <w:rPr>
          <w:rFonts w:cs="Arial"/>
        </w:rPr>
        <w:t xml:space="preserve"> and </w:t>
      </w:r>
      <w:r w:rsidRPr="008E2887">
        <w:rPr>
          <w:rFonts w:cs="Arial"/>
          <w:u w:val="single"/>
        </w:rPr>
        <w:t>rule of reason</w:t>
      </w:r>
      <w:r w:rsidRPr="008E2887">
        <w:rPr>
          <w:rFonts w:cs="Arial"/>
        </w:rPr>
        <w:t xml:space="preserve">. </w:t>
      </w:r>
    </w:p>
    <w:p w14:paraId="1672E435" w14:textId="77777777" w:rsidR="0089047A" w:rsidRPr="001E0EC4" w:rsidRDefault="0089047A" w:rsidP="0089047A">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w:t>
      </w:r>
      <w:r w:rsidRPr="001E0EC4">
        <w:t xml:space="preserve"> Anu Bradford Henry L. Moses Professor of Law and International Organization, Columbia Law School. Adam S. Chilton. Assistant Professor of Law and Walter Mander Research Scholar. “Competition Law Around the World from 1889 to 2010: The Competition Law Index”. JOURNAL OF COMPETITION LAW &amp; ECONOMICS, VOL. 14, P. 393, 2018 (2018). https://scholarship.law.columbia.edu/cgi/viewcontent.cgi?article=3519&amp;context=faculty_scholarship</w:t>
      </w:r>
    </w:p>
    <w:p w14:paraId="50A97775" w14:textId="77777777" w:rsidR="0089047A" w:rsidRDefault="0089047A" w:rsidP="0089047A">
      <w:pPr>
        <w:rPr>
          <w:rFonts w:cs="Arial"/>
          <w:sz w:val="16"/>
        </w:rPr>
      </w:pPr>
      <w:r w:rsidRPr="008E2887">
        <w:rPr>
          <w:rFonts w:cs="Arial"/>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8E2887">
        <w:rPr>
          <w:rStyle w:val="StyleUnderline"/>
          <w:rFonts w:cs="Arial"/>
          <w:highlight w:val="cyan"/>
        </w:rPr>
        <w:t xml:space="preserve">if </w:t>
      </w:r>
      <w:r w:rsidRPr="008E2887">
        <w:rPr>
          <w:rStyle w:val="StyleUnderline"/>
          <w:rFonts w:cs="Arial"/>
        </w:rPr>
        <w:t xml:space="preserve">a specific type of </w:t>
      </w:r>
      <w:r w:rsidRPr="008E2887">
        <w:rPr>
          <w:rStyle w:val="StyleUnderline"/>
          <w:rFonts w:cs="Arial"/>
          <w:highlight w:val="cyan"/>
        </w:rPr>
        <w:t xml:space="preserve">conduct is </w:t>
      </w:r>
      <w:r w:rsidRPr="008E2887">
        <w:rPr>
          <w:rStyle w:val="Emphasis"/>
          <w:highlight w:val="cyan"/>
        </w:rPr>
        <w:t>prohibited</w:t>
      </w:r>
      <w:r w:rsidRPr="008E2887">
        <w:rPr>
          <w:rStyle w:val="StyleUnderline"/>
          <w:rFonts w:cs="Arial"/>
          <w:highlight w:val="cyan"/>
        </w:rPr>
        <w:t xml:space="preserve">, is it </w:t>
      </w:r>
      <w:r w:rsidRPr="008E2887">
        <w:rPr>
          <w:rStyle w:val="StyleUnderline"/>
          <w:rFonts w:cs="Arial"/>
        </w:rPr>
        <w:t>prohibited always</w:t>
      </w:r>
      <w:r w:rsidRPr="008E2887">
        <w:rPr>
          <w:rFonts w:cs="Arial"/>
          <w:sz w:val="16"/>
        </w:rPr>
        <w:t xml:space="preserve"> (</w:t>
      </w:r>
      <w:r w:rsidRPr="008E2887">
        <w:rPr>
          <w:rStyle w:val="Emphasis"/>
          <w:highlight w:val="cyan"/>
        </w:rPr>
        <w:t>per se</w:t>
      </w:r>
      <w:r w:rsidRPr="008E2887">
        <w:rPr>
          <w:rFonts w:cs="Arial"/>
          <w:sz w:val="16"/>
        </w:rPr>
        <w:t xml:space="preserve">) </w:t>
      </w:r>
      <w:r w:rsidRPr="008E2887">
        <w:rPr>
          <w:rStyle w:val="StyleUnderline"/>
          <w:rFonts w:cs="Arial"/>
          <w:highlight w:val="cyan"/>
        </w:rPr>
        <w:t xml:space="preserve">or </w:t>
      </w:r>
      <w:r w:rsidRPr="008E2887">
        <w:rPr>
          <w:rStyle w:val="StyleUnderline"/>
          <w:rFonts w:cs="Arial"/>
        </w:rPr>
        <w:t>sometimes</w:t>
      </w:r>
      <w:r w:rsidRPr="008E2887">
        <w:rPr>
          <w:rFonts w:cs="Arial"/>
          <w:sz w:val="16"/>
        </w:rPr>
        <w:t xml:space="preserve"> (</w:t>
      </w:r>
      <w:r w:rsidRPr="008E2887">
        <w:rPr>
          <w:rStyle w:val="Emphasis"/>
          <w:highlight w:val="cyan"/>
        </w:rPr>
        <w:t>rule of reason</w:t>
      </w:r>
      <w:r w:rsidRPr="008E2887">
        <w:rPr>
          <w:rFonts w:cs="Arial"/>
          <w:sz w:val="16"/>
        </w:rPr>
        <w:t xml:space="preserve">)? </w:t>
      </w:r>
      <w:r w:rsidRPr="008E2887">
        <w:rPr>
          <w:rStyle w:val="StyleUnderline"/>
          <w:rFonts w:cs="Arial"/>
        </w:rPr>
        <w:t>This seems like a relevant distinction</w:t>
      </w:r>
      <w:r w:rsidRPr="008E2887">
        <w:rPr>
          <w:rFonts w:cs="Arial"/>
          <w:sz w:val="16"/>
        </w:rPr>
        <w:t xml:space="preserve"> to code, </w:t>
      </w:r>
      <w:r w:rsidRPr="008E2887">
        <w:rPr>
          <w:rStyle w:val="StyleUnderline"/>
          <w:rFonts w:cs="Arial"/>
        </w:rPr>
        <w:t xml:space="preserve">but it turns out to be </w:t>
      </w:r>
      <w:r w:rsidRPr="008E2887">
        <w:rPr>
          <w:rStyle w:val="Emphasis"/>
        </w:rPr>
        <w:t>difficult to capture</w:t>
      </w:r>
      <w:r w:rsidRPr="008E2887">
        <w:rPr>
          <w:rFonts w:cs="Arial"/>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105891CF" w14:textId="77777777" w:rsidR="0089047A" w:rsidRPr="00E62DCD" w:rsidRDefault="0089047A" w:rsidP="0089047A">
      <w:pPr>
        <w:rPr>
          <w:rFonts w:cs="Arial"/>
          <w:sz w:val="16"/>
        </w:rPr>
      </w:pPr>
    </w:p>
    <w:p w14:paraId="30DE5E8F" w14:textId="77777777" w:rsidR="0089047A" w:rsidRPr="00DC0F7A" w:rsidRDefault="0089047A" w:rsidP="0089047A">
      <w:pPr>
        <w:pStyle w:val="Heading4"/>
        <w:rPr>
          <w:rFonts w:asciiTheme="majorHAnsi" w:hAnsiTheme="majorHAnsi" w:cstheme="majorHAnsi"/>
        </w:rPr>
      </w:pPr>
      <w:r>
        <w:t>c---</w:t>
      </w:r>
      <w:r w:rsidRPr="001B0CCB">
        <w:rPr>
          <w:rFonts w:asciiTheme="majorHAnsi" w:hAnsiTheme="majorHAnsi" w:cstheme="majorHAnsi"/>
        </w:rPr>
        <w:t xml:space="preserve"> </w:t>
      </w:r>
      <w:r w:rsidRPr="00DC0F7A">
        <w:rPr>
          <w:rFonts w:asciiTheme="majorHAnsi" w:hAnsiTheme="majorHAnsi" w:cstheme="majorHAnsi"/>
        </w:rPr>
        <w:t xml:space="preserve">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5DDE5BCE" w14:textId="77777777" w:rsidR="0089047A" w:rsidRPr="00DC0F7A" w:rsidRDefault="0089047A" w:rsidP="0089047A">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3674CF18" w14:textId="77777777" w:rsidR="0089047A" w:rsidRPr="00DC0F7A" w:rsidRDefault="0089047A" w:rsidP="0089047A">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3A399CB8" w14:textId="77777777" w:rsidR="0089047A" w:rsidRPr="00E62DCD" w:rsidRDefault="0089047A" w:rsidP="0089047A"/>
    <w:p w14:paraId="7C15F378" w14:textId="1F3A1CB5" w:rsidR="0089047A" w:rsidRDefault="0047606D" w:rsidP="0089047A">
      <w:pPr>
        <w:pStyle w:val="Heading3"/>
      </w:pPr>
      <w:r>
        <w:t>S</w:t>
      </w:r>
      <w:r w:rsidR="0089047A">
        <w:t>tates</w:t>
      </w:r>
      <w:r>
        <w:t xml:space="preserve"> cp---2ac</w:t>
      </w:r>
    </w:p>
    <w:p w14:paraId="136C1650" w14:textId="34A0A446" w:rsidR="0047606D" w:rsidRDefault="0047606D" w:rsidP="0047606D"/>
    <w:p w14:paraId="3020CE35" w14:textId="77777777" w:rsidR="0047606D" w:rsidRPr="00E45E66" w:rsidRDefault="0047606D" w:rsidP="0047606D">
      <w:pPr>
        <w:pStyle w:val="Heading4"/>
        <w:tabs>
          <w:tab w:val="num" w:pos="1800"/>
        </w:tabs>
        <w:rPr>
          <w:rFonts w:cs="Arial"/>
        </w:rPr>
      </w:pPr>
      <w:r>
        <w:rPr>
          <w:rFonts w:cs="Arial"/>
        </w:rPr>
        <w:t>I’ll finish marvit</w:t>
      </w:r>
    </w:p>
    <w:p w14:paraId="75938883" w14:textId="77777777" w:rsidR="0047606D" w:rsidRPr="00E45E66" w:rsidRDefault="0047606D" w:rsidP="0047606D">
      <w:pPr>
        <w:rPr>
          <w:rFonts w:cs="Arial"/>
        </w:rPr>
      </w:pPr>
      <w:r w:rsidRPr="00E45E66">
        <w:rPr>
          <w:rFonts w:cs="Arial"/>
        </w:rPr>
        <w:t xml:space="preserve">Moshe </w:t>
      </w:r>
      <w:r w:rsidRPr="00E45E66">
        <w:rPr>
          <w:rStyle w:val="Style13ptBold"/>
          <w:rFonts w:cs="Arial"/>
        </w:rPr>
        <w:t>Marvit 17</w:t>
      </w:r>
      <w:r w:rsidRPr="00E45E66">
        <w:rPr>
          <w:rFonts w:cs="Arial"/>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5" w:history="1">
        <w:r w:rsidRPr="00E45E66">
          <w:rPr>
            <w:rFonts w:cs="Arial"/>
          </w:rPr>
          <w:t>https://prospect.org/labor/way-forward-labor-states/</w:t>
        </w:r>
      </w:hyperlink>
    </w:p>
    <w:p w14:paraId="37E911CF" w14:textId="77777777" w:rsidR="0047606D" w:rsidRDefault="0047606D" w:rsidP="0047606D">
      <w:pPr>
        <w:rPr>
          <w:rFonts w:cs="Arial"/>
          <w:u w:val="single"/>
        </w:rPr>
      </w:pPr>
      <w:r w:rsidRPr="00E45E66">
        <w:rPr>
          <w:rFonts w:cs="Arial"/>
          <w:u w:val="single"/>
        </w:rPr>
        <w:t>While reforms to federal law have been blocked by Congress, states and cities have faced a different hurdle: the courts.</w:t>
      </w:r>
      <w:r w:rsidRPr="00E45E66">
        <w:rPr>
          <w:rFonts w:cs="Arial"/>
          <w:sz w:val="14"/>
        </w:rPr>
        <w:t xml:space="preserve"> Starting in 1959, </w:t>
      </w:r>
      <w:r w:rsidRPr="00E45E66">
        <w:rPr>
          <w:rFonts w:cs="Arial"/>
          <w:b/>
          <w:u w:val="single"/>
        </w:rPr>
        <w:t xml:space="preserve">the </w:t>
      </w:r>
      <w:r w:rsidRPr="00E45E66">
        <w:rPr>
          <w:rFonts w:cs="Arial"/>
          <w:b/>
          <w:highlight w:val="cyan"/>
          <w:u w:val="single"/>
        </w:rPr>
        <w:t xml:space="preserve">Supreme Court </w:t>
      </w:r>
      <w:r w:rsidRPr="008678AF">
        <w:rPr>
          <w:rFonts w:cs="Arial"/>
          <w:b/>
          <w:u w:val="single"/>
        </w:rPr>
        <w:t xml:space="preserve">has </w:t>
      </w:r>
      <w:r w:rsidRPr="00E45E66">
        <w:rPr>
          <w:rFonts w:cs="Arial"/>
          <w:b/>
          <w:highlight w:val="cyan"/>
          <w:u w:val="single"/>
        </w:rPr>
        <w:t>written into the</w:t>
      </w:r>
      <w:r w:rsidRPr="00E45E66">
        <w:rPr>
          <w:rFonts w:cs="Arial"/>
          <w:b/>
          <w:u w:val="single"/>
        </w:rPr>
        <w:t xml:space="preserve"> National Labor Relations Act (</w:t>
      </w:r>
      <w:r w:rsidRPr="00E45E66">
        <w:rPr>
          <w:rFonts w:cs="Arial"/>
          <w:b/>
          <w:highlight w:val="cyan"/>
          <w:u w:val="single"/>
        </w:rPr>
        <w:t>NLRA</w:t>
      </w:r>
      <w:r w:rsidRPr="00E45E66">
        <w:rPr>
          <w:rFonts w:cs="Arial"/>
          <w:b/>
          <w:u w:val="single"/>
        </w:rPr>
        <w:t xml:space="preserve">) </w:t>
      </w:r>
      <w:r w:rsidRPr="00E45E66">
        <w:rPr>
          <w:rFonts w:cs="Arial"/>
          <w:b/>
          <w:highlight w:val="cyan"/>
          <w:u w:val="single"/>
        </w:rPr>
        <w:t>a</w:t>
      </w:r>
      <w:r w:rsidRPr="00E45E66">
        <w:rPr>
          <w:rFonts w:cs="Arial"/>
          <w:b/>
          <w:u w:val="single"/>
        </w:rPr>
        <w:t xml:space="preserve"> continually expanding </w:t>
      </w:r>
      <w:r w:rsidRPr="00E45E66">
        <w:rPr>
          <w:rFonts w:cs="Arial"/>
          <w:b/>
          <w:highlight w:val="cyan"/>
          <w:u w:val="single"/>
        </w:rPr>
        <w:t>preemption doctrine that</w:t>
      </w:r>
      <w:r w:rsidRPr="00E45E66">
        <w:rPr>
          <w:rFonts w:cs="Arial"/>
          <w:b/>
          <w:u w:val="single"/>
        </w:rPr>
        <w:t xml:space="preserve"> </w:t>
      </w:r>
      <w:r w:rsidRPr="00E45E66">
        <w:rPr>
          <w:rFonts w:cs="Arial"/>
          <w:b/>
          <w:highlight w:val="cyan"/>
          <w:u w:val="single"/>
        </w:rPr>
        <w:t>prevents</w:t>
      </w:r>
      <w:r w:rsidRPr="00E45E66">
        <w:rPr>
          <w:rFonts w:cs="Arial"/>
          <w:b/>
          <w:u w:val="single"/>
        </w:rPr>
        <w:t xml:space="preserve"> </w:t>
      </w:r>
      <w:r w:rsidRPr="00E45E66">
        <w:rPr>
          <w:rFonts w:cs="Arial"/>
          <w:b/>
          <w:highlight w:val="cyan"/>
          <w:u w:val="single"/>
        </w:rPr>
        <w:t>states</w:t>
      </w:r>
      <w:r w:rsidRPr="00E45E66">
        <w:rPr>
          <w:rFonts w:cs="Arial"/>
          <w:b/>
          <w:u w:val="single"/>
        </w:rPr>
        <w:t xml:space="preserve"> and cities </w:t>
      </w:r>
      <w:r w:rsidRPr="00E45E66">
        <w:rPr>
          <w:rFonts w:cs="Arial"/>
          <w:b/>
          <w:highlight w:val="cyan"/>
          <w:u w:val="single"/>
        </w:rPr>
        <w:t>from passing laws</w:t>
      </w:r>
      <w:r w:rsidRPr="00E45E66">
        <w:rPr>
          <w:rFonts w:cs="Arial"/>
          <w:b/>
          <w:u w:val="single"/>
        </w:rPr>
        <w:t xml:space="preserve"> </w:t>
      </w:r>
      <w:r w:rsidRPr="00E45E66">
        <w:rPr>
          <w:rFonts w:cs="Arial"/>
          <w:b/>
          <w:highlight w:val="cyan"/>
          <w:u w:val="single"/>
        </w:rPr>
        <w:t xml:space="preserve">that touch </w:t>
      </w:r>
      <w:r w:rsidRPr="00E45E66">
        <w:rPr>
          <w:rFonts w:cs="Arial"/>
          <w:b/>
          <w:u w:val="single"/>
        </w:rPr>
        <w:t xml:space="preserve">upon anything related to </w:t>
      </w:r>
      <w:r w:rsidRPr="00E45E66">
        <w:rPr>
          <w:rFonts w:cs="Arial"/>
          <w:b/>
          <w:highlight w:val="cyan"/>
          <w:u w:val="single"/>
        </w:rPr>
        <w:t>labor</w:t>
      </w:r>
      <w:r w:rsidRPr="00E45E66">
        <w:rPr>
          <w:rFonts w:cs="Arial"/>
          <w:u w:val="single"/>
        </w:rPr>
        <w:t>,</w:t>
      </w:r>
      <w:r w:rsidRPr="00E45E66">
        <w:rPr>
          <w:rFonts w:cs="Arial"/>
          <w:sz w:val="14"/>
        </w:rPr>
        <w:t xml:space="preserve"> </w:t>
      </w:r>
      <w:r w:rsidRPr="00E45E66">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rFonts w:cs="Arial"/>
          <w:sz w:val="14"/>
        </w:rPr>
        <w:t xml:space="preserve">. Neither the NLRA nor its extensive legislative history, however, contains any mention of preemption: Congress did not expressly preempt states from acting. </w:t>
      </w:r>
      <w:r w:rsidRPr="00E45E66">
        <w:rPr>
          <w:rFonts w:cs="Arial"/>
          <w:b/>
          <w:u w:val="single"/>
        </w:rPr>
        <w:t xml:space="preserve">In instances </w:t>
      </w:r>
      <w:r w:rsidRPr="00E45E66">
        <w:rPr>
          <w:rFonts w:cs="Arial"/>
          <w:b/>
          <w:highlight w:val="cyan"/>
          <w:u w:val="single"/>
        </w:rPr>
        <w:t>where Congress has not expressly preempted states</w:t>
      </w:r>
      <w:r w:rsidRPr="00E45E66">
        <w:rPr>
          <w:rFonts w:cs="Arial"/>
          <w:b/>
          <w:u w:val="single"/>
        </w:rPr>
        <w:t xml:space="preserve"> from acting, </w:t>
      </w:r>
      <w:r w:rsidRPr="00E45E66">
        <w:rPr>
          <w:rFonts w:cs="Arial"/>
          <w:b/>
          <w:highlight w:val="cyan"/>
          <w:u w:val="single"/>
        </w:rPr>
        <w:t>state laws that</w:t>
      </w:r>
      <w:r w:rsidRPr="00E45E66">
        <w:rPr>
          <w:rFonts w:cs="Arial"/>
          <w:b/>
          <w:u w:val="single"/>
        </w:rPr>
        <w:t xml:space="preserve"> actually </w:t>
      </w:r>
      <w:r w:rsidRPr="00E45E66">
        <w:rPr>
          <w:rFonts w:cs="Arial"/>
          <w:b/>
          <w:highlight w:val="cyan"/>
          <w:u w:val="single"/>
        </w:rPr>
        <w:t>conflict</w:t>
      </w:r>
      <w:r w:rsidRPr="00E45E66">
        <w:rPr>
          <w:rFonts w:cs="Arial"/>
          <w:b/>
          <w:u w:val="single"/>
        </w:rPr>
        <w:t xml:space="preserve"> </w:t>
      </w:r>
      <w:r w:rsidRPr="00E45E66">
        <w:rPr>
          <w:rFonts w:cs="Arial"/>
          <w:b/>
          <w:highlight w:val="cyan"/>
          <w:u w:val="single"/>
        </w:rPr>
        <w:t>with federal laws are still preempted</w:t>
      </w:r>
      <w:r w:rsidRPr="00E45E66">
        <w:rPr>
          <w:rFonts w:cs="Arial"/>
          <w:u w:val="single"/>
        </w:rPr>
        <w:t xml:space="preserve">. </w:t>
      </w:r>
    </w:p>
    <w:p w14:paraId="035D14BC" w14:textId="77777777" w:rsidR="0047606D" w:rsidRDefault="0047606D" w:rsidP="0047606D">
      <w:pPr>
        <w:rPr>
          <w:rFonts w:cs="Arial"/>
          <w:u w:val="single"/>
        </w:rPr>
      </w:pPr>
    </w:p>
    <w:p w14:paraId="24F11E4E" w14:textId="77777777" w:rsidR="0047606D" w:rsidRPr="00E45E66" w:rsidRDefault="0047606D" w:rsidP="0047606D">
      <w:pPr>
        <w:rPr>
          <w:rFonts w:cs="Arial"/>
          <w:sz w:val="14"/>
        </w:rPr>
      </w:pPr>
      <w:r w:rsidRPr="00E45E66">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rFonts w:cs="Arial"/>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E45E66">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rFonts w:cs="Arial"/>
          <w:highlight w:val="cyan"/>
          <w:u w:val="single"/>
        </w:rPr>
        <w:t xml:space="preserve">It is </w:t>
      </w:r>
      <w:r w:rsidRPr="00E45E66">
        <w:rPr>
          <w:rFonts w:cs="Arial"/>
          <w:u w:val="single"/>
        </w:rPr>
        <w:t xml:space="preserve">only </w:t>
      </w:r>
      <w:r w:rsidRPr="00E45E66">
        <w:rPr>
          <w:rFonts w:cs="Arial"/>
          <w:highlight w:val="cyan"/>
          <w:u w:val="single"/>
        </w:rPr>
        <w:t>in the area of workers'</w:t>
      </w:r>
      <w:r w:rsidRPr="00E45E66">
        <w:rPr>
          <w:rFonts w:cs="Arial"/>
          <w:u w:val="single"/>
        </w:rPr>
        <w:t xml:space="preserve"> labor </w:t>
      </w:r>
      <w:r w:rsidRPr="00E45E66">
        <w:rPr>
          <w:rFonts w:cs="Arial"/>
          <w:highlight w:val="cyan"/>
          <w:u w:val="single"/>
        </w:rPr>
        <w:t>rights</w:t>
      </w:r>
      <w:r w:rsidRPr="00E45E66">
        <w:rPr>
          <w:rFonts w:cs="Arial"/>
          <w:u w:val="single"/>
        </w:rPr>
        <w:t xml:space="preserve"> </w:t>
      </w:r>
      <w:r w:rsidRPr="00E45E66">
        <w:rPr>
          <w:rFonts w:cs="Arial"/>
          <w:highlight w:val="cyan"/>
          <w:u w:val="single"/>
        </w:rPr>
        <w:t>that states</w:t>
      </w:r>
      <w:r w:rsidRPr="00E45E66">
        <w:rPr>
          <w:rFonts w:cs="Arial"/>
          <w:u w:val="single"/>
        </w:rPr>
        <w:t xml:space="preserve"> and cities </w:t>
      </w:r>
      <w:r w:rsidRPr="00E45E66">
        <w:rPr>
          <w:rFonts w:cs="Arial"/>
          <w:highlight w:val="cyan"/>
          <w:u w:val="single"/>
        </w:rPr>
        <w:t>are powerless</w:t>
      </w:r>
      <w:r w:rsidRPr="00E45E66">
        <w:rPr>
          <w:rFonts w:cs="Arial"/>
          <w:u w:val="single"/>
        </w:rPr>
        <w:t xml:space="preserve"> to act and that, </w:t>
      </w:r>
      <w:r w:rsidRPr="008678AF">
        <w:rPr>
          <w:rFonts w:cs="Arial"/>
          <w:u w:val="single"/>
        </w:rPr>
        <w:t>solely as the result of judicial decisions.</w:t>
      </w:r>
      <w:r w:rsidRPr="008678AF">
        <w:rPr>
          <w:rFonts w:cs="Arial"/>
          <w:sz w:val="14"/>
        </w:rPr>
        <w:t xml:space="preserve"> </w:t>
      </w:r>
      <w:r w:rsidRPr="008678AF">
        <w:rPr>
          <w:rFonts w:cs="Arial"/>
          <w:u w:val="single"/>
        </w:rPr>
        <w:t xml:space="preserve">The Supreme </w:t>
      </w:r>
      <w:r w:rsidRPr="00E45E66">
        <w:rPr>
          <w:rFonts w:cs="Arial"/>
          <w:u w:val="single"/>
        </w:rPr>
        <w:t xml:space="preserve">Court's preemption doctrine </w:t>
      </w:r>
      <w:r w:rsidRPr="00E45E66">
        <w:rPr>
          <w:rFonts w:cs="Arial"/>
          <w:highlight w:val="cyan"/>
          <w:u w:val="single"/>
        </w:rPr>
        <w:t>started with</w:t>
      </w:r>
      <w:r w:rsidRPr="00E45E66">
        <w:rPr>
          <w:rFonts w:cs="Arial"/>
          <w:u w:val="single"/>
        </w:rPr>
        <w:t xml:space="preserve"> the 1959 case, San Diego Building Trades v. </w:t>
      </w:r>
      <w:r w:rsidRPr="00E45E66">
        <w:rPr>
          <w:rFonts w:cs="Arial"/>
          <w:highlight w:val="cyan"/>
          <w:u w:val="single"/>
        </w:rPr>
        <w:t>Garmon</w:t>
      </w:r>
      <w:r w:rsidRPr="00E45E66">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rFonts w:cs="Arial"/>
          <w:u w:val="single"/>
        </w:rPr>
        <w:t>, the Court went further and held that Congress gave the National Labor Relations Board primary agency jurisdictio</w:t>
      </w:r>
      <w:r w:rsidRPr="00E45E66">
        <w:rPr>
          <w:rFonts w:cs="Arial"/>
          <w:sz w:val="14"/>
        </w:rPr>
        <w:t>n</w:t>
      </w:r>
      <w:r w:rsidRPr="00E45E66">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rFonts w:cs="Arial"/>
          <w:u w:val="single"/>
        </w:rPr>
        <w:t>the Supreme Court expanded its earlier Garmon preemption to hold that Congress intended that certain conduct be left unregulated and left to be controlled by the free play of economic forces</w:t>
      </w:r>
      <w:r w:rsidRPr="00E45E66">
        <w:rPr>
          <w:rFonts w:cs="Arial"/>
          <w:sz w:val="14"/>
        </w:rPr>
        <w:t xml:space="preserve">. Though the union in the Machinists case benefitted from the Court’s expansion of federal preemption, </w:t>
      </w:r>
      <w:r w:rsidRPr="00E45E66">
        <w:rPr>
          <w:rFonts w:cs="Arial"/>
          <w:u w:val="single"/>
        </w:rPr>
        <w:t xml:space="preserve">the decision has led to states and cities being almost absolutely prohibited from passing laws that promote unionization and collective bargaining. </w:t>
      </w:r>
      <w:r w:rsidRPr="00E45E66">
        <w:rPr>
          <w:rFonts w:cs="Arial"/>
          <w:sz w:val="14"/>
        </w:rPr>
        <w:t xml:space="preserve">These Court decisions, and </w:t>
      </w:r>
      <w:r w:rsidRPr="00E45E66">
        <w:rPr>
          <w:rFonts w:cs="Arial"/>
          <w:b/>
          <w:highlight w:val="cyan"/>
          <w:u w:val="single"/>
        </w:rPr>
        <w:t>thousands of lower court</w:t>
      </w:r>
      <w:r w:rsidRPr="00E45E66">
        <w:rPr>
          <w:rFonts w:cs="Arial"/>
          <w:b/>
          <w:u w:val="single"/>
        </w:rPr>
        <w:t xml:space="preserve"> </w:t>
      </w:r>
      <w:r w:rsidRPr="00E45E66">
        <w:rPr>
          <w:rFonts w:cs="Arial"/>
          <w:b/>
          <w:highlight w:val="cyan"/>
          <w:u w:val="single"/>
        </w:rPr>
        <w:t>decisions</w:t>
      </w:r>
      <w:r w:rsidRPr="00E45E66">
        <w:rPr>
          <w:rFonts w:cs="Arial"/>
          <w:b/>
          <w:u w:val="single"/>
        </w:rPr>
        <w:t xml:space="preserve"> that have </w:t>
      </w:r>
      <w:r w:rsidRPr="00E45E66">
        <w:rPr>
          <w:rFonts w:cs="Arial"/>
          <w:b/>
          <w:highlight w:val="cyan"/>
          <w:u w:val="single"/>
        </w:rPr>
        <w:t>followed the precedent in overturning</w:t>
      </w:r>
      <w:r w:rsidRPr="00E45E66">
        <w:rPr>
          <w:rFonts w:cs="Arial"/>
          <w:b/>
          <w:u w:val="single"/>
        </w:rPr>
        <w:t xml:space="preserve"> </w:t>
      </w:r>
      <w:r w:rsidRPr="00E45E66">
        <w:rPr>
          <w:rFonts w:cs="Arial"/>
          <w:b/>
          <w:highlight w:val="cyan"/>
          <w:u w:val="single"/>
        </w:rPr>
        <w:t>state</w:t>
      </w:r>
      <w:r w:rsidRPr="00E45E66">
        <w:rPr>
          <w:rFonts w:cs="Arial"/>
          <w:b/>
          <w:u w:val="single"/>
        </w:rPr>
        <w:t xml:space="preserve"> and local </w:t>
      </w:r>
      <w:r w:rsidRPr="00E45E66">
        <w:rPr>
          <w:rFonts w:cs="Arial"/>
          <w:b/>
          <w:highlight w:val="cyan"/>
          <w:u w:val="single"/>
        </w:rPr>
        <w:t>laws</w:t>
      </w:r>
      <w:r w:rsidRPr="00E45E66">
        <w:rPr>
          <w:rFonts w:cs="Arial"/>
          <w:b/>
          <w:u w:val="single"/>
        </w:rPr>
        <w:t>,</w:t>
      </w:r>
      <w:r w:rsidRPr="00E45E66">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rFonts w:cs="Arial"/>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rFonts w:cs="Arial"/>
          <w:u w:val="single"/>
        </w:rPr>
        <w:t>the Court has long interpreted the statute to require a uniform labor law across the country</w:t>
      </w:r>
      <w:r w:rsidRPr="008678AF">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rFonts w:cs="Arial"/>
          <w:u w:val="single"/>
        </w:rPr>
        <w:t>The result of this judicially created broad preemption has been to limit state and local experimentation in line with</w:t>
      </w:r>
      <w:r w:rsidRPr="008678AF">
        <w:rPr>
          <w:rFonts w:cs="Arial"/>
          <w:sz w:val="14"/>
        </w:rPr>
        <w:t xml:space="preserve"> what Justice Brandeis described as </w:t>
      </w:r>
      <w:r w:rsidRPr="008678AF">
        <w:rPr>
          <w:rFonts w:cs="Arial"/>
          <w:u w:val="single"/>
        </w:rPr>
        <w:t>laboratories of democracy with labor laws that advance the stated purpose of federal labor law.</w:t>
      </w:r>
      <w:r w:rsidRPr="008678AF">
        <w:rPr>
          <w:rFonts w:cs="Arial"/>
          <w:sz w:val="14"/>
        </w:rPr>
        <w:t xml:space="preserve"> However, </w:t>
      </w:r>
      <w:r w:rsidRPr="008678AF">
        <w:rPr>
          <w:rFonts w:cs="Arial"/>
          <w:u w:val="single"/>
        </w:rPr>
        <w:t>since states and cities cannot act in the field of labor law, all discussions of federal labor law reform are</w:t>
      </w:r>
      <w:r w:rsidRPr="008678AF">
        <w:rPr>
          <w:rFonts w:cs="Arial"/>
          <w:sz w:val="14"/>
        </w:rPr>
        <w:t xml:space="preserve"> purely </w:t>
      </w:r>
      <w:r w:rsidRPr="008678AF">
        <w:rPr>
          <w:rFonts w:cs="Arial"/>
          <w:u w:val="single"/>
        </w:rPr>
        <w:t>theoretical</w:t>
      </w:r>
      <w:r w:rsidRPr="008678AF">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rFonts w:cs="Arial"/>
          <w:b/>
          <w:u w:val="single"/>
        </w:rPr>
        <w:t>The one and only major state labor reform since</w:t>
      </w:r>
      <w:r w:rsidRPr="008678AF">
        <w:rPr>
          <w:rFonts w:cs="Arial"/>
          <w:sz w:val="14"/>
        </w:rPr>
        <w:t xml:space="preserve"> the </w:t>
      </w:r>
      <w:r w:rsidRPr="008678AF">
        <w:rPr>
          <w:rFonts w:cs="Arial"/>
          <w:b/>
          <w:u w:val="single"/>
        </w:rPr>
        <w:t>1935</w:t>
      </w:r>
      <w:r w:rsidRPr="008678AF">
        <w:rPr>
          <w:rFonts w:cs="Arial"/>
          <w:sz w:val="14"/>
        </w:rPr>
        <w:t xml:space="preserve"> enactment of the NLRA has had a profound effect on the division of wealth and power in the United States. That, of course, </w:t>
      </w:r>
      <w:r w:rsidRPr="008678AF">
        <w:rPr>
          <w:rFonts w:cs="Arial"/>
          <w:b/>
          <w:u w:val="single"/>
        </w:rPr>
        <w:t>was the provision of the 1947 Taft-Hartley Act enabling states to pass right to work laws.</w:t>
      </w:r>
      <w:r w:rsidRPr="008678AF">
        <w:rPr>
          <w:rFonts w:cs="Arial"/>
          <w:u w:val="single"/>
        </w:rPr>
        <w:t xml:space="preserve"> </w:t>
      </w:r>
      <w:r w:rsidRPr="008678AF">
        <w:rPr>
          <w:rFonts w:cs="Arial"/>
          <w:sz w:val="14"/>
        </w:rPr>
        <w:t>Allowing states and cities to create local rules that promote unionization and collective bargaining that are tailored to local needs and local industries could prove just a</w:t>
      </w:r>
      <w:r w:rsidRPr="00E45E66">
        <w:rPr>
          <w:rFonts w:cs="Arial"/>
          <w:sz w:val="14"/>
        </w:rPr>
        <w:t>s significant in the opposite direction.</w:t>
      </w:r>
    </w:p>
    <w:p w14:paraId="51245E0B" w14:textId="77777777" w:rsidR="0047606D" w:rsidRDefault="0047606D" w:rsidP="0047606D">
      <w:pPr>
        <w:pStyle w:val="Heading4"/>
      </w:pPr>
    </w:p>
    <w:p w14:paraId="7B389F50" w14:textId="77777777" w:rsidR="0047606D" w:rsidRPr="008678AF" w:rsidRDefault="0047606D" w:rsidP="0047606D"/>
    <w:p w14:paraId="4644BFAA" w14:textId="77777777" w:rsidR="0047606D" w:rsidRPr="008154AF" w:rsidRDefault="0047606D" w:rsidP="0047606D">
      <w:pPr>
        <w:pStyle w:val="Heading4"/>
        <w:rPr>
          <w:rFonts w:asciiTheme="majorHAnsi" w:hAnsiTheme="majorHAnsi" w:cstheme="majorHAnsi"/>
        </w:rPr>
      </w:pPr>
      <w:r>
        <w:rPr>
          <w:rFonts w:asciiTheme="majorHAnsi" w:hAnsiTheme="majorHAnsi" w:cstheme="majorHAnsi"/>
        </w:rPr>
        <w:t>d---</w:t>
      </w:r>
      <w:r w:rsidRPr="008154AF">
        <w:rPr>
          <w:rFonts w:asciiTheme="majorHAnsi" w:hAnsiTheme="majorHAnsi" w:cstheme="majorHAnsi"/>
        </w:rPr>
        <w:t>The DOJ and FTC undermine.</w:t>
      </w:r>
    </w:p>
    <w:p w14:paraId="5679C37C" w14:textId="77777777" w:rsidR="0047606D" w:rsidRPr="008154AF" w:rsidRDefault="0047606D" w:rsidP="0047606D">
      <w:pPr>
        <w:rPr>
          <w:rFonts w:asciiTheme="majorHAnsi" w:hAnsiTheme="majorHAnsi" w:cstheme="majorHAnsi"/>
        </w:rPr>
      </w:pPr>
      <w:r w:rsidRPr="008154AF">
        <w:rPr>
          <w:rFonts w:asciiTheme="majorHAnsi" w:hAnsiTheme="majorHAnsi" w:cstheme="majorHAnsi"/>
        </w:rPr>
        <w:t xml:space="preserve">The </w:t>
      </w:r>
      <w:r w:rsidRPr="008154AF">
        <w:rPr>
          <w:rStyle w:val="Style13ptBold"/>
          <w:rFonts w:asciiTheme="majorHAnsi" w:hAnsiTheme="majorHAnsi" w:cstheme="majorHAnsi"/>
        </w:rPr>
        <w:t>Open Markets</w:t>
      </w:r>
      <w:r w:rsidRPr="008154AF">
        <w:rPr>
          <w:rFonts w:asciiTheme="majorHAnsi" w:hAnsiTheme="majorHAnsi" w:cstheme="majorHAnsi"/>
        </w:rPr>
        <w:t xml:space="preserve"> Institute and Service Employees International Union </w:t>
      </w:r>
      <w:r w:rsidRPr="008154AF">
        <w:rPr>
          <w:rStyle w:val="Style13ptBold"/>
          <w:rFonts w:asciiTheme="majorHAnsi" w:hAnsiTheme="majorHAnsi" w:cstheme="majorHAnsi"/>
        </w:rPr>
        <w:t>19</w:t>
      </w:r>
      <w:r w:rsidRPr="008154AF">
        <w:rPr>
          <w:rFonts w:asciiTheme="majorHAnsi" w:hAnsiTheme="majorHAnsi" w:cstheme="majorHAnsi"/>
        </w:rPr>
        <w:t>. “How the Antitrust Agencies Can Help—Instead of Hurt—Workers”. https://www.justice.gov/atr/page/file/1217856/download</w:t>
      </w:r>
    </w:p>
    <w:p w14:paraId="184D4703" w14:textId="77777777" w:rsidR="0047606D" w:rsidRDefault="0047606D" w:rsidP="0047606D">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DOJ 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have</w:t>
      </w:r>
      <w:r w:rsidRPr="008154AF">
        <w:rPr>
          <w:rFonts w:asciiTheme="majorHAnsi" w:hAnsiTheme="majorHAnsi" w:cstheme="majorHAnsi"/>
          <w:sz w:val="16"/>
        </w:rPr>
        <w:t xml:space="preserve"> largely </w:t>
      </w:r>
      <w:r w:rsidRPr="008154AF">
        <w:rPr>
          <w:rStyle w:val="Emphasis"/>
          <w:rFonts w:asciiTheme="majorHAnsi" w:hAnsiTheme="majorHAnsi" w:cstheme="majorHAnsi"/>
          <w:highlight w:val="cyan"/>
        </w:rPr>
        <w:t>failed American workers</w:t>
      </w:r>
      <w:r w:rsidRPr="008154AF">
        <w:rPr>
          <w:rFonts w:asciiTheme="majorHAnsi" w:hAnsiTheme="majorHAnsi" w:cstheme="majorHAnsi"/>
          <w:sz w:val="16"/>
        </w:rPr>
        <w:t xml:space="preserve"> today by </w:t>
      </w:r>
      <w:r w:rsidRPr="008154AF">
        <w:rPr>
          <w:rStyle w:val="StyleUnderline"/>
          <w:rFonts w:asciiTheme="majorHAnsi" w:hAnsiTheme="majorHAnsi" w:cstheme="majorHAnsi"/>
        </w:rPr>
        <w:t>allowing a concentration crisis in scores of industries to weaken competition for labor</w:t>
      </w:r>
      <w:r w:rsidRPr="008154AF">
        <w:rPr>
          <w:rFonts w:asciiTheme="majorHAnsi" w:hAnsiTheme="majorHAnsi" w:cstheme="majorHAnsi"/>
          <w:sz w:val="16"/>
        </w:rPr>
        <w:t xml:space="preserve">. Instead of actively policing mergers for harms to workers, they have let employer-side concentration reach very high levels. Troublingly, </w:t>
      </w:r>
      <w:r w:rsidRPr="008154AF">
        <w:rPr>
          <w:rStyle w:val="StyleUnderline"/>
          <w:rFonts w:asciiTheme="majorHAnsi" w:hAnsiTheme="majorHAnsi" w:cstheme="majorHAnsi"/>
        </w:rPr>
        <w:t xml:space="preserve">when the FTC and DOJ have acted against practices in labor markets, the two agencies often have </w:t>
      </w:r>
      <w:r w:rsidRPr="008154AF">
        <w:rPr>
          <w:rStyle w:val="StyleUnderline"/>
          <w:rFonts w:asciiTheme="majorHAnsi" w:hAnsiTheme="majorHAnsi" w:cstheme="majorHAnsi"/>
          <w:highlight w:val="cyan"/>
        </w:rPr>
        <w:t>used antitrust laws to</w:t>
      </w:r>
      <w:r w:rsidRPr="008154AF">
        <w:rPr>
          <w:rStyle w:val="StyleUnderline"/>
          <w:rFonts w:asciiTheme="majorHAnsi" w:hAnsiTheme="majorHAnsi" w:cstheme="majorHAnsi"/>
        </w:rPr>
        <w:t xml:space="preserve"> either </w:t>
      </w:r>
      <w:r w:rsidRPr="008154AF">
        <w:rPr>
          <w:rStyle w:val="Emphasis"/>
          <w:rFonts w:asciiTheme="majorHAnsi" w:hAnsiTheme="majorHAnsi" w:cstheme="majorHAnsi"/>
          <w:highlight w:val="cyan"/>
        </w:rPr>
        <w:t>undermine efforts by</w:t>
      </w:r>
      <w:r w:rsidRPr="008154AF">
        <w:rPr>
          <w:rStyle w:val="Emphasis"/>
          <w:rFonts w:asciiTheme="majorHAnsi" w:hAnsiTheme="majorHAnsi" w:cstheme="majorHAnsi"/>
        </w:rPr>
        <w:t xml:space="preserve"> employees and </w:t>
      </w:r>
      <w:r w:rsidRPr="008154AF">
        <w:rPr>
          <w:rStyle w:val="Emphasis"/>
          <w:rFonts w:asciiTheme="majorHAnsi" w:hAnsiTheme="majorHAnsi" w:cstheme="majorHAnsi"/>
          <w:highlight w:val="cyan"/>
        </w:rPr>
        <w:t>states to challenge abusive behavior by employers</w:t>
      </w:r>
      <w:r w:rsidRPr="008154AF">
        <w:rPr>
          <w:rStyle w:val="StyleUnderline"/>
          <w:rFonts w:asciiTheme="majorHAnsi" w:hAnsiTheme="majorHAnsi" w:cstheme="majorHAnsi"/>
        </w:rPr>
        <w:t xml:space="preserve"> or actually </w:t>
      </w:r>
      <w:r w:rsidRPr="008154AF">
        <w:rPr>
          <w:rStyle w:val="Emphasis"/>
          <w:rFonts w:asciiTheme="majorHAnsi" w:hAnsiTheme="majorHAnsi" w:cstheme="majorHAnsi"/>
        </w:rPr>
        <w:t>targeted efforts by workers</w:t>
      </w:r>
      <w:r w:rsidRPr="008154AF">
        <w:rPr>
          <w:rFonts w:asciiTheme="majorHAnsi" w:hAnsiTheme="majorHAnsi" w:cstheme="majorHAnsi"/>
          <w:sz w:val="16"/>
        </w:rPr>
        <w:t xml:space="preserve"> or professional to work together. </w:t>
      </w:r>
      <w:r w:rsidRPr="008154AF">
        <w:rPr>
          <w:rStyle w:val="StyleUnderline"/>
          <w:rFonts w:asciiTheme="majorHAnsi" w:hAnsiTheme="majorHAnsi" w:cstheme="majorHAnsi"/>
        </w:rPr>
        <w:t>The FTC</w:t>
      </w:r>
      <w:r w:rsidRPr="008154AF">
        <w:rPr>
          <w:rFonts w:asciiTheme="majorHAnsi" w:hAnsiTheme="majorHAnsi" w:cstheme="majorHAnsi"/>
          <w:sz w:val="16"/>
        </w:rPr>
        <w:t xml:space="preserve">, for instance, has </w:t>
      </w:r>
      <w:r w:rsidRPr="008154AF">
        <w:rPr>
          <w:rStyle w:val="StyleUnderline"/>
          <w:rFonts w:asciiTheme="majorHAnsi" w:hAnsiTheme="majorHAnsi" w:cstheme="majorHAnsi"/>
        </w:rPr>
        <w:t>filed numerous complaints against workers for engaging in collective bargaining</w:t>
      </w:r>
      <w:r w:rsidRPr="008154AF">
        <w:rPr>
          <w:rFonts w:asciiTheme="majorHAnsi" w:hAnsiTheme="majorHAnsi" w:cstheme="majorHAnsi"/>
          <w:sz w:val="16"/>
        </w:rPr>
        <w:t xml:space="preserve"> and other joint action. Furthermore,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has </w:t>
      </w:r>
      <w:r w:rsidRPr="008154AF">
        <w:rPr>
          <w:rStyle w:val="Emphasis"/>
          <w:rFonts w:asciiTheme="majorHAnsi" w:hAnsiTheme="majorHAnsi" w:cstheme="majorHAnsi"/>
          <w:highlight w:val="cyan"/>
        </w:rPr>
        <w:t>campaigned against state</w:t>
      </w:r>
      <w:r w:rsidRPr="008154AF">
        <w:rPr>
          <w:rFonts w:asciiTheme="majorHAnsi" w:hAnsiTheme="majorHAnsi" w:cstheme="majorHAnsi"/>
          <w:sz w:val="16"/>
        </w:rPr>
        <w:t xml:space="preserve"> and local occupational licensing </w:t>
      </w:r>
      <w:r w:rsidRPr="008154AF">
        <w:rPr>
          <w:rStyle w:val="Emphasis"/>
          <w:rFonts w:asciiTheme="majorHAnsi" w:hAnsiTheme="majorHAnsi" w:cstheme="majorHAnsi"/>
          <w:highlight w:val="cyan"/>
        </w:rPr>
        <w:t>rules that</w:t>
      </w:r>
      <w:r w:rsidRPr="008154AF">
        <w:rPr>
          <w:rFonts w:asciiTheme="majorHAnsi" w:hAnsiTheme="majorHAnsi" w:cstheme="majorHAnsi"/>
          <w:sz w:val="16"/>
        </w:rPr>
        <w:t xml:space="preserve"> can </w:t>
      </w:r>
      <w:r w:rsidRPr="008154AF">
        <w:rPr>
          <w:rStyle w:val="Emphasis"/>
          <w:rFonts w:asciiTheme="majorHAnsi" w:hAnsiTheme="majorHAnsi" w:cstheme="majorHAnsi"/>
          <w:highlight w:val="cyan"/>
        </w:rPr>
        <w:t>enhance</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bargaining power</w:t>
      </w:r>
      <w:r w:rsidRPr="008154AF">
        <w:rPr>
          <w:rStyle w:val="Emphasis"/>
          <w:rFonts w:asciiTheme="majorHAnsi" w:hAnsiTheme="majorHAnsi" w:cstheme="majorHAnsi"/>
        </w:rPr>
        <w:t xml:space="preserve"> and earnings </w:t>
      </w:r>
      <w:r w:rsidRPr="008154AF">
        <w:rPr>
          <w:rStyle w:val="Emphasis"/>
          <w:rFonts w:asciiTheme="majorHAnsi" w:hAnsiTheme="majorHAnsi" w:cstheme="majorHAnsi"/>
          <w:highlight w:val="cyan"/>
        </w:rPr>
        <w:t>of workers</w:t>
      </w:r>
      <w:r w:rsidRPr="008154AF">
        <w:rPr>
          <w:rFonts w:asciiTheme="majorHAnsi" w:hAnsiTheme="majorHAnsi" w:cstheme="majorHAnsi"/>
          <w:sz w:val="16"/>
        </w:rPr>
        <w:t>, professionals, and independent entrepreneurs. The DOJ meanwhile has endorsed legal standards that would empower franchisees to collude against workers.</w:t>
      </w:r>
      <w:r>
        <w:rPr>
          <w:rFonts w:asciiTheme="majorHAnsi" w:hAnsiTheme="majorHAnsi" w:cstheme="majorHAnsi"/>
          <w:sz w:val="16"/>
        </w:rPr>
        <w:t xml:space="preserve"> </w:t>
      </w:r>
      <w:r w:rsidRPr="008154AF">
        <w:rPr>
          <w:rStyle w:val="StyleUnderline"/>
          <w:rFonts w:asciiTheme="majorHAnsi" w:hAnsiTheme="majorHAnsi" w:cstheme="majorHAnsi"/>
        </w:rPr>
        <w:t>The DOJ’s and FTC’s</w:t>
      </w:r>
      <w:r w:rsidRPr="008154AF">
        <w:rPr>
          <w:rFonts w:asciiTheme="majorHAnsi" w:hAnsiTheme="majorHAnsi" w:cstheme="majorHAnsi"/>
          <w:sz w:val="16"/>
        </w:rPr>
        <w:t xml:space="preserve"> general inactivity against employers and </w:t>
      </w:r>
      <w:r w:rsidRPr="008154AF">
        <w:rPr>
          <w:rStyle w:val="Emphasis"/>
          <w:rFonts w:asciiTheme="majorHAnsi" w:hAnsiTheme="majorHAnsi" w:cstheme="majorHAnsi"/>
          <w:highlight w:val="cyan"/>
        </w:rPr>
        <w:t>activity against workers</w:t>
      </w:r>
      <w:r w:rsidRPr="008154AF">
        <w:rPr>
          <w:rFonts w:asciiTheme="majorHAnsi" w:hAnsiTheme="majorHAnsi" w:cstheme="majorHAnsi"/>
          <w:sz w:val="16"/>
        </w:rPr>
        <w:t xml:space="preserve"> reinforce and </w:t>
      </w:r>
      <w:r w:rsidRPr="008154AF">
        <w:rPr>
          <w:rStyle w:val="StyleUnderline"/>
          <w:rFonts w:asciiTheme="majorHAnsi" w:hAnsiTheme="majorHAnsi" w:cstheme="majorHAnsi"/>
          <w:highlight w:val="cyan"/>
        </w:rPr>
        <w:t>deepen inequality</w:t>
      </w:r>
      <w:r w:rsidRPr="008154AF">
        <w:rPr>
          <w:rStyle w:val="StyleUnderline"/>
          <w:rFonts w:asciiTheme="majorHAnsi" w:hAnsiTheme="majorHAnsi" w:cstheme="majorHAnsi"/>
        </w:rPr>
        <w:t xml:space="preserve"> between the individual and the corporation. The agencies should reorient</w:t>
      </w:r>
      <w:r w:rsidRPr="008154AF">
        <w:rPr>
          <w:rFonts w:asciiTheme="majorHAnsi" w:hAnsiTheme="majorHAnsi" w:cstheme="majorHAnsi"/>
          <w:sz w:val="16"/>
        </w:rPr>
        <w:t xml:space="preserve"> their enforcement priorities </w:t>
      </w:r>
      <w:r w:rsidRPr="008154AF">
        <w:rPr>
          <w:rStyle w:val="StyleUnderline"/>
          <w:rFonts w:asciiTheme="majorHAnsi" w:hAnsiTheme="majorHAnsi" w:cstheme="majorHAnsi"/>
        </w:rPr>
        <w:t xml:space="preserve">and focus on </w:t>
      </w:r>
      <w:r w:rsidRPr="008154AF">
        <w:rPr>
          <w:rStyle w:val="Emphasis"/>
          <w:rFonts w:asciiTheme="majorHAnsi" w:hAnsiTheme="majorHAnsi" w:cstheme="majorHAnsi"/>
        </w:rPr>
        <w:t>protecting workers</w:t>
      </w:r>
      <w:r w:rsidRPr="008154AF">
        <w:rPr>
          <w:rFonts w:asciiTheme="majorHAnsi" w:hAnsiTheme="majorHAnsi" w:cstheme="majorHAnsi"/>
          <w:sz w:val="16"/>
        </w:rPr>
        <w:t xml:space="preserve"> from employers rather than on interfering with the basic rights of workers, professionals, and independent entrepreneurs to organize.2</w:t>
      </w:r>
    </w:p>
    <w:p w14:paraId="67AA0532" w14:textId="77777777" w:rsidR="0047606D" w:rsidRDefault="0047606D" w:rsidP="0047606D"/>
    <w:p w14:paraId="00963778" w14:textId="77777777" w:rsidR="0047606D" w:rsidRPr="008154AF" w:rsidRDefault="0047606D" w:rsidP="0047606D">
      <w:pPr>
        <w:pStyle w:val="Heading4"/>
        <w:rPr>
          <w:rFonts w:asciiTheme="majorHAnsi" w:hAnsiTheme="majorHAnsi" w:cstheme="majorHAnsi"/>
        </w:rPr>
      </w:pPr>
      <w:r>
        <w:rPr>
          <w:rFonts w:asciiTheme="majorHAnsi" w:hAnsiTheme="majorHAnsi" w:cstheme="majorHAnsi"/>
        </w:rPr>
        <w:t>7---</w:t>
      </w:r>
      <w:r w:rsidRPr="008154AF">
        <w:rPr>
          <w:rFonts w:asciiTheme="majorHAnsi" w:hAnsiTheme="majorHAnsi" w:cstheme="majorHAnsi"/>
        </w:rPr>
        <w:t xml:space="preserve">states </w:t>
      </w:r>
      <w:r w:rsidRPr="008154AF">
        <w:rPr>
          <w:rFonts w:asciiTheme="majorHAnsi" w:hAnsiTheme="majorHAnsi" w:cstheme="majorHAnsi"/>
          <w:u w:val="single"/>
        </w:rPr>
        <w:t>lack enforcement</w:t>
      </w:r>
      <w:r w:rsidRPr="008154AF">
        <w:rPr>
          <w:rFonts w:asciiTheme="majorHAnsi" w:hAnsiTheme="majorHAnsi" w:cstheme="majorHAnsi"/>
        </w:rPr>
        <w:t xml:space="preserve"> mechanisms and administrative infrastructures.</w:t>
      </w:r>
    </w:p>
    <w:p w14:paraId="1DDAA414" w14:textId="77777777" w:rsidR="0047606D" w:rsidRPr="008154AF" w:rsidRDefault="0047606D" w:rsidP="0047606D">
      <w:pPr>
        <w:rPr>
          <w:rFonts w:asciiTheme="majorHAnsi" w:hAnsiTheme="majorHAnsi" w:cstheme="majorHAnsi"/>
        </w:rPr>
      </w:pPr>
      <w:r w:rsidRPr="008154AF">
        <w:rPr>
          <w:rFonts w:asciiTheme="majorHAnsi" w:hAnsiTheme="majorHAnsi" w:cstheme="majorHAnsi"/>
        </w:rPr>
        <w:t xml:space="preserve">Bourree </w:t>
      </w:r>
      <w:r w:rsidRPr="008154AF">
        <w:rPr>
          <w:rStyle w:val="Style13ptBold"/>
          <w:rFonts w:asciiTheme="majorHAnsi" w:hAnsiTheme="majorHAnsi" w:cstheme="majorHAnsi"/>
        </w:rPr>
        <w:t>Lam 17</w:t>
      </w:r>
      <w:r w:rsidRPr="008154AF">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16" w:history="1">
        <w:r w:rsidRPr="008154AF">
          <w:rPr>
            <w:rFonts w:asciiTheme="majorHAnsi" w:hAnsiTheme="majorHAnsi" w:cstheme="majorHAnsi"/>
          </w:rPr>
          <w:t>https://www.theatlantic.com/business/archive/2017/01/worker-protection-schneiderman/513182/</w:t>
        </w:r>
      </w:hyperlink>
      <w:r w:rsidRPr="008154AF">
        <w:rPr>
          <w:rFonts w:asciiTheme="majorHAnsi" w:hAnsiTheme="majorHAnsi" w:cstheme="majorHAnsi"/>
        </w:rPr>
        <w:t xml:space="preserve"> </w:t>
      </w:r>
    </w:p>
    <w:p w14:paraId="67D5508E" w14:textId="77777777" w:rsidR="0047606D" w:rsidRPr="008154AF" w:rsidRDefault="0047606D" w:rsidP="0047606D">
      <w:pPr>
        <w:rPr>
          <w:rFonts w:asciiTheme="majorHAnsi" w:hAnsiTheme="majorHAnsi" w:cstheme="majorHAnsi"/>
          <w:u w:val="single"/>
        </w:rPr>
      </w:pPr>
      <w:r w:rsidRPr="008154AF">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154AF">
        <w:rPr>
          <w:rFonts w:asciiTheme="majorHAnsi" w:hAnsiTheme="majorHAnsi" w:cstheme="majorHAnsi"/>
          <w:u w:val="single"/>
        </w:rPr>
        <w:t>the concern</w:t>
      </w:r>
      <w:r w:rsidRPr="008154AF">
        <w:rPr>
          <w:rFonts w:asciiTheme="majorHAnsi" w:hAnsiTheme="majorHAnsi" w:cstheme="majorHAnsi"/>
          <w:sz w:val="14"/>
        </w:rPr>
        <w:t xml:space="preserve"> about this approach </w:t>
      </w:r>
      <w:r w:rsidRPr="008154AF">
        <w:rPr>
          <w:rFonts w:asciiTheme="majorHAnsi" w:hAnsiTheme="majorHAnsi" w:cstheme="majorHAnsi"/>
          <w:u w:val="single"/>
        </w:rPr>
        <w:t>is what happens to people in states that are less adamant about enforcement</w:t>
      </w:r>
      <w:r w:rsidRPr="008154AF">
        <w:rPr>
          <w:rFonts w:asciiTheme="majorHAnsi" w:hAnsiTheme="majorHAnsi" w:cstheme="majorHAnsi"/>
          <w:sz w:val="14"/>
        </w:rPr>
        <w:t xml:space="preserve">. </w:t>
      </w:r>
      <w:r w:rsidRPr="008154AF">
        <w:rPr>
          <w:rFonts w:asciiTheme="majorHAnsi" w:hAnsiTheme="majorHAnsi" w:cstheme="majorHAnsi"/>
          <w:u w:val="single"/>
        </w:rPr>
        <w:t>While workers in states that have been active on these issues in the past</w:t>
      </w:r>
      <w:r w:rsidRPr="008154AF">
        <w:rPr>
          <w:rFonts w:asciiTheme="majorHAnsi" w:hAnsiTheme="majorHAnsi" w:cstheme="majorHAnsi"/>
          <w:sz w:val="14"/>
        </w:rPr>
        <w:t>—such as California, Connecticut, Illinois, and Massachusetts to name a few—</w:t>
      </w:r>
      <w:r w:rsidRPr="008154AF">
        <w:rPr>
          <w:rFonts w:asciiTheme="majorHAnsi" w:hAnsiTheme="majorHAnsi" w:cstheme="majorHAnsi"/>
          <w:u w:val="single"/>
        </w:rPr>
        <w:t xml:space="preserve">will likely continue to be protected by their state agencies, </w:t>
      </w:r>
      <w:r w:rsidRPr="008154AF">
        <w:rPr>
          <w:rFonts w:asciiTheme="majorHAnsi" w:hAnsiTheme="majorHAnsi" w:cstheme="majorHAnsi"/>
          <w:highlight w:val="cyan"/>
          <w:u w:val="single"/>
        </w:rPr>
        <w:t>states without established resources</w:t>
      </w:r>
      <w:r w:rsidRPr="008154AF">
        <w:rPr>
          <w:rFonts w:asciiTheme="majorHAnsi" w:hAnsiTheme="majorHAnsi" w:cstheme="majorHAnsi"/>
          <w:u w:val="single"/>
        </w:rPr>
        <w:t xml:space="preserve"> in place </w:t>
      </w:r>
      <w:r w:rsidRPr="008154AF">
        <w:rPr>
          <w:rFonts w:asciiTheme="majorHAnsi" w:hAnsiTheme="majorHAnsi" w:cstheme="majorHAnsi"/>
          <w:highlight w:val="cyan"/>
          <w:u w:val="single"/>
        </w:rPr>
        <w:t xml:space="preserve">will </w:t>
      </w:r>
      <w:r w:rsidRPr="008154AF">
        <w:rPr>
          <w:rFonts w:asciiTheme="majorHAnsi" w:hAnsiTheme="majorHAnsi" w:cstheme="majorHAnsi"/>
          <w:b/>
          <w:bCs/>
          <w:highlight w:val="cyan"/>
          <w:u w:val="single"/>
        </w:rPr>
        <w:t xml:space="preserve">have a harder time </w:t>
      </w:r>
      <w:r w:rsidRPr="008154AF">
        <w:rPr>
          <w:rFonts w:asciiTheme="majorHAnsi" w:hAnsiTheme="majorHAnsi" w:cstheme="majorHAnsi"/>
          <w:b/>
          <w:bCs/>
          <w:u w:val="single"/>
        </w:rPr>
        <w:t>stepping up in the same way</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In Georgia</w:t>
      </w:r>
      <w:r w:rsidRPr="008154AF">
        <w:rPr>
          <w:rFonts w:asciiTheme="majorHAnsi" w:hAnsiTheme="majorHAnsi" w:cstheme="majorHAnsi"/>
          <w:u w:val="single"/>
        </w:rPr>
        <w:t xml:space="preserve">, for example, </w:t>
      </w:r>
      <w:r w:rsidRPr="008154AF">
        <w:rPr>
          <w:rFonts w:asciiTheme="majorHAnsi" w:hAnsiTheme="majorHAnsi" w:cstheme="majorHAnsi"/>
          <w:highlight w:val="cyan"/>
          <w:u w:val="single"/>
        </w:rPr>
        <w:t>there is no state-</w:t>
      </w:r>
      <w:r w:rsidRPr="008154AF">
        <w:rPr>
          <w:rFonts w:asciiTheme="majorHAnsi" w:hAnsiTheme="majorHAnsi" w:cstheme="majorHAnsi"/>
          <w:u w:val="single"/>
        </w:rPr>
        <w:t xml:space="preserve">level </w:t>
      </w:r>
      <w:r w:rsidRPr="008154AF">
        <w:rPr>
          <w:rFonts w:asciiTheme="majorHAnsi" w:hAnsiTheme="majorHAnsi" w:cstheme="majorHAnsi"/>
          <w:highlight w:val="cyan"/>
          <w:u w:val="single"/>
        </w:rPr>
        <w:t xml:space="preserve">enforcement </w:t>
      </w:r>
      <w:r w:rsidRPr="008154AF">
        <w:rPr>
          <w:rFonts w:asciiTheme="majorHAnsi" w:hAnsiTheme="majorHAnsi" w:cstheme="majorHAnsi"/>
          <w:u w:val="single"/>
        </w:rPr>
        <w:t xml:space="preserve">process, and wage </w:t>
      </w:r>
      <w:r w:rsidRPr="008154AF">
        <w:rPr>
          <w:rFonts w:asciiTheme="majorHAnsi" w:hAnsiTheme="majorHAnsi" w:cstheme="majorHAnsi"/>
          <w:highlight w:val="cyan"/>
          <w:u w:val="single"/>
        </w:rPr>
        <w:t xml:space="preserve">claims are </w:t>
      </w:r>
      <w:r w:rsidRPr="008154AF">
        <w:rPr>
          <w:rFonts w:asciiTheme="majorHAnsi" w:hAnsiTheme="majorHAnsi" w:cstheme="majorHAnsi"/>
          <w:b/>
          <w:bCs/>
          <w:highlight w:val="cyan"/>
          <w:u w:val="single"/>
        </w:rPr>
        <w:t>filed directly to the D</w:t>
      </w:r>
      <w:r w:rsidRPr="008154AF">
        <w:rPr>
          <w:rFonts w:asciiTheme="majorHAnsi" w:hAnsiTheme="majorHAnsi" w:cstheme="majorHAnsi"/>
          <w:b/>
          <w:bCs/>
          <w:u w:val="single"/>
        </w:rPr>
        <w:t>epartment</w:t>
      </w:r>
      <w:r w:rsidRPr="008154AF">
        <w:rPr>
          <w:rFonts w:asciiTheme="majorHAnsi" w:hAnsiTheme="majorHAnsi" w:cstheme="majorHAnsi"/>
          <w:b/>
          <w:bCs/>
          <w:highlight w:val="cyan"/>
          <w:u w:val="single"/>
        </w:rPr>
        <w:t xml:space="preserve"> o</w:t>
      </w:r>
      <w:r w:rsidRPr="008154AF">
        <w:rPr>
          <w:rFonts w:asciiTheme="majorHAnsi" w:hAnsiTheme="majorHAnsi" w:cstheme="majorHAnsi"/>
          <w:b/>
          <w:bCs/>
          <w:u w:val="single"/>
        </w:rPr>
        <w:t>f</w:t>
      </w:r>
      <w:r w:rsidRPr="008154AF">
        <w:rPr>
          <w:rFonts w:asciiTheme="majorHAnsi" w:hAnsiTheme="majorHAnsi" w:cstheme="majorHAnsi"/>
          <w:b/>
          <w:bCs/>
          <w:highlight w:val="cyan"/>
          <w:u w:val="single"/>
        </w:rPr>
        <w:t xml:space="preserve"> L</w:t>
      </w:r>
      <w:r w:rsidRPr="008154AF">
        <w:rPr>
          <w:rFonts w:asciiTheme="majorHAnsi" w:hAnsiTheme="majorHAnsi" w:cstheme="majorHAnsi"/>
          <w:b/>
          <w:bCs/>
          <w:u w:val="single"/>
        </w:rPr>
        <w:t>abor</w:t>
      </w:r>
      <w:r w:rsidRPr="008154AF">
        <w:rPr>
          <w:rFonts w:asciiTheme="majorHAnsi" w:hAnsiTheme="majorHAnsi" w:cstheme="majorHAnsi"/>
          <w:u w:val="single"/>
        </w:rPr>
        <w:t xml:space="preserve">. </w:t>
      </w:r>
      <w:r w:rsidRPr="008154AF">
        <w:rPr>
          <w:rFonts w:asciiTheme="majorHAnsi" w:hAnsiTheme="majorHAnsi" w:cstheme="majorHAnsi"/>
          <w:sz w:val="14"/>
        </w:rPr>
        <w:t>“It’s far from ideal, if this ends up happening,” says Tsedeye Gebreselassie, an attorney at the National Employment Law Project. “</w:t>
      </w:r>
      <w:r w:rsidRPr="008154AF">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8154AF">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154AF">
        <w:rPr>
          <w:rFonts w:asciiTheme="majorHAnsi" w:hAnsiTheme="majorHAnsi" w:cstheme="majorHAnsi"/>
          <w:highlight w:val="cyan"/>
          <w:u w:val="single"/>
        </w:rPr>
        <w:t xml:space="preserve">there are workplace issues that </w:t>
      </w:r>
      <w:r w:rsidRPr="008154AF">
        <w:rPr>
          <w:rFonts w:asciiTheme="majorHAnsi" w:hAnsiTheme="majorHAnsi" w:cstheme="majorHAnsi"/>
          <w:b/>
          <w:bCs/>
          <w:highlight w:val="cyan"/>
          <w:u w:val="single"/>
        </w:rPr>
        <w:t>require federal enforcement</w:t>
      </w:r>
      <w:r w:rsidRPr="008154AF">
        <w:rPr>
          <w:rFonts w:asciiTheme="majorHAnsi" w:hAnsiTheme="majorHAnsi" w:cstheme="majorHAnsi"/>
          <w:sz w:val="14"/>
        </w:rPr>
        <w:t xml:space="preserve">. "States can play a tremendously important role in combating wage theft, but </w:t>
      </w:r>
      <w:r w:rsidRPr="008154AF">
        <w:rPr>
          <w:rFonts w:asciiTheme="majorHAnsi" w:hAnsiTheme="majorHAnsi" w:cstheme="majorHAnsi"/>
          <w:u w:val="single"/>
        </w:rPr>
        <w:t>in other critical areas, like workplace safety and health or workers' right to organize</w:t>
      </w:r>
      <w:r w:rsidRPr="006E73EC">
        <w:rPr>
          <w:rFonts w:asciiTheme="majorHAnsi" w:hAnsiTheme="majorHAnsi" w:cstheme="majorHAnsi"/>
          <w:u w:val="single"/>
        </w:rPr>
        <w:t>, states may have a harder time filling in the gap because they are often preempted by federal law from directly enforcing these laws,"</w:t>
      </w:r>
      <w:r w:rsidRPr="006E73EC">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w:t>
      </w:r>
      <w:r w:rsidRPr="008154AF">
        <w:rPr>
          <w:rFonts w:asciiTheme="majorHAnsi" w:hAnsiTheme="majorHAnsi" w:cstheme="majorHAnsi"/>
          <w:sz w:val="14"/>
        </w:rPr>
        <w:t xml:space="preserve">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safety and wage issues, as well as the work of the Workers Defense Project in Texas, which has notably pushed through a bill that makes it easier for police departments across Texas to arrest employers engaging in wage theft. </w:t>
      </w: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state</w:t>
      </w:r>
      <w:r w:rsidRPr="008154AF">
        <w:rPr>
          <w:rFonts w:asciiTheme="majorHAnsi" w:hAnsiTheme="majorHAnsi" w:cstheme="majorHAnsi"/>
          <w:u w:val="single"/>
        </w:rPr>
        <w:t xml:space="preserve">-by-state </w:t>
      </w:r>
      <w:r w:rsidRPr="008154AF">
        <w:rPr>
          <w:rFonts w:asciiTheme="majorHAnsi" w:hAnsiTheme="majorHAnsi" w:cstheme="majorHAnsi"/>
          <w:highlight w:val="cyan"/>
          <w:u w:val="single"/>
        </w:rPr>
        <w:t xml:space="preserve">approach means </w:t>
      </w:r>
      <w:r w:rsidRPr="008154AF">
        <w:rPr>
          <w:rFonts w:asciiTheme="majorHAnsi" w:hAnsiTheme="majorHAnsi" w:cstheme="majorHAnsi"/>
          <w:u w:val="single"/>
        </w:rPr>
        <w:t xml:space="preserve">that </w:t>
      </w:r>
      <w:r w:rsidRPr="008154AF">
        <w:rPr>
          <w:rFonts w:asciiTheme="majorHAnsi" w:hAnsiTheme="majorHAnsi" w:cstheme="majorHAnsi"/>
          <w:highlight w:val="cyan"/>
          <w:u w:val="single"/>
        </w:rPr>
        <w:t>worker protection becomes</w:t>
      </w:r>
      <w:r w:rsidRPr="008154AF">
        <w:rPr>
          <w:rFonts w:asciiTheme="majorHAnsi" w:hAnsiTheme="majorHAnsi" w:cstheme="majorHAnsi"/>
          <w:u w:val="single"/>
        </w:rPr>
        <w:t xml:space="preserve"> less an American project, and more </w:t>
      </w:r>
      <w:r w:rsidRPr="008154AF">
        <w:rPr>
          <w:rFonts w:asciiTheme="majorHAnsi" w:hAnsiTheme="majorHAnsi" w:cstheme="majorHAnsi"/>
          <w:highlight w:val="cyan"/>
          <w:u w:val="single"/>
        </w:rPr>
        <w:t xml:space="preserve">a feature of the </w:t>
      </w:r>
      <w:r w:rsidRPr="008154AF">
        <w:rPr>
          <w:rFonts w:asciiTheme="majorHAnsi" w:hAnsiTheme="majorHAnsi" w:cstheme="majorHAnsi"/>
          <w:u w:val="single"/>
        </w:rPr>
        <w:t xml:space="preserve">particular </w:t>
      </w:r>
      <w:r w:rsidRPr="008154AF">
        <w:rPr>
          <w:rFonts w:asciiTheme="majorHAnsi" w:hAnsiTheme="majorHAnsi" w:cstheme="majorHAnsi"/>
          <w:highlight w:val="cyan"/>
          <w:u w:val="single"/>
        </w:rPr>
        <w:t>place one lives</w:t>
      </w:r>
      <w:r w:rsidRPr="008154AF">
        <w:rPr>
          <w:rFonts w:asciiTheme="majorHAnsi" w:hAnsiTheme="majorHAnsi" w:cstheme="majorHAnsi"/>
          <w:u w:val="single"/>
        </w:rPr>
        <w:t xml:space="preserve">. And for workers who don’t live in the states that will fill in where the federal government leaves off, </w:t>
      </w:r>
      <w:r w:rsidRPr="003B2A76">
        <w:rPr>
          <w:rFonts w:asciiTheme="majorHAnsi" w:hAnsiTheme="majorHAnsi" w:cstheme="majorHAnsi"/>
          <w:u w:val="single"/>
        </w:rPr>
        <w:t>that could mean many American workers not getting paid what they’re owed.</w:t>
      </w:r>
      <w:r w:rsidRPr="008154AF">
        <w:rPr>
          <w:rFonts w:asciiTheme="majorHAnsi" w:hAnsiTheme="majorHAnsi" w:cstheme="majorHAnsi"/>
          <w:u w:val="single"/>
        </w:rPr>
        <w:t xml:space="preserve"> </w:t>
      </w:r>
    </w:p>
    <w:p w14:paraId="7D805340" w14:textId="77777777" w:rsidR="0047606D" w:rsidRPr="00FD5938" w:rsidRDefault="0047606D" w:rsidP="0047606D"/>
    <w:p w14:paraId="11CAE787" w14:textId="7E81CD51" w:rsidR="0047606D" w:rsidRDefault="0047606D" w:rsidP="0047606D">
      <w:pPr>
        <w:pStyle w:val="Heading3"/>
      </w:pPr>
      <w:r>
        <w:t>Ubi cp---2ac</w:t>
      </w:r>
    </w:p>
    <w:p w14:paraId="54AE8E3E" w14:textId="4793B711" w:rsidR="0047606D" w:rsidRDefault="0047606D" w:rsidP="0047606D"/>
    <w:p w14:paraId="01B155B5" w14:textId="77777777" w:rsidR="0047606D" w:rsidRPr="009174E4" w:rsidRDefault="0047606D" w:rsidP="0047606D">
      <w:pPr>
        <w:pStyle w:val="Heading4"/>
        <w:rPr>
          <w:rFonts w:asciiTheme="majorHAnsi" w:hAnsiTheme="majorHAnsi" w:cstheme="majorHAnsi"/>
        </w:rPr>
      </w:pPr>
      <w:r w:rsidRPr="009174E4">
        <w:rPr>
          <w:rFonts w:asciiTheme="majorHAnsi" w:hAnsiTheme="majorHAnsi" w:cstheme="majorHAnsi"/>
        </w:rPr>
        <w:t xml:space="preserve">antitrust is the </w:t>
      </w:r>
      <w:r w:rsidRPr="009174E4">
        <w:rPr>
          <w:rFonts w:asciiTheme="majorHAnsi" w:hAnsiTheme="majorHAnsi" w:cstheme="majorHAnsi"/>
          <w:u w:val="single"/>
        </w:rPr>
        <w:t>less stringent</w:t>
      </w:r>
      <w:r w:rsidRPr="009174E4">
        <w:rPr>
          <w:rFonts w:asciiTheme="majorHAnsi" w:hAnsiTheme="majorHAnsi" w:cstheme="majorHAnsi"/>
        </w:rPr>
        <w:t xml:space="preserve"> option.</w:t>
      </w:r>
    </w:p>
    <w:p w14:paraId="0B31BE80" w14:textId="77777777" w:rsidR="0047606D" w:rsidRPr="009174E4" w:rsidRDefault="0047606D" w:rsidP="0047606D">
      <w:pPr>
        <w:rPr>
          <w:rStyle w:val="Style13ptBold"/>
          <w:rFonts w:asciiTheme="majorHAnsi" w:hAnsiTheme="majorHAnsi" w:cstheme="majorHAnsi"/>
        </w:rPr>
      </w:pPr>
      <w:r w:rsidRPr="009174E4">
        <w:rPr>
          <w:rFonts w:asciiTheme="majorHAnsi" w:hAnsiTheme="majorHAnsi" w:cstheme="majorHAnsi"/>
        </w:rPr>
        <w:t xml:space="preserve">Daniel </w:t>
      </w:r>
      <w:r w:rsidRPr="009174E4">
        <w:rPr>
          <w:rStyle w:val="Style13ptBold"/>
          <w:rFonts w:asciiTheme="majorHAnsi" w:hAnsiTheme="majorHAnsi" w:cstheme="majorHAnsi"/>
        </w:rPr>
        <w:t>Crane 18</w:t>
      </w:r>
      <w:r w:rsidRPr="009174E4">
        <w:rPr>
          <w:rFonts w:asciiTheme="majorHAnsi" w:hAnsiTheme="majorHAnsi" w:cstheme="majorHAnsi"/>
        </w:rPr>
        <w:t xml:space="preserve">. Frederick Paul Furth Professor of Law, University of Michigan. “Antitrust's Unconventional Politics.” </w:t>
      </w:r>
      <w:r w:rsidRPr="009174E4">
        <w:rPr>
          <w:rFonts w:asciiTheme="majorHAnsi" w:hAnsiTheme="majorHAnsi" w:cstheme="majorHAnsi"/>
          <w:i/>
          <w:iCs/>
        </w:rPr>
        <w:t>Virginia Law Review</w:t>
      </w:r>
      <w:r w:rsidRPr="009174E4">
        <w:rPr>
          <w:rFonts w:asciiTheme="majorHAnsi" w:hAnsiTheme="majorHAnsi" w:cstheme="majorHAnsi"/>
        </w:rPr>
        <w:t xml:space="preserve"> (104): 134-135. </w:t>
      </w:r>
      <w:hyperlink r:id="rId17" w:history="1">
        <w:r w:rsidRPr="009174E4">
          <w:rPr>
            <w:rFonts w:asciiTheme="majorHAnsi" w:hAnsiTheme="majorHAnsi" w:cstheme="majorHAnsi"/>
          </w:rPr>
          <w:t>https://repository.law.umich.edu/cgi/viewcontent.cgi?article=3019&amp;context=articles</w:t>
        </w:r>
      </w:hyperlink>
      <w:r w:rsidRPr="009174E4">
        <w:rPr>
          <w:rFonts w:asciiTheme="majorHAnsi" w:hAnsiTheme="majorHAnsi" w:cstheme="majorHAnsi"/>
        </w:rPr>
        <w:t xml:space="preserve">. </w:t>
      </w:r>
    </w:p>
    <w:p w14:paraId="0E65DB65" w14:textId="77777777" w:rsidR="0047606D" w:rsidRPr="009174E4" w:rsidRDefault="0047606D" w:rsidP="0047606D">
      <w:pPr>
        <w:rPr>
          <w:rStyle w:val="StyleUnderline"/>
          <w:rFonts w:asciiTheme="majorHAnsi" w:hAnsiTheme="majorHAnsi" w:cstheme="majorHAnsi"/>
        </w:rPr>
      </w:pPr>
      <w:r w:rsidRPr="009174E4">
        <w:rPr>
          <w:rFonts w:asciiTheme="majorHAnsi" w:hAnsiTheme="majorHAnsi" w:cstheme="majorHAnsi"/>
          <w:sz w:val="16"/>
        </w:rPr>
        <w:t xml:space="preserve">Beyond the concern that, </w:t>
      </w:r>
      <w:r w:rsidRPr="009174E4">
        <w:rPr>
          <w:rStyle w:val="StyleUnderline"/>
          <w:rFonts w:asciiTheme="majorHAnsi" w:hAnsiTheme="majorHAnsi" w:cstheme="majorHAnsi"/>
        </w:rPr>
        <w:t xml:space="preserve">absent antitrust, capitalism itself might succumb to reformist pressures, there is a more modest possibility that, </w:t>
      </w:r>
      <w:r w:rsidRPr="009174E4">
        <w:rPr>
          <w:rStyle w:val="StyleUnderline"/>
          <w:rFonts w:asciiTheme="majorHAnsi" w:hAnsiTheme="majorHAnsi" w:cstheme="majorHAnsi"/>
          <w:highlight w:val="cyan"/>
        </w:rPr>
        <w:t>absent antitrust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political pressures </w:t>
      </w:r>
      <w:r w:rsidRPr="009174E4">
        <w:rPr>
          <w:rStyle w:val="StyleUnderline"/>
          <w:rFonts w:asciiTheme="majorHAnsi" w:hAnsiTheme="majorHAnsi" w:cstheme="majorHAnsi"/>
          <w:highlight w:val="cyan"/>
        </w:rPr>
        <w:t xml:space="preserve">would lead to </w:t>
      </w:r>
      <w:r w:rsidRPr="009174E4">
        <w:rPr>
          <w:rStyle w:val="Emphasis"/>
          <w:rFonts w:asciiTheme="majorHAnsi" w:hAnsiTheme="majorHAnsi" w:cstheme="majorHAnsi"/>
          <w:highlight w:val="cyan"/>
        </w:rPr>
        <w:t>overregulation</w:t>
      </w:r>
      <w:r w:rsidRPr="009174E4">
        <w:rPr>
          <w:rFonts w:asciiTheme="majorHAnsi" w:hAnsiTheme="majorHAnsi" w:cstheme="majorHAnsi"/>
          <w:sz w:val="16"/>
        </w:rPr>
        <w:t xml:space="preserve">. </w:t>
      </w:r>
      <w:r w:rsidRPr="009174E4">
        <w:rPr>
          <w:rStyle w:val="StyleUnderline"/>
          <w:rFonts w:asciiTheme="majorHAnsi" w:hAnsiTheme="majorHAnsi" w:cstheme="majorHAnsi"/>
        </w:rPr>
        <w:t>Antitrust and administrative regulation are conventionally viewed as alternatives to address market failures.</w:t>
      </w:r>
      <w:r w:rsidRPr="009174E4">
        <w:rPr>
          <w:rFonts w:asciiTheme="majorHAnsi" w:hAnsiTheme="majorHAnsi" w:cstheme="majorHAnsi"/>
          <w:sz w:val="16"/>
        </w:rPr>
        <w:t xml:space="preserve"> From the Reagan Administration to the Financial Crisis of 2008, the overall arc of American law involved simultaneous deregulation and relaxation of antitrust enforcement. </w:t>
      </w:r>
      <w:r w:rsidRPr="009174E4">
        <w:rPr>
          <w:rStyle w:val="StyleUnderline"/>
          <w:rFonts w:asciiTheme="majorHAnsi" w:hAnsiTheme="majorHAnsi" w:cstheme="majorHAnsi"/>
        </w:rPr>
        <w:t xml:space="preserve">If popular dissatisfaction with the economic status quo grows, </w:t>
      </w:r>
      <w:r w:rsidRPr="009174E4">
        <w:rPr>
          <w:rStyle w:val="StyleUnderline"/>
          <w:rFonts w:asciiTheme="majorHAnsi" w:hAnsiTheme="majorHAnsi" w:cstheme="majorHAnsi"/>
          <w:highlight w:val="cyan"/>
        </w:rPr>
        <w:t>demand</w:t>
      </w:r>
      <w:r w:rsidRPr="009174E4">
        <w:rPr>
          <w:rStyle w:val="StyleUnderline"/>
          <w:rFonts w:asciiTheme="majorHAnsi" w:hAnsiTheme="majorHAnsi" w:cstheme="majorHAnsi"/>
        </w:rPr>
        <w:t xml:space="preserve"> might </w:t>
      </w:r>
      <w:r w:rsidRPr="009174E4">
        <w:rPr>
          <w:rStyle w:val="StyleUnderline"/>
          <w:rFonts w:asciiTheme="majorHAnsi" w:hAnsiTheme="majorHAnsi" w:cstheme="majorHAnsi"/>
          <w:highlight w:val="cyan"/>
        </w:rPr>
        <w:t>grow to pull either</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regulatory or antitrust</w:t>
      </w:r>
      <w:r w:rsidRPr="009174E4">
        <w:rPr>
          <w:rStyle w:val="StyleUnderline"/>
          <w:rFonts w:asciiTheme="majorHAnsi" w:hAnsiTheme="majorHAnsi" w:cstheme="majorHAnsi"/>
        </w:rPr>
        <w:t xml:space="preserve"> lever. </w:t>
      </w:r>
      <w:r w:rsidRPr="009174E4">
        <w:rPr>
          <w:rStyle w:val="StyleUnderline"/>
          <w:rFonts w:asciiTheme="majorHAnsi" w:hAnsiTheme="majorHAnsi" w:cstheme="majorHAnsi"/>
          <w:highlight w:val="cyan"/>
        </w:rPr>
        <w:t>Those</w:t>
      </w:r>
      <w:r w:rsidRPr="009174E4">
        <w:rPr>
          <w:rStyle w:val="StyleUnderline"/>
          <w:rFonts w:asciiTheme="majorHAnsi" w:hAnsiTheme="majorHAnsi" w:cstheme="majorHAnsi"/>
        </w:rPr>
        <w:t xml:space="preserve"> ideologically </w:t>
      </w:r>
      <w:r w:rsidRPr="009174E4">
        <w:rPr>
          <w:rStyle w:val="StyleUnderline"/>
          <w:rFonts w:asciiTheme="majorHAnsi" w:hAnsiTheme="majorHAnsi" w:cstheme="majorHAnsi"/>
          <w:highlight w:val="cyan"/>
        </w:rPr>
        <w:t xml:space="preserve">committed to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light</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governmental hand</w:t>
      </w:r>
      <w:r w:rsidRPr="009174E4">
        <w:rPr>
          <w:rStyle w:val="StyleUnderline"/>
          <w:rFonts w:asciiTheme="majorHAnsi" w:hAnsiTheme="majorHAnsi" w:cstheme="majorHAnsi"/>
        </w:rPr>
        <w:t xml:space="preserve"> on the market might </w:t>
      </w:r>
      <w:r w:rsidRPr="009174E4">
        <w:rPr>
          <w:rStyle w:val="Emphasis"/>
          <w:rFonts w:asciiTheme="majorHAnsi" w:hAnsiTheme="majorHAnsi" w:cstheme="majorHAnsi"/>
          <w:highlight w:val="cyan"/>
        </w:rPr>
        <w:t>prefer</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antitrust</w:t>
      </w:r>
      <w:r w:rsidRPr="009174E4">
        <w:rPr>
          <w:rStyle w:val="StyleUnderline"/>
          <w:rFonts w:asciiTheme="majorHAnsi" w:hAnsiTheme="majorHAnsi" w:cstheme="majorHAnsi"/>
        </w:rPr>
        <w:t xml:space="preserve"> alternative.</w:t>
      </w:r>
    </w:p>
    <w:p w14:paraId="749E6036" w14:textId="77777777" w:rsidR="0047606D" w:rsidRDefault="0047606D" w:rsidP="0047606D">
      <w:pPr>
        <w:rPr>
          <w:rFonts w:asciiTheme="majorHAnsi" w:hAnsiTheme="majorHAnsi" w:cstheme="majorHAnsi"/>
          <w:sz w:val="16"/>
        </w:rPr>
      </w:pPr>
      <w:r w:rsidRPr="009174E4">
        <w:rPr>
          <w:rFonts w:asciiTheme="majorHAnsi" w:hAnsiTheme="majorHAnsi" w:cstheme="majorHAnsi"/>
          <w:sz w:val="16"/>
        </w:rPr>
        <w:t xml:space="preserve">It is hard to judge at any given moment how much political support for antitrust intervention is motivated by genuine concern over monopoly and competition, and how much of it derives from the fact that, </w:t>
      </w:r>
      <w:r w:rsidRPr="009174E4">
        <w:rPr>
          <w:rStyle w:val="StyleUnderline"/>
          <w:rFonts w:asciiTheme="majorHAnsi" w:hAnsiTheme="majorHAnsi" w:cstheme="majorHAnsi"/>
        </w:rPr>
        <w:t xml:space="preserve">in the face of popular demand for a governmental cure to a perceived evil, it is often </w:t>
      </w:r>
      <w:r w:rsidRPr="009174E4">
        <w:rPr>
          <w:rStyle w:val="StyleUnderline"/>
          <w:rFonts w:asciiTheme="majorHAnsi" w:hAnsiTheme="majorHAnsi" w:cstheme="majorHAnsi"/>
          <w:highlight w:val="cyan"/>
        </w:rPr>
        <w:t xml:space="preserve">easier to delegate </w:t>
      </w:r>
      <w:r w:rsidRPr="009174E4">
        <w:rPr>
          <w:rStyle w:val="StyleUnderline"/>
          <w:rFonts w:asciiTheme="majorHAnsi" w:hAnsiTheme="majorHAnsi" w:cstheme="majorHAnsi"/>
        </w:rPr>
        <w:t xml:space="preserve">the solution </w:t>
      </w:r>
      <w:r w:rsidRPr="009174E4">
        <w:rPr>
          <w:rStyle w:val="StyleUnderline"/>
          <w:rFonts w:asciiTheme="majorHAnsi" w:hAnsiTheme="majorHAnsi" w:cstheme="majorHAnsi"/>
          <w:highlight w:val="cyan"/>
        </w:rPr>
        <w:t>to 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than</w:t>
      </w:r>
      <w:r w:rsidRPr="009174E4">
        <w:rPr>
          <w:rStyle w:val="StyleUnderline"/>
          <w:rFonts w:asciiTheme="majorHAnsi" w:hAnsiTheme="majorHAnsi" w:cstheme="majorHAnsi"/>
        </w:rPr>
        <w:t xml:space="preserve"> to </w:t>
      </w:r>
      <w:r w:rsidRPr="009174E4">
        <w:rPr>
          <w:rStyle w:val="StyleUnderline"/>
          <w:rFonts w:asciiTheme="majorHAnsi" w:hAnsiTheme="majorHAnsi" w:cstheme="majorHAnsi"/>
          <w:highlight w:val="cyan"/>
        </w:rPr>
        <w:t>propose</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regulatory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solution</w:t>
      </w:r>
      <w:r w:rsidRPr="009174E4">
        <w:rPr>
          <w:rStyle w:val="StyleUnderline"/>
          <w:rFonts w:asciiTheme="majorHAnsi" w:hAnsiTheme="majorHAnsi" w:cstheme="majorHAnsi"/>
        </w:rPr>
        <w:t xml:space="preserve">. From the Sherman Act forward, however, it is certain that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often </w:t>
      </w:r>
      <w:r w:rsidRPr="009174E4">
        <w:rPr>
          <w:rStyle w:val="StyleUnderline"/>
          <w:rFonts w:asciiTheme="majorHAnsi" w:hAnsiTheme="majorHAnsi" w:cstheme="majorHAnsi"/>
          <w:highlight w:val="cyan"/>
        </w:rPr>
        <w:t>been deployed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foil to more </w:t>
      </w:r>
      <w:r w:rsidRPr="009174E4">
        <w:rPr>
          <w:rStyle w:val="Emphasis"/>
          <w:rFonts w:asciiTheme="majorHAnsi" w:hAnsiTheme="majorHAnsi" w:cstheme="majorHAnsi"/>
          <w:highlight w:val="cyan"/>
        </w:rPr>
        <w:t>interventionist</w:t>
      </w:r>
      <w:r w:rsidRPr="009174E4">
        <w:rPr>
          <w:rStyle w:val="Emphasis"/>
          <w:rFonts w:asciiTheme="majorHAnsi" w:hAnsiTheme="majorHAnsi" w:cstheme="majorHAnsi"/>
        </w:rPr>
        <w:t xml:space="preserve"> forms of </w:t>
      </w:r>
      <w:r w:rsidRPr="009174E4">
        <w:rPr>
          <w:rStyle w:val="Emphasis"/>
          <w:rFonts w:asciiTheme="majorHAnsi" w:hAnsiTheme="majorHAnsi" w:cstheme="majorHAnsi"/>
          <w:highlight w:val="cyan"/>
        </w:rPr>
        <w:t>regulation</w:t>
      </w:r>
      <w:r w:rsidRPr="009174E4">
        <w:rPr>
          <w:rStyle w:val="Emphasis"/>
          <w:rFonts w:asciiTheme="majorHAnsi" w:hAnsiTheme="majorHAnsi" w:cstheme="majorHAnsi"/>
        </w:rPr>
        <w:t>.</w:t>
      </w:r>
      <w:r w:rsidRPr="009174E4">
        <w:rPr>
          <w:rStyle w:val="StyleUnderline"/>
          <w:rFonts w:asciiTheme="majorHAnsi" w:hAnsiTheme="majorHAnsi" w:cstheme="majorHAnsi"/>
        </w:rPr>
        <w:t xml:space="preserve"> </w:t>
      </w:r>
      <w:r w:rsidRPr="009174E4">
        <w:rPr>
          <w:rFonts w:asciiTheme="majorHAnsi" w:hAnsiTheme="majorHAnsi" w:cstheme="majorHAnsi"/>
          <w:sz w:val="16"/>
        </w:rPr>
        <w:t>The ideological and political implications of that move are complex and not neatly housed in left– right categories.</w:t>
      </w:r>
    </w:p>
    <w:p w14:paraId="7ADDE0DA" w14:textId="77777777" w:rsidR="0047606D" w:rsidRPr="00E45E66" w:rsidRDefault="0047606D" w:rsidP="0047606D">
      <w:pPr>
        <w:rPr>
          <w:rFonts w:cs="Arial"/>
        </w:rPr>
      </w:pPr>
    </w:p>
    <w:p w14:paraId="2D07FCB7" w14:textId="77777777" w:rsidR="0047606D" w:rsidRPr="00E45E66" w:rsidRDefault="0047606D" w:rsidP="0047606D">
      <w:pPr>
        <w:pStyle w:val="Heading4"/>
        <w:tabs>
          <w:tab w:val="num" w:pos="1080"/>
        </w:tabs>
        <w:rPr>
          <w:rFonts w:cs="Arial"/>
        </w:rPr>
      </w:pPr>
      <w:r>
        <w:rPr>
          <w:rFonts w:cs="Arial"/>
        </w:rPr>
        <w:t>4---</w:t>
      </w:r>
      <w:r w:rsidRPr="00E45E66">
        <w:rPr>
          <w:rFonts w:cs="Arial"/>
        </w:rPr>
        <w:t>perm do the counterplan---</w:t>
      </w:r>
      <w:r>
        <w:rPr>
          <w:rFonts w:cs="Arial"/>
        </w:rPr>
        <w:t>a</w:t>
      </w:r>
      <w:r w:rsidRPr="00E45E66">
        <w:rPr>
          <w:rFonts w:cs="Arial"/>
        </w:rPr>
        <w:t>ntitrust laws are regulations.</w:t>
      </w:r>
    </w:p>
    <w:p w14:paraId="2676B327" w14:textId="77777777" w:rsidR="0047606D" w:rsidRPr="00E45E66" w:rsidRDefault="0047606D" w:rsidP="0047606D">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32C39B43" w14:textId="77777777" w:rsidR="0047606D" w:rsidRDefault="0047606D" w:rsidP="0047606D">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152826BE" w14:textId="77777777" w:rsidR="0047606D" w:rsidRPr="003823BA" w:rsidRDefault="0047606D" w:rsidP="0047606D">
      <w:pPr>
        <w:rPr>
          <w:rFonts w:cs="Arial"/>
          <w:sz w:val="16"/>
        </w:rPr>
      </w:pPr>
    </w:p>
    <w:p w14:paraId="406312DA" w14:textId="77777777" w:rsidR="0047606D" w:rsidRPr="008154AF" w:rsidRDefault="0047606D" w:rsidP="0047606D">
      <w:pPr>
        <w:pStyle w:val="Heading4"/>
        <w:rPr>
          <w:rFonts w:asciiTheme="majorHAnsi" w:hAnsiTheme="majorHAnsi" w:cstheme="majorHAnsi"/>
        </w:rPr>
      </w:pPr>
      <w:r w:rsidRPr="008154AF">
        <w:rPr>
          <w:rFonts w:asciiTheme="majorHAnsi" w:hAnsiTheme="majorHAnsi" w:cstheme="majorHAnsi"/>
        </w:rPr>
        <w:t xml:space="preserve">UBI </w:t>
      </w:r>
      <w:r>
        <w:rPr>
          <w:rFonts w:asciiTheme="majorHAnsi" w:hAnsiTheme="majorHAnsi" w:cstheme="majorHAnsi"/>
          <w:u w:val="single"/>
        </w:rPr>
        <w:t>fails.</w:t>
      </w:r>
    </w:p>
    <w:p w14:paraId="33D70824" w14:textId="77777777" w:rsidR="0047606D" w:rsidRPr="008154AF" w:rsidRDefault="0047606D" w:rsidP="0047606D">
      <w:pPr>
        <w:rPr>
          <w:rFonts w:asciiTheme="majorHAnsi" w:hAnsiTheme="majorHAnsi" w:cstheme="majorHAnsi"/>
        </w:rPr>
      </w:pPr>
      <w:r w:rsidRPr="008154AF">
        <w:rPr>
          <w:rFonts w:asciiTheme="majorHAnsi" w:hAnsiTheme="majorHAnsi" w:cstheme="majorHAnsi"/>
        </w:rPr>
        <w:t xml:space="preserve">Anna </w:t>
      </w:r>
      <w:r w:rsidRPr="008154AF">
        <w:rPr>
          <w:rStyle w:val="Style13ptBold"/>
          <w:rFonts w:asciiTheme="majorHAnsi" w:hAnsiTheme="majorHAnsi" w:cstheme="majorHAnsi"/>
        </w:rPr>
        <w:t>Coote 19</w:t>
      </w:r>
      <w:r w:rsidRPr="008154AF">
        <w:rPr>
          <w:rFonts w:asciiTheme="majorHAnsi" w:hAnsiTheme="majorHAnsi" w:cstheme="majorHAnsi"/>
        </w:rPr>
        <w:t>. Principal fellow at the New Economics Foundation and and co-author of Universal Basic Income: A Union Perspective. “Universal basic income doesn’t work. Let’s boost the public realm instead” The Guardian. 05-06-19. https://www.theguardian.com/commentisfree/2019/may/06/universal-basic-income-public-realm-poverty-inequality</w:t>
      </w:r>
    </w:p>
    <w:p w14:paraId="5B6029D7" w14:textId="77777777" w:rsidR="0047606D" w:rsidRDefault="0047606D" w:rsidP="0047606D">
      <w:pPr>
        <w:rPr>
          <w:rFonts w:asciiTheme="majorHAnsi" w:hAnsiTheme="majorHAnsi" w:cstheme="majorHAnsi"/>
          <w:b/>
          <w:bCs/>
          <w:u w:val="single"/>
        </w:rPr>
      </w:pP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study</w:t>
      </w:r>
      <w:r w:rsidRPr="008154AF">
        <w:rPr>
          <w:rFonts w:asciiTheme="majorHAnsi" w:hAnsiTheme="majorHAnsi" w:cstheme="majorHAnsi"/>
          <w:u w:val="single"/>
        </w:rPr>
        <w:t xml:space="preserve"> published</w:t>
      </w:r>
      <w:r w:rsidRPr="008154AF">
        <w:rPr>
          <w:rFonts w:asciiTheme="majorHAnsi" w:hAnsiTheme="majorHAnsi" w:cstheme="majorHAnsi"/>
          <w:sz w:val="14"/>
        </w:rPr>
        <w:t xml:space="preserve"> this week </w:t>
      </w:r>
      <w:r w:rsidRPr="008154AF">
        <w:rPr>
          <w:rFonts w:asciiTheme="majorHAnsi" w:hAnsiTheme="majorHAnsi" w:cstheme="majorHAnsi"/>
          <w:b/>
          <w:bCs/>
          <w:highlight w:val="cyan"/>
          <w:u w:val="single"/>
        </w:rPr>
        <w:t>sheds doubt</w:t>
      </w:r>
      <w:r w:rsidRPr="008154AF">
        <w:rPr>
          <w:rFonts w:asciiTheme="majorHAnsi" w:hAnsiTheme="majorHAnsi" w:cstheme="majorHAnsi"/>
          <w:b/>
          <w:bCs/>
          <w:u w:val="single"/>
        </w:rPr>
        <w:t xml:space="preserve"> on ambitious </w:t>
      </w:r>
      <w:r w:rsidRPr="008154AF">
        <w:rPr>
          <w:rFonts w:asciiTheme="majorHAnsi" w:hAnsiTheme="majorHAnsi" w:cstheme="majorHAnsi"/>
          <w:b/>
          <w:bCs/>
          <w:highlight w:val="cyan"/>
          <w:u w:val="single"/>
        </w:rPr>
        <w:t>claims made for</w:t>
      </w:r>
      <w:r w:rsidRPr="008154AF">
        <w:rPr>
          <w:rFonts w:asciiTheme="majorHAnsi" w:hAnsiTheme="majorHAnsi" w:cstheme="majorHAnsi"/>
          <w:b/>
          <w:bCs/>
          <w:u w:val="single"/>
        </w:rPr>
        <w:t xml:space="preserve"> universal basic income</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UBI</w:t>
      </w:r>
      <w:r w:rsidRPr="008154AF">
        <w:rPr>
          <w:rFonts w:asciiTheme="majorHAnsi" w:hAnsiTheme="majorHAnsi" w:cstheme="majorHAnsi"/>
          <w:u w:val="single"/>
        </w:rPr>
        <w:t>), the scheme that would give everyone regular, unconditional cash payments that are enough to live on. Its advocates claim it would help to reduce poverty, narrow inequalities</w:t>
      </w:r>
      <w:r w:rsidRPr="008154AF">
        <w:rPr>
          <w:rFonts w:asciiTheme="majorHAnsi" w:hAnsiTheme="majorHAnsi" w:cstheme="majorHAnsi"/>
          <w:sz w:val="14"/>
        </w:rPr>
        <w:t xml:space="preserve"> and tackle the effects of automation on jobs and income. </w:t>
      </w:r>
      <w:r w:rsidRPr="008154AF">
        <w:rPr>
          <w:rFonts w:asciiTheme="majorHAnsi" w:hAnsiTheme="majorHAnsi" w:cstheme="majorHAnsi"/>
          <w:u w:val="single"/>
        </w:rPr>
        <w:t xml:space="preserve">Research </w:t>
      </w:r>
      <w:r w:rsidRPr="00C42C67">
        <w:rPr>
          <w:rFonts w:asciiTheme="majorHAnsi" w:hAnsiTheme="majorHAnsi" w:cstheme="majorHAnsi"/>
          <w:u w:val="single"/>
        </w:rPr>
        <w:t xml:space="preserve">conducted for Public Services International, a global trade union federation, reviewed for the first time </w:t>
      </w:r>
      <w:r w:rsidRPr="00C42C67">
        <w:rPr>
          <w:rFonts w:asciiTheme="majorHAnsi" w:hAnsiTheme="majorHAnsi" w:cstheme="majorHAnsi"/>
          <w:b/>
          <w:bCs/>
          <w:u w:val="single"/>
        </w:rPr>
        <w:t>16 practical projects</w:t>
      </w:r>
      <w:r w:rsidRPr="00C42C67">
        <w:rPr>
          <w:rFonts w:asciiTheme="majorHAnsi" w:hAnsiTheme="majorHAnsi" w:cstheme="majorHAnsi"/>
          <w:u w:val="single"/>
        </w:rPr>
        <w:t xml:space="preserve"> that have</w:t>
      </w:r>
      <w:r w:rsidRPr="008154AF">
        <w:rPr>
          <w:rFonts w:asciiTheme="majorHAnsi" w:hAnsiTheme="majorHAnsi" w:cstheme="majorHAnsi"/>
          <w:u w:val="single"/>
        </w:rPr>
        <w:t xml:space="preserve"> tested different ways of distributing regular cash payments to individuals across a range of poor, middle-income and rich countries, as well as </w:t>
      </w:r>
      <w:r w:rsidRPr="008154AF">
        <w:rPr>
          <w:rFonts w:asciiTheme="majorHAnsi" w:hAnsiTheme="majorHAnsi" w:cstheme="majorHAnsi"/>
          <w:highlight w:val="cyan"/>
          <w:u w:val="single"/>
        </w:rPr>
        <w:t>copious literature</w:t>
      </w:r>
      <w:r w:rsidRPr="008154AF">
        <w:rPr>
          <w:rFonts w:asciiTheme="majorHAnsi" w:hAnsiTheme="majorHAnsi" w:cstheme="majorHAnsi"/>
          <w:u w:val="single"/>
        </w:rPr>
        <w:t xml:space="preserve"> on the topic. It </w:t>
      </w:r>
      <w:r w:rsidRPr="008154AF">
        <w:rPr>
          <w:rFonts w:asciiTheme="majorHAnsi" w:hAnsiTheme="majorHAnsi" w:cstheme="majorHAnsi"/>
          <w:highlight w:val="cyan"/>
          <w:u w:val="single"/>
        </w:rPr>
        <w:t xml:space="preserve">could find </w:t>
      </w:r>
      <w:r w:rsidRPr="008154AF">
        <w:rPr>
          <w:rFonts w:asciiTheme="majorHAnsi" w:hAnsiTheme="majorHAnsi" w:cstheme="majorHAnsi"/>
          <w:b/>
          <w:bCs/>
          <w:highlight w:val="cyan"/>
          <w:u w:val="single"/>
        </w:rPr>
        <w:t>no evidence</w:t>
      </w:r>
      <w:r w:rsidRPr="008154AF">
        <w:rPr>
          <w:rFonts w:asciiTheme="majorHAnsi" w:hAnsiTheme="majorHAnsi" w:cstheme="majorHAnsi"/>
          <w:highlight w:val="cyan"/>
          <w:u w:val="single"/>
        </w:rPr>
        <w:t xml:space="preserve"> to suggest</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such a scheme could be </w:t>
      </w:r>
      <w:r w:rsidRPr="008154AF">
        <w:rPr>
          <w:rFonts w:asciiTheme="majorHAnsi" w:hAnsiTheme="majorHAnsi" w:cstheme="majorHAnsi"/>
          <w:b/>
          <w:bCs/>
          <w:highlight w:val="cyan"/>
          <w:u w:val="single"/>
        </w:rPr>
        <w:t>sustained for all</w:t>
      </w:r>
      <w:r w:rsidRPr="008154AF">
        <w:rPr>
          <w:rFonts w:asciiTheme="majorHAnsi" w:hAnsiTheme="majorHAnsi" w:cstheme="majorHAnsi"/>
          <w:b/>
          <w:bCs/>
          <w:u w:val="single"/>
        </w:rPr>
        <w:t xml:space="preserve"> individuals</w:t>
      </w:r>
      <w:r w:rsidRPr="008154AF">
        <w:rPr>
          <w:rFonts w:asciiTheme="majorHAnsi" w:hAnsiTheme="majorHAnsi" w:cstheme="majorHAnsi"/>
          <w:u w:val="single"/>
        </w:rPr>
        <w:t xml:space="preserve"> in </w:t>
      </w:r>
      <w:r w:rsidRPr="008154AF">
        <w:rPr>
          <w:rFonts w:asciiTheme="majorHAnsi" w:hAnsiTheme="majorHAnsi" w:cstheme="majorHAnsi"/>
          <w:b/>
          <w:bCs/>
          <w:u w:val="single"/>
        </w:rPr>
        <w:t xml:space="preserve">any </w:t>
      </w:r>
      <w:r w:rsidRPr="00C42C67">
        <w:rPr>
          <w:rFonts w:asciiTheme="majorHAnsi" w:hAnsiTheme="majorHAnsi" w:cstheme="majorHAnsi"/>
          <w:b/>
          <w:bCs/>
          <w:u w:val="single"/>
        </w:rPr>
        <w:t>country</w:t>
      </w:r>
      <w:r w:rsidRPr="00C42C67">
        <w:rPr>
          <w:rFonts w:asciiTheme="majorHAnsi" w:hAnsiTheme="majorHAnsi" w:cstheme="majorHAnsi"/>
          <w:u w:val="single"/>
        </w:rPr>
        <w:t xml:space="preserve"> in the short, medium or longer term</w:t>
      </w:r>
      <w:r w:rsidRPr="00C42C67">
        <w:rPr>
          <w:rFonts w:asciiTheme="majorHAnsi" w:hAnsiTheme="majorHAnsi" w:cstheme="majorHAnsi"/>
          <w:sz w:val="14"/>
        </w:rPr>
        <w:t xml:space="preserve"> – or that this approach could achieve lasting improvements in wellbeing or equality. The research confirms the importance of generous, non-stigmatising income support, but everything turns on how much money is paid, under what conditions and with what consequences for the welfare system as a whole. </w:t>
      </w:r>
      <w:r w:rsidRPr="00C42C67">
        <w:rPr>
          <w:rFonts w:asciiTheme="majorHAnsi" w:hAnsiTheme="majorHAnsi" w:cstheme="majorHAnsi"/>
          <w:u w:val="single"/>
        </w:rPr>
        <w:t>From Kenya and southern India to Alaska and Finland, cash payment schemes</w:t>
      </w:r>
      <w:r w:rsidRPr="008154AF">
        <w:rPr>
          <w:rFonts w:asciiTheme="majorHAnsi" w:hAnsiTheme="majorHAnsi" w:cstheme="majorHAnsi"/>
          <w:u w:val="single"/>
        </w:rPr>
        <w:t xml:space="preserve"> have been claimed to show that UBI “works”. In fact, what’s been tested in practice is almost infinitely varied, with cash paid at different levels and intervals</w:t>
      </w:r>
      <w:r w:rsidRPr="008154AF">
        <w:rPr>
          <w:rFonts w:asciiTheme="majorHAnsi" w:hAnsiTheme="majorHAnsi" w:cstheme="majorHAnsi"/>
          <w:sz w:val="14"/>
        </w:rPr>
        <w:t xml:space="preserve">, usually well below the poverty line and mainly to individuals selected because they are severely disadvantaged, with funds provided by charities, corporations and development agencies more often than by governments. </w:t>
      </w:r>
      <w:r w:rsidRPr="008154AF">
        <w:rPr>
          <w:rFonts w:asciiTheme="majorHAnsi" w:hAnsiTheme="majorHAnsi" w:cstheme="majorHAnsi"/>
          <w:highlight w:val="cyan"/>
          <w:u w:val="single"/>
        </w:rPr>
        <w:t>Experiments in India and Kenya</w:t>
      </w:r>
      <w:r w:rsidRPr="008154AF">
        <w:rPr>
          <w:rFonts w:asciiTheme="majorHAnsi" w:hAnsiTheme="majorHAnsi" w:cstheme="majorHAnsi"/>
          <w:sz w:val="14"/>
        </w:rPr>
        <w:t xml:space="preserve"> have been funded, respectively, by Unicef and Give Directly, a US charity supported by Google. </w:t>
      </w:r>
      <w:r w:rsidRPr="00445E27">
        <w:rPr>
          <w:rFonts w:asciiTheme="majorHAnsi" w:hAnsiTheme="majorHAnsi" w:cstheme="majorHAnsi"/>
          <w:sz w:val="14"/>
        </w:rPr>
        <w:t xml:space="preserve">They </w:t>
      </w:r>
      <w:r w:rsidRPr="00445E27">
        <w:rPr>
          <w:rFonts w:asciiTheme="majorHAnsi" w:hAnsiTheme="majorHAnsi" w:cstheme="majorHAnsi"/>
          <w:u w:val="single"/>
        </w:rPr>
        <w:t>give money to people on very low incomes in selected villages for fixed periods of time. Giving small</w:t>
      </w:r>
      <w:r w:rsidRPr="008154AF">
        <w:rPr>
          <w:rFonts w:asciiTheme="majorHAnsi" w:hAnsiTheme="majorHAnsi" w:cstheme="majorHAnsi"/>
          <w:u w:val="single"/>
        </w:rPr>
        <w:t xml:space="preserve"> amounts of cash to people who have next to nothing is </w:t>
      </w:r>
      <w:r w:rsidRPr="008154AF">
        <w:rPr>
          <w:rFonts w:asciiTheme="majorHAnsi" w:hAnsiTheme="majorHAnsi" w:cstheme="majorHAnsi"/>
          <w:b/>
          <w:bCs/>
          <w:u w:val="single"/>
        </w:rPr>
        <w:t>bound to make a difference</w:t>
      </w:r>
      <w:r w:rsidRPr="008154AF">
        <w:rPr>
          <w:rFonts w:asciiTheme="majorHAnsi" w:hAnsiTheme="majorHAnsi" w:cstheme="majorHAnsi"/>
          <w:u w:val="single"/>
        </w:rPr>
        <w:t xml:space="preserve"> – and indeed, these schemes have helped to improve recipients’ health and livelihoods. But </w:t>
      </w:r>
      <w:r w:rsidRPr="008154AF">
        <w:rPr>
          <w:rFonts w:asciiTheme="majorHAnsi" w:hAnsiTheme="majorHAnsi" w:cstheme="majorHAnsi"/>
          <w:highlight w:val="cyan"/>
          <w:u w:val="single"/>
        </w:rPr>
        <w:t>nothing is revealed about</w:t>
      </w:r>
      <w:r w:rsidRPr="008154AF">
        <w:rPr>
          <w:rFonts w:asciiTheme="majorHAnsi" w:hAnsiTheme="majorHAnsi" w:cstheme="majorHAnsi"/>
          <w:u w:val="single"/>
        </w:rPr>
        <w:t xml:space="preserve"> their </w:t>
      </w:r>
      <w:r w:rsidRPr="008154AF">
        <w:rPr>
          <w:rFonts w:asciiTheme="majorHAnsi" w:hAnsiTheme="majorHAnsi" w:cstheme="majorHAnsi"/>
          <w:b/>
          <w:bCs/>
          <w:highlight w:val="cyan"/>
          <w:u w:val="single"/>
        </w:rPr>
        <w:t>longer-term viability</w:t>
      </w:r>
      <w:r w:rsidRPr="008154AF">
        <w:rPr>
          <w:rFonts w:asciiTheme="majorHAnsi" w:hAnsiTheme="majorHAnsi" w:cstheme="majorHAnsi"/>
          <w:highlight w:val="cyan"/>
          <w:u w:val="single"/>
        </w:rPr>
        <w:t xml:space="preserve">, or how they could be </w:t>
      </w:r>
      <w:r w:rsidRPr="008154AF">
        <w:rPr>
          <w:rFonts w:asciiTheme="majorHAnsi" w:hAnsiTheme="majorHAnsi" w:cstheme="majorHAnsi"/>
          <w:b/>
          <w:bCs/>
          <w:highlight w:val="cyan"/>
          <w:u w:val="single"/>
        </w:rPr>
        <w:t>scaled up</w:t>
      </w:r>
      <w:r w:rsidRPr="008154AF">
        <w:rPr>
          <w:rFonts w:asciiTheme="majorHAnsi" w:hAnsiTheme="majorHAnsi" w:cstheme="majorHAnsi"/>
          <w:b/>
          <w:bCs/>
          <w:u w:val="single"/>
        </w:rPr>
        <w:t xml:space="preserve"> to serve whole populations.</w:t>
      </w:r>
      <w:r w:rsidRPr="008154AF">
        <w:rPr>
          <w:rFonts w:asciiTheme="majorHAnsi" w:hAnsiTheme="majorHAnsi" w:cstheme="majorHAnsi"/>
          <w:sz w:val="14"/>
        </w:rPr>
        <w:t xml:space="preserve"> And there is a democratic deficit: people who get their basic income from charities or aid agencies have no control over how payments are made, to whom, at what level or over what period of time.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A</w:t>
      </w:r>
      <w:r w:rsidRPr="008154AF">
        <w:rPr>
          <w:rFonts w:asciiTheme="majorHAnsi" w:hAnsiTheme="majorHAnsi" w:cstheme="majorHAnsi"/>
          <w:u w:val="single"/>
        </w:rPr>
        <w:t>laska</w:t>
      </w:r>
      <w:r w:rsidRPr="008154AF">
        <w:rPr>
          <w:rFonts w:asciiTheme="majorHAnsi" w:hAnsiTheme="majorHAnsi" w:cstheme="majorHAnsi"/>
          <w:highlight w:val="cyan"/>
          <w:u w:val="single"/>
        </w:rPr>
        <w:t xml:space="preserve"> P</w:t>
      </w:r>
      <w:r w:rsidRPr="008154AF">
        <w:rPr>
          <w:rFonts w:asciiTheme="majorHAnsi" w:hAnsiTheme="majorHAnsi" w:cstheme="majorHAnsi"/>
          <w:u w:val="single"/>
        </w:rPr>
        <w:t>ermanent</w:t>
      </w:r>
      <w:r w:rsidRPr="008154AF">
        <w:rPr>
          <w:rFonts w:asciiTheme="majorHAnsi" w:hAnsiTheme="majorHAnsi" w:cstheme="majorHAnsi"/>
          <w:highlight w:val="cyan"/>
          <w:u w:val="single"/>
        </w:rPr>
        <w:t xml:space="preserve"> F</w:t>
      </w:r>
      <w:r w:rsidRPr="008154AF">
        <w:rPr>
          <w:rFonts w:asciiTheme="majorHAnsi" w:hAnsiTheme="majorHAnsi" w:cstheme="majorHAnsi"/>
          <w:u w:val="single"/>
        </w:rPr>
        <w:t>und</w:t>
      </w:r>
      <w:r w:rsidRPr="008154AF">
        <w:rPr>
          <w:rFonts w:asciiTheme="majorHAnsi" w:hAnsiTheme="majorHAnsi" w:cstheme="majorHAnsi"/>
          <w:sz w:val="14"/>
        </w:rPr>
        <w:t xml:space="preserve">, built from the state’s oil revenues, pays all adults and children a dividend each year – in 2018, it was $1,600 (£1,230). The scheme is popular and enduring; it has been found to produce some positive impacts on rural indigenous groups, but it </w:t>
      </w:r>
      <w:r w:rsidRPr="008154AF">
        <w:rPr>
          <w:rFonts w:asciiTheme="majorHAnsi" w:hAnsiTheme="majorHAnsi" w:cstheme="majorHAnsi"/>
          <w:u w:val="single"/>
        </w:rPr>
        <w:t xml:space="preserve">makes no claim to sufficiency and </w:t>
      </w:r>
      <w:r w:rsidRPr="008154AF">
        <w:rPr>
          <w:rFonts w:asciiTheme="majorHAnsi" w:hAnsiTheme="majorHAnsi" w:cstheme="majorHAnsi"/>
          <w:b/>
          <w:bCs/>
          <w:highlight w:val="cyan"/>
          <w:u w:val="single"/>
        </w:rPr>
        <w:t>has done nothing to reduce</w:t>
      </w:r>
      <w:r w:rsidRPr="008154AF">
        <w:rPr>
          <w:rFonts w:asciiTheme="majorHAnsi" w:hAnsiTheme="majorHAnsi" w:cstheme="majorHAnsi"/>
          <w:b/>
          <w:bCs/>
          <w:u w:val="single"/>
        </w:rPr>
        <w:t xml:space="preserve"> child poverty or to prevent widening income </w:t>
      </w:r>
      <w:r w:rsidRPr="008154AF">
        <w:rPr>
          <w:rFonts w:asciiTheme="majorHAnsi" w:hAnsiTheme="majorHAnsi" w:cstheme="majorHAnsi"/>
          <w:b/>
          <w:bCs/>
          <w:highlight w:val="cyan"/>
          <w:u w:val="single"/>
        </w:rPr>
        <w:t>inequalities</w:t>
      </w:r>
      <w:r w:rsidRPr="008154AF">
        <w:rPr>
          <w:rFonts w:asciiTheme="majorHAnsi" w:hAnsiTheme="majorHAnsi" w:cstheme="majorHAnsi"/>
          <w:b/>
          <w:bCs/>
          <w:u w:val="single"/>
        </w:rPr>
        <w:t>.</w:t>
      </w:r>
      <w:r w:rsidRPr="008154AF">
        <w:rPr>
          <w:rFonts w:asciiTheme="majorHAnsi" w:hAnsiTheme="majorHAnsi" w:cstheme="majorHAnsi"/>
          <w:sz w:val="14"/>
        </w:rPr>
        <w:t xml:space="preserve"> Helsinki city centre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sidRPr="008154AF">
        <w:rPr>
          <w:rFonts w:asciiTheme="majorHAnsi" w:hAnsiTheme="majorHAnsi" w:cstheme="majorHAnsi"/>
          <w:u w:val="single"/>
        </w:rPr>
        <w:t xml:space="preserve">The cost of a sufficient UBI scheme would be </w:t>
      </w:r>
      <w:r w:rsidRPr="008154AF">
        <w:rPr>
          <w:rFonts w:asciiTheme="majorHAnsi" w:hAnsiTheme="majorHAnsi" w:cstheme="majorHAnsi"/>
          <w:b/>
          <w:bCs/>
          <w:u w:val="single"/>
        </w:rPr>
        <w:t>extremely high</w:t>
      </w:r>
      <w:r w:rsidRPr="008154AF">
        <w:rPr>
          <w:rFonts w:asciiTheme="majorHAnsi" w:hAnsiTheme="majorHAnsi" w:cstheme="majorHAnsi"/>
          <w:u w:val="single"/>
        </w:rPr>
        <w:t xml:space="preserve"> </w:t>
      </w:r>
      <w:r w:rsidRPr="008154AF">
        <w:rPr>
          <w:rFonts w:asciiTheme="majorHAnsi" w:hAnsiTheme="majorHAnsi" w:cstheme="majorHAnsi"/>
          <w:sz w:val="14"/>
        </w:rPr>
        <w:t xml:space="preserve">according to the International Labour Office, which estimates average costs equivalent to 20-30% of GDP in most countries. Costs can be reduced – and have been in most trials – by paying smaller amounts to fewer individuals. But </w:t>
      </w:r>
      <w:r w:rsidRPr="008154AF">
        <w:rPr>
          <w:rFonts w:asciiTheme="majorHAnsi" w:hAnsiTheme="majorHAnsi" w:cstheme="majorHAnsi"/>
          <w:u w:val="single"/>
        </w:rPr>
        <w:t>there is no evidence to suggest that a partial or conditional UBI scheme could do anything to mitigate, let alone reverse, current trends towards worsening poverty</w:t>
      </w:r>
      <w:r w:rsidRPr="008154AF">
        <w:rPr>
          <w:rFonts w:asciiTheme="majorHAnsi" w:hAnsiTheme="majorHAnsi" w:cstheme="majorHAnsi"/>
          <w:sz w:val="14"/>
        </w:rPr>
        <w:t xml:space="preserve">, inequality and labour insecurity. </w:t>
      </w:r>
      <w:r w:rsidRPr="008154AF">
        <w:rPr>
          <w:rFonts w:asciiTheme="majorHAnsi" w:hAnsiTheme="majorHAnsi" w:cstheme="majorHAnsi"/>
          <w:b/>
          <w:bCs/>
          <w:highlight w:val="cyan"/>
          <w:u w:val="single"/>
        </w:rPr>
        <w:t>Costs may be offset by raising taxes</w:t>
      </w:r>
      <w:r w:rsidRPr="008154AF">
        <w:rPr>
          <w:rFonts w:asciiTheme="majorHAnsi" w:hAnsiTheme="majorHAnsi" w:cstheme="majorHAnsi"/>
          <w:u w:val="single"/>
        </w:rPr>
        <w:t xml:space="preserve"> or shifting expenditure from other kinds of public expenditure, but either way there are huge and risky trade-offs.</w:t>
      </w:r>
      <w:r w:rsidRPr="008154AF">
        <w:rPr>
          <w:rFonts w:asciiTheme="majorHAnsi" w:hAnsiTheme="majorHAnsi" w:cstheme="majorHAnsi"/>
          <w:sz w:val="14"/>
        </w:rPr>
        <w:t xml:space="preserve"> Money spent on cash payments cannot be invested elsewhere. The more generous the payments, the wider the range of recipients, the longer the scheme continues, the less money will be left to build the structures and systems that are needed to realise UBI’s progressive goals. As this week’s report observes, “</w:t>
      </w:r>
      <w:r w:rsidRPr="008154AF">
        <w:rPr>
          <w:rFonts w:asciiTheme="majorHAnsi" w:hAnsiTheme="majorHAnsi" w:cstheme="majorHAnsi"/>
          <w:u w:val="single"/>
        </w:rPr>
        <w:t xml:space="preserve">If </w:t>
      </w:r>
      <w:r w:rsidRPr="008154AF">
        <w:rPr>
          <w:rFonts w:asciiTheme="majorHAnsi" w:hAnsiTheme="majorHAnsi" w:cstheme="majorHAnsi"/>
          <w:highlight w:val="cyan"/>
          <w:u w:val="single"/>
        </w:rPr>
        <w:t>cash payments</w:t>
      </w:r>
      <w:r w:rsidRPr="008154AF">
        <w:rPr>
          <w:rFonts w:asciiTheme="majorHAnsi" w:hAnsiTheme="majorHAnsi" w:cstheme="majorHAnsi"/>
          <w:u w:val="single"/>
        </w:rPr>
        <w:t xml:space="preserve"> are allowed to take precedence, there’s a serious </w:t>
      </w:r>
      <w:r w:rsidRPr="008154AF">
        <w:rPr>
          <w:rFonts w:asciiTheme="majorHAnsi" w:hAnsiTheme="majorHAnsi" w:cstheme="majorHAnsi"/>
          <w:highlight w:val="cyan"/>
          <w:u w:val="single"/>
        </w:rPr>
        <w:t>risk</w:t>
      </w:r>
      <w:r w:rsidRPr="008154AF">
        <w:rPr>
          <w:rFonts w:asciiTheme="majorHAnsi" w:hAnsiTheme="majorHAnsi" w:cstheme="majorHAnsi"/>
          <w:u w:val="single"/>
        </w:rPr>
        <w:t xml:space="preserve"> of </w:t>
      </w:r>
      <w:r w:rsidRPr="008154AF">
        <w:rPr>
          <w:rFonts w:asciiTheme="majorHAnsi" w:hAnsiTheme="majorHAnsi" w:cstheme="majorHAnsi"/>
          <w:b/>
          <w:bCs/>
          <w:highlight w:val="cyan"/>
          <w:u w:val="single"/>
        </w:rPr>
        <w:t>crowding out efforts</w:t>
      </w:r>
      <w:r w:rsidRPr="008154AF">
        <w:rPr>
          <w:rFonts w:asciiTheme="majorHAnsi" w:hAnsiTheme="majorHAnsi" w:cstheme="majorHAnsi"/>
          <w:highlight w:val="cyan"/>
          <w:u w:val="single"/>
        </w:rPr>
        <w:t xml:space="preserve"> to build</w:t>
      </w:r>
      <w:r w:rsidRPr="008154AF">
        <w:rPr>
          <w:rFonts w:asciiTheme="majorHAnsi" w:hAnsiTheme="majorHAnsi" w:cstheme="majorHAnsi"/>
          <w:u w:val="single"/>
        </w:rPr>
        <w:t xml:space="preserve"> collaborative, sustainable </w:t>
      </w:r>
      <w:r w:rsidRPr="008154AF">
        <w:rPr>
          <w:rFonts w:asciiTheme="majorHAnsi" w:hAnsiTheme="majorHAnsi" w:cstheme="majorHAnsi"/>
          <w:highlight w:val="cyan"/>
          <w:u w:val="single"/>
        </w:rPr>
        <w:t>services and infrastructure</w:t>
      </w:r>
      <w:r w:rsidRPr="008154AF">
        <w:rPr>
          <w:rFonts w:asciiTheme="majorHAnsi" w:hAnsiTheme="majorHAnsi" w:cstheme="majorHAnsi"/>
          <w:sz w:val="14"/>
        </w:rPr>
        <w:t xml:space="preserve"> – and setting a pattern for future development that promotes commodification rather than emancipation.” This may help to explain why </w:t>
      </w:r>
      <w:r w:rsidRPr="008154AF">
        <w:rPr>
          <w:rFonts w:asciiTheme="majorHAnsi" w:hAnsiTheme="majorHAnsi" w:cstheme="majorHAnsi"/>
          <w:u w:val="single"/>
        </w:rPr>
        <w:t xml:space="preserve">UBI has attracted support from Silicon Valley tycoons, who are more interested in </w:t>
      </w:r>
      <w:r w:rsidRPr="008154AF">
        <w:rPr>
          <w:rFonts w:asciiTheme="majorHAnsi" w:hAnsiTheme="majorHAnsi" w:cstheme="majorHAnsi"/>
          <w:b/>
          <w:bCs/>
          <w:u w:val="single"/>
        </w:rPr>
        <w:t>defending consumer capitalism than in tackling poverty and inequality.</w:t>
      </w:r>
    </w:p>
    <w:p w14:paraId="1331F201" w14:textId="77777777" w:rsidR="0047606D" w:rsidRPr="008154AF" w:rsidRDefault="0047606D" w:rsidP="0047606D">
      <w:pPr>
        <w:rPr>
          <w:rFonts w:asciiTheme="majorHAnsi" w:hAnsiTheme="majorHAnsi" w:cstheme="majorHAnsi"/>
          <w:u w:val="single"/>
        </w:rPr>
      </w:pPr>
    </w:p>
    <w:p w14:paraId="7E1DBC1E" w14:textId="77777777" w:rsidR="0047606D" w:rsidRDefault="0047606D" w:rsidP="0047606D">
      <w:pPr>
        <w:pStyle w:val="Heading4"/>
      </w:pPr>
      <w:r>
        <w:t xml:space="preserve">Government spending results in </w:t>
      </w:r>
      <w:r w:rsidRPr="00553F9A">
        <w:rPr>
          <w:u w:val="single"/>
        </w:rPr>
        <w:t>economic harm</w:t>
      </w:r>
      <w:r>
        <w:t xml:space="preserve"> and </w:t>
      </w:r>
      <w:r w:rsidRPr="00A112B0">
        <w:rPr>
          <w:u w:val="single"/>
        </w:rPr>
        <w:t>increases inequality</w:t>
      </w:r>
      <w:r>
        <w:t>.</w:t>
      </w:r>
    </w:p>
    <w:p w14:paraId="55C6CE19" w14:textId="77777777" w:rsidR="0047606D" w:rsidRPr="00543FC9" w:rsidRDefault="0047606D" w:rsidP="0047606D">
      <w:r w:rsidRPr="00672BE2">
        <w:t xml:space="preserve">Adam A. </w:t>
      </w:r>
      <w:r w:rsidRPr="00672BE2">
        <w:rPr>
          <w:rStyle w:val="Style13ptBold"/>
        </w:rPr>
        <w:t>Millsap 21</w:t>
      </w:r>
      <w:r>
        <w:t xml:space="preserve">. </w:t>
      </w:r>
      <w:r w:rsidRPr="00672BE2">
        <w:t xml:space="preserve">Senior Fellow for economic opportunity issues at Stand Together and the Charles Koch Institute. “The High Costs Of Too Much Government Spending” Forbes. </w:t>
      </w:r>
      <w:r w:rsidRPr="00543FC9">
        <w:t xml:space="preserve">08-06-21. </w:t>
      </w:r>
      <w:hyperlink r:id="rId18" w:history="1">
        <w:r w:rsidRPr="00543FC9">
          <w:rPr>
            <w:rStyle w:val="FollowedHyperlink"/>
          </w:rPr>
          <w:t>https://www.forbes.com/sites/adammillsap/2021/08/06/the-high-costs-of-too-much-government-spending/?sh=d2a15544ad67</w:t>
        </w:r>
      </w:hyperlink>
      <w:r w:rsidRPr="00543FC9">
        <w:t xml:space="preserve"> </w:t>
      </w:r>
    </w:p>
    <w:p w14:paraId="46DD7105" w14:textId="77777777" w:rsidR="0047606D" w:rsidRDefault="0047606D" w:rsidP="0047606D">
      <w:pPr>
        <w:rPr>
          <w:sz w:val="14"/>
        </w:rPr>
      </w:pPr>
      <w:r w:rsidRPr="00A112B0">
        <w:rPr>
          <w:sz w:val="14"/>
        </w:rPr>
        <w:t xml:space="preserve">Too much </w:t>
      </w:r>
      <w:r w:rsidRPr="00636470">
        <w:rPr>
          <w:highlight w:val="cyan"/>
          <w:u w:val="single"/>
        </w:rPr>
        <w:t>government spending harms society</w:t>
      </w:r>
      <w:r w:rsidRPr="00A112B0">
        <w:rPr>
          <w:u w:val="single"/>
        </w:rPr>
        <w:t xml:space="preserve"> </w:t>
      </w:r>
      <w:r w:rsidRPr="00A112B0">
        <w:rPr>
          <w:sz w:val="14"/>
        </w:rPr>
        <w:t xml:space="preserve">and individuals in several ways. First, </w:t>
      </w:r>
      <w:r w:rsidRPr="00A112B0">
        <w:rPr>
          <w:u w:val="single"/>
        </w:rPr>
        <w:t xml:space="preserve">it </w:t>
      </w:r>
      <w:r w:rsidRPr="00543FC9">
        <w:rPr>
          <w:b/>
          <w:bCs/>
          <w:highlight w:val="cyan"/>
          <w:u w:val="single"/>
        </w:rPr>
        <w:t>increases</w:t>
      </w:r>
      <w:r w:rsidRPr="00A112B0">
        <w:rPr>
          <w:b/>
          <w:bCs/>
          <w:u w:val="single"/>
        </w:rPr>
        <w:t xml:space="preserve"> the </w:t>
      </w:r>
      <w:r w:rsidRPr="00543FC9">
        <w:rPr>
          <w:b/>
          <w:bCs/>
          <w:highlight w:val="cyan"/>
          <w:u w:val="single"/>
        </w:rPr>
        <w:t>cost of living</w:t>
      </w:r>
      <w:r w:rsidRPr="00A112B0">
        <w:rPr>
          <w:u w:val="single"/>
        </w:rPr>
        <w:t xml:space="preserve"> via subsidies that </w:t>
      </w:r>
      <w:r w:rsidRPr="00543FC9">
        <w:rPr>
          <w:b/>
          <w:bCs/>
          <w:highlight w:val="cyan"/>
          <w:u w:val="single"/>
        </w:rPr>
        <w:t>drive inflation</w:t>
      </w:r>
      <w:r w:rsidRPr="00543FC9">
        <w:rPr>
          <w:highlight w:val="cyan"/>
          <w:u w:val="single"/>
        </w:rPr>
        <w:t xml:space="preserve">. Government subsidies </w:t>
      </w:r>
      <w:r w:rsidRPr="00543FC9">
        <w:rPr>
          <w:b/>
          <w:bCs/>
          <w:highlight w:val="cyan"/>
          <w:u w:val="single"/>
        </w:rPr>
        <w:t>artificially increase demand</w:t>
      </w:r>
      <w:r w:rsidRPr="00A112B0">
        <w:rPr>
          <w:u w:val="single"/>
        </w:rPr>
        <w:t xml:space="preserve">. The </w:t>
      </w:r>
      <w:r w:rsidRPr="00543FC9">
        <w:rPr>
          <w:highlight w:val="cyan"/>
          <w:u w:val="single"/>
        </w:rPr>
        <w:t>result is</w:t>
      </w:r>
      <w:r w:rsidRPr="00A112B0">
        <w:rPr>
          <w:u w:val="single"/>
        </w:rPr>
        <w:t xml:space="preserve"> </w:t>
      </w:r>
      <w:r w:rsidRPr="00543FC9">
        <w:rPr>
          <w:highlight w:val="cyan"/>
          <w:u w:val="single"/>
        </w:rPr>
        <w:t>higher prices</w:t>
      </w:r>
      <w:r w:rsidRPr="00A112B0">
        <w:rPr>
          <w:u w:val="single"/>
        </w:rPr>
        <w:t xml:space="preserve"> that </w:t>
      </w:r>
      <w:r w:rsidRPr="00543FC9">
        <w:rPr>
          <w:b/>
          <w:bCs/>
          <w:highlight w:val="cyan"/>
          <w:u w:val="single"/>
        </w:rPr>
        <w:t>disproportionately harm</w:t>
      </w:r>
      <w:r w:rsidRPr="00A112B0">
        <w:rPr>
          <w:b/>
          <w:bCs/>
          <w:u w:val="single"/>
        </w:rPr>
        <w:t xml:space="preserve"> the </w:t>
      </w:r>
      <w:r w:rsidRPr="00543FC9">
        <w:rPr>
          <w:b/>
          <w:bCs/>
          <w:highlight w:val="cyan"/>
          <w:u w:val="single"/>
        </w:rPr>
        <w:t>working</w:t>
      </w:r>
      <w:r w:rsidRPr="00A112B0">
        <w:rPr>
          <w:b/>
          <w:bCs/>
          <w:u w:val="single"/>
        </w:rPr>
        <w:t xml:space="preserve"> poor and middle </w:t>
      </w:r>
      <w:r w:rsidRPr="00543FC9">
        <w:rPr>
          <w:b/>
          <w:bCs/>
          <w:highlight w:val="cyan"/>
          <w:u w:val="single"/>
        </w:rPr>
        <w:t>class</w:t>
      </w:r>
      <w:r w:rsidRPr="00A112B0">
        <w:rPr>
          <w:sz w:val="14"/>
        </w:rPr>
        <w:t xml:space="preserve">. The companies with subsidized offerings get richer, while these higher prices increase demand for larger subsidies. The cycle repeats, and costs head skyward. </w:t>
      </w:r>
      <w:r w:rsidRPr="00A112B0">
        <w:rPr>
          <w:u w:val="single"/>
        </w:rPr>
        <w:t xml:space="preserve">Subsidies are why the average cost of attending a four-year college or university rose by 497% </w:t>
      </w:r>
      <w:r w:rsidRPr="00A112B0">
        <w:rPr>
          <w:sz w:val="14"/>
        </w:rPr>
        <w:t xml:space="preserve">between 1986 and 2018, more than twice the rate of inflation. A substantial body of research shows that universities respond to increases in state and federal subsidies by cutting their own aid, raising tuition or fees, or all the above. This forces many middle-class students and families to take on debt to pay for school. Per capita health care spending has nearly quadrupled over the last 40 years. Thanks in part to legislation such as the ACA, health insurance has moved beyond true insurance to cover routine care. As a result, government subsidies for insurance shield consumers from the full cost of routine health care spending. This increases demand for more tests, procedures, and consultations, many of which don’t improve actual health. Research shows that subsidies also encourage consumers to switch to more expensive insurance plans, which further increases overall costs. </w:t>
      </w:r>
      <w:r w:rsidRPr="00543FC9">
        <w:rPr>
          <w:highlight w:val="cyan"/>
          <w:u w:val="single"/>
        </w:rPr>
        <w:t>Instead of subsidizing health insurance</w:t>
      </w:r>
      <w:r w:rsidRPr="00A112B0">
        <w:rPr>
          <w:u w:val="single"/>
        </w:rPr>
        <w:t xml:space="preserve">, which does nothing to address the underlying cost issues, </w:t>
      </w:r>
      <w:r w:rsidRPr="00543FC9">
        <w:rPr>
          <w:highlight w:val="cyan"/>
          <w:u w:val="single"/>
        </w:rPr>
        <w:t xml:space="preserve">we should </w:t>
      </w:r>
      <w:r w:rsidRPr="00543FC9">
        <w:rPr>
          <w:b/>
          <w:bCs/>
          <w:highlight w:val="cyan"/>
          <w:u w:val="single"/>
        </w:rPr>
        <w:t>reduce regulation that impedes competition</w:t>
      </w:r>
      <w:r w:rsidRPr="00A112B0">
        <w:rPr>
          <w:u w:val="single"/>
        </w:rPr>
        <w:t xml:space="preserve"> to increase access</w:t>
      </w:r>
      <w:r w:rsidRPr="00A112B0">
        <w:rPr>
          <w:sz w:val="14"/>
        </w:rPr>
        <w:t xml:space="preserve"> to care for low and middle-income Americans. Scope of practice laws, certificate of need laws, and other regulations restricting technologies such as telehealth reduce the supply of health care and drive up costs. Americans deserve personalized health care that actually improves health. A Quality Exec Comp Plan Lowers The Risk Of InvestingIn Clorox </w:t>
      </w:r>
      <w:r w:rsidRPr="00A112B0">
        <w:rPr>
          <w:u w:val="single"/>
        </w:rPr>
        <w:t xml:space="preserve">Large government deficits and debt also increase the risk of sustained inflation that </w:t>
      </w:r>
      <w:r w:rsidRPr="00A112B0">
        <w:rPr>
          <w:b/>
          <w:bCs/>
          <w:u w:val="single"/>
        </w:rPr>
        <w:t>acts as a tax on consumers.</w:t>
      </w:r>
      <w:r w:rsidRPr="00A112B0">
        <w:rPr>
          <w:u w:val="single"/>
        </w:rPr>
        <w:t xml:space="preserve"> </w:t>
      </w:r>
      <w:r w:rsidRPr="00543FC9">
        <w:rPr>
          <w:highlight w:val="cyan"/>
          <w:u w:val="single"/>
        </w:rPr>
        <w:t>Unexpected inflation creates uncertainty</w:t>
      </w:r>
      <w:r w:rsidRPr="00A112B0">
        <w:rPr>
          <w:u w:val="single"/>
        </w:rPr>
        <w:t xml:space="preserve"> for investors, which results in less investment </w:t>
      </w:r>
      <w:r w:rsidRPr="00543FC9">
        <w:rPr>
          <w:highlight w:val="cyan"/>
          <w:u w:val="single"/>
        </w:rPr>
        <w:t>and</w:t>
      </w:r>
      <w:r w:rsidRPr="00A112B0">
        <w:rPr>
          <w:u w:val="single"/>
        </w:rPr>
        <w:t xml:space="preserve"> </w:t>
      </w:r>
      <w:r w:rsidRPr="00A112B0">
        <w:rPr>
          <w:b/>
          <w:bCs/>
          <w:u w:val="single"/>
        </w:rPr>
        <w:t xml:space="preserve">thus </w:t>
      </w:r>
      <w:r w:rsidRPr="00543FC9">
        <w:rPr>
          <w:b/>
          <w:bCs/>
          <w:highlight w:val="cyan"/>
          <w:u w:val="single"/>
        </w:rPr>
        <w:t>less economic growth.</w:t>
      </w:r>
      <w:r w:rsidRPr="00543FC9">
        <w:rPr>
          <w:b/>
          <w:bCs/>
          <w:sz w:val="14"/>
          <w:highlight w:val="cyan"/>
        </w:rPr>
        <w:t xml:space="preserve"> </w:t>
      </w:r>
      <w:r w:rsidRPr="00543FC9">
        <w:rPr>
          <w:sz w:val="14"/>
        </w:rPr>
        <w:t>Stable</w:t>
      </w:r>
      <w:r w:rsidRPr="00A112B0">
        <w:rPr>
          <w:sz w:val="14"/>
        </w:rPr>
        <w:t xml:space="preserve"> and predictable fiscal policy makes it easier for people to make long-term plans. Growing a business is a long-term endeavor that requires a minimum level of certainty about the future. Government can help maintain certainty through stable fiscal policy that reduces the risk of future inflation or tax increases. </w:t>
      </w:r>
      <w:r w:rsidRPr="00543FC9">
        <w:rPr>
          <w:b/>
          <w:bCs/>
          <w:highlight w:val="cyan"/>
          <w:u w:val="single"/>
        </w:rPr>
        <w:t>Too much spending reduces innovation</w:t>
      </w:r>
      <w:r w:rsidRPr="00543FC9">
        <w:rPr>
          <w:highlight w:val="cyan"/>
          <w:u w:val="single"/>
        </w:rPr>
        <w:t xml:space="preserve"> by crowding out private sector investment.</w:t>
      </w:r>
      <w:r w:rsidRPr="00A112B0">
        <w:rPr>
          <w:u w:val="single"/>
        </w:rPr>
        <w:t xml:space="preserve"> Estimates of fiscal multipliers are typically less than one, meaning that a dollar of government spending results in less than a dollar’s worth of economic activity since the private sector curtails activity in response to greater government spending.</w:t>
      </w:r>
      <w:r w:rsidRPr="00A112B0">
        <w:t xml:space="preserve"> </w:t>
      </w:r>
      <w:r w:rsidRPr="00A112B0">
        <w:rPr>
          <w:sz w:val="14"/>
        </w:rPr>
        <w:t xml:space="preserve">Resources used by the government cannot simultaneously be used by the private sector, and researchers have found that private sector investment and consumption is crowded out by government spending. </w:t>
      </w:r>
      <w:r w:rsidRPr="00543FC9">
        <w:rPr>
          <w:highlight w:val="cyan"/>
          <w:u w:val="single"/>
        </w:rPr>
        <w:t xml:space="preserve">Private sector investment is </w:t>
      </w:r>
      <w:r w:rsidRPr="00543FC9">
        <w:rPr>
          <w:u w:val="single"/>
        </w:rPr>
        <w:t xml:space="preserve">the </w:t>
      </w:r>
      <w:r w:rsidRPr="00543FC9">
        <w:rPr>
          <w:b/>
          <w:bCs/>
          <w:highlight w:val="cyan"/>
          <w:u w:val="single"/>
        </w:rPr>
        <w:t xml:space="preserve">key </w:t>
      </w:r>
      <w:r w:rsidRPr="00543FC9">
        <w:rPr>
          <w:b/>
          <w:bCs/>
          <w:u w:val="single"/>
        </w:rPr>
        <w:t xml:space="preserve">ingredient </w:t>
      </w:r>
      <w:r w:rsidRPr="00543FC9">
        <w:rPr>
          <w:b/>
          <w:bCs/>
          <w:highlight w:val="cyan"/>
          <w:u w:val="single"/>
        </w:rPr>
        <w:t>in a growing economy</w:t>
      </w:r>
      <w:r w:rsidRPr="00543FC9">
        <w:rPr>
          <w:highlight w:val="cyan"/>
          <w:u w:val="single"/>
        </w:rPr>
        <w:t>.</w:t>
      </w:r>
      <w:r w:rsidRPr="00A112B0">
        <w:rPr>
          <w:sz w:val="14"/>
        </w:rPr>
        <w:t xml:space="preserve"> Less investment means fewer new businesses, fewer expanding businesses, fewer job opportunities, and less innovation. The products and services we rely on today—smart phones, amazon AMZN -0.3%, safer cars, mRNA vaccines, and more efficient home appliances—would not exist absent private investors willing to take risks.</w:t>
      </w:r>
    </w:p>
    <w:p w14:paraId="08E2D927" w14:textId="7457AAD3" w:rsidR="0047606D" w:rsidRDefault="0047606D" w:rsidP="0047606D"/>
    <w:p w14:paraId="62415A09" w14:textId="55030E1E" w:rsidR="0047606D" w:rsidRDefault="0047606D" w:rsidP="0047606D">
      <w:pPr>
        <w:pStyle w:val="Heading3"/>
      </w:pPr>
      <w:r>
        <w:t>Chilling da---2ac</w:t>
      </w:r>
    </w:p>
    <w:p w14:paraId="71417D59" w14:textId="7872A11C" w:rsidR="0047606D" w:rsidRDefault="0047606D" w:rsidP="0047606D"/>
    <w:p w14:paraId="4FE304C7" w14:textId="77777777" w:rsidR="0047606D" w:rsidRDefault="0047606D" w:rsidP="0047606D">
      <w:pPr>
        <w:pStyle w:val="Heading4"/>
      </w:pPr>
      <w:r>
        <w:t>2---AND their ev is about current cases</w:t>
      </w:r>
    </w:p>
    <w:p w14:paraId="533B18B7" w14:textId="77777777" w:rsidR="0047606D" w:rsidRDefault="0047606D" w:rsidP="0047606D">
      <w:r w:rsidRPr="00A22B21">
        <w:rPr>
          <w:rStyle w:val="Style13ptBold"/>
          <w:highlight w:val="cyan"/>
        </w:rPr>
        <w:t>1nc Mitchell 21</w:t>
      </w:r>
      <w:r>
        <w:t xml:space="preserve">—(BA in Political Science from Florida Gulf Coast University, JD at the George Mason University Antonin Scalia Law School, former Research Associate at the Mercatus Center at George Mason University). Trace Mitchell. March 3, 2021. “Weaponizing Antitrust to Attack Big Tech Is a Bad Idea”. Morning Consult. </w:t>
      </w:r>
      <w:hyperlink r:id="rId19" w:history="1">
        <w:r w:rsidRPr="007C0416">
          <w:rPr>
            <w:rStyle w:val="FollowedHyperlink"/>
          </w:rPr>
          <w:t>https://morningconsult.com/opinions/weaponizing-antitrust-to-attack-big-tech-is-a-bad-idea/</w:t>
        </w:r>
      </w:hyperlink>
      <w:r>
        <w:t>. Accessed 6/21/21.</w:t>
      </w:r>
    </w:p>
    <w:p w14:paraId="1D2FF6D4" w14:textId="77777777" w:rsidR="0047606D" w:rsidRDefault="0047606D" w:rsidP="0047606D"/>
    <w:p w14:paraId="541CEE65" w14:textId="77777777" w:rsidR="0047606D" w:rsidRDefault="0047606D" w:rsidP="0047606D">
      <w:r>
        <w:t>From the House Judiciary report calling for dramatic antitrust reform to federal antitrust regulators and state attorneys general initiating lawsuits against Facebook and Google, government officials are once again calling for more aggressive antitrust enforcement to go after America’s tech businesses.</w:t>
      </w:r>
    </w:p>
    <w:p w14:paraId="74F26830" w14:textId="77777777" w:rsidR="0047606D" w:rsidRDefault="0047606D" w:rsidP="0047606D">
      <w:r>
        <w:t xml:space="preserve">And while </w:t>
      </w:r>
      <w:r w:rsidRPr="003D4376">
        <w:rPr>
          <w:rStyle w:val="StyleUnderline"/>
        </w:rPr>
        <w:t xml:space="preserve">critics from </w:t>
      </w:r>
      <w:r w:rsidRPr="003D4376">
        <w:rPr>
          <w:rStyle w:val="Emphasis"/>
        </w:rPr>
        <w:t>all sides</w:t>
      </w:r>
      <w:r w:rsidRPr="003D4376">
        <w:rPr>
          <w:rStyle w:val="StyleUnderline"/>
        </w:rPr>
        <w:t xml:space="preserve"> are reaching for any and all tools to go after “Big Tech,” </w:t>
      </w:r>
      <w:r w:rsidRPr="002A66AB">
        <w:rPr>
          <w:rStyle w:val="Emphasis"/>
          <w:highlight w:val="yellow"/>
        </w:rPr>
        <w:t>weaponizing antitrust</w:t>
      </w:r>
      <w:r w:rsidRPr="002A66AB">
        <w:rPr>
          <w:rStyle w:val="StyleUnderline"/>
          <w:highlight w:val="yellow"/>
        </w:rPr>
        <w:t xml:space="preserve"> will </w:t>
      </w:r>
      <w:r w:rsidRPr="00EB07DD">
        <w:rPr>
          <w:rStyle w:val="StyleUnderline"/>
        </w:rPr>
        <w:t>only</w:t>
      </w:r>
      <w:r>
        <w:t xml:space="preserve"> end up </w:t>
      </w:r>
      <w:r w:rsidRPr="002A66AB">
        <w:rPr>
          <w:rStyle w:val="StyleUnderline"/>
          <w:highlight w:val="yellow"/>
        </w:rPr>
        <w:t>harm</w:t>
      </w:r>
      <w:r>
        <w:t xml:space="preserve">ing </w:t>
      </w:r>
      <w:r w:rsidRPr="003D4376">
        <w:rPr>
          <w:rStyle w:val="StyleUnderline"/>
        </w:rPr>
        <w:t xml:space="preserve">American </w:t>
      </w:r>
      <w:r w:rsidRPr="00597FBF">
        <w:rPr>
          <w:rStyle w:val="StyleUnderline"/>
        </w:rPr>
        <w:t xml:space="preserve">consumers and </w:t>
      </w:r>
      <w:r w:rsidRPr="002A66AB">
        <w:rPr>
          <w:rStyle w:val="StyleUnderline"/>
          <w:highlight w:val="yellow"/>
        </w:rPr>
        <w:t xml:space="preserve">the </w:t>
      </w:r>
      <w:r w:rsidRPr="00597FBF">
        <w:rPr>
          <w:rStyle w:val="Emphasis"/>
        </w:rPr>
        <w:t xml:space="preserve">American </w:t>
      </w:r>
      <w:r w:rsidRPr="002A66AB">
        <w:rPr>
          <w:rStyle w:val="Emphasis"/>
          <w:highlight w:val="yellow"/>
        </w:rPr>
        <w:t>economy</w:t>
      </w:r>
      <w:r>
        <w:t xml:space="preserve"> at a time </w:t>
      </w:r>
      <w:r w:rsidRPr="00597FBF">
        <w:rPr>
          <w:rStyle w:val="StyleUnderline"/>
        </w:rPr>
        <w:t xml:space="preserve">when we’re </w:t>
      </w:r>
      <w:r w:rsidRPr="00597FBF">
        <w:rPr>
          <w:rStyle w:val="Emphasis"/>
        </w:rPr>
        <w:t>still trying to keep our heads above water</w:t>
      </w:r>
      <w:r>
        <w:t>.</w:t>
      </w:r>
    </w:p>
    <w:p w14:paraId="1293EEEE" w14:textId="77777777" w:rsidR="0047606D" w:rsidRDefault="0047606D" w:rsidP="0047606D">
      <w:pPr>
        <w:rPr>
          <w:rStyle w:val="StyleUnderline"/>
        </w:rPr>
      </w:pPr>
      <w:r>
        <w:t xml:space="preserve">Using </w:t>
      </w:r>
      <w:r w:rsidRPr="003D4376">
        <w:rPr>
          <w:rStyle w:val="StyleUnderline"/>
        </w:rPr>
        <w:t>antitrust</w:t>
      </w:r>
      <w:r>
        <w:t xml:space="preserve"> to go after American tech </w:t>
      </w:r>
      <w:r w:rsidRPr="003D4376">
        <w:rPr>
          <w:rStyle w:val="Emphasis"/>
        </w:rPr>
        <w:t>won’t stop at Silicon Valley</w:t>
      </w:r>
      <w:r w:rsidRPr="003D4376">
        <w:rPr>
          <w:rStyle w:val="StyleUnderline"/>
        </w:rPr>
        <w:t xml:space="preserve">. </w:t>
      </w:r>
      <w:r w:rsidRPr="002A66AB">
        <w:rPr>
          <w:rStyle w:val="Emphasis"/>
          <w:highlight w:val="yellow"/>
        </w:rPr>
        <w:t>Every sector</w:t>
      </w:r>
      <w:r>
        <w:t xml:space="preserve"> </w:t>
      </w:r>
      <w:r w:rsidRPr="003D4376">
        <w:rPr>
          <w:rStyle w:val="StyleUnderline"/>
        </w:rPr>
        <w:t xml:space="preserve">of our economy </w:t>
      </w:r>
      <w:r w:rsidRPr="002A66AB">
        <w:rPr>
          <w:rStyle w:val="StyleUnderline"/>
          <w:highlight w:val="yellow"/>
        </w:rPr>
        <w:t xml:space="preserve">will be at risk of </w:t>
      </w:r>
      <w:r w:rsidRPr="002A66AB">
        <w:rPr>
          <w:rStyle w:val="Emphasis"/>
          <w:highlight w:val="yellow"/>
        </w:rPr>
        <w:t>politically motivated</w:t>
      </w:r>
      <w:r w:rsidRPr="002A66AB">
        <w:rPr>
          <w:rStyle w:val="StyleUnderline"/>
          <w:highlight w:val="yellow"/>
        </w:rPr>
        <w:t xml:space="preserve"> </w:t>
      </w:r>
      <w:r w:rsidRPr="003D4376">
        <w:rPr>
          <w:rStyle w:val="StyleUnderline"/>
        </w:rPr>
        <w:t xml:space="preserve">antitrust </w:t>
      </w:r>
      <w:r w:rsidRPr="002A66AB">
        <w:rPr>
          <w:rStyle w:val="StyleUnderline"/>
          <w:highlight w:val="yellow"/>
        </w:rPr>
        <w:t>enforcement.</w:t>
      </w:r>
      <w:r>
        <w:t xml:space="preserve"> And that won’t just hurt consumers searching for information on Google or shopping for products on Amazon — </w:t>
      </w:r>
      <w:r w:rsidRPr="002A66AB">
        <w:rPr>
          <w:rStyle w:val="Emphasis"/>
          <w:highlight w:val="yellow"/>
        </w:rPr>
        <w:t>America</w:t>
      </w:r>
      <w:r w:rsidRPr="003D4376">
        <w:rPr>
          <w:rStyle w:val="StyleUnderline"/>
        </w:rPr>
        <w:t xml:space="preserve">’s economy </w:t>
      </w:r>
      <w:r w:rsidRPr="002A66AB">
        <w:rPr>
          <w:rStyle w:val="StyleUnderline"/>
          <w:highlight w:val="yellow"/>
        </w:rPr>
        <w:t xml:space="preserve">could </w:t>
      </w:r>
      <w:r w:rsidRPr="002A66AB">
        <w:rPr>
          <w:rStyle w:val="Emphasis"/>
          <w:sz w:val="24"/>
          <w:highlight w:val="yellow"/>
        </w:rPr>
        <w:t>lose its global competitiveness</w:t>
      </w:r>
      <w:r w:rsidRPr="003D4376">
        <w:rPr>
          <w:rStyle w:val="StyleUnderline"/>
        </w:rPr>
        <w:t xml:space="preserve"> amid a global pandemic.</w:t>
      </w:r>
    </w:p>
    <w:p w14:paraId="5041CCBE" w14:textId="77777777" w:rsidR="0047606D" w:rsidRDefault="0047606D" w:rsidP="0047606D">
      <w:r>
        <w:t xml:space="preserve">In fact, the </w:t>
      </w:r>
      <w:r w:rsidRPr="003D4376">
        <w:rPr>
          <w:rStyle w:val="StyleUnderline"/>
        </w:rPr>
        <w:t xml:space="preserve">recent </w:t>
      </w:r>
      <w:r w:rsidRPr="00A22B21">
        <w:rPr>
          <w:rStyle w:val="StyleUnderline"/>
          <w:highlight w:val="cyan"/>
        </w:rPr>
        <w:t>cases against Google</w:t>
      </w:r>
      <w:r>
        <w:t xml:space="preserve"> from the Department of Justice and state attorneys general </w:t>
      </w:r>
      <w:r w:rsidRPr="002A66AB">
        <w:rPr>
          <w:rStyle w:val="StyleUnderline"/>
          <w:highlight w:val="yellow"/>
        </w:rPr>
        <w:t xml:space="preserve">are a </w:t>
      </w:r>
      <w:r w:rsidRPr="002A66AB">
        <w:rPr>
          <w:rStyle w:val="Emphasis"/>
          <w:highlight w:val="yellow"/>
        </w:rPr>
        <w:t>great example</w:t>
      </w:r>
      <w:r w:rsidRPr="003D4376">
        <w:rPr>
          <w:rStyle w:val="StyleUnderline"/>
        </w:rPr>
        <w:t xml:space="preserve"> </w:t>
      </w:r>
      <w:r w:rsidRPr="00ED6EC0">
        <w:rPr>
          <w:rStyle w:val="StyleUnderline"/>
        </w:rPr>
        <w:t>of</w:t>
      </w:r>
      <w:r w:rsidRPr="003D4376">
        <w:t xml:space="preserve"> just </w:t>
      </w:r>
      <w:r w:rsidRPr="00ED6EC0">
        <w:rPr>
          <w:rStyle w:val="StyleUnderline"/>
        </w:rPr>
        <w:t>how this misuse of antitrust could harm Americans</w:t>
      </w:r>
      <w:r>
        <w:t xml:space="preserve"> across the country </w:t>
      </w:r>
      <w:r w:rsidRPr="00ED6EC0">
        <w:rPr>
          <w:rStyle w:val="StyleUnderline"/>
        </w:rPr>
        <w:t>and halt innovation</w:t>
      </w:r>
      <w:r>
        <w:t xml:space="preserve"> in its tracks.</w:t>
      </w:r>
    </w:p>
    <w:p w14:paraId="07587C47" w14:textId="77777777" w:rsidR="0047606D" w:rsidRDefault="0047606D" w:rsidP="0047606D">
      <w:r w:rsidRPr="003D4376">
        <w:rPr>
          <w:rStyle w:val="StyleUnderline"/>
        </w:rPr>
        <w:t xml:space="preserve">These suits </w:t>
      </w:r>
      <w:r w:rsidRPr="003D4376">
        <w:rPr>
          <w:rStyle w:val="Emphasis"/>
        </w:rPr>
        <w:t>conveniently forget</w:t>
      </w:r>
      <w:r w:rsidRPr="003D4376">
        <w:rPr>
          <w:rStyle w:val="StyleUnderline"/>
        </w:rPr>
        <w:t xml:space="preserve"> how consumers benefit from Google’s suite of products</w:t>
      </w:r>
      <w:r w:rsidRPr="003D4376">
        <w:t xml:space="preserve"> in attempts to claim that Google unfairly monopolized the search and search advertising markets</w:t>
      </w:r>
      <w:r w:rsidRPr="003D4376">
        <w:rPr>
          <w:rStyle w:val="StyleUnderline"/>
        </w:rPr>
        <w:t>.</w:t>
      </w:r>
      <w:r>
        <w:t xml:space="preserve"> Even worse, by claiming consumer harm, the government fails to truly grasp what consumers actually want.</w:t>
      </w:r>
    </w:p>
    <w:p w14:paraId="68A46ECE" w14:textId="77777777" w:rsidR="0047606D" w:rsidRPr="00656F15" w:rsidRDefault="0047606D" w:rsidP="0047606D">
      <w:r w:rsidRPr="00656F15">
        <w:t>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w:t>
      </w:r>
    </w:p>
    <w:p w14:paraId="073BCBD3" w14:textId="77777777" w:rsidR="0047606D" w:rsidRPr="00EB3F67" w:rsidRDefault="0047606D" w:rsidP="0047606D">
      <w:r w:rsidRPr="00EB3F67">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1C072237" w14:textId="77777777" w:rsidR="0047606D" w:rsidRDefault="0047606D" w:rsidP="0047606D">
      <w:r w:rsidRPr="00EB3F67">
        <w:rPr>
          <w:rStyle w:val="Emphasis"/>
        </w:rPr>
        <w:t>But</w:t>
      </w:r>
      <w:r w:rsidRPr="00EB3F67">
        <w:rPr>
          <w:rStyle w:val="StyleUnderline"/>
        </w:rPr>
        <w:t xml:space="preserve"> if the government gets its way, </w:t>
      </w:r>
      <w:r w:rsidRPr="002A66AB">
        <w:rPr>
          <w:rStyle w:val="StyleUnderline"/>
          <w:highlight w:val="yellow"/>
        </w:rPr>
        <w:t xml:space="preserve">the </w:t>
      </w:r>
      <w:r w:rsidRPr="002A66AB">
        <w:rPr>
          <w:rStyle w:val="Emphasis"/>
          <w:highlight w:val="yellow"/>
        </w:rPr>
        <w:t>message</w:t>
      </w:r>
      <w:r w:rsidRPr="002A66AB">
        <w:rPr>
          <w:rStyle w:val="StyleUnderline"/>
          <w:highlight w:val="yellow"/>
        </w:rPr>
        <w:t xml:space="preserve"> could be </w:t>
      </w:r>
      <w:r w:rsidRPr="002A66AB">
        <w:rPr>
          <w:rStyle w:val="Emphasis"/>
          <w:highlight w:val="yellow"/>
        </w:rPr>
        <w:t>disastrous</w:t>
      </w:r>
      <w:r w:rsidRPr="002A66AB">
        <w:rPr>
          <w:rStyle w:val="StyleUnderline"/>
          <w:highlight w:val="yellow"/>
        </w:rPr>
        <w:t xml:space="preserve"> </w:t>
      </w:r>
      <w:r w:rsidRPr="00DC6366">
        <w:rPr>
          <w:rStyle w:val="StyleUnderline"/>
        </w:rPr>
        <w:t>for innovation</w:t>
      </w:r>
      <w:r w:rsidRPr="002A66AB">
        <w:rPr>
          <w:rStyle w:val="StyleUnderline"/>
          <w:highlight w:val="yellow"/>
        </w:rPr>
        <w:t xml:space="preserve">: Even if your business </w:t>
      </w:r>
      <w:r w:rsidRPr="002A66AB">
        <w:rPr>
          <w:rStyle w:val="Emphasis"/>
          <w:highlight w:val="yellow"/>
        </w:rPr>
        <w:t>benefits Americans</w:t>
      </w:r>
      <w:r w:rsidRPr="003D4376">
        <w:rPr>
          <w:rStyle w:val="StyleUnderline"/>
        </w:rPr>
        <w:t xml:space="preserve"> and improves the user experience, </w:t>
      </w:r>
      <w:r w:rsidRPr="002A66AB">
        <w:rPr>
          <w:rStyle w:val="StyleUnderline"/>
          <w:highlight w:val="yellow"/>
        </w:rPr>
        <w:t>the government can</w:t>
      </w:r>
      <w:r w:rsidRPr="003D4376">
        <w:rPr>
          <w:rStyle w:val="StyleUnderline"/>
        </w:rPr>
        <w:t xml:space="preserve"> </w:t>
      </w:r>
      <w:r w:rsidRPr="003D4376">
        <w:rPr>
          <w:rStyle w:val="Emphasis"/>
        </w:rPr>
        <w:t xml:space="preserve">still </w:t>
      </w:r>
      <w:r w:rsidRPr="002A66AB">
        <w:rPr>
          <w:rStyle w:val="Emphasis"/>
          <w:highlight w:val="yellow"/>
        </w:rPr>
        <w:t>put a target on your back</w:t>
      </w:r>
      <w:r w:rsidRPr="002A66AB">
        <w:rPr>
          <w:rStyle w:val="StyleUnderline"/>
          <w:highlight w:val="yellow"/>
        </w:rPr>
        <w:t>.</w:t>
      </w:r>
      <w:r>
        <w:t xml:space="preserve"> Not to mention, </w:t>
      </w:r>
      <w:r w:rsidRPr="003D4376">
        <w:rPr>
          <w:rStyle w:val="StyleUnderline"/>
        </w:rPr>
        <w:t xml:space="preserve">the government would be more likely to put a target on your back if you’re </w:t>
      </w:r>
      <w:r w:rsidRPr="003D4376">
        <w:rPr>
          <w:rStyle w:val="Emphasis"/>
        </w:rPr>
        <w:t>large and politically disfavored</w:t>
      </w:r>
      <w:r w:rsidRPr="003D4376">
        <w:rPr>
          <w:rStyle w:val="StyleUnderline"/>
        </w:rPr>
        <w:t>.</w:t>
      </w:r>
      <w:r>
        <w:t xml:space="preserve"> Consumers across the internet and the American economy would be hurt and left without more accessible and more affordable technology as options.</w:t>
      </w:r>
    </w:p>
    <w:p w14:paraId="58B8532C" w14:textId="77777777" w:rsidR="0047606D" w:rsidRPr="00E366BF" w:rsidRDefault="0047606D" w:rsidP="0047606D">
      <w:pPr>
        <w:rPr>
          <w:rStyle w:val="StyleUnderline"/>
        </w:rPr>
      </w:pPr>
      <w:r w:rsidRPr="003D4376">
        <w:rPr>
          <w:rStyle w:val="StyleUnderline"/>
        </w:rPr>
        <w:t xml:space="preserve">We should be working to </w:t>
      </w:r>
      <w:r w:rsidRPr="003D4376">
        <w:rPr>
          <w:rStyle w:val="Emphasis"/>
        </w:rPr>
        <w:t>reward</w:t>
      </w:r>
      <w:r w:rsidRPr="003D4376">
        <w:rPr>
          <w:rStyle w:val="StyleUnderline"/>
        </w:rPr>
        <w:t xml:space="preserve">, </w:t>
      </w:r>
      <w:r w:rsidRPr="003D4376">
        <w:rPr>
          <w:rStyle w:val="Emphasis"/>
        </w:rPr>
        <w:t>not punish</w:t>
      </w:r>
      <w:r w:rsidRPr="003D4376">
        <w:rPr>
          <w:rStyle w:val="StyleUnderline"/>
        </w:rPr>
        <w:t>, innovation.</w:t>
      </w:r>
      <w:r>
        <w:t xml:space="preserve"> Otherwise, </w:t>
      </w:r>
      <w:r w:rsidRPr="002A66AB">
        <w:rPr>
          <w:rStyle w:val="StyleUnderline"/>
          <w:highlight w:val="yellow"/>
        </w:rPr>
        <w:t xml:space="preserve">the </w:t>
      </w:r>
      <w:r w:rsidRPr="002A66AB">
        <w:rPr>
          <w:rStyle w:val="Emphasis"/>
          <w:highlight w:val="yellow"/>
        </w:rPr>
        <w:t>next Google</w:t>
      </w:r>
      <w:r w:rsidRPr="002A66AB">
        <w:rPr>
          <w:highlight w:val="yellow"/>
        </w:rPr>
        <w:t xml:space="preserve"> </w:t>
      </w:r>
      <w:r w:rsidRPr="002A66AB">
        <w:rPr>
          <w:rStyle w:val="StyleUnderline"/>
          <w:highlight w:val="yellow"/>
        </w:rPr>
        <w:t xml:space="preserve">may </w:t>
      </w:r>
      <w:r w:rsidRPr="00E366BF">
        <w:rPr>
          <w:rStyle w:val="StyleUnderline"/>
        </w:rPr>
        <w:t xml:space="preserve">just </w:t>
      </w:r>
      <w:r w:rsidRPr="002A66AB">
        <w:rPr>
          <w:rStyle w:val="StyleUnderline"/>
          <w:highlight w:val="yellow"/>
        </w:rPr>
        <w:t xml:space="preserve">decide it </w:t>
      </w:r>
      <w:r w:rsidRPr="002A66AB">
        <w:rPr>
          <w:rStyle w:val="Emphasis"/>
          <w:highlight w:val="yellow"/>
        </w:rPr>
        <w:t xml:space="preserve">isn’t worth the </w:t>
      </w:r>
      <w:r w:rsidRPr="00E366BF">
        <w:rPr>
          <w:rStyle w:val="Emphasis"/>
        </w:rPr>
        <w:t xml:space="preserve">time and </w:t>
      </w:r>
      <w:r w:rsidRPr="002A66AB">
        <w:rPr>
          <w:rStyle w:val="Emphasis"/>
          <w:highlight w:val="yellow"/>
        </w:rPr>
        <w:t>effort</w:t>
      </w:r>
      <w:r w:rsidRPr="002A66AB">
        <w:rPr>
          <w:rStyle w:val="StyleUnderline"/>
          <w:highlight w:val="yellow"/>
        </w:rPr>
        <w:t>.</w:t>
      </w:r>
    </w:p>
    <w:p w14:paraId="325BABDB" w14:textId="77777777" w:rsidR="0047606D" w:rsidRDefault="0047606D" w:rsidP="0047606D">
      <w:r>
        <w:t>Similarly, the Federal Trade Commission’s recent case against Facebook also puts the wants of policymakers above the actual interests of consumers.</w:t>
      </w:r>
    </w:p>
    <w:p w14:paraId="01DCC77B" w14:textId="77777777" w:rsidR="0047606D" w:rsidRDefault="0047606D" w:rsidP="0047606D">
      <w: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0DDD61C6" w14:textId="77777777" w:rsidR="0047606D" w:rsidRDefault="0047606D" w:rsidP="0047606D">
      <w: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00FCA33B" w14:textId="77777777" w:rsidR="0047606D" w:rsidRDefault="0047606D" w:rsidP="0047606D">
      <w: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770EBEAF" w14:textId="77777777" w:rsidR="0047606D" w:rsidRDefault="0047606D" w:rsidP="0047606D">
      <w:r>
        <w:t xml:space="preserve">As it stands, the Federal Trade Commission case could splinter one successful tech company into multiple, less efficient organizations, setting a precedent that could affect every American industry. </w:t>
      </w:r>
      <w:r w:rsidRPr="001A15EB">
        <w:rPr>
          <w:rStyle w:val="StyleUnderline"/>
        </w:rPr>
        <w:t xml:space="preserve">Consumers would </w:t>
      </w:r>
      <w:r w:rsidRPr="001A15EB">
        <w:rPr>
          <w:rStyle w:val="Emphasis"/>
        </w:rPr>
        <w:t>not only</w:t>
      </w:r>
      <w:r w:rsidRPr="001A15EB">
        <w:rPr>
          <w:rStyle w:val="StyleUnderline"/>
        </w:rPr>
        <w:t xml:space="preserve"> lose Facebook’s free-to-use services but also </w:t>
      </w:r>
      <w:r>
        <w:t xml:space="preserve">potentially </w:t>
      </w:r>
      <w:r w:rsidRPr="001A15EB">
        <w:rPr>
          <w:rStyle w:val="Emphasis"/>
        </w:rPr>
        <w:t>the next big clothing brand</w:t>
      </w:r>
      <w:r>
        <w:t xml:space="preserve"> </w:t>
      </w:r>
      <w:r w:rsidRPr="001A15EB">
        <w:rPr>
          <w:rStyle w:val="StyleUnderline"/>
        </w:rPr>
        <w:t>or</w:t>
      </w:r>
      <w:r>
        <w:t xml:space="preserve"> </w:t>
      </w:r>
      <w:r w:rsidRPr="001A15EB">
        <w:rPr>
          <w:rStyle w:val="Emphasis"/>
        </w:rPr>
        <w:t>the next hit microbrewed beer</w:t>
      </w:r>
      <w:r>
        <w:t>.</w:t>
      </w:r>
    </w:p>
    <w:p w14:paraId="0BB63EE2" w14:textId="77777777" w:rsidR="0047606D" w:rsidRDefault="0047606D" w:rsidP="0047606D">
      <w:r w:rsidRPr="002A66AB">
        <w:rPr>
          <w:rStyle w:val="StyleUnderline"/>
          <w:highlight w:val="yellow"/>
        </w:rPr>
        <w:t xml:space="preserve">By </w:t>
      </w:r>
      <w:r w:rsidRPr="002A66AB">
        <w:rPr>
          <w:rStyle w:val="Emphasis"/>
          <w:highlight w:val="yellow"/>
        </w:rPr>
        <w:t>impeding mergers</w:t>
      </w:r>
      <w:r w:rsidRPr="002A66AB">
        <w:rPr>
          <w:rStyle w:val="StyleUnderline"/>
          <w:highlight w:val="yellow"/>
        </w:rPr>
        <w:t xml:space="preserve">, </w:t>
      </w:r>
      <w:r w:rsidRPr="004D3294">
        <w:rPr>
          <w:rStyle w:val="StyleUnderline"/>
        </w:rPr>
        <w:t xml:space="preserve">the </w:t>
      </w:r>
      <w:r w:rsidRPr="004D3294">
        <w:rPr>
          <w:rStyle w:val="Emphasis"/>
        </w:rPr>
        <w:t>sheer</w:t>
      </w:r>
      <w:r w:rsidRPr="002A66AB">
        <w:rPr>
          <w:rStyle w:val="Emphasis"/>
          <w:highlight w:val="yellow"/>
        </w:rPr>
        <w:t xml:space="preserve"> fear</w:t>
      </w:r>
      <w:r w:rsidRPr="002A66AB">
        <w:rPr>
          <w:rStyle w:val="StyleUnderline"/>
          <w:highlight w:val="yellow"/>
        </w:rPr>
        <w:t xml:space="preserve"> of </w:t>
      </w:r>
      <w:r w:rsidRPr="002A66AB">
        <w:rPr>
          <w:rStyle w:val="Emphasis"/>
          <w:highlight w:val="yellow"/>
        </w:rPr>
        <w:t>potential antitrust</w:t>
      </w:r>
      <w:r w:rsidRPr="002A66AB">
        <w:rPr>
          <w:rStyle w:val="StyleUnderline"/>
          <w:highlight w:val="yellow"/>
        </w:rPr>
        <w:t xml:space="preserve"> </w:t>
      </w:r>
      <w:r w:rsidRPr="003D4376">
        <w:rPr>
          <w:rStyle w:val="StyleUnderline"/>
        </w:rPr>
        <w:t xml:space="preserve">enforcement </w:t>
      </w:r>
      <w:r w:rsidRPr="002A66AB">
        <w:rPr>
          <w:rStyle w:val="StyleUnderline"/>
          <w:highlight w:val="yellow"/>
        </w:rPr>
        <w:t xml:space="preserve">would </w:t>
      </w:r>
      <w:r w:rsidRPr="002A66AB">
        <w:rPr>
          <w:rStyle w:val="Emphasis"/>
          <w:highlight w:val="yellow"/>
        </w:rPr>
        <w:t xml:space="preserve">shutter </w:t>
      </w:r>
      <w:r w:rsidRPr="004D3294">
        <w:rPr>
          <w:rStyle w:val="Emphasis"/>
        </w:rPr>
        <w:t>the doors</w:t>
      </w:r>
      <w:r w:rsidRPr="004D3294">
        <w:rPr>
          <w:rStyle w:val="StyleUnderline"/>
        </w:rPr>
        <w:t xml:space="preserve"> on </w:t>
      </w:r>
      <w:r w:rsidRPr="00FC222A">
        <w:rPr>
          <w:rStyle w:val="StyleUnderline"/>
        </w:rPr>
        <w:t xml:space="preserve">small </w:t>
      </w:r>
      <w:r w:rsidRPr="002A66AB">
        <w:rPr>
          <w:rStyle w:val="StyleUnderline"/>
          <w:highlight w:val="yellow"/>
        </w:rPr>
        <w:t xml:space="preserve">businesses from </w:t>
      </w:r>
      <w:r w:rsidRPr="002A66AB">
        <w:rPr>
          <w:rStyle w:val="Emphasis"/>
          <w:highlight w:val="yellow"/>
        </w:rPr>
        <w:t>all sectors</w:t>
      </w:r>
      <w:r w:rsidRPr="002A66AB">
        <w:rPr>
          <w:rStyle w:val="StyleUnderline"/>
          <w:highlight w:val="yellow"/>
        </w:rPr>
        <w:t xml:space="preserve"> </w:t>
      </w:r>
      <w:r w:rsidRPr="003D4376">
        <w:rPr>
          <w:rStyle w:val="StyleUnderline"/>
        </w:rPr>
        <w:t>of the economy</w:t>
      </w:r>
      <w:r w:rsidRPr="002A66AB">
        <w:rPr>
          <w:rStyle w:val="StyleUnderline"/>
          <w:highlight w:val="yellow"/>
        </w:rPr>
        <w:t>.</w:t>
      </w:r>
      <w:r>
        <w:t xml:space="preserve"> So much investment in </w:t>
      </w:r>
      <w:r w:rsidRPr="002A66AB">
        <w:rPr>
          <w:rStyle w:val="StyleUnderline"/>
          <w:highlight w:val="yellow"/>
        </w:rPr>
        <w:t xml:space="preserve">innovation is </w:t>
      </w:r>
      <w:r w:rsidRPr="002A66AB">
        <w:rPr>
          <w:rStyle w:val="Emphasis"/>
          <w:highlight w:val="yellow"/>
        </w:rPr>
        <w:t>built</w:t>
      </w:r>
      <w:r w:rsidRPr="002A66AB">
        <w:rPr>
          <w:rStyle w:val="StyleUnderline"/>
          <w:highlight w:val="yellow"/>
        </w:rPr>
        <w:t xml:space="preserve"> on </w:t>
      </w:r>
      <w:r w:rsidRPr="00FC222A">
        <w:rPr>
          <w:rStyle w:val="StyleUnderline"/>
        </w:rPr>
        <w:t xml:space="preserve">the possibility of </w:t>
      </w:r>
      <w:r w:rsidRPr="002A66AB">
        <w:rPr>
          <w:rStyle w:val="Emphasis"/>
          <w:highlight w:val="yellow"/>
        </w:rPr>
        <w:t>being acquired</w:t>
      </w:r>
      <w:r w:rsidRPr="002A66AB">
        <w:rPr>
          <w:rStyle w:val="StyleUnderline"/>
          <w:highlight w:val="yellow"/>
        </w:rPr>
        <w:t xml:space="preserve"> </w:t>
      </w:r>
      <w:r w:rsidRPr="003D4376">
        <w:rPr>
          <w:rStyle w:val="StyleUnderline"/>
        </w:rPr>
        <w:t xml:space="preserve">by a larger </w:t>
      </w:r>
      <w:r w:rsidRPr="001A0F6A">
        <w:rPr>
          <w:rStyle w:val="StyleUnderline"/>
        </w:rPr>
        <w:t>player. Entrepreneurs</w:t>
      </w:r>
      <w:r>
        <w:t xml:space="preserve"> and innovators </w:t>
      </w:r>
      <w:r w:rsidRPr="002A66AB">
        <w:rPr>
          <w:rStyle w:val="StyleUnderline"/>
          <w:highlight w:val="yellow"/>
        </w:rPr>
        <w:t xml:space="preserve">from </w:t>
      </w:r>
      <w:r w:rsidRPr="002A66AB">
        <w:rPr>
          <w:rStyle w:val="Emphasis"/>
          <w:highlight w:val="yellow"/>
        </w:rPr>
        <w:t>manufacturing</w:t>
      </w:r>
      <w:r w:rsidRPr="002A66AB">
        <w:rPr>
          <w:rStyle w:val="StyleUnderline"/>
          <w:highlight w:val="yellow"/>
        </w:rPr>
        <w:t xml:space="preserve">, </w:t>
      </w:r>
      <w:r w:rsidRPr="002A66AB">
        <w:rPr>
          <w:rStyle w:val="Emphasis"/>
          <w:highlight w:val="yellow"/>
        </w:rPr>
        <w:t>auto</w:t>
      </w:r>
      <w:r w:rsidRPr="001A0F6A">
        <w:rPr>
          <w:rStyle w:val="StyleUnderline"/>
        </w:rPr>
        <w:t>motive</w:t>
      </w:r>
      <w:r w:rsidRPr="002A66AB">
        <w:rPr>
          <w:rStyle w:val="StyleUnderline"/>
          <w:highlight w:val="yellow"/>
        </w:rPr>
        <w:t xml:space="preserve"> and </w:t>
      </w:r>
      <w:r w:rsidRPr="00656F15">
        <w:rPr>
          <w:rStyle w:val="Emphasis"/>
          <w:highlight w:val="yellow"/>
        </w:rPr>
        <w:t>tech</w:t>
      </w:r>
      <w:r w:rsidRPr="00656F15">
        <w:rPr>
          <w:rStyle w:val="StyleUnderline"/>
          <w:highlight w:val="yellow"/>
        </w:rPr>
        <w:t xml:space="preserve"> alike</w:t>
      </w:r>
      <w:r w:rsidRPr="00656F15">
        <w:rPr>
          <w:rStyle w:val="StyleUnderline"/>
        </w:rPr>
        <w:t xml:space="preserve"> wo</w:t>
      </w:r>
      <w:r w:rsidRPr="003D4376">
        <w:rPr>
          <w:rStyle w:val="StyleUnderline"/>
        </w:rPr>
        <w:t xml:space="preserve">uld be left with an unfortunate takeaway — succeed and benefit consumers, but </w:t>
      </w:r>
      <w:r w:rsidRPr="003D4376">
        <w:rPr>
          <w:rStyle w:val="Emphasis"/>
        </w:rPr>
        <w:t>not too much</w:t>
      </w:r>
      <w:r>
        <w:t>.</w:t>
      </w:r>
    </w:p>
    <w:p w14:paraId="69971421" w14:textId="77777777" w:rsidR="0047606D" w:rsidRDefault="0047606D" w:rsidP="0047606D">
      <w:r>
        <w:t>And with an economy still struggling to recover, the absolute last thing we need is to leave consumers without innovative and affordable choices, small businesses without key investment opportunities and our economy without a competitive edge globally.</w:t>
      </w:r>
    </w:p>
    <w:p w14:paraId="63EC2062" w14:textId="77777777" w:rsidR="0047606D" w:rsidRDefault="0047606D" w:rsidP="0047606D">
      <w:r>
        <w:t>But by weaponizing antitrust, we’ll get neither thoughtful intervention nor consumer benefits. Instead, the United States will lose ground to foreign competitors and American consumers will ultimately pay the price.</w:t>
      </w:r>
    </w:p>
    <w:p w14:paraId="74A34D1B" w14:textId="77777777" w:rsidR="0047606D" w:rsidRDefault="0047606D" w:rsidP="0047606D"/>
    <w:p w14:paraId="37D1E82A" w14:textId="77777777" w:rsidR="0047606D" w:rsidRPr="003F47E3" w:rsidRDefault="0047606D" w:rsidP="0047606D">
      <w:pPr>
        <w:pStyle w:val="Heading4"/>
        <w:rPr>
          <w:b w:val="0"/>
          <w:bCs w:val="0"/>
        </w:rPr>
      </w:pPr>
      <w:r>
        <w:t>That thumps</w:t>
      </w:r>
    </w:p>
    <w:p w14:paraId="0AC467B5" w14:textId="77777777" w:rsidR="0047606D" w:rsidRPr="0077557A" w:rsidRDefault="0047606D" w:rsidP="0047606D">
      <w:r w:rsidRPr="00B84A32">
        <w:t xml:space="preserve">Margaret Harding </w:t>
      </w:r>
      <w:r w:rsidRPr="00B84A32">
        <w:rPr>
          <w:rStyle w:val="Style13ptBold"/>
        </w:rPr>
        <w:t>Mcgill</w:t>
      </w:r>
      <w:r w:rsidRPr="00B84A32">
        <w:t xml:space="preserve">, </w:t>
      </w:r>
      <w:r w:rsidRPr="00D0356E">
        <w:rPr>
          <w:rStyle w:val="Style13ptBold"/>
        </w:rPr>
        <w:t>8-30</w:t>
      </w:r>
      <w:r>
        <w:t>-</w:t>
      </w:r>
      <w:r w:rsidRPr="00D0356E">
        <w:t>21</w:t>
      </w:r>
      <w:r>
        <w:t>. Axios</w:t>
      </w:r>
      <w:r w:rsidRPr="00B84A32">
        <w:t>. "Fall antitrust forecast: Biden raises hammer on Big Tech". Axios. 8-30-2021. https://www.axios.com/antitrust-big-tech-apple-google-amazon-facebook-2e619cf6-2fd9-48be-bc72-0e36cb7fdcfb.html</w:t>
      </w:r>
    </w:p>
    <w:p w14:paraId="2BCB3311" w14:textId="77777777" w:rsidR="0047606D" w:rsidRDefault="0047606D" w:rsidP="0047606D">
      <w:pPr>
        <w:rPr>
          <w:sz w:val="16"/>
        </w:rPr>
      </w:pPr>
      <w:r w:rsidRPr="0077557A">
        <w:rPr>
          <w:u w:val="single"/>
        </w:rPr>
        <w:t xml:space="preserve">The </w:t>
      </w:r>
      <w:r w:rsidRPr="003F47E3">
        <w:rPr>
          <w:u w:val="single"/>
        </w:rPr>
        <w:t xml:space="preserve">antitrust scrutiny of </w:t>
      </w:r>
      <w:r w:rsidRPr="005428DF">
        <w:rPr>
          <w:highlight w:val="cyan"/>
          <w:u w:val="single"/>
        </w:rPr>
        <w:t>tech giants</w:t>
      </w:r>
      <w:r w:rsidRPr="0077557A">
        <w:rPr>
          <w:u w:val="single"/>
        </w:rPr>
        <w:t xml:space="preserve"> that began during the Trump </w:t>
      </w:r>
      <w:r w:rsidRPr="003F47E3">
        <w:rPr>
          <w:u w:val="single"/>
        </w:rPr>
        <w:t>era will only intensify</w:t>
      </w:r>
      <w:r w:rsidRPr="003F47E3">
        <w:rPr>
          <w:sz w:val="16"/>
        </w:rPr>
        <w:t xml:space="preserve"> this fall </w:t>
      </w:r>
      <w:r w:rsidRPr="003F47E3">
        <w:rPr>
          <w:u w:val="single"/>
        </w:rPr>
        <w:t>as Big Tech critics</w:t>
      </w:r>
      <w:r w:rsidRPr="003F47E3">
        <w:rPr>
          <w:sz w:val="16"/>
        </w:rPr>
        <w:t xml:space="preserve"> Lina </w:t>
      </w:r>
      <w:r w:rsidRPr="003F47E3">
        <w:rPr>
          <w:u w:val="single"/>
        </w:rPr>
        <w:t>Khan,</w:t>
      </w:r>
      <w:r w:rsidRPr="003F47E3">
        <w:rPr>
          <w:sz w:val="16"/>
        </w:rPr>
        <w:t xml:space="preserve"> Tim </w:t>
      </w:r>
      <w:r w:rsidRPr="003F47E3">
        <w:rPr>
          <w:u w:val="single"/>
        </w:rPr>
        <w:t>Wu and</w:t>
      </w:r>
      <w:r w:rsidRPr="003F47E3">
        <w:rPr>
          <w:sz w:val="16"/>
        </w:rPr>
        <w:t xml:space="preserve"> Jonathan </w:t>
      </w:r>
      <w:r w:rsidRPr="003F47E3">
        <w:rPr>
          <w:u w:val="single"/>
        </w:rPr>
        <w:t>Kanter take the lead on comp</w:t>
      </w:r>
      <w:r w:rsidRPr="00461202">
        <w:rPr>
          <w:u w:val="single"/>
        </w:rPr>
        <w:t xml:space="preserve">etition policy and enforcement in the Biden administration. </w:t>
      </w:r>
      <w:r w:rsidRPr="00461202">
        <w:rPr>
          <w:sz w:val="16"/>
        </w:rPr>
        <w:t>Why</w:t>
      </w:r>
      <w:r w:rsidRPr="0077557A">
        <w:rPr>
          <w:sz w:val="16"/>
        </w:rPr>
        <w:t xml:space="preserve"> it </w:t>
      </w:r>
      <w:r w:rsidRPr="00D0356E">
        <w:rPr>
          <w:sz w:val="16"/>
        </w:rPr>
        <w:t xml:space="preserve">matters: </w:t>
      </w:r>
      <w:r w:rsidRPr="00D0356E">
        <w:rPr>
          <w:u w:val="single"/>
        </w:rPr>
        <w:t xml:space="preserve">Facebook, Google, Amazon and Apple </w:t>
      </w:r>
      <w:r w:rsidRPr="005428DF">
        <w:rPr>
          <w:highlight w:val="cyan"/>
          <w:u w:val="single"/>
        </w:rPr>
        <w:t>face threats from federal regulators, Congress, state</w:t>
      </w:r>
      <w:r w:rsidRPr="0077557A">
        <w:rPr>
          <w:u w:val="single"/>
        </w:rPr>
        <w:t xml:space="preserve"> </w:t>
      </w:r>
      <w:r w:rsidRPr="005428DF">
        <w:rPr>
          <w:highlight w:val="cyan"/>
          <w:u w:val="single"/>
        </w:rPr>
        <w:t>a</w:t>
      </w:r>
      <w:r w:rsidRPr="0077557A">
        <w:rPr>
          <w:u w:val="single"/>
        </w:rPr>
        <w:t xml:space="preserve">ttorneys </w:t>
      </w:r>
      <w:r w:rsidRPr="005428DF">
        <w:rPr>
          <w:highlight w:val="cyan"/>
          <w:u w:val="single"/>
        </w:rPr>
        <w:t>g</w:t>
      </w:r>
      <w:r w:rsidRPr="0077557A">
        <w:rPr>
          <w:u w:val="single"/>
        </w:rPr>
        <w:t xml:space="preserve">eneral </w:t>
      </w:r>
      <w:r w:rsidRPr="005428DF">
        <w:rPr>
          <w:highlight w:val="cyan"/>
          <w:u w:val="single"/>
        </w:rPr>
        <w:t>and E</w:t>
      </w:r>
      <w:r w:rsidRPr="0077557A">
        <w:rPr>
          <w:sz w:val="16"/>
        </w:rPr>
        <w:t xml:space="preserve">uropean </w:t>
      </w:r>
      <w:r w:rsidRPr="005428DF">
        <w:rPr>
          <w:highlight w:val="cyan"/>
          <w:u w:val="single"/>
        </w:rPr>
        <w:t>U</w:t>
      </w:r>
      <w:r w:rsidRPr="0077557A">
        <w:rPr>
          <w:sz w:val="16"/>
        </w:rPr>
        <w:t xml:space="preserve">nion </w:t>
      </w:r>
      <w:r w:rsidRPr="005428DF">
        <w:rPr>
          <w:highlight w:val="cyan"/>
          <w:u w:val="single"/>
        </w:rPr>
        <w:t>authorities</w:t>
      </w:r>
      <w:r w:rsidRPr="0077557A">
        <w:rPr>
          <w:u w:val="single"/>
        </w:rPr>
        <w:t>.</w:t>
      </w:r>
      <w:r>
        <w:rPr>
          <w:u w:val="single"/>
        </w:rPr>
        <w:t xml:space="preserve"> </w:t>
      </w:r>
      <w:r w:rsidRPr="0077557A">
        <w:rPr>
          <w:sz w:val="16"/>
        </w:rPr>
        <w:t xml:space="preserve">The big picture: That's four companies each being challenged from four directions: No wonder the antitrust arena can feel like three-dimensional chess. As the fall season looms, here's what the game </w:t>
      </w:r>
      <w:r w:rsidRPr="009A0209">
        <w:rPr>
          <w:sz w:val="16"/>
        </w:rPr>
        <w:t xml:space="preserve">board looks like: Facebook </w:t>
      </w:r>
      <w:r w:rsidRPr="009A0209">
        <w:rPr>
          <w:u w:val="single"/>
        </w:rPr>
        <w:t>The Federal Trade Commission</w:t>
      </w:r>
      <w:r w:rsidRPr="009A0209">
        <w:rPr>
          <w:sz w:val="16"/>
        </w:rPr>
        <w:t xml:space="preserve">, now led by Khan, </w:t>
      </w:r>
      <w:hyperlink r:id="rId20" w:tgtFrame="_self" w:history="1">
        <w:r w:rsidRPr="009A0209">
          <w:rPr>
            <w:u w:val="single"/>
          </w:rPr>
          <w:t xml:space="preserve">renewed its legal effort </w:t>
        </w:r>
      </w:hyperlink>
      <w:r w:rsidRPr="009A0209">
        <w:rPr>
          <w:u w:val="single"/>
        </w:rPr>
        <w:t>challenging Facebook's acquisitions of Instagram and WhatsApp i</w:t>
      </w:r>
      <w:r w:rsidRPr="009A0209">
        <w:rPr>
          <w:sz w:val="16"/>
        </w:rPr>
        <w:t xml:space="preserve">n August. The FTC accuses Facebook of buying rivals or using anticompetitive tactics to stymie them in order to squelch competition. What to watch: Facebook has until Oct. 4 to respond. </w:t>
      </w:r>
      <w:r w:rsidRPr="009A0209">
        <w:rPr>
          <w:u w:val="single"/>
        </w:rPr>
        <w:t xml:space="preserve">The European Commission launched </w:t>
      </w:r>
      <w:hyperlink r:id="rId21" w:tgtFrame="_blank" w:history="1">
        <w:r w:rsidRPr="009A0209">
          <w:rPr>
            <w:u w:val="single"/>
          </w:rPr>
          <w:t>an antitrust investigation</w:t>
        </w:r>
      </w:hyperlink>
      <w:r w:rsidRPr="009A0209">
        <w:rPr>
          <w:u w:val="single"/>
        </w:rPr>
        <w:t xml:space="preserve"> of Facebook</w:t>
      </w:r>
      <w:r w:rsidRPr="009A0209">
        <w:rPr>
          <w:sz w:val="16"/>
        </w:rPr>
        <w:t xml:space="preserve"> Marketplace in June over concerns that Facebook's collection of data from advertisers gives it an unfair advantage. What to watch: </w:t>
      </w:r>
      <w:r w:rsidRPr="009A0209">
        <w:rPr>
          <w:u w:val="single"/>
        </w:rPr>
        <w:t xml:space="preserve">The United Kingdom </w:t>
      </w:r>
      <w:r w:rsidRPr="005428DF">
        <w:rPr>
          <w:highlight w:val="cyan"/>
          <w:u w:val="single"/>
        </w:rPr>
        <w:t>announced</w:t>
      </w:r>
      <w:r w:rsidRPr="0077557A">
        <w:rPr>
          <w:u w:val="single"/>
        </w:rPr>
        <w:t xml:space="preserve"> a </w:t>
      </w:r>
      <w:r w:rsidRPr="00D0356E">
        <w:rPr>
          <w:u w:val="single"/>
        </w:rPr>
        <w:t>similar</w:t>
      </w:r>
      <w:r w:rsidRPr="0077557A">
        <w:rPr>
          <w:u w:val="single"/>
        </w:rPr>
        <w:t xml:space="preserve"> </w:t>
      </w:r>
      <w:r w:rsidRPr="005428DF">
        <w:rPr>
          <w:highlight w:val="cyan"/>
          <w:u w:val="single"/>
        </w:rPr>
        <w:t>investigation</w:t>
      </w:r>
      <w:r w:rsidRPr="0077557A">
        <w:rPr>
          <w:sz w:val="16"/>
        </w:rPr>
        <w:t xml:space="preserve"> in June that also focuses </w:t>
      </w:r>
      <w:r w:rsidRPr="004B3A1E">
        <w:rPr>
          <w:highlight w:val="cyan"/>
          <w:u w:val="single"/>
        </w:rPr>
        <w:t>on Facebook</w:t>
      </w:r>
      <w:r w:rsidRPr="0077557A">
        <w:rPr>
          <w:sz w:val="16"/>
        </w:rPr>
        <w:t xml:space="preserve">'s online dating service. </w:t>
      </w:r>
      <w:r w:rsidRPr="0077557A">
        <w:rPr>
          <w:u w:val="single"/>
        </w:rPr>
        <w:t xml:space="preserve">In Congress, the </w:t>
      </w:r>
      <w:r w:rsidRPr="005428DF">
        <w:rPr>
          <w:highlight w:val="cyan"/>
          <w:u w:val="single"/>
        </w:rPr>
        <w:t xml:space="preserve">House </w:t>
      </w:r>
      <w:r w:rsidRPr="004B3A1E">
        <w:rPr>
          <w:u w:val="single"/>
        </w:rPr>
        <w:t xml:space="preserve">Judiciary Committee </w:t>
      </w:r>
      <w:hyperlink r:id="rId22" w:tgtFrame="_self" w:history="1">
        <w:r w:rsidRPr="004B3A1E">
          <w:rPr>
            <w:sz w:val="16"/>
          </w:rPr>
          <w:t>narrowly</w:t>
        </w:r>
        <w:r w:rsidRPr="004B3A1E">
          <w:rPr>
            <w:u w:val="single"/>
          </w:rPr>
          <w:t xml:space="preserve"> approved</w:t>
        </w:r>
      </w:hyperlink>
      <w:r>
        <w:rPr>
          <w:u w:val="single"/>
        </w:rPr>
        <w:t xml:space="preserve"> </w:t>
      </w:r>
      <w:r w:rsidRPr="0077557A">
        <w:rPr>
          <w:u w:val="single"/>
        </w:rPr>
        <w:t xml:space="preserve">a </w:t>
      </w:r>
      <w:r w:rsidRPr="005428DF">
        <w:rPr>
          <w:highlight w:val="cyan"/>
          <w:u w:val="single"/>
        </w:rPr>
        <w:t>slate of tech antitrust bills</w:t>
      </w:r>
      <w:r w:rsidRPr="005428DF">
        <w:rPr>
          <w:sz w:val="16"/>
          <w:highlight w:val="cyan"/>
        </w:rPr>
        <w:t>,</w:t>
      </w:r>
      <w:r w:rsidRPr="0077557A">
        <w:rPr>
          <w:sz w:val="16"/>
        </w:rPr>
        <w:t xml:space="preserve"> </w:t>
      </w:r>
      <w:r w:rsidRPr="0077557A">
        <w:rPr>
          <w:u w:val="single"/>
        </w:rPr>
        <w:t>including one that would force more interoperability and another that would bar big companies from snapping up rivals through acquisitions</w:t>
      </w:r>
      <w:r w:rsidRPr="0077557A">
        <w:rPr>
          <w:sz w:val="16"/>
        </w:rPr>
        <w:t xml:space="preserve">. What to watch: </w:t>
      </w:r>
      <w:r w:rsidRPr="005428DF">
        <w:rPr>
          <w:highlight w:val="cyan"/>
          <w:u w:val="single"/>
        </w:rPr>
        <w:t xml:space="preserve">Bipartisan </w:t>
      </w:r>
      <w:r w:rsidRPr="00461202">
        <w:rPr>
          <w:u w:val="single"/>
        </w:rPr>
        <w:t xml:space="preserve">companion </w:t>
      </w:r>
      <w:r w:rsidRPr="005428DF">
        <w:rPr>
          <w:highlight w:val="cyan"/>
          <w:u w:val="single"/>
        </w:rPr>
        <w:t>legislation in the Senate</w:t>
      </w:r>
      <w:r w:rsidRPr="0077557A">
        <w:rPr>
          <w:sz w:val="16"/>
        </w:rPr>
        <w:t xml:space="preserve"> would </w:t>
      </w:r>
      <w:r w:rsidRPr="005428DF">
        <w:rPr>
          <w:highlight w:val="cyan"/>
          <w:u w:val="single"/>
        </w:rPr>
        <w:t>give these bills</w:t>
      </w:r>
      <w:r w:rsidRPr="0077557A">
        <w:rPr>
          <w:sz w:val="16"/>
        </w:rPr>
        <w:t xml:space="preserve"> some </w:t>
      </w:r>
      <w:r w:rsidRPr="005428DF">
        <w:rPr>
          <w:highlight w:val="cyan"/>
          <w:u w:val="single"/>
        </w:rPr>
        <w:t>momentum</w:t>
      </w:r>
      <w:r w:rsidRPr="0077557A">
        <w:rPr>
          <w:sz w:val="16"/>
        </w:rPr>
        <w:t xml:space="preserve">. </w:t>
      </w:r>
      <w:r w:rsidRPr="0077557A">
        <w:rPr>
          <w:u w:val="single"/>
        </w:rPr>
        <w:t>Sen</w:t>
      </w:r>
      <w:r w:rsidRPr="0077557A">
        <w:rPr>
          <w:sz w:val="16"/>
        </w:rPr>
        <w:t xml:space="preserve">. Tom </w:t>
      </w:r>
      <w:r w:rsidRPr="0077557A">
        <w:rPr>
          <w:u w:val="single"/>
        </w:rPr>
        <w:t>Cotton</w:t>
      </w:r>
      <w:r w:rsidRPr="0077557A">
        <w:rPr>
          <w:sz w:val="16"/>
        </w:rPr>
        <w:t xml:space="preserve"> (R-Ark.) </w:t>
      </w:r>
      <w:r w:rsidRPr="0077557A">
        <w:rPr>
          <w:u w:val="single"/>
        </w:rPr>
        <w:t>said</w:t>
      </w:r>
      <w:r w:rsidRPr="0077557A">
        <w:rPr>
          <w:sz w:val="16"/>
        </w:rPr>
        <w:t xml:space="preserve"> in July </w:t>
      </w:r>
      <w:r w:rsidRPr="0077557A">
        <w:rPr>
          <w:u w:val="single"/>
        </w:rPr>
        <w:t>he intends to introduce a bill that would curb mergers among big tech companies</w:t>
      </w:r>
      <w:r w:rsidRPr="0077557A">
        <w:rPr>
          <w:sz w:val="16"/>
        </w:rPr>
        <w:t xml:space="preserve">. Amazon </w:t>
      </w:r>
      <w:r w:rsidRPr="009A0209">
        <w:rPr>
          <w:u w:val="single"/>
        </w:rPr>
        <w:t>The FTC has been investigating Amazon's business practices since</w:t>
      </w:r>
      <w:r w:rsidRPr="009A0209">
        <w:rPr>
          <w:sz w:val="16"/>
        </w:rPr>
        <w:t xml:space="preserve"> the </w:t>
      </w:r>
      <w:r w:rsidRPr="009A0209">
        <w:rPr>
          <w:u w:val="single"/>
        </w:rPr>
        <w:t>Trump</w:t>
      </w:r>
      <w:r w:rsidRPr="009A0209">
        <w:rPr>
          <w:sz w:val="16"/>
        </w:rPr>
        <w:t xml:space="preserve"> administration and </w:t>
      </w:r>
      <w:hyperlink r:id="rId23" w:tgtFrame="_blank" w:history="1">
        <w:r w:rsidRPr="009A0209">
          <w:rPr>
            <w:sz w:val="16"/>
          </w:rPr>
          <w:t>is also digging</w:t>
        </w:r>
      </w:hyperlink>
      <w:r w:rsidRPr="009A0209">
        <w:rPr>
          <w:sz w:val="16"/>
        </w:rPr>
        <w:t xml:space="preserve"> into the e-commerce giant's plan to buy Hollywood studio MGM. What to watch: Amazon wants Khan </w:t>
      </w:r>
      <w:hyperlink r:id="rId24" w:tgtFrame="_self" w:history="1">
        <w:r w:rsidRPr="009A0209">
          <w:rPr>
            <w:sz w:val="16"/>
          </w:rPr>
          <w:t xml:space="preserve">to recuse herself </w:t>
        </w:r>
      </w:hyperlink>
      <w:r w:rsidRPr="009A0209">
        <w:rPr>
          <w:sz w:val="16"/>
        </w:rPr>
        <w:t xml:space="preserve">from FTC's Amazon cases, given her previous advocacy of action against the company. </w:t>
      </w:r>
      <w:r w:rsidRPr="009A0209">
        <w:rPr>
          <w:u w:val="single"/>
        </w:rPr>
        <w:t>The European Commission accused Amazon</w:t>
      </w:r>
      <w:r w:rsidRPr="009A0209">
        <w:rPr>
          <w:sz w:val="16"/>
        </w:rPr>
        <w:t xml:space="preserve"> last November </w:t>
      </w:r>
      <w:r w:rsidRPr="009A0209">
        <w:rPr>
          <w:u w:val="single"/>
        </w:rPr>
        <w:t xml:space="preserve">of </w:t>
      </w:r>
      <w:hyperlink r:id="rId25" w:tgtFrame="_blank" w:history="1">
        <w:r w:rsidRPr="009A0209">
          <w:rPr>
            <w:u w:val="single"/>
          </w:rPr>
          <w:t>violating antitrust rules</w:t>
        </w:r>
      </w:hyperlink>
      <w:r w:rsidRPr="009A0209">
        <w:rPr>
          <w:sz w:val="16"/>
        </w:rPr>
        <w:t xml:space="preserve"> by harnessing data it collects from third-party sellers to shape the products it offers that compete with those merchants. What to watch: The commission also opened a separate investigation into how Amazon selects which products get the coveted "Buy Box" label. But a Financial Times story in March suggested that case has been an </w:t>
      </w:r>
      <w:hyperlink r:id="rId26" w:tgtFrame="_blank" w:history="1">
        <w:r w:rsidRPr="009A0209">
          <w:rPr>
            <w:sz w:val="16"/>
          </w:rPr>
          <w:t>uphill climb</w:t>
        </w:r>
      </w:hyperlink>
      <w:r w:rsidRPr="009A0209">
        <w:rPr>
          <w:sz w:val="16"/>
        </w:rPr>
        <w:t xml:space="preserve">. </w:t>
      </w:r>
      <w:r w:rsidRPr="009A0209">
        <w:rPr>
          <w:u w:val="single"/>
        </w:rPr>
        <w:t xml:space="preserve">In Congress, </w:t>
      </w:r>
      <w:r w:rsidRPr="005428DF">
        <w:rPr>
          <w:highlight w:val="cyan"/>
          <w:u w:val="single"/>
        </w:rPr>
        <w:t>Amazon faces</w:t>
      </w:r>
      <w:r w:rsidRPr="0077557A">
        <w:rPr>
          <w:u w:val="single"/>
        </w:rPr>
        <w:t xml:space="preserve"> the </w:t>
      </w:r>
      <w:r w:rsidRPr="005428DF">
        <w:rPr>
          <w:highlight w:val="cyan"/>
          <w:u w:val="single"/>
        </w:rPr>
        <w:t>potential for drastic changes</w:t>
      </w:r>
      <w:r w:rsidRPr="0077557A">
        <w:rPr>
          <w:u w:val="single"/>
        </w:rPr>
        <w:t xml:space="preserve"> to its business model through the House antitrust bills that would bar it from both operating</w:t>
      </w:r>
      <w:r w:rsidRPr="0077557A">
        <w:rPr>
          <w:sz w:val="16"/>
        </w:rPr>
        <w:t xml:space="preserve"> its online marketplaces and selling goods on them. What to watch: Amazon is </w:t>
      </w:r>
      <w:hyperlink r:id="rId27" w:tgtFrame="_blank" w:history="1">
        <w:r w:rsidRPr="0077557A">
          <w:rPr>
            <w:sz w:val="16"/>
          </w:rPr>
          <w:t>warning sellers</w:t>
        </w:r>
      </w:hyperlink>
      <w:r w:rsidRPr="0077557A">
        <w:rPr>
          <w:sz w:val="16"/>
        </w:rPr>
        <w:t xml:space="preserve"> that they could bear the brunt of the cost if such legislation is enacted — and hopin</w:t>
      </w:r>
      <w:r w:rsidRPr="009A0209">
        <w:rPr>
          <w:sz w:val="16"/>
        </w:rPr>
        <w:t xml:space="preserve">g those sellers will call their representatives. Google </w:t>
      </w:r>
      <w:r w:rsidRPr="009A0209">
        <w:rPr>
          <w:u w:val="single"/>
        </w:rPr>
        <w:t>The Justice Department and several state attorneys general</w:t>
      </w:r>
      <w:r w:rsidRPr="0077557A">
        <w:rPr>
          <w:u w:val="single"/>
        </w:rPr>
        <w:t xml:space="preserve"> </w:t>
      </w:r>
      <w:r w:rsidRPr="005428DF">
        <w:rPr>
          <w:highlight w:val="cyan"/>
          <w:u w:val="single"/>
        </w:rPr>
        <w:t>filed</w:t>
      </w:r>
      <w:r w:rsidRPr="0077557A">
        <w:rPr>
          <w:u w:val="single"/>
        </w:rPr>
        <w:t xml:space="preserve"> multiple antitrust </w:t>
      </w:r>
      <w:r w:rsidRPr="005428DF">
        <w:rPr>
          <w:highlight w:val="cyan"/>
          <w:u w:val="single"/>
        </w:rPr>
        <w:t>lawsuits against Google</w:t>
      </w:r>
      <w:r w:rsidRPr="0077557A">
        <w:rPr>
          <w:u w:val="single"/>
        </w:rPr>
        <w:t xml:space="preserve"> last year, with the DOJ</w:t>
      </w:r>
      <w:r>
        <w:rPr>
          <w:u w:val="single"/>
        </w:rPr>
        <w:t xml:space="preserve"> </w:t>
      </w:r>
      <w:hyperlink r:id="rId28" w:tgtFrame="_self" w:history="1">
        <w:r w:rsidRPr="0077557A">
          <w:rPr>
            <w:u w:val="single"/>
          </w:rPr>
          <w:t>accusing Google</w:t>
        </w:r>
      </w:hyperlink>
      <w:r>
        <w:rPr>
          <w:u w:val="single"/>
        </w:rPr>
        <w:t xml:space="preserve"> </w:t>
      </w:r>
      <w:r w:rsidRPr="0077557A">
        <w:rPr>
          <w:u w:val="single"/>
        </w:rPr>
        <w:t>of an illegal monopoly</w:t>
      </w:r>
      <w:r w:rsidRPr="0077557A">
        <w:rPr>
          <w:sz w:val="16"/>
        </w:rPr>
        <w:t xml:space="preserve"> in online search and search advertising. What to watch: The judge in DOJ's case indicated it likely won't go to trial until 2023. President Joe </w:t>
      </w:r>
      <w:r w:rsidRPr="0077557A">
        <w:rPr>
          <w:u w:val="single"/>
        </w:rPr>
        <w:t xml:space="preserve">Biden nominated </w:t>
      </w:r>
      <w:r w:rsidRPr="0077557A">
        <w:rPr>
          <w:sz w:val="16"/>
        </w:rPr>
        <w:t xml:space="preserve">Jonathan </w:t>
      </w:r>
      <w:r w:rsidRPr="0077557A">
        <w:rPr>
          <w:u w:val="single"/>
        </w:rPr>
        <w:t>Kanter</w:t>
      </w:r>
      <w:r w:rsidRPr="0077557A">
        <w:rPr>
          <w:sz w:val="16"/>
        </w:rPr>
        <w:t xml:space="preserve">, </w:t>
      </w:r>
      <w:r w:rsidRPr="0077557A">
        <w:rPr>
          <w:u w:val="single"/>
        </w:rPr>
        <w:t>an antitrust attorney who has battled Google on behalf of its tech foes, to lead the antitrust division of the DOJ,</w:t>
      </w:r>
      <w:r w:rsidRPr="0077557A">
        <w:rPr>
          <w:sz w:val="16"/>
        </w:rPr>
        <w:t xml:space="preserve"> though he has not yet been confirmed by the Senate</w:t>
      </w:r>
      <w:r w:rsidRPr="00D0356E">
        <w:rPr>
          <w:sz w:val="16"/>
        </w:rPr>
        <w:t xml:space="preserve">. </w:t>
      </w:r>
      <w:r w:rsidRPr="00D0356E">
        <w:rPr>
          <w:u w:val="single"/>
        </w:rPr>
        <w:t>In Congres</w:t>
      </w:r>
      <w:r w:rsidRPr="003F47E3">
        <w:rPr>
          <w:u w:val="single"/>
        </w:rPr>
        <w:t xml:space="preserve">s, </w:t>
      </w:r>
      <w:r w:rsidRPr="005428DF">
        <w:rPr>
          <w:highlight w:val="cyan"/>
          <w:u w:val="single"/>
        </w:rPr>
        <w:t xml:space="preserve">Google faces </w:t>
      </w:r>
      <w:r w:rsidRPr="00494C62">
        <w:rPr>
          <w:u w:val="single"/>
        </w:rPr>
        <w:t xml:space="preserve">multiple </w:t>
      </w:r>
      <w:r w:rsidRPr="005428DF">
        <w:rPr>
          <w:highlight w:val="cyan"/>
          <w:u w:val="single"/>
        </w:rPr>
        <w:t>legislative</w:t>
      </w:r>
      <w:r w:rsidRPr="00D0356E">
        <w:rPr>
          <w:u w:val="single"/>
        </w:rPr>
        <w:t xml:space="preserve"> </w:t>
      </w:r>
      <w:r w:rsidRPr="005428DF">
        <w:rPr>
          <w:highlight w:val="cyan"/>
          <w:u w:val="single"/>
        </w:rPr>
        <w:t>threats,</w:t>
      </w:r>
      <w:r w:rsidRPr="0077557A">
        <w:rPr>
          <w:u w:val="single"/>
        </w:rPr>
        <w:t xml:space="preserve"> </w:t>
      </w:r>
      <w:r w:rsidRPr="004B3A1E">
        <w:rPr>
          <w:u w:val="single"/>
        </w:rPr>
        <w:t xml:space="preserve">from the House antitrust bills as well as legislation in both the House and the Senate that would </w:t>
      </w:r>
      <w:hyperlink r:id="rId29" w:tgtFrame="_self" w:history="1">
        <w:r w:rsidRPr="004B3A1E">
          <w:rPr>
            <w:u w:val="single"/>
          </w:rPr>
          <w:t xml:space="preserve">curb its power </w:t>
        </w:r>
      </w:hyperlink>
      <w:r w:rsidRPr="0077557A">
        <w:rPr>
          <w:sz w:val="16"/>
        </w:rPr>
        <w:t xml:space="preserve">over its Google Play Store. What to watch: </w:t>
      </w:r>
      <w:r w:rsidRPr="0077557A">
        <w:rPr>
          <w:u w:val="single"/>
        </w:rPr>
        <w:t>State attorneys general</w:t>
      </w:r>
      <w:r>
        <w:rPr>
          <w:u w:val="single"/>
        </w:rPr>
        <w:t xml:space="preserve"> </w:t>
      </w:r>
      <w:hyperlink r:id="rId30" w:tgtFrame="_self" w:history="1">
        <w:r w:rsidRPr="0077557A">
          <w:rPr>
            <w:u w:val="single"/>
          </w:rPr>
          <w:t>also sued</w:t>
        </w:r>
      </w:hyperlink>
      <w:r>
        <w:rPr>
          <w:u w:val="single"/>
        </w:rPr>
        <w:t xml:space="preserve"> </w:t>
      </w:r>
      <w:r w:rsidRPr="0077557A">
        <w:rPr>
          <w:u w:val="single"/>
        </w:rPr>
        <w:t>Google</w:t>
      </w:r>
      <w:r w:rsidRPr="0077557A">
        <w:rPr>
          <w:sz w:val="16"/>
        </w:rPr>
        <w:t xml:space="preserve"> over how it operates its app store. </w:t>
      </w:r>
      <w:r w:rsidRPr="0077557A">
        <w:rPr>
          <w:u w:val="single"/>
        </w:rPr>
        <w:t xml:space="preserve">The </w:t>
      </w:r>
      <w:r w:rsidRPr="005428DF">
        <w:rPr>
          <w:highlight w:val="cyan"/>
          <w:u w:val="single"/>
        </w:rPr>
        <w:t>European Commission</w:t>
      </w:r>
      <w:r>
        <w:rPr>
          <w:u w:val="single"/>
        </w:rPr>
        <w:t xml:space="preserve"> </w:t>
      </w:r>
      <w:r w:rsidRPr="005428DF">
        <w:rPr>
          <w:highlight w:val="cyan"/>
          <w:u w:val="single"/>
        </w:rPr>
        <w:t>opened</w:t>
      </w:r>
      <w:r w:rsidRPr="0077557A">
        <w:rPr>
          <w:u w:val="single"/>
        </w:rPr>
        <w:t xml:space="preserve"> its</w:t>
      </w:r>
      <w:r>
        <w:rPr>
          <w:u w:val="single"/>
        </w:rPr>
        <w:t xml:space="preserve"> </w:t>
      </w:r>
      <w:hyperlink r:id="rId31" w:tgtFrame="_blank" w:history="1">
        <w:r w:rsidRPr="00D0356E">
          <w:rPr>
            <w:u w:val="single"/>
          </w:rPr>
          <w:t xml:space="preserve">own </w:t>
        </w:r>
        <w:r w:rsidRPr="005428DF">
          <w:rPr>
            <w:highlight w:val="cyan"/>
            <w:u w:val="single"/>
          </w:rPr>
          <w:t>investigation</w:t>
        </w:r>
      </w:hyperlink>
      <w:r w:rsidRPr="0077557A">
        <w:rPr>
          <w:sz w:val="16"/>
        </w:rPr>
        <w:t xml:space="preserve"> in June </w:t>
      </w:r>
      <w:r w:rsidRPr="0077557A">
        <w:rPr>
          <w:u w:val="single"/>
        </w:rPr>
        <w:t>into Google's power</w:t>
      </w:r>
      <w:r w:rsidRPr="0077557A">
        <w:rPr>
          <w:sz w:val="16"/>
        </w:rPr>
        <w:t xml:space="preserve"> in the online advertising ecosystem. What to watch: </w:t>
      </w:r>
      <w:r w:rsidRPr="0077557A">
        <w:rPr>
          <w:u w:val="single"/>
        </w:rPr>
        <w:t>Previous European antitrust investigations into Google have led to billions of dollars in fines.</w:t>
      </w:r>
      <w:r w:rsidRPr="0077557A">
        <w:rPr>
          <w:sz w:val="16"/>
        </w:rPr>
        <w:t xml:space="preserve"> Apple </w:t>
      </w:r>
      <w:r w:rsidRPr="00D0356E">
        <w:rPr>
          <w:u w:val="single"/>
        </w:rPr>
        <w:t>In Congress, Apple is facing</w:t>
      </w:r>
      <w:r w:rsidRPr="0077557A">
        <w:rPr>
          <w:sz w:val="16"/>
        </w:rPr>
        <w:t xml:space="preserve"> proposed </w:t>
      </w:r>
      <w:r w:rsidRPr="00D0356E">
        <w:rPr>
          <w:u w:val="single"/>
        </w:rPr>
        <w:t xml:space="preserve">laws in </w:t>
      </w:r>
      <w:r w:rsidRPr="009A0209">
        <w:rPr>
          <w:u w:val="single"/>
        </w:rPr>
        <w:t>both House and Senate that would limit its control</w:t>
      </w:r>
      <w:r w:rsidRPr="009A0209">
        <w:rPr>
          <w:sz w:val="16"/>
        </w:rPr>
        <w:t xml:space="preserve"> over how it runs its App Store. What to watch: </w:t>
      </w:r>
      <w:r w:rsidRPr="009A0209">
        <w:rPr>
          <w:u w:val="single"/>
        </w:rPr>
        <w:t xml:space="preserve">Apple recently offered </w:t>
      </w:r>
      <w:hyperlink r:id="rId32" w:tgtFrame="_self" w:history="1">
        <w:r w:rsidRPr="009A0209">
          <w:rPr>
            <w:u w:val="single"/>
          </w:rPr>
          <w:t>some concessions</w:t>
        </w:r>
      </w:hyperlink>
      <w:r w:rsidRPr="009A0209">
        <w:rPr>
          <w:u w:val="single"/>
        </w:rPr>
        <w:t xml:space="preserve"> </w:t>
      </w:r>
      <w:r w:rsidRPr="009A0209">
        <w:rPr>
          <w:sz w:val="16"/>
        </w:rPr>
        <w:t xml:space="preserve">on its App Store policies </w:t>
      </w:r>
      <w:r w:rsidRPr="009A0209">
        <w:rPr>
          <w:u w:val="single"/>
        </w:rPr>
        <w:t>to settle a class-action lawsuit — but not enough to satisfy those who back these bills.</w:t>
      </w:r>
      <w:r w:rsidRPr="009A0209">
        <w:rPr>
          <w:sz w:val="16"/>
        </w:rPr>
        <w:t xml:space="preserve"> </w:t>
      </w:r>
      <w:r w:rsidRPr="009A0209">
        <w:rPr>
          <w:u w:val="single"/>
        </w:rPr>
        <w:t>The European Commission</w:t>
      </w:r>
      <w:r w:rsidRPr="009A0209">
        <w:rPr>
          <w:sz w:val="16"/>
        </w:rPr>
        <w:t xml:space="preserve">, acting on a complaint by Spotify, </w:t>
      </w:r>
      <w:r w:rsidRPr="009A0209">
        <w:rPr>
          <w:u w:val="single"/>
        </w:rPr>
        <w:t>accused Apple</w:t>
      </w:r>
      <w:r w:rsidRPr="009A0209">
        <w:rPr>
          <w:sz w:val="16"/>
        </w:rPr>
        <w:t xml:space="preserve"> in April </w:t>
      </w:r>
      <w:r w:rsidRPr="009A0209">
        <w:rPr>
          <w:u w:val="single"/>
        </w:rPr>
        <w:t xml:space="preserve">of </w:t>
      </w:r>
      <w:hyperlink r:id="rId33" w:tgtFrame="_blank" w:history="1">
        <w:r w:rsidRPr="009A0209">
          <w:rPr>
            <w:u w:val="single"/>
          </w:rPr>
          <w:t>violating antitrust laws</w:t>
        </w:r>
      </w:hyperlink>
      <w:r w:rsidRPr="009A0209">
        <w:rPr>
          <w:sz w:val="16"/>
        </w:rPr>
        <w:t xml:space="preserve"> by requiring rival music streamers to use its in-app payment system </w:t>
      </w:r>
      <w:r w:rsidRPr="009A0209">
        <w:rPr>
          <w:u w:val="single"/>
        </w:rPr>
        <w:t>and</w:t>
      </w:r>
      <w:r w:rsidRPr="009A0209">
        <w:rPr>
          <w:sz w:val="16"/>
        </w:rPr>
        <w:t xml:space="preserve"> follow other rules. What to watch: The commission opened </w:t>
      </w:r>
      <w:hyperlink r:id="rId34" w:tgtFrame="_blank" w:history="1">
        <w:r w:rsidRPr="009A0209">
          <w:rPr>
            <w:sz w:val="16"/>
          </w:rPr>
          <w:t>a separate investigation</w:t>
        </w:r>
      </w:hyperlink>
      <w:r w:rsidRPr="009A0209">
        <w:rPr>
          <w:sz w:val="16"/>
        </w:rPr>
        <w:t xml:space="preserve"> in June to more broadly review Apple's rules for app developers. </w:t>
      </w:r>
      <w:r w:rsidRPr="009A0209">
        <w:rPr>
          <w:u w:val="single"/>
        </w:rPr>
        <w:t xml:space="preserve">The Justice Department is </w:t>
      </w:r>
      <w:hyperlink r:id="rId35" w:tgtFrame="_blank" w:history="1">
        <w:r w:rsidRPr="009A0209">
          <w:rPr>
            <w:sz w:val="16"/>
            <w:highlight w:val="cyan"/>
          </w:rPr>
          <w:t xml:space="preserve">reportedly </w:t>
        </w:r>
        <w:r w:rsidRPr="009A0209">
          <w:rPr>
            <w:highlight w:val="cyan"/>
            <w:u w:val="single"/>
          </w:rPr>
          <w:t>also investigating</w:t>
        </w:r>
      </w:hyperlink>
      <w:r w:rsidRPr="009A0209">
        <w:rPr>
          <w:highlight w:val="cyan"/>
          <w:u w:val="single"/>
        </w:rPr>
        <w:t xml:space="preserve"> </w:t>
      </w:r>
      <w:r w:rsidRPr="005428DF">
        <w:rPr>
          <w:highlight w:val="cyan"/>
          <w:u w:val="single"/>
        </w:rPr>
        <w:t>Apple</w:t>
      </w:r>
      <w:r w:rsidRPr="0077557A">
        <w:rPr>
          <w:u w:val="single"/>
        </w:rPr>
        <w:t xml:space="preserve"> for anticompetitive practices</w:t>
      </w:r>
      <w:r w:rsidRPr="0077557A">
        <w:rPr>
          <w:sz w:val="16"/>
        </w:rPr>
        <w:t>, although that probe has led to no charges so far.</w:t>
      </w:r>
    </w:p>
    <w:p w14:paraId="2D72E260" w14:textId="77777777" w:rsidR="0047606D" w:rsidRDefault="0047606D" w:rsidP="0047606D">
      <w:pPr>
        <w:rPr>
          <w:sz w:val="16"/>
        </w:rPr>
      </w:pPr>
    </w:p>
    <w:p w14:paraId="2B63567E" w14:textId="77777777" w:rsidR="0047606D" w:rsidRPr="003F47E3" w:rsidRDefault="0047606D" w:rsidP="0047606D">
      <w:pPr>
        <w:pStyle w:val="Heading4"/>
      </w:pPr>
      <w:r>
        <w:t>c---</w:t>
      </w:r>
      <w:r w:rsidRPr="003F47E3">
        <w:t>tech labor market is competitive.</w:t>
      </w:r>
    </w:p>
    <w:p w14:paraId="1CF9DC8B" w14:textId="77777777" w:rsidR="0047606D" w:rsidRPr="002241AB" w:rsidRDefault="0047606D" w:rsidP="0047606D">
      <w:r w:rsidRPr="002241AB">
        <w:t xml:space="preserve">Brittany </w:t>
      </w:r>
      <w:r w:rsidRPr="002241AB">
        <w:rPr>
          <w:rStyle w:val="Style13ptBold"/>
        </w:rPr>
        <w:t xml:space="preserve">Meiling, </w:t>
      </w:r>
      <w:r>
        <w:rPr>
          <w:rStyle w:val="Style13ptBold"/>
        </w:rPr>
        <w:t>7-31-</w:t>
      </w:r>
      <w:r w:rsidRPr="00E12395">
        <w:t>21</w:t>
      </w:r>
      <w:r w:rsidRPr="002241AB">
        <w:rPr>
          <w:rStyle w:val="Style13ptBold"/>
        </w:rPr>
        <w:t>.</w:t>
      </w:r>
      <w:r w:rsidRPr="002241AB">
        <w:t xml:space="preserve"> San Diego Union-Tribune. "Employers bow to tech workers in hottest job market since the dot-com era". Los Angeles Times. 7-31-2021. https://www.latimes.com/business/story/2021-07-31/employers-bow-down-to-tech-workers-in-hottest-job-market</w:t>
      </w:r>
    </w:p>
    <w:p w14:paraId="388E7FE3" w14:textId="77777777" w:rsidR="0047606D" w:rsidRPr="002241AB" w:rsidRDefault="0047606D" w:rsidP="0047606D">
      <w:pPr>
        <w:rPr>
          <w:u w:val="single"/>
        </w:rPr>
      </w:pPr>
      <w:r w:rsidRPr="005428DF">
        <w:rPr>
          <w:highlight w:val="cyan"/>
          <w:u w:val="single"/>
        </w:rPr>
        <w:t>There’s</w:t>
      </w:r>
      <w:r w:rsidRPr="002F45E9">
        <w:rPr>
          <w:u w:val="single"/>
        </w:rPr>
        <w:t xml:space="preserve"> an </w:t>
      </w:r>
      <w:r w:rsidRPr="005428DF">
        <w:rPr>
          <w:highlight w:val="cyan"/>
          <w:u w:val="single"/>
        </w:rPr>
        <w:t>air of desperation among tech employers</w:t>
      </w:r>
      <w:r w:rsidRPr="002241AB">
        <w:rPr>
          <w:sz w:val="16"/>
        </w:rPr>
        <w:t xml:space="preserve"> this summer. </w:t>
      </w:r>
      <w:r w:rsidRPr="002F45E9">
        <w:rPr>
          <w:u w:val="single"/>
        </w:rPr>
        <w:t xml:space="preserve">Software </w:t>
      </w:r>
      <w:r w:rsidRPr="005428DF">
        <w:rPr>
          <w:highlight w:val="cyan"/>
          <w:u w:val="single"/>
        </w:rPr>
        <w:t>talent</w:t>
      </w:r>
      <w:r w:rsidRPr="002F45E9">
        <w:rPr>
          <w:u w:val="single"/>
        </w:rPr>
        <w:t xml:space="preserve">, it seems, </w:t>
      </w:r>
      <w:r w:rsidRPr="005428DF">
        <w:rPr>
          <w:highlight w:val="cyan"/>
          <w:u w:val="single"/>
        </w:rPr>
        <w:t>is in</w:t>
      </w:r>
      <w:r w:rsidRPr="002F45E9">
        <w:rPr>
          <w:u w:val="single"/>
        </w:rPr>
        <w:t xml:space="preserve"> such </w:t>
      </w:r>
      <w:r w:rsidRPr="005428DF">
        <w:rPr>
          <w:highlight w:val="cyan"/>
          <w:u w:val="single"/>
        </w:rPr>
        <w:t>high demand</w:t>
      </w:r>
      <w:r w:rsidRPr="002F45E9">
        <w:rPr>
          <w:u w:val="single"/>
        </w:rPr>
        <w:t xml:space="preserve"> that </w:t>
      </w:r>
      <w:r w:rsidRPr="005428DF">
        <w:rPr>
          <w:highlight w:val="cyan"/>
          <w:u w:val="single"/>
        </w:rPr>
        <w:t>companies</w:t>
      </w:r>
      <w:r w:rsidRPr="002F45E9">
        <w:rPr>
          <w:u w:val="single"/>
        </w:rPr>
        <w:t xml:space="preserve"> are </w:t>
      </w:r>
      <w:r w:rsidRPr="005428DF">
        <w:rPr>
          <w:highlight w:val="cyan"/>
          <w:u w:val="single"/>
        </w:rPr>
        <w:t>morphing how they hire.</w:t>
      </w:r>
      <w:r w:rsidRPr="002F45E9">
        <w:rPr>
          <w:u w:val="single"/>
        </w:rPr>
        <w:t xml:space="preserve"> And </w:t>
      </w:r>
      <w:r w:rsidRPr="005428DF">
        <w:rPr>
          <w:highlight w:val="cyan"/>
          <w:u w:val="single"/>
        </w:rPr>
        <w:t>workers are the ones with the power</w:t>
      </w:r>
      <w:r w:rsidRPr="002F45E9">
        <w:rPr>
          <w:u w:val="single"/>
        </w:rPr>
        <w:t>.</w:t>
      </w:r>
      <w:r>
        <w:rPr>
          <w:u w:val="single"/>
        </w:rPr>
        <w:t xml:space="preserve"> </w:t>
      </w:r>
      <w:r w:rsidRPr="002F45E9">
        <w:rPr>
          <w:u w:val="single"/>
        </w:rPr>
        <w:t xml:space="preserve">Good and experienced </w:t>
      </w:r>
      <w:r w:rsidRPr="003F47E3">
        <w:rPr>
          <w:u w:val="single"/>
        </w:rPr>
        <w:t xml:space="preserve">tech workers are being treated like celebrities — hounded by recruiters, courted by managers, and bestowed a bevy of options before choosing their next boss. </w:t>
      </w:r>
      <w:r w:rsidRPr="003F47E3">
        <w:rPr>
          <w:sz w:val="16"/>
        </w:rPr>
        <w:t>“It makes you feel like you’re amazing, when really ... you’re just another software</w:t>
      </w:r>
      <w:r w:rsidRPr="002241AB">
        <w:rPr>
          <w:sz w:val="16"/>
        </w:rPr>
        <w:t xml:space="preserve"> engineer that’s looking for a job,” said Henry Chesnutt, who just moved back to San Diego from San Francisco to work at the rapidly growing tech startup Flock Freight. </w:t>
      </w:r>
      <w:r w:rsidRPr="002F45E9">
        <w:rPr>
          <w:u w:val="single"/>
        </w:rPr>
        <w:t>The job outlook for workers</w:t>
      </w:r>
      <w:r w:rsidRPr="002241AB">
        <w:rPr>
          <w:sz w:val="16"/>
        </w:rPr>
        <w:t xml:space="preserve"> like Chesnutt </w:t>
      </w:r>
      <w:r w:rsidRPr="002F45E9">
        <w:rPr>
          <w:u w:val="single"/>
        </w:rPr>
        <w:t>has been good for much of the last decade</w:t>
      </w:r>
      <w:r w:rsidRPr="002241AB">
        <w:rPr>
          <w:sz w:val="16"/>
        </w:rPr>
        <w:t xml:space="preserve">. </w:t>
      </w:r>
      <w:r w:rsidRPr="002F45E9">
        <w:rPr>
          <w:u w:val="single"/>
        </w:rPr>
        <w:t xml:space="preserve">But now, a multitude of factors are </w:t>
      </w:r>
      <w:r w:rsidRPr="005428DF">
        <w:rPr>
          <w:highlight w:val="cyan"/>
          <w:u w:val="single"/>
        </w:rPr>
        <w:t>driving</w:t>
      </w:r>
      <w:r w:rsidRPr="002F45E9">
        <w:rPr>
          <w:u w:val="single"/>
        </w:rPr>
        <w:t xml:space="preserve"> </w:t>
      </w:r>
      <w:r w:rsidRPr="005428DF">
        <w:rPr>
          <w:highlight w:val="cyan"/>
          <w:u w:val="single"/>
        </w:rPr>
        <w:t>competition</w:t>
      </w:r>
      <w:r w:rsidRPr="002F45E9">
        <w:rPr>
          <w:u w:val="single"/>
        </w:rPr>
        <w:t xml:space="preserve"> for talent </w:t>
      </w:r>
      <w:r w:rsidRPr="005428DF">
        <w:rPr>
          <w:highlight w:val="cyan"/>
          <w:u w:val="single"/>
        </w:rPr>
        <w:t>to a level not seen in nearly 20 years</w:t>
      </w:r>
      <w:r w:rsidRPr="002F45E9">
        <w:rPr>
          <w:u w:val="single"/>
        </w:rPr>
        <w:t xml:space="preserve">, </w:t>
      </w:r>
      <w:r w:rsidRPr="002241AB">
        <w:rPr>
          <w:sz w:val="16"/>
        </w:rPr>
        <w:t>some recruiters say. “</w:t>
      </w:r>
      <w:r w:rsidRPr="002F45E9">
        <w:rPr>
          <w:u w:val="single"/>
        </w:rPr>
        <w:t xml:space="preserve">This is the </w:t>
      </w:r>
      <w:r w:rsidRPr="005428DF">
        <w:rPr>
          <w:highlight w:val="cyan"/>
          <w:u w:val="single"/>
        </w:rPr>
        <w:t>most competitive market</w:t>
      </w:r>
      <w:r w:rsidRPr="002F45E9">
        <w:rPr>
          <w:u w:val="single"/>
        </w:rPr>
        <w:t xml:space="preserve"> I can remember in my professional career, with many people comparing it to the dot-com market of the late ‘90s,” said</w:t>
      </w:r>
      <w:r w:rsidRPr="002241AB">
        <w:rPr>
          <w:sz w:val="16"/>
        </w:rPr>
        <w:t xml:space="preserve"> Jim </w:t>
      </w:r>
      <w:r w:rsidRPr="002F45E9">
        <w:rPr>
          <w:u w:val="single"/>
        </w:rPr>
        <w:t>Bartolomea</w:t>
      </w:r>
      <w:r w:rsidRPr="002241AB">
        <w:rPr>
          <w:sz w:val="16"/>
        </w:rPr>
        <w:t xml:space="preserve">, vice president of global talent at tech titan ServiceNow, which employs a huge chunk of the software talent in San Diego. Last month, </w:t>
      </w:r>
      <w:r w:rsidRPr="002F45E9">
        <w:rPr>
          <w:u w:val="single"/>
        </w:rPr>
        <w:t>employers posted more than 365,000 job openings for IT workers,</w:t>
      </w:r>
      <w:r w:rsidRPr="002241AB">
        <w:rPr>
          <w:sz w:val="16"/>
        </w:rPr>
        <w:t xml:space="preserve"> the highest monthly total since September 2019, according to IT trade group CompTIA. The positions highest in demand include software developers, IT support specialists, systems engineers and architects. </w:t>
      </w:r>
      <w:hyperlink r:id="rId36" w:history="1">
        <w:r w:rsidRPr="002241AB">
          <w:rPr>
            <w:sz w:val="16"/>
          </w:rPr>
          <w:t>There’s no labor shortage — just not enough good jobs</w:t>
        </w:r>
      </w:hyperlink>
      <w:r w:rsidRPr="002241AB">
        <w:rPr>
          <w:sz w:val="16"/>
        </w:rPr>
        <w:t xml:space="preserve"> Employers in California and the U.S. are scrambling to fill jobs as the dust from the pandemic begins to settle. Just don’t call it a labor shortage. The demand has been attributed to all sorts of things. During the pandemic, businesses that had been slow to adopt enterprise software began rapidly catching up. A tidal wave of productivity software, conferencing and collaboration tools, and e-commerce tech flooded the world. The same was true for consumer tech, with video game development, entertainment tech and social platforms booming. Many of these jobs are going unfilled, as competition for new hires ramps up. Simultaneously, remote work became the status quo in the tech industry. Suddenly, software talent could pick and choose from a massive pool of job opportunities. All while existing talent is beginning to stray. Roughly a third of more than 2,800 IT professionals said they plan to look for a new job in the next few months, according to a recent Robert Half International survey. Aaron Bartholomew, a lead backend developer at tech company Trust &amp; Will, just went through a two-month job search in which he held the power in the employer-worker exchange. “I realized pretty quick that I was the one with the upper hand,” Bartholomew said. “All these companies were moving incredibly fast to try and close on me.” Software interviews have a reputation for being slow, painful processes that involve tests of logic, design and computer science knowledge. Years ago, Chesnutt was tested for five straight hours on algorithms during an interview with YouTube. But now, these technical interviews are often being waived, said Chesnutt and Bartholomew, who both experienced this step dropped for the sake of urgency. Recruiters are increasingly using what Chesnutt sees as pressure tactics, such as “exploding offers,” which are job offers that self-detonate at a set date and time if engineers don’t accept them soon enough. “They’ll try to rush you through the process as soon as possible, and get you to sign that day while they’re on the phone with you,” Chesnutt said. Brett Wayne, a tech recruiter and managing director at Cypress, said the competitive pressure is unlike anything he’s seen in his 13-year career in recruiting. He likened it to what’s happening in the real estate market. Just like a hot property with multiple bids, Chesnutt ended his job hunt with four employment offers. </w:t>
      </w:r>
      <w:r w:rsidRPr="002241AB">
        <w:rPr>
          <w:u w:val="single"/>
        </w:rPr>
        <w:t xml:space="preserve">To win a bid on a quality engineer, </w:t>
      </w:r>
      <w:r w:rsidRPr="005428DF">
        <w:rPr>
          <w:highlight w:val="cyan"/>
          <w:u w:val="single"/>
        </w:rPr>
        <w:t>companies</w:t>
      </w:r>
      <w:r w:rsidRPr="002241AB">
        <w:rPr>
          <w:u w:val="single"/>
        </w:rPr>
        <w:t xml:space="preserve"> are </w:t>
      </w:r>
      <w:r w:rsidRPr="005428DF">
        <w:rPr>
          <w:highlight w:val="cyan"/>
          <w:u w:val="single"/>
        </w:rPr>
        <w:t>offering</w:t>
      </w:r>
      <w:r w:rsidRPr="002241AB">
        <w:rPr>
          <w:u w:val="single"/>
        </w:rPr>
        <w:t xml:space="preserve"> things such as </w:t>
      </w:r>
      <w:r w:rsidRPr="005428DF">
        <w:rPr>
          <w:highlight w:val="cyan"/>
          <w:u w:val="single"/>
        </w:rPr>
        <w:t>flexible hours, sign-on bonuses</w:t>
      </w:r>
      <w:r w:rsidRPr="005428DF">
        <w:rPr>
          <w:sz w:val="16"/>
          <w:highlight w:val="cyan"/>
        </w:rPr>
        <w:t xml:space="preserve"> </w:t>
      </w:r>
      <w:r w:rsidRPr="005428DF">
        <w:rPr>
          <w:highlight w:val="cyan"/>
          <w:u w:val="single"/>
        </w:rPr>
        <w:t>and permanent remote work</w:t>
      </w:r>
      <w:r w:rsidRPr="002241AB">
        <w:rPr>
          <w:sz w:val="16"/>
        </w:rPr>
        <w:t xml:space="preserve">, the last of which has become a requirement for much of the workforce. Dice, a website and staffing firm that focuses on tech talent, published </w:t>
      </w:r>
      <w:hyperlink r:id="rId37" w:tgtFrame="_blank" w:history="1">
        <w:r w:rsidRPr="002241AB">
          <w:rPr>
            <w:sz w:val="16"/>
          </w:rPr>
          <w:t>a report in June</w:t>
        </w:r>
      </w:hyperlink>
      <w:r w:rsidRPr="002241AB">
        <w:rPr>
          <w:sz w:val="16"/>
        </w:rPr>
        <w:t xml:space="preserve"> that found only 17% of technologists wanted to work in an office full time, while 59% wanted remote and hybrid approaches. </w:t>
      </w:r>
      <w:hyperlink r:id="rId38" w:history="1">
        <w:r w:rsidRPr="002241AB">
          <w:rPr>
            <w:sz w:val="16"/>
          </w:rPr>
          <w:t>‘Work from anywhere’ is here to stay. How will it change our workplaces?</w:t>
        </w:r>
      </w:hyperlink>
      <w:r w:rsidRPr="002241AB">
        <w:rPr>
          <w:sz w:val="16"/>
        </w:rPr>
        <w:t xml:space="preserve"> Working from home will become the norm for many employees even after the pandemic ends. But prepare for a pay cut. Wayne said he’s observed companies shoot themselves in the foot by not offering remote options, making an already slim candidate pool even slimmer. “If it was hard to hire talent 18 months ago — and now you cut the group you’re going for in half — it’s going to be really tough for you,” Wayne said. Bartholomew said he’s watched a great migration of developers out of urban areas, riding remote work out of San Diego or other cities. “Literally about 50% of my peer group has moved,” Bartholomew said. “Companies that adapt will get the majority of the talent pool.” It’s not strict remote work, however, that seems to be appealing to the majority of engineers, according to the Dice report. It’s more about flexibility to choose. “While many technologists would still prefer to work 100% remotely, there is an equal desire for a hybrid approach, and we’ve actually seen fewer remote days per week become more desirable over the past year,” Art Zeile, CEO chief executive of Dice, said in a statement. “The companies who succeed in attracting and retaining top talent will be those who take the time to build an agile approach that gives technologists flexibility and control over their work environment.” </w:t>
      </w:r>
      <w:r w:rsidRPr="002241AB">
        <w:rPr>
          <w:u w:val="single"/>
        </w:rPr>
        <w:t xml:space="preserve">U.S. </w:t>
      </w:r>
      <w:r w:rsidRPr="005428DF">
        <w:rPr>
          <w:highlight w:val="cyan"/>
          <w:u w:val="single"/>
        </w:rPr>
        <w:t>tech salaries are</w:t>
      </w:r>
      <w:r w:rsidRPr="002241AB">
        <w:rPr>
          <w:u w:val="single"/>
        </w:rPr>
        <w:t xml:space="preserve"> </w:t>
      </w:r>
      <w:r w:rsidRPr="002241AB">
        <w:rPr>
          <w:sz w:val="16"/>
        </w:rPr>
        <w:t xml:space="preserve">also </w:t>
      </w:r>
      <w:r w:rsidRPr="005428DF">
        <w:rPr>
          <w:highlight w:val="cyan"/>
          <w:u w:val="single"/>
        </w:rPr>
        <w:t>on the rise</w:t>
      </w:r>
      <w:r w:rsidRPr="002241AB">
        <w:rPr>
          <w:sz w:val="16"/>
        </w:rPr>
        <w:t xml:space="preserve">. A recent </w:t>
      </w:r>
      <w:hyperlink r:id="rId39" w:tgtFrame="_blank" w:history="1">
        <w:r w:rsidRPr="002241AB">
          <w:rPr>
            <w:sz w:val="16"/>
          </w:rPr>
          <w:t>Dice report</w:t>
        </w:r>
      </w:hyperlink>
      <w:r w:rsidRPr="002241AB">
        <w:rPr>
          <w:sz w:val="16"/>
        </w:rPr>
        <w:t xml:space="preserve"> found </w:t>
      </w:r>
      <w:r w:rsidRPr="002241AB">
        <w:rPr>
          <w:u w:val="single"/>
        </w:rPr>
        <w:t>tech jobs saw an average salary increase of 3.6%</w:t>
      </w:r>
      <w:r w:rsidRPr="002241AB">
        <w:rPr>
          <w:sz w:val="16"/>
        </w:rPr>
        <w:t xml:space="preserve"> between late 2019 and late 2020. </w:t>
      </w:r>
      <w:r w:rsidRPr="002241AB">
        <w:rPr>
          <w:u w:val="single"/>
        </w:rPr>
        <w:t xml:space="preserve">That might not sound like much, but it’s a significant jump compared </w:t>
      </w:r>
      <w:r w:rsidRPr="00D6539B">
        <w:rPr>
          <w:u w:val="single"/>
        </w:rPr>
        <w:t xml:space="preserve">with 2017, 2018 and 2019, when annual increases were less than 1%. </w:t>
      </w:r>
      <w:r w:rsidRPr="00D6539B">
        <w:rPr>
          <w:sz w:val="16"/>
        </w:rPr>
        <w:t xml:space="preserve">U.S. employers across all industries — not just tech — reported their strongest hiring outlook since 2000, according to an </w:t>
      </w:r>
      <w:hyperlink r:id="rId40" w:tgtFrame="_blank" w:history="1">
        <w:r w:rsidRPr="00D6539B">
          <w:rPr>
            <w:sz w:val="16"/>
          </w:rPr>
          <w:t>employment outlook survey</w:t>
        </w:r>
      </w:hyperlink>
      <w:r w:rsidRPr="00D6539B">
        <w:rPr>
          <w:sz w:val="16"/>
        </w:rPr>
        <w:t xml:space="preserve"> published by staffing giant ManpowerGroup in June. “</w:t>
      </w:r>
      <w:r w:rsidRPr="00D6539B">
        <w:rPr>
          <w:u w:val="single"/>
        </w:rPr>
        <w:t>It’s a worker’s market, and employees are acting like consumers in how they are consuming work</w:t>
      </w:r>
      <w:r w:rsidRPr="00D6539B">
        <w:rPr>
          <w:sz w:val="16"/>
        </w:rPr>
        <w:t xml:space="preserve"> — </w:t>
      </w:r>
      <w:r w:rsidRPr="00D6539B">
        <w:rPr>
          <w:u w:val="single"/>
        </w:rPr>
        <w:t>seeking flexibility, competitive pay and fast decisions</w:t>
      </w:r>
      <w:r w:rsidRPr="00D6539B">
        <w:rPr>
          <w:sz w:val="16"/>
        </w:rPr>
        <w:t>,” Becky Frankiewicz, ManpowerGroup president for North America, said in a statement. “</w:t>
      </w:r>
      <w:r w:rsidRPr="00D6539B">
        <w:rPr>
          <w:u w:val="single"/>
        </w:rPr>
        <w:t>Now is the time for employers to get</w:t>
      </w:r>
      <w:r w:rsidRPr="002241AB">
        <w:rPr>
          <w:u w:val="single"/>
        </w:rPr>
        <w:t xml:space="preserve"> creative to attract talent — and to hold onto the workers they have with both hands.”</w:t>
      </w:r>
    </w:p>
    <w:p w14:paraId="4DCCF491" w14:textId="77777777" w:rsidR="0047606D" w:rsidRDefault="0047606D" w:rsidP="0047606D">
      <w:pPr>
        <w:rPr>
          <w:sz w:val="16"/>
        </w:rPr>
      </w:pPr>
    </w:p>
    <w:p w14:paraId="4ACF34FE" w14:textId="77777777" w:rsidR="0047606D" w:rsidRPr="008729FF" w:rsidRDefault="0047606D" w:rsidP="0047606D">
      <w:pPr>
        <w:pStyle w:val="Heading4"/>
      </w:pPr>
      <w:r>
        <w:rPr>
          <w:rFonts w:asciiTheme="majorHAnsi" w:hAnsiTheme="majorHAnsi" w:cstheme="majorHAnsi"/>
        </w:rPr>
        <w:t>4---</w:t>
      </w:r>
      <w:r w:rsidRPr="008154AF">
        <w:rPr>
          <w:rFonts w:asciiTheme="majorHAnsi" w:hAnsiTheme="majorHAnsi" w:cstheme="majorHAnsi"/>
        </w:rPr>
        <w:t xml:space="preserve">Labor monopsony </w:t>
      </w:r>
      <w:r w:rsidRPr="008154AF">
        <w:rPr>
          <w:rFonts w:asciiTheme="majorHAnsi" w:hAnsiTheme="majorHAnsi" w:cstheme="majorHAnsi"/>
          <w:u w:val="single"/>
        </w:rPr>
        <w:t>turns</w:t>
      </w:r>
      <w:r w:rsidRPr="008154AF">
        <w:rPr>
          <w:rFonts w:asciiTheme="majorHAnsi" w:hAnsiTheme="majorHAnsi" w:cstheme="majorHAnsi"/>
        </w:rPr>
        <w:t>---</w:t>
      </w:r>
      <w:r w:rsidRPr="008154AF">
        <w:rPr>
          <w:rFonts w:asciiTheme="majorHAnsi" w:hAnsiTheme="majorHAnsi" w:cstheme="majorHAnsi"/>
          <w:u w:val="single"/>
        </w:rPr>
        <w:t>reduces employment</w:t>
      </w:r>
      <w:r w:rsidRPr="008154AF">
        <w:rPr>
          <w:rFonts w:asciiTheme="majorHAnsi" w:hAnsiTheme="majorHAnsi" w:cstheme="majorHAnsi"/>
        </w:rPr>
        <w:t xml:space="preserve"> by 13% and labor’s share of </w:t>
      </w:r>
      <w:r w:rsidRPr="008154AF">
        <w:rPr>
          <w:rFonts w:asciiTheme="majorHAnsi" w:hAnsiTheme="majorHAnsi" w:cstheme="majorHAnsi"/>
          <w:u w:val="single"/>
        </w:rPr>
        <w:t>national output</w:t>
      </w:r>
      <w:r w:rsidRPr="008154AF">
        <w:rPr>
          <w:rFonts w:asciiTheme="majorHAnsi" w:hAnsiTheme="majorHAnsi" w:cstheme="majorHAnsi"/>
        </w:rPr>
        <w:t xml:space="preserve"> by 22</w:t>
      </w:r>
      <w:r>
        <w:rPr>
          <w:rFonts w:asciiTheme="majorHAnsi" w:hAnsiTheme="majorHAnsi" w:cstheme="majorHAnsi"/>
        </w:rPr>
        <w:t>%</w:t>
      </w:r>
      <w:r w:rsidRPr="00DB68BE">
        <w:t>---</w:t>
      </w:r>
      <w:r w:rsidRPr="00B91C63">
        <w:rPr>
          <w:u w:val="single"/>
        </w:rPr>
        <w:t>wages</w:t>
      </w:r>
      <w:r>
        <w:rPr>
          <w:u w:val="single"/>
        </w:rPr>
        <w:t xml:space="preserve"> solve</w:t>
      </w:r>
      <w:r>
        <w:t>---increases talent retention spending, tax profits, lowers welfare, and causes education that solves productivity---they can’t solve if companies collapse or can’t innovate---that’s posner and wei and…</w:t>
      </w:r>
    </w:p>
    <w:p w14:paraId="0A30D7B5" w14:textId="77777777" w:rsidR="0047606D" w:rsidRPr="00D4432B" w:rsidRDefault="0047606D" w:rsidP="0047606D">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0ECFEFA8" w14:textId="77777777" w:rsidR="0047606D" w:rsidRPr="00110844" w:rsidRDefault="0047606D" w:rsidP="0047606D">
      <w:pPr>
        <w:rPr>
          <w:b/>
          <w:iCs/>
          <w:u w:val="single"/>
        </w:rPr>
      </w:pPr>
      <w:r w:rsidRPr="00FA7E1F">
        <w:rPr>
          <w:rStyle w:val="StyleUnderline"/>
        </w:rPr>
        <w:t>The economic consequences of labor market power are analogous to those of product market power</w:t>
      </w:r>
      <w:r w:rsidRPr="00DA21F1">
        <w:rPr>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r>
        <w:rPr>
          <w:sz w:val="16"/>
        </w:rPr>
        <w:t xml:space="preserve"> </w:t>
      </w:r>
      <w:r w:rsidRPr="00DA21F1">
        <w:rPr>
          <w:sz w:val="16"/>
        </w:rPr>
        <w:t xml:space="preserve">Similarly, </w:t>
      </w:r>
      <w:r w:rsidRPr="0051689C">
        <w:rPr>
          <w:rStyle w:val="StyleUnderline"/>
          <w:highlight w:val="cyan"/>
        </w:rPr>
        <w:t xml:space="preserve">monopsony power </w:t>
      </w:r>
      <w:r w:rsidRPr="00FA7E1F">
        <w:rPr>
          <w:rStyle w:val="StyleUnderline"/>
        </w:rPr>
        <w:t xml:space="preserve">has two effects. It </w:t>
      </w:r>
      <w:r w:rsidRPr="0051689C">
        <w:rPr>
          <w:rStyle w:val="Emphasis"/>
          <w:highlight w:val="cyan"/>
        </w:rPr>
        <w:t>redistributes from workers to employers</w:t>
      </w:r>
      <w:r w:rsidRPr="0051689C">
        <w:rPr>
          <w:sz w:val="16"/>
          <w:highlight w:val="cyan"/>
        </w:rPr>
        <w:t xml:space="preserve"> </w:t>
      </w:r>
      <w:r w:rsidRPr="00DA21F1">
        <w:rPr>
          <w:sz w:val="16"/>
        </w:rPr>
        <w:t xml:space="preserve">by lowering wages. </w:t>
      </w:r>
      <w:r w:rsidRPr="0051689C">
        <w:rPr>
          <w:highlight w:val="cyan"/>
          <w:u w:val="single"/>
        </w:rPr>
        <w:t>And</w:t>
      </w:r>
      <w:r w:rsidRPr="0051689C">
        <w:rPr>
          <w:sz w:val="16"/>
          <w:highlight w:val="cyan"/>
        </w:rPr>
        <w:t xml:space="preserve"> </w:t>
      </w:r>
      <w:r w:rsidRPr="00FA7E1F">
        <w:rPr>
          <w:rStyle w:val="Emphasis"/>
        </w:rPr>
        <w:t xml:space="preserve">it </w:t>
      </w:r>
      <w:r w:rsidRPr="0051689C">
        <w:rPr>
          <w:rStyle w:val="Emphasis"/>
          <w:highlight w:val="cyan"/>
        </w:rPr>
        <w:t>creates waste</w:t>
      </w:r>
      <w:r w:rsidRPr="00DA21F1">
        <w:rPr>
          <w:sz w:val="16"/>
        </w:rPr>
        <w:t xml:space="preserve">: </w:t>
      </w:r>
      <w:r w:rsidRPr="00FA7E1F">
        <w:rPr>
          <w:rStyle w:val="StyleUnderline"/>
        </w:rPr>
        <w:t xml:space="preserve">some </w:t>
      </w:r>
      <w:r w:rsidRPr="0051689C">
        <w:rPr>
          <w:rStyle w:val="StyleUnderline"/>
          <w:highlight w:val="cyan"/>
        </w:rPr>
        <w:t xml:space="preserve">workers </w:t>
      </w:r>
      <w:r w:rsidRPr="00FA7E1F">
        <w:rPr>
          <w:rStyle w:val="StyleUnderline"/>
        </w:rPr>
        <w:t xml:space="preserve">would have been willing to work for the employer if they had been paid their full marginal revenue product but will </w:t>
      </w:r>
      <w:r w:rsidRPr="0051689C">
        <w:rPr>
          <w:rStyle w:val="StyleUnderline"/>
          <w:highlight w:val="cyan"/>
        </w:rPr>
        <w:t xml:space="preserve">quit if </w:t>
      </w:r>
      <w:r w:rsidRPr="00FA7E1F">
        <w:rPr>
          <w:rStyle w:val="StyleUnderline"/>
        </w:rPr>
        <w:t xml:space="preserve">they are </w:t>
      </w:r>
      <w:r w:rsidRPr="0051689C">
        <w:rPr>
          <w:rStyle w:val="StyleUnderline"/>
          <w:highlight w:val="cyan"/>
        </w:rPr>
        <w:t xml:space="preserve">paid </w:t>
      </w:r>
      <w:r w:rsidRPr="00FA7E1F">
        <w:rPr>
          <w:rStyle w:val="StyleUnderline"/>
        </w:rPr>
        <w:t xml:space="preserve">the </w:t>
      </w:r>
      <w:r w:rsidRPr="0051689C">
        <w:rPr>
          <w:rStyle w:val="StyleUnderline"/>
          <w:highlight w:val="cyan"/>
        </w:rPr>
        <w:t xml:space="preserve">marked-down wage </w:t>
      </w:r>
      <w:r w:rsidRPr="00FA7E1F">
        <w:rPr>
          <w:rStyle w:val="StyleUnderline"/>
        </w:rPr>
        <w:t xml:space="preserve">the monopsonist offers. This </w:t>
      </w:r>
      <w:r w:rsidRPr="0051689C">
        <w:rPr>
          <w:rStyle w:val="StyleUnderline"/>
          <w:highlight w:val="cyan"/>
        </w:rPr>
        <w:t xml:space="preserve">leads to increased </w:t>
      </w:r>
      <w:r w:rsidRPr="0051689C">
        <w:rPr>
          <w:rStyle w:val="Emphasis"/>
          <w:highlight w:val="cyan"/>
        </w:rPr>
        <w:t xml:space="preserve">unemployment </w:t>
      </w:r>
      <w:r w:rsidRPr="00FA7E1F">
        <w:rPr>
          <w:rStyle w:val="Emphasis"/>
        </w:rPr>
        <w:t>or nonemployment</w:t>
      </w:r>
      <w:r w:rsidRPr="00DA21F1">
        <w:rPr>
          <w:sz w:val="16"/>
        </w:rPr>
        <w:t xml:space="preserve"> as workers find prevailing wages unacceptable and exit the labor force or refuse to take available jobs. </w:t>
      </w:r>
      <w:r w:rsidRPr="0051689C">
        <w:rPr>
          <w:rStyle w:val="Emphasis"/>
          <w:highlight w:val="cyan"/>
        </w:rPr>
        <w:t>Economic output</w:t>
      </w:r>
      <w:r w:rsidRPr="0051689C">
        <w:rPr>
          <w:sz w:val="16"/>
          <w:highlight w:val="cyan"/>
        </w:rPr>
        <w:t xml:space="preserve"> </w:t>
      </w:r>
      <w:r w:rsidRPr="00DA21F1">
        <w:rPr>
          <w:sz w:val="16"/>
        </w:rPr>
        <w:t xml:space="preserve">also </w:t>
      </w:r>
      <w:r w:rsidRPr="0051689C">
        <w:rPr>
          <w:rStyle w:val="Emphasis"/>
          <w:highlight w:val="cyan"/>
        </w:rPr>
        <w:t>declines</w:t>
      </w:r>
      <w:r w:rsidRPr="00DA21F1">
        <w:rPr>
          <w:sz w:val="16"/>
        </w:rPr>
        <w:t>.</w:t>
      </w:r>
      <w:r>
        <w:rPr>
          <w:sz w:val="16"/>
        </w:rPr>
        <w:t xml:space="preserve"> </w:t>
      </w:r>
      <w:r w:rsidRPr="00FA7E1F">
        <w:rPr>
          <w:rStyle w:val="StyleUnderline"/>
        </w:rPr>
        <w:t>Monopsony power creates other negative effects</w:t>
      </w:r>
      <w:r w:rsidRPr="00DA21F1">
        <w:rPr>
          <w:sz w:val="16"/>
        </w:rPr>
        <w:t xml:space="preserve"> as well. First, to the extent that the degree of monopsony power differs across employers, </w:t>
      </w:r>
      <w:r w:rsidRPr="00DA21F1">
        <w:rPr>
          <w:rStyle w:val="StyleUnderline"/>
        </w:rPr>
        <w:t xml:space="preserve">it will also lead to </w:t>
      </w:r>
      <w:r w:rsidRPr="00DA21F1">
        <w:rPr>
          <w:rStyle w:val="Emphasis"/>
        </w:rPr>
        <w:t>misemployment</w:t>
      </w:r>
      <w:r w:rsidRPr="00DA21F1">
        <w:rPr>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r>
        <w:rPr>
          <w:sz w:val="16"/>
        </w:rPr>
        <w:t xml:space="preserve"> </w:t>
      </w:r>
      <w:r w:rsidRPr="00DA21F1">
        <w:rPr>
          <w:sz w:val="16"/>
        </w:rPr>
        <w:t xml:space="preserve">Second, </w:t>
      </w:r>
      <w:r w:rsidRPr="00DA21F1">
        <w:rPr>
          <w:rStyle w:val="StyleUnderline"/>
        </w:rPr>
        <w:t xml:space="preserve">employers will often </w:t>
      </w:r>
      <w:r w:rsidRPr="00DA21F1">
        <w:rPr>
          <w:rStyle w:val="Emphasis"/>
        </w:rPr>
        <w:t>cut benefits</w:t>
      </w:r>
      <w:r w:rsidRPr="00DA21F1">
        <w:rPr>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r>
        <w:rPr>
          <w:sz w:val="16"/>
        </w:rPr>
        <w:t xml:space="preserve"> </w:t>
      </w:r>
      <w:r w:rsidRPr="00DA21F1">
        <w:rPr>
          <w:sz w:val="16"/>
        </w:rPr>
        <w:t xml:space="preserve">Third, </w:t>
      </w:r>
      <w:r w:rsidRPr="0051689C">
        <w:rPr>
          <w:rStyle w:val="StyleUnderline"/>
        </w:rPr>
        <w:t xml:space="preserve">monopsony </w:t>
      </w:r>
      <w:r w:rsidRPr="0051689C">
        <w:rPr>
          <w:rStyle w:val="Emphasis"/>
        </w:rPr>
        <w:t>raises prices for consumers</w:t>
      </w:r>
      <w:r w:rsidRPr="00DA21F1">
        <w:rPr>
          <w:sz w:val="16"/>
        </w:rPr>
        <w:t>. This may seem counterintuitive: won’t lower wages to workers be passed through to consumers as reduced prices? That argument is often made as a defense of monopsony power.</w:t>
      </w:r>
      <w:r>
        <w:rPr>
          <w:sz w:val="16"/>
        </w:rPr>
        <w:t xml:space="preserve"> </w:t>
      </w:r>
      <w:r w:rsidRPr="00DA21F1">
        <w:rPr>
          <w:sz w:val="16"/>
        </w:rPr>
        <w:t xml:space="preserve">In fact, however, this argument is wrong. To see this, note that </w:t>
      </w:r>
      <w:r w:rsidRPr="00DA21F1">
        <w:rPr>
          <w:rStyle w:val="Emphasis"/>
        </w:rPr>
        <w:t xml:space="preserve">if </w:t>
      </w:r>
      <w:r w:rsidRPr="0051689C">
        <w:rPr>
          <w:rStyle w:val="Emphasis"/>
          <w:highlight w:val="cyan"/>
        </w:rPr>
        <w:t>firms employ fewer workers</w:t>
      </w:r>
      <w:r w:rsidRPr="00DA21F1">
        <w:rPr>
          <w:rStyle w:val="Emphasis"/>
        </w:rPr>
        <w:t xml:space="preserve">, they will </w:t>
      </w:r>
      <w:r w:rsidRPr="0051689C">
        <w:rPr>
          <w:rStyle w:val="Emphasis"/>
          <w:highlight w:val="cyan"/>
        </w:rPr>
        <w:t>produce less output, resulting in higher prices</w:t>
      </w:r>
      <w:r w:rsidRPr="00DA21F1">
        <w:rPr>
          <w:sz w:val="16"/>
        </w:rPr>
        <w:t xml:space="preserve">. </w:t>
      </w:r>
      <w:r w:rsidRPr="00DA21F1">
        <w:rPr>
          <w:rStyle w:val="StyleUnderline"/>
        </w:rPr>
        <w:t>The labor cost savings accrue to the employer itself</w:t>
      </w:r>
      <w:r w:rsidRPr="00DA21F1">
        <w:rPr>
          <w:sz w:val="16"/>
        </w:rPr>
        <w:t xml:space="preserve"> (or its shareholders), </w:t>
      </w:r>
      <w:r w:rsidRPr="00DA21F1">
        <w:rPr>
          <w:rStyle w:val="Emphasis"/>
        </w:rPr>
        <w:t>not to the buyers of its goods</w:t>
      </w:r>
      <w:r w:rsidRPr="00DA21F1">
        <w:rPr>
          <w:sz w:val="16"/>
        </w:rPr>
        <w:t xml:space="preserve">. </w:t>
      </w:r>
      <w:r w:rsidRPr="00DA21F1">
        <w:rPr>
          <w:rStyle w:val="StyleUnderline"/>
        </w:rPr>
        <w:t xml:space="preserve">Those buyers will pay a price that is determined by the structure of the product market, </w:t>
      </w:r>
      <w:r w:rsidRPr="00DA21F1">
        <w:rPr>
          <w:rStyle w:val="Emphasis"/>
        </w:rPr>
        <w:t>not the labor market</w:t>
      </w:r>
      <w:r w:rsidRPr="00DA21F1">
        <w:rPr>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firm lowers wages to workers, the </w:t>
      </w:r>
      <w:r w:rsidRPr="0051689C">
        <w:rPr>
          <w:rStyle w:val="StyleUnderline"/>
          <w:highlight w:val="cyan"/>
        </w:rPr>
        <w:t xml:space="preserve">cost </w:t>
      </w:r>
      <w:r w:rsidRPr="00DA21F1">
        <w:rPr>
          <w:rStyle w:val="StyleUnderline"/>
        </w:rPr>
        <w:t xml:space="preserve">to the firm </w:t>
      </w:r>
      <w:r w:rsidRPr="0051689C">
        <w:rPr>
          <w:rStyle w:val="StyleUnderline"/>
          <w:highlight w:val="cyan"/>
        </w:rPr>
        <w:t xml:space="preserve">of hiring workers rises </w:t>
      </w:r>
      <w:r w:rsidRPr="00DA21F1">
        <w:rPr>
          <w:rStyle w:val="StyleUnderline"/>
        </w:rPr>
        <w:t>as the firm now considers the fact that, when it hires an additional worker, it also will pay its other workers more. When a monopsonist hires a single worker, it must increase wages for all its workers</w:t>
      </w:r>
      <w:r w:rsidRPr="00DA21F1">
        <w:rPr>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DA21F1">
        <w:rPr>
          <w:rStyle w:val="Emphasis"/>
        </w:rPr>
        <w:t>Monopoly and monopsony are two sides of the same coin, and both harm labor and product markets.</w:t>
      </w:r>
      <w:r>
        <w:rPr>
          <w:rStyle w:val="Emphasis"/>
        </w:rPr>
        <w:t xml:space="preserve"> </w:t>
      </w:r>
      <w:r w:rsidRPr="00DA21F1">
        <w:rPr>
          <w:sz w:val="16"/>
        </w:rPr>
        <w:t xml:space="preserve">Fourth, and precisely for this reason, </w:t>
      </w:r>
      <w:r w:rsidRPr="00DA21F1">
        <w:rPr>
          <w:rStyle w:val="StyleUnderline"/>
        </w:rPr>
        <w:t xml:space="preserve">monopsony power reinforces and </w:t>
      </w:r>
      <w:r w:rsidRPr="00DA21F1">
        <w:rPr>
          <w:rStyle w:val="Emphasis"/>
        </w:rPr>
        <w:t>exacerbates monopoly power</w:t>
      </w:r>
      <w:r w:rsidRPr="00DA21F1">
        <w:rPr>
          <w:sz w:val="16"/>
        </w:rPr>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rPr>
          <w:sz w:val="16"/>
        </w:rPr>
        <w:t xml:space="preserve">: payments that ordinary people must pay in order to go about their daily life as producers and consumers. However, the payments go not to governments to fund programs, but to firms and, ultimately, investors. And </w:t>
      </w:r>
      <w:r w:rsidRPr="00DA21F1">
        <w:rPr>
          <w:rStyle w:val="StyleUnderline"/>
        </w:rPr>
        <w:t xml:space="preserve">the payments </w:t>
      </w:r>
      <w:r w:rsidRPr="00DA21F1">
        <w:rPr>
          <w:rStyle w:val="Emphasis"/>
        </w:rPr>
        <w:t>do not spur investment and raise economic growth</w:t>
      </w:r>
      <w:r w:rsidRPr="00DA21F1">
        <w:rPr>
          <w:rStyle w:val="StyleUnderline"/>
        </w:rPr>
        <w:t xml:space="preserve"> because they depend in the first place on the willingness of managers to leave capital idle to obtain market power, while </w:t>
      </w:r>
      <w:r w:rsidRPr="00DA21F1">
        <w:rPr>
          <w:rStyle w:val="Emphasis"/>
        </w:rPr>
        <w:t xml:space="preserve">driving workers out of the workforce and onto taxpayer-financed relief programs. </w:t>
      </w:r>
    </w:p>
    <w:p w14:paraId="5A29BCA6" w14:textId="77777777" w:rsidR="0047606D" w:rsidRDefault="0047606D" w:rsidP="0047606D"/>
    <w:p w14:paraId="0E370420" w14:textId="77777777" w:rsidR="0047606D" w:rsidRPr="008E2887" w:rsidRDefault="0047606D" w:rsidP="0047606D">
      <w:pPr>
        <w:pStyle w:val="Heading4"/>
        <w:rPr>
          <w:rFonts w:cs="Arial"/>
        </w:rPr>
      </w:pPr>
      <w:r>
        <w:rPr>
          <w:rFonts w:cs="Arial"/>
        </w:rPr>
        <w:t>5---</w:t>
      </w:r>
      <w:r w:rsidRPr="008E2887">
        <w:rPr>
          <w:rFonts w:cs="Arial"/>
        </w:rPr>
        <w:t xml:space="preserve">Big Tech </w:t>
      </w:r>
      <w:r w:rsidRPr="008E2887">
        <w:rPr>
          <w:rFonts w:cs="Arial"/>
          <w:u w:val="single"/>
        </w:rPr>
        <w:t>isn’t</w:t>
      </w:r>
      <w:r w:rsidRPr="008E2887">
        <w:rPr>
          <w:rFonts w:cs="Arial"/>
        </w:rPr>
        <w:t xml:space="preserve"> innovative, it’s </w:t>
      </w:r>
      <w:r w:rsidRPr="008E2887">
        <w:rPr>
          <w:rFonts w:cs="Arial"/>
          <w:u w:val="single"/>
        </w:rPr>
        <w:t>replacing</w:t>
      </w:r>
      <w:r w:rsidRPr="008E2887">
        <w:rPr>
          <w:rFonts w:cs="Arial"/>
        </w:rPr>
        <w:t xml:space="preserve"> innovative startups.</w:t>
      </w:r>
    </w:p>
    <w:p w14:paraId="6FA5EE9A" w14:textId="77777777" w:rsidR="0047606D" w:rsidRPr="008E2887" w:rsidRDefault="0047606D" w:rsidP="0047606D">
      <w:pPr>
        <w:rPr>
          <w:rFonts w:cs="Arial"/>
        </w:rPr>
      </w:pPr>
      <w:r w:rsidRPr="008E2887">
        <w:rPr>
          <w:rFonts w:cs="Arial"/>
        </w:rPr>
        <w:t xml:space="preserve">Alexis C. </w:t>
      </w:r>
      <w:r w:rsidRPr="008E2887">
        <w:rPr>
          <w:rStyle w:val="Style13ptBold"/>
          <w:rFonts w:cs="Arial"/>
        </w:rPr>
        <w:t>Madrigal 20</w:t>
      </w:r>
      <w:r w:rsidRPr="008E2887">
        <w:rPr>
          <w:rFonts w:cs="Arial"/>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4BBF85E0" w14:textId="77777777" w:rsidR="0047606D" w:rsidRPr="008E2887" w:rsidRDefault="0047606D" w:rsidP="0047606D">
      <w:pPr>
        <w:rPr>
          <w:rFonts w:cs="Arial"/>
          <w:sz w:val="14"/>
        </w:rPr>
      </w:pPr>
      <w:r w:rsidRPr="008E2887">
        <w:rPr>
          <w:rFonts w:cs="Arial"/>
          <w:sz w:val="14"/>
        </w:rPr>
        <w:t xml:space="preserve">But there’s </w:t>
      </w:r>
      <w:r w:rsidRPr="008E2887">
        <w:rPr>
          <w:rStyle w:val="StyleUnderline"/>
          <w:rFonts w:cs="Arial"/>
        </w:rPr>
        <w:t>a more troubling possibility</w:t>
      </w:r>
      <w:r w:rsidRPr="008E2887">
        <w:rPr>
          <w:rFonts w:cs="Arial"/>
          <w:sz w:val="14"/>
        </w:rPr>
        <w:t xml:space="preserve">. Maybe </w:t>
      </w:r>
      <w:r w:rsidRPr="008E2887">
        <w:rPr>
          <w:rStyle w:val="StyleUnderline"/>
          <w:rFonts w:cs="Arial"/>
        </w:rPr>
        <w:t>something has changed about the nature of innovation</w:t>
      </w:r>
      <w:r w:rsidRPr="008E2887">
        <w:rPr>
          <w:rFonts w:cs="Arial"/>
          <w:sz w:val="14"/>
        </w:rPr>
        <w:t>, at least in software.</w:t>
      </w:r>
    </w:p>
    <w:p w14:paraId="0D7FCD00" w14:textId="77777777" w:rsidR="0047606D" w:rsidRPr="008E2887" w:rsidRDefault="0047606D" w:rsidP="0047606D">
      <w:pPr>
        <w:rPr>
          <w:rFonts w:cs="Arial"/>
          <w:sz w:val="14"/>
        </w:rPr>
      </w:pPr>
      <w:r w:rsidRPr="008E2887">
        <w:rPr>
          <w:rFonts w:cs="Arial"/>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8E2887">
        <w:rPr>
          <w:rStyle w:val="StyleUnderline"/>
          <w:rFonts w:cs="Arial"/>
        </w:rPr>
        <w:t xml:space="preserve">best thing you could be in Silicon Valley was a founder, and the </w:t>
      </w:r>
      <w:r w:rsidRPr="008E2887">
        <w:rPr>
          <w:rStyle w:val="StyleUnderline"/>
          <w:rFonts w:cs="Arial"/>
          <w:highlight w:val="cyan"/>
        </w:rPr>
        <w:t>best thing a founder could</w:t>
      </w:r>
      <w:r w:rsidRPr="008E2887">
        <w:rPr>
          <w:rStyle w:val="StyleUnderline"/>
          <w:rFonts w:cs="Arial"/>
        </w:rPr>
        <w:t xml:space="preserve"> do </w:t>
      </w:r>
      <w:r w:rsidRPr="008E2887">
        <w:rPr>
          <w:rStyle w:val="StyleUnderline"/>
          <w:rFonts w:cs="Arial"/>
          <w:highlight w:val="cyan"/>
        </w:rPr>
        <w:t>was supercede</w:t>
      </w:r>
      <w:r w:rsidRPr="008E2887">
        <w:rPr>
          <w:rStyle w:val="StyleUnderline"/>
          <w:rFonts w:cs="Arial"/>
        </w:rPr>
        <w:t xml:space="preserve"> those who came before</w:t>
      </w:r>
      <w:r w:rsidRPr="008E2887">
        <w:rPr>
          <w:rFonts w:cs="Arial"/>
          <w:sz w:val="14"/>
        </w:rPr>
        <w:t>.</w:t>
      </w:r>
    </w:p>
    <w:p w14:paraId="7AE83EAE" w14:textId="77777777" w:rsidR="0047606D" w:rsidRPr="008E2887" w:rsidRDefault="0047606D" w:rsidP="0047606D">
      <w:pPr>
        <w:rPr>
          <w:rFonts w:cs="Arial"/>
          <w:sz w:val="14"/>
        </w:rPr>
      </w:pPr>
      <w:r w:rsidRPr="008E2887">
        <w:rPr>
          <w:rFonts w:cs="Arial"/>
          <w:sz w:val="14"/>
        </w:rPr>
        <w:t xml:space="preserve">The </w:t>
      </w:r>
      <w:r w:rsidRPr="008E2887">
        <w:rPr>
          <w:rStyle w:val="StyleUnderline"/>
          <w:rFonts w:cs="Arial"/>
        </w:rPr>
        <w:t xml:space="preserve">newest generation of </w:t>
      </w:r>
      <w:r w:rsidRPr="008E2887">
        <w:rPr>
          <w:rStyle w:val="StyleUnderline"/>
          <w:rFonts w:cs="Arial"/>
          <w:highlight w:val="cyan"/>
        </w:rPr>
        <w:t>companies</w:t>
      </w:r>
      <w:r w:rsidRPr="008E2887">
        <w:rPr>
          <w:rStyle w:val="StyleUnderline"/>
          <w:rFonts w:cs="Arial"/>
        </w:rPr>
        <w:t xml:space="preserve"> has </w:t>
      </w:r>
      <w:r w:rsidRPr="008E2887">
        <w:rPr>
          <w:rStyle w:val="Emphasis"/>
          <w:highlight w:val="cyan"/>
        </w:rPr>
        <w:t>not</w:t>
      </w:r>
      <w:r w:rsidRPr="008E2887">
        <w:rPr>
          <w:rStyle w:val="StyleUnderline"/>
          <w:rFonts w:cs="Arial"/>
        </w:rPr>
        <w:t xml:space="preserve"> been </w:t>
      </w:r>
      <w:r w:rsidRPr="008E2887">
        <w:rPr>
          <w:rStyle w:val="Emphasis"/>
          <w:highlight w:val="cyan"/>
        </w:rPr>
        <w:t>able</w:t>
      </w:r>
      <w:r w:rsidRPr="008E2887">
        <w:rPr>
          <w:rStyle w:val="StyleUnderline"/>
          <w:rFonts w:cs="Arial"/>
          <w:highlight w:val="cyan"/>
        </w:rPr>
        <w:t xml:space="preserve"> to </w:t>
      </w:r>
      <w:r w:rsidRPr="008E2887">
        <w:rPr>
          <w:rStyle w:val="Emphasis"/>
          <w:highlight w:val="cyan"/>
        </w:rPr>
        <w:t>fulfill</w:t>
      </w:r>
      <w:r w:rsidRPr="008E2887">
        <w:rPr>
          <w:rStyle w:val="StyleUnderline"/>
          <w:rFonts w:cs="Arial"/>
        </w:rPr>
        <w:t xml:space="preserve"> the latter half of </w:t>
      </w:r>
      <w:r w:rsidRPr="008E2887">
        <w:rPr>
          <w:rStyle w:val="StyleUnderline"/>
          <w:rFonts w:cs="Arial"/>
          <w:highlight w:val="cyan"/>
        </w:rPr>
        <w:t>that</w:t>
      </w:r>
      <w:r w:rsidRPr="008E2887">
        <w:rPr>
          <w:rStyle w:val="StyleUnderline"/>
          <w:rFonts w:cs="Arial"/>
        </w:rPr>
        <w:t xml:space="preserve"> </w:t>
      </w:r>
      <w:r w:rsidRPr="008E2887">
        <w:rPr>
          <w:rStyle w:val="Emphasis"/>
        </w:rPr>
        <w:t>prophecy</w:t>
      </w:r>
      <w:r w:rsidRPr="008E2887">
        <w:rPr>
          <w:rFonts w:cs="Arial"/>
          <w:sz w:val="14"/>
        </w:rPr>
        <w:t xml:space="preserve">. It’s </w:t>
      </w:r>
      <w:r w:rsidRPr="008E2887">
        <w:rPr>
          <w:rStyle w:val="StyleUnderline"/>
          <w:rFonts w:cs="Arial"/>
        </w:rPr>
        <w:t>more difficult to dislodge the elder companies, which have grown ever more entrenched and valuable</w:t>
      </w:r>
      <w:r w:rsidRPr="008E2887">
        <w:rPr>
          <w:rFonts w:cs="Arial"/>
          <w:sz w:val="14"/>
        </w:rPr>
        <w:t xml:space="preserve">. </w:t>
      </w:r>
      <w:r w:rsidRPr="008E2887">
        <w:rPr>
          <w:rStyle w:val="StyleUnderline"/>
          <w:rFonts w:cs="Arial"/>
        </w:rPr>
        <w:t>CB Insights, a research firm</w:t>
      </w:r>
      <w:r w:rsidRPr="008E2887">
        <w:rPr>
          <w:rFonts w:cs="Arial"/>
          <w:sz w:val="14"/>
        </w:rPr>
        <w:t xml:space="preserve">, recently </w:t>
      </w:r>
      <w:r w:rsidRPr="008E2887">
        <w:rPr>
          <w:rStyle w:val="StyleUnderline"/>
          <w:rFonts w:cs="Arial"/>
        </w:rPr>
        <w:t>added up</w:t>
      </w:r>
      <w:r w:rsidRPr="008E2887">
        <w:rPr>
          <w:rFonts w:cs="Arial"/>
          <w:sz w:val="14"/>
        </w:rPr>
        <w:t xml:space="preserve"> the (likely inflated</w:t>
      </w:r>
      <w:r w:rsidRPr="008E2887">
        <w:rPr>
          <w:rStyle w:val="StyleUnderline"/>
          <w:rFonts w:cs="Arial"/>
        </w:rPr>
        <w:t xml:space="preserve">) value of </w:t>
      </w:r>
      <w:r w:rsidRPr="008E2887">
        <w:rPr>
          <w:rStyle w:val="Emphasis"/>
          <w:highlight w:val="cyan"/>
        </w:rPr>
        <w:t>all</w:t>
      </w:r>
      <w:r w:rsidRPr="008E2887">
        <w:rPr>
          <w:rStyle w:val="StyleUnderline"/>
          <w:rFonts w:cs="Arial"/>
        </w:rPr>
        <w:t xml:space="preserve"> 439 “</w:t>
      </w:r>
      <w:r w:rsidRPr="008E2887">
        <w:rPr>
          <w:rStyle w:val="StyleUnderline"/>
          <w:rFonts w:cs="Arial"/>
          <w:highlight w:val="cyan"/>
        </w:rPr>
        <w:t>unicorns</w:t>
      </w:r>
      <w:r w:rsidRPr="008E2887">
        <w:rPr>
          <w:rStyle w:val="StyleUnderline"/>
          <w:rFonts w:cs="Arial"/>
        </w:rPr>
        <w:t>”—</w:t>
      </w:r>
      <w:r w:rsidRPr="008E2887">
        <w:rPr>
          <w:rStyle w:val="Emphasis"/>
        </w:rPr>
        <w:t>start-ups</w:t>
      </w:r>
      <w:r w:rsidRPr="008E2887">
        <w:rPr>
          <w:rStyle w:val="StyleUnderline"/>
          <w:rFonts w:cs="Arial"/>
        </w:rPr>
        <w:t xml:space="preserve"> that investors have valued at more than $1 billion</w:t>
      </w:r>
      <w:r w:rsidRPr="008E2887">
        <w:rPr>
          <w:rFonts w:cs="Arial"/>
          <w:sz w:val="14"/>
        </w:rPr>
        <w:t xml:space="preserve">—in the world. </w:t>
      </w:r>
      <w:r w:rsidRPr="008E2887">
        <w:rPr>
          <w:rStyle w:val="StyleUnderline"/>
          <w:rFonts w:cs="Arial"/>
        </w:rPr>
        <w:t xml:space="preserve">It </w:t>
      </w:r>
      <w:r w:rsidRPr="008E2887">
        <w:rPr>
          <w:rStyle w:val="StyleUnderline"/>
          <w:rFonts w:cs="Arial"/>
          <w:highlight w:val="cyan"/>
        </w:rPr>
        <w:t>got roughly</w:t>
      </w:r>
      <w:r w:rsidRPr="008E2887">
        <w:rPr>
          <w:rStyle w:val="StyleUnderline"/>
          <w:rFonts w:cs="Arial"/>
        </w:rPr>
        <w:t xml:space="preserve"> $1.3 trillion, or about </w:t>
      </w:r>
      <w:r w:rsidRPr="008E2887">
        <w:rPr>
          <w:rStyle w:val="Emphasis"/>
          <w:highlight w:val="cyan"/>
        </w:rPr>
        <w:t>one Apple’s worth</w:t>
      </w:r>
      <w:r w:rsidRPr="008E2887">
        <w:rPr>
          <w:rStyle w:val="StyleUnderline"/>
          <w:rFonts w:cs="Arial"/>
          <w:highlight w:val="cyan"/>
        </w:rPr>
        <w:t xml:space="preserve"> of market value</w:t>
      </w:r>
      <w:r w:rsidRPr="008E2887">
        <w:rPr>
          <w:rFonts w:cs="Arial"/>
          <w:sz w:val="14"/>
        </w:rPr>
        <w:t>. Remember, that figure accounts for hardly tech companies, such as Juul; so-far dubious technologies, such as augmented-reality headsets from Magic Leap (valued at $6.3 billion on this list); and all the Chinese and Indian players.</w:t>
      </w:r>
    </w:p>
    <w:p w14:paraId="3AB99691" w14:textId="77777777" w:rsidR="0047606D" w:rsidRPr="009A0209" w:rsidRDefault="0047606D" w:rsidP="0047606D">
      <w:pPr>
        <w:rPr>
          <w:rFonts w:cs="Arial"/>
          <w:sz w:val="14"/>
        </w:rPr>
      </w:pPr>
      <w:r w:rsidRPr="008E2887">
        <w:rPr>
          <w:rFonts w:cs="Arial"/>
          <w:sz w:val="14"/>
        </w:rPr>
        <w:t xml:space="preserve">For start-ups not on the unicorn list—and even for many that are—the chance that they will have an initial public offering and remain independent is small. That means the </w:t>
      </w:r>
      <w:r w:rsidRPr="008E2887">
        <w:rPr>
          <w:rStyle w:val="StyleUnderline"/>
          <w:rFonts w:cs="Arial"/>
        </w:rPr>
        <w:t>only way their investors will get their money out will be via an acquisition by one of the large companies</w:t>
      </w:r>
      <w:r w:rsidRPr="008E2887">
        <w:rPr>
          <w:rFonts w:cs="Arial"/>
          <w:sz w:val="14"/>
        </w:rPr>
        <w:t xml:space="preserve">. Google, Facebook, and their ilk “have become enormous by swallowing small companies, so the network is no longer the network but the octopus,” Margaret O’Mara, a historian at the University of </w:t>
      </w:r>
      <w:r w:rsidRPr="009A0209">
        <w:rPr>
          <w:rFonts w:cs="Arial"/>
          <w:sz w:val="14"/>
        </w:rPr>
        <w:t>Washington, told me.</w:t>
      </w:r>
    </w:p>
    <w:p w14:paraId="7CD20E2A" w14:textId="77777777" w:rsidR="0047606D" w:rsidRPr="008E2887" w:rsidRDefault="0047606D" w:rsidP="0047606D">
      <w:pPr>
        <w:rPr>
          <w:rFonts w:cs="Arial"/>
          <w:sz w:val="14"/>
        </w:rPr>
      </w:pPr>
      <w:r w:rsidRPr="009A0209">
        <w:rPr>
          <w:rStyle w:val="StyleUnderline"/>
          <w:rFonts w:cs="Arial"/>
        </w:rPr>
        <w:t>This could alter the course of technological development</w:t>
      </w:r>
      <w:r w:rsidRPr="009A0209">
        <w:rPr>
          <w:rFonts w:cs="Arial"/>
          <w:sz w:val="14"/>
        </w:rPr>
        <w:t xml:space="preserve">, not just corporate structures. Quantitative research suggests that </w:t>
      </w:r>
      <w:r w:rsidRPr="009A0209">
        <w:rPr>
          <w:rStyle w:val="StyleUnderline"/>
          <w:rFonts w:cs="Arial"/>
        </w:rPr>
        <w:t>big companies do different kinds of R&amp;D</w:t>
      </w:r>
      <w:r w:rsidRPr="009A0209">
        <w:rPr>
          <w:rFonts w:cs="Arial"/>
          <w:sz w:val="14"/>
        </w:rPr>
        <w:t xml:space="preserve"> than their</w:t>
      </w:r>
      <w:r w:rsidRPr="008E2887">
        <w:rPr>
          <w:rFonts w:cs="Arial"/>
          <w:sz w:val="14"/>
        </w:rPr>
        <w:t xml:space="preserve"> more modest counterparts</w:t>
      </w:r>
      <w:r w:rsidRPr="008E2887">
        <w:rPr>
          <w:rFonts w:cs="Arial"/>
          <w:sz w:val="14"/>
          <w:highlight w:val="cyan"/>
        </w:rPr>
        <w:t xml:space="preserve">. </w:t>
      </w:r>
      <w:r w:rsidRPr="008E2887">
        <w:rPr>
          <w:rStyle w:val="StyleUnderline"/>
          <w:rFonts w:cs="Arial"/>
          <w:highlight w:val="cyan"/>
        </w:rPr>
        <w:t>Instead of</w:t>
      </w:r>
      <w:r w:rsidRPr="008E2887">
        <w:rPr>
          <w:rStyle w:val="StyleUnderline"/>
          <w:rFonts w:cs="Arial"/>
        </w:rPr>
        <w:t xml:space="preserve"> coming up with </w:t>
      </w:r>
      <w:r w:rsidRPr="008E2887">
        <w:rPr>
          <w:rStyle w:val="Emphasis"/>
          <w:highlight w:val="cyan"/>
        </w:rPr>
        <w:t>new products</w:t>
      </w:r>
      <w:r w:rsidRPr="008E2887">
        <w:rPr>
          <w:rStyle w:val="StyleUnderline"/>
          <w:rFonts w:cs="Arial"/>
        </w:rPr>
        <w:t xml:space="preserve">, </w:t>
      </w:r>
      <w:r w:rsidRPr="008E2887">
        <w:rPr>
          <w:rStyle w:val="StyleUnderline"/>
          <w:rFonts w:cs="Arial"/>
          <w:highlight w:val="cyan"/>
        </w:rPr>
        <w:t xml:space="preserve">they come up with </w:t>
      </w:r>
      <w:r w:rsidRPr="008E2887">
        <w:rPr>
          <w:rStyle w:val="Emphasis"/>
          <w:highlight w:val="cyan"/>
        </w:rPr>
        <w:t>process improvements</w:t>
      </w:r>
      <w:r w:rsidRPr="008E2887">
        <w:rPr>
          <w:rStyle w:val="StyleUnderline"/>
          <w:rFonts w:cs="Arial"/>
        </w:rPr>
        <w:t>.</w:t>
      </w:r>
      <w:r w:rsidRPr="008E2887">
        <w:rPr>
          <w:rFonts w:cs="Arial"/>
          <w:sz w:val="14"/>
        </w:rPr>
        <w:t xml:space="preserve"> “</w:t>
      </w:r>
      <w:r w:rsidRPr="008E2887">
        <w:rPr>
          <w:rStyle w:val="StyleUnderline"/>
          <w:rFonts w:cs="Arial"/>
        </w:rPr>
        <w:t>If the nature of innovation is distorted toward selling to an incumbent, you’re going to get more feature-driven innovation rather than systemic disruption</w:t>
      </w:r>
      <w:r w:rsidRPr="008E2887">
        <w:rPr>
          <w:rFonts w:cs="Arial"/>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21766B21" w14:textId="77777777" w:rsidR="0047606D" w:rsidRPr="008E2887" w:rsidRDefault="0047606D" w:rsidP="0047606D">
      <w:pPr>
        <w:rPr>
          <w:rFonts w:cs="Arial"/>
          <w:sz w:val="14"/>
        </w:rPr>
      </w:pPr>
      <w:r w:rsidRPr="008E2887">
        <w:rPr>
          <w:rFonts w:cs="Arial"/>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8E2887">
        <w:rPr>
          <w:rStyle w:val="StyleUnderline"/>
          <w:rFonts w:cs="Arial"/>
          <w:highlight w:val="cyan"/>
        </w:rPr>
        <w:t xml:space="preserve">During the </w:t>
      </w:r>
      <w:r w:rsidRPr="008E2887">
        <w:rPr>
          <w:rStyle w:val="Emphasis"/>
          <w:highlight w:val="cyan"/>
        </w:rPr>
        <w:t>Cold War</w:t>
      </w:r>
      <w:r w:rsidRPr="008E2887">
        <w:rPr>
          <w:rStyle w:val="StyleUnderline"/>
          <w:rFonts w:cs="Arial"/>
        </w:rPr>
        <w:t xml:space="preserve">, the </w:t>
      </w:r>
      <w:r w:rsidRPr="008E2887">
        <w:rPr>
          <w:rStyle w:val="Emphasis"/>
          <w:highlight w:val="cyan"/>
        </w:rPr>
        <w:t>U.S. gov</w:t>
      </w:r>
      <w:r w:rsidRPr="008E2887">
        <w:rPr>
          <w:rStyle w:val="StyleUnderline"/>
          <w:rFonts w:cs="Arial"/>
        </w:rPr>
        <w:t xml:space="preserve">ernment </w:t>
      </w:r>
      <w:r w:rsidRPr="008E2887">
        <w:rPr>
          <w:rStyle w:val="Emphasis"/>
          <w:highlight w:val="cyan"/>
        </w:rPr>
        <w:t>pushed research</w:t>
      </w:r>
      <w:r w:rsidRPr="008E2887">
        <w:rPr>
          <w:rStyle w:val="Emphasis"/>
        </w:rPr>
        <w:t xml:space="preserve"> dollars</w:t>
      </w:r>
      <w:r w:rsidRPr="008E2887">
        <w:rPr>
          <w:rStyle w:val="StyleUnderline"/>
          <w:rFonts w:cs="Arial"/>
        </w:rPr>
        <w:t xml:space="preserve"> </w:t>
      </w:r>
      <w:r w:rsidRPr="008E2887">
        <w:rPr>
          <w:rStyle w:val="StyleUnderline"/>
          <w:rFonts w:cs="Arial"/>
          <w:highlight w:val="cyan"/>
        </w:rPr>
        <w:t>through</w:t>
      </w:r>
      <w:r w:rsidRPr="008E2887">
        <w:rPr>
          <w:rStyle w:val="StyleUnderline"/>
          <w:rFonts w:cs="Arial"/>
        </w:rPr>
        <w:t xml:space="preserve"> a select few major research </w:t>
      </w:r>
      <w:r w:rsidRPr="008E2887">
        <w:rPr>
          <w:rStyle w:val="Emphasis"/>
          <w:highlight w:val="cyan"/>
        </w:rPr>
        <w:t>universities</w:t>
      </w:r>
      <w:r w:rsidRPr="008E2887">
        <w:rPr>
          <w:rStyle w:val="StyleUnderline"/>
          <w:rFonts w:cs="Arial"/>
        </w:rPr>
        <w:t xml:space="preserve"> such as Stanford. Local companies directly benefited from this largesse, in terms of </w:t>
      </w:r>
      <w:r w:rsidRPr="008E2887">
        <w:rPr>
          <w:rStyle w:val="StyleUnderline"/>
          <w:rFonts w:cs="Arial"/>
          <w:highlight w:val="cyan"/>
        </w:rPr>
        <w:t>both</w:t>
      </w:r>
      <w:r w:rsidRPr="008E2887">
        <w:rPr>
          <w:rStyle w:val="StyleUnderline"/>
          <w:rFonts w:cs="Arial"/>
        </w:rPr>
        <w:t xml:space="preserve"> the </w:t>
      </w:r>
      <w:r w:rsidRPr="008E2887">
        <w:rPr>
          <w:rStyle w:val="Emphasis"/>
          <w:highlight w:val="cyan"/>
        </w:rPr>
        <w:t>funding</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w:t>
      </w:r>
      <w:r w:rsidRPr="008E2887">
        <w:rPr>
          <w:rStyle w:val="Emphasis"/>
        </w:rPr>
        <w:t>concentration</w:t>
      </w:r>
      <w:r w:rsidRPr="008E2887">
        <w:rPr>
          <w:rStyle w:val="StyleUnderline"/>
          <w:rFonts w:cs="Arial"/>
        </w:rPr>
        <w:t xml:space="preserve"> of </w:t>
      </w:r>
      <w:r w:rsidRPr="008E2887">
        <w:rPr>
          <w:rStyle w:val="Emphasis"/>
          <w:highlight w:val="cyan"/>
        </w:rPr>
        <w:t>talent</w:t>
      </w:r>
      <w:r w:rsidRPr="008E2887">
        <w:rPr>
          <w:rStyle w:val="StyleUnderline"/>
          <w:rFonts w:cs="Arial"/>
        </w:rPr>
        <w:t xml:space="preserve"> around Palo Alto. It wasn’t until the 1970s that the military-industrial beginnings of the technology industry gave way to a different understanding of how to make change in the world</w:t>
      </w:r>
      <w:r w:rsidRPr="008E2887">
        <w:rPr>
          <w:rFonts w:cs="Arial"/>
          <w:sz w:val="14"/>
        </w:rPr>
        <w:t>.</w:t>
      </w:r>
    </w:p>
    <w:p w14:paraId="56F88CDB" w14:textId="77777777" w:rsidR="0047606D" w:rsidRPr="008E2887" w:rsidRDefault="0047606D" w:rsidP="0047606D">
      <w:pPr>
        <w:rPr>
          <w:rFonts w:cs="Arial"/>
          <w:sz w:val="14"/>
        </w:rPr>
      </w:pPr>
      <w:r w:rsidRPr="008E2887">
        <w:rPr>
          <w:rFonts w:cs="Arial"/>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18408C6C" w14:textId="77777777" w:rsidR="0047606D" w:rsidRPr="008E2887" w:rsidRDefault="0047606D" w:rsidP="0047606D">
      <w:pPr>
        <w:rPr>
          <w:rFonts w:cs="Arial"/>
          <w:sz w:val="14"/>
        </w:rPr>
      </w:pPr>
      <w:r w:rsidRPr="008E2887">
        <w:rPr>
          <w:rStyle w:val="StyleUnderline"/>
          <w:rFonts w:cs="Arial"/>
          <w:highlight w:val="cyan"/>
        </w:rPr>
        <w:t>This led</w:t>
      </w:r>
      <w:r w:rsidRPr="008E2887">
        <w:rPr>
          <w:rStyle w:val="StyleUnderline"/>
          <w:rFonts w:cs="Arial"/>
        </w:rPr>
        <w:t xml:space="preserve"> people </w:t>
      </w:r>
      <w:r w:rsidRPr="008E2887">
        <w:rPr>
          <w:rStyle w:val="StyleUnderline"/>
          <w:rFonts w:cs="Arial"/>
          <w:highlight w:val="cyan"/>
        </w:rPr>
        <w:t>to</w:t>
      </w:r>
      <w:r w:rsidRPr="008E2887">
        <w:rPr>
          <w:rStyle w:val="StyleUnderline"/>
          <w:rFonts w:cs="Arial"/>
        </w:rPr>
        <w:t xml:space="preserve"> take </w:t>
      </w:r>
      <w:r w:rsidRPr="008E2887">
        <w:rPr>
          <w:rStyle w:val="Emphasis"/>
          <w:highlight w:val="cyan"/>
        </w:rPr>
        <w:t>risks</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launch </w:t>
      </w:r>
      <w:r w:rsidRPr="008E2887">
        <w:rPr>
          <w:rStyle w:val="Emphasis"/>
          <w:highlight w:val="cyan"/>
        </w:rPr>
        <w:t>new projects and firms</w:t>
      </w:r>
      <w:r w:rsidRPr="008E2887">
        <w:rPr>
          <w:rStyle w:val="StyleUnderline"/>
          <w:rFonts w:cs="Arial"/>
        </w:rPr>
        <w:t>. Entrepreneurs from all over the world migrated to a place where people understood why they wanted to start companies</w:t>
      </w:r>
      <w:r w:rsidRPr="008E2887">
        <w:rPr>
          <w:rFonts w:cs="Arial"/>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7F57BD0F" w14:textId="77777777" w:rsidR="0047606D" w:rsidRPr="008E2887" w:rsidRDefault="0047606D" w:rsidP="0047606D">
      <w:pPr>
        <w:rPr>
          <w:rFonts w:cs="Arial"/>
          <w:sz w:val="14"/>
        </w:rPr>
      </w:pPr>
      <w:r w:rsidRPr="008E2887">
        <w:rPr>
          <w:rStyle w:val="StyleUnderline"/>
          <w:rFonts w:cs="Arial"/>
        </w:rPr>
        <w:t>Now, of course, “the mainframe” has been replaced by the cloud</w:t>
      </w:r>
      <w:r w:rsidRPr="008E2887">
        <w:rPr>
          <w:rFonts w:cs="Arial"/>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63FCE0A2" w14:textId="77777777" w:rsidR="0047606D" w:rsidRPr="004B3A1E" w:rsidRDefault="0047606D" w:rsidP="0047606D">
      <w:pPr>
        <w:rPr>
          <w:u w:val="single"/>
        </w:rPr>
      </w:pPr>
    </w:p>
    <w:p w14:paraId="77428E2D" w14:textId="77777777" w:rsidR="0047606D" w:rsidRDefault="0047606D" w:rsidP="0047606D">
      <w:pPr>
        <w:pStyle w:val="Heading4"/>
      </w:pPr>
      <w:r>
        <w:t>6---They’re worse for innovation.</w:t>
      </w:r>
    </w:p>
    <w:p w14:paraId="4F5540B2" w14:textId="77777777" w:rsidR="0047606D" w:rsidRDefault="0047606D" w:rsidP="0047606D">
      <w:r w:rsidRPr="008830FB">
        <w:t xml:space="preserve">Ganesh </w:t>
      </w:r>
      <w:r w:rsidRPr="008830FB">
        <w:rPr>
          <w:rStyle w:val="Style13ptBold"/>
        </w:rPr>
        <w:t>Sitaraman, 20</w:t>
      </w:r>
      <w:r w:rsidRPr="008830FB">
        <w:t xml:space="preserve">. Chancellor Faculty Fellow and Professor of Law at Vanderbilt Law School and Director of its Program in Law and Government. "The National Security Case for Breaking Up Big Tech". </w:t>
      </w:r>
      <w:r>
        <w:t>Knight First Amendment Institute at Columbia University</w:t>
      </w:r>
      <w:r w:rsidRPr="008830FB">
        <w:t xml:space="preserve">. </w:t>
      </w:r>
      <w:r>
        <w:t>1-30-20</w:t>
      </w:r>
      <w:r w:rsidRPr="008830FB">
        <w:t>. https://knightcolumbia.org/content/the-national-security-case-for-breaking-up-big-tech</w:t>
      </w:r>
    </w:p>
    <w:p w14:paraId="149FB952" w14:textId="77777777" w:rsidR="0047606D" w:rsidRDefault="0047606D" w:rsidP="0047606D">
      <w:pPr>
        <w:rPr>
          <w:sz w:val="16"/>
        </w:rPr>
      </w:pPr>
      <w:r w:rsidRPr="00855789">
        <w:rPr>
          <w:sz w:val="16"/>
        </w:rPr>
        <w:t xml:space="preserve">Big Tech and the Foundations of American Power </w:t>
      </w:r>
      <w:r w:rsidRPr="0019240D">
        <w:rPr>
          <w:sz w:val="16"/>
          <w:szCs w:val="16"/>
        </w:rPr>
        <w:t>American power is also critical in a time of great power competition</w:t>
      </w:r>
      <w:r w:rsidRPr="00855789">
        <w:rPr>
          <w:sz w:val="16"/>
        </w:rPr>
        <w:t xml:space="preserve">. Here too, </w:t>
      </w:r>
      <w:r w:rsidRPr="00E300E1">
        <w:rPr>
          <w:u w:val="single"/>
        </w:rPr>
        <w:t>the case for protecting big tech and restricting competition in the tech sector is weak.</w:t>
      </w:r>
      <w:r w:rsidRPr="00855789">
        <w:rPr>
          <w:sz w:val="16"/>
        </w:rPr>
        <w:t xml:space="preserve"> </w:t>
      </w:r>
      <w:r w:rsidRPr="005428DF">
        <w:rPr>
          <w:highlight w:val="cyan"/>
          <w:u w:val="single"/>
        </w:rPr>
        <w:t>Under conventional market theory</w:t>
      </w:r>
      <w:r w:rsidRPr="005428DF">
        <w:rPr>
          <w:sz w:val="16"/>
          <w:highlight w:val="cyan"/>
        </w:rPr>
        <w:t>—</w:t>
      </w:r>
      <w:r w:rsidRPr="005428DF">
        <w:rPr>
          <w:highlight w:val="cyan"/>
          <w:u w:val="single"/>
        </w:rPr>
        <w:t>and economic practice</w:t>
      </w:r>
      <w:r w:rsidRPr="00855789">
        <w:rPr>
          <w:sz w:val="16"/>
        </w:rPr>
        <w:t>—</w:t>
      </w:r>
      <w:r w:rsidRPr="005428DF">
        <w:rPr>
          <w:highlight w:val="cyan"/>
          <w:u w:val="single"/>
        </w:rPr>
        <w:t>competition sparks innovation</w:t>
      </w:r>
      <w:r w:rsidRPr="00855789">
        <w:rPr>
          <w:sz w:val="16"/>
        </w:rPr>
        <w:t xml:space="preserve">. </w:t>
      </w:r>
      <w:r w:rsidRPr="00E300E1">
        <w:rPr>
          <w:u w:val="single"/>
        </w:rPr>
        <w:t>If the United States wants to continue to be at the forefront of technological innovation, then more competition is desirable</w:t>
      </w:r>
      <w:r w:rsidRPr="00855789">
        <w:rPr>
          <w:sz w:val="16"/>
        </w:rPr>
        <w:t xml:space="preserve">, not less. </w:t>
      </w:r>
      <w:r w:rsidRPr="00E300E1">
        <w:rPr>
          <w:u w:val="single"/>
        </w:rPr>
        <w:t>Breaking up and regulating big tech will thus improve innovation, not reduce it.</w:t>
      </w:r>
      <w:r w:rsidRPr="00855789">
        <w:rPr>
          <w:sz w:val="16"/>
        </w:rPr>
        <w:t xml:space="preserve"> </w:t>
      </w:r>
      <w:r w:rsidRPr="00E300E1">
        <w:rPr>
          <w:u w:val="single"/>
        </w:rPr>
        <w:t xml:space="preserve">America’s position in a great power rivalry also depends on its defense industrial </w:t>
      </w:r>
      <w:r w:rsidRPr="00855789">
        <w:rPr>
          <w:sz w:val="16"/>
        </w:rPr>
        <w:t>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w:t>
      </w:r>
      <w:r w:rsidRPr="00E300E1">
        <w:rPr>
          <w:u w:val="single"/>
        </w:rPr>
        <w:t>. Historically, however, innovation has come from</w:t>
      </w:r>
      <w:r w:rsidRPr="00855789">
        <w:rPr>
          <w:sz w:val="16"/>
        </w:rPr>
        <w:t xml:space="preserve"> a mix of </w:t>
      </w:r>
      <w:r w:rsidRPr="00E300E1">
        <w:rPr>
          <w:u w:val="single"/>
        </w:rPr>
        <w:t>competition</w:t>
      </w:r>
      <w:r w:rsidRPr="00855789">
        <w:rPr>
          <w:sz w:val="16"/>
        </w:rPr>
        <w:t xml:space="preserve"> and public funding of research and development. </w:t>
      </w:r>
      <w:r w:rsidRPr="00E300E1">
        <w:rPr>
          <w:u w:val="single"/>
        </w:rPr>
        <w:t xml:space="preserve">Breaking up and regulating tech companies </w:t>
      </w:r>
      <w:r w:rsidRPr="00855789">
        <w:rPr>
          <w:sz w:val="16"/>
        </w:rPr>
        <w:t xml:space="preserve">thus doesn’t mean ceding ground to the Chinese on technological innovation—it </w:t>
      </w:r>
      <w:r w:rsidRPr="00E300E1">
        <w:rPr>
          <w:u w:val="single"/>
        </w:rPr>
        <w:t>means creating a competitive marketplace with great innovative capacity</w:t>
      </w:r>
      <w:r w:rsidRPr="00855789">
        <w:rPr>
          <w:sz w:val="16"/>
        </w:rPr>
        <w:t xml:space="preserve">. </w:t>
      </w:r>
      <w:r w:rsidRPr="00E300E1">
        <w:rPr>
          <w:u w:val="single"/>
        </w:rPr>
        <w:t xml:space="preserve">Whether or not they say it explicitly, </w:t>
      </w:r>
      <w:r w:rsidRPr="00883814">
        <w:rPr>
          <w:u w:val="single"/>
        </w:rPr>
        <w:t>those who want to protect big tech</w:t>
      </w:r>
      <w:r w:rsidRPr="00E300E1">
        <w:rPr>
          <w:u w:val="single"/>
        </w:rPr>
        <w:t xml:space="preserve"> from antitrust and regulation </w:t>
      </w:r>
      <w:r w:rsidRPr="00883814">
        <w:rPr>
          <w:u w:val="single"/>
        </w:rPr>
        <w:t>support</w:t>
      </w:r>
      <w:r w:rsidRPr="00E300E1">
        <w:rPr>
          <w:u w:val="single"/>
        </w:rPr>
        <w:t xml:space="preserve"> a </w:t>
      </w:r>
      <w:r w:rsidRPr="00883814">
        <w:rPr>
          <w:u w:val="single"/>
        </w:rPr>
        <w:t>national champions model</w:t>
      </w:r>
      <w:r w:rsidRPr="00E300E1">
        <w:rPr>
          <w:u w:val="single"/>
        </w:rPr>
        <w:t>. The national champions approach suggests that innovation takes place within big companies that are protected from competition and therefore have resources to spend on research and development</w:t>
      </w:r>
      <w:r w:rsidRPr="00855789">
        <w:rPr>
          <w:sz w:val="16"/>
        </w:rPr>
        <w:t xml:space="preserve">.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428DF">
        <w:rPr>
          <w:highlight w:val="cyan"/>
          <w:u w:val="single"/>
        </w:rPr>
        <w:t>innovation does not require national champions</w:t>
      </w:r>
      <w:r w:rsidRPr="00E300E1">
        <w:rPr>
          <w:u w:val="single"/>
        </w:rPr>
        <w:t xml:space="preserve">—and there are strong arguments that the national </w:t>
      </w:r>
      <w:r w:rsidRPr="00494C62">
        <w:rPr>
          <w:u w:val="single"/>
        </w:rPr>
        <w:t>champions approach is limited and even counterproductive.</w:t>
      </w:r>
      <w:r w:rsidRPr="00494C62">
        <w:rPr>
          <w:sz w:val="16"/>
        </w:rPr>
        <w:t xml:space="preserve"> First, as Tim Wu has noted, “[</w:t>
      </w:r>
      <w:r w:rsidRPr="00494C62">
        <w:rPr>
          <w:u w:val="single"/>
        </w:rPr>
        <w:t>B]oth history and basic economics suggest we do much better trusting that fierce competition at home yields stronger industries overall</w:t>
      </w:r>
      <w:r w:rsidRPr="00494C62">
        <w:rPr>
          <w:sz w:val="16"/>
        </w:rPr>
        <w:t>.”60 This</w:t>
      </w:r>
      <w:r w:rsidRPr="00855789">
        <w:rPr>
          <w:sz w:val="16"/>
        </w:rPr>
        <w:t xml:space="preserve"> response, of course, has been commonplace in basic economics for decades and in debates on competition is linked to the views of Kenneth Arrow.61 </w:t>
      </w:r>
      <w:r w:rsidRPr="00E300E1">
        <w:rPr>
          <w:u w:val="single"/>
        </w:rPr>
        <w:t xml:space="preserve">Market competition is good for innovation because </w:t>
      </w:r>
      <w:r w:rsidRPr="005428DF">
        <w:rPr>
          <w:highlight w:val="cyan"/>
          <w:u w:val="single"/>
        </w:rPr>
        <w:t>competitors have to find ways to differentiate themselves</w:t>
      </w:r>
      <w:r w:rsidRPr="00E300E1">
        <w:rPr>
          <w:u w:val="single"/>
        </w:rPr>
        <w:t xml:space="preserve"> in order to survive and expand. In contrast, </w:t>
      </w:r>
      <w:r w:rsidRPr="005428DF">
        <w:rPr>
          <w:highlight w:val="cyan"/>
          <w:u w:val="single"/>
        </w:rPr>
        <w:t>large protected firms get lethargic</w:t>
      </w:r>
      <w:r w:rsidRPr="00E300E1">
        <w:rPr>
          <w:u w:val="single"/>
        </w:rPr>
        <w:t xml:space="preserve">, </w:t>
      </w:r>
      <w:r w:rsidRPr="00494C62">
        <w:rPr>
          <w:u w:val="single"/>
        </w:rPr>
        <w:t xml:space="preserve">are </w:t>
      </w:r>
      <w:r w:rsidRPr="005428DF">
        <w:rPr>
          <w:highlight w:val="cyan"/>
          <w:u w:val="single"/>
        </w:rPr>
        <w:t xml:space="preserve">slow to innovate, </w:t>
      </w:r>
      <w:r w:rsidRPr="00883814">
        <w:rPr>
          <w:u w:val="single"/>
        </w:rPr>
        <w:t>and rest on their laurels</w:t>
      </w:r>
      <w:r w:rsidRPr="00855789">
        <w:rPr>
          <w:sz w:val="16"/>
        </w:rPr>
        <w:t xml:space="preserve">. Wu points out that </w:t>
      </w:r>
      <w:r w:rsidRPr="00E300E1">
        <w:rPr>
          <w:u w:val="single"/>
        </w:rPr>
        <w:t>we</w:t>
      </w:r>
      <w:r w:rsidRPr="00855789">
        <w:rPr>
          <w:sz w:val="16"/>
        </w:rPr>
        <w:t xml:space="preserve"> also </w:t>
      </w:r>
      <w:r w:rsidRPr="00E300E1">
        <w:rPr>
          <w:u w:val="single"/>
        </w:rPr>
        <w:t xml:space="preserve">have evidence—not just theory—to show that protecting national champions is inferior to encouraging competition. </w:t>
      </w:r>
      <w:r w:rsidRPr="005428DF">
        <w:rPr>
          <w:highlight w:val="cyan"/>
          <w:u w:val="single"/>
        </w:rPr>
        <w:t>In</w:t>
      </w:r>
      <w:r w:rsidRPr="00E300E1">
        <w:rPr>
          <w:u w:val="single"/>
        </w:rPr>
        <w:t xml:space="preserve"> the </w:t>
      </w:r>
      <w:r w:rsidRPr="005428DF">
        <w:rPr>
          <w:highlight w:val="cyan"/>
          <w:u w:val="single"/>
        </w:rPr>
        <w:t>1980s</w:t>
      </w:r>
      <w:r w:rsidRPr="00855789">
        <w:rPr>
          <w:sz w:val="16"/>
        </w:rPr>
        <w:t xml:space="preserve">, Wu argues, </w:t>
      </w:r>
      <w:r w:rsidRPr="005428DF">
        <w:rPr>
          <w:highlight w:val="cyan"/>
          <w:u w:val="single"/>
        </w:rPr>
        <w:t>Japan</w:t>
      </w:r>
      <w:r w:rsidRPr="00E300E1">
        <w:rPr>
          <w:u w:val="single"/>
        </w:rPr>
        <w:t xml:space="preserve"> took the approach of </w:t>
      </w:r>
      <w:r w:rsidRPr="005428DF">
        <w:rPr>
          <w:highlight w:val="cyan"/>
          <w:u w:val="single"/>
        </w:rPr>
        <w:t>protect</w:t>
      </w:r>
      <w:r w:rsidRPr="00E300E1">
        <w:rPr>
          <w:u w:val="single"/>
        </w:rPr>
        <w:t xml:space="preserve">ing its </w:t>
      </w:r>
      <w:r w:rsidRPr="005428DF">
        <w:rPr>
          <w:highlight w:val="cyan"/>
          <w:u w:val="single"/>
        </w:rPr>
        <w:t>national champions in</w:t>
      </w:r>
      <w:r w:rsidRPr="00E300E1">
        <w:rPr>
          <w:u w:val="single"/>
        </w:rPr>
        <w:t xml:space="preserve"> the </w:t>
      </w:r>
      <w:r w:rsidRPr="005428DF">
        <w:rPr>
          <w:highlight w:val="cyan"/>
          <w:u w:val="single"/>
        </w:rPr>
        <w:t>electronics</w:t>
      </w:r>
      <w:r w:rsidRPr="00E300E1">
        <w:rPr>
          <w:u w:val="single"/>
        </w:rPr>
        <w:t xml:space="preserve"> industry</w:t>
      </w:r>
      <w:r w:rsidRPr="00855789">
        <w:rPr>
          <w:sz w:val="16"/>
        </w:rPr>
        <w:t xml:space="preserve">. Powerhouses like NEC, Panasonic, and Toshiba had direct government support. </w:t>
      </w:r>
      <w:r w:rsidRPr="00E300E1">
        <w:rPr>
          <w:u w:val="single"/>
        </w:rPr>
        <w:t xml:space="preserve">In contrast, the </w:t>
      </w:r>
      <w:r w:rsidRPr="005428DF">
        <w:rPr>
          <w:highlight w:val="cyan"/>
          <w:u w:val="single"/>
        </w:rPr>
        <w:t>U</w:t>
      </w:r>
      <w:r w:rsidRPr="00E300E1">
        <w:rPr>
          <w:u w:val="single"/>
        </w:rPr>
        <w:t xml:space="preserve">nited </w:t>
      </w:r>
      <w:r w:rsidRPr="005428DF">
        <w:rPr>
          <w:highlight w:val="cyan"/>
          <w:u w:val="single"/>
        </w:rPr>
        <w:t>S</w:t>
      </w:r>
      <w:r w:rsidRPr="00E300E1">
        <w:rPr>
          <w:u w:val="single"/>
        </w:rPr>
        <w:t xml:space="preserve">tates </w:t>
      </w:r>
      <w:r w:rsidRPr="005428DF">
        <w:rPr>
          <w:highlight w:val="cyan"/>
          <w:u w:val="single"/>
        </w:rPr>
        <w:t>took the opposite tack with IBM</w:t>
      </w:r>
      <w:r w:rsidRPr="00E300E1">
        <w:rPr>
          <w:u w:val="single"/>
        </w:rPr>
        <w:t>.</w:t>
      </w:r>
      <w:r w:rsidRPr="00855789">
        <w:rPr>
          <w:sz w:val="16"/>
        </w:rPr>
        <w:t xml:space="preserve"> </w:t>
      </w:r>
      <w:r w:rsidRPr="00E300E1">
        <w:rPr>
          <w:u w:val="single"/>
        </w:rPr>
        <w:t>The computer firm was brought under antitrust scrutiny, and the legal battle went on for more than a decade, along the way chilling Big Blue from engaging in any conduct that could even potentially run afoul of the antitrust laws</w:t>
      </w:r>
      <w:r w:rsidRPr="00855789">
        <w:rPr>
          <w:sz w:val="16"/>
        </w:rPr>
        <w:t xml:space="preserve">. </w:t>
      </w:r>
      <w:r w:rsidRPr="00E300E1">
        <w:rPr>
          <w:u w:val="single"/>
        </w:rPr>
        <w:t xml:space="preserve">The </w:t>
      </w:r>
      <w:r w:rsidRPr="005428DF">
        <w:rPr>
          <w:highlight w:val="cyan"/>
          <w:u w:val="single"/>
        </w:rPr>
        <w:t>result</w:t>
      </w:r>
      <w:r w:rsidRPr="00E300E1">
        <w:rPr>
          <w:u w:val="single"/>
        </w:rPr>
        <w:t>,</w:t>
      </w:r>
      <w:r w:rsidRPr="00855789">
        <w:rPr>
          <w:sz w:val="16"/>
        </w:rPr>
        <w:t xml:space="preserve"> Wu notes, </w:t>
      </w:r>
      <w:r w:rsidRPr="005428DF">
        <w:rPr>
          <w:highlight w:val="cyan"/>
          <w:u w:val="single"/>
        </w:rPr>
        <w:t>was to create the space for a variety</w:t>
      </w:r>
      <w:r w:rsidRPr="00E300E1">
        <w:rPr>
          <w:u w:val="single"/>
        </w:rPr>
        <w:t xml:space="preserve"> of hardware and software </w:t>
      </w:r>
      <w:r w:rsidRPr="005428DF">
        <w:rPr>
          <w:highlight w:val="cyan"/>
          <w:u w:val="single"/>
        </w:rPr>
        <w:t>companies</w:t>
      </w:r>
      <w:r w:rsidRPr="00E300E1">
        <w:rPr>
          <w:u w:val="single"/>
        </w:rPr>
        <w:t xml:space="preserve">, </w:t>
      </w:r>
      <w:r w:rsidRPr="005428DF">
        <w:rPr>
          <w:highlight w:val="cyan"/>
          <w:u w:val="single"/>
        </w:rPr>
        <w:t>Microsoft, Lotus, and Apple</w:t>
      </w:r>
      <w:r w:rsidRPr="005428DF">
        <w:rPr>
          <w:sz w:val="16"/>
          <w:highlight w:val="cyan"/>
        </w:rPr>
        <w:t xml:space="preserve"> </w:t>
      </w:r>
      <w:r w:rsidRPr="00FC15C1">
        <w:rPr>
          <w:u w:val="single"/>
        </w:rPr>
        <w:t>among them. Competition</w:t>
      </w:r>
      <w:r w:rsidRPr="00E300E1">
        <w:rPr>
          <w:u w:val="single"/>
        </w:rPr>
        <w:t xml:space="preserve"> </w:t>
      </w:r>
      <w:r w:rsidRPr="005428DF">
        <w:rPr>
          <w:highlight w:val="cyan"/>
          <w:u w:val="single"/>
        </w:rPr>
        <w:t xml:space="preserve">led to innovation </w:t>
      </w:r>
      <w:r w:rsidRPr="00883814">
        <w:rPr>
          <w:u w:val="single"/>
        </w:rPr>
        <w:t>and</w:t>
      </w:r>
      <w:r w:rsidRPr="00E300E1">
        <w:rPr>
          <w:u w:val="single"/>
        </w:rPr>
        <w:t xml:space="preserve"> the </w:t>
      </w:r>
      <w:r w:rsidRPr="00883814">
        <w:rPr>
          <w:u w:val="single"/>
        </w:rPr>
        <w:t>creation of</w:t>
      </w:r>
      <w:r w:rsidRPr="00E300E1">
        <w:rPr>
          <w:u w:val="single"/>
        </w:rPr>
        <w:t xml:space="preserve"> some of the most forward-looking companies of the era.</w:t>
      </w:r>
      <w:r w:rsidRPr="00855789">
        <w:rPr>
          <w:sz w:val="16"/>
        </w:rPr>
        <w:t xml:space="preserve">62 Second, </w:t>
      </w:r>
      <w:r w:rsidRPr="005428DF">
        <w:rPr>
          <w:highlight w:val="cyan"/>
          <w:u w:val="single"/>
        </w:rPr>
        <w:t>national champions</w:t>
      </w:r>
      <w:r w:rsidRPr="00C6454A">
        <w:rPr>
          <w:u w:val="single"/>
        </w:rPr>
        <w:t xml:space="preserve"> can actually limit innovation because they </w:t>
      </w:r>
      <w:r w:rsidRPr="005428DF">
        <w:rPr>
          <w:highlight w:val="cyan"/>
          <w:u w:val="single"/>
        </w:rPr>
        <w:t>have</w:t>
      </w:r>
      <w:r w:rsidRPr="00C6454A">
        <w:rPr>
          <w:u w:val="single"/>
        </w:rPr>
        <w:t xml:space="preserve"> an </w:t>
      </w:r>
      <w:r w:rsidRPr="005428DF">
        <w:rPr>
          <w:highlight w:val="cyan"/>
          <w:u w:val="single"/>
        </w:rPr>
        <w:t xml:space="preserve">incentive to avoid </w:t>
      </w:r>
      <w:r w:rsidRPr="00883814">
        <w:rPr>
          <w:u w:val="single"/>
        </w:rPr>
        <w:t xml:space="preserve">research and </w:t>
      </w:r>
      <w:r w:rsidRPr="005428DF">
        <w:rPr>
          <w:highlight w:val="cyan"/>
          <w:u w:val="single"/>
        </w:rPr>
        <w:t xml:space="preserve">innovations that </w:t>
      </w:r>
      <w:r w:rsidRPr="00FC15C1">
        <w:rPr>
          <w:u w:val="single"/>
        </w:rPr>
        <w:t xml:space="preserve">might </w:t>
      </w:r>
      <w:r w:rsidRPr="005428DF">
        <w:rPr>
          <w:highlight w:val="cyan"/>
          <w:u w:val="single"/>
        </w:rPr>
        <w:t xml:space="preserve">jeopardize </w:t>
      </w:r>
      <w:r w:rsidRPr="00FC15C1">
        <w:rPr>
          <w:u w:val="single"/>
        </w:rPr>
        <w:t xml:space="preserve">their </w:t>
      </w:r>
      <w:r w:rsidRPr="005428DF">
        <w:rPr>
          <w:highlight w:val="cyan"/>
          <w:u w:val="single"/>
        </w:rPr>
        <w:t xml:space="preserve">business model </w:t>
      </w:r>
      <w:r w:rsidRPr="00FC15C1">
        <w:rPr>
          <w:u w:val="single"/>
        </w:rPr>
        <w:t>or undermine their dominant position</w:t>
      </w:r>
      <w:r w:rsidRPr="005428DF">
        <w:rPr>
          <w:sz w:val="16"/>
          <w:highlight w:val="cyan"/>
        </w:rPr>
        <w:t xml:space="preserve">. </w:t>
      </w:r>
      <w:r w:rsidRPr="005428DF">
        <w:rPr>
          <w:highlight w:val="cyan"/>
          <w:u w:val="single"/>
        </w:rPr>
        <w:t>Bell Labs</w:t>
      </w:r>
      <w:r w:rsidRPr="00883814">
        <w:rPr>
          <w:u w:val="single"/>
        </w:rPr>
        <w:t>, for example, has long been celebrated for its role as an “ideas factory.</w:t>
      </w:r>
      <w:r w:rsidRPr="00883814">
        <w:rPr>
          <w:sz w:val="16"/>
        </w:rPr>
        <w:t xml:space="preserve">”63 </w:t>
      </w:r>
      <w:r w:rsidRPr="00883814">
        <w:rPr>
          <w:u w:val="single"/>
        </w:rPr>
        <w:t xml:space="preserve">But Bell and AT&amp;T also </w:t>
      </w:r>
      <w:r w:rsidRPr="005428DF">
        <w:rPr>
          <w:highlight w:val="cyan"/>
          <w:u w:val="single"/>
        </w:rPr>
        <w:t>suppressed innovations</w:t>
      </w:r>
      <w:r w:rsidRPr="00883814">
        <w:rPr>
          <w:u w:val="single"/>
        </w:rPr>
        <w:t xml:space="preserve"> when they threatened its business</w:t>
      </w:r>
      <w:r w:rsidRPr="00C6454A">
        <w:rPr>
          <w:u w:val="single"/>
        </w:rPr>
        <w:t xml:space="preserve"> </w:t>
      </w:r>
      <w:r w:rsidRPr="00FC15C1">
        <w:rPr>
          <w:u w:val="single"/>
        </w:rPr>
        <w:t>model.</w:t>
      </w:r>
      <w:r w:rsidRPr="00FC15C1">
        <w:rPr>
          <w:sz w:val="16"/>
        </w:rPr>
        <w:t xml:space="preserve"> </w:t>
      </w:r>
      <w:r w:rsidRPr="00FC15C1">
        <w:rPr>
          <w:u w:val="single"/>
        </w:rPr>
        <w:t>Bell inventors</w:t>
      </w:r>
      <w:r w:rsidRPr="00FC15C1">
        <w:rPr>
          <w:sz w:val="16"/>
        </w:rPr>
        <w:t xml:space="preserve">, for example, </w:t>
      </w:r>
      <w:r w:rsidRPr="00FC15C1">
        <w:rPr>
          <w:u w:val="single"/>
        </w:rPr>
        <w:t>developed recording devices in the 1930s that could have been used for answering machines. But AT&amp;T’s management blocked their emergence for fear that they would jeopardize use of the telephone</w:t>
      </w:r>
      <w:r w:rsidRPr="00FC15C1">
        <w:rPr>
          <w:sz w:val="16"/>
        </w:rPr>
        <w:t xml:space="preserve">.64 </w:t>
      </w:r>
      <w:r w:rsidRPr="00FC15C1">
        <w:rPr>
          <w:u w:val="single"/>
        </w:rPr>
        <w:t>An alternative approach to innovation is one that relies less on protectionism for national champions and more on market competition</w:t>
      </w:r>
      <w:r w:rsidRPr="00FC15C1">
        <w:rPr>
          <w:sz w:val="16"/>
        </w:rPr>
        <w:t xml:space="preserve"> and on public investment in research and innovation. </w:t>
      </w:r>
      <w:r w:rsidRPr="00FC15C1">
        <w:rPr>
          <w:u w:val="single"/>
        </w:rPr>
        <w:t>Competition</w:t>
      </w:r>
      <w:r w:rsidRPr="00FC15C1">
        <w:rPr>
          <w:sz w:val="16"/>
        </w:rPr>
        <w:t xml:space="preserve">, as noted already, </w:t>
      </w:r>
      <w:r w:rsidRPr="00FC15C1">
        <w:rPr>
          <w:u w:val="single"/>
        </w:rPr>
        <w:t>can be a powerful motivator for innovation</w:t>
      </w:r>
      <w:r w:rsidRPr="00FC15C1">
        <w:rPr>
          <w:sz w:val="16"/>
        </w:rPr>
        <w:t xml:space="preserve">. </w:t>
      </w:r>
      <w:r w:rsidRPr="00FC15C1">
        <w:rPr>
          <w:u w:val="single"/>
        </w:rPr>
        <w:t>When big tech incumbents face little competition, society forgoes the innovation benefits that come from competition</w:t>
      </w:r>
      <w:r w:rsidRPr="00FC15C1">
        <w:rPr>
          <w:sz w:val="16"/>
        </w:rPr>
        <w:t>. Who knows if Instagram</w:t>
      </w:r>
      <w:r w:rsidRPr="00855789">
        <w:rPr>
          <w:sz w:val="16"/>
        </w:rPr>
        <w:t xml:space="preserve">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w:t>
      </w:r>
      <w:r w:rsidRPr="00C6454A">
        <w:rPr>
          <w:u w:val="single"/>
        </w:rPr>
        <w:t>Unwinding mergers and separating platforms from companies that do business on the platform would help spur competition and lead to innovation.</w:t>
      </w:r>
      <w:r>
        <w:rPr>
          <w:u w:val="single"/>
        </w:rPr>
        <w:t xml:space="preserve"> </w:t>
      </w:r>
    </w:p>
    <w:p w14:paraId="4E952B4C" w14:textId="77777777" w:rsidR="0047606D" w:rsidRDefault="0047606D" w:rsidP="0047606D">
      <w:pPr>
        <w:rPr>
          <w:sz w:val="16"/>
        </w:rPr>
      </w:pPr>
    </w:p>
    <w:p w14:paraId="4BAAD867" w14:textId="77777777" w:rsidR="0047606D" w:rsidRDefault="0047606D" w:rsidP="0047606D"/>
    <w:p w14:paraId="743CC06E" w14:textId="77777777" w:rsidR="0047606D" w:rsidRPr="00850315" w:rsidRDefault="0047606D" w:rsidP="0047606D"/>
    <w:p w14:paraId="59AF3412" w14:textId="77777777" w:rsidR="0047606D" w:rsidRDefault="0047606D" w:rsidP="0047606D">
      <w:pPr>
        <w:pStyle w:val="Heading4"/>
      </w:pPr>
      <w:r>
        <w:t>---CW fails to protect innovation.</w:t>
      </w:r>
    </w:p>
    <w:p w14:paraId="316D76F9" w14:textId="77777777" w:rsidR="0047606D" w:rsidRPr="00A96FAA" w:rsidRDefault="0047606D" w:rsidP="0047606D">
      <w:r>
        <w:t xml:space="preserve">Kevin </w:t>
      </w:r>
      <w:r w:rsidRPr="00A96FAA">
        <w:rPr>
          <w:rStyle w:val="Style13ptBold"/>
        </w:rPr>
        <w:t>Caves &amp;</w:t>
      </w:r>
      <w:r>
        <w:t xml:space="preserve"> Hal </w:t>
      </w:r>
      <w:r w:rsidRPr="00A96FAA">
        <w:rPr>
          <w:rStyle w:val="Style13ptBold"/>
        </w:rPr>
        <w:t>Singer 18</w:t>
      </w:r>
      <w: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4F79FF87" w14:textId="77777777" w:rsidR="0047606D" w:rsidRDefault="0047606D" w:rsidP="0047606D">
      <w:pPr>
        <w:rPr>
          <w:rStyle w:val="StyleUnderline"/>
        </w:rPr>
      </w:pPr>
      <w:r w:rsidRPr="00A96FAA">
        <w:rPr>
          <w:sz w:val="14"/>
        </w:rPr>
        <w:t>Given Microsoft's prominence in the defense of the CW standard, it is worth quickly revisiting Microsoft on this question: plaintiffs burden for demonstrating anticompetitive effects in a single-firm-conduct case involving a platform monopolist. The D</w:t>
      </w:r>
      <w:r w:rsidRPr="00A96FAA">
        <w:rPr>
          <w:rStyle w:val="StyleUnderline"/>
        </w:rPr>
        <w:t xml:space="preserve">.C. Circuit ruled that "in a case brought by the Government, it must demonstrate that the monopolist's conduct </w:t>
      </w:r>
      <w:r w:rsidRPr="00A96FAA">
        <w:rPr>
          <w:rStyle w:val="Emphasis"/>
        </w:rPr>
        <w:t>harmed competition</w:t>
      </w:r>
      <w:r w:rsidRPr="00A96FAA">
        <w:rPr>
          <w:rStyle w:val="StyleUnderline"/>
        </w:rPr>
        <w:t>, not just a competitor."</w:t>
      </w:r>
      <w:r w:rsidRPr="00A96FAA">
        <w:rPr>
          <w:sz w:val="14"/>
        </w:rPr>
        <w:t xml:space="preserve"> 0 Summarizing its rationale for why Microsoft's license restrictions with original equipment manufacturers ("OEMs") were deemed anticompetitive, the court noted that "Microsoft reduced rival browsers' usage share not by improving its own product but, rather, by preventing OEMs from taking actions that could increase rivals' share of usage."' The court similarly found Microsoft's integration of its browser and its operating system to be anticompetitive, because "the commingling [of browsing and nonbrowsing code] deters OEMs from preinstalling rival browsers, thereby reducing the rivals' usage share and, hence, developers' interest in rivals' APIs [application programming interfaces] as an alternative to the API set exposed by Microsoft's operating system." 5 2 Even after it expressly stated that harm to "just a competitor" was not sufficient, the court treated evidence of rival browsers' usage (or market) share as a proxy for harm to competition.5 1 Importantly, the court did not require evidence of any price or output effect.5 4 </w:t>
      </w:r>
      <w:r w:rsidRPr="00A96FAA">
        <w:rPr>
          <w:rStyle w:val="StyleUnderline"/>
        </w:rPr>
        <w:t xml:space="preserve">And, on the question of innovation harms, the </w:t>
      </w:r>
      <w:r w:rsidRPr="00A96FAA">
        <w:rPr>
          <w:rStyle w:val="StyleUnderline"/>
          <w:highlight w:val="cyan"/>
        </w:rPr>
        <w:t>court</w:t>
      </w:r>
      <w:r w:rsidRPr="00A96FAA">
        <w:rPr>
          <w:rStyle w:val="StyleUnderline"/>
        </w:rPr>
        <w:t xml:space="preserve"> seemed </w:t>
      </w:r>
      <w:r w:rsidRPr="00A96FAA">
        <w:rPr>
          <w:rStyle w:val="StyleUnderline"/>
          <w:highlight w:val="cyan"/>
        </w:rPr>
        <w:t xml:space="preserve">more concerned about </w:t>
      </w:r>
      <w:r w:rsidRPr="00A96FAA">
        <w:rPr>
          <w:rStyle w:val="Emphasis"/>
          <w:highlight w:val="cyan"/>
        </w:rPr>
        <w:t>innovation</w:t>
      </w:r>
      <w:r w:rsidRPr="00A96FAA">
        <w:rPr>
          <w:rStyle w:val="StyleUnderline"/>
          <w:highlight w:val="cyan"/>
        </w:rPr>
        <w:t xml:space="preserve"> from </w:t>
      </w:r>
      <w:r w:rsidRPr="00A96FAA">
        <w:rPr>
          <w:rStyle w:val="Emphasis"/>
          <w:highlight w:val="cyan"/>
        </w:rPr>
        <w:t>Microsoft</w:t>
      </w:r>
      <w:r w:rsidRPr="00A96FAA">
        <w:rPr>
          <w:rStyle w:val="StyleUnderline"/>
          <w:highlight w:val="cyan"/>
        </w:rPr>
        <w:t>'s perspective</w:t>
      </w:r>
      <w:r w:rsidRPr="00A96FAA">
        <w:rPr>
          <w:rStyle w:val="StyleUnderline"/>
        </w:rPr>
        <w:t xml:space="preserve">-that is, </w:t>
      </w:r>
      <w:r w:rsidRPr="00A96FAA">
        <w:rPr>
          <w:rStyle w:val="StyleUnderline"/>
          <w:highlight w:val="cyan"/>
        </w:rPr>
        <w:t xml:space="preserve">an </w:t>
      </w:r>
      <w:r w:rsidRPr="00A96FAA">
        <w:rPr>
          <w:rStyle w:val="Emphasis"/>
          <w:highlight w:val="cyan"/>
        </w:rPr>
        <w:t>innovation harm</w:t>
      </w:r>
      <w:r w:rsidRPr="00A96FAA">
        <w:rPr>
          <w:rStyle w:val="StyleUnderline"/>
          <w:highlight w:val="cyan"/>
        </w:rPr>
        <w:t xml:space="preserve"> in the </w:t>
      </w:r>
      <w:r w:rsidRPr="00A96FAA">
        <w:rPr>
          <w:rStyle w:val="Emphasis"/>
          <w:highlight w:val="cyan"/>
        </w:rPr>
        <w:t>platform market</w:t>
      </w:r>
      <w:r w:rsidRPr="00A96FAA">
        <w:rPr>
          <w:rStyle w:val="StyleUnderline"/>
        </w:rPr>
        <w:t xml:space="preserve"> from regulation, and </w:t>
      </w:r>
      <w:r w:rsidRPr="00A96FAA">
        <w:rPr>
          <w:rStyle w:val="Emphasis"/>
          <w:highlight w:val="cyan"/>
        </w:rPr>
        <w:t>not in</w:t>
      </w:r>
      <w:r w:rsidRPr="00A96FAA">
        <w:rPr>
          <w:rStyle w:val="StyleUnderline"/>
          <w:highlight w:val="cyan"/>
        </w:rPr>
        <w:t xml:space="preserve"> the </w:t>
      </w:r>
      <w:r w:rsidRPr="00A96FAA">
        <w:rPr>
          <w:rStyle w:val="Emphasis"/>
          <w:highlight w:val="cyan"/>
        </w:rPr>
        <w:t>edge or app markets</w:t>
      </w:r>
      <w:r w:rsidRPr="00A96FAA">
        <w:rPr>
          <w:rStyle w:val="StyleUnderline"/>
        </w:rPr>
        <w:t>."</w:t>
      </w:r>
      <w:r w:rsidRPr="00A96FAA">
        <w:rPr>
          <w:sz w:val="14"/>
        </w:rPr>
        <w:t xml:space="preserve"> The government won on claims where Microsoft had no efficiency justification; wherever Microsoft offered a justification, </w:t>
      </w:r>
      <w:r w:rsidRPr="00A96FAA">
        <w:rPr>
          <w:rStyle w:val="StyleUnderline"/>
        </w:rPr>
        <w:t xml:space="preserve">on the other hand, the </w:t>
      </w:r>
      <w:r w:rsidRPr="00A96FAA">
        <w:rPr>
          <w:rStyle w:val="StyleUnderline"/>
          <w:highlight w:val="cyan"/>
        </w:rPr>
        <w:t>court performed no actual weighing of the harms and benefits and instead deferred to Microsoft</w:t>
      </w:r>
      <w:r w:rsidRPr="00A96FAA">
        <w:rPr>
          <w:sz w:val="14"/>
          <w:highlight w:val="cyan"/>
        </w:rPr>
        <w:t>.</w:t>
      </w:r>
      <w:r w:rsidRPr="00A96FAA">
        <w:rPr>
          <w:sz w:val="14"/>
        </w:rPr>
        <w:t xml:space="preserve">5 6 </w:t>
      </w:r>
      <w:r w:rsidRPr="00A96FAA">
        <w:rPr>
          <w:rStyle w:val="StyleUnderline"/>
        </w:rPr>
        <w:t xml:space="preserve">This </w:t>
      </w:r>
      <w:r w:rsidRPr="00A96FAA">
        <w:rPr>
          <w:rStyle w:val="Emphasis"/>
          <w:highlight w:val="cyan"/>
        </w:rPr>
        <w:t>failure</w:t>
      </w:r>
      <w:r w:rsidRPr="00A96FAA">
        <w:rPr>
          <w:rStyle w:val="StyleUnderline"/>
          <w:highlight w:val="cyan"/>
        </w:rPr>
        <w:t xml:space="preserve"> to </w:t>
      </w:r>
      <w:r w:rsidRPr="00A96FAA">
        <w:rPr>
          <w:rStyle w:val="Emphasis"/>
          <w:highlight w:val="cyan"/>
        </w:rPr>
        <w:t>weigh</w:t>
      </w:r>
      <w:r w:rsidRPr="00A96FAA">
        <w:rPr>
          <w:rStyle w:val="StyleUnderline"/>
          <w:highlight w:val="cyan"/>
        </w:rPr>
        <w:t xml:space="preserve"> suggests</w:t>
      </w:r>
      <w:r w:rsidRPr="00A96FAA">
        <w:rPr>
          <w:rStyle w:val="StyleUnderline"/>
        </w:rPr>
        <w:t xml:space="preserve"> that </w:t>
      </w:r>
      <w:r w:rsidRPr="00A96FAA">
        <w:rPr>
          <w:rStyle w:val="StyleUnderline"/>
          <w:highlight w:val="cyan"/>
        </w:rPr>
        <w:t xml:space="preserve">the </w:t>
      </w:r>
      <w:r w:rsidRPr="00A96FAA">
        <w:rPr>
          <w:rStyle w:val="Emphasis"/>
          <w:highlight w:val="cyan"/>
        </w:rPr>
        <w:t>courts</w:t>
      </w:r>
      <w:r w:rsidRPr="00A96FAA">
        <w:rPr>
          <w:rStyle w:val="StyleUnderline"/>
          <w:highlight w:val="cyan"/>
        </w:rPr>
        <w:t xml:space="preserve"> and the </w:t>
      </w:r>
      <w:r w:rsidRPr="00A96FAA">
        <w:rPr>
          <w:rStyle w:val="Emphasis"/>
          <w:highlight w:val="cyan"/>
        </w:rPr>
        <w:t>CW standard</w:t>
      </w:r>
      <w:r w:rsidRPr="00A96FAA">
        <w:rPr>
          <w:rStyle w:val="StyleUnderline"/>
          <w:highlight w:val="cyan"/>
        </w:rPr>
        <w:t xml:space="preserve"> are </w:t>
      </w:r>
      <w:r w:rsidRPr="00A96FAA">
        <w:rPr>
          <w:rStyle w:val="Emphasis"/>
          <w:highlight w:val="cyan"/>
        </w:rPr>
        <w:t>ill equipped</w:t>
      </w:r>
      <w:r w:rsidRPr="00A96FAA">
        <w:rPr>
          <w:rStyle w:val="StyleUnderline"/>
          <w:highlight w:val="cyan"/>
        </w:rPr>
        <w:t xml:space="preserve"> to</w:t>
      </w:r>
      <w:r w:rsidRPr="00A96FAA">
        <w:rPr>
          <w:rStyle w:val="Emphasis"/>
          <w:highlight w:val="cyan"/>
        </w:rPr>
        <w:t xml:space="preserve"> address</w:t>
      </w:r>
      <w:r w:rsidRPr="00A96FAA">
        <w:rPr>
          <w:rStyle w:val="StyleUnderline"/>
          <w:highlight w:val="cyan"/>
        </w:rPr>
        <w:t xml:space="preserve"> the issue of </w:t>
      </w:r>
      <w:r w:rsidRPr="00A96FAA">
        <w:rPr>
          <w:rStyle w:val="Emphasis"/>
          <w:highlight w:val="cyan"/>
        </w:rPr>
        <w:t>innovation harms</w:t>
      </w:r>
      <w:r w:rsidRPr="00A96FAA">
        <w:rPr>
          <w:rStyle w:val="StyleUnderline"/>
        </w:rPr>
        <w:t>.</w:t>
      </w:r>
    </w:p>
    <w:p w14:paraId="164CCC6A" w14:textId="77777777" w:rsidR="0047606D" w:rsidRDefault="0047606D" w:rsidP="0047606D"/>
    <w:p w14:paraId="1B4AC757" w14:textId="77777777" w:rsidR="0047606D" w:rsidRPr="008E2887" w:rsidRDefault="0047606D" w:rsidP="0047606D">
      <w:pPr>
        <w:pStyle w:val="Heading4"/>
        <w:rPr>
          <w:rFonts w:cs="Arial"/>
        </w:rPr>
      </w:pPr>
      <w:r>
        <w:rPr>
          <w:rFonts w:cs="Arial"/>
        </w:rPr>
        <w:t>---</w:t>
      </w:r>
      <w:r w:rsidRPr="008E2887">
        <w:rPr>
          <w:rFonts w:cs="Arial"/>
        </w:rPr>
        <w:t>Gaps in the CW enforcement reduce innovation.</w:t>
      </w:r>
    </w:p>
    <w:p w14:paraId="1ECE1D5D" w14:textId="77777777" w:rsidR="0047606D" w:rsidRPr="008E2887" w:rsidRDefault="0047606D" w:rsidP="0047606D">
      <w:pPr>
        <w:rPr>
          <w:rFonts w:cs="Arial"/>
        </w:rPr>
      </w:pPr>
      <w:r w:rsidRPr="008E2887">
        <w:rPr>
          <w:rFonts w:cs="Arial"/>
        </w:rPr>
        <w:t xml:space="preserve">Kevin </w:t>
      </w:r>
      <w:r w:rsidRPr="008E2887">
        <w:rPr>
          <w:rStyle w:val="Style13ptBold"/>
          <w:rFonts w:cs="Arial"/>
        </w:rPr>
        <w:t>Caves &amp;</w:t>
      </w:r>
      <w:r w:rsidRPr="008E2887">
        <w:rPr>
          <w:rFonts w:cs="Arial"/>
        </w:rPr>
        <w:t xml:space="preserve"> Hal </w:t>
      </w:r>
      <w:r w:rsidRPr="008E2887">
        <w:rPr>
          <w:rStyle w:val="Style13ptBold"/>
          <w:rFonts w:cs="Arial"/>
        </w:rPr>
        <w:t>Singer 18</w:t>
      </w:r>
      <w:r w:rsidRPr="008E2887">
        <w:rPr>
          <w:rFonts w:cs="Arial"/>
        </w:rP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64493A92" w14:textId="77777777" w:rsidR="0047606D" w:rsidRPr="008E2887" w:rsidRDefault="0047606D" w:rsidP="0047606D">
      <w:pPr>
        <w:rPr>
          <w:rFonts w:cs="Arial"/>
          <w:sz w:val="14"/>
        </w:rPr>
      </w:pPr>
      <w:r w:rsidRPr="008E2887">
        <w:rPr>
          <w:rFonts w:cs="Arial"/>
          <w:sz w:val="14"/>
        </w:rPr>
        <w:t xml:space="preserve">Michael Luca and Timothy Wu show how </w:t>
      </w:r>
      <w:r w:rsidRPr="008E2887">
        <w:rPr>
          <w:rStyle w:val="StyleUnderline"/>
          <w:rFonts w:cs="Arial"/>
        </w:rPr>
        <w:t xml:space="preserve">a </w:t>
      </w:r>
      <w:r w:rsidRPr="008E2887">
        <w:rPr>
          <w:rStyle w:val="Emphasis"/>
          <w:highlight w:val="cyan"/>
        </w:rPr>
        <w:t>vertically integrated</w:t>
      </w:r>
      <w:r w:rsidRPr="008E2887">
        <w:rPr>
          <w:rStyle w:val="StyleUnderline"/>
          <w:rFonts w:cs="Arial"/>
          <w:highlight w:val="cyan"/>
        </w:rPr>
        <w:t xml:space="preserve"> platform can</w:t>
      </w:r>
      <w:r w:rsidRPr="008E2887">
        <w:rPr>
          <w:rStyle w:val="StyleUnderline"/>
          <w:rFonts w:cs="Arial"/>
        </w:rPr>
        <w:t xml:space="preserve"> decrease an edge rival's usage, a potential proxy for </w:t>
      </w:r>
      <w:r w:rsidRPr="008E2887">
        <w:rPr>
          <w:rStyle w:val="Emphasis"/>
          <w:highlight w:val="cyan"/>
        </w:rPr>
        <w:t>harm</w:t>
      </w:r>
      <w:r w:rsidRPr="008E2887">
        <w:rPr>
          <w:rStyle w:val="StyleUnderline"/>
          <w:rFonts w:cs="Arial"/>
        </w:rPr>
        <w:t xml:space="preserve"> to </w:t>
      </w:r>
      <w:r w:rsidRPr="008E2887">
        <w:rPr>
          <w:rStyle w:val="Emphasis"/>
          <w:highlight w:val="cyan"/>
        </w:rPr>
        <w:t>edge innovation</w:t>
      </w:r>
      <w:r w:rsidRPr="008E2887">
        <w:rPr>
          <w:rStyle w:val="StyleUnderline"/>
          <w:rFonts w:cs="Arial"/>
        </w:rPr>
        <w:t>.</w:t>
      </w:r>
      <w:r w:rsidRPr="008E2887">
        <w:rPr>
          <w:rFonts w:cs="Arial"/>
          <w:sz w:val="14"/>
        </w:rPr>
        <w:t xml:space="preserve"> 29 In a paper funded by Yelp and coauthored with Yelp's data scientists, the authors demonstrated that Google deviated from its organic search results to favor its own local web properties in a search for caf6s in Louisville." The European Union has advanced a similar theory, accusing Google in 2015 of diverting traffic from competitive rivals toward its own comparison-shopping site.' </w:t>
      </w:r>
      <w:r w:rsidRPr="008E2887">
        <w:rPr>
          <w:rStyle w:val="StyleUnderline"/>
          <w:rFonts w:cs="Arial"/>
        </w:rPr>
        <w:t>When Google was induced to revert back to its organic search results, the rankings of competing independent properties were elevated in Google's search, and users were 40% more likely to engage with the search results</w:t>
      </w:r>
      <w:r w:rsidRPr="008E2887">
        <w:rPr>
          <w:rFonts w:cs="Arial"/>
          <w:sz w:val="14"/>
        </w:rPr>
        <w:t>, as measured by click activity.3 2 To the extent that</w:t>
      </w:r>
      <w:r w:rsidRPr="008E2887">
        <w:rPr>
          <w:rStyle w:val="StyleUnderline"/>
          <w:rFonts w:cs="Arial"/>
        </w:rPr>
        <w:t xml:space="preserve"> fewer clicks means fewer matches between buyers and sellers on the internet, and fewer consummated transactions, </w:t>
      </w:r>
      <w:r w:rsidRPr="008E2887">
        <w:rPr>
          <w:rStyle w:val="StyleUnderline"/>
          <w:rFonts w:cs="Arial"/>
          <w:highlight w:val="cyan"/>
        </w:rPr>
        <w:t>Google's favoritism</w:t>
      </w:r>
      <w:r w:rsidRPr="008E2887">
        <w:rPr>
          <w:rStyle w:val="StyleUnderline"/>
          <w:rFonts w:cs="Arial"/>
        </w:rPr>
        <w:t xml:space="preserve"> of its own local web properties is </w:t>
      </w:r>
      <w:r w:rsidRPr="008E2887">
        <w:rPr>
          <w:rStyle w:val="StyleUnderline"/>
          <w:rFonts w:cs="Arial"/>
          <w:highlight w:val="cyan"/>
        </w:rPr>
        <w:t>consistent with</w:t>
      </w:r>
      <w:r w:rsidRPr="008E2887">
        <w:rPr>
          <w:rStyle w:val="StyleUnderline"/>
          <w:rFonts w:cs="Arial"/>
        </w:rPr>
        <w:t xml:space="preserve"> </w:t>
      </w:r>
      <w:r w:rsidRPr="008E2887">
        <w:rPr>
          <w:rStyle w:val="StyleUnderline"/>
          <w:rFonts w:cs="Arial"/>
          <w:highlight w:val="cyan"/>
        </w:rPr>
        <w:t xml:space="preserve">an </w:t>
      </w:r>
      <w:r w:rsidRPr="008E2887">
        <w:rPr>
          <w:rStyle w:val="Emphasis"/>
          <w:highlight w:val="cyan"/>
        </w:rPr>
        <w:t>output reduction</w:t>
      </w:r>
      <w:r w:rsidRPr="008E2887">
        <w:rPr>
          <w:rStyle w:val="StyleUnderline"/>
          <w:rFonts w:cs="Arial"/>
        </w:rPr>
        <w:t xml:space="preserve">. And </w:t>
      </w:r>
      <w:r w:rsidRPr="008E2887">
        <w:rPr>
          <w:rStyle w:val="Emphasis"/>
        </w:rPr>
        <w:t>antitrust</w:t>
      </w:r>
      <w:r w:rsidRPr="008E2887">
        <w:rPr>
          <w:rStyle w:val="StyleUnderline"/>
          <w:rFonts w:cs="Arial"/>
        </w:rPr>
        <w:t xml:space="preserve"> generally </w:t>
      </w:r>
      <w:r w:rsidRPr="008E2887">
        <w:rPr>
          <w:rStyle w:val="Emphasis"/>
        </w:rPr>
        <w:t>condemns</w:t>
      </w:r>
      <w:r w:rsidRPr="008E2887">
        <w:rPr>
          <w:rStyle w:val="StyleUnderline"/>
          <w:rFonts w:cs="Arial"/>
        </w:rPr>
        <w:t xml:space="preserve"> conduct of a firm with market power that </w:t>
      </w:r>
      <w:r w:rsidRPr="008E2887">
        <w:rPr>
          <w:rStyle w:val="Emphasis"/>
        </w:rPr>
        <w:t>restricts output</w:t>
      </w:r>
      <w:r w:rsidRPr="008E2887">
        <w:rPr>
          <w:rStyle w:val="StyleUnderline"/>
          <w:rFonts w:cs="Arial"/>
        </w:rPr>
        <w:t xml:space="preserve"> or leads to higher prices without any efficiency justification.</w:t>
      </w:r>
    </w:p>
    <w:p w14:paraId="6858DF4F" w14:textId="77777777" w:rsidR="0047606D" w:rsidRPr="008E2887" w:rsidRDefault="0047606D" w:rsidP="0047606D">
      <w:pPr>
        <w:rPr>
          <w:rFonts w:cs="Arial"/>
          <w:sz w:val="14"/>
        </w:rPr>
      </w:pPr>
      <w:r w:rsidRPr="008E2887">
        <w:rPr>
          <w:rFonts w:cs="Arial"/>
          <w:sz w:val="14"/>
        </w:rPr>
        <w:t xml:space="preserve">Another piece of evidence linking platform power to innovation comes via a study of the mobile app market by Professors Wen Wen and Feng Zhu.3 3 The authors find that </w:t>
      </w:r>
      <w:r w:rsidRPr="008E2887">
        <w:rPr>
          <w:rStyle w:val="StyleUnderline"/>
          <w:rFonts w:cs="Arial"/>
        </w:rPr>
        <w:t xml:space="preserve">after Google's </w:t>
      </w:r>
      <w:r w:rsidRPr="008E2887">
        <w:rPr>
          <w:rStyle w:val="Emphasis"/>
        </w:rPr>
        <w:t>entry threat</w:t>
      </w:r>
      <w:r w:rsidRPr="008E2887">
        <w:rPr>
          <w:rStyle w:val="StyleUnderline"/>
          <w:rFonts w:cs="Arial"/>
        </w:rPr>
        <w:t xml:space="preserve"> into a specific app space increases, developers susceptible to </w:t>
      </w:r>
      <w:r w:rsidRPr="008E2887">
        <w:rPr>
          <w:rStyle w:val="StyleUnderline"/>
          <w:rFonts w:cs="Arial"/>
          <w:highlight w:val="cyan"/>
        </w:rPr>
        <w:t xml:space="preserve">Google's entry threat </w:t>
      </w:r>
      <w:r w:rsidRPr="008E2887">
        <w:rPr>
          <w:rStyle w:val="Emphasis"/>
          <w:highlight w:val="cyan"/>
        </w:rPr>
        <w:t>reduce innovation</w:t>
      </w:r>
      <w:r w:rsidRPr="008E2887">
        <w:rPr>
          <w:rFonts w:cs="Arial"/>
          <w:sz w:val="14"/>
        </w:rPr>
        <w:t xml:space="preserve"> (as measured by software updates) </w:t>
      </w:r>
      <w:r w:rsidRPr="008E2887">
        <w:rPr>
          <w:rStyle w:val="StyleUnderline"/>
          <w:rFonts w:cs="Arial"/>
        </w:rPr>
        <w:t>and raise the prices for the affected apps</w:t>
      </w:r>
      <w:r w:rsidRPr="008E2887">
        <w:rPr>
          <w:rFonts w:cs="Arial"/>
          <w:sz w:val="14"/>
        </w:rPr>
        <w:t xml:space="preserve">.3 4 The </w:t>
      </w:r>
      <w:r w:rsidRPr="008E2887">
        <w:rPr>
          <w:rStyle w:val="StyleUnderline"/>
          <w:rFonts w:cs="Arial"/>
        </w:rPr>
        <w:t>authors measure both the innovation effects and price effects relative to apps in the same category that are unaffected by Google's entry threat</w:t>
      </w:r>
      <w:r w:rsidRPr="008E2887">
        <w:rPr>
          <w:rFonts w:cs="Arial"/>
          <w:sz w:val="14"/>
        </w:rPr>
        <w:t xml:space="preserve">.15 After Google's entry, </w:t>
      </w:r>
      <w:r w:rsidRPr="008E2887">
        <w:rPr>
          <w:rStyle w:val="StyleUnderline"/>
          <w:rFonts w:cs="Arial"/>
        </w:rPr>
        <w:t>software updates are further reduced, and prices further increased.</w:t>
      </w:r>
      <w:r w:rsidRPr="008E2887">
        <w:rPr>
          <w:rFonts w:cs="Arial"/>
          <w:sz w:val="14"/>
        </w:rPr>
        <w:t>36 Specifically, prior to Google's entry, the "affected developer reduces his updates on an affected app by 5 percent" and "increase[s] the prices of affected apps by 1.8 percent when the entry threat increases."" Once Google enters, the affected developer "reduces updates on the affected app by 8 percent" and "increase[s] the prices of affected apps ... by 3.6 percent," consistent with entry accommodation. 38</w:t>
      </w:r>
    </w:p>
    <w:p w14:paraId="347BC599" w14:textId="77777777" w:rsidR="0047606D" w:rsidRPr="008E2887" w:rsidRDefault="0047606D" w:rsidP="0047606D">
      <w:pPr>
        <w:rPr>
          <w:rFonts w:cs="Arial"/>
          <w:sz w:val="14"/>
        </w:rPr>
      </w:pPr>
      <w:r w:rsidRPr="008E2887">
        <w:rPr>
          <w:rFonts w:cs="Arial"/>
          <w:sz w:val="14"/>
        </w:rPr>
        <w:t xml:space="preserve">The authors conclude that, </w:t>
      </w:r>
      <w:r w:rsidRPr="008E2887">
        <w:rPr>
          <w:rStyle w:val="StyleUnderline"/>
          <w:rFonts w:cs="Arial"/>
        </w:rPr>
        <w:t xml:space="preserve">when </w:t>
      </w:r>
      <w:r w:rsidRPr="008E2887">
        <w:rPr>
          <w:rStyle w:val="StyleUnderline"/>
          <w:rFonts w:cs="Arial"/>
          <w:highlight w:val="cyan"/>
        </w:rPr>
        <w:t>app developers</w:t>
      </w:r>
      <w:r w:rsidRPr="008E2887">
        <w:rPr>
          <w:rStyle w:val="StyleUnderline"/>
          <w:rFonts w:cs="Arial"/>
        </w:rPr>
        <w:t xml:space="preserve"> are "threatened by the platform owner, they do not stop investing and innovating; rather, they </w:t>
      </w:r>
      <w:r w:rsidRPr="008E2887">
        <w:rPr>
          <w:rStyle w:val="Emphasis"/>
          <w:highlight w:val="cyan"/>
        </w:rPr>
        <w:t>shift innovation</w:t>
      </w:r>
      <w:r w:rsidRPr="008E2887">
        <w:rPr>
          <w:rStyle w:val="StyleUnderline"/>
          <w:rFonts w:cs="Arial"/>
        </w:rPr>
        <w:t xml:space="preserve"> effort from affected markets to unaffected markets."</w:t>
      </w:r>
      <w:r w:rsidRPr="008E2887">
        <w:rPr>
          <w:rFonts w:cs="Arial"/>
          <w:sz w:val="14"/>
        </w:rPr>
        <w:t>39 They further conclude that "</w:t>
      </w:r>
      <w:r w:rsidRPr="008E2887">
        <w:rPr>
          <w:rStyle w:val="StyleUnderline"/>
          <w:rFonts w:cs="Arial"/>
        </w:rPr>
        <w:t xml:space="preserve">Google's entry threats and </w:t>
      </w:r>
      <w:r w:rsidRPr="008E2887">
        <w:rPr>
          <w:rStyle w:val="StyleUnderline"/>
          <w:rFonts w:cs="Arial"/>
          <w:highlight w:val="cyan"/>
        </w:rPr>
        <w:t xml:space="preserve">actual entry [can] </w:t>
      </w:r>
      <w:r w:rsidRPr="008E2887">
        <w:rPr>
          <w:rStyle w:val="Emphasis"/>
          <w:highlight w:val="cyan"/>
        </w:rPr>
        <w:t>discourage</w:t>
      </w:r>
      <w:r w:rsidRPr="008E2887">
        <w:rPr>
          <w:rStyle w:val="StyleUnderline"/>
          <w:rFonts w:cs="Arial"/>
          <w:highlight w:val="cyan"/>
        </w:rPr>
        <w:t xml:space="preserve"> further </w:t>
      </w:r>
      <w:r w:rsidRPr="008E2887">
        <w:rPr>
          <w:rStyle w:val="Emphasis"/>
          <w:highlight w:val="cyan"/>
        </w:rPr>
        <w:t>investment</w:t>
      </w:r>
      <w:r w:rsidRPr="008E2887">
        <w:rPr>
          <w:rStyle w:val="StyleUnderline"/>
          <w:rFonts w:cs="Arial"/>
        </w:rPr>
        <w:t xml:space="preserve"> in developing duplicative features</w:t>
      </w:r>
      <w:r w:rsidRPr="008E2887">
        <w:rPr>
          <w:rFonts w:cs="Arial"/>
          <w:sz w:val="14"/>
        </w:rPr>
        <w:t xml:space="preserve"> [yet] encourage app developers to introduce more new apps in other markets" by creating incentives to design around the platform owner. 40 The </w:t>
      </w:r>
      <w:r w:rsidRPr="008E2887">
        <w:rPr>
          <w:rStyle w:val="StyleUnderline"/>
          <w:rFonts w:cs="Arial"/>
        </w:rPr>
        <w:t xml:space="preserve">study therefore illustrates the potential for the </w:t>
      </w:r>
      <w:r w:rsidRPr="008E2887">
        <w:rPr>
          <w:rStyle w:val="Emphasis"/>
          <w:highlight w:val="cyan"/>
        </w:rPr>
        <w:t>CW standard</w:t>
      </w:r>
      <w:r w:rsidRPr="008E2887">
        <w:rPr>
          <w:rStyle w:val="StyleUnderline"/>
          <w:rFonts w:cs="Arial"/>
        </w:rPr>
        <w:t xml:space="preserve">'s </w:t>
      </w:r>
      <w:r w:rsidRPr="008E2887">
        <w:rPr>
          <w:rStyle w:val="StyleUnderline"/>
          <w:rFonts w:cs="Arial"/>
          <w:highlight w:val="cyan"/>
        </w:rPr>
        <w:t>focus on price effects</w:t>
      </w:r>
      <w:r w:rsidRPr="008E2887">
        <w:rPr>
          <w:rStyle w:val="StyleUnderline"/>
          <w:rFonts w:cs="Arial"/>
        </w:rPr>
        <w:t xml:space="preserve"> to </w:t>
      </w:r>
      <w:r w:rsidRPr="008E2887">
        <w:rPr>
          <w:rStyle w:val="StyleUnderline"/>
          <w:rFonts w:cs="Arial"/>
          <w:highlight w:val="cyan"/>
        </w:rPr>
        <w:t>generate false positives</w:t>
      </w:r>
      <w:r w:rsidRPr="008E2887">
        <w:rPr>
          <w:rStyle w:val="StyleUnderline"/>
          <w:rFonts w:cs="Arial"/>
        </w:rPr>
        <w:t xml:space="preserve">: seizing on higher app prices </w:t>
      </w:r>
      <w:r w:rsidRPr="008E2887">
        <w:rPr>
          <w:rStyle w:val="StyleUnderline"/>
          <w:rFonts w:cs="Arial"/>
          <w:highlight w:val="cyan"/>
        </w:rPr>
        <w:t xml:space="preserve">might </w:t>
      </w:r>
      <w:r w:rsidRPr="008E2887">
        <w:rPr>
          <w:rStyle w:val="Emphasis"/>
          <w:highlight w:val="cyan"/>
        </w:rPr>
        <w:t>miss</w:t>
      </w:r>
      <w:r w:rsidRPr="008E2887">
        <w:rPr>
          <w:rStyle w:val="StyleUnderline"/>
          <w:rFonts w:cs="Arial"/>
          <w:highlight w:val="cyan"/>
        </w:rPr>
        <w:t xml:space="preserve"> </w:t>
      </w:r>
      <w:r w:rsidRPr="008E2887">
        <w:rPr>
          <w:rStyle w:val="StyleUnderline"/>
          <w:rFonts w:cs="Arial"/>
        </w:rPr>
        <w:t xml:space="preserve">the potential for increases in </w:t>
      </w:r>
      <w:r w:rsidRPr="008E2887">
        <w:rPr>
          <w:rStyle w:val="Emphasis"/>
          <w:highlight w:val="cyan"/>
        </w:rPr>
        <w:t>innovation</w:t>
      </w:r>
      <w:r w:rsidRPr="008E2887">
        <w:rPr>
          <w:rStyle w:val="StyleUnderline"/>
          <w:rFonts w:cs="Arial"/>
        </w:rPr>
        <w:t xml:space="preserve"> </w:t>
      </w:r>
      <w:r w:rsidRPr="008E2887">
        <w:rPr>
          <w:rStyle w:val="StyleUnderline"/>
          <w:rFonts w:cs="Arial"/>
          <w:highlight w:val="cyan"/>
        </w:rPr>
        <w:t>and variety</w:t>
      </w:r>
      <w:r w:rsidRPr="008E2887">
        <w:rPr>
          <w:rStyle w:val="StyleUnderline"/>
          <w:rFonts w:cs="Arial"/>
        </w:rPr>
        <w:t>.</w:t>
      </w:r>
      <w:r w:rsidRPr="008E2887">
        <w:rPr>
          <w:rFonts w:cs="Arial"/>
          <w:sz w:val="14"/>
        </w:rPr>
        <w:t xml:space="preserve"> Even the short-run price effects that the authors observe may be endogenous, assuming that Google's entry is a signal for app quality and that app prices are correlated with their quality. </w:t>
      </w:r>
      <w:r w:rsidRPr="008E2887">
        <w:rPr>
          <w:rStyle w:val="StyleUnderline"/>
          <w:rFonts w:cs="Arial"/>
        </w:rPr>
        <w:t xml:space="preserve">Their findings also highlight the potential for the </w:t>
      </w:r>
      <w:r w:rsidRPr="008E2887">
        <w:rPr>
          <w:rStyle w:val="Emphasis"/>
          <w:highlight w:val="cyan"/>
        </w:rPr>
        <w:t>CW standard</w:t>
      </w:r>
      <w:r w:rsidRPr="008E2887">
        <w:rPr>
          <w:rStyle w:val="StyleUnderline"/>
          <w:rFonts w:cs="Arial"/>
        </w:rPr>
        <w:t xml:space="preserve">, through its focus on output effects, to </w:t>
      </w:r>
      <w:r w:rsidRPr="008E2887">
        <w:rPr>
          <w:rStyle w:val="StyleUnderline"/>
          <w:rFonts w:cs="Arial"/>
          <w:highlight w:val="cyan"/>
        </w:rPr>
        <w:t xml:space="preserve">generate </w:t>
      </w:r>
      <w:r w:rsidRPr="008E2887">
        <w:rPr>
          <w:rStyle w:val="Emphasis"/>
          <w:highlight w:val="cyan"/>
        </w:rPr>
        <w:t>false negatives</w:t>
      </w:r>
      <w:r w:rsidRPr="008E2887">
        <w:rPr>
          <w:rFonts w:cs="Arial"/>
          <w:sz w:val="14"/>
        </w:rPr>
        <w:t xml:space="preserve">: </w:t>
      </w:r>
      <w:r w:rsidRPr="008E2887">
        <w:rPr>
          <w:rStyle w:val="StyleUnderline"/>
          <w:rFonts w:cs="Arial"/>
        </w:rPr>
        <w:t>if independents are merely displaced into new app spaces by discriminatory treatment such that total short-run output is unfazed</w:t>
      </w:r>
      <w:r w:rsidRPr="008E2887">
        <w:rPr>
          <w:rFonts w:cs="Arial"/>
          <w:sz w:val="14"/>
        </w:rPr>
        <w:t xml:space="preserve">, </w:t>
      </w:r>
      <w:r w:rsidRPr="008E2887">
        <w:rPr>
          <w:rStyle w:val="StyleUnderline"/>
          <w:rFonts w:cs="Arial"/>
          <w:highlight w:val="cyan"/>
        </w:rPr>
        <w:t>intervention is unwarranted</w:t>
      </w:r>
      <w:r w:rsidRPr="008E2887">
        <w:rPr>
          <w:rStyle w:val="StyleUnderline"/>
          <w:rFonts w:cs="Arial"/>
        </w:rPr>
        <w:t xml:space="preserve"> under the CW standard </w:t>
      </w:r>
      <w:r w:rsidRPr="008E2887">
        <w:rPr>
          <w:rStyle w:val="StyleUnderline"/>
          <w:rFonts w:cs="Arial"/>
          <w:highlight w:val="cyan"/>
        </w:rPr>
        <w:t>even though</w:t>
      </w:r>
      <w:r w:rsidRPr="008E2887">
        <w:rPr>
          <w:rStyle w:val="StyleUnderline"/>
          <w:rFonts w:cs="Arial"/>
        </w:rPr>
        <w:t xml:space="preserve"> a platform </w:t>
      </w:r>
      <w:r w:rsidRPr="008E2887">
        <w:rPr>
          <w:rStyle w:val="StyleUnderline"/>
          <w:rFonts w:cs="Arial"/>
          <w:highlight w:val="cyan"/>
        </w:rPr>
        <w:t>provider</w:t>
      </w:r>
      <w:r w:rsidRPr="008E2887">
        <w:rPr>
          <w:rStyle w:val="StyleUnderline"/>
          <w:rFonts w:cs="Arial"/>
        </w:rPr>
        <w:t xml:space="preserve"> has </w:t>
      </w:r>
      <w:r w:rsidRPr="008E2887">
        <w:rPr>
          <w:rStyle w:val="StyleUnderline"/>
          <w:rFonts w:cs="Arial"/>
          <w:highlight w:val="cyan"/>
        </w:rPr>
        <w:t>altered</w:t>
      </w:r>
      <w:r w:rsidRPr="008E2887">
        <w:rPr>
          <w:rStyle w:val="StyleUnderline"/>
          <w:rFonts w:cs="Arial"/>
        </w:rPr>
        <w:t xml:space="preserve"> the trajectory of </w:t>
      </w:r>
      <w:r w:rsidRPr="008E2887">
        <w:rPr>
          <w:rStyle w:val="StyleUnderline"/>
          <w:rFonts w:cs="Arial"/>
          <w:highlight w:val="cyan"/>
        </w:rPr>
        <w:t xml:space="preserve">innovation, </w:t>
      </w:r>
      <w:r w:rsidRPr="008E2887">
        <w:rPr>
          <w:rStyle w:val="Emphasis"/>
          <w:highlight w:val="cyan"/>
        </w:rPr>
        <w:t>potentially dampening</w:t>
      </w:r>
      <w:r w:rsidRPr="008E2887">
        <w:rPr>
          <w:rStyle w:val="StyleUnderline"/>
          <w:rFonts w:cs="Arial"/>
        </w:rPr>
        <w:t xml:space="preserve"> the </w:t>
      </w:r>
      <w:r w:rsidRPr="008E2887">
        <w:rPr>
          <w:rStyle w:val="Emphasis"/>
          <w:highlight w:val="cyan"/>
        </w:rPr>
        <w:t>incentives</w:t>
      </w:r>
      <w:r w:rsidRPr="008E2887">
        <w:rPr>
          <w:rStyle w:val="StyleUnderline"/>
          <w:rFonts w:cs="Arial"/>
          <w:highlight w:val="cyan"/>
        </w:rPr>
        <w:t xml:space="preserve"> for</w:t>
      </w:r>
      <w:r w:rsidRPr="008E2887">
        <w:rPr>
          <w:rStyle w:val="StyleUnderline"/>
          <w:rFonts w:cs="Arial"/>
        </w:rPr>
        <w:t xml:space="preserve"> future edge </w:t>
      </w:r>
      <w:r w:rsidRPr="008E2887">
        <w:rPr>
          <w:rStyle w:val="Emphasis"/>
          <w:highlight w:val="cyan"/>
        </w:rPr>
        <w:t>innovation</w:t>
      </w:r>
      <w:r w:rsidRPr="008E2887">
        <w:rPr>
          <w:rFonts w:cs="Arial"/>
          <w:sz w:val="14"/>
        </w:rPr>
        <w:t>.</w:t>
      </w:r>
      <w:r w:rsidRPr="008E2887">
        <w:rPr>
          <w:rStyle w:val="StyleUnderline"/>
          <w:rFonts w:cs="Arial"/>
        </w:rPr>
        <w:t xml:space="preserve"> </w:t>
      </w:r>
      <w:r w:rsidRPr="008E2887">
        <w:rPr>
          <w:rStyle w:val="StyleUnderline"/>
          <w:rFonts w:cs="Arial"/>
          <w:highlight w:val="cyan"/>
        </w:rPr>
        <w:t>Traditional antitrust enforcement</w:t>
      </w:r>
      <w:r w:rsidRPr="008E2887">
        <w:rPr>
          <w:rStyle w:val="StyleUnderline"/>
          <w:rFonts w:cs="Arial"/>
        </w:rPr>
        <w:t xml:space="preserve">, at </w:t>
      </w:r>
      <w:r w:rsidRPr="008E2887">
        <w:rPr>
          <w:rStyle w:val="StyleUnderline"/>
          <w:rFonts w:cs="Arial"/>
          <w:highlight w:val="cyan"/>
        </w:rPr>
        <w:t xml:space="preserve">least under the </w:t>
      </w:r>
      <w:r w:rsidRPr="008E2887">
        <w:rPr>
          <w:rStyle w:val="Emphasis"/>
          <w:highlight w:val="cyan"/>
        </w:rPr>
        <w:t>CW</w:t>
      </w:r>
      <w:r w:rsidRPr="008E2887">
        <w:rPr>
          <w:rStyle w:val="StyleUnderline"/>
          <w:rFonts w:cs="Arial"/>
          <w:highlight w:val="cyan"/>
        </w:rPr>
        <w:t xml:space="preserve"> standard, </w:t>
      </w:r>
      <w:r w:rsidRPr="008E2887">
        <w:rPr>
          <w:rStyle w:val="Emphasis"/>
          <w:highlight w:val="cyan"/>
        </w:rPr>
        <w:t>could not</w:t>
      </w:r>
      <w:r w:rsidRPr="008E2887">
        <w:rPr>
          <w:rStyle w:val="StyleUnderline"/>
          <w:rFonts w:cs="Arial"/>
          <w:highlight w:val="cyan"/>
        </w:rPr>
        <w:t xml:space="preserve"> do this </w:t>
      </w:r>
      <w:r w:rsidRPr="008E2887">
        <w:rPr>
          <w:rStyle w:val="Emphasis"/>
          <w:highlight w:val="cyan"/>
        </w:rPr>
        <w:t>balancing</w:t>
      </w:r>
      <w:r w:rsidRPr="008E2887">
        <w:rPr>
          <w:rFonts w:cs="Arial"/>
          <w:sz w:val="14"/>
        </w:rPr>
        <w:t>; Congress would need to make a balancing decision and set the rules.</w:t>
      </w:r>
    </w:p>
    <w:p w14:paraId="0B5847A4" w14:textId="77777777" w:rsidR="0047606D" w:rsidRPr="008E2887" w:rsidRDefault="0047606D" w:rsidP="0047606D">
      <w:pPr>
        <w:rPr>
          <w:rStyle w:val="StyleUnderline"/>
          <w:rFonts w:cs="Arial"/>
        </w:rPr>
      </w:pPr>
    </w:p>
    <w:p w14:paraId="54C115E0" w14:textId="77777777" w:rsidR="0047606D" w:rsidRPr="000A56CB" w:rsidRDefault="0047606D" w:rsidP="0047606D">
      <w:pPr>
        <w:rPr>
          <w:sz w:val="16"/>
        </w:rPr>
      </w:pPr>
    </w:p>
    <w:p w14:paraId="0E710E2A" w14:textId="77777777" w:rsidR="0047606D" w:rsidRPr="00FD5938" w:rsidRDefault="0047606D" w:rsidP="0047606D"/>
    <w:p w14:paraId="609BB105" w14:textId="77777777" w:rsidR="0047606D" w:rsidRPr="0047606D" w:rsidRDefault="0047606D" w:rsidP="0047606D"/>
    <w:p w14:paraId="6A6303E9" w14:textId="669D15CC" w:rsidR="00E42E4C" w:rsidRDefault="0089047A" w:rsidP="0089047A">
      <w:pPr>
        <w:pStyle w:val="Heading2"/>
      </w:pPr>
      <w:r>
        <w:t>1ar</w:t>
      </w:r>
    </w:p>
    <w:p w14:paraId="5F5BE7D0" w14:textId="698BA363" w:rsidR="0089047A" w:rsidRDefault="0089047A" w:rsidP="0089047A">
      <w:pPr>
        <w:pStyle w:val="Heading3"/>
      </w:pPr>
      <w:r>
        <w:t>Inequality adv---1ar</w:t>
      </w:r>
    </w:p>
    <w:p w14:paraId="2D07EC20" w14:textId="23FA5554" w:rsidR="0089047A" w:rsidRDefault="0089047A" w:rsidP="0089047A"/>
    <w:p w14:paraId="3199EC05" w14:textId="77777777" w:rsidR="0089047A" w:rsidRPr="00D97B21" w:rsidRDefault="0089047A" w:rsidP="0089047A">
      <w:pPr>
        <w:pStyle w:val="Heading4"/>
      </w:pPr>
      <w:r>
        <w:t>3 – Increases are unevenly distributed and insufficient.</w:t>
      </w:r>
    </w:p>
    <w:p w14:paraId="79005A13" w14:textId="77777777" w:rsidR="0089047A" w:rsidRPr="0098099E" w:rsidRDefault="0089047A" w:rsidP="0089047A">
      <w:r>
        <w:t xml:space="preserve">Drew </w:t>
      </w:r>
      <w:r w:rsidRPr="00D97B21">
        <w:rPr>
          <w:rStyle w:val="Style13ptBold"/>
        </w:rPr>
        <w:t>Desilver 12/22</w:t>
      </w:r>
      <w:r>
        <w:t>. Senior writer/editor at the Pew Research Center. “</w:t>
      </w:r>
      <w:r w:rsidRPr="00D97B21">
        <w:t>Many U.S. workers are seeing bigger paychecks in pandemic era, but gains aren’t spread evenly</w:t>
      </w:r>
      <w:r>
        <w:t xml:space="preserve">.” 12/22/21. </w:t>
      </w:r>
      <w:r w:rsidRPr="00D97B21">
        <w:t>https://www.pewresearch.org/fact-tank/2021/12/22/many-u-s-workers-are-seeing-bigger-paychecks-in-pandemic-era-but-gains-arent-spread-evenly/</w:t>
      </w:r>
    </w:p>
    <w:p w14:paraId="1D8C7813" w14:textId="77777777" w:rsidR="0089047A" w:rsidRDefault="0089047A" w:rsidP="0089047A">
      <w:pPr>
        <w:rPr>
          <w:sz w:val="16"/>
        </w:rPr>
      </w:pPr>
      <w:r w:rsidRPr="0098099E">
        <w:rPr>
          <w:sz w:val="16"/>
        </w:rPr>
        <w:t xml:space="preserve">At least, that’s the broad picture. But those </w:t>
      </w:r>
      <w:r w:rsidRPr="00510A40">
        <w:rPr>
          <w:rStyle w:val="StyleUnderline"/>
          <w:highlight w:val="cyan"/>
        </w:rPr>
        <w:t>wage gains have been distributed unevenly</w:t>
      </w:r>
      <w:r w:rsidRPr="0098099E">
        <w:rPr>
          <w:rStyle w:val="StyleUnderline"/>
        </w:rPr>
        <w:t xml:space="preserve"> throughout the workforce, with </w:t>
      </w:r>
      <w:r w:rsidRPr="00510A40">
        <w:rPr>
          <w:rStyle w:val="StyleUnderline"/>
          <w:highlight w:val="cyan"/>
        </w:rPr>
        <w:t>workers in some sectors</w:t>
      </w:r>
      <w:r w:rsidRPr="0098099E">
        <w:rPr>
          <w:rStyle w:val="StyleUnderline"/>
        </w:rPr>
        <w:t xml:space="preserve"> and industries </w:t>
      </w:r>
      <w:r w:rsidRPr="00510A40">
        <w:rPr>
          <w:rStyle w:val="StyleUnderline"/>
          <w:highlight w:val="cyan"/>
        </w:rPr>
        <w:t>seeing far smaller gains</w:t>
      </w:r>
      <w:r w:rsidRPr="0098099E">
        <w:rPr>
          <w:rStyle w:val="StyleUnderline"/>
        </w:rPr>
        <w:t xml:space="preserve"> than those in others</w:t>
      </w:r>
      <w:r w:rsidRPr="0098099E">
        <w:rPr>
          <w:sz w:val="16"/>
        </w:rPr>
        <w:t xml:space="preserve">. And </w:t>
      </w:r>
      <w:r w:rsidRPr="00510A40">
        <w:rPr>
          <w:rStyle w:val="StyleUnderline"/>
          <w:highlight w:val="cyan"/>
        </w:rPr>
        <w:t xml:space="preserve">workers’ real </w:t>
      </w:r>
      <w:r w:rsidRPr="00510A40">
        <w:rPr>
          <w:rStyle w:val="Emphasis"/>
          <w:highlight w:val="cyan"/>
        </w:rPr>
        <w:t>purchasing power has been eroded</w:t>
      </w:r>
      <w:r w:rsidRPr="00510A40">
        <w:rPr>
          <w:rStyle w:val="StyleUnderline"/>
          <w:highlight w:val="cyan"/>
        </w:rPr>
        <w:t xml:space="preserve"> </w:t>
      </w:r>
      <w:r w:rsidRPr="00407106">
        <w:rPr>
          <w:rStyle w:val="StyleUnderline"/>
        </w:rPr>
        <w:t>by sharply higher inflation</w:t>
      </w:r>
      <w:r w:rsidRPr="00407106">
        <w:rPr>
          <w:sz w:val="16"/>
        </w:rPr>
        <w:t>. (This analysis focuses on average weekly wages and employment levels in the private</w:t>
      </w:r>
      <w:r w:rsidRPr="0098099E">
        <w:rPr>
          <w:sz w:val="16"/>
        </w:rPr>
        <w:t xml:space="preserve"> sector, where around 85% of Americans work.)</w:t>
      </w:r>
    </w:p>
    <w:p w14:paraId="55A838DA" w14:textId="076C1950" w:rsidR="0089047A" w:rsidRDefault="0089047A" w:rsidP="0089047A"/>
    <w:p w14:paraId="5913B4AE" w14:textId="18A0C2FD" w:rsidR="0089047A" w:rsidRDefault="0089047A" w:rsidP="0089047A">
      <w:pPr>
        <w:pStyle w:val="Heading3"/>
      </w:pPr>
      <w:r>
        <w:t>Adv CP---1ar</w:t>
      </w:r>
    </w:p>
    <w:p w14:paraId="6A651FC7" w14:textId="4480F427" w:rsidR="0089047A" w:rsidRDefault="0089047A" w:rsidP="0089047A"/>
    <w:p w14:paraId="40681F3E" w14:textId="77777777" w:rsidR="0089047A" w:rsidRPr="000460FA" w:rsidRDefault="0089047A" w:rsidP="0089047A">
      <w:pPr>
        <w:pStyle w:val="Heading4"/>
        <w:rPr>
          <w:rFonts w:cs="Calibri"/>
        </w:rPr>
      </w:pPr>
      <w:r>
        <w:rPr>
          <w:rFonts w:cs="Calibri"/>
        </w:rPr>
        <w:t xml:space="preserve">3 – </w:t>
      </w:r>
      <w:r w:rsidRPr="000460FA">
        <w:rPr>
          <w:rFonts w:cs="Calibri"/>
        </w:rPr>
        <w:t xml:space="preserve">UBI doesn’t solve. </w:t>
      </w:r>
    </w:p>
    <w:p w14:paraId="758374D9" w14:textId="77777777" w:rsidR="0089047A" w:rsidRPr="000460FA" w:rsidRDefault="0089047A" w:rsidP="0089047A">
      <w:r w:rsidRPr="000460FA">
        <w:t xml:space="preserve">Robert </w:t>
      </w:r>
      <w:r w:rsidRPr="000460FA">
        <w:rPr>
          <w:rStyle w:val="Style13ptBold"/>
        </w:rPr>
        <w:t>Greenstein 19</w:t>
      </w:r>
      <w:r w:rsidRPr="000460FA">
        <w:t>. Founder and President Emeritus of the Center on Budget and Policy Priorities. “Commentary: Universal Basic Income May Sound Attractive But, If It Occurred, Would Likelier Increase Poverty Than Reduce It” Center on Budget and Policy Priorities. 06-13-19. https://www.cbpp.org/research/poverty-and-opportunity/commentary-universal-basic-income-may-sound-attractive-but-if-it</w:t>
      </w:r>
    </w:p>
    <w:p w14:paraId="4F26952E" w14:textId="77777777" w:rsidR="0089047A" w:rsidRPr="000460FA" w:rsidRDefault="0089047A" w:rsidP="0089047A">
      <w:pPr>
        <w:rPr>
          <w:b/>
          <w:bCs/>
          <w:u w:val="single"/>
        </w:rPr>
      </w:pPr>
      <w:r w:rsidRPr="000460FA">
        <w:rPr>
          <w:u w:val="single"/>
        </w:rPr>
        <w:t xml:space="preserve">There are over 300 million Americans today. Suppose </w:t>
      </w:r>
      <w:r w:rsidRPr="000460FA">
        <w:rPr>
          <w:highlight w:val="cyan"/>
          <w:u w:val="single"/>
        </w:rPr>
        <w:t>UBI</w:t>
      </w:r>
      <w:r w:rsidRPr="000460FA">
        <w:rPr>
          <w:u w:val="single"/>
        </w:rPr>
        <w:t xml:space="preserve"> provided everyone with $10,000 a year. That would </w:t>
      </w:r>
      <w:r w:rsidRPr="000460FA">
        <w:rPr>
          <w:highlight w:val="cyan"/>
          <w:u w:val="single"/>
        </w:rPr>
        <w:t xml:space="preserve">cost </w:t>
      </w:r>
      <w:r w:rsidRPr="000460FA">
        <w:rPr>
          <w:b/>
          <w:bCs/>
          <w:highlight w:val="cyan"/>
          <w:u w:val="single"/>
        </w:rPr>
        <w:t xml:space="preserve">more than </w:t>
      </w:r>
      <w:r w:rsidRPr="000460FA">
        <w:rPr>
          <w:b/>
          <w:bCs/>
          <w:u w:val="single"/>
        </w:rPr>
        <w:t>$</w:t>
      </w:r>
      <w:r w:rsidRPr="000460FA">
        <w:rPr>
          <w:b/>
          <w:bCs/>
          <w:highlight w:val="cyan"/>
          <w:u w:val="single"/>
        </w:rPr>
        <w:t>3 tril</w:t>
      </w:r>
      <w:r w:rsidRPr="000460FA">
        <w:rPr>
          <w:b/>
          <w:bCs/>
          <w:u w:val="single"/>
        </w:rPr>
        <w:t>lion a year</w:t>
      </w:r>
      <w:r w:rsidRPr="000460FA">
        <w:rPr>
          <w:u w:val="single"/>
        </w:rPr>
        <w:t xml:space="preserve"> — and $30 trillion to $40 trillion over ten years. </w:t>
      </w:r>
      <w:r w:rsidRPr="000460FA">
        <w:rPr>
          <w:sz w:val="14"/>
        </w:rPr>
        <w:t xml:space="preserve">This single-year figure equals more than three-fourths of the entire yearly federal budget — and double the entire budget outside Social Security, Medicare, defense, and interest payments. It’s also equal to close to 100 percent of all tax revenue the federal government collects. Or, </w:t>
      </w:r>
      <w:r w:rsidRPr="000460FA">
        <w:rPr>
          <w:u w:val="single"/>
        </w:rPr>
        <w:t xml:space="preserve">consider </w:t>
      </w:r>
      <w:r w:rsidRPr="000460FA">
        <w:rPr>
          <w:highlight w:val="cyan"/>
          <w:u w:val="single"/>
        </w:rPr>
        <w:t>UBI that gives</w:t>
      </w:r>
      <w:r w:rsidRPr="000460FA">
        <w:rPr>
          <w:u w:val="single"/>
        </w:rPr>
        <w:t xml:space="preserve"> everyone $</w:t>
      </w:r>
      <w:r w:rsidRPr="000460FA">
        <w:rPr>
          <w:highlight w:val="cyan"/>
          <w:u w:val="single"/>
        </w:rPr>
        <w:t>5,000</w:t>
      </w:r>
      <w:r w:rsidRPr="000460FA">
        <w:rPr>
          <w:u w:val="single"/>
        </w:rPr>
        <w:t xml:space="preserve"> a year. That </w:t>
      </w:r>
      <w:r w:rsidRPr="000460FA">
        <w:rPr>
          <w:highlight w:val="cyan"/>
          <w:u w:val="single"/>
        </w:rPr>
        <w:t>would provide income equal to</w:t>
      </w:r>
      <w:r w:rsidRPr="000460FA">
        <w:rPr>
          <w:u w:val="single"/>
        </w:rPr>
        <w:t xml:space="preserve"> about </w:t>
      </w:r>
      <w:r w:rsidRPr="000460FA">
        <w:rPr>
          <w:b/>
          <w:bCs/>
          <w:highlight w:val="cyan"/>
          <w:u w:val="single"/>
        </w:rPr>
        <w:t>two-fifths of the poverty line</w:t>
      </w:r>
      <w:r w:rsidRPr="000460FA">
        <w:rPr>
          <w:b/>
          <w:bCs/>
          <w:u w:val="single"/>
        </w:rPr>
        <w:t xml:space="preserve"> for an individual</w:t>
      </w:r>
      <w:r w:rsidRPr="000460FA">
        <w:rPr>
          <w:sz w:val="14"/>
        </w:rPr>
        <w:t xml:space="preserve"> (which is a projected $12,700 in 2016) </w:t>
      </w:r>
      <w:r w:rsidRPr="000460FA">
        <w:rPr>
          <w:u w:val="single"/>
        </w:rPr>
        <w:t>and less than the poverty line for a family of four ($24,800).</w:t>
      </w:r>
      <w:r w:rsidRPr="000460FA">
        <w:rPr>
          <w:sz w:val="14"/>
        </w:rPr>
        <w:t xml:space="preserve"> But it would cost as much as the entire federal budget outside Social Security, Medicare, defense, and interest payments. Some UBI proponents respond that policymakers could make the UBI payments taxable. But the savings from doing so would be relatively modest, because the vast bulk of Americans either owe no federal income tax or are in the 10% or 15% tax brackets. For example, if you gave all 328 million Americans a $10,000 UBI and the cost was $3.28 trillion a year (about $33 trillion over ten years) before taxes, then making the UBI payments taxable would reduce that cost only to something like $2.5 trillion or $2.75 trillion (or $25 trillion to $27.5 trillion over ten years). Paying For It Where would the money to finance such a large expenditure come from? That it would come mainly or entirely from new taxes isn’t plausible. We’ll already need substantial new revenues in the coming decades to help keep Social Security and Medicare solvent and avoid large benefit cuts in them. We’ll need further tax increases to help repair a crumbling infrastructure that will otherwise impede economic growth. And if we want to create more opportunity and reduce racial and other barriers and inequities, we’ll also need to raise new revenues to invest more in areas like pre-school education, child care, college affordability, and revitalizing segregated inner-city communities. A UBI that’s financed primarily by tax increases would require the American people to accept a level of taxation that vastly exceeds anything in U.S. history. It’s hard to imagine that such a UBI would advance very far, especially given the tax increases we’ll already need for Social Security, Medicare, infrastructure, and other needs. The Risk </w:t>
      </w:r>
      <w:r w:rsidRPr="000460FA">
        <w:rPr>
          <w:u w:val="single"/>
        </w:rPr>
        <w:t xml:space="preserve">UBI’s </w:t>
      </w:r>
      <w:r w:rsidRPr="000460FA">
        <w:rPr>
          <w:highlight w:val="cyan"/>
          <w:u w:val="single"/>
        </w:rPr>
        <w:t>daunting financing challenges raise</w:t>
      </w:r>
      <w:r w:rsidRPr="000460FA">
        <w:rPr>
          <w:u w:val="single"/>
        </w:rPr>
        <w:t xml:space="preserve"> fundamental questions about its </w:t>
      </w:r>
      <w:r w:rsidRPr="000460FA">
        <w:rPr>
          <w:b/>
          <w:bCs/>
          <w:highlight w:val="cyan"/>
          <w:u w:val="single"/>
        </w:rPr>
        <w:t>political feasibility</w:t>
      </w:r>
      <w:r w:rsidRPr="000460FA">
        <w:rPr>
          <w:u w:val="single"/>
        </w:rPr>
        <w:t xml:space="preserve">, both now and in coming decades. Proponents often speak of an emerging left-right coalition to support it. But consider what UBI’s supporters on the right advocate. They generally propose UBI as a </w:t>
      </w:r>
      <w:r w:rsidRPr="000460FA">
        <w:rPr>
          <w:b/>
          <w:bCs/>
          <w:u w:val="single"/>
        </w:rPr>
        <w:t xml:space="preserve">replacement for the current “welfare state.” </w:t>
      </w:r>
      <w:r w:rsidRPr="000460FA">
        <w:rPr>
          <w:u w:val="single"/>
        </w:rPr>
        <w:t xml:space="preserve">That is, they would finance UBI by eliminating all or most programs for people with low or modest incomes. </w:t>
      </w:r>
      <w:r w:rsidRPr="000460FA">
        <w:rPr>
          <w:sz w:val="14"/>
        </w:rPr>
        <w:t xml:space="preserve">Consider what that would mean. If you take the dollars targeted on people in the bottom fifth or two-fifths of the population and convert them to universal payments to people all the way up the income scale, you’re redistributing income upward. </w:t>
      </w:r>
      <w:r w:rsidRPr="000460FA">
        <w:rPr>
          <w:u w:val="single"/>
        </w:rPr>
        <w:t xml:space="preserve">That </w:t>
      </w:r>
      <w:r w:rsidRPr="000460FA">
        <w:rPr>
          <w:highlight w:val="cyan"/>
          <w:u w:val="single"/>
        </w:rPr>
        <w:t xml:space="preserve">would </w:t>
      </w:r>
      <w:r w:rsidRPr="000460FA">
        <w:rPr>
          <w:b/>
          <w:bCs/>
          <w:highlight w:val="cyan"/>
          <w:u w:val="single"/>
        </w:rPr>
        <w:t>increase poverty</w:t>
      </w:r>
      <w:r w:rsidRPr="000460FA">
        <w:rPr>
          <w:u w:val="single"/>
        </w:rPr>
        <w:t xml:space="preserve"> and inequality rather than reduce them.</w:t>
      </w:r>
      <w:r w:rsidRPr="000460FA">
        <w:rPr>
          <w:sz w:val="14"/>
        </w:rPr>
        <w:t xml:space="preserve"> Yet </w:t>
      </w:r>
      <w:r w:rsidRPr="000460FA">
        <w:rPr>
          <w:u w:val="single"/>
        </w:rPr>
        <w:t xml:space="preserve">that’s the platform on which </w:t>
      </w:r>
      <w:r w:rsidRPr="000460FA">
        <w:rPr>
          <w:b/>
          <w:bCs/>
          <w:u w:val="single"/>
        </w:rPr>
        <w:t>the (limited) support for UBI on the right largely rests</w:t>
      </w:r>
      <w:r w:rsidRPr="000460FA">
        <w:rPr>
          <w:u w:val="single"/>
        </w:rPr>
        <w:t>. It entails abolishing programs from SNAP (food stamps)</w:t>
      </w:r>
      <w:r w:rsidRPr="000460FA">
        <w:rPr>
          <w:sz w:val="14"/>
        </w:rPr>
        <w:t xml:space="preserve"> — which largely eliminated the severe child malnutrition found in parts of the Southern “black belt” and Appalachia in the late 1960s — </w:t>
      </w:r>
      <w:r w:rsidRPr="000460FA">
        <w:rPr>
          <w:u w:val="single"/>
        </w:rPr>
        <w:t>to the Earned Income Tax Credit (EITC), Section 8 rental vouchers, Medicaid, Head Start, child care assistance, and many others. These programs lift tens of millions of people, including millions of children, out of povert</w:t>
      </w:r>
      <w:r w:rsidRPr="000460FA">
        <w:rPr>
          <w:sz w:val="14"/>
        </w:rPr>
        <w:t>y each year and make tens of millions more less poor.</w:t>
      </w:r>
      <w:r w:rsidRPr="000460FA">
        <w:rPr>
          <w:u w:val="single"/>
        </w:rPr>
        <w:t xml:space="preserve"> </w:t>
      </w:r>
      <w:r w:rsidRPr="000460FA">
        <w:rPr>
          <w:sz w:val="14"/>
        </w:rPr>
        <w:t xml:space="preserve">Some UBI proponents may argue that by ending current programs, we’d reap large administrative savings that we could convert into UBI payments. But that’s mistaken. For the major means-tested programs — SNAP, Medicaid, the EITC, housing vouchers, Supplemental Security Income (SSI), and school meals — administrative costs consume only 1 to 9 percent of program resources, as a CBPP analysis explains.[1] Their funding goes overwhelmingly to boost the incomes and purchasing power of low-income families. Moreover, as the Roosevelt Institute’s Mike Konczal has noted, </w:t>
      </w:r>
      <w:r w:rsidRPr="000460FA">
        <w:rPr>
          <w:u w:val="single"/>
        </w:rPr>
        <w:t xml:space="preserve">eliminating Medicaid, SNAP, the EITC, housing vouchers, and the like would still leave you </w:t>
      </w:r>
      <w:r w:rsidRPr="000460FA">
        <w:rPr>
          <w:b/>
          <w:bCs/>
          <w:u w:val="single"/>
        </w:rPr>
        <w:t>far short of what’s needed</w:t>
      </w:r>
      <w:r w:rsidRPr="000460FA">
        <w:rPr>
          <w:u w:val="single"/>
        </w:rPr>
        <w:t xml:space="preserve"> to finance a meaningful UBI.</w:t>
      </w:r>
      <w:r w:rsidRPr="000460FA">
        <w:rPr>
          <w:sz w:val="14"/>
        </w:rPr>
        <w:t xml:space="preserve">[2] Would we also end Pell Grants that help low-income students afford college? Would we terminate support for children in foster care, for mental health services, and for job training? Ed Dolan, who favors UBI, has calculated that we could finance it by using the proceeds from eliminating all means-tested programs outside health care — including Pell Grants, job training, Head Start, free school lunches, and the like, as well as refundable tax credits, SNAP, SSI, low-income housing programs, etc. The result, Dolan found, would be an annual UBI of $1,582 per person, well below the level of support most low-income families (especially working-poor families with children) now receive. The increase in poverty and hardship would be very large.[3] That’s why the risk is high that </w:t>
      </w:r>
      <w:r w:rsidRPr="000460FA">
        <w:rPr>
          <w:u w:val="single"/>
        </w:rPr>
        <w:t>under any UBI that could conceivably gain traction politically</w:t>
      </w:r>
      <w:r w:rsidRPr="000460FA">
        <w:rPr>
          <w:highlight w:val="cyan"/>
          <w:u w:val="single"/>
        </w:rPr>
        <w:t>,</w:t>
      </w:r>
      <w:r w:rsidRPr="000460FA">
        <w:rPr>
          <w:b/>
          <w:bCs/>
          <w:highlight w:val="cyan"/>
          <w:u w:val="single"/>
        </w:rPr>
        <w:t xml:space="preserve"> tens of millions of poor people would </w:t>
      </w:r>
      <w:r w:rsidRPr="000460FA">
        <w:rPr>
          <w:b/>
          <w:bCs/>
          <w:u w:val="single"/>
        </w:rPr>
        <w:t xml:space="preserve">likely </w:t>
      </w:r>
      <w:r w:rsidRPr="000460FA">
        <w:rPr>
          <w:b/>
          <w:bCs/>
          <w:highlight w:val="cyan"/>
          <w:u w:val="single"/>
        </w:rPr>
        <w:t xml:space="preserve">end </w:t>
      </w:r>
      <w:r w:rsidRPr="000460FA">
        <w:rPr>
          <w:b/>
          <w:bCs/>
          <w:u w:val="single"/>
        </w:rPr>
        <w:t xml:space="preserve">up </w:t>
      </w:r>
      <w:r w:rsidRPr="000460FA">
        <w:rPr>
          <w:b/>
          <w:bCs/>
          <w:highlight w:val="cyan"/>
          <w:u w:val="single"/>
        </w:rPr>
        <w:t xml:space="preserve">worse </w:t>
      </w:r>
      <w:r w:rsidRPr="000460FA">
        <w:rPr>
          <w:b/>
          <w:bCs/>
          <w:u w:val="single"/>
        </w:rPr>
        <w:t>off.</w:t>
      </w:r>
    </w:p>
    <w:p w14:paraId="1635D25E" w14:textId="77777777" w:rsidR="0089047A" w:rsidRDefault="0089047A" w:rsidP="0089047A">
      <w:pPr>
        <w:pStyle w:val="Heading4"/>
      </w:pPr>
      <w:r>
        <w:t xml:space="preserve">4 – Spending creates </w:t>
      </w:r>
      <w:r w:rsidRPr="002B3A67">
        <w:rPr>
          <w:u w:val="single"/>
        </w:rPr>
        <w:t>economic risks</w:t>
      </w:r>
      <w:r>
        <w:t xml:space="preserve">. </w:t>
      </w:r>
    </w:p>
    <w:p w14:paraId="29D40CA8" w14:textId="77777777" w:rsidR="0089047A" w:rsidRPr="00C216A0" w:rsidRDefault="0089047A" w:rsidP="0089047A">
      <w:r w:rsidRPr="00672BE2">
        <w:t xml:space="preserve">George P. </w:t>
      </w:r>
      <w:r w:rsidRPr="00672BE2">
        <w:rPr>
          <w:rStyle w:val="Style13ptBold"/>
        </w:rPr>
        <w:t>Shultz et al 21</w:t>
      </w:r>
      <w:r>
        <w:t>.</w:t>
      </w:r>
      <w:r w:rsidRPr="00672BE2">
        <w:t xml:space="preserve"> </w:t>
      </w:r>
      <w:r>
        <w:t>A</w:t>
      </w:r>
      <w:r w:rsidRPr="00672BE2">
        <w:t xml:space="preserve"> former US Secretary of the Treasury and Secretary of State</w:t>
      </w:r>
      <w:r>
        <w:t>. **</w:t>
      </w:r>
      <w:r w:rsidRPr="00672BE2">
        <w:t xml:space="preserve">John F. Cogan is a senior fellow at the Hoover Institution and a faculty member in the Public Policy Program at Stanford University. </w:t>
      </w:r>
      <w:r>
        <w:t>**</w:t>
      </w:r>
      <w:r w:rsidRPr="00672BE2">
        <w:t xml:space="preserve">John B. Taylor, a former under-secretary of the US Treasury (2001-05), is Professor of Economics at Stanford University and a senior fellow at the Hoover Institution. </w:t>
      </w:r>
      <w:r>
        <w:t>“</w:t>
      </w:r>
      <w:r w:rsidRPr="00672BE2">
        <w:t>America’s Excessive Government Spending Must Stop</w:t>
      </w:r>
      <w:r>
        <w:t xml:space="preserve">” Project Syndicate. 02-23-21. </w:t>
      </w:r>
      <w:r w:rsidRPr="00C216A0">
        <w:t>https://www.project-syndicate.org/commentary/risks-of-excessive-us-government-spending-by-george-p-shultz-et-al-2021-02</w:t>
      </w:r>
    </w:p>
    <w:p w14:paraId="46F65ED3" w14:textId="77777777" w:rsidR="0089047A" w:rsidRDefault="0089047A" w:rsidP="0089047A">
      <w:pPr>
        <w:rPr>
          <w:sz w:val="14"/>
        </w:rPr>
      </w:pPr>
      <w:r w:rsidRPr="002B3A67">
        <w:rPr>
          <w:sz w:val="14"/>
        </w:rPr>
        <w:t xml:space="preserve">STANFORD – Many in Washington now seem to think that the US federal government can spend a limitless amount of money without any harmful economic consequences. They are wrong. </w:t>
      </w:r>
      <w:r w:rsidRPr="00636470">
        <w:rPr>
          <w:highlight w:val="cyan"/>
          <w:u w:val="single"/>
        </w:rPr>
        <w:t xml:space="preserve">Excessive </w:t>
      </w:r>
      <w:r w:rsidRPr="00636470">
        <w:rPr>
          <w:b/>
          <w:bCs/>
          <w:highlight w:val="cyan"/>
          <w:u w:val="single"/>
        </w:rPr>
        <w:t>federal spending is creating grave economic and national-security risks</w:t>
      </w:r>
      <w:r w:rsidRPr="00636470">
        <w:rPr>
          <w:highlight w:val="cyan"/>
          <w:u w:val="single"/>
        </w:rPr>
        <w:t>.</w:t>
      </w:r>
      <w:r w:rsidRPr="00C216A0">
        <w:rPr>
          <w:u w:val="single"/>
        </w:rPr>
        <w:t xml:space="preserve"> America’s fiscal recklessness must stop.</w:t>
      </w:r>
      <w:r>
        <w:rPr>
          <w:u w:val="single"/>
        </w:rPr>
        <w:t xml:space="preserve"> </w:t>
      </w:r>
      <w:r w:rsidRPr="002B3A67">
        <w:rPr>
          <w:sz w:val="14"/>
        </w:rPr>
        <w:t xml:space="preserve">The COVID-19 crisis has provided the latest impetus for government spending, even to the point of steering the American mindset toward socialism – a doctrine that has always harmed people’s well-being. But some say there is no need to worry about excessive spending. After all, they argue, record-low interest rates apparently show no sign of increasing. The economy was humming along just fine until the pandemic hit, and will no doubt rebound strongly when it ends. And is there even a whiff of inflation in the air?1 This thinking is dangerously short-sighted. </w:t>
      </w:r>
      <w:r w:rsidRPr="00C216A0">
        <w:rPr>
          <w:u w:val="single"/>
        </w:rPr>
        <w:t xml:space="preserve">The fundamental laws of economics have not been repealed. As one of us (Cogan) demonstrated in his book The High Cost of Good Intentions, </w:t>
      </w:r>
      <w:r w:rsidRPr="00636470">
        <w:rPr>
          <w:b/>
          <w:bCs/>
          <w:highlight w:val="cyan"/>
          <w:u w:val="single"/>
        </w:rPr>
        <w:t>profligate government spending</w:t>
      </w:r>
      <w:r w:rsidRPr="00C216A0">
        <w:rPr>
          <w:b/>
          <w:bCs/>
          <w:u w:val="single"/>
        </w:rPr>
        <w:t xml:space="preserve"> invariably </w:t>
      </w:r>
      <w:r w:rsidRPr="00636470">
        <w:rPr>
          <w:b/>
          <w:bCs/>
          <w:highlight w:val="cyan"/>
          <w:u w:val="single"/>
        </w:rPr>
        <w:t>has damaging consequences</w:t>
      </w:r>
      <w:r w:rsidRPr="00C216A0">
        <w:rPr>
          <w:b/>
          <w:bCs/>
          <w:u w:val="single"/>
        </w:rPr>
        <w:t>.</w:t>
      </w:r>
      <w:r>
        <w:rPr>
          <w:b/>
          <w:bCs/>
          <w:u w:val="single"/>
        </w:rPr>
        <w:t xml:space="preserve"> </w:t>
      </w:r>
      <w:r w:rsidRPr="00C216A0">
        <w:rPr>
          <w:u w:val="single"/>
        </w:rPr>
        <w:t xml:space="preserve">High and rising US national debt </w:t>
      </w:r>
      <w:r w:rsidRPr="00636470">
        <w:rPr>
          <w:highlight w:val="cyan"/>
          <w:u w:val="single"/>
        </w:rPr>
        <w:t>will</w:t>
      </w:r>
      <w:r w:rsidRPr="00C216A0">
        <w:rPr>
          <w:u w:val="single"/>
        </w:rPr>
        <w:t xml:space="preserve"> eventually </w:t>
      </w:r>
      <w:r w:rsidRPr="00636470">
        <w:rPr>
          <w:b/>
          <w:bCs/>
          <w:highlight w:val="cyan"/>
          <w:u w:val="single"/>
        </w:rPr>
        <w:t>crowd out private investment</w:t>
      </w:r>
      <w:r w:rsidRPr="00C216A0">
        <w:rPr>
          <w:b/>
          <w:bCs/>
          <w:u w:val="single"/>
        </w:rPr>
        <w:t>,</w:t>
      </w:r>
      <w:r w:rsidRPr="00C216A0">
        <w:rPr>
          <w:u w:val="single"/>
        </w:rPr>
        <w:t xml:space="preserve"> thereby </w:t>
      </w:r>
      <w:r w:rsidRPr="00636470">
        <w:rPr>
          <w:highlight w:val="cyan"/>
          <w:u w:val="single"/>
        </w:rPr>
        <w:t>slowing economic growth</w:t>
      </w:r>
      <w:r w:rsidRPr="00C216A0">
        <w:rPr>
          <w:u w:val="single"/>
        </w:rPr>
        <w:t xml:space="preserve"> and job creation. The Federal Reserve’s continued accommodation of deficit spending will inevitably </w:t>
      </w:r>
      <w:r w:rsidRPr="00636470">
        <w:rPr>
          <w:b/>
          <w:bCs/>
          <w:highlight w:val="cyan"/>
          <w:u w:val="single"/>
        </w:rPr>
        <w:t>lead to rising inflation</w:t>
      </w:r>
      <w:r w:rsidRPr="00C216A0">
        <w:rPr>
          <w:u w:val="single"/>
        </w:rPr>
        <w:t xml:space="preserve">. Financial </w:t>
      </w:r>
      <w:r w:rsidRPr="00636470">
        <w:rPr>
          <w:highlight w:val="cyan"/>
          <w:u w:val="single"/>
        </w:rPr>
        <w:t xml:space="preserve">markets will become </w:t>
      </w:r>
      <w:r w:rsidRPr="00636470">
        <w:rPr>
          <w:b/>
          <w:bCs/>
          <w:highlight w:val="cyan"/>
          <w:u w:val="single"/>
        </w:rPr>
        <w:t>more prone</w:t>
      </w:r>
      <w:r w:rsidRPr="00636470">
        <w:rPr>
          <w:highlight w:val="cyan"/>
          <w:u w:val="single"/>
        </w:rPr>
        <w:t xml:space="preserve"> to turmoil, </w:t>
      </w:r>
      <w:r w:rsidRPr="00636470">
        <w:rPr>
          <w:b/>
          <w:bCs/>
          <w:highlight w:val="cyan"/>
          <w:u w:val="single"/>
        </w:rPr>
        <w:t>increasing</w:t>
      </w:r>
      <w:r w:rsidRPr="00C216A0">
        <w:rPr>
          <w:b/>
          <w:bCs/>
          <w:u w:val="single"/>
        </w:rPr>
        <w:t xml:space="preserve"> the </w:t>
      </w:r>
      <w:r w:rsidRPr="00636470">
        <w:rPr>
          <w:b/>
          <w:bCs/>
          <w:highlight w:val="cyan"/>
          <w:u w:val="single"/>
        </w:rPr>
        <w:t>chance of</w:t>
      </w:r>
      <w:r w:rsidRPr="00C216A0">
        <w:rPr>
          <w:b/>
          <w:bCs/>
          <w:u w:val="single"/>
        </w:rPr>
        <w:t xml:space="preserve"> another big </w:t>
      </w:r>
      <w:r w:rsidRPr="00636470">
        <w:rPr>
          <w:b/>
          <w:bCs/>
          <w:highlight w:val="cyan"/>
          <w:u w:val="single"/>
        </w:rPr>
        <w:t>economic downturn</w:t>
      </w:r>
      <w:r w:rsidRPr="00636470">
        <w:rPr>
          <w:b/>
          <w:bCs/>
          <w:u w:val="single"/>
        </w:rPr>
        <w:t>.</w:t>
      </w:r>
      <w:r w:rsidRPr="00636470">
        <w:rPr>
          <w:u w:val="single"/>
        </w:rPr>
        <w:t xml:space="preserve"> Financial markets’ </w:t>
      </w:r>
      <w:r w:rsidRPr="00636470">
        <w:rPr>
          <w:szCs w:val="22"/>
          <w:u w:val="single"/>
        </w:rPr>
        <w:t>current relative calm and low consumer-price inflation are no</w:t>
      </w:r>
      <w:r w:rsidRPr="00636470">
        <w:rPr>
          <w:u w:val="single"/>
        </w:rPr>
        <w:t xml:space="preserve"> cause</w:t>
      </w:r>
      <w:r w:rsidRPr="00C216A0">
        <w:rPr>
          <w:u w:val="single"/>
        </w:rPr>
        <w:t xml:space="preserve"> for comfort.</w:t>
      </w:r>
      <w:r w:rsidRPr="002B3A67">
        <w:rPr>
          <w:sz w:val="14"/>
        </w:rPr>
        <w:t xml:space="preserve"> Previous periods of sharp increases in inflation, rapidly rising interest rates, and financial crises have followed periods of excessive debt like a sudden wind, without warning. Shultz and Taylor’s book Choose Economic Freedom shows that economic indicators in the United States gave no hint in the late 1960s of the subsequent rapid rise in inflation and interest rates in the early 1970s. Likewise</w:t>
      </w:r>
      <w:r w:rsidRPr="00636470">
        <w:rPr>
          <w:szCs w:val="22"/>
        </w:rPr>
        <w:t xml:space="preserve">, </w:t>
      </w:r>
      <w:r w:rsidRPr="00636470">
        <w:rPr>
          <w:szCs w:val="22"/>
          <w:u w:val="single"/>
        </w:rPr>
        <w:t xml:space="preserve">financial </w:t>
      </w:r>
      <w:r w:rsidRPr="002B3A67">
        <w:rPr>
          <w:u w:val="single"/>
        </w:rPr>
        <w:t>markets during the years immediately preceding the 2007-09 Great Recession provided little indication of the calamity that would ensue.</w:t>
      </w:r>
      <w:r w:rsidRPr="002B3A67">
        <w:rPr>
          <w:sz w:val="14"/>
        </w:rPr>
        <w:t>2</w:t>
      </w:r>
      <w:r>
        <w:rPr>
          <w:sz w:val="14"/>
        </w:rPr>
        <w:t xml:space="preserve"> </w:t>
      </w:r>
    </w:p>
    <w:p w14:paraId="2223545C" w14:textId="3195FD6E" w:rsidR="0089047A" w:rsidRDefault="0089047A" w:rsidP="0089047A"/>
    <w:p w14:paraId="62284218" w14:textId="24411BF2" w:rsidR="0089047A" w:rsidRDefault="0089047A" w:rsidP="0089047A">
      <w:pPr>
        <w:pStyle w:val="Heading3"/>
      </w:pPr>
      <w:r>
        <w:t>Chilling effect---1ar</w:t>
      </w:r>
    </w:p>
    <w:p w14:paraId="6E9C907D" w14:textId="77777777" w:rsidR="0089047A" w:rsidRDefault="0089047A" w:rsidP="0089047A">
      <w:pPr>
        <w:pStyle w:val="Heading4"/>
      </w:pPr>
      <w:r>
        <w:t>3 – FTC embroiled in Big Tech suits now</w:t>
      </w:r>
    </w:p>
    <w:p w14:paraId="075FF5BD" w14:textId="77777777" w:rsidR="0089047A" w:rsidRDefault="0089047A" w:rsidP="0089047A">
      <w:r>
        <w:t xml:space="preserve">Jon </w:t>
      </w:r>
      <w:r w:rsidRPr="00BC3AFD">
        <w:rPr>
          <w:rStyle w:val="Style13ptBold"/>
        </w:rPr>
        <w:t>Swartz 12/27</w:t>
      </w:r>
      <w:r>
        <w:t>/21. S</w:t>
      </w:r>
      <w:r w:rsidRPr="00BC3AFD">
        <w:t>enior reporter for MarketWatch in San Francisco, covering many of the biggest players in tech, including Netflix, Facebook and Google. Jon has covered technology for more than 20 years, and previously worked for Barron's and USA Today</w:t>
      </w:r>
      <w:r>
        <w:t>.</w:t>
      </w:r>
      <w:r w:rsidRPr="00BC3AFD">
        <w:t xml:space="preserve"> </w:t>
      </w:r>
      <w:r>
        <w:t>“</w:t>
      </w:r>
      <w:r w:rsidRPr="00BC3AFD">
        <w:t>Big Tech heads for ‘a year of thousands of tiny tech papercuts,’ but what antitrust efforts could make them bleed?</w:t>
      </w:r>
      <w:r>
        <w:t xml:space="preserve">” </w:t>
      </w:r>
      <w:r w:rsidRPr="00BC3AFD">
        <w:t>https://www.marketwatch.com/story/big-tech-heads-for-a-year-of-thousands-of-tiny-tech-papercuts-but-what-antitrust-efforts-could-make-them-bleed-11640640776</w:t>
      </w:r>
    </w:p>
    <w:p w14:paraId="0762FD8D" w14:textId="77777777" w:rsidR="0089047A" w:rsidRPr="000D4CC3" w:rsidRDefault="0089047A" w:rsidP="0089047A">
      <w:pPr>
        <w:rPr>
          <w:sz w:val="16"/>
        </w:rPr>
      </w:pPr>
      <w:r w:rsidRPr="000D4CC3">
        <w:rPr>
          <w:sz w:val="16"/>
        </w:rPr>
        <w:t xml:space="preserve">Meanwhile, </w:t>
      </w:r>
      <w:r w:rsidRPr="000D4CC3">
        <w:rPr>
          <w:rStyle w:val="StyleUnderline"/>
        </w:rPr>
        <w:t xml:space="preserve">the </w:t>
      </w:r>
      <w:r w:rsidRPr="0065114C">
        <w:rPr>
          <w:rStyle w:val="StyleUnderline"/>
          <w:highlight w:val="cyan"/>
        </w:rPr>
        <w:t xml:space="preserve">FTC continues to </w:t>
      </w:r>
      <w:r w:rsidRPr="0065114C">
        <w:rPr>
          <w:rStyle w:val="Emphasis"/>
          <w:highlight w:val="cyan"/>
        </w:rPr>
        <w:t>plow ahead</w:t>
      </w:r>
      <w:r w:rsidRPr="0065114C">
        <w:rPr>
          <w:rStyle w:val="StyleUnderline"/>
          <w:highlight w:val="cyan"/>
        </w:rPr>
        <w:t xml:space="preserve"> on its lawsuit to force the divesture of Instagram and WhatsApp from Meta</w:t>
      </w:r>
      <w:r w:rsidRPr="0065114C">
        <w:rPr>
          <w:sz w:val="16"/>
          <w:highlight w:val="cyan"/>
        </w:rPr>
        <w:t>.</w:t>
      </w:r>
      <w:r w:rsidRPr="000D4CC3">
        <w:rPr>
          <w:sz w:val="16"/>
        </w:rPr>
        <w:t xml:space="preserve"> At the very least, </w:t>
      </w:r>
      <w:r w:rsidRPr="0065114C">
        <w:rPr>
          <w:rStyle w:val="StyleUnderline"/>
          <w:highlight w:val="cyan"/>
        </w:rPr>
        <w:t>the lawsuit sets a template for the agency’s</w:t>
      </w:r>
      <w:r w:rsidRPr="000D4CC3">
        <w:rPr>
          <w:rStyle w:val="StyleUnderline"/>
        </w:rPr>
        <w:t xml:space="preserve"> avowed </w:t>
      </w:r>
      <w:r w:rsidRPr="0065114C">
        <w:rPr>
          <w:rStyle w:val="Emphasis"/>
          <w:highlight w:val="cyan"/>
        </w:rPr>
        <w:t>crack down on tech M&amp;</w:t>
      </w:r>
      <w:r w:rsidRPr="000D4CC3">
        <w:rPr>
          <w:rStyle w:val="Emphasis"/>
        </w:rPr>
        <w:t>A</w:t>
      </w:r>
      <w:r w:rsidRPr="000D4CC3">
        <w:rPr>
          <w:rStyle w:val="StyleUnderline"/>
        </w:rPr>
        <w:t xml:space="preserve"> action</w:t>
      </w:r>
      <w:r w:rsidRPr="000D4CC3">
        <w:rPr>
          <w:sz w:val="16"/>
        </w:rPr>
        <w:t>, regardless of the decision in the case.</w:t>
      </w:r>
    </w:p>
    <w:p w14:paraId="7BA5ABF0" w14:textId="77777777" w:rsidR="0089047A" w:rsidRPr="000D4CC3" w:rsidRDefault="0089047A" w:rsidP="0089047A">
      <w:pPr>
        <w:rPr>
          <w:sz w:val="16"/>
        </w:rPr>
      </w:pPr>
      <w:r w:rsidRPr="000D4CC3">
        <w:rPr>
          <w:sz w:val="16"/>
        </w:rPr>
        <w:t xml:space="preserve">This leaves </w:t>
      </w:r>
      <w:r w:rsidRPr="0065114C">
        <w:rPr>
          <w:rStyle w:val="StyleUnderline"/>
          <w:highlight w:val="cyan"/>
        </w:rPr>
        <w:t>Amazon</w:t>
      </w:r>
      <w:r w:rsidRPr="000D4CC3">
        <w:rPr>
          <w:sz w:val="16"/>
        </w:rPr>
        <w:t xml:space="preserve">, which </w:t>
      </w:r>
      <w:r w:rsidRPr="0065114C">
        <w:rPr>
          <w:rStyle w:val="StyleUnderline"/>
          <w:highlight w:val="cyan"/>
        </w:rPr>
        <w:t>could be bracing for an FTC suit led by</w:t>
      </w:r>
      <w:r w:rsidRPr="000D4CC3">
        <w:rPr>
          <w:sz w:val="16"/>
        </w:rPr>
        <w:t xml:space="preserve"> its longtime nemesis </w:t>
      </w:r>
      <w:r w:rsidRPr="0065114C">
        <w:rPr>
          <w:rStyle w:val="StyleUnderline"/>
          <w:highlight w:val="cyan"/>
        </w:rPr>
        <w:t>Khan</w:t>
      </w:r>
      <w:r w:rsidRPr="0065114C">
        <w:rPr>
          <w:sz w:val="16"/>
          <w:highlight w:val="cyan"/>
        </w:rPr>
        <w:t xml:space="preserve">. </w:t>
      </w:r>
      <w:r w:rsidRPr="0065114C">
        <w:rPr>
          <w:rStyle w:val="StyleUnderline"/>
          <w:highlight w:val="cyan"/>
        </w:rPr>
        <w:t>The agency is</w:t>
      </w:r>
      <w:r w:rsidRPr="000D4CC3">
        <w:rPr>
          <w:rStyle w:val="StyleUnderline"/>
        </w:rPr>
        <w:t xml:space="preserve"> currently </w:t>
      </w:r>
      <w:r w:rsidRPr="0065114C">
        <w:rPr>
          <w:rStyle w:val="StyleUnderline"/>
          <w:highlight w:val="cyan"/>
        </w:rPr>
        <w:t>probing Amazon</w:t>
      </w:r>
      <w:r w:rsidRPr="0065114C">
        <w:rPr>
          <w:sz w:val="16"/>
          <w:highlight w:val="cyan"/>
        </w:rPr>
        <w:t xml:space="preserve"> </w:t>
      </w:r>
      <w:r w:rsidRPr="0065114C">
        <w:rPr>
          <w:rStyle w:val="StyleUnderline"/>
          <w:highlight w:val="cyan"/>
        </w:rPr>
        <w:t xml:space="preserve">as part of a </w:t>
      </w:r>
      <w:r w:rsidRPr="0065114C">
        <w:rPr>
          <w:rStyle w:val="Emphasis"/>
          <w:highlight w:val="cyan"/>
        </w:rPr>
        <w:t>series of ongoing investigations into Big Tech</w:t>
      </w:r>
      <w:r w:rsidRPr="000D4CC3">
        <w:rPr>
          <w:sz w:val="16"/>
        </w:rPr>
        <w:t>, and it is looking more closely at Amazon’s planned $8.45 billion purchase of MGM Studios.</w:t>
      </w:r>
    </w:p>
    <w:p w14:paraId="1DC20C5A" w14:textId="77777777" w:rsidR="0089047A" w:rsidRDefault="0089047A" w:rsidP="0089047A">
      <w:pPr>
        <w:pStyle w:val="Heading4"/>
      </w:pPr>
      <w:r>
        <w:t xml:space="preserve">4 – Nvidia </w:t>
      </w:r>
    </w:p>
    <w:p w14:paraId="38609D68" w14:textId="77777777" w:rsidR="0089047A" w:rsidRPr="00420D3A" w:rsidRDefault="0089047A" w:rsidP="0089047A">
      <w:r w:rsidRPr="00420D3A">
        <w:t xml:space="preserve">Lauren </w:t>
      </w:r>
      <w:r w:rsidRPr="00420D3A">
        <w:rPr>
          <w:rStyle w:val="Style13ptBold"/>
        </w:rPr>
        <w:t>Feiner and</w:t>
      </w:r>
      <w:r>
        <w:t xml:space="preserve"> </w:t>
      </w:r>
      <w:r w:rsidRPr="00420D3A">
        <w:t xml:space="preserve">Kif </w:t>
      </w:r>
      <w:r w:rsidRPr="00420D3A">
        <w:rPr>
          <w:rStyle w:val="Style13ptBold"/>
        </w:rPr>
        <w:t>Leswing, 21</w:t>
      </w:r>
      <w:r w:rsidRPr="00420D3A">
        <w:t xml:space="preserve">. </w:t>
      </w:r>
      <w:r>
        <w:t>CNBC</w:t>
      </w:r>
      <w:r w:rsidRPr="00420D3A">
        <w:t xml:space="preserve">. “FTC sues to block Nvidia’s $40 billion acquisition of Arm”. CNBC. </w:t>
      </w:r>
      <w:r>
        <w:t>12-2-21</w:t>
      </w:r>
      <w:r w:rsidRPr="00420D3A">
        <w:t>. https://www.cnbc.com/2021/12/02/ftc-sues-to-block-nvidias-40-billion-acquisition-of-arm.html</w:t>
      </w:r>
    </w:p>
    <w:p w14:paraId="6D8367E9" w14:textId="77777777" w:rsidR="0089047A" w:rsidRPr="006A4C6D" w:rsidRDefault="0089047A" w:rsidP="0089047A">
      <w:pPr>
        <w:rPr>
          <w:sz w:val="16"/>
        </w:rPr>
      </w:pPr>
      <w:r w:rsidRPr="00420D3A">
        <w:rPr>
          <w:u w:val="single"/>
        </w:rPr>
        <w:t xml:space="preserve">The </w:t>
      </w:r>
      <w:r w:rsidRPr="00420D3A">
        <w:rPr>
          <w:highlight w:val="cyan"/>
          <w:u w:val="single"/>
        </w:rPr>
        <w:t>F</w:t>
      </w:r>
      <w:r w:rsidRPr="00420D3A">
        <w:rPr>
          <w:u w:val="single"/>
        </w:rPr>
        <w:t xml:space="preserve">ederal </w:t>
      </w:r>
      <w:r w:rsidRPr="00420D3A">
        <w:rPr>
          <w:highlight w:val="cyan"/>
          <w:u w:val="single"/>
        </w:rPr>
        <w:t>T</w:t>
      </w:r>
      <w:r w:rsidRPr="00420D3A">
        <w:rPr>
          <w:u w:val="single"/>
        </w:rPr>
        <w:t>rade</w:t>
      </w:r>
      <w:r w:rsidRPr="00420D3A">
        <w:rPr>
          <w:highlight w:val="cyan"/>
          <w:u w:val="single"/>
        </w:rPr>
        <w:t xml:space="preserve"> C</w:t>
      </w:r>
      <w:r w:rsidRPr="00420D3A">
        <w:rPr>
          <w:u w:val="single"/>
        </w:rPr>
        <w:t>ommission</w:t>
      </w:r>
      <w:r w:rsidRPr="00420D3A">
        <w:rPr>
          <w:sz w:val="16"/>
        </w:rPr>
        <w:t xml:space="preserve"> on Thursday </w:t>
      </w:r>
      <w:r w:rsidRPr="00420D3A">
        <w:rPr>
          <w:highlight w:val="cyan"/>
          <w:u w:val="single"/>
        </w:rPr>
        <w:t xml:space="preserve">sued to block </w:t>
      </w:r>
      <w:hyperlink r:id="rId41" w:tgtFrame="_blank" w:history="1">
        <w:r w:rsidRPr="00420D3A">
          <w:rPr>
            <w:rStyle w:val="Hyperlink"/>
            <w:highlight w:val="cyan"/>
            <w:u w:val="single"/>
          </w:rPr>
          <w:t>Nvidia</w:t>
        </w:r>
      </w:hyperlink>
      <w:r w:rsidRPr="00420D3A">
        <w:rPr>
          <w:highlight w:val="cyan"/>
          <w:u w:val="single"/>
        </w:rPr>
        <w:t>’s</w:t>
      </w:r>
      <w:r w:rsidRPr="00420D3A">
        <w:rPr>
          <w:u w:val="single"/>
        </w:rPr>
        <w:t xml:space="preserve"> $40 billion </w:t>
      </w:r>
      <w:r w:rsidRPr="00420D3A">
        <w:rPr>
          <w:highlight w:val="cyan"/>
          <w:u w:val="single"/>
        </w:rPr>
        <w:t>acquisition</w:t>
      </w:r>
      <w:r w:rsidRPr="00420D3A">
        <w:rPr>
          <w:u w:val="single"/>
        </w:rPr>
        <w:t xml:space="preserve"> </w:t>
      </w:r>
      <w:r w:rsidRPr="00420D3A">
        <w:rPr>
          <w:highlight w:val="cyan"/>
          <w:u w:val="single"/>
        </w:rPr>
        <w:t>of Arm</w:t>
      </w:r>
      <w:r w:rsidRPr="00420D3A">
        <w:rPr>
          <w:sz w:val="16"/>
        </w:rPr>
        <w:t xml:space="preserve"> from SoftBank </w:t>
      </w:r>
      <w:r w:rsidRPr="00420D3A">
        <w:rPr>
          <w:u w:val="single"/>
        </w:rPr>
        <w:t>on antitrust grounds.</w:t>
      </w:r>
      <w:r>
        <w:rPr>
          <w:u w:val="single"/>
        </w:rPr>
        <w:t xml:space="preserve"> </w:t>
      </w:r>
      <w:r w:rsidRPr="00420D3A">
        <w:rPr>
          <w:u w:val="single"/>
        </w:rPr>
        <w:t>The deal has faced scrutiny from regulators since it was announced last year</w:t>
      </w:r>
      <w:r w:rsidRPr="00420D3A">
        <w:rPr>
          <w:sz w:val="16"/>
        </w:rPr>
        <w:t xml:space="preserve">. </w:t>
      </w:r>
      <w:r w:rsidRPr="00420D3A">
        <w:rPr>
          <w:u w:val="single"/>
        </w:rPr>
        <w:t xml:space="preserve">The U.S. </w:t>
      </w:r>
      <w:r w:rsidRPr="00420D3A">
        <w:rPr>
          <w:highlight w:val="cyan"/>
          <w:u w:val="single"/>
        </w:rPr>
        <w:t>action</w:t>
      </w:r>
      <w:r w:rsidRPr="00420D3A">
        <w:rPr>
          <w:u w:val="single"/>
        </w:rPr>
        <w:t xml:space="preserve"> i</w:t>
      </w:r>
      <w:r w:rsidRPr="00420D3A">
        <w:rPr>
          <w:sz w:val="16"/>
        </w:rPr>
        <w:t xml:space="preserve">s the biggest hurdle it has faced yet, and </w:t>
      </w:r>
      <w:r w:rsidRPr="00420D3A">
        <w:rPr>
          <w:highlight w:val="cyan"/>
          <w:u w:val="single"/>
        </w:rPr>
        <w:t>threatens</w:t>
      </w:r>
      <w:r w:rsidRPr="00420D3A">
        <w:rPr>
          <w:u w:val="single"/>
        </w:rPr>
        <w:t xml:space="preserve"> </w:t>
      </w:r>
      <w:r w:rsidRPr="00420D3A">
        <w:rPr>
          <w:highlight w:val="cyan"/>
          <w:u w:val="single"/>
        </w:rPr>
        <w:t>whether the deal will be completed</w:t>
      </w:r>
      <w:r w:rsidRPr="00420D3A">
        <w:rPr>
          <w:u w:val="single"/>
        </w:rPr>
        <w:t>.</w:t>
      </w:r>
      <w:r>
        <w:rPr>
          <w:u w:val="single"/>
        </w:rPr>
        <w:t xml:space="preserve"> </w:t>
      </w:r>
      <w:r w:rsidRPr="00420D3A">
        <w:rPr>
          <w:sz w:val="16"/>
        </w:rPr>
        <w:t xml:space="preserve">“The proposed vertical deal would give one of the largest chip companies control over the computing technology and designs that rival firms rely on to develop their own competing chips,” the FTC </w:t>
      </w:r>
      <w:hyperlink r:id="rId42" w:tgtFrame="_blank" w:history="1">
        <w:r w:rsidRPr="00420D3A">
          <w:rPr>
            <w:rStyle w:val="Hyperlink"/>
            <w:sz w:val="16"/>
          </w:rPr>
          <w:t>said in an announcement</w:t>
        </w:r>
      </w:hyperlink>
      <w:r w:rsidRPr="00420D3A">
        <w:rPr>
          <w:sz w:val="16"/>
        </w:rPr>
        <w:t xml:space="preserve">. Nvidia stock was up over 2% on Thursday before the announcement, and did not move significantly on the news. The FTC complaint is not yet public. Arm is a core supplier of architecture technology to most semiconductor companies. Its Arm instruction set is at the core of nearly all mobile processors powering smartphones, including those made by </w:t>
      </w:r>
      <w:hyperlink r:id="rId43" w:tgtFrame="_blank" w:history="1">
        <w:r w:rsidRPr="00420D3A">
          <w:rPr>
            <w:rStyle w:val="Hyperlink"/>
            <w:sz w:val="16"/>
          </w:rPr>
          <w:t>Apple</w:t>
        </w:r>
      </w:hyperlink>
      <w:r w:rsidRPr="00420D3A">
        <w:rPr>
          <w:sz w:val="16"/>
        </w:rPr>
        <w:t xml:space="preserve"> and Android devices that use </w:t>
      </w:r>
      <w:hyperlink r:id="rId44" w:tgtFrame="_blank" w:history="1">
        <w:r w:rsidRPr="00420D3A">
          <w:rPr>
            <w:rStyle w:val="Hyperlink"/>
            <w:sz w:val="16"/>
          </w:rPr>
          <w:t>Qualcomm</w:t>
        </w:r>
      </w:hyperlink>
      <w:r w:rsidRPr="00420D3A">
        <w:rPr>
          <w:sz w:val="16"/>
        </w:rPr>
        <w:t xml:space="preserve"> chips. But the company’s role in the chip industry was historically as a neutral supplier, raising concerns that Nvidia could cut off competitors from essential Arm technology. Some of Nvidia’s processors also use Arm-designed cores and its Arm architecture, although the company is best known for graphics processors, which use different architecture. “The complaint alleges that the proposed merger would give Nvidia the ability and incentive to use its control of this technology to undermine its competitors, reducing competition and ultimately resulting in reduced product quality, reduced innovation, higher prices, and less choice,” the FTC said in its statement. FTC steps up antitrust enforcement FTC Chair Lina </w:t>
      </w:r>
      <w:r w:rsidRPr="00420D3A">
        <w:rPr>
          <w:u w:val="single"/>
        </w:rPr>
        <w:t>Khan</w:t>
      </w:r>
      <w:r w:rsidRPr="00420D3A">
        <w:rPr>
          <w:sz w:val="16"/>
        </w:rPr>
        <w:t xml:space="preserve">, who was appointed by President Joe Biden to lead the agency shortly after her confirmation to the agency earlier this year, </w:t>
      </w:r>
      <w:r w:rsidRPr="00420D3A">
        <w:rPr>
          <w:u w:val="single"/>
        </w:rPr>
        <w:t>has signaled an interest in more robust antitrust enforcement.</w:t>
      </w:r>
      <w:r w:rsidRPr="00420D3A">
        <w:rPr>
          <w:sz w:val="16"/>
        </w:rPr>
        <w:t xml:space="preserve"> Khan spent her time as an academic and a congressional staffer prior to her nomination studying large technology companies and the unique ways these firms can amass power in digital markets. During the Trump administration, the FTC sued </w:t>
      </w:r>
      <w:hyperlink r:id="rId45" w:tgtFrame="_blank" w:history="1">
        <w:r w:rsidRPr="00420D3A">
          <w:rPr>
            <w:rStyle w:val="Hyperlink"/>
            <w:sz w:val="16"/>
          </w:rPr>
          <w:t>Facebook</w:t>
        </w:r>
      </w:hyperlink>
      <w:r w:rsidRPr="00420D3A">
        <w:rPr>
          <w:sz w:val="16"/>
        </w:rPr>
        <w:t xml:space="preserve"> on antitrust grounds and outlets including Bloomberg have reported that it began investigating </w:t>
      </w:r>
      <w:hyperlink r:id="rId46" w:tgtFrame="_blank" w:history="1">
        <w:r w:rsidRPr="00420D3A">
          <w:rPr>
            <w:rStyle w:val="Hyperlink"/>
            <w:sz w:val="16"/>
          </w:rPr>
          <w:t>Amazon</w:t>
        </w:r>
      </w:hyperlink>
      <w:r w:rsidRPr="00420D3A">
        <w:rPr>
          <w:sz w:val="16"/>
        </w:rPr>
        <w:t xml:space="preserve"> during that period as well. </w:t>
      </w:r>
      <w:r w:rsidRPr="00420D3A">
        <w:rPr>
          <w:u w:val="single"/>
        </w:rPr>
        <w:t>The FTC said</w:t>
      </w:r>
      <w:r w:rsidRPr="00420D3A">
        <w:rPr>
          <w:sz w:val="16"/>
        </w:rPr>
        <w:t xml:space="preserve"> on Thursday </w:t>
      </w:r>
      <w:r w:rsidRPr="00420D3A">
        <w:rPr>
          <w:u w:val="single"/>
        </w:rPr>
        <w:t>that Arm’s licensees, which include Nvidia’s competitors, share competitive information with the technology firm</w:t>
      </w:r>
      <w:r w:rsidRPr="00420D3A">
        <w:rPr>
          <w:sz w:val="16"/>
        </w:rPr>
        <w:t xml:space="preserve">. </w:t>
      </w:r>
      <w:r w:rsidRPr="00420D3A">
        <w:rPr>
          <w:u w:val="single"/>
        </w:rPr>
        <w:t>The FTC’s lawsuit focuses on chips for driver assistance, networking products, and Arm microchips</w:t>
      </w:r>
      <w:r w:rsidRPr="00420D3A">
        <w:rPr>
          <w:sz w:val="16"/>
        </w:rPr>
        <w:t xml:space="preserve"> </w:t>
      </w:r>
      <w:r w:rsidRPr="00420D3A">
        <w:rPr>
          <w:u w:val="single"/>
        </w:rPr>
        <w:t xml:space="preserve">for cloud computing servers. The FTC </w:t>
      </w:r>
      <w:r w:rsidRPr="00420D3A">
        <w:rPr>
          <w:highlight w:val="cyan"/>
          <w:u w:val="single"/>
        </w:rPr>
        <w:t>voted unanimously to issue the complaint</w:t>
      </w:r>
      <w:r w:rsidRPr="00420D3A">
        <w:rPr>
          <w:sz w:val="16"/>
        </w:rPr>
        <w:t>, it said. The Arm deal has also received scrutiny overseas. The European Commission announced an in-depth investigation into the </w:t>
      </w:r>
      <w:hyperlink r:id="rId47" w:history="1">
        <w:r w:rsidRPr="00420D3A">
          <w:rPr>
            <w:rStyle w:val="Hyperlink"/>
            <w:sz w:val="16"/>
          </w:rPr>
          <w:t>deal in October</w:t>
        </w:r>
      </w:hyperlink>
      <w:r w:rsidRPr="00420D3A">
        <w:rPr>
          <w:sz w:val="16"/>
        </w:rPr>
        <w:t>.</w:t>
      </w:r>
    </w:p>
    <w:p w14:paraId="65363A45" w14:textId="77777777" w:rsidR="0089047A" w:rsidRDefault="0089047A" w:rsidP="0089047A">
      <w:pPr>
        <w:pStyle w:val="Heading4"/>
      </w:pPr>
      <w:r>
        <w:t xml:space="preserve">5 – Illumina </w:t>
      </w:r>
    </w:p>
    <w:p w14:paraId="6C66672B" w14:textId="77777777" w:rsidR="0089047A" w:rsidRPr="00420D3A" w:rsidRDefault="0089047A" w:rsidP="0089047A">
      <w:r w:rsidRPr="00420D3A">
        <w:t xml:space="preserve">Brendan </w:t>
      </w:r>
      <w:r w:rsidRPr="00420D3A">
        <w:rPr>
          <w:rStyle w:val="Style13ptBold"/>
        </w:rPr>
        <w:t>Pierson, 21</w:t>
      </w:r>
      <w:r w:rsidRPr="00420D3A">
        <w:t xml:space="preserve">. </w:t>
      </w:r>
      <w:r>
        <w:t>Reuters</w:t>
      </w:r>
      <w:r w:rsidRPr="00420D3A">
        <w:t>. "Top health law cases to watch in 2022". Reuters. 12-30-2021. https://www.reuters.com/legal/litigation/top-health-law-cases-watch-2022-2021-12-30/</w:t>
      </w:r>
    </w:p>
    <w:p w14:paraId="2F90D15C" w14:textId="77777777" w:rsidR="0089047A" w:rsidRDefault="0089047A" w:rsidP="0089047A">
      <w:pPr>
        <w:rPr>
          <w:sz w:val="16"/>
        </w:rPr>
      </w:pPr>
      <w:r w:rsidRPr="00420D3A">
        <w:t>FTC SEEKS TO UNDO ILLUMINA</w:t>
      </w:r>
      <w:r w:rsidRPr="00420D3A">
        <w:rPr>
          <w:sz w:val="16"/>
        </w:rPr>
        <w:t xml:space="preserve">, GRAIL MERGER </w:t>
      </w:r>
      <w:r w:rsidRPr="00420D3A">
        <w:rPr>
          <w:u w:val="single"/>
        </w:rPr>
        <w:t xml:space="preserve">The </w:t>
      </w:r>
      <w:r w:rsidRPr="00420D3A">
        <w:rPr>
          <w:sz w:val="16"/>
        </w:rPr>
        <w:t>U.S</w:t>
      </w:r>
      <w:r w:rsidRPr="00420D3A">
        <w:rPr>
          <w:sz w:val="16"/>
          <w:highlight w:val="cyan"/>
        </w:rPr>
        <w:t xml:space="preserve">. </w:t>
      </w:r>
      <w:r w:rsidRPr="00420D3A">
        <w:rPr>
          <w:highlight w:val="cyan"/>
          <w:u w:val="single"/>
        </w:rPr>
        <w:t>F</w:t>
      </w:r>
      <w:r w:rsidRPr="00420D3A">
        <w:rPr>
          <w:sz w:val="16"/>
        </w:rPr>
        <w:t xml:space="preserve">ederal </w:t>
      </w:r>
      <w:r w:rsidRPr="00420D3A">
        <w:rPr>
          <w:highlight w:val="cyan"/>
          <w:u w:val="single"/>
        </w:rPr>
        <w:t>T</w:t>
      </w:r>
      <w:r w:rsidRPr="00420D3A">
        <w:rPr>
          <w:sz w:val="16"/>
        </w:rPr>
        <w:t xml:space="preserve">rade </w:t>
      </w:r>
      <w:r w:rsidRPr="00420D3A">
        <w:rPr>
          <w:highlight w:val="cyan"/>
          <w:u w:val="single"/>
        </w:rPr>
        <w:t>C</w:t>
      </w:r>
      <w:r w:rsidRPr="00420D3A">
        <w:rPr>
          <w:sz w:val="16"/>
        </w:rPr>
        <w:t xml:space="preserve">ommission </w:t>
      </w:r>
      <w:hyperlink r:id="rId48" w:tgtFrame="_blank" w:history="1">
        <w:r w:rsidRPr="00420D3A">
          <w:rPr>
            <w:rStyle w:val="Hyperlink"/>
            <w:u w:val="single"/>
          </w:rPr>
          <w:t>is</w:t>
        </w:r>
        <w:r w:rsidRPr="00420D3A">
          <w:rPr>
            <w:rStyle w:val="Hyperlink"/>
            <w:highlight w:val="cyan"/>
            <w:u w:val="single"/>
          </w:rPr>
          <w:t xml:space="preserve"> seeking</w:t>
        </w:r>
      </w:hyperlink>
      <w:r w:rsidRPr="00420D3A">
        <w:rPr>
          <w:highlight w:val="cyan"/>
          <w:u w:val="single"/>
        </w:rPr>
        <w:t xml:space="preserve"> to</w:t>
      </w:r>
      <w:r w:rsidRPr="00420D3A">
        <w:rPr>
          <w:u w:val="single"/>
        </w:rPr>
        <w:t xml:space="preserve"> </w:t>
      </w:r>
      <w:r w:rsidRPr="00420D3A">
        <w:rPr>
          <w:highlight w:val="cyan"/>
          <w:u w:val="single"/>
        </w:rPr>
        <w:t>unwind</w:t>
      </w:r>
      <w:r w:rsidRPr="00420D3A">
        <w:rPr>
          <w:sz w:val="16"/>
        </w:rPr>
        <w:t xml:space="preserve"> life science company </w:t>
      </w:r>
      <w:r w:rsidRPr="00420D3A">
        <w:rPr>
          <w:highlight w:val="cyan"/>
          <w:u w:val="single"/>
        </w:rPr>
        <w:t>Illumina</w:t>
      </w:r>
      <w:r w:rsidRPr="00420D3A">
        <w:rPr>
          <w:u w:val="single"/>
        </w:rPr>
        <w:t xml:space="preserve"> Inc's </w:t>
      </w:r>
      <w:r w:rsidRPr="00420D3A">
        <w:rPr>
          <w:sz w:val="16"/>
        </w:rPr>
        <w:t xml:space="preserve">$7.1 billion </w:t>
      </w:r>
      <w:r w:rsidRPr="00420D3A">
        <w:rPr>
          <w:highlight w:val="cyan"/>
          <w:u w:val="single"/>
        </w:rPr>
        <w:t>acquisition of</w:t>
      </w:r>
      <w:r w:rsidRPr="00420D3A">
        <w:rPr>
          <w:u w:val="single"/>
        </w:rPr>
        <w:t xml:space="preserve"> </w:t>
      </w:r>
      <w:r w:rsidRPr="00420D3A">
        <w:rPr>
          <w:sz w:val="16"/>
        </w:rPr>
        <w:t xml:space="preserve">cancer test detection company </w:t>
      </w:r>
      <w:r w:rsidRPr="00420D3A">
        <w:rPr>
          <w:highlight w:val="cyan"/>
          <w:u w:val="single"/>
        </w:rPr>
        <w:t>Grail</w:t>
      </w:r>
      <w:r w:rsidRPr="00420D3A">
        <w:rPr>
          <w:u w:val="single"/>
        </w:rPr>
        <w:t xml:space="preserve"> Inc in an administrative proceeding,</w:t>
      </w:r>
      <w:r w:rsidRPr="00420D3A">
        <w:rPr>
          <w:sz w:val="16"/>
        </w:rPr>
        <w:t xml:space="preserve"> in which a trial was held in 2021. Antitrust lawyers are closely tracking the </w:t>
      </w:r>
      <w:r w:rsidRPr="00420D3A">
        <w:rPr>
          <w:highlight w:val="cyan"/>
          <w:u w:val="single"/>
        </w:rPr>
        <w:t>FTC trial</w:t>
      </w:r>
      <w:r w:rsidRPr="00420D3A">
        <w:rPr>
          <w:sz w:val="16"/>
        </w:rPr>
        <w:t xml:space="preserve"> as </w:t>
      </w:r>
      <w:r w:rsidRPr="00420D3A">
        <w:rPr>
          <w:u w:val="single"/>
        </w:rPr>
        <w:t xml:space="preserve">a </w:t>
      </w:r>
      <w:r w:rsidRPr="00420D3A">
        <w:rPr>
          <w:highlight w:val="cyan"/>
          <w:u w:val="single"/>
        </w:rPr>
        <w:t>rare enforcement action against a "vertical" merger</w:t>
      </w:r>
      <w:r w:rsidRPr="00420D3A">
        <w:rPr>
          <w:u w:val="single"/>
        </w:rPr>
        <w:t xml:space="preserve"> in which two companies are not direct competitors</w:t>
      </w:r>
      <w:r w:rsidRPr="00420D3A">
        <w:rPr>
          <w:sz w:val="16"/>
        </w:rPr>
        <w:t xml:space="preserve">. </w:t>
      </w:r>
      <w:r w:rsidRPr="00420D3A">
        <w:rPr>
          <w:u w:val="single"/>
        </w:rPr>
        <w:t xml:space="preserve">It could </w:t>
      </w:r>
      <w:r w:rsidRPr="00420D3A">
        <w:rPr>
          <w:highlight w:val="cyan"/>
          <w:u w:val="single"/>
        </w:rPr>
        <w:t>represent a</w:t>
      </w:r>
      <w:r w:rsidRPr="00420D3A">
        <w:rPr>
          <w:u w:val="single"/>
        </w:rPr>
        <w:t xml:space="preserve"> </w:t>
      </w:r>
      <w:r w:rsidRPr="00420D3A">
        <w:rPr>
          <w:highlight w:val="cyan"/>
          <w:u w:val="single"/>
        </w:rPr>
        <w:t>newly aggressive approach to merger review under</w:t>
      </w:r>
      <w:r w:rsidRPr="00420D3A">
        <w:rPr>
          <w:sz w:val="16"/>
        </w:rPr>
        <w:t xml:space="preserve"> the </w:t>
      </w:r>
      <w:r w:rsidRPr="00420D3A">
        <w:rPr>
          <w:highlight w:val="cyan"/>
          <w:u w:val="single"/>
        </w:rPr>
        <w:t>Biden</w:t>
      </w:r>
      <w:r w:rsidRPr="00420D3A">
        <w:rPr>
          <w:sz w:val="16"/>
        </w:rPr>
        <w:t xml:space="preserve"> administration, particularly in the healthcare field.</w:t>
      </w:r>
    </w:p>
    <w:p w14:paraId="61BC9042" w14:textId="77777777" w:rsidR="0089047A" w:rsidRDefault="0089047A" w:rsidP="0089047A">
      <w:pPr>
        <w:pStyle w:val="Heading4"/>
      </w:pPr>
      <w:r>
        <w:t>6 – 1NC McGinnis is about the recent X.O. – check out this enormous paragraph:</w:t>
      </w:r>
    </w:p>
    <w:p w14:paraId="19F72C04" w14:textId="77777777" w:rsidR="0089047A" w:rsidRPr="000F1E75" w:rsidRDefault="0089047A" w:rsidP="0089047A">
      <w:r>
        <w:t>**inserted**</w:t>
      </w:r>
    </w:p>
    <w:p w14:paraId="3A60487B" w14:textId="77777777" w:rsidR="0089047A" w:rsidRPr="000F1E75" w:rsidRDefault="0089047A" w:rsidP="0089047A">
      <w:r>
        <w:rPr>
          <w:rStyle w:val="Style13ptBold"/>
        </w:rPr>
        <w:t xml:space="preserve">1NC </w:t>
      </w:r>
      <w:r w:rsidRPr="009C7C45">
        <w:rPr>
          <w:rStyle w:val="Style13ptBold"/>
        </w:rPr>
        <w:t xml:space="preserve">McGinnis </w:t>
      </w:r>
      <w:r>
        <w:rPr>
          <w:rStyle w:val="Style13ptBold"/>
        </w:rPr>
        <w:t>8/26</w:t>
      </w:r>
      <w:r>
        <w:t xml:space="preserve">—(George C. Dix Professor in Constitutional Law at Northwestern University). John O. McGinnis. August 26, 2021. “Abandoning the Consumer Welfare Standard”. Law &amp; Liberty. </w:t>
      </w:r>
      <w:hyperlink r:id="rId49" w:history="1">
        <w:r w:rsidRPr="007E45B4">
          <w:rPr>
            <w:rStyle w:val="Hyperlink"/>
          </w:rPr>
          <w:t>https://lawliberty.org/abandoning-the-consumer-welfare-standard/</w:t>
        </w:r>
      </w:hyperlink>
      <w:r>
        <w:t xml:space="preserve">. Accessed 9/8/21. </w:t>
      </w:r>
    </w:p>
    <w:p w14:paraId="1AC964E9" w14:textId="77777777" w:rsidR="0089047A" w:rsidRPr="000F1E75" w:rsidRDefault="0089047A" w:rsidP="0089047A">
      <w:pPr>
        <w:rPr>
          <w:rStyle w:val="StyleUnderline"/>
        </w:rPr>
      </w:pPr>
      <w:r w:rsidRPr="000F1E75">
        <w:rPr>
          <w:rStyle w:val="StyleUnderline"/>
        </w:rPr>
        <w:t>The Executive Order</w:t>
      </w:r>
    </w:p>
    <w:p w14:paraId="3B310A66" w14:textId="77777777" w:rsidR="0089047A" w:rsidRPr="000F1E75" w:rsidRDefault="0089047A" w:rsidP="0089047A">
      <w:pPr>
        <w:rPr>
          <w:sz w:val="15"/>
          <w:szCs w:val="16"/>
        </w:rPr>
      </w:pPr>
      <w:r w:rsidRPr="000F1E75">
        <w:rPr>
          <w:sz w:val="15"/>
          <w:szCs w:val="16"/>
        </w:rPr>
        <w:t>President Biden’s “Executive Order on Promoting Competition in the American Economy” shows how his administration wants to change antitrust law. One should not be misled by the frequent reference to “promoting competition” in the order. First, there are other values touted in the order that are in tension with promoting competition. Second, competition is a slippery term. Economists understand it as a process that leads to efficient outcomes and equilibriums. Biden’s order frequently seems to equate competition with low prices and reflects a view that the more companies are in a market, the more “competitive” it is. Third, the order reflects an ideology holding that the market itself tends toward inefficiency and needs to be corrected by government. But all too frequently, it is government regulations that harm competition by helping incumbents.</w:t>
      </w:r>
    </w:p>
    <w:p w14:paraId="6368B708" w14:textId="77777777" w:rsidR="0089047A" w:rsidRPr="000F1E75" w:rsidRDefault="0089047A" w:rsidP="0089047A">
      <w:pPr>
        <w:rPr>
          <w:sz w:val="15"/>
          <w:szCs w:val="16"/>
        </w:rPr>
      </w:pPr>
      <w:r w:rsidRPr="000F1E75">
        <w:rPr>
          <w:sz w:val="15"/>
          <w:szCs w:val="16"/>
        </w:rPr>
        <w:t>The order at times is clear that it wants protection for some favored groups from competition. It states, for instance, that “consolidation in the agricultural industry is making it too hard for small family farms to survive.” The reason that small family farms often have trouble competing is that the bigger ones are overall more efficient. There is little danger of monopoly in farms. There remain scores of enterprises in harvesting and otherwise producing food. The economy should welcome efficient consolidation. The concern expressed in the order reflects a previously rejected view offered by the Supreme Court a hundred years ago that antitrust policy should prevent “the driving out of business of the small dealers and worthy men . . . who might be unable to readjust themselves to their altered surrounding.” Biden here not only fails to promote competition. He expressly restrains it.</w:t>
      </w:r>
    </w:p>
    <w:p w14:paraId="43428ECA" w14:textId="77777777" w:rsidR="0089047A" w:rsidRPr="000F1E75" w:rsidRDefault="0089047A" w:rsidP="0089047A">
      <w:pPr>
        <w:rPr>
          <w:rStyle w:val="StyleUnderline"/>
        </w:rPr>
      </w:pPr>
      <w:r w:rsidRPr="000F1E75">
        <w:rPr>
          <w:rStyle w:val="StyleUnderline"/>
        </w:rPr>
        <w:t xml:space="preserve">At another point, the order calls on antitrust to “provide an environment conducive to the preservation of our democratic and political institutions”—another view once popular but correctly rejected for decades. It is not plausible for regulators to determine the legal rules by which companies will advance democracy. </w:t>
      </w:r>
      <w:r w:rsidRPr="000F1E75">
        <w:rPr>
          <w:rStyle w:val="StyleUnderline"/>
          <w:highlight w:val="yellow"/>
        </w:rPr>
        <w:t>This kind of open-ended and nebulous standard invites discretionary actions by the government.</w:t>
      </w:r>
      <w:r w:rsidRPr="000F1E75">
        <w:rPr>
          <w:rStyle w:val="StyleUnderline"/>
        </w:rPr>
        <w:t xml:space="preserve"> </w:t>
      </w:r>
      <w:r w:rsidRPr="000F1E75">
        <w:rPr>
          <w:rStyle w:val="StyleUnderline"/>
          <w:highlight w:val="yellow"/>
        </w:rPr>
        <w:t>Businesses cannot plan unless the law on competition possesses at least a modicum of clarity. And with less ability to plan, there will be less efficiency.</w:t>
      </w:r>
    </w:p>
    <w:p w14:paraId="6B6CAFE6" w14:textId="77777777" w:rsidR="0089047A" w:rsidRPr="000F1E75" w:rsidRDefault="0089047A" w:rsidP="0089047A">
      <w:pPr>
        <w:rPr>
          <w:rStyle w:val="StyleUnderline"/>
        </w:rPr>
      </w:pPr>
      <w:r w:rsidRPr="000F1E75">
        <w:rPr>
          <w:rStyle w:val="StyleUnderline"/>
        </w:rPr>
        <w:t xml:space="preserve">When it comes to items such as pharmaceuticals, Biden is all in favor of low prices. But low prices are not the same as the efficient equilibrium which sound competition sustains. In pharmaceuticals, even more than with other products, the market also delivers innovation from which society greatly benefits. Artificially depressing the prices for drugs may result in less innovation. Indeed, it may result in more suffering and death. To be sure, figuring out the right policies for efficient innovation in pharmaceuticals is not easy, requiring the careful calibration of patent policy. But it is revealing that, as he does elsewhere in the order, </w:t>
      </w:r>
      <w:r w:rsidRPr="000F1E75">
        <w:rPr>
          <w:rStyle w:val="StyleUnderline"/>
          <w:highlight w:val="yellow"/>
        </w:rPr>
        <w:t>Biden focuses simply on getting prices lower rather than taking a long-term social welfare approach. Like the celebration of the family farm, this is a recipe for populism, not an increase in our welfare.</w:t>
      </w:r>
    </w:p>
    <w:p w14:paraId="43A50690" w14:textId="77777777" w:rsidR="0089047A" w:rsidRPr="000F1E75" w:rsidRDefault="0089047A" w:rsidP="0089047A">
      <w:pPr>
        <w:rPr>
          <w:rStyle w:val="StyleUnderline"/>
        </w:rPr>
      </w:pPr>
      <w:r w:rsidRPr="000F1E75">
        <w:rPr>
          <w:rStyle w:val="StyleUnderline"/>
        </w:rPr>
        <w:t>The order simply states that consolidation in industries has led to high prices. But consolidation can lead to efficiencies as well, and it can bring not only lower prices but higher quality. Currently, antitrust law has various careful screens that measure market power and assess business practices to determine whether these practices are more likely to lead to better outcomes for consumers in terms of both prices and quality. These have been reflected in the guidelines regulating mergers—guidelines renewed by both Republican and Democratic administrations—that have become crucial to predictable decision-making by prosecutors and courts.</w:t>
      </w:r>
    </w:p>
    <w:p w14:paraId="2CF98D78" w14:textId="77777777" w:rsidR="0089047A" w:rsidRPr="000F1E75" w:rsidRDefault="0089047A" w:rsidP="0089047A">
      <w:pPr>
        <w:rPr>
          <w:rStyle w:val="StyleUnderline"/>
        </w:rPr>
      </w:pPr>
      <w:r w:rsidRPr="000F1E75">
        <w:rPr>
          <w:rStyle w:val="StyleUnderline"/>
        </w:rPr>
        <w:t>One sensible idea in the order encourages agencies to consider the effect of cartels and consolidation on the ability of workers to compete. It is true that some sectors of industry have on occasion conspired to hold down wages. While such practices are illegal under the traditional principles of antitrust, it is perfectly reasonable to put agencies on notice that they should be on the lookout for this disturbance of market equilibrium. In the long run, the economy and consumers benefit greatly from an unconstrained market in human capital.</w:t>
      </w:r>
    </w:p>
    <w:p w14:paraId="7CB4EF2F" w14:textId="77777777" w:rsidR="0089047A" w:rsidRPr="000F1E75" w:rsidRDefault="0089047A" w:rsidP="0089047A">
      <w:pPr>
        <w:rPr>
          <w:rStyle w:val="StyleUnderline"/>
        </w:rPr>
      </w:pPr>
      <w:r w:rsidRPr="000F1E75">
        <w:rPr>
          <w:rStyle w:val="StyleUnderline"/>
        </w:rPr>
        <w:t xml:space="preserve">But what the order does not require is as striking as to what it does. </w:t>
      </w:r>
      <w:r w:rsidRPr="000F1E75">
        <w:rPr>
          <w:rStyle w:val="StyleUnderline"/>
          <w:highlight w:val="yellow"/>
        </w:rPr>
        <w:t>One of the greatest threats to competition is regulation by government. Unnecessary regulation of products harms competition because big companies can diffuse the costs of regulation over many more units than can small companies</w:t>
      </w:r>
      <w:r w:rsidRPr="000F1E75">
        <w:rPr>
          <w:rStyle w:val="StyleUnderline"/>
        </w:rPr>
        <w:t xml:space="preserve">. Regulation of capital markets makes it harder for startups to enter and displace incumbents. Tariffs impede foreign competition. When the whole world is the effective market, </w:t>
      </w:r>
      <w:r w:rsidRPr="000F1E75">
        <w:rPr>
          <w:rStyle w:val="StyleUnderline"/>
          <w:highlight w:val="yellow"/>
        </w:rPr>
        <w:t>companies in any particular nation necessarily have a smaller share.</w:t>
      </w:r>
    </w:p>
    <w:p w14:paraId="4448DFED" w14:textId="77777777" w:rsidR="0089047A" w:rsidRDefault="0089047A" w:rsidP="0089047A">
      <w:pPr>
        <w:rPr>
          <w:rStyle w:val="StyleUnderline"/>
        </w:rPr>
      </w:pPr>
      <w:r w:rsidRPr="000F1E75">
        <w:rPr>
          <w:rStyle w:val="StyleUnderline"/>
        </w:rPr>
        <w:t xml:space="preserve">Yet the Biden Executive order does not call for any general reconsideration of government policy in any of these areas other than one sentence suggesting that OMB should consider the effect of regulations on entry barriers, (something it should already do in its traditional cost-benefit analysis). The </w:t>
      </w:r>
      <w:r w:rsidRPr="000F1E75">
        <w:rPr>
          <w:rStyle w:val="StyleUnderline"/>
          <w:highlight w:val="yellow"/>
        </w:rPr>
        <w:t>order is generally premised on the false belief that the main barriers to competition are those created by the market, not by government</w:t>
      </w:r>
      <w:r w:rsidRPr="000F1E75">
        <w:rPr>
          <w:rStyle w:val="StyleUnderline"/>
        </w:rPr>
        <w:t>.</w:t>
      </w:r>
    </w:p>
    <w:p w14:paraId="70D9CD0E" w14:textId="13482453" w:rsidR="0089047A" w:rsidRDefault="0089047A" w:rsidP="0089047A"/>
    <w:p w14:paraId="6F243F01" w14:textId="77777777" w:rsidR="0089047A" w:rsidRPr="000460FA" w:rsidRDefault="0089047A" w:rsidP="0089047A">
      <w:pPr>
        <w:pStyle w:val="Heading4"/>
        <w:rPr>
          <w:rFonts w:cs="Calibri"/>
        </w:rPr>
      </w:pPr>
      <w:r>
        <w:rPr>
          <w:rFonts w:cs="Calibri"/>
        </w:rPr>
        <w:t xml:space="preserve">3 – </w:t>
      </w:r>
      <w:r w:rsidRPr="000460FA">
        <w:rPr>
          <w:rFonts w:cs="Calibri"/>
        </w:rPr>
        <w:t>The labor market is competitive</w:t>
      </w:r>
      <w:r>
        <w:rPr>
          <w:rFonts w:cs="Calibri"/>
        </w:rPr>
        <w:t xml:space="preserve"> – dropped</w:t>
      </w:r>
    </w:p>
    <w:p w14:paraId="5C92025F" w14:textId="77777777" w:rsidR="0089047A" w:rsidRPr="000460FA" w:rsidRDefault="0089047A" w:rsidP="0089047A">
      <w:r w:rsidRPr="000460FA">
        <w:t xml:space="preserve">R. Dallon </w:t>
      </w:r>
      <w:r w:rsidRPr="000460FA">
        <w:rPr>
          <w:rStyle w:val="Style13ptBold"/>
        </w:rPr>
        <w:t>Adams, 8-12-</w:t>
      </w:r>
      <w:r w:rsidRPr="000460FA">
        <w:t>21. journalist . "Developers and IT pros are in demand, but how long will the hiring wave last?". TechRepublic. 8-12-2021. https://www.techrepublic.com/article/developers-and-it-pros-are-in-demand-but-how-long-will-the-hiring-wave-last/</w:t>
      </w:r>
    </w:p>
    <w:p w14:paraId="6871DDD6" w14:textId="77777777" w:rsidR="0089047A" w:rsidRPr="00D56279" w:rsidRDefault="0089047A" w:rsidP="0089047A">
      <w:pPr>
        <w:rPr>
          <w:sz w:val="16"/>
        </w:rPr>
      </w:pPr>
      <w:r w:rsidRPr="000460FA">
        <w:rPr>
          <w:u w:val="single"/>
        </w:rPr>
        <w:t xml:space="preserve">After a year of layoffs and hiring freezes, a number of </w:t>
      </w:r>
      <w:r w:rsidRPr="000460FA">
        <w:rPr>
          <w:highlight w:val="cyan"/>
          <w:u w:val="single"/>
        </w:rPr>
        <w:t>companies are ramping up hiring efforts</w:t>
      </w:r>
      <w:r w:rsidRPr="000460FA">
        <w:rPr>
          <w:sz w:val="16"/>
        </w:rPr>
        <w:t xml:space="preserve">. In July, the U.S. economy added 943,000 jobs, according to the U.S. Bureau of Labor Statistics' latest </w:t>
      </w:r>
      <w:hyperlink r:id="rId50" w:tgtFrame="_blank" w:history="1">
        <w:r w:rsidRPr="000460FA">
          <w:rPr>
            <w:sz w:val="16"/>
          </w:rPr>
          <w:t>Employment Situation Survey</w:t>
        </w:r>
      </w:hyperlink>
      <w:r w:rsidRPr="000460FA">
        <w:rPr>
          <w:sz w:val="16"/>
        </w:rPr>
        <w:t xml:space="preserve">. On the same day, CompTIA released its latest </w:t>
      </w:r>
      <w:hyperlink r:id="rId51" w:tgtFrame="_blank" w:history="1">
        <w:r w:rsidRPr="000460FA">
          <w:rPr>
            <w:sz w:val="16"/>
          </w:rPr>
          <w:t>Tech Jobs Report</w:t>
        </w:r>
      </w:hyperlink>
      <w:r w:rsidRPr="000460FA">
        <w:rPr>
          <w:sz w:val="16"/>
        </w:rPr>
        <w:t xml:space="preserve"> for August. These monthly reports parse out hiring data for a number of cities and states as well as trends for specific tech positions. </w:t>
      </w:r>
      <w:r w:rsidRPr="000460FA">
        <w:rPr>
          <w:highlight w:val="cyan"/>
          <w:u w:val="single"/>
        </w:rPr>
        <w:t xml:space="preserve">Amid a tight labor market </w:t>
      </w:r>
      <w:r w:rsidRPr="000460FA">
        <w:rPr>
          <w:u w:val="single"/>
        </w:rPr>
        <w:t xml:space="preserve">and remote work at scale, a number of </w:t>
      </w:r>
      <w:r w:rsidRPr="000460FA">
        <w:rPr>
          <w:highlight w:val="cyan"/>
          <w:u w:val="single"/>
        </w:rPr>
        <w:t>tech positions are in high demand</w:t>
      </w:r>
      <w:r w:rsidRPr="000460FA">
        <w:rPr>
          <w:sz w:val="16"/>
        </w:rPr>
        <w:t xml:space="preserve">, but how long will these trends last? "Beyond the headline figures, </w:t>
      </w:r>
      <w:r w:rsidRPr="000460FA">
        <w:rPr>
          <w:u w:val="single"/>
        </w:rPr>
        <w:t>the underlying data tells a growth story of diverse hiring across tech occupation categories, industry sectors, employer types and locations,"</w:t>
      </w:r>
      <w:r w:rsidRPr="000460FA">
        <w:rPr>
          <w:sz w:val="16"/>
        </w:rPr>
        <w:t xml:space="preserve"> said Tim Herbert, executive vice president for research and market intelligence at CompTIA, in a press release about the Tech Jobs Report and latest BLS figures. </w:t>
      </w:r>
      <w:r w:rsidRPr="000460FA">
        <w:rPr>
          <w:u w:val="single"/>
        </w:rPr>
        <w:t xml:space="preserve">"It's not one overriding factor, but a combination of factors contributing to tech employment growth." </w:t>
      </w:r>
      <w:r w:rsidRPr="000460FA">
        <w:rPr>
          <w:sz w:val="16"/>
        </w:rPr>
        <w:t>Top states and cities for tech A portion of the report looks at state-by-state tech sector hiring trends. Overall, California is the top state for tech sector job postings followed by Texas, New York, Florida and Illinois, in order. A separate report infographic ranks states by the number of tech postings from June to July. Texas took the top spot adding 4,173 tech job postings during this time. Tech job postings increased 2,588 in California, followed by Massachusetts (1,639), Illinois (1,523) and New Jersey (1,004). At the metro level, New York topped the list with 21,858 tech job posts as of July, representing a 2,058 increase since June, according to the report. Runner-up Dallas listed 17,453 tech job posts as of July followed by Washington, D.C, (16,391). In order, Los Angeles and Chicago round out the top metro areas for tech job posts. Digital transformation and in-demand positions Over the last year, companies around the country switched to remote operations on short notice due to the coronavirus pandemic and accelerated their digital transformation timelines. The switch to hybrid and remote operations has presented new logistical and security challenges for companies; especially teams remotely troubleshooting and overseeing the security of these networks. "</w:t>
      </w:r>
      <w:r w:rsidRPr="000460FA">
        <w:rPr>
          <w:highlight w:val="cyan"/>
          <w:u w:val="single"/>
        </w:rPr>
        <w:t>A surge in demand</w:t>
      </w:r>
      <w:r w:rsidRPr="000460FA">
        <w:rPr>
          <w:u w:val="single"/>
        </w:rPr>
        <w:t xml:space="preserve"> coupled with pent up turnover is </w:t>
      </w:r>
      <w:r w:rsidRPr="000460FA">
        <w:rPr>
          <w:highlight w:val="cyan"/>
          <w:u w:val="single"/>
        </w:rPr>
        <w:t>making competition for talent intensify</w:t>
      </w:r>
      <w:r w:rsidRPr="000460FA">
        <w:rPr>
          <w:u w:val="single"/>
        </w:rPr>
        <w:t xml:space="preserve"> – </w:t>
      </w:r>
      <w:r w:rsidRPr="000460FA">
        <w:rPr>
          <w:highlight w:val="cyan"/>
          <w:u w:val="single"/>
        </w:rPr>
        <w:t>especially for tech talent</w:t>
      </w:r>
      <w:r w:rsidRPr="000460FA">
        <w:rPr>
          <w:u w:val="single"/>
        </w:rPr>
        <w:t xml:space="preserve"> and those with other critical skillset</w:t>
      </w:r>
      <w:r w:rsidRPr="000460FA">
        <w:rPr>
          <w:sz w:val="16"/>
        </w:rPr>
        <w:t xml:space="preserve">s. Looking ahead, </w:t>
      </w:r>
      <w:r w:rsidRPr="000460FA">
        <w:rPr>
          <w:u w:val="single"/>
        </w:rPr>
        <w:t>HR leaders anticipate this focus on hiring to be sustained through the remainder of the year and into 2022</w:t>
      </w:r>
      <w:r w:rsidRPr="000460FA">
        <w:rPr>
          <w:sz w:val="16"/>
        </w:rPr>
        <w:t xml:space="preserve">, pending any significant changes in the arc of the pandemic," said Lauren Smith, vice president in the Gartner HR practice. Smith said the surge in </w:t>
      </w:r>
      <w:r w:rsidRPr="000460FA">
        <w:rPr>
          <w:u w:val="single"/>
        </w:rPr>
        <w:t xml:space="preserve">tech demand is "especially acute in critical roles that are focused on helping propel organizations toward innovation or digitalization." </w:t>
      </w:r>
      <w:r w:rsidRPr="000460FA">
        <w:rPr>
          <w:sz w:val="16"/>
        </w:rPr>
        <w:t xml:space="preserve">"As the employee and customer experience has become increasingly digital, demand for talent who can help transform the business and employee experience will be a key focus," Smith said. Across the technology sector, more than 2.25 million people are employed in IT and software services roles (including computer system design) as of July, and this is up 5,200 positions from June to July. For perspective, 1.08 million people were employed in computer, electronics and semiconductor manufacturing roles across the tech sector as of July, and this decreased 500 positions from June to July, according to the report. Hiring trends and labor shortage The report also details hiring trends for tech positions across industries, with software developers topping the list with 99,012 positions as of July, and this total increased by 3,451 from June to July. During this period, 814 IT support specialists were added, bringing the July total to 28,090. From June to July, system analysts and web developer jobs also saw increases, adding 824 and 453 positions, respectively. Labor market and negotiations </w:t>
      </w:r>
      <w:r w:rsidRPr="000460FA">
        <w:rPr>
          <w:u w:val="single"/>
        </w:rPr>
        <w:t xml:space="preserve">Currently, </w:t>
      </w:r>
      <w:r w:rsidRPr="000460FA">
        <w:rPr>
          <w:highlight w:val="cyan"/>
          <w:u w:val="single"/>
        </w:rPr>
        <w:t>employers</w:t>
      </w:r>
      <w:r w:rsidRPr="000460FA">
        <w:rPr>
          <w:u w:val="single"/>
        </w:rPr>
        <w:t xml:space="preserve"> are </w:t>
      </w:r>
      <w:r w:rsidRPr="000460FA">
        <w:rPr>
          <w:highlight w:val="cyan"/>
          <w:u w:val="single"/>
        </w:rPr>
        <w:t xml:space="preserve">busting out all of the stops to attract </w:t>
      </w:r>
      <w:r w:rsidRPr="000460FA">
        <w:rPr>
          <w:u w:val="single"/>
        </w:rPr>
        <w:t xml:space="preserve">and recruit </w:t>
      </w:r>
      <w:r w:rsidRPr="000460FA">
        <w:rPr>
          <w:highlight w:val="cyan"/>
          <w:u w:val="single"/>
        </w:rPr>
        <w:t>top talent</w:t>
      </w:r>
      <w:r w:rsidRPr="000460FA">
        <w:rPr>
          <w:u w:val="single"/>
        </w:rPr>
        <w:t xml:space="preserve"> amid a tight labor market, </w:t>
      </w:r>
      <w:r w:rsidRPr="000460FA">
        <w:rPr>
          <w:highlight w:val="cyan"/>
          <w:u w:val="single"/>
        </w:rPr>
        <w:t>with incentives</w:t>
      </w:r>
      <w:r w:rsidRPr="000460FA">
        <w:rPr>
          <w:u w:val="single"/>
        </w:rPr>
        <w:t xml:space="preserve"> </w:t>
      </w:r>
      <w:r w:rsidRPr="000460FA">
        <w:rPr>
          <w:highlight w:val="cyan"/>
          <w:u w:val="single"/>
        </w:rPr>
        <w:t xml:space="preserve">ranging from flexible </w:t>
      </w:r>
      <w:r w:rsidRPr="000460FA">
        <w:rPr>
          <w:u w:val="single"/>
        </w:rPr>
        <w:t xml:space="preserve">work </w:t>
      </w:r>
      <w:r w:rsidRPr="000460FA">
        <w:rPr>
          <w:highlight w:val="cyan"/>
          <w:u w:val="single"/>
        </w:rPr>
        <w:t>arrangements to signing bonuses</w:t>
      </w:r>
      <w:r w:rsidRPr="000460FA">
        <w:rPr>
          <w:u w:val="single"/>
        </w:rPr>
        <w:t xml:space="preserve"> and more</w:t>
      </w:r>
      <w:r w:rsidRPr="000460FA">
        <w:rPr>
          <w:sz w:val="16"/>
        </w:rPr>
        <w:t xml:space="preserve">. </w:t>
      </w:r>
      <w:r w:rsidRPr="000460FA">
        <w:rPr>
          <w:u w:val="single"/>
        </w:rPr>
        <w:t>Due to the high demand for tech talent</w:t>
      </w:r>
      <w:r w:rsidRPr="000460FA">
        <w:rPr>
          <w:sz w:val="16"/>
        </w:rPr>
        <w:t xml:space="preserve">, increased emphasis on remote work and network security, IT </w:t>
      </w:r>
      <w:r w:rsidRPr="000460FA">
        <w:rPr>
          <w:highlight w:val="cyan"/>
          <w:u w:val="single"/>
        </w:rPr>
        <w:t>professionals</w:t>
      </w:r>
      <w:r w:rsidRPr="000460FA">
        <w:rPr>
          <w:u w:val="single"/>
        </w:rPr>
        <w:t xml:space="preserve"> could be </w:t>
      </w:r>
      <w:r w:rsidRPr="000460FA">
        <w:rPr>
          <w:highlight w:val="cyan"/>
          <w:u w:val="single"/>
        </w:rPr>
        <w:t>in a good position for negotiations</w:t>
      </w:r>
      <w:r w:rsidRPr="000460FA">
        <w:rPr>
          <w:u w:val="single"/>
        </w:rPr>
        <w:t xml:space="preserve">. </w:t>
      </w:r>
      <w:r w:rsidRPr="000460FA">
        <w:rPr>
          <w:sz w:val="16"/>
        </w:rPr>
        <w:t>"</w:t>
      </w:r>
      <w:r w:rsidRPr="000460FA">
        <w:rPr>
          <w:u w:val="single"/>
        </w:rPr>
        <w:t>In addition to demand for new talent, HR leaders</w:t>
      </w:r>
      <w:r w:rsidRPr="000460FA">
        <w:rPr>
          <w:sz w:val="16"/>
        </w:rPr>
        <w:t xml:space="preserve"> in a recent Gartner survey </w:t>
      </w:r>
      <w:r w:rsidRPr="000460FA">
        <w:rPr>
          <w:u w:val="single"/>
        </w:rPr>
        <w:t>reported that IT talent was one of the talent segments that they were most concerned about when it comes to attrition due to the increased competition and passive sourcing by other organizations</w:t>
      </w:r>
      <w:r w:rsidRPr="000460FA">
        <w:rPr>
          <w:sz w:val="16"/>
        </w:rPr>
        <w:t>," Smith said. "</w:t>
      </w:r>
      <w:r w:rsidRPr="000460FA">
        <w:rPr>
          <w:u w:val="single"/>
        </w:rPr>
        <w:t>IT talent, specifically, understands that they are in high demand and expect a compensation increase for a job move</w:t>
      </w:r>
      <w:r w:rsidRPr="000460FA">
        <w:rPr>
          <w:sz w:val="16"/>
        </w:rPr>
        <w:t xml:space="preserve">," Smith continued. Citing Gartner research, Smith said the Global Labor Market Survey indicated that IT </w:t>
      </w:r>
      <w:r w:rsidRPr="000460FA">
        <w:rPr>
          <w:u w:val="single"/>
        </w:rPr>
        <w:t>candidates' expectations regarding compensation when switching positions increased nearly 15% in the second quarter of 2021,</w:t>
      </w:r>
      <w:r w:rsidRPr="000460FA">
        <w:rPr>
          <w:sz w:val="16"/>
        </w:rPr>
        <w:t xml:space="preserve"> </w:t>
      </w:r>
      <w:r w:rsidRPr="000460FA">
        <w:rPr>
          <w:u w:val="single"/>
        </w:rPr>
        <w:t>up 7% from the fourth quarter in 2020</w:t>
      </w:r>
      <w:r w:rsidRPr="000460FA">
        <w:rPr>
          <w:sz w:val="16"/>
        </w:rPr>
        <w:t>.</w:t>
      </w:r>
    </w:p>
    <w:p w14:paraId="73584716" w14:textId="77777777" w:rsidR="0089047A" w:rsidRPr="000460FA" w:rsidRDefault="0089047A" w:rsidP="0089047A">
      <w:pPr>
        <w:pStyle w:val="Heading4"/>
        <w:rPr>
          <w:rFonts w:cs="Calibri"/>
        </w:rPr>
      </w:pPr>
      <w:r>
        <w:rPr>
          <w:rFonts w:cs="Calibri"/>
        </w:rPr>
        <w:t>7 – Workers are happy.</w:t>
      </w:r>
    </w:p>
    <w:p w14:paraId="1CAC09DC" w14:textId="77777777" w:rsidR="0089047A" w:rsidRPr="000460FA" w:rsidRDefault="0089047A" w:rsidP="0089047A">
      <w:r w:rsidRPr="000460FA">
        <w:t xml:space="preserve">Grant </w:t>
      </w:r>
      <w:r w:rsidRPr="000460FA">
        <w:rPr>
          <w:rStyle w:val="Style13ptBold"/>
        </w:rPr>
        <w:t>Suneson, 19</w:t>
      </w:r>
      <w:r w:rsidRPr="000460FA">
        <w:t>. 24/7 Wall Street reporter. “From Apple to Zynga, here's the highest-paying companies in the US”. USA Today. 4-18-19. https://www.usatoday.com/story/money/2019/04/18/apple-zynga-americas-highest-paying-companies-us/39353741/</w:t>
      </w:r>
    </w:p>
    <w:p w14:paraId="0F0301EF" w14:textId="77777777" w:rsidR="0089047A" w:rsidRDefault="0089047A" w:rsidP="0089047A">
      <w:pPr>
        <w:rPr>
          <w:sz w:val="16"/>
        </w:rPr>
      </w:pPr>
      <w:r w:rsidRPr="000460FA">
        <w:rPr>
          <w:highlight w:val="cyan"/>
          <w:u w:val="single"/>
        </w:rPr>
        <w:t>To attract top notch talent, companies</w:t>
      </w:r>
      <w:r w:rsidRPr="000460FA">
        <w:rPr>
          <w:u w:val="single"/>
        </w:rPr>
        <w:t xml:space="preserve"> often </w:t>
      </w:r>
      <w:r w:rsidRPr="000460FA">
        <w:rPr>
          <w:highlight w:val="cyan"/>
          <w:u w:val="single"/>
        </w:rPr>
        <w:t>offer prospective workers different incentives</w:t>
      </w:r>
      <w:r w:rsidRPr="000460FA">
        <w:rPr>
          <w:u w:val="single"/>
        </w:rPr>
        <w:t xml:space="preserve"> such as stock options, a desirable company culture, extra vacation days, and more</w:t>
      </w:r>
      <w:r w:rsidRPr="000460FA">
        <w:rPr>
          <w:sz w:val="16"/>
        </w:rPr>
        <w:t xml:space="preserve">. </w:t>
      </w:r>
      <w:r w:rsidRPr="000460FA">
        <w:rPr>
          <w:u w:val="single"/>
        </w:rPr>
        <w:t xml:space="preserve">But </w:t>
      </w:r>
      <w:r w:rsidRPr="000460FA">
        <w:rPr>
          <w:highlight w:val="cyan"/>
          <w:u w:val="single"/>
        </w:rPr>
        <w:t>the biggest draw is,</w:t>
      </w:r>
      <w:r w:rsidRPr="000460FA">
        <w:rPr>
          <w:u w:val="single"/>
        </w:rPr>
        <w:t xml:space="preserve"> </w:t>
      </w:r>
      <w:r w:rsidRPr="000460FA">
        <w:rPr>
          <w:sz w:val="16"/>
        </w:rPr>
        <w:t>of course</w:t>
      </w:r>
      <w:r w:rsidRPr="000460FA">
        <w:rPr>
          <w:u w:val="single"/>
        </w:rPr>
        <w:t xml:space="preserve">, </w:t>
      </w:r>
      <w:r w:rsidRPr="000460FA">
        <w:rPr>
          <w:highlight w:val="cyan"/>
          <w:u w:val="single"/>
        </w:rPr>
        <w:t>money</w:t>
      </w:r>
      <w:r w:rsidRPr="000460FA">
        <w:rPr>
          <w:u w:val="single"/>
        </w:rPr>
        <w:t xml:space="preserve">. </w:t>
      </w:r>
      <w:r w:rsidRPr="000460FA">
        <w:rPr>
          <w:highlight w:val="cyan"/>
          <w:u w:val="single"/>
        </w:rPr>
        <w:t>The ability of companies to outbid their competitors to attract top talent is crucial</w:t>
      </w:r>
      <w:r w:rsidRPr="000460FA">
        <w:rPr>
          <w:u w:val="single"/>
        </w:rPr>
        <w:t xml:space="preserve"> </w:t>
      </w:r>
      <w:r w:rsidRPr="000460FA">
        <w:rPr>
          <w:sz w:val="16"/>
        </w:rPr>
        <w:t xml:space="preserve">– </w:t>
      </w:r>
    </w:p>
    <w:p w14:paraId="016DEC78" w14:textId="77777777" w:rsidR="0089047A" w:rsidRDefault="0089047A" w:rsidP="0089047A">
      <w:pPr>
        <w:rPr>
          <w:sz w:val="16"/>
        </w:rPr>
      </w:pPr>
    </w:p>
    <w:p w14:paraId="7115655F" w14:textId="77777777" w:rsidR="0089047A" w:rsidRDefault="0089047A" w:rsidP="0089047A">
      <w:pPr>
        <w:rPr>
          <w:sz w:val="16"/>
        </w:rPr>
      </w:pPr>
    </w:p>
    <w:p w14:paraId="5CDEED0A" w14:textId="77777777" w:rsidR="0089047A" w:rsidRDefault="0089047A" w:rsidP="0089047A">
      <w:pPr>
        <w:rPr>
          <w:sz w:val="16"/>
        </w:rPr>
      </w:pPr>
    </w:p>
    <w:p w14:paraId="6F3883DA" w14:textId="77777777" w:rsidR="0089047A" w:rsidRDefault="0089047A" w:rsidP="0089047A">
      <w:pPr>
        <w:rPr>
          <w:sz w:val="16"/>
        </w:rPr>
      </w:pPr>
    </w:p>
    <w:p w14:paraId="66273FA0" w14:textId="77777777" w:rsidR="0089047A" w:rsidRDefault="0089047A" w:rsidP="0089047A">
      <w:pPr>
        <w:rPr>
          <w:sz w:val="16"/>
        </w:rPr>
      </w:pPr>
    </w:p>
    <w:p w14:paraId="0AC0B9AA" w14:textId="77777777" w:rsidR="0089047A" w:rsidRPr="000460FA" w:rsidRDefault="0089047A" w:rsidP="0089047A">
      <w:pPr>
        <w:rPr>
          <w:u w:val="single"/>
        </w:rPr>
      </w:pPr>
      <w:r w:rsidRPr="000460FA">
        <w:rPr>
          <w:highlight w:val="cyan"/>
          <w:u w:val="single"/>
        </w:rPr>
        <w:t>especially for</w:t>
      </w:r>
      <w:r w:rsidRPr="000460FA">
        <w:rPr>
          <w:u w:val="single"/>
        </w:rPr>
        <w:t xml:space="preserve"> </w:t>
      </w:r>
      <w:r w:rsidRPr="000460FA">
        <w:rPr>
          <w:sz w:val="16"/>
        </w:rPr>
        <w:t>companies in</w:t>
      </w:r>
      <w:r w:rsidRPr="000460FA">
        <w:rPr>
          <w:u w:val="single"/>
        </w:rPr>
        <w:t xml:space="preserve"> </w:t>
      </w:r>
      <w:r w:rsidRPr="000460FA">
        <w:rPr>
          <w:highlight w:val="cyan"/>
          <w:u w:val="single"/>
        </w:rPr>
        <w:t>competitive industries like high-tech.</w:t>
      </w:r>
      <w:r w:rsidRPr="000460FA">
        <w:rPr>
          <w:u w:val="single"/>
        </w:rPr>
        <w:t xml:space="preserve"> </w:t>
      </w:r>
      <w:r w:rsidRPr="000460FA">
        <w:rPr>
          <w:highlight w:val="cyan"/>
          <w:u w:val="single"/>
        </w:rPr>
        <w:t>Large tech companies</w:t>
      </w:r>
      <w:r w:rsidRPr="000460FA">
        <w:rPr>
          <w:u w:val="single"/>
        </w:rPr>
        <w:t xml:space="preserve"> must continually </w:t>
      </w:r>
      <w:r w:rsidRPr="000460FA">
        <w:rPr>
          <w:sz w:val="16"/>
        </w:rPr>
        <w:t>innovate and bring new technologies to their customers in order</w:t>
      </w:r>
      <w:r w:rsidRPr="000460FA">
        <w:rPr>
          <w:u w:val="single"/>
        </w:rPr>
        <w:t xml:space="preserve"> to stay on top of their industry</w:t>
      </w:r>
      <w:r w:rsidRPr="000460FA">
        <w:rPr>
          <w:sz w:val="16"/>
        </w:rPr>
        <w:t xml:space="preserve">, </w:t>
      </w:r>
      <w:r w:rsidRPr="000460FA">
        <w:rPr>
          <w:u w:val="single"/>
        </w:rPr>
        <w:t xml:space="preserve">and to do that, they </w:t>
      </w:r>
      <w:r w:rsidRPr="000460FA">
        <w:rPr>
          <w:highlight w:val="cyan"/>
          <w:u w:val="single"/>
        </w:rPr>
        <w:t>need capable and talented workers.</w:t>
      </w:r>
    </w:p>
    <w:p w14:paraId="1E9F6EC0" w14:textId="77777777" w:rsidR="0089047A" w:rsidRPr="000460FA" w:rsidRDefault="0089047A" w:rsidP="0089047A">
      <w:pPr>
        <w:rPr>
          <w:u w:val="single"/>
        </w:rPr>
      </w:pPr>
    </w:p>
    <w:p w14:paraId="51A62D4A" w14:textId="77777777" w:rsidR="0089047A" w:rsidRPr="0089047A" w:rsidRDefault="0089047A" w:rsidP="0089047A"/>
    <w:sectPr w:rsidR="0089047A" w:rsidRPr="0089047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20B0604020202020204"/>
    <w:charset w:val="4D"/>
    <w:family w:val="roman"/>
    <w:notTrueType/>
    <w:pitch w:val="default"/>
    <w:sig w:usb0="03000000" w:usb1="00000000" w:usb2="00000000" w:usb3="00000000" w:csb0="00000001" w:csb1="00000000"/>
  </w:font>
  <w:font w:name="Frutiger LT Std 55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auto"/>
    <w:pitch w:val="variable"/>
    <w:sig w:usb0="00000003" w:usb1="00000000" w:usb2="00000000" w:usb3="00000000" w:csb0="00000001" w:csb1="00000000"/>
  </w:font>
  <w:font w:name="Trajan-Bold">
    <w:altName w:val="Cambria"/>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pitch w:val="variable"/>
    <w:sig w:usb0="00000287" w:usb1="00000000" w:usb2="00000000" w:usb3="00000000" w:csb0="0000009F"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notTrueType/>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Calibri"/>
    <w:panose1 w:val="020B0604020202020204"/>
    <w:charset w:val="00"/>
    <w:family w:val="roman"/>
    <w:notTrueType/>
    <w:pitch w:val="variable"/>
    <w:sig w:usb0="00000007" w:usb1="00000001" w:usb2="00000000" w:usb3="00000000" w:csb0="00000093" w:csb1="00000000"/>
  </w:font>
  <w:font w:name="Helvetica LT Std">
    <w:panose1 w:val="00000000000000000000"/>
    <w:charset w:val="00"/>
    <w:family w:val="roman"/>
    <w:notTrueType/>
    <w:pitch w:val="default"/>
  </w:font>
  <w:font w:name="Arial Bold">
    <w:altName w:val="Arial"/>
    <w:panose1 w:val="020B0604020202020204"/>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9047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606D"/>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7A"/>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EF099"/>
  <w14:defaultImageDpi w14:val="300"/>
  <w15:docId w15:val="{5F8C35FF-A390-6D44-A207-CAAAFCF1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89047A"/>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89047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89047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89047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89047A"/>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47606D"/>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47606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47606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7606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7606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904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047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89047A"/>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1 Char1,cite_tag Char,Super Script Char,Char Char Char Char1 Char,Char2 Char,Heading 2 Char Char2 Char Char,BlockText Char"/>
    <w:basedOn w:val="DefaultParagraphFont"/>
    <w:link w:val="Heading2"/>
    <w:uiPriority w:val="9"/>
    <w:rsid w:val="0089047A"/>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89047A"/>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89047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89047A"/>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1"/>
    <w:qFormat/>
    <w:rsid w:val="0089047A"/>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s"/>
    <w:basedOn w:val="DefaultParagraphFont"/>
    <w:link w:val="textbold"/>
    <w:uiPriority w:val="20"/>
    <w:qFormat/>
    <w:rsid w:val="0089047A"/>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89047A"/>
    <w:rPr>
      <w:color w:val="auto"/>
      <w:u w:val="none"/>
    </w:rPr>
  </w:style>
  <w:style w:type="character" w:styleId="Hyperlink">
    <w:name w:val="Hyperlink"/>
    <w:aliases w:val="No Spacing Char,Note Level 2 Char,Card Format Char,No Spacing31 Char,ClearFormatting Char,Clear Char,DDI Tag Char,Tag Title Char,No Spacing51 Char,No Spacing22 Char,card Char,Medium Grid 21 Char,Tags Char,Debate Text Char,No Spacing11 Char"/>
    <w:basedOn w:val="DefaultParagraphFont"/>
    <w:link w:val="NoSpacing"/>
    <w:uiPriority w:val="9"/>
    <w:unhideWhenUsed/>
    <w:qFormat/>
    <w:rsid w:val="0089047A"/>
    <w:rPr>
      <w:color w:val="auto"/>
      <w:u w:val="none"/>
    </w:rPr>
  </w:style>
  <w:style w:type="paragraph" w:styleId="DocumentMap">
    <w:name w:val="Document Map"/>
    <w:basedOn w:val="Normal"/>
    <w:link w:val="DocumentMapChar"/>
    <w:uiPriority w:val="99"/>
    <w:unhideWhenUsed/>
    <w:rsid w:val="0089047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9047A"/>
    <w:rPr>
      <w:rFonts w:ascii="Lucida Grande" w:hAnsi="Lucida Grande" w:cs="Lucida Grande"/>
    </w:rPr>
  </w:style>
  <w:style w:type="paragraph" w:customStyle="1" w:styleId="Yayanalytics">
    <w:name w:val="Yay analytics"/>
    <w:basedOn w:val="Heading4"/>
    <w:next w:val="Heading4"/>
    <w:qFormat/>
    <w:rsid w:val="0089047A"/>
    <w:rPr>
      <w:rFonts w:ascii="Times New Roman" w:hAnsi="Times New Roman" w:cs="Times New Roman"/>
      <w:color w:val="FF0000"/>
      <w:sz w:val="32"/>
      <w:szCs w:val="3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89047A"/>
    <w:rPr>
      <w:sz w:val="22"/>
      <w:u w:val="single"/>
    </w:rPr>
  </w:style>
  <w:style w:type="paragraph" w:customStyle="1" w:styleId="textbold">
    <w:name w:val="text bold"/>
    <w:basedOn w:val="Normal"/>
    <w:link w:val="Emphasis"/>
    <w:uiPriority w:val="20"/>
    <w:qFormat/>
    <w:rsid w:val="0089047A"/>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Card Format,No Spacing31,ClearFormatting,Clear,DDI Tag,Tag Title,No Spacing51,No Spacing22,card,Medium Grid 21,Tags,Debate Text,No Spacing11,No Spacing111,No Spacing3,No Spacing2,Read stuff,No Spacing1111,No Spacing1121,Dont use,ca"/>
    <w:basedOn w:val="Heading1"/>
    <w:link w:val="Hyperlink"/>
    <w:autoRedefine/>
    <w:uiPriority w:val="99"/>
    <w:qFormat/>
    <w:rsid w:val="0089047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7"/>
    <w:qFormat/>
    <w:rsid w:val="0089047A"/>
    <w:pPr>
      <w:pBdr>
        <w:top w:val="single" w:sz="4" w:space="1" w:color="auto"/>
        <w:left w:val="single" w:sz="4" w:space="4" w:color="auto"/>
        <w:bottom w:val="single" w:sz="4" w:space="1" w:color="auto"/>
        <w:right w:val="single" w:sz="4" w:space="4" w:color="auto"/>
      </w:pBdr>
      <w:spacing w:after="0" w:line="240" w:lineRule="auto"/>
      <w:ind w:left="720"/>
      <w:jc w:val="both"/>
    </w:pPr>
    <w:rPr>
      <w:rFonts w:ascii="Arial" w:eastAsia="Garamond" w:hAnsi="Arial" w:cs="Arial"/>
      <w:b/>
      <w:iCs/>
      <w:u w:val="single"/>
      <w:lang w:eastAsia="zh-CN"/>
    </w:rPr>
  </w:style>
  <w:style w:type="character" w:customStyle="1" w:styleId="Heading5Char">
    <w:name w:val="Heading 5 Char"/>
    <w:aliases w:val="Text Char,Blocks Char,5: Underlined Char,Heading 5 - underlined Char"/>
    <w:basedOn w:val="DefaultParagraphFont"/>
    <w:link w:val="Heading5"/>
    <w:rsid w:val="0047606D"/>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47606D"/>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47606D"/>
    <w:rPr>
      <w:rFonts w:ascii="Calibri" w:eastAsia="Times New Roman" w:hAnsi="Calibri" w:cs="Arial"/>
      <w:b/>
      <w:bCs/>
      <w:kern w:val="32"/>
    </w:rPr>
  </w:style>
  <w:style w:type="character" w:customStyle="1" w:styleId="Heading8Char">
    <w:name w:val="Heading 8 Char"/>
    <w:basedOn w:val="DefaultParagraphFont"/>
    <w:link w:val="Heading8"/>
    <w:rsid w:val="0047606D"/>
    <w:rPr>
      <w:rFonts w:ascii="Calibri" w:eastAsia="Times New Roman" w:hAnsi="Calibri" w:cs="Arial"/>
      <w:b/>
      <w:bCs/>
      <w:kern w:val="32"/>
      <w:u w:val="double"/>
    </w:rPr>
  </w:style>
  <w:style w:type="character" w:customStyle="1" w:styleId="Heading9Char">
    <w:name w:val="Heading 9 Char"/>
    <w:basedOn w:val="DefaultParagraphFont"/>
    <w:link w:val="Heading9"/>
    <w:rsid w:val="0047606D"/>
    <w:rPr>
      <w:rFonts w:ascii="Calibri" w:eastAsia="Times New Roman" w:hAnsi="Calibri" w:cs="Arial"/>
      <w:b/>
      <w:bCs/>
      <w:kern w:val="32"/>
      <w:sz w:val="32"/>
      <w:szCs w:val="32"/>
      <w:u w:val="single"/>
    </w:rPr>
  </w:style>
  <w:style w:type="character" w:styleId="UnresolvedMention">
    <w:name w:val="Unresolved Mention"/>
    <w:basedOn w:val="DefaultParagraphFont"/>
    <w:uiPriority w:val="99"/>
    <w:unhideWhenUsed/>
    <w:rsid w:val="0047606D"/>
    <w:rPr>
      <w:color w:val="605E5C"/>
      <w:shd w:val="clear" w:color="auto" w:fill="E1DFDD"/>
    </w:rPr>
  </w:style>
  <w:style w:type="paragraph" w:styleId="BalloonText">
    <w:name w:val="Balloon Text"/>
    <w:basedOn w:val="Normal"/>
    <w:link w:val="BalloonTextChar"/>
    <w:uiPriority w:val="99"/>
    <w:unhideWhenUsed/>
    <w:rsid w:val="0047606D"/>
    <w:rPr>
      <w:rFonts w:ascii="Segoe UI" w:hAnsi="Segoe UI" w:cs="Segoe UI"/>
      <w:sz w:val="18"/>
      <w:szCs w:val="18"/>
    </w:rPr>
  </w:style>
  <w:style w:type="character" w:customStyle="1" w:styleId="BalloonTextChar">
    <w:name w:val="Balloon Text Char"/>
    <w:basedOn w:val="DefaultParagraphFont"/>
    <w:link w:val="BalloonText"/>
    <w:uiPriority w:val="99"/>
    <w:rsid w:val="0047606D"/>
    <w:rPr>
      <w:rFonts w:ascii="Segoe UI" w:hAnsi="Segoe UI" w:cs="Segoe UI"/>
      <w:sz w:val="18"/>
      <w:szCs w:val="18"/>
    </w:rPr>
  </w:style>
  <w:style w:type="paragraph" w:styleId="ListParagraph">
    <w:name w:val="List Paragraph"/>
    <w:aliases w:val="6 font,List Paragraph1,List Paragraph2"/>
    <w:basedOn w:val="Normal"/>
    <w:uiPriority w:val="34"/>
    <w:unhideWhenUsed/>
    <w:qFormat/>
    <w:rsid w:val="0047606D"/>
    <w:pPr>
      <w:ind w:left="720"/>
      <w:contextualSpacing/>
    </w:pPr>
  </w:style>
  <w:style w:type="paragraph" w:customStyle="1" w:styleId="Analytics">
    <w:name w:val="Analytics"/>
    <w:next w:val="NormalWeb"/>
    <w:link w:val="AnalyticsChar"/>
    <w:uiPriority w:val="4"/>
    <w:qFormat/>
    <w:rsid w:val="0047606D"/>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7606D"/>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7606D"/>
    <w:rPr>
      <w:rFonts w:ascii="Times New Roman" w:hAnsi="Times New Roman" w:cs="Times New Roman"/>
      <w:sz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47606D"/>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47606D"/>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47606D"/>
    <w:rPr>
      <w:rFonts w:asciiTheme="majorHAnsi" w:eastAsiaTheme="majorEastAsia" w:hAnsiTheme="majorHAnsi" w:cstheme="majorBidi"/>
      <w:spacing w:val="-10"/>
      <w:kern w:val="28"/>
      <w:sz w:val="56"/>
      <w:szCs w:val="56"/>
    </w:rPr>
  </w:style>
  <w:style w:type="paragraph" w:customStyle="1" w:styleId="p">
    <w:name w:val="p"/>
    <w:basedOn w:val="Normal"/>
    <w:qFormat/>
    <w:rsid w:val="0047606D"/>
    <w:pPr>
      <w:spacing w:before="100" w:beforeAutospacing="1" w:after="100" w:afterAutospacing="1"/>
    </w:pPr>
    <w:rPr>
      <w:rFonts w:ascii="Times New Roman" w:eastAsia="Times New Roman" w:hAnsi="Times New Roman" w:cs="Times New Roman"/>
      <w:sz w:val="24"/>
    </w:rPr>
  </w:style>
  <w:style w:type="paragraph" w:customStyle="1" w:styleId="ssrcss-1q0x1qg-paragraph">
    <w:name w:val="ssrcss-1q0x1qg-paragraph"/>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47606D"/>
  </w:style>
  <w:style w:type="character" w:customStyle="1" w:styleId="basewrap-sc-twddq1">
    <w:name w:val="basewrap-sc-twddq1"/>
    <w:basedOn w:val="DefaultParagraphFont"/>
    <w:rsid w:val="0047606D"/>
  </w:style>
  <w:style w:type="character" w:customStyle="1" w:styleId="rubricname-eybtuq">
    <w:name w:val="rubricname-eybtuq"/>
    <w:basedOn w:val="DefaultParagraphFont"/>
    <w:rsid w:val="0047606D"/>
  </w:style>
  <w:style w:type="paragraph" w:customStyle="1" w:styleId="bylinewrapper-ijboum">
    <w:name w:val="bylinewrapper-ijboum"/>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47606D"/>
  </w:style>
  <w:style w:type="character" w:styleId="CommentReference">
    <w:name w:val="annotation reference"/>
    <w:basedOn w:val="DefaultParagraphFont"/>
    <w:uiPriority w:val="99"/>
    <w:unhideWhenUsed/>
    <w:rsid w:val="0047606D"/>
    <w:rPr>
      <w:sz w:val="16"/>
      <w:szCs w:val="16"/>
    </w:rPr>
  </w:style>
  <w:style w:type="paragraph" w:styleId="CommentText">
    <w:name w:val="annotation text"/>
    <w:basedOn w:val="Normal"/>
    <w:link w:val="CommentTextChar"/>
    <w:uiPriority w:val="99"/>
    <w:unhideWhenUsed/>
    <w:rsid w:val="0047606D"/>
    <w:rPr>
      <w:sz w:val="20"/>
      <w:szCs w:val="20"/>
    </w:rPr>
  </w:style>
  <w:style w:type="character" w:customStyle="1" w:styleId="CommentTextChar">
    <w:name w:val="Comment Text Char"/>
    <w:basedOn w:val="DefaultParagraphFont"/>
    <w:link w:val="CommentText"/>
    <w:uiPriority w:val="99"/>
    <w:rsid w:val="0047606D"/>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47606D"/>
    <w:rPr>
      <w:b/>
      <w:bCs/>
    </w:rPr>
  </w:style>
  <w:style w:type="character" w:customStyle="1" w:styleId="CommentSubjectChar">
    <w:name w:val="Comment Subject Char"/>
    <w:basedOn w:val="CommentTextChar"/>
    <w:link w:val="CommentSubject"/>
    <w:uiPriority w:val="99"/>
    <w:rsid w:val="0047606D"/>
    <w:rPr>
      <w:rFonts w:ascii="Calibri" w:hAnsi="Calibri" w:cs="Calibri"/>
      <w:b/>
      <w:bCs/>
      <w:sz w:val="20"/>
      <w:szCs w:val="20"/>
    </w:rPr>
  </w:style>
  <w:style w:type="paragraph" w:customStyle="1" w:styleId="Emphasize">
    <w:name w:val="Emphasize"/>
    <w:basedOn w:val="Normal"/>
    <w:uiPriority w:val="7"/>
    <w:qFormat/>
    <w:rsid w:val="0047606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47606D"/>
  </w:style>
  <w:style w:type="character" w:customStyle="1" w:styleId="underline">
    <w:name w:val="underline"/>
    <w:qFormat/>
    <w:rsid w:val="0047606D"/>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47606D"/>
    <w:rPr>
      <w:b w:val="0"/>
      <w:sz w:val="22"/>
      <w:u w:val="single"/>
    </w:rPr>
  </w:style>
  <w:style w:type="paragraph" w:customStyle="1" w:styleId="cardtext">
    <w:name w:val="card text"/>
    <w:basedOn w:val="Normal"/>
    <w:link w:val="cardtextChar"/>
    <w:qFormat/>
    <w:rsid w:val="0047606D"/>
    <w:pPr>
      <w:ind w:left="288" w:right="288"/>
    </w:pPr>
  </w:style>
  <w:style w:type="character" w:customStyle="1" w:styleId="cardtextChar">
    <w:name w:val="card text Char"/>
    <w:basedOn w:val="DefaultParagraphFont"/>
    <w:link w:val="cardtext"/>
    <w:rsid w:val="0047606D"/>
    <w:rPr>
      <w:rFonts w:ascii="Calibri" w:hAnsi="Calibri" w:cs="Calibri"/>
      <w:sz w:val="22"/>
    </w:rPr>
  </w:style>
  <w:style w:type="paragraph" w:customStyle="1" w:styleId="UnderlinePara">
    <w:name w:val="Underline Para"/>
    <w:basedOn w:val="Normal"/>
    <w:uiPriority w:val="6"/>
    <w:qFormat/>
    <w:rsid w:val="0047606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47606D"/>
    <w:rPr>
      <w:rFonts w:eastAsia="Calibri"/>
      <w:u w:val="single"/>
    </w:rPr>
  </w:style>
  <w:style w:type="character" w:customStyle="1" w:styleId="Underline2Char">
    <w:name w:val="Underline2 Char"/>
    <w:link w:val="Underline2"/>
    <w:uiPriority w:val="4"/>
    <w:rsid w:val="0047606D"/>
    <w:rPr>
      <w:rFonts w:ascii="Calibri" w:eastAsia="Calibri" w:hAnsi="Calibri" w:cs="Calibri"/>
      <w:sz w:val="22"/>
      <w:u w:val="single"/>
    </w:rPr>
  </w:style>
  <w:style w:type="character" w:customStyle="1" w:styleId="apple-converted-space">
    <w:name w:val="apple-converted-space"/>
    <w:basedOn w:val="DefaultParagraphFont"/>
    <w:rsid w:val="0047606D"/>
  </w:style>
  <w:style w:type="character" w:customStyle="1" w:styleId="Style11pt">
    <w:name w:val="Style 11 pt"/>
    <w:basedOn w:val="DefaultParagraphFont"/>
    <w:rsid w:val="0047606D"/>
    <w:rPr>
      <w:sz w:val="20"/>
    </w:rPr>
  </w:style>
  <w:style w:type="character" w:customStyle="1" w:styleId="Style11ptUnderline">
    <w:name w:val="Style 11 pt Underline"/>
    <w:rsid w:val="0047606D"/>
    <w:rPr>
      <w:sz w:val="20"/>
      <w:u w:val="single"/>
    </w:rPr>
  </w:style>
  <w:style w:type="character" w:customStyle="1" w:styleId="UnderliningChar">
    <w:name w:val="Underlining Char"/>
    <w:link w:val="Underlining"/>
    <w:uiPriority w:val="99"/>
    <w:rsid w:val="0047606D"/>
    <w:rPr>
      <w:rFonts w:ascii="Georgia" w:hAnsi="Georgia"/>
      <w:u w:val="single"/>
    </w:rPr>
  </w:style>
  <w:style w:type="paragraph" w:customStyle="1" w:styleId="Underlining">
    <w:name w:val="Underlining"/>
    <w:basedOn w:val="Normal"/>
    <w:next w:val="Normal"/>
    <w:link w:val="UnderliningChar"/>
    <w:uiPriority w:val="99"/>
    <w:qFormat/>
    <w:rsid w:val="0047606D"/>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47606D"/>
    <w:rPr>
      <w:rFonts w:eastAsia="Times New Roman"/>
      <w:u w:val="single"/>
    </w:rPr>
  </w:style>
  <w:style w:type="character" w:customStyle="1" w:styleId="StyleStyle411ptChar">
    <w:name w:val="Style Style4 + 11 pt Char"/>
    <w:basedOn w:val="DefaultParagraphFont"/>
    <w:link w:val="StyleStyle411pt"/>
    <w:rsid w:val="0047606D"/>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47606D"/>
    <w:rPr>
      <w:rFonts w:eastAsia="Times New Roman"/>
      <w:b/>
      <w:bCs/>
      <w:u w:val="single"/>
    </w:rPr>
  </w:style>
  <w:style w:type="character" w:customStyle="1" w:styleId="StyleStyle411ptBoldChar">
    <w:name w:val="Style Style4 + 11 pt Bold Char"/>
    <w:basedOn w:val="DefaultParagraphFont"/>
    <w:link w:val="StyleStyle411ptBold"/>
    <w:rsid w:val="0047606D"/>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7606D"/>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7606D"/>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47606D"/>
    <w:rPr>
      <w:u w:val="single"/>
      <w:shd w:val="clear" w:color="auto" w:fill="00FF00"/>
    </w:rPr>
  </w:style>
  <w:style w:type="character" w:customStyle="1" w:styleId="Style1Char">
    <w:name w:val="Style1 Char"/>
    <w:rsid w:val="0047606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47606D"/>
    <w:rPr>
      <w:rFonts w:eastAsia="Times New Roman"/>
      <w:u w:val="single"/>
    </w:rPr>
  </w:style>
  <w:style w:type="character" w:customStyle="1" w:styleId="Style4Char">
    <w:name w:val="Style4 Char"/>
    <w:link w:val="Style4"/>
    <w:rsid w:val="0047606D"/>
    <w:rPr>
      <w:rFonts w:ascii="Calibri" w:eastAsia="Times New Roman" w:hAnsi="Calibri" w:cs="Calibri"/>
      <w:sz w:val="22"/>
      <w:u w:val="single"/>
    </w:rPr>
  </w:style>
  <w:style w:type="character" w:customStyle="1" w:styleId="apple-style-span">
    <w:name w:val="apple-style-span"/>
    <w:rsid w:val="0047606D"/>
  </w:style>
  <w:style w:type="paragraph" w:customStyle="1" w:styleId="StyleUnderlined11pt">
    <w:name w:val="Style Underlined + 11 pt"/>
    <w:basedOn w:val="Normal"/>
    <w:link w:val="StyleUnderlined11ptChar"/>
    <w:qFormat/>
    <w:rsid w:val="0047606D"/>
    <w:rPr>
      <w:rFonts w:eastAsia="Times New Roman"/>
      <w:u w:val="single"/>
      <w:lang w:eastAsia="zh-CN"/>
    </w:rPr>
  </w:style>
  <w:style w:type="character" w:customStyle="1" w:styleId="StyleUnderlined11ptChar">
    <w:name w:val="Style Underlined + 11 pt Char"/>
    <w:basedOn w:val="DefaultParagraphFont"/>
    <w:link w:val="StyleUnderlined11pt"/>
    <w:rsid w:val="0047606D"/>
    <w:rPr>
      <w:rFonts w:ascii="Calibri" w:eastAsia="Times New Roman" w:hAnsi="Calibri" w:cs="Calibri"/>
      <w:sz w:val="22"/>
      <w:u w:val="single"/>
      <w:lang w:eastAsia="zh-CN"/>
    </w:rPr>
  </w:style>
  <w:style w:type="character" w:customStyle="1" w:styleId="StyleThickunderline1">
    <w:name w:val="Style Thick underline1"/>
    <w:basedOn w:val="DefaultParagraphFont"/>
    <w:rsid w:val="0047606D"/>
    <w:rPr>
      <w:u w:val="single"/>
    </w:rPr>
  </w:style>
  <w:style w:type="character" w:customStyle="1" w:styleId="post-author">
    <w:name w:val="post-author"/>
    <w:basedOn w:val="DefaultParagraphFont"/>
    <w:rsid w:val="0047606D"/>
  </w:style>
  <w:style w:type="paragraph" w:customStyle="1" w:styleId="StyleUnderlineChar11pt">
    <w:name w:val="Style Underline Char + 11 pt"/>
    <w:basedOn w:val="Normal"/>
    <w:link w:val="StyleUnderlineChar11ptChar"/>
    <w:qFormat/>
    <w:rsid w:val="0047606D"/>
    <w:rPr>
      <w:rFonts w:eastAsia="Times New Roman"/>
      <w:u w:val="single"/>
    </w:rPr>
  </w:style>
  <w:style w:type="character" w:customStyle="1" w:styleId="StyleUnderlineChar11ptChar">
    <w:name w:val="Style Underline Char + 11 pt Char"/>
    <w:link w:val="StyleUnderlineChar11pt"/>
    <w:rsid w:val="0047606D"/>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47606D"/>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7606D"/>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47606D"/>
    <w:rPr>
      <w:rFonts w:ascii="Times New Roman" w:hAnsi="Times New Roman"/>
      <w:b/>
      <w:bCs/>
      <w:sz w:val="20"/>
      <w:u w:val="none"/>
      <w:bdr w:val="none" w:sz="0" w:space="0" w:color="auto"/>
    </w:rPr>
  </w:style>
  <w:style w:type="character" w:customStyle="1" w:styleId="Style11ptBoldUnderline">
    <w:name w:val="Style 11 pt Bold Underline"/>
    <w:rsid w:val="0047606D"/>
    <w:rPr>
      <w:b/>
      <w:bCs/>
      <w:sz w:val="20"/>
      <w:u w:val="single"/>
    </w:rPr>
  </w:style>
  <w:style w:type="character" w:customStyle="1" w:styleId="Style11ptUnderlineBorderSinglesolidlineAuto05pt">
    <w:name w:val="Style 11 pt Underline Border: : (Single solid line Auto  0.5 pt..."/>
    <w:rsid w:val="0047606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47606D"/>
    <w:rPr>
      <w:rFonts w:eastAsia="Times New Roman"/>
      <w:b/>
      <w:bCs/>
      <w:u w:val="single"/>
    </w:rPr>
  </w:style>
  <w:style w:type="character" w:customStyle="1" w:styleId="StyleUnderlineChar11ptBoldChar">
    <w:name w:val="Style Underline Char + 11 pt Bold Char"/>
    <w:basedOn w:val="DefaultParagraphFont"/>
    <w:link w:val="StyleUnderlineChar11ptBold"/>
    <w:rsid w:val="0047606D"/>
    <w:rPr>
      <w:rFonts w:ascii="Calibri" w:eastAsia="Times New Roman" w:hAnsi="Calibri" w:cs="Calibri"/>
      <w:b/>
      <w:bCs/>
      <w:sz w:val="22"/>
      <w:u w:val="single"/>
    </w:rPr>
  </w:style>
  <w:style w:type="paragraph" w:customStyle="1" w:styleId="MinimizedText">
    <w:name w:val="Minimized Text"/>
    <w:link w:val="MinimizedTextChar"/>
    <w:qFormat/>
    <w:rsid w:val="0047606D"/>
    <w:pPr>
      <w:spacing w:after="160"/>
    </w:pPr>
    <w:rPr>
      <w:rFonts w:eastAsia="Times New Roman"/>
      <w:sz w:val="16"/>
    </w:rPr>
  </w:style>
  <w:style w:type="character" w:customStyle="1" w:styleId="MinimizedTextChar">
    <w:name w:val="Minimized Text Char"/>
    <w:link w:val="MinimizedText"/>
    <w:rsid w:val="0047606D"/>
    <w:rPr>
      <w:rFonts w:eastAsia="Times New Roman"/>
      <w:sz w:val="16"/>
    </w:rPr>
  </w:style>
  <w:style w:type="character" w:customStyle="1" w:styleId="StyleUnderlineChar6CharCharCharCharCharCharCharChar11">
    <w:name w:val="Style Underline Char6 Char Char Char Char Char Char Char Char + 11 ..."/>
    <w:rsid w:val="0047606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7606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7606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7606D"/>
    <w:rPr>
      <w:sz w:val="20"/>
      <w:szCs w:val="24"/>
      <w:u w:val="single"/>
      <w:bdr w:val="single" w:sz="4" w:space="0" w:color="auto"/>
      <w:lang w:val="en-US" w:eastAsia="en-US" w:bidi="ar-SA"/>
    </w:rPr>
  </w:style>
  <w:style w:type="paragraph" w:customStyle="1" w:styleId="Tag2">
    <w:name w:val="Tag2"/>
    <w:basedOn w:val="Normal"/>
    <w:autoRedefine/>
    <w:uiPriority w:val="99"/>
    <w:qFormat/>
    <w:rsid w:val="0047606D"/>
    <w:rPr>
      <w:b/>
      <w:sz w:val="24"/>
    </w:rPr>
  </w:style>
  <w:style w:type="character" w:customStyle="1" w:styleId="UnderlineCharChar">
    <w:name w:val="Underline Char Char"/>
    <w:aliases w:val="Cite Char1,Char Char Char1,Char Char Char Char Char Char Char Char Char, Char Char Char Char Char Char Char Char Char2"/>
    <w:qFormat/>
    <w:rsid w:val="0047606D"/>
    <w:rPr>
      <w:rFonts w:ascii="Calibri" w:eastAsia="Times New Roman" w:hAnsi="Calibri"/>
      <w:szCs w:val="24"/>
      <w:u w:val="single"/>
    </w:rPr>
  </w:style>
  <w:style w:type="paragraph" w:customStyle="1" w:styleId="StyleUnderlineChar11pt3">
    <w:name w:val="Style Underline Char + 11 pt3"/>
    <w:link w:val="StyleUnderlineChar11pt3Char"/>
    <w:qFormat/>
    <w:rsid w:val="0047606D"/>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47606D"/>
    <w:rPr>
      <w:rFonts w:ascii="Calibri" w:eastAsia="Times New Roman" w:hAnsi="Calibri"/>
      <w:sz w:val="22"/>
      <w:szCs w:val="24"/>
      <w:u w:val="single"/>
    </w:rPr>
  </w:style>
  <w:style w:type="character" w:customStyle="1" w:styleId="UnderlineBold">
    <w:name w:val="Underline + Bold"/>
    <w:uiPriority w:val="1"/>
    <w:qFormat/>
    <w:rsid w:val="0047606D"/>
    <w:rPr>
      <w:rFonts w:ascii="Georgia" w:hAnsi="Georgia"/>
      <w:b/>
      <w:sz w:val="20"/>
      <w:u w:val="single"/>
    </w:rPr>
  </w:style>
  <w:style w:type="paragraph" w:customStyle="1" w:styleId="TagText">
    <w:name w:val="TagText"/>
    <w:basedOn w:val="Normal"/>
    <w:uiPriority w:val="99"/>
    <w:qFormat/>
    <w:rsid w:val="0047606D"/>
    <w:rPr>
      <w:b/>
      <w:sz w:val="24"/>
    </w:rPr>
  </w:style>
  <w:style w:type="character" w:customStyle="1" w:styleId="Heading3CharCharCharChar">
    <w:name w:val="Heading 3 Char Char Char Char"/>
    <w:rsid w:val="0047606D"/>
    <w:rPr>
      <w:rFonts w:cs="Arial"/>
      <w:bCs/>
      <w:szCs w:val="26"/>
      <w:u w:val="single"/>
      <w:lang w:val="en-US" w:eastAsia="en-US" w:bidi="ar-SA"/>
    </w:rPr>
  </w:style>
  <w:style w:type="character" w:customStyle="1" w:styleId="term">
    <w:name w:val="term"/>
    <w:rsid w:val="0047606D"/>
  </w:style>
  <w:style w:type="character" w:customStyle="1" w:styleId="caps">
    <w:name w:val="caps"/>
    <w:basedOn w:val="DefaultParagraphFont"/>
    <w:rsid w:val="0047606D"/>
  </w:style>
  <w:style w:type="character" w:customStyle="1" w:styleId="UnderlineChar1">
    <w:name w:val="Underline Char1"/>
    <w:basedOn w:val="DefaultParagraphFont"/>
    <w:locked/>
    <w:rsid w:val="0047606D"/>
    <w:rPr>
      <w:rFonts w:ascii="Arial Narrow" w:hAnsi="Arial Narrow"/>
      <w:szCs w:val="24"/>
      <w:u w:val="single"/>
      <w:lang w:val="en-US" w:eastAsia="en-US" w:bidi="ar-SA"/>
    </w:rPr>
  </w:style>
  <w:style w:type="character" w:customStyle="1" w:styleId="pmterms1">
    <w:name w:val="pmterms1"/>
    <w:basedOn w:val="DefaultParagraphFont"/>
    <w:rsid w:val="0047606D"/>
  </w:style>
  <w:style w:type="paragraph" w:customStyle="1" w:styleId="StyleStyle411ptBoldBorderSinglesolidlineAuto0">
    <w:name w:val="Style Style4 + 11 pt Bold Border: : (Single solid line Auto  0...."/>
    <w:basedOn w:val="Style4"/>
    <w:link w:val="StyleStyle411ptBoldBorderSinglesolidlineAuto0Char"/>
    <w:qFormat/>
    <w:rsid w:val="0047606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7606D"/>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47606D"/>
    <w:rPr>
      <w:rFonts w:ascii="Times" w:eastAsia="Times New Roman" w:hAnsi="Times"/>
    </w:rPr>
  </w:style>
  <w:style w:type="character" w:styleId="Strong">
    <w:name w:val="Strong"/>
    <w:aliases w:val="8 pt font,Citation Char Char1 Char Char Char Char Char,Cut,Small 1"/>
    <w:uiPriority w:val="22"/>
    <w:qFormat/>
    <w:rsid w:val="0047606D"/>
    <w:rPr>
      <w:b/>
      <w:bCs/>
    </w:rPr>
  </w:style>
  <w:style w:type="paragraph" w:customStyle="1" w:styleId="CARD">
    <w:name w:val="CARD"/>
    <w:basedOn w:val="Normal"/>
    <w:link w:val="CARDChar"/>
    <w:qFormat/>
    <w:rsid w:val="0047606D"/>
    <w:rPr>
      <w:rFonts w:eastAsia="Times New Roman"/>
      <w:u w:val="single"/>
    </w:rPr>
  </w:style>
  <w:style w:type="character" w:customStyle="1" w:styleId="CARDChar">
    <w:name w:val="CARD Char"/>
    <w:link w:val="CARD"/>
    <w:rsid w:val="0047606D"/>
    <w:rPr>
      <w:rFonts w:ascii="Calibri" w:eastAsia="Times New Roman" w:hAnsi="Calibri" w:cs="Calibri"/>
      <w:sz w:val="22"/>
      <w:u w:val="single"/>
    </w:rPr>
  </w:style>
  <w:style w:type="character" w:customStyle="1" w:styleId="addmd">
    <w:name w:val="addmd"/>
    <w:basedOn w:val="DefaultParagraphFont"/>
    <w:rsid w:val="0047606D"/>
  </w:style>
  <w:style w:type="character" w:customStyle="1" w:styleId="Brief-Smalltext">
    <w:name w:val="Brief - Small text"/>
    <w:basedOn w:val="CommentReference"/>
    <w:rsid w:val="0047606D"/>
    <w:rPr>
      <w:sz w:val="14"/>
      <w:szCs w:val="18"/>
    </w:rPr>
  </w:style>
  <w:style w:type="character" w:customStyle="1" w:styleId="beriefunderline">
    <w:name w:val="berief = underline"/>
    <w:basedOn w:val="DefaultParagraphFont"/>
    <w:rsid w:val="0047606D"/>
    <w:rPr>
      <w:rFonts w:eastAsia="Times New Roman"/>
      <w:sz w:val="20"/>
      <w:u w:val="single"/>
    </w:rPr>
  </w:style>
  <w:style w:type="character" w:customStyle="1" w:styleId="Emph">
    <w:name w:val="Emph"/>
    <w:uiPriority w:val="1"/>
    <w:qFormat/>
    <w:rsid w:val="0047606D"/>
    <w:rPr>
      <w:rFonts w:ascii="Arial" w:hAnsi="Arial"/>
      <w:b/>
      <w:sz w:val="20"/>
      <w:u w:val="single"/>
      <w:bdr w:val="single" w:sz="8" w:space="0" w:color="auto"/>
    </w:rPr>
  </w:style>
  <w:style w:type="character" w:customStyle="1" w:styleId="Boxed">
    <w:name w:val="Boxed"/>
    <w:qFormat/>
    <w:rsid w:val="0047606D"/>
  </w:style>
  <w:style w:type="paragraph" w:customStyle="1" w:styleId="Cards">
    <w:name w:val="Cards"/>
    <w:next w:val="Normal"/>
    <w:link w:val="CardsChar"/>
    <w:qFormat/>
    <w:rsid w:val="0047606D"/>
    <w:pPr>
      <w:jc w:val="both"/>
    </w:pPr>
    <w:rPr>
      <w:rFonts w:ascii="Times New Roman" w:eastAsia="Calibri" w:hAnsi="Times New Roman" w:cs="Times New Roman"/>
      <w:sz w:val="20"/>
      <w:szCs w:val="20"/>
    </w:rPr>
  </w:style>
  <w:style w:type="character" w:customStyle="1" w:styleId="CardsChar">
    <w:name w:val="Cards Char"/>
    <w:link w:val="Cards"/>
    <w:rsid w:val="0047606D"/>
    <w:rPr>
      <w:rFonts w:ascii="Times New Roman" w:eastAsia="Calibri" w:hAnsi="Times New Roman" w:cs="Times New Roman"/>
      <w:sz w:val="20"/>
      <w:szCs w:val="20"/>
    </w:rPr>
  </w:style>
  <w:style w:type="character" w:customStyle="1" w:styleId="CardsFont12pt0">
    <w:name w:val="Cards + Font 12pt"/>
    <w:uiPriority w:val="1"/>
    <w:rsid w:val="0047606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47606D"/>
    <w:rPr>
      <w:rFonts w:ascii="Arial" w:hAnsi="Arial"/>
      <w:b/>
      <w:bCs/>
      <w:sz w:val="20"/>
      <w:u w:val="single"/>
    </w:rPr>
  </w:style>
  <w:style w:type="paragraph" w:customStyle="1" w:styleId="Cite2">
    <w:name w:val="Cite 2"/>
    <w:basedOn w:val="Normal"/>
    <w:uiPriority w:val="99"/>
    <w:qFormat/>
    <w:rsid w:val="0047606D"/>
    <w:rPr>
      <w:rFonts w:eastAsia="Calibri"/>
      <w:b/>
      <w:sz w:val="24"/>
      <w:u w:val="single"/>
    </w:rPr>
  </w:style>
  <w:style w:type="paragraph" w:styleId="ListBullet">
    <w:name w:val="List Bullet"/>
    <w:basedOn w:val="Normal"/>
    <w:link w:val="ListBulletChar"/>
    <w:uiPriority w:val="99"/>
    <w:unhideWhenUsed/>
    <w:rsid w:val="0047606D"/>
    <w:pPr>
      <w:tabs>
        <w:tab w:val="num" w:pos="360"/>
      </w:tabs>
      <w:ind w:left="360" w:hanging="360"/>
      <w:contextualSpacing/>
    </w:pPr>
  </w:style>
  <w:style w:type="paragraph" w:customStyle="1" w:styleId="Analytic">
    <w:name w:val="Analytic"/>
    <w:basedOn w:val="Heading4"/>
    <w:link w:val="AnalyticChar"/>
    <w:autoRedefine/>
    <w:qFormat/>
    <w:rsid w:val="0047606D"/>
    <w:rPr>
      <w:color w:val="806000"/>
    </w:rPr>
  </w:style>
  <w:style w:type="character" w:customStyle="1" w:styleId="AnalyticChar">
    <w:name w:val="Analytic Char"/>
    <w:basedOn w:val="DefaultParagraphFont"/>
    <w:link w:val="Analytic"/>
    <w:rsid w:val="0047606D"/>
    <w:rPr>
      <w:rFonts w:ascii="Calibri" w:eastAsiaTheme="majorEastAsia" w:hAnsi="Calibri" w:cstheme="majorBidi"/>
      <w:b/>
      <w:bCs/>
      <w:color w:val="806000"/>
      <w:sz w:val="26"/>
      <w:szCs w:val="26"/>
    </w:rPr>
  </w:style>
  <w:style w:type="character" w:customStyle="1" w:styleId="CommentSubjectChar1">
    <w:name w:val="Comment Subject Char1"/>
    <w:basedOn w:val="CommentTextChar"/>
    <w:uiPriority w:val="99"/>
    <w:rsid w:val="0047606D"/>
    <w:rPr>
      <w:rFonts w:ascii="Arial" w:eastAsiaTheme="minorHAnsi" w:hAnsi="Arial" w:cs="Arial"/>
      <w:b/>
      <w:bCs/>
      <w:sz w:val="20"/>
      <w:szCs w:val="20"/>
    </w:rPr>
  </w:style>
  <w:style w:type="paragraph" w:customStyle="1" w:styleId="CiteSpacing">
    <w:name w:val="Cite Spacing"/>
    <w:basedOn w:val="Normal"/>
    <w:uiPriority w:val="4"/>
    <w:qFormat/>
    <w:rsid w:val="0047606D"/>
    <w:pPr>
      <w:spacing w:before="60" w:after="60"/>
    </w:pPr>
  </w:style>
  <w:style w:type="character" w:customStyle="1" w:styleId="qlabel">
    <w:name w:val="q_label"/>
    <w:basedOn w:val="DefaultParagraphFont"/>
    <w:rsid w:val="0047606D"/>
  </w:style>
  <w:style w:type="character" w:customStyle="1" w:styleId="alabel">
    <w:name w:val="a_label"/>
    <w:basedOn w:val="DefaultParagraphFont"/>
    <w:rsid w:val="0047606D"/>
  </w:style>
  <w:style w:type="character" w:customStyle="1" w:styleId="a">
    <w:name w:val="a"/>
    <w:basedOn w:val="DefaultParagraphFont"/>
    <w:rsid w:val="0047606D"/>
  </w:style>
  <w:style w:type="paragraph" w:customStyle="1" w:styleId="BoldUnderline">
    <w:name w:val="BoldUnderline"/>
    <w:basedOn w:val="Normal"/>
    <w:link w:val="BoldUnderlineChar"/>
    <w:qFormat/>
    <w:rsid w:val="0047606D"/>
    <w:rPr>
      <w:rFonts w:eastAsia="Times New Roman"/>
      <w:b/>
      <w:u w:val="single"/>
    </w:rPr>
  </w:style>
  <w:style w:type="character" w:customStyle="1" w:styleId="BoldUnderlineChar">
    <w:name w:val="BoldUnderline Char"/>
    <w:basedOn w:val="DefaultParagraphFont"/>
    <w:link w:val="BoldUnderline"/>
    <w:rsid w:val="0047606D"/>
    <w:rPr>
      <w:rFonts w:ascii="Calibri" w:eastAsia="Times New Roman" w:hAnsi="Calibri" w:cs="Calibri"/>
      <w:b/>
      <w:sz w:val="22"/>
      <w:u w:val="single"/>
    </w:rPr>
  </w:style>
  <w:style w:type="character" w:styleId="PlaceholderText">
    <w:name w:val="Placeholder Text"/>
    <w:basedOn w:val="DefaultParagraphFont"/>
    <w:uiPriority w:val="99"/>
    <w:unhideWhenUsed/>
    <w:rsid w:val="0047606D"/>
    <w:rPr>
      <w:color w:val="808080"/>
    </w:rPr>
  </w:style>
  <w:style w:type="character" w:customStyle="1" w:styleId="BalloonTextChar1">
    <w:name w:val="Balloon Text Char1"/>
    <w:basedOn w:val="DefaultParagraphFont"/>
    <w:uiPriority w:val="99"/>
    <w:rsid w:val="0047606D"/>
    <w:rPr>
      <w:rFonts w:ascii="Segoe UI" w:hAnsi="Segoe UI" w:cs="Segoe UI"/>
      <w:sz w:val="18"/>
      <w:szCs w:val="18"/>
    </w:rPr>
  </w:style>
  <w:style w:type="character" w:customStyle="1" w:styleId="CommentTextChar1">
    <w:name w:val="Comment Text Char1"/>
    <w:basedOn w:val="DefaultParagraphFont"/>
    <w:uiPriority w:val="99"/>
    <w:rsid w:val="0047606D"/>
    <w:rPr>
      <w:rFonts w:ascii="Arial Narrow" w:hAnsi="Arial Narrow"/>
      <w:sz w:val="20"/>
      <w:szCs w:val="20"/>
    </w:rPr>
  </w:style>
  <w:style w:type="character" w:customStyle="1" w:styleId="Heading3CharCharCharChar2">
    <w:name w:val="Heading 3 Char Char Char Char2"/>
    <w:basedOn w:val="DefaultParagraphFont"/>
    <w:rsid w:val="0047606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47606D"/>
    <w:rPr>
      <w:sz w:val="20"/>
      <w:u w:val="single"/>
    </w:rPr>
  </w:style>
  <w:style w:type="character" w:customStyle="1" w:styleId="StyleStyleUnderline411ptBold">
    <w:name w:val="Style Style Underline4 + 11 pt Bold"/>
    <w:basedOn w:val="DefaultParagraphFont"/>
    <w:rsid w:val="0047606D"/>
    <w:rPr>
      <w:b/>
      <w:bCs/>
      <w:sz w:val="20"/>
      <w:u w:val="single"/>
    </w:rPr>
  </w:style>
  <w:style w:type="character" w:customStyle="1" w:styleId="StyleStyleUnderline311pt">
    <w:name w:val="Style Style Underline3 + 11 pt"/>
    <w:basedOn w:val="DefaultParagraphFont"/>
    <w:rsid w:val="0047606D"/>
    <w:rPr>
      <w:sz w:val="20"/>
      <w:u w:val="single"/>
    </w:rPr>
  </w:style>
  <w:style w:type="character" w:customStyle="1" w:styleId="StyleStyleUnderline311ptBold">
    <w:name w:val="Style Style Underline3 + 11 pt Bold"/>
    <w:basedOn w:val="DefaultParagraphFont"/>
    <w:rsid w:val="0047606D"/>
    <w:rPr>
      <w:b/>
      <w:bCs/>
      <w:sz w:val="20"/>
      <w:u w:val="single"/>
    </w:rPr>
  </w:style>
  <w:style w:type="character" w:customStyle="1" w:styleId="StyleUnderline3">
    <w:name w:val="Style Underline3"/>
    <w:basedOn w:val="DefaultParagraphFont"/>
    <w:rsid w:val="0047606D"/>
    <w:rPr>
      <w:u w:val="single"/>
    </w:rPr>
  </w:style>
  <w:style w:type="character" w:customStyle="1" w:styleId="Style1Char1">
    <w:name w:val="Style1 Char1"/>
    <w:basedOn w:val="DefaultParagraphFont"/>
    <w:rsid w:val="0047606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7606D"/>
  </w:style>
  <w:style w:type="paragraph" w:customStyle="1" w:styleId="StyleStyle112pt">
    <w:name w:val="Style Style1 + 12 pt"/>
    <w:basedOn w:val="Normal"/>
    <w:link w:val="StyleStyle112ptChar"/>
    <w:qFormat/>
    <w:rsid w:val="0047606D"/>
    <w:rPr>
      <w:rFonts w:eastAsia="SimSun"/>
      <w:u w:val="single"/>
      <w:lang w:eastAsia="zh-CN"/>
    </w:rPr>
  </w:style>
  <w:style w:type="character" w:customStyle="1" w:styleId="StyleStyle112ptChar">
    <w:name w:val="Style Style1 + 12 pt Char"/>
    <w:basedOn w:val="DefaultParagraphFont"/>
    <w:link w:val="StyleStyle112pt"/>
    <w:rsid w:val="0047606D"/>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47606D"/>
    <w:rPr>
      <w:color w:val="605E5C"/>
      <w:shd w:val="clear" w:color="auto" w:fill="E1DFDD"/>
    </w:rPr>
  </w:style>
  <w:style w:type="paragraph" w:customStyle="1" w:styleId="Nothing">
    <w:name w:val="Nothing"/>
    <w:link w:val="NothingChar"/>
    <w:uiPriority w:val="99"/>
    <w:qFormat/>
    <w:rsid w:val="0047606D"/>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47606D"/>
    <w:rPr>
      <w:rFonts w:ascii="Times New Roman" w:eastAsia="Calibri" w:hAnsi="Times New Roman" w:cs="Times New Roman"/>
      <w:sz w:val="20"/>
      <w:szCs w:val="20"/>
    </w:rPr>
  </w:style>
  <w:style w:type="paragraph" w:customStyle="1" w:styleId="AuthorDate">
    <w:name w:val="AuthorDate"/>
    <w:next w:val="Nothing"/>
    <w:link w:val="AuthorDateChar"/>
    <w:qFormat/>
    <w:rsid w:val="0047606D"/>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47606D"/>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47606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7606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7606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47606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47606D"/>
    <w:rPr>
      <w:rFonts w:ascii="Calibri" w:eastAsia="Calibri" w:hAnsi="Calibri" w:cs="Calibri"/>
      <w:sz w:val="22"/>
    </w:rPr>
  </w:style>
  <w:style w:type="paragraph" w:styleId="Footer">
    <w:name w:val="footer"/>
    <w:basedOn w:val="Normal"/>
    <w:link w:val="FooterChar"/>
    <w:uiPriority w:val="99"/>
    <w:rsid w:val="0047606D"/>
    <w:pPr>
      <w:tabs>
        <w:tab w:val="center" w:pos="4680"/>
        <w:tab w:val="right" w:pos="9360"/>
      </w:tabs>
    </w:pPr>
    <w:rPr>
      <w:rFonts w:eastAsia="Calibri"/>
    </w:rPr>
  </w:style>
  <w:style w:type="character" w:customStyle="1" w:styleId="FooterChar">
    <w:name w:val="Footer Char"/>
    <w:basedOn w:val="DefaultParagraphFont"/>
    <w:link w:val="Footer"/>
    <w:uiPriority w:val="99"/>
    <w:rsid w:val="0047606D"/>
    <w:rPr>
      <w:rFonts w:ascii="Calibri" w:eastAsia="Calibri" w:hAnsi="Calibri" w:cs="Calibri"/>
      <w:sz w:val="22"/>
    </w:rPr>
  </w:style>
  <w:style w:type="character" w:customStyle="1" w:styleId="Style8pt">
    <w:name w:val="Style 8 pt"/>
    <w:rsid w:val="0047606D"/>
    <w:rPr>
      <w:sz w:val="14"/>
    </w:rPr>
  </w:style>
  <w:style w:type="paragraph" w:styleId="Revision">
    <w:name w:val="Revision"/>
    <w:hidden/>
    <w:uiPriority w:val="99"/>
    <w:semiHidden/>
    <w:rsid w:val="0047606D"/>
    <w:rPr>
      <w:rFonts w:ascii="Arial Narrow" w:eastAsia="SimSun" w:hAnsi="Arial Narrow" w:cs="Calibri"/>
      <w:sz w:val="20"/>
      <w:szCs w:val="22"/>
    </w:rPr>
  </w:style>
  <w:style w:type="paragraph" w:customStyle="1" w:styleId="CiteReal">
    <w:name w:val="Cite Real"/>
    <w:basedOn w:val="Normal"/>
    <w:next w:val="Normal"/>
    <w:uiPriority w:val="99"/>
    <w:qFormat/>
    <w:rsid w:val="0047606D"/>
    <w:rPr>
      <w:rFonts w:eastAsia="MS Mincho"/>
      <w:b/>
      <w:sz w:val="24"/>
      <w:u w:val="single"/>
    </w:rPr>
  </w:style>
  <w:style w:type="character" w:customStyle="1" w:styleId="BoldUnderlineChar0">
    <w:name w:val="Bold Underline Char"/>
    <w:rsid w:val="0047606D"/>
    <w:rPr>
      <w:rFonts w:ascii="Georgia" w:hAnsi="Georgia" w:cs="Times New Roman"/>
      <w:b/>
      <w:sz w:val="20"/>
      <w:u w:val="single"/>
    </w:rPr>
  </w:style>
  <w:style w:type="character" w:styleId="PageNumber">
    <w:name w:val="page number"/>
    <w:aliases w:val="card ununderlined"/>
    <w:uiPriority w:val="99"/>
    <w:rsid w:val="0047606D"/>
  </w:style>
  <w:style w:type="paragraph" w:customStyle="1" w:styleId="BlockTitle">
    <w:name w:val="Block Title"/>
    <w:basedOn w:val="Heading1"/>
    <w:next w:val="Normal"/>
    <w:uiPriority w:val="99"/>
    <w:qFormat/>
    <w:rsid w:val="0047606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7606D"/>
    <w:rPr>
      <w:rFonts w:eastAsia="Times New Roman"/>
      <w:szCs w:val="20"/>
    </w:rPr>
  </w:style>
  <w:style w:type="character" w:customStyle="1" w:styleId="citenon-boldChar">
    <w:name w:val="cite non-bold Char"/>
    <w:link w:val="citenon-bold"/>
    <w:rsid w:val="0047606D"/>
    <w:rPr>
      <w:rFonts w:ascii="Calibri" w:eastAsia="Times New Roman" w:hAnsi="Calibri" w:cs="Calibri"/>
      <w:sz w:val="22"/>
      <w:szCs w:val="20"/>
    </w:rPr>
  </w:style>
  <w:style w:type="character" w:customStyle="1" w:styleId="pnumber">
    <w:name w:val="pnumber"/>
    <w:rsid w:val="0047606D"/>
  </w:style>
  <w:style w:type="character" w:customStyle="1" w:styleId="ital">
    <w:name w:val="ital"/>
    <w:rsid w:val="0047606D"/>
  </w:style>
  <w:style w:type="character" w:customStyle="1" w:styleId="orgdiv">
    <w:name w:val="orgdiv"/>
    <w:rsid w:val="0047606D"/>
  </w:style>
  <w:style w:type="character" w:customStyle="1" w:styleId="orgname">
    <w:name w:val="orgname"/>
    <w:rsid w:val="0047606D"/>
  </w:style>
  <w:style w:type="character" w:customStyle="1" w:styleId="city">
    <w:name w:val="city"/>
    <w:rsid w:val="0047606D"/>
  </w:style>
  <w:style w:type="character" w:customStyle="1" w:styleId="state">
    <w:name w:val="state"/>
    <w:rsid w:val="0047606D"/>
  </w:style>
  <w:style w:type="character" w:customStyle="1" w:styleId="country">
    <w:name w:val="country"/>
    <w:rsid w:val="0047606D"/>
  </w:style>
  <w:style w:type="character" w:customStyle="1" w:styleId="il">
    <w:name w:val="il"/>
    <w:rsid w:val="0047606D"/>
  </w:style>
  <w:style w:type="character" w:customStyle="1" w:styleId="Style8pt1">
    <w:name w:val="Style 8 pt1"/>
    <w:rsid w:val="0047606D"/>
    <w:rPr>
      <w:rFonts w:ascii="Georgia" w:hAnsi="Georgia" w:hint="default"/>
      <w:sz w:val="16"/>
    </w:rPr>
  </w:style>
  <w:style w:type="numbering" w:customStyle="1" w:styleId="NoList1">
    <w:name w:val="No List1"/>
    <w:next w:val="NoList"/>
    <w:uiPriority w:val="99"/>
    <w:semiHidden/>
    <w:unhideWhenUsed/>
    <w:rsid w:val="0047606D"/>
  </w:style>
  <w:style w:type="paragraph" w:customStyle="1" w:styleId="2909F619802848F09E01365C32F34654">
    <w:name w:val="2909F619802848F09E01365C32F34654"/>
    <w:uiPriority w:val="99"/>
    <w:qFormat/>
    <w:rsid w:val="0047606D"/>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47606D"/>
    <w:pPr>
      <w:keepNext/>
      <w:keepLines/>
    </w:pPr>
    <w:rPr>
      <w:rFonts w:eastAsia="Calibri"/>
      <w:b/>
      <w:sz w:val="24"/>
    </w:rPr>
  </w:style>
  <w:style w:type="character" w:customStyle="1" w:styleId="TagtemplateChar">
    <w:name w:val="Tagtemplate Char"/>
    <w:link w:val="Tagtemplate"/>
    <w:rsid w:val="0047606D"/>
    <w:rPr>
      <w:rFonts w:ascii="Calibri" w:eastAsia="Calibri" w:hAnsi="Calibri" w:cs="Calibri"/>
      <w:b/>
    </w:rPr>
  </w:style>
  <w:style w:type="character" w:customStyle="1" w:styleId="texto1">
    <w:name w:val="texto1"/>
    <w:rsid w:val="0047606D"/>
  </w:style>
  <w:style w:type="character" w:customStyle="1" w:styleId="EmphasizeThis">
    <w:name w:val="EmphasizeThis"/>
    <w:rsid w:val="0047606D"/>
    <w:rPr>
      <w:rFonts w:ascii="Georgia" w:hAnsi="Georgia"/>
      <w:b/>
      <w:iCs/>
      <w:sz w:val="24"/>
      <w:u w:val="thick"/>
    </w:rPr>
  </w:style>
  <w:style w:type="character" w:customStyle="1" w:styleId="DebateUnderline">
    <w:name w:val="Debate Underline"/>
    <w:qFormat/>
    <w:rsid w:val="0047606D"/>
    <w:rPr>
      <w:rFonts w:ascii="Times New Roman" w:hAnsi="Times New Roman"/>
      <w:sz w:val="20"/>
      <w:u w:val="thick"/>
    </w:rPr>
  </w:style>
  <w:style w:type="character" w:customStyle="1" w:styleId="Author-Date">
    <w:name w:val="Author-Date"/>
    <w:qFormat/>
    <w:rsid w:val="0047606D"/>
    <w:rPr>
      <w:rFonts w:ascii="Georgia" w:hAnsi="Georgia"/>
      <w:b/>
      <w:sz w:val="24"/>
    </w:rPr>
  </w:style>
  <w:style w:type="character" w:customStyle="1" w:styleId="CardsChar1">
    <w:name w:val="Cards Char1"/>
    <w:locked/>
    <w:rsid w:val="0047606D"/>
  </w:style>
  <w:style w:type="character" w:customStyle="1" w:styleId="MicroTextChar">
    <w:name w:val="MicroText Char"/>
    <w:link w:val="MicroText"/>
    <w:rsid w:val="0047606D"/>
    <w:rPr>
      <w:rFonts w:ascii="Arial Narrow" w:hAnsi="Arial Narrow"/>
      <w:sz w:val="12"/>
    </w:rPr>
  </w:style>
  <w:style w:type="paragraph" w:customStyle="1" w:styleId="MicroText">
    <w:name w:val="MicroText"/>
    <w:basedOn w:val="Normal"/>
    <w:next w:val="Normal"/>
    <w:link w:val="MicroTextChar"/>
    <w:qFormat/>
    <w:rsid w:val="0047606D"/>
    <w:rPr>
      <w:rFonts w:ascii="Arial Narrow" w:hAnsi="Arial Narrow" w:cstheme="minorBidi"/>
      <w:sz w:val="12"/>
    </w:rPr>
  </w:style>
  <w:style w:type="paragraph" w:customStyle="1" w:styleId="UnderlineS">
    <w:name w:val="Underline S"/>
    <w:basedOn w:val="Normal"/>
    <w:link w:val="UnderlineSChar"/>
    <w:qFormat/>
    <w:rsid w:val="0047606D"/>
    <w:pPr>
      <w:spacing w:after="200"/>
    </w:pPr>
    <w:rPr>
      <w:rFonts w:eastAsia="Calibri"/>
      <w:u w:val="single"/>
      <w:lang w:val="x-none" w:eastAsia="zh-CN"/>
    </w:rPr>
  </w:style>
  <w:style w:type="character" w:customStyle="1" w:styleId="UnderlineSChar">
    <w:name w:val="Underline S Char"/>
    <w:link w:val="UnderlineS"/>
    <w:rsid w:val="0047606D"/>
    <w:rPr>
      <w:rFonts w:ascii="Calibri" w:eastAsia="Calibri" w:hAnsi="Calibri" w:cs="Calibri"/>
      <w:sz w:val="22"/>
      <w:u w:val="single"/>
      <w:lang w:val="x-none" w:eastAsia="zh-CN"/>
    </w:rPr>
  </w:style>
  <w:style w:type="character" w:customStyle="1" w:styleId="BoldUnderlineCharChar">
    <w:name w:val="BoldUnderline Char Char"/>
    <w:locked/>
    <w:rsid w:val="0047606D"/>
    <w:rPr>
      <w:rFonts w:ascii="Calibri" w:eastAsia="Times New Roman" w:hAnsi="Calibri" w:cs="Times New Roman"/>
      <w:b/>
      <w:sz w:val="20"/>
      <w:szCs w:val="24"/>
      <w:u w:val="single"/>
    </w:rPr>
  </w:style>
  <w:style w:type="character" w:customStyle="1" w:styleId="CardChar0">
    <w:name w:val="Card Char"/>
    <w:aliases w:val="tags Char,Heading 2 Char Char Char Char Char Char Char Char Char,Heading 2 Char Char Char Char Char Char,TAG Ch,No Spacing2 Char"/>
    <w:locked/>
    <w:rsid w:val="0047606D"/>
    <w:rPr>
      <w:rFonts w:ascii="Calibri" w:eastAsia="Times New Roman" w:hAnsi="Calibri" w:cs="Times New Roman"/>
      <w:sz w:val="20"/>
      <w:szCs w:val="20"/>
    </w:rPr>
  </w:style>
  <w:style w:type="paragraph" w:styleId="BodyTextIndent3">
    <w:name w:val="Body Text Indent 3"/>
    <w:basedOn w:val="Normal"/>
    <w:link w:val="BodyTextIndent3Char"/>
    <w:uiPriority w:val="99"/>
    <w:rsid w:val="0047606D"/>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47606D"/>
    <w:rPr>
      <w:rFonts w:ascii="Calibri" w:eastAsia="Calibri" w:hAnsi="Calibri" w:cs="Calibri"/>
      <w:sz w:val="22"/>
      <w:szCs w:val="16"/>
    </w:rPr>
  </w:style>
  <w:style w:type="character" w:customStyle="1" w:styleId="A5">
    <w:name w:val="A5"/>
    <w:uiPriority w:val="99"/>
    <w:rsid w:val="0047606D"/>
    <w:rPr>
      <w:rFonts w:ascii="Times New Roman" w:hAnsi="Times New Roman" w:cs="Times New Roman"/>
      <w:color w:val="000000"/>
      <w:sz w:val="13"/>
      <w:szCs w:val="13"/>
    </w:rPr>
  </w:style>
  <w:style w:type="paragraph" w:styleId="BodyText">
    <w:name w:val="Body Text"/>
    <w:aliases w:val="BT"/>
    <w:basedOn w:val="Normal"/>
    <w:link w:val="BodyTextChar"/>
    <w:qFormat/>
    <w:rsid w:val="0047606D"/>
    <w:rPr>
      <w:rFonts w:eastAsia="Times New Roman"/>
      <w:szCs w:val="20"/>
    </w:rPr>
  </w:style>
  <w:style w:type="character" w:customStyle="1" w:styleId="BodyTextChar">
    <w:name w:val="Body Text Char"/>
    <w:aliases w:val="BT Char"/>
    <w:basedOn w:val="DefaultParagraphFont"/>
    <w:link w:val="BodyText"/>
    <w:rsid w:val="0047606D"/>
    <w:rPr>
      <w:rFonts w:ascii="Calibri" w:eastAsia="Times New Roman" w:hAnsi="Calibri" w:cs="Calibri"/>
      <w:sz w:val="22"/>
      <w:szCs w:val="20"/>
    </w:rPr>
  </w:style>
  <w:style w:type="paragraph" w:styleId="BodyText2">
    <w:name w:val="Body Text 2"/>
    <w:basedOn w:val="Normal"/>
    <w:link w:val="BodyText2Char"/>
    <w:rsid w:val="0047606D"/>
    <w:rPr>
      <w:rFonts w:eastAsia="Times New Roman"/>
      <w:sz w:val="18"/>
      <w:szCs w:val="20"/>
    </w:rPr>
  </w:style>
  <w:style w:type="character" w:customStyle="1" w:styleId="BodyText2Char">
    <w:name w:val="Body Text 2 Char"/>
    <w:basedOn w:val="DefaultParagraphFont"/>
    <w:link w:val="BodyText2"/>
    <w:rsid w:val="0047606D"/>
    <w:rPr>
      <w:rFonts w:ascii="Calibri" w:eastAsia="Times New Roman" w:hAnsi="Calibri" w:cs="Calibri"/>
      <w:sz w:val="18"/>
      <w:szCs w:val="20"/>
    </w:rPr>
  </w:style>
  <w:style w:type="character" w:customStyle="1" w:styleId="smallChar">
    <w:name w:val="small Char"/>
    <w:rsid w:val="0047606D"/>
    <w:rPr>
      <w:rFonts w:eastAsia="Calibri"/>
      <w:sz w:val="16"/>
      <w:szCs w:val="22"/>
      <w:lang w:val="en-US" w:eastAsia="en-US" w:bidi="ar-SA"/>
    </w:rPr>
  </w:style>
  <w:style w:type="character" w:customStyle="1" w:styleId="CardTextChar0">
    <w:name w:val="Card Text Char"/>
    <w:rsid w:val="0047606D"/>
    <w:rPr>
      <w:rFonts w:ascii="Georgia" w:hAnsi="Georgia" w:cs="Times New Roman"/>
      <w:sz w:val="24"/>
    </w:rPr>
  </w:style>
  <w:style w:type="character" w:customStyle="1" w:styleId="underline20">
    <w:name w:val="underline2"/>
    <w:rsid w:val="0047606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7606D"/>
    <w:rPr>
      <w:rFonts w:eastAsia="Times New Roman"/>
      <w:kern w:val="32"/>
      <w:szCs w:val="20"/>
    </w:rPr>
  </w:style>
  <w:style w:type="character" w:customStyle="1" w:styleId="StyleUnderlineBold">
    <w:name w:val="Style Underline + Bold"/>
    <w:rsid w:val="0047606D"/>
    <w:rPr>
      <w:b/>
      <w:bCs/>
      <w:u w:val="single"/>
    </w:rPr>
  </w:style>
  <w:style w:type="character" w:customStyle="1" w:styleId="st">
    <w:name w:val="st"/>
    <w:rsid w:val="0047606D"/>
  </w:style>
  <w:style w:type="character" w:customStyle="1" w:styleId="Underline-Highlighted">
    <w:name w:val="Underline-Highlighted"/>
    <w:uiPriority w:val="1"/>
    <w:qFormat/>
    <w:rsid w:val="0047606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7606D"/>
    <w:rPr>
      <w:rFonts w:ascii="Arial Narrow" w:hAnsi="Arial Narrow"/>
      <w:b/>
      <w:sz w:val="26"/>
    </w:rPr>
  </w:style>
  <w:style w:type="character" w:customStyle="1" w:styleId="CardText1Char">
    <w:name w:val="Card Text 1 Char"/>
    <w:link w:val="CardText1"/>
    <w:rsid w:val="0047606D"/>
    <w:rPr>
      <w:rFonts w:ascii="Arial Narrow" w:hAnsi="Arial Narrow"/>
      <w:color w:val="000000"/>
      <w:u w:val="single"/>
    </w:rPr>
  </w:style>
  <w:style w:type="character" w:customStyle="1" w:styleId="CardText2Char">
    <w:name w:val="Card Text 2 Char"/>
    <w:link w:val="CardText2"/>
    <w:rsid w:val="0047606D"/>
    <w:rPr>
      <w:rFonts w:ascii="Arial Narrow" w:hAnsi="Arial Narrow"/>
      <w:b/>
      <w:color w:val="000000"/>
      <w:u w:val="single"/>
    </w:rPr>
  </w:style>
  <w:style w:type="character" w:customStyle="1" w:styleId="SmallText">
    <w:name w:val="SmallText"/>
    <w:rsid w:val="0047606D"/>
    <w:rPr>
      <w:color w:val="000000"/>
    </w:rPr>
  </w:style>
  <w:style w:type="character" w:customStyle="1" w:styleId="CitesChar1">
    <w:name w:val="Cites Char1"/>
    <w:rsid w:val="0047606D"/>
    <w:rPr>
      <w:b/>
      <w:szCs w:val="24"/>
      <w:u w:val="single"/>
      <w:lang w:val="en-US" w:eastAsia="en-US" w:bidi="ar-SA"/>
    </w:rPr>
  </w:style>
  <w:style w:type="character" w:customStyle="1" w:styleId="CardUnderlinedChar">
    <w:name w:val="Card Underlined Char"/>
    <w:rsid w:val="0047606D"/>
    <w:rPr>
      <w:rFonts w:ascii="Arial Narrow" w:hAnsi="Arial Narrow"/>
      <w:sz w:val="22"/>
      <w:szCs w:val="24"/>
      <w:u w:val="single"/>
      <w:lang w:val="en-US" w:eastAsia="en-US" w:bidi="ar-SA"/>
    </w:rPr>
  </w:style>
  <w:style w:type="paragraph" w:customStyle="1" w:styleId="TagCite">
    <w:name w:val="TagCite"/>
    <w:basedOn w:val="Normal"/>
    <w:uiPriority w:val="99"/>
    <w:qFormat/>
    <w:rsid w:val="0047606D"/>
    <w:rPr>
      <w:rFonts w:ascii="Garamond" w:eastAsia="Times New Roman" w:hAnsi="Garamond"/>
      <w:b/>
      <w:sz w:val="24"/>
    </w:rPr>
  </w:style>
  <w:style w:type="paragraph" w:customStyle="1" w:styleId="HeadingsBase">
    <w:name w:val="Headings Base"/>
    <w:basedOn w:val="Normal"/>
    <w:link w:val="HeadingsBaseChar"/>
    <w:qFormat/>
    <w:rsid w:val="0047606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47606D"/>
    <w:rPr>
      <w:rFonts w:ascii="Calibri" w:eastAsia="Times New Roman" w:hAnsi="Calibri" w:cs="Calibri"/>
      <w:b/>
      <w:kern w:val="32"/>
      <w:sz w:val="32"/>
      <w:szCs w:val="20"/>
    </w:rPr>
  </w:style>
  <w:style w:type="character" w:customStyle="1" w:styleId="underline3">
    <w:name w:val="underline3"/>
    <w:rsid w:val="0047606D"/>
    <w:rPr>
      <w:u w:val="single"/>
      <w:bdr w:val="none" w:sz="0" w:space="0" w:color="auto"/>
      <w:shd w:val="clear" w:color="auto" w:fill="FFFF00"/>
    </w:rPr>
  </w:style>
  <w:style w:type="paragraph" w:customStyle="1" w:styleId="HeadingFake">
    <w:name w:val="Heading Fake"/>
    <w:basedOn w:val="Heading3"/>
    <w:uiPriority w:val="99"/>
    <w:qFormat/>
    <w:rsid w:val="0047606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7606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7606D"/>
  </w:style>
  <w:style w:type="paragraph" w:customStyle="1" w:styleId="SchoolWorksCited">
    <w:name w:val="School Works Cited"/>
    <w:basedOn w:val="SchoolPaper"/>
    <w:uiPriority w:val="99"/>
    <w:qFormat/>
    <w:rsid w:val="0047606D"/>
  </w:style>
  <w:style w:type="paragraph" w:styleId="TOC2">
    <w:name w:val="toc 2"/>
    <w:basedOn w:val="Normal"/>
    <w:next w:val="Normal"/>
    <w:uiPriority w:val="39"/>
    <w:qFormat/>
    <w:rsid w:val="0047606D"/>
    <w:pPr>
      <w:ind w:left="200"/>
    </w:pPr>
    <w:rPr>
      <w:rFonts w:eastAsia="Times New Roman"/>
      <w:b/>
      <w:kern w:val="32"/>
      <w:szCs w:val="20"/>
    </w:rPr>
  </w:style>
  <w:style w:type="paragraph" w:customStyle="1" w:styleId="BlockQuote">
    <w:name w:val="Block Quote"/>
    <w:basedOn w:val="Normal"/>
    <w:uiPriority w:val="99"/>
    <w:qFormat/>
    <w:rsid w:val="0047606D"/>
    <w:pPr>
      <w:ind w:left="720" w:right="720"/>
    </w:pPr>
    <w:rPr>
      <w:rFonts w:eastAsia="Times New Roman"/>
      <w:kern w:val="32"/>
      <w:sz w:val="24"/>
      <w:szCs w:val="20"/>
    </w:rPr>
  </w:style>
  <w:style w:type="character" w:customStyle="1" w:styleId="menu">
    <w:name w:val="menu"/>
    <w:rsid w:val="0047606D"/>
  </w:style>
  <w:style w:type="paragraph" w:customStyle="1" w:styleId="PaperBody">
    <w:name w:val="Paper Body"/>
    <w:basedOn w:val="Normal"/>
    <w:uiPriority w:val="99"/>
    <w:qFormat/>
    <w:rsid w:val="0047606D"/>
    <w:pPr>
      <w:spacing w:line="480" w:lineRule="auto"/>
      <w:ind w:firstLine="720"/>
    </w:pPr>
    <w:rPr>
      <w:rFonts w:eastAsia="Times New Roman"/>
      <w:kern w:val="32"/>
    </w:rPr>
  </w:style>
  <w:style w:type="paragraph" w:customStyle="1" w:styleId="PaperCitation">
    <w:name w:val="Paper Citation"/>
    <w:basedOn w:val="Normal"/>
    <w:uiPriority w:val="99"/>
    <w:qFormat/>
    <w:rsid w:val="0047606D"/>
    <w:pPr>
      <w:spacing w:line="480" w:lineRule="auto"/>
      <w:ind w:left="720" w:hanging="720"/>
    </w:pPr>
    <w:rPr>
      <w:rFonts w:eastAsia="Times New Roman"/>
      <w:kern w:val="32"/>
      <w:szCs w:val="20"/>
    </w:rPr>
  </w:style>
  <w:style w:type="character" w:customStyle="1" w:styleId="Emphasis2">
    <w:name w:val="Emphasis2"/>
    <w:rsid w:val="0047606D"/>
    <w:rPr>
      <w:rFonts w:ascii="Franklin Gothic Heavy" w:hAnsi="Franklin Gothic Heavy"/>
      <w:u w:val="single"/>
    </w:rPr>
  </w:style>
  <w:style w:type="paragraph" w:customStyle="1" w:styleId="hat">
    <w:name w:val="hat"/>
    <w:basedOn w:val="Heading1"/>
    <w:link w:val="hatChar"/>
    <w:qFormat/>
    <w:rsid w:val="0047606D"/>
    <w:pPr>
      <w:suppressAutoHyphens/>
      <w:spacing w:before="6600" w:after="240"/>
    </w:pPr>
    <w:rPr>
      <w:rFonts w:eastAsia="Times New Roman" w:cs="Arial"/>
      <w:kern w:val="32"/>
    </w:rPr>
  </w:style>
  <w:style w:type="character" w:customStyle="1" w:styleId="hatChar">
    <w:name w:val="hat Char"/>
    <w:link w:val="hat"/>
    <w:rsid w:val="0047606D"/>
    <w:rPr>
      <w:rFonts w:ascii="Calibri" w:eastAsia="Times New Roman" w:hAnsi="Calibri" w:cs="Arial"/>
      <w:b/>
      <w:bCs/>
      <w:kern w:val="32"/>
      <w:sz w:val="52"/>
      <w:szCs w:val="32"/>
    </w:rPr>
  </w:style>
  <w:style w:type="character" w:customStyle="1" w:styleId="BoldUnderlining">
    <w:name w:val="Bold Underlining"/>
    <w:rsid w:val="0047606D"/>
    <w:rPr>
      <w:b/>
      <w:u w:val="single"/>
    </w:rPr>
  </w:style>
  <w:style w:type="paragraph" w:styleId="TOC4">
    <w:name w:val="toc 4"/>
    <w:basedOn w:val="Normal"/>
    <w:next w:val="Normal"/>
    <w:autoRedefine/>
    <w:uiPriority w:val="39"/>
    <w:rsid w:val="0047606D"/>
    <w:pPr>
      <w:spacing w:after="100"/>
      <w:ind w:left="600"/>
    </w:pPr>
    <w:rPr>
      <w:rFonts w:eastAsia="Times New Roman"/>
      <w:kern w:val="32"/>
      <w:szCs w:val="20"/>
    </w:rPr>
  </w:style>
  <w:style w:type="paragraph" w:styleId="TOC5">
    <w:name w:val="toc 5"/>
    <w:basedOn w:val="Normal"/>
    <w:next w:val="Normal"/>
    <w:autoRedefine/>
    <w:uiPriority w:val="39"/>
    <w:rsid w:val="0047606D"/>
    <w:pPr>
      <w:spacing w:after="100"/>
      <w:ind w:left="800"/>
    </w:pPr>
    <w:rPr>
      <w:rFonts w:eastAsia="Times New Roman"/>
      <w:kern w:val="32"/>
      <w:szCs w:val="20"/>
    </w:rPr>
  </w:style>
  <w:style w:type="paragraph" w:styleId="TOC6">
    <w:name w:val="toc 6"/>
    <w:basedOn w:val="Normal"/>
    <w:next w:val="Normal"/>
    <w:autoRedefine/>
    <w:uiPriority w:val="39"/>
    <w:rsid w:val="0047606D"/>
    <w:pPr>
      <w:spacing w:after="100"/>
      <w:ind w:left="1000"/>
    </w:pPr>
    <w:rPr>
      <w:rFonts w:eastAsia="Times New Roman"/>
      <w:kern w:val="32"/>
      <w:szCs w:val="20"/>
    </w:rPr>
  </w:style>
  <w:style w:type="paragraph" w:styleId="TOC7">
    <w:name w:val="toc 7"/>
    <w:basedOn w:val="Normal"/>
    <w:next w:val="Normal"/>
    <w:autoRedefine/>
    <w:uiPriority w:val="39"/>
    <w:rsid w:val="0047606D"/>
    <w:pPr>
      <w:spacing w:after="100"/>
      <w:ind w:left="1200"/>
    </w:pPr>
    <w:rPr>
      <w:rFonts w:eastAsia="Times New Roman"/>
      <w:kern w:val="32"/>
      <w:szCs w:val="20"/>
    </w:rPr>
  </w:style>
  <w:style w:type="paragraph" w:styleId="TOC8">
    <w:name w:val="toc 8"/>
    <w:basedOn w:val="Normal"/>
    <w:next w:val="Normal"/>
    <w:autoRedefine/>
    <w:uiPriority w:val="39"/>
    <w:rsid w:val="0047606D"/>
    <w:pPr>
      <w:spacing w:after="100"/>
      <w:ind w:left="1400"/>
    </w:pPr>
    <w:rPr>
      <w:rFonts w:eastAsia="Times New Roman"/>
      <w:kern w:val="32"/>
      <w:szCs w:val="20"/>
    </w:rPr>
  </w:style>
  <w:style w:type="paragraph" w:styleId="TOC9">
    <w:name w:val="toc 9"/>
    <w:basedOn w:val="Normal"/>
    <w:next w:val="Normal"/>
    <w:autoRedefine/>
    <w:uiPriority w:val="39"/>
    <w:rsid w:val="0047606D"/>
    <w:pPr>
      <w:spacing w:after="100"/>
      <w:ind w:left="1600"/>
    </w:pPr>
    <w:rPr>
      <w:rFonts w:eastAsia="Times New Roman"/>
      <w:kern w:val="32"/>
      <w:szCs w:val="20"/>
    </w:rPr>
  </w:style>
  <w:style w:type="paragraph" w:customStyle="1" w:styleId="WW-Default">
    <w:name w:val="WW-Default"/>
    <w:uiPriority w:val="99"/>
    <w:qFormat/>
    <w:rsid w:val="0047606D"/>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47606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47606D"/>
    <w:rPr>
      <w:rFonts w:ascii="Cambria" w:eastAsia="Times New Roman" w:hAnsi="Cambria" w:cs="Calibri"/>
      <w:i/>
      <w:iCs/>
      <w:color w:val="4F81BD"/>
      <w:spacing w:val="15"/>
    </w:rPr>
  </w:style>
  <w:style w:type="paragraph" w:styleId="TOC3">
    <w:name w:val="toc 3"/>
    <w:basedOn w:val="Normal"/>
    <w:next w:val="Normal"/>
    <w:uiPriority w:val="39"/>
    <w:qFormat/>
    <w:rsid w:val="0047606D"/>
    <w:pPr>
      <w:ind w:left="400"/>
    </w:pPr>
    <w:rPr>
      <w:rFonts w:eastAsia="Times New Roman"/>
      <w:kern w:val="32"/>
      <w:szCs w:val="20"/>
    </w:rPr>
  </w:style>
  <w:style w:type="table" w:styleId="TableGrid">
    <w:name w:val="Table Grid"/>
    <w:basedOn w:val="TableNormal"/>
    <w:rsid w:val="0047606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7606D"/>
  </w:style>
  <w:style w:type="character" w:customStyle="1" w:styleId="storyby">
    <w:name w:val="storyby"/>
    <w:rsid w:val="0047606D"/>
  </w:style>
  <w:style w:type="character" w:customStyle="1" w:styleId="7TimesNewRoman">
    <w:name w:val="7 Times New Roman"/>
    <w:rsid w:val="0047606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7606D"/>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47606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47606D"/>
    <w:rPr>
      <w:kern w:val="32"/>
      <w:sz w:val="24"/>
    </w:rPr>
  </w:style>
  <w:style w:type="character" w:customStyle="1" w:styleId="CitesChar2">
    <w:name w:val="Cites Char2"/>
    <w:locked/>
    <w:rsid w:val="0047606D"/>
    <w:rPr>
      <w:rFonts w:ascii="Times New Roman" w:eastAsia="Times New Roman" w:hAnsi="Times New Roman"/>
      <w:b/>
      <w:bCs/>
    </w:rPr>
  </w:style>
  <w:style w:type="character" w:customStyle="1" w:styleId="itxtrst">
    <w:name w:val="itxtrst"/>
    <w:rsid w:val="0047606D"/>
  </w:style>
  <w:style w:type="character" w:customStyle="1" w:styleId="A-Underlining">
    <w:name w:val="A-Underlining"/>
    <w:rsid w:val="0047606D"/>
    <w:rPr>
      <w:rFonts w:ascii="Garamond" w:hAnsi="Garamond"/>
      <w:color w:val="auto"/>
      <w:sz w:val="24"/>
      <w:u w:val="single"/>
    </w:rPr>
  </w:style>
  <w:style w:type="paragraph" w:customStyle="1" w:styleId="B-TagCite">
    <w:name w:val="B-TagCite"/>
    <w:uiPriority w:val="99"/>
    <w:qFormat/>
    <w:rsid w:val="0047606D"/>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47606D"/>
    <w:rPr>
      <w:b/>
      <w:noProof w:val="0"/>
      <w:sz w:val="22"/>
      <w:lang w:val="en-US" w:eastAsia="en-US" w:bidi="ar-SA"/>
    </w:rPr>
  </w:style>
  <w:style w:type="character" w:customStyle="1" w:styleId="fn">
    <w:name w:val="fn"/>
    <w:rsid w:val="0047606D"/>
  </w:style>
  <w:style w:type="character" w:customStyle="1" w:styleId="newsmain">
    <w:name w:val="news_main"/>
    <w:rsid w:val="0047606D"/>
  </w:style>
  <w:style w:type="paragraph" w:customStyle="1" w:styleId="UnderlinedText">
    <w:name w:val="Underlined Text"/>
    <w:basedOn w:val="Normal"/>
    <w:link w:val="UnderlinedTextChar"/>
    <w:autoRedefine/>
    <w:uiPriority w:val="99"/>
    <w:qFormat/>
    <w:rsid w:val="0047606D"/>
    <w:pPr>
      <w:jc w:val="both"/>
    </w:pPr>
    <w:rPr>
      <w:rFonts w:eastAsia="Calibri"/>
      <w:b/>
      <w:sz w:val="24"/>
    </w:rPr>
  </w:style>
  <w:style w:type="character" w:customStyle="1" w:styleId="verdana">
    <w:name w:val="verdana"/>
    <w:rsid w:val="0047606D"/>
  </w:style>
  <w:style w:type="character" w:customStyle="1" w:styleId="vitstoryheadline">
    <w:name w:val="vitstoryheadline"/>
    <w:rsid w:val="0047606D"/>
  </w:style>
  <w:style w:type="paragraph" w:customStyle="1" w:styleId="NormalText">
    <w:name w:val="Normal Text"/>
    <w:basedOn w:val="Normal"/>
    <w:link w:val="NormalTextChar"/>
    <w:autoRedefine/>
    <w:qFormat/>
    <w:rsid w:val="0047606D"/>
    <w:pPr>
      <w:jc w:val="both"/>
    </w:pPr>
    <w:rPr>
      <w:rFonts w:eastAsia="Times New Roman"/>
      <w:szCs w:val="26"/>
      <w:lang w:val="x-none" w:eastAsia="ja-JP"/>
    </w:rPr>
  </w:style>
  <w:style w:type="character" w:customStyle="1" w:styleId="NormalTextChar">
    <w:name w:val="Normal Text Char"/>
    <w:link w:val="NormalText"/>
    <w:rsid w:val="0047606D"/>
    <w:rPr>
      <w:rFonts w:ascii="Calibri" w:eastAsia="Times New Roman" w:hAnsi="Calibri" w:cs="Calibri"/>
      <w:sz w:val="22"/>
      <w:szCs w:val="26"/>
      <w:lang w:val="x-none" w:eastAsia="ja-JP"/>
    </w:rPr>
  </w:style>
  <w:style w:type="character" w:customStyle="1" w:styleId="AuthorDate0">
    <w:name w:val="Author Date"/>
    <w:qFormat/>
    <w:rsid w:val="0047606D"/>
    <w:rPr>
      <w:b/>
      <w:sz w:val="24"/>
      <w:u w:val="thick"/>
    </w:rPr>
  </w:style>
  <w:style w:type="paragraph" w:customStyle="1" w:styleId="HotRoute">
    <w:name w:val="Hot Route!"/>
    <w:basedOn w:val="Normal"/>
    <w:link w:val="HotRouteChar"/>
    <w:uiPriority w:val="99"/>
    <w:qFormat/>
    <w:rsid w:val="0047606D"/>
    <w:pPr>
      <w:ind w:left="144"/>
    </w:pPr>
    <w:rPr>
      <w:rFonts w:eastAsia="Times New Roman"/>
    </w:rPr>
  </w:style>
  <w:style w:type="character" w:customStyle="1" w:styleId="UnderlinedTextCharChar">
    <w:name w:val="Underlined Text Char Char"/>
    <w:rsid w:val="0047606D"/>
    <w:rPr>
      <w:rFonts w:cs="Arial"/>
      <w:bCs/>
      <w:noProof w:val="0"/>
      <w:szCs w:val="26"/>
      <w:u w:val="single"/>
      <w:lang w:val="en-US" w:eastAsia="en-US" w:bidi="ar-SA"/>
    </w:rPr>
  </w:style>
  <w:style w:type="character" w:customStyle="1" w:styleId="DocumentMapChar1">
    <w:name w:val="Document Map Char1"/>
    <w:uiPriority w:val="99"/>
    <w:rsid w:val="0047606D"/>
    <w:rPr>
      <w:rFonts w:ascii="Tahoma" w:hAnsi="Tahoma" w:cs="Tahoma"/>
      <w:sz w:val="16"/>
      <w:szCs w:val="16"/>
    </w:rPr>
  </w:style>
  <w:style w:type="character" w:customStyle="1" w:styleId="Author">
    <w:name w:val="Author"/>
    <w:aliases w:val="Style Date"/>
    <w:qFormat/>
    <w:rsid w:val="0047606D"/>
    <w:rPr>
      <w:b/>
      <w:sz w:val="24"/>
    </w:rPr>
  </w:style>
  <w:style w:type="character" w:customStyle="1" w:styleId="author0">
    <w:name w:val="author"/>
    <w:rsid w:val="0047606D"/>
    <w:rPr>
      <w:rFonts w:ascii="Times New Roman" w:hAnsi="Times New Roman"/>
      <w:b/>
      <w:sz w:val="24"/>
    </w:rPr>
  </w:style>
  <w:style w:type="character" w:customStyle="1" w:styleId="articletitle">
    <w:name w:val="articletitle"/>
    <w:rsid w:val="0047606D"/>
    <w:rPr>
      <w:rFonts w:cs="Times New Roman"/>
    </w:rPr>
  </w:style>
  <w:style w:type="character" w:customStyle="1" w:styleId="6pointChar">
    <w:name w:val="6 point Char"/>
    <w:rsid w:val="0047606D"/>
    <w:rPr>
      <w:rFonts w:cs="Times New Roman"/>
      <w:sz w:val="12"/>
      <w:lang w:val="en-US" w:eastAsia="en-US"/>
    </w:rPr>
  </w:style>
  <w:style w:type="character" w:customStyle="1" w:styleId="term1">
    <w:name w:val="term1"/>
    <w:rsid w:val="0047606D"/>
    <w:rPr>
      <w:b/>
      <w:bCs/>
    </w:rPr>
  </w:style>
  <w:style w:type="paragraph" w:customStyle="1" w:styleId="Minimize">
    <w:name w:val="Minimize"/>
    <w:basedOn w:val="Normal"/>
    <w:next w:val="Normal"/>
    <w:qFormat/>
    <w:rsid w:val="0047606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47606D"/>
    <w:rPr>
      <w:sz w:val="12"/>
      <w:szCs w:val="24"/>
    </w:rPr>
  </w:style>
  <w:style w:type="character" w:customStyle="1" w:styleId="StyleThickunderline">
    <w:name w:val="Style Thick underline"/>
    <w:qFormat/>
    <w:rsid w:val="0047606D"/>
    <w:rPr>
      <w:u w:val="thick"/>
    </w:rPr>
  </w:style>
  <w:style w:type="character" w:customStyle="1" w:styleId="UnderlineTextChar">
    <w:name w:val="Underline Text Char"/>
    <w:link w:val="UnderlineText"/>
    <w:rsid w:val="0047606D"/>
    <w:rPr>
      <w:u w:val="single"/>
    </w:rPr>
  </w:style>
  <w:style w:type="numbering" w:customStyle="1" w:styleId="NoList2">
    <w:name w:val="No List2"/>
    <w:next w:val="NoList"/>
    <w:uiPriority w:val="99"/>
    <w:semiHidden/>
    <w:rsid w:val="0047606D"/>
  </w:style>
  <w:style w:type="paragraph" w:customStyle="1" w:styleId="underlined">
    <w:name w:val="underlined"/>
    <w:next w:val="Normal"/>
    <w:link w:val="underlinedChar"/>
    <w:autoRedefine/>
    <w:qFormat/>
    <w:rsid w:val="0047606D"/>
    <w:pPr>
      <w:contextualSpacing/>
    </w:pPr>
    <w:rPr>
      <w:rFonts w:ascii="Times New Roman" w:eastAsia="Malgun Gothic" w:hAnsi="Times New Roman" w:cs="Times New Roman"/>
      <w:u w:val="single"/>
    </w:rPr>
  </w:style>
  <w:style w:type="character" w:customStyle="1" w:styleId="underlinedChar">
    <w:name w:val="underlined Char"/>
    <w:link w:val="underlined"/>
    <w:rsid w:val="0047606D"/>
    <w:rPr>
      <w:rFonts w:ascii="Times New Roman" w:eastAsia="Malgun Gothic" w:hAnsi="Times New Roman" w:cs="Times New Roman"/>
      <w:u w:val="single"/>
    </w:rPr>
  </w:style>
  <w:style w:type="character" w:customStyle="1" w:styleId="Box">
    <w:name w:val="Box!"/>
    <w:uiPriority w:val="1"/>
    <w:rsid w:val="0047606D"/>
    <w:rPr>
      <w:rFonts w:ascii="Garamond" w:hAnsi="Garamond"/>
      <w:sz w:val="24"/>
      <w:u w:val="single"/>
      <w:bdr w:val="single" w:sz="4" w:space="0" w:color="auto"/>
    </w:rPr>
  </w:style>
  <w:style w:type="character" w:customStyle="1" w:styleId="citechar">
    <w:name w:val="citechar"/>
    <w:rsid w:val="0047606D"/>
  </w:style>
  <w:style w:type="character" w:customStyle="1" w:styleId="underlinechar">
    <w:name w:val="underlinechar"/>
    <w:rsid w:val="0047606D"/>
  </w:style>
  <w:style w:type="character" w:customStyle="1" w:styleId="CardUnderlineChar">
    <w:name w:val="Card Underline Char"/>
    <w:rsid w:val="0047606D"/>
    <w:rPr>
      <w:szCs w:val="24"/>
      <w:u w:val="single"/>
      <w:lang w:val="en-US" w:eastAsia="en-US" w:bidi="ar-SA"/>
    </w:rPr>
  </w:style>
  <w:style w:type="paragraph" w:customStyle="1" w:styleId="Default">
    <w:name w:val="Default"/>
    <w:uiPriority w:val="99"/>
    <w:qFormat/>
    <w:rsid w:val="0047606D"/>
    <w:pPr>
      <w:autoSpaceDE w:val="0"/>
      <w:autoSpaceDN w:val="0"/>
      <w:adjustRightInd w:val="0"/>
    </w:pPr>
    <w:rPr>
      <w:rFonts w:ascii="Times New Roman" w:eastAsia="Times New Roman" w:hAnsi="Times New Roman" w:cs="Times New Roman"/>
      <w:color w:val="000000"/>
    </w:rPr>
  </w:style>
  <w:style w:type="character" w:customStyle="1" w:styleId="blue">
    <w:name w:val="blue"/>
    <w:rsid w:val="0047606D"/>
  </w:style>
  <w:style w:type="character" w:customStyle="1" w:styleId="tagciteChar">
    <w:name w:val="tag/cite Char"/>
    <w:rsid w:val="0047606D"/>
    <w:rPr>
      <w:b/>
      <w:sz w:val="24"/>
      <w:lang w:val="en-US" w:eastAsia="en-US" w:bidi="ar-SA"/>
    </w:rPr>
  </w:style>
  <w:style w:type="character" w:customStyle="1" w:styleId="8pointChar">
    <w:name w:val="8 point Char"/>
    <w:rsid w:val="0047606D"/>
    <w:rPr>
      <w:sz w:val="16"/>
      <w:lang w:val="en-US" w:eastAsia="en-US" w:bidi="ar-SA"/>
    </w:rPr>
  </w:style>
  <w:style w:type="character" w:customStyle="1" w:styleId="BoldText12pt">
    <w:name w:val="Bold Text 12 pt"/>
    <w:rsid w:val="0047606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47606D"/>
  </w:style>
  <w:style w:type="paragraph" w:customStyle="1" w:styleId="Ununderlined">
    <w:name w:val="Ununderlined"/>
    <w:basedOn w:val="Normal"/>
    <w:link w:val="UnunderlinedChar"/>
    <w:qFormat/>
    <w:rsid w:val="0047606D"/>
    <w:pPr>
      <w:jc w:val="both"/>
    </w:pPr>
    <w:rPr>
      <w:rFonts w:eastAsia="SimSun"/>
      <w:sz w:val="12"/>
    </w:rPr>
  </w:style>
  <w:style w:type="character" w:customStyle="1" w:styleId="UnunderlinedChar">
    <w:name w:val="Ununderlined Char"/>
    <w:link w:val="Ununderlined"/>
    <w:rsid w:val="0047606D"/>
    <w:rPr>
      <w:rFonts w:ascii="Calibri" w:eastAsia="SimSun" w:hAnsi="Calibri" w:cs="Calibri"/>
      <w:sz w:val="12"/>
    </w:rPr>
  </w:style>
  <w:style w:type="paragraph" w:customStyle="1" w:styleId="Highlighting">
    <w:name w:val="Highlighting"/>
    <w:basedOn w:val="Normal"/>
    <w:link w:val="HighlightingChar"/>
    <w:autoRedefine/>
    <w:qFormat/>
    <w:rsid w:val="0047606D"/>
    <w:rPr>
      <w:rFonts w:eastAsia="SimSun"/>
      <w:sz w:val="24"/>
      <w:u w:val="thick"/>
    </w:rPr>
  </w:style>
  <w:style w:type="character" w:customStyle="1" w:styleId="HighlightingChar">
    <w:name w:val="Highlighting Char"/>
    <w:link w:val="Highlighting"/>
    <w:rsid w:val="0047606D"/>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47606D"/>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47606D"/>
    <w:rPr>
      <w:rFonts w:ascii="Calibri" w:eastAsia="Times New Roman" w:hAnsi="Calibri" w:cs="Calibri"/>
      <w:color w:val="000000"/>
      <w:sz w:val="22"/>
      <w:lang w:val="x-none" w:eastAsia="x-none"/>
    </w:rPr>
  </w:style>
  <w:style w:type="character" w:customStyle="1" w:styleId="highlight2">
    <w:name w:val="highlight2"/>
    <w:rsid w:val="0047606D"/>
    <w:rPr>
      <w:rFonts w:ascii="Arial" w:hAnsi="Arial"/>
      <w:b/>
      <w:sz w:val="19"/>
      <w:u w:val="thick"/>
      <w:bdr w:val="none" w:sz="0" w:space="0" w:color="auto"/>
      <w:shd w:val="clear" w:color="auto" w:fill="auto"/>
    </w:rPr>
  </w:style>
  <w:style w:type="character" w:customStyle="1" w:styleId="box0">
    <w:name w:val="box"/>
    <w:rsid w:val="0047606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7606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7606D"/>
    <w:rPr>
      <w:rFonts w:ascii="Calibri" w:eastAsia="Times New Roman" w:hAnsi="Calibri" w:cs="Arial"/>
      <w:bCs/>
      <w:iCs/>
      <w:smallCaps/>
      <w:sz w:val="20"/>
      <w:szCs w:val="20"/>
      <w:u w:val="double"/>
    </w:rPr>
  </w:style>
  <w:style w:type="character" w:customStyle="1" w:styleId="CharacterStyle1">
    <w:name w:val="Character Style 1"/>
    <w:rsid w:val="0047606D"/>
    <w:rPr>
      <w:rFonts w:ascii="Tahoma" w:hAnsi="Tahoma" w:cs="Tahoma" w:hint="default"/>
      <w:sz w:val="18"/>
      <w:szCs w:val="18"/>
    </w:rPr>
  </w:style>
  <w:style w:type="character" w:customStyle="1" w:styleId="UnderlineStyleChar7">
    <w:name w:val="Underline Style Char7"/>
    <w:rsid w:val="0047606D"/>
    <w:rPr>
      <w:rFonts w:ascii="Garamond" w:hAnsi="Garamond" w:hint="default"/>
      <w:sz w:val="22"/>
      <w:szCs w:val="24"/>
      <w:u w:val="single"/>
      <w:lang w:val="en-US" w:eastAsia="en-US" w:bidi="ar-SA"/>
    </w:rPr>
  </w:style>
  <w:style w:type="character" w:customStyle="1" w:styleId="StyleArial6ptBold">
    <w:name w:val="Style Arial 6 pt Bold"/>
    <w:rsid w:val="0047606D"/>
    <w:rPr>
      <w:rFonts w:ascii="Arial" w:hAnsi="Arial" w:cs="Arial" w:hint="default"/>
      <w:bCs/>
      <w:sz w:val="12"/>
    </w:rPr>
  </w:style>
  <w:style w:type="paragraph" w:customStyle="1" w:styleId="teaserpermalink">
    <w:name w:val="teaser_permalink"/>
    <w:basedOn w:val="Normal"/>
    <w:uiPriority w:val="99"/>
    <w:qFormat/>
    <w:rsid w:val="0047606D"/>
    <w:pPr>
      <w:spacing w:before="100" w:beforeAutospacing="1" w:after="100" w:afterAutospacing="1"/>
    </w:pPr>
    <w:rPr>
      <w:rFonts w:eastAsia="Times New Roman"/>
      <w:sz w:val="24"/>
      <w:lang w:eastAsia="zh-CN"/>
    </w:rPr>
  </w:style>
  <w:style w:type="character" w:customStyle="1" w:styleId="Heading2Char5">
    <w:name w:val="Heading 2 Char5"/>
    <w:rsid w:val="0047606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47606D"/>
    <w:rPr>
      <w:rFonts w:eastAsia="Calibri"/>
      <w:sz w:val="14"/>
    </w:rPr>
  </w:style>
  <w:style w:type="character" w:customStyle="1" w:styleId="SmalltextChar">
    <w:name w:val="Small text Char"/>
    <w:aliases w:val="Quote Char,Quote1 Char1"/>
    <w:link w:val="Smalltext0"/>
    <w:rsid w:val="0047606D"/>
    <w:rPr>
      <w:rFonts w:ascii="Calibri" w:eastAsia="Calibri" w:hAnsi="Calibri" w:cs="Calibri"/>
      <w:sz w:val="14"/>
    </w:rPr>
  </w:style>
  <w:style w:type="character" w:customStyle="1" w:styleId="TagGreg">
    <w:name w:val="TagGreg"/>
    <w:uiPriority w:val="1"/>
    <w:qFormat/>
    <w:rsid w:val="0047606D"/>
    <w:rPr>
      <w:b/>
      <w:sz w:val="24"/>
    </w:rPr>
  </w:style>
  <w:style w:type="character" w:customStyle="1" w:styleId="SmallText-New">
    <w:name w:val="Small Text - New"/>
    <w:rsid w:val="0047606D"/>
    <w:rPr>
      <w:rFonts w:ascii="Arial Narrow" w:hAnsi="Arial Narrow"/>
      <w:sz w:val="14"/>
    </w:rPr>
  </w:style>
  <w:style w:type="character" w:customStyle="1" w:styleId="Underlined-New">
    <w:name w:val="Underlined - New"/>
    <w:rsid w:val="0047606D"/>
    <w:rPr>
      <w:rFonts w:ascii="Arial Narrow" w:hAnsi="Arial Narrow"/>
      <w:sz w:val="16"/>
      <w:u w:val="single"/>
    </w:rPr>
  </w:style>
  <w:style w:type="character" w:customStyle="1" w:styleId="Boxing-New">
    <w:name w:val="Boxing - New"/>
    <w:rsid w:val="0047606D"/>
    <w:rPr>
      <w:rFonts w:ascii="Arial Narrow" w:hAnsi="Arial Narrow"/>
      <w:sz w:val="16"/>
      <w:u w:val="none"/>
      <w:bdr w:val="single" w:sz="4" w:space="0" w:color="auto"/>
    </w:rPr>
  </w:style>
  <w:style w:type="character" w:customStyle="1" w:styleId="hilite1">
    <w:name w:val="hilite1"/>
    <w:rsid w:val="0047606D"/>
    <w:rPr>
      <w:rFonts w:ascii="Arial Narrow" w:hAnsi="Arial Narrow"/>
      <w:sz w:val="18"/>
      <w:u w:val="single"/>
      <w:bdr w:val="none" w:sz="0" w:space="0" w:color="auto"/>
      <w:shd w:val="clear" w:color="auto" w:fill="00FF00"/>
    </w:rPr>
  </w:style>
  <w:style w:type="character" w:customStyle="1" w:styleId="f">
    <w:name w:val="f"/>
    <w:rsid w:val="0047606D"/>
  </w:style>
  <w:style w:type="paragraph" w:customStyle="1" w:styleId="StyleStyle49pt">
    <w:name w:val="Style Style4 + 9 pt"/>
    <w:basedOn w:val="Style4"/>
    <w:link w:val="StyleStyle49ptChar"/>
    <w:qFormat/>
    <w:rsid w:val="0047606D"/>
    <w:rPr>
      <w:szCs w:val="22"/>
    </w:rPr>
  </w:style>
  <w:style w:type="character" w:customStyle="1" w:styleId="StyleStyle49ptChar">
    <w:name w:val="Style Style4 + 9 pt Char"/>
    <w:link w:val="StyleStyle49pt"/>
    <w:rsid w:val="0047606D"/>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47606D"/>
    <w:rPr>
      <w:b/>
      <w:bCs/>
      <w:szCs w:val="22"/>
    </w:rPr>
  </w:style>
  <w:style w:type="character" w:customStyle="1" w:styleId="StyleStyle49ptBoldChar">
    <w:name w:val="Style Style4 + 9 pt Bold Char"/>
    <w:link w:val="StyleStyle49ptBold"/>
    <w:rsid w:val="0047606D"/>
    <w:rPr>
      <w:rFonts w:ascii="Calibri" w:eastAsia="Times New Roman" w:hAnsi="Calibri" w:cs="Calibri"/>
      <w:b/>
      <w:bCs/>
      <w:sz w:val="22"/>
      <w:szCs w:val="22"/>
      <w:u w:val="single"/>
    </w:rPr>
  </w:style>
  <w:style w:type="character" w:customStyle="1" w:styleId="StyleDebateUnderline10pt">
    <w:name w:val="Style Debate Underline + 10 pt"/>
    <w:rsid w:val="0047606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7606D"/>
    <w:rPr>
      <w:rFonts w:ascii="Times New Roman" w:hAnsi="Times New Roman" w:cs="Times New Roman"/>
    </w:rPr>
  </w:style>
  <w:style w:type="character" w:customStyle="1" w:styleId="ssl01">
    <w:name w:val="ss_l01"/>
    <w:rsid w:val="0047606D"/>
    <w:rPr>
      <w:color w:val="000000"/>
      <w:sz w:val="32"/>
      <w:szCs w:val="32"/>
    </w:rPr>
  </w:style>
  <w:style w:type="paragraph" w:customStyle="1" w:styleId="Normaltag">
    <w:name w:val="Normal tag"/>
    <w:basedOn w:val="Normal"/>
    <w:link w:val="NormaltagChar"/>
    <w:qFormat/>
    <w:rsid w:val="0047606D"/>
    <w:rPr>
      <w:rFonts w:eastAsia="Times New Roman"/>
      <w:b/>
      <w:sz w:val="24"/>
      <w:szCs w:val="20"/>
    </w:rPr>
  </w:style>
  <w:style w:type="character" w:customStyle="1" w:styleId="NormaltagChar">
    <w:name w:val="Normal tag Char"/>
    <w:link w:val="Normaltag"/>
    <w:rsid w:val="0047606D"/>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47606D"/>
    <w:rPr>
      <w:rFonts w:eastAsia="Times New Roman"/>
      <w:szCs w:val="20"/>
    </w:rPr>
  </w:style>
  <w:style w:type="character" w:customStyle="1" w:styleId="Cardnon-underlinedChar">
    <w:name w:val="Card non-underlined Char"/>
    <w:link w:val="Cardnon-underlined"/>
    <w:rsid w:val="0047606D"/>
    <w:rPr>
      <w:rFonts w:ascii="Calibri" w:eastAsia="Times New Roman" w:hAnsi="Calibri" w:cs="Calibri"/>
      <w:sz w:val="22"/>
      <w:szCs w:val="20"/>
    </w:rPr>
  </w:style>
  <w:style w:type="paragraph" w:customStyle="1" w:styleId="tiny">
    <w:name w:val="tiny"/>
    <w:next w:val="Normal"/>
    <w:link w:val="tinyChar"/>
    <w:autoRedefine/>
    <w:qFormat/>
    <w:rsid w:val="0047606D"/>
    <w:pPr>
      <w:contextualSpacing/>
    </w:pPr>
    <w:rPr>
      <w:rFonts w:ascii="Times New Roman" w:eastAsia="Malgun Gothic" w:hAnsi="Times New Roman" w:cs="Times New Roman"/>
      <w:sz w:val="20"/>
      <w:szCs w:val="20"/>
    </w:rPr>
  </w:style>
  <w:style w:type="character" w:customStyle="1" w:styleId="tinyChar">
    <w:name w:val="tiny Char"/>
    <w:link w:val="tiny"/>
    <w:rsid w:val="0047606D"/>
    <w:rPr>
      <w:rFonts w:ascii="Times New Roman" w:eastAsia="Malgun Gothic" w:hAnsi="Times New Roman" w:cs="Times New Roman"/>
      <w:sz w:val="20"/>
      <w:szCs w:val="20"/>
    </w:rPr>
  </w:style>
  <w:style w:type="character" w:customStyle="1" w:styleId="Style11Char">
    <w:name w:val="Style11 Char"/>
    <w:link w:val="Style11"/>
    <w:rsid w:val="0047606D"/>
    <w:rPr>
      <w:b/>
      <w:u w:val="thick"/>
    </w:rPr>
  </w:style>
  <w:style w:type="character" w:customStyle="1" w:styleId="Style12Char">
    <w:name w:val="Style12 Char"/>
    <w:link w:val="Style12"/>
    <w:rsid w:val="0047606D"/>
    <w:rPr>
      <w:b/>
      <w:u w:val="thick"/>
    </w:rPr>
  </w:style>
  <w:style w:type="character" w:customStyle="1" w:styleId="Heading4Char1">
    <w:name w:val="Heading 4 Char1"/>
    <w:aliases w:val="Heading 2 Char1 Char Char Char1,No Spacing111 Char1,No Spacing112 Char1"/>
    <w:qFormat/>
    <w:rsid w:val="0047606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47606D"/>
    <w:pPr>
      <w:spacing w:after="240"/>
      <w:jc w:val="center"/>
    </w:pPr>
    <w:rPr>
      <w:rFonts w:eastAsia="Times New Roman"/>
      <w:b/>
      <w:sz w:val="32"/>
      <w:szCs w:val="20"/>
      <w:u w:val="single"/>
    </w:rPr>
  </w:style>
  <w:style w:type="paragraph" w:customStyle="1" w:styleId="TxBrp1">
    <w:name w:val="TxBr_p1"/>
    <w:basedOn w:val="Normal"/>
    <w:uiPriority w:val="99"/>
    <w:qFormat/>
    <w:rsid w:val="0047606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47606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47606D"/>
    <w:rPr>
      <w:color w:val="auto"/>
    </w:rPr>
  </w:style>
  <w:style w:type="character" w:customStyle="1" w:styleId="BodyTextIndentChar">
    <w:name w:val="Body Text Indent Char"/>
    <w:basedOn w:val="DefaultParagraphFont"/>
    <w:link w:val="BodyTextIndent"/>
    <w:uiPriority w:val="99"/>
    <w:rsid w:val="0047606D"/>
    <w:rPr>
      <w:rFonts w:ascii="Times New Roman" w:eastAsia="Times New Roman" w:hAnsi="Times New Roman" w:cs="Times New Roman"/>
    </w:rPr>
  </w:style>
  <w:style w:type="character" w:styleId="FootnoteReference">
    <w:name w:val="footnote reference"/>
    <w:uiPriority w:val="99"/>
    <w:rsid w:val="0047606D"/>
    <w:rPr>
      <w:color w:val="000000"/>
    </w:rPr>
  </w:style>
  <w:style w:type="character" w:customStyle="1" w:styleId="allocatoragentsleft">
    <w:name w:val="al_locatoragentsleft"/>
    <w:rsid w:val="0047606D"/>
  </w:style>
  <w:style w:type="character" w:customStyle="1" w:styleId="grey10">
    <w:name w:val="grey10"/>
    <w:rsid w:val="0047606D"/>
  </w:style>
  <w:style w:type="character" w:styleId="HTMLTypewriter">
    <w:name w:val="HTML Typewriter"/>
    <w:unhideWhenUsed/>
    <w:rsid w:val="0047606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7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7606D"/>
    <w:rPr>
      <w:rFonts w:ascii="Courier New" w:eastAsia="Times New Roman" w:hAnsi="Courier New" w:cs="Courier New"/>
      <w:sz w:val="22"/>
      <w:szCs w:val="20"/>
    </w:rPr>
  </w:style>
  <w:style w:type="character" w:customStyle="1" w:styleId="hit">
    <w:name w:val="hit"/>
    <w:rsid w:val="0047606D"/>
    <w:rPr>
      <w:rFonts w:cs="Times New Roman"/>
    </w:rPr>
  </w:style>
  <w:style w:type="character" w:customStyle="1" w:styleId="Style12ptBoldUnderline1">
    <w:name w:val="Style 12 pt Bold Underline1"/>
    <w:rsid w:val="0047606D"/>
    <w:rPr>
      <w:b/>
      <w:bCs/>
      <w:sz w:val="24"/>
      <w:u w:val="single"/>
    </w:rPr>
  </w:style>
  <w:style w:type="character" w:customStyle="1" w:styleId="UnderlinesCharChar">
    <w:name w:val="Underlines Char Char"/>
    <w:rsid w:val="0047606D"/>
    <w:rPr>
      <w:rFonts w:cs="Arial"/>
      <w:b/>
      <w:bCs/>
      <w:noProof w:val="0"/>
      <w:sz w:val="22"/>
      <w:szCs w:val="26"/>
      <w:u w:val="single"/>
      <w:lang w:val="en-US" w:eastAsia="en-US" w:bidi="ar-SA"/>
    </w:rPr>
  </w:style>
  <w:style w:type="paragraph" w:customStyle="1" w:styleId="Carding">
    <w:name w:val="Carding"/>
    <w:basedOn w:val="Normal"/>
    <w:uiPriority w:val="99"/>
    <w:qFormat/>
    <w:rsid w:val="0047606D"/>
    <w:rPr>
      <w:rFonts w:eastAsia="Times New Roman"/>
      <w:sz w:val="18"/>
    </w:rPr>
  </w:style>
  <w:style w:type="paragraph" w:customStyle="1" w:styleId="Style3">
    <w:name w:val="Style3"/>
    <w:basedOn w:val="Normal"/>
    <w:link w:val="Style3Char"/>
    <w:uiPriority w:val="99"/>
    <w:qFormat/>
    <w:rsid w:val="0047606D"/>
    <w:rPr>
      <w:rFonts w:eastAsia="Times New Roman"/>
      <w:b/>
    </w:rPr>
  </w:style>
  <w:style w:type="character" w:customStyle="1" w:styleId="Style3Char">
    <w:name w:val="Style3 Char"/>
    <w:link w:val="Style3"/>
    <w:uiPriority w:val="99"/>
    <w:rsid w:val="0047606D"/>
    <w:rPr>
      <w:rFonts w:ascii="Calibri" w:eastAsia="Times New Roman" w:hAnsi="Calibri" w:cs="Calibri"/>
      <w:b/>
      <w:sz w:val="22"/>
    </w:rPr>
  </w:style>
  <w:style w:type="character" w:customStyle="1" w:styleId="aunderline">
    <w:name w:val="aunderline"/>
    <w:qFormat/>
    <w:rsid w:val="0047606D"/>
    <w:rPr>
      <w:rFonts w:ascii="Times New Roman" w:hAnsi="Times New Roman"/>
      <w:sz w:val="20"/>
      <w:szCs w:val="24"/>
      <w:u w:val="thick"/>
    </w:rPr>
  </w:style>
  <w:style w:type="character" w:customStyle="1" w:styleId="Taggin-New">
    <w:name w:val="Taggin - New"/>
    <w:rsid w:val="0047606D"/>
    <w:rPr>
      <w:rFonts w:ascii="Arial Narrow" w:hAnsi="Arial Narrow"/>
      <w:b/>
      <w:sz w:val="22"/>
    </w:rPr>
  </w:style>
  <w:style w:type="character" w:customStyle="1" w:styleId="27">
    <w:name w:val="27"/>
    <w:rsid w:val="0047606D"/>
    <w:rPr>
      <w:rFonts w:cs="Arial"/>
      <w:bCs/>
      <w:sz w:val="20"/>
      <w:u w:val="single"/>
      <w:lang w:val="en-US" w:eastAsia="en-US" w:bidi="ar-SA"/>
    </w:rPr>
  </w:style>
  <w:style w:type="character" w:customStyle="1" w:styleId="ilad">
    <w:name w:val="il_ad"/>
    <w:rsid w:val="0047606D"/>
  </w:style>
  <w:style w:type="paragraph" w:customStyle="1" w:styleId="CardsHighlighted">
    <w:name w:val="Cards Highlighted"/>
    <w:next w:val="Normal"/>
    <w:link w:val="CardsHighlightedChar"/>
    <w:qFormat/>
    <w:rsid w:val="0047606D"/>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47606D"/>
    <w:rPr>
      <w:rFonts w:ascii="Times New Roman" w:eastAsia="Calibri" w:hAnsi="Times New Roman" w:cs="Times New Roman"/>
      <w:szCs w:val="20"/>
      <w:u w:val="single"/>
      <w:shd w:val="clear" w:color="auto" w:fill="00FFFF"/>
    </w:rPr>
  </w:style>
  <w:style w:type="character" w:customStyle="1" w:styleId="CardUnderlined">
    <w:name w:val="Card Underlined"/>
    <w:rsid w:val="0047606D"/>
    <w:rPr>
      <w:rFonts w:ascii="Garamond" w:hAnsi="Garamond"/>
      <w:sz w:val="22"/>
      <w:szCs w:val="24"/>
      <w:u w:val="single"/>
      <w:lang w:val="en-US" w:eastAsia="en-US" w:bidi="ar-SA"/>
    </w:rPr>
  </w:style>
  <w:style w:type="paragraph" w:customStyle="1" w:styleId="Style2">
    <w:name w:val="Style2"/>
    <w:basedOn w:val="Heading4"/>
    <w:uiPriority w:val="99"/>
    <w:qFormat/>
    <w:rsid w:val="0047606D"/>
    <w:pPr>
      <w:spacing w:before="0"/>
    </w:pPr>
    <w:rPr>
      <w:rFonts w:eastAsia="Times New Roman" w:cs="Times New Roman"/>
      <w:caps/>
      <w:szCs w:val="20"/>
    </w:rPr>
  </w:style>
  <w:style w:type="character" w:customStyle="1" w:styleId="StyleStyle4CharTimesNewRoman11pt">
    <w:name w:val="Style Style4 Char + Times New Roman 11 pt"/>
    <w:rsid w:val="0047606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7606D"/>
    <w:rPr>
      <w:rFonts w:ascii="Times New Roman" w:hAnsi="Times New Roman"/>
      <w:b/>
      <w:bCs/>
      <w:sz w:val="20"/>
      <w:szCs w:val="24"/>
      <w:u w:val="single"/>
      <w:lang w:val="en-US" w:eastAsia="en-US" w:bidi="ar-SA"/>
    </w:rPr>
  </w:style>
  <w:style w:type="character" w:customStyle="1" w:styleId="SmallFontChar">
    <w:name w:val="Small Font Char"/>
    <w:link w:val="SmallFont"/>
    <w:rsid w:val="0047606D"/>
    <w:rPr>
      <w:sz w:val="14"/>
      <w:szCs w:val="18"/>
    </w:rPr>
  </w:style>
  <w:style w:type="paragraph" w:customStyle="1" w:styleId="SmallFont">
    <w:name w:val="Small Font"/>
    <w:basedOn w:val="Normal"/>
    <w:link w:val="SmallFontChar"/>
    <w:qFormat/>
    <w:rsid w:val="0047606D"/>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47606D"/>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47606D"/>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47606D"/>
    <w:rPr>
      <w:b/>
      <w:sz w:val="22"/>
    </w:rPr>
  </w:style>
  <w:style w:type="character" w:customStyle="1" w:styleId="wikiexternallink">
    <w:name w:val="wikiexternallink"/>
    <w:rsid w:val="0047606D"/>
  </w:style>
  <w:style w:type="character" w:customStyle="1" w:styleId="senselabelstart">
    <w:name w:val="sense_label start"/>
    <w:rsid w:val="0047606D"/>
  </w:style>
  <w:style w:type="character" w:customStyle="1" w:styleId="sensecontent">
    <w:name w:val="sense_content"/>
    <w:rsid w:val="0047606D"/>
  </w:style>
  <w:style w:type="character" w:customStyle="1" w:styleId="vi">
    <w:name w:val="vi"/>
    <w:rsid w:val="0047606D"/>
  </w:style>
  <w:style w:type="character" w:customStyle="1" w:styleId="pagetitle">
    <w:name w:val="pagetitle"/>
    <w:rsid w:val="0047606D"/>
  </w:style>
  <w:style w:type="paragraph" w:customStyle="1" w:styleId="text">
    <w:name w:val="text"/>
    <w:basedOn w:val="Normal"/>
    <w:uiPriority w:val="99"/>
    <w:qFormat/>
    <w:rsid w:val="0047606D"/>
    <w:pPr>
      <w:spacing w:before="100" w:beforeAutospacing="1" w:after="100" w:afterAutospacing="1"/>
    </w:pPr>
    <w:rPr>
      <w:rFonts w:eastAsia="Times New Roman"/>
      <w:sz w:val="24"/>
    </w:rPr>
  </w:style>
  <w:style w:type="character" w:customStyle="1" w:styleId="wikigeneratedlinkcontent">
    <w:name w:val="wikigeneratedlinkcontent"/>
    <w:rsid w:val="0047606D"/>
  </w:style>
  <w:style w:type="character" w:customStyle="1" w:styleId="StyleUnderlineCharChar9ptBold1">
    <w:name w:val="Style Underline Char Char + 9 pt Bold1"/>
    <w:rsid w:val="0047606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7606D"/>
    <w:rPr>
      <w:rFonts w:ascii="Times New Roman" w:hAnsi="Times New Roman"/>
      <w:sz w:val="20"/>
      <w:szCs w:val="24"/>
      <w:u w:val="single"/>
      <w:lang w:val="en-US" w:eastAsia="en-US" w:bidi="ar-SA"/>
    </w:rPr>
  </w:style>
  <w:style w:type="character" w:customStyle="1" w:styleId="StyleUnderlineChar9pt">
    <w:name w:val="Style Underline Char + 9 pt"/>
    <w:rsid w:val="0047606D"/>
    <w:rPr>
      <w:rFonts w:ascii="Times New Roman" w:hAnsi="Times New Roman"/>
      <w:sz w:val="20"/>
      <w:u w:val="single"/>
      <w:lang w:val="en-US" w:eastAsia="en-US" w:bidi="ar-SA"/>
    </w:rPr>
  </w:style>
  <w:style w:type="character" w:customStyle="1" w:styleId="Style9ptUnderline">
    <w:name w:val="Style 9 pt Underline"/>
    <w:rsid w:val="0047606D"/>
    <w:rPr>
      <w:sz w:val="20"/>
      <w:u w:val="single"/>
    </w:rPr>
  </w:style>
  <w:style w:type="character" w:customStyle="1" w:styleId="Style9ptBoldUnderline">
    <w:name w:val="Style 9 pt Bold Underline"/>
    <w:rsid w:val="0047606D"/>
    <w:rPr>
      <w:b/>
      <w:bCs/>
      <w:sz w:val="20"/>
      <w:u w:val="single"/>
    </w:rPr>
  </w:style>
  <w:style w:type="paragraph" w:customStyle="1" w:styleId="StyleUnderline9pt">
    <w:name w:val="Style Underline + 9 pt"/>
    <w:link w:val="StyleUnderline9ptChar"/>
    <w:qFormat/>
    <w:rsid w:val="0047606D"/>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47606D"/>
    <w:rPr>
      <w:rFonts w:ascii="Calibri" w:eastAsia="Times New Roman" w:hAnsi="Calibri" w:cs="Times New Roman"/>
      <w:sz w:val="22"/>
      <w:szCs w:val="20"/>
      <w:u w:val="single"/>
    </w:rPr>
  </w:style>
  <w:style w:type="character" w:customStyle="1" w:styleId="StyleUnderlineChar9ptBold">
    <w:name w:val="Style Underline Char + 9 pt Bold"/>
    <w:rsid w:val="0047606D"/>
    <w:rPr>
      <w:rFonts w:ascii="Times New Roman" w:hAnsi="Times New Roman"/>
      <w:b/>
      <w:bCs/>
      <w:sz w:val="20"/>
      <w:u w:val="single"/>
      <w:lang w:val="en-US" w:eastAsia="en-US" w:bidi="ar-SA"/>
    </w:rPr>
  </w:style>
  <w:style w:type="character" w:customStyle="1" w:styleId="StyleUnderlineChar1Bold">
    <w:name w:val="Style Underline Char1 + Bold"/>
    <w:rsid w:val="0047606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7606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7606D"/>
    <w:rPr>
      <w:rFonts w:ascii="Arial Narrow" w:eastAsia="Times New Roman" w:hAnsi="Arial Narrow" w:cs="Calibri"/>
      <w:kern w:val="32"/>
      <w:sz w:val="22"/>
      <w:szCs w:val="20"/>
    </w:rPr>
  </w:style>
  <w:style w:type="paragraph" w:customStyle="1" w:styleId="TagsCharChar">
    <w:name w:val="Tags Char Char"/>
    <w:basedOn w:val="Normal"/>
    <w:uiPriority w:val="99"/>
    <w:qFormat/>
    <w:rsid w:val="0047606D"/>
    <w:rPr>
      <w:rFonts w:ascii="Times" w:eastAsia="Times" w:hAnsi="Times"/>
      <w:b/>
      <w:sz w:val="24"/>
    </w:rPr>
  </w:style>
  <w:style w:type="character" w:customStyle="1" w:styleId="TagsCharCharChar">
    <w:name w:val="Tags Char Char Char"/>
    <w:rsid w:val="0047606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7606D"/>
    <w:pPr>
      <w:spacing w:before="100" w:beforeAutospacing="1" w:after="100" w:afterAutospacing="1"/>
    </w:pPr>
    <w:rPr>
      <w:rFonts w:eastAsia="Times New Roman"/>
      <w:sz w:val="18"/>
      <w:szCs w:val="18"/>
    </w:rPr>
  </w:style>
  <w:style w:type="character" w:customStyle="1" w:styleId="Style11ptBlackUnderline">
    <w:name w:val="Style 11 pt Black Underline"/>
    <w:rsid w:val="0047606D"/>
    <w:rPr>
      <w:color w:val="000000"/>
      <w:sz w:val="20"/>
      <w:u w:val="single"/>
    </w:rPr>
  </w:style>
  <w:style w:type="character" w:customStyle="1" w:styleId="Style11ptBlack">
    <w:name w:val="Style 11 pt Black"/>
    <w:rsid w:val="0047606D"/>
    <w:rPr>
      <w:color w:val="000000"/>
      <w:sz w:val="20"/>
    </w:rPr>
  </w:style>
  <w:style w:type="character" w:customStyle="1" w:styleId="Heading2Char1CharCharCharCharCharC">
    <w:name w:val="Heading 2 Char1 Char Char Char Char Char C"/>
    <w:rsid w:val="0047606D"/>
    <w:rPr>
      <w:rFonts w:cs="Arial"/>
      <w:b/>
      <w:bCs/>
      <w:iCs/>
      <w:sz w:val="24"/>
      <w:szCs w:val="28"/>
      <w:lang w:val="en-US" w:eastAsia="en-US" w:bidi="ar-SA"/>
    </w:rPr>
  </w:style>
  <w:style w:type="character" w:customStyle="1" w:styleId="StyleUnderlineCharTimesBold">
    <w:name w:val="Style Underline Char + Times Bold"/>
    <w:rsid w:val="0047606D"/>
    <w:rPr>
      <w:rFonts w:ascii="Times" w:hAnsi="Times"/>
      <w:b w:val="0"/>
      <w:bCs/>
      <w:sz w:val="20"/>
      <w:u w:val="single"/>
    </w:rPr>
  </w:style>
  <w:style w:type="character" w:customStyle="1" w:styleId="blubigktbiz">
    <w:name w:val="blubigktbiz"/>
    <w:rsid w:val="0047606D"/>
  </w:style>
  <w:style w:type="character" w:customStyle="1" w:styleId="evidencetextChar">
    <w:name w:val="evidence text Char"/>
    <w:rsid w:val="0047606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7606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7606D"/>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47606D"/>
    <w:rPr>
      <w:rFonts w:eastAsia="Times New Roman"/>
      <w:b/>
      <w:bCs/>
      <w:sz w:val="18"/>
      <w:szCs w:val="18"/>
      <w:lang w:bidi="en-US"/>
    </w:rPr>
  </w:style>
  <w:style w:type="character" w:customStyle="1" w:styleId="Style4CharChar">
    <w:name w:val="Style4 Char Char"/>
    <w:rsid w:val="0047606D"/>
    <w:rPr>
      <w:rFonts w:ascii="Arial Narrow" w:hAnsi="Arial Narrow"/>
      <w:noProof w:val="0"/>
      <w:szCs w:val="24"/>
      <w:u w:val="single"/>
      <w:lang w:val="en-US" w:eastAsia="en-US" w:bidi="ar-SA"/>
    </w:rPr>
  </w:style>
  <w:style w:type="character" w:customStyle="1" w:styleId="StyleUnderline4">
    <w:name w:val="Style Underline4"/>
    <w:rsid w:val="0047606D"/>
    <w:rPr>
      <w:u w:val="single"/>
    </w:rPr>
  </w:style>
  <w:style w:type="character" w:customStyle="1" w:styleId="BodyText3Char">
    <w:name w:val="Body Text 3 Char"/>
    <w:link w:val="BodyText3"/>
    <w:rsid w:val="0047606D"/>
    <w:rPr>
      <w:rFonts w:ascii="Arial Narrow" w:eastAsia="Times New Roman" w:hAnsi="Arial Narrow"/>
      <w:sz w:val="16"/>
      <w:szCs w:val="16"/>
    </w:rPr>
  </w:style>
  <w:style w:type="paragraph" w:styleId="BodyText3">
    <w:name w:val="Body Text 3"/>
    <w:basedOn w:val="Normal"/>
    <w:link w:val="BodyText3Char"/>
    <w:rsid w:val="0047606D"/>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47606D"/>
    <w:rPr>
      <w:rFonts w:ascii="Calibri" w:hAnsi="Calibri" w:cs="Calibri"/>
      <w:sz w:val="16"/>
      <w:szCs w:val="16"/>
    </w:rPr>
  </w:style>
  <w:style w:type="character" w:customStyle="1" w:styleId="StyleEmphasisArial12ptBold">
    <w:name w:val="Style Emphasis + Arial 12 pt Bold"/>
    <w:rsid w:val="0047606D"/>
    <w:rPr>
      <w:rFonts w:ascii="Arial" w:hAnsi="Arial"/>
      <w:b/>
      <w:bCs/>
      <w:i/>
      <w:iCs/>
      <w:sz w:val="24"/>
    </w:rPr>
  </w:style>
  <w:style w:type="character" w:customStyle="1" w:styleId="super">
    <w:name w:val="super"/>
    <w:rsid w:val="0047606D"/>
  </w:style>
  <w:style w:type="character" w:customStyle="1" w:styleId="text30">
    <w:name w:val="text30"/>
    <w:rsid w:val="0047606D"/>
  </w:style>
  <w:style w:type="character" w:customStyle="1" w:styleId="uppercase">
    <w:name w:val="uppercase"/>
    <w:rsid w:val="0047606D"/>
  </w:style>
  <w:style w:type="character" w:customStyle="1" w:styleId="bodytext0">
    <w:name w:val="bodytext"/>
    <w:rsid w:val="0047606D"/>
  </w:style>
  <w:style w:type="character" w:customStyle="1" w:styleId="entry-title">
    <w:name w:val="entry-title"/>
    <w:rsid w:val="0047606D"/>
  </w:style>
  <w:style w:type="character" w:customStyle="1" w:styleId="BodyTextIndentChar1">
    <w:name w:val="Body Text Indent Char1"/>
    <w:uiPriority w:val="99"/>
    <w:rsid w:val="0047606D"/>
    <w:rPr>
      <w:rFonts w:ascii="Times New Roman" w:hAnsi="Times New Roman" w:cs="Times New Roman"/>
      <w:sz w:val="20"/>
    </w:rPr>
  </w:style>
  <w:style w:type="character" w:customStyle="1" w:styleId="HTMLPreformattedChar1">
    <w:name w:val="HTML Preformatted Char1"/>
    <w:uiPriority w:val="99"/>
    <w:rsid w:val="0047606D"/>
    <w:rPr>
      <w:rFonts w:ascii="Consolas" w:hAnsi="Consolas" w:cs="Consolas"/>
      <w:sz w:val="20"/>
      <w:szCs w:val="20"/>
    </w:rPr>
  </w:style>
  <w:style w:type="character" w:customStyle="1" w:styleId="DebateHighlighted">
    <w:name w:val="Debate Highlighted"/>
    <w:qFormat/>
    <w:rsid w:val="0047606D"/>
    <w:rPr>
      <w:rFonts w:ascii="Times New Roman" w:hAnsi="Times New Roman"/>
      <w:sz w:val="20"/>
      <w:u w:val="thick"/>
      <w:bdr w:val="none" w:sz="0" w:space="0" w:color="auto"/>
      <w:shd w:val="clear" w:color="auto" w:fill="00FFFF"/>
    </w:rPr>
  </w:style>
  <w:style w:type="character" w:customStyle="1" w:styleId="Style6pt">
    <w:name w:val="Style 6 pt"/>
    <w:qFormat/>
    <w:rsid w:val="0047606D"/>
    <w:rPr>
      <w:sz w:val="12"/>
    </w:rPr>
  </w:style>
  <w:style w:type="character" w:customStyle="1" w:styleId="CiteCharCharCharCharCharChar">
    <w:name w:val="Cite Char Char Char Char Char Char"/>
    <w:rsid w:val="0047606D"/>
    <w:rPr>
      <w:b/>
      <w:noProof w:val="0"/>
      <w:sz w:val="22"/>
      <w:szCs w:val="24"/>
      <w:u w:val="single"/>
      <w:lang w:val="en-US" w:eastAsia="en-US" w:bidi="ar-SA"/>
    </w:rPr>
  </w:style>
  <w:style w:type="character" w:customStyle="1" w:styleId="mainbody1">
    <w:name w:val="mainbody1"/>
    <w:rsid w:val="0047606D"/>
    <w:rPr>
      <w:rFonts w:ascii="Verdana" w:hAnsi="Verdana" w:hint="default"/>
      <w:color w:val="000000"/>
      <w:sz w:val="22"/>
      <w:szCs w:val="22"/>
    </w:rPr>
  </w:style>
  <w:style w:type="paragraph" w:customStyle="1" w:styleId="author-name">
    <w:name w:val="author-name"/>
    <w:basedOn w:val="Normal"/>
    <w:uiPriority w:val="99"/>
    <w:qFormat/>
    <w:rsid w:val="0047606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47606D"/>
    <w:pPr>
      <w:spacing w:before="100" w:beforeAutospacing="1" w:after="100" w:afterAutospacing="1"/>
    </w:pPr>
    <w:rPr>
      <w:rFonts w:eastAsia="Times New Roman"/>
      <w:sz w:val="24"/>
    </w:rPr>
  </w:style>
  <w:style w:type="paragraph" w:customStyle="1" w:styleId="Style23">
    <w:name w:val="Style23"/>
    <w:basedOn w:val="Normal"/>
    <w:uiPriority w:val="99"/>
    <w:qFormat/>
    <w:rsid w:val="0047606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47606D"/>
    <w:rPr>
      <w:u w:val="single"/>
    </w:rPr>
  </w:style>
  <w:style w:type="character" w:customStyle="1" w:styleId="StyleUnderlined11ptBoldChar">
    <w:name w:val="Style Underlined + 11 pt Bold Char"/>
    <w:link w:val="StyleUnderlined11ptBold"/>
    <w:locked/>
    <w:rsid w:val="0047606D"/>
    <w:rPr>
      <w:b/>
      <w:bCs/>
      <w:u w:val="single"/>
    </w:rPr>
  </w:style>
  <w:style w:type="paragraph" w:customStyle="1" w:styleId="StyleUnderlined11ptBold">
    <w:name w:val="Style Underlined + 11 pt Bold"/>
    <w:basedOn w:val="underlined"/>
    <w:link w:val="StyleUnderlined11ptBoldChar"/>
    <w:qFormat/>
    <w:rsid w:val="0047606D"/>
    <w:pPr>
      <w:contextualSpacing w:val="0"/>
    </w:pPr>
    <w:rPr>
      <w:rFonts w:asciiTheme="minorHAnsi" w:eastAsiaTheme="minorEastAsia" w:hAnsiTheme="minorHAnsi" w:cstheme="minorBidi"/>
      <w:b/>
      <w:bCs/>
    </w:rPr>
  </w:style>
  <w:style w:type="character" w:styleId="HTMLCite">
    <w:name w:val="HTML Cite"/>
    <w:unhideWhenUsed/>
    <w:rsid w:val="0047606D"/>
    <w:rPr>
      <w:i/>
      <w:iCs/>
    </w:rPr>
  </w:style>
  <w:style w:type="paragraph" w:customStyle="1" w:styleId="CardText0">
    <w:name w:val="CardText"/>
    <w:basedOn w:val="Normal"/>
    <w:link w:val="CardTextChar1"/>
    <w:qFormat/>
    <w:rsid w:val="0047606D"/>
    <w:pPr>
      <w:ind w:left="288"/>
    </w:pPr>
    <w:rPr>
      <w:rFonts w:eastAsia="Calibri"/>
    </w:rPr>
  </w:style>
  <w:style w:type="character" w:customStyle="1" w:styleId="CardTextChar1">
    <w:name w:val="CardText Char"/>
    <w:link w:val="CardText0"/>
    <w:rsid w:val="0047606D"/>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47606D"/>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47606D"/>
    <w:rPr>
      <w:rFonts w:ascii="Calibri" w:eastAsia="Calibri" w:hAnsi="Calibri" w:cs="Times New Roman"/>
      <w:sz w:val="22"/>
      <w:szCs w:val="22"/>
      <w:u w:val="single"/>
    </w:rPr>
  </w:style>
  <w:style w:type="paragraph" w:customStyle="1" w:styleId="Cards1">
    <w:name w:val="Cards1"/>
    <w:basedOn w:val="Normal"/>
    <w:link w:val="Cards1Char"/>
    <w:qFormat/>
    <w:rsid w:val="0047606D"/>
    <w:pPr>
      <w:ind w:left="288"/>
    </w:pPr>
    <w:rPr>
      <w:rFonts w:eastAsia="Times New Roman"/>
      <w:u w:val="single"/>
    </w:rPr>
  </w:style>
  <w:style w:type="character" w:customStyle="1" w:styleId="Cards1Char">
    <w:name w:val="Cards1 Char"/>
    <w:link w:val="Cards1"/>
    <w:rsid w:val="0047606D"/>
    <w:rPr>
      <w:rFonts w:ascii="Calibri" w:eastAsia="Times New Roman" w:hAnsi="Calibri" w:cs="Calibri"/>
      <w:sz w:val="22"/>
      <w:u w:val="single"/>
    </w:rPr>
  </w:style>
  <w:style w:type="paragraph" w:customStyle="1" w:styleId="StyleLeft02">
    <w:name w:val="Style Left:  0.2&quot;"/>
    <w:basedOn w:val="Normal"/>
    <w:uiPriority w:val="99"/>
    <w:qFormat/>
    <w:rsid w:val="0047606D"/>
    <w:rPr>
      <w:rFonts w:eastAsia="Calibri"/>
      <w:szCs w:val="20"/>
    </w:rPr>
  </w:style>
  <w:style w:type="paragraph" w:styleId="List">
    <w:name w:val="List"/>
    <w:basedOn w:val="Normal"/>
    <w:uiPriority w:val="99"/>
    <w:unhideWhenUsed/>
    <w:rsid w:val="0047606D"/>
    <w:pPr>
      <w:contextualSpacing/>
    </w:pPr>
    <w:rPr>
      <w:rFonts w:eastAsia="Calibri"/>
    </w:rPr>
  </w:style>
  <w:style w:type="paragraph" w:customStyle="1" w:styleId="PageHeaderLine1">
    <w:name w:val="PageHeaderLine1"/>
    <w:basedOn w:val="Normal"/>
    <w:uiPriority w:val="99"/>
    <w:qFormat/>
    <w:rsid w:val="0047606D"/>
    <w:pPr>
      <w:tabs>
        <w:tab w:val="right" w:pos="10800"/>
      </w:tabs>
    </w:pPr>
    <w:rPr>
      <w:rFonts w:eastAsia="Calibri"/>
      <w:b/>
      <w:sz w:val="28"/>
    </w:rPr>
  </w:style>
  <w:style w:type="paragraph" w:customStyle="1" w:styleId="PageHeaderLine2">
    <w:name w:val="PageHeaderLine2"/>
    <w:basedOn w:val="Normal"/>
    <w:next w:val="Normal"/>
    <w:link w:val="PageHeaderLine2Char"/>
    <w:qFormat/>
    <w:rsid w:val="0047606D"/>
    <w:pPr>
      <w:tabs>
        <w:tab w:val="right" w:pos="10800"/>
      </w:tabs>
      <w:spacing w:line="480" w:lineRule="auto"/>
    </w:pPr>
    <w:rPr>
      <w:rFonts w:eastAsia="Calibri"/>
      <w:b/>
    </w:rPr>
  </w:style>
  <w:style w:type="character" w:customStyle="1" w:styleId="EndnoteTextChar">
    <w:name w:val="Endnote Text Char"/>
    <w:link w:val="EndnoteText"/>
    <w:rsid w:val="0047606D"/>
    <w:rPr>
      <w:rFonts w:ascii="Arial" w:hAnsi="Arial" w:cs="Arial"/>
      <w:lang w:val="x-none" w:eastAsia="x-none"/>
    </w:rPr>
  </w:style>
  <w:style w:type="paragraph" w:styleId="EndnoteText">
    <w:name w:val="endnote text"/>
    <w:basedOn w:val="Normal"/>
    <w:link w:val="EndnoteTextChar"/>
    <w:unhideWhenUsed/>
    <w:rsid w:val="0047606D"/>
    <w:rPr>
      <w:rFonts w:ascii="Arial" w:hAnsi="Arial" w:cs="Arial"/>
      <w:sz w:val="24"/>
      <w:lang w:val="x-none" w:eastAsia="x-none"/>
    </w:rPr>
  </w:style>
  <w:style w:type="character" w:customStyle="1" w:styleId="EndnoteTextChar1">
    <w:name w:val="Endnote Text Char1"/>
    <w:basedOn w:val="DefaultParagraphFont"/>
    <w:rsid w:val="0047606D"/>
    <w:rPr>
      <w:rFonts w:ascii="Calibri" w:hAnsi="Calibri" w:cs="Calibri"/>
      <w:sz w:val="20"/>
      <w:szCs w:val="20"/>
    </w:rPr>
  </w:style>
  <w:style w:type="paragraph" w:customStyle="1" w:styleId="D345FF3D873148C5AE3FBF3267827368">
    <w:name w:val="D345FF3D873148C5AE3FBF3267827368"/>
    <w:uiPriority w:val="99"/>
    <w:qFormat/>
    <w:rsid w:val="0047606D"/>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47606D"/>
    <w:pPr>
      <w:ind w:left="432"/>
    </w:pPr>
    <w:rPr>
      <w:rFonts w:eastAsia="SimSun"/>
      <w:color w:val="000000"/>
      <w:szCs w:val="20"/>
      <w:lang w:val="x-none" w:eastAsia="x-none"/>
    </w:rPr>
  </w:style>
  <w:style w:type="character" w:customStyle="1" w:styleId="NormaltextCharChar">
    <w:name w:val="Normal text Char Char"/>
    <w:link w:val="Normaltext0"/>
    <w:rsid w:val="0047606D"/>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47606D"/>
    <w:rPr>
      <w:b/>
      <w:sz w:val="28"/>
    </w:rPr>
  </w:style>
  <w:style w:type="character" w:customStyle="1" w:styleId="TagofCardChar">
    <w:name w:val="Tag of Card Char"/>
    <w:link w:val="TagofCard"/>
    <w:rsid w:val="0047606D"/>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47606D"/>
    <w:rPr>
      <w:b/>
      <w:bCs/>
      <w:sz w:val="20"/>
    </w:rPr>
  </w:style>
  <w:style w:type="character" w:customStyle="1" w:styleId="SourcenameChar">
    <w:name w:val="Source name Char"/>
    <w:link w:val="Sourcename"/>
    <w:rsid w:val="0047606D"/>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47606D"/>
    <w:rPr>
      <w:u w:val="single"/>
    </w:rPr>
  </w:style>
  <w:style w:type="character" w:customStyle="1" w:styleId="underlinedcardChar">
    <w:name w:val="underlined card Char"/>
    <w:link w:val="underlinedcard"/>
    <w:rsid w:val="0047606D"/>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47606D"/>
    <w:rPr>
      <w:rFonts w:eastAsia="Times New Roman"/>
    </w:rPr>
  </w:style>
  <w:style w:type="character" w:customStyle="1" w:styleId="SourceBold">
    <w:name w:val="Source Bold"/>
    <w:rsid w:val="0047606D"/>
    <w:rPr>
      <w:rFonts w:ascii="Arial Narrow" w:hAnsi="Arial Narrow"/>
      <w:b/>
      <w:sz w:val="24"/>
      <w:u w:val="none"/>
    </w:rPr>
  </w:style>
  <w:style w:type="paragraph" w:customStyle="1" w:styleId="TextUnderline">
    <w:name w:val="Text Underline"/>
    <w:basedOn w:val="Normal"/>
    <w:link w:val="TextUnderlineChar"/>
    <w:qFormat/>
    <w:rsid w:val="0047606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7606D"/>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47606D"/>
    <w:rPr>
      <w:rFonts w:ascii="Arial Narrow" w:hAnsi="Arial Narrow" w:cstheme="minorBidi"/>
      <w:b/>
      <w:sz w:val="26"/>
    </w:rPr>
  </w:style>
  <w:style w:type="paragraph" w:customStyle="1" w:styleId="CardText1">
    <w:name w:val="Card Text 1"/>
    <w:basedOn w:val="Normal"/>
    <w:link w:val="CardText1Char"/>
    <w:autoRedefine/>
    <w:qFormat/>
    <w:rsid w:val="0047606D"/>
    <w:rPr>
      <w:rFonts w:ascii="Arial Narrow" w:hAnsi="Arial Narrow" w:cstheme="minorBidi"/>
      <w:color w:val="000000"/>
      <w:sz w:val="24"/>
      <w:u w:val="single"/>
    </w:rPr>
  </w:style>
  <w:style w:type="paragraph" w:customStyle="1" w:styleId="CardText2">
    <w:name w:val="Card Text 2"/>
    <w:basedOn w:val="CardText1"/>
    <w:link w:val="CardText2Char"/>
    <w:qFormat/>
    <w:rsid w:val="0047606D"/>
    <w:rPr>
      <w:b/>
    </w:rPr>
  </w:style>
  <w:style w:type="character" w:customStyle="1" w:styleId="2xBoldUnderline">
    <w:name w:val="2x_Bold_Underline"/>
    <w:rsid w:val="0047606D"/>
    <w:rPr>
      <w:b/>
      <w:bCs/>
      <w:sz w:val="24"/>
      <w:u w:val="thick"/>
    </w:rPr>
  </w:style>
  <w:style w:type="character" w:customStyle="1" w:styleId="Dottedunderline">
    <w:name w:val="Dotted underline"/>
    <w:rsid w:val="0047606D"/>
    <w:rPr>
      <w:u w:val="dotted"/>
    </w:rPr>
  </w:style>
  <w:style w:type="character" w:customStyle="1" w:styleId="loose">
    <w:name w:val="loose"/>
    <w:rsid w:val="0047606D"/>
  </w:style>
  <w:style w:type="paragraph" w:customStyle="1" w:styleId="citeunread">
    <w:name w:val="cite unread"/>
    <w:basedOn w:val="Normal"/>
    <w:link w:val="citeunreadChar"/>
    <w:qFormat/>
    <w:rsid w:val="0047606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7606D"/>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47606D"/>
    <w:rPr>
      <w:rFonts w:eastAsia="Times New Roman"/>
      <w:b/>
      <w:szCs w:val="20"/>
      <w:u w:val="single"/>
      <w:lang w:val="x-none" w:eastAsia="x-none"/>
    </w:rPr>
  </w:style>
  <w:style w:type="character" w:customStyle="1" w:styleId="readCharChar">
    <w:name w:val="read Char Char"/>
    <w:link w:val="read"/>
    <w:locked/>
    <w:rsid w:val="0047606D"/>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47606D"/>
    <w:pPr>
      <w:spacing w:before="240"/>
      <w:outlineLvl w:val="2"/>
    </w:pPr>
    <w:rPr>
      <w:rFonts w:eastAsia="Times New Roman"/>
      <w:b/>
    </w:rPr>
  </w:style>
  <w:style w:type="character" w:customStyle="1" w:styleId="readChar">
    <w:name w:val="read Char"/>
    <w:rsid w:val="0047606D"/>
    <w:rPr>
      <w:szCs w:val="22"/>
      <w:u w:val="single"/>
      <w:lang w:val="en-US" w:eastAsia="en-US" w:bidi="ar-SA"/>
    </w:rPr>
  </w:style>
  <w:style w:type="character" w:customStyle="1" w:styleId="underlining0">
    <w:name w:val="underlining"/>
    <w:rsid w:val="0047606D"/>
    <w:rPr>
      <w:u w:val="single"/>
    </w:rPr>
  </w:style>
  <w:style w:type="paragraph" w:styleId="BodyTextIndent2">
    <w:name w:val="Body Text Indent 2"/>
    <w:basedOn w:val="Normal"/>
    <w:link w:val="BodyTextIndent2Char"/>
    <w:rsid w:val="0047606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7606D"/>
    <w:rPr>
      <w:rFonts w:ascii="HGSSoeiKakugothicUB" w:eastAsia="MS Mincho" w:hAnsi="Calibri" w:cs="Calibri"/>
      <w:sz w:val="22"/>
      <w:szCs w:val="20"/>
      <w:lang w:val="x-none" w:eastAsia="ja-JP"/>
    </w:rPr>
  </w:style>
  <w:style w:type="character" w:customStyle="1" w:styleId="A6">
    <w:name w:val="A6"/>
    <w:uiPriority w:val="99"/>
    <w:rsid w:val="0047606D"/>
    <w:rPr>
      <w:rFonts w:ascii="Times New Roman" w:hAnsi="Times New Roman"/>
      <w:color w:val="000000"/>
      <w:sz w:val="14"/>
      <w:szCs w:val="14"/>
    </w:rPr>
  </w:style>
  <w:style w:type="paragraph" w:customStyle="1" w:styleId="CiteCard">
    <w:name w:val="Cite_Card"/>
    <w:link w:val="CiteCardChar"/>
    <w:qFormat/>
    <w:rsid w:val="0047606D"/>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7606D"/>
    <w:rPr>
      <w:rFonts w:ascii="Times New Roman" w:eastAsia="Times New Roman" w:hAnsi="Times New Roman" w:cs="Arial"/>
      <w:bCs/>
      <w:sz w:val="20"/>
      <w:szCs w:val="20"/>
    </w:rPr>
  </w:style>
  <w:style w:type="character" w:customStyle="1" w:styleId="btitle">
    <w:name w:val="btitle"/>
    <w:rsid w:val="0047606D"/>
  </w:style>
  <w:style w:type="character" w:customStyle="1" w:styleId="green">
    <w:name w:val="green"/>
    <w:rsid w:val="0047606D"/>
  </w:style>
  <w:style w:type="paragraph" w:customStyle="1" w:styleId="CM5">
    <w:name w:val="CM5"/>
    <w:basedOn w:val="Default"/>
    <w:next w:val="Default"/>
    <w:uiPriority w:val="99"/>
    <w:qFormat/>
    <w:rsid w:val="0047606D"/>
    <w:pPr>
      <w:widowControl w:val="0"/>
    </w:pPr>
    <w:rPr>
      <w:rFonts w:eastAsia="MS Mincho"/>
      <w:color w:val="auto"/>
    </w:rPr>
  </w:style>
  <w:style w:type="paragraph" w:customStyle="1" w:styleId="CM14">
    <w:name w:val="CM14"/>
    <w:basedOn w:val="Default"/>
    <w:next w:val="Default"/>
    <w:uiPriority w:val="99"/>
    <w:qFormat/>
    <w:rsid w:val="0047606D"/>
    <w:pPr>
      <w:widowControl w:val="0"/>
    </w:pPr>
    <w:rPr>
      <w:rFonts w:eastAsia="MS Mincho"/>
      <w:color w:val="auto"/>
    </w:rPr>
  </w:style>
  <w:style w:type="character" w:customStyle="1" w:styleId="BodyText1">
    <w:name w:val="Body Text1"/>
    <w:rsid w:val="0047606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7606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47606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7606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7606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7606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47606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47606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7606D"/>
    <w:rPr>
      <w:rFonts w:ascii="Sylfaen" w:hAnsi="Sylfaen" w:cs="Sylfaen"/>
      <w:i/>
      <w:iCs/>
      <w:sz w:val="19"/>
      <w:szCs w:val="19"/>
      <w:u w:val="none"/>
      <w:shd w:val="clear" w:color="auto" w:fill="FFFFFF"/>
    </w:rPr>
  </w:style>
  <w:style w:type="character" w:customStyle="1" w:styleId="AuthorYear">
    <w:name w:val="AuthorYear"/>
    <w:uiPriority w:val="1"/>
    <w:qFormat/>
    <w:rsid w:val="0047606D"/>
    <w:rPr>
      <w:rFonts w:ascii="Georgia" w:hAnsi="Georgia"/>
      <w:b/>
      <w:sz w:val="24"/>
    </w:rPr>
  </w:style>
  <w:style w:type="character" w:customStyle="1" w:styleId="ssl4">
    <w:name w:val="ss_l4"/>
    <w:rsid w:val="0047606D"/>
  </w:style>
  <w:style w:type="character" w:customStyle="1" w:styleId="italic">
    <w:name w:val="italic"/>
    <w:rsid w:val="0047606D"/>
  </w:style>
  <w:style w:type="character" w:customStyle="1" w:styleId="tl8wme">
    <w:name w:val="tl8wme"/>
    <w:basedOn w:val="DefaultParagraphFont"/>
    <w:rsid w:val="0047606D"/>
  </w:style>
  <w:style w:type="paragraph" w:customStyle="1" w:styleId="CardIndented">
    <w:name w:val="Card (Indented)"/>
    <w:basedOn w:val="Normal"/>
    <w:link w:val="CardIndentedChar"/>
    <w:qFormat/>
    <w:rsid w:val="0047606D"/>
    <w:pPr>
      <w:ind w:left="288"/>
    </w:pPr>
    <w:rPr>
      <w:rFonts w:eastAsia="Calibri"/>
    </w:rPr>
  </w:style>
  <w:style w:type="character" w:customStyle="1" w:styleId="CardIndentedChar">
    <w:name w:val="Card (Indented) Char"/>
    <w:link w:val="CardIndented"/>
    <w:rsid w:val="0047606D"/>
    <w:rPr>
      <w:rFonts w:ascii="Calibri" w:eastAsia="Calibri" w:hAnsi="Calibri" w:cs="Calibri"/>
      <w:sz w:val="22"/>
    </w:rPr>
  </w:style>
  <w:style w:type="character" w:customStyle="1" w:styleId="cardchar00">
    <w:name w:val="cardchar0"/>
    <w:basedOn w:val="DefaultParagraphFont"/>
    <w:rsid w:val="0047606D"/>
  </w:style>
  <w:style w:type="character" w:customStyle="1" w:styleId="UnderlineNon-bold">
    <w:name w:val="Underline Non - bold"/>
    <w:rsid w:val="0047606D"/>
    <w:rPr>
      <w:rFonts w:ascii="Times New Roman" w:hAnsi="Times New Roman"/>
      <w:iCs/>
      <w:sz w:val="22"/>
      <w:u w:val="single"/>
    </w:rPr>
  </w:style>
  <w:style w:type="character" w:customStyle="1" w:styleId="UnderlineBold0">
    <w:name w:val="Underline Bold"/>
    <w:qFormat/>
    <w:rsid w:val="0047606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7606D"/>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47606D"/>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7606D"/>
    <w:rPr>
      <w:rFonts w:ascii="Bell MT" w:eastAsia="Times New Roman" w:hAnsi="Bell MT"/>
      <w:bCs/>
      <w:iCs/>
      <w:sz w:val="22"/>
      <w:u w:val="single"/>
    </w:rPr>
  </w:style>
  <w:style w:type="character" w:customStyle="1" w:styleId="Heading5Char2">
    <w:name w:val="Heading 5 Char2"/>
    <w:rsid w:val="0047606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47606D"/>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47606D"/>
    <w:rPr>
      <w:rFonts w:ascii="Arial" w:hAnsi="Arial"/>
      <w:vanish/>
      <w:sz w:val="16"/>
      <w:szCs w:val="16"/>
    </w:rPr>
  </w:style>
  <w:style w:type="paragraph" w:styleId="z-TopofForm">
    <w:name w:val="HTML Top of Form"/>
    <w:basedOn w:val="Normal"/>
    <w:next w:val="Normal"/>
    <w:link w:val="z-TopofFormChar"/>
    <w:hidden/>
    <w:uiPriority w:val="99"/>
    <w:unhideWhenUsed/>
    <w:rsid w:val="0047606D"/>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47606D"/>
    <w:rPr>
      <w:rFonts w:ascii="Arial" w:hAnsi="Arial" w:cs="Arial"/>
      <w:vanish/>
      <w:sz w:val="16"/>
      <w:szCs w:val="16"/>
    </w:rPr>
  </w:style>
  <w:style w:type="character" w:customStyle="1" w:styleId="z-BottomofFormChar">
    <w:name w:val="z-Bottom of Form Char"/>
    <w:link w:val="z-BottomofForm"/>
    <w:uiPriority w:val="99"/>
    <w:rsid w:val="0047606D"/>
    <w:rPr>
      <w:rFonts w:ascii="Arial" w:hAnsi="Arial"/>
      <w:vanish/>
      <w:sz w:val="16"/>
      <w:szCs w:val="16"/>
    </w:rPr>
  </w:style>
  <w:style w:type="paragraph" w:styleId="z-BottomofForm">
    <w:name w:val="HTML Bottom of Form"/>
    <w:basedOn w:val="Normal"/>
    <w:next w:val="Normal"/>
    <w:link w:val="z-BottomofFormChar"/>
    <w:hidden/>
    <w:uiPriority w:val="99"/>
    <w:unhideWhenUsed/>
    <w:rsid w:val="0047606D"/>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47606D"/>
    <w:rPr>
      <w:rFonts w:ascii="Arial" w:hAnsi="Arial" w:cs="Arial"/>
      <w:vanish/>
      <w:sz w:val="16"/>
      <w:szCs w:val="16"/>
    </w:rPr>
  </w:style>
  <w:style w:type="paragraph" w:customStyle="1" w:styleId="Heading2-Bold">
    <w:name w:val="Heading 2 - Bold"/>
    <w:basedOn w:val="Normal"/>
    <w:autoRedefine/>
    <w:uiPriority w:val="99"/>
    <w:qFormat/>
    <w:rsid w:val="0047606D"/>
    <w:rPr>
      <w:rFonts w:ascii="Garamond" w:eastAsia="Calibri" w:hAnsi="Garamond"/>
      <w:b/>
    </w:rPr>
  </w:style>
  <w:style w:type="paragraph" w:customStyle="1" w:styleId="Microtext0">
    <w:name w:val="Microtext"/>
    <w:basedOn w:val="Normal"/>
    <w:next w:val="Normal"/>
    <w:link w:val="MicrotextChar0"/>
    <w:qFormat/>
    <w:rsid w:val="0047606D"/>
    <w:rPr>
      <w:rFonts w:eastAsia="Calibri"/>
      <w:sz w:val="12"/>
      <w:lang w:val="x-none" w:eastAsia="x-none"/>
    </w:rPr>
  </w:style>
  <w:style w:type="character" w:customStyle="1" w:styleId="MicrotextChar0">
    <w:name w:val="Microtext Char"/>
    <w:link w:val="Microtext0"/>
    <w:rsid w:val="0047606D"/>
    <w:rPr>
      <w:rFonts w:ascii="Calibri" w:eastAsia="Calibri" w:hAnsi="Calibri" w:cs="Calibri"/>
      <w:sz w:val="12"/>
      <w:lang w:val="x-none" w:eastAsia="x-none"/>
    </w:rPr>
  </w:style>
  <w:style w:type="character" w:customStyle="1" w:styleId="Style2CharChar">
    <w:name w:val="Style2 Char Char"/>
    <w:rsid w:val="0047606D"/>
    <w:rPr>
      <w:u w:val="thick"/>
      <w:lang w:val="en-US" w:eastAsia="en-US" w:bidi="ar-SA"/>
    </w:rPr>
  </w:style>
  <w:style w:type="character" w:customStyle="1" w:styleId="authordate1">
    <w:name w:val="authordate"/>
    <w:rsid w:val="0047606D"/>
  </w:style>
  <w:style w:type="paragraph" w:customStyle="1" w:styleId="tag">
    <w:name w:val="%tag"/>
    <w:basedOn w:val="Normal"/>
    <w:next w:val="Normal"/>
    <w:link w:val="tagChar"/>
    <w:uiPriority w:val="99"/>
    <w:qFormat/>
    <w:rsid w:val="0047606D"/>
    <w:rPr>
      <w:rFonts w:ascii="Garamond" w:eastAsia="Calibri" w:hAnsi="Garamond"/>
      <w:bCs/>
      <w:sz w:val="18"/>
    </w:rPr>
  </w:style>
  <w:style w:type="character" w:customStyle="1" w:styleId="underline0">
    <w:name w:val="%underline"/>
    <w:qFormat/>
    <w:rsid w:val="0047606D"/>
    <w:rPr>
      <w:rFonts w:ascii="Times New Roman" w:hAnsi="Times New Roman"/>
      <w:sz w:val="16"/>
      <w:u w:val="none"/>
    </w:rPr>
  </w:style>
  <w:style w:type="character" w:customStyle="1" w:styleId="AUNDERLINE0">
    <w:name w:val="AUNDERLINE"/>
    <w:qFormat/>
    <w:rsid w:val="0047606D"/>
    <w:rPr>
      <w:rFonts w:ascii="Times New Roman" w:hAnsi="Times New Roman"/>
      <w:sz w:val="20"/>
      <w:u w:val="single"/>
    </w:rPr>
  </w:style>
  <w:style w:type="paragraph" w:customStyle="1" w:styleId="Style20">
    <w:name w:val="Style 2"/>
    <w:basedOn w:val="Normal"/>
    <w:link w:val="Style2Char"/>
    <w:uiPriority w:val="99"/>
    <w:qFormat/>
    <w:rsid w:val="0047606D"/>
    <w:pPr>
      <w:ind w:left="432"/>
    </w:pPr>
    <w:rPr>
      <w:rFonts w:eastAsia="Times New Roman"/>
      <w:szCs w:val="20"/>
      <w:u w:val="single"/>
      <w:lang w:val="x-none" w:eastAsia="x-none"/>
    </w:rPr>
  </w:style>
  <w:style w:type="character" w:customStyle="1" w:styleId="Style2Char">
    <w:name w:val="Style 2 Char"/>
    <w:link w:val="Style20"/>
    <w:uiPriority w:val="99"/>
    <w:rsid w:val="0047606D"/>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47606D"/>
    <w:rPr>
      <w:rFonts w:ascii="Garamond" w:eastAsia="Times New Roman" w:hAnsi="Garamond"/>
      <w:szCs w:val="20"/>
      <w:u w:val="single"/>
      <w:lang w:val="x-none" w:eastAsia="x-none"/>
    </w:rPr>
  </w:style>
  <w:style w:type="character" w:customStyle="1" w:styleId="GAUnderlineChar">
    <w:name w:val="GA Underline Char"/>
    <w:link w:val="GAUnderline"/>
    <w:rsid w:val="0047606D"/>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47606D"/>
    <w:rPr>
      <w:rFonts w:eastAsia="Times New Roman"/>
      <w:sz w:val="18"/>
      <w:szCs w:val="20"/>
      <w:lang w:val="x-none" w:eastAsia="x-none"/>
    </w:rPr>
  </w:style>
  <w:style w:type="character" w:customStyle="1" w:styleId="textsmallChar">
    <w:name w:val="textsmall Char"/>
    <w:link w:val="textsmall"/>
    <w:rsid w:val="0047606D"/>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47606D"/>
    <w:rPr>
      <w:rFonts w:eastAsia="Times New Roman"/>
      <w:szCs w:val="20"/>
      <w:u w:val="single"/>
      <w:lang w:val="x-none" w:eastAsia="x-none"/>
    </w:rPr>
  </w:style>
  <w:style w:type="character" w:customStyle="1" w:styleId="cardtextChar2">
    <w:name w:val="cardtext Char"/>
    <w:link w:val="cardtext3"/>
    <w:rsid w:val="0047606D"/>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47606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7606D"/>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47606D"/>
    <w:rPr>
      <w:rFonts w:eastAsia="Times New Roman"/>
      <w:sz w:val="12"/>
    </w:rPr>
  </w:style>
  <w:style w:type="character" w:customStyle="1" w:styleId="MicroChar">
    <w:name w:val="Micro Char"/>
    <w:link w:val="Micro"/>
    <w:rsid w:val="0047606D"/>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47606D"/>
    <w:rPr>
      <w:rFonts w:ascii="Bell MT" w:eastAsia="Calibri" w:hAnsi="Bell MT"/>
      <w:szCs w:val="20"/>
    </w:rPr>
  </w:style>
  <w:style w:type="character" w:customStyle="1" w:styleId="UnderlinedCharChar0">
    <w:name w:val="Underlined Char Char"/>
    <w:rsid w:val="0047606D"/>
    <w:rPr>
      <w:rFonts w:ascii="Garamond" w:hAnsi="Garamond"/>
      <w:szCs w:val="28"/>
      <w:u w:val="single"/>
      <w:lang w:val="en-US" w:eastAsia="en-US" w:bidi="ar-SA"/>
    </w:rPr>
  </w:style>
  <w:style w:type="character" w:customStyle="1" w:styleId="ssl0">
    <w:name w:val="ss_l0"/>
    <w:basedOn w:val="DefaultParagraphFont"/>
    <w:rsid w:val="0047606D"/>
  </w:style>
  <w:style w:type="paragraph" w:customStyle="1" w:styleId="h-lead">
    <w:name w:val="h-lead"/>
    <w:basedOn w:val="Normal"/>
    <w:uiPriority w:val="99"/>
    <w:qFormat/>
    <w:rsid w:val="0047606D"/>
    <w:pPr>
      <w:spacing w:before="100" w:beforeAutospacing="1" w:after="100" w:afterAutospacing="1"/>
    </w:pPr>
    <w:rPr>
      <w:rFonts w:eastAsia="Times New Roman"/>
      <w:sz w:val="24"/>
    </w:rPr>
  </w:style>
  <w:style w:type="character" w:customStyle="1" w:styleId="slug-doi">
    <w:name w:val="slug-doi"/>
    <w:basedOn w:val="DefaultParagraphFont"/>
    <w:rsid w:val="0047606D"/>
  </w:style>
  <w:style w:type="character" w:customStyle="1" w:styleId="slug-pub-date">
    <w:name w:val="slug-pub-date"/>
    <w:basedOn w:val="DefaultParagraphFont"/>
    <w:rsid w:val="0047606D"/>
  </w:style>
  <w:style w:type="character" w:customStyle="1" w:styleId="slug-vol">
    <w:name w:val="slug-vol"/>
    <w:basedOn w:val="DefaultParagraphFont"/>
    <w:rsid w:val="0047606D"/>
  </w:style>
  <w:style w:type="character" w:customStyle="1" w:styleId="slug-issue">
    <w:name w:val="slug-issue"/>
    <w:basedOn w:val="DefaultParagraphFont"/>
    <w:rsid w:val="0047606D"/>
  </w:style>
  <w:style w:type="character" w:customStyle="1" w:styleId="slug-pages">
    <w:name w:val="slug-pages"/>
    <w:basedOn w:val="DefaultParagraphFont"/>
    <w:rsid w:val="0047606D"/>
  </w:style>
  <w:style w:type="paragraph" w:customStyle="1" w:styleId="intro">
    <w:name w:val="intro"/>
    <w:basedOn w:val="Normal"/>
    <w:uiPriority w:val="99"/>
    <w:qFormat/>
    <w:rsid w:val="0047606D"/>
    <w:pPr>
      <w:spacing w:before="100" w:beforeAutospacing="1" w:after="100" w:afterAutospacing="1"/>
    </w:pPr>
    <w:rPr>
      <w:rFonts w:eastAsia="Times New Roman"/>
      <w:sz w:val="24"/>
    </w:rPr>
  </w:style>
  <w:style w:type="character" w:customStyle="1" w:styleId="af">
    <w:name w:val="af"/>
    <w:basedOn w:val="DefaultParagraphFont"/>
    <w:rsid w:val="0047606D"/>
  </w:style>
  <w:style w:type="character" w:customStyle="1" w:styleId="ab">
    <w:name w:val="ab"/>
    <w:basedOn w:val="DefaultParagraphFont"/>
    <w:rsid w:val="0047606D"/>
  </w:style>
  <w:style w:type="character" w:customStyle="1" w:styleId="em">
    <w:name w:val="em"/>
    <w:basedOn w:val="DefaultParagraphFont"/>
    <w:rsid w:val="0047606D"/>
  </w:style>
  <w:style w:type="character" w:customStyle="1" w:styleId="au">
    <w:name w:val="au"/>
    <w:basedOn w:val="DefaultParagraphFont"/>
    <w:rsid w:val="0047606D"/>
  </w:style>
  <w:style w:type="character" w:customStyle="1" w:styleId="ti">
    <w:name w:val="ti"/>
    <w:basedOn w:val="DefaultParagraphFont"/>
    <w:rsid w:val="0047606D"/>
  </w:style>
  <w:style w:type="character" w:customStyle="1" w:styleId="subheadblue">
    <w:name w:val="subhead_blue"/>
    <w:basedOn w:val="DefaultParagraphFont"/>
    <w:rsid w:val="0047606D"/>
  </w:style>
  <w:style w:type="paragraph" w:customStyle="1" w:styleId="body-paragraph">
    <w:name w:val="body-paragraph"/>
    <w:basedOn w:val="Normal"/>
    <w:uiPriority w:val="99"/>
    <w:qFormat/>
    <w:rsid w:val="0047606D"/>
    <w:pPr>
      <w:spacing w:before="100" w:beforeAutospacing="1" w:after="100" w:afterAutospacing="1"/>
    </w:pPr>
    <w:rPr>
      <w:rFonts w:eastAsia="Times New Roman"/>
      <w:sz w:val="24"/>
    </w:rPr>
  </w:style>
  <w:style w:type="character" w:customStyle="1" w:styleId="affiliation">
    <w:name w:val="affiliation"/>
    <w:basedOn w:val="DefaultParagraphFont"/>
    <w:rsid w:val="0047606D"/>
  </w:style>
  <w:style w:type="character" w:customStyle="1" w:styleId="slug-doi-wrapper">
    <w:name w:val="slug-doi-wrapper"/>
    <w:basedOn w:val="DefaultParagraphFont"/>
    <w:rsid w:val="0047606D"/>
  </w:style>
  <w:style w:type="character" w:customStyle="1" w:styleId="slug-metadata-noteahead-of-print">
    <w:name w:val="slug-metadata-note ahead-of-print"/>
    <w:basedOn w:val="DefaultParagraphFont"/>
    <w:rsid w:val="0047606D"/>
  </w:style>
  <w:style w:type="character" w:customStyle="1" w:styleId="slug-ahead-of-print-date">
    <w:name w:val="slug-ahead-of-print-date"/>
    <w:basedOn w:val="DefaultParagraphFont"/>
    <w:rsid w:val="0047606D"/>
  </w:style>
  <w:style w:type="character" w:customStyle="1" w:styleId="medium-bold">
    <w:name w:val="medium-bold"/>
    <w:basedOn w:val="DefaultParagraphFont"/>
    <w:rsid w:val="0047606D"/>
  </w:style>
  <w:style w:type="character" w:customStyle="1" w:styleId="updated-short-citation">
    <w:name w:val="updated-short-citation"/>
    <w:basedOn w:val="DefaultParagraphFont"/>
    <w:rsid w:val="0047606D"/>
  </w:style>
  <w:style w:type="character" w:customStyle="1" w:styleId="goohl0">
    <w:name w:val="goohl0"/>
    <w:basedOn w:val="DefaultParagraphFont"/>
    <w:rsid w:val="0047606D"/>
  </w:style>
  <w:style w:type="character" w:customStyle="1" w:styleId="CharChar6">
    <w:name w:val="Char Char6"/>
    <w:rsid w:val="0047606D"/>
    <w:rPr>
      <w:rFonts w:cs="Arial"/>
      <w:bCs/>
      <w:sz w:val="16"/>
      <w:szCs w:val="26"/>
      <w:lang w:val="en-US" w:eastAsia="en-US" w:bidi="ar-SA"/>
    </w:rPr>
  </w:style>
  <w:style w:type="character" w:customStyle="1" w:styleId="CharChar3">
    <w:name w:val="Char Char3"/>
    <w:rsid w:val="0047606D"/>
    <w:rPr>
      <w:szCs w:val="24"/>
    </w:rPr>
  </w:style>
  <w:style w:type="character" w:customStyle="1" w:styleId="TagCharChar1">
    <w:name w:val="Tag Char Char1"/>
    <w:rsid w:val="0047606D"/>
    <w:rPr>
      <w:b/>
      <w:sz w:val="24"/>
      <w:szCs w:val="24"/>
      <w:lang w:val="en-US" w:eastAsia="en-US" w:bidi="ar-SA"/>
    </w:rPr>
  </w:style>
  <w:style w:type="numbering" w:customStyle="1" w:styleId="NoList3">
    <w:name w:val="No List3"/>
    <w:next w:val="NoList"/>
    <w:uiPriority w:val="99"/>
    <w:semiHidden/>
    <w:unhideWhenUsed/>
    <w:rsid w:val="0047606D"/>
  </w:style>
  <w:style w:type="numbering" w:customStyle="1" w:styleId="NoList4">
    <w:name w:val="No List4"/>
    <w:next w:val="NoList"/>
    <w:uiPriority w:val="99"/>
    <w:semiHidden/>
    <w:unhideWhenUsed/>
    <w:rsid w:val="0047606D"/>
  </w:style>
  <w:style w:type="character" w:customStyle="1" w:styleId="12TimesNewRoman">
    <w:name w:val="12 Times New Roman"/>
    <w:rsid w:val="0047606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7606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7606D"/>
    <w:rPr>
      <w:rFonts w:ascii="Bell MT" w:eastAsia="Times New Roman" w:hAnsi="Bell MT" w:cs="Times New Roman"/>
      <w:b/>
      <w:bCs/>
      <w:sz w:val="22"/>
      <w:szCs w:val="28"/>
    </w:rPr>
  </w:style>
  <w:style w:type="paragraph" w:customStyle="1" w:styleId="F4-NormalText">
    <w:name w:val="F4 - Normal Text"/>
    <w:basedOn w:val="Normal"/>
    <w:uiPriority w:val="99"/>
    <w:qFormat/>
    <w:rsid w:val="0047606D"/>
    <w:rPr>
      <w:rFonts w:eastAsia="Calibri"/>
    </w:rPr>
  </w:style>
  <w:style w:type="character" w:customStyle="1" w:styleId="berief">
    <w:name w:val="berief"/>
    <w:rsid w:val="0047606D"/>
    <w:rPr>
      <w:rFonts w:ascii="Times New Roman" w:eastAsia="Times New Roman" w:hAnsi="Times New Roman" w:cs="Times New Roman"/>
      <w:sz w:val="20"/>
      <w:u w:val="none"/>
    </w:rPr>
  </w:style>
  <w:style w:type="numbering" w:customStyle="1" w:styleId="NoList5">
    <w:name w:val="No List5"/>
    <w:next w:val="NoList"/>
    <w:semiHidden/>
    <w:unhideWhenUsed/>
    <w:rsid w:val="0047606D"/>
  </w:style>
  <w:style w:type="paragraph" w:customStyle="1" w:styleId="F3-TagAuthor">
    <w:name w:val="F3 - Tag/Author"/>
    <w:basedOn w:val="Normal"/>
    <w:uiPriority w:val="99"/>
    <w:qFormat/>
    <w:rsid w:val="0047606D"/>
    <w:rPr>
      <w:rFonts w:eastAsia="Times New Roman"/>
      <w:b/>
    </w:rPr>
  </w:style>
  <w:style w:type="paragraph" w:customStyle="1" w:styleId="F5-UnderlineNormal">
    <w:name w:val="F5 - Underline Normal"/>
    <w:basedOn w:val="Normal"/>
    <w:uiPriority w:val="99"/>
    <w:qFormat/>
    <w:rsid w:val="0047606D"/>
    <w:rPr>
      <w:rFonts w:eastAsia="Calibri"/>
      <w:u w:val="single"/>
    </w:rPr>
  </w:style>
  <w:style w:type="character" w:customStyle="1" w:styleId="F8-UnderlineBold">
    <w:name w:val="F8 - Underline/Bold"/>
    <w:rsid w:val="0047606D"/>
    <w:rPr>
      <w:rFonts w:ascii="Times New Roman" w:hAnsi="Times New Roman"/>
      <w:b/>
      <w:sz w:val="20"/>
      <w:u w:val="single"/>
    </w:rPr>
  </w:style>
  <w:style w:type="character" w:customStyle="1" w:styleId="F7-SmallFont">
    <w:name w:val="F7 - Small Font"/>
    <w:rsid w:val="0047606D"/>
    <w:rPr>
      <w:rFonts w:ascii="Times New Roman" w:hAnsi="Times New Roman"/>
      <w:sz w:val="14"/>
    </w:rPr>
  </w:style>
  <w:style w:type="paragraph" w:customStyle="1" w:styleId="Brief-PrimarySource">
    <w:name w:val="Brief - Primary Source"/>
    <w:basedOn w:val="Normal"/>
    <w:uiPriority w:val="99"/>
    <w:qFormat/>
    <w:rsid w:val="0047606D"/>
    <w:rPr>
      <w:rFonts w:eastAsia="Times New Roman"/>
      <w:b/>
      <w:sz w:val="24"/>
      <w:u w:val="single"/>
    </w:rPr>
  </w:style>
  <w:style w:type="paragraph" w:customStyle="1" w:styleId="Brief-Underline">
    <w:name w:val="Brief - Underline"/>
    <w:basedOn w:val="Normal"/>
    <w:uiPriority w:val="99"/>
    <w:qFormat/>
    <w:rsid w:val="0047606D"/>
    <w:rPr>
      <w:rFonts w:eastAsia="Times New Roman"/>
      <w:u w:val="single"/>
    </w:rPr>
  </w:style>
  <w:style w:type="character" w:customStyle="1" w:styleId="Brief-Bold">
    <w:name w:val="Brief - Bold"/>
    <w:rsid w:val="0047606D"/>
    <w:rPr>
      <w:rFonts w:cs="Times New Roman"/>
      <w:b/>
    </w:rPr>
  </w:style>
  <w:style w:type="character" w:customStyle="1" w:styleId="Card-Underline">
    <w:name w:val="Card - Underline"/>
    <w:rsid w:val="0047606D"/>
    <w:rPr>
      <w:rFonts w:cs="Times New Roman"/>
      <w:u w:val="single"/>
    </w:rPr>
  </w:style>
  <w:style w:type="paragraph" w:customStyle="1" w:styleId="Brief">
    <w:name w:val="Brief"/>
    <w:basedOn w:val="Brief-PrimarySource"/>
    <w:uiPriority w:val="99"/>
    <w:qFormat/>
    <w:rsid w:val="0047606D"/>
    <w:rPr>
      <w:b w:val="0"/>
    </w:rPr>
  </w:style>
  <w:style w:type="character" w:customStyle="1" w:styleId="BoldText10pt">
    <w:name w:val="Bold Text 10 pt"/>
    <w:rsid w:val="0047606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7606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7606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7606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7606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7606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7606D"/>
    <w:pPr>
      <w:widowControl w:val="0"/>
      <w:spacing w:line="276" w:lineRule="atLeast"/>
    </w:pPr>
    <w:rPr>
      <w:color w:val="auto"/>
    </w:rPr>
  </w:style>
  <w:style w:type="paragraph" w:customStyle="1" w:styleId="CM34">
    <w:name w:val="CM34"/>
    <w:basedOn w:val="Default"/>
    <w:next w:val="Default"/>
    <w:uiPriority w:val="99"/>
    <w:qFormat/>
    <w:rsid w:val="0047606D"/>
    <w:pPr>
      <w:widowControl w:val="0"/>
    </w:pPr>
    <w:rPr>
      <w:color w:val="auto"/>
    </w:rPr>
  </w:style>
  <w:style w:type="paragraph" w:customStyle="1" w:styleId="CM56">
    <w:name w:val="CM56"/>
    <w:basedOn w:val="Default"/>
    <w:next w:val="Default"/>
    <w:uiPriority w:val="99"/>
    <w:qFormat/>
    <w:rsid w:val="0047606D"/>
    <w:pPr>
      <w:widowControl w:val="0"/>
    </w:pPr>
    <w:rPr>
      <w:rFonts w:eastAsia="Calibri"/>
      <w:color w:val="auto"/>
    </w:rPr>
  </w:style>
  <w:style w:type="paragraph" w:customStyle="1" w:styleId="CM58">
    <w:name w:val="CM58"/>
    <w:basedOn w:val="Default"/>
    <w:next w:val="Default"/>
    <w:uiPriority w:val="99"/>
    <w:qFormat/>
    <w:rsid w:val="0047606D"/>
    <w:pPr>
      <w:widowControl w:val="0"/>
    </w:pPr>
    <w:rPr>
      <w:rFonts w:eastAsia="Calibri"/>
      <w:color w:val="auto"/>
    </w:rPr>
  </w:style>
  <w:style w:type="paragraph" w:customStyle="1" w:styleId="CM57">
    <w:name w:val="CM57"/>
    <w:basedOn w:val="Default"/>
    <w:next w:val="Default"/>
    <w:uiPriority w:val="99"/>
    <w:qFormat/>
    <w:rsid w:val="0047606D"/>
    <w:pPr>
      <w:widowControl w:val="0"/>
    </w:pPr>
    <w:rPr>
      <w:rFonts w:eastAsia="Calibri"/>
      <w:color w:val="auto"/>
    </w:rPr>
  </w:style>
  <w:style w:type="paragraph" w:customStyle="1" w:styleId="CM1">
    <w:name w:val="CM1"/>
    <w:basedOn w:val="Default"/>
    <w:next w:val="Default"/>
    <w:uiPriority w:val="99"/>
    <w:qFormat/>
    <w:rsid w:val="0047606D"/>
    <w:pPr>
      <w:widowControl w:val="0"/>
    </w:pPr>
    <w:rPr>
      <w:rFonts w:eastAsia="Calibri"/>
      <w:color w:val="auto"/>
    </w:rPr>
  </w:style>
  <w:style w:type="paragraph" w:customStyle="1" w:styleId="CM49">
    <w:name w:val="CM49"/>
    <w:basedOn w:val="Default"/>
    <w:next w:val="Default"/>
    <w:uiPriority w:val="99"/>
    <w:qFormat/>
    <w:rsid w:val="0047606D"/>
    <w:pPr>
      <w:widowControl w:val="0"/>
    </w:pPr>
    <w:rPr>
      <w:rFonts w:eastAsia="Calibri"/>
      <w:color w:val="auto"/>
    </w:rPr>
  </w:style>
  <w:style w:type="paragraph" w:customStyle="1" w:styleId="CM41">
    <w:name w:val="CM41"/>
    <w:basedOn w:val="Default"/>
    <w:next w:val="Default"/>
    <w:uiPriority w:val="99"/>
    <w:qFormat/>
    <w:rsid w:val="0047606D"/>
    <w:pPr>
      <w:widowControl w:val="0"/>
    </w:pPr>
    <w:rPr>
      <w:rFonts w:eastAsia="Calibri"/>
      <w:color w:val="auto"/>
    </w:rPr>
  </w:style>
  <w:style w:type="paragraph" w:customStyle="1" w:styleId="3rdOrderPara">
    <w:name w:val="3rd Order Para"/>
    <w:basedOn w:val="Default"/>
    <w:next w:val="Default"/>
    <w:uiPriority w:val="99"/>
    <w:qFormat/>
    <w:rsid w:val="0047606D"/>
    <w:pPr>
      <w:widowControl w:val="0"/>
    </w:pPr>
    <w:rPr>
      <w:rFonts w:eastAsia="Calibri"/>
      <w:color w:val="auto"/>
    </w:rPr>
  </w:style>
  <w:style w:type="paragraph" w:customStyle="1" w:styleId="2ndOrderPara">
    <w:name w:val="2nd Order Para"/>
    <w:basedOn w:val="Default"/>
    <w:next w:val="Default"/>
    <w:uiPriority w:val="99"/>
    <w:qFormat/>
    <w:rsid w:val="0047606D"/>
    <w:pPr>
      <w:widowControl w:val="0"/>
    </w:pPr>
    <w:rPr>
      <w:rFonts w:eastAsia="Calibri"/>
      <w:color w:val="auto"/>
    </w:rPr>
  </w:style>
  <w:style w:type="paragraph" w:customStyle="1" w:styleId="Normal-SIGN2">
    <w:name w:val="Normal-SIGN2"/>
    <w:basedOn w:val="Default"/>
    <w:next w:val="Default"/>
    <w:uiPriority w:val="99"/>
    <w:qFormat/>
    <w:rsid w:val="0047606D"/>
    <w:pPr>
      <w:widowControl w:val="0"/>
    </w:pPr>
    <w:rPr>
      <w:rFonts w:eastAsia="Calibri"/>
      <w:color w:val="auto"/>
    </w:rPr>
  </w:style>
  <w:style w:type="paragraph" w:customStyle="1" w:styleId="Normal-SIGN1">
    <w:name w:val="Normal-SIGN1"/>
    <w:basedOn w:val="Default"/>
    <w:next w:val="Default"/>
    <w:uiPriority w:val="99"/>
    <w:qFormat/>
    <w:rsid w:val="0047606D"/>
    <w:pPr>
      <w:widowControl w:val="0"/>
    </w:pPr>
    <w:rPr>
      <w:rFonts w:eastAsia="Calibri"/>
      <w:color w:val="auto"/>
    </w:rPr>
  </w:style>
  <w:style w:type="paragraph" w:customStyle="1" w:styleId="CM3">
    <w:name w:val="CM3"/>
    <w:basedOn w:val="Default"/>
    <w:next w:val="Default"/>
    <w:uiPriority w:val="99"/>
    <w:qFormat/>
    <w:rsid w:val="0047606D"/>
    <w:pPr>
      <w:widowControl w:val="0"/>
      <w:spacing w:line="553" w:lineRule="atLeast"/>
    </w:pPr>
    <w:rPr>
      <w:rFonts w:eastAsia="Calibri"/>
      <w:color w:val="auto"/>
    </w:rPr>
  </w:style>
  <w:style w:type="paragraph" w:customStyle="1" w:styleId="CM33">
    <w:name w:val="CM33"/>
    <w:basedOn w:val="Default"/>
    <w:next w:val="Default"/>
    <w:uiPriority w:val="99"/>
    <w:qFormat/>
    <w:rsid w:val="0047606D"/>
    <w:pPr>
      <w:widowControl w:val="0"/>
    </w:pPr>
    <w:rPr>
      <w:rFonts w:eastAsia="Calibri"/>
      <w:color w:val="auto"/>
    </w:rPr>
  </w:style>
  <w:style w:type="paragraph" w:customStyle="1" w:styleId="CM37">
    <w:name w:val="CM37"/>
    <w:basedOn w:val="Default"/>
    <w:next w:val="Default"/>
    <w:uiPriority w:val="99"/>
    <w:qFormat/>
    <w:rsid w:val="0047606D"/>
    <w:pPr>
      <w:widowControl w:val="0"/>
    </w:pPr>
    <w:rPr>
      <w:rFonts w:eastAsia="Calibri"/>
      <w:color w:val="auto"/>
    </w:rPr>
  </w:style>
  <w:style w:type="paragraph" w:customStyle="1" w:styleId="CM7">
    <w:name w:val="CM7"/>
    <w:basedOn w:val="Default"/>
    <w:next w:val="Default"/>
    <w:uiPriority w:val="99"/>
    <w:qFormat/>
    <w:rsid w:val="0047606D"/>
    <w:pPr>
      <w:widowControl w:val="0"/>
      <w:spacing w:line="553" w:lineRule="atLeast"/>
    </w:pPr>
    <w:rPr>
      <w:rFonts w:eastAsia="Calibri"/>
      <w:color w:val="auto"/>
    </w:rPr>
  </w:style>
  <w:style w:type="paragraph" w:styleId="PlainText">
    <w:name w:val="Plain Text"/>
    <w:basedOn w:val="Normal"/>
    <w:next w:val="Normal"/>
    <w:link w:val="PlainTextChar"/>
    <w:rsid w:val="0047606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47606D"/>
    <w:rPr>
      <w:rFonts w:ascii="IJGCNM+Arial" w:eastAsia="Times New Roman" w:hAnsi="IJGCNM+Arial" w:cs="Calibri"/>
    </w:rPr>
  </w:style>
  <w:style w:type="paragraph" w:customStyle="1" w:styleId="Brief-SecondarySource">
    <w:name w:val="Brief - Secondary Source"/>
    <w:basedOn w:val="Normal"/>
    <w:uiPriority w:val="99"/>
    <w:qFormat/>
    <w:rsid w:val="0047606D"/>
    <w:rPr>
      <w:rFonts w:eastAsia="Times New Roman"/>
      <w:sz w:val="14"/>
      <w:szCs w:val="20"/>
    </w:rPr>
  </w:style>
  <w:style w:type="paragraph" w:customStyle="1" w:styleId="Brief-Card">
    <w:name w:val="Brief - Card"/>
    <w:basedOn w:val="Normal"/>
    <w:uiPriority w:val="99"/>
    <w:qFormat/>
    <w:rsid w:val="0047606D"/>
    <w:rPr>
      <w:rFonts w:eastAsia="Times New Roman"/>
    </w:rPr>
  </w:style>
  <w:style w:type="paragraph" w:customStyle="1" w:styleId="Pa2">
    <w:name w:val="Pa2"/>
    <w:basedOn w:val="Default"/>
    <w:next w:val="Default"/>
    <w:uiPriority w:val="99"/>
    <w:qFormat/>
    <w:rsid w:val="0047606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7606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7606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7606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7606D"/>
    <w:pPr>
      <w:widowControl w:val="0"/>
    </w:pPr>
    <w:rPr>
      <w:rFonts w:ascii="Arial Black" w:hAnsi="Arial Black"/>
      <w:color w:val="auto"/>
    </w:rPr>
  </w:style>
  <w:style w:type="character" w:customStyle="1" w:styleId="eoeaheader">
    <w:name w:val="eoea_header"/>
    <w:basedOn w:val="DefaultParagraphFont"/>
    <w:rsid w:val="0047606D"/>
  </w:style>
  <w:style w:type="character" w:customStyle="1" w:styleId="SC4208902">
    <w:name w:val="SC.4.208902"/>
    <w:rsid w:val="0047606D"/>
    <w:rPr>
      <w:rFonts w:cs="Century"/>
      <w:color w:val="000000"/>
      <w:sz w:val="22"/>
      <w:szCs w:val="22"/>
    </w:rPr>
  </w:style>
  <w:style w:type="character" w:customStyle="1" w:styleId="SC4208915">
    <w:name w:val="SC.4.208915"/>
    <w:rsid w:val="0047606D"/>
    <w:rPr>
      <w:rFonts w:cs="Century"/>
      <w:color w:val="000000"/>
      <w:sz w:val="13"/>
      <w:szCs w:val="13"/>
    </w:rPr>
  </w:style>
  <w:style w:type="character" w:customStyle="1" w:styleId="SC273764">
    <w:name w:val="SC.2.73764"/>
    <w:rsid w:val="0047606D"/>
    <w:rPr>
      <w:rFonts w:cs="Century"/>
      <w:color w:val="000000"/>
      <w:sz w:val="72"/>
      <w:szCs w:val="72"/>
    </w:rPr>
  </w:style>
  <w:style w:type="character" w:customStyle="1" w:styleId="SC273779">
    <w:name w:val="SC.2.73779"/>
    <w:rsid w:val="0047606D"/>
    <w:rPr>
      <w:rFonts w:cs="Century"/>
      <w:color w:val="000000"/>
      <w:sz w:val="40"/>
      <w:szCs w:val="40"/>
    </w:rPr>
  </w:style>
  <w:style w:type="character" w:customStyle="1" w:styleId="SC273763">
    <w:name w:val="SC.2.73763"/>
    <w:rsid w:val="0047606D"/>
    <w:rPr>
      <w:rFonts w:cs="Century"/>
      <w:b/>
      <w:bCs/>
      <w:color w:val="000000"/>
    </w:rPr>
  </w:style>
  <w:style w:type="character" w:customStyle="1" w:styleId="SC4208910">
    <w:name w:val="SC.4.208910"/>
    <w:rsid w:val="0047606D"/>
    <w:rPr>
      <w:rFonts w:cs="Century"/>
      <w:color w:val="000000"/>
      <w:sz w:val="28"/>
      <w:szCs w:val="28"/>
    </w:rPr>
  </w:style>
  <w:style w:type="character" w:customStyle="1" w:styleId="SC4208911">
    <w:name w:val="SC.4.208911"/>
    <w:rsid w:val="0047606D"/>
    <w:rPr>
      <w:rFonts w:cs="Century"/>
      <w:color w:val="000000"/>
    </w:rPr>
  </w:style>
  <w:style w:type="paragraph" w:customStyle="1" w:styleId="Cover1">
    <w:name w:val="Cover 1"/>
    <w:basedOn w:val="Normal"/>
    <w:next w:val="Normal"/>
    <w:uiPriority w:val="99"/>
    <w:qFormat/>
    <w:rsid w:val="0047606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7606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7606D"/>
    <w:pPr>
      <w:widowControl w:val="0"/>
    </w:pPr>
    <w:rPr>
      <w:color w:val="auto"/>
    </w:rPr>
  </w:style>
  <w:style w:type="paragraph" w:customStyle="1" w:styleId="Pa11">
    <w:name w:val="Pa11"/>
    <w:basedOn w:val="Normal"/>
    <w:next w:val="Normal"/>
    <w:uiPriority w:val="99"/>
    <w:qFormat/>
    <w:rsid w:val="0047606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7606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7606D"/>
    <w:pPr>
      <w:widowControl w:val="0"/>
    </w:pPr>
    <w:rPr>
      <w:rFonts w:eastAsia="Calibri"/>
      <w:color w:val="auto"/>
    </w:rPr>
  </w:style>
  <w:style w:type="paragraph" w:customStyle="1" w:styleId="CM28">
    <w:name w:val="CM28"/>
    <w:basedOn w:val="Default"/>
    <w:next w:val="Default"/>
    <w:uiPriority w:val="99"/>
    <w:qFormat/>
    <w:rsid w:val="0047606D"/>
    <w:pPr>
      <w:widowControl w:val="0"/>
    </w:pPr>
    <w:rPr>
      <w:rFonts w:eastAsia="Calibri"/>
      <w:color w:val="auto"/>
    </w:rPr>
  </w:style>
  <w:style w:type="paragraph" w:customStyle="1" w:styleId="CM8">
    <w:name w:val="CM8"/>
    <w:basedOn w:val="Default"/>
    <w:next w:val="Default"/>
    <w:uiPriority w:val="99"/>
    <w:qFormat/>
    <w:rsid w:val="0047606D"/>
    <w:pPr>
      <w:widowControl w:val="0"/>
    </w:pPr>
    <w:rPr>
      <w:rFonts w:eastAsia="Calibri"/>
      <w:color w:val="auto"/>
    </w:rPr>
  </w:style>
  <w:style w:type="paragraph" w:customStyle="1" w:styleId="CM6">
    <w:name w:val="CM6"/>
    <w:basedOn w:val="Default"/>
    <w:next w:val="Default"/>
    <w:uiPriority w:val="99"/>
    <w:qFormat/>
    <w:rsid w:val="0047606D"/>
    <w:pPr>
      <w:widowControl w:val="0"/>
      <w:spacing w:line="553" w:lineRule="atLeast"/>
    </w:pPr>
    <w:rPr>
      <w:rFonts w:eastAsia="Calibri"/>
      <w:color w:val="auto"/>
    </w:rPr>
  </w:style>
  <w:style w:type="paragraph" w:customStyle="1" w:styleId="CM22">
    <w:name w:val="CM22"/>
    <w:basedOn w:val="Default"/>
    <w:next w:val="Default"/>
    <w:uiPriority w:val="99"/>
    <w:qFormat/>
    <w:rsid w:val="0047606D"/>
    <w:pPr>
      <w:widowControl w:val="0"/>
    </w:pPr>
    <w:rPr>
      <w:rFonts w:eastAsia="Calibri"/>
      <w:color w:val="auto"/>
    </w:rPr>
  </w:style>
  <w:style w:type="character" w:customStyle="1" w:styleId="articlesubtitle">
    <w:name w:val="article_sub_title"/>
    <w:basedOn w:val="DefaultParagraphFont"/>
    <w:rsid w:val="0047606D"/>
  </w:style>
  <w:style w:type="character" w:customStyle="1" w:styleId="newsdate2">
    <w:name w:val="news_date2"/>
    <w:basedOn w:val="DefaultParagraphFont"/>
    <w:rsid w:val="0047606D"/>
  </w:style>
  <w:style w:type="character" w:customStyle="1" w:styleId="readarticleheader">
    <w:name w:val="readarticleheader"/>
    <w:basedOn w:val="DefaultParagraphFont"/>
    <w:rsid w:val="0047606D"/>
  </w:style>
  <w:style w:type="paragraph" w:customStyle="1" w:styleId="DoubleUnderlined">
    <w:name w:val="Double Underlined"/>
    <w:basedOn w:val="Heading2"/>
    <w:autoRedefine/>
    <w:uiPriority w:val="99"/>
    <w:qFormat/>
    <w:rsid w:val="0047606D"/>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47606D"/>
    <w:rPr>
      <w:rFonts w:ascii="Trebuchet MS" w:hAnsi="Trebuchet MS"/>
      <w:u w:val="thick"/>
      <w:lang w:val="en-US" w:eastAsia="zh-CN" w:bidi="ar-SA"/>
    </w:rPr>
  </w:style>
  <w:style w:type="paragraph" w:customStyle="1" w:styleId="IndexFixer">
    <w:name w:val="Index Fixer"/>
    <w:basedOn w:val="Heading1"/>
    <w:uiPriority w:val="99"/>
    <w:qFormat/>
    <w:rsid w:val="0047606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47606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47606D"/>
    <w:rPr>
      <w:rFonts w:ascii="Arial Narrow" w:eastAsia="Times New Roman" w:hAnsi="Arial Narrow"/>
      <w:b/>
      <w:szCs w:val="24"/>
      <w:u w:val="single"/>
      <w:lang w:val="en-GB" w:eastAsia="en-US" w:bidi="ar-SA"/>
    </w:rPr>
  </w:style>
  <w:style w:type="character" w:customStyle="1" w:styleId="medium-normal1">
    <w:name w:val="medium-normal1"/>
    <w:rsid w:val="0047606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7606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7606D"/>
    <w:pPr>
      <w:ind w:left="720" w:right="720"/>
    </w:pPr>
    <w:rPr>
      <w:rFonts w:ascii="Palatino Linotype" w:eastAsia="Times New Roman" w:hAnsi="Palatino Linotype"/>
      <w:szCs w:val="20"/>
      <w:u w:val="single"/>
    </w:rPr>
  </w:style>
  <w:style w:type="character" w:customStyle="1" w:styleId="UnderlinedCardChar0">
    <w:name w:val="Underlined Card Char"/>
    <w:rsid w:val="0047606D"/>
    <w:rPr>
      <w:rFonts w:ascii="Palatino Linotype" w:hAnsi="Palatino Linotype"/>
      <w:u w:val="single"/>
      <w:lang w:val="en-US" w:eastAsia="en-US" w:bidi="ar-SA"/>
    </w:rPr>
  </w:style>
  <w:style w:type="character" w:customStyle="1" w:styleId="Style10ptUnderline">
    <w:name w:val="Style 10 pt Underline"/>
    <w:rsid w:val="0047606D"/>
    <w:rPr>
      <w:sz w:val="20"/>
      <w:u w:val="single"/>
    </w:rPr>
  </w:style>
  <w:style w:type="character" w:customStyle="1" w:styleId="char">
    <w:name w:val="char"/>
    <w:basedOn w:val="DefaultParagraphFont"/>
    <w:rsid w:val="0047606D"/>
  </w:style>
  <w:style w:type="character" w:customStyle="1" w:styleId="UnderlineCharCharCharCharCharChar">
    <w:name w:val="Underline Char Char Char Char Char Char"/>
    <w:rsid w:val="0047606D"/>
    <w:rPr>
      <w:rFonts w:ascii="Arial Narrow" w:hAnsi="Arial Narrow"/>
      <w:szCs w:val="24"/>
      <w:u w:val="single"/>
      <w:lang w:val="en-US" w:eastAsia="en-US" w:bidi="ar-SA"/>
    </w:rPr>
  </w:style>
  <w:style w:type="paragraph" w:customStyle="1" w:styleId="PageHeader-Underline18pt">
    <w:name w:val="Page Header - Underline 18 pt"/>
    <w:uiPriority w:val="99"/>
    <w:qFormat/>
    <w:rsid w:val="0047606D"/>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7606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7606D"/>
  </w:style>
  <w:style w:type="character" w:customStyle="1" w:styleId="hdr">
    <w:name w:val="hdr"/>
    <w:basedOn w:val="DefaultParagraphFont"/>
    <w:rsid w:val="0047606D"/>
  </w:style>
  <w:style w:type="paragraph" w:customStyle="1" w:styleId="subhead">
    <w:name w:val="subhead"/>
    <w:basedOn w:val="Normal"/>
    <w:uiPriority w:val="99"/>
    <w:qFormat/>
    <w:rsid w:val="0047606D"/>
    <w:pPr>
      <w:spacing w:after="120" w:line="225" w:lineRule="atLeast"/>
      <w:ind w:right="180"/>
    </w:pPr>
    <w:rPr>
      <w:rFonts w:eastAsia="Times New Roman"/>
      <w:color w:val="5177C5"/>
      <w:szCs w:val="20"/>
    </w:rPr>
  </w:style>
  <w:style w:type="character" w:customStyle="1" w:styleId="date1">
    <w:name w:val="date1"/>
    <w:basedOn w:val="DefaultParagraphFont"/>
    <w:rsid w:val="0047606D"/>
  </w:style>
  <w:style w:type="character" w:customStyle="1" w:styleId="bolding1">
    <w:name w:val="bolding1"/>
    <w:rsid w:val="0047606D"/>
    <w:rPr>
      <w:b/>
      <w:bCs/>
    </w:rPr>
  </w:style>
  <w:style w:type="character" w:customStyle="1" w:styleId="bookoptions1">
    <w:name w:val="book_options1"/>
    <w:rsid w:val="0047606D"/>
    <w:rPr>
      <w:b/>
      <w:bCs/>
      <w:color w:val="333366"/>
    </w:rPr>
  </w:style>
  <w:style w:type="character" w:customStyle="1" w:styleId="descriptionblock">
    <w:name w:val="description block"/>
    <w:basedOn w:val="DefaultParagraphFont"/>
    <w:rsid w:val="0047606D"/>
  </w:style>
  <w:style w:type="character" w:customStyle="1" w:styleId="detailsboxblock">
    <w:name w:val="detailsbox block"/>
    <w:basedOn w:val="DefaultParagraphFont"/>
    <w:rsid w:val="0047606D"/>
  </w:style>
  <w:style w:type="character" w:customStyle="1" w:styleId="Char3">
    <w:name w:val="Char3"/>
    <w:rsid w:val="0047606D"/>
    <w:rPr>
      <w:rFonts w:cs="Arial"/>
      <w:bCs/>
      <w:u w:val="thick"/>
      <w:lang w:val="en-US" w:eastAsia="en-US" w:bidi="ar-SA"/>
    </w:rPr>
  </w:style>
  <w:style w:type="paragraph" w:customStyle="1" w:styleId="StyleHeading110pt">
    <w:name w:val="Style Heading 1 + 10 pt"/>
    <w:basedOn w:val="Heading1"/>
    <w:uiPriority w:val="99"/>
    <w:qFormat/>
    <w:rsid w:val="0047606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7606D"/>
  </w:style>
  <w:style w:type="paragraph" w:customStyle="1" w:styleId="StyleUnderliningTimesNewRomanBoldNounderlineKernat16">
    <w:name w:val="Style Underlining + Times New Roman Bold No underline Kern at 16..."/>
    <w:basedOn w:val="Normal"/>
    <w:uiPriority w:val="99"/>
    <w:qFormat/>
    <w:rsid w:val="0047606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7606D"/>
    <w:rPr>
      <w:rFonts w:eastAsia="Times New Roman"/>
      <w:b/>
      <w:bCs/>
      <w:kern w:val="32"/>
      <w:sz w:val="32"/>
      <w:szCs w:val="32"/>
    </w:rPr>
  </w:style>
  <w:style w:type="paragraph" w:customStyle="1" w:styleId="StyleBoldUnderliningKernat16pt">
    <w:name w:val="Style Bold Underlining + Kern at 16 pt"/>
    <w:uiPriority w:val="99"/>
    <w:qFormat/>
    <w:rsid w:val="0047606D"/>
    <w:pPr>
      <w:spacing w:after="160" w:line="259" w:lineRule="auto"/>
    </w:pPr>
    <w:rPr>
      <w:rFonts w:eastAsiaTheme="minorHAnsi"/>
      <w:sz w:val="22"/>
      <w:szCs w:val="22"/>
    </w:rPr>
  </w:style>
  <w:style w:type="paragraph" w:customStyle="1" w:styleId="boldy">
    <w:name w:val="boldy"/>
    <w:basedOn w:val="Heading2"/>
    <w:uiPriority w:val="99"/>
    <w:qFormat/>
    <w:rsid w:val="0047606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7606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47606D"/>
    <w:rPr>
      <w:sz w:val="12"/>
      <w:szCs w:val="24"/>
      <w:lang w:val="en-US" w:eastAsia="en-US" w:bidi="ar-SA"/>
    </w:rPr>
  </w:style>
  <w:style w:type="paragraph" w:customStyle="1" w:styleId="TxBr6p1">
    <w:name w:val="TxBr_6p1"/>
    <w:basedOn w:val="Normal"/>
    <w:uiPriority w:val="99"/>
    <w:qFormat/>
    <w:rsid w:val="0047606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7606D"/>
    <w:pPr>
      <w:ind w:left="400"/>
    </w:pPr>
    <w:rPr>
      <w:rFonts w:eastAsia="Times New Roman"/>
      <w:szCs w:val="20"/>
    </w:rPr>
  </w:style>
  <w:style w:type="character" w:customStyle="1" w:styleId="texto11">
    <w:name w:val="texto11"/>
    <w:rsid w:val="0047606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7606D"/>
    <w:rPr>
      <w:rFonts w:ascii="Arial Narrow" w:eastAsia="Times New Roman" w:hAnsi="Arial Narrow"/>
      <w:szCs w:val="20"/>
      <w:lang w:val="x-none" w:eastAsia="x-none"/>
    </w:rPr>
  </w:style>
  <w:style w:type="character" w:customStyle="1" w:styleId="CardTagChar">
    <w:name w:val="Card Tag Char"/>
    <w:rsid w:val="0047606D"/>
    <w:rPr>
      <w:rFonts w:ascii="Arial Narrow" w:hAnsi="Arial Narrow"/>
      <w:b/>
      <w:sz w:val="24"/>
      <w:szCs w:val="24"/>
      <w:lang w:val="en-US" w:eastAsia="en-US" w:bidi="ar-SA"/>
    </w:rPr>
  </w:style>
  <w:style w:type="character" w:customStyle="1" w:styleId="CardtextChar3">
    <w:name w:val="Card text Char"/>
    <w:link w:val="Cardtext4"/>
    <w:rsid w:val="0047606D"/>
    <w:rPr>
      <w:rFonts w:ascii="Arial Narrow" w:hAnsi="Arial Narrow"/>
      <w:u w:val="single"/>
    </w:rPr>
  </w:style>
  <w:style w:type="paragraph" w:customStyle="1" w:styleId="UnderlineStyle">
    <w:name w:val="Underline Style"/>
    <w:basedOn w:val="Normal"/>
    <w:link w:val="UnderlineStyleChar"/>
    <w:qFormat/>
    <w:rsid w:val="0047606D"/>
    <w:rPr>
      <w:rFonts w:eastAsia="Times New Roman"/>
      <w:b/>
      <w:sz w:val="24"/>
      <w:u w:val="single"/>
    </w:rPr>
  </w:style>
  <w:style w:type="paragraph" w:customStyle="1" w:styleId="Normalization">
    <w:name w:val="Normalization"/>
    <w:basedOn w:val="Normal"/>
    <w:uiPriority w:val="99"/>
    <w:qFormat/>
    <w:rsid w:val="0047606D"/>
    <w:rPr>
      <w:rFonts w:eastAsia="Times New Roman"/>
      <w:sz w:val="18"/>
    </w:rPr>
  </w:style>
  <w:style w:type="paragraph" w:customStyle="1" w:styleId="BreifTitle">
    <w:name w:val="Breif Title"/>
    <w:basedOn w:val="Normal"/>
    <w:autoRedefine/>
    <w:uiPriority w:val="99"/>
    <w:qFormat/>
    <w:rsid w:val="0047606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7606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7606D"/>
    <w:rPr>
      <w:b/>
      <w:sz w:val="32"/>
      <w:szCs w:val="32"/>
      <w:lang w:val="en-US" w:eastAsia="en-US" w:bidi="ar-SA"/>
    </w:rPr>
  </w:style>
  <w:style w:type="paragraph" w:styleId="BodyTextFirstIndent">
    <w:name w:val="Body Text First Indent"/>
    <w:basedOn w:val="BodyText"/>
    <w:link w:val="BodyTextFirstIndentChar"/>
    <w:rsid w:val="0047606D"/>
    <w:pPr>
      <w:spacing w:after="120"/>
      <w:ind w:firstLine="210"/>
    </w:pPr>
    <w:rPr>
      <w:sz w:val="24"/>
      <w:szCs w:val="24"/>
    </w:rPr>
  </w:style>
  <w:style w:type="character" w:customStyle="1" w:styleId="BodyTextFirstIndentChar">
    <w:name w:val="Body Text First Indent Char"/>
    <w:basedOn w:val="BodyTextChar"/>
    <w:link w:val="BodyTextFirstIndent"/>
    <w:rsid w:val="0047606D"/>
    <w:rPr>
      <w:rFonts w:ascii="Calibri" w:eastAsia="Times New Roman" w:hAnsi="Calibri" w:cs="Calibri"/>
      <w:sz w:val="22"/>
      <w:szCs w:val="20"/>
    </w:rPr>
  </w:style>
  <w:style w:type="character" w:customStyle="1" w:styleId="TagChar3">
    <w:name w:val="Tag Char3"/>
    <w:rsid w:val="0047606D"/>
    <w:rPr>
      <w:rFonts w:ascii="Palatino Linotype" w:hAnsi="Palatino Linotype"/>
      <w:b/>
      <w:sz w:val="24"/>
      <w:szCs w:val="24"/>
      <w:lang w:val="en-US" w:eastAsia="en-US" w:bidi="ar-SA"/>
    </w:rPr>
  </w:style>
  <w:style w:type="paragraph" w:customStyle="1" w:styleId="TagCite0">
    <w:name w:val="Tag/Cite"/>
    <w:basedOn w:val="Normal"/>
    <w:uiPriority w:val="99"/>
    <w:qFormat/>
    <w:rsid w:val="0047606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47606D"/>
    <w:pPr>
      <w:jc w:val="center"/>
      <w:outlineLvl w:val="0"/>
    </w:pPr>
    <w:rPr>
      <w:b/>
      <w:kern w:val="0"/>
      <w:sz w:val="32"/>
      <w:szCs w:val="32"/>
      <w:u w:val="single"/>
    </w:rPr>
  </w:style>
  <w:style w:type="paragraph" w:customStyle="1" w:styleId="Tagandcite">
    <w:name w:val="Tag and cite"/>
    <w:basedOn w:val="Normal"/>
    <w:autoRedefine/>
    <w:uiPriority w:val="99"/>
    <w:qFormat/>
    <w:rsid w:val="0047606D"/>
    <w:rPr>
      <w:rFonts w:eastAsia="Times New Roman"/>
      <w:color w:val="333333"/>
    </w:rPr>
  </w:style>
  <w:style w:type="paragraph" w:customStyle="1" w:styleId="StyleTagandCiteFranklinGothicDemi">
    <w:name w:val="Style Tag and Cite + Franklin Gothic Demi"/>
    <w:basedOn w:val="Normal"/>
    <w:autoRedefine/>
    <w:uiPriority w:val="99"/>
    <w:qFormat/>
    <w:rsid w:val="0047606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47606D"/>
  </w:style>
  <w:style w:type="character" w:customStyle="1" w:styleId="Style10ptBold">
    <w:name w:val="Style 10 pt Bold"/>
    <w:rsid w:val="0047606D"/>
    <w:rPr>
      <w:b/>
      <w:bCs/>
      <w:sz w:val="20"/>
    </w:rPr>
  </w:style>
  <w:style w:type="paragraph" w:styleId="Date">
    <w:name w:val="Date"/>
    <w:aliases w:val="date"/>
    <w:basedOn w:val="Normal"/>
    <w:next w:val="Normal"/>
    <w:link w:val="DateChar"/>
    <w:uiPriority w:val="99"/>
    <w:qFormat/>
    <w:rsid w:val="0047606D"/>
    <w:rPr>
      <w:rFonts w:eastAsia="Times New Roman"/>
      <w:sz w:val="24"/>
    </w:rPr>
  </w:style>
  <w:style w:type="character" w:customStyle="1" w:styleId="DateChar">
    <w:name w:val="Date Char"/>
    <w:aliases w:val="date Char"/>
    <w:basedOn w:val="DefaultParagraphFont"/>
    <w:link w:val="Date"/>
    <w:uiPriority w:val="99"/>
    <w:rsid w:val="0047606D"/>
    <w:rPr>
      <w:rFonts w:ascii="Calibri" w:eastAsia="Times New Roman" w:hAnsi="Calibri" w:cs="Calibri"/>
    </w:rPr>
  </w:style>
  <w:style w:type="character" w:customStyle="1" w:styleId="text9">
    <w:name w:val="text9"/>
    <w:basedOn w:val="DefaultParagraphFont"/>
    <w:rsid w:val="0047606D"/>
  </w:style>
  <w:style w:type="character" w:customStyle="1" w:styleId="text21">
    <w:name w:val="text21"/>
    <w:basedOn w:val="DefaultParagraphFont"/>
    <w:rsid w:val="0047606D"/>
  </w:style>
  <w:style w:type="character" w:customStyle="1" w:styleId="text19">
    <w:name w:val="text19"/>
    <w:basedOn w:val="DefaultParagraphFont"/>
    <w:rsid w:val="0047606D"/>
  </w:style>
  <w:style w:type="paragraph" w:customStyle="1" w:styleId="CiteCard0">
    <w:name w:val="Cite/Card"/>
    <w:basedOn w:val="Normal"/>
    <w:uiPriority w:val="99"/>
    <w:qFormat/>
    <w:rsid w:val="0047606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47606D"/>
    <w:rPr>
      <w:b/>
      <w:bCs/>
      <w:i w:val="0"/>
      <w:iCs w:val="0"/>
      <w:color w:val="000000"/>
    </w:rPr>
  </w:style>
  <w:style w:type="paragraph" w:customStyle="1" w:styleId="tagCharCharCharCharCharCharChar">
    <w:name w:val="tag Char Char Char Char Char Char Char"/>
    <w:basedOn w:val="Normal"/>
    <w:uiPriority w:val="99"/>
    <w:qFormat/>
    <w:rsid w:val="0047606D"/>
    <w:rPr>
      <w:rFonts w:eastAsia="Times New Roman"/>
      <w:b/>
      <w:sz w:val="24"/>
      <w:szCs w:val="20"/>
    </w:rPr>
  </w:style>
  <w:style w:type="character" w:customStyle="1" w:styleId="term2">
    <w:name w:val="term2"/>
    <w:rsid w:val="0047606D"/>
    <w:rPr>
      <w:b/>
      <w:bCs/>
    </w:rPr>
  </w:style>
  <w:style w:type="paragraph" w:customStyle="1" w:styleId="title-bold-medium">
    <w:name w:val="title-bold-medium"/>
    <w:basedOn w:val="Normal"/>
    <w:uiPriority w:val="99"/>
    <w:qFormat/>
    <w:rsid w:val="0047606D"/>
    <w:pPr>
      <w:spacing w:before="100" w:beforeAutospacing="1" w:after="100" w:afterAutospacing="1"/>
    </w:pPr>
    <w:rPr>
      <w:rFonts w:eastAsia="Arial Unicode MS"/>
      <w:b/>
      <w:bCs/>
      <w:color w:val="000000"/>
      <w:szCs w:val="20"/>
    </w:rPr>
  </w:style>
  <w:style w:type="character" w:customStyle="1" w:styleId="pmterms12">
    <w:name w:val="pmterms12"/>
    <w:rsid w:val="0047606D"/>
    <w:rPr>
      <w:b/>
      <w:bCs/>
      <w:i w:val="0"/>
      <w:iCs w:val="0"/>
      <w:color w:val="000000"/>
    </w:rPr>
  </w:style>
  <w:style w:type="paragraph" w:customStyle="1" w:styleId="lact">
    <w:name w:val="lact"/>
    <w:basedOn w:val="Normal"/>
    <w:uiPriority w:val="99"/>
    <w:qFormat/>
    <w:rsid w:val="0047606D"/>
    <w:pPr>
      <w:spacing w:before="100" w:beforeAutospacing="1" w:after="100" w:afterAutospacing="1"/>
    </w:pPr>
    <w:rPr>
      <w:rFonts w:eastAsia="Arial Unicode MS"/>
      <w:b/>
      <w:bCs/>
      <w:color w:val="000000"/>
      <w:szCs w:val="20"/>
    </w:rPr>
  </w:style>
  <w:style w:type="paragraph" w:styleId="BlockText">
    <w:name w:val="Block Text"/>
    <w:basedOn w:val="Normal"/>
    <w:rsid w:val="0047606D"/>
    <w:pPr>
      <w:ind w:left="229" w:right="229"/>
    </w:pPr>
    <w:rPr>
      <w:rFonts w:ascii="Verdana" w:eastAsia="Times New Roman" w:hAnsi="Verdana"/>
      <w:szCs w:val="20"/>
    </w:rPr>
  </w:style>
  <w:style w:type="paragraph" w:customStyle="1" w:styleId="CardTag">
    <w:name w:val="Card Tag"/>
    <w:basedOn w:val="Normal"/>
    <w:autoRedefine/>
    <w:uiPriority w:val="99"/>
    <w:qFormat/>
    <w:rsid w:val="0047606D"/>
    <w:rPr>
      <w:rFonts w:eastAsia="Times New Roman"/>
      <w:b/>
      <w:sz w:val="24"/>
    </w:rPr>
  </w:style>
  <w:style w:type="paragraph" w:styleId="NormalIndent">
    <w:name w:val="Normal Indent"/>
    <w:basedOn w:val="Normal"/>
    <w:rsid w:val="0047606D"/>
    <w:pPr>
      <w:ind w:left="720"/>
    </w:pPr>
    <w:rPr>
      <w:rFonts w:eastAsia="Times New Roman"/>
      <w:szCs w:val="20"/>
    </w:rPr>
  </w:style>
  <w:style w:type="character" w:customStyle="1" w:styleId="ToReadChar">
    <w:name w:val="To Read Char"/>
    <w:rsid w:val="0047606D"/>
    <w:rPr>
      <w:rFonts w:ascii="Verdana" w:hAnsi="Verdana"/>
      <w:b/>
      <w:szCs w:val="24"/>
      <w:u w:val="single"/>
      <w:lang w:val="en-US" w:eastAsia="en-US" w:bidi="ar-SA"/>
    </w:rPr>
  </w:style>
  <w:style w:type="character" w:customStyle="1" w:styleId="ToReadCharChar">
    <w:name w:val="To Read Char Char"/>
    <w:rsid w:val="0047606D"/>
    <w:rPr>
      <w:rFonts w:ascii="Verdana" w:hAnsi="Verdana"/>
      <w:b/>
      <w:szCs w:val="24"/>
      <w:u w:val="single"/>
      <w:lang w:val="en-US" w:eastAsia="en-US" w:bidi="ar-SA"/>
    </w:rPr>
  </w:style>
  <w:style w:type="paragraph" w:customStyle="1" w:styleId="BLOCKTITLE0">
    <w:name w:val="BLOCK TITLE"/>
    <w:basedOn w:val="Heading1"/>
    <w:uiPriority w:val="99"/>
    <w:qFormat/>
    <w:rsid w:val="0047606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7606D"/>
    <w:rPr>
      <w:b/>
      <w:szCs w:val="24"/>
      <w:u w:val="single"/>
      <w:lang w:val="en-US" w:eastAsia="en-US" w:bidi="ar-SA"/>
    </w:rPr>
  </w:style>
  <w:style w:type="paragraph" w:styleId="EnvelopeReturn">
    <w:name w:val="envelope return"/>
    <w:basedOn w:val="Normal"/>
    <w:rsid w:val="0047606D"/>
    <w:rPr>
      <w:rFonts w:eastAsia="Times New Roman"/>
      <w:sz w:val="24"/>
      <w:szCs w:val="20"/>
    </w:rPr>
  </w:style>
  <w:style w:type="paragraph" w:styleId="EnvelopeAddress">
    <w:name w:val="envelope address"/>
    <w:basedOn w:val="Normal"/>
    <w:rsid w:val="0047606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47606D"/>
  </w:style>
  <w:style w:type="character" w:customStyle="1" w:styleId="bio">
    <w:name w:val="bio"/>
    <w:basedOn w:val="DefaultParagraphFont"/>
    <w:rsid w:val="0047606D"/>
  </w:style>
  <w:style w:type="character" w:customStyle="1" w:styleId="storytextstyle">
    <w:name w:val="storytextstyle"/>
    <w:basedOn w:val="DefaultParagraphFont"/>
    <w:rsid w:val="0047606D"/>
  </w:style>
  <w:style w:type="character" w:customStyle="1" w:styleId="cardunderlinedCharChar">
    <w:name w:val="card underlined Char Char"/>
    <w:rsid w:val="0047606D"/>
    <w:rPr>
      <w:rFonts w:ascii="Arial" w:hAnsi="Arial"/>
      <w:sz w:val="22"/>
      <w:szCs w:val="24"/>
      <w:u w:val="single"/>
      <w:lang w:val="en-US" w:eastAsia="en-US" w:bidi="ar-SA"/>
    </w:rPr>
  </w:style>
  <w:style w:type="character" w:customStyle="1" w:styleId="Style2Char0">
    <w:name w:val="Style2 Char"/>
    <w:rsid w:val="0047606D"/>
    <w:rPr>
      <w:rFonts w:ascii="Book Antiqua" w:hAnsi="Book Antiqua"/>
      <w:u w:val="thick"/>
      <w:lang w:val="en-US" w:eastAsia="en-US" w:bidi="ar-SA"/>
    </w:rPr>
  </w:style>
  <w:style w:type="character" w:customStyle="1" w:styleId="Style2Char1">
    <w:name w:val="Style2 Char1"/>
    <w:rsid w:val="0047606D"/>
    <w:rPr>
      <w:rFonts w:ascii="Book Antiqua" w:hAnsi="Book Antiqua"/>
      <w:szCs w:val="24"/>
      <w:u w:val="thick"/>
      <w:lang w:val="en-US" w:eastAsia="en-US" w:bidi="ar-SA"/>
    </w:rPr>
  </w:style>
  <w:style w:type="character" w:customStyle="1" w:styleId="articlehead21">
    <w:name w:val="articlehead21"/>
    <w:rsid w:val="0047606D"/>
    <w:rPr>
      <w:rFonts w:ascii="Arial" w:hAnsi="Arial" w:cs="Arial" w:hint="default"/>
      <w:b/>
      <w:bCs/>
      <w:color w:val="660000"/>
      <w:sz w:val="20"/>
      <w:szCs w:val="20"/>
    </w:rPr>
  </w:style>
  <w:style w:type="paragraph" w:customStyle="1" w:styleId="shellscontentions">
    <w:name w:val="shells/contentions"/>
    <w:basedOn w:val="TagCite0"/>
    <w:uiPriority w:val="99"/>
    <w:qFormat/>
    <w:rsid w:val="0047606D"/>
  </w:style>
  <w:style w:type="character" w:customStyle="1" w:styleId="BoldandUnderlineChar2Char1">
    <w:name w:val="Bold and Underline Char2 Char1"/>
    <w:rsid w:val="0047606D"/>
    <w:rPr>
      <w:b/>
      <w:szCs w:val="24"/>
      <w:u w:val="single"/>
      <w:lang w:val="en-US" w:eastAsia="en-US" w:bidi="ar-SA"/>
    </w:rPr>
  </w:style>
  <w:style w:type="character" w:customStyle="1" w:styleId="TagCiteChar1">
    <w:name w:val="Tag/Cite Char1"/>
    <w:rsid w:val="0047606D"/>
    <w:rPr>
      <w:b/>
      <w:lang w:val="en-US" w:eastAsia="en-US" w:bidi="ar-SA"/>
    </w:rPr>
  </w:style>
  <w:style w:type="character" w:customStyle="1" w:styleId="goohl2">
    <w:name w:val="goohl2"/>
    <w:basedOn w:val="DefaultParagraphFont"/>
    <w:rsid w:val="0047606D"/>
  </w:style>
  <w:style w:type="character" w:customStyle="1" w:styleId="Normal10">
    <w:name w:val="Normal1"/>
    <w:basedOn w:val="DefaultParagraphFont"/>
    <w:rsid w:val="0047606D"/>
  </w:style>
  <w:style w:type="paragraph" w:customStyle="1" w:styleId="BriefTitle1">
    <w:name w:val="Brief Title 1"/>
    <w:basedOn w:val="Normal"/>
    <w:uiPriority w:val="99"/>
    <w:qFormat/>
    <w:rsid w:val="0047606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47606D"/>
    <w:pPr>
      <w:widowControl w:val="0"/>
      <w:autoSpaceDE w:val="0"/>
      <w:autoSpaceDN w:val="0"/>
      <w:adjustRightInd w:val="0"/>
    </w:pPr>
    <w:rPr>
      <w:rFonts w:eastAsia="Times New Roman"/>
      <w:b/>
      <w:szCs w:val="20"/>
    </w:rPr>
  </w:style>
  <w:style w:type="character" w:customStyle="1" w:styleId="CardCharChar">
    <w:name w:val="Card Char Char"/>
    <w:rsid w:val="0047606D"/>
    <w:rPr>
      <w:lang w:val="en-US" w:eastAsia="en-US" w:bidi="ar-SA"/>
    </w:rPr>
  </w:style>
  <w:style w:type="character" w:customStyle="1" w:styleId="BriefTitle1Char">
    <w:name w:val="Brief Title 1 Char"/>
    <w:rsid w:val="0047606D"/>
    <w:rPr>
      <w:b/>
      <w:u w:val="single"/>
      <w:lang w:val="en-US" w:eastAsia="en-US" w:bidi="ar-SA"/>
    </w:rPr>
  </w:style>
  <w:style w:type="character" w:customStyle="1" w:styleId="TagCiteCharChar">
    <w:name w:val="Tag/Cite Char Char"/>
    <w:rsid w:val="0047606D"/>
    <w:rPr>
      <w:b/>
      <w:lang w:val="en-US" w:eastAsia="en-US" w:bidi="ar-SA"/>
    </w:rPr>
  </w:style>
  <w:style w:type="paragraph" w:customStyle="1" w:styleId="ShellTitles">
    <w:name w:val="ShellTitles"/>
    <w:basedOn w:val="Normal"/>
    <w:uiPriority w:val="99"/>
    <w:qFormat/>
    <w:rsid w:val="0047606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7606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7606D"/>
    <w:pPr>
      <w:spacing w:before="100" w:beforeAutospacing="1" w:after="100" w:afterAutospacing="1"/>
    </w:pPr>
    <w:rPr>
      <w:rFonts w:eastAsia="Times New Roman"/>
    </w:rPr>
  </w:style>
  <w:style w:type="character" w:customStyle="1" w:styleId="btx">
    <w:name w:val="btx"/>
    <w:basedOn w:val="DefaultParagraphFont"/>
    <w:rsid w:val="0047606D"/>
  </w:style>
  <w:style w:type="character" w:customStyle="1" w:styleId="CardChar1">
    <w:name w:val="Card Char1"/>
    <w:rsid w:val="0047606D"/>
    <w:rPr>
      <w:lang w:val="en-US" w:eastAsia="en-US" w:bidi="ar-SA"/>
    </w:rPr>
  </w:style>
  <w:style w:type="character" w:customStyle="1" w:styleId="prodgeneral1">
    <w:name w:val="prodgeneral1"/>
    <w:rsid w:val="0047606D"/>
    <w:rPr>
      <w:rFonts w:ascii="Verdana" w:hAnsi="Verdana" w:hint="default"/>
      <w:b w:val="0"/>
      <w:bCs w:val="0"/>
      <w:caps w:val="0"/>
      <w:color w:val="000000"/>
      <w:spacing w:val="0"/>
      <w:sz w:val="16"/>
      <w:szCs w:val="16"/>
    </w:rPr>
  </w:style>
  <w:style w:type="character" w:customStyle="1" w:styleId="summary1">
    <w:name w:val="summary1"/>
    <w:rsid w:val="0047606D"/>
    <w:rPr>
      <w:rFonts w:ascii="Arial" w:hAnsi="Arial" w:cs="Arial" w:hint="default"/>
      <w:sz w:val="18"/>
      <w:szCs w:val="18"/>
    </w:rPr>
  </w:style>
  <w:style w:type="paragraph" w:customStyle="1" w:styleId="ToRead">
    <w:name w:val="To Read"/>
    <w:basedOn w:val="Normal"/>
    <w:uiPriority w:val="99"/>
    <w:qFormat/>
    <w:rsid w:val="0047606D"/>
    <w:pPr>
      <w:ind w:left="720"/>
    </w:pPr>
    <w:rPr>
      <w:rFonts w:ascii="Verdana" w:eastAsia="Times New Roman" w:hAnsi="Verdana"/>
      <w:b/>
      <w:u w:val="single"/>
    </w:rPr>
  </w:style>
  <w:style w:type="character" w:customStyle="1" w:styleId="text3">
    <w:name w:val="text3"/>
    <w:basedOn w:val="DefaultParagraphFont"/>
    <w:rsid w:val="0047606D"/>
  </w:style>
  <w:style w:type="paragraph" w:customStyle="1" w:styleId="Style1">
    <w:name w:val="Style 1"/>
    <w:basedOn w:val="Normal"/>
    <w:uiPriority w:val="99"/>
    <w:qFormat/>
    <w:rsid w:val="0047606D"/>
    <w:pPr>
      <w:widowControl w:val="0"/>
      <w:ind w:firstLine="216"/>
    </w:pPr>
    <w:rPr>
      <w:rFonts w:eastAsia="Times New Roman"/>
      <w:noProof/>
      <w:color w:val="000000"/>
      <w:szCs w:val="20"/>
    </w:rPr>
  </w:style>
  <w:style w:type="paragraph" w:customStyle="1" w:styleId="Style40">
    <w:name w:val="Style 4"/>
    <w:basedOn w:val="Normal"/>
    <w:uiPriority w:val="99"/>
    <w:qFormat/>
    <w:rsid w:val="0047606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7606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7606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7606D"/>
  </w:style>
  <w:style w:type="paragraph" w:customStyle="1" w:styleId="PageNumber1">
    <w:name w:val="Page Number1"/>
    <w:basedOn w:val="Normal"/>
    <w:next w:val="Normal"/>
    <w:uiPriority w:val="99"/>
    <w:qFormat/>
    <w:rsid w:val="0047606D"/>
    <w:rPr>
      <w:rFonts w:eastAsia="Times New Roman"/>
    </w:rPr>
  </w:style>
  <w:style w:type="paragraph" w:customStyle="1" w:styleId="Cite1">
    <w:name w:val="Cite1"/>
    <w:uiPriority w:val="99"/>
    <w:qFormat/>
    <w:rsid w:val="0047606D"/>
    <w:rPr>
      <w:rFonts w:ascii="Palatino Linotype" w:eastAsia="Times New Roman" w:hAnsi="Palatino Linotype" w:cs="Times New Roman"/>
      <w:bCs/>
      <w:sz w:val="20"/>
      <w:szCs w:val="20"/>
      <w:lang w:val="en-AU"/>
    </w:rPr>
  </w:style>
  <w:style w:type="paragraph" w:customStyle="1" w:styleId="Card1">
    <w:name w:val="Card1"/>
    <w:uiPriority w:val="99"/>
    <w:qFormat/>
    <w:rsid w:val="0047606D"/>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7606D"/>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7606D"/>
    <w:pPr>
      <w:ind w:left="288" w:right="288"/>
    </w:pPr>
    <w:rPr>
      <w:rFonts w:eastAsia="Times New Roman"/>
    </w:rPr>
  </w:style>
  <w:style w:type="paragraph" w:customStyle="1" w:styleId="cite21">
    <w:name w:val="cite2"/>
    <w:uiPriority w:val="99"/>
    <w:qFormat/>
    <w:rsid w:val="0047606D"/>
    <w:rPr>
      <w:rFonts w:ascii="Times New Roman" w:eastAsia="Times New Roman" w:hAnsi="Times New Roman" w:cs="Times New Roman"/>
      <w:color w:val="000000"/>
      <w:sz w:val="20"/>
    </w:rPr>
  </w:style>
  <w:style w:type="character" w:customStyle="1" w:styleId="underline1">
    <w:name w:val="underline1"/>
    <w:rsid w:val="0047606D"/>
    <w:rPr>
      <w:rFonts w:ascii="Times New Roman" w:hAnsi="Times New Roman"/>
      <w:sz w:val="20"/>
      <w:u w:val="single"/>
      <w:lang w:eastAsia="en-US"/>
    </w:rPr>
  </w:style>
  <w:style w:type="paragraph" w:customStyle="1" w:styleId="articletext">
    <w:name w:val="articletext"/>
    <w:basedOn w:val="Normal"/>
    <w:uiPriority w:val="99"/>
    <w:qFormat/>
    <w:rsid w:val="0047606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47606D"/>
    <w:rPr>
      <w:rFonts w:ascii="Arial Narrow" w:hAnsi="Arial Narrow"/>
      <w:sz w:val="24"/>
      <w:szCs w:val="24"/>
      <w:u w:val="single"/>
      <w:lang w:val="en-US" w:eastAsia="en-US" w:bidi="ar-SA"/>
    </w:rPr>
  </w:style>
  <w:style w:type="character" w:customStyle="1" w:styleId="cardtextsmallChar">
    <w:name w:val="card text small Char"/>
    <w:rsid w:val="0047606D"/>
    <w:rPr>
      <w:rFonts w:ascii="Arial Narrow" w:hAnsi="Arial Narrow"/>
      <w:sz w:val="16"/>
      <w:szCs w:val="24"/>
      <w:lang w:val="en-US" w:eastAsia="en-US" w:bidi="ar-SA"/>
    </w:rPr>
  </w:style>
  <w:style w:type="paragraph" w:customStyle="1" w:styleId="cardtextsmall">
    <w:name w:val="card text small"/>
    <w:basedOn w:val="Normal"/>
    <w:uiPriority w:val="99"/>
    <w:qFormat/>
    <w:rsid w:val="0047606D"/>
    <w:rPr>
      <w:rFonts w:eastAsia="Times New Roman"/>
    </w:rPr>
  </w:style>
  <w:style w:type="paragraph" w:customStyle="1" w:styleId="CaseListNormal">
    <w:name w:val="Case List Normal"/>
    <w:basedOn w:val="Normal"/>
    <w:uiPriority w:val="99"/>
    <w:qFormat/>
    <w:rsid w:val="0047606D"/>
    <w:rPr>
      <w:rFonts w:ascii="Times" w:eastAsia="Times New Roman" w:hAnsi="Times"/>
      <w:szCs w:val="26"/>
    </w:rPr>
  </w:style>
  <w:style w:type="paragraph" w:customStyle="1" w:styleId="Body">
    <w:name w:val="Body"/>
    <w:basedOn w:val="Normal"/>
    <w:uiPriority w:val="99"/>
    <w:qFormat/>
    <w:rsid w:val="0047606D"/>
    <w:pPr>
      <w:outlineLvl w:val="3"/>
    </w:pPr>
    <w:rPr>
      <w:rFonts w:eastAsia="Times New Roman"/>
      <w:szCs w:val="20"/>
    </w:rPr>
  </w:style>
  <w:style w:type="paragraph" w:customStyle="1" w:styleId="3text">
    <w:name w:val="3text"/>
    <w:basedOn w:val="Normal"/>
    <w:uiPriority w:val="99"/>
    <w:qFormat/>
    <w:rsid w:val="0047606D"/>
    <w:pPr>
      <w:spacing w:before="100" w:beforeAutospacing="1" w:after="100" w:afterAutospacing="1"/>
    </w:pPr>
    <w:rPr>
      <w:rFonts w:eastAsia="Times New Roman"/>
      <w:sz w:val="24"/>
    </w:rPr>
  </w:style>
  <w:style w:type="character" w:customStyle="1" w:styleId="countrytitle1">
    <w:name w:val="countrytitle1"/>
    <w:rsid w:val="0047606D"/>
    <w:rPr>
      <w:rFonts w:ascii="Verdana" w:hAnsi="Verdana" w:hint="default"/>
      <w:b/>
      <w:bCs/>
      <w:color w:val="293643"/>
      <w:sz w:val="24"/>
      <w:szCs w:val="24"/>
    </w:rPr>
  </w:style>
  <w:style w:type="character" w:customStyle="1" w:styleId="storyheader1">
    <w:name w:val="storyheader1"/>
    <w:rsid w:val="0047606D"/>
    <w:rPr>
      <w:rFonts w:ascii="Verdana" w:hAnsi="Verdana" w:hint="default"/>
      <w:b/>
      <w:bCs/>
      <w:color w:val="000000"/>
      <w:sz w:val="21"/>
      <w:szCs w:val="21"/>
    </w:rPr>
  </w:style>
  <w:style w:type="paragraph" w:customStyle="1" w:styleId="TimesNewRoman12">
    <w:name w:val="TimesNewRoman12"/>
    <w:uiPriority w:val="99"/>
    <w:qFormat/>
    <w:rsid w:val="0047606D"/>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47606D"/>
    <w:pPr>
      <w:spacing w:before="100" w:beforeAutospacing="1" w:after="100" w:afterAutospacing="1"/>
    </w:pPr>
    <w:rPr>
      <w:rFonts w:eastAsia="Times New Roman"/>
      <w:sz w:val="24"/>
    </w:rPr>
  </w:style>
  <w:style w:type="character" w:customStyle="1" w:styleId="cardunderlinedChar0">
    <w:name w:val="card underlined Char"/>
    <w:rsid w:val="0047606D"/>
    <w:rPr>
      <w:rFonts w:ascii="Arial" w:hAnsi="Arial"/>
      <w:sz w:val="22"/>
      <w:szCs w:val="24"/>
      <w:u w:val="single"/>
      <w:lang w:val="en-US" w:eastAsia="en-US" w:bidi="ar-SA"/>
    </w:rPr>
  </w:style>
  <w:style w:type="paragraph" w:customStyle="1" w:styleId="medium-normal">
    <w:name w:val="medium-normal"/>
    <w:basedOn w:val="Normal"/>
    <w:uiPriority w:val="99"/>
    <w:qFormat/>
    <w:rsid w:val="0047606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7606D"/>
    <w:rPr>
      <w:rFonts w:eastAsia="Times New Roman"/>
      <w:color w:val="000000"/>
      <w:sz w:val="18"/>
    </w:rPr>
  </w:style>
  <w:style w:type="paragraph" w:customStyle="1" w:styleId="text1">
    <w:name w:val="text1"/>
    <w:basedOn w:val="Normal"/>
    <w:autoRedefine/>
    <w:uiPriority w:val="99"/>
    <w:qFormat/>
    <w:rsid w:val="0047606D"/>
    <w:rPr>
      <w:rFonts w:eastAsia="Times New Roman"/>
      <w:szCs w:val="20"/>
    </w:rPr>
  </w:style>
  <w:style w:type="character" w:customStyle="1" w:styleId="article1">
    <w:name w:val="article1"/>
    <w:rsid w:val="0047606D"/>
    <w:rPr>
      <w:rFonts w:ascii="Verdana" w:hAnsi="Verdana" w:hint="default"/>
      <w:color w:val="333333"/>
      <w:sz w:val="16"/>
      <w:szCs w:val="16"/>
    </w:rPr>
  </w:style>
  <w:style w:type="paragraph" w:customStyle="1" w:styleId="RepeatBlockHeading">
    <w:name w:val="Repeat Block Heading"/>
    <w:basedOn w:val="Normal"/>
    <w:autoRedefine/>
    <w:uiPriority w:val="99"/>
    <w:qFormat/>
    <w:rsid w:val="0047606D"/>
    <w:pPr>
      <w:jc w:val="center"/>
    </w:pPr>
    <w:rPr>
      <w:rFonts w:eastAsia="Times New Roman"/>
      <w:b/>
      <w:smallCaps/>
      <w:color w:val="000000"/>
      <w:sz w:val="24"/>
      <w:u w:val="thick"/>
    </w:rPr>
  </w:style>
  <w:style w:type="character" w:customStyle="1" w:styleId="Hyperlink6">
    <w:name w:val="Hyperlink6"/>
    <w:rsid w:val="0047606D"/>
    <w:rPr>
      <w:color w:val="3300CC"/>
      <w:u w:val="single"/>
    </w:rPr>
  </w:style>
  <w:style w:type="paragraph" w:customStyle="1" w:styleId="story-headline">
    <w:name w:val="story-headline"/>
    <w:basedOn w:val="Normal"/>
    <w:uiPriority w:val="99"/>
    <w:qFormat/>
    <w:rsid w:val="0047606D"/>
    <w:pPr>
      <w:spacing w:before="72" w:after="72"/>
    </w:pPr>
    <w:rPr>
      <w:rFonts w:eastAsia="Times New Roman"/>
      <w:b/>
      <w:bCs/>
      <w:sz w:val="26"/>
      <w:szCs w:val="26"/>
    </w:rPr>
  </w:style>
  <w:style w:type="paragraph" w:customStyle="1" w:styleId="story-body">
    <w:name w:val="story-body"/>
    <w:basedOn w:val="Normal"/>
    <w:uiPriority w:val="99"/>
    <w:qFormat/>
    <w:rsid w:val="0047606D"/>
    <w:pPr>
      <w:spacing w:before="100" w:beforeAutospacing="1" w:after="100" w:afterAutospacing="1"/>
    </w:pPr>
    <w:rPr>
      <w:rFonts w:eastAsia="Times New Roman"/>
    </w:rPr>
  </w:style>
  <w:style w:type="character" w:customStyle="1" w:styleId="story-posted-date1">
    <w:name w:val="story-posted-date1"/>
    <w:rsid w:val="0047606D"/>
    <w:rPr>
      <w:rFonts w:ascii="Arial" w:hAnsi="Arial" w:cs="Arial" w:hint="default"/>
      <w:b w:val="0"/>
      <w:bCs w:val="0"/>
      <w:sz w:val="19"/>
      <w:szCs w:val="19"/>
    </w:rPr>
  </w:style>
  <w:style w:type="paragraph" w:customStyle="1" w:styleId="story-dateline">
    <w:name w:val="story-dateline"/>
    <w:basedOn w:val="Normal"/>
    <w:uiPriority w:val="99"/>
    <w:qFormat/>
    <w:rsid w:val="0047606D"/>
    <w:rPr>
      <w:rFonts w:eastAsia="Times New Roman"/>
      <w:b/>
      <w:bCs/>
    </w:rPr>
  </w:style>
  <w:style w:type="paragraph" w:customStyle="1" w:styleId="TextofCards">
    <w:name w:val="Text of Cards"/>
    <w:basedOn w:val="Normal"/>
    <w:uiPriority w:val="99"/>
    <w:qFormat/>
    <w:rsid w:val="0047606D"/>
    <w:rPr>
      <w:rFonts w:eastAsia="Times New Roman"/>
      <w:color w:val="000000"/>
      <w:spacing w:val="6"/>
      <w:szCs w:val="23"/>
    </w:rPr>
  </w:style>
  <w:style w:type="paragraph" w:customStyle="1" w:styleId="Corpotesto">
    <w:name w:val="Corpo testo"/>
    <w:basedOn w:val="Normal"/>
    <w:uiPriority w:val="99"/>
    <w:qFormat/>
    <w:rsid w:val="0047606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7606D"/>
    <w:rPr>
      <w:rFonts w:eastAsia="SimSun" w:cs="Arial"/>
      <w:b/>
      <w:bCs/>
      <w:iCs/>
      <w:sz w:val="24"/>
      <w:szCs w:val="28"/>
      <w:lang w:val="en-US" w:eastAsia="zh-CN" w:bidi="ar-SA"/>
    </w:rPr>
  </w:style>
  <w:style w:type="paragraph" w:customStyle="1" w:styleId="PageHeading">
    <w:name w:val="Page Heading"/>
    <w:basedOn w:val="Heading2"/>
    <w:uiPriority w:val="99"/>
    <w:qFormat/>
    <w:rsid w:val="0047606D"/>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47606D"/>
  </w:style>
  <w:style w:type="paragraph" w:customStyle="1" w:styleId="tagCharChar1Char">
    <w:name w:val="tag Char Char1 Char"/>
    <w:uiPriority w:val="99"/>
    <w:qFormat/>
    <w:rsid w:val="0047606D"/>
    <w:pPr>
      <w:spacing w:after="160" w:line="259" w:lineRule="auto"/>
    </w:pPr>
    <w:rPr>
      <w:rFonts w:eastAsia="Times New Roman"/>
      <w:b/>
      <w:bCs/>
    </w:rPr>
  </w:style>
  <w:style w:type="character" w:customStyle="1" w:styleId="textmedium">
    <w:name w:val="textmedium"/>
    <w:basedOn w:val="DefaultParagraphFont"/>
    <w:rsid w:val="0047606D"/>
  </w:style>
  <w:style w:type="character" w:customStyle="1" w:styleId="citation1">
    <w:name w:val="citation1"/>
    <w:rsid w:val="0047606D"/>
    <w:rPr>
      <w:rFonts w:ascii="Verdana" w:hAnsi="Verdana" w:hint="default"/>
      <w:sz w:val="17"/>
      <w:szCs w:val="17"/>
    </w:rPr>
  </w:style>
  <w:style w:type="character" w:customStyle="1" w:styleId="hithighlite">
    <w:name w:val="hithighlite"/>
    <w:basedOn w:val="DefaultParagraphFont"/>
    <w:rsid w:val="0047606D"/>
  </w:style>
  <w:style w:type="character" w:customStyle="1" w:styleId="articlecontent">
    <w:name w:val="articlecontent"/>
    <w:basedOn w:val="DefaultParagraphFont"/>
    <w:rsid w:val="0047606D"/>
  </w:style>
  <w:style w:type="paragraph" w:styleId="FootnoteText">
    <w:name w:val="footnote text"/>
    <w:basedOn w:val="Normal"/>
    <w:link w:val="FootnoteTextChar"/>
    <w:rsid w:val="0047606D"/>
    <w:rPr>
      <w:rFonts w:ascii="Times" w:eastAsia="Times" w:hAnsi="Times"/>
      <w:szCs w:val="20"/>
    </w:rPr>
  </w:style>
  <w:style w:type="character" w:customStyle="1" w:styleId="FootnoteTextChar">
    <w:name w:val="Footnote Text Char"/>
    <w:basedOn w:val="DefaultParagraphFont"/>
    <w:link w:val="FootnoteText"/>
    <w:rsid w:val="0047606D"/>
    <w:rPr>
      <w:rFonts w:ascii="Times" w:eastAsia="Times" w:hAnsi="Times" w:cs="Calibri"/>
      <w:sz w:val="22"/>
      <w:szCs w:val="20"/>
    </w:rPr>
  </w:style>
  <w:style w:type="paragraph" w:customStyle="1" w:styleId="inside-copy">
    <w:name w:val="inside-copy"/>
    <w:basedOn w:val="Normal"/>
    <w:uiPriority w:val="99"/>
    <w:qFormat/>
    <w:rsid w:val="0047606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47606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7606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7606D"/>
  </w:style>
  <w:style w:type="paragraph" w:customStyle="1" w:styleId="ProjectTitleLine">
    <w:name w:val="Project Title Line"/>
    <w:basedOn w:val="Normal"/>
    <w:next w:val="Normal"/>
    <w:autoRedefine/>
    <w:uiPriority w:val="99"/>
    <w:qFormat/>
    <w:rsid w:val="0047606D"/>
    <w:pPr>
      <w:jc w:val="center"/>
    </w:pPr>
    <w:rPr>
      <w:rFonts w:eastAsia="Times New Roman"/>
      <w:caps/>
      <w:szCs w:val="20"/>
    </w:rPr>
  </w:style>
  <w:style w:type="character" w:customStyle="1" w:styleId="fource1">
    <w:name w:val="fource1"/>
    <w:rsid w:val="0047606D"/>
    <w:rPr>
      <w:sz w:val="34"/>
      <w:szCs w:val="34"/>
    </w:rPr>
  </w:style>
  <w:style w:type="paragraph" w:customStyle="1" w:styleId="LanguageStrike">
    <w:name w:val="Language Strike"/>
    <w:basedOn w:val="Normal"/>
    <w:next w:val="Normal"/>
    <w:uiPriority w:val="99"/>
    <w:qFormat/>
    <w:rsid w:val="0047606D"/>
    <w:rPr>
      <w:rFonts w:eastAsia="Times New Roman"/>
      <w:strike/>
    </w:rPr>
  </w:style>
  <w:style w:type="character" w:customStyle="1" w:styleId="LanguageStrikeChar">
    <w:name w:val="Language Strike Char"/>
    <w:rsid w:val="0047606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7606D"/>
    <w:rPr>
      <w:rFonts w:eastAsia="Times New Roman"/>
      <w:szCs w:val="20"/>
      <w:u w:val="single"/>
    </w:rPr>
  </w:style>
  <w:style w:type="paragraph" w:customStyle="1" w:styleId="Normal10pt">
    <w:name w:val="Normal + 10 pt"/>
    <w:basedOn w:val="Normal"/>
    <w:uiPriority w:val="99"/>
    <w:qFormat/>
    <w:rsid w:val="0047606D"/>
    <w:rPr>
      <w:rFonts w:eastAsia="Times New Roman"/>
      <w:szCs w:val="20"/>
    </w:rPr>
  </w:style>
  <w:style w:type="paragraph" w:customStyle="1" w:styleId="cardChar1Char">
    <w:name w:val="card Char1 Char"/>
    <w:basedOn w:val="Normal"/>
    <w:uiPriority w:val="99"/>
    <w:qFormat/>
    <w:rsid w:val="0047606D"/>
    <w:pPr>
      <w:ind w:left="288" w:right="288"/>
    </w:pPr>
    <w:rPr>
      <w:rFonts w:eastAsia="Times New Roman"/>
      <w:szCs w:val="20"/>
    </w:rPr>
  </w:style>
  <w:style w:type="character" w:customStyle="1" w:styleId="normal11">
    <w:name w:val="normal1"/>
    <w:basedOn w:val="DefaultParagraphFont"/>
    <w:rsid w:val="0047606D"/>
  </w:style>
  <w:style w:type="character" w:customStyle="1" w:styleId="ds">
    <w:name w:val="ds"/>
    <w:basedOn w:val="DefaultParagraphFont"/>
    <w:rsid w:val="0047606D"/>
  </w:style>
  <w:style w:type="character" w:customStyle="1" w:styleId="UnderliningChar1">
    <w:name w:val="Underlining Char1"/>
    <w:rsid w:val="0047606D"/>
    <w:rPr>
      <w:rFonts w:ascii="Arial Narrow" w:hAnsi="Arial Narrow"/>
      <w:szCs w:val="24"/>
      <w:u w:val="single"/>
      <w:lang w:val="en-US" w:eastAsia="en-US" w:bidi="ar-SA"/>
    </w:rPr>
  </w:style>
  <w:style w:type="character" w:customStyle="1" w:styleId="UnderliningChar2">
    <w:name w:val="Underlining Char2"/>
    <w:rsid w:val="0047606D"/>
    <w:rPr>
      <w:rFonts w:ascii="Arial Narrow" w:hAnsi="Arial Narrow"/>
      <w:szCs w:val="24"/>
      <w:u w:val="single"/>
      <w:lang w:val="en-US" w:eastAsia="en-US" w:bidi="ar-SA"/>
    </w:rPr>
  </w:style>
  <w:style w:type="character" w:customStyle="1" w:styleId="MicroTextChar1">
    <w:name w:val="MicroText Char1"/>
    <w:rsid w:val="0047606D"/>
    <w:rPr>
      <w:rFonts w:ascii="Arial Narrow" w:hAnsi="Arial Narrow"/>
      <w:sz w:val="12"/>
      <w:szCs w:val="24"/>
      <w:lang w:val="en-US" w:eastAsia="en-US" w:bidi="ar-SA"/>
    </w:rPr>
  </w:style>
  <w:style w:type="paragraph" w:customStyle="1" w:styleId="CM12">
    <w:name w:val="CM12"/>
    <w:basedOn w:val="Default"/>
    <w:next w:val="Default"/>
    <w:uiPriority w:val="99"/>
    <w:qFormat/>
    <w:rsid w:val="0047606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7606D"/>
    <w:pPr>
      <w:widowControl w:val="0"/>
      <w:spacing w:after="480"/>
    </w:pPr>
    <w:rPr>
      <w:rFonts w:ascii="Granjon LT Std" w:hAnsi="Granjon LT Std"/>
      <w:color w:val="auto"/>
    </w:rPr>
  </w:style>
  <w:style w:type="paragraph" w:customStyle="1" w:styleId="CM10">
    <w:name w:val="CM10"/>
    <w:basedOn w:val="Default"/>
    <w:next w:val="Default"/>
    <w:uiPriority w:val="99"/>
    <w:qFormat/>
    <w:rsid w:val="0047606D"/>
    <w:pPr>
      <w:widowControl w:val="0"/>
      <w:spacing w:line="320" w:lineRule="atLeast"/>
    </w:pPr>
    <w:rPr>
      <w:rFonts w:ascii="Granjon LT Std" w:hAnsi="Granjon LT Std"/>
      <w:color w:val="auto"/>
    </w:rPr>
  </w:style>
  <w:style w:type="character" w:styleId="EndnoteReference">
    <w:name w:val="endnote reference"/>
    <w:rsid w:val="0047606D"/>
    <w:rPr>
      <w:vertAlign w:val="baseline"/>
    </w:rPr>
  </w:style>
  <w:style w:type="paragraph" w:customStyle="1" w:styleId="bold">
    <w:name w:val="bold"/>
    <w:basedOn w:val="Normal"/>
    <w:uiPriority w:val="99"/>
    <w:qFormat/>
    <w:rsid w:val="0047606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7606D"/>
    <w:rPr>
      <w:rFonts w:eastAsia="Times New Roman"/>
      <w:strike/>
      <w:szCs w:val="20"/>
    </w:rPr>
  </w:style>
  <w:style w:type="paragraph" w:customStyle="1" w:styleId="textbodyblack">
    <w:name w:val="textbodyblack"/>
    <w:basedOn w:val="Normal"/>
    <w:uiPriority w:val="99"/>
    <w:qFormat/>
    <w:rsid w:val="0047606D"/>
    <w:pPr>
      <w:spacing w:before="100" w:beforeAutospacing="1" w:after="100" w:afterAutospacing="1"/>
    </w:pPr>
    <w:rPr>
      <w:rFonts w:eastAsia="Times New Roman"/>
      <w:sz w:val="24"/>
    </w:rPr>
  </w:style>
  <w:style w:type="character" w:customStyle="1" w:styleId="DefaultPara">
    <w:name w:val="Default Para"/>
    <w:rsid w:val="0047606D"/>
    <w:rPr>
      <w:sz w:val="20"/>
    </w:rPr>
  </w:style>
  <w:style w:type="character" w:customStyle="1" w:styleId="SYSHYPERTEXT">
    <w:name w:val="SYS_HYPERTEXT"/>
    <w:rsid w:val="0047606D"/>
    <w:rPr>
      <w:color w:val="0000FF"/>
      <w:u w:val="single"/>
    </w:rPr>
  </w:style>
  <w:style w:type="character" w:customStyle="1" w:styleId="Hyperlink1">
    <w:name w:val="Hyperlink1"/>
    <w:rsid w:val="0047606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7606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7606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7606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47606D"/>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47606D"/>
    <w:rPr>
      <w:b/>
      <w:sz w:val="24"/>
      <w:szCs w:val="24"/>
      <w:u w:val="single"/>
      <w:lang w:val="en-US" w:eastAsia="en-US" w:bidi="ar-SA"/>
    </w:rPr>
  </w:style>
  <w:style w:type="character" w:customStyle="1" w:styleId="StyleTagTimesNewRomanChar">
    <w:name w:val="Style Tag + Times New Roman Char"/>
    <w:rsid w:val="0047606D"/>
    <w:rPr>
      <w:b/>
      <w:bCs/>
      <w:noProof w:val="0"/>
      <w:sz w:val="24"/>
      <w:szCs w:val="24"/>
      <w:lang w:val="en-US" w:eastAsia="en-US" w:bidi="ar-SA"/>
    </w:rPr>
  </w:style>
  <w:style w:type="character" w:customStyle="1" w:styleId="ShrinkChar">
    <w:name w:val="Shrink Char"/>
    <w:link w:val="Shrink"/>
    <w:rsid w:val="0047606D"/>
    <w:rPr>
      <w:rFonts w:cs="Courier"/>
      <w:bCs/>
      <w:sz w:val="16"/>
      <w:szCs w:val="16"/>
    </w:rPr>
  </w:style>
  <w:style w:type="paragraph" w:customStyle="1" w:styleId="SmallCard">
    <w:name w:val="Small Card"/>
    <w:basedOn w:val="Normal"/>
    <w:uiPriority w:val="99"/>
    <w:qFormat/>
    <w:rsid w:val="0047606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7606D"/>
    <w:rPr>
      <w:rFonts w:ascii="Arial Narrow" w:hAnsi="Arial Narrow" w:cs="Arial"/>
      <w:b/>
      <w:bCs/>
      <w:iCs/>
      <w:sz w:val="24"/>
      <w:szCs w:val="28"/>
      <w:lang w:val="en-US" w:eastAsia="en-US" w:bidi="ar-SA"/>
    </w:rPr>
  </w:style>
  <w:style w:type="character" w:customStyle="1" w:styleId="UnderliningCharChar">
    <w:name w:val="Underlining Char Char"/>
    <w:rsid w:val="0047606D"/>
    <w:rPr>
      <w:rFonts w:ascii="Arial Narrow" w:hAnsi="Arial Narrow"/>
      <w:szCs w:val="24"/>
      <w:u w:val="single"/>
      <w:lang w:val="en-US" w:eastAsia="en-US" w:bidi="ar-SA"/>
    </w:rPr>
  </w:style>
  <w:style w:type="character" w:customStyle="1" w:styleId="StyleArialNarrow12ptBold">
    <w:name w:val="Style Arial Narrow 12 pt Bold"/>
    <w:rsid w:val="0047606D"/>
    <w:rPr>
      <w:rFonts w:ascii="Arial Narrow" w:hAnsi="Arial Narrow"/>
      <w:b/>
      <w:bCs/>
      <w:sz w:val="24"/>
    </w:rPr>
  </w:style>
  <w:style w:type="character" w:customStyle="1" w:styleId="Style1CharChar">
    <w:name w:val="Style1 Char Char"/>
    <w:rsid w:val="0047606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7606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7606D"/>
    <w:rPr>
      <w:u w:val="single"/>
    </w:rPr>
  </w:style>
  <w:style w:type="character" w:customStyle="1" w:styleId="UnderlinedCharChar1">
    <w:name w:val="Underlined Char Char1"/>
    <w:rsid w:val="0047606D"/>
    <w:rPr>
      <w:rFonts w:ascii="Bell MT" w:eastAsia="Times New Roman" w:hAnsi="Bell MT"/>
      <w:bCs/>
      <w:iCs/>
      <w:sz w:val="22"/>
      <w:u w:val="single"/>
    </w:rPr>
  </w:style>
  <w:style w:type="character" w:customStyle="1" w:styleId="Heading2CharChar2">
    <w:name w:val="Heading 2 Char Char2"/>
    <w:rsid w:val="0047606D"/>
    <w:rPr>
      <w:rFonts w:cs="Arial"/>
      <w:b/>
      <w:bCs/>
      <w:iCs/>
      <w:sz w:val="22"/>
      <w:szCs w:val="28"/>
      <w:lang w:val="en-US" w:eastAsia="en-US" w:bidi="ar-SA"/>
    </w:rPr>
  </w:style>
  <w:style w:type="character" w:customStyle="1" w:styleId="doctitle">
    <w:name w:val="doctitle"/>
    <w:rsid w:val="0047606D"/>
  </w:style>
  <w:style w:type="character" w:customStyle="1" w:styleId="FooterChar1">
    <w:name w:val="Footer Char1"/>
    <w:uiPriority w:val="99"/>
    <w:semiHidden/>
    <w:rsid w:val="0047606D"/>
    <w:rPr>
      <w:rFonts w:ascii="Garamond" w:eastAsia="Calibri" w:hAnsi="Garamond" w:cs="Times New Roman"/>
      <w:szCs w:val="22"/>
    </w:rPr>
  </w:style>
  <w:style w:type="paragraph" w:customStyle="1" w:styleId="CiteCorrected">
    <w:name w:val="Cite Corrected"/>
    <w:basedOn w:val="Normal"/>
    <w:link w:val="CiteCorrectedChar"/>
    <w:qFormat/>
    <w:rsid w:val="0047606D"/>
    <w:rPr>
      <w:rFonts w:eastAsia="Times New Roman"/>
      <w:b/>
      <w:bCs/>
      <w:sz w:val="24"/>
      <w:szCs w:val="16"/>
      <w:u w:val="single"/>
    </w:rPr>
  </w:style>
  <w:style w:type="character" w:customStyle="1" w:styleId="CiteCorrectedChar">
    <w:name w:val="Cite Corrected Char"/>
    <w:link w:val="CiteCorrected"/>
    <w:rsid w:val="0047606D"/>
    <w:rPr>
      <w:rFonts w:ascii="Calibri" w:eastAsia="Times New Roman" w:hAnsi="Calibri" w:cs="Calibri"/>
      <w:b/>
      <w:bCs/>
      <w:szCs w:val="16"/>
      <w:u w:val="single"/>
    </w:rPr>
  </w:style>
  <w:style w:type="character" w:customStyle="1" w:styleId="cardtext-underlined">
    <w:name w:val="card text- underlined"/>
    <w:rsid w:val="0047606D"/>
    <w:rPr>
      <w:rFonts w:ascii="Garamond" w:hAnsi="Garamond"/>
      <w:u w:val="single"/>
    </w:rPr>
  </w:style>
  <w:style w:type="numbering" w:customStyle="1" w:styleId="NoList6">
    <w:name w:val="No List6"/>
    <w:next w:val="NoList"/>
    <w:uiPriority w:val="99"/>
    <w:semiHidden/>
    <w:unhideWhenUsed/>
    <w:rsid w:val="0047606D"/>
  </w:style>
  <w:style w:type="numbering" w:customStyle="1" w:styleId="NoList7">
    <w:name w:val="No List7"/>
    <w:next w:val="NoList"/>
    <w:semiHidden/>
    <w:unhideWhenUsed/>
    <w:rsid w:val="0047606D"/>
  </w:style>
  <w:style w:type="character" w:customStyle="1" w:styleId="stylestylebold12pt">
    <w:name w:val="stylestylebold12pt"/>
    <w:basedOn w:val="DefaultParagraphFont"/>
    <w:rsid w:val="0047606D"/>
  </w:style>
  <w:style w:type="character" w:customStyle="1" w:styleId="styleboldunderline">
    <w:name w:val="styleboldunderline"/>
    <w:basedOn w:val="DefaultParagraphFont"/>
    <w:rsid w:val="0047606D"/>
  </w:style>
  <w:style w:type="character" w:customStyle="1" w:styleId="Styleunderline11pt">
    <w:name w:val="Style underline + 11 pt"/>
    <w:rsid w:val="0047606D"/>
    <w:rPr>
      <w:rFonts w:ascii="Times New Roman" w:hAnsi="Times New Roman"/>
      <w:b w:val="0"/>
      <w:bCs w:val="0"/>
      <w:sz w:val="20"/>
      <w:u w:val="single"/>
    </w:rPr>
  </w:style>
  <w:style w:type="character" w:customStyle="1" w:styleId="Styleunderline11ptBold">
    <w:name w:val="Style underline + 11 pt Bold"/>
    <w:rsid w:val="0047606D"/>
    <w:rPr>
      <w:rFonts w:ascii="Times New Roman" w:hAnsi="Times New Roman"/>
      <w:b/>
      <w:bCs w:val="0"/>
      <w:sz w:val="20"/>
      <w:u w:val="single"/>
    </w:rPr>
  </w:style>
  <w:style w:type="paragraph" w:customStyle="1" w:styleId="story-body-text">
    <w:name w:val="story-body-text"/>
    <w:basedOn w:val="Normal"/>
    <w:uiPriority w:val="99"/>
    <w:qFormat/>
    <w:rsid w:val="0047606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7606D"/>
  </w:style>
  <w:style w:type="character" w:customStyle="1" w:styleId="BriefTitleChar">
    <w:name w:val="Brief Title Char"/>
    <w:basedOn w:val="DefaultParagraphFont"/>
    <w:rsid w:val="0047606D"/>
    <w:rPr>
      <w:b/>
      <w:sz w:val="24"/>
      <w:szCs w:val="24"/>
      <w:u w:val="single"/>
      <w:lang w:val="en-US" w:eastAsia="en-US" w:bidi="ar-SA"/>
    </w:rPr>
  </w:style>
  <w:style w:type="paragraph" w:customStyle="1" w:styleId="BriefTitle2">
    <w:name w:val="Brief Title 2"/>
    <w:basedOn w:val="Heading1"/>
    <w:uiPriority w:val="99"/>
    <w:qFormat/>
    <w:rsid w:val="0047606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7606D"/>
    <w:rPr>
      <w:b/>
      <w:sz w:val="24"/>
      <w:szCs w:val="24"/>
      <w:u w:val="single"/>
      <w:lang w:val="en-US" w:eastAsia="en-US" w:bidi="ar-SA"/>
    </w:rPr>
  </w:style>
  <w:style w:type="paragraph" w:customStyle="1" w:styleId="cards0">
    <w:name w:val="cards"/>
    <w:basedOn w:val="Normal"/>
    <w:uiPriority w:val="99"/>
    <w:qFormat/>
    <w:rsid w:val="0047606D"/>
    <w:rPr>
      <w:rFonts w:eastAsia="Calibri"/>
    </w:rPr>
  </w:style>
  <w:style w:type="character" w:customStyle="1" w:styleId="StyleStyle4CharTimesNewRoman11pt1">
    <w:name w:val="Style Style4 Char + Times New Roman 11 pt1"/>
    <w:basedOn w:val="DefaultParagraphFont"/>
    <w:rsid w:val="0047606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7606D"/>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7606D"/>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47606D"/>
    <w:rPr>
      <w:sz w:val="20"/>
      <w:u w:val="single"/>
    </w:rPr>
  </w:style>
  <w:style w:type="character" w:customStyle="1" w:styleId="FootnoteTextChar1">
    <w:name w:val="Footnote Text Char1"/>
    <w:basedOn w:val="DefaultParagraphFont"/>
    <w:uiPriority w:val="99"/>
    <w:rsid w:val="0047606D"/>
    <w:rPr>
      <w:rFonts w:ascii="Georgia" w:hAnsi="Georgia"/>
      <w:sz w:val="20"/>
      <w:szCs w:val="20"/>
    </w:rPr>
  </w:style>
  <w:style w:type="character" w:customStyle="1" w:styleId="SubtitleChar1">
    <w:name w:val="Subtitle Char1"/>
    <w:aliases w:val="Underlined card text Char1"/>
    <w:basedOn w:val="DefaultParagraphFont"/>
    <w:uiPriority w:val="11"/>
    <w:rsid w:val="0047606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47606D"/>
    <w:rPr>
      <w:rFonts w:ascii="Georgia" w:hAnsi="Georgia"/>
    </w:rPr>
  </w:style>
  <w:style w:type="character" w:customStyle="1" w:styleId="BodyText2Char1">
    <w:name w:val="Body Text 2 Char1"/>
    <w:basedOn w:val="DefaultParagraphFont"/>
    <w:uiPriority w:val="99"/>
    <w:rsid w:val="0047606D"/>
    <w:rPr>
      <w:rFonts w:ascii="Georgia" w:hAnsi="Georgia"/>
    </w:rPr>
  </w:style>
  <w:style w:type="character" w:customStyle="1" w:styleId="PlainTextChar1">
    <w:name w:val="Plain Text Char1"/>
    <w:basedOn w:val="DefaultParagraphFont"/>
    <w:rsid w:val="0047606D"/>
    <w:rPr>
      <w:rFonts w:ascii="Consolas" w:hAnsi="Consolas"/>
      <w:sz w:val="21"/>
      <w:szCs w:val="21"/>
    </w:rPr>
  </w:style>
  <w:style w:type="character" w:customStyle="1" w:styleId="StyleCardText11ptUnderlineChar">
    <w:name w:val="Style Card Text + 11 pt Underline Char"/>
    <w:link w:val="StyleCardText11ptUnderline"/>
    <w:locked/>
    <w:rsid w:val="0047606D"/>
    <w:rPr>
      <w:u w:val="single"/>
    </w:rPr>
  </w:style>
  <w:style w:type="paragraph" w:customStyle="1" w:styleId="StyleCardText11ptUnderline">
    <w:name w:val="Style Card Text + 11 pt Underline"/>
    <w:link w:val="StyleCardText11ptUnderlineChar"/>
    <w:qFormat/>
    <w:rsid w:val="0047606D"/>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47606D"/>
    <w:rPr>
      <w:rFonts w:ascii="Georgia" w:hAnsi="Georgia"/>
      <w:sz w:val="16"/>
    </w:rPr>
  </w:style>
  <w:style w:type="paragraph" w:customStyle="1" w:styleId="StyleMinimizedText11pt">
    <w:name w:val="Style Minimized Text + 11 pt"/>
    <w:basedOn w:val="Normal"/>
    <w:link w:val="StyleMinimizedText11ptChar"/>
    <w:qFormat/>
    <w:rsid w:val="0047606D"/>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47606D"/>
    <w:rPr>
      <w:rFonts w:ascii="Georgia" w:hAnsi="Georgia"/>
      <w:sz w:val="16"/>
    </w:rPr>
  </w:style>
  <w:style w:type="paragraph" w:customStyle="1" w:styleId="StyleMinimizedText11pt1">
    <w:name w:val="Style Minimized Text + 11 pt1"/>
    <w:basedOn w:val="Normal"/>
    <w:link w:val="StyleMinimizedText11pt1Char"/>
    <w:qFormat/>
    <w:rsid w:val="0047606D"/>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47606D"/>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47606D"/>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7606D"/>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7606D"/>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47606D"/>
    <w:rPr>
      <w:rFonts w:ascii="Arial Narrow" w:hAnsi="Arial Narrow"/>
      <w:sz w:val="16"/>
    </w:rPr>
  </w:style>
  <w:style w:type="paragraph" w:customStyle="1" w:styleId="Debate-CardSmalltextF2">
    <w:name w:val="Debate- Card Small text F2"/>
    <w:basedOn w:val="Normal"/>
    <w:next w:val="Normal"/>
    <w:link w:val="Debate-CardSmalltextF2Char"/>
    <w:qFormat/>
    <w:rsid w:val="0047606D"/>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47606D"/>
    <w:rPr>
      <w:rFonts w:ascii="Arial Narrow" w:hAnsi="Arial Narrow"/>
      <w:b/>
      <w:sz w:val="18"/>
      <w:u w:val="single"/>
    </w:rPr>
  </w:style>
  <w:style w:type="paragraph" w:customStyle="1" w:styleId="Debate-EmphasizedText-F5">
    <w:name w:val="Debate- Emphasized Text- F5"/>
    <w:basedOn w:val="Normal"/>
    <w:link w:val="Debate-EmphasizedText-F5Char"/>
    <w:qFormat/>
    <w:rsid w:val="0047606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7606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7606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7606D"/>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47606D"/>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47606D"/>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47606D"/>
    <w:pPr>
      <w:spacing w:line="259" w:lineRule="auto"/>
    </w:pPr>
    <w:rPr>
      <w:rFonts w:ascii="Georgia" w:hAnsi="Georgia"/>
      <w:sz w:val="20"/>
    </w:rPr>
  </w:style>
  <w:style w:type="character" w:customStyle="1" w:styleId="StyleStyle49pt3Char">
    <w:name w:val="Style Style4 + 9 pt3 Char"/>
    <w:basedOn w:val="Style4Char"/>
    <w:link w:val="StyleStyle49pt3"/>
    <w:locked/>
    <w:rsid w:val="0047606D"/>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47606D"/>
    <w:rPr>
      <w:rFonts w:cs="Times New Roman"/>
    </w:rPr>
  </w:style>
  <w:style w:type="character" w:customStyle="1" w:styleId="StyleStyle4BoldChar">
    <w:name w:val="Style Style4 + Bold Char"/>
    <w:basedOn w:val="Style4Char"/>
    <w:link w:val="StyleStyle4Bold"/>
    <w:locked/>
    <w:rsid w:val="0047606D"/>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47606D"/>
    <w:rPr>
      <w:rFonts w:cs="Times New Roman"/>
    </w:rPr>
  </w:style>
  <w:style w:type="character" w:customStyle="1" w:styleId="CircledChar">
    <w:name w:val="Circled Char"/>
    <w:basedOn w:val="CardTextChar0"/>
    <w:link w:val="Circled"/>
    <w:locked/>
    <w:rsid w:val="0047606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7606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7606D"/>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47606D"/>
    <w:rPr>
      <w:rFonts w:cs="Times New Roman"/>
    </w:rPr>
  </w:style>
  <w:style w:type="character" w:customStyle="1" w:styleId="StyleBoldandUnderlineChar11ptChar">
    <w:name w:val="Style Bold and Underline Char + 11 pt Char"/>
    <w:basedOn w:val="BoldandUnderlineCharChar2"/>
    <w:link w:val="StyleBoldandUnderlineChar11pt"/>
    <w:locked/>
    <w:rsid w:val="0047606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7606D"/>
    <w:rPr>
      <w:b/>
      <w:bCs w:val="0"/>
      <w:u w:val="single"/>
      <w:lang w:val="en-US" w:eastAsia="en-US" w:bidi="ar-SA"/>
    </w:rPr>
  </w:style>
  <w:style w:type="paragraph" w:customStyle="1" w:styleId="StyleBoldandUnderlineChar11pt">
    <w:name w:val="Style Bold and Underline Char + 11 pt"/>
    <w:link w:val="StyleBoldandUnderlineChar11ptChar"/>
    <w:qFormat/>
    <w:rsid w:val="0047606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7606D"/>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47606D"/>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47606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7606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7606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7606D"/>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47606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47606D"/>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7606D"/>
    <w:rPr>
      <w:rFonts w:ascii="Georgia" w:eastAsia="Times New Roman" w:hAnsi="Georgia"/>
      <w:szCs w:val="20"/>
    </w:rPr>
  </w:style>
  <w:style w:type="paragraph" w:customStyle="1" w:styleId="cardCharChar0">
    <w:name w:val="card Char Char"/>
    <w:basedOn w:val="Normal"/>
    <w:link w:val="cardCharCharChar"/>
    <w:qFormat/>
    <w:rsid w:val="0047606D"/>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47606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7606D"/>
  </w:style>
  <w:style w:type="character" w:customStyle="1" w:styleId="StyleCardTextArialNarrow9ptChar">
    <w:name w:val="Style Card Text + Arial Narrow 9 pt Char"/>
    <w:basedOn w:val="CardTextChar10"/>
    <w:link w:val="StyleCardTextArialNarrow9pt"/>
    <w:locked/>
    <w:rsid w:val="0047606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7606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7606D"/>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47606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7606D"/>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47606D"/>
    <w:rPr>
      <w:rFonts w:ascii="Georgia" w:eastAsia="Times New Roman" w:hAnsi="Georgia"/>
      <w:sz w:val="16"/>
    </w:rPr>
  </w:style>
  <w:style w:type="paragraph" w:customStyle="1" w:styleId="Textsmall0">
    <w:name w:val="Textsmall"/>
    <w:basedOn w:val="Normal"/>
    <w:next w:val="Normal"/>
    <w:link w:val="TextsmallChar0"/>
    <w:qFormat/>
    <w:rsid w:val="0047606D"/>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47606D"/>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47606D"/>
    <w:rPr>
      <w:rFonts w:cs="Times New Roman"/>
    </w:rPr>
  </w:style>
  <w:style w:type="character" w:customStyle="1" w:styleId="StyleStyle49ptBold7Char">
    <w:name w:val="Style Style4 + 9 pt Bold7 Char"/>
    <w:link w:val="StyleStyle49ptBold7"/>
    <w:locked/>
    <w:rsid w:val="0047606D"/>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47606D"/>
    <w:rPr>
      <w:rFonts w:ascii="Times New Roman" w:hAnsi="Times New Roman" w:cs="Times New Roman"/>
      <w:b/>
      <w:bCs/>
      <w:sz w:val="24"/>
    </w:rPr>
  </w:style>
  <w:style w:type="character" w:customStyle="1" w:styleId="NormalUnderlineChar">
    <w:name w:val="Normal Underline Char"/>
    <w:link w:val="NormalUnderline"/>
    <w:locked/>
    <w:rsid w:val="0047606D"/>
    <w:rPr>
      <w:rFonts w:ascii="Georgia" w:eastAsia="Times New Roman" w:hAnsi="Georgia"/>
      <w:u w:val="single"/>
    </w:rPr>
  </w:style>
  <w:style w:type="paragraph" w:customStyle="1" w:styleId="NormalUnderline">
    <w:name w:val="Normal Underline"/>
    <w:basedOn w:val="Normal"/>
    <w:link w:val="NormalUnderlineChar"/>
    <w:qFormat/>
    <w:rsid w:val="0047606D"/>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47606D"/>
    <w:rPr>
      <w:rFonts w:eastAsia="Times New Roman"/>
      <w:u w:val="single"/>
    </w:rPr>
  </w:style>
  <w:style w:type="paragraph" w:customStyle="1" w:styleId="WW-Default1">
    <w:name w:val="WW-Default1"/>
    <w:basedOn w:val="Normal"/>
    <w:uiPriority w:val="99"/>
    <w:qFormat/>
    <w:rsid w:val="0047606D"/>
    <w:pPr>
      <w:suppressAutoHyphens/>
    </w:pPr>
    <w:rPr>
      <w:rFonts w:eastAsia="Times New Roman"/>
      <w:b/>
      <w:bCs/>
      <w:szCs w:val="20"/>
      <w:lang w:eastAsia="ar-SA"/>
    </w:rPr>
  </w:style>
  <w:style w:type="paragraph" w:customStyle="1" w:styleId="CardStyle">
    <w:name w:val="Card Style"/>
    <w:basedOn w:val="Normal"/>
    <w:link w:val="CardStyleChar"/>
    <w:qFormat/>
    <w:rsid w:val="0047606D"/>
    <w:rPr>
      <w:rFonts w:eastAsia="Times New Roman"/>
    </w:rPr>
  </w:style>
  <w:style w:type="character" w:customStyle="1" w:styleId="Stylecard11ptChar">
    <w:name w:val="Style card + 11 pt Char"/>
    <w:link w:val="Stylecard11pt"/>
    <w:locked/>
    <w:rsid w:val="0047606D"/>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47606D"/>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47606D"/>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47606D"/>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7606D"/>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7606D"/>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47606D"/>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47606D"/>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47606D"/>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47606D"/>
    <w:rPr>
      <w:b/>
      <w:u w:val="single"/>
    </w:rPr>
  </w:style>
  <w:style w:type="paragraph" w:customStyle="1" w:styleId="BoldandUnderline">
    <w:name w:val="Bold and Underline"/>
    <w:basedOn w:val="Normal"/>
    <w:link w:val="BoldandUnderlineChar"/>
    <w:qFormat/>
    <w:rsid w:val="0047606D"/>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47606D"/>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47606D"/>
    <w:rPr>
      <w:rFonts w:cs="Times New Roman"/>
    </w:rPr>
  </w:style>
  <w:style w:type="character" w:customStyle="1" w:styleId="StyleUnderlining11ptChar">
    <w:name w:val="Style Underlining + 11 pt Char"/>
    <w:basedOn w:val="UnderliningChar"/>
    <w:link w:val="StyleUnderlining11pt"/>
    <w:locked/>
    <w:rsid w:val="0047606D"/>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47606D"/>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7606D"/>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47606D"/>
    <w:rPr>
      <w:rFonts w:ascii="Georgia" w:eastAsia="Times New Roman" w:hAnsi="Georgia" w:cstheme="minorBidi"/>
      <w:sz w:val="24"/>
    </w:rPr>
  </w:style>
  <w:style w:type="character" w:customStyle="1" w:styleId="Stylecard11ptBoldUnderlineChar">
    <w:name w:val="Style card + 11 pt Bold Underline Char"/>
    <w:basedOn w:val="DefaultParagraphFont"/>
    <w:link w:val="Stylecard11ptBoldUnderline"/>
    <w:locked/>
    <w:rsid w:val="0047606D"/>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47606D"/>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DefaultParagraphFont"/>
    <w:link w:val="Stylecard8pt"/>
    <w:locked/>
    <w:rsid w:val="0047606D"/>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47606D"/>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47606D"/>
    <w:pPr>
      <w:spacing w:before="100" w:beforeAutospacing="1" w:after="100" w:afterAutospacing="1"/>
    </w:pPr>
    <w:rPr>
      <w:rFonts w:eastAsia="Times New Roman"/>
      <w:sz w:val="24"/>
    </w:rPr>
  </w:style>
  <w:style w:type="paragraph" w:customStyle="1" w:styleId="emready">
    <w:name w:val="emready"/>
    <w:basedOn w:val="Normal"/>
    <w:uiPriority w:val="99"/>
    <w:qFormat/>
    <w:rsid w:val="0047606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47606D"/>
    <w:rPr>
      <w:rFonts w:ascii="Times New Roman" w:hAnsi="Times New Roman" w:cs="Times New Roman"/>
      <w:u w:val="single"/>
    </w:rPr>
  </w:style>
  <w:style w:type="paragraph" w:customStyle="1" w:styleId="UnderlinedCardText">
    <w:name w:val="Underlined Card Text"/>
    <w:basedOn w:val="Normal"/>
    <w:link w:val="UnderlinedCardTextChar"/>
    <w:qFormat/>
    <w:rsid w:val="0047606D"/>
    <w:pPr>
      <w:spacing w:after="200"/>
      <w:contextualSpacing/>
    </w:pPr>
    <w:rPr>
      <w:rFonts w:ascii="Times New Roman" w:hAnsi="Times New Roman" w:cs="Times New Roman"/>
      <w:sz w:val="24"/>
      <w:u w:val="single"/>
    </w:rPr>
  </w:style>
  <w:style w:type="paragraph" w:customStyle="1" w:styleId="Shrink">
    <w:name w:val="Shrink"/>
    <w:link w:val="ShrinkChar"/>
    <w:qFormat/>
    <w:rsid w:val="0047606D"/>
    <w:pPr>
      <w:ind w:left="288" w:right="288"/>
    </w:pPr>
    <w:rPr>
      <w:rFonts w:cs="Courier"/>
      <w:bCs/>
      <w:sz w:val="16"/>
      <w:szCs w:val="16"/>
    </w:rPr>
  </w:style>
  <w:style w:type="character" w:customStyle="1" w:styleId="UnderlineCharCharCharCharChar">
    <w:name w:val="Underline Char Char Char Char Char"/>
    <w:link w:val="UnderlineCharCharCharChar"/>
    <w:locked/>
    <w:rsid w:val="0047606D"/>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47606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7606D"/>
    <w:rPr>
      <w:rFonts w:ascii="Georgia" w:eastAsia="Times New Roman" w:hAnsi="Georgia" w:cs="Times New Roman"/>
      <w:b/>
      <w:sz w:val="24"/>
      <w:u w:val="single"/>
    </w:rPr>
  </w:style>
  <w:style w:type="character" w:customStyle="1" w:styleId="CardHighlightChar">
    <w:name w:val="Card Highlight Char"/>
    <w:link w:val="CardHighlight"/>
    <w:locked/>
    <w:rsid w:val="0047606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7606D"/>
    <w:pPr>
      <w:shd w:val="clear" w:color="auto" w:fill="66FFFF"/>
    </w:pPr>
    <w:rPr>
      <w:rFonts w:eastAsia="Calibri"/>
      <w:sz w:val="24"/>
      <w:u w:val="single"/>
    </w:rPr>
  </w:style>
  <w:style w:type="paragraph" w:customStyle="1" w:styleId="BlockHeaderHidden">
    <w:name w:val="Block Header Hidden"/>
    <w:link w:val="BlockHeaderHiddenChar"/>
    <w:qFormat/>
    <w:rsid w:val="0047606D"/>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7606D"/>
    <w:pPr>
      <w:spacing w:before="100" w:beforeAutospacing="1" w:after="100" w:afterAutospacing="1"/>
    </w:pPr>
    <w:rPr>
      <w:rFonts w:eastAsia="Times New Roman"/>
      <w:sz w:val="24"/>
    </w:rPr>
  </w:style>
  <w:style w:type="paragraph" w:customStyle="1" w:styleId="norma">
    <w:name w:val="norma"/>
    <w:basedOn w:val="Heading3"/>
    <w:uiPriority w:val="99"/>
    <w:qFormat/>
    <w:rsid w:val="0047606D"/>
    <w:rPr>
      <w:rFonts w:eastAsia="MS Gothic" w:cs="Arial"/>
      <w:sz w:val="24"/>
    </w:rPr>
  </w:style>
  <w:style w:type="character" w:customStyle="1" w:styleId="Emphasis20">
    <w:name w:val="Emphasis 2"/>
    <w:uiPriority w:val="1"/>
    <w:qFormat/>
    <w:rsid w:val="0047606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7606D"/>
  </w:style>
  <w:style w:type="character" w:customStyle="1" w:styleId="CharacterStyle2">
    <w:name w:val="Character Style 2"/>
    <w:uiPriority w:val="99"/>
    <w:rsid w:val="0047606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7606D"/>
    <w:rPr>
      <w:rFonts w:ascii="Arial" w:hAnsi="Arial" w:cs="Arial" w:hint="default"/>
      <w:bCs/>
      <w:szCs w:val="26"/>
      <w:u w:val="single"/>
      <w:lang w:val="en-US" w:eastAsia="en-US" w:bidi="ar-SA"/>
    </w:rPr>
  </w:style>
  <w:style w:type="character" w:customStyle="1" w:styleId="Styleunderline9pt0">
    <w:name w:val="Style underline + 9 pt"/>
    <w:basedOn w:val="underline"/>
    <w:rsid w:val="0047606D"/>
    <w:rPr>
      <w:u w:val="single"/>
    </w:rPr>
  </w:style>
  <w:style w:type="character" w:customStyle="1" w:styleId="StyleTimesNewRoman9pt">
    <w:name w:val="Style Times New Roman 9 pt"/>
    <w:basedOn w:val="DefaultParagraphFont"/>
    <w:rsid w:val="0047606D"/>
    <w:rPr>
      <w:rFonts w:ascii="Times New Roman" w:hAnsi="Times New Roman" w:cs="Times New Roman" w:hint="default"/>
      <w:sz w:val="20"/>
    </w:rPr>
  </w:style>
  <w:style w:type="character" w:customStyle="1" w:styleId="Styleunderline9pt1">
    <w:name w:val="Style underline + 9 pt1"/>
    <w:basedOn w:val="underline"/>
    <w:rsid w:val="0047606D"/>
    <w:rPr>
      <w:u w:val="single"/>
    </w:rPr>
  </w:style>
  <w:style w:type="character" w:customStyle="1" w:styleId="Hyperlink23">
    <w:name w:val="Hyperlink23"/>
    <w:basedOn w:val="DefaultParagraphFont"/>
    <w:rsid w:val="0047606D"/>
    <w:rPr>
      <w:color w:val="3300CC"/>
      <w:u w:val="single"/>
    </w:rPr>
  </w:style>
  <w:style w:type="character" w:customStyle="1" w:styleId="body-text">
    <w:name w:val="body-text"/>
    <w:basedOn w:val="DefaultParagraphFont"/>
    <w:rsid w:val="0047606D"/>
  </w:style>
  <w:style w:type="character" w:customStyle="1" w:styleId="globalcontentbody">
    <w:name w:val="globalcontentbody"/>
    <w:basedOn w:val="DefaultParagraphFont"/>
    <w:rsid w:val="0047606D"/>
  </w:style>
  <w:style w:type="character" w:customStyle="1" w:styleId="Styleterm111ptUnderline">
    <w:name w:val="Style term1 + 11 pt Underline"/>
    <w:basedOn w:val="term1"/>
    <w:rsid w:val="0047606D"/>
    <w:rPr>
      <w:b/>
      <w:bCs/>
    </w:rPr>
  </w:style>
  <w:style w:type="character" w:customStyle="1" w:styleId="Style9pt">
    <w:name w:val="Style 9 pt"/>
    <w:basedOn w:val="DefaultParagraphFont"/>
    <w:rsid w:val="0047606D"/>
    <w:rPr>
      <w:rFonts w:ascii="Times New Roman" w:hAnsi="Times New Roman" w:cs="Times New Roman" w:hint="default"/>
      <w:sz w:val="20"/>
    </w:rPr>
  </w:style>
  <w:style w:type="character" w:customStyle="1" w:styleId="CharChar11">
    <w:name w:val="Char Char11"/>
    <w:basedOn w:val="DefaultParagraphFont"/>
    <w:rsid w:val="0047606D"/>
    <w:rPr>
      <w:rFonts w:ascii="Arial" w:hAnsi="Arial" w:cs="Arial" w:hint="default"/>
      <w:bCs/>
      <w:szCs w:val="26"/>
      <w:u w:val="single"/>
      <w:lang w:val="en-US" w:eastAsia="en-US" w:bidi="ar-SA"/>
    </w:rPr>
  </w:style>
  <w:style w:type="character" w:customStyle="1" w:styleId="authorbio">
    <w:name w:val="authorbio"/>
    <w:basedOn w:val="DefaultParagraphFont"/>
    <w:rsid w:val="0047606D"/>
  </w:style>
  <w:style w:type="character" w:customStyle="1" w:styleId="underlineChar0">
    <w:name w:val="underline Char"/>
    <w:basedOn w:val="DefaultParagraphFont"/>
    <w:rsid w:val="0047606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7606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7606D"/>
    <w:rPr>
      <w:sz w:val="20"/>
      <w:u w:val="single"/>
    </w:rPr>
  </w:style>
  <w:style w:type="character" w:customStyle="1" w:styleId="base">
    <w:name w:val="base"/>
    <w:basedOn w:val="DefaultParagraphFont"/>
    <w:rsid w:val="0047606D"/>
  </w:style>
  <w:style w:type="character" w:customStyle="1" w:styleId="part-of-speech">
    <w:name w:val="part-of-speech"/>
    <w:basedOn w:val="DefaultParagraphFont"/>
    <w:rsid w:val="0047606D"/>
  </w:style>
  <w:style w:type="character" w:customStyle="1" w:styleId="sep">
    <w:name w:val="sep"/>
    <w:basedOn w:val="DefaultParagraphFont"/>
    <w:rsid w:val="0047606D"/>
  </w:style>
  <w:style w:type="character" w:customStyle="1" w:styleId="pron">
    <w:name w:val="pron"/>
    <w:basedOn w:val="DefaultParagraphFont"/>
    <w:rsid w:val="0047606D"/>
  </w:style>
  <w:style w:type="character" w:customStyle="1" w:styleId="UnderlineCharChar1">
    <w:name w:val="Underline Char Char1"/>
    <w:basedOn w:val="DefaultParagraphFont"/>
    <w:rsid w:val="0047606D"/>
    <w:rPr>
      <w:u w:val="single"/>
      <w:lang w:val="en-US" w:eastAsia="en-US" w:bidi="ar-SA"/>
    </w:rPr>
  </w:style>
  <w:style w:type="character" w:customStyle="1" w:styleId="StyleUnderlineCharChar111pt">
    <w:name w:val="Style Underline Char Char1 + 11 pt"/>
    <w:basedOn w:val="UnderlineCharChar1"/>
    <w:rsid w:val="0047606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7606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7606D"/>
    <w:rPr>
      <w:b/>
      <w:bCs/>
      <w:noProof w:val="0"/>
      <w:sz w:val="20"/>
      <w:u w:val="single"/>
      <w:lang w:val="en-US" w:eastAsia="en-US" w:bidi="ar-SA"/>
    </w:rPr>
  </w:style>
  <w:style w:type="character" w:customStyle="1" w:styleId="StyleunderlineArialNarrow9ptBold">
    <w:name w:val="Style underline + Arial Narrow 9 pt Bold"/>
    <w:basedOn w:val="underline"/>
    <w:rsid w:val="0047606D"/>
    <w:rPr>
      <w:u w:val="single"/>
    </w:rPr>
  </w:style>
  <w:style w:type="character" w:customStyle="1" w:styleId="StyleBoldandUnderlineCharCharCharChar9pt">
    <w:name w:val="Style Bold and Underline Char Char Char Char + 9 pt"/>
    <w:basedOn w:val="DefaultParagraphFont"/>
    <w:rsid w:val="0047606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7606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7606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47606D"/>
    <w:rPr>
      <w:rFonts w:ascii="Arial" w:hAnsi="Arial" w:cs="Arial" w:hint="default"/>
      <w:color w:val="000000"/>
      <w:sz w:val="10"/>
      <w:szCs w:val="22"/>
    </w:rPr>
  </w:style>
  <w:style w:type="character" w:customStyle="1" w:styleId="CharChar111">
    <w:name w:val="Char Char111"/>
    <w:basedOn w:val="DefaultParagraphFont"/>
    <w:rsid w:val="0047606D"/>
    <w:rPr>
      <w:rFonts w:ascii="Arial" w:hAnsi="Arial" w:cs="Arial" w:hint="default"/>
      <w:bCs/>
      <w:szCs w:val="26"/>
      <w:u w:val="single"/>
      <w:lang w:val="en-US" w:eastAsia="en-US" w:bidi="ar-SA"/>
    </w:rPr>
  </w:style>
  <w:style w:type="character" w:customStyle="1" w:styleId="AUnterdline">
    <w:name w:val="AUnterdline"/>
    <w:qFormat/>
    <w:rsid w:val="0047606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7606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7606D"/>
  </w:style>
  <w:style w:type="character" w:customStyle="1" w:styleId="StyleUnderline1">
    <w:name w:val="Style Underline1"/>
    <w:basedOn w:val="DefaultParagraphFont"/>
    <w:rsid w:val="0047606D"/>
    <w:rPr>
      <w:rFonts w:ascii="Times New Roman" w:hAnsi="Times New Roman" w:cs="Times New Roman" w:hint="default"/>
      <w:sz w:val="20"/>
      <w:u w:val="single"/>
    </w:rPr>
  </w:style>
  <w:style w:type="character" w:customStyle="1" w:styleId="DontRead">
    <w:name w:val="Don't Read"/>
    <w:qFormat/>
    <w:rsid w:val="0047606D"/>
    <w:rPr>
      <w:rFonts w:ascii="Times New Roman" w:hAnsi="Times New Roman" w:cs="Times New Roman" w:hint="default"/>
      <w:sz w:val="16"/>
    </w:rPr>
  </w:style>
  <w:style w:type="character" w:customStyle="1" w:styleId="Style11ptUnderline3">
    <w:name w:val="Style 11 pt Underline3"/>
    <w:rsid w:val="0047606D"/>
    <w:rPr>
      <w:sz w:val="20"/>
      <w:u w:val="single"/>
    </w:rPr>
  </w:style>
  <w:style w:type="character" w:customStyle="1" w:styleId="2">
    <w:name w:val="2"/>
    <w:rsid w:val="0047606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7606D"/>
    <w:rPr>
      <w:sz w:val="20"/>
      <w:u w:val="single"/>
    </w:rPr>
  </w:style>
  <w:style w:type="character" w:customStyle="1" w:styleId="Style9ptBoldUnderline5">
    <w:name w:val="Style 9 pt Bold Underline5"/>
    <w:basedOn w:val="DefaultParagraphFont"/>
    <w:rsid w:val="0047606D"/>
    <w:rPr>
      <w:b/>
      <w:bCs/>
      <w:sz w:val="20"/>
      <w:u w:val="single"/>
    </w:rPr>
  </w:style>
  <w:style w:type="character" w:customStyle="1" w:styleId="CharChar114">
    <w:name w:val="Char Char114"/>
    <w:basedOn w:val="DefaultParagraphFont"/>
    <w:rsid w:val="0047606D"/>
    <w:rPr>
      <w:rFonts w:ascii="Arial" w:hAnsi="Arial" w:cs="Arial" w:hint="default"/>
      <w:bCs/>
      <w:szCs w:val="26"/>
      <w:u w:val="single"/>
      <w:lang w:val="en-US" w:eastAsia="en-US" w:bidi="ar-SA"/>
    </w:rPr>
  </w:style>
  <w:style w:type="character" w:customStyle="1" w:styleId="CharChar113">
    <w:name w:val="Char Char113"/>
    <w:basedOn w:val="DefaultParagraphFont"/>
    <w:rsid w:val="0047606D"/>
    <w:rPr>
      <w:rFonts w:ascii="Arial" w:hAnsi="Arial" w:cs="Arial" w:hint="default"/>
      <w:bCs/>
      <w:szCs w:val="26"/>
      <w:u w:val="single"/>
      <w:lang w:val="en-US" w:eastAsia="en-US" w:bidi="ar-SA"/>
    </w:rPr>
  </w:style>
  <w:style w:type="character" w:customStyle="1" w:styleId="CharChar112">
    <w:name w:val="Char Char112"/>
    <w:basedOn w:val="DefaultParagraphFont"/>
    <w:rsid w:val="0047606D"/>
    <w:rPr>
      <w:rFonts w:ascii="Arial" w:hAnsi="Arial" w:cs="Arial" w:hint="default"/>
      <w:bCs/>
      <w:szCs w:val="26"/>
      <w:u w:val="single"/>
      <w:lang w:val="en-US" w:eastAsia="en-US" w:bidi="ar-SA"/>
    </w:rPr>
  </w:style>
  <w:style w:type="character" w:customStyle="1" w:styleId="zoomme">
    <w:name w:val="zoomme"/>
    <w:basedOn w:val="DefaultParagraphFont"/>
    <w:rsid w:val="0047606D"/>
  </w:style>
  <w:style w:type="character" w:customStyle="1" w:styleId="Date10">
    <w:name w:val="Date1"/>
    <w:basedOn w:val="DefaultParagraphFont"/>
    <w:rsid w:val="0047606D"/>
  </w:style>
  <w:style w:type="character" w:customStyle="1" w:styleId="classauthor">
    <w:name w:val="class=&quot;author&quot;"/>
    <w:basedOn w:val="DefaultParagraphFont"/>
    <w:rsid w:val="0047606D"/>
  </w:style>
  <w:style w:type="character" w:customStyle="1" w:styleId="CharCharChar">
    <w:name w:val="Char Char Char"/>
    <w:basedOn w:val="DefaultParagraphFont"/>
    <w:rsid w:val="0047606D"/>
    <w:rPr>
      <w:rFonts w:ascii="Arial" w:hAnsi="Arial" w:cs="Arial" w:hint="default"/>
      <w:bCs/>
      <w:szCs w:val="26"/>
      <w:u w:val="single"/>
      <w:lang w:val="en-US" w:eastAsia="en-US" w:bidi="ar-SA"/>
    </w:rPr>
  </w:style>
  <w:style w:type="character" w:customStyle="1" w:styleId="officialstitle-">
    <w:name w:val="official_s_title-"/>
    <w:basedOn w:val="DefaultParagraphFont"/>
    <w:rsid w:val="0047606D"/>
  </w:style>
  <w:style w:type="character" w:customStyle="1" w:styleId="officialsbureau">
    <w:name w:val="official_s_bureau"/>
    <w:basedOn w:val="DefaultParagraphFont"/>
    <w:rsid w:val="0047606D"/>
  </w:style>
  <w:style w:type="character" w:customStyle="1" w:styleId="gray">
    <w:name w:val="gray"/>
    <w:basedOn w:val="DefaultParagraphFont"/>
    <w:rsid w:val="0047606D"/>
  </w:style>
  <w:style w:type="character" w:customStyle="1" w:styleId="Styleunderline11ptBorderSinglesolidlineAuto05p">
    <w:name w:val="Style underline + 11 pt Border: : (Single solid line Auto  0.5 p..."/>
    <w:rsid w:val="0047606D"/>
    <w:rPr>
      <w:sz w:val="20"/>
      <w:u w:val="single"/>
      <w:bdr w:val="single" w:sz="4" w:space="0" w:color="auto" w:frame="1"/>
    </w:rPr>
  </w:style>
  <w:style w:type="character" w:customStyle="1" w:styleId="CardText-Underlined0">
    <w:name w:val="Card Text - Underlined"/>
    <w:rsid w:val="0047606D"/>
    <w:rPr>
      <w:b/>
      <w:bCs w:val="0"/>
      <w:sz w:val="20"/>
      <w:u w:val="single"/>
    </w:rPr>
  </w:style>
  <w:style w:type="character" w:customStyle="1" w:styleId="Style11ptItalicUnderline">
    <w:name w:val="Style 11 pt Italic Underline"/>
    <w:basedOn w:val="DefaultParagraphFont"/>
    <w:rsid w:val="0047606D"/>
    <w:rPr>
      <w:i/>
      <w:iCs/>
      <w:sz w:val="20"/>
      <w:u w:val="single"/>
    </w:rPr>
  </w:style>
  <w:style w:type="character" w:customStyle="1" w:styleId="Style11ptItalic">
    <w:name w:val="Style 11 pt Italic"/>
    <w:basedOn w:val="DefaultParagraphFont"/>
    <w:rsid w:val="0047606D"/>
    <w:rPr>
      <w:rFonts w:ascii="Times New Roman" w:hAnsi="Times New Roman" w:cs="Times New Roman" w:hint="default"/>
      <w:i/>
      <w:iCs/>
      <w:sz w:val="20"/>
    </w:rPr>
  </w:style>
  <w:style w:type="character" w:customStyle="1" w:styleId="Style9ptUnderline6">
    <w:name w:val="Style 9 pt Underline6"/>
    <w:basedOn w:val="DefaultParagraphFont"/>
    <w:rsid w:val="0047606D"/>
    <w:rPr>
      <w:sz w:val="20"/>
      <w:u w:val="single"/>
    </w:rPr>
  </w:style>
  <w:style w:type="character" w:customStyle="1" w:styleId="ct-with-fmlt">
    <w:name w:val="ct-with-fmlt"/>
    <w:basedOn w:val="DefaultParagraphFont"/>
    <w:rsid w:val="0047606D"/>
  </w:style>
  <w:style w:type="character" w:customStyle="1" w:styleId="ital-inline">
    <w:name w:val="ital-inline"/>
    <w:basedOn w:val="DefaultParagraphFont"/>
    <w:rsid w:val="0047606D"/>
  </w:style>
  <w:style w:type="character" w:customStyle="1" w:styleId="cross-head">
    <w:name w:val="cross-head"/>
    <w:rsid w:val="0047606D"/>
  </w:style>
  <w:style w:type="character" w:customStyle="1" w:styleId="dateline">
    <w:name w:val="dateline"/>
    <w:rsid w:val="0047606D"/>
  </w:style>
  <w:style w:type="character" w:customStyle="1" w:styleId="Subtitle1">
    <w:name w:val="Subtitle1"/>
    <w:rsid w:val="0047606D"/>
  </w:style>
  <w:style w:type="character" w:customStyle="1" w:styleId="metaorigin">
    <w:name w:val="meta_origin"/>
    <w:rsid w:val="0047606D"/>
  </w:style>
  <w:style w:type="character" w:customStyle="1" w:styleId="mandelbrotrefrag">
    <w:name w:val="mandelbrot_refrag"/>
    <w:rsid w:val="0047606D"/>
  </w:style>
  <w:style w:type="character" w:customStyle="1" w:styleId="eminfo">
    <w:name w:val="eminfo"/>
    <w:rsid w:val="0047606D"/>
  </w:style>
  <w:style w:type="character" w:customStyle="1" w:styleId="emhighlight">
    <w:name w:val="emhighlight"/>
    <w:rsid w:val="0047606D"/>
  </w:style>
  <w:style w:type="character" w:customStyle="1" w:styleId="at">
    <w:name w:val="at"/>
    <w:rsid w:val="0047606D"/>
  </w:style>
  <w:style w:type="character" w:customStyle="1" w:styleId="name">
    <w:name w:val="name"/>
    <w:rsid w:val="0047606D"/>
  </w:style>
  <w:style w:type="character" w:customStyle="1" w:styleId="tkrname">
    <w:name w:val="tkrname"/>
    <w:rsid w:val="0047606D"/>
  </w:style>
  <w:style w:type="character" w:customStyle="1" w:styleId="tkrchange">
    <w:name w:val="tkrchange"/>
    <w:rsid w:val="0047606D"/>
  </w:style>
  <w:style w:type="character" w:customStyle="1" w:styleId="source-org">
    <w:name w:val="source-org"/>
    <w:rsid w:val="0047606D"/>
  </w:style>
  <w:style w:type="character" w:customStyle="1" w:styleId="updated">
    <w:name w:val="updated"/>
    <w:rsid w:val="0047606D"/>
  </w:style>
  <w:style w:type="character" w:customStyle="1" w:styleId="last">
    <w:name w:val="last"/>
    <w:rsid w:val="0047606D"/>
  </w:style>
  <w:style w:type="character" w:customStyle="1" w:styleId="institution">
    <w:name w:val="institution"/>
    <w:rsid w:val="0047606D"/>
  </w:style>
  <w:style w:type="character" w:customStyle="1" w:styleId="CharChar5">
    <w:name w:val="Char Char5"/>
    <w:rsid w:val="0047606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7606D"/>
  </w:style>
  <w:style w:type="character" w:customStyle="1" w:styleId="Style11ptBoldUnderline1">
    <w:name w:val="Style 11 pt Bold Underline1"/>
    <w:rsid w:val="0047606D"/>
    <w:rPr>
      <w:b/>
      <w:bCs/>
      <w:sz w:val="20"/>
      <w:u w:val="single"/>
    </w:rPr>
  </w:style>
  <w:style w:type="character" w:customStyle="1" w:styleId="StyleStyleunderlineBold11pt">
    <w:name w:val="Style Style underline + Bold + 11 pt"/>
    <w:rsid w:val="0047606D"/>
    <w:rPr>
      <w:bCs/>
      <w:sz w:val="20"/>
      <w:u w:val="single"/>
    </w:rPr>
  </w:style>
  <w:style w:type="character" w:customStyle="1" w:styleId="StyleunderlineAsianTimesNewRomanBold">
    <w:name w:val="Style underline + (Asian) Times New Roman Bold"/>
    <w:rsid w:val="0047606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7606D"/>
    <w:rPr>
      <w:b/>
      <w:bCs/>
      <w:sz w:val="20"/>
      <w:u w:val="single"/>
      <w:bdr w:val="single" w:sz="4" w:space="0" w:color="auto" w:frame="1"/>
    </w:rPr>
  </w:style>
  <w:style w:type="character" w:customStyle="1" w:styleId="Style9ptBoldUnderline1">
    <w:name w:val="Style 9 pt Bold Underline1"/>
    <w:rsid w:val="0047606D"/>
    <w:rPr>
      <w:bCs/>
      <w:sz w:val="22"/>
      <w:u w:val="single"/>
    </w:rPr>
  </w:style>
  <w:style w:type="character" w:customStyle="1" w:styleId="Style11ptBoldUnderlineBorderSinglesolidlineAuto1">
    <w:name w:val="Style 11 pt Bold Underline Border: : (Single solid line Auto  ...1"/>
    <w:rsid w:val="0047606D"/>
    <w:rPr>
      <w:b/>
      <w:bCs/>
      <w:sz w:val="20"/>
      <w:u w:val="single"/>
      <w:bdr w:val="single" w:sz="4" w:space="0" w:color="auto" w:frame="1"/>
    </w:rPr>
  </w:style>
  <w:style w:type="character" w:customStyle="1" w:styleId="quotepeekbase">
    <w:name w:val="quotepeekbase"/>
    <w:rsid w:val="0047606D"/>
  </w:style>
  <w:style w:type="character" w:customStyle="1" w:styleId="cardChar10">
    <w:name w:val="card Char1"/>
    <w:rsid w:val="0047606D"/>
    <w:rPr>
      <w:rFonts w:ascii="Calibri" w:eastAsia="Calibri" w:hAnsi="Calibri" w:hint="default"/>
      <w:sz w:val="24"/>
      <w:szCs w:val="22"/>
      <w:lang w:val="x-none" w:eastAsia="x-none"/>
    </w:rPr>
  </w:style>
  <w:style w:type="character" w:customStyle="1" w:styleId="NormalCard">
    <w:name w:val="Normal Card"/>
    <w:uiPriority w:val="1"/>
    <w:qFormat/>
    <w:rsid w:val="0047606D"/>
    <w:rPr>
      <w:rFonts w:ascii="Times New Roman" w:hAnsi="Times New Roman" w:cs="Times New Roman" w:hint="default"/>
      <w:sz w:val="24"/>
    </w:rPr>
  </w:style>
  <w:style w:type="character" w:customStyle="1" w:styleId="HighlightedUnderline">
    <w:name w:val="Highlighted Underline"/>
    <w:uiPriority w:val="1"/>
    <w:qFormat/>
    <w:rsid w:val="0047606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7606D"/>
    <w:rPr>
      <w:rFonts w:ascii="Times New Roman" w:hAnsi="Times New Roman" w:cs="Times New Roman" w:hint="default"/>
      <w:sz w:val="16"/>
      <w:szCs w:val="16"/>
    </w:rPr>
  </w:style>
  <w:style w:type="character" w:customStyle="1" w:styleId="timebox">
    <w:name w:val="timebox"/>
    <w:rsid w:val="0047606D"/>
  </w:style>
  <w:style w:type="character" w:customStyle="1" w:styleId="Heading2Subtext">
    <w:name w:val="Heading 2 Subtext"/>
    <w:rsid w:val="0047606D"/>
    <w:rPr>
      <w:rFonts w:ascii="Times New Roman" w:hAnsi="Times New Roman" w:cs="Times New Roman" w:hint="default"/>
      <w:sz w:val="16"/>
    </w:rPr>
  </w:style>
  <w:style w:type="character" w:customStyle="1" w:styleId="-SmallText-">
    <w:name w:val="-Small Text-"/>
    <w:rsid w:val="0047606D"/>
    <w:rPr>
      <w:rFonts w:ascii="Garamond" w:hAnsi="Garamond" w:hint="default"/>
      <w:sz w:val="16"/>
    </w:rPr>
  </w:style>
  <w:style w:type="character" w:customStyle="1" w:styleId="citation">
    <w:name w:val="citation"/>
    <w:rsid w:val="0047606D"/>
  </w:style>
  <w:style w:type="character" w:customStyle="1" w:styleId="tagchar0">
    <w:name w:val="tagchar"/>
    <w:basedOn w:val="DefaultParagraphFont"/>
    <w:rsid w:val="0047606D"/>
  </w:style>
  <w:style w:type="character" w:customStyle="1" w:styleId="StyleBoldUnderline1">
    <w:name w:val="Style Bold Underline1"/>
    <w:basedOn w:val="DefaultParagraphFont"/>
    <w:rsid w:val="0047606D"/>
    <w:rPr>
      <w:b w:val="0"/>
      <w:bCs/>
      <w:u w:val="single"/>
    </w:rPr>
  </w:style>
  <w:style w:type="character" w:customStyle="1" w:styleId="label">
    <w:name w:val="label"/>
    <w:rsid w:val="0047606D"/>
  </w:style>
  <w:style w:type="paragraph" w:customStyle="1" w:styleId="nromal">
    <w:name w:val="nromal"/>
    <w:basedOn w:val="Normal"/>
    <w:uiPriority w:val="99"/>
    <w:qFormat/>
    <w:rsid w:val="0047606D"/>
    <w:pPr>
      <w:keepNext/>
      <w:keepLines/>
      <w:spacing w:before="200"/>
      <w:outlineLvl w:val="3"/>
    </w:pPr>
    <w:rPr>
      <w:rFonts w:eastAsia="Times New Roman" w:cs="Cambria"/>
      <w:b/>
      <w:iCs/>
    </w:rPr>
  </w:style>
  <w:style w:type="paragraph" w:customStyle="1" w:styleId="natural">
    <w:name w:val="natural"/>
    <w:basedOn w:val="Normal"/>
    <w:uiPriority w:val="99"/>
    <w:qFormat/>
    <w:rsid w:val="0047606D"/>
    <w:pPr>
      <w:keepNext/>
      <w:keepLines/>
      <w:spacing w:before="200"/>
      <w:outlineLvl w:val="3"/>
    </w:pPr>
    <w:rPr>
      <w:rFonts w:eastAsia="Times New Roman"/>
      <w:b/>
      <w:iCs/>
    </w:rPr>
  </w:style>
  <w:style w:type="paragraph" w:customStyle="1" w:styleId="nroaml">
    <w:name w:val="nroaml"/>
    <w:basedOn w:val="Normal"/>
    <w:uiPriority w:val="99"/>
    <w:qFormat/>
    <w:rsid w:val="0047606D"/>
    <w:pPr>
      <w:keepNext/>
      <w:keepLines/>
      <w:spacing w:before="200"/>
      <w:outlineLvl w:val="3"/>
    </w:pPr>
    <w:rPr>
      <w:rFonts w:eastAsia="Times New Roman"/>
      <w:b/>
      <w:iCs/>
    </w:rPr>
  </w:style>
  <w:style w:type="paragraph" w:customStyle="1" w:styleId="noraml">
    <w:name w:val="noraml"/>
    <w:basedOn w:val="Normal"/>
    <w:uiPriority w:val="99"/>
    <w:qFormat/>
    <w:rsid w:val="0047606D"/>
    <w:pPr>
      <w:keepNext/>
      <w:keepLines/>
      <w:spacing w:before="200"/>
      <w:outlineLvl w:val="3"/>
    </w:pPr>
    <w:rPr>
      <w:rFonts w:eastAsia="Times New Roman"/>
      <w:b/>
      <w:iCs/>
      <w:sz w:val="24"/>
    </w:rPr>
  </w:style>
  <w:style w:type="table" w:styleId="MediumGrid1">
    <w:name w:val="Medium Grid 1"/>
    <w:basedOn w:val="TableNormal"/>
    <w:uiPriority w:val="67"/>
    <w:rsid w:val="0047606D"/>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7606D"/>
    <w:rPr>
      <w:rFonts w:eastAsia="Calibri"/>
      <w:szCs w:val="16"/>
    </w:rPr>
  </w:style>
  <w:style w:type="character" w:customStyle="1" w:styleId="SmallSizeParagraphChar">
    <w:name w:val="Small Size Paragraph Char"/>
    <w:link w:val="SmallSizeParagraph"/>
    <w:rsid w:val="0047606D"/>
    <w:rPr>
      <w:rFonts w:ascii="Calibri" w:eastAsia="Calibri" w:hAnsi="Calibri" w:cs="Calibri"/>
      <w:sz w:val="22"/>
      <w:szCs w:val="16"/>
    </w:rPr>
  </w:style>
  <w:style w:type="character" w:customStyle="1" w:styleId="lede">
    <w:name w:val="lede"/>
    <w:basedOn w:val="DefaultParagraphFont"/>
    <w:rsid w:val="0047606D"/>
  </w:style>
  <w:style w:type="character" w:customStyle="1" w:styleId="Heading7Char1">
    <w:name w:val="Heading 7 Char1"/>
    <w:basedOn w:val="DefaultParagraphFont"/>
    <w:semiHidden/>
    <w:rsid w:val="0047606D"/>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47606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7606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7606D"/>
    <w:rPr>
      <w:rFonts w:eastAsia="MS Mincho"/>
      <w:szCs w:val="20"/>
      <w:u w:val="single"/>
    </w:rPr>
  </w:style>
  <w:style w:type="character" w:customStyle="1" w:styleId="UnderlineChar2CharCharChar">
    <w:name w:val="Underline Char2 Char Char Char"/>
    <w:link w:val="UnderlineChar2CharChar"/>
    <w:rsid w:val="0047606D"/>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47606D"/>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DefaultParagraphFont"/>
    <w:link w:val="StylecardLatinVerdana-BoldUnderline"/>
    <w:rsid w:val="0047606D"/>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47606D"/>
    <w:pPr>
      <w:spacing w:after="200"/>
      <w:contextualSpacing/>
    </w:pPr>
    <w:rPr>
      <w:rFonts w:eastAsia="Calibri"/>
    </w:rPr>
  </w:style>
  <w:style w:type="character" w:customStyle="1" w:styleId="StyleCardText9ptChar">
    <w:name w:val="Style Card Text + 9 pt Char"/>
    <w:basedOn w:val="DefaultParagraphFont"/>
    <w:link w:val="StyleCardText9pt"/>
    <w:rsid w:val="0047606D"/>
    <w:rPr>
      <w:rFonts w:ascii="Calibri" w:eastAsia="Calibri" w:hAnsi="Calibri" w:cs="Calibri"/>
      <w:sz w:val="22"/>
    </w:rPr>
  </w:style>
  <w:style w:type="paragraph" w:styleId="Quote">
    <w:name w:val="Quote"/>
    <w:basedOn w:val="Normal"/>
    <w:next w:val="Normal"/>
    <w:link w:val="QuoteChar1"/>
    <w:uiPriority w:val="29"/>
    <w:qFormat/>
    <w:rsid w:val="0047606D"/>
    <w:pPr>
      <w:widowControl w:val="0"/>
    </w:pPr>
    <w:rPr>
      <w:rFonts w:eastAsia="Times New Roman"/>
      <w:iCs/>
      <w:color w:val="000000"/>
      <w:lang w:bidi="en-US"/>
    </w:rPr>
  </w:style>
  <w:style w:type="character" w:customStyle="1" w:styleId="QuoteChar1">
    <w:name w:val="Quote Char1"/>
    <w:basedOn w:val="DefaultParagraphFont"/>
    <w:link w:val="Quote"/>
    <w:uiPriority w:val="29"/>
    <w:rsid w:val="0047606D"/>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7606D"/>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7606D"/>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47606D"/>
    <w:rPr>
      <w:rFonts w:ascii="Century Gothic" w:hAnsi="Century Gothic"/>
      <w:sz w:val="24"/>
      <w:u w:val="thick"/>
    </w:rPr>
  </w:style>
  <w:style w:type="character" w:customStyle="1" w:styleId="StyleTimesNewRoman12ptBold">
    <w:name w:val="Style Times New Roman 12 pt Bold"/>
    <w:rsid w:val="0047606D"/>
    <w:rPr>
      <w:b/>
      <w:bCs/>
      <w:sz w:val="24"/>
    </w:rPr>
  </w:style>
  <w:style w:type="character" w:customStyle="1" w:styleId="Intemphasis">
    <w:name w:val="Intemphasis"/>
    <w:uiPriority w:val="1"/>
    <w:qFormat/>
    <w:rsid w:val="0047606D"/>
    <w:rPr>
      <w:rFonts w:ascii="Cambria" w:hAnsi="Cambria"/>
      <w:b/>
      <w:sz w:val="20"/>
      <w:u w:val="single"/>
      <w:bdr w:val="single" w:sz="4" w:space="0" w:color="auto"/>
      <w:shd w:val="pct25" w:color="auto" w:fill="auto"/>
    </w:rPr>
  </w:style>
  <w:style w:type="character" w:customStyle="1" w:styleId="BoldUnderlineChar1">
    <w:name w:val="BoldUnderline Char1"/>
    <w:rsid w:val="0047606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47606D"/>
    <w:pPr>
      <w:contextualSpacing/>
    </w:pPr>
    <w:rPr>
      <w:rFonts w:eastAsia="Cambria"/>
      <w:b/>
      <w:sz w:val="24"/>
    </w:rPr>
  </w:style>
  <w:style w:type="paragraph" w:customStyle="1" w:styleId="Shrink8">
    <w:name w:val="Shrink8"/>
    <w:basedOn w:val="Normal"/>
    <w:uiPriority w:val="99"/>
    <w:qFormat/>
    <w:rsid w:val="0047606D"/>
    <w:rPr>
      <w:rFonts w:eastAsia="Cambria"/>
    </w:rPr>
  </w:style>
  <w:style w:type="paragraph" w:customStyle="1" w:styleId="UnderlineText">
    <w:name w:val="Underline Text"/>
    <w:basedOn w:val="Normal"/>
    <w:link w:val="UnderlineTextChar"/>
    <w:qFormat/>
    <w:rsid w:val="0047606D"/>
    <w:pPr>
      <w:ind w:left="288"/>
    </w:pPr>
    <w:rPr>
      <w:rFonts w:asciiTheme="minorHAnsi" w:hAnsiTheme="minorHAnsi" w:cstheme="minorBidi"/>
      <w:sz w:val="24"/>
      <w:u w:val="single"/>
    </w:rPr>
  </w:style>
  <w:style w:type="paragraph" w:customStyle="1" w:styleId="HotRoute0">
    <w:name w:val="Hot Route"/>
    <w:basedOn w:val="Normal"/>
    <w:link w:val="HotRouteChar0"/>
    <w:qFormat/>
    <w:rsid w:val="0047606D"/>
    <w:pPr>
      <w:ind w:left="288"/>
    </w:pPr>
    <w:rPr>
      <w:rFonts w:eastAsia="Cambria"/>
      <w:iCs/>
      <w:color w:val="000000"/>
      <w:sz w:val="18"/>
    </w:rPr>
  </w:style>
  <w:style w:type="character" w:customStyle="1" w:styleId="commentstext">
    <w:name w:val="comments_text"/>
    <w:uiPriority w:val="99"/>
    <w:rsid w:val="0047606D"/>
    <w:rPr>
      <w:rFonts w:cs="Times New Roman"/>
    </w:rPr>
  </w:style>
  <w:style w:type="paragraph" w:customStyle="1" w:styleId="Heading42">
    <w:name w:val="Heading 42"/>
    <w:basedOn w:val="Normal"/>
    <w:uiPriority w:val="99"/>
    <w:qFormat/>
    <w:rsid w:val="0047606D"/>
    <w:rPr>
      <w:rFonts w:eastAsia="Times New Roman"/>
    </w:rPr>
  </w:style>
  <w:style w:type="paragraph" w:customStyle="1" w:styleId="DebateNormal">
    <w:name w:val="DebateNormal"/>
    <w:basedOn w:val="Normal"/>
    <w:link w:val="DebateNormalChar"/>
    <w:qFormat/>
    <w:rsid w:val="0047606D"/>
    <w:pPr>
      <w:spacing w:line="276" w:lineRule="auto"/>
    </w:pPr>
    <w:rPr>
      <w:rFonts w:eastAsia="Calibri"/>
      <w:szCs w:val="20"/>
    </w:rPr>
  </w:style>
  <w:style w:type="character" w:customStyle="1" w:styleId="DebateNormalChar">
    <w:name w:val="DebateNormal Char"/>
    <w:basedOn w:val="DefaultParagraphFont"/>
    <w:link w:val="DebateNormal"/>
    <w:rsid w:val="0047606D"/>
    <w:rPr>
      <w:rFonts w:ascii="Calibri" w:eastAsia="Calibri" w:hAnsi="Calibri" w:cs="Calibri"/>
      <w:sz w:val="22"/>
      <w:szCs w:val="20"/>
    </w:rPr>
  </w:style>
  <w:style w:type="paragraph" w:customStyle="1" w:styleId="DebateEmphasis">
    <w:name w:val="DebateEmphasis"/>
    <w:basedOn w:val="Normal"/>
    <w:link w:val="DebateEmphasisChar"/>
    <w:qFormat/>
    <w:rsid w:val="0047606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7606D"/>
    <w:rPr>
      <w:rFonts w:ascii="Calibri" w:eastAsia="Calibri" w:hAnsi="Calibri" w:cs="Calibri"/>
      <w:b/>
      <w:sz w:val="22"/>
      <w:szCs w:val="20"/>
      <w:u w:val="single"/>
    </w:rPr>
  </w:style>
  <w:style w:type="paragraph" w:customStyle="1" w:styleId="NormalCite">
    <w:name w:val="NormalCite"/>
    <w:link w:val="NormalCiteChar"/>
    <w:qFormat/>
    <w:rsid w:val="0047606D"/>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47606D"/>
    <w:rPr>
      <w:rFonts w:ascii="Times New Roman" w:eastAsiaTheme="minorHAnsi" w:hAnsi="Times New Roman" w:cs="Times New Roman"/>
      <w:sz w:val="18"/>
      <w:szCs w:val="22"/>
    </w:rPr>
  </w:style>
  <w:style w:type="character" w:customStyle="1" w:styleId="date-display-single">
    <w:name w:val="date-display-single"/>
    <w:basedOn w:val="DefaultParagraphFont"/>
    <w:rsid w:val="0047606D"/>
  </w:style>
  <w:style w:type="character" w:customStyle="1" w:styleId="StyleunderlineBold0">
    <w:name w:val="Style underline + Bold"/>
    <w:basedOn w:val="underline"/>
    <w:rsid w:val="0047606D"/>
    <w:rPr>
      <w:u w:val="single"/>
    </w:rPr>
  </w:style>
  <w:style w:type="character" w:customStyle="1" w:styleId="BodyTextIndent3Char1">
    <w:name w:val="Body Text Indent 3 Char1"/>
    <w:basedOn w:val="DefaultParagraphFont"/>
    <w:uiPriority w:val="99"/>
    <w:rsid w:val="0047606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47606D"/>
    <w:rPr>
      <w:b/>
      <w:bCs/>
      <w:strike w:val="0"/>
      <w:dstrike w:val="0"/>
      <w:sz w:val="24"/>
      <w:u w:val="none"/>
      <w:effect w:val="none"/>
    </w:rPr>
  </w:style>
  <w:style w:type="character" w:customStyle="1" w:styleId="UnderlineChar5Char">
    <w:name w:val="Underline Char5 Char"/>
    <w:basedOn w:val="DefaultParagraphFont"/>
    <w:rsid w:val="0047606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7606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7606D"/>
    <w:rPr>
      <w:szCs w:val="24"/>
      <w:u w:val="single"/>
      <w:lang w:val="en-US" w:eastAsia="en-US" w:bidi="ar-SA"/>
    </w:rPr>
  </w:style>
  <w:style w:type="character" w:customStyle="1" w:styleId="UnderlineChar4Char">
    <w:name w:val="Underline Char4 Char"/>
    <w:basedOn w:val="DefaultParagraphFont"/>
    <w:link w:val="UnderlineChar4"/>
    <w:rsid w:val="0047606D"/>
    <w:rPr>
      <w:u w:val="single"/>
    </w:rPr>
  </w:style>
  <w:style w:type="paragraph" w:customStyle="1" w:styleId="UnderlineChar4">
    <w:name w:val="Underline Char4"/>
    <w:basedOn w:val="Normal"/>
    <w:link w:val="UnderlineChar4Char"/>
    <w:qFormat/>
    <w:rsid w:val="0047606D"/>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47606D"/>
    <w:rPr>
      <w:b/>
      <w:u w:val="single"/>
    </w:rPr>
  </w:style>
  <w:style w:type="paragraph" w:customStyle="1" w:styleId="BoldandUnderlineChar3">
    <w:name w:val="Bold and Underline Char3"/>
    <w:basedOn w:val="Normal"/>
    <w:link w:val="BoldandUnderlineChar3Char2"/>
    <w:qFormat/>
    <w:rsid w:val="0047606D"/>
    <w:rPr>
      <w:rFonts w:asciiTheme="minorHAnsi" w:hAnsiTheme="minorHAnsi" w:cstheme="minorBidi"/>
      <w:b/>
      <w:sz w:val="24"/>
      <w:u w:val="single"/>
    </w:rPr>
  </w:style>
  <w:style w:type="paragraph" w:customStyle="1" w:styleId="Language">
    <w:name w:val="Language"/>
    <w:basedOn w:val="Normal"/>
    <w:link w:val="LanguageChar"/>
    <w:qFormat/>
    <w:rsid w:val="0047606D"/>
    <w:rPr>
      <w:rFonts w:eastAsia="Times New Roman"/>
      <w:strike/>
      <w:szCs w:val="20"/>
    </w:rPr>
  </w:style>
  <w:style w:type="character" w:customStyle="1" w:styleId="LanguageChar">
    <w:name w:val="Language Char"/>
    <w:basedOn w:val="DefaultParagraphFont"/>
    <w:link w:val="Language"/>
    <w:rsid w:val="0047606D"/>
    <w:rPr>
      <w:rFonts w:ascii="Calibri" w:eastAsia="Times New Roman" w:hAnsi="Calibri" w:cs="Calibri"/>
      <w:strike/>
      <w:sz w:val="22"/>
      <w:szCs w:val="20"/>
    </w:rPr>
  </w:style>
  <w:style w:type="paragraph" w:customStyle="1" w:styleId="UnderlineChar3">
    <w:name w:val="Underline Char3"/>
    <w:basedOn w:val="Normal"/>
    <w:link w:val="UnderlineChar3Char"/>
    <w:qFormat/>
    <w:rsid w:val="0047606D"/>
    <w:rPr>
      <w:rFonts w:eastAsia="Times New Roman"/>
      <w:u w:val="single"/>
    </w:rPr>
  </w:style>
  <w:style w:type="character" w:customStyle="1" w:styleId="UnderlineChar3Char">
    <w:name w:val="Underline Char3 Char"/>
    <w:basedOn w:val="DefaultParagraphFont"/>
    <w:link w:val="UnderlineChar3"/>
    <w:rsid w:val="0047606D"/>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47606D"/>
    <w:rPr>
      <w:rFonts w:eastAsia="Times New Roman"/>
      <w:b/>
      <w:u w:val="single"/>
    </w:rPr>
  </w:style>
  <w:style w:type="character" w:customStyle="1" w:styleId="BoldandUnderlineChar3CharChar">
    <w:name w:val="Bold and Underline Char3 Char Char"/>
    <w:basedOn w:val="DefaultParagraphFont"/>
    <w:link w:val="BoldandUnderlineChar3Char"/>
    <w:rsid w:val="0047606D"/>
    <w:rPr>
      <w:rFonts w:ascii="Calibri" w:eastAsia="Times New Roman" w:hAnsi="Calibri" w:cs="Calibri"/>
      <w:b/>
      <w:sz w:val="22"/>
      <w:u w:val="single"/>
    </w:rPr>
  </w:style>
  <w:style w:type="character" w:customStyle="1" w:styleId="FontStyle477">
    <w:name w:val="Font Style477"/>
    <w:basedOn w:val="DefaultParagraphFont"/>
    <w:uiPriority w:val="99"/>
    <w:rsid w:val="0047606D"/>
    <w:rPr>
      <w:rFonts w:ascii="Times New Roman" w:hAnsi="Times New Roman" w:cs="Times New Roman"/>
      <w:sz w:val="18"/>
      <w:szCs w:val="18"/>
    </w:rPr>
  </w:style>
  <w:style w:type="character" w:customStyle="1" w:styleId="FontStyle505">
    <w:name w:val="Font Style505"/>
    <w:basedOn w:val="DefaultParagraphFont"/>
    <w:uiPriority w:val="99"/>
    <w:rsid w:val="0047606D"/>
    <w:rPr>
      <w:rFonts w:ascii="Times New Roman" w:hAnsi="Times New Roman" w:cs="Times New Roman"/>
      <w:sz w:val="18"/>
      <w:szCs w:val="18"/>
    </w:rPr>
  </w:style>
  <w:style w:type="character" w:customStyle="1" w:styleId="FontStyle514">
    <w:name w:val="Font Style514"/>
    <w:basedOn w:val="DefaultParagraphFont"/>
    <w:uiPriority w:val="99"/>
    <w:rsid w:val="0047606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7606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7606D"/>
    <w:rPr>
      <w:rFonts w:ascii="Calibri" w:eastAsia="Times New Roman" w:hAnsi="Calibri" w:cs="Calibri"/>
      <w:b/>
      <w:bCs/>
      <w:i/>
      <w:iCs/>
      <w:sz w:val="22"/>
      <w:u w:val="single"/>
    </w:rPr>
  </w:style>
  <w:style w:type="character" w:customStyle="1" w:styleId="FontStyle500">
    <w:name w:val="Font Style500"/>
    <w:basedOn w:val="DefaultParagraphFont"/>
    <w:uiPriority w:val="99"/>
    <w:rsid w:val="0047606D"/>
    <w:rPr>
      <w:rFonts w:ascii="Times New Roman" w:hAnsi="Times New Roman" w:cs="Times New Roman"/>
      <w:b/>
      <w:bCs/>
      <w:sz w:val="16"/>
      <w:szCs w:val="16"/>
    </w:rPr>
  </w:style>
  <w:style w:type="character" w:customStyle="1" w:styleId="LanguageEditingChar">
    <w:name w:val="Language Editing Char"/>
    <w:link w:val="LanguageEditing"/>
    <w:locked/>
    <w:rsid w:val="0047606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7606D"/>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47606D"/>
    <w:rPr>
      <w:rFonts w:ascii="Times New Roman" w:eastAsia="Times New Roman" w:hAnsi="Times New Roman" w:cs="Times New Roman"/>
      <w:b/>
      <w:szCs w:val="24"/>
      <w:u w:val="single"/>
    </w:rPr>
  </w:style>
  <w:style w:type="paragraph" w:customStyle="1" w:styleId="CardT1">
    <w:name w:val="CardT1"/>
    <w:basedOn w:val="Normal"/>
    <w:link w:val="CardT1Char"/>
    <w:qFormat/>
    <w:rsid w:val="0047606D"/>
    <w:rPr>
      <w:rFonts w:eastAsia="Calibri"/>
      <w:kern w:val="2"/>
      <w:sz w:val="14"/>
      <w:szCs w:val="14"/>
      <w:lang w:eastAsia="zh-TW"/>
    </w:rPr>
  </w:style>
  <w:style w:type="character" w:customStyle="1" w:styleId="CardT1Char">
    <w:name w:val="CardT1 Char"/>
    <w:link w:val="CardT1"/>
    <w:rsid w:val="0047606D"/>
    <w:rPr>
      <w:rFonts w:ascii="Calibri" w:eastAsia="Calibri" w:hAnsi="Calibri" w:cs="Calibri"/>
      <w:kern w:val="2"/>
      <w:sz w:val="14"/>
      <w:szCs w:val="14"/>
      <w:lang w:eastAsia="zh-TW"/>
    </w:rPr>
  </w:style>
  <w:style w:type="character" w:customStyle="1" w:styleId="CardCite1">
    <w:name w:val="CardCite1"/>
    <w:qFormat/>
    <w:rsid w:val="0047606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7606D"/>
    <w:rPr>
      <w:rFonts w:ascii="Times New Roman" w:hAnsi="Times New Roman" w:cs="Times New Roman"/>
      <w:sz w:val="14"/>
      <w:szCs w:val="14"/>
    </w:rPr>
  </w:style>
  <w:style w:type="character" w:customStyle="1" w:styleId="FontStyle212">
    <w:name w:val="Font Style212"/>
    <w:basedOn w:val="DefaultParagraphFont"/>
    <w:uiPriority w:val="99"/>
    <w:rsid w:val="0047606D"/>
    <w:rPr>
      <w:rFonts w:ascii="Times New Roman" w:hAnsi="Times New Roman" w:cs="Times New Roman"/>
      <w:b/>
      <w:bCs/>
      <w:sz w:val="18"/>
      <w:szCs w:val="18"/>
    </w:rPr>
  </w:style>
  <w:style w:type="character" w:customStyle="1" w:styleId="FontStyle275">
    <w:name w:val="Font Style275"/>
    <w:basedOn w:val="DefaultParagraphFont"/>
    <w:uiPriority w:val="99"/>
    <w:rsid w:val="0047606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7606D"/>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47606D"/>
    <w:rPr>
      <w:rFonts w:eastAsia="Times New Roman"/>
      <w:b/>
      <w:bCs/>
      <w:sz w:val="22"/>
      <w:u w:val="single"/>
    </w:rPr>
  </w:style>
  <w:style w:type="character" w:customStyle="1" w:styleId="CharacterStyle3">
    <w:name w:val="Character Style 3"/>
    <w:uiPriority w:val="99"/>
    <w:rsid w:val="0047606D"/>
    <w:rPr>
      <w:rFonts w:ascii="Bookman Old Style" w:hAnsi="Bookman Old Style" w:cs="Bookman Old Style"/>
      <w:spacing w:val="-5"/>
      <w:sz w:val="18"/>
      <w:szCs w:val="18"/>
    </w:rPr>
  </w:style>
  <w:style w:type="paragraph" w:customStyle="1" w:styleId="p0">
    <w:name w:val="p0"/>
    <w:basedOn w:val="Normal"/>
    <w:uiPriority w:val="99"/>
    <w:qFormat/>
    <w:rsid w:val="0047606D"/>
    <w:pPr>
      <w:spacing w:before="100" w:beforeAutospacing="1" w:after="100" w:afterAutospacing="1"/>
    </w:pPr>
    <w:rPr>
      <w:rFonts w:eastAsia="Times New Roman"/>
      <w:sz w:val="24"/>
    </w:rPr>
  </w:style>
  <w:style w:type="character" w:customStyle="1" w:styleId="1">
    <w:name w:val="1"/>
    <w:rsid w:val="0047606D"/>
    <w:rPr>
      <w:rFonts w:cs="Arial"/>
      <w:bCs/>
      <w:sz w:val="20"/>
      <w:u w:val="single"/>
      <w:lang w:val="en-US" w:eastAsia="en-US" w:bidi="ar-SA"/>
    </w:rPr>
  </w:style>
  <w:style w:type="paragraph" w:customStyle="1" w:styleId="dropcap">
    <w:name w:val="dropcap"/>
    <w:basedOn w:val="Normal"/>
    <w:uiPriority w:val="99"/>
    <w:qFormat/>
    <w:rsid w:val="0047606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47606D"/>
    <w:rPr>
      <w:rFonts w:ascii="Georgia" w:hAnsi="Georgia"/>
    </w:rPr>
  </w:style>
  <w:style w:type="paragraph" w:customStyle="1" w:styleId="StyleStyle49pt6">
    <w:name w:val="Style Style4 + 9 pt6"/>
    <w:basedOn w:val="Style4"/>
    <w:link w:val="StyleStyle49pt6Char"/>
    <w:qFormat/>
    <w:rsid w:val="0047606D"/>
  </w:style>
  <w:style w:type="character" w:customStyle="1" w:styleId="StyleStyle49pt6Char">
    <w:name w:val="Style Style4 + 9 pt6 Char"/>
    <w:basedOn w:val="Style4Char"/>
    <w:link w:val="StyleStyle49pt6"/>
    <w:rsid w:val="0047606D"/>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47606D"/>
    <w:rPr>
      <w:rFonts w:ascii="Georgia" w:eastAsia="Times New Roman" w:hAnsi="Georgia" w:cs="Times New Roman"/>
      <w:sz w:val="24"/>
      <w:u w:val="single"/>
    </w:rPr>
  </w:style>
  <w:style w:type="character" w:customStyle="1" w:styleId="CharChar31">
    <w:name w:val="Char Char31"/>
    <w:rsid w:val="0047606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7606D"/>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7606D"/>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7606D"/>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7606D"/>
    <w:rPr>
      <w:rFonts w:ascii="Georgia" w:hAnsi="Georgia"/>
      <w:b/>
      <w:bCs/>
      <w:sz w:val="24"/>
      <w:u w:val="single"/>
    </w:rPr>
  </w:style>
  <w:style w:type="character" w:customStyle="1" w:styleId="Subtitle2">
    <w:name w:val="Subtitle2"/>
    <w:rsid w:val="0047606D"/>
  </w:style>
  <w:style w:type="character" w:customStyle="1" w:styleId="drop">
    <w:name w:val="drop"/>
    <w:rsid w:val="0047606D"/>
  </w:style>
  <w:style w:type="character" w:customStyle="1" w:styleId="bioline">
    <w:name w:val="bioline"/>
    <w:rsid w:val="0047606D"/>
  </w:style>
  <w:style w:type="character" w:customStyle="1" w:styleId="articletitle0">
    <w:name w:val="article_title"/>
    <w:rsid w:val="0047606D"/>
  </w:style>
  <w:style w:type="character" w:customStyle="1" w:styleId="A4">
    <w:name w:val="A4"/>
    <w:uiPriority w:val="99"/>
    <w:rsid w:val="0047606D"/>
    <w:rPr>
      <w:color w:val="000000"/>
    </w:rPr>
  </w:style>
  <w:style w:type="character" w:customStyle="1" w:styleId="DebatenoramlChar">
    <w:name w:val="Debatenoraml Char"/>
    <w:link w:val="Debatenoraml"/>
    <w:locked/>
    <w:rsid w:val="0047606D"/>
    <w:rPr>
      <w:rFonts w:ascii="Times New Roman" w:hAnsi="Times New Roman"/>
    </w:rPr>
  </w:style>
  <w:style w:type="paragraph" w:customStyle="1" w:styleId="Debatenoraml">
    <w:name w:val="Debatenoraml"/>
    <w:basedOn w:val="NoSpacing"/>
    <w:link w:val="DebatenoramlChar"/>
    <w:qFormat/>
    <w:rsid w:val="0047606D"/>
    <w:pPr>
      <w:spacing w:line="240" w:lineRule="auto"/>
    </w:pPr>
    <w:rPr>
      <w:rFonts w:ascii="Times New Roman" w:hAnsi="Times New Roman"/>
    </w:rPr>
  </w:style>
  <w:style w:type="character" w:customStyle="1" w:styleId="s2">
    <w:name w:val="s2"/>
    <w:rsid w:val="0047606D"/>
  </w:style>
  <w:style w:type="character" w:customStyle="1" w:styleId="s4">
    <w:name w:val="s4"/>
    <w:rsid w:val="0047606D"/>
  </w:style>
  <w:style w:type="character" w:customStyle="1" w:styleId="s5">
    <w:name w:val="s5"/>
    <w:rsid w:val="0047606D"/>
  </w:style>
  <w:style w:type="paragraph" w:customStyle="1" w:styleId="SynergyTag">
    <w:name w:val="SynergyTag"/>
    <w:basedOn w:val="Normal"/>
    <w:uiPriority w:val="99"/>
    <w:qFormat/>
    <w:rsid w:val="0047606D"/>
    <w:rPr>
      <w:rFonts w:eastAsia="Calibri"/>
      <w:b/>
    </w:rPr>
  </w:style>
  <w:style w:type="paragraph" w:customStyle="1" w:styleId="Quals">
    <w:name w:val="Quals"/>
    <w:basedOn w:val="Normal"/>
    <w:link w:val="QualsChar"/>
    <w:qFormat/>
    <w:rsid w:val="0047606D"/>
    <w:rPr>
      <w:rFonts w:eastAsia="Calibri"/>
      <w:sz w:val="18"/>
    </w:rPr>
  </w:style>
  <w:style w:type="character" w:customStyle="1" w:styleId="QualsChar">
    <w:name w:val="Quals Char"/>
    <w:link w:val="Quals"/>
    <w:rsid w:val="0047606D"/>
    <w:rPr>
      <w:rFonts w:ascii="Calibri" w:eastAsia="Calibri" w:hAnsi="Calibri" w:cs="Calibri"/>
      <w:sz w:val="18"/>
    </w:rPr>
  </w:style>
  <w:style w:type="character" w:customStyle="1" w:styleId="cap">
    <w:name w:val="cap"/>
    <w:rsid w:val="0047606D"/>
  </w:style>
  <w:style w:type="character" w:customStyle="1" w:styleId="rightsnotice">
    <w:name w:val="rightsnotice"/>
    <w:rsid w:val="0047606D"/>
  </w:style>
  <w:style w:type="paragraph" w:customStyle="1" w:styleId="times">
    <w:name w:val="times"/>
    <w:basedOn w:val="Normal"/>
    <w:uiPriority w:val="99"/>
    <w:qFormat/>
    <w:rsid w:val="0047606D"/>
    <w:pPr>
      <w:spacing w:before="100" w:beforeAutospacing="1" w:after="100" w:afterAutospacing="1"/>
    </w:pPr>
    <w:rPr>
      <w:rFonts w:eastAsia="Times New Roman"/>
      <w:sz w:val="24"/>
    </w:rPr>
  </w:style>
  <w:style w:type="character" w:customStyle="1" w:styleId="Caption1">
    <w:name w:val="Caption1"/>
    <w:rsid w:val="0047606D"/>
  </w:style>
  <w:style w:type="character" w:customStyle="1" w:styleId="credit">
    <w:name w:val="credit"/>
    <w:rsid w:val="0047606D"/>
  </w:style>
  <w:style w:type="character" w:customStyle="1" w:styleId="scaps">
    <w:name w:val="scaps"/>
    <w:rsid w:val="0047606D"/>
  </w:style>
  <w:style w:type="character" w:customStyle="1" w:styleId="current-article">
    <w:name w:val="current-article"/>
    <w:rsid w:val="0047606D"/>
  </w:style>
  <w:style w:type="character" w:customStyle="1" w:styleId="related-current-indicator">
    <w:name w:val="related-current-indicator"/>
    <w:rsid w:val="0047606D"/>
  </w:style>
  <w:style w:type="character" w:customStyle="1" w:styleId="bylclear">
    <w:name w:val="bylclear"/>
    <w:rsid w:val="0047606D"/>
  </w:style>
  <w:style w:type="character" w:customStyle="1" w:styleId="timestamp">
    <w:name w:val="timestamp"/>
    <w:rsid w:val="0047606D"/>
  </w:style>
  <w:style w:type="character" w:customStyle="1" w:styleId="comments">
    <w:name w:val="comments"/>
    <w:rsid w:val="0047606D"/>
  </w:style>
  <w:style w:type="character" w:customStyle="1" w:styleId="essaytext">
    <w:name w:val="essaytext"/>
    <w:rsid w:val="0047606D"/>
  </w:style>
  <w:style w:type="character" w:customStyle="1" w:styleId="byline">
    <w:name w:val="byline"/>
    <w:rsid w:val="0047606D"/>
  </w:style>
  <w:style w:type="character" w:customStyle="1" w:styleId="username">
    <w:name w:val="username"/>
    <w:rsid w:val="0047606D"/>
  </w:style>
  <w:style w:type="character" w:customStyle="1" w:styleId="toplinks">
    <w:name w:val="toplinks"/>
    <w:rsid w:val="0047606D"/>
  </w:style>
  <w:style w:type="paragraph" w:customStyle="1" w:styleId="BodyA">
    <w:name w:val="Body A"/>
    <w:uiPriority w:val="99"/>
    <w:qFormat/>
    <w:rsid w:val="0047606D"/>
    <w:rPr>
      <w:rFonts w:ascii="Helvetica" w:eastAsia="ヒラギノ角ゴ Pro W3" w:hAnsi="Helvetica" w:cs="Times New Roman"/>
      <w:color w:val="000000"/>
      <w:szCs w:val="20"/>
    </w:rPr>
  </w:style>
  <w:style w:type="paragraph" w:customStyle="1" w:styleId="Starred">
    <w:name w:val="Starred"/>
    <w:basedOn w:val="Normal"/>
    <w:link w:val="StarredChar"/>
    <w:qFormat/>
    <w:rsid w:val="0047606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7606D"/>
    <w:rPr>
      <w:rFonts w:ascii="Calibri" w:eastAsia="Times New Roman" w:hAnsi="Calibri" w:cs="Calibri"/>
      <w:b/>
      <w:caps/>
      <w:sz w:val="22"/>
      <w:szCs w:val="28"/>
      <w:u w:val="single"/>
    </w:rPr>
  </w:style>
  <w:style w:type="paragraph" w:customStyle="1" w:styleId="NotStarred">
    <w:name w:val="NotStarred"/>
    <w:basedOn w:val="Normal"/>
    <w:link w:val="NotStarredChar"/>
    <w:qFormat/>
    <w:rsid w:val="0047606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7606D"/>
    <w:rPr>
      <w:rFonts w:ascii="Calibri" w:eastAsia="Times New Roman" w:hAnsi="Calibri" w:cs="Calibri"/>
      <w:b/>
      <w:caps/>
      <w:sz w:val="22"/>
      <w:szCs w:val="28"/>
      <w:u w:val="single"/>
    </w:rPr>
  </w:style>
  <w:style w:type="character" w:customStyle="1" w:styleId="A3">
    <w:name w:val="A3"/>
    <w:rsid w:val="0047606D"/>
    <w:rPr>
      <w:rFonts w:cs="Perpetua"/>
      <w:color w:val="000000"/>
      <w:sz w:val="15"/>
      <w:szCs w:val="15"/>
    </w:rPr>
  </w:style>
  <w:style w:type="character" w:customStyle="1" w:styleId="see">
    <w:name w:val="see"/>
    <w:rsid w:val="0047606D"/>
  </w:style>
  <w:style w:type="character" w:customStyle="1" w:styleId="first-letter">
    <w:name w:val="first-letter"/>
    <w:rsid w:val="0047606D"/>
  </w:style>
  <w:style w:type="character" w:customStyle="1" w:styleId="focusparagraph">
    <w:name w:val="focusparagraph"/>
    <w:rsid w:val="0047606D"/>
  </w:style>
  <w:style w:type="character" w:customStyle="1" w:styleId="lightblue">
    <w:name w:val="lightblue"/>
    <w:rsid w:val="0047606D"/>
  </w:style>
  <w:style w:type="character" w:customStyle="1" w:styleId="StyleUnderlineCharChar9pt">
    <w:name w:val="Style Underline Char Char + 9 pt"/>
    <w:rsid w:val="0047606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7606D"/>
    <w:pPr>
      <w:spacing w:after="200" w:line="276" w:lineRule="auto"/>
    </w:pPr>
    <w:rPr>
      <w:rFonts w:eastAsia="Times New Roman"/>
      <w:b/>
      <w:sz w:val="24"/>
    </w:rPr>
  </w:style>
  <w:style w:type="character" w:customStyle="1" w:styleId="tagCharCharChar">
    <w:name w:val="tag Char Char Char"/>
    <w:link w:val="tagCharChar"/>
    <w:rsid w:val="0047606D"/>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47606D"/>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7606D"/>
    <w:rPr>
      <w:rFonts w:ascii="Calibri" w:eastAsiaTheme="minorHAnsi" w:hAnsi="Calibri" w:cs="Calibri"/>
      <w:sz w:val="22"/>
      <w:szCs w:val="22"/>
      <w:u w:val="single"/>
      <w:bdr w:val="single" w:sz="4" w:space="0" w:color="auto"/>
    </w:rPr>
  </w:style>
  <w:style w:type="character" w:customStyle="1" w:styleId="Header1">
    <w:name w:val="Header1"/>
    <w:rsid w:val="0047606D"/>
  </w:style>
  <w:style w:type="paragraph" w:customStyle="1" w:styleId="H4Tag">
    <w:name w:val="H4 (Tag)"/>
    <w:basedOn w:val="Normal"/>
    <w:link w:val="H4TagChar1"/>
    <w:qFormat/>
    <w:rsid w:val="0047606D"/>
    <w:rPr>
      <w:rFonts w:eastAsia="Calibri"/>
      <w:b/>
    </w:rPr>
  </w:style>
  <w:style w:type="character" w:customStyle="1" w:styleId="H4TagChar1">
    <w:name w:val="H4 (Tag) Char1"/>
    <w:link w:val="H4Tag"/>
    <w:rsid w:val="0047606D"/>
    <w:rPr>
      <w:rFonts w:ascii="Calibri" w:eastAsia="Calibri" w:hAnsi="Calibri" w:cs="Calibri"/>
      <w:b/>
      <w:sz w:val="22"/>
    </w:rPr>
  </w:style>
  <w:style w:type="character" w:customStyle="1" w:styleId="citationgenerated">
    <w:name w:val="citation generated"/>
    <w:rsid w:val="0047606D"/>
  </w:style>
  <w:style w:type="paragraph" w:customStyle="1" w:styleId="CM25">
    <w:name w:val="CM25"/>
    <w:basedOn w:val="Default"/>
    <w:next w:val="Default"/>
    <w:uiPriority w:val="99"/>
    <w:qFormat/>
    <w:rsid w:val="0047606D"/>
    <w:pPr>
      <w:spacing w:after="233" w:line="276" w:lineRule="auto"/>
    </w:pPr>
    <w:rPr>
      <w:rFonts w:ascii="Georgia" w:eastAsia="Calibri" w:hAnsi="Georgia"/>
      <w:color w:val="auto"/>
      <w:sz w:val="22"/>
    </w:rPr>
  </w:style>
  <w:style w:type="character" w:customStyle="1" w:styleId="Title10">
    <w:name w:val="Title1"/>
    <w:rsid w:val="0047606D"/>
  </w:style>
  <w:style w:type="character" w:customStyle="1" w:styleId="BoldandUnderlineCharCharCharChar">
    <w:name w:val="Bold and Underline Char Char Char Char"/>
    <w:rsid w:val="0047606D"/>
    <w:rPr>
      <w:b/>
      <w:noProof w:val="0"/>
      <w:u w:val="single"/>
      <w:lang w:val="en-US" w:eastAsia="en-US" w:bidi="ar-SA"/>
    </w:rPr>
  </w:style>
  <w:style w:type="character" w:customStyle="1" w:styleId="FontStyle29">
    <w:name w:val="Font Style29"/>
    <w:uiPriority w:val="99"/>
    <w:rsid w:val="0047606D"/>
    <w:rPr>
      <w:rFonts w:ascii="Arial" w:hAnsi="Arial" w:cs="Arial"/>
      <w:sz w:val="14"/>
      <w:szCs w:val="14"/>
    </w:rPr>
  </w:style>
  <w:style w:type="character" w:customStyle="1" w:styleId="Debate-CardTagandCite-F6Char">
    <w:name w:val="Debate- Card Tag and Cite- F6 Char"/>
    <w:link w:val="Debate-CardTagandCite-F6"/>
    <w:locked/>
    <w:rsid w:val="0047606D"/>
    <w:rPr>
      <w:rFonts w:ascii="Georgia" w:hAnsi="Georgia"/>
      <w:b/>
    </w:rPr>
  </w:style>
  <w:style w:type="paragraph" w:customStyle="1" w:styleId="Debate-CardTagandCite-F6">
    <w:name w:val="Debate- Card Tag and Cite- F6"/>
    <w:basedOn w:val="Normal"/>
    <w:link w:val="Debate-CardTagandCite-F6Char"/>
    <w:qFormat/>
    <w:rsid w:val="0047606D"/>
    <w:pPr>
      <w:contextualSpacing/>
    </w:pPr>
    <w:rPr>
      <w:rFonts w:ascii="Georgia" w:hAnsi="Georgia" w:cstheme="minorBidi"/>
      <w:b/>
      <w:sz w:val="24"/>
    </w:rPr>
  </w:style>
  <w:style w:type="paragraph" w:customStyle="1" w:styleId="Cardtext4">
    <w:name w:val="Card text"/>
    <w:link w:val="CardtextChar3"/>
    <w:qFormat/>
    <w:rsid w:val="0047606D"/>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47606D"/>
    <w:pPr>
      <w:spacing w:before="240" w:after="60"/>
    </w:pPr>
    <w:rPr>
      <w:rFonts w:eastAsia="Times New Roman"/>
      <w:b/>
      <w:szCs w:val="28"/>
      <w:u w:val="single"/>
    </w:rPr>
  </w:style>
  <w:style w:type="character" w:customStyle="1" w:styleId="NewHeading2Char">
    <w:name w:val="NewHeading2 Char"/>
    <w:link w:val="NewHeading2"/>
    <w:rsid w:val="0047606D"/>
    <w:rPr>
      <w:rFonts w:ascii="Calibri" w:eastAsia="Times New Roman" w:hAnsi="Calibri" w:cs="Calibri"/>
      <w:b/>
      <w:sz w:val="22"/>
      <w:szCs w:val="28"/>
      <w:u w:val="single"/>
    </w:rPr>
  </w:style>
  <w:style w:type="paragraph" w:customStyle="1" w:styleId="TagGA11">
    <w:name w:val="Tag GA 11"/>
    <w:basedOn w:val="TOC1"/>
    <w:uiPriority w:val="99"/>
    <w:qFormat/>
    <w:rsid w:val="0047606D"/>
    <w:rPr>
      <w:rFonts w:eastAsia="Calibri"/>
      <w:b/>
      <w:kern w:val="0"/>
    </w:rPr>
  </w:style>
  <w:style w:type="paragraph" w:customStyle="1" w:styleId="CM32">
    <w:name w:val="CM3+2"/>
    <w:basedOn w:val="Normal"/>
    <w:next w:val="Normal"/>
    <w:uiPriority w:val="99"/>
    <w:qFormat/>
    <w:rsid w:val="0047606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47606D"/>
    <w:rPr>
      <w:rFonts w:eastAsia="Calibri"/>
    </w:rPr>
  </w:style>
  <w:style w:type="paragraph" w:customStyle="1" w:styleId="TagLine">
    <w:name w:val="Tag Line"/>
    <w:basedOn w:val="Normal"/>
    <w:next w:val="FullText"/>
    <w:uiPriority w:val="99"/>
    <w:qFormat/>
    <w:rsid w:val="0047606D"/>
    <w:rPr>
      <w:rFonts w:eastAsia="Times New Roman"/>
      <w:b/>
      <w:sz w:val="28"/>
    </w:rPr>
  </w:style>
  <w:style w:type="paragraph" w:customStyle="1" w:styleId="msolistparagraphcxspfirst">
    <w:name w:val="msolistparagraphcxspfirst"/>
    <w:basedOn w:val="Normal"/>
    <w:uiPriority w:val="99"/>
    <w:qFormat/>
    <w:rsid w:val="0047606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47606D"/>
    <w:pPr>
      <w:spacing w:before="100" w:beforeAutospacing="1" w:after="100" w:afterAutospacing="1"/>
    </w:pPr>
    <w:rPr>
      <w:rFonts w:eastAsia="Times New Roman"/>
      <w:sz w:val="24"/>
    </w:rPr>
  </w:style>
  <w:style w:type="character" w:customStyle="1" w:styleId="CardsUnderlined">
    <w:name w:val="Cards Underlined"/>
    <w:qFormat/>
    <w:rsid w:val="0047606D"/>
    <w:rPr>
      <w:rFonts w:ascii="Helvetica" w:hAnsi="Helvetica" w:hint="default"/>
      <w:sz w:val="22"/>
      <w:szCs w:val="24"/>
      <w:u w:val="thick"/>
    </w:rPr>
  </w:style>
  <w:style w:type="paragraph" w:customStyle="1" w:styleId="Card6pt">
    <w:name w:val="Card 6pt"/>
    <w:basedOn w:val="Normal"/>
    <w:uiPriority w:val="99"/>
    <w:qFormat/>
    <w:rsid w:val="0047606D"/>
    <w:pPr>
      <w:ind w:left="288" w:right="288"/>
    </w:pPr>
    <w:rPr>
      <w:rFonts w:eastAsia="Calibri"/>
      <w:color w:val="000000"/>
      <w:sz w:val="12"/>
      <w:szCs w:val="20"/>
    </w:rPr>
  </w:style>
  <w:style w:type="paragraph" w:customStyle="1" w:styleId="FullCite">
    <w:name w:val="Full Cite"/>
    <w:basedOn w:val="Normal"/>
    <w:next w:val="Normal"/>
    <w:link w:val="FullCiteChar"/>
    <w:qFormat/>
    <w:rsid w:val="0047606D"/>
    <w:rPr>
      <w:rFonts w:ascii="Garamond" w:eastAsia="Calibri" w:hAnsi="Garamond"/>
    </w:rPr>
  </w:style>
  <w:style w:type="character" w:customStyle="1" w:styleId="FullCiteChar">
    <w:name w:val="Full Cite Char"/>
    <w:link w:val="FullCite"/>
    <w:rsid w:val="0047606D"/>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47606D"/>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47606D"/>
    <w:rPr>
      <w:rFonts w:ascii="Arial" w:hAnsi="Arial" w:cs="Arial"/>
      <w:szCs w:val="22"/>
    </w:rPr>
  </w:style>
  <w:style w:type="paragraph" w:customStyle="1" w:styleId="StyleCardStyleBlackUnderline">
    <w:name w:val="Style Card Style + Black Underline"/>
    <w:basedOn w:val="Normal"/>
    <w:link w:val="StyleCardStyleBlackUnderlineChar"/>
    <w:qFormat/>
    <w:rsid w:val="0047606D"/>
    <w:rPr>
      <w:rFonts w:eastAsia="Times New Roman"/>
      <w:color w:val="000000"/>
      <w:u w:val="single"/>
    </w:rPr>
  </w:style>
  <w:style w:type="character" w:customStyle="1" w:styleId="StyleCardStyleBlackUnderlineChar">
    <w:name w:val="Style Card Style + Black Underline Char"/>
    <w:link w:val="StyleCardStyleBlackUnderline"/>
    <w:rsid w:val="0047606D"/>
    <w:rPr>
      <w:rFonts w:ascii="Calibri" w:eastAsia="Times New Roman" w:hAnsi="Calibri" w:cs="Calibri"/>
      <w:color w:val="000000"/>
      <w:sz w:val="22"/>
      <w:u w:val="single"/>
    </w:rPr>
  </w:style>
  <w:style w:type="character" w:customStyle="1" w:styleId="titles">
    <w:name w:val="titles"/>
    <w:rsid w:val="0047606D"/>
  </w:style>
  <w:style w:type="character" w:customStyle="1" w:styleId="articletext0">
    <w:name w:val="article_text"/>
    <w:rsid w:val="0047606D"/>
  </w:style>
  <w:style w:type="paragraph" w:customStyle="1" w:styleId="StyleHeading2LatinArialMT13pt">
    <w:name w:val="Style Heading 2 + (Latin) ArialMT 13 pt"/>
    <w:basedOn w:val="Heading2"/>
    <w:next w:val="Heading2"/>
    <w:uiPriority w:val="99"/>
    <w:qFormat/>
    <w:rsid w:val="0047606D"/>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47606D"/>
  </w:style>
  <w:style w:type="character" w:customStyle="1" w:styleId="subarticleheader">
    <w:name w:val="subarticleheader"/>
    <w:rsid w:val="0047606D"/>
  </w:style>
  <w:style w:type="paragraph" w:customStyle="1" w:styleId="NotUnderlined">
    <w:name w:val="Not Underlined"/>
    <w:basedOn w:val="Normal"/>
    <w:uiPriority w:val="99"/>
    <w:qFormat/>
    <w:rsid w:val="0047606D"/>
    <w:rPr>
      <w:rFonts w:ascii="Century Gothic" w:eastAsia="Times New Roman" w:hAnsi="Century Gothic"/>
    </w:rPr>
  </w:style>
  <w:style w:type="character" w:customStyle="1" w:styleId="spelle">
    <w:name w:val="spelle"/>
    <w:rsid w:val="0047606D"/>
  </w:style>
  <w:style w:type="character" w:customStyle="1" w:styleId="grame">
    <w:name w:val="grame"/>
    <w:rsid w:val="0047606D"/>
  </w:style>
  <w:style w:type="character" w:customStyle="1" w:styleId="CardStyleChar">
    <w:name w:val="Card Style Char"/>
    <w:link w:val="CardStyle"/>
    <w:rsid w:val="0047606D"/>
    <w:rPr>
      <w:rFonts w:ascii="Calibri" w:eastAsia="Times New Roman" w:hAnsi="Calibri" w:cs="Calibri"/>
      <w:sz w:val="22"/>
    </w:rPr>
  </w:style>
  <w:style w:type="character" w:customStyle="1" w:styleId="newstitle1">
    <w:name w:val="newstitle1"/>
    <w:rsid w:val="0047606D"/>
  </w:style>
  <w:style w:type="character" w:customStyle="1" w:styleId="copy">
    <w:name w:val="copy"/>
    <w:rsid w:val="0047606D"/>
  </w:style>
  <w:style w:type="character" w:customStyle="1" w:styleId="topheadline">
    <w:name w:val="topheadline"/>
    <w:rsid w:val="0047606D"/>
  </w:style>
  <w:style w:type="paragraph" w:customStyle="1" w:styleId="StylecardThickunderline">
    <w:name w:val="Style card + Thick underline"/>
    <w:basedOn w:val="Normal"/>
    <w:link w:val="StylecardThickunderlineChar"/>
    <w:qFormat/>
    <w:rsid w:val="0047606D"/>
    <w:pPr>
      <w:ind w:left="288" w:right="288"/>
    </w:pPr>
    <w:rPr>
      <w:rFonts w:eastAsia="SimSun"/>
      <w:u w:val="single"/>
      <w:lang w:eastAsia="zh-CN"/>
    </w:rPr>
  </w:style>
  <w:style w:type="character" w:customStyle="1" w:styleId="StylecardThickunderlineChar">
    <w:name w:val="Style card + Thick underline Char"/>
    <w:link w:val="StylecardThickunderline"/>
    <w:rsid w:val="0047606D"/>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47606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7606D"/>
    <w:rPr>
      <w:rFonts w:ascii="Calibri" w:eastAsia="SimSun" w:hAnsi="Calibri" w:cs="Calibri"/>
      <w:b/>
      <w:bCs/>
      <w:sz w:val="22"/>
      <w:u w:val="single"/>
      <w:lang w:eastAsia="zh-CN"/>
    </w:rPr>
  </w:style>
  <w:style w:type="character" w:customStyle="1" w:styleId="headline">
    <w:name w:val="headline"/>
    <w:rsid w:val="0047606D"/>
  </w:style>
  <w:style w:type="character" w:customStyle="1" w:styleId="Stylereduce27pt">
    <w:name w:val="Style reduce2 + 7 pt"/>
    <w:rsid w:val="0047606D"/>
    <w:rPr>
      <w:rFonts w:ascii="Times New Roman" w:hAnsi="Times New Roman" w:cs="Arial"/>
      <w:color w:val="000000"/>
      <w:sz w:val="14"/>
      <w:szCs w:val="22"/>
    </w:rPr>
  </w:style>
  <w:style w:type="paragraph" w:customStyle="1" w:styleId="BlockHeadings">
    <w:name w:val="Block Headings"/>
    <w:next w:val="Normal"/>
    <w:link w:val="BlockHeadingsChar"/>
    <w:qFormat/>
    <w:rsid w:val="0047606D"/>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47606D"/>
  </w:style>
  <w:style w:type="character" w:customStyle="1" w:styleId="st1">
    <w:name w:val="st1"/>
    <w:rsid w:val="0047606D"/>
  </w:style>
  <w:style w:type="paragraph" w:customStyle="1" w:styleId="CM27">
    <w:name w:val="CM27"/>
    <w:basedOn w:val="Default"/>
    <w:next w:val="Default"/>
    <w:uiPriority w:val="99"/>
    <w:qFormat/>
    <w:rsid w:val="0047606D"/>
    <w:pPr>
      <w:spacing w:after="200" w:line="276" w:lineRule="auto"/>
    </w:pPr>
    <w:rPr>
      <w:rFonts w:eastAsia="Calibri"/>
      <w:color w:val="auto"/>
      <w:sz w:val="22"/>
    </w:rPr>
  </w:style>
  <w:style w:type="character" w:customStyle="1" w:styleId="caps-label">
    <w:name w:val="caps-label"/>
    <w:rsid w:val="0047606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7606D"/>
    <w:rPr>
      <w:rFonts w:ascii="Garamond" w:hAnsi="Garamond" w:cs="Times New Roman"/>
      <w:sz w:val="20"/>
    </w:rPr>
  </w:style>
  <w:style w:type="character" w:customStyle="1" w:styleId="quotechar">
    <w:name w:val="quotechar"/>
    <w:rsid w:val="0047606D"/>
  </w:style>
  <w:style w:type="character" w:customStyle="1" w:styleId="boldunderline0">
    <w:name w:val="boldunderline"/>
    <w:rsid w:val="0047606D"/>
  </w:style>
  <w:style w:type="paragraph" w:customStyle="1" w:styleId="font-null">
    <w:name w:val="font-null"/>
    <w:basedOn w:val="Normal"/>
    <w:uiPriority w:val="99"/>
    <w:qFormat/>
    <w:rsid w:val="0047606D"/>
    <w:pPr>
      <w:spacing w:before="100" w:beforeAutospacing="1" w:after="100" w:afterAutospacing="1"/>
    </w:pPr>
    <w:rPr>
      <w:rFonts w:eastAsia="Times New Roman"/>
      <w:sz w:val="24"/>
    </w:rPr>
  </w:style>
  <w:style w:type="paragraph" w:customStyle="1" w:styleId="rteindent1">
    <w:name w:val="rteindent1"/>
    <w:basedOn w:val="Normal"/>
    <w:uiPriority w:val="99"/>
    <w:qFormat/>
    <w:rsid w:val="0047606D"/>
    <w:pPr>
      <w:spacing w:before="100" w:beforeAutospacing="1" w:after="100" w:afterAutospacing="1"/>
    </w:pPr>
    <w:rPr>
      <w:rFonts w:eastAsia="Times New Roman"/>
      <w:sz w:val="24"/>
    </w:rPr>
  </w:style>
  <w:style w:type="character" w:customStyle="1" w:styleId="A8">
    <w:name w:val="A8"/>
    <w:rsid w:val="0047606D"/>
    <w:rPr>
      <w:rFonts w:cs="Scala"/>
      <w:color w:val="000000"/>
      <w:sz w:val="15"/>
      <w:szCs w:val="15"/>
    </w:rPr>
  </w:style>
  <w:style w:type="paragraph" w:customStyle="1" w:styleId="Pa12">
    <w:name w:val="Pa12"/>
    <w:basedOn w:val="Default"/>
    <w:next w:val="Default"/>
    <w:uiPriority w:val="99"/>
    <w:qFormat/>
    <w:rsid w:val="0047606D"/>
    <w:pPr>
      <w:spacing w:after="200" w:line="191" w:lineRule="atLeast"/>
    </w:pPr>
    <w:rPr>
      <w:rFonts w:ascii="Scala" w:eastAsia="Calibri" w:hAnsi="Scala"/>
      <w:color w:val="auto"/>
      <w:sz w:val="22"/>
    </w:rPr>
  </w:style>
  <w:style w:type="character" w:customStyle="1" w:styleId="A0">
    <w:name w:val="A0"/>
    <w:uiPriority w:val="99"/>
    <w:rsid w:val="0047606D"/>
    <w:rPr>
      <w:rFonts w:cs="Scala"/>
      <w:color w:val="000000"/>
      <w:sz w:val="16"/>
      <w:szCs w:val="16"/>
    </w:rPr>
  </w:style>
  <w:style w:type="character" w:customStyle="1" w:styleId="Date11">
    <w:name w:val="Date11"/>
    <w:rsid w:val="0047606D"/>
  </w:style>
  <w:style w:type="paragraph" w:customStyle="1" w:styleId="introduction">
    <w:name w:val="introduction"/>
    <w:basedOn w:val="Normal"/>
    <w:uiPriority w:val="99"/>
    <w:qFormat/>
    <w:rsid w:val="0047606D"/>
    <w:pPr>
      <w:spacing w:before="100" w:beforeAutospacing="1" w:after="100" w:afterAutospacing="1"/>
    </w:pPr>
    <w:rPr>
      <w:rFonts w:eastAsia="Times New Roman"/>
      <w:sz w:val="24"/>
    </w:rPr>
  </w:style>
  <w:style w:type="character" w:customStyle="1" w:styleId="Boxout">
    <w:name w:val="Box out"/>
    <w:uiPriority w:val="1"/>
    <w:qFormat/>
    <w:rsid w:val="0047606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7606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7606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7606D"/>
    <w:pPr>
      <w:spacing w:before="100" w:beforeAutospacing="1" w:after="100" w:afterAutospacing="1"/>
    </w:pPr>
    <w:rPr>
      <w:rFonts w:eastAsia="Times New Roman"/>
      <w:sz w:val="24"/>
    </w:rPr>
  </w:style>
  <w:style w:type="character" w:customStyle="1" w:styleId="metad">
    <w:name w:val="metad"/>
    <w:rsid w:val="0047606D"/>
  </w:style>
  <w:style w:type="paragraph" w:customStyle="1" w:styleId="class">
    <w:name w:val="class"/>
    <w:basedOn w:val="Normal"/>
    <w:uiPriority w:val="99"/>
    <w:qFormat/>
    <w:rsid w:val="0047606D"/>
    <w:pPr>
      <w:spacing w:before="100" w:beforeAutospacing="1" w:after="100" w:afterAutospacing="1"/>
    </w:pPr>
    <w:rPr>
      <w:rFonts w:eastAsia="Times New Roman"/>
      <w:sz w:val="24"/>
    </w:rPr>
  </w:style>
  <w:style w:type="character" w:customStyle="1" w:styleId="sifr-alternate">
    <w:name w:val="sifr-alternate"/>
    <w:rsid w:val="0047606D"/>
  </w:style>
  <w:style w:type="character" w:customStyle="1" w:styleId="justify1">
    <w:name w:val="justify1"/>
    <w:rsid w:val="0047606D"/>
  </w:style>
  <w:style w:type="character" w:customStyle="1" w:styleId="artbody1">
    <w:name w:val="art_body1"/>
    <w:rsid w:val="0047606D"/>
    <w:rPr>
      <w:rFonts w:ascii="Arial" w:hAnsi="Arial" w:cs="Arial" w:hint="default"/>
    </w:rPr>
  </w:style>
  <w:style w:type="character" w:customStyle="1" w:styleId="A1">
    <w:name w:val="A1"/>
    <w:uiPriority w:val="99"/>
    <w:rsid w:val="0047606D"/>
    <w:rPr>
      <w:rFonts w:cs="Book Antiqua"/>
      <w:color w:val="221E1F"/>
      <w:sz w:val="22"/>
      <w:szCs w:val="22"/>
    </w:rPr>
  </w:style>
  <w:style w:type="character" w:customStyle="1" w:styleId="UnderlineStyleChar">
    <w:name w:val="Underline Style Char"/>
    <w:link w:val="UnderlineStyle"/>
    <w:rsid w:val="0047606D"/>
    <w:rPr>
      <w:rFonts w:ascii="Calibri" w:eastAsia="Times New Roman" w:hAnsi="Calibri" w:cs="Calibri"/>
      <w:b/>
      <w:u w:val="single"/>
    </w:rPr>
  </w:style>
  <w:style w:type="paragraph" w:customStyle="1" w:styleId="blocktitle1">
    <w:name w:val="block title"/>
    <w:basedOn w:val="Normal"/>
    <w:link w:val="blocktitleChar"/>
    <w:qFormat/>
    <w:rsid w:val="0047606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47606D"/>
    <w:rPr>
      <w:rFonts w:ascii="Garamond" w:eastAsia="Calibri" w:hAnsi="Garamond" w:cs="Calibri"/>
      <w:b/>
      <w:caps/>
      <w:sz w:val="28"/>
      <w:lang w:val="x-none" w:eastAsia="x-none"/>
    </w:rPr>
  </w:style>
  <w:style w:type="character" w:customStyle="1" w:styleId="reality">
    <w:name w:val="reality"/>
    <w:rsid w:val="0047606D"/>
  </w:style>
  <w:style w:type="paragraph" w:customStyle="1" w:styleId="Pa6">
    <w:name w:val="Pa6"/>
    <w:basedOn w:val="Normal"/>
    <w:next w:val="Normal"/>
    <w:uiPriority w:val="99"/>
    <w:qFormat/>
    <w:rsid w:val="0047606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47606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47606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47606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47606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47606D"/>
    <w:pPr>
      <w:spacing w:before="100" w:beforeAutospacing="1" w:after="100" w:afterAutospacing="1"/>
    </w:pPr>
    <w:rPr>
      <w:rFonts w:eastAsia="Times New Roman"/>
      <w:sz w:val="24"/>
    </w:rPr>
  </w:style>
  <w:style w:type="character" w:customStyle="1" w:styleId="text2">
    <w:name w:val="text2"/>
    <w:rsid w:val="0047606D"/>
  </w:style>
  <w:style w:type="character" w:customStyle="1" w:styleId="StyleUnderlineChar2CharChar11pt">
    <w:name w:val="Style Underline Char2 Char Char + 11 pt"/>
    <w:rsid w:val="0047606D"/>
    <w:rPr>
      <w:rFonts w:ascii="Times New Roman" w:hAnsi="Times New Roman"/>
      <w:sz w:val="20"/>
      <w:u w:val="single"/>
    </w:rPr>
  </w:style>
  <w:style w:type="character" w:customStyle="1" w:styleId="StyleStyleBoldUnderline11pt">
    <w:name w:val="Style Style Bold Underline + 11 pt"/>
    <w:rsid w:val="0047606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7606D"/>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47606D"/>
    <w:rPr>
      <w:rFonts w:ascii="Calibri" w:eastAsia="SimSun" w:hAnsi="Calibri" w:cs="Calibri"/>
      <w:b/>
      <w:bCs/>
      <w:sz w:val="22"/>
      <w:szCs w:val="22"/>
      <w:u w:val="single"/>
    </w:rPr>
  </w:style>
  <w:style w:type="character" w:customStyle="1" w:styleId="articlehead2">
    <w:name w:val="articlehead2"/>
    <w:rsid w:val="0047606D"/>
  </w:style>
  <w:style w:type="character" w:customStyle="1" w:styleId="pronset">
    <w:name w:val="pronset"/>
    <w:rsid w:val="0047606D"/>
  </w:style>
  <w:style w:type="character" w:customStyle="1" w:styleId="prondelim">
    <w:name w:val="prondelim"/>
    <w:rsid w:val="0047606D"/>
  </w:style>
  <w:style w:type="character" w:customStyle="1" w:styleId="prontoggle">
    <w:name w:val="pron_toggle"/>
    <w:rsid w:val="0047606D"/>
  </w:style>
  <w:style w:type="character" w:customStyle="1" w:styleId="boldface">
    <w:name w:val="boldface"/>
    <w:rsid w:val="0047606D"/>
  </w:style>
  <w:style w:type="character" w:customStyle="1" w:styleId="secondary-bf">
    <w:name w:val="secondary-bf"/>
    <w:rsid w:val="0047606D"/>
  </w:style>
  <w:style w:type="character" w:customStyle="1" w:styleId="ColorfulGrid-Accent1Char">
    <w:name w:val="Colorful Grid - Accent 1 Char"/>
    <w:aliases w:val="quote Char"/>
    <w:link w:val="ColorfulGrid-Accent1"/>
    <w:uiPriority w:val="29"/>
    <w:rsid w:val="0047606D"/>
    <w:rPr>
      <w:rFonts w:ascii="Times New Roman" w:hAnsi="Times New Roman"/>
      <w:iCs/>
      <w:color w:val="000000"/>
      <w:sz w:val="16"/>
    </w:rPr>
  </w:style>
  <w:style w:type="table" w:styleId="ColorfulGrid-Accent1">
    <w:name w:val="Colorful Grid Accent 1"/>
    <w:basedOn w:val="TableNormal"/>
    <w:link w:val="ColorfulGrid-Accent1Char"/>
    <w:uiPriority w:val="29"/>
    <w:rsid w:val="0047606D"/>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7606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7606D"/>
  </w:style>
  <w:style w:type="character" w:customStyle="1" w:styleId="pg">
    <w:name w:val="pg"/>
    <w:rsid w:val="0047606D"/>
  </w:style>
  <w:style w:type="character" w:customStyle="1" w:styleId="detailtitle">
    <w:name w:val="detailtitle"/>
    <w:rsid w:val="0047606D"/>
  </w:style>
  <w:style w:type="character" w:customStyle="1" w:styleId="storydate">
    <w:name w:val="storydate"/>
    <w:rsid w:val="0047606D"/>
  </w:style>
  <w:style w:type="character" w:customStyle="1" w:styleId="preloadwrap">
    <w:name w:val="preloadwrap"/>
    <w:rsid w:val="0047606D"/>
  </w:style>
  <w:style w:type="paragraph" w:customStyle="1" w:styleId="summary">
    <w:name w:val="summary"/>
    <w:basedOn w:val="Normal"/>
    <w:uiPriority w:val="99"/>
    <w:qFormat/>
    <w:rsid w:val="0047606D"/>
    <w:pPr>
      <w:spacing w:before="100" w:beforeAutospacing="1" w:after="100" w:afterAutospacing="1"/>
    </w:pPr>
    <w:rPr>
      <w:rFonts w:eastAsia="Times New Roman"/>
      <w:sz w:val="24"/>
    </w:rPr>
  </w:style>
  <w:style w:type="paragraph" w:customStyle="1" w:styleId="Caption2">
    <w:name w:val="Caption2"/>
    <w:basedOn w:val="Normal"/>
    <w:uiPriority w:val="99"/>
    <w:qFormat/>
    <w:rsid w:val="0047606D"/>
    <w:pPr>
      <w:spacing w:before="100" w:beforeAutospacing="1" w:after="100" w:afterAutospacing="1"/>
    </w:pPr>
    <w:rPr>
      <w:rFonts w:eastAsia="Times New Roman"/>
      <w:sz w:val="24"/>
    </w:rPr>
  </w:style>
  <w:style w:type="character" w:customStyle="1" w:styleId="creditwrap">
    <w:name w:val="creditwrap"/>
    <w:rsid w:val="0047606D"/>
  </w:style>
  <w:style w:type="character" w:customStyle="1" w:styleId="DefaultChar1">
    <w:name w:val="Default Char1"/>
    <w:rsid w:val="0047606D"/>
    <w:rPr>
      <w:noProof w:val="0"/>
      <w:color w:val="000000"/>
      <w:lang w:val="en-US" w:eastAsia="en-US" w:bidi="ar-SA"/>
    </w:rPr>
  </w:style>
  <w:style w:type="paragraph" w:customStyle="1" w:styleId="MTDisplayEquation">
    <w:name w:val="MTDisplayEquation"/>
    <w:basedOn w:val="Normal"/>
    <w:next w:val="Normal"/>
    <w:link w:val="MTDisplayEquationChar"/>
    <w:qFormat/>
    <w:rsid w:val="0047606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7606D"/>
    <w:rPr>
      <w:rFonts w:ascii="Calibri" w:eastAsia="Times New Roman" w:hAnsi="Calibri" w:cs="Calibri"/>
      <w:bCs/>
      <w:sz w:val="22"/>
      <w:lang w:bidi="he-IL"/>
    </w:rPr>
  </w:style>
  <w:style w:type="character" w:customStyle="1" w:styleId="textunderlineChar0">
    <w:name w:val="text underline Char"/>
    <w:rsid w:val="0047606D"/>
    <w:rPr>
      <w:sz w:val="24"/>
      <w:szCs w:val="22"/>
      <w:u w:val="thick"/>
      <w:lang w:val="en-US" w:eastAsia="en-US" w:bidi="ar-SA"/>
    </w:rPr>
  </w:style>
  <w:style w:type="character" w:customStyle="1" w:styleId="BoldChar">
    <w:name w:val="Bold Char"/>
    <w:rsid w:val="0047606D"/>
    <w:rPr>
      <w:rFonts w:ascii="Times New Roman" w:eastAsia="Times New Roman" w:hAnsi="Times New Roman"/>
      <w:b/>
      <w:szCs w:val="24"/>
    </w:rPr>
  </w:style>
  <w:style w:type="character" w:customStyle="1" w:styleId="pmterms31">
    <w:name w:val="pmterms31"/>
    <w:rsid w:val="0047606D"/>
    <w:rPr>
      <w:b/>
      <w:bCs/>
      <w:i w:val="0"/>
      <w:iCs w:val="0"/>
      <w:color w:val="000000"/>
    </w:rPr>
  </w:style>
  <w:style w:type="character" w:customStyle="1" w:styleId="copyrightdescription">
    <w:name w:val="copyrightdescription"/>
    <w:rsid w:val="0047606D"/>
  </w:style>
  <w:style w:type="paragraph" w:customStyle="1" w:styleId="DebateFile">
    <w:name w:val="Debate File"/>
    <w:basedOn w:val="Normal"/>
    <w:uiPriority w:val="99"/>
    <w:qFormat/>
    <w:rsid w:val="0047606D"/>
    <w:pPr>
      <w:jc w:val="center"/>
    </w:pPr>
    <w:rPr>
      <w:rFonts w:ascii="Book Antiqua" w:eastAsia="Times New Roman" w:hAnsi="Book Antiqua"/>
      <w:b/>
      <w:sz w:val="28"/>
    </w:rPr>
  </w:style>
  <w:style w:type="character" w:customStyle="1" w:styleId="ft01">
    <w:name w:val="ft01"/>
    <w:rsid w:val="0047606D"/>
    <w:rPr>
      <w:rFonts w:ascii="Times" w:hAnsi="Times" w:cs="Times" w:hint="default"/>
      <w:color w:val="000000"/>
      <w:sz w:val="14"/>
      <w:szCs w:val="14"/>
    </w:rPr>
  </w:style>
  <w:style w:type="character" w:customStyle="1" w:styleId="ft11">
    <w:name w:val="ft11"/>
    <w:rsid w:val="0047606D"/>
    <w:rPr>
      <w:rFonts w:ascii="Times" w:hAnsi="Times" w:cs="Times" w:hint="default"/>
      <w:color w:val="000000"/>
      <w:sz w:val="17"/>
      <w:szCs w:val="17"/>
    </w:rPr>
  </w:style>
  <w:style w:type="character" w:customStyle="1" w:styleId="ft21">
    <w:name w:val="ft21"/>
    <w:rsid w:val="0047606D"/>
    <w:rPr>
      <w:rFonts w:ascii="Times" w:hAnsi="Times" w:cs="Times" w:hint="default"/>
      <w:color w:val="000000"/>
      <w:sz w:val="15"/>
      <w:szCs w:val="15"/>
    </w:rPr>
  </w:style>
  <w:style w:type="character" w:customStyle="1" w:styleId="ft31">
    <w:name w:val="ft31"/>
    <w:rsid w:val="0047606D"/>
    <w:rPr>
      <w:rFonts w:ascii="Times" w:hAnsi="Times" w:cs="Times" w:hint="default"/>
      <w:color w:val="000000"/>
      <w:sz w:val="15"/>
      <w:szCs w:val="15"/>
    </w:rPr>
  </w:style>
  <w:style w:type="paragraph" w:customStyle="1" w:styleId="Little">
    <w:name w:val="Little"/>
    <w:basedOn w:val="Normal"/>
    <w:next w:val="Normal"/>
    <w:uiPriority w:val="99"/>
    <w:qFormat/>
    <w:rsid w:val="0047606D"/>
    <w:pPr>
      <w:ind w:left="288"/>
    </w:pPr>
    <w:rPr>
      <w:rFonts w:ascii="Garamond" w:eastAsia="Times New Roman" w:hAnsi="Garamond"/>
    </w:rPr>
  </w:style>
  <w:style w:type="paragraph" w:customStyle="1" w:styleId="AAAcard">
    <w:name w:val="AAAcard"/>
    <w:basedOn w:val="Normal"/>
    <w:link w:val="AAAcardChar"/>
    <w:uiPriority w:val="99"/>
    <w:qFormat/>
    <w:rsid w:val="0047606D"/>
    <w:pPr>
      <w:ind w:left="288" w:right="288"/>
    </w:pPr>
    <w:rPr>
      <w:rFonts w:eastAsia="Times New Roman"/>
    </w:rPr>
  </w:style>
  <w:style w:type="character" w:customStyle="1" w:styleId="dquo">
    <w:name w:val="dquo"/>
    <w:rsid w:val="0047606D"/>
  </w:style>
  <w:style w:type="character" w:customStyle="1" w:styleId="caps2">
    <w:name w:val="caps2"/>
    <w:rsid w:val="0047606D"/>
  </w:style>
  <w:style w:type="character" w:customStyle="1" w:styleId="inside-head">
    <w:name w:val="inside-head"/>
    <w:rsid w:val="0047606D"/>
  </w:style>
  <w:style w:type="character" w:customStyle="1" w:styleId="CardsFont12ptCharCharCharChar">
    <w:name w:val="Cards + Font: 12 pt Char Char Char Char"/>
    <w:rsid w:val="0047606D"/>
    <w:rPr>
      <w:sz w:val="24"/>
      <w:szCs w:val="24"/>
      <w:u w:val="thick"/>
      <w:lang w:val="en-US" w:eastAsia="en-US" w:bidi="ar-SA"/>
    </w:rPr>
  </w:style>
  <w:style w:type="character" w:customStyle="1" w:styleId="ccs">
    <w:name w:val="c cs"/>
    <w:rsid w:val="0047606D"/>
  </w:style>
  <w:style w:type="character" w:customStyle="1" w:styleId="UnderlinedEvChar">
    <w:name w:val="Underlined Ev Char"/>
    <w:link w:val="UnderlinedEv"/>
    <w:rsid w:val="0047606D"/>
    <w:rPr>
      <w:rFonts w:ascii="Times New Roman" w:eastAsia="Times New Roman" w:hAnsi="Times New Roman"/>
      <w:u w:val="single"/>
    </w:rPr>
  </w:style>
  <w:style w:type="character" w:customStyle="1" w:styleId="dropshadow">
    <w:name w:val="dropshadow"/>
    <w:rsid w:val="0047606D"/>
  </w:style>
  <w:style w:type="character" w:customStyle="1" w:styleId="d05ws">
    <w:name w:val="d05ws"/>
    <w:rsid w:val="0047606D"/>
  </w:style>
  <w:style w:type="character" w:customStyle="1" w:styleId="rzibod">
    <w:name w:val="rzibod"/>
    <w:rsid w:val="0047606D"/>
  </w:style>
  <w:style w:type="paragraph" w:customStyle="1" w:styleId="Caption3">
    <w:name w:val="Caption3"/>
    <w:basedOn w:val="Normal"/>
    <w:uiPriority w:val="99"/>
    <w:qFormat/>
    <w:rsid w:val="0047606D"/>
    <w:pPr>
      <w:spacing w:before="100" w:beforeAutospacing="1" w:after="100" w:afterAutospacing="1"/>
    </w:pPr>
    <w:rPr>
      <w:rFonts w:eastAsia="Times New Roman"/>
      <w:sz w:val="24"/>
    </w:rPr>
  </w:style>
  <w:style w:type="character" w:customStyle="1" w:styleId="StyleBold1">
    <w:name w:val="Style Bold1"/>
    <w:rsid w:val="0047606D"/>
    <w:rPr>
      <w:rFonts w:ascii="Georgia" w:hAnsi="Georgia"/>
      <w:b/>
      <w:bCs/>
      <w:sz w:val="22"/>
    </w:rPr>
  </w:style>
  <w:style w:type="character" w:customStyle="1" w:styleId="headertext">
    <w:name w:val="headertext"/>
    <w:rsid w:val="0047606D"/>
  </w:style>
  <w:style w:type="paragraph" w:customStyle="1" w:styleId="body-12-5">
    <w:name w:val="body-12-5"/>
    <w:basedOn w:val="Normal"/>
    <w:uiPriority w:val="99"/>
    <w:qFormat/>
    <w:rsid w:val="0047606D"/>
    <w:pPr>
      <w:spacing w:before="100" w:beforeAutospacing="1" w:after="100" w:afterAutospacing="1"/>
    </w:pPr>
    <w:rPr>
      <w:rFonts w:eastAsia="Times New Roman"/>
      <w:sz w:val="24"/>
    </w:rPr>
  </w:style>
  <w:style w:type="character" w:customStyle="1" w:styleId="endnote-reference">
    <w:name w:val="endnote-reference"/>
    <w:rsid w:val="0047606D"/>
  </w:style>
  <w:style w:type="character" w:customStyle="1" w:styleId="officialsname">
    <w:name w:val="official_s_name"/>
    <w:rsid w:val="0047606D"/>
  </w:style>
  <w:style w:type="character" w:customStyle="1" w:styleId="audience">
    <w:name w:val="audience"/>
    <w:rsid w:val="0047606D"/>
  </w:style>
  <w:style w:type="character" w:customStyle="1" w:styleId="A7">
    <w:name w:val="A7"/>
    <w:uiPriority w:val="99"/>
    <w:rsid w:val="0047606D"/>
    <w:rPr>
      <w:rFonts w:cs="Myriad Pro"/>
      <w:color w:val="0066B1"/>
      <w:sz w:val="22"/>
      <w:szCs w:val="22"/>
    </w:rPr>
  </w:style>
  <w:style w:type="character" w:customStyle="1" w:styleId="BlockHeadingsChar">
    <w:name w:val="Block Headings Char"/>
    <w:link w:val="BlockHeadings"/>
    <w:rsid w:val="0047606D"/>
    <w:rPr>
      <w:rFonts w:ascii="Times New Roman" w:eastAsia="Times New Roman" w:hAnsi="Times New Roman" w:cs="Times New Roman"/>
      <w:b/>
      <w:sz w:val="36"/>
      <w:u w:val="single"/>
    </w:rPr>
  </w:style>
  <w:style w:type="character" w:customStyle="1" w:styleId="normalchar">
    <w:name w:val="normal__char"/>
    <w:rsid w:val="0047606D"/>
  </w:style>
  <w:style w:type="character" w:customStyle="1" w:styleId="hyperlink002cheading0020100200028block0020title0029char">
    <w:name w:val="hyperlink_002cheading_00201_0020_0028block_0020title_0029__char"/>
    <w:rsid w:val="0047606D"/>
  </w:style>
  <w:style w:type="character" w:customStyle="1" w:styleId="underline002cstyle0020bold0020underlinechar">
    <w:name w:val="underline_002cstyle_0020bold_0020underline__char"/>
    <w:rsid w:val="0047606D"/>
  </w:style>
  <w:style w:type="character" w:customStyle="1" w:styleId="copyboldblack">
    <w:name w:val="copyboldblack"/>
    <w:rsid w:val="0047606D"/>
  </w:style>
  <w:style w:type="character" w:customStyle="1" w:styleId="copybold">
    <w:name w:val="copybold"/>
    <w:rsid w:val="0047606D"/>
  </w:style>
  <w:style w:type="character" w:customStyle="1" w:styleId="author-date0">
    <w:name w:val="author-date"/>
    <w:rsid w:val="0047606D"/>
  </w:style>
  <w:style w:type="paragraph" w:customStyle="1" w:styleId="infuse">
    <w:name w:val="infuse"/>
    <w:basedOn w:val="Normal"/>
    <w:uiPriority w:val="99"/>
    <w:qFormat/>
    <w:rsid w:val="0047606D"/>
    <w:pPr>
      <w:spacing w:before="100" w:beforeAutospacing="1" w:after="100" w:afterAutospacing="1"/>
    </w:pPr>
    <w:rPr>
      <w:rFonts w:eastAsia="Times New Roman"/>
      <w:sz w:val="24"/>
    </w:rPr>
  </w:style>
  <w:style w:type="paragraph" w:customStyle="1" w:styleId="fontreg">
    <w:name w:val="font_reg"/>
    <w:basedOn w:val="Normal"/>
    <w:uiPriority w:val="99"/>
    <w:qFormat/>
    <w:rsid w:val="0047606D"/>
    <w:pPr>
      <w:spacing w:before="100" w:beforeAutospacing="1" w:after="100" w:afterAutospacing="1"/>
    </w:pPr>
    <w:rPr>
      <w:rFonts w:eastAsia="Times New Roman"/>
      <w:sz w:val="24"/>
    </w:rPr>
  </w:style>
  <w:style w:type="character" w:customStyle="1" w:styleId="yshortcuts">
    <w:name w:val="yshortcuts"/>
    <w:rsid w:val="0047606D"/>
  </w:style>
  <w:style w:type="character" w:customStyle="1" w:styleId="hidden">
    <w:name w:val="hidden"/>
    <w:rsid w:val="0047606D"/>
  </w:style>
  <w:style w:type="character" w:customStyle="1" w:styleId="articlebegin">
    <w:name w:val="articlebegin"/>
    <w:rsid w:val="0047606D"/>
  </w:style>
  <w:style w:type="character" w:customStyle="1" w:styleId="mediaoverlay">
    <w:name w:val="mediaoverlay"/>
    <w:rsid w:val="0047606D"/>
  </w:style>
  <w:style w:type="paragraph" w:customStyle="1" w:styleId="CITEF3">
    <w:name w:val="CITE F3"/>
    <w:uiPriority w:val="99"/>
    <w:qFormat/>
    <w:rsid w:val="0047606D"/>
    <w:rPr>
      <w:rFonts w:ascii="Georgia" w:eastAsia="SimSun" w:hAnsi="Georgia" w:cs="Times New Roman"/>
      <w:b/>
      <w:lang w:eastAsia="zh-CN"/>
    </w:rPr>
  </w:style>
  <w:style w:type="character" w:customStyle="1" w:styleId="blogcaption">
    <w:name w:val="blog_caption"/>
    <w:rsid w:val="0047606D"/>
  </w:style>
  <w:style w:type="paragraph" w:customStyle="1" w:styleId="StyleBoldUnderlineTimesNewRoman">
    <w:name w:val="Style Bold Underline + Times New Roman"/>
    <w:link w:val="StyleBoldUnderlineTimesNewRomanChar"/>
    <w:qFormat/>
    <w:rsid w:val="0047606D"/>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47606D"/>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47606D"/>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7606D"/>
    <w:rPr>
      <w:rFonts w:ascii="Calibri" w:eastAsia="Calibri" w:hAnsi="Calibri" w:cs="Times New Roman"/>
      <w:sz w:val="20"/>
      <w:szCs w:val="20"/>
      <w:u w:val="single"/>
    </w:rPr>
  </w:style>
  <w:style w:type="character" w:customStyle="1" w:styleId="commnet-abuzz">
    <w:name w:val="commnet-abuzz"/>
    <w:rsid w:val="0047606D"/>
  </w:style>
  <w:style w:type="character" w:customStyle="1" w:styleId="fbconnectbuttontext">
    <w:name w:val="fbconnectbutton_text"/>
    <w:rsid w:val="0047606D"/>
  </w:style>
  <w:style w:type="character" w:customStyle="1" w:styleId="fbsharecountinner">
    <w:name w:val="fb_share_count_inner"/>
    <w:rsid w:val="0047606D"/>
  </w:style>
  <w:style w:type="character" w:customStyle="1" w:styleId="stbuttontext">
    <w:name w:val="stbuttontext"/>
    <w:rsid w:val="0047606D"/>
  </w:style>
  <w:style w:type="paragraph" w:customStyle="1" w:styleId="hotroute1">
    <w:name w:val="hot route!"/>
    <w:basedOn w:val="Normal"/>
    <w:uiPriority w:val="99"/>
    <w:qFormat/>
    <w:rsid w:val="0047606D"/>
    <w:pPr>
      <w:ind w:left="144"/>
    </w:pPr>
    <w:rPr>
      <w:rFonts w:ascii="Cambria" w:eastAsia="Calibri" w:hAnsi="Cambria"/>
      <w:sz w:val="24"/>
    </w:rPr>
  </w:style>
  <w:style w:type="character" w:customStyle="1" w:styleId="Highlightedunderline0">
    <w:name w:val="Highlighted underline"/>
    <w:qFormat/>
    <w:rsid w:val="0047606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7606D"/>
  </w:style>
  <w:style w:type="character" w:customStyle="1" w:styleId="Normal2">
    <w:name w:val="Normal2"/>
    <w:rsid w:val="0047606D"/>
  </w:style>
  <w:style w:type="character" w:customStyle="1" w:styleId="pubdate">
    <w:name w:val="pubdate"/>
    <w:rsid w:val="0047606D"/>
  </w:style>
  <w:style w:type="numbering" w:customStyle="1" w:styleId="NoList11">
    <w:name w:val="No List11"/>
    <w:next w:val="NoList"/>
    <w:uiPriority w:val="99"/>
    <w:semiHidden/>
    <w:unhideWhenUsed/>
    <w:rsid w:val="0047606D"/>
  </w:style>
  <w:style w:type="numbering" w:customStyle="1" w:styleId="NoList111">
    <w:name w:val="No List111"/>
    <w:next w:val="NoList"/>
    <w:uiPriority w:val="99"/>
    <w:semiHidden/>
    <w:unhideWhenUsed/>
    <w:rsid w:val="0047606D"/>
  </w:style>
  <w:style w:type="numbering" w:customStyle="1" w:styleId="NoList1111">
    <w:name w:val="No List1111"/>
    <w:next w:val="NoList"/>
    <w:uiPriority w:val="99"/>
    <w:semiHidden/>
    <w:unhideWhenUsed/>
    <w:rsid w:val="0047606D"/>
  </w:style>
  <w:style w:type="numbering" w:customStyle="1" w:styleId="NoList11111">
    <w:name w:val="No List11111"/>
    <w:next w:val="NoList"/>
    <w:uiPriority w:val="99"/>
    <w:semiHidden/>
    <w:unhideWhenUsed/>
    <w:rsid w:val="0047606D"/>
  </w:style>
  <w:style w:type="numbering" w:customStyle="1" w:styleId="NoList111111">
    <w:name w:val="No List111111"/>
    <w:next w:val="NoList"/>
    <w:uiPriority w:val="99"/>
    <w:semiHidden/>
    <w:unhideWhenUsed/>
    <w:rsid w:val="0047606D"/>
  </w:style>
  <w:style w:type="numbering" w:customStyle="1" w:styleId="NoList1111111">
    <w:name w:val="No List1111111"/>
    <w:next w:val="NoList"/>
    <w:uiPriority w:val="99"/>
    <w:semiHidden/>
    <w:unhideWhenUsed/>
    <w:rsid w:val="0047606D"/>
  </w:style>
  <w:style w:type="numbering" w:customStyle="1" w:styleId="NoList11111111">
    <w:name w:val="No List11111111"/>
    <w:next w:val="NoList"/>
    <w:uiPriority w:val="99"/>
    <w:semiHidden/>
    <w:unhideWhenUsed/>
    <w:rsid w:val="0047606D"/>
  </w:style>
  <w:style w:type="numbering" w:customStyle="1" w:styleId="NoList111111111">
    <w:name w:val="No List111111111"/>
    <w:next w:val="NoList"/>
    <w:uiPriority w:val="99"/>
    <w:semiHidden/>
    <w:unhideWhenUsed/>
    <w:rsid w:val="0047606D"/>
  </w:style>
  <w:style w:type="numbering" w:customStyle="1" w:styleId="NoList1111111111">
    <w:name w:val="No List1111111111"/>
    <w:next w:val="NoList"/>
    <w:uiPriority w:val="99"/>
    <w:semiHidden/>
    <w:unhideWhenUsed/>
    <w:rsid w:val="0047606D"/>
  </w:style>
  <w:style w:type="numbering" w:customStyle="1" w:styleId="NoList11111111111">
    <w:name w:val="No List11111111111"/>
    <w:next w:val="NoList"/>
    <w:uiPriority w:val="99"/>
    <w:semiHidden/>
    <w:unhideWhenUsed/>
    <w:rsid w:val="0047606D"/>
  </w:style>
  <w:style w:type="numbering" w:customStyle="1" w:styleId="NoList111111111111">
    <w:name w:val="No List111111111111"/>
    <w:next w:val="NoList"/>
    <w:uiPriority w:val="99"/>
    <w:semiHidden/>
    <w:unhideWhenUsed/>
    <w:rsid w:val="0047606D"/>
  </w:style>
  <w:style w:type="numbering" w:customStyle="1" w:styleId="NoList1111111111111">
    <w:name w:val="No List1111111111111"/>
    <w:next w:val="NoList"/>
    <w:uiPriority w:val="99"/>
    <w:semiHidden/>
    <w:unhideWhenUsed/>
    <w:rsid w:val="0047606D"/>
  </w:style>
  <w:style w:type="numbering" w:customStyle="1" w:styleId="NoList11111111111111">
    <w:name w:val="No List11111111111111"/>
    <w:next w:val="NoList"/>
    <w:uiPriority w:val="99"/>
    <w:semiHidden/>
    <w:unhideWhenUsed/>
    <w:rsid w:val="0047606D"/>
  </w:style>
  <w:style w:type="numbering" w:customStyle="1" w:styleId="NoList111111111111111">
    <w:name w:val="No List111111111111111"/>
    <w:next w:val="NoList"/>
    <w:uiPriority w:val="99"/>
    <w:semiHidden/>
    <w:unhideWhenUsed/>
    <w:rsid w:val="0047606D"/>
  </w:style>
  <w:style w:type="numbering" w:customStyle="1" w:styleId="NoList1111111111111111">
    <w:name w:val="No List1111111111111111"/>
    <w:next w:val="NoList"/>
    <w:uiPriority w:val="99"/>
    <w:semiHidden/>
    <w:unhideWhenUsed/>
    <w:rsid w:val="0047606D"/>
  </w:style>
  <w:style w:type="numbering" w:customStyle="1" w:styleId="NoList11111111111111111">
    <w:name w:val="No List11111111111111111"/>
    <w:next w:val="NoList"/>
    <w:uiPriority w:val="99"/>
    <w:semiHidden/>
    <w:unhideWhenUsed/>
    <w:rsid w:val="0047606D"/>
  </w:style>
  <w:style w:type="paragraph" w:customStyle="1" w:styleId="FreeFormA">
    <w:name w:val="Free Form A"/>
    <w:autoRedefine/>
    <w:uiPriority w:val="99"/>
    <w:qFormat/>
    <w:rsid w:val="0047606D"/>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47606D"/>
  </w:style>
  <w:style w:type="character" w:customStyle="1" w:styleId="postby">
    <w:name w:val="post_by"/>
    <w:rsid w:val="0047606D"/>
  </w:style>
  <w:style w:type="character" w:customStyle="1" w:styleId="postdate">
    <w:name w:val="post_date"/>
    <w:rsid w:val="0047606D"/>
  </w:style>
  <w:style w:type="character" w:customStyle="1" w:styleId="bdx">
    <w:name w:val="bdx"/>
    <w:rsid w:val="0047606D"/>
  </w:style>
  <w:style w:type="character" w:customStyle="1" w:styleId="bdl">
    <w:name w:val="bdl"/>
    <w:rsid w:val="0047606D"/>
  </w:style>
  <w:style w:type="character" w:customStyle="1" w:styleId="bhl">
    <w:name w:val="bhl"/>
    <w:rsid w:val="0047606D"/>
  </w:style>
  <w:style w:type="character" w:customStyle="1" w:styleId="CardNotUnderlinedChar1">
    <w:name w:val="Card Not Underlined Char1"/>
    <w:link w:val="CardNotUnderlined"/>
    <w:rsid w:val="0047606D"/>
    <w:rPr>
      <w:rFonts w:ascii="Bell MT" w:eastAsia="Calibri" w:hAnsi="Bell MT" w:cs="Calibri"/>
      <w:sz w:val="22"/>
      <w:szCs w:val="20"/>
    </w:rPr>
  </w:style>
  <w:style w:type="character" w:customStyle="1" w:styleId="breadcrumbitemcurrent">
    <w:name w:val="breadcrumbitemcurrent"/>
    <w:rsid w:val="0047606D"/>
  </w:style>
  <w:style w:type="character" w:customStyle="1" w:styleId="bbl">
    <w:name w:val="bbl"/>
    <w:rsid w:val="0047606D"/>
  </w:style>
  <w:style w:type="character" w:customStyle="1" w:styleId="Date2">
    <w:name w:val="Date2"/>
    <w:rsid w:val="0047606D"/>
  </w:style>
  <w:style w:type="character" w:customStyle="1" w:styleId="company">
    <w:name w:val="company"/>
    <w:rsid w:val="0047606D"/>
  </w:style>
  <w:style w:type="character" w:customStyle="1" w:styleId="itxtnewhookspan">
    <w:name w:val="itxtnewhookspan"/>
    <w:rsid w:val="0047606D"/>
  </w:style>
  <w:style w:type="character" w:customStyle="1" w:styleId="gstxthlt">
    <w:name w:val="gstxt_hlt"/>
    <w:rsid w:val="0047606D"/>
  </w:style>
  <w:style w:type="paragraph" w:customStyle="1" w:styleId="bodytextfp">
    <w:name w:val="bodytextfp"/>
    <w:basedOn w:val="Normal"/>
    <w:uiPriority w:val="99"/>
    <w:qFormat/>
    <w:rsid w:val="0047606D"/>
    <w:pPr>
      <w:spacing w:before="100" w:beforeAutospacing="1" w:after="100" w:afterAutospacing="1"/>
    </w:pPr>
    <w:rPr>
      <w:rFonts w:eastAsia="Times New Roman"/>
      <w:sz w:val="24"/>
    </w:rPr>
  </w:style>
  <w:style w:type="character" w:styleId="SubtleEmphasis">
    <w:name w:val="Subtle Emphasis"/>
    <w:uiPriority w:val="19"/>
    <w:qFormat/>
    <w:rsid w:val="0047606D"/>
    <w:rPr>
      <w:rFonts w:ascii="Georgia" w:hAnsi="Georgia"/>
      <w:i/>
      <w:iCs/>
      <w:color w:val="808080"/>
    </w:rPr>
  </w:style>
  <w:style w:type="character" w:customStyle="1" w:styleId="HotRouteChar0">
    <w:name w:val="Hot Route Char"/>
    <w:link w:val="HotRoute0"/>
    <w:locked/>
    <w:rsid w:val="0047606D"/>
    <w:rPr>
      <w:rFonts w:ascii="Calibri" w:eastAsia="Cambria" w:hAnsi="Calibri" w:cs="Calibri"/>
      <w:iCs/>
      <w:color w:val="000000"/>
      <w:sz w:val="18"/>
    </w:rPr>
  </w:style>
  <w:style w:type="character" w:customStyle="1" w:styleId="ReallyfuckingsmallChar">
    <w:name w:val="Really fucking small Char"/>
    <w:link w:val="Reallyfuckingsmall"/>
    <w:locked/>
    <w:rsid w:val="0047606D"/>
    <w:rPr>
      <w:rFonts w:ascii="Times New Roman" w:eastAsia="Times New Roman" w:hAnsi="Times New Roman"/>
      <w:sz w:val="10"/>
    </w:rPr>
  </w:style>
  <w:style w:type="paragraph" w:customStyle="1" w:styleId="Reallyfuckingsmall">
    <w:name w:val="Really fucking small"/>
    <w:basedOn w:val="Normal"/>
    <w:link w:val="ReallyfuckingsmallChar"/>
    <w:qFormat/>
    <w:rsid w:val="0047606D"/>
    <w:rPr>
      <w:rFonts w:ascii="Times New Roman" w:eastAsia="Times New Roman" w:hAnsi="Times New Roman" w:cstheme="minorBidi"/>
      <w:sz w:val="10"/>
    </w:rPr>
  </w:style>
  <w:style w:type="paragraph" w:customStyle="1" w:styleId="subheader">
    <w:name w:val="subheader"/>
    <w:basedOn w:val="Normal"/>
    <w:uiPriority w:val="99"/>
    <w:qFormat/>
    <w:rsid w:val="0047606D"/>
    <w:pPr>
      <w:spacing w:before="100" w:beforeAutospacing="1" w:after="100" w:afterAutospacing="1"/>
    </w:pPr>
    <w:rPr>
      <w:rFonts w:eastAsia="Times New Roman"/>
      <w:sz w:val="24"/>
    </w:rPr>
  </w:style>
  <w:style w:type="character" w:customStyle="1" w:styleId="SubtleEmphasis1">
    <w:name w:val="Subtle Emphasis1"/>
    <w:uiPriority w:val="19"/>
    <w:qFormat/>
    <w:rsid w:val="0047606D"/>
    <w:rPr>
      <w:rFonts w:ascii="Times New Roman" w:hAnsi="Times New Roman"/>
      <w:b/>
      <w:iCs/>
      <w:color w:val="auto"/>
      <w:sz w:val="22"/>
    </w:rPr>
  </w:style>
  <w:style w:type="character" w:customStyle="1" w:styleId="StyleBoldRed">
    <w:name w:val="Style Bold Red"/>
    <w:rsid w:val="0047606D"/>
    <w:rPr>
      <w:b/>
      <w:bCs/>
      <w:color w:val="auto"/>
    </w:rPr>
  </w:style>
  <w:style w:type="character" w:customStyle="1" w:styleId="StyleTimesNewRoman8pt">
    <w:name w:val="Style Times New Roman 8 pt"/>
    <w:rsid w:val="0047606D"/>
    <w:rPr>
      <w:rFonts w:ascii="Georgia" w:hAnsi="Georgia"/>
      <w:sz w:val="16"/>
    </w:rPr>
  </w:style>
  <w:style w:type="character" w:customStyle="1" w:styleId="StyleStyle7pt8pt">
    <w:name w:val="Style Style 7 pt + 8 pt"/>
    <w:rsid w:val="0047606D"/>
    <w:rPr>
      <w:sz w:val="16"/>
    </w:rPr>
  </w:style>
  <w:style w:type="character" w:customStyle="1" w:styleId="StyleStyleThickunderlineBold1">
    <w:name w:val="Style Style Thick underline + Bold1"/>
    <w:rsid w:val="0047606D"/>
    <w:rPr>
      <w:b/>
      <w:bCs/>
      <w:u w:val="thick"/>
    </w:rPr>
  </w:style>
  <w:style w:type="character" w:customStyle="1" w:styleId="StyleUnderline2">
    <w:name w:val="Style Underline2"/>
    <w:rsid w:val="0047606D"/>
    <w:rPr>
      <w:u w:val="single"/>
    </w:rPr>
  </w:style>
  <w:style w:type="character" w:customStyle="1" w:styleId="ShrinkText">
    <w:name w:val="Shrink Text"/>
    <w:rsid w:val="0047606D"/>
    <w:rPr>
      <w:sz w:val="16"/>
    </w:rPr>
  </w:style>
  <w:style w:type="character" w:customStyle="1" w:styleId="smallcaps">
    <w:name w:val="smallcaps"/>
    <w:rsid w:val="0047606D"/>
  </w:style>
  <w:style w:type="character" w:customStyle="1" w:styleId="goldbldtext">
    <w:name w:val="goldbldtext"/>
    <w:rsid w:val="0047606D"/>
  </w:style>
  <w:style w:type="character" w:customStyle="1" w:styleId="PageHeaderLine2Char">
    <w:name w:val="PageHeaderLine2 Char"/>
    <w:link w:val="PageHeaderLine2"/>
    <w:rsid w:val="0047606D"/>
    <w:rPr>
      <w:rFonts w:ascii="Calibri" w:eastAsia="Calibri" w:hAnsi="Calibri" w:cs="Calibri"/>
      <w:b/>
      <w:sz w:val="22"/>
    </w:rPr>
  </w:style>
  <w:style w:type="paragraph" w:customStyle="1" w:styleId="firstletter">
    <w:name w:val="firstletter"/>
    <w:basedOn w:val="Normal"/>
    <w:uiPriority w:val="99"/>
    <w:qFormat/>
    <w:rsid w:val="0047606D"/>
    <w:pPr>
      <w:spacing w:before="100" w:beforeAutospacing="1" w:after="100" w:afterAutospacing="1"/>
    </w:pPr>
    <w:rPr>
      <w:rFonts w:eastAsia="Times New Roman"/>
      <w:sz w:val="24"/>
    </w:rPr>
  </w:style>
  <w:style w:type="paragraph" w:customStyle="1" w:styleId="more">
    <w:name w:val="more"/>
    <w:basedOn w:val="Normal"/>
    <w:uiPriority w:val="99"/>
    <w:qFormat/>
    <w:rsid w:val="0047606D"/>
    <w:pPr>
      <w:spacing w:before="100" w:beforeAutospacing="1" w:after="100" w:afterAutospacing="1"/>
    </w:pPr>
    <w:rPr>
      <w:rFonts w:eastAsia="Times New Roman"/>
      <w:sz w:val="24"/>
    </w:rPr>
  </w:style>
  <w:style w:type="character" w:customStyle="1" w:styleId="cardshighlight0">
    <w:name w:val="cardshighlight"/>
    <w:rsid w:val="0047606D"/>
  </w:style>
  <w:style w:type="character" w:customStyle="1" w:styleId="cardsfont12pt1">
    <w:name w:val="cardsfont12pt"/>
    <w:rsid w:val="0047606D"/>
  </w:style>
  <w:style w:type="character" w:customStyle="1" w:styleId="ft1">
    <w:name w:val="ft1"/>
    <w:rsid w:val="0047606D"/>
  </w:style>
  <w:style w:type="character" w:customStyle="1" w:styleId="ft6">
    <w:name w:val="ft6"/>
    <w:rsid w:val="0047606D"/>
  </w:style>
  <w:style w:type="paragraph" w:customStyle="1" w:styleId="story">
    <w:name w:val="story"/>
    <w:basedOn w:val="Normal"/>
    <w:uiPriority w:val="99"/>
    <w:qFormat/>
    <w:rsid w:val="0047606D"/>
    <w:pPr>
      <w:spacing w:before="100" w:beforeAutospacing="1" w:after="100" w:afterAutospacing="1"/>
    </w:pPr>
    <w:rPr>
      <w:rFonts w:eastAsia="Times New Roman"/>
      <w:sz w:val="24"/>
    </w:rPr>
  </w:style>
  <w:style w:type="paragraph" w:customStyle="1" w:styleId="H1numbered">
    <w:name w:val="H1 numbered"/>
    <w:basedOn w:val="Normal"/>
    <w:uiPriority w:val="99"/>
    <w:qFormat/>
    <w:rsid w:val="0047606D"/>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7606D"/>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7606D"/>
  </w:style>
  <w:style w:type="character" w:customStyle="1" w:styleId="backcontent">
    <w:name w:val="backcontent"/>
    <w:rsid w:val="0047606D"/>
  </w:style>
  <w:style w:type="character" w:customStyle="1" w:styleId="daystmp">
    <w:name w:val="daystmp"/>
    <w:rsid w:val="0047606D"/>
  </w:style>
  <w:style w:type="paragraph" w:customStyle="1" w:styleId="in">
    <w:name w:val="in"/>
    <w:basedOn w:val="Normal"/>
    <w:uiPriority w:val="99"/>
    <w:qFormat/>
    <w:rsid w:val="0047606D"/>
    <w:pPr>
      <w:spacing w:before="100" w:beforeAutospacing="1" w:after="100" w:afterAutospacing="1"/>
    </w:pPr>
    <w:rPr>
      <w:rFonts w:eastAsia="Times New Roman"/>
      <w:sz w:val="24"/>
    </w:rPr>
  </w:style>
  <w:style w:type="character" w:customStyle="1" w:styleId="cardsfont12ptchar">
    <w:name w:val="cardsfont12ptchar"/>
    <w:rsid w:val="0047606D"/>
  </w:style>
  <w:style w:type="paragraph" w:customStyle="1" w:styleId="image-caption">
    <w:name w:val="image-caption"/>
    <w:basedOn w:val="Normal"/>
    <w:uiPriority w:val="99"/>
    <w:qFormat/>
    <w:rsid w:val="0047606D"/>
    <w:pPr>
      <w:spacing w:before="100" w:beforeAutospacing="1" w:after="100" w:afterAutospacing="1"/>
    </w:pPr>
    <w:rPr>
      <w:rFonts w:eastAsia="Times New Roman"/>
      <w:sz w:val="24"/>
    </w:rPr>
  </w:style>
  <w:style w:type="character" w:customStyle="1" w:styleId="gal">
    <w:name w:val="gal"/>
    <w:rsid w:val="0047606D"/>
  </w:style>
  <w:style w:type="character" w:customStyle="1" w:styleId="submitted">
    <w:name w:val="submitted"/>
    <w:rsid w:val="0047606D"/>
  </w:style>
  <w:style w:type="paragraph" w:customStyle="1" w:styleId="imagecontain">
    <w:name w:val="imagecontain"/>
    <w:basedOn w:val="Normal"/>
    <w:uiPriority w:val="99"/>
    <w:qFormat/>
    <w:rsid w:val="0047606D"/>
    <w:pPr>
      <w:spacing w:before="100" w:beforeAutospacing="1" w:after="100" w:afterAutospacing="1"/>
    </w:pPr>
    <w:rPr>
      <w:rFonts w:eastAsia="Times New Roman"/>
      <w:sz w:val="24"/>
    </w:rPr>
  </w:style>
  <w:style w:type="character" w:customStyle="1" w:styleId="imagedateline">
    <w:name w:val="image_dateline"/>
    <w:rsid w:val="0047606D"/>
  </w:style>
  <w:style w:type="character" w:customStyle="1" w:styleId="authordatecharchar">
    <w:name w:val="authordatecharchar"/>
    <w:rsid w:val="0047606D"/>
  </w:style>
  <w:style w:type="character" w:customStyle="1" w:styleId="style1char0">
    <w:name w:val="style1char"/>
    <w:rsid w:val="0047606D"/>
  </w:style>
  <w:style w:type="character" w:customStyle="1" w:styleId="tagcharchar0">
    <w:name w:val="tagcharchar"/>
    <w:rsid w:val="0047606D"/>
  </w:style>
  <w:style w:type="character" w:customStyle="1" w:styleId="underlinedcharchar2">
    <w:name w:val="underlinedcharchar"/>
    <w:rsid w:val="0047606D"/>
  </w:style>
  <w:style w:type="paragraph" w:customStyle="1" w:styleId="CM62">
    <w:name w:val="CM62"/>
    <w:basedOn w:val="Normal"/>
    <w:next w:val="Normal"/>
    <w:uiPriority w:val="99"/>
    <w:qFormat/>
    <w:rsid w:val="0047606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7606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7606D"/>
    <w:pPr>
      <w:widowControl w:val="0"/>
      <w:spacing w:after="63"/>
    </w:pPr>
    <w:rPr>
      <w:rFonts w:ascii="Arial" w:hAnsi="Arial"/>
      <w:color w:val="auto"/>
    </w:rPr>
  </w:style>
  <w:style w:type="paragraph" w:customStyle="1" w:styleId="CM35">
    <w:name w:val="CM35"/>
    <w:basedOn w:val="Default"/>
    <w:next w:val="Default"/>
    <w:uiPriority w:val="99"/>
    <w:qFormat/>
    <w:rsid w:val="0047606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7606D"/>
    <w:pPr>
      <w:widowControl w:val="0"/>
      <w:spacing w:line="228" w:lineRule="atLeast"/>
    </w:pPr>
    <w:rPr>
      <w:rFonts w:ascii="Showcard Gothic" w:hAnsi="Showcard Gothic"/>
      <w:color w:val="auto"/>
    </w:rPr>
  </w:style>
  <w:style w:type="character" w:customStyle="1" w:styleId="BoxedChar">
    <w:name w:val="Boxed Char"/>
    <w:rsid w:val="0047606D"/>
    <w:rPr>
      <w:rFonts w:ascii="Arial Narrow" w:hAnsi="Arial Narrow"/>
      <w:b/>
      <w:sz w:val="18"/>
      <w:bdr w:val="single" w:sz="6" w:space="0" w:color="auto"/>
    </w:rPr>
  </w:style>
  <w:style w:type="character" w:customStyle="1" w:styleId="Style11ptUnderline2">
    <w:name w:val="Style 11 pt Underline2"/>
    <w:rsid w:val="0047606D"/>
    <w:rPr>
      <w:sz w:val="20"/>
      <w:u w:val="single"/>
    </w:rPr>
  </w:style>
  <w:style w:type="character" w:customStyle="1" w:styleId="Style11ptBoldUnderline2">
    <w:name w:val="Style 11 pt Bold Underline2"/>
    <w:rsid w:val="0047606D"/>
    <w:rPr>
      <w:b/>
      <w:bCs/>
      <w:sz w:val="20"/>
      <w:u w:val="single"/>
    </w:rPr>
  </w:style>
  <w:style w:type="character" w:customStyle="1" w:styleId="nw">
    <w:name w:val="nw"/>
    <w:rsid w:val="0047606D"/>
  </w:style>
  <w:style w:type="character" w:customStyle="1" w:styleId="Styleunderline11ptBoldBorderSinglesolidlineAuto">
    <w:name w:val="Style underline + 11 pt Bold Border: : (Single solid line Auto ..."/>
    <w:rsid w:val="0047606D"/>
    <w:rPr>
      <w:b/>
      <w:bCs/>
      <w:sz w:val="20"/>
      <w:u w:val="single"/>
      <w:bdr w:val="single" w:sz="4" w:space="0" w:color="auto"/>
    </w:rPr>
  </w:style>
  <w:style w:type="paragraph" w:customStyle="1" w:styleId="StylecardCharCharChar11pt">
    <w:name w:val="Style card Char Char Char + 11 pt"/>
    <w:link w:val="StylecardCharCharChar11ptChar"/>
    <w:qFormat/>
    <w:rsid w:val="0047606D"/>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47606D"/>
    <w:rPr>
      <w:lang w:val="en-US" w:eastAsia="en-US" w:bidi="ar-SA"/>
    </w:rPr>
  </w:style>
  <w:style w:type="character" w:customStyle="1" w:styleId="StylecardCharCharChar11ptChar">
    <w:name w:val="Style card Char Char Char + 11 pt Char"/>
    <w:link w:val="StylecardCharCharChar11pt"/>
    <w:rsid w:val="0047606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7606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7606D"/>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47606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7606D"/>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47606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7606D"/>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7606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7606D"/>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7606D"/>
    <w:rPr>
      <w:lang w:val="x-none" w:eastAsia="x-none"/>
    </w:rPr>
  </w:style>
  <w:style w:type="character" w:customStyle="1" w:styleId="cardCharCharChar1">
    <w:name w:val="card Char Char Char1"/>
    <w:rsid w:val="0047606D"/>
    <w:rPr>
      <w:lang w:val="en-US" w:eastAsia="en-US" w:bidi="ar-SA"/>
    </w:rPr>
  </w:style>
  <w:style w:type="character" w:customStyle="1" w:styleId="StylecardCharChar11ptChar">
    <w:name w:val="Style card Char Char + 11 pt Char"/>
    <w:link w:val="StylecardCharChar11pt"/>
    <w:rsid w:val="0047606D"/>
    <w:rPr>
      <w:rFonts w:ascii="Georgia" w:eastAsia="Times New Roman" w:hAnsi="Georgia"/>
      <w:szCs w:val="20"/>
      <w:lang w:val="x-none" w:eastAsia="x-none"/>
    </w:rPr>
  </w:style>
  <w:style w:type="paragraph" w:customStyle="1" w:styleId="NormalFont">
    <w:name w:val="Normal Font"/>
    <w:link w:val="NormalFontChar"/>
    <w:qFormat/>
    <w:rsid w:val="0047606D"/>
    <w:rPr>
      <w:rFonts w:ascii="Times New Roman" w:eastAsia="Times New Roman" w:hAnsi="Times New Roman" w:cs="Times New Roman"/>
      <w:sz w:val="20"/>
      <w:szCs w:val="20"/>
    </w:rPr>
  </w:style>
  <w:style w:type="paragraph" w:customStyle="1" w:styleId="StyleSmall11pt">
    <w:name w:val="Style Small + 11 pt"/>
    <w:uiPriority w:val="99"/>
    <w:qFormat/>
    <w:rsid w:val="0047606D"/>
    <w:pPr>
      <w:spacing w:after="200"/>
    </w:pPr>
    <w:rPr>
      <w:rFonts w:ascii="Times" w:eastAsia="Times New Roman" w:hAnsi="Times" w:cs="Times New Roman"/>
      <w:sz w:val="20"/>
      <w:szCs w:val="22"/>
    </w:rPr>
  </w:style>
  <w:style w:type="character" w:customStyle="1" w:styleId="Style11ptThickunderline">
    <w:name w:val="Style 11 pt Thick underline"/>
    <w:rsid w:val="0047606D"/>
    <w:rPr>
      <w:sz w:val="20"/>
      <w:u w:val="thick"/>
    </w:rPr>
  </w:style>
  <w:style w:type="character" w:customStyle="1" w:styleId="Style11ptBoldThickunderline">
    <w:name w:val="Style 11 pt Bold Thick underline"/>
    <w:rsid w:val="0047606D"/>
    <w:rPr>
      <w:b/>
      <w:bCs/>
      <w:sz w:val="20"/>
      <w:u w:val="thick"/>
    </w:rPr>
  </w:style>
  <w:style w:type="paragraph" w:customStyle="1" w:styleId="StyleNormalFont11ptUnderline">
    <w:name w:val="Style Normal Font + 11 pt Underline"/>
    <w:basedOn w:val="NormalFont"/>
    <w:link w:val="StyleNormalFont11ptUnderlineChar"/>
    <w:qFormat/>
    <w:rsid w:val="0047606D"/>
    <w:rPr>
      <w:u w:val="single"/>
      <w:lang w:val="x-none" w:eastAsia="x-none"/>
    </w:rPr>
  </w:style>
  <w:style w:type="character" w:customStyle="1" w:styleId="NormalFontChar">
    <w:name w:val="Normal Font Char"/>
    <w:link w:val="NormalFont"/>
    <w:rsid w:val="0047606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7606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7606D"/>
    <w:rPr>
      <w:b/>
      <w:bCs/>
      <w:u w:val="single"/>
      <w:lang w:val="x-none" w:eastAsia="x-none"/>
    </w:rPr>
  </w:style>
  <w:style w:type="character" w:customStyle="1" w:styleId="StyleNormalFont11ptBoldUnderlineChar">
    <w:name w:val="Style Normal Font + 11 pt Bold Underline Char"/>
    <w:link w:val="StyleNormalFont11ptBoldUnderline"/>
    <w:rsid w:val="0047606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7606D"/>
    <w:rPr>
      <w:rFonts w:eastAsia="Times New Roman"/>
      <w:sz w:val="15"/>
    </w:rPr>
  </w:style>
  <w:style w:type="character" w:customStyle="1" w:styleId="authors1">
    <w:name w:val="authors1"/>
    <w:rsid w:val="0047606D"/>
    <w:rPr>
      <w:rFonts w:ascii="Verdana" w:hAnsi="Verdana" w:hint="default"/>
      <w:b/>
      <w:bCs/>
      <w:color w:val="006699"/>
      <w:sz w:val="20"/>
      <w:szCs w:val="20"/>
    </w:rPr>
  </w:style>
  <w:style w:type="character" w:customStyle="1" w:styleId="headlinesectionlarge">
    <w:name w:val="headline_section_large"/>
    <w:rsid w:val="0047606D"/>
  </w:style>
  <w:style w:type="paragraph" w:customStyle="1" w:styleId="formatvorlage2">
    <w:name w:val="formatvorlage2"/>
    <w:basedOn w:val="Normal"/>
    <w:uiPriority w:val="99"/>
    <w:qFormat/>
    <w:rsid w:val="0047606D"/>
    <w:pPr>
      <w:spacing w:before="100" w:beforeAutospacing="1" w:after="100" w:afterAutospacing="1"/>
    </w:pPr>
    <w:rPr>
      <w:rFonts w:eastAsia="Calibri"/>
      <w:sz w:val="24"/>
    </w:rPr>
  </w:style>
  <w:style w:type="character" w:customStyle="1" w:styleId="Styleunderline11ptBlack">
    <w:name w:val="Style underline + 11 pt Black"/>
    <w:rsid w:val="0047606D"/>
    <w:rPr>
      <w:color w:val="000000"/>
      <w:sz w:val="20"/>
      <w:u w:val="single"/>
    </w:rPr>
  </w:style>
  <w:style w:type="character" w:customStyle="1" w:styleId="Styleunderline11ptBoldBlack">
    <w:name w:val="Style underline + 11 pt Bold Black"/>
    <w:rsid w:val="0047606D"/>
    <w:rPr>
      <w:b/>
      <w:bCs/>
      <w:color w:val="000000"/>
      <w:sz w:val="20"/>
      <w:u w:val="single"/>
    </w:rPr>
  </w:style>
  <w:style w:type="paragraph" w:customStyle="1" w:styleId="StyleTitle11ptNotBold">
    <w:name w:val="Style Title + 11 pt Not Bold"/>
    <w:basedOn w:val="Title"/>
    <w:link w:val="StyleTitle11ptNotBoldChar"/>
    <w:qFormat/>
    <w:rsid w:val="0047606D"/>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47606D"/>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47606D"/>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47606D"/>
    <w:rPr>
      <w:rFonts w:ascii="Georgia" w:eastAsia="Times New Roman" w:hAnsi="Georgia"/>
      <w:sz w:val="22"/>
      <w:u w:val="single"/>
      <w:lang w:val="x-none" w:eastAsia="x-none"/>
    </w:rPr>
  </w:style>
  <w:style w:type="character" w:customStyle="1" w:styleId="Style11ptBoldBlackUnderline">
    <w:name w:val="Style 11 pt Bold Black Underline"/>
    <w:rsid w:val="0047606D"/>
    <w:rPr>
      <w:b/>
      <w:bCs/>
      <w:color w:val="000000"/>
      <w:sz w:val="20"/>
      <w:u w:val="single"/>
    </w:rPr>
  </w:style>
  <w:style w:type="character" w:customStyle="1" w:styleId="Style11ptBoldBlackUnderlineBorderSinglesolidline">
    <w:name w:val="Style 11 pt Bold Black Underline Border: : (Single solid line ..."/>
    <w:rsid w:val="0047606D"/>
    <w:rPr>
      <w:b/>
      <w:bCs/>
      <w:color w:val="000000"/>
      <w:sz w:val="20"/>
      <w:u w:val="single"/>
      <w:bdr w:val="single" w:sz="4" w:space="0" w:color="auto"/>
    </w:rPr>
  </w:style>
  <w:style w:type="character" w:customStyle="1" w:styleId="StyleLatinMeridien-Italic11ptItalicUnderline">
    <w:name w:val="Style (Latin) Meridien-Italic 11 pt Italic Underline"/>
    <w:rsid w:val="0047606D"/>
    <w:rPr>
      <w:rFonts w:ascii="Meridien-Italic" w:hAnsi="Meridien-Italic"/>
      <w:i/>
      <w:iCs/>
      <w:sz w:val="20"/>
      <w:u w:val="single"/>
    </w:rPr>
  </w:style>
  <w:style w:type="character" w:customStyle="1" w:styleId="Citation-AuthorDate">
    <w:name w:val="Citation - Author/Date"/>
    <w:rsid w:val="0047606D"/>
    <w:rPr>
      <w:b/>
      <w:bCs w:val="0"/>
      <w:smallCaps/>
      <w:sz w:val="24"/>
      <w:u w:val="single"/>
    </w:rPr>
  </w:style>
  <w:style w:type="paragraph" w:customStyle="1" w:styleId="HotRouteCharCharCharCharChar">
    <w:name w:val="Hot Route! Char Char Char Char Char"/>
    <w:basedOn w:val="Normal"/>
    <w:link w:val="HotRouteCharCharCharCharCharChar"/>
    <w:qFormat/>
    <w:rsid w:val="0047606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7606D"/>
    <w:rPr>
      <w:rFonts w:ascii="Calibri" w:eastAsia="Times New Roman" w:hAnsi="Calibri" w:cs="Calibri"/>
      <w:sz w:val="22"/>
      <w:lang w:val="x-none" w:eastAsia="x-none"/>
    </w:rPr>
  </w:style>
  <w:style w:type="character" w:customStyle="1" w:styleId="underlinestylechar0">
    <w:name w:val="underlinestylechar"/>
    <w:rsid w:val="0047606D"/>
  </w:style>
  <w:style w:type="character" w:customStyle="1" w:styleId="highlight">
    <w:name w:val="highlight"/>
    <w:rsid w:val="0047606D"/>
  </w:style>
  <w:style w:type="character" w:customStyle="1" w:styleId="BlockHeaderHiddenChar">
    <w:name w:val="Block Header Hidden Char"/>
    <w:link w:val="BlockHeaderHidden"/>
    <w:locked/>
    <w:rsid w:val="0047606D"/>
    <w:rPr>
      <w:rFonts w:ascii="Georgia" w:eastAsia="Times New Roman" w:hAnsi="Georgia" w:cs="Times New Roman"/>
      <w:b/>
      <w:bCs/>
      <w:sz w:val="32"/>
      <w:szCs w:val="26"/>
      <w:u w:val="single"/>
    </w:rPr>
  </w:style>
  <w:style w:type="character" w:customStyle="1" w:styleId="DottedUnderline0">
    <w:name w:val="Dotted Underline"/>
    <w:rsid w:val="0047606D"/>
    <w:rPr>
      <w:rFonts w:ascii="Times New Roman" w:hAnsi="Times New Roman" w:cs="Times New Roman" w:hint="default"/>
      <w:sz w:val="20"/>
      <w:u w:val="dottedHeavy"/>
    </w:rPr>
  </w:style>
  <w:style w:type="character" w:customStyle="1" w:styleId="CardsFont6ptCharChar">
    <w:name w:val="Cards + Font: 6 pt Char Char"/>
    <w:rsid w:val="0047606D"/>
    <w:rPr>
      <w:sz w:val="8"/>
      <w:lang w:val="en-US" w:eastAsia="en-US" w:bidi="ar-SA"/>
    </w:rPr>
  </w:style>
  <w:style w:type="character" w:customStyle="1" w:styleId="titleauthoretc">
    <w:name w:val="titleauthoretc"/>
    <w:rsid w:val="0047606D"/>
  </w:style>
  <w:style w:type="paragraph" w:customStyle="1" w:styleId="deck">
    <w:name w:val="deck"/>
    <w:basedOn w:val="Normal"/>
    <w:uiPriority w:val="99"/>
    <w:qFormat/>
    <w:rsid w:val="0047606D"/>
    <w:pPr>
      <w:spacing w:before="100" w:beforeAutospacing="1" w:after="100" w:afterAutospacing="1"/>
    </w:pPr>
    <w:rPr>
      <w:rFonts w:eastAsia="Times New Roman"/>
      <w:sz w:val="24"/>
    </w:rPr>
  </w:style>
  <w:style w:type="paragraph" w:customStyle="1" w:styleId="i1">
    <w:name w:val="i1"/>
    <w:basedOn w:val="Normal"/>
    <w:uiPriority w:val="99"/>
    <w:qFormat/>
    <w:rsid w:val="0047606D"/>
    <w:pPr>
      <w:spacing w:before="100" w:beforeAutospacing="1" w:after="100" w:afterAutospacing="1"/>
    </w:pPr>
    <w:rPr>
      <w:rFonts w:eastAsia="Times New Roman"/>
      <w:sz w:val="24"/>
    </w:rPr>
  </w:style>
  <w:style w:type="paragraph" w:customStyle="1" w:styleId="question">
    <w:name w:val="question"/>
    <w:basedOn w:val="Normal"/>
    <w:uiPriority w:val="99"/>
    <w:qFormat/>
    <w:rsid w:val="0047606D"/>
    <w:pPr>
      <w:spacing w:before="100" w:beforeAutospacing="1" w:after="100" w:afterAutospacing="1"/>
    </w:pPr>
    <w:rPr>
      <w:rFonts w:eastAsia="Times New Roman"/>
      <w:sz w:val="24"/>
    </w:rPr>
  </w:style>
  <w:style w:type="paragraph" w:customStyle="1" w:styleId="bodycopy">
    <w:name w:val="bodycopy"/>
    <w:basedOn w:val="Normal"/>
    <w:uiPriority w:val="99"/>
    <w:qFormat/>
    <w:rsid w:val="0047606D"/>
    <w:pPr>
      <w:spacing w:before="100" w:beforeAutospacing="1" w:after="100" w:afterAutospacing="1"/>
    </w:pPr>
    <w:rPr>
      <w:rFonts w:eastAsia="Times New Roman"/>
      <w:sz w:val="24"/>
    </w:rPr>
  </w:style>
  <w:style w:type="character" w:customStyle="1" w:styleId="labeltext">
    <w:name w:val="labeltext"/>
    <w:rsid w:val="0047606D"/>
  </w:style>
  <w:style w:type="character" w:customStyle="1" w:styleId="viewlink">
    <w:name w:val="viewlink"/>
    <w:rsid w:val="0047606D"/>
  </w:style>
  <w:style w:type="character" w:customStyle="1" w:styleId="share">
    <w:name w:val="share"/>
    <w:rsid w:val="0047606D"/>
  </w:style>
  <w:style w:type="character" w:customStyle="1" w:styleId="inlinkchart">
    <w:name w:val="inlink_chart"/>
    <w:rsid w:val="0047606D"/>
  </w:style>
  <w:style w:type="character" w:customStyle="1" w:styleId="underLight">
    <w:name w:val="underLight"/>
    <w:uiPriority w:val="1"/>
    <w:qFormat/>
    <w:rsid w:val="0047606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7606D"/>
  </w:style>
  <w:style w:type="character" w:customStyle="1" w:styleId="author-rss">
    <w:name w:val="author-rss"/>
    <w:rsid w:val="0047606D"/>
  </w:style>
  <w:style w:type="character" w:customStyle="1" w:styleId="fbsharecountwrapper">
    <w:name w:val="fb_share_count_wrapper"/>
    <w:rsid w:val="0047606D"/>
  </w:style>
  <w:style w:type="character" w:customStyle="1" w:styleId="fbbuttontext">
    <w:name w:val="fb_button_text"/>
    <w:rsid w:val="0047606D"/>
  </w:style>
  <w:style w:type="character" w:customStyle="1" w:styleId="hw">
    <w:name w:val="hw"/>
    <w:rsid w:val="0047606D"/>
  </w:style>
  <w:style w:type="character" w:customStyle="1" w:styleId="linktotop">
    <w:name w:val="linktotop"/>
    <w:rsid w:val="0047606D"/>
  </w:style>
  <w:style w:type="character" w:customStyle="1" w:styleId="maintextbldleft">
    <w:name w:val="maintextbldleft"/>
    <w:rsid w:val="0047606D"/>
  </w:style>
  <w:style w:type="character" w:customStyle="1" w:styleId="maintextleft">
    <w:name w:val="maintextleft"/>
    <w:rsid w:val="0047606D"/>
  </w:style>
  <w:style w:type="character" w:customStyle="1" w:styleId="descriptionstyle1block">
    <w:name w:val="description style1 block"/>
    <w:rsid w:val="0047606D"/>
  </w:style>
  <w:style w:type="paragraph" w:customStyle="1" w:styleId="Fifth">
    <w:name w:val="Fifth"/>
    <w:basedOn w:val="Normal"/>
    <w:link w:val="FifthChar"/>
    <w:uiPriority w:val="99"/>
    <w:qFormat/>
    <w:rsid w:val="0047606D"/>
    <w:rPr>
      <w:rFonts w:eastAsia="Calibri"/>
    </w:rPr>
  </w:style>
  <w:style w:type="character" w:customStyle="1" w:styleId="gutter-right-1">
    <w:name w:val="gutter-right-1"/>
    <w:basedOn w:val="DefaultParagraphFont"/>
    <w:rsid w:val="0047606D"/>
  </w:style>
  <w:style w:type="character" w:customStyle="1" w:styleId="ssl3">
    <w:name w:val="ss_l3"/>
    <w:rsid w:val="0047606D"/>
  </w:style>
  <w:style w:type="paragraph" w:customStyle="1" w:styleId="NoteLevel22">
    <w:name w:val="Note Level 22"/>
    <w:basedOn w:val="Normal"/>
    <w:next w:val="Normal"/>
    <w:uiPriority w:val="99"/>
    <w:qFormat/>
    <w:rsid w:val="0047606D"/>
    <w:pPr>
      <w:keepNext/>
      <w:ind w:left="288" w:right="288"/>
    </w:pPr>
    <w:rPr>
      <w:rFonts w:eastAsia="MS Gothic"/>
      <w:szCs w:val="20"/>
    </w:rPr>
  </w:style>
  <w:style w:type="paragraph" w:customStyle="1" w:styleId="wp-caption-text">
    <w:name w:val="wp-caption-text"/>
    <w:basedOn w:val="Normal"/>
    <w:uiPriority w:val="99"/>
    <w:qFormat/>
    <w:rsid w:val="0047606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7606D"/>
    <w:rPr>
      <w:color w:val="2B579A"/>
      <w:shd w:val="clear" w:color="auto" w:fill="E6E6E6"/>
    </w:rPr>
  </w:style>
  <w:style w:type="paragraph" w:customStyle="1" w:styleId="svarticle">
    <w:name w:val="svarticle"/>
    <w:basedOn w:val="Normal"/>
    <w:uiPriority w:val="99"/>
    <w:qFormat/>
    <w:rsid w:val="0047606D"/>
    <w:pPr>
      <w:spacing w:before="100" w:beforeAutospacing="1" w:after="100" w:afterAutospacing="1"/>
    </w:pPr>
    <w:rPr>
      <w:rFonts w:eastAsia="Times New Roman"/>
      <w:sz w:val="24"/>
    </w:rPr>
  </w:style>
  <w:style w:type="character" w:customStyle="1" w:styleId="FontStyle39">
    <w:name w:val="Font Style39"/>
    <w:uiPriority w:val="99"/>
    <w:rsid w:val="0047606D"/>
    <w:rPr>
      <w:rFonts w:ascii="Constantia" w:hAnsi="Constantia" w:cs="Constantia" w:hint="default"/>
      <w:b/>
      <w:bCs/>
      <w:sz w:val="18"/>
      <w:szCs w:val="18"/>
    </w:rPr>
  </w:style>
  <w:style w:type="character" w:customStyle="1" w:styleId="6">
    <w:name w:val="6"/>
    <w:rsid w:val="0047606D"/>
    <w:rPr>
      <w:rFonts w:ascii="Arial" w:hAnsi="Arial" w:cs="Arial" w:hint="default"/>
      <w:bCs/>
      <w:sz w:val="20"/>
      <w:u w:val="single"/>
      <w:lang w:val="en-US" w:eastAsia="en-US" w:bidi="ar-SA"/>
    </w:rPr>
  </w:style>
  <w:style w:type="character" w:customStyle="1" w:styleId="CharChar4">
    <w:name w:val="Char Char4"/>
    <w:rsid w:val="0047606D"/>
    <w:rPr>
      <w:szCs w:val="24"/>
      <w:lang w:eastAsia="zh-CN"/>
    </w:rPr>
  </w:style>
  <w:style w:type="character" w:customStyle="1" w:styleId="BodyTextFirstIndentChar1">
    <w:name w:val="Body Text First Indent Char1"/>
    <w:basedOn w:val="BodyTextChar"/>
    <w:rsid w:val="0047606D"/>
    <w:rPr>
      <w:rFonts w:ascii="Times New Roman" w:eastAsia="Calibri" w:hAnsi="Times New Roman" w:cs="Times New Roman"/>
      <w:sz w:val="24"/>
      <w:szCs w:val="24"/>
    </w:rPr>
  </w:style>
  <w:style w:type="character" w:customStyle="1" w:styleId="Header11">
    <w:name w:val="Header11"/>
    <w:rsid w:val="0047606D"/>
  </w:style>
  <w:style w:type="paragraph" w:customStyle="1" w:styleId="canvas-atom">
    <w:name w:val="canvas-atom"/>
    <w:basedOn w:val="Normal"/>
    <w:uiPriority w:val="99"/>
    <w:qFormat/>
    <w:rsid w:val="0047606D"/>
    <w:pPr>
      <w:spacing w:before="100" w:beforeAutospacing="1" w:after="100" w:afterAutospacing="1"/>
    </w:pPr>
    <w:rPr>
      <w:sz w:val="24"/>
    </w:rPr>
  </w:style>
  <w:style w:type="character" w:customStyle="1" w:styleId="posa">
    <w:name w:val="pos(a)"/>
    <w:basedOn w:val="DefaultParagraphFont"/>
    <w:rsid w:val="0047606D"/>
  </w:style>
  <w:style w:type="character" w:customStyle="1" w:styleId="u-hiddeninnarrowenv">
    <w:name w:val="u-hiddeninnarrowenv"/>
    <w:basedOn w:val="DefaultParagraphFont"/>
    <w:rsid w:val="0047606D"/>
  </w:style>
  <w:style w:type="character" w:customStyle="1" w:styleId="followbutton-bird">
    <w:name w:val="followbutton-bird"/>
    <w:basedOn w:val="DefaultParagraphFont"/>
    <w:rsid w:val="0047606D"/>
  </w:style>
  <w:style w:type="character" w:customStyle="1" w:styleId="tweetauthor-name">
    <w:name w:val="tweetauthor-name"/>
    <w:basedOn w:val="DefaultParagraphFont"/>
    <w:rsid w:val="0047606D"/>
  </w:style>
  <w:style w:type="character" w:customStyle="1" w:styleId="tweetauthor-verifiedbadge">
    <w:name w:val="tweetauthor-verifiedbadge"/>
    <w:basedOn w:val="DefaultParagraphFont"/>
    <w:rsid w:val="0047606D"/>
  </w:style>
  <w:style w:type="character" w:customStyle="1" w:styleId="tweetauthor-screenname">
    <w:name w:val="tweetauthor-screenname"/>
    <w:basedOn w:val="DefaultParagraphFont"/>
    <w:rsid w:val="0047606D"/>
  </w:style>
  <w:style w:type="paragraph" w:customStyle="1" w:styleId="tweet-text">
    <w:name w:val="tweet-text"/>
    <w:basedOn w:val="Normal"/>
    <w:uiPriority w:val="99"/>
    <w:qFormat/>
    <w:rsid w:val="0047606D"/>
    <w:pPr>
      <w:spacing w:before="100" w:beforeAutospacing="1" w:after="100" w:afterAutospacing="1"/>
    </w:pPr>
  </w:style>
  <w:style w:type="character" w:customStyle="1" w:styleId="u-hiddenvisually">
    <w:name w:val="u-hiddenvisually"/>
    <w:basedOn w:val="DefaultParagraphFont"/>
    <w:rsid w:val="0047606D"/>
  </w:style>
  <w:style w:type="character" w:customStyle="1" w:styleId="tweetaction-stat">
    <w:name w:val="tweetaction-stat"/>
    <w:basedOn w:val="DefaultParagraphFont"/>
    <w:rsid w:val="0047606D"/>
  </w:style>
  <w:style w:type="character" w:customStyle="1" w:styleId="related">
    <w:name w:val="related"/>
    <w:basedOn w:val="DefaultParagraphFont"/>
    <w:rsid w:val="0047606D"/>
  </w:style>
  <w:style w:type="character" w:customStyle="1" w:styleId="related-content">
    <w:name w:val="related-content"/>
    <w:basedOn w:val="DefaultParagraphFont"/>
    <w:rsid w:val="0047606D"/>
  </w:style>
  <w:style w:type="character" w:customStyle="1" w:styleId="name-of-author">
    <w:name w:val="name-of-author"/>
    <w:basedOn w:val="DefaultParagraphFont"/>
    <w:rsid w:val="0047606D"/>
  </w:style>
  <w:style w:type="character" w:customStyle="1" w:styleId="first-name">
    <w:name w:val="first-name"/>
    <w:basedOn w:val="DefaultParagraphFont"/>
    <w:rsid w:val="0047606D"/>
  </w:style>
  <w:style w:type="character" w:customStyle="1" w:styleId="last-name">
    <w:name w:val="last-name"/>
    <w:basedOn w:val="DefaultParagraphFont"/>
    <w:rsid w:val="0047606D"/>
  </w:style>
  <w:style w:type="paragraph" w:customStyle="1" w:styleId="description">
    <w:name w:val="description"/>
    <w:basedOn w:val="Normal"/>
    <w:uiPriority w:val="99"/>
    <w:qFormat/>
    <w:rsid w:val="0047606D"/>
    <w:pPr>
      <w:spacing w:before="100" w:beforeAutospacing="1" w:after="100" w:afterAutospacing="1"/>
    </w:pPr>
  </w:style>
  <w:style w:type="paragraph" w:customStyle="1" w:styleId="graf">
    <w:name w:val="graf"/>
    <w:basedOn w:val="Normal"/>
    <w:uiPriority w:val="99"/>
    <w:qFormat/>
    <w:rsid w:val="0047606D"/>
    <w:pPr>
      <w:spacing w:before="100" w:beforeAutospacing="1" w:after="100" w:afterAutospacing="1"/>
    </w:pPr>
  </w:style>
  <w:style w:type="character" w:customStyle="1" w:styleId="caption10">
    <w:name w:val="caption1"/>
    <w:basedOn w:val="DefaultParagraphFont"/>
    <w:rsid w:val="0047606D"/>
  </w:style>
  <w:style w:type="paragraph" w:customStyle="1" w:styleId="column">
    <w:name w:val="column"/>
    <w:basedOn w:val="Normal"/>
    <w:uiPriority w:val="99"/>
    <w:qFormat/>
    <w:rsid w:val="0047606D"/>
    <w:pPr>
      <w:spacing w:before="100" w:beforeAutospacing="1" w:after="100" w:afterAutospacing="1"/>
    </w:pPr>
  </w:style>
  <w:style w:type="paragraph" w:customStyle="1" w:styleId="recirc-container">
    <w:name w:val="recirc-container"/>
    <w:basedOn w:val="Normal"/>
    <w:uiPriority w:val="99"/>
    <w:qFormat/>
    <w:rsid w:val="0047606D"/>
    <w:pPr>
      <w:spacing w:before="100" w:beforeAutospacing="1" w:after="100" w:afterAutospacing="1"/>
    </w:pPr>
    <w:rPr>
      <w:sz w:val="24"/>
    </w:rPr>
  </w:style>
  <w:style w:type="character" w:customStyle="1" w:styleId="recirc-text">
    <w:name w:val="&quot;recirc-text”"/>
    <w:basedOn w:val="DefaultParagraphFont"/>
    <w:rsid w:val="0047606D"/>
  </w:style>
  <w:style w:type="character" w:customStyle="1" w:styleId="video-icon">
    <w:name w:val="video-icon"/>
    <w:basedOn w:val="DefaultParagraphFont"/>
    <w:rsid w:val="0047606D"/>
  </w:style>
  <w:style w:type="paragraph" w:customStyle="1" w:styleId="selectionshareable">
    <w:name w:val="selectionshareable"/>
    <w:basedOn w:val="Normal"/>
    <w:uiPriority w:val="99"/>
    <w:qFormat/>
    <w:rsid w:val="0047606D"/>
    <w:pPr>
      <w:spacing w:before="100" w:beforeAutospacing="1" w:after="100" w:afterAutospacing="1"/>
    </w:pPr>
    <w:rPr>
      <w:sz w:val="24"/>
    </w:rPr>
  </w:style>
  <w:style w:type="character" w:customStyle="1" w:styleId="powa-shot-play-btn-text">
    <w:name w:val="powa-shot-play-btn-text"/>
    <w:basedOn w:val="DefaultParagraphFont"/>
    <w:rsid w:val="0047606D"/>
  </w:style>
  <w:style w:type="character" w:customStyle="1" w:styleId="powa-shot-click">
    <w:name w:val="powa-shot-click"/>
    <w:basedOn w:val="DefaultParagraphFont"/>
    <w:rsid w:val="0047606D"/>
  </w:style>
  <w:style w:type="character" w:customStyle="1" w:styleId="wpv-blurb">
    <w:name w:val="wpv-blurb"/>
    <w:basedOn w:val="DefaultParagraphFont"/>
    <w:rsid w:val="0047606D"/>
  </w:style>
  <w:style w:type="paragraph" w:customStyle="1" w:styleId="interstitial-link">
    <w:name w:val="interstitial-link"/>
    <w:basedOn w:val="Normal"/>
    <w:uiPriority w:val="99"/>
    <w:qFormat/>
    <w:rsid w:val="0047606D"/>
    <w:pPr>
      <w:spacing w:before="100" w:beforeAutospacing="1" w:after="100" w:afterAutospacing="1"/>
    </w:pPr>
    <w:rPr>
      <w:sz w:val="24"/>
    </w:rPr>
  </w:style>
  <w:style w:type="character" w:customStyle="1" w:styleId="pb-caption">
    <w:name w:val="pb-caption"/>
    <w:basedOn w:val="DefaultParagraphFont"/>
    <w:rsid w:val="0047606D"/>
  </w:style>
  <w:style w:type="paragraph" w:customStyle="1" w:styleId="see-also">
    <w:name w:val="see-also"/>
    <w:basedOn w:val="Normal"/>
    <w:uiPriority w:val="99"/>
    <w:qFormat/>
    <w:rsid w:val="0047606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7606D"/>
  </w:style>
  <w:style w:type="character" w:customStyle="1" w:styleId="m-2745674872889869693gmail-styleunderline">
    <w:name w:val="m_-2745674872889869693gmail-styleunderline"/>
    <w:basedOn w:val="DefaultParagraphFont"/>
    <w:rsid w:val="0047606D"/>
  </w:style>
  <w:style w:type="character" w:customStyle="1" w:styleId="UnresolvedMention3">
    <w:name w:val="Unresolved Mention3"/>
    <w:basedOn w:val="DefaultParagraphFont"/>
    <w:uiPriority w:val="99"/>
    <w:unhideWhenUsed/>
    <w:rsid w:val="0047606D"/>
    <w:rPr>
      <w:color w:val="808080"/>
      <w:shd w:val="clear" w:color="auto" w:fill="E6E6E6"/>
    </w:rPr>
  </w:style>
  <w:style w:type="character" w:customStyle="1" w:styleId="UnresolvedMention4">
    <w:name w:val="Unresolved Mention4"/>
    <w:basedOn w:val="DefaultParagraphFont"/>
    <w:uiPriority w:val="99"/>
    <w:semiHidden/>
    <w:unhideWhenUsed/>
    <w:rsid w:val="0047606D"/>
    <w:rPr>
      <w:color w:val="808080"/>
      <w:shd w:val="clear" w:color="auto" w:fill="E6E6E6"/>
    </w:rPr>
  </w:style>
  <w:style w:type="character" w:customStyle="1" w:styleId="m-8082899869479211226gmail-styleunderline">
    <w:name w:val="m_-8082899869479211226gmail-styleunderline"/>
    <w:basedOn w:val="DefaultParagraphFont"/>
    <w:rsid w:val="0047606D"/>
  </w:style>
  <w:style w:type="character" w:customStyle="1" w:styleId="StyleUnderlineChar">
    <w:name w:val="Style Underline Char"/>
    <w:basedOn w:val="DefaultParagraphFont"/>
    <w:locked/>
    <w:rsid w:val="0047606D"/>
    <w:rPr>
      <w:u w:val="single"/>
    </w:rPr>
  </w:style>
  <w:style w:type="paragraph" w:customStyle="1" w:styleId="NoteLevel23">
    <w:name w:val="Note Level 23"/>
    <w:basedOn w:val="Normal"/>
    <w:next w:val="Normal"/>
    <w:uiPriority w:val="99"/>
    <w:qFormat/>
    <w:rsid w:val="0047606D"/>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47606D"/>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47606D"/>
    <w:rPr>
      <w:rFonts w:ascii="Georgia" w:hAnsi="Georgia"/>
    </w:rPr>
  </w:style>
  <w:style w:type="paragraph" w:customStyle="1" w:styleId="NoteLevel24">
    <w:name w:val="Note Level 24"/>
    <w:basedOn w:val="Normal"/>
    <w:next w:val="Normal"/>
    <w:uiPriority w:val="99"/>
    <w:qFormat/>
    <w:rsid w:val="0047606D"/>
    <w:pPr>
      <w:keepNext/>
      <w:ind w:left="288" w:right="288"/>
    </w:pPr>
    <w:rPr>
      <w:rFonts w:eastAsia="MS Gothic"/>
      <w:sz w:val="24"/>
      <w:szCs w:val="20"/>
    </w:rPr>
  </w:style>
  <w:style w:type="paragraph" w:customStyle="1" w:styleId="NoteLevel25">
    <w:name w:val="Note Level 25"/>
    <w:basedOn w:val="Normal"/>
    <w:next w:val="Normal"/>
    <w:uiPriority w:val="99"/>
    <w:qFormat/>
    <w:rsid w:val="0047606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7606D"/>
  </w:style>
  <w:style w:type="character" w:customStyle="1" w:styleId="italics">
    <w:name w:val="italics"/>
    <w:basedOn w:val="DefaultParagraphFont"/>
    <w:rsid w:val="0047606D"/>
  </w:style>
  <w:style w:type="paragraph" w:customStyle="1" w:styleId="analytics0">
    <w:name w:val="analytics"/>
    <w:basedOn w:val="Normal"/>
    <w:link w:val="analyticsChar0"/>
    <w:uiPriority w:val="4"/>
    <w:qFormat/>
    <w:rsid w:val="0047606D"/>
    <w:rPr>
      <w:b/>
      <w:color w:val="C00000"/>
      <w:sz w:val="26"/>
    </w:rPr>
  </w:style>
  <w:style w:type="character" w:customStyle="1" w:styleId="analyticsChar0">
    <w:name w:val="analytics Char"/>
    <w:basedOn w:val="DefaultParagraphFont"/>
    <w:link w:val="analytics0"/>
    <w:uiPriority w:val="4"/>
    <w:rsid w:val="0047606D"/>
    <w:rPr>
      <w:rFonts w:ascii="Calibri" w:hAnsi="Calibri" w:cs="Calibri"/>
      <w:b/>
      <w:color w:val="C00000"/>
      <w:sz w:val="26"/>
    </w:rPr>
  </w:style>
  <w:style w:type="character" w:customStyle="1" w:styleId="swauthor">
    <w:name w:val="sw_author"/>
    <w:rsid w:val="0047606D"/>
  </w:style>
  <w:style w:type="character" w:customStyle="1" w:styleId="HotRouteChar">
    <w:name w:val="Hot Route! Char"/>
    <w:link w:val="HotRoute"/>
    <w:uiPriority w:val="99"/>
    <w:rsid w:val="0047606D"/>
    <w:rPr>
      <w:rFonts w:ascii="Calibri" w:eastAsia="Times New Roman" w:hAnsi="Calibri" w:cs="Calibri"/>
      <w:sz w:val="22"/>
    </w:rPr>
  </w:style>
  <w:style w:type="paragraph" w:customStyle="1" w:styleId="PhoTag">
    <w:name w:val="PhoTag"/>
    <w:basedOn w:val="Normal"/>
    <w:next w:val="Normal"/>
    <w:autoRedefine/>
    <w:qFormat/>
    <w:rsid w:val="0047606D"/>
    <w:rPr>
      <w:b/>
    </w:rPr>
  </w:style>
  <w:style w:type="character" w:customStyle="1" w:styleId="boldunderlineChar2">
    <w:name w:val="bold underline Char"/>
    <w:basedOn w:val="DefaultParagraphFont"/>
    <w:rsid w:val="0047606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7606D"/>
    <w:rPr>
      <w:rFonts w:eastAsia="Times New Roman"/>
      <w:szCs w:val="20"/>
    </w:rPr>
  </w:style>
  <w:style w:type="character" w:customStyle="1" w:styleId="ReallySmallChar">
    <w:name w:val="Really Small Char"/>
    <w:basedOn w:val="DefaultParagraphFont"/>
    <w:link w:val="ReallySmall"/>
    <w:rsid w:val="0047606D"/>
    <w:rPr>
      <w:rFonts w:ascii="Calibri" w:eastAsia="Times New Roman" w:hAnsi="Calibri" w:cs="Calibri"/>
      <w:sz w:val="22"/>
      <w:szCs w:val="20"/>
    </w:rPr>
  </w:style>
  <w:style w:type="paragraph" w:customStyle="1" w:styleId="Heading4Cite">
    <w:name w:val="Heading 4 Cite"/>
    <w:basedOn w:val="Normal"/>
    <w:link w:val="Heading4CiteChar"/>
    <w:autoRedefine/>
    <w:qFormat/>
    <w:rsid w:val="0047606D"/>
    <w:rPr>
      <w:rFonts w:eastAsia="Calibri"/>
      <w:color w:val="000000"/>
    </w:rPr>
  </w:style>
  <w:style w:type="character" w:customStyle="1" w:styleId="Heading4CiteChar">
    <w:name w:val="Heading 4 Cite Char"/>
    <w:link w:val="Heading4Cite"/>
    <w:rsid w:val="0047606D"/>
    <w:rPr>
      <w:rFonts w:ascii="Calibri" w:eastAsia="Calibri" w:hAnsi="Calibri" w:cs="Calibri"/>
      <w:color w:val="000000"/>
      <w:sz w:val="22"/>
    </w:rPr>
  </w:style>
  <w:style w:type="paragraph" w:customStyle="1" w:styleId="PageTitle0">
    <w:name w:val="Page Title"/>
    <w:basedOn w:val="Normal"/>
    <w:next w:val="Normal"/>
    <w:qFormat/>
    <w:rsid w:val="0047606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7606D"/>
    <w:rPr>
      <w:i/>
      <w:iCs/>
      <w:sz w:val="20"/>
      <w:u w:val="single"/>
    </w:rPr>
  </w:style>
  <w:style w:type="paragraph" w:customStyle="1" w:styleId="UnderlineEmphasis">
    <w:name w:val="Underline + Emphasis"/>
    <w:basedOn w:val="Normal"/>
    <w:next w:val="Normal"/>
    <w:link w:val="UnderlineEmphasisChar"/>
    <w:autoRedefine/>
    <w:qFormat/>
    <w:rsid w:val="0047606D"/>
    <w:rPr>
      <w:rFonts w:eastAsia="Calibri"/>
      <w:b/>
      <w:color w:val="000000"/>
      <w:u w:val="single"/>
    </w:rPr>
  </w:style>
  <w:style w:type="character" w:customStyle="1" w:styleId="UnderlineEmphasisChar">
    <w:name w:val="Underline + Emphasis Char"/>
    <w:link w:val="UnderlineEmphasis"/>
    <w:rsid w:val="0047606D"/>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7606D"/>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7606D"/>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7606D"/>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7606D"/>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47606D"/>
    <w:rPr>
      <w:rFonts w:eastAsia="Times New Roman"/>
      <w:color w:val="000000"/>
      <w:szCs w:val="20"/>
      <w:u w:val="single"/>
    </w:rPr>
  </w:style>
  <w:style w:type="character" w:customStyle="1" w:styleId="StyleUnderline9pt2Char">
    <w:name w:val="Style Underline + 9 pt2 Char"/>
    <w:link w:val="StyleUnderline9pt2"/>
    <w:rsid w:val="0047606D"/>
    <w:rPr>
      <w:rFonts w:ascii="Calibri" w:eastAsia="Times New Roman" w:hAnsi="Calibri" w:cs="Calibri"/>
      <w:color w:val="000000"/>
      <w:sz w:val="22"/>
      <w:szCs w:val="20"/>
      <w:u w:val="single"/>
    </w:rPr>
  </w:style>
  <w:style w:type="paragraph" w:customStyle="1" w:styleId="TxBr5p1">
    <w:name w:val="TxBr_5p1"/>
    <w:basedOn w:val="Normal"/>
    <w:rsid w:val="0047606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7606D"/>
    <w:pPr>
      <w:ind w:left="400"/>
    </w:pPr>
    <w:rPr>
      <w:rFonts w:eastAsia="Calibri"/>
      <w:color w:val="000000"/>
    </w:rPr>
  </w:style>
  <w:style w:type="numbering" w:customStyle="1" w:styleId="NoList12">
    <w:name w:val="No List12"/>
    <w:next w:val="NoList"/>
    <w:semiHidden/>
    <w:unhideWhenUsed/>
    <w:rsid w:val="0047606D"/>
  </w:style>
  <w:style w:type="numbering" w:customStyle="1" w:styleId="NoList21">
    <w:name w:val="No List21"/>
    <w:next w:val="NoList"/>
    <w:semiHidden/>
    <w:unhideWhenUsed/>
    <w:rsid w:val="0047606D"/>
  </w:style>
  <w:style w:type="numbering" w:customStyle="1" w:styleId="NoList211">
    <w:name w:val="No List211"/>
    <w:next w:val="NoList"/>
    <w:uiPriority w:val="99"/>
    <w:semiHidden/>
    <w:unhideWhenUsed/>
    <w:rsid w:val="0047606D"/>
  </w:style>
  <w:style w:type="character" w:customStyle="1" w:styleId="flagicon">
    <w:name w:val="flagicon"/>
    <w:basedOn w:val="DefaultParagraphFont"/>
    <w:rsid w:val="0047606D"/>
  </w:style>
  <w:style w:type="character" w:customStyle="1" w:styleId="A11">
    <w:name w:val="A11"/>
    <w:rsid w:val="0047606D"/>
    <w:rPr>
      <w:rFonts w:ascii="Minion Pro" w:hAnsi="Minion Pro" w:cs="Minion Pro" w:hint="default"/>
      <w:color w:val="211D1E"/>
      <w:sz w:val="12"/>
      <w:szCs w:val="12"/>
    </w:rPr>
  </w:style>
  <w:style w:type="character" w:customStyle="1" w:styleId="A12">
    <w:name w:val="A12"/>
    <w:uiPriority w:val="99"/>
    <w:rsid w:val="0047606D"/>
    <w:rPr>
      <w:rFonts w:ascii="Minion Pro" w:hAnsi="Minion Pro" w:cs="Minion Pro" w:hint="default"/>
      <w:color w:val="211D1E"/>
      <w:sz w:val="22"/>
      <w:szCs w:val="22"/>
    </w:rPr>
  </w:style>
  <w:style w:type="character" w:customStyle="1" w:styleId="CardsCharChar">
    <w:name w:val="Cards Char Char"/>
    <w:rsid w:val="0047606D"/>
    <w:rPr>
      <w:szCs w:val="24"/>
      <w:lang w:val="en-US" w:eastAsia="en-US" w:bidi="ar-SA"/>
    </w:rPr>
  </w:style>
  <w:style w:type="character" w:customStyle="1" w:styleId="CitationChar1">
    <w:name w:val="Citation Char1"/>
    <w:basedOn w:val="DefaultParagraphFont"/>
    <w:rsid w:val="0047606D"/>
    <w:rPr>
      <w:rFonts w:ascii="Times New Roman" w:eastAsia="Times New Roman" w:hAnsi="Times New Roman" w:cs="Arial"/>
      <w:b/>
      <w:sz w:val="20"/>
      <w:szCs w:val="36"/>
    </w:rPr>
  </w:style>
  <w:style w:type="character" w:customStyle="1" w:styleId="bold-italic-sub-c">
    <w:name w:val="bold-italic-sub-c"/>
    <w:basedOn w:val="DefaultParagraphFont"/>
    <w:rsid w:val="0047606D"/>
  </w:style>
  <w:style w:type="character" w:customStyle="1" w:styleId="charoverride-4">
    <w:name w:val="charoverride-4"/>
    <w:basedOn w:val="DefaultParagraphFont"/>
    <w:rsid w:val="0047606D"/>
  </w:style>
  <w:style w:type="character" w:customStyle="1" w:styleId="charoverride-3">
    <w:name w:val="charoverride-3"/>
    <w:basedOn w:val="DefaultParagraphFont"/>
    <w:rsid w:val="0047606D"/>
  </w:style>
  <w:style w:type="character" w:customStyle="1" w:styleId="BlockTitle2Char">
    <w:name w:val="Block Title2 Char"/>
    <w:link w:val="BlockTitle2"/>
    <w:uiPriority w:val="99"/>
    <w:rsid w:val="0047606D"/>
    <w:rPr>
      <w:rFonts w:ascii="Calibri" w:eastAsia="Times New Roman" w:hAnsi="Calibri" w:cs="Calibri"/>
      <w:b/>
      <w:sz w:val="32"/>
      <w:szCs w:val="20"/>
      <w:u w:val="single"/>
    </w:rPr>
  </w:style>
  <w:style w:type="paragraph" w:customStyle="1" w:styleId="tag1">
    <w:name w:val="tag1"/>
    <w:basedOn w:val="Normal"/>
    <w:qFormat/>
    <w:rsid w:val="0047606D"/>
    <w:rPr>
      <w:rFonts w:eastAsia="Times New Roman"/>
      <w:b/>
      <w:szCs w:val="20"/>
    </w:rPr>
  </w:style>
  <w:style w:type="paragraph" w:customStyle="1" w:styleId="tagcite1">
    <w:name w:val="tagcite"/>
    <w:basedOn w:val="Normal"/>
    <w:qFormat/>
    <w:rsid w:val="0047606D"/>
    <w:rPr>
      <w:rFonts w:eastAsia="Times New Roman"/>
      <w:b/>
    </w:rPr>
  </w:style>
  <w:style w:type="paragraph" w:customStyle="1" w:styleId="SmallFontCharCharChar">
    <w:name w:val="Small Font Char Char Char"/>
    <w:basedOn w:val="Normal"/>
    <w:uiPriority w:val="99"/>
    <w:qFormat/>
    <w:rsid w:val="0047606D"/>
    <w:rPr>
      <w:rFonts w:eastAsia="Times New Roman"/>
      <w:sz w:val="12"/>
    </w:rPr>
  </w:style>
  <w:style w:type="paragraph" w:customStyle="1" w:styleId="Regular">
    <w:name w:val="Regular"/>
    <w:qFormat/>
    <w:rsid w:val="0047606D"/>
    <w:rPr>
      <w:rFonts w:ascii="Garamond" w:eastAsia="Times New Roman" w:hAnsi="Garamond" w:cs="Arial"/>
      <w:bCs/>
      <w:kern w:val="20"/>
      <w:sz w:val="20"/>
      <w:szCs w:val="32"/>
    </w:rPr>
  </w:style>
  <w:style w:type="character" w:customStyle="1" w:styleId="UNDERLINECharChar0">
    <w:name w:val="UNDERLINE Char Char"/>
    <w:rsid w:val="0047606D"/>
    <w:rPr>
      <w:bCs/>
      <w:kern w:val="28"/>
      <w:szCs w:val="32"/>
      <w:u w:val="single"/>
    </w:rPr>
  </w:style>
  <w:style w:type="character" w:customStyle="1" w:styleId="tag1Char">
    <w:name w:val="tag1 Char"/>
    <w:rsid w:val="0047606D"/>
    <w:rPr>
      <w:b/>
      <w:bCs w:val="0"/>
      <w:sz w:val="24"/>
    </w:rPr>
  </w:style>
  <w:style w:type="character" w:customStyle="1" w:styleId="SmallFontCharCharCharChar">
    <w:name w:val="Small Font Char Char Char Char"/>
    <w:rsid w:val="0047606D"/>
    <w:rPr>
      <w:rFonts w:ascii="Arial" w:hAnsi="Arial" w:cs="Arial" w:hint="default"/>
      <w:sz w:val="12"/>
      <w:szCs w:val="24"/>
    </w:rPr>
  </w:style>
  <w:style w:type="character" w:customStyle="1" w:styleId="TagCiteChar2">
    <w:name w:val="TagCite Char"/>
    <w:rsid w:val="0047606D"/>
    <w:rPr>
      <w:rFonts w:ascii="Garamond" w:hAnsi="Garamond" w:hint="default"/>
      <w:b/>
      <w:bCs w:val="0"/>
      <w:sz w:val="24"/>
      <w:szCs w:val="24"/>
    </w:rPr>
  </w:style>
  <w:style w:type="character" w:customStyle="1" w:styleId="heading2char2charchar1">
    <w:name w:val="heading2char2charchar1"/>
    <w:rsid w:val="0047606D"/>
  </w:style>
  <w:style w:type="character" w:customStyle="1" w:styleId="charchar60">
    <w:name w:val="charchar6"/>
    <w:rsid w:val="0047606D"/>
  </w:style>
  <w:style w:type="character" w:customStyle="1" w:styleId="searchtermbold">
    <w:name w:val="searchtermbold"/>
    <w:rsid w:val="0047606D"/>
  </w:style>
  <w:style w:type="character" w:customStyle="1" w:styleId="regtext">
    <w:name w:val="regtext"/>
    <w:uiPriority w:val="99"/>
    <w:rsid w:val="0047606D"/>
  </w:style>
  <w:style w:type="character" w:customStyle="1" w:styleId="bps-topic-ident">
    <w:name w:val="bps-topic-ident"/>
    <w:rsid w:val="0047606D"/>
  </w:style>
  <w:style w:type="character" w:customStyle="1" w:styleId="RegularChar">
    <w:name w:val="Regular Char"/>
    <w:rsid w:val="0047606D"/>
    <w:rPr>
      <w:rFonts w:ascii="Garamond" w:hAnsi="Garamond" w:cs="Arial" w:hint="default"/>
      <w:bCs/>
      <w:kern w:val="20"/>
      <w:szCs w:val="32"/>
      <w:lang w:val="en-US" w:eastAsia="en-US" w:bidi="ar-SA"/>
    </w:rPr>
  </w:style>
  <w:style w:type="character" w:customStyle="1" w:styleId="BoldunderlineChar3">
    <w:name w:val="Bold underline Char"/>
    <w:rsid w:val="0047606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7606D"/>
    <w:rPr>
      <w:b/>
      <w:lang w:val="en-US" w:eastAsia="en-US"/>
    </w:rPr>
  </w:style>
  <w:style w:type="paragraph" w:customStyle="1" w:styleId="FreeForm">
    <w:name w:val="Free Form"/>
    <w:qFormat/>
    <w:rsid w:val="0047606D"/>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47606D"/>
    <w:rPr>
      <w:rFonts w:cs="Calibri"/>
      <w:b/>
      <w:u w:val="single"/>
    </w:rPr>
  </w:style>
  <w:style w:type="paragraph" w:customStyle="1" w:styleId="AuthorDate2">
    <w:name w:val="Author/Date"/>
    <w:basedOn w:val="Normal"/>
    <w:link w:val="AuthorDateChar0"/>
    <w:qFormat/>
    <w:rsid w:val="0047606D"/>
    <w:rPr>
      <w:rFonts w:asciiTheme="minorHAnsi" w:hAnsiTheme="minorHAnsi"/>
      <w:b/>
      <w:sz w:val="24"/>
      <w:u w:val="single"/>
    </w:rPr>
  </w:style>
  <w:style w:type="character" w:customStyle="1" w:styleId="HilightChar">
    <w:name w:val="Hilight Char"/>
    <w:rsid w:val="0047606D"/>
    <w:rPr>
      <w:rFonts w:eastAsia="Calibri"/>
      <w:b/>
      <w:noProof w:val="0"/>
      <w:sz w:val="22"/>
      <w:szCs w:val="22"/>
      <w:u w:val="single"/>
      <w:lang w:val="en-US" w:eastAsia="ar-SA" w:bidi="ar-SA"/>
    </w:rPr>
  </w:style>
  <w:style w:type="paragraph" w:customStyle="1" w:styleId="TagCite2">
    <w:name w:val="Tag &amp; Cite"/>
    <w:basedOn w:val="Normal"/>
    <w:link w:val="TagCiteChar3"/>
    <w:qFormat/>
    <w:rsid w:val="0047606D"/>
    <w:pPr>
      <w:jc w:val="both"/>
    </w:pPr>
    <w:rPr>
      <w:rFonts w:eastAsia="Times New Roman"/>
      <w:b/>
    </w:rPr>
  </w:style>
  <w:style w:type="character" w:customStyle="1" w:styleId="TagCiteChar3">
    <w:name w:val="Tag &amp; Cite Char"/>
    <w:link w:val="TagCite2"/>
    <w:rsid w:val="0047606D"/>
    <w:rPr>
      <w:rFonts w:ascii="Calibri" w:eastAsia="Times New Roman" w:hAnsi="Calibri" w:cs="Calibri"/>
      <w:b/>
      <w:sz w:val="22"/>
    </w:rPr>
  </w:style>
  <w:style w:type="paragraph" w:customStyle="1" w:styleId="HighlightedText">
    <w:name w:val="Highlighted Text"/>
    <w:basedOn w:val="Normal"/>
    <w:link w:val="HighlightedTextChar"/>
    <w:qFormat/>
    <w:rsid w:val="0047606D"/>
    <w:pPr>
      <w:jc w:val="both"/>
    </w:pPr>
    <w:rPr>
      <w:rFonts w:eastAsia="Times New Roman"/>
      <w:u w:val="thick"/>
    </w:rPr>
  </w:style>
  <w:style w:type="character" w:customStyle="1" w:styleId="HighlightedTextChar">
    <w:name w:val="Highlighted Text Char"/>
    <w:link w:val="HighlightedText"/>
    <w:rsid w:val="0047606D"/>
    <w:rPr>
      <w:rFonts w:ascii="Calibri" w:eastAsia="Times New Roman" w:hAnsi="Calibri" w:cs="Calibri"/>
      <w:sz w:val="22"/>
      <w:u w:val="thick"/>
    </w:rPr>
  </w:style>
  <w:style w:type="character" w:customStyle="1" w:styleId="StyleUnderlineCharChar">
    <w:name w:val="Style Underline Char Char"/>
    <w:rsid w:val="0047606D"/>
    <w:rPr>
      <w:rFonts w:ascii="Times New Roman" w:eastAsia="Times New Roman" w:hAnsi="Times New Roman" w:cs="Times New Roman"/>
      <w:sz w:val="20"/>
      <w:szCs w:val="20"/>
      <w:u w:val="single"/>
    </w:rPr>
  </w:style>
  <w:style w:type="character" w:customStyle="1" w:styleId="c1">
    <w:name w:val="c1"/>
    <w:rsid w:val="0047606D"/>
  </w:style>
  <w:style w:type="paragraph" w:customStyle="1" w:styleId="TagStyle">
    <w:name w:val="Tag Style"/>
    <w:basedOn w:val="Normal"/>
    <w:qFormat/>
    <w:rsid w:val="0047606D"/>
    <w:rPr>
      <w:rFonts w:eastAsia="Times New Roman"/>
      <w:b/>
    </w:rPr>
  </w:style>
  <w:style w:type="paragraph" w:customStyle="1" w:styleId="Hat2">
    <w:name w:val="Hat2"/>
    <w:basedOn w:val="Heading2"/>
    <w:next w:val="Heading2"/>
    <w:autoRedefine/>
    <w:uiPriority w:val="99"/>
    <w:qFormat/>
    <w:rsid w:val="0047606D"/>
    <w:pPr>
      <w:keepNext w:val="0"/>
      <w:keepLines w:val="0"/>
      <w:pageBreakBefore w:val="0"/>
      <w:jc w:val="left"/>
    </w:pPr>
    <w:rPr>
      <w:rFonts w:eastAsia="Calibri" w:cs="Times New Roman"/>
      <w:caps/>
      <w:sz w:val="20"/>
      <w:u w:val="none"/>
    </w:rPr>
  </w:style>
  <w:style w:type="character" w:customStyle="1" w:styleId="Highlight0">
    <w:name w:val="Highlight"/>
    <w:qFormat/>
    <w:rsid w:val="0047606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7606D"/>
    <w:rPr>
      <w:rFonts w:ascii="Calibri" w:eastAsia="Calibri" w:hAnsi="Calibri"/>
      <w:sz w:val="15"/>
    </w:rPr>
  </w:style>
  <w:style w:type="paragraph" w:customStyle="1" w:styleId="UnreadText">
    <w:name w:val="Unread Text"/>
    <w:basedOn w:val="Normal"/>
    <w:link w:val="UnreadTextChar"/>
    <w:autoRedefine/>
    <w:qFormat/>
    <w:rsid w:val="0047606D"/>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47606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7606D"/>
    <w:pPr>
      <w:spacing w:after="200" w:line="276" w:lineRule="auto"/>
    </w:pPr>
    <w:rPr>
      <w:rFonts w:ascii="Cambria" w:eastAsia="Times New Roman" w:hAnsi="Cambria" w:cs="Times New Roman"/>
      <w:u w:val="thick"/>
      <w:lang w:eastAsia="ko-KR"/>
    </w:rPr>
  </w:style>
  <w:style w:type="character" w:customStyle="1" w:styleId="Underline4">
    <w:name w:val="*Underline*"/>
    <w:rsid w:val="0047606D"/>
    <w:rPr>
      <w:rFonts w:ascii="Times New Roman" w:hAnsi="Times New Roman"/>
      <w:b/>
      <w:sz w:val="24"/>
      <w:u w:val="single"/>
    </w:rPr>
  </w:style>
  <w:style w:type="paragraph" w:customStyle="1" w:styleId="TxBr33p1">
    <w:name w:val="TxBr_33p1"/>
    <w:basedOn w:val="Normal"/>
    <w:uiPriority w:val="99"/>
    <w:qFormat/>
    <w:rsid w:val="0047606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7606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7606D"/>
    <w:rPr>
      <w:rFonts w:eastAsia="SimSun"/>
      <w:lang w:eastAsia="zh-CN"/>
    </w:rPr>
  </w:style>
  <w:style w:type="character" w:customStyle="1" w:styleId="heading3char0">
    <w:name w:val="heading3char"/>
    <w:rsid w:val="0047606D"/>
  </w:style>
  <w:style w:type="character" w:customStyle="1" w:styleId="Heading51">
    <w:name w:val="Heading 51"/>
    <w:aliases w:val="Heading 5 Char Char Char"/>
    <w:rsid w:val="0047606D"/>
    <w:rPr>
      <w:b/>
      <w:bCs/>
      <w:iCs/>
      <w:szCs w:val="26"/>
      <w:lang w:val="en-US" w:eastAsia="en-US" w:bidi="ar-SA"/>
    </w:rPr>
  </w:style>
  <w:style w:type="character" w:customStyle="1" w:styleId="comments-post">
    <w:name w:val="comments-post"/>
    <w:rsid w:val="0047606D"/>
  </w:style>
  <w:style w:type="paragraph" w:customStyle="1" w:styleId="boldcite">
    <w:name w:val="bold cite"/>
    <w:basedOn w:val="Normal"/>
    <w:link w:val="boldciteChar4"/>
    <w:qFormat/>
    <w:rsid w:val="0047606D"/>
    <w:rPr>
      <w:rFonts w:eastAsia="Calibri"/>
      <w:b/>
      <w:color w:val="000000"/>
      <w:sz w:val="28"/>
      <w:u w:val="thick" w:color="000000"/>
    </w:rPr>
  </w:style>
  <w:style w:type="character" w:customStyle="1" w:styleId="boldciteChar4">
    <w:name w:val="bold cite Char4"/>
    <w:link w:val="boldcite"/>
    <w:locked/>
    <w:rsid w:val="0047606D"/>
    <w:rPr>
      <w:rFonts w:ascii="Calibri" w:eastAsia="Calibri" w:hAnsi="Calibri" w:cs="Calibri"/>
      <w:b/>
      <w:color w:val="000000"/>
      <w:sz w:val="28"/>
      <w:u w:val="thick" w:color="000000"/>
    </w:rPr>
  </w:style>
  <w:style w:type="character" w:customStyle="1" w:styleId="underlinecardChar">
    <w:name w:val="underline card Char"/>
    <w:rsid w:val="0047606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7606D"/>
    <w:pPr>
      <w:ind w:left="547" w:right="648"/>
      <w:jc w:val="both"/>
    </w:pPr>
    <w:rPr>
      <w:rFonts w:eastAsia="Calibri"/>
      <w:sz w:val="12"/>
      <w:szCs w:val="12"/>
    </w:rPr>
  </w:style>
  <w:style w:type="character" w:customStyle="1" w:styleId="Irrelevant5fontChar">
    <w:name w:val="Irrelevant (5 font) Char"/>
    <w:rsid w:val="0047606D"/>
    <w:rPr>
      <w:sz w:val="10"/>
      <w:szCs w:val="10"/>
      <w:lang w:val="en-US" w:eastAsia="en-US" w:bidi="ar-SA"/>
    </w:rPr>
  </w:style>
  <w:style w:type="character" w:customStyle="1" w:styleId="CardsFont6ptChar1">
    <w:name w:val="Cards + Font: 6 pt Char1"/>
    <w:link w:val="CardsFont6pt"/>
    <w:uiPriority w:val="99"/>
    <w:rsid w:val="0047606D"/>
    <w:rPr>
      <w:rFonts w:ascii="Times New Roman" w:eastAsia="Times New Roman" w:hAnsi="Times New Roman" w:cs="Times New Roman"/>
      <w:sz w:val="12"/>
    </w:rPr>
  </w:style>
  <w:style w:type="character" w:customStyle="1" w:styleId="Hyperlink13">
    <w:name w:val="Hyperlink13"/>
    <w:rsid w:val="0047606D"/>
    <w:rPr>
      <w:b w:val="0"/>
      <w:bCs w:val="0"/>
      <w:strike w:val="0"/>
      <w:dstrike w:val="0"/>
      <w:color w:val="008000"/>
      <w:sz w:val="20"/>
      <w:szCs w:val="20"/>
      <w:u w:val="none"/>
      <w:effect w:val="none"/>
    </w:rPr>
  </w:style>
  <w:style w:type="character" w:customStyle="1" w:styleId="standardcontent1">
    <w:name w:val="standardcontent1"/>
    <w:rsid w:val="0047606D"/>
    <w:rPr>
      <w:rFonts w:ascii="Arial" w:hAnsi="Arial" w:cs="Arial" w:hint="default"/>
      <w:strike w:val="0"/>
      <w:dstrike w:val="0"/>
      <w:sz w:val="24"/>
      <w:szCs w:val="24"/>
      <w:u w:val="none"/>
      <w:effect w:val="none"/>
    </w:rPr>
  </w:style>
  <w:style w:type="character" w:customStyle="1" w:styleId="Hyperlink4">
    <w:name w:val="Hyperlink4"/>
    <w:rsid w:val="0047606D"/>
    <w:rPr>
      <w:color w:val="000066"/>
      <w:u w:val="single"/>
    </w:rPr>
  </w:style>
  <w:style w:type="paragraph" w:customStyle="1" w:styleId="rddateline">
    <w:name w:val="rddateline"/>
    <w:basedOn w:val="Normal"/>
    <w:uiPriority w:val="99"/>
    <w:qFormat/>
    <w:rsid w:val="0047606D"/>
    <w:rPr>
      <w:rFonts w:eastAsia="Calibri"/>
      <w:szCs w:val="20"/>
    </w:rPr>
  </w:style>
  <w:style w:type="paragraph" w:customStyle="1" w:styleId="rdheadline">
    <w:name w:val="rdheadline"/>
    <w:basedOn w:val="Normal"/>
    <w:uiPriority w:val="99"/>
    <w:qFormat/>
    <w:rsid w:val="0047606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7606D"/>
    <w:pPr>
      <w:spacing w:after="100" w:afterAutospacing="1"/>
    </w:pPr>
    <w:rPr>
      <w:rFonts w:ascii="Verdana" w:eastAsia="Calibri" w:hAnsi="Verdana"/>
      <w:szCs w:val="20"/>
    </w:rPr>
  </w:style>
  <w:style w:type="character" w:customStyle="1" w:styleId="rddeckline1">
    <w:name w:val="rddeckline1"/>
    <w:rsid w:val="0047606D"/>
    <w:rPr>
      <w:rFonts w:ascii="Verdana" w:hAnsi="Verdana" w:hint="default"/>
      <w:b/>
      <w:bCs/>
      <w:sz w:val="22"/>
      <w:szCs w:val="22"/>
    </w:rPr>
  </w:style>
  <w:style w:type="character" w:customStyle="1" w:styleId="link-external">
    <w:name w:val="link-external"/>
    <w:rsid w:val="0047606D"/>
  </w:style>
  <w:style w:type="character" w:customStyle="1" w:styleId="contact1">
    <w:name w:val="contact1"/>
    <w:rsid w:val="0047606D"/>
    <w:rPr>
      <w:rFonts w:ascii="Tahoma" w:hAnsi="Tahoma" w:cs="Tahoma" w:hint="default"/>
      <w:color w:val="999999"/>
      <w:sz w:val="20"/>
      <w:szCs w:val="20"/>
    </w:rPr>
  </w:style>
  <w:style w:type="character" w:customStyle="1" w:styleId="credits1">
    <w:name w:val="credits1"/>
    <w:rsid w:val="0047606D"/>
    <w:rPr>
      <w:rFonts w:ascii="Tahoma" w:hAnsi="Tahoma" w:cs="Tahoma" w:hint="default"/>
      <w:color w:val="999999"/>
      <w:sz w:val="16"/>
      <w:szCs w:val="16"/>
    </w:rPr>
  </w:style>
  <w:style w:type="paragraph" w:customStyle="1" w:styleId="Heading20">
    <w:name w:val="Heading2"/>
    <w:basedOn w:val="Normal"/>
    <w:link w:val="Heading2Char0"/>
    <w:qFormat/>
    <w:rsid w:val="0047606D"/>
    <w:pPr>
      <w:jc w:val="center"/>
    </w:pPr>
    <w:rPr>
      <w:rFonts w:eastAsia="Times New Roman"/>
      <w:b/>
      <w:caps/>
    </w:rPr>
  </w:style>
  <w:style w:type="character" w:customStyle="1" w:styleId="Heading2Char0">
    <w:name w:val="Heading2 Char"/>
    <w:link w:val="Heading20"/>
    <w:rsid w:val="0047606D"/>
    <w:rPr>
      <w:rFonts w:ascii="Calibri" w:eastAsia="Times New Roman" w:hAnsi="Calibri" w:cs="Calibri"/>
      <w:b/>
      <w:caps/>
      <w:sz w:val="22"/>
    </w:rPr>
  </w:style>
  <w:style w:type="paragraph" w:customStyle="1" w:styleId="Header2">
    <w:name w:val="Header2"/>
    <w:basedOn w:val="Heading20"/>
    <w:link w:val="Header2Char"/>
    <w:qFormat/>
    <w:rsid w:val="0047606D"/>
  </w:style>
  <w:style w:type="character" w:customStyle="1" w:styleId="Header2Char">
    <w:name w:val="Header2 Char"/>
    <w:link w:val="Header2"/>
    <w:rsid w:val="0047606D"/>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47606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7606D"/>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47606D"/>
    <w:rPr>
      <w:bCs/>
    </w:rPr>
  </w:style>
  <w:style w:type="character" w:customStyle="1" w:styleId="StyleHeading212ptChar">
    <w:name w:val="Style Heading2 + 12 pt Char"/>
    <w:link w:val="StyleHeading212pt"/>
    <w:rsid w:val="0047606D"/>
    <w:rPr>
      <w:rFonts w:ascii="Calibri" w:eastAsia="Times New Roman" w:hAnsi="Calibri" w:cs="Calibri"/>
      <w:b/>
      <w:bCs/>
      <w:caps/>
      <w:sz w:val="22"/>
    </w:rPr>
  </w:style>
  <w:style w:type="paragraph" w:customStyle="1" w:styleId="Heading212pt">
    <w:name w:val="Heading2 + 12 pt"/>
    <w:basedOn w:val="StyleHeading212pt"/>
    <w:link w:val="Heading212ptChar"/>
    <w:qFormat/>
    <w:rsid w:val="0047606D"/>
  </w:style>
  <w:style w:type="character" w:customStyle="1" w:styleId="Heading212ptChar">
    <w:name w:val="Heading2 + 12 pt Char"/>
    <w:link w:val="Heading212pt"/>
    <w:rsid w:val="0047606D"/>
    <w:rPr>
      <w:rFonts w:ascii="Calibri" w:eastAsia="Times New Roman" w:hAnsi="Calibri" w:cs="Calibri"/>
      <w:b/>
      <w:bCs/>
      <w:caps/>
      <w:sz w:val="22"/>
    </w:rPr>
  </w:style>
  <w:style w:type="character" w:customStyle="1" w:styleId="StyleBoldText12pt10ptNotBoldKernat16pt">
    <w:name w:val="Style Bold Text 12 pt + 10 pt Not Bold Kern at 16 pt"/>
    <w:rsid w:val="0047606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7606D"/>
  </w:style>
  <w:style w:type="paragraph" w:customStyle="1" w:styleId="highlightcardtext">
    <w:name w:val="highlight card text"/>
    <w:basedOn w:val="evidencetext"/>
    <w:uiPriority w:val="99"/>
    <w:qFormat/>
    <w:rsid w:val="0047606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7606D"/>
    <w:pPr>
      <w:ind w:left="1440" w:right="2016"/>
    </w:pPr>
    <w:rPr>
      <w:rFonts w:eastAsia="Calibri"/>
      <w:sz w:val="18"/>
      <w:u w:val="single"/>
      <w:lang w:val="en-US" w:eastAsia="en-US"/>
    </w:rPr>
  </w:style>
  <w:style w:type="paragraph" w:customStyle="1" w:styleId="underlinecard">
    <w:name w:val="underline card"/>
    <w:basedOn w:val="Normal"/>
    <w:uiPriority w:val="99"/>
    <w:qFormat/>
    <w:rsid w:val="0047606D"/>
    <w:pPr>
      <w:ind w:left="1728" w:right="1728"/>
    </w:pPr>
    <w:rPr>
      <w:rFonts w:eastAsia="Calibri"/>
      <w:sz w:val="18"/>
      <w:u w:val="single"/>
    </w:rPr>
  </w:style>
  <w:style w:type="paragraph" w:customStyle="1" w:styleId="CardsChar2">
    <w:name w:val="Cards Char2"/>
    <w:basedOn w:val="Normal"/>
    <w:uiPriority w:val="99"/>
    <w:qFormat/>
    <w:rsid w:val="0047606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7606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7606D"/>
    <w:rPr>
      <w:rFonts w:ascii="Calibri" w:eastAsia="Times New Roman" w:hAnsi="Calibri" w:cs="Calibri"/>
      <w:b/>
      <w:bCs/>
      <w:sz w:val="22"/>
    </w:rPr>
  </w:style>
  <w:style w:type="character" w:customStyle="1" w:styleId="UnderlinedCards">
    <w:name w:val="Underlined Cards"/>
    <w:rsid w:val="0047606D"/>
    <w:rPr>
      <w:sz w:val="24"/>
      <w:szCs w:val="24"/>
      <w:u w:val="thick"/>
      <w:lang w:val="en-US" w:eastAsia="en-US" w:bidi="ar-SA"/>
    </w:rPr>
  </w:style>
  <w:style w:type="character" w:customStyle="1" w:styleId="CardsFont12ptCharCharCharCharCharCharCharCharChar">
    <w:name w:val="Cards + Font: 12 pt Char Char Char Char Char Char Char Char Char"/>
    <w:rsid w:val="0047606D"/>
    <w:rPr>
      <w:sz w:val="24"/>
      <w:szCs w:val="24"/>
      <w:u w:val="thick"/>
      <w:lang w:val="en-US" w:eastAsia="en-US" w:bidi="ar-SA"/>
    </w:rPr>
  </w:style>
  <w:style w:type="character" w:customStyle="1" w:styleId="highlightcardtextChar">
    <w:name w:val="highlight card text Char"/>
    <w:rsid w:val="0047606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7606D"/>
    <w:pPr>
      <w:ind w:left="1728" w:right="1728"/>
    </w:pPr>
    <w:rPr>
      <w:rFonts w:eastAsia="Times New Roman"/>
      <w:sz w:val="18"/>
    </w:rPr>
  </w:style>
  <w:style w:type="character" w:customStyle="1" w:styleId="CardTextCharCharCharCharChar">
    <w:name w:val="Card Text Char Char Char Char Char"/>
    <w:link w:val="CardTextCharCharCharChar"/>
    <w:rsid w:val="0047606D"/>
    <w:rPr>
      <w:rFonts w:ascii="Calibri" w:eastAsia="Times New Roman" w:hAnsi="Calibri" w:cs="Calibri"/>
      <w:sz w:val="18"/>
    </w:rPr>
  </w:style>
  <w:style w:type="character" w:customStyle="1" w:styleId="TagsChar4">
    <w:name w:val="Tags Char4"/>
    <w:rsid w:val="0047606D"/>
    <w:rPr>
      <w:b/>
      <w:lang w:val="en-US" w:eastAsia="en-US" w:bidi="ar-SA"/>
    </w:rPr>
  </w:style>
  <w:style w:type="character" w:customStyle="1" w:styleId="hit1">
    <w:name w:val="hit1"/>
    <w:rsid w:val="0047606D"/>
    <w:rPr>
      <w:rFonts w:ascii="Verdana" w:hAnsi="Verdana" w:hint="default"/>
      <w:b/>
      <w:bCs/>
      <w:vanish w:val="0"/>
      <w:webHidden w:val="0"/>
      <w:color w:val="CC0033"/>
      <w:sz w:val="20"/>
      <w:szCs w:val="20"/>
      <w:specVanish w:val="0"/>
    </w:rPr>
  </w:style>
  <w:style w:type="character" w:customStyle="1" w:styleId="tightinline1">
    <w:name w:val="tightinline1"/>
    <w:rsid w:val="0047606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7606D"/>
    <w:pPr>
      <w:ind w:left="1728" w:right="1728"/>
    </w:pPr>
    <w:rPr>
      <w:rFonts w:eastAsia="Calibri"/>
      <w:sz w:val="18"/>
    </w:rPr>
  </w:style>
  <w:style w:type="paragraph" w:customStyle="1" w:styleId="boldciteChar">
    <w:name w:val="bold cite Char"/>
    <w:basedOn w:val="Heading1"/>
    <w:uiPriority w:val="99"/>
    <w:qFormat/>
    <w:rsid w:val="0047606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7606D"/>
    <w:rPr>
      <w:rFonts w:eastAsia="Calibri"/>
      <w:b/>
    </w:rPr>
  </w:style>
  <w:style w:type="character" w:customStyle="1" w:styleId="blsp-spelling-corrected">
    <w:name w:val="blsp-spelling-corrected"/>
    <w:rsid w:val="0047606D"/>
  </w:style>
  <w:style w:type="character" w:customStyle="1" w:styleId="blsp-spelling-error">
    <w:name w:val="blsp-spelling-error"/>
    <w:rsid w:val="0047606D"/>
  </w:style>
  <w:style w:type="character" w:customStyle="1" w:styleId="sup">
    <w:name w:val="sup"/>
    <w:rsid w:val="0047606D"/>
  </w:style>
  <w:style w:type="character" w:customStyle="1" w:styleId="pgnum">
    <w:name w:val="pgnum"/>
    <w:rsid w:val="0047606D"/>
  </w:style>
  <w:style w:type="character" w:customStyle="1" w:styleId="SmallFontCharChar">
    <w:name w:val="Small Font Char Char"/>
    <w:rsid w:val="0047606D"/>
    <w:rPr>
      <w:rFonts w:ascii="Arial" w:hAnsi="Arial"/>
      <w:sz w:val="12"/>
      <w:szCs w:val="24"/>
      <w:lang w:val="en-US" w:eastAsia="en-US" w:bidi="ar-SA"/>
    </w:rPr>
  </w:style>
  <w:style w:type="paragraph" w:customStyle="1" w:styleId="textmargin">
    <w:name w:val="textmargin"/>
    <w:basedOn w:val="Normal"/>
    <w:uiPriority w:val="99"/>
    <w:qFormat/>
    <w:rsid w:val="0047606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7606D"/>
    <w:pPr>
      <w:spacing w:before="100" w:beforeAutospacing="1" w:after="100" w:afterAutospacing="1"/>
    </w:pPr>
    <w:rPr>
      <w:rFonts w:eastAsia="Calibri"/>
      <w:color w:val="000000"/>
    </w:rPr>
  </w:style>
  <w:style w:type="paragraph" w:customStyle="1" w:styleId="header10">
    <w:name w:val="header1"/>
    <w:basedOn w:val="Normal"/>
    <w:uiPriority w:val="99"/>
    <w:qFormat/>
    <w:rsid w:val="0047606D"/>
    <w:pPr>
      <w:spacing w:before="100" w:beforeAutospacing="1" w:after="100" w:afterAutospacing="1"/>
    </w:pPr>
    <w:rPr>
      <w:rFonts w:eastAsia="Calibri"/>
      <w:color w:val="000000"/>
    </w:rPr>
  </w:style>
  <w:style w:type="paragraph" w:customStyle="1" w:styleId="style10">
    <w:name w:val="style1"/>
    <w:basedOn w:val="Normal"/>
    <w:uiPriority w:val="99"/>
    <w:qFormat/>
    <w:rsid w:val="0047606D"/>
    <w:rPr>
      <w:rFonts w:ascii="Verdana" w:eastAsia="Calibri" w:hAnsi="Verdana"/>
      <w:szCs w:val="20"/>
    </w:rPr>
  </w:style>
  <w:style w:type="paragraph" w:customStyle="1" w:styleId="correctindex">
    <w:name w:val="correct index"/>
    <w:basedOn w:val="Normal"/>
    <w:uiPriority w:val="99"/>
    <w:qFormat/>
    <w:rsid w:val="0047606D"/>
    <w:rPr>
      <w:rFonts w:eastAsia="Calibri"/>
      <w:color w:val="000000"/>
    </w:rPr>
  </w:style>
  <w:style w:type="paragraph" w:customStyle="1" w:styleId="bc2">
    <w:name w:val="bc_2"/>
    <w:basedOn w:val="Normal"/>
    <w:uiPriority w:val="99"/>
    <w:qFormat/>
    <w:rsid w:val="0047606D"/>
    <w:pPr>
      <w:spacing w:before="100" w:beforeAutospacing="1" w:after="100" w:afterAutospacing="1"/>
    </w:pPr>
    <w:rPr>
      <w:rFonts w:eastAsia="Calibri"/>
      <w:color w:val="000000"/>
    </w:rPr>
  </w:style>
  <w:style w:type="character" w:customStyle="1" w:styleId="bc21">
    <w:name w:val="bc_21"/>
    <w:rsid w:val="0047606D"/>
  </w:style>
  <w:style w:type="paragraph" w:customStyle="1" w:styleId="style21">
    <w:name w:val="style2"/>
    <w:basedOn w:val="Normal"/>
    <w:uiPriority w:val="99"/>
    <w:qFormat/>
    <w:rsid w:val="0047606D"/>
    <w:rPr>
      <w:rFonts w:ascii="Verdana" w:eastAsia="Calibri" w:hAnsi="Verdana"/>
      <w:szCs w:val="20"/>
    </w:rPr>
  </w:style>
  <w:style w:type="paragraph" w:customStyle="1" w:styleId="quote2">
    <w:name w:val="quote2"/>
    <w:basedOn w:val="Normal"/>
    <w:uiPriority w:val="99"/>
    <w:qFormat/>
    <w:rsid w:val="0047606D"/>
    <w:rPr>
      <w:rFonts w:ascii="Verdana" w:eastAsia="Calibri" w:hAnsi="Verdana"/>
      <w:szCs w:val="20"/>
    </w:rPr>
  </w:style>
  <w:style w:type="character" w:customStyle="1" w:styleId="copystyle">
    <w:name w:val="copystyle"/>
    <w:rsid w:val="0047606D"/>
  </w:style>
  <w:style w:type="paragraph" w:customStyle="1" w:styleId="BlockTitle10">
    <w:name w:val="Block Title #1"/>
    <w:basedOn w:val="Heading1"/>
    <w:qFormat/>
    <w:rsid w:val="0047606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7606D"/>
    <w:rPr>
      <w:rFonts w:ascii="Arial" w:hAnsi="Arial" w:cs="Arial"/>
      <w:b/>
      <w:bCs/>
      <w:kern w:val="32"/>
      <w:sz w:val="24"/>
      <w:szCs w:val="24"/>
      <w:lang w:val="en-US" w:eastAsia="en-US" w:bidi="ar-SA"/>
    </w:rPr>
  </w:style>
  <w:style w:type="character" w:customStyle="1" w:styleId="ReadUnderline">
    <w:name w:val="Read Underline"/>
    <w:rsid w:val="0047606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7606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7606D"/>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47606D"/>
    <w:rPr>
      <w:rFonts w:eastAsia="Times New Roman"/>
      <w:sz w:val="18"/>
    </w:rPr>
  </w:style>
  <w:style w:type="paragraph" w:customStyle="1" w:styleId="F4">
    <w:name w:val="F4"/>
    <w:basedOn w:val="Normal"/>
    <w:link w:val="F4Char"/>
    <w:qFormat/>
    <w:rsid w:val="0047606D"/>
    <w:pPr>
      <w:ind w:left="288" w:right="288"/>
    </w:pPr>
    <w:rPr>
      <w:rFonts w:eastAsia="Times New Roman"/>
      <w:szCs w:val="20"/>
      <w:u w:val="single"/>
    </w:rPr>
  </w:style>
  <w:style w:type="character" w:customStyle="1" w:styleId="F4Char">
    <w:name w:val="F4 Char"/>
    <w:link w:val="F4"/>
    <w:rsid w:val="0047606D"/>
    <w:rPr>
      <w:rFonts w:ascii="Calibri" w:eastAsia="Times New Roman" w:hAnsi="Calibri" w:cs="Calibri"/>
      <w:sz w:val="22"/>
      <w:szCs w:val="20"/>
      <w:u w:val="single"/>
    </w:rPr>
  </w:style>
  <w:style w:type="paragraph" w:customStyle="1" w:styleId="StyleCARD">
    <w:name w:val="Style CARD +"/>
    <w:basedOn w:val="Normal"/>
    <w:link w:val="StyleCARDChar"/>
    <w:qFormat/>
    <w:rsid w:val="0047606D"/>
    <w:pPr>
      <w:ind w:left="300" w:right="288"/>
    </w:pPr>
    <w:rPr>
      <w:rFonts w:eastAsia="Times New Roman"/>
      <w:szCs w:val="20"/>
    </w:rPr>
  </w:style>
  <w:style w:type="character" w:customStyle="1" w:styleId="StyleCARDChar">
    <w:name w:val="Style CARD + Char"/>
    <w:link w:val="StyleCARD"/>
    <w:rsid w:val="0047606D"/>
    <w:rPr>
      <w:rFonts w:ascii="Calibri" w:eastAsia="Times New Roman" w:hAnsi="Calibri" w:cs="Calibri"/>
      <w:sz w:val="22"/>
      <w:szCs w:val="20"/>
    </w:rPr>
  </w:style>
  <w:style w:type="character" w:customStyle="1" w:styleId="noiconheadline">
    <w:name w:val="noicon_headline"/>
    <w:rsid w:val="0047606D"/>
  </w:style>
  <w:style w:type="character" w:customStyle="1" w:styleId="BlockTitleCharChar">
    <w:name w:val="Block Title Char Char"/>
    <w:rsid w:val="0047606D"/>
    <w:rPr>
      <w:rFonts w:ascii="Georgia" w:hAnsi="Georgia" w:cs="Arial"/>
      <w:b/>
      <w:bCs/>
      <w:kern w:val="32"/>
      <w:sz w:val="28"/>
      <w:szCs w:val="32"/>
      <w:lang w:val="en-US" w:eastAsia="en-US" w:bidi="ar-SA"/>
    </w:rPr>
  </w:style>
  <w:style w:type="paragraph" w:styleId="MacroText">
    <w:name w:val="macro"/>
    <w:link w:val="MacroTextChar"/>
    <w:rsid w:val="0047606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7606D"/>
    <w:rPr>
      <w:rFonts w:ascii="Courier New" w:eastAsia="Times New Roman" w:hAnsi="Courier New" w:cs="Courier New"/>
      <w:sz w:val="20"/>
      <w:szCs w:val="20"/>
    </w:rPr>
  </w:style>
  <w:style w:type="character" w:customStyle="1" w:styleId="pp1">
    <w:name w:val="pp1"/>
    <w:rsid w:val="0047606D"/>
    <w:rPr>
      <w:rFonts w:ascii="Times New Roman" w:hAnsi="Times New Roman" w:cs="Times New Roman" w:hint="default"/>
      <w:i w:val="0"/>
      <w:iCs w:val="0"/>
      <w:smallCaps w:val="0"/>
      <w:sz w:val="30"/>
      <w:szCs w:val="30"/>
    </w:rPr>
  </w:style>
  <w:style w:type="character" w:customStyle="1" w:styleId="prbodytext1">
    <w:name w:val="pr_bodytext1"/>
    <w:rsid w:val="0047606D"/>
    <w:rPr>
      <w:rFonts w:ascii="Arial" w:hAnsi="Arial" w:cs="Arial" w:hint="default"/>
      <w:sz w:val="20"/>
      <w:szCs w:val="20"/>
    </w:rPr>
  </w:style>
  <w:style w:type="character" w:customStyle="1" w:styleId="marrontitulobig">
    <w:name w:val="marron_titulo_big"/>
    <w:rsid w:val="0047606D"/>
  </w:style>
  <w:style w:type="character" w:customStyle="1" w:styleId="articlehead">
    <w:name w:val="articlehead"/>
    <w:rsid w:val="0047606D"/>
  </w:style>
  <w:style w:type="character" w:customStyle="1" w:styleId="lead">
    <w:name w:val="lead"/>
    <w:rsid w:val="0047606D"/>
  </w:style>
  <w:style w:type="character" w:customStyle="1" w:styleId="manchettebig2">
    <w:name w:val="manchettebig2"/>
    <w:rsid w:val="0047606D"/>
  </w:style>
  <w:style w:type="character" w:customStyle="1" w:styleId="blue3">
    <w:name w:val="blue3"/>
    <w:rsid w:val="0047606D"/>
  </w:style>
  <w:style w:type="paragraph" w:customStyle="1" w:styleId="issuedetails">
    <w:name w:val="issue_details"/>
    <w:basedOn w:val="Normal"/>
    <w:uiPriority w:val="99"/>
    <w:qFormat/>
    <w:rsid w:val="0047606D"/>
    <w:pPr>
      <w:spacing w:before="100" w:beforeAutospacing="1" w:after="100" w:afterAutospacing="1"/>
    </w:pPr>
    <w:rPr>
      <w:rFonts w:eastAsia="Times New Roman"/>
    </w:rPr>
  </w:style>
  <w:style w:type="character" w:customStyle="1" w:styleId="over-title">
    <w:name w:val="over-title"/>
    <w:rsid w:val="0047606D"/>
  </w:style>
  <w:style w:type="character" w:customStyle="1" w:styleId="contentheader">
    <w:name w:val="contentheader"/>
    <w:rsid w:val="0047606D"/>
  </w:style>
  <w:style w:type="paragraph" w:customStyle="1" w:styleId="TxBrp2">
    <w:name w:val="TxBr_p2"/>
    <w:basedOn w:val="Normal"/>
    <w:qFormat/>
    <w:rsid w:val="0047606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7606D"/>
    <w:rPr>
      <w:rFonts w:eastAsia="SimSun"/>
      <w:szCs w:val="24"/>
      <w:lang w:val="en-US" w:eastAsia="zh-CN" w:bidi="ar-SA"/>
    </w:rPr>
  </w:style>
  <w:style w:type="character" w:customStyle="1" w:styleId="tagscharchar0">
    <w:name w:val="tagscharchar"/>
    <w:rsid w:val="0047606D"/>
  </w:style>
  <w:style w:type="character" w:customStyle="1" w:styleId="FontStyle13">
    <w:name w:val="Font Style13"/>
    <w:uiPriority w:val="99"/>
    <w:rsid w:val="0047606D"/>
    <w:rPr>
      <w:rFonts w:ascii="Times New Roman" w:hAnsi="Times New Roman" w:cs="Times New Roman"/>
      <w:sz w:val="18"/>
      <w:szCs w:val="18"/>
    </w:rPr>
  </w:style>
  <w:style w:type="character" w:customStyle="1" w:styleId="FontStyle14">
    <w:name w:val="Font Style14"/>
    <w:uiPriority w:val="99"/>
    <w:rsid w:val="0047606D"/>
    <w:rPr>
      <w:rFonts w:ascii="Times New Roman" w:hAnsi="Times New Roman" w:cs="Times New Roman"/>
      <w:i/>
      <w:iCs/>
      <w:sz w:val="18"/>
      <w:szCs w:val="18"/>
    </w:rPr>
  </w:style>
  <w:style w:type="character" w:customStyle="1" w:styleId="FontStyle15">
    <w:name w:val="Font Style15"/>
    <w:uiPriority w:val="99"/>
    <w:rsid w:val="0047606D"/>
    <w:rPr>
      <w:rFonts w:ascii="Times New Roman" w:hAnsi="Times New Roman" w:cs="Times New Roman"/>
      <w:b/>
      <w:bCs/>
      <w:sz w:val="18"/>
      <w:szCs w:val="18"/>
    </w:rPr>
  </w:style>
  <w:style w:type="character" w:customStyle="1" w:styleId="FontStyle16">
    <w:name w:val="Font Style16"/>
    <w:uiPriority w:val="99"/>
    <w:rsid w:val="0047606D"/>
    <w:rPr>
      <w:rFonts w:ascii="Times New Roman" w:hAnsi="Times New Roman" w:cs="Times New Roman"/>
      <w:b/>
      <w:bCs/>
      <w:spacing w:val="-20"/>
      <w:sz w:val="16"/>
      <w:szCs w:val="16"/>
    </w:rPr>
  </w:style>
  <w:style w:type="character" w:customStyle="1" w:styleId="FontStyle17">
    <w:name w:val="Font Style17"/>
    <w:uiPriority w:val="99"/>
    <w:rsid w:val="0047606D"/>
    <w:rPr>
      <w:rFonts w:ascii="Times New Roman" w:hAnsi="Times New Roman" w:cs="Times New Roman"/>
      <w:b/>
      <w:bCs/>
      <w:sz w:val="10"/>
      <w:szCs w:val="10"/>
    </w:rPr>
  </w:style>
  <w:style w:type="character" w:customStyle="1" w:styleId="in-widget">
    <w:name w:val="in-widget"/>
    <w:rsid w:val="0047606D"/>
  </w:style>
  <w:style w:type="paragraph" w:customStyle="1" w:styleId="bodycopyindent">
    <w:name w:val="bodycopyindent"/>
    <w:basedOn w:val="Normal"/>
    <w:uiPriority w:val="99"/>
    <w:qFormat/>
    <w:rsid w:val="0047606D"/>
    <w:pPr>
      <w:spacing w:before="100" w:beforeAutospacing="1" w:after="100" w:afterAutospacing="1"/>
    </w:pPr>
    <w:rPr>
      <w:rFonts w:eastAsia="Times New Roman"/>
    </w:rPr>
  </w:style>
  <w:style w:type="character" w:customStyle="1" w:styleId="copyright">
    <w:name w:val="copyright"/>
    <w:rsid w:val="0047606D"/>
  </w:style>
  <w:style w:type="character" w:customStyle="1" w:styleId="spanstyle">
    <w:name w:val="spanstyle"/>
    <w:rsid w:val="0047606D"/>
  </w:style>
  <w:style w:type="paragraph" w:customStyle="1" w:styleId="tussenkop">
    <w:name w:val="tussenkop"/>
    <w:basedOn w:val="Normal"/>
    <w:uiPriority w:val="99"/>
    <w:qFormat/>
    <w:rsid w:val="0047606D"/>
    <w:pPr>
      <w:spacing w:before="100" w:beforeAutospacing="1" w:after="100" w:afterAutospacing="1"/>
    </w:pPr>
    <w:rPr>
      <w:rFonts w:eastAsia="Times New Roman"/>
    </w:rPr>
  </w:style>
  <w:style w:type="character" w:customStyle="1" w:styleId="docnumbertitle">
    <w:name w:val="doc_number_title"/>
    <w:basedOn w:val="DefaultParagraphFont"/>
    <w:rsid w:val="0047606D"/>
  </w:style>
  <w:style w:type="paragraph" w:customStyle="1" w:styleId="Style6">
    <w:name w:val="Style6"/>
    <w:basedOn w:val="Normal"/>
    <w:link w:val="Style6Char"/>
    <w:autoRedefine/>
    <w:qFormat/>
    <w:rsid w:val="0047606D"/>
    <w:rPr>
      <w:b/>
    </w:rPr>
  </w:style>
  <w:style w:type="character" w:customStyle="1" w:styleId="Style6Char">
    <w:name w:val="Style6 Char"/>
    <w:basedOn w:val="DefaultParagraphFont"/>
    <w:link w:val="Style6"/>
    <w:rsid w:val="0047606D"/>
    <w:rPr>
      <w:rFonts w:ascii="Calibri" w:hAnsi="Calibri" w:cs="Calibri"/>
      <w:b/>
      <w:sz w:val="22"/>
    </w:rPr>
  </w:style>
  <w:style w:type="paragraph" w:customStyle="1" w:styleId="Style11">
    <w:name w:val="Style11"/>
    <w:basedOn w:val="Normal"/>
    <w:link w:val="Style11Char"/>
    <w:qFormat/>
    <w:rsid w:val="0047606D"/>
    <w:rPr>
      <w:rFonts w:asciiTheme="minorHAnsi" w:hAnsiTheme="minorHAnsi" w:cstheme="minorBidi"/>
      <w:b/>
      <w:sz w:val="24"/>
      <w:u w:val="thick"/>
    </w:rPr>
  </w:style>
  <w:style w:type="paragraph" w:customStyle="1" w:styleId="Style12">
    <w:name w:val="Style12"/>
    <w:basedOn w:val="Normal"/>
    <w:link w:val="Style12Char"/>
    <w:qFormat/>
    <w:rsid w:val="0047606D"/>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47606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7606D"/>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7606D"/>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47606D"/>
    <w:rPr>
      <w:b w:val="0"/>
      <w:bCs w:val="0"/>
      <w:sz w:val="22"/>
      <w:u w:val="single"/>
      <w:bdr w:val="none" w:sz="0" w:space="0" w:color="auto"/>
    </w:rPr>
  </w:style>
  <w:style w:type="paragraph" w:customStyle="1" w:styleId="Cardd">
    <w:name w:val="Cardd"/>
    <w:basedOn w:val="Normal"/>
    <w:uiPriority w:val="4"/>
    <w:qFormat/>
    <w:rsid w:val="0047606D"/>
    <w:pPr>
      <w:ind w:left="288" w:right="288"/>
    </w:pPr>
  </w:style>
  <w:style w:type="character" w:customStyle="1" w:styleId="erasure">
    <w:name w:val="erasure"/>
    <w:rsid w:val="0047606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7606D"/>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47606D"/>
    <w:rPr>
      <w:rFonts w:ascii="Consolas" w:hAnsi="Consolas" w:cs="Consolas"/>
      <w:sz w:val="20"/>
      <w:szCs w:val="20"/>
    </w:rPr>
  </w:style>
  <w:style w:type="paragraph" w:customStyle="1" w:styleId="Tagline0">
    <w:name w:val="Tagline"/>
    <w:basedOn w:val="Normal"/>
    <w:link w:val="TaglineChar"/>
    <w:qFormat/>
    <w:rsid w:val="0047606D"/>
    <w:pPr>
      <w:spacing w:line="256" w:lineRule="auto"/>
    </w:pPr>
    <w:rPr>
      <w:b/>
      <w:sz w:val="26"/>
    </w:rPr>
  </w:style>
  <w:style w:type="paragraph" w:customStyle="1" w:styleId="StyleHeading3BlockLatinBodyCalibri">
    <w:name w:val="Style Heading 3Block + (Latin) +Body (Calibri)"/>
    <w:basedOn w:val="Heading3"/>
    <w:rsid w:val="0047606D"/>
    <w:rPr>
      <w:caps/>
    </w:rPr>
  </w:style>
  <w:style w:type="paragraph" w:customStyle="1" w:styleId="StyleHeading4Tagheading2Heading2Char2CharHeading2Char1">
    <w:name w:val="Style Heading 4Tagheading 2Heading 2 Char2 CharHeading 2 Char1 ..."/>
    <w:basedOn w:val="Heading4"/>
    <w:rsid w:val="0047606D"/>
    <w:rPr>
      <w:iCs/>
    </w:rPr>
  </w:style>
  <w:style w:type="character" w:customStyle="1" w:styleId="StyleStyleBoldUnderlineIntenseEmphasisUnderlineStyleapple-s1">
    <w:name w:val="Style Style Bold UnderlineIntense EmphasisUnderlineStyleapple-s...1"/>
    <w:basedOn w:val="DefaultParagraphFont"/>
    <w:rsid w:val="0047606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7606D"/>
    <w:rPr>
      <w:rFonts w:ascii="Times New Roman" w:eastAsia="Garamond"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7606D"/>
    <w:pPr>
      <w:ind w:left="720"/>
      <w:contextualSpacing/>
    </w:pPr>
  </w:style>
  <w:style w:type="character" w:customStyle="1" w:styleId="arial11">
    <w:name w:val="arial_11"/>
    <w:basedOn w:val="DefaultParagraphFont"/>
    <w:rsid w:val="0047606D"/>
  </w:style>
  <w:style w:type="character" w:customStyle="1" w:styleId="articleauthor">
    <w:name w:val="articleauthor"/>
    <w:basedOn w:val="DefaultParagraphFont"/>
    <w:rsid w:val="0047606D"/>
  </w:style>
  <w:style w:type="character" w:customStyle="1" w:styleId="article-date">
    <w:name w:val="article-date"/>
    <w:basedOn w:val="DefaultParagraphFont"/>
    <w:rsid w:val="0047606D"/>
  </w:style>
  <w:style w:type="character" w:customStyle="1" w:styleId="bodysubtoc">
    <w:name w:val="bodysubtoc"/>
    <w:basedOn w:val="DefaultParagraphFont"/>
    <w:rsid w:val="0047606D"/>
  </w:style>
  <w:style w:type="character" w:customStyle="1" w:styleId="lefttitlesmaller">
    <w:name w:val="lefttitlesmaller"/>
    <w:basedOn w:val="DefaultParagraphFont"/>
    <w:rsid w:val="0047606D"/>
  </w:style>
  <w:style w:type="character" w:customStyle="1" w:styleId="mb">
    <w:name w:val="mb"/>
    <w:basedOn w:val="DefaultParagraphFont"/>
    <w:rsid w:val="0047606D"/>
  </w:style>
  <w:style w:type="character" w:customStyle="1" w:styleId="field-content">
    <w:name w:val="field-content"/>
    <w:basedOn w:val="DefaultParagraphFont"/>
    <w:rsid w:val="0047606D"/>
  </w:style>
  <w:style w:type="character" w:customStyle="1" w:styleId="submitted-date">
    <w:name w:val="submitted-date"/>
    <w:basedOn w:val="DefaultParagraphFont"/>
    <w:rsid w:val="0047606D"/>
  </w:style>
  <w:style w:type="character" w:customStyle="1" w:styleId="submitted-time">
    <w:name w:val="submitted-time"/>
    <w:basedOn w:val="DefaultParagraphFont"/>
    <w:rsid w:val="0047606D"/>
  </w:style>
  <w:style w:type="paragraph" w:customStyle="1" w:styleId="date-comments">
    <w:name w:val="date-comments"/>
    <w:basedOn w:val="Normal"/>
    <w:uiPriority w:val="99"/>
    <w:qFormat/>
    <w:rsid w:val="0047606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7606D"/>
    <w:pPr>
      <w:spacing w:line="181" w:lineRule="atLeast"/>
    </w:pPr>
    <w:rPr>
      <w:rFonts w:ascii="Sabon LT Std" w:eastAsia="MS Mincho" w:hAnsi="Sabon LT Std"/>
      <w:color w:val="auto"/>
      <w:sz w:val="20"/>
    </w:rPr>
  </w:style>
  <w:style w:type="character" w:customStyle="1" w:styleId="A2">
    <w:name w:val="A2"/>
    <w:uiPriority w:val="99"/>
    <w:rsid w:val="0047606D"/>
    <w:rPr>
      <w:rFonts w:cs="Sabon LT Std"/>
      <w:color w:val="000000"/>
      <w:sz w:val="15"/>
      <w:szCs w:val="15"/>
    </w:rPr>
  </w:style>
  <w:style w:type="paragraph" w:customStyle="1" w:styleId="Pa15">
    <w:name w:val="Pa15"/>
    <w:basedOn w:val="Default"/>
    <w:next w:val="Default"/>
    <w:uiPriority w:val="99"/>
    <w:qFormat/>
    <w:rsid w:val="0047606D"/>
    <w:pPr>
      <w:spacing w:line="241" w:lineRule="atLeast"/>
    </w:pPr>
    <w:rPr>
      <w:rFonts w:ascii="Sabon LT Std" w:eastAsia="MS Mincho" w:hAnsi="Sabon LT Std"/>
      <w:color w:val="auto"/>
      <w:sz w:val="20"/>
    </w:rPr>
  </w:style>
  <w:style w:type="character" w:customStyle="1" w:styleId="searchword">
    <w:name w:val="searchword"/>
    <w:basedOn w:val="DefaultParagraphFont"/>
    <w:rsid w:val="0047606D"/>
  </w:style>
  <w:style w:type="character" w:customStyle="1" w:styleId="meta-prep">
    <w:name w:val="meta-prep"/>
    <w:basedOn w:val="DefaultParagraphFont"/>
    <w:rsid w:val="0047606D"/>
  </w:style>
  <w:style w:type="character" w:customStyle="1" w:styleId="entry-date">
    <w:name w:val="entry-date"/>
    <w:basedOn w:val="DefaultParagraphFont"/>
    <w:rsid w:val="0047606D"/>
  </w:style>
  <w:style w:type="paragraph" w:customStyle="1" w:styleId="Shrink6">
    <w:name w:val="Shrink 6"/>
    <w:basedOn w:val="Normal"/>
    <w:qFormat/>
    <w:rsid w:val="0047606D"/>
    <w:rPr>
      <w:rFonts w:eastAsia="Calibri"/>
      <w:sz w:val="12"/>
    </w:rPr>
  </w:style>
  <w:style w:type="paragraph" w:customStyle="1" w:styleId="HeaderCharCharCharCharCharCharCharCha">
    <w:name w:val="Header Char Char Char Char Char Char Char Cha"/>
    <w:aliases w:val="Char Char Char Cha"/>
    <w:basedOn w:val="Normal"/>
    <w:qFormat/>
    <w:rsid w:val="0047606D"/>
    <w:pPr>
      <w:spacing w:before="100" w:beforeAutospacing="1" w:after="100" w:afterAutospacing="1"/>
    </w:pPr>
    <w:rPr>
      <w:rFonts w:eastAsia="Times New Roman"/>
    </w:rPr>
  </w:style>
  <w:style w:type="character" w:customStyle="1" w:styleId="CiteReal0">
    <w:name w:val="CiteReal"/>
    <w:uiPriority w:val="1"/>
    <w:qFormat/>
    <w:rsid w:val="0047606D"/>
    <w:rPr>
      <w:rFonts w:ascii="Arial" w:hAnsi="Arial"/>
      <w:b/>
      <w:sz w:val="24"/>
      <w:u w:val="single"/>
    </w:rPr>
  </w:style>
  <w:style w:type="paragraph" w:customStyle="1" w:styleId="10ptfont">
    <w:name w:val="10pt font"/>
    <w:basedOn w:val="Normal"/>
    <w:link w:val="10ptfontChar"/>
    <w:autoRedefine/>
    <w:rsid w:val="0047606D"/>
    <w:rPr>
      <w:rFonts w:eastAsia="Times New Roman"/>
    </w:rPr>
  </w:style>
  <w:style w:type="character" w:customStyle="1" w:styleId="10ptfontChar">
    <w:name w:val="10pt font Char"/>
    <w:link w:val="10ptfont"/>
    <w:rsid w:val="0047606D"/>
    <w:rPr>
      <w:rFonts w:ascii="Calibri" w:eastAsia="Times New Roman" w:hAnsi="Calibri" w:cs="Calibri"/>
      <w:sz w:val="22"/>
    </w:rPr>
  </w:style>
  <w:style w:type="character" w:customStyle="1" w:styleId="HIGHLIGHT1">
    <w:name w:val="HIGHLIGHT"/>
    <w:uiPriority w:val="1"/>
    <w:qFormat/>
    <w:rsid w:val="0047606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7606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7606D"/>
    <w:pPr>
      <w:suppressAutoHyphens/>
      <w:spacing w:before="280" w:after="280"/>
    </w:pPr>
    <w:rPr>
      <w:color w:val="000000"/>
    </w:rPr>
  </w:style>
  <w:style w:type="character" w:customStyle="1" w:styleId="StyleIntenseReferenceGaramond">
    <w:name w:val="Style Intense Reference + Garamond"/>
    <w:rsid w:val="0047606D"/>
    <w:rPr>
      <w:rFonts w:ascii="Garamond" w:hAnsi="Garamond"/>
      <w:bCs/>
      <w:color w:val="auto"/>
      <w:spacing w:val="5"/>
      <w:sz w:val="20"/>
      <w:u w:val="single"/>
    </w:rPr>
  </w:style>
  <w:style w:type="character" w:customStyle="1" w:styleId="StyleIntenseReferenceGaramondBold">
    <w:name w:val="Style Intense Reference + Garamond Bold"/>
    <w:rsid w:val="0047606D"/>
    <w:rPr>
      <w:rFonts w:ascii="Garamond" w:hAnsi="Garamond"/>
      <w:b/>
      <w:bCs/>
      <w:color w:val="auto"/>
      <w:spacing w:val="5"/>
      <w:sz w:val="20"/>
      <w:u w:val="single"/>
    </w:rPr>
  </w:style>
  <w:style w:type="character" w:customStyle="1" w:styleId="newstime">
    <w:name w:val="newstime"/>
    <w:basedOn w:val="DefaultParagraphFont"/>
    <w:rsid w:val="0047606D"/>
  </w:style>
  <w:style w:type="character" w:customStyle="1" w:styleId="IntenseReference1">
    <w:name w:val="Intense Reference1"/>
    <w:qFormat/>
    <w:rsid w:val="0047606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7606D"/>
    <w:rPr>
      <w:rFonts w:ascii="Garamond" w:hAnsi="Garamond"/>
      <w:b/>
      <w:sz w:val="24"/>
      <w:szCs w:val="26"/>
      <w:bdr w:val="none" w:sz="0" w:space="0" w:color="auto"/>
      <w:shd w:val="clear" w:color="auto" w:fill="FFFF00"/>
    </w:rPr>
  </w:style>
  <w:style w:type="character" w:customStyle="1" w:styleId="ilad1">
    <w:name w:val="il_ad1"/>
    <w:rsid w:val="0047606D"/>
    <w:rPr>
      <w:vanish/>
      <w:webHidden w:val="0"/>
      <w:color w:val="000000"/>
      <w:u w:val="single"/>
      <w:specVanish/>
    </w:rPr>
  </w:style>
  <w:style w:type="character" w:customStyle="1" w:styleId="ThickUnderlineCharChar">
    <w:name w:val="Thick Underline Char Char"/>
    <w:rsid w:val="0047606D"/>
    <w:rPr>
      <w:sz w:val="24"/>
      <w:szCs w:val="24"/>
      <w:u w:val="thick"/>
      <w:lang w:val="en-US" w:eastAsia="en-US" w:bidi="ar-SA"/>
    </w:rPr>
  </w:style>
  <w:style w:type="character" w:customStyle="1" w:styleId="Underline21">
    <w:name w:val="Underline 2"/>
    <w:basedOn w:val="DefaultParagraphFont"/>
    <w:uiPriority w:val="1"/>
    <w:qFormat/>
    <w:rsid w:val="0047606D"/>
    <w:rPr>
      <w:b/>
      <w:u w:val="single"/>
    </w:rPr>
  </w:style>
  <w:style w:type="paragraph" w:customStyle="1" w:styleId="first">
    <w:name w:val="first"/>
    <w:basedOn w:val="Normal"/>
    <w:qFormat/>
    <w:rsid w:val="0047606D"/>
    <w:pPr>
      <w:spacing w:before="100" w:beforeAutospacing="1" w:after="100" w:afterAutospacing="1"/>
    </w:pPr>
    <w:rPr>
      <w:rFonts w:eastAsia="Times New Roman"/>
      <w:sz w:val="24"/>
    </w:rPr>
  </w:style>
  <w:style w:type="character" w:customStyle="1" w:styleId="tx">
    <w:name w:val="tx"/>
    <w:basedOn w:val="DefaultParagraphFont"/>
    <w:rsid w:val="0047606D"/>
  </w:style>
  <w:style w:type="character" w:customStyle="1" w:styleId="oneclick-link">
    <w:name w:val="oneclick-link"/>
    <w:basedOn w:val="DefaultParagraphFont"/>
    <w:rsid w:val="0047606D"/>
  </w:style>
  <w:style w:type="paragraph" w:customStyle="1" w:styleId="StyleHeading4TagsmalltextBigcardbodyNormalTagNotBold">
    <w:name w:val="Style Heading 4Tagsmall textBig cardbodyNormal Tag + Not Bold"/>
    <w:basedOn w:val="Heading4"/>
    <w:qFormat/>
    <w:rsid w:val="0047606D"/>
    <w:rPr>
      <w:bCs w:val="0"/>
    </w:rPr>
  </w:style>
  <w:style w:type="character" w:customStyle="1" w:styleId="BlockHeadingsCharCharChar">
    <w:name w:val="Block Headings Char Char Char"/>
    <w:locked/>
    <w:rsid w:val="0047606D"/>
  </w:style>
  <w:style w:type="paragraph" w:customStyle="1" w:styleId="BlockHeadingsCharChar">
    <w:name w:val="Block Headings Char Char"/>
    <w:basedOn w:val="Normal"/>
    <w:qFormat/>
    <w:rsid w:val="0047606D"/>
  </w:style>
  <w:style w:type="character" w:customStyle="1" w:styleId="CitesCharCharCharChar">
    <w:name w:val="Cites Char Char Char Char"/>
    <w:locked/>
    <w:rsid w:val="0047606D"/>
  </w:style>
  <w:style w:type="character" w:customStyle="1" w:styleId="TagsChar1CharChar">
    <w:name w:val="Tags Char1 Char Char"/>
    <w:locked/>
    <w:rsid w:val="0047606D"/>
  </w:style>
  <w:style w:type="paragraph" w:customStyle="1" w:styleId="TagsChar1Char">
    <w:name w:val="Tags Char1 Char"/>
    <w:basedOn w:val="Normal"/>
    <w:qFormat/>
    <w:rsid w:val="0047606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7606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7606D"/>
  </w:style>
  <w:style w:type="character" w:customStyle="1" w:styleId="CardsFont6ptCharCharChar">
    <w:name w:val="Cards + Font: 6 pt Char Char Char"/>
    <w:locked/>
    <w:rsid w:val="0047606D"/>
  </w:style>
  <w:style w:type="character" w:customStyle="1" w:styleId="CardsUnderlineChar">
    <w:name w:val="Cards + Underline Char"/>
    <w:locked/>
    <w:rsid w:val="0047606D"/>
  </w:style>
  <w:style w:type="paragraph" w:customStyle="1" w:styleId="CardsUnderline">
    <w:name w:val="Cards + Underline"/>
    <w:basedOn w:val="Normal"/>
    <w:next w:val="Style3"/>
    <w:qFormat/>
    <w:rsid w:val="0047606D"/>
  </w:style>
  <w:style w:type="paragraph" w:customStyle="1" w:styleId="StyleNormalWebNormalWebChar1CharNormalWebCharCharC">
    <w:name w:val="Style Normal (Web)Normal (Web) Char1 CharNormal (Web) Char Char C..."/>
    <w:basedOn w:val="Title"/>
    <w:qFormat/>
    <w:rsid w:val="0047606D"/>
    <w:pPr>
      <w:outlineLvl w:val="9"/>
    </w:pPr>
    <w:rPr>
      <w:rFonts w:ascii="Georgia" w:hAnsi="Georgia"/>
      <w:sz w:val="22"/>
      <w:u w:val="none"/>
    </w:rPr>
  </w:style>
  <w:style w:type="paragraph" w:customStyle="1" w:styleId="Reference">
    <w:name w:val="Reference"/>
    <w:qFormat/>
    <w:rsid w:val="0047606D"/>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47606D"/>
    <w:rPr>
      <w:bCs w:val="0"/>
      <w:caps/>
    </w:rPr>
  </w:style>
  <w:style w:type="paragraph" w:customStyle="1" w:styleId="Blocktitle3">
    <w:name w:val="Block title"/>
    <w:basedOn w:val="Heading1"/>
    <w:next w:val="Debate-EmphasizedText-F5"/>
    <w:autoRedefine/>
    <w:qFormat/>
    <w:rsid w:val="0047606D"/>
    <w:rPr>
      <w:bCs w:val="0"/>
      <w:caps/>
    </w:rPr>
  </w:style>
  <w:style w:type="paragraph" w:customStyle="1" w:styleId="SmallCite">
    <w:name w:val="Small Cite"/>
    <w:basedOn w:val="Normal"/>
    <w:next w:val="BlockHeading1"/>
    <w:qFormat/>
    <w:rsid w:val="0047606D"/>
  </w:style>
  <w:style w:type="paragraph" w:customStyle="1" w:styleId="links1">
    <w:name w:val="links1"/>
    <w:basedOn w:val="Normal"/>
    <w:qFormat/>
    <w:rsid w:val="0047606D"/>
  </w:style>
  <w:style w:type="paragraph" w:customStyle="1" w:styleId="endtext">
    <w:name w:val="endtext"/>
    <w:basedOn w:val="Normal"/>
    <w:next w:val="CardTag"/>
    <w:qFormat/>
    <w:rsid w:val="0047606D"/>
  </w:style>
  <w:style w:type="paragraph" w:customStyle="1" w:styleId="g">
    <w:name w:val="g"/>
    <w:basedOn w:val="Normal"/>
    <w:next w:val="Paste"/>
    <w:qFormat/>
    <w:rsid w:val="0047606D"/>
  </w:style>
  <w:style w:type="paragraph" w:customStyle="1" w:styleId="Repeatheader">
    <w:name w:val="Repeat header"/>
    <w:basedOn w:val="Normal"/>
    <w:next w:val="noindent"/>
    <w:autoRedefine/>
    <w:qFormat/>
    <w:rsid w:val="0047606D"/>
  </w:style>
  <w:style w:type="paragraph" w:customStyle="1" w:styleId="StyleCardNotUnderlined8pt">
    <w:name w:val="Style Card Not Underlined + 8 pt"/>
    <w:basedOn w:val="Debate-CardTextUnderlined-F3"/>
    <w:next w:val="endtext"/>
    <w:qFormat/>
    <w:rsid w:val="0047606D"/>
    <w:pPr>
      <w:spacing w:line="240" w:lineRule="auto"/>
      <w:contextualSpacing w:val="0"/>
    </w:pPr>
    <w:rPr>
      <w:sz w:val="22"/>
      <w:u w:val="none"/>
    </w:rPr>
  </w:style>
  <w:style w:type="paragraph" w:customStyle="1" w:styleId="CardNotUnderlined3">
    <w:name w:val="Card Not Underlined 3"/>
    <w:basedOn w:val="Debate-CardTextUnderlined-F3"/>
    <w:qFormat/>
    <w:rsid w:val="0047606D"/>
    <w:pPr>
      <w:spacing w:line="240" w:lineRule="auto"/>
      <w:contextualSpacing w:val="0"/>
    </w:pPr>
    <w:rPr>
      <w:sz w:val="22"/>
      <w:u w:val="none"/>
    </w:rPr>
  </w:style>
  <w:style w:type="paragraph" w:customStyle="1" w:styleId="CardNotUnderlinedFinal">
    <w:name w:val="Card Not Underlined Final"/>
    <w:next w:val="g"/>
    <w:qFormat/>
    <w:rsid w:val="0047606D"/>
    <w:pPr>
      <w:spacing w:after="160" w:line="259" w:lineRule="auto"/>
    </w:pPr>
    <w:rPr>
      <w:rFonts w:eastAsiaTheme="minorHAnsi"/>
      <w:sz w:val="22"/>
      <w:szCs w:val="22"/>
    </w:rPr>
  </w:style>
  <w:style w:type="paragraph" w:customStyle="1" w:styleId="Numbering">
    <w:name w:val="Numbering"/>
    <w:basedOn w:val="Normal"/>
    <w:next w:val="Normal"/>
    <w:qFormat/>
    <w:rsid w:val="0047606D"/>
  </w:style>
  <w:style w:type="paragraph" w:customStyle="1" w:styleId="Un-IndexedHeading">
    <w:name w:val="Un-Indexed Heading"/>
    <w:basedOn w:val="Heading1"/>
    <w:next w:val="Normal"/>
    <w:qFormat/>
    <w:rsid w:val="0047606D"/>
    <w:rPr>
      <w:bCs w:val="0"/>
      <w:caps/>
    </w:rPr>
  </w:style>
  <w:style w:type="paragraph" w:customStyle="1" w:styleId="Circle">
    <w:name w:val="Circle"/>
    <w:basedOn w:val="Normal"/>
    <w:next w:val="Normal"/>
    <w:qFormat/>
    <w:rsid w:val="0047606D"/>
  </w:style>
  <w:style w:type="paragraph" w:customStyle="1" w:styleId="PageHeader">
    <w:name w:val="Page Header"/>
    <w:basedOn w:val="Normal"/>
    <w:next w:val="CardNotUnderlined3"/>
    <w:link w:val="PageHeaderChar"/>
    <w:qFormat/>
    <w:rsid w:val="0047606D"/>
  </w:style>
  <w:style w:type="paragraph" w:customStyle="1" w:styleId="IndentedLettering">
    <w:name w:val="Indented Lettering"/>
    <w:basedOn w:val="Small"/>
    <w:next w:val="Normal"/>
    <w:qFormat/>
    <w:rsid w:val="0047606D"/>
    <w:rPr>
      <w:rFonts w:ascii="Arial" w:eastAsiaTheme="minorHAnsi" w:hAnsi="Arial"/>
      <w:szCs w:val="22"/>
    </w:rPr>
  </w:style>
  <w:style w:type="paragraph" w:customStyle="1" w:styleId="Lettering">
    <w:name w:val="Lettering"/>
    <w:basedOn w:val="Small"/>
    <w:next w:val="Normal"/>
    <w:qFormat/>
    <w:rsid w:val="0047606D"/>
    <w:rPr>
      <w:rFonts w:ascii="Arial" w:eastAsiaTheme="minorHAnsi" w:hAnsi="Arial"/>
      <w:szCs w:val="22"/>
    </w:rPr>
  </w:style>
  <w:style w:type="paragraph" w:customStyle="1" w:styleId="FileName">
    <w:name w:val="File Name"/>
    <w:basedOn w:val="Normal"/>
    <w:next w:val="Normal"/>
    <w:qFormat/>
    <w:rsid w:val="0047606D"/>
  </w:style>
  <w:style w:type="paragraph" w:customStyle="1" w:styleId="Pagination">
    <w:name w:val="Pagination"/>
    <w:basedOn w:val="Normal"/>
    <w:next w:val="Normal"/>
    <w:qFormat/>
    <w:rsid w:val="0047606D"/>
  </w:style>
  <w:style w:type="paragraph" w:customStyle="1" w:styleId="IndentedNumbering">
    <w:name w:val="Indented Numbering"/>
    <w:basedOn w:val="CardNotUnderlinedFinal"/>
    <w:next w:val="Normal"/>
    <w:qFormat/>
    <w:rsid w:val="0047606D"/>
  </w:style>
  <w:style w:type="paragraph" w:customStyle="1" w:styleId="CardContinued1">
    <w:name w:val="Card Continued 1"/>
    <w:basedOn w:val="Normal"/>
    <w:next w:val="Normal"/>
    <w:qFormat/>
    <w:rsid w:val="0047606D"/>
  </w:style>
  <w:style w:type="paragraph" w:customStyle="1" w:styleId="CardContinued2">
    <w:name w:val="Card Continued 2"/>
    <w:basedOn w:val="Circle"/>
    <w:next w:val="Normal"/>
    <w:qFormat/>
    <w:rsid w:val="0047606D"/>
  </w:style>
  <w:style w:type="paragraph" w:customStyle="1" w:styleId="Clearformatting">
    <w:name w:val="Clear formatting"/>
    <w:basedOn w:val="Normal"/>
    <w:next w:val="IndentedLettering"/>
    <w:qFormat/>
    <w:rsid w:val="0047606D"/>
  </w:style>
  <w:style w:type="paragraph" w:customStyle="1" w:styleId="SmallCardText">
    <w:name w:val="Small Card Text"/>
    <w:basedOn w:val="Lettering"/>
    <w:next w:val="FileName"/>
    <w:qFormat/>
    <w:rsid w:val="0047606D"/>
  </w:style>
  <w:style w:type="paragraph" w:customStyle="1" w:styleId="TAGFONT">
    <w:name w:val="TAG FONT"/>
    <w:basedOn w:val="Normal"/>
    <w:next w:val="Pagination"/>
    <w:autoRedefine/>
    <w:qFormat/>
    <w:rsid w:val="0047606D"/>
  </w:style>
  <w:style w:type="paragraph" w:customStyle="1" w:styleId="8point">
    <w:name w:val="8 point"/>
    <w:basedOn w:val="Normal"/>
    <w:next w:val="fullstory"/>
    <w:qFormat/>
    <w:rsid w:val="0047606D"/>
  </w:style>
  <w:style w:type="paragraph" w:customStyle="1" w:styleId="citationunderline">
    <w:name w:val="citation/underline"/>
    <w:autoRedefine/>
    <w:qFormat/>
    <w:rsid w:val="0047606D"/>
    <w:pPr>
      <w:spacing w:after="200" w:line="276" w:lineRule="auto"/>
    </w:pPr>
    <w:rPr>
      <w:rFonts w:eastAsiaTheme="minorHAnsi"/>
      <w:sz w:val="22"/>
      <w:szCs w:val="22"/>
    </w:rPr>
  </w:style>
  <w:style w:type="paragraph" w:customStyle="1" w:styleId="Style60">
    <w:name w:val="Style 6"/>
    <w:next w:val="8point"/>
    <w:qFormat/>
    <w:rsid w:val="0047606D"/>
    <w:pPr>
      <w:spacing w:after="200" w:line="276" w:lineRule="auto"/>
    </w:pPr>
    <w:rPr>
      <w:rFonts w:eastAsiaTheme="minorHAnsi"/>
      <w:sz w:val="22"/>
      <w:szCs w:val="22"/>
    </w:rPr>
  </w:style>
  <w:style w:type="character" w:customStyle="1" w:styleId="DateCitesAuthorCharChar">
    <w:name w:val="DateCitesAuthor Char Char"/>
    <w:locked/>
    <w:rsid w:val="0047606D"/>
  </w:style>
  <w:style w:type="paragraph" w:customStyle="1" w:styleId="DateCitesAuthorChar">
    <w:name w:val="DateCitesAuthor Char"/>
    <w:basedOn w:val="Normal"/>
    <w:next w:val="Minimize"/>
    <w:qFormat/>
    <w:rsid w:val="0047606D"/>
  </w:style>
  <w:style w:type="paragraph" w:customStyle="1" w:styleId="articlebodynormaltext">
    <w:name w:val="articlebody_normaltext"/>
    <w:basedOn w:val="Normal"/>
    <w:next w:val="Citation-Complete"/>
    <w:qFormat/>
    <w:rsid w:val="0047606D"/>
  </w:style>
  <w:style w:type="paragraph" w:customStyle="1" w:styleId="targetcaption">
    <w:name w:val="targetcaption"/>
    <w:basedOn w:val="Normal"/>
    <w:next w:val="2909F619802848F09E01365C32F34654"/>
    <w:qFormat/>
    <w:rsid w:val="0047606D"/>
  </w:style>
  <w:style w:type="paragraph" w:customStyle="1" w:styleId="Index">
    <w:name w:val="Index"/>
    <w:basedOn w:val="Normal"/>
    <w:next w:val="western"/>
    <w:qFormat/>
    <w:rsid w:val="0047606D"/>
  </w:style>
  <w:style w:type="paragraph" w:customStyle="1" w:styleId="boldness">
    <w:name w:val="boldness"/>
    <w:basedOn w:val="Normal"/>
    <w:next w:val="TagCite"/>
    <w:qFormat/>
    <w:rsid w:val="0047606D"/>
  </w:style>
  <w:style w:type="character" w:customStyle="1" w:styleId="UnderlineCardChar0">
    <w:name w:val="UnderlineCard Char"/>
    <w:locked/>
    <w:rsid w:val="0047606D"/>
  </w:style>
  <w:style w:type="paragraph" w:customStyle="1" w:styleId="UnderlineCard0">
    <w:name w:val="UnderlineCard"/>
    <w:basedOn w:val="Heading4"/>
    <w:next w:val="CM6"/>
    <w:qFormat/>
    <w:rsid w:val="0047606D"/>
    <w:rPr>
      <w:bCs w:val="0"/>
    </w:rPr>
  </w:style>
  <w:style w:type="paragraph" w:customStyle="1" w:styleId="CM21">
    <w:name w:val="CM21"/>
    <w:basedOn w:val="Normal"/>
    <w:uiPriority w:val="99"/>
    <w:qFormat/>
    <w:rsid w:val="0047606D"/>
  </w:style>
  <w:style w:type="paragraph" w:customStyle="1" w:styleId="Pa10">
    <w:name w:val="Pa10"/>
    <w:basedOn w:val="Normal"/>
    <w:uiPriority w:val="99"/>
    <w:qFormat/>
    <w:rsid w:val="0047606D"/>
  </w:style>
  <w:style w:type="paragraph" w:customStyle="1" w:styleId="Pa31">
    <w:name w:val="Pa3+1"/>
    <w:basedOn w:val="Normal"/>
    <w:uiPriority w:val="99"/>
    <w:qFormat/>
    <w:rsid w:val="0047606D"/>
  </w:style>
  <w:style w:type="paragraph" w:customStyle="1" w:styleId="Pa1">
    <w:name w:val="Pa1"/>
    <w:basedOn w:val="Normal"/>
    <w:uiPriority w:val="99"/>
    <w:qFormat/>
    <w:rsid w:val="0047606D"/>
  </w:style>
  <w:style w:type="character" w:customStyle="1" w:styleId="CardUpSize-LightChar">
    <w:name w:val="CardUpSize - Light Char"/>
    <w:basedOn w:val="DefaultParagraphFont"/>
    <w:locked/>
    <w:rsid w:val="0047606D"/>
  </w:style>
  <w:style w:type="paragraph" w:customStyle="1" w:styleId="CardUpSize-Light">
    <w:name w:val="CardUpSize - Light"/>
    <w:basedOn w:val="Normal"/>
    <w:next w:val="Pa2"/>
    <w:qFormat/>
    <w:rsid w:val="0047606D"/>
  </w:style>
  <w:style w:type="character" w:customStyle="1" w:styleId="CiteCardUpSize-HeavyChar">
    <w:name w:val="Cite // CardUpSize - Heavy Char"/>
    <w:basedOn w:val="DefaultParagraphFont"/>
    <w:locked/>
    <w:rsid w:val="0047606D"/>
  </w:style>
  <w:style w:type="paragraph" w:customStyle="1" w:styleId="CiteCardUpSize-Heavy">
    <w:name w:val="Cite // CardUpSize - Heavy"/>
    <w:basedOn w:val="Normal"/>
    <w:next w:val="H4Tag"/>
    <w:qFormat/>
    <w:rsid w:val="0047606D"/>
  </w:style>
  <w:style w:type="character" w:customStyle="1" w:styleId="UnderlineCharCharCharCharCharCharCharChar">
    <w:name w:val="Underline Char Char Char Char Char Char Char Char"/>
    <w:basedOn w:val="DefaultParagraphFont"/>
    <w:locked/>
    <w:rsid w:val="0047606D"/>
  </w:style>
  <w:style w:type="paragraph" w:customStyle="1" w:styleId="UnderlineCharCharCharCharCharCharChar">
    <w:name w:val="Underline Char Char Char Char Char Char Char"/>
    <w:basedOn w:val="Normal"/>
    <w:qFormat/>
    <w:rsid w:val="0047606D"/>
  </w:style>
  <w:style w:type="character" w:customStyle="1" w:styleId="SmalltextCharCharCharChar0">
    <w:name w:val="Small text Char Char Char Char"/>
    <w:basedOn w:val="DefaultParagraphFont"/>
    <w:locked/>
    <w:rsid w:val="0047606D"/>
  </w:style>
  <w:style w:type="paragraph" w:customStyle="1" w:styleId="SmalltextCharCharChar0">
    <w:name w:val="Small text Char Char Char"/>
    <w:basedOn w:val="Normal"/>
    <w:next w:val="Analytics"/>
    <w:qFormat/>
    <w:rsid w:val="0047606D"/>
  </w:style>
  <w:style w:type="paragraph" w:customStyle="1" w:styleId="Textbody">
    <w:name w:val="Text body"/>
    <w:basedOn w:val="SmalltextCharCharChar0"/>
    <w:next w:val="WW-Default"/>
    <w:qFormat/>
    <w:rsid w:val="0047606D"/>
  </w:style>
  <w:style w:type="paragraph" w:customStyle="1" w:styleId="Default1">
    <w:name w:val="Default1"/>
    <w:basedOn w:val="Normal"/>
    <w:uiPriority w:val="99"/>
    <w:qFormat/>
    <w:rsid w:val="0047606D"/>
  </w:style>
  <w:style w:type="paragraph" w:customStyle="1" w:styleId="NFAPWPheader">
    <w:name w:val="NFAP WP header"/>
    <w:basedOn w:val="Normal"/>
    <w:uiPriority w:val="99"/>
    <w:qFormat/>
    <w:rsid w:val="0047606D"/>
  </w:style>
  <w:style w:type="character" w:customStyle="1" w:styleId="CiteCharCharChar">
    <w:name w:val="Cite Char Char Char"/>
    <w:locked/>
    <w:rsid w:val="0047606D"/>
  </w:style>
  <w:style w:type="paragraph" w:customStyle="1" w:styleId="CiteCharChar">
    <w:name w:val="Cite Char Char"/>
    <w:basedOn w:val="Normal"/>
    <w:next w:val="Normal"/>
    <w:qFormat/>
    <w:rsid w:val="0047606D"/>
  </w:style>
  <w:style w:type="paragraph" w:customStyle="1" w:styleId="CiteCardCharChar">
    <w:name w:val="Cite_Card Char Char"/>
    <w:autoRedefine/>
    <w:qFormat/>
    <w:rsid w:val="0047606D"/>
    <w:pPr>
      <w:spacing w:after="200" w:line="276" w:lineRule="auto"/>
    </w:pPr>
    <w:rPr>
      <w:rFonts w:eastAsiaTheme="minorHAnsi"/>
      <w:sz w:val="22"/>
      <w:szCs w:val="22"/>
    </w:rPr>
  </w:style>
  <w:style w:type="character" w:customStyle="1" w:styleId="CiteCardCharCharCharChar">
    <w:name w:val="Cite_Card Char Char Char Char"/>
    <w:locked/>
    <w:rsid w:val="0047606D"/>
  </w:style>
  <w:style w:type="paragraph" w:customStyle="1" w:styleId="CiteCardCharCharChar">
    <w:name w:val="Cite_Card Char Char Char"/>
    <w:qFormat/>
    <w:rsid w:val="0047606D"/>
    <w:pPr>
      <w:spacing w:after="200" w:line="276" w:lineRule="auto"/>
    </w:pPr>
    <w:rPr>
      <w:rFonts w:eastAsiaTheme="minorHAnsi"/>
      <w:sz w:val="22"/>
      <w:szCs w:val="22"/>
    </w:rPr>
  </w:style>
  <w:style w:type="paragraph" w:customStyle="1" w:styleId="heading">
    <w:name w:val="heading"/>
    <w:basedOn w:val="Normal"/>
    <w:qFormat/>
    <w:rsid w:val="0047606D"/>
  </w:style>
  <w:style w:type="character" w:customStyle="1" w:styleId="LittleChar">
    <w:name w:val="Little Char"/>
    <w:locked/>
    <w:rsid w:val="0047606D"/>
  </w:style>
  <w:style w:type="character" w:customStyle="1" w:styleId="DebateHeaderChar">
    <w:name w:val="Debate Header Char"/>
    <w:locked/>
    <w:rsid w:val="0047606D"/>
  </w:style>
  <w:style w:type="character" w:customStyle="1" w:styleId="UnhighlightedChar">
    <w:name w:val="Unhighlighted Char"/>
    <w:locked/>
    <w:rsid w:val="0047606D"/>
  </w:style>
  <w:style w:type="paragraph" w:customStyle="1" w:styleId="Unhighlighted">
    <w:name w:val="Unhighlighted"/>
    <w:basedOn w:val="Normal"/>
    <w:next w:val="TagCite2"/>
    <w:autoRedefine/>
    <w:qFormat/>
    <w:rsid w:val="0047606D"/>
  </w:style>
  <w:style w:type="character" w:customStyle="1" w:styleId="StylecardUnderlineChar">
    <w:name w:val="Style card + Underline Char"/>
    <w:locked/>
    <w:rsid w:val="0047606D"/>
  </w:style>
  <w:style w:type="paragraph" w:customStyle="1" w:styleId="StylecardUnderline">
    <w:name w:val="Style card + Underline"/>
    <w:basedOn w:val="CiteSpacing"/>
    <w:next w:val="Unhighlighted"/>
    <w:qFormat/>
    <w:rsid w:val="0047606D"/>
  </w:style>
  <w:style w:type="paragraph" w:customStyle="1" w:styleId="TagF3">
    <w:name w:val="Tag (F3)"/>
    <w:qFormat/>
    <w:rsid w:val="0047606D"/>
    <w:pPr>
      <w:spacing w:after="200" w:line="276" w:lineRule="auto"/>
    </w:pPr>
    <w:rPr>
      <w:rFonts w:eastAsiaTheme="minorHAnsi"/>
      <w:sz w:val="22"/>
      <w:szCs w:val="22"/>
    </w:rPr>
  </w:style>
  <w:style w:type="paragraph" w:customStyle="1" w:styleId="style14">
    <w:name w:val="style14"/>
    <w:basedOn w:val="Normal"/>
    <w:next w:val="cites"/>
    <w:qFormat/>
    <w:rsid w:val="0047606D"/>
  </w:style>
  <w:style w:type="paragraph" w:customStyle="1" w:styleId="CardTagCite1Char">
    <w:name w:val="Card Tag + Cite #1 Char"/>
    <w:basedOn w:val="Normal"/>
    <w:qFormat/>
    <w:rsid w:val="0047606D"/>
  </w:style>
  <w:style w:type="paragraph" w:customStyle="1" w:styleId="articlebody">
    <w:name w:val="articlebody"/>
    <w:basedOn w:val="Normal"/>
    <w:next w:val="i1"/>
    <w:qFormat/>
    <w:rsid w:val="0047606D"/>
  </w:style>
  <w:style w:type="character" w:customStyle="1" w:styleId="CiteCardCharCharCharCharCharCharCharChar">
    <w:name w:val="Cite_Card Char Char Char Char Char Char Char Char"/>
    <w:locked/>
    <w:rsid w:val="0047606D"/>
  </w:style>
  <w:style w:type="paragraph" w:customStyle="1" w:styleId="CiteCardCharCharCharCharCharCharChar">
    <w:name w:val="Cite_Card Char Char Char Char Char Char Char"/>
    <w:next w:val="CardTagCite1Char"/>
    <w:autoRedefine/>
    <w:qFormat/>
    <w:rsid w:val="0047606D"/>
    <w:pPr>
      <w:spacing w:after="200" w:line="276" w:lineRule="auto"/>
    </w:pPr>
    <w:rPr>
      <w:rFonts w:eastAsiaTheme="minorHAnsi"/>
      <w:sz w:val="22"/>
      <w:szCs w:val="22"/>
    </w:rPr>
  </w:style>
  <w:style w:type="paragraph" w:customStyle="1" w:styleId="foldie">
    <w:name w:val="foldie"/>
    <w:next w:val="HotRoute0"/>
    <w:qFormat/>
    <w:rsid w:val="0047606D"/>
    <w:pPr>
      <w:spacing w:after="160" w:line="259" w:lineRule="auto"/>
    </w:pPr>
    <w:rPr>
      <w:rFonts w:eastAsiaTheme="minorHAnsi"/>
      <w:sz w:val="22"/>
      <w:szCs w:val="22"/>
    </w:rPr>
  </w:style>
  <w:style w:type="paragraph" w:customStyle="1" w:styleId="billtextsection">
    <w:name w:val="bill_text_section"/>
    <w:basedOn w:val="Normal"/>
    <w:next w:val="articlebody"/>
    <w:qFormat/>
    <w:rsid w:val="0047606D"/>
  </w:style>
  <w:style w:type="character" w:customStyle="1" w:styleId="CiteNormalChar">
    <w:name w:val="Cite Normal Char"/>
    <w:locked/>
    <w:rsid w:val="0047606D"/>
  </w:style>
  <w:style w:type="paragraph" w:customStyle="1" w:styleId="StyleNormalWeb10pt">
    <w:name w:val="Style Normal (Web) + 10 pt"/>
    <w:basedOn w:val="Title"/>
    <w:next w:val="Boldunderline1"/>
    <w:qFormat/>
    <w:rsid w:val="0047606D"/>
    <w:pPr>
      <w:outlineLvl w:val="9"/>
    </w:pPr>
    <w:rPr>
      <w:rFonts w:ascii="Georgia" w:hAnsi="Georgia"/>
      <w:sz w:val="22"/>
      <w:u w:val="none"/>
    </w:rPr>
  </w:style>
  <w:style w:type="character" w:customStyle="1" w:styleId="cardChar2">
    <w:name w:val="%card Char"/>
    <w:locked/>
    <w:rsid w:val="0047606D"/>
  </w:style>
  <w:style w:type="paragraph" w:customStyle="1" w:styleId="card0">
    <w:name w:val="%card"/>
    <w:basedOn w:val="Normal"/>
    <w:next w:val="BLOCKTITLE0"/>
    <w:qFormat/>
    <w:rsid w:val="0047606D"/>
  </w:style>
  <w:style w:type="paragraph" w:customStyle="1" w:styleId="p1">
    <w:name w:val="p1"/>
    <w:basedOn w:val="Normal"/>
    <w:next w:val="BlockHeadings"/>
    <w:qFormat/>
    <w:rsid w:val="0047606D"/>
  </w:style>
  <w:style w:type="character" w:customStyle="1" w:styleId="UnunderlinedTextChar">
    <w:name w:val="Ununderlined Text Char"/>
    <w:locked/>
    <w:rsid w:val="0047606D"/>
  </w:style>
  <w:style w:type="paragraph" w:customStyle="1" w:styleId="UnunderlinedText">
    <w:name w:val="Ununderlined Text"/>
    <w:basedOn w:val="Normal"/>
    <w:next w:val="card0"/>
    <w:autoRedefine/>
    <w:qFormat/>
    <w:rsid w:val="0047606D"/>
  </w:style>
  <w:style w:type="character" w:customStyle="1" w:styleId="ReallyfuckingsmallCharCharCharChar">
    <w:name w:val="Really fucking small Char Char Char Char"/>
    <w:locked/>
    <w:rsid w:val="0047606D"/>
  </w:style>
  <w:style w:type="paragraph" w:customStyle="1" w:styleId="ReallyfuckingsmallCharCharChar">
    <w:name w:val="Really fucking small Char Char Char"/>
    <w:basedOn w:val="Normal"/>
    <w:next w:val="NoSpacing"/>
    <w:qFormat/>
    <w:rsid w:val="0047606D"/>
  </w:style>
  <w:style w:type="character" w:customStyle="1" w:styleId="CardDownx1Char">
    <w:name w:val="CardDown x1 Char"/>
    <w:locked/>
    <w:rsid w:val="0047606D"/>
  </w:style>
  <w:style w:type="paragraph" w:customStyle="1" w:styleId="CardDownx1">
    <w:name w:val="CardDown x1"/>
    <w:basedOn w:val="Normal"/>
    <w:next w:val="Regular"/>
    <w:qFormat/>
    <w:rsid w:val="0047606D"/>
  </w:style>
  <w:style w:type="paragraph" w:customStyle="1" w:styleId="CardDownx15">
    <w:name w:val="CardDown x1.5"/>
    <w:basedOn w:val="Normal"/>
    <w:qFormat/>
    <w:rsid w:val="0047606D"/>
  </w:style>
  <w:style w:type="paragraph" w:customStyle="1" w:styleId="CiteTag">
    <w:name w:val="Cite/Tag"/>
    <w:basedOn w:val="Normal"/>
    <w:qFormat/>
    <w:rsid w:val="0047606D"/>
  </w:style>
  <w:style w:type="paragraph" w:customStyle="1" w:styleId="Heading5SizeDown">
    <w:name w:val="Heading 5 Size Down"/>
    <w:basedOn w:val="Normal"/>
    <w:autoRedefine/>
    <w:qFormat/>
    <w:rsid w:val="0047606D"/>
  </w:style>
  <w:style w:type="character" w:customStyle="1" w:styleId="StyleStyleArialNarrow9ptLeft-075ArialNarrowChar">
    <w:name w:val="Style Style Arial Narrow 9 pt Left:  -0.75&quot; + Arial Narrow Char"/>
    <w:locked/>
    <w:rsid w:val="0047606D"/>
  </w:style>
  <w:style w:type="paragraph" w:customStyle="1" w:styleId="StyleStyleArialNarrow9ptLeft-075ArialNarrow">
    <w:name w:val="Style Style Arial Narrow 9 pt Left:  -0.75&quot; + Arial Narrow"/>
    <w:basedOn w:val="Normal"/>
    <w:next w:val="Heading5SizeDown"/>
    <w:qFormat/>
    <w:rsid w:val="0047606D"/>
  </w:style>
  <w:style w:type="character" w:customStyle="1" w:styleId="StyleStyleCardTextLeft-075Right0Char">
    <w:name w:val="Style Style Card Text + Left:  -0.75&quot; + Right:  0&quot; Char"/>
    <w:locked/>
    <w:rsid w:val="0047606D"/>
  </w:style>
  <w:style w:type="paragraph" w:customStyle="1" w:styleId="StyleStyleCardTextLeft-075Right0">
    <w:name w:val="Style Style Card Text + Left:  -0.75&quot; + Right:  0&quot;"/>
    <w:basedOn w:val="Normal"/>
    <w:next w:val="evidencetext"/>
    <w:autoRedefine/>
    <w:qFormat/>
    <w:rsid w:val="0047606D"/>
  </w:style>
  <w:style w:type="paragraph" w:customStyle="1" w:styleId="ecxmsonormal">
    <w:name w:val="ecxmsonormal"/>
    <w:basedOn w:val="Normal"/>
    <w:qFormat/>
    <w:rsid w:val="0047606D"/>
  </w:style>
  <w:style w:type="character" w:customStyle="1" w:styleId="DebateUnderlineBoldChar">
    <w:name w:val="Debate Underline Bold Char"/>
    <w:locked/>
    <w:rsid w:val="0047606D"/>
  </w:style>
  <w:style w:type="paragraph" w:customStyle="1" w:styleId="DebateUnderlineBold">
    <w:name w:val="Debate Underline Bold"/>
    <w:basedOn w:val="Cardtext4"/>
    <w:qFormat/>
    <w:rsid w:val="0047606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7606D"/>
  </w:style>
  <w:style w:type="paragraph" w:customStyle="1" w:styleId="StyleArialNarrow12ptBoldLeft-075">
    <w:name w:val="Style Arial Narrow 12 pt Bold Left:  -0.75&quot;"/>
    <w:basedOn w:val="Normal"/>
    <w:next w:val="ecxmsonormal"/>
    <w:qFormat/>
    <w:rsid w:val="0047606D"/>
  </w:style>
  <w:style w:type="character" w:customStyle="1" w:styleId="StyleStyleevidencetextBorderSinglesolidlineAuto05Char">
    <w:name w:val="Style Style evidence text + Border: : (Single solid line Auto  0.5 ... Char"/>
    <w:locked/>
    <w:rsid w:val="0047606D"/>
  </w:style>
  <w:style w:type="paragraph" w:customStyle="1" w:styleId="StyleStyleevidencetextBorderSinglesolidlineAuto05">
    <w:name w:val="Style Style evidence text + Border: : (Single solid line Auto  0.5 ..."/>
    <w:basedOn w:val="Normal"/>
    <w:next w:val="DebateUnderlineBold"/>
    <w:qFormat/>
    <w:rsid w:val="0047606D"/>
  </w:style>
  <w:style w:type="paragraph" w:customStyle="1" w:styleId="CiteCharCharCharChar">
    <w:name w:val="Cite Char Char Char Char"/>
    <w:basedOn w:val="Normal"/>
    <w:next w:val="Normal"/>
    <w:qFormat/>
    <w:rsid w:val="0047606D"/>
  </w:style>
  <w:style w:type="character" w:customStyle="1" w:styleId="UnderliningCharChar1CharCharChar">
    <w:name w:val="Underlining Char Char1 Char Char Char"/>
    <w:locked/>
    <w:rsid w:val="0047606D"/>
  </w:style>
  <w:style w:type="paragraph" w:customStyle="1" w:styleId="UnderliningCharChar1CharChar">
    <w:name w:val="Underlining Char Char1 Char Char"/>
    <w:basedOn w:val="Normal"/>
    <w:next w:val="Normal"/>
    <w:qFormat/>
    <w:rsid w:val="0047606D"/>
  </w:style>
  <w:style w:type="paragraph" w:customStyle="1" w:styleId="CiteCharCharCharCharChar">
    <w:name w:val="Cite Char Char Char Char Char"/>
    <w:basedOn w:val="Normal"/>
    <w:next w:val="Normal"/>
    <w:qFormat/>
    <w:rsid w:val="0047606D"/>
  </w:style>
  <w:style w:type="character" w:customStyle="1" w:styleId="UnderliningCharCharChar">
    <w:name w:val="Underlining Char Char Char"/>
    <w:locked/>
    <w:rsid w:val="0047606D"/>
  </w:style>
  <w:style w:type="paragraph" w:customStyle="1" w:styleId="Style120">
    <w:name w:val="Style 12"/>
    <w:qFormat/>
    <w:rsid w:val="0047606D"/>
    <w:pPr>
      <w:spacing w:after="200" w:line="276" w:lineRule="auto"/>
    </w:pPr>
    <w:rPr>
      <w:rFonts w:eastAsiaTheme="minorHAnsi"/>
      <w:sz w:val="22"/>
      <w:szCs w:val="22"/>
    </w:rPr>
  </w:style>
  <w:style w:type="paragraph" w:customStyle="1" w:styleId="Style7">
    <w:name w:val="Style 7"/>
    <w:next w:val="CiteCharCharCharCharChar"/>
    <w:qFormat/>
    <w:rsid w:val="0047606D"/>
    <w:pPr>
      <w:spacing w:after="200" w:line="276" w:lineRule="auto"/>
    </w:pPr>
    <w:rPr>
      <w:rFonts w:eastAsiaTheme="minorHAnsi"/>
      <w:sz w:val="22"/>
      <w:szCs w:val="22"/>
    </w:rPr>
  </w:style>
  <w:style w:type="paragraph" w:customStyle="1" w:styleId="Style9">
    <w:name w:val="Style 9"/>
    <w:qFormat/>
    <w:rsid w:val="0047606D"/>
    <w:pPr>
      <w:spacing w:after="200" w:line="276" w:lineRule="auto"/>
    </w:pPr>
    <w:rPr>
      <w:rFonts w:eastAsiaTheme="minorHAnsi"/>
      <w:sz w:val="22"/>
      <w:szCs w:val="22"/>
    </w:rPr>
  </w:style>
  <w:style w:type="paragraph" w:customStyle="1" w:styleId="Emphasis3">
    <w:name w:val="Emphasis3"/>
    <w:qFormat/>
    <w:rsid w:val="0047606D"/>
    <w:pPr>
      <w:spacing w:after="200" w:line="276" w:lineRule="auto"/>
    </w:pPr>
    <w:rPr>
      <w:rFonts w:eastAsiaTheme="minorHAnsi"/>
      <w:sz w:val="22"/>
      <w:szCs w:val="22"/>
    </w:rPr>
  </w:style>
  <w:style w:type="paragraph" w:customStyle="1" w:styleId="formfldssel">
    <w:name w:val="formfldssel"/>
    <w:basedOn w:val="Normal"/>
    <w:qFormat/>
    <w:rsid w:val="0047606D"/>
  </w:style>
  <w:style w:type="paragraph" w:customStyle="1" w:styleId="hpleftlk">
    <w:name w:val="hpleftlk"/>
    <w:basedOn w:val="Normal"/>
    <w:next w:val="SmallCard"/>
    <w:qFormat/>
    <w:rsid w:val="0047606D"/>
  </w:style>
  <w:style w:type="paragraph" w:customStyle="1" w:styleId="lblu">
    <w:name w:val="lblu"/>
    <w:basedOn w:val="Normal"/>
    <w:next w:val="BreifTitle"/>
    <w:qFormat/>
    <w:rsid w:val="0047606D"/>
  </w:style>
  <w:style w:type="paragraph" w:customStyle="1" w:styleId="Underlinestyle1">
    <w:name w:val="Underlinestyle"/>
    <w:basedOn w:val="Normal"/>
    <w:next w:val="Normal10pt"/>
    <w:qFormat/>
    <w:rsid w:val="0047606D"/>
  </w:style>
  <w:style w:type="paragraph" w:customStyle="1" w:styleId="OffensiveLanguage">
    <w:name w:val="Offensive Language"/>
    <w:basedOn w:val="Normal"/>
    <w:next w:val="Normal"/>
    <w:qFormat/>
    <w:rsid w:val="0047606D"/>
  </w:style>
  <w:style w:type="paragraph" w:customStyle="1" w:styleId="clearformatting0">
    <w:name w:val="clear formatting"/>
    <w:basedOn w:val="Normal"/>
    <w:next w:val="Style40"/>
    <w:qFormat/>
    <w:rsid w:val="0047606D"/>
  </w:style>
  <w:style w:type="paragraph" w:customStyle="1" w:styleId="Style18">
    <w:name w:val="Style 18"/>
    <w:next w:val="CM10"/>
    <w:uiPriority w:val="99"/>
    <w:qFormat/>
    <w:rsid w:val="0047606D"/>
    <w:pPr>
      <w:spacing w:after="200" w:line="276" w:lineRule="auto"/>
    </w:pPr>
    <w:rPr>
      <w:rFonts w:eastAsiaTheme="minorHAnsi"/>
      <w:sz w:val="22"/>
      <w:szCs w:val="22"/>
    </w:rPr>
  </w:style>
  <w:style w:type="paragraph" w:customStyle="1" w:styleId="formfld">
    <w:name w:val="formfld"/>
    <w:basedOn w:val="Normal"/>
    <w:next w:val="OffensiveLanguage"/>
    <w:qFormat/>
    <w:rsid w:val="0047606D"/>
  </w:style>
  <w:style w:type="character" w:styleId="BookTitle">
    <w:name w:val="Book Title"/>
    <w:basedOn w:val="DefaultParagraphFont"/>
    <w:qFormat/>
    <w:rsid w:val="0047606D"/>
    <w:rPr>
      <w:b/>
      <w:bCs/>
      <w:i/>
      <w:iCs/>
      <w:spacing w:val="5"/>
    </w:rPr>
  </w:style>
  <w:style w:type="character" w:customStyle="1" w:styleId="sup1">
    <w:name w:val="sup1"/>
    <w:rsid w:val="0047606D"/>
  </w:style>
  <w:style w:type="character" w:customStyle="1" w:styleId="pgnum1">
    <w:name w:val="pgnum1"/>
    <w:rsid w:val="0047606D"/>
  </w:style>
  <w:style w:type="character" w:customStyle="1" w:styleId="apple">
    <w:name w:val="apple"/>
    <w:rsid w:val="0047606D"/>
  </w:style>
  <w:style w:type="character" w:customStyle="1" w:styleId="inhoud">
    <w:name w:val="inhoud"/>
    <w:rsid w:val="0047606D"/>
  </w:style>
  <w:style w:type="character" w:customStyle="1" w:styleId="Cites-AuthorDate">
    <w:name w:val="Cites-Author/Date"/>
    <w:qFormat/>
    <w:rsid w:val="0047606D"/>
  </w:style>
  <w:style w:type="character" w:customStyle="1" w:styleId="StyleCardtextChar10pt">
    <w:name w:val="Style Card text Char + 10 pt"/>
    <w:rsid w:val="0047606D"/>
  </w:style>
  <w:style w:type="character" w:customStyle="1" w:styleId="smcaps">
    <w:name w:val="smcaps"/>
    <w:rsid w:val="0047606D"/>
  </w:style>
  <w:style w:type="character" w:customStyle="1" w:styleId="Style1Char2">
    <w:name w:val="Style1 Char2"/>
    <w:rsid w:val="0047606D"/>
  </w:style>
  <w:style w:type="character" w:customStyle="1" w:styleId="inside-head1">
    <w:name w:val="inside-head1"/>
    <w:rsid w:val="0047606D"/>
  </w:style>
  <w:style w:type="character" w:customStyle="1" w:styleId="datestamp1">
    <w:name w:val="datestamp1"/>
    <w:rsid w:val="0047606D"/>
  </w:style>
  <w:style w:type="character" w:customStyle="1" w:styleId="pagetools1">
    <w:name w:val="pagetools1"/>
    <w:rsid w:val="0047606D"/>
  </w:style>
  <w:style w:type="character" w:customStyle="1" w:styleId="smallredtext">
    <w:name w:val="smallredtext"/>
    <w:rsid w:val="0047606D"/>
  </w:style>
  <w:style w:type="character" w:customStyle="1" w:styleId="storyheading31">
    <w:name w:val="storyheading31"/>
    <w:rsid w:val="0047606D"/>
  </w:style>
  <w:style w:type="character" w:customStyle="1" w:styleId="storydeck31">
    <w:name w:val="storydeck31"/>
    <w:rsid w:val="0047606D"/>
  </w:style>
  <w:style w:type="character" w:customStyle="1" w:styleId="subtitle10">
    <w:name w:val="subtitle1"/>
    <w:rsid w:val="0047606D"/>
  </w:style>
  <w:style w:type="character" w:customStyle="1" w:styleId="clsbiolink">
    <w:name w:val="clsbiolink"/>
    <w:rsid w:val="0047606D"/>
  </w:style>
  <w:style w:type="character" w:customStyle="1" w:styleId="clssmaller">
    <w:name w:val="clssmaller"/>
    <w:rsid w:val="0047606D"/>
  </w:style>
  <w:style w:type="character" w:customStyle="1" w:styleId="sm1">
    <w:name w:val="sm1"/>
    <w:rsid w:val="0047606D"/>
  </w:style>
  <w:style w:type="character" w:customStyle="1" w:styleId="noindentChar">
    <w:name w:val="noindent Char"/>
    <w:rsid w:val="0047606D"/>
  </w:style>
  <w:style w:type="character" w:customStyle="1" w:styleId="SmallChar1">
    <w:name w:val="Small Char1"/>
    <w:rsid w:val="0047606D"/>
  </w:style>
  <w:style w:type="character" w:customStyle="1" w:styleId="fullcite0">
    <w:name w:val="fullcite"/>
    <w:rsid w:val="0047606D"/>
  </w:style>
  <w:style w:type="character" w:customStyle="1" w:styleId="Style9ptThickunderline">
    <w:name w:val="Style 9 pt Thick underline"/>
    <w:rsid w:val="0047606D"/>
  </w:style>
  <w:style w:type="character" w:customStyle="1" w:styleId="CardNotUnderlinedChar">
    <w:name w:val="Card Not Underlined Char"/>
    <w:rsid w:val="0047606D"/>
  </w:style>
  <w:style w:type="character" w:customStyle="1" w:styleId="IndexHeadersCharChar">
    <w:name w:val="Index Headers Char Char"/>
    <w:rsid w:val="0047606D"/>
  </w:style>
  <w:style w:type="character" w:customStyle="1" w:styleId="CircleChar1">
    <w:name w:val="Circle Char1"/>
    <w:rsid w:val="0047606D"/>
  </w:style>
  <w:style w:type="character" w:customStyle="1" w:styleId="justify">
    <w:name w:val="justify"/>
    <w:rsid w:val="0047606D"/>
  </w:style>
  <w:style w:type="character" w:customStyle="1" w:styleId="SmallCardTextChar">
    <w:name w:val="Small Card Text Char"/>
    <w:rsid w:val="0047606D"/>
  </w:style>
  <w:style w:type="character" w:customStyle="1" w:styleId="tagChar30">
    <w:name w:val="tag Char3"/>
    <w:rsid w:val="0047606D"/>
  </w:style>
  <w:style w:type="character" w:customStyle="1" w:styleId="awtw">
    <w:name w:val="awtw"/>
    <w:rsid w:val="0047606D"/>
  </w:style>
  <w:style w:type="character" w:customStyle="1" w:styleId="ld3">
    <w:name w:val="ld3"/>
    <w:rsid w:val="0047606D"/>
  </w:style>
  <w:style w:type="character" w:customStyle="1" w:styleId="5Notunderlined">
    <w:name w:val="5 Not underlined"/>
    <w:rsid w:val="0047606D"/>
  </w:style>
  <w:style w:type="character" w:customStyle="1" w:styleId="externaledithide">
    <w:name w:val="external_edit_hide"/>
    <w:rsid w:val="0047606D"/>
  </w:style>
  <w:style w:type="character" w:customStyle="1" w:styleId="CharacterStyle20">
    <w:name w:val="Character Style 20"/>
    <w:rsid w:val="0047606D"/>
  </w:style>
  <w:style w:type="character" w:customStyle="1" w:styleId="A9">
    <w:name w:val="A9"/>
    <w:uiPriority w:val="99"/>
    <w:rsid w:val="0047606D"/>
  </w:style>
  <w:style w:type="character" w:customStyle="1" w:styleId="centerheadlines">
    <w:name w:val="centerheadlines"/>
    <w:rsid w:val="0047606D"/>
  </w:style>
  <w:style w:type="character" w:customStyle="1" w:styleId="datetime">
    <w:name w:val="datetime"/>
    <w:rsid w:val="0047606D"/>
  </w:style>
  <w:style w:type="character" w:customStyle="1" w:styleId="info">
    <w:name w:val="info"/>
    <w:rsid w:val="0047606D"/>
  </w:style>
  <w:style w:type="character" w:customStyle="1" w:styleId="datestory">
    <w:name w:val="datestory"/>
    <w:rsid w:val="0047606D"/>
  </w:style>
  <w:style w:type="character" w:customStyle="1" w:styleId="goohl1">
    <w:name w:val="goohl1"/>
    <w:rsid w:val="0047606D"/>
  </w:style>
  <w:style w:type="character" w:customStyle="1" w:styleId="StyleUnderlineBorderSinglesolidlineAuto05ptLinew">
    <w:name w:val="Style Underline Border: : (Single solid line Auto  0.5 pt Line w..."/>
    <w:basedOn w:val="DefaultParagraphFont"/>
    <w:rsid w:val="0047606D"/>
  </w:style>
  <w:style w:type="character" w:customStyle="1" w:styleId="citeschar10">
    <w:name w:val="citeschar1"/>
    <w:basedOn w:val="DefaultParagraphFont"/>
    <w:rsid w:val="0047606D"/>
  </w:style>
  <w:style w:type="character" w:customStyle="1" w:styleId="cardunderlinedchar1">
    <w:name w:val="cardunderlinedchar"/>
    <w:basedOn w:val="DefaultParagraphFont"/>
    <w:rsid w:val="0047606D"/>
  </w:style>
  <w:style w:type="character" w:customStyle="1" w:styleId="Style1CharCharChar">
    <w:name w:val="Style1 Char Char Char"/>
    <w:locked/>
    <w:rsid w:val="0047606D"/>
  </w:style>
  <w:style w:type="character" w:customStyle="1" w:styleId="provider">
    <w:name w:val="provider"/>
    <w:basedOn w:val="DefaultParagraphFont"/>
    <w:rsid w:val="0047606D"/>
  </w:style>
  <w:style w:type="character" w:customStyle="1" w:styleId="vitstorybyline">
    <w:name w:val="vitstorybyline"/>
    <w:rsid w:val="0047606D"/>
  </w:style>
  <w:style w:type="character" w:customStyle="1" w:styleId="yahoobuzzbadge-form">
    <w:name w:val="yahoobuzzbadge-form"/>
    <w:rsid w:val="0047606D"/>
  </w:style>
  <w:style w:type="character" w:customStyle="1" w:styleId="tickerlinx">
    <w:name w:val="tickerlinx"/>
    <w:rsid w:val="0047606D"/>
  </w:style>
  <w:style w:type="character" w:customStyle="1" w:styleId="post-timestamp">
    <w:name w:val="post-timestamp"/>
    <w:rsid w:val="0047606D"/>
  </w:style>
  <w:style w:type="character" w:customStyle="1" w:styleId="mw-headline">
    <w:name w:val="mw-headline"/>
    <w:rsid w:val="0047606D"/>
  </w:style>
  <w:style w:type="character" w:customStyle="1" w:styleId="month">
    <w:name w:val="month"/>
    <w:rsid w:val="0047606D"/>
  </w:style>
  <w:style w:type="character" w:customStyle="1" w:styleId="texttitlebigred">
    <w:name w:val="texttitlebigred"/>
    <w:rsid w:val="0047606D"/>
  </w:style>
  <w:style w:type="character" w:customStyle="1" w:styleId="subtitles">
    <w:name w:val="subtitles"/>
    <w:rsid w:val="0047606D"/>
  </w:style>
  <w:style w:type="character" w:customStyle="1" w:styleId="CiteCardChar1">
    <w:name w:val="Cite_Card Char1"/>
    <w:rsid w:val="0047606D"/>
  </w:style>
  <w:style w:type="character" w:customStyle="1" w:styleId="ptitleinside">
    <w:name w:val="p_title_inside"/>
    <w:rsid w:val="0047606D"/>
  </w:style>
  <w:style w:type="character" w:customStyle="1" w:styleId="paramv">
    <w:name w:val="paramv"/>
    <w:rsid w:val="0047606D"/>
  </w:style>
  <w:style w:type="character" w:customStyle="1" w:styleId="symbol">
    <w:name w:val="symbol"/>
    <w:rsid w:val="0047606D"/>
  </w:style>
  <w:style w:type="character" w:customStyle="1" w:styleId="data">
    <w:name w:val="data"/>
    <w:rsid w:val="0047606D"/>
  </w:style>
  <w:style w:type="character" w:customStyle="1" w:styleId="pub-date">
    <w:name w:val="pub-date"/>
    <w:rsid w:val="0047606D"/>
  </w:style>
  <w:style w:type="character" w:customStyle="1" w:styleId="AuthorDateF4">
    <w:name w:val="Author Date (F4)"/>
    <w:rsid w:val="0047606D"/>
  </w:style>
  <w:style w:type="character" w:customStyle="1" w:styleId="BoldUnderlineF6">
    <w:name w:val="Bold Underline (F6)"/>
    <w:rsid w:val="0047606D"/>
  </w:style>
  <w:style w:type="character" w:customStyle="1" w:styleId="grouptext">
    <w:name w:val="group_text"/>
    <w:rsid w:val="0047606D"/>
  </w:style>
  <w:style w:type="character" w:customStyle="1" w:styleId="authors">
    <w:name w:val="authors"/>
    <w:rsid w:val="0047606D"/>
  </w:style>
  <w:style w:type="character" w:customStyle="1" w:styleId="StyleArial12ptBoldItalic">
    <w:name w:val="Style Arial 12 pt Bold Italic"/>
    <w:rsid w:val="0047606D"/>
  </w:style>
  <w:style w:type="character" w:customStyle="1" w:styleId="verdana12grey1">
    <w:name w:val="verdana12grey1"/>
    <w:rsid w:val="0047606D"/>
  </w:style>
  <w:style w:type="character" w:customStyle="1" w:styleId="verdana9grey1a">
    <w:name w:val="verdana9grey1a"/>
    <w:rsid w:val="0047606D"/>
  </w:style>
  <w:style w:type="character" w:customStyle="1" w:styleId="nn-twttr-share-btn">
    <w:name w:val="nn-twttr-share-btn"/>
    <w:rsid w:val="0047606D"/>
  </w:style>
  <w:style w:type="character" w:customStyle="1" w:styleId="count">
    <w:name w:val="count"/>
    <w:rsid w:val="0047606D"/>
  </w:style>
  <w:style w:type="character" w:customStyle="1" w:styleId="comment-count">
    <w:name w:val="comment-count"/>
    <w:rsid w:val="0047606D"/>
  </w:style>
  <w:style w:type="character" w:customStyle="1" w:styleId="comment-count-text">
    <w:name w:val="comment-count-text"/>
    <w:rsid w:val="0047606D"/>
  </w:style>
  <w:style w:type="character" w:customStyle="1" w:styleId="lightheader">
    <w:name w:val="lightheader"/>
    <w:rsid w:val="0047606D"/>
  </w:style>
  <w:style w:type="character" w:customStyle="1" w:styleId="CiteCardCharCharCharCharChar">
    <w:name w:val="Cite_Card Char Char Char Char Char"/>
    <w:rsid w:val="0047606D"/>
  </w:style>
  <w:style w:type="character" w:customStyle="1" w:styleId="CiteCardCharCharCharCharCharChar">
    <w:name w:val="Cite_Card Char Char Char Char Char Char"/>
    <w:rsid w:val="0047606D"/>
  </w:style>
  <w:style w:type="character" w:customStyle="1" w:styleId="yahoobuzzbadge">
    <w:name w:val="yahoobuzzbadge"/>
    <w:rsid w:val="0047606D"/>
  </w:style>
  <w:style w:type="character" w:customStyle="1" w:styleId="StrongEmphasis">
    <w:name w:val="Strong Emphasis"/>
    <w:rsid w:val="0047606D"/>
  </w:style>
  <w:style w:type="character" w:customStyle="1" w:styleId="article-articlebody">
    <w:name w:val="article-articlebody"/>
    <w:basedOn w:val="DefaultParagraphFont"/>
    <w:rsid w:val="0047606D"/>
  </w:style>
  <w:style w:type="character" w:customStyle="1" w:styleId="pageheader0">
    <w:name w:val="pageheader"/>
    <w:basedOn w:val="DefaultParagraphFont"/>
    <w:rsid w:val="0047606D"/>
  </w:style>
  <w:style w:type="character" w:customStyle="1" w:styleId="AuthorCharChar">
    <w:name w:val="Author Char Char"/>
    <w:rsid w:val="0047606D"/>
  </w:style>
  <w:style w:type="character" w:customStyle="1" w:styleId="smallchar0">
    <w:name w:val="smallchar"/>
    <w:basedOn w:val="DefaultParagraphFont"/>
    <w:rsid w:val="0047606D"/>
  </w:style>
  <w:style w:type="character" w:customStyle="1" w:styleId="Shortcite">
    <w:name w:val="Shortcite"/>
    <w:rsid w:val="0047606D"/>
  </w:style>
  <w:style w:type="character" w:customStyle="1" w:styleId="Longcite">
    <w:name w:val="Longcite"/>
    <w:rsid w:val="0047606D"/>
  </w:style>
  <w:style w:type="character" w:customStyle="1" w:styleId="address">
    <w:name w:val="address"/>
    <w:rsid w:val="0047606D"/>
  </w:style>
  <w:style w:type="character" w:customStyle="1" w:styleId="NormalizationChar">
    <w:name w:val="Normalization Char"/>
    <w:rsid w:val="0047606D"/>
  </w:style>
  <w:style w:type="character" w:customStyle="1" w:styleId="Shrinker">
    <w:name w:val="Shrinker"/>
    <w:rsid w:val="0047606D"/>
  </w:style>
  <w:style w:type="character" w:customStyle="1" w:styleId="heading2char1">
    <w:name w:val="heading2char"/>
    <w:basedOn w:val="DefaultParagraphFont"/>
    <w:rsid w:val="0047606D"/>
  </w:style>
  <w:style w:type="character" w:customStyle="1" w:styleId="heading3char1">
    <w:name w:val="heading3char1"/>
    <w:basedOn w:val="DefaultParagraphFont"/>
    <w:rsid w:val="0047606D"/>
  </w:style>
  <w:style w:type="character" w:customStyle="1" w:styleId="underlinea">
    <w:name w:val="underlinea"/>
    <w:basedOn w:val="DefaultParagraphFont"/>
    <w:rsid w:val="0047606D"/>
  </w:style>
  <w:style w:type="character" w:customStyle="1" w:styleId="StyleUnderlineChar9pt2">
    <w:name w:val="Style Underline Char + 9 pt2"/>
    <w:rsid w:val="0047606D"/>
  </w:style>
  <w:style w:type="character" w:customStyle="1" w:styleId="StyleUnderlineChar9ptBold1">
    <w:name w:val="Style Underline Char + 9 pt Bold1"/>
    <w:rsid w:val="0047606D"/>
  </w:style>
  <w:style w:type="character" w:customStyle="1" w:styleId="FontStyle329">
    <w:name w:val="Font Style329"/>
    <w:uiPriority w:val="99"/>
    <w:rsid w:val="0047606D"/>
  </w:style>
  <w:style w:type="character" w:customStyle="1" w:styleId="FontStyle232">
    <w:name w:val="Font Style232"/>
    <w:uiPriority w:val="99"/>
    <w:rsid w:val="0047606D"/>
  </w:style>
  <w:style w:type="character" w:customStyle="1" w:styleId="MicroTextCharChar">
    <w:name w:val="MicroText Char Char"/>
    <w:rsid w:val="0047606D"/>
  </w:style>
  <w:style w:type="character" w:customStyle="1" w:styleId="style61">
    <w:name w:val="style6"/>
    <w:rsid w:val="0047606D"/>
  </w:style>
  <w:style w:type="character" w:customStyle="1" w:styleId="Title2">
    <w:name w:val="Title2"/>
    <w:basedOn w:val="DefaultParagraphFont"/>
    <w:rsid w:val="0047606D"/>
  </w:style>
  <w:style w:type="character" w:customStyle="1" w:styleId="pmterms2">
    <w:name w:val="pmterms2"/>
    <w:basedOn w:val="DefaultParagraphFont"/>
    <w:rsid w:val="0047606D"/>
  </w:style>
  <w:style w:type="character" w:customStyle="1" w:styleId="BoldandUnderlineChar1Char2CharChar">
    <w:name w:val="Bold and Underline Char1 Char2 Char Char"/>
    <w:basedOn w:val="DefaultParagraphFont"/>
    <w:rsid w:val="0047606D"/>
  </w:style>
  <w:style w:type="character" w:customStyle="1" w:styleId="UnderlineChar1Char1">
    <w:name w:val="Underline Char1 Char1"/>
    <w:basedOn w:val="DefaultParagraphFont"/>
    <w:rsid w:val="0047606D"/>
  </w:style>
  <w:style w:type="character" w:customStyle="1" w:styleId="featurecontentgray1">
    <w:name w:val="featurecontentgray1"/>
    <w:basedOn w:val="DefaultParagraphFont"/>
    <w:rsid w:val="0047606D"/>
  </w:style>
  <w:style w:type="character" w:customStyle="1" w:styleId="CardCharCharChar0">
    <w:name w:val="Card Char Char Char"/>
    <w:basedOn w:val="DefaultParagraphFont"/>
    <w:rsid w:val="0047606D"/>
  </w:style>
  <w:style w:type="character" w:customStyle="1" w:styleId="big1">
    <w:name w:val="big1"/>
    <w:basedOn w:val="DefaultParagraphFont"/>
    <w:rsid w:val="0047606D"/>
  </w:style>
  <w:style w:type="character" w:customStyle="1" w:styleId="articletitle1">
    <w:name w:val="articletitle1"/>
    <w:basedOn w:val="DefaultParagraphFont"/>
    <w:rsid w:val="0047606D"/>
  </w:style>
  <w:style w:type="character" w:customStyle="1" w:styleId="prodgeneral">
    <w:name w:val="prodgeneral"/>
    <w:basedOn w:val="DefaultParagraphFont"/>
    <w:rsid w:val="0047606D"/>
  </w:style>
  <w:style w:type="character" w:customStyle="1" w:styleId="Style10pt">
    <w:name w:val="Style 10 pt"/>
    <w:basedOn w:val="DefaultParagraphFont"/>
    <w:rsid w:val="0047606D"/>
  </w:style>
  <w:style w:type="character" w:customStyle="1" w:styleId="StyleUnderlineChar0">
    <w:name w:val="Style Underline + Char"/>
    <w:basedOn w:val="DefaultParagraphFont"/>
    <w:rsid w:val="0047606D"/>
  </w:style>
  <w:style w:type="character" w:customStyle="1" w:styleId="highlightChar">
    <w:name w:val="highlight Char"/>
    <w:basedOn w:val="DefaultParagraphFont"/>
    <w:rsid w:val="0047606D"/>
  </w:style>
  <w:style w:type="character" w:customStyle="1" w:styleId="citeChar1">
    <w:name w:val="cite Char"/>
    <w:basedOn w:val="DefaultParagraphFont"/>
    <w:rsid w:val="0047606D"/>
  </w:style>
  <w:style w:type="character" w:customStyle="1" w:styleId="OffensiveLanguageChar">
    <w:name w:val="Offensive Language Char"/>
    <w:rsid w:val="0047606D"/>
  </w:style>
  <w:style w:type="character" w:customStyle="1" w:styleId="yellowfadeinnerspan">
    <w:name w:val="yellowfadeinnerspan"/>
    <w:rsid w:val="0047606D"/>
  </w:style>
  <w:style w:type="character" w:customStyle="1" w:styleId="ipa">
    <w:name w:val="ipa"/>
    <w:basedOn w:val="DefaultParagraphFont"/>
    <w:rsid w:val="0047606D"/>
  </w:style>
  <w:style w:type="table" w:customStyle="1" w:styleId="TableGrid1">
    <w:name w:val="Table Grid1"/>
    <w:basedOn w:val="TableNormal"/>
    <w:rsid w:val="0047606D"/>
    <w:pPr>
      <w:spacing w:after="200" w:line="276" w:lineRule="auto"/>
    </w:pPr>
    <w:rPr>
      <w:rFonts w:eastAsiaTheme="minorHAnsi"/>
      <w:sz w:val="22"/>
      <w:szCs w:val="22"/>
    </w:rPr>
    <w:tblPr/>
  </w:style>
  <w:style w:type="character" w:customStyle="1" w:styleId="StyleciteChar">
    <w:name w:val="Style cite + Char"/>
    <w:basedOn w:val="DefaultParagraphFont"/>
    <w:rsid w:val="0047606D"/>
  </w:style>
  <w:style w:type="character" w:customStyle="1" w:styleId="DebateUnderlinedChar">
    <w:name w:val="Debate Underlined Char"/>
    <w:locked/>
    <w:rsid w:val="0047606D"/>
  </w:style>
  <w:style w:type="paragraph" w:customStyle="1" w:styleId="DebateUnderlined">
    <w:name w:val="Debate Underlined"/>
    <w:basedOn w:val="Normal"/>
    <w:next w:val="about"/>
    <w:qFormat/>
    <w:rsid w:val="0047606D"/>
  </w:style>
  <w:style w:type="character" w:customStyle="1" w:styleId="Card10f2Char">
    <w:name w:val="Card.10.f2 Char"/>
    <w:locked/>
    <w:rsid w:val="0047606D"/>
  </w:style>
  <w:style w:type="paragraph" w:customStyle="1" w:styleId="Card10f2">
    <w:name w:val="Card.10.f2"/>
    <w:basedOn w:val="Normal"/>
    <w:next w:val="thumbnail"/>
    <w:autoRedefine/>
    <w:qFormat/>
    <w:rsid w:val="0047606D"/>
  </w:style>
  <w:style w:type="character" w:customStyle="1" w:styleId="Bodytext5">
    <w:name w:val="Body text_"/>
    <w:basedOn w:val="DefaultParagraphFont"/>
    <w:locked/>
    <w:rsid w:val="0047606D"/>
    <w:rPr>
      <w:shd w:val="clear" w:color="auto" w:fill="FFFFFF"/>
    </w:rPr>
  </w:style>
  <w:style w:type="paragraph" w:customStyle="1" w:styleId="BodyText50">
    <w:name w:val="Body Text5"/>
    <w:basedOn w:val="Normal"/>
    <w:next w:val="wallacepara"/>
    <w:qFormat/>
    <w:rsid w:val="0047606D"/>
  </w:style>
  <w:style w:type="paragraph" w:customStyle="1" w:styleId="user">
    <w:name w:val="user"/>
    <w:basedOn w:val="Normal"/>
    <w:next w:val="morelink"/>
    <w:qFormat/>
    <w:rsid w:val="0047606D"/>
  </w:style>
  <w:style w:type="paragraph" w:customStyle="1" w:styleId="about">
    <w:name w:val="about"/>
    <w:basedOn w:val="Normal"/>
    <w:next w:val="audiolink"/>
    <w:qFormat/>
    <w:rsid w:val="0047606D"/>
  </w:style>
  <w:style w:type="paragraph" w:customStyle="1" w:styleId="t6">
    <w:name w:val="t6"/>
    <w:basedOn w:val="Normal"/>
    <w:next w:val="nav1"/>
    <w:qFormat/>
    <w:rsid w:val="0047606D"/>
  </w:style>
  <w:style w:type="paragraph" w:customStyle="1" w:styleId="thumbnail">
    <w:name w:val="thumbnail"/>
    <w:basedOn w:val="Normal"/>
    <w:next w:val="nav2"/>
    <w:qFormat/>
    <w:rsid w:val="0047606D"/>
  </w:style>
  <w:style w:type="paragraph" w:customStyle="1" w:styleId="stand-first-alone">
    <w:name w:val="stand-first-alone"/>
    <w:basedOn w:val="Normal"/>
    <w:next w:val="Pa0"/>
    <w:qFormat/>
    <w:rsid w:val="0047606D"/>
  </w:style>
  <w:style w:type="paragraph" w:customStyle="1" w:styleId="wallacepara">
    <w:name w:val="wallacepara"/>
    <w:basedOn w:val="Normal"/>
    <w:next w:val="CM45"/>
    <w:qFormat/>
    <w:rsid w:val="0047606D"/>
  </w:style>
  <w:style w:type="paragraph" w:customStyle="1" w:styleId="morelink">
    <w:name w:val="morelink"/>
    <w:basedOn w:val="Normal"/>
    <w:next w:val="CM46"/>
    <w:qFormat/>
    <w:rsid w:val="0047606D"/>
  </w:style>
  <w:style w:type="paragraph" w:customStyle="1" w:styleId="audiolink">
    <w:name w:val="audiolink"/>
    <w:basedOn w:val="Normal"/>
    <w:next w:val="F4-NormalText"/>
    <w:qFormat/>
    <w:rsid w:val="0047606D"/>
  </w:style>
  <w:style w:type="paragraph" w:customStyle="1" w:styleId="titlestyle1">
    <w:name w:val="titlestyle1"/>
    <w:basedOn w:val="Normal"/>
    <w:next w:val="FullText"/>
    <w:qFormat/>
    <w:rsid w:val="0047606D"/>
  </w:style>
  <w:style w:type="paragraph" w:customStyle="1" w:styleId="nav1">
    <w:name w:val="nav1"/>
    <w:basedOn w:val="Normal"/>
    <w:next w:val="TagLine"/>
    <w:qFormat/>
    <w:rsid w:val="0047606D"/>
  </w:style>
  <w:style w:type="paragraph" w:customStyle="1" w:styleId="nav2">
    <w:name w:val="nav2"/>
    <w:basedOn w:val="Normal"/>
    <w:qFormat/>
    <w:rsid w:val="0047606D"/>
  </w:style>
  <w:style w:type="paragraph" w:customStyle="1" w:styleId="Pa0">
    <w:name w:val="Pa0"/>
    <w:basedOn w:val="Normal"/>
    <w:uiPriority w:val="99"/>
    <w:qFormat/>
    <w:rsid w:val="0047606D"/>
  </w:style>
  <w:style w:type="paragraph" w:customStyle="1" w:styleId="CM45">
    <w:name w:val="CM45"/>
    <w:basedOn w:val="Normal"/>
    <w:uiPriority w:val="99"/>
    <w:qFormat/>
    <w:rsid w:val="0047606D"/>
  </w:style>
  <w:style w:type="paragraph" w:customStyle="1" w:styleId="CM46">
    <w:name w:val="CM46"/>
    <w:basedOn w:val="Normal"/>
    <w:uiPriority w:val="99"/>
    <w:qFormat/>
    <w:rsid w:val="0047606D"/>
  </w:style>
  <w:style w:type="character" w:customStyle="1" w:styleId="Heading18">
    <w:name w:val="Heading #18_"/>
    <w:basedOn w:val="DefaultParagraphFont"/>
    <w:locked/>
    <w:rsid w:val="0047606D"/>
  </w:style>
  <w:style w:type="paragraph" w:customStyle="1" w:styleId="Heading180">
    <w:name w:val="Heading #18"/>
    <w:basedOn w:val="Normal"/>
    <w:qFormat/>
    <w:rsid w:val="0047606D"/>
  </w:style>
  <w:style w:type="character" w:customStyle="1" w:styleId="Picturecaption2">
    <w:name w:val="Picture caption (2)_"/>
    <w:basedOn w:val="DefaultParagraphFont"/>
    <w:locked/>
    <w:rsid w:val="0047606D"/>
  </w:style>
  <w:style w:type="paragraph" w:customStyle="1" w:styleId="Picturecaption20">
    <w:name w:val="Picture caption (2)"/>
    <w:basedOn w:val="Normal"/>
    <w:qFormat/>
    <w:rsid w:val="0047606D"/>
  </w:style>
  <w:style w:type="character" w:customStyle="1" w:styleId="Picturecaption">
    <w:name w:val="Picture caption_"/>
    <w:basedOn w:val="DefaultParagraphFont"/>
    <w:locked/>
    <w:rsid w:val="0047606D"/>
  </w:style>
  <w:style w:type="paragraph" w:customStyle="1" w:styleId="Picturecaption0">
    <w:name w:val="Picture caption"/>
    <w:basedOn w:val="Normal"/>
    <w:qFormat/>
    <w:rsid w:val="0047606D"/>
  </w:style>
  <w:style w:type="character" w:customStyle="1" w:styleId="Bodytext31">
    <w:name w:val="Body text (31)_"/>
    <w:basedOn w:val="DefaultParagraphFont"/>
    <w:locked/>
    <w:rsid w:val="0047606D"/>
  </w:style>
  <w:style w:type="paragraph" w:customStyle="1" w:styleId="Bodytext310">
    <w:name w:val="Body text (31)"/>
    <w:basedOn w:val="Normal"/>
    <w:qFormat/>
    <w:rsid w:val="0047606D"/>
  </w:style>
  <w:style w:type="character" w:customStyle="1" w:styleId="Heading22">
    <w:name w:val="Heading #22_"/>
    <w:basedOn w:val="DefaultParagraphFont"/>
    <w:locked/>
    <w:rsid w:val="0047606D"/>
  </w:style>
  <w:style w:type="paragraph" w:customStyle="1" w:styleId="Heading220">
    <w:name w:val="Heading #22"/>
    <w:basedOn w:val="Normal"/>
    <w:qFormat/>
    <w:rsid w:val="0047606D"/>
  </w:style>
  <w:style w:type="character" w:customStyle="1" w:styleId="Bodytext131">
    <w:name w:val="Body text (131)_"/>
    <w:basedOn w:val="DefaultParagraphFont"/>
    <w:locked/>
    <w:rsid w:val="0047606D"/>
  </w:style>
  <w:style w:type="paragraph" w:customStyle="1" w:styleId="Bodytext1310">
    <w:name w:val="Body text (131)"/>
    <w:basedOn w:val="Normal"/>
    <w:qFormat/>
    <w:rsid w:val="0047606D"/>
  </w:style>
  <w:style w:type="character" w:customStyle="1" w:styleId="Bodytext140">
    <w:name w:val="Body text (140)_"/>
    <w:basedOn w:val="DefaultParagraphFont"/>
    <w:locked/>
    <w:rsid w:val="0047606D"/>
  </w:style>
  <w:style w:type="paragraph" w:customStyle="1" w:styleId="Bodytext1400">
    <w:name w:val="Body text (140)"/>
    <w:basedOn w:val="Normal"/>
    <w:qFormat/>
    <w:rsid w:val="0047606D"/>
  </w:style>
  <w:style w:type="character" w:customStyle="1" w:styleId="Bodytext141">
    <w:name w:val="Body text (141)_"/>
    <w:basedOn w:val="DefaultParagraphFont"/>
    <w:locked/>
    <w:rsid w:val="0047606D"/>
  </w:style>
  <w:style w:type="paragraph" w:customStyle="1" w:styleId="Bodytext1410">
    <w:name w:val="Body text (141)"/>
    <w:basedOn w:val="Normal"/>
    <w:qFormat/>
    <w:rsid w:val="0047606D"/>
  </w:style>
  <w:style w:type="character" w:customStyle="1" w:styleId="Tableofcontents20">
    <w:name w:val="Table of contents (20)_"/>
    <w:basedOn w:val="DefaultParagraphFont"/>
    <w:locked/>
    <w:rsid w:val="0047606D"/>
  </w:style>
  <w:style w:type="paragraph" w:customStyle="1" w:styleId="Tableofcontents200">
    <w:name w:val="Table of contents (20)"/>
    <w:basedOn w:val="Normal"/>
    <w:qFormat/>
    <w:rsid w:val="0047606D"/>
  </w:style>
  <w:style w:type="character" w:customStyle="1" w:styleId="Tableofcontents21">
    <w:name w:val="Table of contents (21)_"/>
    <w:basedOn w:val="DefaultParagraphFont"/>
    <w:locked/>
    <w:rsid w:val="0047606D"/>
  </w:style>
  <w:style w:type="paragraph" w:customStyle="1" w:styleId="Tableofcontents210">
    <w:name w:val="Table of contents (21)"/>
    <w:basedOn w:val="Normal"/>
    <w:qFormat/>
    <w:rsid w:val="0047606D"/>
  </w:style>
  <w:style w:type="character" w:customStyle="1" w:styleId="Tableofcontents22">
    <w:name w:val="Table of contents (22)_"/>
    <w:basedOn w:val="DefaultParagraphFont"/>
    <w:locked/>
    <w:rsid w:val="0047606D"/>
  </w:style>
  <w:style w:type="paragraph" w:customStyle="1" w:styleId="Tableofcontents220">
    <w:name w:val="Table of contents (22)"/>
    <w:basedOn w:val="Normal"/>
    <w:qFormat/>
    <w:rsid w:val="0047606D"/>
  </w:style>
  <w:style w:type="character" w:customStyle="1" w:styleId="Bodytext142">
    <w:name w:val="Body text (142)_"/>
    <w:basedOn w:val="DefaultParagraphFont"/>
    <w:locked/>
    <w:rsid w:val="0047606D"/>
  </w:style>
  <w:style w:type="paragraph" w:customStyle="1" w:styleId="Bodytext1420">
    <w:name w:val="Body text (142)"/>
    <w:basedOn w:val="Normal"/>
    <w:qFormat/>
    <w:rsid w:val="0047606D"/>
  </w:style>
  <w:style w:type="character" w:customStyle="1" w:styleId="Bodytext143">
    <w:name w:val="Body text (143)_"/>
    <w:basedOn w:val="DefaultParagraphFont"/>
    <w:locked/>
    <w:rsid w:val="0047606D"/>
  </w:style>
  <w:style w:type="paragraph" w:customStyle="1" w:styleId="Bodytext1430">
    <w:name w:val="Body text (143)"/>
    <w:basedOn w:val="Normal"/>
    <w:qFormat/>
    <w:rsid w:val="0047606D"/>
  </w:style>
  <w:style w:type="character" w:customStyle="1" w:styleId="Bodytext144Exact">
    <w:name w:val="Body text (144) Exact"/>
    <w:basedOn w:val="DefaultParagraphFont"/>
    <w:locked/>
    <w:rsid w:val="0047606D"/>
  </w:style>
  <w:style w:type="paragraph" w:customStyle="1" w:styleId="Bodytext144">
    <w:name w:val="Body text (144)"/>
    <w:basedOn w:val="Normal"/>
    <w:qFormat/>
    <w:rsid w:val="0047606D"/>
  </w:style>
  <w:style w:type="character" w:customStyle="1" w:styleId="Bodytext145Exact">
    <w:name w:val="Body text (145) Exact"/>
    <w:basedOn w:val="DefaultParagraphFont"/>
    <w:locked/>
    <w:rsid w:val="0047606D"/>
  </w:style>
  <w:style w:type="paragraph" w:customStyle="1" w:styleId="Bodytext145">
    <w:name w:val="Body text (145)"/>
    <w:basedOn w:val="Normal"/>
    <w:qFormat/>
    <w:rsid w:val="0047606D"/>
  </w:style>
  <w:style w:type="character" w:customStyle="1" w:styleId="Bodytext146">
    <w:name w:val="Body text (146)_"/>
    <w:basedOn w:val="DefaultParagraphFont"/>
    <w:locked/>
    <w:rsid w:val="0047606D"/>
  </w:style>
  <w:style w:type="paragraph" w:customStyle="1" w:styleId="Bodytext1460">
    <w:name w:val="Body text (146)"/>
    <w:basedOn w:val="Normal"/>
    <w:qFormat/>
    <w:rsid w:val="0047606D"/>
  </w:style>
  <w:style w:type="character" w:customStyle="1" w:styleId="Heading230">
    <w:name w:val="Heading #23_"/>
    <w:basedOn w:val="DefaultParagraphFont"/>
    <w:locked/>
    <w:rsid w:val="0047606D"/>
  </w:style>
  <w:style w:type="paragraph" w:customStyle="1" w:styleId="Heading231">
    <w:name w:val="Heading #23"/>
    <w:basedOn w:val="Normal"/>
    <w:qFormat/>
    <w:rsid w:val="0047606D"/>
  </w:style>
  <w:style w:type="character" w:customStyle="1" w:styleId="Picturecaption36">
    <w:name w:val="Picture caption (36)_"/>
    <w:basedOn w:val="DefaultParagraphFont"/>
    <w:locked/>
    <w:rsid w:val="0047606D"/>
  </w:style>
  <w:style w:type="paragraph" w:customStyle="1" w:styleId="Picturecaption360">
    <w:name w:val="Picture caption (36)"/>
    <w:basedOn w:val="Normal"/>
    <w:qFormat/>
    <w:rsid w:val="0047606D"/>
  </w:style>
  <w:style w:type="character" w:customStyle="1" w:styleId="Picturecaption42">
    <w:name w:val="Picture caption (42)_"/>
    <w:basedOn w:val="DefaultParagraphFont"/>
    <w:locked/>
    <w:rsid w:val="0047606D"/>
  </w:style>
  <w:style w:type="paragraph" w:customStyle="1" w:styleId="Picturecaption420">
    <w:name w:val="Picture caption (42)"/>
    <w:basedOn w:val="Normal"/>
    <w:qFormat/>
    <w:rsid w:val="0047606D"/>
  </w:style>
  <w:style w:type="character" w:customStyle="1" w:styleId="Bodytext154">
    <w:name w:val="Body text (154)_"/>
    <w:basedOn w:val="DefaultParagraphFont"/>
    <w:locked/>
    <w:rsid w:val="0047606D"/>
  </w:style>
  <w:style w:type="paragraph" w:customStyle="1" w:styleId="Bodytext1540">
    <w:name w:val="Body text (154)"/>
    <w:basedOn w:val="Normal"/>
    <w:qFormat/>
    <w:rsid w:val="0047606D"/>
  </w:style>
  <w:style w:type="character" w:customStyle="1" w:styleId="Bodytext155">
    <w:name w:val="Body text (155)_"/>
    <w:basedOn w:val="DefaultParagraphFont"/>
    <w:locked/>
    <w:rsid w:val="0047606D"/>
  </w:style>
  <w:style w:type="paragraph" w:customStyle="1" w:styleId="Bodytext1550">
    <w:name w:val="Body text (155)"/>
    <w:basedOn w:val="Normal"/>
    <w:qFormat/>
    <w:rsid w:val="0047606D"/>
  </w:style>
  <w:style w:type="character" w:customStyle="1" w:styleId="Bodytext156">
    <w:name w:val="Body text (156)_"/>
    <w:basedOn w:val="DefaultParagraphFont"/>
    <w:locked/>
    <w:rsid w:val="0047606D"/>
  </w:style>
  <w:style w:type="paragraph" w:customStyle="1" w:styleId="Bodytext1560">
    <w:name w:val="Body text (156)"/>
    <w:basedOn w:val="Normal"/>
    <w:qFormat/>
    <w:rsid w:val="0047606D"/>
  </w:style>
  <w:style w:type="character" w:customStyle="1" w:styleId="Bodytext60">
    <w:name w:val="Body text (60)_"/>
    <w:basedOn w:val="DefaultParagraphFont"/>
    <w:locked/>
    <w:rsid w:val="0047606D"/>
  </w:style>
  <w:style w:type="paragraph" w:customStyle="1" w:styleId="Bodytext600">
    <w:name w:val="Body text (60)"/>
    <w:basedOn w:val="Normal"/>
    <w:qFormat/>
    <w:rsid w:val="0047606D"/>
  </w:style>
  <w:style w:type="character" w:customStyle="1" w:styleId="Bodytext158">
    <w:name w:val="Body text (158)_"/>
    <w:basedOn w:val="DefaultParagraphFont"/>
    <w:locked/>
    <w:rsid w:val="0047606D"/>
  </w:style>
  <w:style w:type="paragraph" w:customStyle="1" w:styleId="Bodytext1580">
    <w:name w:val="Body text (158)"/>
    <w:basedOn w:val="Normal"/>
    <w:qFormat/>
    <w:rsid w:val="0047606D"/>
  </w:style>
  <w:style w:type="character" w:customStyle="1" w:styleId="Bodytext159">
    <w:name w:val="Body text (159)_"/>
    <w:basedOn w:val="DefaultParagraphFont"/>
    <w:locked/>
    <w:rsid w:val="0047606D"/>
  </w:style>
  <w:style w:type="paragraph" w:customStyle="1" w:styleId="Bodytext1590">
    <w:name w:val="Body text (159)"/>
    <w:basedOn w:val="Normal"/>
    <w:qFormat/>
    <w:rsid w:val="0047606D"/>
  </w:style>
  <w:style w:type="character" w:customStyle="1" w:styleId="Bodytext160">
    <w:name w:val="Body text (160)_"/>
    <w:basedOn w:val="DefaultParagraphFont"/>
    <w:locked/>
    <w:rsid w:val="0047606D"/>
  </w:style>
  <w:style w:type="paragraph" w:customStyle="1" w:styleId="Bodytext1600">
    <w:name w:val="Body text (160)"/>
    <w:basedOn w:val="Normal"/>
    <w:qFormat/>
    <w:rsid w:val="0047606D"/>
  </w:style>
  <w:style w:type="character" w:customStyle="1" w:styleId="Picturecaption4">
    <w:name w:val="Picture caption (4)_"/>
    <w:basedOn w:val="DefaultParagraphFont"/>
    <w:locked/>
    <w:rsid w:val="0047606D"/>
  </w:style>
  <w:style w:type="paragraph" w:customStyle="1" w:styleId="Picturecaption40">
    <w:name w:val="Picture caption (4)"/>
    <w:basedOn w:val="Normal"/>
    <w:qFormat/>
    <w:rsid w:val="0047606D"/>
  </w:style>
  <w:style w:type="character" w:customStyle="1" w:styleId="Heading10">
    <w:name w:val="Heading #10_"/>
    <w:basedOn w:val="DefaultParagraphFont"/>
    <w:locked/>
    <w:rsid w:val="0047606D"/>
  </w:style>
  <w:style w:type="paragraph" w:customStyle="1" w:styleId="Heading100">
    <w:name w:val="Heading #10"/>
    <w:basedOn w:val="Normal"/>
    <w:qFormat/>
    <w:rsid w:val="0047606D"/>
  </w:style>
  <w:style w:type="character" w:customStyle="1" w:styleId="Picturecaption3">
    <w:name w:val="Picture caption (3)_"/>
    <w:basedOn w:val="DefaultParagraphFont"/>
    <w:locked/>
    <w:rsid w:val="0047606D"/>
  </w:style>
  <w:style w:type="paragraph" w:customStyle="1" w:styleId="Picturecaption30">
    <w:name w:val="Picture caption (3)"/>
    <w:basedOn w:val="Normal"/>
    <w:qFormat/>
    <w:rsid w:val="0047606D"/>
  </w:style>
  <w:style w:type="character" w:customStyle="1" w:styleId="Heading13">
    <w:name w:val="Heading #13_"/>
    <w:basedOn w:val="DefaultParagraphFont"/>
    <w:locked/>
    <w:rsid w:val="0047606D"/>
  </w:style>
  <w:style w:type="paragraph" w:customStyle="1" w:styleId="Heading130">
    <w:name w:val="Heading #13"/>
    <w:basedOn w:val="Normal"/>
    <w:qFormat/>
    <w:rsid w:val="0047606D"/>
  </w:style>
  <w:style w:type="character" w:customStyle="1" w:styleId="Heading92">
    <w:name w:val="Heading #9 (2)_"/>
    <w:basedOn w:val="DefaultParagraphFont"/>
    <w:locked/>
    <w:rsid w:val="0047606D"/>
  </w:style>
  <w:style w:type="paragraph" w:customStyle="1" w:styleId="Heading920">
    <w:name w:val="Heading #9 (2)"/>
    <w:basedOn w:val="Normal"/>
    <w:qFormat/>
    <w:rsid w:val="0047606D"/>
  </w:style>
  <w:style w:type="character" w:customStyle="1" w:styleId="Heading15">
    <w:name w:val="Heading #15_"/>
    <w:basedOn w:val="DefaultParagraphFont"/>
    <w:locked/>
    <w:rsid w:val="0047606D"/>
  </w:style>
  <w:style w:type="paragraph" w:customStyle="1" w:styleId="Heading150">
    <w:name w:val="Heading #15"/>
    <w:basedOn w:val="Normal"/>
    <w:qFormat/>
    <w:rsid w:val="0047606D"/>
  </w:style>
  <w:style w:type="character" w:customStyle="1" w:styleId="Bodytext38">
    <w:name w:val="Body text (38)_"/>
    <w:basedOn w:val="DefaultParagraphFont"/>
    <w:locked/>
    <w:rsid w:val="0047606D"/>
  </w:style>
  <w:style w:type="paragraph" w:customStyle="1" w:styleId="Bodytext380">
    <w:name w:val="Body text (38)"/>
    <w:basedOn w:val="Normal"/>
    <w:qFormat/>
    <w:rsid w:val="0047606D"/>
  </w:style>
  <w:style w:type="character" w:customStyle="1" w:styleId="Heading17">
    <w:name w:val="Heading #17_"/>
    <w:basedOn w:val="DefaultParagraphFont"/>
    <w:locked/>
    <w:rsid w:val="0047606D"/>
  </w:style>
  <w:style w:type="paragraph" w:customStyle="1" w:styleId="Heading170">
    <w:name w:val="Heading #17"/>
    <w:basedOn w:val="Normal"/>
    <w:qFormat/>
    <w:rsid w:val="0047606D"/>
  </w:style>
  <w:style w:type="character" w:customStyle="1" w:styleId="Bodytext97Exact">
    <w:name w:val="Body text (97) Exact"/>
    <w:basedOn w:val="DefaultParagraphFont"/>
    <w:locked/>
    <w:rsid w:val="0047606D"/>
  </w:style>
  <w:style w:type="paragraph" w:customStyle="1" w:styleId="Bodytext97">
    <w:name w:val="Body text (97)"/>
    <w:basedOn w:val="Normal"/>
    <w:qFormat/>
    <w:rsid w:val="0047606D"/>
  </w:style>
  <w:style w:type="character" w:customStyle="1" w:styleId="Bodytext42">
    <w:name w:val="Body text (42)_"/>
    <w:basedOn w:val="DefaultParagraphFont"/>
    <w:locked/>
    <w:rsid w:val="0047606D"/>
  </w:style>
  <w:style w:type="paragraph" w:customStyle="1" w:styleId="Bodytext420">
    <w:name w:val="Body text (42)"/>
    <w:basedOn w:val="Normal"/>
    <w:qFormat/>
    <w:rsid w:val="0047606D"/>
  </w:style>
  <w:style w:type="character" w:customStyle="1" w:styleId="Picturecaption9">
    <w:name w:val="Picture caption (9)_"/>
    <w:basedOn w:val="DefaultParagraphFont"/>
    <w:locked/>
    <w:rsid w:val="0047606D"/>
  </w:style>
  <w:style w:type="paragraph" w:customStyle="1" w:styleId="Picturecaption90">
    <w:name w:val="Picture caption (9)"/>
    <w:basedOn w:val="Normal"/>
    <w:qFormat/>
    <w:rsid w:val="0047606D"/>
  </w:style>
  <w:style w:type="character" w:customStyle="1" w:styleId="Bodytext96Exact">
    <w:name w:val="Body text (96) Exact"/>
    <w:basedOn w:val="DefaultParagraphFont"/>
    <w:locked/>
    <w:rsid w:val="0047606D"/>
  </w:style>
  <w:style w:type="paragraph" w:customStyle="1" w:styleId="Bodytext96">
    <w:name w:val="Body text (96)"/>
    <w:basedOn w:val="Normal"/>
    <w:qFormat/>
    <w:rsid w:val="0047606D"/>
  </w:style>
  <w:style w:type="character" w:customStyle="1" w:styleId="Heading142">
    <w:name w:val="Heading #14 (2)_"/>
    <w:basedOn w:val="DefaultParagraphFont"/>
    <w:locked/>
    <w:rsid w:val="0047606D"/>
  </w:style>
  <w:style w:type="paragraph" w:customStyle="1" w:styleId="Heading1420">
    <w:name w:val="Heading #14 (2)"/>
    <w:basedOn w:val="Normal"/>
    <w:qFormat/>
    <w:rsid w:val="0047606D"/>
  </w:style>
  <w:style w:type="character" w:customStyle="1" w:styleId="Picturecaption31">
    <w:name w:val="Picture caption (31)_"/>
    <w:basedOn w:val="DefaultParagraphFont"/>
    <w:locked/>
    <w:rsid w:val="0047606D"/>
  </w:style>
  <w:style w:type="paragraph" w:customStyle="1" w:styleId="Picturecaption310">
    <w:name w:val="Picture caption (31)"/>
    <w:basedOn w:val="Normal"/>
    <w:qFormat/>
    <w:rsid w:val="0047606D"/>
  </w:style>
  <w:style w:type="character" w:customStyle="1" w:styleId="Picturecaption27">
    <w:name w:val="Picture caption (27)_"/>
    <w:basedOn w:val="DefaultParagraphFont"/>
    <w:locked/>
    <w:rsid w:val="0047606D"/>
  </w:style>
  <w:style w:type="paragraph" w:customStyle="1" w:styleId="Picturecaption270">
    <w:name w:val="Picture caption (27)"/>
    <w:basedOn w:val="Normal"/>
    <w:qFormat/>
    <w:rsid w:val="0047606D"/>
  </w:style>
  <w:style w:type="character" w:customStyle="1" w:styleId="Bodytext43Exact">
    <w:name w:val="Body text (43) Exact"/>
    <w:basedOn w:val="DefaultParagraphFont"/>
    <w:locked/>
    <w:rsid w:val="0047606D"/>
  </w:style>
  <w:style w:type="paragraph" w:customStyle="1" w:styleId="Bodytext43">
    <w:name w:val="Body text (43)"/>
    <w:basedOn w:val="Normal"/>
    <w:qFormat/>
    <w:rsid w:val="0047606D"/>
  </w:style>
  <w:style w:type="character" w:customStyle="1" w:styleId="Bodytext109">
    <w:name w:val="Body text (109)_"/>
    <w:basedOn w:val="DefaultParagraphFont"/>
    <w:locked/>
    <w:rsid w:val="0047606D"/>
  </w:style>
  <w:style w:type="paragraph" w:customStyle="1" w:styleId="Bodytext1090">
    <w:name w:val="Body text (109)"/>
    <w:basedOn w:val="Normal"/>
    <w:qFormat/>
    <w:rsid w:val="0047606D"/>
  </w:style>
  <w:style w:type="character" w:customStyle="1" w:styleId="Bodytext110">
    <w:name w:val="Body text (110)_"/>
    <w:basedOn w:val="DefaultParagraphFont"/>
    <w:locked/>
    <w:rsid w:val="0047606D"/>
  </w:style>
  <w:style w:type="paragraph" w:customStyle="1" w:styleId="Bodytext1100">
    <w:name w:val="Body text (110)"/>
    <w:basedOn w:val="Normal"/>
    <w:qFormat/>
    <w:rsid w:val="0047606D"/>
  </w:style>
  <w:style w:type="character" w:customStyle="1" w:styleId="Bodytext111">
    <w:name w:val="Body text (111)_"/>
    <w:basedOn w:val="DefaultParagraphFont"/>
    <w:locked/>
    <w:rsid w:val="0047606D"/>
  </w:style>
  <w:style w:type="paragraph" w:customStyle="1" w:styleId="Bodytext1110">
    <w:name w:val="Body text (111)"/>
    <w:basedOn w:val="Normal"/>
    <w:qFormat/>
    <w:rsid w:val="0047606D"/>
  </w:style>
  <w:style w:type="character" w:customStyle="1" w:styleId="Tablecaption7">
    <w:name w:val="Table caption (7)_"/>
    <w:basedOn w:val="DefaultParagraphFont"/>
    <w:locked/>
    <w:rsid w:val="0047606D"/>
  </w:style>
  <w:style w:type="paragraph" w:customStyle="1" w:styleId="Tablecaption70">
    <w:name w:val="Table caption (7)"/>
    <w:basedOn w:val="Normal"/>
    <w:qFormat/>
    <w:rsid w:val="0047606D"/>
  </w:style>
  <w:style w:type="character" w:customStyle="1" w:styleId="Bodytext112">
    <w:name w:val="Body text (112)_"/>
    <w:basedOn w:val="DefaultParagraphFont"/>
    <w:locked/>
    <w:rsid w:val="0047606D"/>
  </w:style>
  <w:style w:type="paragraph" w:customStyle="1" w:styleId="Bodytext1120">
    <w:name w:val="Body text (112)"/>
    <w:basedOn w:val="Normal"/>
    <w:qFormat/>
    <w:rsid w:val="0047606D"/>
  </w:style>
  <w:style w:type="character" w:customStyle="1" w:styleId="Bodytext113">
    <w:name w:val="Body text (113)_"/>
    <w:basedOn w:val="DefaultParagraphFont"/>
    <w:locked/>
    <w:rsid w:val="0047606D"/>
  </w:style>
  <w:style w:type="paragraph" w:customStyle="1" w:styleId="Bodytext1130">
    <w:name w:val="Body text (113)"/>
    <w:basedOn w:val="Normal"/>
    <w:qFormat/>
    <w:rsid w:val="0047606D"/>
  </w:style>
  <w:style w:type="character" w:customStyle="1" w:styleId="Tableofcontents10">
    <w:name w:val="Table of contents (10)_"/>
    <w:basedOn w:val="DefaultParagraphFont"/>
    <w:locked/>
    <w:rsid w:val="0047606D"/>
  </w:style>
  <w:style w:type="paragraph" w:customStyle="1" w:styleId="Tableofcontents100">
    <w:name w:val="Table of contents (10)"/>
    <w:basedOn w:val="Normal"/>
    <w:qFormat/>
    <w:rsid w:val="0047606D"/>
  </w:style>
  <w:style w:type="character" w:customStyle="1" w:styleId="Tableofcontents12">
    <w:name w:val="Table of contents (12)_"/>
    <w:basedOn w:val="DefaultParagraphFont"/>
    <w:locked/>
    <w:rsid w:val="0047606D"/>
  </w:style>
  <w:style w:type="paragraph" w:customStyle="1" w:styleId="Tableofcontents120">
    <w:name w:val="Table of contents (12)"/>
    <w:basedOn w:val="Normal"/>
    <w:qFormat/>
    <w:rsid w:val="0047606D"/>
  </w:style>
  <w:style w:type="character" w:customStyle="1" w:styleId="Tableofcontents14">
    <w:name w:val="Table of contents (14)_"/>
    <w:basedOn w:val="DefaultParagraphFont"/>
    <w:locked/>
    <w:rsid w:val="0047606D"/>
  </w:style>
  <w:style w:type="paragraph" w:customStyle="1" w:styleId="Tableofcontents140">
    <w:name w:val="Table of contents (14)"/>
    <w:basedOn w:val="Normal"/>
    <w:qFormat/>
    <w:rsid w:val="0047606D"/>
  </w:style>
  <w:style w:type="character" w:customStyle="1" w:styleId="Heading162">
    <w:name w:val="Heading #16 (2)_"/>
    <w:basedOn w:val="DefaultParagraphFont"/>
    <w:locked/>
    <w:rsid w:val="0047606D"/>
  </w:style>
  <w:style w:type="paragraph" w:customStyle="1" w:styleId="Heading1620">
    <w:name w:val="Heading #16 (2)"/>
    <w:basedOn w:val="Normal"/>
    <w:qFormat/>
    <w:rsid w:val="0047606D"/>
  </w:style>
  <w:style w:type="paragraph" w:customStyle="1" w:styleId="txgreen">
    <w:name w:val="txgreen"/>
    <w:basedOn w:val="Normal"/>
    <w:uiPriority w:val="99"/>
    <w:qFormat/>
    <w:rsid w:val="0047606D"/>
  </w:style>
  <w:style w:type="paragraph" w:customStyle="1" w:styleId="rtecenter">
    <w:name w:val="rtecenter"/>
    <w:basedOn w:val="Normal"/>
    <w:uiPriority w:val="99"/>
    <w:qFormat/>
    <w:rsid w:val="0047606D"/>
  </w:style>
  <w:style w:type="paragraph" w:customStyle="1" w:styleId="StyleHeading4TagBigcardNotBold">
    <w:name w:val="Style Heading 4TagBig card + Not Bold"/>
    <w:basedOn w:val="Heading4"/>
    <w:qFormat/>
    <w:rsid w:val="0047606D"/>
    <w:rPr>
      <w:bCs w:val="0"/>
    </w:rPr>
  </w:style>
  <w:style w:type="paragraph" w:customStyle="1" w:styleId="Stylecardtext8pt">
    <w:name w:val="Style card text + 8 pt"/>
    <w:basedOn w:val="Normal"/>
    <w:qFormat/>
    <w:rsid w:val="0047606D"/>
  </w:style>
  <w:style w:type="paragraph" w:customStyle="1" w:styleId="Stylecardtext5pt">
    <w:name w:val="Style card text + 5 pt"/>
    <w:basedOn w:val="Normal"/>
    <w:qFormat/>
    <w:rsid w:val="0047606D"/>
  </w:style>
  <w:style w:type="character" w:customStyle="1" w:styleId="StyleLatinGaramond9ptUnderline">
    <w:name w:val="Style (Latin) Garamond 9 pt Underline"/>
    <w:rsid w:val="0047606D"/>
  </w:style>
  <w:style w:type="character" w:customStyle="1" w:styleId="l9">
    <w:name w:val="l9"/>
    <w:basedOn w:val="DefaultParagraphFont"/>
    <w:rsid w:val="0047606D"/>
  </w:style>
  <w:style w:type="character" w:customStyle="1" w:styleId="l8">
    <w:name w:val="l8"/>
    <w:basedOn w:val="DefaultParagraphFont"/>
    <w:rsid w:val="0047606D"/>
  </w:style>
  <w:style w:type="character" w:customStyle="1" w:styleId="l6">
    <w:name w:val="l6"/>
    <w:basedOn w:val="DefaultParagraphFont"/>
    <w:rsid w:val="0047606D"/>
  </w:style>
  <w:style w:type="character" w:customStyle="1" w:styleId="l7">
    <w:name w:val="l7"/>
    <w:basedOn w:val="DefaultParagraphFont"/>
    <w:rsid w:val="0047606D"/>
  </w:style>
  <w:style w:type="character" w:customStyle="1" w:styleId="ellipsistext">
    <w:name w:val="ellipsis_text"/>
    <w:basedOn w:val="DefaultParagraphFont"/>
    <w:rsid w:val="0047606D"/>
  </w:style>
  <w:style w:type="character" w:customStyle="1" w:styleId="referencediv">
    <w:name w:val="referencediv"/>
    <w:basedOn w:val="DefaultParagraphFont"/>
    <w:rsid w:val="0047606D"/>
  </w:style>
  <w:style w:type="character" w:customStyle="1" w:styleId="cite0">
    <w:name w:val="cite0"/>
    <w:rsid w:val="0047606D"/>
  </w:style>
  <w:style w:type="character" w:customStyle="1" w:styleId="Aunderline1">
    <w:name w:val="Aunderline"/>
    <w:qFormat/>
    <w:rsid w:val="0047606D"/>
  </w:style>
  <w:style w:type="character" w:customStyle="1" w:styleId="desc">
    <w:name w:val="desc"/>
    <w:basedOn w:val="DefaultParagraphFont"/>
    <w:rsid w:val="0047606D"/>
  </w:style>
  <w:style w:type="character" w:customStyle="1" w:styleId="in-top">
    <w:name w:val="in-top"/>
    <w:rsid w:val="0047606D"/>
  </w:style>
  <w:style w:type="character" w:customStyle="1" w:styleId="nukeled">
    <w:name w:val="nukeled"/>
    <w:rsid w:val="0047606D"/>
  </w:style>
  <w:style w:type="character" w:customStyle="1" w:styleId="contextlyrelated">
    <w:name w:val="contextly_related"/>
    <w:rsid w:val="0047606D"/>
  </w:style>
  <w:style w:type="character" w:customStyle="1" w:styleId="in-right">
    <w:name w:val="in-right"/>
    <w:rsid w:val="0047606D"/>
  </w:style>
  <w:style w:type="character" w:customStyle="1" w:styleId="adtext">
    <w:name w:val="ad_text"/>
    <w:rsid w:val="0047606D"/>
  </w:style>
  <w:style w:type="character" w:customStyle="1" w:styleId="linkrow">
    <w:name w:val="link_row"/>
    <w:rsid w:val="0047606D"/>
  </w:style>
  <w:style w:type="character" w:customStyle="1" w:styleId="revision-date">
    <w:name w:val="revision-date"/>
    <w:rsid w:val="0047606D"/>
  </w:style>
  <w:style w:type="character" w:customStyle="1" w:styleId="facebook-share">
    <w:name w:val="facebook-share"/>
    <w:rsid w:val="0047606D"/>
  </w:style>
  <w:style w:type="character" w:customStyle="1" w:styleId="facebook-share-label">
    <w:name w:val="facebook-share-label"/>
    <w:rsid w:val="0047606D"/>
  </w:style>
  <w:style w:type="character" w:customStyle="1" w:styleId="ata11y">
    <w:name w:val="at_a11y"/>
    <w:rsid w:val="0047606D"/>
  </w:style>
  <w:style w:type="character" w:customStyle="1" w:styleId="tpk">
    <w:name w:val="tpk"/>
    <w:rsid w:val="0047606D"/>
  </w:style>
  <w:style w:type="character" w:customStyle="1" w:styleId="A24">
    <w:name w:val="A24"/>
    <w:uiPriority w:val="99"/>
    <w:rsid w:val="0047606D"/>
  </w:style>
  <w:style w:type="character" w:customStyle="1" w:styleId="A25">
    <w:name w:val="A25"/>
    <w:uiPriority w:val="99"/>
    <w:rsid w:val="0047606D"/>
  </w:style>
  <w:style w:type="character" w:customStyle="1" w:styleId="Headerorfooter">
    <w:name w:val="Header or footer_"/>
    <w:basedOn w:val="DefaultParagraphFont"/>
    <w:rsid w:val="0047606D"/>
  </w:style>
  <w:style w:type="character" w:customStyle="1" w:styleId="Bodytext21">
    <w:name w:val="Body text (2)_"/>
    <w:basedOn w:val="DefaultParagraphFont"/>
    <w:rsid w:val="0047606D"/>
  </w:style>
  <w:style w:type="character" w:customStyle="1" w:styleId="Bodytext22">
    <w:name w:val="Body text (2)"/>
    <w:basedOn w:val="Bodytext32"/>
    <w:rsid w:val="0047606D"/>
  </w:style>
  <w:style w:type="character" w:customStyle="1" w:styleId="Headerorfooter0">
    <w:name w:val="Header or footer"/>
    <w:basedOn w:val="Bodytext100"/>
    <w:rsid w:val="0047606D"/>
  </w:style>
  <w:style w:type="character" w:customStyle="1" w:styleId="Bodytext33">
    <w:name w:val="Body text (3)_"/>
    <w:basedOn w:val="DefaultParagraphFont"/>
    <w:rsid w:val="0047606D"/>
  </w:style>
  <w:style w:type="character" w:customStyle="1" w:styleId="Bodytext31Exact">
    <w:name w:val="Body text (31) Exact"/>
    <w:basedOn w:val="DefaultParagraphFont"/>
    <w:rsid w:val="0047606D"/>
  </w:style>
  <w:style w:type="character" w:customStyle="1" w:styleId="Bodytext100">
    <w:name w:val="Body text (10)_"/>
    <w:basedOn w:val="DefaultParagraphFont"/>
    <w:rsid w:val="0047606D"/>
  </w:style>
  <w:style w:type="character" w:customStyle="1" w:styleId="Bodytext32">
    <w:name w:val="Body text (3)"/>
    <w:basedOn w:val="Bodytext3Spacing0ptExact"/>
    <w:rsid w:val="0047606D"/>
  </w:style>
  <w:style w:type="character" w:customStyle="1" w:styleId="Bodytext46">
    <w:name w:val="Body text (46)_"/>
    <w:basedOn w:val="DefaultParagraphFont"/>
    <w:rsid w:val="0047606D"/>
  </w:style>
  <w:style w:type="character" w:customStyle="1" w:styleId="Bodytext51">
    <w:name w:val="Body text (51)_"/>
    <w:basedOn w:val="DefaultParagraphFont"/>
    <w:rsid w:val="0047606D"/>
  </w:style>
  <w:style w:type="character" w:customStyle="1" w:styleId="Bodytext34">
    <w:name w:val="Body text (34)_"/>
    <w:basedOn w:val="DefaultParagraphFont"/>
    <w:rsid w:val="0047606D"/>
  </w:style>
  <w:style w:type="character" w:customStyle="1" w:styleId="Bodytext3Spacing0ptExact">
    <w:name w:val="Body text (3) + Spacing 0 pt Exact"/>
    <w:rsid w:val="0047606D"/>
  </w:style>
  <w:style w:type="character" w:customStyle="1" w:styleId="Bodytext82">
    <w:name w:val="Body text (82)_"/>
    <w:basedOn w:val="DefaultParagraphFont"/>
    <w:rsid w:val="0047606D"/>
  </w:style>
  <w:style w:type="character" w:customStyle="1" w:styleId="PicturecaptionSpacing0ptExact">
    <w:name w:val="Picture caption + Spacing 0 pt Exact"/>
    <w:basedOn w:val="DefaultParagraphFont"/>
    <w:rsid w:val="0047606D"/>
  </w:style>
  <w:style w:type="character" w:customStyle="1" w:styleId="Tableofcontents13">
    <w:name w:val="Table of contents (13)_"/>
    <w:basedOn w:val="DefaultParagraphFont"/>
    <w:rsid w:val="0047606D"/>
  </w:style>
  <w:style w:type="character" w:customStyle="1" w:styleId="Bodytext114">
    <w:name w:val="Body text (114)_"/>
    <w:basedOn w:val="DefaultParagraphFont"/>
    <w:rsid w:val="0047606D"/>
  </w:style>
  <w:style w:type="character" w:customStyle="1" w:styleId="Bodytext115">
    <w:name w:val="Body text (115)_"/>
    <w:basedOn w:val="DefaultParagraphFont"/>
    <w:rsid w:val="0047606D"/>
  </w:style>
  <w:style w:type="character" w:customStyle="1" w:styleId="Bodytext1150">
    <w:name w:val="Body text (115)"/>
    <w:basedOn w:val="Picturecaption2Spacing0ptExact"/>
    <w:rsid w:val="0047606D"/>
  </w:style>
  <w:style w:type="character" w:customStyle="1" w:styleId="Bodytext820">
    <w:name w:val="Body text (82)"/>
    <w:rsid w:val="0047606D"/>
  </w:style>
  <w:style w:type="character" w:customStyle="1" w:styleId="Bodytext101">
    <w:name w:val="Body text (10)"/>
    <w:basedOn w:val="PicturecaptionSpacing0ptExact"/>
    <w:rsid w:val="0047606D"/>
  </w:style>
  <w:style w:type="character" w:customStyle="1" w:styleId="Bodytext82Spacing0ptExact">
    <w:name w:val="Body text (82) + Spacing 0 pt Exact"/>
    <w:basedOn w:val="Bodytext820"/>
    <w:rsid w:val="0047606D"/>
  </w:style>
  <w:style w:type="character" w:customStyle="1" w:styleId="Bodytext131Exact">
    <w:name w:val="Body text (131) Exact"/>
    <w:basedOn w:val="DefaultParagraphFont"/>
    <w:rsid w:val="0047606D"/>
  </w:style>
  <w:style w:type="character" w:customStyle="1" w:styleId="Picturecaption2Spacing0ptExact">
    <w:name w:val="Picture caption (2) + Spacing 0 pt Exact"/>
    <w:basedOn w:val="DefaultParagraphFont"/>
    <w:rsid w:val="0047606D"/>
  </w:style>
  <w:style w:type="character" w:customStyle="1" w:styleId="Bodytext114Exact">
    <w:name w:val="Body text (114) Exact"/>
    <w:basedOn w:val="Bodytext131Exact"/>
    <w:rsid w:val="0047606D"/>
  </w:style>
  <w:style w:type="character" w:customStyle="1" w:styleId="Bodytext340">
    <w:name w:val="Body text (34)"/>
    <w:basedOn w:val="BodyText4"/>
    <w:rsid w:val="0047606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7606D"/>
  </w:style>
  <w:style w:type="character" w:customStyle="1" w:styleId="Bodytext510">
    <w:name w:val="Body text (51)"/>
    <w:basedOn w:val="Bodytext115"/>
    <w:rsid w:val="0047606D"/>
  </w:style>
  <w:style w:type="character" w:customStyle="1" w:styleId="Bodytext1140">
    <w:name w:val="Body text (114)"/>
    <w:basedOn w:val="Bodytext131Exact"/>
    <w:rsid w:val="0047606D"/>
  </w:style>
  <w:style w:type="character" w:customStyle="1" w:styleId="Tableofcontents130">
    <w:name w:val="Table of contents (13)"/>
    <w:basedOn w:val="Bodytext82Spacing0ptExact"/>
    <w:rsid w:val="0047606D"/>
  </w:style>
  <w:style w:type="character" w:customStyle="1" w:styleId="Bodytext460">
    <w:name w:val="Body text (46)"/>
    <w:basedOn w:val="Bodytext114"/>
    <w:rsid w:val="0047606D"/>
  </w:style>
  <w:style w:type="character" w:customStyle="1" w:styleId="Bodytext46NotBold">
    <w:name w:val="Body text (46) + Not Bold"/>
    <w:basedOn w:val="Bodytext114"/>
    <w:rsid w:val="0047606D"/>
  </w:style>
  <w:style w:type="character" w:customStyle="1" w:styleId="Bodytext46SegoeUI">
    <w:name w:val="Body text (46) + Segoe UI"/>
    <w:basedOn w:val="Bodytext114"/>
    <w:rsid w:val="0047606D"/>
  </w:style>
  <w:style w:type="character" w:customStyle="1" w:styleId="Bodytext115Spacing0ptExact">
    <w:name w:val="Body text (115) + Spacing 0 pt Exact"/>
    <w:basedOn w:val="Picturecaption2Spacing0ptExact"/>
    <w:rsid w:val="0047606D"/>
  </w:style>
  <w:style w:type="character" w:customStyle="1" w:styleId="Picturecaption42SmallCaps">
    <w:name w:val="Picture caption (42) + Small Caps"/>
    <w:basedOn w:val="DefaultParagraphFont"/>
    <w:rsid w:val="0047606D"/>
  </w:style>
  <w:style w:type="character" w:customStyle="1" w:styleId="Bodytext155Exact">
    <w:name w:val="Body text (155) Exact"/>
    <w:basedOn w:val="DefaultParagraphFont"/>
    <w:rsid w:val="0047606D"/>
  </w:style>
  <w:style w:type="character" w:customStyle="1" w:styleId="Bodytext157">
    <w:name w:val="Body text (157)_"/>
    <w:basedOn w:val="DefaultParagraphFont"/>
    <w:rsid w:val="0047606D"/>
  </w:style>
  <w:style w:type="character" w:customStyle="1" w:styleId="Bodytext157Spacing0pt">
    <w:name w:val="Body text (157) + Spacing 0 pt"/>
    <w:basedOn w:val="Bodytext39"/>
    <w:rsid w:val="0047606D"/>
  </w:style>
  <w:style w:type="character" w:customStyle="1" w:styleId="Bodytext1570">
    <w:name w:val="Body text (157)"/>
    <w:basedOn w:val="Bodytext39"/>
    <w:rsid w:val="0047606D"/>
  </w:style>
  <w:style w:type="character" w:customStyle="1" w:styleId="Heading2213pt">
    <w:name w:val="Heading #22 + 13 pt"/>
    <w:basedOn w:val="DefaultParagraphFont"/>
    <w:rsid w:val="0047606D"/>
  </w:style>
  <w:style w:type="character" w:customStyle="1" w:styleId="Heading22125pt">
    <w:name w:val="Heading #22 + 12.5 pt"/>
    <w:basedOn w:val="DefaultParagraphFont"/>
    <w:rsid w:val="0047606D"/>
  </w:style>
  <w:style w:type="character" w:customStyle="1" w:styleId="Bodytext300">
    <w:name w:val="Body text (30)_"/>
    <w:basedOn w:val="DefaultParagraphFont"/>
    <w:rsid w:val="0047606D"/>
  </w:style>
  <w:style w:type="character" w:customStyle="1" w:styleId="Bodytext301">
    <w:name w:val="Body text (30)"/>
    <w:basedOn w:val="Bodytext3TimesNewRoman"/>
    <w:rsid w:val="0047606D"/>
  </w:style>
  <w:style w:type="character" w:customStyle="1" w:styleId="Bodytext39">
    <w:name w:val="Body text (39)_"/>
    <w:basedOn w:val="DefaultParagraphFont"/>
    <w:rsid w:val="0047606D"/>
  </w:style>
  <w:style w:type="character" w:customStyle="1" w:styleId="Bodytext390">
    <w:name w:val="Body text (39)"/>
    <w:basedOn w:val="BodytextExact"/>
    <w:rsid w:val="0047606D"/>
  </w:style>
  <w:style w:type="character" w:customStyle="1" w:styleId="Bodytext159Exact">
    <w:name w:val="Body text (159) Exact"/>
    <w:basedOn w:val="DefaultParagraphFont"/>
    <w:rsid w:val="0047606D"/>
  </w:style>
  <w:style w:type="character" w:customStyle="1" w:styleId="Bodytext60Spacing0pt">
    <w:name w:val="Body text (60) + Spacing 0 pt"/>
    <w:basedOn w:val="DefaultParagraphFont"/>
    <w:rsid w:val="0047606D"/>
  </w:style>
  <w:style w:type="character" w:customStyle="1" w:styleId="Bodytext3Spacing-1pt">
    <w:name w:val="Body text (3) + Spacing -1 pt"/>
    <w:basedOn w:val="Bodytext3Spacing0ptExact"/>
    <w:rsid w:val="0047606D"/>
  </w:style>
  <w:style w:type="character" w:customStyle="1" w:styleId="Bodytext3TimesNewRoman">
    <w:name w:val="Body text (3) + Times New Roman"/>
    <w:aliases w:val="11.5 pt"/>
    <w:basedOn w:val="Bodytext3Spacing0ptExact"/>
    <w:rsid w:val="0047606D"/>
  </w:style>
  <w:style w:type="character" w:customStyle="1" w:styleId="Bodytext2NotBold">
    <w:name w:val="Body text (2) + Not Bold"/>
    <w:basedOn w:val="Bodytext32"/>
    <w:rsid w:val="0047606D"/>
  </w:style>
  <w:style w:type="character" w:customStyle="1" w:styleId="BodytextExact">
    <w:name w:val="Body text Exact"/>
    <w:basedOn w:val="DefaultParagraphFont"/>
    <w:rsid w:val="0047606D"/>
  </w:style>
  <w:style w:type="character" w:customStyle="1" w:styleId="Heading13Italic">
    <w:name w:val="Heading #13 + Italic"/>
    <w:basedOn w:val="DefaultParagraphFont"/>
    <w:rsid w:val="0047606D"/>
  </w:style>
  <w:style w:type="character" w:customStyle="1" w:styleId="Heading92Spacing2pt">
    <w:name w:val="Heading #9 (2) + Spacing 2 pt"/>
    <w:basedOn w:val="DefaultParagraphFont"/>
    <w:rsid w:val="0047606D"/>
  </w:style>
  <w:style w:type="character" w:customStyle="1" w:styleId="Bodytext38Spacing0pt">
    <w:name w:val="Body text (38) + Spacing 0 pt"/>
    <w:basedOn w:val="DefaultParagraphFont"/>
    <w:rsid w:val="0047606D"/>
  </w:style>
  <w:style w:type="character" w:customStyle="1" w:styleId="Bodytext42Spacing-1pt">
    <w:name w:val="Body text (42) + Spacing -1 pt"/>
    <w:basedOn w:val="DefaultParagraphFont"/>
    <w:rsid w:val="0047606D"/>
  </w:style>
  <w:style w:type="character" w:customStyle="1" w:styleId="Bodytext35">
    <w:name w:val="Body text (35)_"/>
    <w:basedOn w:val="DefaultParagraphFont"/>
    <w:rsid w:val="0047606D"/>
  </w:style>
  <w:style w:type="character" w:customStyle="1" w:styleId="Picturecaption19">
    <w:name w:val="Picture caption (19)_"/>
    <w:basedOn w:val="DefaultParagraphFont"/>
    <w:rsid w:val="0047606D"/>
  </w:style>
  <w:style w:type="character" w:customStyle="1" w:styleId="Picturecaption9Exact">
    <w:name w:val="Picture caption (9) Exact"/>
    <w:basedOn w:val="DefaultParagraphFont"/>
    <w:rsid w:val="0047606D"/>
  </w:style>
  <w:style w:type="character" w:customStyle="1" w:styleId="Bodytext87">
    <w:name w:val="Body text (87)_"/>
    <w:basedOn w:val="DefaultParagraphFont"/>
    <w:rsid w:val="0047606D"/>
  </w:style>
  <w:style w:type="character" w:customStyle="1" w:styleId="Bodytext6">
    <w:name w:val="Body text (6)_"/>
    <w:basedOn w:val="DefaultParagraphFont"/>
    <w:rsid w:val="0047606D"/>
  </w:style>
  <w:style w:type="character" w:customStyle="1" w:styleId="Heading142SmallCaps">
    <w:name w:val="Heading #14 (2) + Small Caps"/>
    <w:basedOn w:val="DefaultParagraphFont"/>
    <w:rsid w:val="0047606D"/>
  </w:style>
  <w:style w:type="character" w:customStyle="1" w:styleId="Bodytext350">
    <w:name w:val="Body text (35)"/>
    <w:basedOn w:val="Picturecaption190"/>
    <w:rsid w:val="0047606D"/>
  </w:style>
  <w:style w:type="character" w:customStyle="1" w:styleId="Picturecaption190">
    <w:name w:val="Picture caption (19)"/>
    <w:basedOn w:val="Picturecaption27Spacing0pt"/>
    <w:rsid w:val="0047606D"/>
  </w:style>
  <w:style w:type="character" w:customStyle="1" w:styleId="Picturecaption27Spacing0pt">
    <w:name w:val="Picture caption (27) + Spacing 0 pt"/>
    <w:basedOn w:val="DefaultParagraphFont"/>
    <w:rsid w:val="0047606D"/>
  </w:style>
  <w:style w:type="character" w:customStyle="1" w:styleId="Bodytext43Spacing0ptExact">
    <w:name w:val="Body text (43) + Spacing 0 pt Exact"/>
    <w:basedOn w:val="DefaultParagraphFont"/>
    <w:rsid w:val="0047606D"/>
  </w:style>
  <w:style w:type="character" w:customStyle="1" w:styleId="Bodytext61">
    <w:name w:val="Body text (6)"/>
    <w:basedOn w:val="Bodytext870"/>
    <w:rsid w:val="0047606D"/>
  </w:style>
  <w:style w:type="character" w:customStyle="1" w:styleId="Bodytext870">
    <w:name w:val="Body text (87)"/>
    <w:basedOn w:val="DefaultParagraphFont"/>
    <w:rsid w:val="0047606D"/>
  </w:style>
  <w:style w:type="character" w:customStyle="1" w:styleId="BodytextSegoeUI">
    <w:name w:val="Body text + Segoe UI"/>
    <w:aliases w:val="21.5 pt"/>
    <w:basedOn w:val="DefaultParagraphFont"/>
    <w:rsid w:val="0047606D"/>
  </w:style>
  <w:style w:type="character" w:customStyle="1" w:styleId="Bodytext68">
    <w:name w:val="Body text (68)_"/>
    <w:basedOn w:val="DefaultParagraphFont"/>
    <w:rsid w:val="0047606D"/>
  </w:style>
  <w:style w:type="character" w:customStyle="1" w:styleId="Bodytext112SmallCaps">
    <w:name w:val="Body text (112) + Small Caps"/>
    <w:basedOn w:val="DefaultParagraphFont"/>
    <w:rsid w:val="0047606D"/>
  </w:style>
  <w:style w:type="character" w:customStyle="1" w:styleId="Bodytext680">
    <w:name w:val="Body text (68)"/>
    <w:basedOn w:val="Heading162SmallCaps"/>
    <w:rsid w:val="0047606D"/>
  </w:style>
  <w:style w:type="character" w:customStyle="1" w:styleId="Tableofcontents11">
    <w:name w:val="Table of contents (11)_"/>
    <w:basedOn w:val="DefaultParagraphFont"/>
    <w:rsid w:val="0047606D"/>
  </w:style>
  <w:style w:type="character" w:customStyle="1" w:styleId="Tableofcontents110">
    <w:name w:val="Table of contents (11)"/>
    <w:basedOn w:val="article-quote-right"/>
    <w:rsid w:val="0047606D"/>
  </w:style>
  <w:style w:type="character" w:customStyle="1" w:styleId="Tableofcontents15">
    <w:name w:val="Table of contents (15)_"/>
    <w:basedOn w:val="DefaultParagraphFont"/>
    <w:rsid w:val="0047606D"/>
  </w:style>
  <w:style w:type="character" w:customStyle="1" w:styleId="Tableofcontents150">
    <w:name w:val="Table of contents (15)"/>
    <w:basedOn w:val="StyleBox12pt"/>
    <w:rsid w:val="0047606D"/>
  </w:style>
  <w:style w:type="character" w:customStyle="1" w:styleId="Heading162SmallCaps">
    <w:name w:val="Heading #16 (2) + Small Caps"/>
    <w:basedOn w:val="DefaultParagraphFont"/>
    <w:rsid w:val="0047606D"/>
  </w:style>
  <w:style w:type="character" w:customStyle="1" w:styleId="amp">
    <w:name w:val="amp"/>
    <w:basedOn w:val="DefaultParagraphFont"/>
    <w:rsid w:val="0047606D"/>
  </w:style>
  <w:style w:type="character" w:customStyle="1" w:styleId="article-quote-right">
    <w:name w:val="article-quote-right"/>
    <w:basedOn w:val="DefaultParagraphFont"/>
    <w:rsid w:val="0047606D"/>
  </w:style>
  <w:style w:type="character" w:customStyle="1" w:styleId="StyleBox12ptBold">
    <w:name w:val="Style Box + 12 pt Bold"/>
    <w:basedOn w:val="DefaultParagraphFont"/>
    <w:rsid w:val="0047606D"/>
  </w:style>
  <w:style w:type="character" w:customStyle="1" w:styleId="StyleBox12pt">
    <w:name w:val="Style Box + 12 pt"/>
    <w:basedOn w:val="DefaultParagraphFont"/>
    <w:rsid w:val="0047606D"/>
  </w:style>
  <w:style w:type="character" w:customStyle="1" w:styleId="commentstext0">
    <w:name w:val="commentstext"/>
    <w:rsid w:val="0047606D"/>
  </w:style>
  <w:style w:type="character" w:customStyle="1" w:styleId="wikicreatelink">
    <w:name w:val="wikicreatelink"/>
    <w:basedOn w:val="DefaultParagraphFont"/>
    <w:rsid w:val="0047606D"/>
  </w:style>
  <w:style w:type="character" w:customStyle="1" w:styleId="facebook-share-count">
    <w:name w:val="facebook-share-count"/>
    <w:basedOn w:val="DefaultParagraphFont"/>
    <w:rsid w:val="0047606D"/>
  </w:style>
  <w:style w:type="character" w:customStyle="1" w:styleId="tickerwrap">
    <w:name w:val="ticker_wrap"/>
    <w:basedOn w:val="DefaultParagraphFont"/>
    <w:rsid w:val="0047606D"/>
  </w:style>
  <w:style w:type="character" w:customStyle="1" w:styleId="smallcaps0">
    <w:name w:val="small_caps"/>
    <w:basedOn w:val="DefaultParagraphFont"/>
    <w:rsid w:val="0047606D"/>
  </w:style>
  <w:style w:type="character" w:customStyle="1" w:styleId="StyleGaramondText1">
    <w:name w:val="Style Garamond Text 1"/>
    <w:basedOn w:val="DefaultParagraphFont"/>
    <w:rsid w:val="0047606D"/>
  </w:style>
  <w:style w:type="character" w:customStyle="1" w:styleId="StyleGaramondText1Underline">
    <w:name w:val="Style Garamond Text 1 Underline"/>
    <w:basedOn w:val="DefaultParagraphFont"/>
    <w:rsid w:val="0047606D"/>
  </w:style>
  <w:style w:type="character" w:customStyle="1" w:styleId="StyleBoldUnderlineBorderSinglesolidlineAuto05pt">
    <w:name w:val="Style Bold Underline Border: : (Single solid line Auto  0.5 pt ..."/>
    <w:basedOn w:val="DefaultParagraphFont"/>
    <w:rsid w:val="0047606D"/>
  </w:style>
  <w:style w:type="character" w:customStyle="1" w:styleId="StyleStyleBoldUnderlineUnderlineIntenseEmphasisIntenseEmpha">
    <w:name w:val="Style Style Bold UnderlineUnderlineIntense EmphasisIntense Empha..."/>
    <w:basedOn w:val="DefaultParagraphFont"/>
    <w:rsid w:val="0047606D"/>
  </w:style>
  <w:style w:type="character" w:customStyle="1" w:styleId="Style7ptBold">
    <w:name w:val="Style 7 pt Bold"/>
    <w:basedOn w:val="DefaultParagraphFont"/>
    <w:rsid w:val="0047606D"/>
  </w:style>
  <w:style w:type="character" w:styleId="HTMLAcronym">
    <w:name w:val="HTML Acronym"/>
    <w:basedOn w:val="DefaultParagraphFont"/>
    <w:uiPriority w:val="99"/>
    <w:semiHidden/>
    <w:unhideWhenUsed/>
    <w:rsid w:val="0047606D"/>
  </w:style>
  <w:style w:type="paragraph" w:styleId="HTMLAddress">
    <w:name w:val="HTML Address"/>
    <w:basedOn w:val="Normal"/>
    <w:link w:val="HTMLAddressChar"/>
    <w:uiPriority w:val="99"/>
    <w:unhideWhenUsed/>
    <w:rsid w:val="0047606D"/>
    <w:rPr>
      <w:i/>
      <w:iCs/>
    </w:rPr>
  </w:style>
  <w:style w:type="character" w:customStyle="1" w:styleId="HTMLAddressChar">
    <w:name w:val="HTML Address Char"/>
    <w:basedOn w:val="DefaultParagraphFont"/>
    <w:link w:val="HTMLAddress"/>
    <w:uiPriority w:val="99"/>
    <w:rsid w:val="0047606D"/>
    <w:rPr>
      <w:rFonts w:ascii="Calibri" w:hAnsi="Calibri" w:cs="Calibri"/>
      <w:i/>
      <w:iCs/>
      <w:sz w:val="22"/>
    </w:rPr>
  </w:style>
  <w:style w:type="paragraph" w:styleId="Index1">
    <w:name w:val="index 1"/>
    <w:basedOn w:val="Normal"/>
    <w:next w:val="Normal"/>
    <w:autoRedefine/>
    <w:unhideWhenUsed/>
    <w:rsid w:val="0047606D"/>
    <w:pPr>
      <w:ind w:left="220" w:hanging="220"/>
    </w:pPr>
  </w:style>
  <w:style w:type="character" w:customStyle="1" w:styleId="cardunderlineChar0">
    <w:name w:val="card underline Char"/>
    <w:locked/>
    <w:rsid w:val="0047606D"/>
  </w:style>
  <w:style w:type="paragraph" w:customStyle="1" w:styleId="cardunderline">
    <w:name w:val="card underline"/>
    <w:basedOn w:val="Normal"/>
    <w:next w:val="GAUnderline"/>
    <w:qFormat/>
    <w:rsid w:val="0047606D"/>
  </w:style>
  <w:style w:type="paragraph" w:customStyle="1" w:styleId="Hat1">
    <w:name w:val="Hat1"/>
    <w:basedOn w:val="Normal"/>
    <w:next w:val="Normal"/>
    <w:uiPriority w:val="2"/>
    <w:qFormat/>
    <w:rsid w:val="0047606D"/>
  </w:style>
  <w:style w:type="paragraph" w:customStyle="1" w:styleId="post-subtitle">
    <w:name w:val="post-subtitle"/>
    <w:basedOn w:val="Normal"/>
    <w:qFormat/>
    <w:rsid w:val="0047606D"/>
  </w:style>
  <w:style w:type="paragraph" w:customStyle="1" w:styleId="para">
    <w:name w:val="para"/>
    <w:basedOn w:val="Normal"/>
    <w:next w:val="ReallySamllText"/>
    <w:qFormat/>
    <w:rsid w:val="0047606D"/>
  </w:style>
  <w:style w:type="paragraph" w:customStyle="1" w:styleId="noindent0">
    <w:name w:val="no_indent"/>
    <w:basedOn w:val="Normal"/>
    <w:next w:val="NormalWeb3"/>
    <w:qFormat/>
    <w:rsid w:val="0047606D"/>
  </w:style>
  <w:style w:type="paragraph" w:customStyle="1" w:styleId="tagline1">
    <w:name w:val="tagline"/>
    <w:basedOn w:val="Normal"/>
    <w:next w:val="cardCharCharCharCharChar"/>
    <w:qFormat/>
    <w:rsid w:val="0047606D"/>
  </w:style>
  <w:style w:type="paragraph" w:customStyle="1" w:styleId="Block1">
    <w:name w:val="Block1"/>
    <w:basedOn w:val="Normal"/>
    <w:next w:val="Normal"/>
    <w:uiPriority w:val="3"/>
    <w:qFormat/>
    <w:rsid w:val="0047606D"/>
  </w:style>
  <w:style w:type="paragraph" w:customStyle="1" w:styleId="TOCHeading1">
    <w:name w:val="TOC Heading1"/>
    <w:basedOn w:val="Heading1"/>
    <w:next w:val="Normal"/>
    <w:uiPriority w:val="39"/>
    <w:qFormat/>
    <w:rsid w:val="0047606D"/>
    <w:rPr>
      <w:bCs w:val="0"/>
      <w:caps/>
    </w:rPr>
  </w:style>
  <w:style w:type="paragraph" w:customStyle="1" w:styleId="NoteLevel11">
    <w:name w:val="Note Level 11"/>
    <w:basedOn w:val="Normal"/>
    <w:next w:val="HeaderFooter"/>
    <w:uiPriority w:val="99"/>
    <w:qFormat/>
    <w:rsid w:val="0047606D"/>
  </w:style>
  <w:style w:type="character" w:customStyle="1" w:styleId="ReallySamllTextChar">
    <w:name w:val="ReallySamllText Char"/>
    <w:locked/>
    <w:rsid w:val="0047606D"/>
  </w:style>
  <w:style w:type="paragraph" w:customStyle="1" w:styleId="ReallySamllText">
    <w:name w:val="ReallySamllText"/>
    <w:basedOn w:val="Normal"/>
    <w:next w:val="CardTextUnderlined"/>
    <w:autoRedefine/>
    <w:qFormat/>
    <w:rsid w:val="0047606D"/>
  </w:style>
  <w:style w:type="paragraph" w:customStyle="1" w:styleId="NormalWeb3">
    <w:name w:val="Normal (Web)3"/>
    <w:basedOn w:val="Normal"/>
    <w:next w:val="CardTagCharChar"/>
    <w:qFormat/>
    <w:rsid w:val="0047606D"/>
  </w:style>
  <w:style w:type="paragraph" w:customStyle="1" w:styleId="cardCharCharCharCharChar">
    <w:name w:val="card Char Char Char Char Char"/>
    <w:basedOn w:val="Normal"/>
    <w:next w:val="fixed"/>
    <w:qFormat/>
    <w:rsid w:val="0047606D"/>
  </w:style>
  <w:style w:type="paragraph" w:customStyle="1" w:styleId="TagCiteChar4">
    <w:name w:val="Tag / Cite Char"/>
    <w:basedOn w:val="Normal"/>
    <w:next w:val="textonormal"/>
    <w:qFormat/>
    <w:rsid w:val="0047606D"/>
  </w:style>
  <w:style w:type="paragraph" w:customStyle="1" w:styleId="PageNumber2">
    <w:name w:val="Page Number2"/>
    <w:basedOn w:val="Normal"/>
    <w:next w:val="Normal"/>
    <w:qFormat/>
    <w:rsid w:val="0047606D"/>
  </w:style>
  <w:style w:type="paragraph" w:customStyle="1" w:styleId="HeaderFooter">
    <w:name w:val="Header &amp; Footer"/>
    <w:next w:val="ExecutiveSummarytext"/>
    <w:qFormat/>
    <w:rsid w:val="0047606D"/>
    <w:pPr>
      <w:spacing w:after="200" w:line="276" w:lineRule="auto"/>
    </w:pPr>
    <w:rPr>
      <w:rFonts w:eastAsiaTheme="minorHAnsi"/>
      <w:sz w:val="22"/>
      <w:szCs w:val="22"/>
    </w:rPr>
  </w:style>
  <w:style w:type="paragraph" w:customStyle="1" w:styleId="CardTextSmall0">
    <w:name w:val="Card Text Small"/>
    <w:basedOn w:val="Normal"/>
    <w:qFormat/>
    <w:rsid w:val="0047606D"/>
  </w:style>
  <w:style w:type="paragraph" w:customStyle="1" w:styleId="CardTextUnderlined">
    <w:name w:val="Card Text Underlined"/>
    <w:basedOn w:val="Normal"/>
    <w:next w:val="NormalUnderline"/>
    <w:qFormat/>
    <w:rsid w:val="0047606D"/>
  </w:style>
  <w:style w:type="paragraph" w:customStyle="1" w:styleId="HeaderDebate">
    <w:name w:val="Header Debate"/>
    <w:basedOn w:val="Normal"/>
    <w:next w:val="byline1"/>
    <w:qFormat/>
    <w:rsid w:val="0047606D"/>
  </w:style>
  <w:style w:type="paragraph" w:customStyle="1" w:styleId="NormalWeb1">
    <w:name w:val="Normal (Web)1"/>
    <w:basedOn w:val="Normal"/>
    <w:next w:val="PlaceholderText1"/>
    <w:qFormat/>
    <w:rsid w:val="0047606D"/>
  </w:style>
  <w:style w:type="paragraph" w:customStyle="1" w:styleId="CardTagCharChar">
    <w:name w:val="Card Tag Char Char"/>
    <w:basedOn w:val="Normal"/>
    <w:next w:val="NoteLevel31"/>
    <w:qFormat/>
    <w:rsid w:val="0047606D"/>
  </w:style>
  <w:style w:type="paragraph" w:customStyle="1" w:styleId="fixed">
    <w:name w:val="fixed"/>
    <w:basedOn w:val="Normal"/>
    <w:next w:val="NoteLevel41"/>
    <w:qFormat/>
    <w:rsid w:val="0047606D"/>
  </w:style>
  <w:style w:type="paragraph" w:customStyle="1" w:styleId="textonormal">
    <w:name w:val="textonormal"/>
    <w:basedOn w:val="Normal"/>
    <w:next w:val="NoteLevel51"/>
    <w:qFormat/>
    <w:rsid w:val="0047606D"/>
  </w:style>
  <w:style w:type="paragraph" w:customStyle="1" w:styleId="ExecutiveSummarytext">
    <w:name w:val="Executive Summary text"/>
    <w:basedOn w:val="Normal"/>
    <w:next w:val="Normal"/>
    <w:qFormat/>
    <w:rsid w:val="0047606D"/>
  </w:style>
  <w:style w:type="character" w:customStyle="1" w:styleId="NormalUnderlineChar1">
    <w:name w:val="Normal Underline Char1"/>
    <w:locked/>
    <w:rsid w:val="0047606D"/>
  </w:style>
  <w:style w:type="paragraph" w:customStyle="1" w:styleId="byline1">
    <w:name w:val="byline1"/>
    <w:basedOn w:val="Normal"/>
    <w:qFormat/>
    <w:rsid w:val="0047606D"/>
  </w:style>
  <w:style w:type="paragraph" w:customStyle="1" w:styleId="PlaceholderText1">
    <w:name w:val="Placeholder Text1"/>
    <w:basedOn w:val="Normal"/>
    <w:next w:val="ImportantText"/>
    <w:qFormat/>
    <w:rsid w:val="0047606D"/>
  </w:style>
  <w:style w:type="paragraph" w:customStyle="1" w:styleId="NoteLevel31">
    <w:name w:val="Note Level 31"/>
    <w:basedOn w:val="Normal"/>
    <w:qFormat/>
    <w:rsid w:val="0047606D"/>
  </w:style>
  <w:style w:type="paragraph" w:customStyle="1" w:styleId="NoteLevel41">
    <w:name w:val="Note Level 41"/>
    <w:basedOn w:val="Normal"/>
    <w:next w:val="StyleBodyText11ptBlackUnderline"/>
    <w:qFormat/>
    <w:rsid w:val="0047606D"/>
  </w:style>
  <w:style w:type="paragraph" w:customStyle="1" w:styleId="NoteLevel51">
    <w:name w:val="Note Level 51"/>
    <w:basedOn w:val="Normal"/>
    <w:qFormat/>
    <w:rsid w:val="0047606D"/>
  </w:style>
  <w:style w:type="paragraph" w:customStyle="1" w:styleId="NoteLevel61">
    <w:name w:val="Note Level 61"/>
    <w:basedOn w:val="Normal"/>
    <w:next w:val="StyleBodyText11ptBoldBlack"/>
    <w:qFormat/>
    <w:rsid w:val="0047606D"/>
  </w:style>
  <w:style w:type="paragraph" w:customStyle="1" w:styleId="NoteLevel71">
    <w:name w:val="Note Level 71"/>
    <w:basedOn w:val="Normal"/>
    <w:qFormat/>
    <w:rsid w:val="0047606D"/>
  </w:style>
  <w:style w:type="paragraph" w:customStyle="1" w:styleId="NoteLevel81">
    <w:name w:val="Note Level 81"/>
    <w:basedOn w:val="Normal"/>
    <w:next w:val="StyletinyBold"/>
    <w:qFormat/>
    <w:rsid w:val="0047606D"/>
  </w:style>
  <w:style w:type="paragraph" w:customStyle="1" w:styleId="NoteLevel91">
    <w:name w:val="Note Level 91"/>
    <w:basedOn w:val="Normal"/>
    <w:qFormat/>
    <w:rsid w:val="0047606D"/>
  </w:style>
  <w:style w:type="character" w:customStyle="1" w:styleId="ImportantTextChar">
    <w:name w:val="Important Text Char"/>
    <w:locked/>
    <w:rsid w:val="0047606D"/>
  </w:style>
  <w:style w:type="paragraph" w:customStyle="1" w:styleId="ImportantText">
    <w:name w:val="Important Text"/>
    <w:basedOn w:val="Normal"/>
    <w:next w:val="Normal"/>
    <w:qFormat/>
    <w:rsid w:val="0047606D"/>
  </w:style>
  <w:style w:type="character" w:customStyle="1" w:styleId="StyleBodyText11ptBlackUnderlineChar">
    <w:name w:val="Style Body Text + 11 pt Black Underline Char"/>
    <w:locked/>
    <w:rsid w:val="0047606D"/>
  </w:style>
  <w:style w:type="paragraph" w:customStyle="1" w:styleId="StyleBodyText11ptBlackUnderline">
    <w:name w:val="Style Body Text + 11 pt Black Underline"/>
    <w:basedOn w:val="Normal"/>
    <w:next w:val="ListContents"/>
    <w:qFormat/>
    <w:rsid w:val="0047606D"/>
  </w:style>
  <w:style w:type="character" w:customStyle="1" w:styleId="StyleBodyText11ptBoldBlackChar">
    <w:name w:val="Style Body Text + 11 pt Bold Black Char"/>
    <w:locked/>
    <w:rsid w:val="0047606D"/>
  </w:style>
  <w:style w:type="paragraph" w:customStyle="1" w:styleId="StyleBodyText11ptBoldBlack">
    <w:name w:val="Style Body Text + 11 pt Bold Black"/>
    <w:basedOn w:val="Normal"/>
    <w:next w:val="StyleListContents11ptCustomColorRGB353132Underline"/>
    <w:qFormat/>
    <w:rsid w:val="0047606D"/>
  </w:style>
  <w:style w:type="character" w:customStyle="1" w:styleId="StyletinyBoldChar">
    <w:name w:val="Style tiny + Bold Char"/>
    <w:locked/>
    <w:rsid w:val="0047606D"/>
  </w:style>
  <w:style w:type="paragraph" w:customStyle="1" w:styleId="StyletinyBold">
    <w:name w:val="Style tiny + Bold"/>
    <w:basedOn w:val="TagF3"/>
    <w:qFormat/>
    <w:rsid w:val="0047606D"/>
  </w:style>
  <w:style w:type="character" w:customStyle="1" w:styleId="Heading5SizeDownChar">
    <w:name w:val="Heading 5 Size Down Char"/>
    <w:locked/>
    <w:rsid w:val="0047606D"/>
  </w:style>
  <w:style w:type="character" w:customStyle="1" w:styleId="Normal2BoldChar">
    <w:name w:val="Normal2 + Bold Char"/>
    <w:locked/>
    <w:rsid w:val="0047606D"/>
  </w:style>
  <w:style w:type="paragraph" w:customStyle="1" w:styleId="Normal2Bold">
    <w:name w:val="Normal2 + Bold"/>
    <w:basedOn w:val="Normal"/>
    <w:next w:val="Unimportant"/>
    <w:qFormat/>
    <w:rsid w:val="0047606D"/>
  </w:style>
  <w:style w:type="character" w:customStyle="1" w:styleId="ListContentsChar">
    <w:name w:val="List Contents Char"/>
    <w:locked/>
    <w:rsid w:val="0047606D"/>
  </w:style>
  <w:style w:type="paragraph" w:customStyle="1" w:styleId="ListContents">
    <w:name w:val="List Contents"/>
    <w:basedOn w:val="Normal"/>
    <w:next w:val="Ununderlined"/>
    <w:qFormat/>
    <w:rsid w:val="0047606D"/>
  </w:style>
  <w:style w:type="character" w:customStyle="1" w:styleId="StyleListContents11ptCustomColorRGB353132UnderlineChar">
    <w:name w:val="Style List Contents + 11 pt Custom Color(RGB(353132)) Underline Char"/>
    <w:locked/>
    <w:rsid w:val="0047606D"/>
  </w:style>
  <w:style w:type="paragraph" w:customStyle="1" w:styleId="StyleListContents11ptCustomColorRGB353132Underline">
    <w:name w:val="Style List Contents + 11 pt Custom Color(RGB(353132)) Underline"/>
    <w:basedOn w:val="Ununderlined"/>
    <w:qFormat/>
    <w:rsid w:val="0047606D"/>
    <w:pPr>
      <w:jc w:val="left"/>
    </w:pPr>
    <w:rPr>
      <w:rFonts w:eastAsiaTheme="minorHAnsi"/>
      <w:sz w:val="20"/>
    </w:rPr>
  </w:style>
  <w:style w:type="character" w:customStyle="1" w:styleId="StyleCards12ptThickunderlineChar2">
    <w:name w:val="Style Cards + 12 pt Thick underline Char2"/>
    <w:locked/>
    <w:rsid w:val="0047606D"/>
  </w:style>
  <w:style w:type="paragraph" w:customStyle="1" w:styleId="StyleCards12ptThickunderline">
    <w:name w:val="Style Cards + 12 pt Thick underline"/>
    <w:basedOn w:val="Normal"/>
    <w:qFormat/>
    <w:rsid w:val="0047606D"/>
  </w:style>
  <w:style w:type="character" w:customStyle="1" w:styleId="UnimportantCharChar">
    <w:name w:val="Unimportant Char Char"/>
    <w:locked/>
    <w:rsid w:val="0047606D"/>
  </w:style>
  <w:style w:type="paragraph" w:customStyle="1" w:styleId="Unimportant">
    <w:name w:val="Unimportant"/>
    <w:basedOn w:val="Normal"/>
    <w:next w:val="DebateCite"/>
    <w:qFormat/>
    <w:rsid w:val="0047606D"/>
  </w:style>
  <w:style w:type="paragraph" w:customStyle="1" w:styleId="StyleHeading1Justified">
    <w:name w:val="Style Heading 1 + Justified"/>
    <w:basedOn w:val="Normal"/>
    <w:next w:val="Normal"/>
    <w:qFormat/>
    <w:rsid w:val="0047606D"/>
  </w:style>
  <w:style w:type="paragraph" w:customStyle="1" w:styleId="textunderline0">
    <w:name w:val="text underline"/>
    <w:basedOn w:val="Normal"/>
    <w:next w:val="Heading4Cite"/>
    <w:autoRedefine/>
    <w:qFormat/>
    <w:rsid w:val="0047606D"/>
  </w:style>
  <w:style w:type="character" w:customStyle="1" w:styleId="DebateTagChar">
    <w:name w:val="Debate Tag Char"/>
    <w:locked/>
    <w:rsid w:val="0047606D"/>
  </w:style>
  <w:style w:type="paragraph" w:customStyle="1" w:styleId="DebateTag">
    <w:name w:val="Debate Tag"/>
    <w:basedOn w:val="Normal"/>
    <w:autoRedefine/>
    <w:qFormat/>
    <w:rsid w:val="0047606D"/>
  </w:style>
  <w:style w:type="paragraph" w:customStyle="1" w:styleId="DebateCite">
    <w:name w:val="Debate Cite"/>
    <w:basedOn w:val="Normal"/>
    <w:next w:val="Normaltag"/>
    <w:autoRedefine/>
    <w:qFormat/>
    <w:rsid w:val="0047606D"/>
  </w:style>
  <w:style w:type="paragraph" w:customStyle="1" w:styleId="PreformattedText">
    <w:name w:val="Preformatted Text"/>
    <w:basedOn w:val="Normal"/>
    <w:next w:val="Cardnon-underlined"/>
    <w:qFormat/>
    <w:rsid w:val="0047606D"/>
  </w:style>
  <w:style w:type="paragraph" w:customStyle="1" w:styleId="MaggieTag">
    <w:name w:val="MaggieTag"/>
    <w:basedOn w:val="Heading2"/>
    <w:next w:val="BlockTitle4"/>
    <w:qFormat/>
    <w:rsid w:val="0047606D"/>
    <w:rPr>
      <w:bCs w:val="0"/>
      <w:caps/>
    </w:rPr>
  </w:style>
  <w:style w:type="paragraph" w:customStyle="1" w:styleId="4">
    <w:name w:val="4"/>
    <w:basedOn w:val="Normal"/>
    <w:next w:val="DottedUnderline1"/>
    <w:qFormat/>
    <w:rsid w:val="0047606D"/>
  </w:style>
  <w:style w:type="paragraph" w:customStyle="1" w:styleId="BlockTitle4">
    <w:name w:val="%Block Title"/>
    <w:basedOn w:val="Heading1"/>
    <w:next w:val="PageNumber4"/>
    <w:qFormat/>
    <w:rsid w:val="0047606D"/>
    <w:rPr>
      <w:bCs w:val="0"/>
      <w:caps/>
    </w:rPr>
  </w:style>
  <w:style w:type="paragraph" w:customStyle="1" w:styleId="HiddenBlockHeader">
    <w:name w:val="Hidden Block Header"/>
    <w:basedOn w:val="Normal"/>
    <w:next w:val="Cardtext4"/>
    <w:link w:val="HiddenBlockHeaderChar"/>
    <w:qFormat/>
    <w:rsid w:val="0047606D"/>
  </w:style>
  <w:style w:type="paragraph" w:customStyle="1" w:styleId="ThickUnderline">
    <w:name w:val="ThickUnderline"/>
    <w:qFormat/>
    <w:rsid w:val="0047606D"/>
    <w:pPr>
      <w:spacing w:after="200" w:line="276" w:lineRule="auto"/>
    </w:pPr>
    <w:rPr>
      <w:rFonts w:eastAsiaTheme="minorHAnsi"/>
      <w:sz w:val="22"/>
      <w:szCs w:val="22"/>
    </w:rPr>
  </w:style>
  <w:style w:type="paragraph" w:customStyle="1" w:styleId="DottedUnderline1">
    <w:name w:val="DottedUnderline"/>
    <w:basedOn w:val="Normal"/>
    <w:qFormat/>
    <w:rsid w:val="0047606D"/>
  </w:style>
  <w:style w:type="character" w:customStyle="1" w:styleId="Card-UnderlineChar">
    <w:name w:val="Card-Underline Char"/>
    <w:locked/>
    <w:rsid w:val="0047606D"/>
  </w:style>
  <w:style w:type="paragraph" w:customStyle="1" w:styleId="Card-Underline0">
    <w:name w:val="Card-Underline"/>
    <w:basedOn w:val="Normal"/>
    <w:next w:val="read"/>
    <w:qFormat/>
    <w:rsid w:val="0047606D"/>
  </w:style>
  <w:style w:type="paragraph" w:customStyle="1" w:styleId="PageNumber3">
    <w:name w:val="Page Number3"/>
    <w:basedOn w:val="Normal"/>
    <w:next w:val="Normal"/>
    <w:qFormat/>
    <w:rsid w:val="0047606D"/>
  </w:style>
  <w:style w:type="paragraph" w:customStyle="1" w:styleId="PageNumber4">
    <w:name w:val="Page Number4"/>
    <w:basedOn w:val="Normal"/>
    <w:next w:val="Normal"/>
    <w:qFormat/>
    <w:rsid w:val="0047606D"/>
  </w:style>
  <w:style w:type="paragraph" w:customStyle="1" w:styleId="PageNumber5">
    <w:name w:val="Page Number5"/>
    <w:basedOn w:val="Normal"/>
    <w:next w:val="Normal"/>
    <w:qFormat/>
    <w:rsid w:val="0047606D"/>
  </w:style>
  <w:style w:type="paragraph" w:customStyle="1" w:styleId="smalltext1">
    <w:name w:val="small text1"/>
    <w:basedOn w:val="Normal"/>
    <w:next w:val="Normal"/>
    <w:uiPriority w:val="4"/>
    <w:qFormat/>
    <w:rsid w:val="0047606D"/>
  </w:style>
  <w:style w:type="character" w:customStyle="1" w:styleId="CircleChar">
    <w:name w:val="Circle Char"/>
    <w:locked/>
    <w:rsid w:val="0047606D"/>
  </w:style>
  <w:style w:type="paragraph" w:customStyle="1" w:styleId="PageNumber6">
    <w:name w:val="Page Number6"/>
    <w:basedOn w:val="Normal"/>
    <w:next w:val="Normal"/>
    <w:qFormat/>
    <w:rsid w:val="0047606D"/>
  </w:style>
  <w:style w:type="paragraph" w:customStyle="1" w:styleId="lastupdated">
    <w:name w:val="lastupdated"/>
    <w:basedOn w:val="Normal"/>
    <w:qFormat/>
    <w:rsid w:val="0047606D"/>
  </w:style>
  <w:style w:type="paragraph" w:customStyle="1" w:styleId="hn-byline">
    <w:name w:val="hn-byline"/>
    <w:basedOn w:val="Normal"/>
    <w:next w:val="bodyintro"/>
    <w:qFormat/>
    <w:rsid w:val="0047606D"/>
  </w:style>
  <w:style w:type="paragraph" w:customStyle="1" w:styleId="articleinfo">
    <w:name w:val="articleinfo"/>
    <w:basedOn w:val="Normal"/>
    <w:next w:val="indent"/>
    <w:qFormat/>
    <w:rsid w:val="0047606D"/>
  </w:style>
  <w:style w:type="character" w:customStyle="1" w:styleId="StyleStyle16ptChar">
    <w:name w:val="Style Style1 + 6 pt Char"/>
    <w:locked/>
    <w:rsid w:val="0047606D"/>
  </w:style>
  <w:style w:type="paragraph" w:customStyle="1" w:styleId="StyleStyle16pt">
    <w:name w:val="Style Style1 + 6 pt"/>
    <w:basedOn w:val="Normal"/>
    <w:qFormat/>
    <w:rsid w:val="0047606D"/>
  </w:style>
  <w:style w:type="paragraph" w:customStyle="1" w:styleId="PageNumber7">
    <w:name w:val="Page Number7"/>
    <w:basedOn w:val="Normal"/>
    <w:next w:val="Normal"/>
    <w:qFormat/>
    <w:rsid w:val="0047606D"/>
  </w:style>
  <w:style w:type="paragraph" w:customStyle="1" w:styleId="OmniPage4">
    <w:name w:val="OmniPage #4"/>
    <w:basedOn w:val="Normal"/>
    <w:qFormat/>
    <w:rsid w:val="0047606D"/>
  </w:style>
  <w:style w:type="paragraph" w:customStyle="1" w:styleId="OmniPage10">
    <w:name w:val="OmniPage #10"/>
    <w:basedOn w:val="Normal"/>
    <w:qFormat/>
    <w:rsid w:val="0047606D"/>
  </w:style>
  <w:style w:type="paragraph" w:customStyle="1" w:styleId="PageNumber8">
    <w:name w:val="Page Number8"/>
    <w:basedOn w:val="Normal"/>
    <w:next w:val="Normal"/>
    <w:qFormat/>
    <w:rsid w:val="0047606D"/>
  </w:style>
  <w:style w:type="paragraph" w:customStyle="1" w:styleId="bodyintro">
    <w:name w:val="bodyintro"/>
    <w:basedOn w:val="Normal"/>
    <w:uiPriority w:val="99"/>
    <w:qFormat/>
    <w:rsid w:val="0047606D"/>
  </w:style>
  <w:style w:type="paragraph" w:customStyle="1" w:styleId="indent">
    <w:name w:val="indent"/>
    <w:basedOn w:val="Normal"/>
    <w:uiPriority w:val="99"/>
    <w:qFormat/>
    <w:rsid w:val="0047606D"/>
  </w:style>
  <w:style w:type="paragraph" w:customStyle="1" w:styleId="center">
    <w:name w:val="center"/>
    <w:basedOn w:val="Normal"/>
    <w:uiPriority w:val="99"/>
    <w:qFormat/>
    <w:rsid w:val="0047606D"/>
  </w:style>
  <w:style w:type="character" w:customStyle="1" w:styleId="Style8ptChar">
    <w:name w:val="Style 8 pt Char"/>
    <w:rsid w:val="0047606D"/>
  </w:style>
  <w:style w:type="character" w:customStyle="1" w:styleId="message-item">
    <w:name w:val="message-item"/>
    <w:rsid w:val="0047606D"/>
  </w:style>
  <w:style w:type="character" w:customStyle="1" w:styleId="datestamp">
    <w:name w:val="datestamp"/>
    <w:rsid w:val="0047606D"/>
  </w:style>
  <w:style w:type="character" w:customStyle="1" w:styleId="i">
    <w:name w:val="i"/>
    <w:rsid w:val="0047606D"/>
  </w:style>
  <w:style w:type="character" w:customStyle="1" w:styleId="forenames">
    <w:name w:val="forenames"/>
    <w:rsid w:val="0047606D"/>
  </w:style>
  <w:style w:type="character" w:customStyle="1" w:styleId="surname">
    <w:name w:val="surname"/>
    <w:rsid w:val="0047606D"/>
  </w:style>
  <w:style w:type="character" w:customStyle="1" w:styleId="medium-font">
    <w:name w:val="medium-font"/>
    <w:rsid w:val="0047606D"/>
  </w:style>
  <w:style w:type="character" w:customStyle="1" w:styleId="title-link-wrapper">
    <w:name w:val="title-link-wrapper"/>
    <w:rsid w:val="0047606D"/>
  </w:style>
  <w:style w:type="character" w:customStyle="1" w:styleId="refpreview">
    <w:name w:val="refpreview"/>
    <w:rsid w:val="0047606D"/>
  </w:style>
  <w:style w:type="character" w:customStyle="1" w:styleId="loose1">
    <w:name w:val="loose1"/>
    <w:rsid w:val="0047606D"/>
  </w:style>
  <w:style w:type="character" w:customStyle="1" w:styleId="email">
    <w:name w:val="email"/>
    <w:rsid w:val="0047606D"/>
  </w:style>
  <w:style w:type="character" w:customStyle="1" w:styleId="gsa">
    <w:name w:val="gs_a"/>
    <w:rsid w:val="0047606D"/>
  </w:style>
  <w:style w:type="character" w:customStyle="1" w:styleId="mainarttitle">
    <w:name w:val="mainarttitle"/>
    <w:rsid w:val="0047606D"/>
  </w:style>
  <w:style w:type="character" w:customStyle="1" w:styleId="mainartauthor">
    <w:name w:val="mainartauthor"/>
    <w:rsid w:val="0047606D"/>
  </w:style>
  <w:style w:type="character" w:customStyle="1" w:styleId="mainartdate">
    <w:name w:val="mainartdate"/>
    <w:rsid w:val="0047606D"/>
  </w:style>
  <w:style w:type="character" w:customStyle="1" w:styleId="gsggs">
    <w:name w:val="gs_ggs"/>
    <w:rsid w:val="0047606D"/>
  </w:style>
  <w:style w:type="character" w:customStyle="1" w:styleId="ahead">
    <w:name w:val="a_head"/>
    <w:rsid w:val="0047606D"/>
  </w:style>
  <w:style w:type="character" w:customStyle="1" w:styleId="footnote">
    <w:name w:val="footnote"/>
    <w:rsid w:val="0047606D"/>
  </w:style>
  <w:style w:type="character" w:customStyle="1" w:styleId="docbody">
    <w:name w:val="docbody"/>
    <w:rsid w:val="0047606D"/>
  </w:style>
  <w:style w:type="character" w:customStyle="1" w:styleId="superscript">
    <w:name w:val="superscript"/>
    <w:rsid w:val="0047606D"/>
  </w:style>
  <w:style w:type="character" w:customStyle="1" w:styleId="bwxsm">
    <w:name w:val="b w xsm"/>
    <w:rsid w:val="0047606D"/>
  </w:style>
  <w:style w:type="character" w:customStyle="1" w:styleId="fstd">
    <w:name w:val="f std"/>
    <w:rsid w:val="0047606D"/>
  </w:style>
  <w:style w:type="character" w:customStyle="1" w:styleId="gl">
    <w:name w:val="gl"/>
    <w:rsid w:val="0047606D"/>
  </w:style>
  <w:style w:type="character" w:customStyle="1" w:styleId="bio1">
    <w:name w:val="bio1"/>
    <w:rsid w:val="0047606D"/>
  </w:style>
  <w:style w:type="character" w:customStyle="1" w:styleId="cardCharCharCharCharCharChar">
    <w:name w:val="card Char Char Char Char Char Char"/>
    <w:rsid w:val="0047606D"/>
  </w:style>
  <w:style w:type="character" w:customStyle="1" w:styleId="Style24ptBoldUnderlineCenteredCharChar">
    <w:name w:val="Style 24 pt Bold Underline Centered Char Char"/>
    <w:rsid w:val="0047606D"/>
  </w:style>
  <w:style w:type="character" w:customStyle="1" w:styleId="TagCiteCharChar0">
    <w:name w:val="Tag / Cite Char Char"/>
    <w:rsid w:val="0047606D"/>
  </w:style>
  <w:style w:type="character" w:customStyle="1" w:styleId="CardTextUnderlinedCharChar">
    <w:name w:val="Card Text Underlined Char Char"/>
    <w:rsid w:val="0047606D"/>
  </w:style>
  <w:style w:type="character" w:customStyle="1" w:styleId="CardTagCharCharChar">
    <w:name w:val="Card Tag Char Char Char"/>
    <w:rsid w:val="0047606D"/>
  </w:style>
  <w:style w:type="character" w:customStyle="1" w:styleId="mainbody">
    <w:name w:val="mainbody"/>
    <w:basedOn w:val="DefaultParagraphFont"/>
    <w:rsid w:val="0047606D"/>
  </w:style>
  <w:style w:type="character" w:customStyle="1" w:styleId="UnderlineStyleChar2">
    <w:name w:val="Underline Style Char2"/>
    <w:rsid w:val="0047606D"/>
  </w:style>
  <w:style w:type="character" w:customStyle="1" w:styleId="t13">
    <w:name w:val="t13"/>
    <w:basedOn w:val="DefaultParagraphFont"/>
    <w:rsid w:val="0047606D"/>
  </w:style>
  <w:style w:type="character" w:customStyle="1" w:styleId="SmallFont7pt">
    <w:name w:val="Small Font (7 pt)"/>
    <w:qFormat/>
    <w:rsid w:val="0047606D"/>
  </w:style>
  <w:style w:type="character" w:customStyle="1" w:styleId="CharChar17">
    <w:name w:val="Char Char17"/>
    <w:locked/>
    <w:rsid w:val="0047606D"/>
  </w:style>
  <w:style w:type="character" w:customStyle="1" w:styleId="ilspan">
    <w:name w:val="il_span"/>
    <w:basedOn w:val="DefaultParagraphFont"/>
    <w:rsid w:val="0047606D"/>
  </w:style>
  <w:style w:type="character" w:customStyle="1" w:styleId="leftidx1">
    <w:name w:val="leftidx1"/>
    <w:rsid w:val="0047606D"/>
  </w:style>
  <w:style w:type="character" w:customStyle="1" w:styleId="blue1">
    <w:name w:val="blue1"/>
    <w:rsid w:val="0047606D"/>
  </w:style>
  <w:style w:type="character" w:customStyle="1" w:styleId="author-link1">
    <w:name w:val="author-link1"/>
    <w:rsid w:val="0047606D"/>
  </w:style>
  <w:style w:type="character" w:customStyle="1" w:styleId="black1">
    <w:name w:val="black1"/>
    <w:rsid w:val="0047606D"/>
  </w:style>
  <w:style w:type="character" w:customStyle="1" w:styleId="StyleunderlinedCharBold">
    <w:name w:val="Style underlined Char + Bold"/>
    <w:rsid w:val="0047606D"/>
  </w:style>
  <w:style w:type="character" w:customStyle="1" w:styleId="CardUnderline0">
    <w:name w:val="Card Underline"/>
    <w:rsid w:val="0047606D"/>
  </w:style>
  <w:style w:type="character" w:customStyle="1" w:styleId="lingoregion">
    <w:name w:val="lingo_region"/>
    <w:basedOn w:val="DefaultParagraphFont"/>
    <w:rsid w:val="0047606D"/>
  </w:style>
  <w:style w:type="character" w:customStyle="1" w:styleId="cite3">
    <w:name w:val="%cite"/>
    <w:rsid w:val="0047606D"/>
  </w:style>
  <w:style w:type="character" w:customStyle="1" w:styleId="Emphasis21">
    <w:name w:val="%Emphasis2"/>
    <w:rsid w:val="0047606D"/>
  </w:style>
  <w:style w:type="character" w:customStyle="1" w:styleId="bodycontentlink">
    <w:name w:val="bodycontentlink"/>
    <w:basedOn w:val="DefaultParagraphFont"/>
    <w:rsid w:val="0047606D"/>
  </w:style>
  <w:style w:type="character" w:customStyle="1" w:styleId="AAAcite">
    <w:name w:val="AAAcite"/>
    <w:rsid w:val="0047606D"/>
  </w:style>
  <w:style w:type="character" w:customStyle="1" w:styleId="tmplheaderlink">
    <w:name w:val="tmplheaderlink"/>
    <w:rsid w:val="0047606D"/>
  </w:style>
  <w:style w:type="character" w:customStyle="1" w:styleId="StyleStyleUnderlineUnderlineStyleBoldUnderlineIntenseEmphas">
    <w:name w:val="Style Style UnderlineUnderlineStyle Bold UnderlineIntense Emphas..."/>
    <w:basedOn w:val="DefaultParagraphFont"/>
    <w:rsid w:val="0047606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7606D"/>
    <w:rPr>
      <w:b w:val="0"/>
      <w:sz w:val="24"/>
      <w:u w:val="single"/>
      <w:bdr w:val="none" w:sz="0" w:space="0" w:color="auto"/>
    </w:rPr>
  </w:style>
  <w:style w:type="character" w:customStyle="1" w:styleId="Bodytext11">
    <w:name w:val="Body text (11)"/>
    <w:rsid w:val="0047606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7606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7606D"/>
  </w:style>
  <w:style w:type="paragraph" w:customStyle="1" w:styleId="StyleJustified">
    <w:name w:val="Style Justified"/>
    <w:basedOn w:val="Normal"/>
    <w:qFormat/>
    <w:rsid w:val="0047606D"/>
    <w:rPr>
      <w:rFonts w:eastAsia="Times New Roman"/>
      <w:szCs w:val="20"/>
    </w:rPr>
  </w:style>
  <w:style w:type="paragraph" w:customStyle="1" w:styleId="Style5">
    <w:name w:val="Style5"/>
    <w:basedOn w:val="Normal"/>
    <w:link w:val="Style5Char"/>
    <w:uiPriority w:val="99"/>
    <w:qFormat/>
    <w:rsid w:val="0047606D"/>
    <w:pPr>
      <w:ind w:left="432" w:right="432"/>
      <w:jc w:val="both"/>
    </w:pPr>
    <w:rPr>
      <w:rFonts w:eastAsia="Times New Roman"/>
    </w:rPr>
  </w:style>
  <w:style w:type="character" w:customStyle="1" w:styleId="Style5Char">
    <w:name w:val="Style5 Char"/>
    <w:link w:val="Style5"/>
    <w:uiPriority w:val="99"/>
    <w:rsid w:val="0047606D"/>
    <w:rPr>
      <w:rFonts w:ascii="Calibri" w:eastAsia="Times New Roman" w:hAnsi="Calibri" w:cs="Calibri"/>
      <w:sz w:val="22"/>
    </w:rPr>
  </w:style>
  <w:style w:type="paragraph" w:customStyle="1" w:styleId="Style100">
    <w:name w:val="Style10"/>
    <w:basedOn w:val="Normal"/>
    <w:link w:val="Style10Char"/>
    <w:uiPriority w:val="99"/>
    <w:qFormat/>
    <w:rsid w:val="0047606D"/>
    <w:pPr>
      <w:ind w:right="432"/>
    </w:pPr>
    <w:rPr>
      <w:rFonts w:eastAsia="Times New Roman"/>
      <w:b/>
      <w:sz w:val="24"/>
    </w:rPr>
  </w:style>
  <w:style w:type="character" w:customStyle="1" w:styleId="Style10Char">
    <w:name w:val="Style10 Char"/>
    <w:link w:val="Style100"/>
    <w:uiPriority w:val="99"/>
    <w:rsid w:val="0047606D"/>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47606D"/>
    <w:rPr>
      <w:b w:val="0"/>
      <w:bCs w:val="0"/>
      <w:sz w:val="22"/>
      <w:u w:val="single"/>
      <w:bdr w:val="none" w:sz="0" w:space="0" w:color="auto"/>
    </w:rPr>
  </w:style>
  <w:style w:type="paragraph" w:customStyle="1" w:styleId="UnderlinedEv">
    <w:name w:val="Underlined Ev"/>
    <w:basedOn w:val="Normal"/>
    <w:next w:val="Normal"/>
    <w:link w:val="UnderlinedEvChar"/>
    <w:qFormat/>
    <w:rsid w:val="0047606D"/>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47606D"/>
    <w:rPr>
      <w:u w:val="single"/>
      <w:bdr w:val="none" w:sz="0" w:space="0" w:color="auto"/>
    </w:rPr>
  </w:style>
  <w:style w:type="character" w:customStyle="1" w:styleId="UnderlinedEvidenceCharChar">
    <w:name w:val="Underlined Evidence Char Char"/>
    <w:rsid w:val="0047606D"/>
    <w:rPr>
      <w:rFonts w:ascii="Verdana" w:hAnsi="Verdana" w:hint="default"/>
      <w:sz w:val="21"/>
      <w:szCs w:val="21"/>
      <w:u w:val="thick"/>
      <w:lang w:val="en-US" w:eastAsia="en-US" w:bidi="ar-SA"/>
    </w:rPr>
  </w:style>
  <w:style w:type="character" w:customStyle="1" w:styleId="role">
    <w:name w:val="role"/>
    <w:rsid w:val="0047606D"/>
  </w:style>
  <w:style w:type="character" w:customStyle="1" w:styleId="pagination0">
    <w:name w:val="pagination"/>
    <w:basedOn w:val="DefaultParagraphFont"/>
    <w:rsid w:val="0047606D"/>
  </w:style>
  <w:style w:type="character" w:customStyle="1" w:styleId="doi">
    <w:name w:val="doi"/>
    <w:basedOn w:val="DefaultParagraphFont"/>
    <w:rsid w:val="0047606D"/>
  </w:style>
  <w:style w:type="character" w:customStyle="1" w:styleId="bodycontents">
    <w:name w:val="bodycontents"/>
    <w:basedOn w:val="DefaultParagraphFont"/>
    <w:rsid w:val="0047606D"/>
  </w:style>
  <w:style w:type="character" w:customStyle="1" w:styleId="comma">
    <w:name w:val="comma"/>
    <w:basedOn w:val="DefaultParagraphFont"/>
    <w:rsid w:val="0047606D"/>
  </w:style>
  <w:style w:type="character" w:customStyle="1" w:styleId="pad5right">
    <w:name w:val="pad5right"/>
    <w:basedOn w:val="DefaultParagraphFont"/>
    <w:rsid w:val="0047606D"/>
  </w:style>
  <w:style w:type="character" w:customStyle="1" w:styleId="divider">
    <w:name w:val="divider"/>
    <w:basedOn w:val="DefaultParagraphFont"/>
    <w:rsid w:val="0047606D"/>
  </w:style>
  <w:style w:type="character" w:customStyle="1" w:styleId="blogdate">
    <w:name w:val="blogdate"/>
    <w:basedOn w:val="DefaultParagraphFont"/>
    <w:rsid w:val="0047606D"/>
  </w:style>
  <w:style w:type="character" w:customStyle="1" w:styleId="ticker">
    <w:name w:val="ticker"/>
    <w:basedOn w:val="DefaultParagraphFont"/>
    <w:rsid w:val="0047606D"/>
  </w:style>
  <w:style w:type="character" w:customStyle="1" w:styleId="posted">
    <w:name w:val="posted"/>
    <w:basedOn w:val="DefaultParagraphFont"/>
    <w:rsid w:val="0047606D"/>
  </w:style>
  <w:style w:type="character" w:customStyle="1" w:styleId="time">
    <w:name w:val="time"/>
    <w:basedOn w:val="DefaultParagraphFont"/>
    <w:rsid w:val="0047606D"/>
  </w:style>
  <w:style w:type="character" w:customStyle="1" w:styleId="dot">
    <w:name w:val="dot"/>
    <w:basedOn w:val="DefaultParagraphFont"/>
    <w:rsid w:val="0047606D"/>
  </w:style>
  <w:style w:type="character" w:customStyle="1" w:styleId="hn-date">
    <w:name w:val="hn-date"/>
    <w:basedOn w:val="DefaultParagraphFont"/>
    <w:rsid w:val="0047606D"/>
  </w:style>
  <w:style w:type="character" w:customStyle="1" w:styleId="location">
    <w:name w:val="location"/>
    <w:basedOn w:val="DefaultParagraphFont"/>
    <w:rsid w:val="0047606D"/>
  </w:style>
  <w:style w:type="character" w:customStyle="1" w:styleId="dropcap-letter">
    <w:name w:val="dropcap-letter"/>
    <w:basedOn w:val="DefaultParagraphFont"/>
    <w:rsid w:val="0047606D"/>
  </w:style>
  <w:style w:type="character" w:customStyle="1" w:styleId="offscreen">
    <w:name w:val="offscreen"/>
    <w:basedOn w:val="DefaultParagraphFont"/>
    <w:rsid w:val="0047606D"/>
  </w:style>
  <w:style w:type="character" w:customStyle="1" w:styleId="linked-in">
    <w:name w:val="linked-in"/>
    <w:basedOn w:val="DefaultParagraphFont"/>
    <w:rsid w:val="0047606D"/>
  </w:style>
  <w:style w:type="character" w:customStyle="1" w:styleId="divs">
    <w:name w:val="divs"/>
    <w:basedOn w:val="DefaultParagraphFont"/>
    <w:rsid w:val="0047606D"/>
  </w:style>
  <w:style w:type="character" w:customStyle="1" w:styleId="h4">
    <w:name w:val="h4"/>
    <w:rsid w:val="0047606D"/>
  </w:style>
  <w:style w:type="character" w:customStyle="1" w:styleId="postheader">
    <w:name w:val="postheader"/>
    <w:basedOn w:val="DefaultParagraphFont"/>
    <w:rsid w:val="0047606D"/>
  </w:style>
  <w:style w:type="numbering" w:customStyle="1" w:styleId="1ai1">
    <w:name w:val="1 / a / i1"/>
    <w:rsid w:val="0047606D"/>
    <w:pPr>
      <w:numPr>
        <w:numId w:val="13"/>
      </w:numPr>
    </w:pPr>
  </w:style>
  <w:style w:type="numbering" w:styleId="1ai">
    <w:name w:val="Outline List 1"/>
    <w:basedOn w:val="NoList"/>
    <w:unhideWhenUsed/>
    <w:rsid w:val="0047606D"/>
    <w:pPr>
      <w:numPr>
        <w:numId w:val="14"/>
      </w:numPr>
    </w:pPr>
  </w:style>
  <w:style w:type="paragraph" w:styleId="Index2">
    <w:name w:val="index 2"/>
    <w:basedOn w:val="Normal"/>
    <w:next w:val="Normal"/>
    <w:autoRedefine/>
    <w:rsid w:val="0047606D"/>
    <w:pPr>
      <w:spacing w:after="200" w:line="276" w:lineRule="auto"/>
      <w:ind w:left="400" w:hanging="200"/>
    </w:pPr>
    <w:rPr>
      <w:bCs/>
    </w:rPr>
  </w:style>
  <w:style w:type="paragraph" w:styleId="Index3">
    <w:name w:val="index 3"/>
    <w:basedOn w:val="Normal"/>
    <w:next w:val="Normal"/>
    <w:autoRedefine/>
    <w:rsid w:val="0047606D"/>
    <w:pPr>
      <w:spacing w:after="200" w:line="276" w:lineRule="auto"/>
      <w:ind w:left="600" w:hanging="200"/>
    </w:pPr>
    <w:rPr>
      <w:bCs/>
    </w:rPr>
  </w:style>
  <w:style w:type="paragraph" w:styleId="Index4">
    <w:name w:val="index 4"/>
    <w:basedOn w:val="Normal"/>
    <w:next w:val="Normal"/>
    <w:autoRedefine/>
    <w:rsid w:val="0047606D"/>
    <w:pPr>
      <w:spacing w:after="200" w:line="276" w:lineRule="auto"/>
      <w:ind w:left="800" w:hanging="200"/>
    </w:pPr>
    <w:rPr>
      <w:bCs/>
    </w:rPr>
  </w:style>
  <w:style w:type="paragraph" w:styleId="Index5">
    <w:name w:val="index 5"/>
    <w:basedOn w:val="Normal"/>
    <w:next w:val="Normal"/>
    <w:autoRedefine/>
    <w:rsid w:val="0047606D"/>
    <w:pPr>
      <w:spacing w:after="200" w:line="276" w:lineRule="auto"/>
      <w:ind w:left="1000" w:hanging="200"/>
    </w:pPr>
    <w:rPr>
      <w:bCs/>
    </w:rPr>
  </w:style>
  <w:style w:type="paragraph" w:styleId="Index6">
    <w:name w:val="index 6"/>
    <w:basedOn w:val="Normal"/>
    <w:next w:val="Normal"/>
    <w:autoRedefine/>
    <w:rsid w:val="0047606D"/>
    <w:pPr>
      <w:spacing w:after="200" w:line="276" w:lineRule="auto"/>
      <w:ind w:left="1200" w:hanging="200"/>
    </w:pPr>
    <w:rPr>
      <w:bCs/>
    </w:rPr>
  </w:style>
  <w:style w:type="paragraph" w:styleId="Index7">
    <w:name w:val="index 7"/>
    <w:basedOn w:val="Normal"/>
    <w:next w:val="Normal"/>
    <w:autoRedefine/>
    <w:rsid w:val="0047606D"/>
    <w:pPr>
      <w:spacing w:after="200" w:line="276" w:lineRule="auto"/>
      <w:ind w:left="1400" w:hanging="200"/>
    </w:pPr>
    <w:rPr>
      <w:bCs/>
    </w:rPr>
  </w:style>
  <w:style w:type="paragraph" w:styleId="Index8">
    <w:name w:val="index 8"/>
    <w:basedOn w:val="Normal"/>
    <w:next w:val="Normal"/>
    <w:autoRedefine/>
    <w:rsid w:val="0047606D"/>
    <w:pPr>
      <w:spacing w:after="200" w:line="276" w:lineRule="auto"/>
      <w:ind w:left="1600" w:hanging="200"/>
    </w:pPr>
    <w:rPr>
      <w:bCs/>
    </w:rPr>
  </w:style>
  <w:style w:type="paragraph" w:styleId="Index9">
    <w:name w:val="index 9"/>
    <w:basedOn w:val="Normal"/>
    <w:next w:val="Normal"/>
    <w:autoRedefine/>
    <w:rsid w:val="0047606D"/>
    <w:pPr>
      <w:spacing w:after="200" w:line="276" w:lineRule="auto"/>
      <w:ind w:left="1800" w:hanging="200"/>
    </w:pPr>
    <w:rPr>
      <w:bCs/>
    </w:rPr>
  </w:style>
  <w:style w:type="paragraph" w:styleId="IndexHeading">
    <w:name w:val="index heading"/>
    <w:basedOn w:val="Normal"/>
    <w:next w:val="Index1"/>
    <w:rsid w:val="0047606D"/>
    <w:pPr>
      <w:spacing w:after="200" w:line="276" w:lineRule="auto"/>
    </w:pPr>
    <w:rPr>
      <w:bCs/>
    </w:rPr>
  </w:style>
  <w:style w:type="numbering" w:customStyle="1" w:styleId="NoList8">
    <w:name w:val="No List8"/>
    <w:next w:val="NoList"/>
    <w:semiHidden/>
    <w:unhideWhenUsed/>
    <w:rsid w:val="0047606D"/>
  </w:style>
  <w:style w:type="numbering" w:customStyle="1" w:styleId="NoList9">
    <w:name w:val="No List9"/>
    <w:next w:val="NoList"/>
    <w:semiHidden/>
    <w:unhideWhenUsed/>
    <w:rsid w:val="0047606D"/>
  </w:style>
  <w:style w:type="numbering" w:customStyle="1" w:styleId="NoList10">
    <w:name w:val="No List10"/>
    <w:next w:val="NoList"/>
    <w:semiHidden/>
    <w:unhideWhenUsed/>
    <w:rsid w:val="0047606D"/>
  </w:style>
  <w:style w:type="numbering" w:customStyle="1" w:styleId="NoList13">
    <w:name w:val="No List13"/>
    <w:next w:val="NoList"/>
    <w:semiHidden/>
    <w:unhideWhenUsed/>
    <w:rsid w:val="0047606D"/>
  </w:style>
  <w:style w:type="numbering" w:customStyle="1" w:styleId="NoList14">
    <w:name w:val="No List14"/>
    <w:next w:val="NoList"/>
    <w:semiHidden/>
    <w:unhideWhenUsed/>
    <w:rsid w:val="0047606D"/>
  </w:style>
  <w:style w:type="numbering" w:customStyle="1" w:styleId="NoList15">
    <w:name w:val="No List15"/>
    <w:next w:val="NoList"/>
    <w:uiPriority w:val="99"/>
    <w:semiHidden/>
    <w:unhideWhenUsed/>
    <w:rsid w:val="0047606D"/>
  </w:style>
  <w:style w:type="numbering" w:customStyle="1" w:styleId="NoList16">
    <w:name w:val="No List16"/>
    <w:next w:val="NoList"/>
    <w:uiPriority w:val="99"/>
    <w:semiHidden/>
    <w:unhideWhenUsed/>
    <w:rsid w:val="0047606D"/>
  </w:style>
  <w:style w:type="numbering" w:customStyle="1" w:styleId="NoList17">
    <w:name w:val="No List17"/>
    <w:next w:val="NoList"/>
    <w:semiHidden/>
    <w:unhideWhenUsed/>
    <w:rsid w:val="0047606D"/>
  </w:style>
  <w:style w:type="numbering" w:customStyle="1" w:styleId="NoList18">
    <w:name w:val="No List18"/>
    <w:next w:val="NoList"/>
    <w:uiPriority w:val="99"/>
    <w:semiHidden/>
    <w:unhideWhenUsed/>
    <w:rsid w:val="0047606D"/>
  </w:style>
  <w:style w:type="numbering" w:customStyle="1" w:styleId="NoList19">
    <w:name w:val="No List19"/>
    <w:next w:val="NoList"/>
    <w:uiPriority w:val="99"/>
    <w:semiHidden/>
    <w:unhideWhenUsed/>
    <w:rsid w:val="0047606D"/>
  </w:style>
  <w:style w:type="numbering" w:customStyle="1" w:styleId="NoList20">
    <w:name w:val="No List20"/>
    <w:next w:val="NoList"/>
    <w:semiHidden/>
    <w:unhideWhenUsed/>
    <w:rsid w:val="0047606D"/>
  </w:style>
  <w:style w:type="numbering" w:customStyle="1" w:styleId="NoList31">
    <w:name w:val="No List31"/>
    <w:next w:val="NoList"/>
    <w:semiHidden/>
    <w:unhideWhenUsed/>
    <w:rsid w:val="0047606D"/>
  </w:style>
  <w:style w:type="numbering" w:customStyle="1" w:styleId="NoList41">
    <w:name w:val="No List41"/>
    <w:next w:val="NoList"/>
    <w:semiHidden/>
    <w:unhideWhenUsed/>
    <w:rsid w:val="0047606D"/>
  </w:style>
  <w:style w:type="numbering" w:customStyle="1" w:styleId="NoList51">
    <w:name w:val="No List51"/>
    <w:next w:val="NoList"/>
    <w:semiHidden/>
    <w:unhideWhenUsed/>
    <w:rsid w:val="0047606D"/>
  </w:style>
  <w:style w:type="numbering" w:customStyle="1" w:styleId="NoList61">
    <w:name w:val="No List61"/>
    <w:next w:val="NoList"/>
    <w:semiHidden/>
    <w:unhideWhenUsed/>
    <w:rsid w:val="0047606D"/>
  </w:style>
  <w:style w:type="numbering" w:customStyle="1" w:styleId="NoList71">
    <w:name w:val="No List71"/>
    <w:next w:val="NoList"/>
    <w:semiHidden/>
    <w:unhideWhenUsed/>
    <w:rsid w:val="0047606D"/>
  </w:style>
  <w:style w:type="numbering" w:customStyle="1" w:styleId="NoList81">
    <w:name w:val="No List81"/>
    <w:next w:val="NoList"/>
    <w:semiHidden/>
    <w:unhideWhenUsed/>
    <w:rsid w:val="0047606D"/>
  </w:style>
  <w:style w:type="numbering" w:customStyle="1" w:styleId="NoList91">
    <w:name w:val="No List91"/>
    <w:next w:val="NoList"/>
    <w:semiHidden/>
    <w:unhideWhenUsed/>
    <w:rsid w:val="0047606D"/>
  </w:style>
  <w:style w:type="numbering" w:customStyle="1" w:styleId="NoList101">
    <w:name w:val="No List101"/>
    <w:next w:val="NoList"/>
    <w:uiPriority w:val="99"/>
    <w:semiHidden/>
    <w:unhideWhenUsed/>
    <w:rsid w:val="0047606D"/>
  </w:style>
  <w:style w:type="numbering" w:customStyle="1" w:styleId="NoList121">
    <w:name w:val="No List121"/>
    <w:next w:val="NoList"/>
    <w:semiHidden/>
    <w:unhideWhenUsed/>
    <w:rsid w:val="0047606D"/>
  </w:style>
  <w:style w:type="numbering" w:customStyle="1" w:styleId="NoList131">
    <w:name w:val="No List131"/>
    <w:next w:val="NoList"/>
    <w:semiHidden/>
    <w:unhideWhenUsed/>
    <w:rsid w:val="0047606D"/>
  </w:style>
  <w:style w:type="numbering" w:customStyle="1" w:styleId="NoList141">
    <w:name w:val="No List141"/>
    <w:next w:val="NoList"/>
    <w:semiHidden/>
    <w:unhideWhenUsed/>
    <w:rsid w:val="0047606D"/>
  </w:style>
  <w:style w:type="paragraph" w:customStyle="1" w:styleId="Quote20">
    <w:name w:val="Quote2"/>
    <w:basedOn w:val="Default"/>
    <w:next w:val="Default"/>
    <w:qFormat/>
    <w:rsid w:val="0047606D"/>
    <w:rPr>
      <w:rFonts w:eastAsia="Calibri"/>
      <w:color w:val="auto"/>
      <w:szCs w:val="22"/>
    </w:rPr>
  </w:style>
  <w:style w:type="character" w:customStyle="1" w:styleId="StyleLatinBaskervilleUnderline">
    <w:name w:val="Style (Latin) Baskerville Underline"/>
    <w:rsid w:val="0047606D"/>
    <w:rPr>
      <w:rFonts w:ascii="Baskerville" w:hAnsi="Baskerville"/>
      <w:sz w:val="26"/>
      <w:u w:val="single"/>
    </w:rPr>
  </w:style>
  <w:style w:type="numbering" w:customStyle="1" w:styleId="NoList22">
    <w:name w:val="No List22"/>
    <w:next w:val="NoList"/>
    <w:semiHidden/>
    <w:unhideWhenUsed/>
    <w:rsid w:val="0047606D"/>
  </w:style>
  <w:style w:type="numbering" w:customStyle="1" w:styleId="NoList23">
    <w:name w:val="No List23"/>
    <w:next w:val="NoList"/>
    <w:semiHidden/>
    <w:unhideWhenUsed/>
    <w:rsid w:val="0047606D"/>
  </w:style>
  <w:style w:type="numbering" w:customStyle="1" w:styleId="NoList24">
    <w:name w:val="No List24"/>
    <w:next w:val="NoList"/>
    <w:semiHidden/>
    <w:unhideWhenUsed/>
    <w:rsid w:val="0047606D"/>
  </w:style>
  <w:style w:type="numbering" w:customStyle="1" w:styleId="NoList25">
    <w:name w:val="No List25"/>
    <w:next w:val="NoList"/>
    <w:semiHidden/>
    <w:unhideWhenUsed/>
    <w:rsid w:val="0047606D"/>
  </w:style>
  <w:style w:type="character" w:customStyle="1" w:styleId="dropcap1">
    <w:name w:val="dropcap1"/>
    <w:rsid w:val="0047606D"/>
  </w:style>
  <w:style w:type="character" w:customStyle="1" w:styleId="HighlightedUnderlineEmphasis">
    <w:name w:val="Highlighted Underline Emphasis"/>
    <w:rsid w:val="0047606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7606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7606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7606D"/>
    <w:rPr>
      <w:rFonts w:ascii="Georgia" w:hAnsi="Georgia"/>
      <w:u w:val="single"/>
    </w:rPr>
  </w:style>
  <w:style w:type="paragraph" w:customStyle="1" w:styleId="StyleCardsGeorgia12ptBoldThickunderlineBorderSin">
    <w:name w:val="Style Cards + Georgia 12 pt Bold Thick underline Border: : (Sin..."/>
    <w:basedOn w:val="Normal"/>
    <w:qFormat/>
    <w:rsid w:val="0047606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7606D"/>
    <w:rPr>
      <w:rFonts w:ascii="Georgia" w:hAnsi="Georgia"/>
      <w:sz w:val="24"/>
      <w:u w:val="single"/>
    </w:rPr>
  </w:style>
  <w:style w:type="paragraph" w:customStyle="1" w:styleId="StyleCardsGeorgia">
    <w:name w:val="Style Cards + Georgia"/>
    <w:basedOn w:val="Normal"/>
    <w:qFormat/>
    <w:rsid w:val="0047606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7606D"/>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47606D"/>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47606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7606D"/>
    <w:rPr>
      <w:b w:val="0"/>
      <w:bCs w:val="0"/>
      <w:sz w:val="22"/>
      <w:u w:val="single"/>
      <w:bdr w:val="none" w:sz="0" w:space="0" w:color="auto"/>
    </w:rPr>
  </w:style>
  <w:style w:type="character" w:customStyle="1" w:styleId="maintitle">
    <w:name w:val="maintitle"/>
    <w:basedOn w:val="DefaultParagraphFont"/>
    <w:rsid w:val="0047606D"/>
  </w:style>
  <w:style w:type="character" w:customStyle="1" w:styleId="cit-title">
    <w:name w:val="cit-title"/>
    <w:basedOn w:val="DefaultParagraphFont"/>
    <w:rsid w:val="0047606D"/>
  </w:style>
  <w:style w:type="paragraph" w:customStyle="1" w:styleId="txttitle">
    <w:name w:val="txttitle"/>
    <w:basedOn w:val="Normal"/>
    <w:rsid w:val="0047606D"/>
    <w:pPr>
      <w:spacing w:before="100" w:beforeAutospacing="1" w:after="100" w:afterAutospacing="1"/>
    </w:pPr>
    <w:rPr>
      <w:sz w:val="24"/>
    </w:rPr>
  </w:style>
  <w:style w:type="character" w:customStyle="1" w:styleId="volume">
    <w:name w:val="volume"/>
    <w:basedOn w:val="DefaultParagraphFont"/>
    <w:rsid w:val="0047606D"/>
  </w:style>
  <w:style w:type="character" w:customStyle="1" w:styleId="z3988">
    <w:name w:val="z3988"/>
    <w:basedOn w:val="DefaultParagraphFont"/>
    <w:rsid w:val="0047606D"/>
  </w:style>
  <w:style w:type="character" w:customStyle="1" w:styleId="nowrap">
    <w:name w:val="nowrap"/>
    <w:basedOn w:val="DefaultParagraphFont"/>
    <w:rsid w:val="0047606D"/>
  </w:style>
  <w:style w:type="paragraph" w:customStyle="1" w:styleId="SmallCards">
    <w:name w:val="Small Cards"/>
    <w:basedOn w:val="Normal"/>
    <w:link w:val="SmallCardsChar"/>
    <w:autoRedefine/>
    <w:rsid w:val="0047606D"/>
    <w:rPr>
      <w:rFonts w:eastAsia="Times New Roman"/>
      <w:szCs w:val="20"/>
    </w:rPr>
  </w:style>
  <w:style w:type="character" w:customStyle="1" w:styleId="freeaccess">
    <w:name w:val="freeaccess"/>
    <w:basedOn w:val="DefaultParagraphFont"/>
    <w:rsid w:val="0047606D"/>
  </w:style>
  <w:style w:type="character" w:customStyle="1" w:styleId="articoloinside">
    <w:name w:val="articolo_inside"/>
    <w:rsid w:val="0047606D"/>
  </w:style>
  <w:style w:type="paragraph" w:customStyle="1" w:styleId="pagetools">
    <w:name w:val="pagetools"/>
    <w:basedOn w:val="Normal"/>
    <w:qFormat/>
    <w:rsid w:val="0047606D"/>
    <w:pPr>
      <w:spacing w:before="100" w:beforeAutospacing="1" w:after="100" w:afterAutospacing="1"/>
    </w:pPr>
    <w:rPr>
      <w:rFonts w:eastAsia="Times New Roman"/>
      <w:sz w:val="24"/>
    </w:rPr>
  </w:style>
  <w:style w:type="character" w:customStyle="1" w:styleId="job">
    <w:name w:val="job"/>
    <w:basedOn w:val="DefaultParagraphFont"/>
    <w:rsid w:val="0047606D"/>
  </w:style>
  <w:style w:type="character" w:customStyle="1" w:styleId="publisher">
    <w:name w:val="publisher"/>
    <w:basedOn w:val="DefaultParagraphFont"/>
    <w:rsid w:val="0047606D"/>
  </w:style>
  <w:style w:type="character" w:customStyle="1" w:styleId="pubyear">
    <w:name w:val="pubyear"/>
    <w:basedOn w:val="DefaultParagraphFont"/>
    <w:rsid w:val="0047606D"/>
  </w:style>
  <w:style w:type="character" w:customStyle="1" w:styleId="pubcity">
    <w:name w:val="pubcity"/>
    <w:basedOn w:val="DefaultParagraphFont"/>
    <w:rsid w:val="0047606D"/>
  </w:style>
  <w:style w:type="paragraph" w:customStyle="1" w:styleId="C-Text">
    <w:name w:val="C-Text"/>
    <w:basedOn w:val="Normal"/>
    <w:qFormat/>
    <w:rsid w:val="0047606D"/>
    <w:pPr>
      <w:tabs>
        <w:tab w:val="num" w:pos="720"/>
      </w:tabs>
      <w:ind w:left="720" w:hanging="360"/>
    </w:pPr>
    <w:rPr>
      <w:rFonts w:ascii="Garamond" w:hAnsi="Garamond"/>
      <w:sz w:val="24"/>
    </w:rPr>
  </w:style>
  <w:style w:type="character" w:customStyle="1" w:styleId="ecdate">
    <w:name w:val="ec_date"/>
    <w:basedOn w:val="DefaultParagraphFont"/>
    <w:rsid w:val="0047606D"/>
    <w:rPr>
      <w:rFonts w:ascii="Verdana" w:hAnsi="Verdana" w:hint="default"/>
      <w:sz w:val="20"/>
      <w:szCs w:val="20"/>
      <w:shd w:val="clear" w:color="auto" w:fill="FFFFFF"/>
    </w:rPr>
  </w:style>
  <w:style w:type="paragraph" w:customStyle="1" w:styleId="ecmsonormal">
    <w:name w:val="ec_msonormal"/>
    <w:basedOn w:val="Normal"/>
    <w:qFormat/>
    <w:rsid w:val="0047606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7606D"/>
  </w:style>
  <w:style w:type="character" w:customStyle="1" w:styleId="articleheadline">
    <w:name w:val="articleheadline"/>
    <w:basedOn w:val="DefaultParagraphFont"/>
    <w:rsid w:val="0047606D"/>
  </w:style>
  <w:style w:type="paragraph" w:customStyle="1" w:styleId="u-intro">
    <w:name w:val="u-intro"/>
    <w:basedOn w:val="Normal"/>
    <w:qFormat/>
    <w:rsid w:val="0047606D"/>
    <w:pPr>
      <w:spacing w:before="100" w:beforeAutospacing="1" w:after="100" w:afterAutospacing="1"/>
    </w:pPr>
    <w:rPr>
      <w:sz w:val="24"/>
    </w:rPr>
  </w:style>
  <w:style w:type="character" w:customStyle="1" w:styleId="u-byline">
    <w:name w:val="u-byline"/>
    <w:basedOn w:val="DefaultParagraphFont"/>
    <w:rsid w:val="0047606D"/>
  </w:style>
  <w:style w:type="character" w:customStyle="1" w:styleId="articlebya">
    <w:name w:val="articleby_a"/>
    <w:basedOn w:val="DefaultParagraphFont"/>
    <w:rsid w:val="0047606D"/>
  </w:style>
  <w:style w:type="character" w:customStyle="1" w:styleId="popupwinby">
    <w:name w:val="popupwinby"/>
    <w:basedOn w:val="DefaultParagraphFont"/>
    <w:rsid w:val="0047606D"/>
  </w:style>
  <w:style w:type="character" w:customStyle="1" w:styleId="storyheader">
    <w:name w:val="storyheader"/>
    <w:basedOn w:val="DefaultParagraphFont"/>
    <w:rsid w:val="0047606D"/>
  </w:style>
  <w:style w:type="character" w:customStyle="1" w:styleId="marron">
    <w:name w:val="marron"/>
    <w:basedOn w:val="DefaultParagraphFont"/>
    <w:rsid w:val="0047606D"/>
  </w:style>
  <w:style w:type="character" w:customStyle="1" w:styleId="StyleNormalWeb10ptChar">
    <w:name w:val="Style Normal (Web) + 10 pt Char"/>
    <w:basedOn w:val="DefaultParagraphFont"/>
    <w:rsid w:val="0047606D"/>
    <w:rPr>
      <w:szCs w:val="24"/>
      <w:lang w:val="en-US" w:eastAsia="en-US" w:bidi="ar-SA"/>
    </w:rPr>
  </w:style>
  <w:style w:type="paragraph" w:customStyle="1" w:styleId="TagCiteShells">
    <w:name w:val="Tag/Cite/Shells"/>
    <w:basedOn w:val="Normal"/>
    <w:qFormat/>
    <w:rsid w:val="0047606D"/>
    <w:rPr>
      <w:b/>
    </w:rPr>
  </w:style>
  <w:style w:type="paragraph" w:customStyle="1" w:styleId="DefinitionTerm">
    <w:name w:val="Definition Term"/>
    <w:basedOn w:val="Normal"/>
    <w:next w:val="Normal"/>
    <w:qFormat/>
    <w:rsid w:val="0047606D"/>
    <w:rPr>
      <w:snapToGrid w:val="0"/>
      <w:sz w:val="24"/>
    </w:rPr>
  </w:style>
  <w:style w:type="character" w:customStyle="1" w:styleId="Style3CharChar">
    <w:name w:val="Style3 Char Char"/>
    <w:basedOn w:val="DefaultParagraphFont"/>
    <w:rsid w:val="0047606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7606D"/>
    <w:pPr>
      <w:spacing w:after="60"/>
    </w:pPr>
    <w:rPr>
      <w:rFonts w:eastAsia="SimSun" w:cs="Times New Roman"/>
      <w:bCs w:val="0"/>
      <w:sz w:val="20"/>
      <w:lang w:eastAsia="zh-CN"/>
    </w:rPr>
  </w:style>
  <w:style w:type="character" w:customStyle="1" w:styleId="NormalChar0">
    <w:name w:val="Normal Char"/>
    <w:basedOn w:val="DefaultParagraphFont"/>
    <w:rsid w:val="0047606D"/>
    <w:rPr>
      <w:lang w:eastAsia="en-US"/>
    </w:rPr>
  </w:style>
  <w:style w:type="character" w:customStyle="1" w:styleId="BoldUnderlineChar4">
    <w:name w:val="Bold + Underline Char"/>
    <w:basedOn w:val="DefaultParagraphFont"/>
    <w:rsid w:val="0047606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7606D"/>
  </w:style>
  <w:style w:type="character" w:customStyle="1" w:styleId="CharacterStyle7">
    <w:name w:val="Character Style 7"/>
    <w:rsid w:val="0047606D"/>
    <w:rPr>
      <w:rFonts w:ascii="Arial Narrow" w:hAnsi="Arial Narrow" w:cs="Arial Narrow"/>
      <w:sz w:val="20"/>
      <w:szCs w:val="20"/>
      <w:u w:val="single"/>
    </w:rPr>
  </w:style>
  <w:style w:type="character" w:customStyle="1" w:styleId="StyleStyle4Char">
    <w:name w:val="Style Style4 + Char"/>
    <w:basedOn w:val="DefaultParagraphFont"/>
    <w:rsid w:val="0047606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7606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47606D"/>
    <w:rPr>
      <w:rFonts w:ascii="Verdana" w:hAnsi="Verdana"/>
      <w:sz w:val="21"/>
      <w:szCs w:val="21"/>
      <w:u w:val="thick"/>
    </w:rPr>
  </w:style>
  <w:style w:type="paragraph" w:customStyle="1" w:styleId="Cite8">
    <w:name w:val="Cite8"/>
    <w:basedOn w:val="Normal"/>
    <w:autoRedefine/>
    <w:uiPriority w:val="99"/>
    <w:qFormat/>
    <w:rsid w:val="0047606D"/>
    <w:rPr>
      <w:rFonts w:eastAsia="Calibri"/>
    </w:rPr>
  </w:style>
  <w:style w:type="character" w:customStyle="1" w:styleId="BoxX2">
    <w:name w:val="BoxX2"/>
    <w:qFormat/>
    <w:rsid w:val="0047606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7606D"/>
    <w:rPr>
      <w:rFonts w:ascii="Garamond" w:hAnsi="Garamond" w:hint="default"/>
      <w:sz w:val="16"/>
    </w:rPr>
  </w:style>
  <w:style w:type="paragraph" w:customStyle="1" w:styleId="StyleStyle49pt9">
    <w:name w:val="Style Style4 + 9 pt9"/>
    <w:basedOn w:val="Style4"/>
    <w:link w:val="StyleStyle49pt9Char"/>
    <w:qFormat/>
    <w:rsid w:val="0047606D"/>
    <w:rPr>
      <w:rFonts w:eastAsia="SimSun"/>
      <w:szCs w:val="22"/>
      <w:lang w:eastAsia="zh-CN"/>
    </w:rPr>
  </w:style>
  <w:style w:type="character" w:customStyle="1" w:styleId="StyleStyle49pt9Char">
    <w:name w:val="Style Style4 + 9 pt9 Char"/>
    <w:link w:val="StyleStyle49pt9"/>
    <w:rsid w:val="0047606D"/>
    <w:rPr>
      <w:rFonts w:ascii="Calibri" w:eastAsia="SimSun" w:hAnsi="Calibri" w:cs="Calibri"/>
      <w:sz w:val="22"/>
      <w:szCs w:val="22"/>
      <w:u w:val="single"/>
      <w:lang w:eastAsia="zh-CN"/>
    </w:rPr>
  </w:style>
  <w:style w:type="character" w:customStyle="1" w:styleId="UnderlineCard1">
    <w:name w:val="Underline Card"/>
    <w:uiPriority w:val="6"/>
    <w:qFormat/>
    <w:rsid w:val="0047606D"/>
    <w:rPr>
      <w:rFonts w:ascii="Arial" w:hAnsi="Arial"/>
      <w:b w:val="0"/>
      <w:bCs/>
      <w:sz w:val="20"/>
      <w:u w:val="single"/>
    </w:rPr>
  </w:style>
  <w:style w:type="paragraph" w:customStyle="1" w:styleId="DebateBlocking">
    <w:name w:val="DebateBlocking"/>
    <w:basedOn w:val="Normal"/>
    <w:next w:val="Nothing"/>
    <w:uiPriority w:val="99"/>
    <w:qFormat/>
    <w:rsid w:val="0047606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7606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7606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7606D"/>
    <w:pPr>
      <w:spacing w:before="100" w:beforeAutospacing="1" w:after="100" w:afterAutospacing="1"/>
    </w:pPr>
    <w:rPr>
      <w:rFonts w:eastAsia="Times New Roman"/>
      <w:sz w:val="24"/>
    </w:rPr>
  </w:style>
  <w:style w:type="character" w:customStyle="1" w:styleId="created">
    <w:name w:val="created"/>
    <w:basedOn w:val="DefaultParagraphFont"/>
    <w:rsid w:val="0047606D"/>
  </w:style>
  <w:style w:type="paragraph" w:customStyle="1" w:styleId="8font">
    <w:name w:val="8font"/>
    <w:basedOn w:val="Normal"/>
    <w:next w:val="Normal"/>
    <w:autoRedefine/>
    <w:qFormat/>
    <w:rsid w:val="0047606D"/>
    <w:rPr>
      <w:rFonts w:eastAsia="Cambria"/>
      <w:szCs w:val="16"/>
    </w:rPr>
  </w:style>
  <w:style w:type="paragraph" w:customStyle="1" w:styleId="CiteLittle">
    <w:name w:val="Cite Little"/>
    <w:next w:val="Normal"/>
    <w:qFormat/>
    <w:rsid w:val="0047606D"/>
    <w:rPr>
      <w:rFonts w:ascii="Arial" w:eastAsia="Times New Roman" w:hAnsi="Arial" w:cs="Times New Roman"/>
      <w:bCs/>
      <w:kern w:val="32"/>
      <w:sz w:val="16"/>
      <w:szCs w:val="32"/>
    </w:rPr>
  </w:style>
  <w:style w:type="character" w:customStyle="1" w:styleId="StyleAsianMSMinchoBold">
    <w:name w:val="Style (Asian) MS Mincho Bold"/>
    <w:rsid w:val="0047606D"/>
    <w:rPr>
      <w:rFonts w:ascii="Times New Roman" w:eastAsia="MS Mincho" w:hAnsi="Times New Roman"/>
      <w:b/>
      <w:bCs/>
      <w:u w:val="thick"/>
    </w:rPr>
  </w:style>
  <w:style w:type="character" w:customStyle="1" w:styleId="StyleAsianMSMincho">
    <w:name w:val="Style (Asian) MS Mincho"/>
    <w:rsid w:val="0047606D"/>
    <w:rPr>
      <w:rFonts w:ascii="Times New Roman" w:eastAsia="MS Mincho" w:hAnsi="Times New Roman"/>
      <w:u w:val="thick"/>
    </w:rPr>
  </w:style>
  <w:style w:type="paragraph" w:customStyle="1" w:styleId="docheader">
    <w:name w:val="doc header"/>
    <w:autoRedefine/>
    <w:qFormat/>
    <w:rsid w:val="0047606D"/>
    <w:rPr>
      <w:rFonts w:ascii="Times New Roman" w:eastAsia="Malgun Gothic" w:hAnsi="Times New Roman" w:cs="Times New Roman"/>
      <w:b/>
      <w:sz w:val="20"/>
    </w:rPr>
  </w:style>
  <w:style w:type="paragraph" w:customStyle="1" w:styleId="docfooter">
    <w:name w:val="doc footer"/>
    <w:autoRedefine/>
    <w:qFormat/>
    <w:rsid w:val="0047606D"/>
    <w:pPr>
      <w:jc w:val="right"/>
    </w:pPr>
    <w:rPr>
      <w:rFonts w:ascii="Times New Roman" w:eastAsia="Malgun Gothic" w:hAnsi="Times New Roman" w:cs="Times New Roman"/>
      <w:b/>
      <w:sz w:val="22"/>
    </w:rPr>
  </w:style>
  <w:style w:type="character" w:customStyle="1" w:styleId="crosslinkpopup">
    <w:name w:val="crosslinkpopup"/>
    <w:rsid w:val="0047606D"/>
  </w:style>
  <w:style w:type="character" w:customStyle="1" w:styleId="CardCharChar1">
    <w:name w:val="Card Char Char1"/>
    <w:rsid w:val="0047606D"/>
    <w:rPr>
      <w:b/>
      <w:bCs/>
      <w:sz w:val="28"/>
      <w:szCs w:val="28"/>
    </w:rPr>
  </w:style>
  <w:style w:type="paragraph" w:customStyle="1" w:styleId="bloctitles">
    <w:name w:val="bloc titles"/>
    <w:basedOn w:val="Heading1"/>
    <w:next w:val="Normal"/>
    <w:link w:val="bloctitlesChar"/>
    <w:autoRedefine/>
    <w:qFormat/>
    <w:rsid w:val="0047606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47606D"/>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47606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47606D"/>
    <w:rPr>
      <w:rFonts w:ascii="Calibri" w:eastAsia="Times New Roman" w:hAnsi="Calibri" w:cs="Times New Roman"/>
      <w:b/>
      <w:caps/>
      <w:sz w:val="4"/>
      <w:szCs w:val="32"/>
      <w:u w:val="single"/>
    </w:rPr>
  </w:style>
  <w:style w:type="character" w:customStyle="1" w:styleId="UnderlineBoldChar">
    <w:name w:val="Underline Bold Char"/>
    <w:locked/>
    <w:rsid w:val="0047606D"/>
    <w:rPr>
      <w:rFonts w:ascii="Times New Roman" w:eastAsia="Times New Roman" w:hAnsi="Times New Roman" w:cs="Calibri"/>
      <w:b/>
      <w:sz w:val="24"/>
      <w:szCs w:val="20"/>
      <w:u w:val="single"/>
    </w:rPr>
  </w:style>
  <w:style w:type="character" w:customStyle="1" w:styleId="tagChar">
    <w:name w:val="%tag Char"/>
    <w:link w:val="tag"/>
    <w:uiPriority w:val="99"/>
    <w:rsid w:val="0047606D"/>
    <w:rPr>
      <w:rFonts w:ascii="Garamond" w:eastAsia="Calibri" w:hAnsi="Garamond" w:cs="Calibri"/>
      <w:bCs/>
      <w:sz w:val="18"/>
    </w:rPr>
  </w:style>
  <w:style w:type="character" w:customStyle="1" w:styleId="AAAcardChar">
    <w:name w:val="AAAcard Char"/>
    <w:link w:val="AAAcard"/>
    <w:uiPriority w:val="99"/>
    <w:rsid w:val="0047606D"/>
    <w:rPr>
      <w:rFonts w:ascii="Calibri" w:eastAsia="Times New Roman" w:hAnsi="Calibri" w:cs="Calibri"/>
      <w:sz w:val="22"/>
    </w:rPr>
  </w:style>
  <w:style w:type="character" w:customStyle="1" w:styleId="underlineCharChar2">
    <w:name w:val="underline Char Char"/>
    <w:rsid w:val="0047606D"/>
    <w:rPr>
      <w:rFonts w:ascii="Arial Narrow" w:eastAsia="Times New Roman" w:hAnsi="Arial Narrow" w:cs="Calibri"/>
      <w:sz w:val="24"/>
      <w:u w:val="single"/>
    </w:rPr>
  </w:style>
  <w:style w:type="paragraph" w:customStyle="1" w:styleId="tagstyle0">
    <w:name w:val="tagstyle"/>
    <w:basedOn w:val="Normal"/>
    <w:qFormat/>
    <w:rsid w:val="0047606D"/>
    <w:pPr>
      <w:spacing w:before="100" w:beforeAutospacing="1" w:after="100" w:afterAutospacing="1"/>
    </w:pPr>
    <w:rPr>
      <w:rFonts w:eastAsia="Times New Roman"/>
      <w:sz w:val="24"/>
    </w:rPr>
  </w:style>
  <w:style w:type="character" w:customStyle="1" w:styleId="newsstorytitle">
    <w:name w:val="news_story_title"/>
    <w:rsid w:val="0047606D"/>
  </w:style>
  <w:style w:type="character" w:customStyle="1" w:styleId="yqlink">
    <w:name w:val="yqlink"/>
    <w:rsid w:val="0047606D"/>
  </w:style>
  <w:style w:type="character" w:customStyle="1" w:styleId="clbody">
    <w:name w:val="clbody"/>
    <w:rsid w:val="0047606D"/>
  </w:style>
  <w:style w:type="character" w:customStyle="1" w:styleId="Boxing">
    <w:name w:val="Boxing"/>
    <w:rsid w:val="0047606D"/>
    <w:rPr>
      <w:rFonts w:ascii="Arial Narrow" w:hAnsi="Arial Narrow"/>
      <w:dstrike w:val="0"/>
      <w:sz w:val="20"/>
      <w:bdr w:val="single" w:sz="2" w:space="0" w:color="auto"/>
      <w:vertAlign w:val="baseline"/>
    </w:rPr>
  </w:style>
  <w:style w:type="paragraph" w:customStyle="1" w:styleId="Analyticals">
    <w:name w:val="Analyticals"/>
    <w:basedOn w:val="Normal"/>
    <w:qFormat/>
    <w:rsid w:val="0047606D"/>
    <w:rPr>
      <w:rFonts w:eastAsia="Times New Roman"/>
      <w:sz w:val="24"/>
    </w:rPr>
  </w:style>
  <w:style w:type="character" w:customStyle="1" w:styleId="norm">
    <w:name w:val="norm"/>
    <w:rsid w:val="0047606D"/>
  </w:style>
  <w:style w:type="character" w:customStyle="1" w:styleId="boldandunderlinecharcharcharcharcharcharcharcharcharcharcharcharcharcharcharchar0">
    <w:name w:val="boldandunderlinecharcharcharcharcharcharcharcharcharcharcharcharcharcharcharchar"/>
    <w:rsid w:val="0047606D"/>
  </w:style>
  <w:style w:type="character" w:customStyle="1" w:styleId="underlinecharcharcharcharcharcharcharcharcharcharcharcharcharchar0">
    <w:name w:val="underlinecharcharcharcharcharcharcharcharcharcharcharcharcharchar"/>
    <w:rsid w:val="0047606D"/>
  </w:style>
  <w:style w:type="character" w:customStyle="1" w:styleId="CharCharCharCharCharChar1Char">
    <w:name w:val="Char Char Char Char Char Char1 Char"/>
    <w:rsid w:val="0047606D"/>
    <w:rPr>
      <w:rFonts w:ascii="Times New Roman" w:eastAsia="Times New Roman" w:hAnsi="Times New Roman" w:cs="Times New Roman"/>
      <w:b/>
      <w:sz w:val="24"/>
      <w:szCs w:val="24"/>
    </w:rPr>
  </w:style>
  <w:style w:type="character" w:customStyle="1" w:styleId="emphasis22">
    <w:name w:val="emphasis2"/>
    <w:rsid w:val="0047606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7606D"/>
    <w:rPr>
      <w:sz w:val="24"/>
      <w:szCs w:val="24"/>
      <w:lang w:val="en-US" w:eastAsia="en-US" w:bidi="ar-SA"/>
    </w:rPr>
  </w:style>
  <w:style w:type="character" w:customStyle="1" w:styleId="NewTag">
    <w:name w:val="NewTag"/>
    <w:uiPriority w:val="1"/>
    <w:qFormat/>
    <w:rsid w:val="0047606D"/>
    <w:rPr>
      <w:rFonts w:ascii="Georgia" w:hAnsi="Georgia"/>
      <w:b/>
      <w:sz w:val="24"/>
    </w:rPr>
  </w:style>
  <w:style w:type="character" w:customStyle="1" w:styleId="searchtools-record-title">
    <w:name w:val="searchtools-record-title"/>
    <w:basedOn w:val="DefaultParagraphFont"/>
    <w:rsid w:val="0047606D"/>
  </w:style>
  <w:style w:type="character" w:customStyle="1" w:styleId="rightside">
    <w:name w:val="rightside"/>
    <w:rsid w:val="0047606D"/>
  </w:style>
  <w:style w:type="character" w:customStyle="1" w:styleId="flourish">
    <w:name w:val="flourish"/>
    <w:rsid w:val="0047606D"/>
  </w:style>
  <w:style w:type="character" w:customStyle="1" w:styleId="style150">
    <w:name w:val="style150"/>
    <w:rsid w:val="0047606D"/>
  </w:style>
  <w:style w:type="character" w:customStyle="1" w:styleId="head">
    <w:name w:val="head"/>
    <w:rsid w:val="0047606D"/>
  </w:style>
  <w:style w:type="character" w:customStyle="1" w:styleId="apturelink">
    <w:name w:val="apturelink"/>
    <w:rsid w:val="0047606D"/>
  </w:style>
  <w:style w:type="character" w:customStyle="1" w:styleId="apturelinkicon">
    <w:name w:val="apturelinkicon"/>
    <w:rsid w:val="0047606D"/>
  </w:style>
  <w:style w:type="character" w:customStyle="1" w:styleId="titletxt">
    <w:name w:val="titletxt"/>
    <w:rsid w:val="0047606D"/>
  </w:style>
  <w:style w:type="character" w:customStyle="1" w:styleId="colbcopy">
    <w:name w:val="colbcopy"/>
    <w:rsid w:val="0047606D"/>
  </w:style>
  <w:style w:type="character" w:customStyle="1" w:styleId="hcard">
    <w:name w:val="hcard"/>
    <w:rsid w:val="0047606D"/>
  </w:style>
  <w:style w:type="table" w:styleId="MediumGrid2">
    <w:name w:val="Medium Grid 2"/>
    <w:basedOn w:val="TableNormal"/>
    <w:uiPriority w:val="68"/>
    <w:rsid w:val="0047606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47606D"/>
    <w:pPr>
      <w:widowControl/>
      <w:autoSpaceDE/>
      <w:autoSpaceDN/>
      <w:adjustRightInd/>
    </w:pPr>
    <w:rPr>
      <w:rFonts w:ascii="Courier" w:eastAsia="Cambria" w:hAnsi="Courier"/>
      <w:sz w:val="21"/>
      <w:szCs w:val="21"/>
    </w:rPr>
  </w:style>
  <w:style w:type="paragraph" w:customStyle="1" w:styleId="hotroute2">
    <w:name w:val="hotroute"/>
    <w:basedOn w:val="Normal"/>
    <w:qFormat/>
    <w:rsid w:val="0047606D"/>
    <w:pPr>
      <w:ind w:left="288"/>
    </w:pPr>
  </w:style>
  <w:style w:type="paragraph" w:customStyle="1" w:styleId="DeleteAnalytics">
    <w:name w:val="Delete Analytics"/>
    <w:basedOn w:val="Heading4"/>
    <w:qFormat/>
    <w:rsid w:val="0047606D"/>
    <w:rPr>
      <w:bCs w:val="0"/>
      <w:color w:val="800000"/>
    </w:rPr>
  </w:style>
  <w:style w:type="paragraph" w:customStyle="1" w:styleId="ReallyFuckingSmall0">
    <w:name w:val="Really Fucking Small"/>
    <w:basedOn w:val="Normal"/>
    <w:link w:val="ReallyFuckingSmallChar0"/>
    <w:qFormat/>
    <w:rsid w:val="0047606D"/>
    <w:pPr>
      <w:ind w:left="144"/>
    </w:pPr>
    <w:rPr>
      <w:rFonts w:eastAsia="Times New Roman"/>
      <w:sz w:val="12"/>
    </w:rPr>
  </w:style>
  <w:style w:type="character" w:customStyle="1" w:styleId="ReallyFuckingSmallChar0">
    <w:name w:val="Really Fucking Small Char"/>
    <w:link w:val="ReallyFuckingSmall0"/>
    <w:rsid w:val="0047606D"/>
    <w:rPr>
      <w:rFonts w:ascii="Calibri" w:eastAsia="Times New Roman" w:hAnsi="Calibri" w:cs="Calibri"/>
      <w:sz w:val="12"/>
    </w:rPr>
  </w:style>
  <w:style w:type="paragraph" w:customStyle="1" w:styleId="Boxempahsis">
    <w:name w:val="Box empahsis"/>
    <w:basedOn w:val="Normal"/>
    <w:link w:val="BoxempahsisChar"/>
    <w:qFormat/>
    <w:rsid w:val="0047606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7606D"/>
    <w:rPr>
      <w:rFonts w:ascii="Franklin Gothic Heavy" w:hAnsi="Franklin Gothic Heavy" w:cs="Calibri"/>
      <w:u w:val="single"/>
      <w:bdr w:val="single" w:sz="4" w:space="0" w:color="auto"/>
    </w:rPr>
  </w:style>
  <w:style w:type="character" w:customStyle="1" w:styleId="Qualified">
    <w:name w:val="Qualified"/>
    <w:rsid w:val="0047606D"/>
    <w:rPr>
      <w:rFonts w:asciiTheme="majorHAnsi" w:hAnsiTheme="majorHAnsi"/>
      <w:b/>
      <w:bCs/>
      <w:sz w:val="16"/>
    </w:rPr>
  </w:style>
  <w:style w:type="character" w:customStyle="1" w:styleId="Underline-Highlighted-WFU">
    <w:name w:val="Underline-Highlighted-WFU"/>
    <w:basedOn w:val="DefaultParagraphFont"/>
    <w:uiPriority w:val="1"/>
    <w:qFormat/>
    <w:rsid w:val="0047606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7606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47606D"/>
    <w:rPr>
      <w:rFonts w:ascii="Arial" w:eastAsia="Times New Roman" w:hAnsi="Arial" w:cs="Arial"/>
      <w:b/>
      <w:bCs/>
      <w:kern w:val="32"/>
      <w:sz w:val="28"/>
      <w:szCs w:val="32"/>
    </w:rPr>
  </w:style>
  <w:style w:type="character" w:customStyle="1" w:styleId="columntexthead">
    <w:name w:val="columntexthead"/>
    <w:rsid w:val="0047606D"/>
  </w:style>
  <w:style w:type="character" w:customStyle="1" w:styleId="instruction">
    <w:name w:val="instruction"/>
    <w:rsid w:val="0047606D"/>
  </w:style>
  <w:style w:type="character" w:customStyle="1" w:styleId="listpipe">
    <w:name w:val="listpipe"/>
    <w:rsid w:val="0047606D"/>
  </w:style>
  <w:style w:type="character" w:customStyle="1" w:styleId="imagelink">
    <w:name w:val="imagelink"/>
    <w:rsid w:val="0047606D"/>
  </w:style>
  <w:style w:type="character" w:customStyle="1" w:styleId="leadin">
    <w:name w:val="leadin"/>
    <w:rsid w:val="0047606D"/>
  </w:style>
  <w:style w:type="character" w:customStyle="1" w:styleId="noticiabyline">
    <w:name w:val="noticia_byline"/>
    <w:rsid w:val="0047606D"/>
  </w:style>
  <w:style w:type="character" w:customStyle="1" w:styleId="rightnowyahoo">
    <w:name w:val="right_now_yahoo"/>
    <w:rsid w:val="0047606D"/>
  </w:style>
  <w:style w:type="character" w:customStyle="1" w:styleId="submittedmeta">
    <w:name w:val="submitted meta"/>
    <w:rsid w:val="0047606D"/>
  </w:style>
  <w:style w:type="character" w:customStyle="1" w:styleId="A10">
    <w:name w:val="A10"/>
    <w:uiPriority w:val="99"/>
    <w:rsid w:val="0047606D"/>
    <w:rPr>
      <w:color w:val="000000"/>
      <w:sz w:val="12"/>
      <w:szCs w:val="12"/>
    </w:rPr>
  </w:style>
  <w:style w:type="paragraph" w:customStyle="1" w:styleId="Pa7">
    <w:name w:val="Pa7"/>
    <w:basedOn w:val="Default"/>
    <w:next w:val="Default"/>
    <w:uiPriority w:val="99"/>
    <w:qFormat/>
    <w:rsid w:val="0047606D"/>
    <w:pPr>
      <w:spacing w:before="280" w:line="221" w:lineRule="atLeast"/>
    </w:pPr>
    <w:rPr>
      <w:rFonts w:ascii="Baskerville" w:hAnsi="Baskerville"/>
      <w:color w:val="auto"/>
    </w:rPr>
  </w:style>
  <w:style w:type="character" w:customStyle="1" w:styleId="AAAunderline">
    <w:name w:val="AAAunderline"/>
    <w:qFormat/>
    <w:rsid w:val="0047606D"/>
    <w:rPr>
      <w:b/>
      <w:u w:val="single"/>
    </w:rPr>
  </w:style>
  <w:style w:type="paragraph" w:customStyle="1" w:styleId="IndexHeader">
    <w:name w:val="Index Header"/>
    <w:basedOn w:val="Normal"/>
    <w:qFormat/>
    <w:rsid w:val="0047606D"/>
    <w:pPr>
      <w:ind w:left="-720"/>
      <w:outlineLvl w:val="0"/>
    </w:pPr>
    <w:rPr>
      <w:rFonts w:eastAsia="Times New Roman"/>
      <w:b/>
      <w:bCs/>
      <w:sz w:val="36"/>
      <w:szCs w:val="20"/>
    </w:rPr>
  </w:style>
  <w:style w:type="character" w:customStyle="1" w:styleId="IndexHeaderChar">
    <w:name w:val="Index Header Char"/>
    <w:rsid w:val="0047606D"/>
    <w:rPr>
      <w:rFonts w:ascii="Times New Roman" w:eastAsia="Times New Roman" w:hAnsi="Times New Roman"/>
      <w:b/>
      <w:bCs/>
      <w:sz w:val="36"/>
    </w:rPr>
  </w:style>
  <w:style w:type="paragraph" w:customStyle="1" w:styleId="CardRead">
    <w:name w:val="Card_Read"/>
    <w:basedOn w:val="Normal"/>
    <w:qFormat/>
    <w:rsid w:val="0047606D"/>
    <w:rPr>
      <w:rFonts w:ascii="Times" w:eastAsia="Times" w:hAnsi="Times"/>
      <w:szCs w:val="20"/>
    </w:rPr>
  </w:style>
  <w:style w:type="paragraph" w:customStyle="1" w:styleId="CardNU">
    <w:name w:val="CardNU"/>
    <w:basedOn w:val="Normal"/>
    <w:qFormat/>
    <w:rsid w:val="0047606D"/>
    <w:rPr>
      <w:rFonts w:ascii="Times" w:eastAsia="Times" w:hAnsi="Times"/>
      <w:sz w:val="14"/>
      <w:szCs w:val="20"/>
    </w:rPr>
  </w:style>
  <w:style w:type="paragraph" w:customStyle="1" w:styleId="StyleHeading310pt">
    <w:name w:val="Style Heading 3 + 10 pt"/>
    <w:basedOn w:val="Heading3"/>
    <w:qFormat/>
    <w:rsid w:val="0047606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7606D"/>
    <w:rPr>
      <w:rFonts w:ascii="Times New Roman" w:eastAsia="Times New Roman" w:hAnsi="Times New Roman" w:cs="Arial"/>
      <w:b/>
      <w:bCs/>
      <w:sz w:val="26"/>
      <w:szCs w:val="26"/>
    </w:rPr>
  </w:style>
  <w:style w:type="paragraph" w:customStyle="1" w:styleId="Style30">
    <w:name w:val="Style 3"/>
    <w:basedOn w:val="Normal"/>
    <w:qFormat/>
    <w:rsid w:val="0047606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47606D"/>
    <w:pPr>
      <w:spacing w:after="60"/>
    </w:pPr>
    <w:rPr>
      <w:rFonts w:eastAsia="Times New Roman"/>
      <w:sz w:val="18"/>
    </w:rPr>
  </w:style>
  <w:style w:type="paragraph" w:customStyle="1" w:styleId="OmniPage8">
    <w:name w:val="OmniPage #8"/>
    <w:basedOn w:val="Normal"/>
    <w:qFormat/>
    <w:rsid w:val="0047606D"/>
    <w:rPr>
      <w:rFonts w:eastAsia="Times New Roman"/>
      <w:color w:val="000000"/>
      <w:szCs w:val="20"/>
    </w:rPr>
  </w:style>
  <w:style w:type="paragraph" w:customStyle="1" w:styleId="OmniPage2">
    <w:name w:val="OmniPage #2"/>
    <w:basedOn w:val="Normal"/>
    <w:qFormat/>
    <w:rsid w:val="0047606D"/>
    <w:rPr>
      <w:rFonts w:eastAsia="Times New Roman"/>
      <w:color w:val="000000"/>
      <w:szCs w:val="20"/>
    </w:rPr>
  </w:style>
  <w:style w:type="paragraph" w:customStyle="1" w:styleId="OmniPage6">
    <w:name w:val="OmniPage #6"/>
    <w:basedOn w:val="Normal"/>
    <w:qFormat/>
    <w:rsid w:val="0047606D"/>
    <w:rPr>
      <w:rFonts w:eastAsia="Times New Roman"/>
      <w:color w:val="000000"/>
      <w:szCs w:val="20"/>
    </w:rPr>
  </w:style>
  <w:style w:type="paragraph" w:customStyle="1" w:styleId="OmniPage7">
    <w:name w:val="OmniPage #7"/>
    <w:basedOn w:val="Normal"/>
    <w:qFormat/>
    <w:rsid w:val="0047606D"/>
    <w:rPr>
      <w:rFonts w:eastAsia="Times New Roman"/>
      <w:color w:val="000000"/>
      <w:szCs w:val="20"/>
    </w:rPr>
  </w:style>
  <w:style w:type="paragraph" w:customStyle="1" w:styleId="OmniPage11">
    <w:name w:val="OmniPage #11"/>
    <w:basedOn w:val="Normal"/>
    <w:qFormat/>
    <w:rsid w:val="0047606D"/>
    <w:rPr>
      <w:rFonts w:eastAsia="Times New Roman"/>
      <w:color w:val="000000"/>
      <w:szCs w:val="20"/>
    </w:rPr>
  </w:style>
  <w:style w:type="paragraph" w:customStyle="1" w:styleId="OmniPage12">
    <w:name w:val="OmniPage #12"/>
    <w:basedOn w:val="Normal"/>
    <w:qFormat/>
    <w:rsid w:val="0047606D"/>
    <w:rPr>
      <w:rFonts w:eastAsia="Times New Roman"/>
      <w:color w:val="000000"/>
      <w:szCs w:val="20"/>
    </w:rPr>
  </w:style>
  <w:style w:type="paragraph" w:customStyle="1" w:styleId="OmniPage13">
    <w:name w:val="OmniPage #13"/>
    <w:basedOn w:val="Normal"/>
    <w:qFormat/>
    <w:rsid w:val="0047606D"/>
    <w:rPr>
      <w:rFonts w:eastAsia="Times New Roman"/>
      <w:color w:val="000000"/>
      <w:szCs w:val="20"/>
    </w:rPr>
  </w:style>
  <w:style w:type="paragraph" w:customStyle="1" w:styleId="OmniPage14">
    <w:name w:val="OmniPage #14"/>
    <w:basedOn w:val="Normal"/>
    <w:qFormat/>
    <w:rsid w:val="0047606D"/>
    <w:rPr>
      <w:rFonts w:eastAsia="Times New Roman"/>
      <w:color w:val="000000"/>
      <w:szCs w:val="20"/>
    </w:rPr>
  </w:style>
  <w:style w:type="paragraph" w:customStyle="1" w:styleId="OmniPage15">
    <w:name w:val="OmniPage #15"/>
    <w:basedOn w:val="Normal"/>
    <w:qFormat/>
    <w:rsid w:val="0047606D"/>
    <w:rPr>
      <w:rFonts w:eastAsia="Times New Roman"/>
      <w:color w:val="000000"/>
      <w:szCs w:val="20"/>
    </w:rPr>
  </w:style>
  <w:style w:type="paragraph" w:customStyle="1" w:styleId="OmniPage17">
    <w:name w:val="OmniPage #17"/>
    <w:basedOn w:val="Normal"/>
    <w:qFormat/>
    <w:rsid w:val="0047606D"/>
    <w:rPr>
      <w:rFonts w:eastAsia="Times New Roman"/>
      <w:color w:val="000000"/>
      <w:szCs w:val="20"/>
    </w:rPr>
  </w:style>
  <w:style w:type="paragraph" w:customStyle="1" w:styleId="OmniPage19">
    <w:name w:val="OmniPage #19"/>
    <w:basedOn w:val="Normal"/>
    <w:qFormat/>
    <w:rsid w:val="0047606D"/>
    <w:rPr>
      <w:rFonts w:eastAsia="Times New Roman"/>
      <w:color w:val="000000"/>
      <w:szCs w:val="20"/>
    </w:rPr>
  </w:style>
  <w:style w:type="paragraph" w:customStyle="1" w:styleId="OmniPage20">
    <w:name w:val="OmniPage #20"/>
    <w:basedOn w:val="Normal"/>
    <w:qFormat/>
    <w:rsid w:val="0047606D"/>
    <w:rPr>
      <w:rFonts w:eastAsia="Times New Roman"/>
      <w:color w:val="000000"/>
      <w:szCs w:val="20"/>
    </w:rPr>
  </w:style>
  <w:style w:type="paragraph" w:customStyle="1" w:styleId="OmniPage21">
    <w:name w:val="OmniPage #21"/>
    <w:basedOn w:val="Normal"/>
    <w:qFormat/>
    <w:rsid w:val="0047606D"/>
    <w:rPr>
      <w:rFonts w:eastAsia="Times New Roman"/>
      <w:color w:val="000000"/>
      <w:szCs w:val="20"/>
    </w:rPr>
  </w:style>
  <w:style w:type="paragraph" w:customStyle="1" w:styleId="OmniPage22">
    <w:name w:val="OmniPage #22"/>
    <w:basedOn w:val="Normal"/>
    <w:qFormat/>
    <w:rsid w:val="0047606D"/>
    <w:rPr>
      <w:rFonts w:eastAsia="Times New Roman"/>
      <w:color w:val="000000"/>
      <w:szCs w:val="20"/>
    </w:rPr>
  </w:style>
  <w:style w:type="paragraph" w:customStyle="1" w:styleId="OmniPage25">
    <w:name w:val="OmniPage #25"/>
    <w:basedOn w:val="Normal"/>
    <w:qFormat/>
    <w:rsid w:val="0047606D"/>
    <w:rPr>
      <w:rFonts w:eastAsia="Times New Roman"/>
      <w:color w:val="000000"/>
      <w:szCs w:val="20"/>
    </w:rPr>
  </w:style>
  <w:style w:type="paragraph" w:customStyle="1" w:styleId="OmniPage18">
    <w:name w:val="OmniPage #18"/>
    <w:basedOn w:val="Normal"/>
    <w:qFormat/>
    <w:rsid w:val="0047606D"/>
    <w:rPr>
      <w:rFonts w:eastAsia="Times New Roman"/>
      <w:color w:val="000000"/>
      <w:szCs w:val="20"/>
    </w:rPr>
  </w:style>
  <w:style w:type="paragraph" w:customStyle="1" w:styleId="OmniPage26">
    <w:name w:val="OmniPage #26"/>
    <w:basedOn w:val="Normal"/>
    <w:qFormat/>
    <w:rsid w:val="0047606D"/>
    <w:rPr>
      <w:rFonts w:eastAsia="Times New Roman"/>
      <w:color w:val="000000"/>
      <w:szCs w:val="20"/>
    </w:rPr>
  </w:style>
  <w:style w:type="character" w:customStyle="1" w:styleId="iagsheaderlarge">
    <w:name w:val="iags_header_large"/>
    <w:rsid w:val="0047606D"/>
  </w:style>
  <w:style w:type="paragraph" w:customStyle="1" w:styleId="OmniPage9">
    <w:name w:val="OmniPage #9"/>
    <w:basedOn w:val="Normal"/>
    <w:qFormat/>
    <w:rsid w:val="0047606D"/>
    <w:rPr>
      <w:rFonts w:eastAsia="Times New Roman"/>
      <w:color w:val="000000"/>
      <w:szCs w:val="20"/>
    </w:rPr>
  </w:style>
  <w:style w:type="paragraph" w:customStyle="1" w:styleId="OmniPage5">
    <w:name w:val="OmniPage #5"/>
    <w:basedOn w:val="Normal"/>
    <w:qFormat/>
    <w:rsid w:val="0047606D"/>
    <w:rPr>
      <w:rFonts w:eastAsia="Times New Roman"/>
      <w:color w:val="000000"/>
      <w:szCs w:val="20"/>
    </w:rPr>
  </w:style>
  <w:style w:type="character" w:customStyle="1" w:styleId="style12char0">
    <w:name w:val="style12char"/>
    <w:rsid w:val="0047606D"/>
  </w:style>
  <w:style w:type="character" w:customStyle="1" w:styleId="charchar2">
    <w:name w:val="charchar2"/>
    <w:rsid w:val="0047606D"/>
  </w:style>
  <w:style w:type="character" w:customStyle="1" w:styleId="style11char0">
    <w:name w:val="style11char"/>
    <w:rsid w:val="0047606D"/>
  </w:style>
  <w:style w:type="paragraph" w:customStyle="1" w:styleId="CitesandCardText">
    <w:name w:val="Cites and Card Text"/>
    <w:basedOn w:val="Normal"/>
    <w:qFormat/>
    <w:rsid w:val="0047606D"/>
    <w:rPr>
      <w:rFonts w:eastAsia="Times New Roman"/>
    </w:rPr>
  </w:style>
  <w:style w:type="paragraph" w:styleId="List2">
    <w:name w:val="List 2"/>
    <w:basedOn w:val="Default"/>
    <w:next w:val="Default"/>
    <w:rsid w:val="0047606D"/>
    <w:rPr>
      <w:color w:val="auto"/>
    </w:rPr>
  </w:style>
  <w:style w:type="paragraph" w:customStyle="1" w:styleId="Style16">
    <w:name w:val="Style 16"/>
    <w:basedOn w:val="Normal"/>
    <w:qFormat/>
    <w:rsid w:val="0047606D"/>
    <w:pPr>
      <w:autoSpaceDE w:val="0"/>
      <w:autoSpaceDN w:val="0"/>
      <w:adjustRightInd w:val="0"/>
    </w:pPr>
    <w:rPr>
      <w:rFonts w:eastAsia="Times New Roman"/>
      <w:sz w:val="24"/>
    </w:rPr>
  </w:style>
  <w:style w:type="paragraph" w:customStyle="1" w:styleId="smalltext2">
    <w:name w:val="smalltext"/>
    <w:basedOn w:val="Normal"/>
    <w:link w:val="smalltextChar0"/>
    <w:qFormat/>
    <w:rsid w:val="0047606D"/>
    <w:rPr>
      <w:rFonts w:eastAsia="Times New Roman"/>
    </w:rPr>
  </w:style>
  <w:style w:type="character" w:customStyle="1" w:styleId="smalltextChar0">
    <w:name w:val="smalltext Char"/>
    <w:link w:val="smalltext2"/>
    <w:rsid w:val="0047606D"/>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47606D"/>
    <w:pPr>
      <w:spacing w:after="120"/>
    </w:pPr>
    <w:rPr>
      <w:color w:val="auto"/>
    </w:rPr>
  </w:style>
  <w:style w:type="paragraph" w:customStyle="1" w:styleId="headingChar">
    <w:name w:val="heading Char"/>
    <w:basedOn w:val="Normal"/>
    <w:qFormat/>
    <w:rsid w:val="0047606D"/>
    <w:pPr>
      <w:jc w:val="center"/>
    </w:pPr>
    <w:rPr>
      <w:rFonts w:ascii="Arial Black" w:eastAsia="Times New Roman" w:hAnsi="Arial Black"/>
      <w:b/>
      <w:sz w:val="36"/>
      <w:u w:val="single"/>
    </w:rPr>
  </w:style>
  <w:style w:type="character" w:customStyle="1" w:styleId="boldunderlineCharChar0">
    <w:name w:val="boldunderline Char Char"/>
    <w:rsid w:val="0047606D"/>
    <w:rPr>
      <w:b/>
      <w:sz w:val="22"/>
      <w:szCs w:val="24"/>
      <w:u w:val="single"/>
      <w:lang w:val="en-US" w:eastAsia="en-US" w:bidi="ar-SA"/>
    </w:rPr>
  </w:style>
  <w:style w:type="paragraph" w:customStyle="1" w:styleId="Bullets-squares">
    <w:name w:val="Bullets - squares"/>
    <w:basedOn w:val="Normal"/>
    <w:next w:val="Normal"/>
    <w:qFormat/>
    <w:rsid w:val="0047606D"/>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47606D"/>
    <w:rPr>
      <w:rFonts w:ascii="Times New Roman" w:eastAsia="Times New Roman" w:hAnsi="Times New Roman" w:cs="Times New Roman"/>
      <w:sz w:val="16"/>
      <w:szCs w:val="22"/>
    </w:rPr>
  </w:style>
  <w:style w:type="character" w:customStyle="1" w:styleId="Size8Char">
    <w:name w:val="Size 8 Char"/>
    <w:link w:val="Size8"/>
    <w:rsid w:val="0047606D"/>
    <w:rPr>
      <w:rFonts w:ascii="Times New Roman" w:eastAsia="Times New Roman" w:hAnsi="Times New Roman" w:cs="Times New Roman"/>
      <w:sz w:val="16"/>
      <w:szCs w:val="22"/>
    </w:rPr>
  </w:style>
  <w:style w:type="paragraph" w:customStyle="1" w:styleId="RegularCite">
    <w:name w:val="Regular Cite"/>
    <w:qFormat/>
    <w:rsid w:val="0047606D"/>
    <w:rPr>
      <w:rFonts w:ascii="Times New Roman" w:eastAsia="Times New Roman" w:hAnsi="Times New Roman" w:cs="Times New Roman"/>
      <w:sz w:val="20"/>
      <w:szCs w:val="22"/>
    </w:rPr>
  </w:style>
  <w:style w:type="character" w:customStyle="1" w:styleId="eudoraheader">
    <w:name w:val="eudoraheader"/>
    <w:rsid w:val="0047606D"/>
  </w:style>
  <w:style w:type="character" w:customStyle="1" w:styleId="emailstyle26">
    <w:name w:val="emailstyle26"/>
    <w:rsid w:val="0047606D"/>
  </w:style>
  <w:style w:type="paragraph" w:customStyle="1" w:styleId="context">
    <w:name w:val="context"/>
    <w:basedOn w:val="Normal"/>
    <w:qFormat/>
    <w:rsid w:val="0047606D"/>
    <w:pPr>
      <w:spacing w:before="100" w:beforeAutospacing="1" w:after="100" w:afterAutospacing="1"/>
    </w:pPr>
    <w:rPr>
      <w:rFonts w:eastAsia="Times New Roman"/>
      <w:sz w:val="24"/>
    </w:rPr>
  </w:style>
  <w:style w:type="character" w:customStyle="1" w:styleId="sendtofriend">
    <w:name w:val="sendtofriend"/>
    <w:rsid w:val="0047606D"/>
  </w:style>
  <w:style w:type="character" w:customStyle="1" w:styleId="pagetype">
    <w:name w:val="pagetype"/>
    <w:rsid w:val="0047606D"/>
  </w:style>
  <w:style w:type="character" w:customStyle="1" w:styleId="byl">
    <w:name w:val="byl"/>
    <w:rsid w:val="0047606D"/>
  </w:style>
  <w:style w:type="character" w:customStyle="1" w:styleId="byd">
    <w:name w:val="byd"/>
    <w:rsid w:val="0047606D"/>
  </w:style>
  <w:style w:type="paragraph" w:customStyle="1" w:styleId="Size6">
    <w:name w:val="Size 6"/>
    <w:link w:val="Size6Char"/>
    <w:qFormat/>
    <w:rsid w:val="0047606D"/>
    <w:rPr>
      <w:rFonts w:ascii="Times New Roman" w:eastAsia="Times New Roman" w:hAnsi="Times New Roman" w:cs="Times New Roman"/>
      <w:sz w:val="16"/>
      <w:szCs w:val="22"/>
    </w:rPr>
  </w:style>
  <w:style w:type="character" w:customStyle="1" w:styleId="Size6Char">
    <w:name w:val="Size 6 Char"/>
    <w:link w:val="Size6"/>
    <w:rsid w:val="0047606D"/>
    <w:rPr>
      <w:rFonts w:ascii="Times New Roman" w:eastAsia="Times New Roman" w:hAnsi="Times New Roman" w:cs="Times New Roman"/>
      <w:sz w:val="16"/>
      <w:szCs w:val="22"/>
    </w:rPr>
  </w:style>
  <w:style w:type="character" w:customStyle="1" w:styleId="underliningchar0">
    <w:name w:val="underliningchar"/>
    <w:rsid w:val="0047606D"/>
  </w:style>
  <w:style w:type="paragraph" w:customStyle="1" w:styleId="TxBrp11">
    <w:name w:val="TxBr_p11"/>
    <w:basedOn w:val="Normal"/>
    <w:qFormat/>
    <w:rsid w:val="0047606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47606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47606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47606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47606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47606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47606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47606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47606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47606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47606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47606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47606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47606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7606D"/>
    <w:rPr>
      <w:vanish w:val="0"/>
      <w:webHidden w:val="0"/>
      <w:color w:val="999999"/>
      <w:sz w:val="12"/>
      <w:szCs w:val="12"/>
      <w:specVanish/>
    </w:rPr>
  </w:style>
  <w:style w:type="paragraph" w:customStyle="1" w:styleId="CardsFont8pt">
    <w:name w:val="Cards + Font: 8 pt"/>
    <w:basedOn w:val="Normal"/>
    <w:qFormat/>
    <w:rsid w:val="0047606D"/>
    <w:pPr>
      <w:autoSpaceDE w:val="0"/>
      <w:autoSpaceDN w:val="0"/>
      <w:adjustRightInd w:val="0"/>
      <w:ind w:left="432" w:right="432"/>
      <w:jc w:val="both"/>
    </w:pPr>
    <w:rPr>
      <w:rFonts w:eastAsia="Times New Roman"/>
      <w:szCs w:val="20"/>
    </w:rPr>
  </w:style>
  <w:style w:type="character" w:customStyle="1" w:styleId="CardsFont8ptChar">
    <w:name w:val="Cards + Font: 8 pt Char"/>
    <w:rsid w:val="0047606D"/>
    <w:rPr>
      <w:sz w:val="16"/>
    </w:rPr>
  </w:style>
  <w:style w:type="character" w:customStyle="1" w:styleId="TagLineCharChar">
    <w:name w:val="Tag Line Char Char"/>
    <w:rsid w:val="0047606D"/>
    <w:rPr>
      <w:rFonts w:cs="Arial"/>
      <w:b/>
      <w:bCs/>
      <w:iCs/>
      <w:sz w:val="24"/>
      <w:szCs w:val="28"/>
      <w:lang w:val="en-US" w:eastAsia="en-US" w:bidi="ar-SA"/>
    </w:rPr>
  </w:style>
  <w:style w:type="paragraph" w:customStyle="1" w:styleId="published">
    <w:name w:val="published"/>
    <w:basedOn w:val="Normal"/>
    <w:qFormat/>
    <w:rsid w:val="0047606D"/>
    <w:pPr>
      <w:spacing w:before="100" w:beforeAutospacing="1" w:after="100" w:afterAutospacing="1"/>
    </w:pPr>
    <w:rPr>
      <w:rFonts w:eastAsia="Times New Roman"/>
      <w:sz w:val="24"/>
    </w:rPr>
  </w:style>
  <w:style w:type="character" w:customStyle="1" w:styleId="articlecommentcount">
    <w:name w:val="article_comment_count"/>
    <w:rsid w:val="0047606D"/>
  </w:style>
  <w:style w:type="character" w:customStyle="1" w:styleId="articlerecommendcount">
    <w:name w:val="article_recommend_count"/>
    <w:rsid w:val="0047606D"/>
  </w:style>
  <w:style w:type="character" w:customStyle="1" w:styleId="normaltext1">
    <w:name w:val="normal_text"/>
    <w:rsid w:val="0047606D"/>
  </w:style>
  <w:style w:type="paragraph" w:customStyle="1" w:styleId="storytimestamp">
    <w:name w:val="storytimestamp"/>
    <w:basedOn w:val="Normal"/>
    <w:qFormat/>
    <w:rsid w:val="0047606D"/>
    <w:pPr>
      <w:spacing w:before="100" w:beforeAutospacing="1" w:after="100" w:afterAutospacing="1"/>
    </w:pPr>
    <w:rPr>
      <w:rFonts w:eastAsia="Times New Roman"/>
      <w:sz w:val="24"/>
    </w:rPr>
  </w:style>
  <w:style w:type="character" w:customStyle="1" w:styleId="story-byline">
    <w:name w:val="story-byline"/>
    <w:rsid w:val="0047606D"/>
  </w:style>
  <w:style w:type="character" w:customStyle="1" w:styleId="story-titleline">
    <w:name w:val="story-titleline"/>
    <w:rsid w:val="0047606D"/>
  </w:style>
  <w:style w:type="paragraph" w:styleId="ListBullet2">
    <w:name w:val="List Bullet 2"/>
    <w:basedOn w:val="Normal"/>
    <w:rsid w:val="0047606D"/>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47606D"/>
    <w:rPr>
      <w:rFonts w:eastAsia="Times New Roman"/>
      <w:color w:val="000000"/>
      <w:sz w:val="10"/>
    </w:rPr>
  </w:style>
  <w:style w:type="character" w:customStyle="1" w:styleId="UnderlineCardChar1">
    <w:name w:val="Underline Card Char"/>
    <w:rsid w:val="0047606D"/>
    <w:rPr>
      <w:sz w:val="22"/>
      <w:szCs w:val="24"/>
      <w:u w:val="single"/>
      <w:lang w:val="en-US" w:eastAsia="en-US" w:bidi="ar-SA"/>
    </w:rPr>
  </w:style>
  <w:style w:type="character" w:customStyle="1" w:styleId="SourcesCharChar1">
    <w:name w:val="Sources Char Char1"/>
    <w:rsid w:val="0047606D"/>
    <w:rPr>
      <w:rFonts w:cs="Arial"/>
      <w:b/>
      <w:bCs/>
      <w:iCs/>
      <w:sz w:val="24"/>
      <w:szCs w:val="28"/>
      <w:lang w:val="en-US" w:eastAsia="en-US" w:bidi="ar-SA"/>
    </w:rPr>
  </w:style>
  <w:style w:type="paragraph" w:customStyle="1" w:styleId="OmniPage3">
    <w:name w:val="OmniPage #3"/>
    <w:basedOn w:val="Normal"/>
    <w:qFormat/>
    <w:rsid w:val="0047606D"/>
    <w:rPr>
      <w:rFonts w:eastAsia="Times New Roman"/>
      <w:color w:val="000000"/>
      <w:szCs w:val="20"/>
    </w:rPr>
  </w:style>
  <w:style w:type="paragraph" w:customStyle="1" w:styleId="OmniPage16">
    <w:name w:val="OmniPage #16"/>
    <w:basedOn w:val="Normal"/>
    <w:qFormat/>
    <w:rsid w:val="0047606D"/>
    <w:rPr>
      <w:rFonts w:eastAsia="Times New Roman"/>
      <w:color w:val="000000"/>
      <w:szCs w:val="20"/>
    </w:rPr>
  </w:style>
  <w:style w:type="paragraph" w:customStyle="1" w:styleId="OmniPage23">
    <w:name w:val="OmniPage #23"/>
    <w:basedOn w:val="Normal"/>
    <w:qFormat/>
    <w:rsid w:val="0047606D"/>
    <w:rPr>
      <w:rFonts w:eastAsia="Times New Roman"/>
      <w:color w:val="000000"/>
      <w:szCs w:val="20"/>
    </w:rPr>
  </w:style>
  <w:style w:type="paragraph" w:customStyle="1" w:styleId="OmniPage24">
    <w:name w:val="OmniPage #24"/>
    <w:basedOn w:val="Normal"/>
    <w:qFormat/>
    <w:rsid w:val="0047606D"/>
    <w:rPr>
      <w:rFonts w:eastAsia="Times New Roman"/>
      <w:color w:val="000000"/>
      <w:szCs w:val="20"/>
    </w:rPr>
  </w:style>
  <w:style w:type="paragraph" w:customStyle="1" w:styleId="OmniPage27">
    <w:name w:val="OmniPage #27"/>
    <w:basedOn w:val="Normal"/>
    <w:qFormat/>
    <w:rsid w:val="0047606D"/>
    <w:rPr>
      <w:rFonts w:eastAsia="Times New Roman"/>
      <w:color w:val="000000"/>
      <w:szCs w:val="20"/>
    </w:rPr>
  </w:style>
  <w:style w:type="paragraph" w:customStyle="1" w:styleId="OmniPage28">
    <w:name w:val="OmniPage #28"/>
    <w:basedOn w:val="Normal"/>
    <w:qFormat/>
    <w:rsid w:val="0047606D"/>
    <w:rPr>
      <w:rFonts w:eastAsia="Times New Roman"/>
      <w:color w:val="000000"/>
      <w:szCs w:val="20"/>
    </w:rPr>
  </w:style>
  <w:style w:type="paragraph" w:customStyle="1" w:styleId="OmniPage29">
    <w:name w:val="OmniPage #29"/>
    <w:basedOn w:val="Normal"/>
    <w:qFormat/>
    <w:rsid w:val="0047606D"/>
    <w:rPr>
      <w:rFonts w:eastAsia="Times New Roman"/>
      <w:color w:val="000000"/>
      <w:szCs w:val="20"/>
    </w:rPr>
  </w:style>
  <w:style w:type="paragraph" w:customStyle="1" w:styleId="OmniPage30">
    <w:name w:val="OmniPage #30"/>
    <w:basedOn w:val="Normal"/>
    <w:qFormat/>
    <w:rsid w:val="0047606D"/>
    <w:rPr>
      <w:rFonts w:eastAsia="Times New Roman"/>
      <w:color w:val="000000"/>
      <w:szCs w:val="20"/>
    </w:rPr>
  </w:style>
  <w:style w:type="paragraph" w:customStyle="1" w:styleId="OmniPage31">
    <w:name w:val="OmniPage #31"/>
    <w:basedOn w:val="Normal"/>
    <w:qFormat/>
    <w:rsid w:val="0047606D"/>
    <w:rPr>
      <w:rFonts w:eastAsia="Times New Roman"/>
      <w:color w:val="000000"/>
      <w:szCs w:val="20"/>
    </w:rPr>
  </w:style>
  <w:style w:type="paragraph" w:customStyle="1" w:styleId="OmniPage32">
    <w:name w:val="OmniPage #32"/>
    <w:basedOn w:val="Normal"/>
    <w:qFormat/>
    <w:rsid w:val="0047606D"/>
    <w:rPr>
      <w:rFonts w:eastAsia="Times New Roman"/>
      <w:color w:val="000000"/>
      <w:szCs w:val="20"/>
    </w:rPr>
  </w:style>
  <w:style w:type="paragraph" w:customStyle="1" w:styleId="OmniPage33">
    <w:name w:val="OmniPage #33"/>
    <w:basedOn w:val="Normal"/>
    <w:qFormat/>
    <w:rsid w:val="0047606D"/>
    <w:rPr>
      <w:rFonts w:eastAsia="Times New Roman"/>
      <w:color w:val="000000"/>
      <w:szCs w:val="20"/>
    </w:rPr>
  </w:style>
  <w:style w:type="paragraph" w:customStyle="1" w:styleId="OmniPage34">
    <w:name w:val="OmniPage #34"/>
    <w:basedOn w:val="Normal"/>
    <w:qFormat/>
    <w:rsid w:val="0047606D"/>
    <w:rPr>
      <w:rFonts w:eastAsia="Times New Roman"/>
      <w:color w:val="000000"/>
      <w:szCs w:val="20"/>
    </w:rPr>
  </w:style>
  <w:style w:type="paragraph" w:customStyle="1" w:styleId="OmniPage35">
    <w:name w:val="OmniPage #35"/>
    <w:basedOn w:val="Normal"/>
    <w:qFormat/>
    <w:rsid w:val="0047606D"/>
    <w:rPr>
      <w:rFonts w:eastAsia="Times New Roman"/>
      <w:color w:val="000000"/>
      <w:szCs w:val="20"/>
    </w:rPr>
  </w:style>
  <w:style w:type="paragraph" w:customStyle="1" w:styleId="OmniPage36">
    <w:name w:val="OmniPage #36"/>
    <w:basedOn w:val="Normal"/>
    <w:qFormat/>
    <w:rsid w:val="0047606D"/>
    <w:rPr>
      <w:rFonts w:eastAsia="Times New Roman"/>
      <w:color w:val="000000"/>
      <w:szCs w:val="20"/>
    </w:rPr>
  </w:style>
  <w:style w:type="paragraph" w:customStyle="1" w:styleId="OmniPage37">
    <w:name w:val="OmniPage #37"/>
    <w:basedOn w:val="Normal"/>
    <w:qFormat/>
    <w:rsid w:val="0047606D"/>
    <w:rPr>
      <w:rFonts w:eastAsia="Times New Roman"/>
      <w:color w:val="000000"/>
      <w:szCs w:val="20"/>
    </w:rPr>
  </w:style>
  <w:style w:type="paragraph" w:customStyle="1" w:styleId="OmniPage38">
    <w:name w:val="OmniPage #38"/>
    <w:basedOn w:val="Normal"/>
    <w:qFormat/>
    <w:rsid w:val="0047606D"/>
    <w:rPr>
      <w:rFonts w:eastAsia="Times New Roman"/>
      <w:color w:val="000000"/>
      <w:szCs w:val="20"/>
    </w:rPr>
  </w:style>
  <w:style w:type="paragraph" w:customStyle="1" w:styleId="OmniPage39">
    <w:name w:val="OmniPage #39"/>
    <w:basedOn w:val="Normal"/>
    <w:qFormat/>
    <w:rsid w:val="0047606D"/>
    <w:rPr>
      <w:rFonts w:eastAsia="Times New Roman"/>
      <w:color w:val="000000"/>
      <w:szCs w:val="20"/>
    </w:rPr>
  </w:style>
  <w:style w:type="paragraph" w:customStyle="1" w:styleId="OmniPage40">
    <w:name w:val="OmniPage #40"/>
    <w:basedOn w:val="Normal"/>
    <w:qFormat/>
    <w:rsid w:val="0047606D"/>
    <w:rPr>
      <w:rFonts w:eastAsia="Times New Roman"/>
      <w:color w:val="000000"/>
      <w:szCs w:val="20"/>
    </w:rPr>
  </w:style>
  <w:style w:type="paragraph" w:customStyle="1" w:styleId="OmniPage41">
    <w:name w:val="OmniPage #41"/>
    <w:basedOn w:val="Normal"/>
    <w:qFormat/>
    <w:rsid w:val="0047606D"/>
    <w:rPr>
      <w:rFonts w:eastAsia="Times New Roman"/>
      <w:color w:val="000000"/>
      <w:szCs w:val="20"/>
    </w:rPr>
  </w:style>
  <w:style w:type="paragraph" w:customStyle="1" w:styleId="OmniPage42">
    <w:name w:val="OmniPage #42"/>
    <w:basedOn w:val="Normal"/>
    <w:qFormat/>
    <w:rsid w:val="0047606D"/>
    <w:rPr>
      <w:rFonts w:eastAsia="Times New Roman"/>
      <w:color w:val="000000"/>
      <w:szCs w:val="20"/>
    </w:rPr>
  </w:style>
  <w:style w:type="paragraph" w:customStyle="1" w:styleId="OmniPage43">
    <w:name w:val="OmniPage #43"/>
    <w:basedOn w:val="Normal"/>
    <w:qFormat/>
    <w:rsid w:val="0047606D"/>
    <w:rPr>
      <w:rFonts w:eastAsia="Times New Roman"/>
      <w:color w:val="000000"/>
      <w:szCs w:val="20"/>
    </w:rPr>
  </w:style>
  <w:style w:type="paragraph" w:customStyle="1" w:styleId="OmniPage44">
    <w:name w:val="OmniPage #44"/>
    <w:basedOn w:val="Normal"/>
    <w:qFormat/>
    <w:rsid w:val="0047606D"/>
    <w:rPr>
      <w:rFonts w:eastAsia="Times New Roman"/>
      <w:color w:val="000000"/>
      <w:szCs w:val="20"/>
    </w:rPr>
  </w:style>
  <w:style w:type="paragraph" w:customStyle="1" w:styleId="OmniPage45">
    <w:name w:val="OmniPage #45"/>
    <w:basedOn w:val="Normal"/>
    <w:qFormat/>
    <w:rsid w:val="0047606D"/>
    <w:rPr>
      <w:rFonts w:eastAsia="Times New Roman"/>
      <w:color w:val="000000"/>
      <w:szCs w:val="20"/>
    </w:rPr>
  </w:style>
  <w:style w:type="paragraph" w:customStyle="1" w:styleId="OmniPage46">
    <w:name w:val="OmniPage #46"/>
    <w:basedOn w:val="Normal"/>
    <w:qFormat/>
    <w:rsid w:val="0047606D"/>
    <w:rPr>
      <w:rFonts w:eastAsia="Times New Roman"/>
      <w:color w:val="000000"/>
      <w:szCs w:val="20"/>
    </w:rPr>
  </w:style>
  <w:style w:type="paragraph" w:customStyle="1" w:styleId="OmniPage47">
    <w:name w:val="OmniPage #47"/>
    <w:basedOn w:val="Normal"/>
    <w:qFormat/>
    <w:rsid w:val="0047606D"/>
    <w:rPr>
      <w:rFonts w:eastAsia="Times New Roman"/>
      <w:color w:val="000000"/>
      <w:szCs w:val="20"/>
    </w:rPr>
  </w:style>
  <w:style w:type="paragraph" w:customStyle="1" w:styleId="OmniPage48">
    <w:name w:val="OmniPage #48"/>
    <w:basedOn w:val="Normal"/>
    <w:qFormat/>
    <w:rsid w:val="0047606D"/>
    <w:rPr>
      <w:rFonts w:eastAsia="Times New Roman"/>
      <w:color w:val="000000"/>
      <w:szCs w:val="20"/>
    </w:rPr>
  </w:style>
  <w:style w:type="paragraph" w:customStyle="1" w:styleId="OmniPage49">
    <w:name w:val="OmniPage #49"/>
    <w:basedOn w:val="Normal"/>
    <w:qFormat/>
    <w:rsid w:val="0047606D"/>
    <w:rPr>
      <w:rFonts w:eastAsia="Times New Roman"/>
      <w:color w:val="000000"/>
      <w:szCs w:val="20"/>
    </w:rPr>
  </w:style>
  <w:style w:type="paragraph" w:customStyle="1" w:styleId="OmniPage50">
    <w:name w:val="OmniPage #50"/>
    <w:basedOn w:val="Normal"/>
    <w:qFormat/>
    <w:rsid w:val="0047606D"/>
    <w:rPr>
      <w:rFonts w:eastAsia="Times New Roman"/>
      <w:color w:val="000000"/>
      <w:szCs w:val="20"/>
    </w:rPr>
  </w:style>
  <w:style w:type="paragraph" w:customStyle="1" w:styleId="OmniPage51">
    <w:name w:val="OmniPage #51"/>
    <w:basedOn w:val="Normal"/>
    <w:qFormat/>
    <w:rsid w:val="0047606D"/>
    <w:rPr>
      <w:rFonts w:eastAsia="Times New Roman"/>
      <w:color w:val="000000"/>
      <w:szCs w:val="20"/>
    </w:rPr>
  </w:style>
  <w:style w:type="paragraph" w:customStyle="1" w:styleId="OmniPage52">
    <w:name w:val="OmniPage #52"/>
    <w:basedOn w:val="Normal"/>
    <w:qFormat/>
    <w:rsid w:val="0047606D"/>
    <w:rPr>
      <w:rFonts w:eastAsia="Times New Roman"/>
      <w:color w:val="000000"/>
      <w:szCs w:val="20"/>
    </w:rPr>
  </w:style>
  <w:style w:type="paragraph" w:customStyle="1" w:styleId="OmniPage53">
    <w:name w:val="OmniPage #53"/>
    <w:basedOn w:val="Normal"/>
    <w:qFormat/>
    <w:rsid w:val="0047606D"/>
    <w:rPr>
      <w:rFonts w:eastAsia="Times New Roman"/>
      <w:color w:val="000000"/>
      <w:szCs w:val="20"/>
    </w:rPr>
  </w:style>
  <w:style w:type="paragraph" w:customStyle="1" w:styleId="OmniPage54">
    <w:name w:val="OmniPage #54"/>
    <w:basedOn w:val="Normal"/>
    <w:qFormat/>
    <w:rsid w:val="0047606D"/>
    <w:rPr>
      <w:rFonts w:eastAsia="Times New Roman"/>
      <w:color w:val="000000"/>
      <w:szCs w:val="20"/>
    </w:rPr>
  </w:style>
  <w:style w:type="paragraph" w:customStyle="1" w:styleId="OmniPage55">
    <w:name w:val="OmniPage #55"/>
    <w:basedOn w:val="Normal"/>
    <w:qFormat/>
    <w:rsid w:val="0047606D"/>
    <w:rPr>
      <w:rFonts w:eastAsia="Times New Roman"/>
      <w:color w:val="000000"/>
      <w:szCs w:val="20"/>
    </w:rPr>
  </w:style>
  <w:style w:type="paragraph" w:customStyle="1" w:styleId="OmniPage56">
    <w:name w:val="OmniPage #56"/>
    <w:basedOn w:val="Normal"/>
    <w:qFormat/>
    <w:rsid w:val="0047606D"/>
    <w:rPr>
      <w:rFonts w:eastAsia="Times New Roman"/>
      <w:color w:val="000000"/>
      <w:szCs w:val="20"/>
    </w:rPr>
  </w:style>
  <w:style w:type="paragraph" w:customStyle="1" w:styleId="OmniPage57">
    <w:name w:val="OmniPage #57"/>
    <w:basedOn w:val="Normal"/>
    <w:qFormat/>
    <w:rsid w:val="0047606D"/>
    <w:rPr>
      <w:rFonts w:eastAsia="Times New Roman"/>
      <w:color w:val="000000"/>
      <w:szCs w:val="20"/>
    </w:rPr>
  </w:style>
  <w:style w:type="paragraph" w:customStyle="1" w:styleId="OmniPage58">
    <w:name w:val="OmniPage #58"/>
    <w:basedOn w:val="Normal"/>
    <w:qFormat/>
    <w:rsid w:val="0047606D"/>
    <w:rPr>
      <w:rFonts w:eastAsia="Times New Roman"/>
      <w:color w:val="000000"/>
      <w:szCs w:val="20"/>
    </w:rPr>
  </w:style>
  <w:style w:type="paragraph" w:customStyle="1" w:styleId="OmniPage59">
    <w:name w:val="OmniPage #59"/>
    <w:basedOn w:val="Normal"/>
    <w:qFormat/>
    <w:rsid w:val="0047606D"/>
    <w:rPr>
      <w:rFonts w:eastAsia="Times New Roman"/>
      <w:color w:val="000000"/>
      <w:szCs w:val="20"/>
    </w:rPr>
  </w:style>
  <w:style w:type="paragraph" w:customStyle="1" w:styleId="OmniPage60">
    <w:name w:val="OmniPage #60"/>
    <w:basedOn w:val="Normal"/>
    <w:qFormat/>
    <w:rsid w:val="0047606D"/>
    <w:rPr>
      <w:rFonts w:eastAsia="Times New Roman"/>
      <w:color w:val="000000"/>
      <w:szCs w:val="20"/>
    </w:rPr>
  </w:style>
  <w:style w:type="paragraph" w:customStyle="1" w:styleId="OmniPage61">
    <w:name w:val="OmniPage #61"/>
    <w:basedOn w:val="Normal"/>
    <w:qFormat/>
    <w:rsid w:val="0047606D"/>
    <w:rPr>
      <w:rFonts w:eastAsia="Times New Roman"/>
      <w:color w:val="000000"/>
      <w:szCs w:val="20"/>
    </w:rPr>
  </w:style>
  <w:style w:type="paragraph" w:customStyle="1" w:styleId="OmniPage62">
    <w:name w:val="OmniPage #62"/>
    <w:basedOn w:val="Normal"/>
    <w:qFormat/>
    <w:rsid w:val="0047606D"/>
    <w:rPr>
      <w:rFonts w:eastAsia="Times New Roman"/>
      <w:color w:val="000000"/>
      <w:szCs w:val="20"/>
    </w:rPr>
  </w:style>
  <w:style w:type="paragraph" w:customStyle="1" w:styleId="OmniPage63">
    <w:name w:val="OmniPage #63"/>
    <w:basedOn w:val="Normal"/>
    <w:qFormat/>
    <w:rsid w:val="0047606D"/>
    <w:rPr>
      <w:rFonts w:eastAsia="Times New Roman"/>
      <w:color w:val="000000"/>
      <w:szCs w:val="20"/>
    </w:rPr>
  </w:style>
  <w:style w:type="paragraph" w:customStyle="1" w:styleId="OmniPage64">
    <w:name w:val="OmniPage #64"/>
    <w:basedOn w:val="Normal"/>
    <w:qFormat/>
    <w:rsid w:val="0047606D"/>
    <w:rPr>
      <w:rFonts w:eastAsia="Times New Roman"/>
      <w:color w:val="000000"/>
      <w:szCs w:val="20"/>
    </w:rPr>
  </w:style>
  <w:style w:type="paragraph" w:customStyle="1" w:styleId="OmniPage65">
    <w:name w:val="OmniPage #65"/>
    <w:basedOn w:val="Normal"/>
    <w:qFormat/>
    <w:rsid w:val="0047606D"/>
    <w:rPr>
      <w:rFonts w:eastAsia="Times New Roman"/>
      <w:color w:val="000000"/>
      <w:szCs w:val="20"/>
    </w:rPr>
  </w:style>
  <w:style w:type="paragraph" w:customStyle="1" w:styleId="OmniPage66">
    <w:name w:val="OmniPage #66"/>
    <w:basedOn w:val="Normal"/>
    <w:qFormat/>
    <w:rsid w:val="0047606D"/>
    <w:rPr>
      <w:rFonts w:eastAsia="Times New Roman"/>
      <w:color w:val="000000"/>
      <w:szCs w:val="20"/>
    </w:rPr>
  </w:style>
  <w:style w:type="paragraph" w:customStyle="1" w:styleId="OmniPage67">
    <w:name w:val="OmniPage #67"/>
    <w:basedOn w:val="Normal"/>
    <w:qFormat/>
    <w:rsid w:val="0047606D"/>
    <w:rPr>
      <w:rFonts w:eastAsia="Times New Roman"/>
      <w:color w:val="000000"/>
      <w:szCs w:val="20"/>
    </w:rPr>
  </w:style>
  <w:style w:type="paragraph" w:customStyle="1" w:styleId="OmniPage68">
    <w:name w:val="OmniPage #68"/>
    <w:basedOn w:val="Normal"/>
    <w:qFormat/>
    <w:rsid w:val="0047606D"/>
    <w:rPr>
      <w:rFonts w:eastAsia="Times New Roman"/>
      <w:color w:val="000000"/>
      <w:szCs w:val="20"/>
    </w:rPr>
  </w:style>
  <w:style w:type="paragraph" w:customStyle="1" w:styleId="OmniPage69">
    <w:name w:val="OmniPage #69"/>
    <w:basedOn w:val="Normal"/>
    <w:qFormat/>
    <w:rsid w:val="0047606D"/>
    <w:rPr>
      <w:rFonts w:eastAsia="Times New Roman"/>
      <w:color w:val="000000"/>
      <w:szCs w:val="20"/>
    </w:rPr>
  </w:style>
  <w:style w:type="paragraph" w:customStyle="1" w:styleId="OmniPage70">
    <w:name w:val="OmniPage #70"/>
    <w:basedOn w:val="Normal"/>
    <w:qFormat/>
    <w:rsid w:val="0047606D"/>
    <w:rPr>
      <w:rFonts w:eastAsia="Times New Roman"/>
      <w:color w:val="000000"/>
      <w:szCs w:val="20"/>
    </w:rPr>
  </w:style>
  <w:style w:type="paragraph" w:customStyle="1" w:styleId="OmniPage71">
    <w:name w:val="OmniPage #71"/>
    <w:basedOn w:val="Normal"/>
    <w:qFormat/>
    <w:rsid w:val="0047606D"/>
    <w:rPr>
      <w:rFonts w:eastAsia="Times New Roman"/>
      <w:color w:val="000000"/>
      <w:szCs w:val="20"/>
    </w:rPr>
  </w:style>
  <w:style w:type="table" w:customStyle="1" w:styleId="MediumGrid22">
    <w:name w:val="Medium Grid 22"/>
    <w:basedOn w:val="TableNormal"/>
    <w:uiPriority w:val="68"/>
    <w:rsid w:val="0047606D"/>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7606D"/>
    <w:rPr>
      <w:rFonts w:ascii="Times New Roman" w:eastAsia="Times New Roman" w:hAnsi="Times New Roman" w:cs="Calibri"/>
      <w:sz w:val="16"/>
      <w:szCs w:val="20"/>
    </w:rPr>
  </w:style>
  <w:style w:type="character" w:customStyle="1" w:styleId="createby">
    <w:name w:val="createby"/>
    <w:rsid w:val="0047606D"/>
  </w:style>
  <w:style w:type="character" w:customStyle="1" w:styleId="quote-right">
    <w:name w:val="quote-right"/>
    <w:rsid w:val="0047606D"/>
  </w:style>
  <w:style w:type="character" w:customStyle="1" w:styleId="smallcase">
    <w:name w:val="smallcase"/>
    <w:rsid w:val="0047606D"/>
  </w:style>
  <w:style w:type="character" w:customStyle="1" w:styleId="ft0">
    <w:name w:val="ft0"/>
    <w:rsid w:val="0047606D"/>
  </w:style>
  <w:style w:type="character" w:customStyle="1" w:styleId="ft2">
    <w:name w:val="ft2"/>
    <w:rsid w:val="0047606D"/>
  </w:style>
  <w:style w:type="character" w:customStyle="1" w:styleId="ft3">
    <w:name w:val="ft3"/>
    <w:rsid w:val="0047606D"/>
  </w:style>
  <w:style w:type="character" w:customStyle="1" w:styleId="StyleTimesNewRoman12ptBold1">
    <w:name w:val="Style Times New Roman 12 pt Bold1"/>
    <w:rsid w:val="0047606D"/>
    <w:rPr>
      <w:b/>
      <w:bCs/>
      <w:sz w:val="24"/>
    </w:rPr>
  </w:style>
  <w:style w:type="character" w:customStyle="1" w:styleId="CircledChar2">
    <w:name w:val="Circled Char2"/>
    <w:rsid w:val="0047606D"/>
    <w:rPr>
      <w:rFonts w:eastAsia="MS Mincho"/>
      <w:b/>
      <w:szCs w:val="24"/>
      <w:u w:val="single"/>
      <w:lang w:val="en-US" w:eastAsia="ja-JP" w:bidi="ar-SA"/>
    </w:rPr>
  </w:style>
  <w:style w:type="character" w:customStyle="1" w:styleId="SmallTextChar2">
    <w:name w:val="Small Text Char2"/>
    <w:rsid w:val="0047606D"/>
    <w:rPr>
      <w:rFonts w:eastAsia="MS Mincho"/>
      <w:sz w:val="15"/>
      <w:szCs w:val="24"/>
      <w:lang w:val="en-US" w:eastAsia="ja-JP" w:bidi="ar-SA"/>
    </w:rPr>
  </w:style>
  <w:style w:type="character" w:customStyle="1" w:styleId="BoldandUnderlineCharCharCharCharChar1">
    <w:name w:val="Bold and Underline Char Char Char Char Char1"/>
    <w:rsid w:val="0047606D"/>
    <w:rPr>
      <w:b/>
      <w:szCs w:val="24"/>
      <w:u w:val="single"/>
      <w:lang w:val="en-US" w:eastAsia="en-US" w:bidi="ar-SA"/>
    </w:rPr>
  </w:style>
  <w:style w:type="character" w:customStyle="1" w:styleId="SmallCardChar">
    <w:name w:val="Small Card Char"/>
    <w:rsid w:val="0047606D"/>
    <w:rPr>
      <w:rFonts w:ascii="Palatino Linotype" w:eastAsia="Times New Roman" w:hAnsi="Palatino Linotype"/>
      <w:sz w:val="12"/>
      <w:szCs w:val="24"/>
    </w:rPr>
  </w:style>
  <w:style w:type="character" w:customStyle="1" w:styleId="StyleBoldUnderline10ptBold">
    <w:name w:val="Style Bold Underline + 10 pt Bold"/>
    <w:rsid w:val="0047606D"/>
    <w:rPr>
      <w:b/>
      <w:bCs/>
      <w:sz w:val="20"/>
      <w:u w:val="thick"/>
    </w:rPr>
  </w:style>
  <w:style w:type="character" w:customStyle="1" w:styleId="separator">
    <w:name w:val="separator"/>
    <w:rsid w:val="0047606D"/>
  </w:style>
  <w:style w:type="character" w:customStyle="1" w:styleId="PageHeaderChar">
    <w:name w:val="Page Header Char"/>
    <w:link w:val="PageHeader"/>
    <w:rsid w:val="0047606D"/>
    <w:rPr>
      <w:rFonts w:ascii="Calibri" w:hAnsi="Calibri" w:cs="Calibri"/>
      <w:sz w:val="22"/>
    </w:rPr>
  </w:style>
  <w:style w:type="paragraph" w:customStyle="1" w:styleId="NormalUnderline0">
    <w:name w:val="Normal + Underline"/>
    <w:basedOn w:val="Normal"/>
    <w:link w:val="NormalUnderlineChar0"/>
    <w:qFormat/>
    <w:rsid w:val="0047606D"/>
    <w:pPr>
      <w:ind w:left="720"/>
    </w:pPr>
    <w:rPr>
      <w:rFonts w:eastAsia="Times New Roman"/>
      <w:b/>
      <w:sz w:val="24"/>
      <w:u w:val="single"/>
    </w:rPr>
  </w:style>
  <w:style w:type="paragraph" w:customStyle="1" w:styleId="NormalNoUnderline">
    <w:name w:val="Normal + No Underline"/>
    <w:basedOn w:val="Normal"/>
    <w:link w:val="NormalNoUnderlineChar"/>
    <w:qFormat/>
    <w:rsid w:val="0047606D"/>
    <w:pPr>
      <w:ind w:left="720"/>
    </w:pPr>
    <w:rPr>
      <w:rFonts w:eastAsia="Times New Roman"/>
      <w:sz w:val="12"/>
    </w:rPr>
  </w:style>
  <w:style w:type="character" w:customStyle="1" w:styleId="NormalUnderlineChar0">
    <w:name w:val="Normal + Underline Char"/>
    <w:link w:val="NormalUnderline0"/>
    <w:rsid w:val="0047606D"/>
    <w:rPr>
      <w:rFonts w:ascii="Calibri" w:eastAsia="Times New Roman" w:hAnsi="Calibri" w:cs="Calibri"/>
      <w:b/>
      <w:u w:val="single"/>
    </w:rPr>
  </w:style>
  <w:style w:type="character" w:customStyle="1" w:styleId="NormalNoUnderlineChar">
    <w:name w:val="Normal + No Underline Char"/>
    <w:link w:val="NormalNoUnderline"/>
    <w:rsid w:val="0047606D"/>
    <w:rPr>
      <w:rFonts w:ascii="Calibri" w:eastAsia="Times New Roman" w:hAnsi="Calibri" w:cs="Calibri"/>
      <w:sz w:val="12"/>
    </w:rPr>
  </w:style>
  <w:style w:type="paragraph" w:customStyle="1" w:styleId="TagCite3">
    <w:name w:val="Tag Cite"/>
    <w:basedOn w:val="PageHeader"/>
    <w:link w:val="TagCiteChar5"/>
    <w:qFormat/>
    <w:rsid w:val="0047606D"/>
    <w:rPr>
      <w:rFonts w:eastAsia="SimSun"/>
      <w:b/>
      <w:sz w:val="24"/>
      <w:lang w:eastAsia="zh-CN"/>
    </w:rPr>
  </w:style>
  <w:style w:type="character" w:customStyle="1" w:styleId="TagCiteChar5">
    <w:name w:val="Tag Cite Char"/>
    <w:link w:val="TagCite3"/>
    <w:rsid w:val="0047606D"/>
    <w:rPr>
      <w:rFonts w:ascii="Calibri" w:eastAsia="SimSun" w:hAnsi="Calibri" w:cs="Calibri"/>
      <w:b/>
      <w:lang w:eastAsia="zh-CN"/>
    </w:rPr>
  </w:style>
  <w:style w:type="character" w:customStyle="1" w:styleId="smalllink">
    <w:name w:val="smalllink"/>
    <w:rsid w:val="0047606D"/>
  </w:style>
  <w:style w:type="character" w:customStyle="1" w:styleId="bighead1">
    <w:name w:val="bighead1"/>
    <w:rsid w:val="0047606D"/>
    <w:rPr>
      <w:rFonts w:ascii="Verdana" w:hAnsi="Verdana" w:hint="default"/>
      <w:b/>
      <w:bCs/>
      <w:sz w:val="27"/>
      <w:szCs w:val="27"/>
    </w:rPr>
  </w:style>
  <w:style w:type="character" w:customStyle="1" w:styleId="Underline-WFU">
    <w:name w:val="Underline-WFU"/>
    <w:uiPriority w:val="1"/>
    <w:qFormat/>
    <w:rsid w:val="0047606D"/>
    <w:rPr>
      <w:rFonts w:ascii="Cambria" w:hAnsi="Cambria"/>
      <w:sz w:val="21"/>
      <w:u w:val="single"/>
    </w:rPr>
  </w:style>
  <w:style w:type="paragraph" w:customStyle="1" w:styleId="Tiny-WFU">
    <w:name w:val="Tiny-WFU"/>
    <w:basedOn w:val="Normal"/>
    <w:qFormat/>
    <w:rsid w:val="0047606D"/>
    <w:rPr>
      <w:rFonts w:ascii="Cambria" w:eastAsia="Malgun Gothic" w:hAnsi="Cambria"/>
      <w:sz w:val="12"/>
      <w:lang w:eastAsia="ko-KR"/>
    </w:rPr>
  </w:style>
  <w:style w:type="character" w:customStyle="1" w:styleId="b">
    <w:name w:val="b"/>
    <w:rsid w:val="0047606D"/>
  </w:style>
  <w:style w:type="paragraph" w:customStyle="1" w:styleId="Indentation">
    <w:name w:val="Indentation"/>
    <w:basedOn w:val="Normal"/>
    <w:qFormat/>
    <w:rsid w:val="0047606D"/>
    <w:pPr>
      <w:ind w:left="288" w:right="288"/>
    </w:pPr>
    <w:rPr>
      <w:rFonts w:eastAsia="Calibri"/>
    </w:rPr>
  </w:style>
  <w:style w:type="character" w:customStyle="1" w:styleId="left-date1">
    <w:name w:val="left-date1"/>
    <w:rsid w:val="0047606D"/>
    <w:rPr>
      <w:rFonts w:ascii="Verdana" w:hAnsi="Verdana" w:hint="default"/>
      <w:color w:val="666666"/>
      <w:sz w:val="14"/>
      <w:szCs w:val="14"/>
    </w:rPr>
  </w:style>
  <w:style w:type="character" w:customStyle="1" w:styleId="org">
    <w:name w:val="org"/>
    <w:basedOn w:val="DefaultParagraphFont"/>
    <w:rsid w:val="0047606D"/>
  </w:style>
  <w:style w:type="paragraph" w:customStyle="1" w:styleId="seeall">
    <w:name w:val="seeall"/>
    <w:basedOn w:val="Normal"/>
    <w:qFormat/>
    <w:rsid w:val="0047606D"/>
    <w:pPr>
      <w:spacing w:before="100" w:beforeAutospacing="1" w:after="100" w:afterAutospacing="1"/>
    </w:pPr>
    <w:rPr>
      <w:rFonts w:eastAsia="Times New Roman"/>
      <w:sz w:val="24"/>
    </w:rPr>
  </w:style>
  <w:style w:type="character" w:customStyle="1" w:styleId="list-comma">
    <w:name w:val="list-comma"/>
    <w:basedOn w:val="DefaultParagraphFont"/>
    <w:rsid w:val="0047606D"/>
  </w:style>
  <w:style w:type="character" w:customStyle="1" w:styleId="livefyre-commentcount">
    <w:name w:val="livefyre-commentcount"/>
    <w:basedOn w:val="DefaultParagraphFont"/>
    <w:rsid w:val="0047606D"/>
  </w:style>
  <w:style w:type="character" w:customStyle="1" w:styleId="rednegchange">
    <w:name w:val="red_neg_change"/>
    <w:basedOn w:val="DefaultParagraphFont"/>
    <w:rsid w:val="0047606D"/>
  </w:style>
  <w:style w:type="character" w:customStyle="1" w:styleId="wsodqchgshow">
    <w:name w:val="wsodq_chgshow"/>
    <w:basedOn w:val="DefaultParagraphFont"/>
    <w:rsid w:val="0047606D"/>
  </w:style>
  <w:style w:type="character" w:customStyle="1" w:styleId="greenposchange">
    <w:name w:val="green_pos_change"/>
    <w:basedOn w:val="DefaultParagraphFont"/>
    <w:rsid w:val="0047606D"/>
  </w:style>
  <w:style w:type="character" w:customStyle="1" w:styleId="image-credit">
    <w:name w:val="image-credit"/>
    <w:basedOn w:val="DefaultParagraphFont"/>
    <w:rsid w:val="0047606D"/>
  </w:style>
  <w:style w:type="paragraph" w:customStyle="1" w:styleId="gascontcredit">
    <w:name w:val="gas_cont_credit"/>
    <w:basedOn w:val="Normal"/>
    <w:qFormat/>
    <w:rsid w:val="0047606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7606D"/>
    <w:rPr>
      <w:b/>
      <w:szCs w:val="24"/>
      <w:u w:val="single"/>
      <w:lang w:val="en-US" w:eastAsia="en-US" w:bidi="ar-SA"/>
    </w:rPr>
  </w:style>
  <w:style w:type="paragraph" w:customStyle="1" w:styleId="endarticle">
    <w:name w:val="endarticle"/>
    <w:basedOn w:val="Normal"/>
    <w:uiPriority w:val="99"/>
    <w:qFormat/>
    <w:rsid w:val="0047606D"/>
    <w:pPr>
      <w:spacing w:before="100" w:beforeAutospacing="1" w:after="100" w:afterAutospacing="1"/>
    </w:pPr>
    <w:rPr>
      <w:rFonts w:eastAsia="Times New Roman"/>
      <w:sz w:val="24"/>
    </w:rPr>
  </w:style>
  <w:style w:type="paragraph" w:customStyle="1" w:styleId="a-body-text">
    <w:name w:val="a-body-text"/>
    <w:basedOn w:val="Normal"/>
    <w:uiPriority w:val="99"/>
    <w:qFormat/>
    <w:rsid w:val="0047606D"/>
    <w:pPr>
      <w:spacing w:before="100" w:beforeAutospacing="1" w:after="100" w:afterAutospacing="1"/>
    </w:pPr>
    <w:rPr>
      <w:rFonts w:eastAsia="Times New Roman"/>
      <w:sz w:val="24"/>
    </w:rPr>
  </w:style>
  <w:style w:type="paragraph" w:customStyle="1" w:styleId="obgpara">
    <w:name w:val="obg_para"/>
    <w:basedOn w:val="Normal"/>
    <w:uiPriority w:val="99"/>
    <w:qFormat/>
    <w:rsid w:val="0047606D"/>
    <w:pPr>
      <w:spacing w:before="100" w:beforeAutospacing="1" w:after="100" w:afterAutospacing="1"/>
    </w:pPr>
    <w:rPr>
      <w:rFonts w:eastAsia="Times New Roman"/>
      <w:sz w:val="24"/>
    </w:rPr>
  </w:style>
  <w:style w:type="character" w:customStyle="1" w:styleId="caption4">
    <w:name w:val="caption4"/>
    <w:basedOn w:val="DefaultParagraphFont"/>
    <w:rsid w:val="0047606D"/>
  </w:style>
  <w:style w:type="character" w:customStyle="1" w:styleId="honorific-prefix">
    <w:name w:val="honorific-prefix"/>
    <w:basedOn w:val="DefaultParagraphFont"/>
    <w:rsid w:val="0047606D"/>
  </w:style>
  <w:style w:type="character" w:customStyle="1" w:styleId="given-name">
    <w:name w:val="given-name"/>
    <w:basedOn w:val="DefaultParagraphFont"/>
    <w:rsid w:val="0047606D"/>
  </w:style>
  <w:style w:type="character" w:customStyle="1" w:styleId="family-name">
    <w:name w:val="family-name"/>
    <w:basedOn w:val="DefaultParagraphFont"/>
    <w:rsid w:val="0047606D"/>
  </w:style>
  <w:style w:type="character" w:customStyle="1" w:styleId="chead">
    <w:name w:val="chead"/>
    <w:basedOn w:val="DefaultParagraphFont"/>
    <w:rsid w:val="0047606D"/>
  </w:style>
  <w:style w:type="character" w:customStyle="1" w:styleId="obgcapsstart">
    <w:name w:val="obg_caps_start"/>
    <w:basedOn w:val="DefaultParagraphFont"/>
    <w:rsid w:val="0047606D"/>
  </w:style>
  <w:style w:type="character" w:customStyle="1" w:styleId="pmtermsel">
    <w:name w:val="pmtermsel"/>
    <w:basedOn w:val="DefaultParagraphFont"/>
    <w:rsid w:val="0047606D"/>
  </w:style>
  <w:style w:type="character" w:customStyle="1" w:styleId="showipapr">
    <w:name w:val="show_ipapr"/>
    <w:basedOn w:val="DefaultParagraphFont"/>
    <w:rsid w:val="0047606D"/>
  </w:style>
  <w:style w:type="character" w:customStyle="1" w:styleId="dnindex">
    <w:name w:val="dnindex"/>
    <w:basedOn w:val="DefaultParagraphFont"/>
    <w:rsid w:val="0047606D"/>
  </w:style>
  <w:style w:type="character" w:customStyle="1" w:styleId="althead">
    <w:name w:val="althead"/>
    <w:basedOn w:val="DefaultParagraphFont"/>
    <w:rsid w:val="0047606D"/>
  </w:style>
  <w:style w:type="character" w:customStyle="1" w:styleId="arbd1">
    <w:name w:val="arbd1"/>
    <w:basedOn w:val="DefaultParagraphFont"/>
    <w:rsid w:val="0047606D"/>
  </w:style>
  <w:style w:type="character" w:customStyle="1" w:styleId="unx">
    <w:name w:val="unx"/>
    <w:basedOn w:val="DefaultParagraphFont"/>
    <w:rsid w:val="0047606D"/>
  </w:style>
  <w:style w:type="character" w:customStyle="1" w:styleId="lrdctph">
    <w:name w:val="lr_dct_ph"/>
    <w:basedOn w:val="DefaultParagraphFont"/>
    <w:rsid w:val="0047606D"/>
  </w:style>
  <w:style w:type="paragraph" w:customStyle="1" w:styleId="TxBr41p1">
    <w:name w:val="TxBr_41p1"/>
    <w:basedOn w:val="Normal"/>
    <w:qFormat/>
    <w:rsid w:val="0047606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7606D"/>
    <w:rPr>
      <w:sz w:val="18"/>
      <w:szCs w:val="24"/>
      <w:lang w:val="en-US" w:eastAsia="en-US" w:bidi="ar-SA"/>
    </w:rPr>
  </w:style>
  <w:style w:type="paragraph" w:customStyle="1" w:styleId="003Cite">
    <w:name w:val="003Cite"/>
    <w:basedOn w:val="Normal"/>
    <w:qFormat/>
    <w:rsid w:val="0047606D"/>
    <w:rPr>
      <w:rFonts w:eastAsia="Calibri"/>
      <w:szCs w:val="16"/>
    </w:rPr>
  </w:style>
  <w:style w:type="paragraph" w:customStyle="1" w:styleId="NormalBold">
    <w:name w:val="Normal + Bold"/>
    <w:aliases w:val="Double Underline"/>
    <w:basedOn w:val="Normal"/>
    <w:link w:val="NormalBoldChar"/>
    <w:qFormat/>
    <w:rsid w:val="0047606D"/>
    <w:pPr>
      <w:jc w:val="both"/>
    </w:pPr>
    <w:rPr>
      <w:b/>
      <w:color w:val="000000"/>
      <w:u w:val="single"/>
    </w:rPr>
  </w:style>
  <w:style w:type="character" w:customStyle="1" w:styleId="NormalBoldChar">
    <w:name w:val="Normal + Bold Char"/>
    <w:aliases w:val="Double Underline Char"/>
    <w:basedOn w:val="DefaultParagraphFont"/>
    <w:link w:val="NormalBold"/>
    <w:rsid w:val="0047606D"/>
    <w:rPr>
      <w:rFonts w:ascii="Calibri" w:hAnsi="Calibri" w:cs="Calibri"/>
      <w:b/>
      <w:color w:val="000000"/>
      <w:sz w:val="22"/>
      <w:u w:val="single"/>
    </w:rPr>
  </w:style>
  <w:style w:type="character" w:customStyle="1" w:styleId="BlockHeadingsChar1">
    <w:name w:val="Block Headings Char1"/>
    <w:rsid w:val="0047606D"/>
    <w:rPr>
      <w:b/>
      <w:caps/>
    </w:rPr>
  </w:style>
  <w:style w:type="character" w:customStyle="1" w:styleId="FontStyle170">
    <w:name w:val="Font Style170"/>
    <w:uiPriority w:val="99"/>
    <w:rsid w:val="0047606D"/>
    <w:rPr>
      <w:rFonts w:ascii="Bookman Old Style" w:hAnsi="Bookman Old Style" w:cs="Bookman Old Style"/>
      <w:sz w:val="16"/>
      <w:szCs w:val="16"/>
    </w:rPr>
  </w:style>
  <w:style w:type="character" w:customStyle="1" w:styleId="Styleunderline12pt">
    <w:name w:val="Style underline + 12 pt"/>
    <w:rsid w:val="0047606D"/>
    <w:rPr>
      <w:rFonts w:ascii="Times New Roman" w:hAnsi="Times New Roman"/>
      <w:bCs/>
      <w:sz w:val="20"/>
      <w:u w:val="single"/>
    </w:rPr>
  </w:style>
  <w:style w:type="character" w:customStyle="1" w:styleId="StyleUnderlineChar19pt">
    <w:name w:val="Style Underline Char1 + 9 pt"/>
    <w:basedOn w:val="UnderlineChar1"/>
    <w:rsid w:val="0047606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7606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7606D"/>
    <w:rPr>
      <w:rFonts w:ascii="Times New Roman" w:hAnsi="Times New Roman"/>
      <w:sz w:val="20"/>
      <w:u w:val="single"/>
      <w:lang w:val="en-US" w:eastAsia="en-US" w:bidi="ar-SA"/>
    </w:rPr>
  </w:style>
  <w:style w:type="paragraph" w:customStyle="1" w:styleId="StyleUnderline9pt10">
    <w:name w:val="Style Underline + 9 pt1"/>
    <w:qFormat/>
    <w:rsid w:val="0047606D"/>
    <w:rPr>
      <w:rFonts w:ascii="Times New Roman" w:eastAsia="SimSun" w:hAnsi="Times New Roman" w:cs="Times New Roman"/>
      <w:sz w:val="20"/>
      <w:szCs w:val="20"/>
      <w:u w:val="single"/>
    </w:rPr>
  </w:style>
  <w:style w:type="character" w:customStyle="1" w:styleId="Style9ptUnderline1">
    <w:name w:val="Style 9 pt Underline1"/>
    <w:rsid w:val="0047606D"/>
    <w:rPr>
      <w:sz w:val="20"/>
      <w:u w:val="single"/>
    </w:rPr>
  </w:style>
  <w:style w:type="character" w:customStyle="1" w:styleId="StyleUnderlineChar19pt2">
    <w:name w:val="Style Underline Char1 + 9 pt2"/>
    <w:basedOn w:val="UnderlineChar1"/>
    <w:rsid w:val="0047606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7606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7606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7606D"/>
    <w:rPr>
      <w:rFonts w:ascii="Times New Roman" w:hAnsi="Times New Roman"/>
      <w:b/>
      <w:bCs/>
      <w:sz w:val="20"/>
      <w:szCs w:val="24"/>
      <w:u w:val="single"/>
      <w:lang w:val="en-US" w:eastAsia="en-US" w:bidi="ar-SA"/>
    </w:rPr>
  </w:style>
  <w:style w:type="character" w:customStyle="1" w:styleId="content">
    <w:name w:val="content"/>
    <w:basedOn w:val="DefaultParagraphFont"/>
    <w:rsid w:val="0047606D"/>
  </w:style>
  <w:style w:type="character" w:customStyle="1" w:styleId="tagCharCharCharChar">
    <w:name w:val="tag Char Char Char Char"/>
    <w:rsid w:val="0047606D"/>
    <w:rPr>
      <w:rFonts w:ascii="Georgia" w:eastAsia="Calibri" w:hAnsi="Georgia" w:cs="Calibri"/>
      <w:b/>
      <w:sz w:val="24"/>
    </w:rPr>
  </w:style>
  <w:style w:type="character" w:customStyle="1" w:styleId="3">
    <w:name w:val="3"/>
    <w:rsid w:val="0047606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7606D"/>
    <w:rPr>
      <w:rFonts w:cs="Arial"/>
      <w:b/>
      <w:bCs/>
      <w:iCs/>
      <w:szCs w:val="28"/>
      <w:lang w:val="en-US" w:eastAsia="en-US" w:bidi="ar-SA"/>
    </w:rPr>
  </w:style>
  <w:style w:type="paragraph" w:customStyle="1" w:styleId="EmphasisText">
    <w:name w:val="Emphasis Text"/>
    <w:basedOn w:val="UnderlinedText"/>
    <w:link w:val="EmphasisTextChar"/>
    <w:qFormat/>
    <w:rsid w:val="0047606D"/>
    <w:pPr>
      <w:jc w:val="left"/>
    </w:pPr>
    <w:rPr>
      <w:rFonts w:eastAsia="SimSun"/>
      <w:u w:val="single"/>
    </w:rPr>
  </w:style>
  <w:style w:type="character" w:customStyle="1" w:styleId="EmphasisTextChar">
    <w:name w:val="Emphasis Text Char"/>
    <w:link w:val="EmphasisText"/>
    <w:rsid w:val="0047606D"/>
    <w:rPr>
      <w:rFonts w:ascii="Calibri" w:eastAsia="SimSun" w:hAnsi="Calibri" w:cs="Calibri"/>
      <w:b/>
      <w:u w:val="single"/>
    </w:rPr>
  </w:style>
  <w:style w:type="character" w:customStyle="1" w:styleId="7">
    <w:name w:val="7"/>
    <w:rsid w:val="0047606D"/>
    <w:rPr>
      <w:rFonts w:cs="Arial"/>
      <w:bCs/>
      <w:sz w:val="20"/>
      <w:u w:val="single"/>
      <w:lang w:val="en-US" w:eastAsia="en-US" w:bidi="ar-SA"/>
    </w:rPr>
  </w:style>
  <w:style w:type="character" w:customStyle="1" w:styleId="StyleUnderlineChar19pt4">
    <w:name w:val="Style Underline Char1 + 9 pt4"/>
    <w:basedOn w:val="UnderlineChar1"/>
    <w:rsid w:val="0047606D"/>
    <w:rPr>
      <w:rFonts w:ascii="Times New Roman" w:hAnsi="Times New Roman"/>
      <w:sz w:val="20"/>
      <w:szCs w:val="24"/>
      <w:u w:val="single"/>
      <w:lang w:val="en-US" w:eastAsia="en-US" w:bidi="ar-SA"/>
    </w:rPr>
  </w:style>
  <w:style w:type="character" w:customStyle="1" w:styleId="StyleUnderlineChar19ptBold1">
    <w:name w:val="Style Underline Char1 + 9 pt Bold1"/>
    <w:rsid w:val="0047606D"/>
    <w:rPr>
      <w:rFonts w:ascii="Times New Roman" w:hAnsi="Times New Roman"/>
      <w:b/>
      <w:bCs/>
      <w:sz w:val="20"/>
      <w:szCs w:val="24"/>
      <w:u w:val="single"/>
      <w:lang w:val="en-US" w:eastAsia="en-US" w:bidi="ar-SA"/>
    </w:rPr>
  </w:style>
  <w:style w:type="character" w:customStyle="1" w:styleId="Style9ptUnderline3">
    <w:name w:val="Style 9 pt Underline3"/>
    <w:rsid w:val="0047606D"/>
    <w:rPr>
      <w:sz w:val="20"/>
      <w:u w:val="single"/>
    </w:rPr>
  </w:style>
  <w:style w:type="character" w:customStyle="1" w:styleId="Style9ptUnderline4">
    <w:name w:val="Style 9 pt Underline4"/>
    <w:rsid w:val="0047606D"/>
    <w:rPr>
      <w:sz w:val="20"/>
      <w:u w:val="single"/>
    </w:rPr>
  </w:style>
  <w:style w:type="character" w:customStyle="1" w:styleId="55">
    <w:name w:val="55"/>
    <w:rsid w:val="0047606D"/>
    <w:rPr>
      <w:rFonts w:cs="Arial"/>
      <w:bCs/>
      <w:sz w:val="20"/>
      <w:u w:val="single"/>
      <w:lang w:val="en-US" w:eastAsia="en-US" w:bidi="ar-SA"/>
    </w:rPr>
  </w:style>
  <w:style w:type="paragraph" w:customStyle="1" w:styleId="CardBody">
    <w:name w:val="Card Body"/>
    <w:basedOn w:val="Normal"/>
    <w:link w:val="CardBodyChar"/>
    <w:qFormat/>
    <w:rsid w:val="0047606D"/>
    <w:rPr>
      <w:rFonts w:eastAsia="Calibri"/>
    </w:rPr>
  </w:style>
  <w:style w:type="character" w:customStyle="1" w:styleId="CardBodyChar">
    <w:name w:val="Card Body Char"/>
    <w:link w:val="CardBody"/>
    <w:rsid w:val="0047606D"/>
    <w:rPr>
      <w:rFonts w:ascii="Calibri" w:eastAsia="Calibri" w:hAnsi="Calibri" w:cs="Calibri"/>
      <w:sz w:val="22"/>
    </w:rPr>
  </w:style>
  <w:style w:type="character" w:customStyle="1" w:styleId="Styleunderline9ptBold">
    <w:name w:val="Style underline + 9 pt Bold"/>
    <w:rsid w:val="0047606D"/>
    <w:rPr>
      <w:b/>
      <w:bCs/>
      <w:sz w:val="20"/>
      <w:u w:val="single"/>
    </w:rPr>
  </w:style>
  <w:style w:type="character" w:customStyle="1" w:styleId="StyleUnderliningChar9ptBold">
    <w:name w:val="Style Underlining Char + 9 pt Bold"/>
    <w:rsid w:val="0047606D"/>
    <w:rPr>
      <w:rFonts w:ascii="Times New Roman" w:hAnsi="Times New Roman"/>
      <w:b/>
      <w:bCs/>
      <w:sz w:val="20"/>
      <w:szCs w:val="24"/>
      <w:u w:val="single"/>
      <w:lang w:val="en-US" w:eastAsia="en-US" w:bidi="ar-SA"/>
    </w:rPr>
  </w:style>
  <w:style w:type="character" w:customStyle="1" w:styleId="StyleUnderliningChar9pt">
    <w:name w:val="Style Underlining Char + 9 pt"/>
    <w:rsid w:val="0047606D"/>
    <w:rPr>
      <w:rFonts w:ascii="Times New Roman" w:hAnsi="Times New Roman"/>
      <w:sz w:val="20"/>
      <w:szCs w:val="24"/>
      <w:u w:val="single"/>
      <w:lang w:val="en-US" w:eastAsia="en-US" w:bidi="ar-SA"/>
    </w:rPr>
  </w:style>
  <w:style w:type="character" w:customStyle="1" w:styleId="34">
    <w:name w:val="34"/>
    <w:rsid w:val="0047606D"/>
    <w:rPr>
      <w:rFonts w:ascii="Times New Roman" w:hAnsi="Times New Roman" w:cs="Arial"/>
      <w:bCs/>
      <w:sz w:val="20"/>
      <w:u w:val="single"/>
      <w:lang w:val="en-US" w:eastAsia="en-US" w:bidi="ar-SA"/>
    </w:rPr>
  </w:style>
  <w:style w:type="character" w:customStyle="1" w:styleId="45">
    <w:name w:val="45"/>
    <w:rsid w:val="0047606D"/>
    <w:rPr>
      <w:rFonts w:ascii="Times New Roman" w:hAnsi="Times New Roman" w:cs="Arial"/>
      <w:b/>
      <w:bCs/>
      <w:sz w:val="20"/>
      <w:u w:val="single"/>
      <w:lang w:val="en-US" w:eastAsia="en-US" w:bidi="ar-SA"/>
    </w:rPr>
  </w:style>
  <w:style w:type="character" w:customStyle="1" w:styleId="Style9ptUnderline5">
    <w:name w:val="Style 9 pt Underline5"/>
    <w:rsid w:val="0047606D"/>
    <w:rPr>
      <w:rFonts w:ascii="Times New Roman" w:hAnsi="Times New Roman"/>
      <w:sz w:val="20"/>
      <w:u w:val="single"/>
    </w:rPr>
  </w:style>
  <w:style w:type="character" w:customStyle="1" w:styleId="Style9ptBoldUnderline2">
    <w:name w:val="Style 9 pt Bold Underline2"/>
    <w:rsid w:val="0047606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7606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7606D"/>
    <w:rPr>
      <w:lang w:eastAsia="zh-CN"/>
    </w:rPr>
  </w:style>
  <w:style w:type="character" w:customStyle="1" w:styleId="StyleStyle49pt1Char">
    <w:name w:val="Style Style4 + 9 pt1 Char"/>
    <w:basedOn w:val="Style4Char"/>
    <w:link w:val="StyleStyle49pt1"/>
    <w:rsid w:val="0047606D"/>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47606D"/>
    <w:rPr>
      <w:rFonts w:eastAsiaTheme="minorHAnsi"/>
      <w:b/>
      <w:bCs/>
      <w:szCs w:val="22"/>
    </w:rPr>
  </w:style>
  <w:style w:type="character" w:customStyle="1" w:styleId="StyleStyle49ptBold1Char">
    <w:name w:val="Style Style4 + 9 pt Bold1 Char"/>
    <w:link w:val="StyleStyle49ptBold1"/>
    <w:rsid w:val="0047606D"/>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47606D"/>
    <w:rPr>
      <w:lang w:eastAsia="zh-CN"/>
    </w:rPr>
  </w:style>
  <w:style w:type="character" w:customStyle="1" w:styleId="StyleStyle49pt2Char">
    <w:name w:val="Style Style4 + 9 pt2 Char"/>
    <w:basedOn w:val="Style4Char"/>
    <w:link w:val="StyleStyle49pt2"/>
    <w:rsid w:val="0047606D"/>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47606D"/>
    <w:rPr>
      <w:rFonts w:eastAsiaTheme="minorHAnsi"/>
      <w:b/>
      <w:bCs/>
      <w:szCs w:val="22"/>
    </w:rPr>
  </w:style>
  <w:style w:type="character" w:customStyle="1" w:styleId="StyleStyle49ptBold2Char">
    <w:name w:val="Style Style4 + 9 pt Bold2 Char"/>
    <w:link w:val="StyleStyle49ptBold2"/>
    <w:rsid w:val="0047606D"/>
    <w:rPr>
      <w:rFonts w:ascii="Calibri" w:eastAsiaTheme="minorHAnsi" w:hAnsi="Calibri" w:cs="Calibri"/>
      <w:b/>
      <w:bCs/>
      <w:sz w:val="22"/>
      <w:szCs w:val="22"/>
      <w:u w:val="single"/>
    </w:rPr>
  </w:style>
  <w:style w:type="character" w:customStyle="1" w:styleId="23">
    <w:name w:val="23"/>
    <w:rsid w:val="0047606D"/>
    <w:rPr>
      <w:rFonts w:ascii="Times New Roman" w:hAnsi="Times New Roman" w:cs="Arial"/>
      <w:bCs/>
      <w:sz w:val="20"/>
      <w:u w:val="single"/>
      <w:lang w:val="en-US" w:eastAsia="en-US" w:bidi="ar-SA"/>
    </w:rPr>
  </w:style>
  <w:style w:type="character" w:customStyle="1" w:styleId="33">
    <w:name w:val="33"/>
    <w:rsid w:val="0047606D"/>
    <w:rPr>
      <w:rFonts w:ascii="Times New Roman" w:hAnsi="Times New Roman" w:cs="Arial"/>
      <w:b/>
      <w:bCs/>
      <w:sz w:val="20"/>
      <w:u w:val="single"/>
      <w:lang w:val="en-US" w:eastAsia="en-US" w:bidi="ar-SA"/>
    </w:rPr>
  </w:style>
  <w:style w:type="character" w:customStyle="1" w:styleId="StyleArialNarrow9pt">
    <w:name w:val="Style Arial Narrow 9 pt"/>
    <w:rsid w:val="0047606D"/>
    <w:rPr>
      <w:rFonts w:ascii="Times New Roman" w:hAnsi="Times New Roman"/>
      <w:sz w:val="20"/>
    </w:rPr>
  </w:style>
  <w:style w:type="paragraph" w:customStyle="1" w:styleId="CiteBody">
    <w:name w:val="Cite Body"/>
    <w:basedOn w:val="Normal"/>
    <w:link w:val="CiteBodyChar"/>
    <w:qFormat/>
    <w:rsid w:val="0047606D"/>
    <w:rPr>
      <w:rFonts w:eastAsia="Calibri"/>
      <w:szCs w:val="16"/>
    </w:rPr>
  </w:style>
  <w:style w:type="paragraph" w:customStyle="1" w:styleId="CiteBold">
    <w:name w:val="Cite Bold"/>
    <w:basedOn w:val="CiteBody"/>
    <w:link w:val="CiteBoldChar"/>
    <w:qFormat/>
    <w:rsid w:val="0047606D"/>
    <w:rPr>
      <w:b/>
    </w:rPr>
  </w:style>
  <w:style w:type="character" w:customStyle="1" w:styleId="CiteBodyChar">
    <w:name w:val="Cite Body Char"/>
    <w:link w:val="CiteBody"/>
    <w:rsid w:val="0047606D"/>
    <w:rPr>
      <w:rFonts w:ascii="Calibri" w:eastAsia="Calibri" w:hAnsi="Calibri" w:cs="Calibri"/>
      <w:sz w:val="22"/>
      <w:szCs w:val="16"/>
    </w:rPr>
  </w:style>
  <w:style w:type="character" w:customStyle="1" w:styleId="CiteBoldChar">
    <w:name w:val="Cite Bold Char"/>
    <w:link w:val="CiteBold"/>
    <w:rsid w:val="0047606D"/>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47606D"/>
    <w:rPr>
      <w:sz w:val="20"/>
      <w:u w:val="single"/>
    </w:rPr>
  </w:style>
  <w:style w:type="character" w:customStyle="1" w:styleId="StyleCardBody11ptUnderlineChar">
    <w:name w:val="Style Card Body + 11 pt Underline Char"/>
    <w:link w:val="StyleCardBody11ptUnderline"/>
    <w:rsid w:val="0047606D"/>
    <w:rPr>
      <w:rFonts w:ascii="Calibri" w:eastAsia="Calibri" w:hAnsi="Calibri" w:cs="Calibri"/>
      <w:sz w:val="20"/>
      <w:u w:val="single"/>
    </w:rPr>
  </w:style>
  <w:style w:type="paragraph" w:customStyle="1" w:styleId="StyleStyle49pt4">
    <w:name w:val="Style Style4 + 9 pt4"/>
    <w:basedOn w:val="Style4"/>
    <w:link w:val="StyleStyle49pt4Char"/>
    <w:qFormat/>
    <w:rsid w:val="0047606D"/>
    <w:rPr>
      <w:lang w:eastAsia="zh-CN"/>
    </w:rPr>
  </w:style>
  <w:style w:type="character" w:customStyle="1" w:styleId="StyleStyle49pt4Char">
    <w:name w:val="Style Style4 + 9 pt4 Char"/>
    <w:basedOn w:val="Style4Char"/>
    <w:link w:val="StyleStyle49pt4"/>
    <w:rsid w:val="0047606D"/>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47606D"/>
    <w:rPr>
      <w:rFonts w:eastAsiaTheme="minorHAnsi"/>
      <w:b/>
      <w:bCs/>
      <w:szCs w:val="22"/>
    </w:rPr>
  </w:style>
  <w:style w:type="character" w:customStyle="1" w:styleId="StyleStyle49ptBold4Char">
    <w:name w:val="Style Style4 + 9 pt Bold4 Char"/>
    <w:link w:val="StyleStyle49ptBold4"/>
    <w:rsid w:val="0047606D"/>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47606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7606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7606D"/>
    <w:rPr>
      <w:b/>
      <w:bCs/>
      <w:sz w:val="20"/>
      <w:u w:val="single"/>
      <w:bdr w:val="single" w:sz="4" w:space="0" w:color="auto"/>
    </w:rPr>
  </w:style>
  <w:style w:type="character" w:customStyle="1" w:styleId="Style9ptUnderline7">
    <w:name w:val="Style 9 pt Underline7"/>
    <w:rsid w:val="0047606D"/>
    <w:rPr>
      <w:sz w:val="20"/>
      <w:u w:val="single"/>
    </w:rPr>
  </w:style>
  <w:style w:type="character" w:customStyle="1" w:styleId="Style9ptBoldUnderline3">
    <w:name w:val="Style 9 pt Bold Underline3"/>
    <w:rsid w:val="0047606D"/>
    <w:rPr>
      <w:b/>
      <w:bCs/>
      <w:sz w:val="20"/>
      <w:u w:val="single"/>
    </w:rPr>
  </w:style>
  <w:style w:type="character" w:customStyle="1" w:styleId="Style9ptUnderline8">
    <w:name w:val="Style 9 pt Underline8"/>
    <w:rsid w:val="0047606D"/>
    <w:rPr>
      <w:sz w:val="20"/>
      <w:u w:val="single"/>
    </w:rPr>
  </w:style>
  <w:style w:type="paragraph" w:customStyle="1" w:styleId="StyleStyle49pt5">
    <w:name w:val="Style Style4 + 9 pt5"/>
    <w:basedOn w:val="Style4"/>
    <w:link w:val="StyleStyle49pt5Char"/>
    <w:qFormat/>
    <w:rsid w:val="0047606D"/>
    <w:rPr>
      <w:lang w:eastAsia="zh-CN"/>
    </w:rPr>
  </w:style>
  <w:style w:type="character" w:customStyle="1" w:styleId="StyleStyle49pt5Char">
    <w:name w:val="Style Style4 + 9 pt5 Char"/>
    <w:basedOn w:val="Style4Char"/>
    <w:link w:val="StyleStyle49pt5"/>
    <w:rsid w:val="0047606D"/>
    <w:rPr>
      <w:rFonts w:ascii="Calibri" w:eastAsia="Times New Roman" w:hAnsi="Calibri" w:cs="Calibri"/>
      <w:sz w:val="22"/>
      <w:u w:val="single"/>
      <w:lang w:eastAsia="zh-CN"/>
    </w:rPr>
  </w:style>
  <w:style w:type="character" w:customStyle="1" w:styleId="66">
    <w:name w:val="66"/>
    <w:rsid w:val="0047606D"/>
    <w:rPr>
      <w:rFonts w:cs="Arial"/>
      <w:bCs/>
      <w:sz w:val="20"/>
      <w:u w:val="single"/>
      <w:lang w:val="en-US" w:eastAsia="en-US" w:bidi="ar-SA"/>
    </w:rPr>
  </w:style>
  <w:style w:type="character" w:customStyle="1" w:styleId="Style9ptUnderline9">
    <w:name w:val="Style 9 pt Underline9"/>
    <w:rsid w:val="0047606D"/>
    <w:rPr>
      <w:sz w:val="20"/>
      <w:u w:val="single"/>
    </w:rPr>
  </w:style>
  <w:style w:type="paragraph" w:customStyle="1" w:styleId="StyleStyle49ptBold5">
    <w:name w:val="Style Style4 + 9 pt Bold5"/>
    <w:basedOn w:val="Style4"/>
    <w:link w:val="StyleStyle49ptBold5Char"/>
    <w:qFormat/>
    <w:rsid w:val="0047606D"/>
    <w:rPr>
      <w:rFonts w:eastAsiaTheme="minorHAnsi"/>
      <w:b/>
      <w:bCs/>
      <w:szCs w:val="22"/>
    </w:rPr>
  </w:style>
  <w:style w:type="character" w:customStyle="1" w:styleId="StyleStyle49ptBold5Char">
    <w:name w:val="Style Style4 + 9 pt Bold5 Char"/>
    <w:link w:val="StyleStyle49ptBold5"/>
    <w:rsid w:val="0047606D"/>
    <w:rPr>
      <w:rFonts w:ascii="Calibri" w:eastAsiaTheme="minorHAnsi" w:hAnsi="Calibri" w:cs="Calibri"/>
      <w:b/>
      <w:bCs/>
      <w:sz w:val="22"/>
      <w:szCs w:val="22"/>
      <w:u w:val="single"/>
    </w:rPr>
  </w:style>
  <w:style w:type="character" w:customStyle="1" w:styleId="Style9ptBoldUnderline4">
    <w:name w:val="Style 9 pt Bold Underline4"/>
    <w:rsid w:val="0047606D"/>
    <w:rPr>
      <w:b/>
      <w:bCs/>
      <w:sz w:val="20"/>
      <w:u w:val="single"/>
    </w:rPr>
  </w:style>
  <w:style w:type="paragraph" w:customStyle="1" w:styleId="StyleStyle49pt7">
    <w:name w:val="Style Style4 + 9 pt7"/>
    <w:basedOn w:val="Style4"/>
    <w:link w:val="StyleStyle49pt7Char"/>
    <w:qFormat/>
    <w:rsid w:val="0047606D"/>
    <w:rPr>
      <w:lang w:eastAsia="zh-CN"/>
    </w:rPr>
  </w:style>
  <w:style w:type="character" w:customStyle="1" w:styleId="StyleStyle49pt7Char">
    <w:name w:val="Style Style4 + 9 pt7 Char"/>
    <w:basedOn w:val="Style4Char"/>
    <w:link w:val="StyleStyle49pt7"/>
    <w:rsid w:val="0047606D"/>
    <w:rPr>
      <w:rFonts w:ascii="Calibri" w:eastAsia="Times New Roman" w:hAnsi="Calibri" w:cs="Calibri"/>
      <w:sz w:val="22"/>
      <w:u w:val="single"/>
      <w:lang w:eastAsia="zh-CN"/>
    </w:rPr>
  </w:style>
  <w:style w:type="character" w:customStyle="1" w:styleId="titleblue14">
    <w:name w:val="titleblue14"/>
    <w:basedOn w:val="DefaultParagraphFont"/>
    <w:rsid w:val="0047606D"/>
  </w:style>
  <w:style w:type="paragraph" w:customStyle="1" w:styleId="FONT7">
    <w:name w:val="FONT 7"/>
    <w:qFormat/>
    <w:rsid w:val="0047606D"/>
    <w:rPr>
      <w:rFonts w:ascii="Times New Roman" w:eastAsia="SimSun" w:hAnsi="Times New Roman" w:cs="Arial"/>
      <w:bCs/>
      <w:iCs/>
      <w:sz w:val="14"/>
      <w:szCs w:val="28"/>
    </w:rPr>
  </w:style>
  <w:style w:type="paragraph" w:customStyle="1" w:styleId="StyleStyle49pt8">
    <w:name w:val="Style Style4 + 9 pt8"/>
    <w:basedOn w:val="Style4"/>
    <w:qFormat/>
    <w:rsid w:val="0047606D"/>
    <w:rPr>
      <w:rFonts w:eastAsiaTheme="minorHAnsi"/>
      <w:szCs w:val="22"/>
    </w:rPr>
  </w:style>
  <w:style w:type="paragraph" w:customStyle="1" w:styleId="StyleHeading2Underline">
    <w:name w:val="Style Heading 2 + Underline"/>
    <w:basedOn w:val="Heading2"/>
    <w:link w:val="StyleHeading2UnderlineChar"/>
    <w:qFormat/>
    <w:rsid w:val="0047606D"/>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47606D"/>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47606D"/>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47606D"/>
    <w:rPr>
      <w:rFonts w:eastAsia="Calibri"/>
      <w:b/>
      <w:bCs/>
      <w:sz w:val="22"/>
      <w:u w:val="single"/>
    </w:rPr>
  </w:style>
  <w:style w:type="paragraph" w:customStyle="1" w:styleId="StyleStyle49ptBold6">
    <w:name w:val="Style Style4 + 9 pt Bold6"/>
    <w:basedOn w:val="Style4"/>
    <w:link w:val="StyleStyle49ptBold6Char"/>
    <w:qFormat/>
    <w:rsid w:val="0047606D"/>
    <w:rPr>
      <w:rFonts w:eastAsiaTheme="minorHAnsi"/>
      <w:b/>
      <w:bCs/>
      <w:szCs w:val="22"/>
    </w:rPr>
  </w:style>
  <w:style w:type="character" w:customStyle="1" w:styleId="StyleStyle49ptBold6Char">
    <w:name w:val="Style Style4 + 9 pt Bold6 Char"/>
    <w:link w:val="StyleStyle49ptBold6"/>
    <w:rsid w:val="0047606D"/>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47606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7606D"/>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7606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7606D"/>
    <w:rPr>
      <w:rFonts w:eastAsia="Calibri"/>
      <w:b/>
      <w:bCs/>
      <w:sz w:val="22"/>
      <w:u w:val="single"/>
      <w:bdr w:val="single" w:sz="4" w:space="0" w:color="auto"/>
    </w:rPr>
  </w:style>
  <w:style w:type="character" w:customStyle="1" w:styleId="StyleUnderlineCharChar9pt3">
    <w:name w:val="Style Underline Char Char + 9 pt3"/>
    <w:basedOn w:val="DefaultParagraphFont"/>
    <w:rsid w:val="0047606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7606D"/>
    <w:rPr>
      <w:sz w:val="20"/>
      <w:u w:val="single"/>
    </w:rPr>
  </w:style>
  <w:style w:type="character" w:customStyle="1" w:styleId="BoldandUnderlineChar2CharCharChar">
    <w:name w:val="Bold and Underline Char2 Char Char Char"/>
    <w:link w:val="BoldandUnderlineChar2CharChar"/>
    <w:rsid w:val="0047606D"/>
    <w:rPr>
      <w:b/>
      <w:u w:val="single"/>
    </w:rPr>
  </w:style>
  <w:style w:type="paragraph" w:customStyle="1" w:styleId="textboldChar">
    <w:name w:val="text bold Char"/>
    <w:basedOn w:val="Normal"/>
    <w:link w:val="textboldCharChar"/>
    <w:qFormat/>
    <w:rsid w:val="0047606D"/>
    <w:pPr>
      <w:ind w:left="720"/>
    </w:pPr>
    <w:rPr>
      <w:rFonts w:eastAsia="Calibri"/>
      <w:b/>
      <w:sz w:val="24"/>
      <w:u w:val="thick"/>
    </w:rPr>
  </w:style>
  <w:style w:type="character" w:customStyle="1" w:styleId="textboldCharChar">
    <w:name w:val="text bold Char Char"/>
    <w:link w:val="textboldChar"/>
    <w:rsid w:val="0047606D"/>
    <w:rPr>
      <w:rFonts w:ascii="Calibri" w:eastAsia="Calibri" w:hAnsi="Calibri" w:cs="Calibri"/>
      <w:b/>
      <w:u w:val="thick"/>
    </w:rPr>
  </w:style>
  <w:style w:type="character" w:customStyle="1" w:styleId="snapnoshots">
    <w:name w:val="snap_noshots"/>
    <w:basedOn w:val="DefaultParagraphFont"/>
    <w:rsid w:val="0047606D"/>
  </w:style>
  <w:style w:type="character" w:customStyle="1" w:styleId="cnbcsbhdcomp">
    <w:name w:val="cnbc_sbhd_comp"/>
    <w:rsid w:val="0047606D"/>
  </w:style>
  <w:style w:type="character" w:customStyle="1" w:styleId="blox-headline">
    <w:name w:val="blox-headline"/>
    <w:rsid w:val="0047606D"/>
  </w:style>
  <w:style w:type="character" w:customStyle="1" w:styleId="Heading2CharCharCharCharCharChar1CharChar">
    <w:name w:val="Heading 2 Char Char Char Char Char Char1 Char Char"/>
    <w:basedOn w:val="DefaultParagraphFont"/>
    <w:uiPriority w:val="99"/>
    <w:rsid w:val="0047606D"/>
    <w:rPr>
      <w:rFonts w:cs="Arial"/>
      <w:b/>
      <w:bCs/>
      <w:iCs/>
      <w:sz w:val="28"/>
      <w:lang w:val="en-US" w:eastAsia="en-US"/>
    </w:rPr>
  </w:style>
  <w:style w:type="character" w:customStyle="1" w:styleId="postsubtitle">
    <w:name w:val="post_subtitle"/>
    <w:basedOn w:val="DefaultParagraphFont"/>
    <w:rsid w:val="0047606D"/>
  </w:style>
  <w:style w:type="character" w:customStyle="1" w:styleId="NoterefInText">
    <w:name w:val="_NoterefInText"/>
    <w:uiPriority w:val="99"/>
    <w:rsid w:val="0047606D"/>
    <w:rPr>
      <w:rFonts w:cs="New Baskerville"/>
      <w:color w:val="000000"/>
    </w:rPr>
  </w:style>
  <w:style w:type="character" w:customStyle="1" w:styleId="postauthor">
    <w:name w:val="postauthor"/>
    <w:basedOn w:val="DefaultParagraphFont"/>
    <w:rsid w:val="0047606D"/>
  </w:style>
  <w:style w:type="paragraph" w:customStyle="1" w:styleId="notes-source-hasnotes">
    <w:name w:val="notes-source-hasnotes"/>
    <w:basedOn w:val="Normal"/>
    <w:qFormat/>
    <w:rsid w:val="0047606D"/>
    <w:pPr>
      <w:spacing w:before="100" w:beforeAutospacing="1" w:after="100" w:afterAutospacing="1"/>
    </w:pPr>
    <w:rPr>
      <w:rFonts w:ascii="Times" w:hAnsi="Times"/>
      <w:szCs w:val="20"/>
    </w:rPr>
  </w:style>
  <w:style w:type="character" w:customStyle="1" w:styleId="span">
    <w:name w:val="span"/>
    <w:basedOn w:val="DefaultParagraphFont"/>
    <w:rsid w:val="0047606D"/>
  </w:style>
  <w:style w:type="character" w:customStyle="1" w:styleId="thirdparty-logo">
    <w:name w:val="thirdparty-logo"/>
    <w:basedOn w:val="DefaultParagraphFont"/>
    <w:rsid w:val="0047606D"/>
  </w:style>
  <w:style w:type="paragraph" w:customStyle="1" w:styleId="articlemeta">
    <w:name w:val="articlemeta"/>
    <w:basedOn w:val="Normal"/>
    <w:qFormat/>
    <w:rsid w:val="0047606D"/>
    <w:pPr>
      <w:spacing w:before="100" w:beforeAutospacing="1" w:after="100" w:afterAutospacing="1"/>
    </w:pPr>
    <w:rPr>
      <w:rFonts w:ascii="Times" w:hAnsi="Times"/>
      <w:szCs w:val="20"/>
    </w:rPr>
  </w:style>
  <w:style w:type="character" w:customStyle="1" w:styleId="vcard">
    <w:name w:val="vcard"/>
    <w:basedOn w:val="DefaultParagraphFont"/>
    <w:rsid w:val="0047606D"/>
  </w:style>
  <w:style w:type="character" w:customStyle="1" w:styleId="print-footnote">
    <w:name w:val="print-footnote"/>
    <w:basedOn w:val="DefaultParagraphFont"/>
    <w:rsid w:val="0047606D"/>
  </w:style>
  <w:style w:type="character" w:customStyle="1" w:styleId="datestring">
    <w:name w:val="datestring"/>
    <w:basedOn w:val="DefaultParagraphFont"/>
    <w:rsid w:val="0047606D"/>
  </w:style>
  <w:style w:type="paragraph" w:customStyle="1" w:styleId="left">
    <w:name w:val="left"/>
    <w:basedOn w:val="Normal"/>
    <w:qFormat/>
    <w:rsid w:val="0047606D"/>
    <w:pPr>
      <w:spacing w:before="100" w:beforeAutospacing="1" w:after="100" w:afterAutospacing="1"/>
    </w:pPr>
    <w:rPr>
      <w:rFonts w:ascii="Times" w:hAnsi="Times"/>
      <w:szCs w:val="20"/>
    </w:rPr>
  </w:style>
  <w:style w:type="paragraph" w:customStyle="1" w:styleId="right">
    <w:name w:val="right"/>
    <w:basedOn w:val="Normal"/>
    <w:qFormat/>
    <w:rsid w:val="0047606D"/>
    <w:pPr>
      <w:spacing w:before="100" w:beforeAutospacing="1" w:after="100" w:afterAutospacing="1"/>
    </w:pPr>
    <w:rPr>
      <w:rFonts w:ascii="Times" w:hAnsi="Times"/>
      <w:szCs w:val="20"/>
    </w:rPr>
  </w:style>
  <w:style w:type="character" w:customStyle="1" w:styleId="gptad">
    <w:name w:val="gptad"/>
    <w:basedOn w:val="DefaultParagraphFont"/>
    <w:rsid w:val="0047606D"/>
  </w:style>
  <w:style w:type="paragraph" w:customStyle="1" w:styleId="creditpostedmodified">
    <w:name w:val="credit_posted_modified"/>
    <w:basedOn w:val="Normal"/>
    <w:qFormat/>
    <w:rsid w:val="0047606D"/>
    <w:pPr>
      <w:spacing w:before="100" w:beforeAutospacing="1" w:after="100" w:afterAutospacing="1"/>
    </w:pPr>
    <w:rPr>
      <w:rFonts w:ascii="Times" w:hAnsi="Times"/>
      <w:szCs w:val="20"/>
    </w:rPr>
  </w:style>
  <w:style w:type="character" w:customStyle="1" w:styleId="creditline">
    <w:name w:val="creditline"/>
    <w:basedOn w:val="DefaultParagraphFont"/>
    <w:rsid w:val="0047606D"/>
  </w:style>
  <w:style w:type="character" w:customStyle="1" w:styleId="grd">
    <w:name w:val="grd"/>
    <w:basedOn w:val="DefaultParagraphFont"/>
    <w:rsid w:val="0047606D"/>
  </w:style>
  <w:style w:type="paragraph" w:customStyle="1" w:styleId="hs-text-container">
    <w:name w:val="hs-text-container"/>
    <w:basedOn w:val="Normal"/>
    <w:qFormat/>
    <w:rsid w:val="0047606D"/>
    <w:pPr>
      <w:spacing w:before="100" w:beforeAutospacing="1" w:after="100" w:afterAutospacing="1"/>
    </w:pPr>
    <w:rPr>
      <w:rFonts w:ascii="Times" w:hAnsi="Times"/>
      <w:szCs w:val="20"/>
    </w:rPr>
  </w:style>
  <w:style w:type="character" w:customStyle="1" w:styleId="changed">
    <w:name w:val="changed"/>
    <w:basedOn w:val="DefaultParagraphFont"/>
    <w:rsid w:val="0047606D"/>
  </w:style>
  <w:style w:type="character" w:customStyle="1" w:styleId="article-author-name">
    <w:name w:val="article-author-name"/>
    <w:basedOn w:val="DefaultParagraphFont"/>
    <w:rsid w:val="0047606D"/>
  </w:style>
  <w:style w:type="character" w:customStyle="1" w:styleId="bioexcerpt">
    <w:name w:val="bio_excerpt"/>
    <w:basedOn w:val="DefaultParagraphFont"/>
    <w:rsid w:val="0047606D"/>
  </w:style>
  <w:style w:type="character" w:customStyle="1" w:styleId="commentcount">
    <w:name w:val="comment_count"/>
    <w:basedOn w:val="DefaultParagraphFont"/>
    <w:rsid w:val="0047606D"/>
  </w:style>
  <w:style w:type="character" w:customStyle="1" w:styleId="searchtermshighlighted">
    <w:name w:val="searchtermshighlighted"/>
    <w:basedOn w:val="DefaultParagraphFont"/>
    <w:rsid w:val="0047606D"/>
  </w:style>
  <w:style w:type="character" w:customStyle="1" w:styleId="contributornametrigger">
    <w:name w:val="contributornametrigger"/>
    <w:basedOn w:val="DefaultParagraphFont"/>
    <w:rsid w:val="0047606D"/>
  </w:style>
  <w:style w:type="character" w:customStyle="1" w:styleId="bylinepipe">
    <w:name w:val="bylinepipe"/>
    <w:basedOn w:val="DefaultParagraphFont"/>
    <w:rsid w:val="0047606D"/>
  </w:style>
  <w:style w:type="character" w:customStyle="1" w:styleId="lucenesearchresulturlb">
    <w:name w:val="lucene_search_result_url_b"/>
    <w:basedOn w:val="DefaultParagraphFont"/>
    <w:rsid w:val="0047606D"/>
  </w:style>
  <w:style w:type="character" w:customStyle="1" w:styleId="faculty-title">
    <w:name w:val="faculty-title"/>
    <w:basedOn w:val="DefaultParagraphFont"/>
    <w:rsid w:val="0047606D"/>
  </w:style>
  <w:style w:type="character" w:customStyle="1" w:styleId="issue">
    <w:name w:val="issue"/>
    <w:basedOn w:val="DefaultParagraphFont"/>
    <w:rsid w:val="0047606D"/>
  </w:style>
  <w:style w:type="character" w:customStyle="1" w:styleId="pages">
    <w:name w:val="pages"/>
    <w:basedOn w:val="DefaultParagraphFont"/>
    <w:rsid w:val="0047606D"/>
  </w:style>
  <w:style w:type="character" w:customStyle="1" w:styleId="person">
    <w:name w:val="person"/>
    <w:basedOn w:val="DefaultParagraphFont"/>
    <w:rsid w:val="0047606D"/>
  </w:style>
  <w:style w:type="character" w:customStyle="1" w:styleId="corresponding">
    <w:name w:val="corresponding"/>
    <w:basedOn w:val="DefaultParagraphFont"/>
    <w:rsid w:val="0047606D"/>
  </w:style>
  <w:style w:type="paragraph" w:customStyle="1" w:styleId="entry-meta">
    <w:name w:val="entry-meta"/>
    <w:basedOn w:val="Normal"/>
    <w:qFormat/>
    <w:rsid w:val="0047606D"/>
    <w:pPr>
      <w:spacing w:before="100" w:beforeAutospacing="1" w:after="100" w:afterAutospacing="1"/>
    </w:pPr>
    <w:rPr>
      <w:rFonts w:ascii="Times" w:hAnsi="Times"/>
      <w:szCs w:val="20"/>
    </w:rPr>
  </w:style>
  <w:style w:type="character" w:customStyle="1" w:styleId="post-time">
    <w:name w:val="post-time"/>
    <w:basedOn w:val="DefaultParagraphFont"/>
    <w:rsid w:val="0047606D"/>
  </w:style>
  <w:style w:type="character" w:customStyle="1" w:styleId="post-category">
    <w:name w:val="post-category"/>
    <w:basedOn w:val="DefaultParagraphFont"/>
    <w:rsid w:val="0047606D"/>
  </w:style>
  <w:style w:type="paragraph" w:customStyle="1" w:styleId="articledetails">
    <w:name w:val="articledetails"/>
    <w:basedOn w:val="Normal"/>
    <w:qFormat/>
    <w:rsid w:val="0047606D"/>
    <w:pPr>
      <w:spacing w:before="100" w:beforeAutospacing="1" w:after="100" w:afterAutospacing="1"/>
    </w:pPr>
    <w:rPr>
      <w:rFonts w:ascii="Times" w:hAnsi="Times"/>
      <w:szCs w:val="20"/>
    </w:rPr>
  </w:style>
  <w:style w:type="character" w:customStyle="1" w:styleId="posted-and-updated">
    <w:name w:val="posted-and-updated"/>
    <w:basedOn w:val="DefaultParagraphFont"/>
    <w:rsid w:val="0047606D"/>
  </w:style>
  <w:style w:type="paragraph" w:customStyle="1" w:styleId="aff">
    <w:name w:val="aff"/>
    <w:basedOn w:val="Normal"/>
    <w:qFormat/>
    <w:rsid w:val="0047606D"/>
    <w:pPr>
      <w:spacing w:before="100" w:beforeAutospacing="1" w:after="100" w:afterAutospacing="1"/>
    </w:pPr>
    <w:rPr>
      <w:rFonts w:ascii="Times" w:hAnsi="Times"/>
      <w:szCs w:val="20"/>
    </w:rPr>
  </w:style>
  <w:style w:type="character" w:customStyle="1" w:styleId="entry-author">
    <w:name w:val="entry-author"/>
    <w:basedOn w:val="DefaultParagraphFont"/>
    <w:rsid w:val="0047606D"/>
  </w:style>
  <w:style w:type="character" w:customStyle="1" w:styleId="entry-author-name">
    <w:name w:val="entry-author-name"/>
    <w:basedOn w:val="DefaultParagraphFont"/>
    <w:rsid w:val="0047606D"/>
  </w:style>
  <w:style w:type="character" w:customStyle="1" w:styleId="contrib-degrees">
    <w:name w:val="contrib-degrees"/>
    <w:basedOn w:val="DefaultParagraphFont"/>
    <w:rsid w:val="0047606D"/>
  </w:style>
  <w:style w:type="character" w:customStyle="1" w:styleId="contrib-on-behalf-of">
    <w:name w:val="contrib-on-behalf-of"/>
    <w:basedOn w:val="DefaultParagraphFont"/>
    <w:rsid w:val="0047606D"/>
  </w:style>
  <w:style w:type="character" w:customStyle="1" w:styleId="pubtime">
    <w:name w:val="pubtime"/>
    <w:basedOn w:val="DefaultParagraphFont"/>
    <w:rsid w:val="0047606D"/>
  </w:style>
  <w:style w:type="character" w:customStyle="1" w:styleId="fbcommentscount">
    <w:name w:val="fb_comments_count"/>
    <w:basedOn w:val="DefaultParagraphFont"/>
    <w:rsid w:val="0047606D"/>
  </w:style>
  <w:style w:type="character" w:customStyle="1" w:styleId="stsharethiscustom">
    <w:name w:val="st_sharethis_custom"/>
    <w:basedOn w:val="DefaultParagraphFont"/>
    <w:rsid w:val="0047606D"/>
  </w:style>
  <w:style w:type="paragraph" w:customStyle="1" w:styleId="permalinkable">
    <w:name w:val="permalinkable"/>
    <w:basedOn w:val="Normal"/>
    <w:qFormat/>
    <w:rsid w:val="0047606D"/>
    <w:pPr>
      <w:spacing w:before="100" w:beforeAutospacing="1" w:after="100" w:afterAutospacing="1"/>
    </w:pPr>
    <w:rPr>
      <w:rFonts w:ascii="Times" w:hAnsi="Times"/>
      <w:szCs w:val="20"/>
    </w:rPr>
  </w:style>
  <w:style w:type="character" w:customStyle="1" w:styleId="post-date">
    <w:name w:val="post-date"/>
    <w:basedOn w:val="DefaultParagraphFont"/>
    <w:rsid w:val="0047606D"/>
  </w:style>
  <w:style w:type="character" w:customStyle="1" w:styleId="articleauthor0">
    <w:name w:val="article_author"/>
    <w:basedOn w:val="DefaultParagraphFont"/>
    <w:rsid w:val="0047606D"/>
  </w:style>
  <w:style w:type="character" w:customStyle="1" w:styleId="articleissue">
    <w:name w:val="article_issue"/>
    <w:basedOn w:val="DefaultParagraphFont"/>
    <w:rsid w:val="0047606D"/>
  </w:style>
  <w:style w:type="character" w:customStyle="1" w:styleId="a-size-large">
    <w:name w:val="a-size-large"/>
    <w:basedOn w:val="DefaultParagraphFont"/>
    <w:rsid w:val="0047606D"/>
  </w:style>
  <w:style w:type="character" w:customStyle="1" w:styleId="a-size-medium">
    <w:name w:val="a-size-medium"/>
    <w:basedOn w:val="DefaultParagraphFont"/>
    <w:rsid w:val="0047606D"/>
  </w:style>
  <w:style w:type="character" w:customStyle="1" w:styleId="contribution">
    <w:name w:val="contribution"/>
    <w:basedOn w:val="DefaultParagraphFont"/>
    <w:rsid w:val="0047606D"/>
  </w:style>
  <w:style w:type="character" w:customStyle="1" w:styleId="a-color-secondary">
    <w:name w:val="a-color-secondary"/>
    <w:basedOn w:val="DefaultParagraphFont"/>
    <w:rsid w:val="0047606D"/>
  </w:style>
  <w:style w:type="paragraph" w:customStyle="1" w:styleId="sbyline">
    <w:name w:val="sbyline"/>
    <w:basedOn w:val="Normal"/>
    <w:qFormat/>
    <w:rsid w:val="0047606D"/>
    <w:pPr>
      <w:spacing w:before="100" w:beforeAutospacing="1" w:after="100" w:afterAutospacing="1"/>
    </w:pPr>
    <w:rPr>
      <w:rFonts w:ascii="Times" w:hAnsi="Times"/>
      <w:szCs w:val="20"/>
    </w:rPr>
  </w:style>
  <w:style w:type="character" w:customStyle="1" w:styleId="ui-author">
    <w:name w:val="ui-author"/>
    <w:basedOn w:val="DefaultParagraphFont"/>
    <w:rsid w:val="0047606D"/>
  </w:style>
  <w:style w:type="character" w:customStyle="1" w:styleId="ui-staffline">
    <w:name w:val="ui-staffline"/>
    <w:basedOn w:val="DefaultParagraphFont"/>
    <w:rsid w:val="0047606D"/>
  </w:style>
  <w:style w:type="paragraph" w:customStyle="1" w:styleId="promotion-tag-p">
    <w:name w:val="promotion-tag-p"/>
    <w:basedOn w:val="Normal"/>
    <w:qFormat/>
    <w:rsid w:val="0047606D"/>
    <w:pPr>
      <w:spacing w:before="100" w:beforeAutospacing="1" w:after="100" w:afterAutospacing="1"/>
    </w:pPr>
    <w:rPr>
      <w:rFonts w:ascii="Times" w:hAnsi="Times"/>
      <w:szCs w:val="20"/>
    </w:rPr>
  </w:style>
  <w:style w:type="character" w:customStyle="1" w:styleId="value">
    <w:name w:val="value"/>
    <w:basedOn w:val="DefaultParagraphFont"/>
    <w:rsid w:val="0047606D"/>
  </w:style>
  <w:style w:type="character" w:customStyle="1" w:styleId="specialissuelabel">
    <w:name w:val="specialissuelabel"/>
    <w:basedOn w:val="DefaultParagraphFont"/>
    <w:rsid w:val="0047606D"/>
  </w:style>
  <w:style w:type="character" w:customStyle="1" w:styleId="wp-smiley">
    <w:name w:val="wp-smiley"/>
    <w:basedOn w:val="DefaultParagraphFont"/>
    <w:rsid w:val="0047606D"/>
  </w:style>
  <w:style w:type="character" w:customStyle="1" w:styleId="artjournal">
    <w:name w:val="art_journal"/>
    <w:basedOn w:val="DefaultParagraphFont"/>
    <w:rsid w:val="0047606D"/>
  </w:style>
  <w:style w:type="character" w:customStyle="1" w:styleId="artdatevolumeissuepart">
    <w:name w:val="art_datevolumeissuepart"/>
    <w:basedOn w:val="DefaultParagraphFont"/>
    <w:rsid w:val="0047606D"/>
  </w:style>
  <w:style w:type="character" w:customStyle="1" w:styleId="artpages">
    <w:name w:val="art_pages"/>
    <w:basedOn w:val="DefaultParagraphFont"/>
    <w:rsid w:val="0047606D"/>
  </w:style>
  <w:style w:type="character" w:customStyle="1" w:styleId="singlehighlightclass">
    <w:name w:val="single_highlight_class"/>
    <w:basedOn w:val="DefaultParagraphFont"/>
    <w:rsid w:val="0047606D"/>
  </w:style>
  <w:style w:type="character" w:customStyle="1" w:styleId="degree">
    <w:name w:val="degree"/>
    <w:basedOn w:val="DefaultParagraphFont"/>
    <w:rsid w:val="0047606D"/>
  </w:style>
  <w:style w:type="character" w:customStyle="1" w:styleId="major">
    <w:name w:val="major"/>
    <w:basedOn w:val="DefaultParagraphFont"/>
    <w:rsid w:val="0047606D"/>
  </w:style>
  <w:style w:type="character" w:customStyle="1" w:styleId="views">
    <w:name w:val="views"/>
    <w:basedOn w:val="DefaultParagraphFont"/>
    <w:rsid w:val="0047606D"/>
  </w:style>
  <w:style w:type="character" w:customStyle="1" w:styleId="stmainservices">
    <w:name w:val="stmainservices"/>
    <w:basedOn w:val="DefaultParagraphFont"/>
    <w:rsid w:val="0047606D"/>
  </w:style>
  <w:style w:type="character" w:customStyle="1" w:styleId="stbubblehcount">
    <w:name w:val="stbubble_hcount"/>
    <w:basedOn w:val="DefaultParagraphFont"/>
    <w:rsid w:val="0047606D"/>
  </w:style>
  <w:style w:type="paragraph" w:customStyle="1" w:styleId="Document">
    <w:name w:val="_Document"/>
    <w:basedOn w:val="Default"/>
    <w:next w:val="Default"/>
    <w:uiPriority w:val="99"/>
    <w:qFormat/>
    <w:rsid w:val="0047606D"/>
    <w:rPr>
      <w:rFonts w:ascii="New Baskerville" w:eastAsiaTheme="minorEastAsia" w:hAnsi="New Baskerville"/>
      <w:color w:val="auto"/>
    </w:rPr>
  </w:style>
  <w:style w:type="paragraph" w:customStyle="1" w:styleId="SubHead1">
    <w:name w:val="_SubHead1"/>
    <w:basedOn w:val="Default"/>
    <w:next w:val="Default"/>
    <w:uiPriority w:val="99"/>
    <w:qFormat/>
    <w:rsid w:val="0047606D"/>
    <w:rPr>
      <w:rFonts w:ascii="New Baskerville" w:eastAsiaTheme="minorEastAsia" w:hAnsi="New Baskerville"/>
      <w:color w:val="auto"/>
    </w:rPr>
  </w:style>
  <w:style w:type="paragraph" w:customStyle="1" w:styleId="SubHead2">
    <w:name w:val="_SubHead2"/>
    <w:basedOn w:val="Default"/>
    <w:next w:val="Default"/>
    <w:uiPriority w:val="99"/>
    <w:qFormat/>
    <w:rsid w:val="0047606D"/>
    <w:rPr>
      <w:rFonts w:ascii="New Baskerville" w:eastAsiaTheme="minorEastAsia" w:hAnsi="New Baskerville"/>
      <w:color w:val="auto"/>
    </w:rPr>
  </w:style>
  <w:style w:type="paragraph" w:customStyle="1" w:styleId="collapsed-hide">
    <w:name w:val="collapsed-hide"/>
    <w:basedOn w:val="Normal"/>
    <w:qFormat/>
    <w:rsid w:val="0047606D"/>
    <w:pPr>
      <w:spacing w:before="100" w:beforeAutospacing="1" w:after="100" w:afterAutospacing="1"/>
    </w:pPr>
    <w:rPr>
      <w:rFonts w:ascii="Times" w:hAnsi="Times"/>
      <w:szCs w:val="20"/>
    </w:rPr>
  </w:style>
  <w:style w:type="paragraph" w:customStyle="1" w:styleId="odd">
    <w:name w:val="odd"/>
    <w:basedOn w:val="Normal"/>
    <w:qFormat/>
    <w:rsid w:val="0047606D"/>
    <w:pPr>
      <w:spacing w:before="100" w:beforeAutospacing="1" w:after="100" w:afterAutospacing="1"/>
    </w:pPr>
    <w:rPr>
      <w:rFonts w:ascii="Times" w:hAnsi="Times"/>
      <w:szCs w:val="20"/>
    </w:rPr>
  </w:style>
  <w:style w:type="character" w:customStyle="1" w:styleId="article-author">
    <w:name w:val="article-author"/>
    <w:basedOn w:val="DefaultParagraphFont"/>
    <w:rsid w:val="0047606D"/>
  </w:style>
  <w:style w:type="character" w:customStyle="1" w:styleId="tolocaltime">
    <w:name w:val="tolocaltime"/>
    <w:basedOn w:val="DefaultParagraphFont"/>
    <w:rsid w:val="0047606D"/>
  </w:style>
  <w:style w:type="character" w:customStyle="1" w:styleId="pb-byline">
    <w:name w:val="pb-byline"/>
    <w:basedOn w:val="DefaultParagraphFont"/>
    <w:rsid w:val="0047606D"/>
  </w:style>
  <w:style w:type="character" w:customStyle="1" w:styleId="pb-timestamp">
    <w:name w:val="pb-timestamp"/>
    <w:basedOn w:val="DefaultParagraphFont"/>
    <w:rsid w:val="0047606D"/>
  </w:style>
  <w:style w:type="character" w:customStyle="1" w:styleId="posted-on">
    <w:name w:val="posted-on"/>
    <w:basedOn w:val="DefaultParagraphFont"/>
    <w:rsid w:val="0047606D"/>
  </w:style>
  <w:style w:type="character" w:customStyle="1" w:styleId="even">
    <w:name w:val="even"/>
    <w:basedOn w:val="DefaultParagraphFont"/>
    <w:rsid w:val="0047606D"/>
  </w:style>
  <w:style w:type="character" w:customStyle="1" w:styleId="foreground">
    <w:name w:val="foreground"/>
    <w:basedOn w:val="DefaultParagraphFont"/>
    <w:rsid w:val="0047606D"/>
  </w:style>
  <w:style w:type="paragraph" w:customStyle="1" w:styleId="volissue">
    <w:name w:val="volissue"/>
    <w:basedOn w:val="Normal"/>
    <w:qFormat/>
    <w:rsid w:val="0047606D"/>
    <w:pPr>
      <w:spacing w:before="100" w:beforeAutospacing="1" w:after="100" w:afterAutospacing="1"/>
    </w:pPr>
    <w:rPr>
      <w:rFonts w:ascii="Times" w:hAnsi="Times"/>
      <w:szCs w:val="20"/>
    </w:rPr>
  </w:style>
  <w:style w:type="character" w:customStyle="1" w:styleId="cat-date-line4">
    <w:name w:val="cat-date-line4"/>
    <w:basedOn w:val="DefaultParagraphFont"/>
    <w:rsid w:val="0047606D"/>
  </w:style>
  <w:style w:type="character" w:customStyle="1" w:styleId="articledate">
    <w:name w:val="articledate"/>
    <w:basedOn w:val="DefaultParagraphFont"/>
    <w:rsid w:val="0047606D"/>
  </w:style>
  <w:style w:type="character" w:customStyle="1" w:styleId="post-byline">
    <w:name w:val="post-byline"/>
    <w:basedOn w:val="DefaultParagraphFont"/>
    <w:rsid w:val="0047606D"/>
  </w:style>
  <w:style w:type="character" w:customStyle="1" w:styleId="upper">
    <w:name w:val="upper"/>
    <w:basedOn w:val="DefaultParagraphFont"/>
    <w:rsid w:val="0047606D"/>
  </w:style>
  <w:style w:type="character" w:customStyle="1" w:styleId="metadate">
    <w:name w:val="meta_date"/>
    <w:basedOn w:val="DefaultParagraphFont"/>
    <w:rsid w:val="0047606D"/>
  </w:style>
  <w:style w:type="character" w:customStyle="1" w:styleId="fa">
    <w:name w:val="fa"/>
    <w:basedOn w:val="DefaultParagraphFont"/>
    <w:rsid w:val="0047606D"/>
  </w:style>
  <w:style w:type="character" w:customStyle="1" w:styleId="longname">
    <w:name w:val="longname"/>
    <w:basedOn w:val="DefaultParagraphFont"/>
    <w:rsid w:val="0047606D"/>
  </w:style>
  <w:style w:type="character" w:customStyle="1" w:styleId="echocontainer">
    <w:name w:val="echo_container"/>
    <w:basedOn w:val="DefaultParagraphFont"/>
    <w:rsid w:val="0047606D"/>
  </w:style>
  <w:style w:type="character" w:customStyle="1" w:styleId="comment-display">
    <w:name w:val="comment-display"/>
    <w:basedOn w:val="DefaultParagraphFont"/>
    <w:rsid w:val="0047606D"/>
  </w:style>
  <w:style w:type="paragraph" w:customStyle="1" w:styleId="comment-count-label">
    <w:name w:val="comment-count-label"/>
    <w:basedOn w:val="Normal"/>
    <w:rsid w:val="0047606D"/>
    <w:pPr>
      <w:spacing w:before="100" w:beforeAutospacing="1" w:after="100" w:afterAutospacing="1"/>
    </w:pPr>
    <w:rPr>
      <w:rFonts w:ascii="Times" w:hAnsi="Times"/>
      <w:szCs w:val="20"/>
    </w:rPr>
  </w:style>
  <w:style w:type="character" w:customStyle="1" w:styleId="echo-counter">
    <w:name w:val="echo-counter"/>
    <w:basedOn w:val="DefaultParagraphFont"/>
    <w:rsid w:val="0047606D"/>
  </w:style>
  <w:style w:type="character" w:customStyle="1" w:styleId="discussion-policy">
    <w:name w:val="discussion-policy"/>
    <w:basedOn w:val="DefaultParagraphFont"/>
    <w:rsid w:val="0047606D"/>
  </w:style>
  <w:style w:type="character" w:customStyle="1" w:styleId="echo-apps-conversations-streamcaption">
    <w:name w:val="echo-apps-conversations-streamcaption"/>
    <w:basedOn w:val="DefaultParagraphFont"/>
    <w:rsid w:val="0047606D"/>
  </w:style>
  <w:style w:type="character" w:customStyle="1" w:styleId="echo-streamserver-controls-stream-item-text">
    <w:name w:val="echo-streamserver-controls-stream-item-text"/>
    <w:basedOn w:val="DefaultParagraphFont"/>
    <w:rsid w:val="0047606D"/>
  </w:style>
  <w:style w:type="character" w:customStyle="1" w:styleId="echo-streamserver-controls-facepile-more">
    <w:name w:val="echo-streamserver-controls-facepile-more"/>
    <w:basedOn w:val="DefaultParagraphFont"/>
    <w:rsid w:val="0047606D"/>
  </w:style>
  <w:style w:type="character" w:customStyle="1" w:styleId="echo-primaryfont">
    <w:name w:val="echo-primaryfont"/>
    <w:basedOn w:val="DefaultParagraphFont"/>
    <w:rsid w:val="0047606D"/>
  </w:style>
  <w:style w:type="character" w:customStyle="1" w:styleId="section">
    <w:name w:val="section"/>
    <w:basedOn w:val="DefaultParagraphFont"/>
    <w:rsid w:val="0047606D"/>
  </w:style>
  <w:style w:type="character" w:customStyle="1" w:styleId="wpsr-txt-headline">
    <w:name w:val="wpsr-txt-headline"/>
    <w:basedOn w:val="DefaultParagraphFont"/>
    <w:rsid w:val="0047606D"/>
  </w:style>
  <w:style w:type="character" w:customStyle="1" w:styleId="asset-metabar-author">
    <w:name w:val="asset-metabar-author"/>
    <w:basedOn w:val="DefaultParagraphFont"/>
    <w:rsid w:val="0047606D"/>
  </w:style>
  <w:style w:type="character" w:customStyle="1" w:styleId="asset-metabar-time">
    <w:name w:val="asset-metabar-time"/>
    <w:basedOn w:val="DefaultParagraphFont"/>
    <w:rsid w:val="0047606D"/>
  </w:style>
  <w:style w:type="character" w:customStyle="1" w:styleId="eza-dateline">
    <w:name w:val="eza-dateline"/>
    <w:basedOn w:val="DefaultParagraphFont"/>
    <w:rsid w:val="0047606D"/>
  </w:style>
  <w:style w:type="character" w:customStyle="1" w:styleId="eza-authors">
    <w:name w:val="eza-authors"/>
    <w:basedOn w:val="DefaultParagraphFont"/>
    <w:rsid w:val="0047606D"/>
  </w:style>
  <w:style w:type="character" w:customStyle="1" w:styleId="csmstaff">
    <w:name w:val="csm_staff"/>
    <w:basedOn w:val="DefaultParagraphFont"/>
    <w:rsid w:val="0047606D"/>
  </w:style>
  <w:style w:type="paragraph" w:customStyle="1" w:styleId="mol-para-with-font">
    <w:name w:val="mol-para-with-font"/>
    <w:basedOn w:val="Normal"/>
    <w:rsid w:val="0047606D"/>
    <w:pPr>
      <w:spacing w:before="100" w:beforeAutospacing="1" w:after="100" w:afterAutospacing="1"/>
    </w:pPr>
    <w:rPr>
      <w:rFonts w:ascii="Times" w:hAnsi="Times"/>
      <w:szCs w:val="20"/>
    </w:rPr>
  </w:style>
  <w:style w:type="character" w:customStyle="1" w:styleId="article-timestamp">
    <w:name w:val="article-timestamp"/>
    <w:basedOn w:val="DefaultParagraphFont"/>
    <w:rsid w:val="0047606D"/>
  </w:style>
  <w:style w:type="character" w:customStyle="1" w:styleId="byline-text">
    <w:name w:val="byline-text"/>
    <w:basedOn w:val="DefaultParagraphFont"/>
    <w:rsid w:val="0047606D"/>
  </w:style>
  <w:style w:type="character" w:customStyle="1" w:styleId="itemauthor">
    <w:name w:val="itemauthor"/>
    <w:basedOn w:val="DefaultParagraphFont"/>
    <w:rsid w:val="0047606D"/>
  </w:style>
  <w:style w:type="character" w:customStyle="1" w:styleId="itemdatecreated">
    <w:name w:val="itemdatecreated"/>
    <w:basedOn w:val="DefaultParagraphFont"/>
    <w:rsid w:val="0047606D"/>
  </w:style>
  <w:style w:type="character" w:customStyle="1" w:styleId="slug-metadata-note">
    <w:name w:val="slug-metadata-note"/>
    <w:basedOn w:val="DefaultParagraphFont"/>
    <w:rsid w:val="0047606D"/>
  </w:style>
  <w:style w:type="character" w:customStyle="1" w:styleId="drop-capped">
    <w:name w:val="drop-capped"/>
    <w:basedOn w:val="DefaultParagraphFont"/>
    <w:rsid w:val="0047606D"/>
  </w:style>
  <w:style w:type="paragraph" w:customStyle="1" w:styleId="articleopinion-standfirst">
    <w:name w:val="articleopinion-standfirst"/>
    <w:basedOn w:val="Normal"/>
    <w:rsid w:val="0047606D"/>
    <w:pPr>
      <w:spacing w:before="100" w:beforeAutospacing="1" w:after="100" w:afterAutospacing="1"/>
    </w:pPr>
    <w:rPr>
      <w:rFonts w:ascii="Times" w:hAnsi="Times"/>
      <w:szCs w:val="20"/>
    </w:rPr>
  </w:style>
  <w:style w:type="paragraph" w:customStyle="1" w:styleId="snippet">
    <w:name w:val="snippet"/>
    <w:basedOn w:val="Normal"/>
    <w:rsid w:val="0047606D"/>
    <w:pPr>
      <w:spacing w:before="100" w:beforeAutospacing="1" w:after="100" w:afterAutospacing="1"/>
    </w:pPr>
    <w:rPr>
      <w:rFonts w:ascii="Times" w:hAnsi="Times"/>
      <w:szCs w:val="20"/>
    </w:rPr>
  </w:style>
  <w:style w:type="character" w:customStyle="1" w:styleId="thetitle">
    <w:name w:val="the_title"/>
    <w:basedOn w:val="DefaultParagraphFont"/>
    <w:rsid w:val="0047606D"/>
  </w:style>
  <w:style w:type="character" w:customStyle="1" w:styleId="view-count">
    <w:name w:val="view-count"/>
    <w:basedOn w:val="DefaultParagraphFont"/>
    <w:rsid w:val="0047606D"/>
  </w:style>
  <w:style w:type="character" w:customStyle="1" w:styleId="rupee">
    <w:name w:val="rupee"/>
    <w:basedOn w:val="DefaultParagraphFont"/>
    <w:rsid w:val="0047606D"/>
  </w:style>
  <w:style w:type="character" w:customStyle="1" w:styleId="grey1">
    <w:name w:val="grey1"/>
    <w:basedOn w:val="DefaultParagraphFont"/>
    <w:rsid w:val="0047606D"/>
  </w:style>
  <w:style w:type="paragraph" w:customStyle="1" w:styleId="Pa13">
    <w:name w:val="Pa13"/>
    <w:basedOn w:val="Default"/>
    <w:next w:val="Default"/>
    <w:uiPriority w:val="99"/>
    <w:rsid w:val="0047606D"/>
    <w:pPr>
      <w:spacing w:line="201" w:lineRule="atLeast"/>
    </w:pPr>
    <w:rPr>
      <w:rFonts w:eastAsiaTheme="minorEastAsia"/>
      <w:color w:val="auto"/>
    </w:rPr>
  </w:style>
  <w:style w:type="paragraph" w:customStyle="1" w:styleId="Pa14">
    <w:name w:val="Pa14"/>
    <w:basedOn w:val="Default"/>
    <w:next w:val="Default"/>
    <w:uiPriority w:val="99"/>
    <w:qFormat/>
    <w:rsid w:val="0047606D"/>
    <w:pPr>
      <w:spacing w:line="241" w:lineRule="atLeast"/>
    </w:pPr>
    <w:rPr>
      <w:rFonts w:eastAsiaTheme="minorEastAsia"/>
      <w:color w:val="auto"/>
    </w:rPr>
  </w:style>
  <w:style w:type="paragraph" w:customStyle="1" w:styleId="Pa9">
    <w:name w:val="Pa9"/>
    <w:basedOn w:val="Default"/>
    <w:next w:val="Default"/>
    <w:uiPriority w:val="99"/>
    <w:rsid w:val="0047606D"/>
    <w:pPr>
      <w:spacing w:line="241" w:lineRule="atLeast"/>
    </w:pPr>
    <w:rPr>
      <w:rFonts w:ascii="Gill Sans" w:eastAsiaTheme="minorEastAsia" w:hAnsi="Gill Sans"/>
      <w:color w:val="auto"/>
    </w:rPr>
  </w:style>
  <w:style w:type="character" w:customStyle="1" w:styleId="bureau">
    <w:name w:val="bureau"/>
    <w:basedOn w:val="DefaultParagraphFont"/>
    <w:rsid w:val="0047606D"/>
  </w:style>
  <w:style w:type="character" w:customStyle="1" w:styleId="reporttitle">
    <w:name w:val="report_title"/>
    <w:basedOn w:val="DefaultParagraphFont"/>
    <w:rsid w:val="0047606D"/>
  </w:style>
  <w:style w:type="character" w:customStyle="1" w:styleId="documenttype-longreleases">
    <w:name w:val="document_type_-_long_releases"/>
    <w:basedOn w:val="DefaultParagraphFont"/>
    <w:rsid w:val="0047606D"/>
  </w:style>
  <w:style w:type="character" w:customStyle="1" w:styleId="alt-date">
    <w:name w:val="alt-date"/>
    <w:basedOn w:val="DefaultParagraphFont"/>
    <w:rsid w:val="0047606D"/>
  </w:style>
  <w:style w:type="character" w:customStyle="1" w:styleId="entry-byline">
    <w:name w:val="entry-byline"/>
    <w:basedOn w:val="DefaultParagraphFont"/>
    <w:rsid w:val="0047606D"/>
  </w:style>
  <w:style w:type="character" w:customStyle="1" w:styleId="taglinecontrib">
    <w:name w:val="tagline_contrib"/>
    <w:basedOn w:val="DefaultParagraphFont"/>
    <w:rsid w:val="0047606D"/>
  </w:style>
  <w:style w:type="character" w:customStyle="1" w:styleId="articledate0">
    <w:name w:val="article_date"/>
    <w:basedOn w:val="DefaultParagraphFont"/>
    <w:rsid w:val="0047606D"/>
  </w:style>
  <w:style w:type="paragraph" w:customStyle="1" w:styleId="hg-daily">
    <w:name w:val="hg-daily"/>
    <w:basedOn w:val="Normal"/>
    <w:rsid w:val="0047606D"/>
    <w:pPr>
      <w:spacing w:before="100" w:beforeAutospacing="1" w:after="100" w:afterAutospacing="1"/>
    </w:pPr>
    <w:rPr>
      <w:rFonts w:ascii="Times" w:hAnsi="Times"/>
      <w:szCs w:val="20"/>
    </w:rPr>
  </w:style>
  <w:style w:type="character" w:customStyle="1" w:styleId="cit">
    <w:name w:val="cit"/>
    <w:basedOn w:val="DefaultParagraphFont"/>
    <w:rsid w:val="0047606D"/>
  </w:style>
  <w:style w:type="paragraph" w:customStyle="1" w:styleId="buttonheading">
    <w:name w:val="buttonheading"/>
    <w:basedOn w:val="Normal"/>
    <w:rsid w:val="0047606D"/>
    <w:pPr>
      <w:spacing w:before="100" w:beforeAutospacing="1" w:after="100" w:afterAutospacing="1"/>
    </w:pPr>
    <w:rPr>
      <w:rFonts w:ascii="Times" w:hAnsi="Times"/>
      <w:szCs w:val="20"/>
    </w:rPr>
  </w:style>
  <w:style w:type="character" w:customStyle="1" w:styleId="createdate">
    <w:name w:val="createdate"/>
    <w:basedOn w:val="DefaultParagraphFont"/>
    <w:rsid w:val="0047606D"/>
  </w:style>
  <w:style w:type="character" w:customStyle="1" w:styleId="text-label">
    <w:name w:val="text-label"/>
    <w:basedOn w:val="DefaultParagraphFont"/>
    <w:rsid w:val="0047606D"/>
  </w:style>
  <w:style w:type="paragraph" w:customStyle="1" w:styleId="TOC3Char">
    <w:name w:val="TOC 3 Char"/>
    <w:basedOn w:val="Normal"/>
    <w:next w:val="Normal"/>
    <w:rsid w:val="0047606D"/>
    <w:rPr>
      <w:rFonts w:eastAsia="Times New Roman"/>
      <w:sz w:val="24"/>
      <w:szCs w:val="20"/>
    </w:rPr>
  </w:style>
  <w:style w:type="paragraph" w:customStyle="1" w:styleId="TOC1Char">
    <w:name w:val="TOC 1 Char"/>
    <w:basedOn w:val="Normal"/>
    <w:next w:val="Normal"/>
    <w:rsid w:val="0047606D"/>
    <w:rPr>
      <w:rFonts w:eastAsia="Times New Roman"/>
      <w:b/>
      <w:sz w:val="24"/>
      <w:szCs w:val="20"/>
    </w:rPr>
  </w:style>
  <w:style w:type="paragraph" w:customStyle="1" w:styleId="ColorfulGrid-Accent11">
    <w:name w:val="Colorful Grid - Accent 11"/>
    <w:basedOn w:val="Normal"/>
    <w:next w:val="Normal"/>
    <w:uiPriority w:val="29"/>
    <w:qFormat/>
    <w:rsid w:val="0047606D"/>
    <w:pPr>
      <w:jc w:val="both"/>
    </w:pPr>
    <w:rPr>
      <w:rFonts w:eastAsia="Times New Roman"/>
      <w:i/>
      <w:iCs/>
      <w:color w:val="000000"/>
    </w:rPr>
  </w:style>
  <w:style w:type="character" w:customStyle="1" w:styleId="MediumGrid11">
    <w:name w:val="Medium Grid 11"/>
    <w:uiPriority w:val="99"/>
    <w:rsid w:val="0047606D"/>
    <w:rPr>
      <w:color w:val="808080"/>
    </w:rPr>
  </w:style>
  <w:style w:type="paragraph" w:customStyle="1" w:styleId="PlaceholderText2">
    <w:name w:val="Placeholder Text2"/>
    <w:basedOn w:val="Normal"/>
    <w:uiPriority w:val="99"/>
    <w:rsid w:val="0047606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7606D"/>
    <w:pPr>
      <w:keepNext/>
      <w:tabs>
        <w:tab w:val="num" w:pos="1440"/>
      </w:tabs>
      <w:ind w:left="1800" w:hanging="360"/>
      <w:outlineLvl w:val="2"/>
    </w:pPr>
    <w:rPr>
      <w:rFonts w:eastAsia="MS Gothic"/>
      <w:sz w:val="24"/>
    </w:rPr>
  </w:style>
  <w:style w:type="paragraph" w:customStyle="1" w:styleId="LightList1">
    <w:name w:val="Light List1"/>
    <w:basedOn w:val="Normal"/>
    <w:rsid w:val="0047606D"/>
    <w:pPr>
      <w:keepNext/>
      <w:tabs>
        <w:tab w:val="num" w:pos="2160"/>
      </w:tabs>
      <w:ind w:left="2520" w:hanging="360"/>
      <w:outlineLvl w:val="3"/>
    </w:pPr>
    <w:rPr>
      <w:rFonts w:eastAsia="MS Gothic"/>
      <w:sz w:val="24"/>
    </w:rPr>
  </w:style>
  <w:style w:type="paragraph" w:customStyle="1" w:styleId="LightGrid1">
    <w:name w:val="Light Grid1"/>
    <w:basedOn w:val="Normal"/>
    <w:rsid w:val="0047606D"/>
    <w:pPr>
      <w:keepNext/>
      <w:tabs>
        <w:tab w:val="num" w:pos="2880"/>
      </w:tabs>
      <w:ind w:left="3240" w:hanging="360"/>
      <w:outlineLvl w:val="4"/>
    </w:pPr>
    <w:rPr>
      <w:rFonts w:eastAsia="MS Gothic"/>
      <w:sz w:val="24"/>
    </w:rPr>
  </w:style>
  <w:style w:type="paragraph" w:customStyle="1" w:styleId="MediumShading11">
    <w:name w:val="Medium Shading 11"/>
    <w:basedOn w:val="Normal"/>
    <w:rsid w:val="0047606D"/>
    <w:pPr>
      <w:keepNext/>
      <w:tabs>
        <w:tab w:val="num" w:pos="3600"/>
      </w:tabs>
      <w:ind w:left="3960" w:hanging="360"/>
      <w:outlineLvl w:val="5"/>
    </w:pPr>
    <w:rPr>
      <w:rFonts w:eastAsia="MS Gothic"/>
      <w:sz w:val="24"/>
    </w:rPr>
  </w:style>
  <w:style w:type="paragraph" w:customStyle="1" w:styleId="MediumShading21">
    <w:name w:val="Medium Shading 21"/>
    <w:basedOn w:val="Normal"/>
    <w:rsid w:val="0047606D"/>
    <w:pPr>
      <w:keepNext/>
      <w:tabs>
        <w:tab w:val="num" w:pos="4320"/>
      </w:tabs>
      <w:ind w:left="4680" w:hanging="360"/>
      <w:outlineLvl w:val="6"/>
    </w:pPr>
    <w:rPr>
      <w:rFonts w:eastAsia="MS Gothic"/>
      <w:sz w:val="24"/>
    </w:rPr>
  </w:style>
  <w:style w:type="paragraph" w:customStyle="1" w:styleId="MediumList11">
    <w:name w:val="Medium List 11"/>
    <w:basedOn w:val="Normal"/>
    <w:rsid w:val="0047606D"/>
    <w:pPr>
      <w:keepNext/>
      <w:tabs>
        <w:tab w:val="num" w:pos="5040"/>
      </w:tabs>
      <w:ind w:left="5400" w:hanging="360"/>
      <w:outlineLvl w:val="7"/>
    </w:pPr>
    <w:rPr>
      <w:rFonts w:eastAsia="MS Gothic"/>
      <w:sz w:val="24"/>
    </w:rPr>
  </w:style>
  <w:style w:type="paragraph" w:customStyle="1" w:styleId="MediumList21">
    <w:name w:val="Medium List 21"/>
    <w:basedOn w:val="Normal"/>
    <w:rsid w:val="0047606D"/>
    <w:pPr>
      <w:keepNext/>
      <w:tabs>
        <w:tab w:val="num" w:pos="5760"/>
      </w:tabs>
      <w:ind w:left="6120" w:hanging="360"/>
      <w:outlineLvl w:val="8"/>
    </w:pPr>
    <w:rPr>
      <w:rFonts w:eastAsia="MS Gothic"/>
      <w:sz w:val="24"/>
    </w:rPr>
  </w:style>
  <w:style w:type="paragraph" w:customStyle="1" w:styleId="bylinejb">
    <w:name w:val="bylinejb"/>
    <w:basedOn w:val="Normal"/>
    <w:rsid w:val="0047606D"/>
    <w:pPr>
      <w:spacing w:before="100" w:beforeAutospacing="1" w:after="100" w:afterAutospacing="1"/>
    </w:pPr>
    <w:rPr>
      <w:rFonts w:ascii="Times" w:hAnsi="Times"/>
      <w:szCs w:val="20"/>
    </w:rPr>
  </w:style>
  <w:style w:type="paragraph" w:customStyle="1" w:styleId="bylineaffiliation">
    <w:name w:val="bylineaffiliation"/>
    <w:basedOn w:val="Normal"/>
    <w:rsid w:val="0047606D"/>
    <w:pPr>
      <w:spacing w:before="100" w:beforeAutospacing="1" w:after="100" w:afterAutospacing="1"/>
    </w:pPr>
    <w:rPr>
      <w:rFonts w:ascii="Times" w:hAnsi="Times"/>
      <w:szCs w:val="20"/>
    </w:rPr>
  </w:style>
  <w:style w:type="character" w:customStyle="1" w:styleId="apple-tab-span">
    <w:name w:val="apple-tab-span"/>
    <w:basedOn w:val="DefaultParagraphFont"/>
    <w:rsid w:val="0047606D"/>
  </w:style>
  <w:style w:type="character" w:customStyle="1" w:styleId="s1">
    <w:name w:val="s1"/>
    <w:basedOn w:val="DefaultParagraphFont"/>
    <w:rsid w:val="0047606D"/>
  </w:style>
  <w:style w:type="character" w:customStyle="1" w:styleId="action-menu-toggled-item">
    <w:name w:val="action-menu-toggled-item"/>
    <w:basedOn w:val="DefaultParagraphFont"/>
    <w:rsid w:val="0047606D"/>
    <w:rPr>
      <w:rFonts w:ascii="Times New Roman" w:hAnsi="Times New Roman"/>
    </w:rPr>
  </w:style>
  <w:style w:type="character" w:customStyle="1" w:styleId="1Tag">
    <w:name w:val="1) Tag"/>
    <w:rsid w:val="0047606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7606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7606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7606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7606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7606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7606D"/>
    <w:rPr>
      <w:rFonts w:ascii="Calibri" w:eastAsia="Times New Roman" w:hAnsi="Calibri" w:cs="Calibri"/>
      <w:b/>
      <w:caps/>
      <w:sz w:val="40"/>
      <w:szCs w:val="40"/>
    </w:rPr>
  </w:style>
  <w:style w:type="paragraph" w:customStyle="1" w:styleId="Strikethrough0">
    <w:name w:val="Strikethrough"/>
    <w:basedOn w:val="Normal"/>
    <w:link w:val="StrikethroughChar"/>
    <w:qFormat/>
    <w:rsid w:val="0047606D"/>
    <w:rPr>
      <w:strike/>
    </w:rPr>
  </w:style>
  <w:style w:type="character" w:customStyle="1" w:styleId="StrikethroughChar">
    <w:name w:val="Strikethrough Char"/>
    <w:basedOn w:val="DefaultParagraphFont"/>
    <w:link w:val="Strikethrough0"/>
    <w:rsid w:val="0047606D"/>
    <w:rPr>
      <w:rFonts w:ascii="Calibri" w:hAnsi="Calibri" w:cs="Calibri"/>
      <w:strike/>
      <w:sz w:val="22"/>
    </w:rPr>
  </w:style>
  <w:style w:type="character" w:styleId="SubtleReference">
    <w:name w:val="Subtle Reference"/>
    <w:basedOn w:val="DefaultParagraphFont"/>
    <w:uiPriority w:val="31"/>
    <w:rsid w:val="0047606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7606D"/>
    <w:rPr>
      <w:rFonts w:asciiTheme="minorHAnsi" w:hAnsiTheme="minorHAnsi"/>
      <w:bCs/>
    </w:rPr>
  </w:style>
  <w:style w:type="character" w:customStyle="1" w:styleId="BoxBoldUnderline">
    <w:name w:val="Box Bold Underline"/>
    <w:rsid w:val="0047606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7606D"/>
    <w:rPr>
      <w:rFonts w:eastAsia="Times New Roman"/>
      <w:sz w:val="24"/>
    </w:rPr>
  </w:style>
  <w:style w:type="character" w:customStyle="1" w:styleId="NormalF6Char">
    <w:name w:val="Normal F6 Char"/>
    <w:link w:val="NormalF6"/>
    <w:rsid w:val="0047606D"/>
    <w:rPr>
      <w:rFonts w:ascii="Calibri" w:eastAsia="Times New Roman" w:hAnsi="Calibri" w:cs="Calibri"/>
    </w:rPr>
  </w:style>
  <w:style w:type="paragraph" w:customStyle="1" w:styleId="TagNew">
    <w:name w:val="Tag New"/>
    <w:qFormat/>
    <w:rsid w:val="0047606D"/>
    <w:rPr>
      <w:rFonts w:ascii="Times New Roman" w:hAnsi="Times New Roman" w:cs="Times New Roman"/>
      <w:b/>
      <w:szCs w:val="20"/>
    </w:rPr>
  </w:style>
  <w:style w:type="character" w:customStyle="1" w:styleId="moretop">
    <w:name w:val="more_top"/>
    <w:rsid w:val="0047606D"/>
  </w:style>
  <w:style w:type="paragraph" w:customStyle="1" w:styleId="TagNew0">
    <w:name w:val="Tag_New"/>
    <w:qFormat/>
    <w:rsid w:val="0047606D"/>
    <w:rPr>
      <w:rFonts w:ascii="Times New Roman" w:eastAsia="Malgun Gothic" w:hAnsi="Times New Roman" w:cs="Times New Roman"/>
      <w:b/>
      <w:bCs/>
      <w:szCs w:val="26"/>
    </w:rPr>
  </w:style>
  <w:style w:type="paragraph" w:customStyle="1" w:styleId="TagNew1">
    <w:name w:val="Tag+New"/>
    <w:qFormat/>
    <w:rsid w:val="0047606D"/>
    <w:rPr>
      <w:rFonts w:ascii="Times New Roman" w:eastAsia="Calibri" w:hAnsi="Times New Roman" w:cs="Times New Roman"/>
      <w:b/>
      <w:szCs w:val="22"/>
    </w:rPr>
  </w:style>
  <w:style w:type="paragraph" w:customStyle="1" w:styleId="cnnstorypgraphtxt">
    <w:name w:val="cnn_storypgraphtxt"/>
    <w:basedOn w:val="Normal"/>
    <w:rsid w:val="0047606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47606D"/>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47606D"/>
  </w:style>
  <w:style w:type="character" w:customStyle="1" w:styleId="yshortcutscs4-ndcor">
    <w:name w:val="yshortcuts cs4-ndcor"/>
    <w:rsid w:val="0047606D"/>
  </w:style>
  <w:style w:type="character" w:customStyle="1" w:styleId="price">
    <w:name w:val="price"/>
    <w:rsid w:val="0047606D"/>
  </w:style>
  <w:style w:type="character" w:customStyle="1" w:styleId="price-change">
    <w:name w:val="price-change"/>
    <w:rsid w:val="0047606D"/>
  </w:style>
  <w:style w:type="character" w:customStyle="1" w:styleId="percent-change">
    <w:name w:val="percent-change"/>
    <w:rsid w:val="0047606D"/>
  </w:style>
  <w:style w:type="character" w:customStyle="1" w:styleId="bibfont">
    <w:name w:val="bibfont"/>
    <w:rsid w:val="0047606D"/>
    <w:rPr>
      <w:rFonts w:cs="Times New Roman"/>
    </w:rPr>
  </w:style>
  <w:style w:type="paragraph" w:customStyle="1" w:styleId="underlined1">
    <w:name w:val="underlined1"/>
    <w:next w:val="Normal"/>
    <w:autoRedefine/>
    <w:rsid w:val="0047606D"/>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47606D"/>
    <w:pPr>
      <w:ind w:left="0"/>
    </w:pPr>
    <w:rPr>
      <w:rFonts w:eastAsia="Times New Roman"/>
      <w:b/>
      <w:color w:val="auto"/>
      <w:sz w:val="24"/>
      <w:szCs w:val="24"/>
    </w:rPr>
  </w:style>
  <w:style w:type="character" w:customStyle="1" w:styleId="SourceBoldedChar">
    <w:name w:val="Source Bolded Char"/>
    <w:link w:val="SourceBolded"/>
    <w:rsid w:val="0047606D"/>
    <w:rPr>
      <w:rFonts w:ascii="Calibri" w:eastAsia="Times New Roman" w:hAnsi="Calibri" w:cs="Calibri"/>
      <w:b/>
      <w:lang w:val="x-none" w:eastAsia="x-none"/>
    </w:rPr>
  </w:style>
  <w:style w:type="paragraph" w:customStyle="1" w:styleId="CardDownSize">
    <w:name w:val="CardDownSize"/>
    <w:basedOn w:val="Normal"/>
    <w:link w:val="CardDownSizeChar"/>
    <w:rsid w:val="0047606D"/>
    <w:rPr>
      <w:rFonts w:eastAsia="Calibri"/>
      <w:szCs w:val="20"/>
      <w:lang w:val="x-none" w:eastAsia="x-none"/>
    </w:rPr>
  </w:style>
  <w:style w:type="character" w:customStyle="1" w:styleId="CardDownSizeChar">
    <w:name w:val="CardDownSize Char"/>
    <w:link w:val="CardDownSize"/>
    <w:rsid w:val="0047606D"/>
    <w:rPr>
      <w:rFonts w:ascii="Calibri" w:eastAsia="Calibri" w:hAnsi="Calibri" w:cs="Calibri"/>
      <w:sz w:val="22"/>
      <w:szCs w:val="20"/>
      <w:lang w:val="x-none" w:eastAsia="x-none"/>
    </w:rPr>
  </w:style>
  <w:style w:type="paragraph" w:customStyle="1" w:styleId="Citation10">
    <w:name w:val="Citation1"/>
    <w:basedOn w:val="Normal"/>
    <w:link w:val="Citation1Char"/>
    <w:qFormat/>
    <w:rsid w:val="0047606D"/>
    <w:rPr>
      <w:rFonts w:eastAsia="Calibri"/>
      <w:b/>
      <w:sz w:val="24"/>
      <w:u w:val="single"/>
      <w:lang w:val="x-none" w:eastAsia="x-none"/>
    </w:rPr>
  </w:style>
  <w:style w:type="character" w:customStyle="1" w:styleId="Citation1Char">
    <w:name w:val="Citation1 Char"/>
    <w:link w:val="Citation10"/>
    <w:rsid w:val="0047606D"/>
    <w:rPr>
      <w:rFonts w:ascii="Calibri" w:eastAsia="Calibri" w:hAnsi="Calibri" w:cs="Calibri"/>
      <w:b/>
      <w:u w:val="single"/>
      <w:lang w:val="x-none" w:eastAsia="x-none"/>
    </w:rPr>
  </w:style>
  <w:style w:type="character" w:customStyle="1" w:styleId="TaglineChar">
    <w:name w:val="Tagline Char"/>
    <w:link w:val="Tagline0"/>
    <w:rsid w:val="0047606D"/>
    <w:rPr>
      <w:rFonts w:ascii="Calibri" w:hAnsi="Calibri" w:cs="Calibri"/>
      <w:b/>
      <w:sz w:val="26"/>
    </w:rPr>
  </w:style>
  <w:style w:type="character" w:customStyle="1" w:styleId="boldciteChar1">
    <w:name w:val="bold cite Char1"/>
    <w:rsid w:val="0047606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7606D"/>
  </w:style>
  <w:style w:type="character" w:customStyle="1" w:styleId="leveluptitle">
    <w:name w:val="leveluptitle"/>
    <w:basedOn w:val="DefaultParagraphFont"/>
    <w:rsid w:val="0047606D"/>
  </w:style>
  <w:style w:type="character" w:customStyle="1" w:styleId="Irrelevant6fontChar">
    <w:name w:val="Irrelevant (6 font) Char"/>
    <w:basedOn w:val="DefaultParagraphFont"/>
    <w:link w:val="Irrelevant6font"/>
    <w:rsid w:val="0047606D"/>
    <w:rPr>
      <w:rFonts w:ascii="Calibri" w:eastAsia="Calibri" w:hAnsi="Calibri" w:cs="Calibri"/>
      <w:sz w:val="12"/>
      <w:szCs w:val="12"/>
    </w:rPr>
  </w:style>
  <w:style w:type="paragraph" w:customStyle="1" w:styleId="Non-NavPanelTag">
    <w:name w:val="Non-Nav Panel Tag"/>
    <w:basedOn w:val="Normal"/>
    <w:qFormat/>
    <w:rsid w:val="0047606D"/>
    <w:rPr>
      <w:b/>
      <w:sz w:val="26"/>
    </w:rPr>
  </w:style>
  <w:style w:type="character" w:customStyle="1" w:styleId="Hyperlink3">
    <w:name w:val="Hyperlink.3"/>
    <w:basedOn w:val="DefaultParagraphFont"/>
    <w:rsid w:val="0047606D"/>
    <w:rPr>
      <w:sz w:val="18"/>
      <w:szCs w:val="18"/>
    </w:rPr>
  </w:style>
  <w:style w:type="character" w:customStyle="1" w:styleId="Hyperlink40">
    <w:name w:val="Hyperlink.4"/>
    <w:basedOn w:val="DefaultParagraphFont"/>
    <w:rsid w:val="0047606D"/>
    <w:rPr>
      <w:sz w:val="18"/>
      <w:szCs w:val="18"/>
    </w:rPr>
  </w:style>
  <w:style w:type="character" w:customStyle="1" w:styleId="SmallCharChar">
    <w:name w:val="Small Char Char"/>
    <w:basedOn w:val="DefaultParagraphFont"/>
    <w:rsid w:val="0047606D"/>
    <w:rPr>
      <w:sz w:val="17"/>
      <w:szCs w:val="24"/>
      <w:lang w:val="en-US" w:eastAsia="en-US" w:bidi="ar-SA"/>
    </w:rPr>
  </w:style>
  <w:style w:type="paragraph" w:customStyle="1" w:styleId="TagsFutura">
    <w:name w:val="TagsFutura"/>
    <w:basedOn w:val="Normal"/>
    <w:next w:val="Heading3"/>
    <w:rsid w:val="0047606D"/>
    <w:rPr>
      <w:rFonts w:ascii="Futura" w:eastAsia="Times" w:hAnsi="Futura"/>
      <w:b/>
      <w:caps/>
      <w:sz w:val="18"/>
      <w:szCs w:val="20"/>
    </w:rPr>
  </w:style>
  <w:style w:type="paragraph" w:customStyle="1" w:styleId="DebateTag0">
    <w:name w:val="DebateTag"/>
    <w:basedOn w:val="Normal"/>
    <w:qFormat/>
    <w:rsid w:val="0047606D"/>
    <w:rPr>
      <w:rFonts w:eastAsia="Calibri"/>
      <w:b/>
    </w:rPr>
  </w:style>
  <w:style w:type="paragraph" w:customStyle="1" w:styleId="UnderlineBoldIndent">
    <w:name w:val="Underline + Bold Indent"/>
    <w:basedOn w:val="Normal"/>
    <w:link w:val="UnderlineBoldIndentCharChar"/>
    <w:qFormat/>
    <w:rsid w:val="0047606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7606D"/>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47606D"/>
    <w:rPr>
      <w:u w:val="single"/>
    </w:rPr>
  </w:style>
  <w:style w:type="character" w:customStyle="1" w:styleId="StyleUnderlineBoldIndent11ptChar">
    <w:name w:val="Style Underline + Bold Indent + 11 pt Char"/>
    <w:link w:val="StyleUnderlineBoldIndent11pt"/>
    <w:rsid w:val="0047606D"/>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47606D"/>
    <w:rPr>
      <w:b/>
      <w:bCs/>
      <w:u w:val="single"/>
    </w:rPr>
  </w:style>
  <w:style w:type="character" w:customStyle="1" w:styleId="StyleUnderlineBoldIndent11ptBoldChar">
    <w:name w:val="Style Underline + Bold Indent + 11 pt Bold Char"/>
    <w:link w:val="StyleUnderlineBoldIndent11ptBold"/>
    <w:rsid w:val="0047606D"/>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47606D"/>
    <w:rPr>
      <w:rFonts w:ascii="Times New Roman" w:hAnsi="Times New Roman" w:cs="Times New Roman"/>
      <w:sz w:val="20"/>
      <w:szCs w:val="20"/>
    </w:rPr>
  </w:style>
  <w:style w:type="character" w:customStyle="1" w:styleId="FontStyle173">
    <w:name w:val="Font Style173"/>
    <w:basedOn w:val="DefaultParagraphFont"/>
    <w:uiPriority w:val="99"/>
    <w:rsid w:val="0047606D"/>
    <w:rPr>
      <w:rFonts w:ascii="Times New Roman" w:hAnsi="Times New Roman" w:cs="Times New Roman"/>
      <w:sz w:val="14"/>
      <w:szCs w:val="14"/>
    </w:rPr>
  </w:style>
  <w:style w:type="character" w:customStyle="1" w:styleId="FontStyle151">
    <w:name w:val="Font Style151"/>
    <w:basedOn w:val="DefaultParagraphFont"/>
    <w:uiPriority w:val="99"/>
    <w:rsid w:val="0047606D"/>
    <w:rPr>
      <w:rFonts w:ascii="Arial Narrow" w:hAnsi="Arial Narrow" w:cs="Arial Narrow"/>
      <w:b/>
      <w:bCs/>
      <w:sz w:val="12"/>
      <w:szCs w:val="12"/>
    </w:rPr>
  </w:style>
  <w:style w:type="character" w:customStyle="1" w:styleId="FontStyle156">
    <w:name w:val="Font Style156"/>
    <w:basedOn w:val="DefaultParagraphFont"/>
    <w:uiPriority w:val="99"/>
    <w:rsid w:val="0047606D"/>
    <w:rPr>
      <w:rFonts w:ascii="Arial Narrow" w:hAnsi="Arial Narrow" w:cs="Arial Narrow"/>
      <w:sz w:val="8"/>
      <w:szCs w:val="8"/>
    </w:rPr>
  </w:style>
  <w:style w:type="character" w:customStyle="1" w:styleId="FontStyle160">
    <w:name w:val="Font Style160"/>
    <w:basedOn w:val="DefaultParagraphFont"/>
    <w:uiPriority w:val="99"/>
    <w:rsid w:val="0047606D"/>
    <w:rPr>
      <w:rFonts w:ascii="Times New Roman" w:hAnsi="Times New Roman" w:cs="Times New Roman"/>
      <w:b/>
      <w:bCs/>
      <w:sz w:val="20"/>
      <w:szCs w:val="20"/>
    </w:rPr>
  </w:style>
  <w:style w:type="character" w:customStyle="1" w:styleId="FontStyle178">
    <w:name w:val="Font Style178"/>
    <w:basedOn w:val="DefaultParagraphFont"/>
    <w:uiPriority w:val="99"/>
    <w:rsid w:val="0047606D"/>
    <w:rPr>
      <w:rFonts w:ascii="Times New Roman" w:hAnsi="Times New Roman" w:cs="Times New Roman"/>
      <w:sz w:val="18"/>
      <w:szCs w:val="18"/>
    </w:rPr>
  </w:style>
  <w:style w:type="paragraph" w:customStyle="1" w:styleId="Style140">
    <w:name w:val="Style14"/>
    <w:basedOn w:val="Normal"/>
    <w:uiPriority w:val="99"/>
    <w:qFormat/>
    <w:rsid w:val="0047606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47606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47606D"/>
    <w:rPr>
      <w:rFonts w:ascii="Times New Roman" w:hAnsi="Times New Roman" w:cs="Times New Roman"/>
      <w:sz w:val="12"/>
      <w:szCs w:val="12"/>
    </w:rPr>
  </w:style>
  <w:style w:type="paragraph" w:customStyle="1" w:styleId="Style90">
    <w:name w:val="Style9"/>
    <w:basedOn w:val="Normal"/>
    <w:uiPriority w:val="99"/>
    <w:qFormat/>
    <w:rsid w:val="0047606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47606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47606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47606D"/>
    <w:rPr>
      <w:rFonts w:ascii="Times New Roman" w:hAnsi="Times New Roman" w:cs="Times New Roman"/>
      <w:sz w:val="16"/>
      <w:szCs w:val="16"/>
    </w:rPr>
  </w:style>
  <w:style w:type="character" w:customStyle="1" w:styleId="newscontent">
    <w:name w:val="newscontent"/>
    <w:rsid w:val="0047606D"/>
  </w:style>
  <w:style w:type="character" w:customStyle="1" w:styleId="FontStyle172">
    <w:name w:val="Font Style172"/>
    <w:basedOn w:val="DefaultParagraphFont"/>
    <w:uiPriority w:val="99"/>
    <w:rsid w:val="0047606D"/>
    <w:rPr>
      <w:rFonts w:ascii="Times New Roman" w:hAnsi="Times New Roman" w:cs="Times New Roman"/>
      <w:b/>
      <w:bCs/>
      <w:sz w:val="16"/>
      <w:szCs w:val="16"/>
    </w:rPr>
  </w:style>
  <w:style w:type="paragraph" w:customStyle="1" w:styleId="Style180">
    <w:name w:val="Style18"/>
    <w:basedOn w:val="Normal"/>
    <w:uiPriority w:val="99"/>
    <w:qFormat/>
    <w:rsid w:val="0047606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47606D"/>
    <w:rPr>
      <w:rFonts w:ascii="Times New Roman" w:hAnsi="Times New Roman" w:cs="Times New Roman"/>
      <w:i/>
      <w:iCs/>
      <w:sz w:val="16"/>
      <w:szCs w:val="16"/>
    </w:rPr>
  </w:style>
  <w:style w:type="character" w:customStyle="1" w:styleId="FontStyle162">
    <w:name w:val="Font Style162"/>
    <w:basedOn w:val="DefaultParagraphFont"/>
    <w:uiPriority w:val="99"/>
    <w:rsid w:val="0047606D"/>
    <w:rPr>
      <w:rFonts w:ascii="Times New Roman" w:hAnsi="Times New Roman" w:cs="Times New Roman"/>
      <w:b/>
      <w:bCs/>
      <w:sz w:val="18"/>
      <w:szCs w:val="18"/>
    </w:rPr>
  </w:style>
  <w:style w:type="character" w:customStyle="1" w:styleId="FontStyle167">
    <w:name w:val="Font Style167"/>
    <w:basedOn w:val="DefaultParagraphFont"/>
    <w:uiPriority w:val="99"/>
    <w:rsid w:val="0047606D"/>
    <w:rPr>
      <w:rFonts w:ascii="Times New Roman" w:hAnsi="Times New Roman" w:cs="Times New Roman"/>
      <w:sz w:val="10"/>
      <w:szCs w:val="10"/>
    </w:rPr>
  </w:style>
  <w:style w:type="character" w:customStyle="1" w:styleId="FontStyle174">
    <w:name w:val="Font Style174"/>
    <w:basedOn w:val="DefaultParagraphFont"/>
    <w:uiPriority w:val="99"/>
    <w:rsid w:val="0047606D"/>
    <w:rPr>
      <w:rFonts w:ascii="Arial Narrow" w:hAnsi="Arial Narrow" w:cs="Arial Narrow"/>
      <w:b/>
      <w:bCs/>
      <w:sz w:val="18"/>
      <w:szCs w:val="18"/>
    </w:rPr>
  </w:style>
  <w:style w:type="paragraph" w:customStyle="1" w:styleId="Style47">
    <w:name w:val="Style47"/>
    <w:basedOn w:val="Normal"/>
    <w:uiPriority w:val="99"/>
    <w:qFormat/>
    <w:rsid w:val="0047606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47606D"/>
    <w:rPr>
      <w:rFonts w:ascii="Times New Roman" w:hAnsi="Times New Roman" w:cs="Times New Roman"/>
      <w:sz w:val="12"/>
      <w:szCs w:val="12"/>
    </w:rPr>
  </w:style>
  <w:style w:type="paragraph" w:customStyle="1" w:styleId="Style24">
    <w:name w:val="Style24"/>
    <w:basedOn w:val="Normal"/>
    <w:uiPriority w:val="99"/>
    <w:qFormat/>
    <w:rsid w:val="0047606D"/>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47606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47606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47606D"/>
    <w:rPr>
      <w:rFonts w:ascii="Times New Roman" w:hAnsi="Times New Roman" w:cs="Times New Roman"/>
      <w:b/>
      <w:bCs/>
      <w:sz w:val="18"/>
      <w:szCs w:val="18"/>
    </w:rPr>
  </w:style>
  <w:style w:type="paragraph" w:customStyle="1" w:styleId="Style210">
    <w:name w:val="Style21"/>
    <w:basedOn w:val="Normal"/>
    <w:uiPriority w:val="99"/>
    <w:qFormat/>
    <w:rsid w:val="0047606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47606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47606D"/>
    <w:rPr>
      <w:iCs/>
    </w:rPr>
  </w:style>
  <w:style w:type="paragraph" w:customStyle="1" w:styleId="Aa">
    <w:name w:val="A"/>
    <w:basedOn w:val="Default"/>
    <w:next w:val="Default"/>
    <w:rsid w:val="0047606D"/>
    <w:rPr>
      <w:color w:val="auto"/>
      <w:lang w:bidi="en-US"/>
    </w:rPr>
  </w:style>
  <w:style w:type="character" w:customStyle="1" w:styleId="ac">
    <w:name w:val="••••"/>
    <w:rsid w:val="0047606D"/>
    <w:rPr>
      <w:color w:val="000000"/>
    </w:rPr>
  </w:style>
  <w:style w:type="character" w:customStyle="1" w:styleId="UL-Bold">
    <w:name w:val="UL-Bold"/>
    <w:basedOn w:val="DefaultParagraphFont"/>
    <w:rsid w:val="0047606D"/>
    <w:rPr>
      <w:u w:val="thick"/>
    </w:rPr>
  </w:style>
  <w:style w:type="character" w:customStyle="1" w:styleId="UL-None">
    <w:name w:val="UL-None"/>
    <w:basedOn w:val="DefaultParagraphFont"/>
    <w:rsid w:val="0047606D"/>
    <w:rPr>
      <w:u w:val="none"/>
    </w:rPr>
  </w:style>
  <w:style w:type="character" w:customStyle="1" w:styleId="styletimesnewroman12ptbold0">
    <w:name w:val="styletimesnewroman12ptbold"/>
    <w:basedOn w:val="DefaultParagraphFont"/>
    <w:rsid w:val="0047606D"/>
  </w:style>
  <w:style w:type="character" w:customStyle="1" w:styleId="FontStyle19">
    <w:name w:val="Font Style19"/>
    <w:basedOn w:val="DefaultParagraphFont"/>
    <w:uiPriority w:val="99"/>
    <w:rsid w:val="0047606D"/>
    <w:rPr>
      <w:rFonts w:ascii="Times New Roman" w:hAnsi="Times New Roman" w:cs="Times New Roman"/>
      <w:sz w:val="18"/>
      <w:szCs w:val="18"/>
    </w:rPr>
  </w:style>
  <w:style w:type="character" w:customStyle="1" w:styleId="UnderlineBox">
    <w:name w:val="Underline + Box"/>
    <w:uiPriority w:val="1"/>
    <w:qFormat/>
    <w:rsid w:val="0047606D"/>
    <w:rPr>
      <w:rFonts w:ascii="Georgia" w:hAnsi="Georgia"/>
      <w:b w:val="0"/>
      <w:sz w:val="22"/>
      <w:u w:val="single"/>
      <w:bdr w:val="single" w:sz="4" w:space="0" w:color="auto"/>
    </w:rPr>
  </w:style>
  <w:style w:type="character" w:customStyle="1" w:styleId="10ptnotbold">
    <w:name w:val="10ptnotbold"/>
    <w:basedOn w:val="DefaultParagraphFont"/>
    <w:rsid w:val="0047606D"/>
    <w:rPr>
      <w:sz w:val="20"/>
    </w:rPr>
  </w:style>
  <w:style w:type="paragraph" w:customStyle="1" w:styleId="ALLCAPS">
    <w:name w:val="ALL CAPS"/>
    <w:basedOn w:val="Normal"/>
    <w:link w:val="ALLCAPSChar"/>
    <w:qFormat/>
    <w:rsid w:val="0047606D"/>
    <w:rPr>
      <w:rFonts w:eastAsia="Times New Roman"/>
      <w:b/>
      <w:caps/>
      <w:szCs w:val="20"/>
    </w:rPr>
  </w:style>
  <w:style w:type="character" w:customStyle="1" w:styleId="kn">
    <w:name w:val="kn"/>
    <w:basedOn w:val="DefaultParagraphFont"/>
    <w:rsid w:val="0047606D"/>
  </w:style>
  <w:style w:type="paragraph" w:customStyle="1" w:styleId="StyleCardworksLinespacingsingle">
    <w:name w:val="Style Card works + Line spacing:  single"/>
    <w:basedOn w:val="Normal"/>
    <w:link w:val="StyleCardworksLinespacingsingleChar"/>
    <w:qFormat/>
    <w:rsid w:val="0047606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7606D"/>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47606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47606D"/>
    <w:rPr>
      <w:rFonts w:ascii="Calibri" w:eastAsia="Times New Roman" w:hAnsi="Calibri" w:cs="Arial"/>
      <w:b/>
      <w:caps/>
      <w:kern w:val="32"/>
      <w:szCs w:val="32"/>
      <w:u w:val="single"/>
    </w:rPr>
  </w:style>
  <w:style w:type="character" w:customStyle="1" w:styleId="twelptblackblack1">
    <w:name w:val="twelptblackblack1"/>
    <w:basedOn w:val="DefaultParagraphFont"/>
    <w:rsid w:val="0047606D"/>
    <w:rPr>
      <w:rFonts w:ascii="Verdana" w:hAnsi="Verdana" w:hint="default"/>
      <w:color w:val="000000"/>
      <w:sz w:val="16"/>
      <w:szCs w:val="16"/>
    </w:rPr>
  </w:style>
  <w:style w:type="character" w:customStyle="1" w:styleId="TagCharCharCharChar0">
    <w:name w:val="Tag Char Char Char Char"/>
    <w:basedOn w:val="DefaultParagraphFont"/>
    <w:rsid w:val="0047606D"/>
    <w:rPr>
      <w:rFonts w:ascii="Times New Roman" w:eastAsia="Times New Roman" w:hAnsi="Times New Roman" w:cs="Times New Roman"/>
      <w:b/>
      <w:sz w:val="24"/>
      <w:szCs w:val="20"/>
    </w:rPr>
  </w:style>
  <w:style w:type="character" w:customStyle="1" w:styleId="CharacterStyle14">
    <w:name w:val="Character Style 14"/>
    <w:rsid w:val="0047606D"/>
    <w:rPr>
      <w:sz w:val="30"/>
      <w:szCs w:val="30"/>
    </w:rPr>
  </w:style>
  <w:style w:type="character" w:customStyle="1" w:styleId="CharacterStyle13">
    <w:name w:val="Character Style 13"/>
    <w:rsid w:val="0047606D"/>
    <w:rPr>
      <w:i/>
      <w:iCs/>
      <w:sz w:val="17"/>
      <w:szCs w:val="17"/>
    </w:rPr>
  </w:style>
  <w:style w:type="character" w:customStyle="1" w:styleId="CardsNotUnderlined">
    <w:name w:val="Cards Not Underlined"/>
    <w:rsid w:val="0047606D"/>
    <w:rPr>
      <w:rFonts w:ascii="Times New Roman" w:hAnsi="Times New Roman"/>
      <w:sz w:val="16"/>
    </w:rPr>
  </w:style>
  <w:style w:type="character" w:customStyle="1" w:styleId="a13">
    <w:name w:val="a1"/>
    <w:rsid w:val="0047606D"/>
    <w:rPr>
      <w:color w:val="008000"/>
    </w:rPr>
  </w:style>
  <w:style w:type="character" w:customStyle="1" w:styleId="FifthChar">
    <w:name w:val="Fifth Char"/>
    <w:link w:val="Fifth"/>
    <w:uiPriority w:val="99"/>
    <w:rsid w:val="0047606D"/>
    <w:rPr>
      <w:rFonts w:ascii="Calibri" w:eastAsia="Calibri" w:hAnsi="Calibri" w:cs="Calibri"/>
      <w:sz w:val="22"/>
    </w:rPr>
  </w:style>
  <w:style w:type="paragraph" w:customStyle="1" w:styleId="Repeatblockheading0">
    <w:name w:val="Repeat block heading"/>
    <w:basedOn w:val="Normal"/>
    <w:rsid w:val="0047606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7606D"/>
  </w:style>
  <w:style w:type="character" w:customStyle="1" w:styleId="hps">
    <w:name w:val="hps"/>
    <w:rsid w:val="0047606D"/>
  </w:style>
  <w:style w:type="paragraph" w:customStyle="1" w:styleId="TashmaHeader2">
    <w:name w:val="Tashma_Header2"/>
    <w:basedOn w:val="Heading2"/>
    <w:uiPriority w:val="99"/>
    <w:qFormat/>
    <w:rsid w:val="0047606D"/>
    <w:pPr>
      <w:spacing w:after="160"/>
    </w:pPr>
    <w:rPr>
      <w:rFonts w:eastAsia="SimSun" w:cstheme="minorBidi"/>
      <w:sz w:val="28"/>
    </w:rPr>
  </w:style>
  <w:style w:type="paragraph" w:customStyle="1" w:styleId="TashmaHeading1">
    <w:name w:val="Tashma_Heading1"/>
    <w:basedOn w:val="Heading1"/>
    <w:uiPriority w:val="99"/>
    <w:qFormat/>
    <w:rsid w:val="0047606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7606D"/>
    <w:rPr>
      <w:rFonts w:cs="Calibri"/>
    </w:rPr>
  </w:style>
  <w:style w:type="paragraph" w:customStyle="1" w:styleId="CitationCharCharCharCharCharCharChar">
    <w:name w:val="Citation Char Char Char Char Char Char Char"/>
    <w:basedOn w:val="Normal"/>
    <w:link w:val="CitationCharCharCharCharCharCharCharChar"/>
    <w:rsid w:val="0047606D"/>
    <w:pPr>
      <w:ind w:left="1440" w:right="1440"/>
    </w:pPr>
    <w:rPr>
      <w:rFonts w:asciiTheme="minorHAnsi" w:hAnsiTheme="minorHAnsi"/>
      <w:sz w:val="24"/>
    </w:rPr>
  </w:style>
  <w:style w:type="paragraph" w:customStyle="1" w:styleId="pagpag1">
    <w:name w:val="pagpag1"/>
    <w:basedOn w:val="Normal"/>
    <w:uiPriority w:val="99"/>
    <w:qFormat/>
    <w:rsid w:val="0047606D"/>
    <w:pPr>
      <w:spacing w:before="100" w:beforeAutospacing="1" w:after="100" w:afterAutospacing="1"/>
    </w:pPr>
    <w:rPr>
      <w:rFonts w:eastAsia="Times New Roman"/>
      <w:sz w:val="24"/>
    </w:rPr>
  </w:style>
  <w:style w:type="paragraph" w:customStyle="1" w:styleId="pagpag2">
    <w:name w:val="pagpag2"/>
    <w:basedOn w:val="Normal"/>
    <w:uiPriority w:val="99"/>
    <w:qFormat/>
    <w:rsid w:val="0047606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47606D"/>
    <w:pPr>
      <w:spacing w:after="120"/>
    </w:pPr>
    <w:rPr>
      <w:bCs/>
      <w:color w:val="000000"/>
    </w:rPr>
  </w:style>
  <w:style w:type="paragraph" w:customStyle="1" w:styleId="BodyText210">
    <w:name w:val="Body Text 21"/>
    <w:basedOn w:val="Normal"/>
    <w:next w:val="BodyText2"/>
    <w:unhideWhenUsed/>
    <w:rsid w:val="0047606D"/>
    <w:pPr>
      <w:spacing w:after="120" w:line="480" w:lineRule="auto"/>
    </w:pPr>
    <w:rPr>
      <w:sz w:val="12"/>
    </w:rPr>
  </w:style>
  <w:style w:type="paragraph" w:customStyle="1" w:styleId="BodyTextIndent1">
    <w:name w:val="Body Text Indent1"/>
    <w:basedOn w:val="Normal"/>
    <w:next w:val="BodyTextIndent"/>
    <w:unhideWhenUsed/>
    <w:rsid w:val="0047606D"/>
    <w:pPr>
      <w:spacing w:after="120"/>
      <w:ind w:left="360"/>
    </w:pPr>
  </w:style>
  <w:style w:type="paragraph" w:customStyle="1" w:styleId="BodyTextIndent31">
    <w:name w:val="Body Text Indent 31"/>
    <w:basedOn w:val="Normal"/>
    <w:next w:val="BodyTextIndent3"/>
    <w:semiHidden/>
    <w:unhideWhenUsed/>
    <w:rsid w:val="0047606D"/>
    <w:pPr>
      <w:spacing w:after="120"/>
      <w:ind w:left="360"/>
    </w:pPr>
    <w:rPr>
      <w:sz w:val="14"/>
    </w:rPr>
  </w:style>
  <w:style w:type="paragraph" w:customStyle="1" w:styleId="BodyTextIndent21">
    <w:name w:val="Body Text Indent 21"/>
    <w:basedOn w:val="Normal"/>
    <w:next w:val="BodyTextIndent2"/>
    <w:unhideWhenUsed/>
    <w:rsid w:val="0047606D"/>
    <w:pPr>
      <w:spacing w:after="120" w:line="480" w:lineRule="auto"/>
      <w:ind w:left="360"/>
    </w:pPr>
  </w:style>
  <w:style w:type="character" w:customStyle="1" w:styleId="Caption11">
    <w:name w:val="Caption11"/>
    <w:rsid w:val="0047606D"/>
  </w:style>
  <w:style w:type="paragraph" w:customStyle="1" w:styleId="z-BottomofForm1">
    <w:name w:val="z-Bottom of Form1"/>
    <w:basedOn w:val="Normal"/>
    <w:next w:val="Normal"/>
    <w:hidden/>
    <w:unhideWhenUsed/>
    <w:rsid w:val="0047606D"/>
    <w:pPr>
      <w:pBdr>
        <w:top w:val="single" w:sz="6" w:space="1" w:color="auto"/>
      </w:pBdr>
      <w:jc w:val="center"/>
    </w:pPr>
    <w:rPr>
      <w:rFonts w:eastAsia="Times New Roman"/>
      <w:vanish/>
      <w:szCs w:val="16"/>
    </w:rPr>
  </w:style>
  <w:style w:type="paragraph" w:customStyle="1" w:styleId="arcticletext">
    <w:name w:val="arcticle_text"/>
    <w:basedOn w:val="Normal"/>
    <w:rsid w:val="0047606D"/>
    <w:pPr>
      <w:spacing w:before="100" w:beforeAutospacing="1" w:after="100" w:afterAutospacing="1"/>
    </w:pPr>
    <w:rPr>
      <w:rFonts w:eastAsia="Times New Roman"/>
      <w:sz w:val="24"/>
    </w:rPr>
  </w:style>
  <w:style w:type="paragraph" w:customStyle="1" w:styleId="cptchblock">
    <w:name w:val="cptch_block"/>
    <w:basedOn w:val="Normal"/>
    <w:rsid w:val="0047606D"/>
    <w:pPr>
      <w:spacing w:before="100" w:beforeAutospacing="1" w:after="100" w:afterAutospacing="1"/>
    </w:pPr>
    <w:rPr>
      <w:rFonts w:eastAsia="Times New Roman"/>
      <w:sz w:val="24"/>
    </w:rPr>
  </w:style>
  <w:style w:type="paragraph" w:customStyle="1" w:styleId="publisheddate">
    <w:name w:val="published_date"/>
    <w:basedOn w:val="Normal"/>
    <w:rsid w:val="0047606D"/>
    <w:pPr>
      <w:spacing w:before="100" w:beforeAutospacing="1" w:after="100" w:afterAutospacing="1"/>
    </w:pPr>
    <w:rPr>
      <w:rFonts w:eastAsia="Times New Roman"/>
      <w:sz w:val="24"/>
    </w:rPr>
  </w:style>
  <w:style w:type="paragraph" w:customStyle="1" w:styleId="headline-title">
    <w:name w:val="headline-title"/>
    <w:basedOn w:val="Normal"/>
    <w:qFormat/>
    <w:rsid w:val="0047606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7606D"/>
    <w:rPr>
      <w:sz w:val="24"/>
      <w:szCs w:val="24"/>
      <w:u w:val="thick"/>
    </w:rPr>
  </w:style>
  <w:style w:type="character" w:customStyle="1" w:styleId="BodyTextIndentChar2">
    <w:name w:val="Body Text Indent Char2"/>
    <w:basedOn w:val="DefaultParagraphFont"/>
    <w:uiPriority w:val="99"/>
    <w:semiHidden/>
    <w:rsid w:val="0047606D"/>
    <w:rPr>
      <w:rFonts w:ascii="Georgia" w:hAnsi="Georgia"/>
      <w:sz w:val="22"/>
      <w:szCs w:val="22"/>
    </w:rPr>
  </w:style>
  <w:style w:type="character" w:customStyle="1" w:styleId="BodyText2Char2">
    <w:name w:val="Body Text 2 Char2"/>
    <w:basedOn w:val="DefaultParagraphFont"/>
    <w:uiPriority w:val="99"/>
    <w:semiHidden/>
    <w:rsid w:val="0047606D"/>
    <w:rPr>
      <w:rFonts w:ascii="Georgia" w:hAnsi="Georgia"/>
      <w:sz w:val="22"/>
      <w:szCs w:val="22"/>
    </w:rPr>
  </w:style>
  <w:style w:type="character" w:customStyle="1" w:styleId="BodyText3Char2">
    <w:name w:val="Body Text 3 Char2"/>
    <w:basedOn w:val="DefaultParagraphFont"/>
    <w:uiPriority w:val="99"/>
    <w:semiHidden/>
    <w:rsid w:val="0047606D"/>
    <w:rPr>
      <w:rFonts w:ascii="Georgia" w:hAnsi="Georgia"/>
      <w:sz w:val="16"/>
      <w:szCs w:val="16"/>
    </w:rPr>
  </w:style>
  <w:style w:type="character" w:customStyle="1" w:styleId="BodyTextIndent2Char2">
    <w:name w:val="Body Text Indent 2 Char2"/>
    <w:basedOn w:val="DefaultParagraphFont"/>
    <w:uiPriority w:val="99"/>
    <w:semiHidden/>
    <w:rsid w:val="0047606D"/>
    <w:rPr>
      <w:rFonts w:ascii="Georgia" w:hAnsi="Georgia"/>
      <w:sz w:val="22"/>
      <w:szCs w:val="22"/>
    </w:rPr>
  </w:style>
  <w:style w:type="character" w:customStyle="1" w:styleId="BodyTextIndent3Char2">
    <w:name w:val="Body Text Indent 3 Char2"/>
    <w:basedOn w:val="DefaultParagraphFont"/>
    <w:uiPriority w:val="99"/>
    <w:semiHidden/>
    <w:rsid w:val="0047606D"/>
    <w:rPr>
      <w:rFonts w:ascii="Georgia" w:hAnsi="Georgia"/>
      <w:sz w:val="16"/>
      <w:szCs w:val="16"/>
    </w:rPr>
  </w:style>
  <w:style w:type="character" w:customStyle="1" w:styleId="z-BottomofFormChar2">
    <w:name w:val="z-Bottom of Form Char2"/>
    <w:basedOn w:val="DefaultParagraphFont"/>
    <w:uiPriority w:val="99"/>
    <w:semiHidden/>
    <w:rsid w:val="0047606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7606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7606D"/>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47606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7606D"/>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47606D"/>
  </w:style>
  <w:style w:type="character" w:customStyle="1" w:styleId="m5686307894942199640gmail-styleunderline">
    <w:name w:val="m_5686307894942199640gmail-styleunderline"/>
    <w:basedOn w:val="DefaultParagraphFont"/>
    <w:rsid w:val="0047606D"/>
  </w:style>
  <w:style w:type="paragraph" w:customStyle="1" w:styleId="Hyperlink2">
    <w:name w:val="Hyperlink2"/>
    <w:basedOn w:val="Normal"/>
    <w:qFormat/>
    <w:rsid w:val="0047606D"/>
    <w:rPr>
      <w:rFonts w:eastAsia="Calibri"/>
      <w:color w:val="00B0F0"/>
      <w:u w:val="single" w:color="00B0F0"/>
    </w:rPr>
  </w:style>
  <w:style w:type="character" w:customStyle="1" w:styleId="messagecontent">
    <w:name w:val="message_content"/>
    <w:rsid w:val="0047606D"/>
  </w:style>
  <w:style w:type="paragraph" w:customStyle="1" w:styleId="UnderlineCharCharCharCharCharCharCharCharChar">
    <w:name w:val="Underline Char Char Char Char Char Char Char Char Char"/>
    <w:link w:val="UnderlineCharCharCharCharCharCharCharCharCharChar"/>
    <w:rsid w:val="0047606D"/>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47606D"/>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7606D"/>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47606D"/>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7606D"/>
    <w:rPr>
      <w:rFonts w:ascii="Times New Roman" w:eastAsia="SimSun" w:hAnsi="Times New Roman" w:cs="Times New Roman"/>
      <w:sz w:val="24"/>
      <w:szCs w:val="24"/>
      <w:lang w:eastAsia="zh-CN"/>
    </w:rPr>
  </w:style>
  <w:style w:type="character" w:customStyle="1" w:styleId="Char1Char1">
    <w:name w:val="Char1 Char1"/>
    <w:rsid w:val="0047606D"/>
    <w:rPr>
      <w:rFonts w:ascii="Arial" w:hAnsi="Arial" w:cs="Arial"/>
      <w:b/>
      <w:bCs/>
      <w:kern w:val="32"/>
      <w:sz w:val="28"/>
      <w:szCs w:val="32"/>
      <w:lang w:val="en-US" w:eastAsia="en-US" w:bidi="ar-SA"/>
    </w:rPr>
  </w:style>
  <w:style w:type="paragraph" w:customStyle="1" w:styleId="Style31">
    <w:name w:val="Style31"/>
    <w:basedOn w:val="Normal"/>
    <w:uiPriority w:val="99"/>
    <w:qFormat/>
    <w:rsid w:val="0047606D"/>
    <w:pPr>
      <w:spacing w:line="197" w:lineRule="exact"/>
      <w:jc w:val="both"/>
    </w:pPr>
  </w:style>
  <w:style w:type="paragraph" w:customStyle="1" w:styleId="Style42">
    <w:name w:val="Style42"/>
    <w:basedOn w:val="Normal"/>
    <w:uiPriority w:val="99"/>
    <w:qFormat/>
    <w:rsid w:val="0047606D"/>
    <w:pPr>
      <w:spacing w:line="202" w:lineRule="exact"/>
      <w:jc w:val="both"/>
    </w:pPr>
  </w:style>
  <w:style w:type="paragraph" w:customStyle="1" w:styleId="Style51">
    <w:name w:val="Style51"/>
    <w:basedOn w:val="Normal"/>
    <w:uiPriority w:val="99"/>
    <w:qFormat/>
    <w:rsid w:val="0047606D"/>
    <w:pPr>
      <w:spacing w:line="200" w:lineRule="exact"/>
      <w:jc w:val="both"/>
    </w:pPr>
  </w:style>
  <w:style w:type="character" w:customStyle="1" w:styleId="FontStyle72">
    <w:name w:val="Font Style72"/>
    <w:rsid w:val="0047606D"/>
    <w:rPr>
      <w:rFonts w:ascii="Times New Roman" w:hAnsi="Times New Roman" w:cs="Times New Roman" w:hint="default"/>
      <w:sz w:val="16"/>
      <w:szCs w:val="16"/>
    </w:rPr>
  </w:style>
  <w:style w:type="character" w:customStyle="1" w:styleId="FontStyle73">
    <w:name w:val="Font Style73"/>
    <w:uiPriority w:val="99"/>
    <w:rsid w:val="0047606D"/>
    <w:rPr>
      <w:rFonts w:ascii="Times New Roman" w:hAnsi="Times New Roman" w:cs="Times New Roman" w:hint="default"/>
      <w:i/>
      <w:iCs/>
      <w:sz w:val="16"/>
      <w:szCs w:val="16"/>
    </w:rPr>
  </w:style>
  <w:style w:type="character" w:customStyle="1" w:styleId="UnderlinestyleChar20">
    <w:name w:val="Underline style Char2"/>
    <w:rsid w:val="0047606D"/>
    <w:rPr>
      <w:sz w:val="22"/>
      <w:szCs w:val="24"/>
      <w:u w:val="single"/>
      <w:lang w:val="en-US" w:eastAsia="en-US" w:bidi="ar-SA"/>
    </w:rPr>
  </w:style>
  <w:style w:type="character" w:customStyle="1" w:styleId="FontStyle49">
    <w:name w:val="Font Style49"/>
    <w:uiPriority w:val="99"/>
    <w:rsid w:val="0047606D"/>
    <w:rPr>
      <w:rFonts w:ascii="Times New Roman" w:hAnsi="Times New Roman" w:cs="Times New Roman"/>
      <w:sz w:val="20"/>
      <w:szCs w:val="20"/>
    </w:rPr>
  </w:style>
  <w:style w:type="character" w:customStyle="1" w:styleId="FontStyle50">
    <w:name w:val="Font Style50"/>
    <w:uiPriority w:val="99"/>
    <w:rsid w:val="0047606D"/>
    <w:rPr>
      <w:rFonts w:ascii="Times New Roman" w:hAnsi="Times New Roman" w:cs="Times New Roman"/>
      <w:b/>
      <w:bCs/>
      <w:sz w:val="20"/>
      <w:szCs w:val="20"/>
    </w:rPr>
  </w:style>
  <w:style w:type="paragraph" w:customStyle="1" w:styleId="msonormal0">
    <w:name w:val="msonormal"/>
    <w:basedOn w:val="Normal"/>
    <w:uiPriority w:val="99"/>
    <w:qFormat/>
    <w:rsid w:val="0047606D"/>
    <w:pPr>
      <w:spacing w:before="100" w:beforeAutospacing="1" w:after="100" w:afterAutospacing="1"/>
    </w:pPr>
    <w:rPr>
      <w:rFonts w:eastAsia="Times New Roman"/>
    </w:rPr>
  </w:style>
  <w:style w:type="character" w:customStyle="1" w:styleId="ListBulletChar">
    <w:name w:val="List Bullet Char"/>
    <w:link w:val="ListBullet"/>
    <w:uiPriority w:val="99"/>
    <w:locked/>
    <w:rsid w:val="0047606D"/>
    <w:rPr>
      <w:rFonts w:ascii="Calibri" w:hAnsi="Calibri" w:cs="Calibri"/>
      <w:sz w:val="22"/>
    </w:rPr>
  </w:style>
  <w:style w:type="character" w:customStyle="1" w:styleId="BoldUnderlineChar2Char">
    <w:name w:val="BoldUnderline Char2 Char"/>
    <w:link w:val="BoldUnderlineChar20"/>
    <w:locked/>
    <w:rsid w:val="0047606D"/>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47606D"/>
    <w:rPr>
      <w:rFonts w:ascii="Times New Roman" w:eastAsia="Times New Roman" w:hAnsi="Times New Roman" w:cs="Times New Roman"/>
      <w:b/>
      <w:sz w:val="20"/>
      <w:u w:val="single"/>
    </w:rPr>
  </w:style>
  <w:style w:type="paragraph" w:customStyle="1" w:styleId="document0">
    <w:name w:val="document"/>
    <w:basedOn w:val="Normal"/>
    <w:uiPriority w:val="99"/>
    <w:qFormat/>
    <w:rsid w:val="0047606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47606D"/>
    <w:pPr>
      <w:spacing w:line="256" w:lineRule="auto"/>
    </w:pPr>
    <w:rPr>
      <w:rFonts w:eastAsia="Times New Roman"/>
    </w:rPr>
  </w:style>
  <w:style w:type="paragraph" w:customStyle="1" w:styleId="Normal20pt">
    <w:name w:val="Normal  + 20 pt"/>
    <w:basedOn w:val="Normal"/>
    <w:uiPriority w:val="6"/>
    <w:qFormat/>
    <w:rsid w:val="0047606D"/>
    <w:pPr>
      <w:spacing w:line="256" w:lineRule="auto"/>
    </w:pPr>
    <w:rPr>
      <w:rFonts w:asciiTheme="minorHAnsi" w:hAnsiTheme="minorHAnsi"/>
      <w:bCs/>
      <w:u w:val="single"/>
    </w:rPr>
  </w:style>
  <w:style w:type="paragraph" w:customStyle="1" w:styleId="conintrotext">
    <w:name w:val="conintrotext"/>
    <w:basedOn w:val="Normal"/>
    <w:uiPriority w:val="99"/>
    <w:qFormat/>
    <w:rsid w:val="0047606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47606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7606D"/>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47606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7606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7606D"/>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7606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7606D"/>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7606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7606D"/>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7606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7606D"/>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7606D"/>
    <w:rPr>
      <w:rFonts w:eastAsia="Times New Roman"/>
      <w:u w:val="single"/>
    </w:rPr>
  </w:style>
  <w:style w:type="paragraph" w:customStyle="1" w:styleId="StyleStyle4ArialNarrow9pt">
    <w:name w:val="Style Style4 + Arial Narrow 9 pt"/>
    <w:basedOn w:val="Normal"/>
    <w:link w:val="StyleStyle4ArialNarrow9ptChar"/>
    <w:qFormat/>
    <w:rsid w:val="0047606D"/>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47606D"/>
    <w:rPr>
      <w:rFonts w:eastAsia="Times New Roman"/>
      <w:b/>
      <w:bCs/>
      <w:u w:val="single"/>
    </w:rPr>
  </w:style>
  <w:style w:type="paragraph" w:customStyle="1" w:styleId="StyleStyle4ArialNarrow9ptBold">
    <w:name w:val="Style Style4 + Arial Narrow 9 pt Bold"/>
    <w:basedOn w:val="Normal"/>
    <w:link w:val="StyleStyle4ArialNarrow9ptBoldChar"/>
    <w:qFormat/>
    <w:rsid w:val="0047606D"/>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47606D"/>
    <w:rPr>
      <w:rFonts w:eastAsia="Times New Roman"/>
      <w:b/>
      <w:smallCaps/>
      <w:sz w:val="24"/>
      <w:szCs w:val="24"/>
      <w:u w:val="single"/>
    </w:rPr>
  </w:style>
  <w:style w:type="character" w:customStyle="1" w:styleId="HiddenBlockHeaderChar">
    <w:name w:val="Hidden Block Header Char"/>
    <w:link w:val="HiddenBlockHeader"/>
    <w:locked/>
    <w:rsid w:val="0047606D"/>
    <w:rPr>
      <w:rFonts w:ascii="Calibri" w:hAnsi="Calibri" w:cs="Calibri"/>
      <w:sz w:val="22"/>
    </w:rPr>
  </w:style>
  <w:style w:type="character" w:customStyle="1" w:styleId="ThirdChar">
    <w:name w:val="Third Char"/>
    <w:link w:val="Third"/>
    <w:locked/>
    <w:rsid w:val="0047606D"/>
    <w:rPr>
      <w:rFonts w:eastAsia="Times New Roman"/>
      <w:b/>
      <w:u w:val="single"/>
      <w:lang w:val="x-none" w:eastAsia="x-none"/>
    </w:rPr>
  </w:style>
  <w:style w:type="paragraph" w:customStyle="1" w:styleId="Third">
    <w:name w:val="Third"/>
    <w:basedOn w:val="Normal"/>
    <w:link w:val="ThirdChar"/>
    <w:qFormat/>
    <w:rsid w:val="0047606D"/>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47606D"/>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47606D"/>
    <w:rPr>
      <w:rFonts w:eastAsia="Times New Roman"/>
      <w:b/>
      <w:szCs w:val="24"/>
      <w:u w:val="thick"/>
    </w:rPr>
  </w:style>
  <w:style w:type="paragraph" w:customStyle="1" w:styleId="CiteSmallText">
    <w:name w:val="Cite Small Text"/>
    <w:basedOn w:val="Normal"/>
    <w:uiPriority w:val="99"/>
    <w:qFormat/>
    <w:rsid w:val="0047606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7606D"/>
    <w:rPr>
      <w:lang w:val="x-none"/>
    </w:rPr>
  </w:style>
  <w:style w:type="paragraph" w:customStyle="1" w:styleId="Cards1CharChar">
    <w:name w:val="Cards1 Char Char"/>
    <w:basedOn w:val="Normal"/>
    <w:link w:val="Cards1CharCharChar"/>
    <w:qFormat/>
    <w:rsid w:val="0047606D"/>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47606D"/>
    <w:rPr>
      <w:color w:val="0000FF"/>
      <w:sz w:val="12"/>
      <w:u w:val="single"/>
    </w:rPr>
  </w:style>
  <w:style w:type="paragraph" w:customStyle="1" w:styleId="Swag">
    <w:name w:val="Swag"/>
    <w:basedOn w:val="Normal"/>
    <w:link w:val="SwagChar"/>
    <w:qFormat/>
    <w:rsid w:val="0047606D"/>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7606D"/>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47606D"/>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47606D"/>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47606D"/>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47606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7606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47606D"/>
    <w:rPr>
      <w:rFonts w:eastAsia="Times New Roman"/>
      <w:b/>
      <w:bCs/>
      <w:u w:val="single"/>
    </w:rPr>
  </w:style>
  <w:style w:type="paragraph" w:customStyle="1" w:styleId="StyleUnderlineChar11ptBold2">
    <w:name w:val="Style Underline Char + 11 pt Bold2"/>
    <w:basedOn w:val="Normal"/>
    <w:link w:val="StyleUnderlineChar11ptBold2Char"/>
    <w:qFormat/>
    <w:rsid w:val="0047606D"/>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47606D"/>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47606D"/>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7606D"/>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7606D"/>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47606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7606D"/>
  </w:style>
  <w:style w:type="paragraph" w:customStyle="1" w:styleId="NothingCharCharChar">
    <w:name w:val="Nothing Char Char Char"/>
    <w:link w:val="NothingCharChar"/>
    <w:qFormat/>
    <w:rsid w:val="0047606D"/>
    <w:pPr>
      <w:jc w:val="both"/>
    </w:pPr>
  </w:style>
  <w:style w:type="paragraph" w:customStyle="1" w:styleId="StyleLeft021">
    <w:name w:val="Style Left:  0.2&quot;1"/>
    <w:basedOn w:val="Normal"/>
    <w:uiPriority w:val="99"/>
    <w:qFormat/>
    <w:rsid w:val="0047606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7606D"/>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7606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7606D"/>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7606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47606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7606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7606D"/>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47606D"/>
    <w:rPr>
      <w:szCs w:val="24"/>
      <w:u w:val="single"/>
      <w:lang w:val="en-US" w:eastAsia="en-US" w:bidi="ar-SA"/>
    </w:rPr>
  </w:style>
  <w:style w:type="character" w:customStyle="1" w:styleId="BoldUnderlineCharChar3">
    <w:name w:val="BoldUnderline Char Char3"/>
    <w:rsid w:val="0047606D"/>
    <w:rPr>
      <w:b/>
      <w:bCs w:val="0"/>
      <w:szCs w:val="24"/>
      <w:u w:val="single"/>
      <w:lang w:val="en-US" w:eastAsia="en-US" w:bidi="ar-SA"/>
    </w:rPr>
  </w:style>
  <w:style w:type="character" w:customStyle="1" w:styleId="UnderlineCharChar3">
    <w:name w:val="Underline Char Char3"/>
    <w:rsid w:val="0047606D"/>
    <w:rPr>
      <w:szCs w:val="24"/>
      <w:u w:val="single"/>
      <w:lang w:val="en-US" w:eastAsia="en-US" w:bidi="ar-SA"/>
    </w:rPr>
  </w:style>
  <w:style w:type="character" w:customStyle="1" w:styleId="BoldUnderlineCharChar2">
    <w:name w:val="BoldUnderline Char Char2"/>
    <w:rsid w:val="0047606D"/>
    <w:rPr>
      <w:b/>
      <w:bCs w:val="0"/>
      <w:szCs w:val="24"/>
      <w:u w:val="single"/>
      <w:lang w:val="en-US" w:eastAsia="en-US" w:bidi="ar-SA"/>
    </w:rPr>
  </w:style>
  <w:style w:type="character" w:customStyle="1" w:styleId="volume-issue">
    <w:name w:val="volume-issue"/>
    <w:rsid w:val="0047606D"/>
    <w:rPr>
      <w:rFonts w:ascii="Times New Roman" w:hAnsi="Times New Roman" w:cs="Times New Roman" w:hint="default"/>
    </w:rPr>
  </w:style>
  <w:style w:type="character" w:customStyle="1" w:styleId="boldness1">
    <w:name w:val="boldness1"/>
    <w:rsid w:val="0047606D"/>
  </w:style>
  <w:style w:type="character" w:customStyle="1" w:styleId="story-author">
    <w:name w:val="story-author"/>
    <w:basedOn w:val="DefaultParagraphFont"/>
    <w:rsid w:val="0047606D"/>
  </w:style>
  <w:style w:type="character" w:customStyle="1" w:styleId="StyleEmphasisArial12ptBoldNotItalic">
    <w:name w:val="Style Emphasis + Arial 12 pt Bold Not Italic"/>
    <w:basedOn w:val="Emphasis"/>
    <w:rsid w:val="0047606D"/>
    <w:rPr>
      <w:rFonts w:ascii="Arial" w:eastAsia="Garamond" w:hAnsi="Arial" w:cs="Times New Roman"/>
      <w:b w:val="0"/>
      <w:bCs/>
      <w:i w:val="0"/>
      <w:iCs/>
      <w:sz w:val="24"/>
      <w:u w:val="single"/>
      <w:bdr w:val="single" w:sz="18" w:space="0" w:color="auto"/>
    </w:rPr>
  </w:style>
  <w:style w:type="character" w:customStyle="1" w:styleId="navy13bd">
    <w:name w:val="navy13bd"/>
    <w:basedOn w:val="DefaultParagraphFont"/>
    <w:rsid w:val="0047606D"/>
  </w:style>
  <w:style w:type="character" w:customStyle="1" w:styleId="StyleStyle4CharTimesNewRoman11ptItalic">
    <w:name w:val="Style Style4 Char + Times New Roman 11 pt Italic"/>
    <w:basedOn w:val="DefaultParagraphFont"/>
    <w:rsid w:val="0047606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7606D"/>
  </w:style>
  <w:style w:type="character" w:customStyle="1" w:styleId="ad">
    <w:name w:val="_"/>
    <w:basedOn w:val="DefaultParagraphFont"/>
    <w:rsid w:val="0047606D"/>
  </w:style>
  <w:style w:type="character" w:customStyle="1" w:styleId="Heading3CharCharCharChar1">
    <w:name w:val="Heading 3 Char Char Char Char1"/>
    <w:rsid w:val="0047606D"/>
    <w:rPr>
      <w:rFonts w:ascii="Arial" w:hAnsi="Arial" w:cs="Arial" w:hint="default"/>
      <w:bCs/>
      <w:szCs w:val="26"/>
      <w:u w:val="single"/>
      <w:lang w:val="en-US" w:eastAsia="en-US" w:bidi="ar-SA"/>
    </w:rPr>
  </w:style>
  <w:style w:type="character" w:customStyle="1" w:styleId="comment-body">
    <w:name w:val="comment-body"/>
    <w:rsid w:val="0047606D"/>
  </w:style>
  <w:style w:type="character" w:customStyle="1" w:styleId="UnderlineCharCharChar1">
    <w:name w:val="Underline Char Char Char1"/>
    <w:rsid w:val="0047606D"/>
    <w:rPr>
      <w:u w:val="single"/>
      <w:lang w:val="en-US" w:eastAsia="en-US" w:bidi="ar-SA"/>
    </w:rPr>
  </w:style>
  <w:style w:type="character" w:customStyle="1" w:styleId="UnderlineChar1Char">
    <w:name w:val="Underline Char1 Char"/>
    <w:rsid w:val="0047606D"/>
    <w:rPr>
      <w:rFonts w:ascii="Calibri" w:eastAsia="MS Mincho" w:hAnsi="Calibri" w:cs="Calibri" w:hint="default"/>
      <w:szCs w:val="20"/>
      <w:u w:val="single"/>
    </w:rPr>
  </w:style>
  <w:style w:type="character" w:customStyle="1" w:styleId="StyleBoldandUnderlineCharChar29pt">
    <w:name w:val="Style Bold and Underline Char Char2 + 9 pt"/>
    <w:rsid w:val="0047606D"/>
    <w:rPr>
      <w:rFonts w:ascii="Times New Roman" w:hAnsi="Times New Roman" w:cs="Times New Roman" w:hint="default"/>
      <w:b/>
      <w:bCs/>
      <w:noProof w:val="0"/>
      <w:sz w:val="20"/>
      <w:u w:val="single"/>
    </w:rPr>
  </w:style>
  <w:style w:type="character" w:customStyle="1" w:styleId="StyleUnderlineCharChar19pt">
    <w:name w:val="Style Underline Char Char1 + 9 pt"/>
    <w:rsid w:val="0047606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7606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7606D"/>
  </w:style>
  <w:style w:type="character" w:customStyle="1" w:styleId="resultbodyblack">
    <w:name w:val="resultbodyblack"/>
    <w:rsid w:val="0047606D"/>
    <w:rPr>
      <w:rFonts w:ascii="Times New Roman" w:hAnsi="Times New Roman" w:cs="Times New Roman" w:hint="default"/>
    </w:rPr>
  </w:style>
  <w:style w:type="character" w:customStyle="1" w:styleId="3TagCite">
    <w:name w:val="3 Tag/Cite"/>
    <w:rsid w:val="0047606D"/>
    <w:rPr>
      <w:rFonts w:ascii="Times New Roman" w:hAnsi="Times New Roman" w:cs="Times New Roman" w:hint="default"/>
      <w:b/>
      <w:bCs w:val="0"/>
    </w:rPr>
  </w:style>
  <w:style w:type="character" w:customStyle="1" w:styleId="4Qualifications">
    <w:name w:val="4 Qualifications"/>
    <w:rsid w:val="0047606D"/>
    <w:rPr>
      <w:rFonts w:ascii="Times New Roman" w:hAnsi="Times New Roman" w:cs="Times New Roman" w:hint="default"/>
      <w:sz w:val="19"/>
    </w:rPr>
  </w:style>
  <w:style w:type="character" w:customStyle="1" w:styleId="6Underlined">
    <w:name w:val="6 Underlined"/>
    <w:rsid w:val="0047606D"/>
    <w:rPr>
      <w:rFonts w:ascii="Times New Roman" w:hAnsi="Times New Roman" w:cs="Times New Roman" w:hint="default"/>
      <w:b/>
      <w:bCs w:val="0"/>
      <w:sz w:val="21"/>
      <w:u w:val="single"/>
    </w:rPr>
  </w:style>
  <w:style w:type="character" w:customStyle="1" w:styleId="nohighlighting">
    <w:name w:val="no highlighting"/>
    <w:rsid w:val="0047606D"/>
    <w:rPr>
      <w:rFonts w:ascii="Times New Roman" w:hAnsi="Times New Roman" w:cs="Times New Roman" w:hint="default"/>
      <w:color w:val="auto"/>
      <w:sz w:val="20"/>
      <w:u w:val="thick"/>
      <w:bdr w:val="none" w:sz="0" w:space="0" w:color="auto" w:frame="1"/>
    </w:rPr>
  </w:style>
  <w:style w:type="character" w:customStyle="1" w:styleId="CharChar61">
    <w:name w:val="Char Char61"/>
    <w:rsid w:val="0047606D"/>
    <w:rPr>
      <w:rFonts w:ascii="Arial" w:hAnsi="Arial" w:cs="Arial" w:hint="default"/>
      <w:bCs/>
      <w:sz w:val="16"/>
      <w:szCs w:val="26"/>
      <w:lang w:val="en-US" w:eastAsia="en-US" w:bidi="ar-SA"/>
    </w:rPr>
  </w:style>
  <w:style w:type="character" w:customStyle="1" w:styleId="styledate">
    <w:name w:val="styledate"/>
    <w:rsid w:val="0047606D"/>
  </w:style>
  <w:style w:type="character" w:customStyle="1" w:styleId="StyleUnderlineChar9ptChar">
    <w:name w:val="Style Underline Char + 9 pt Char"/>
    <w:rsid w:val="0047606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7606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7606D"/>
    <w:rPr>
      <w:b/>
      <w:bCs w:val="0"/>
      <w:szCs w:val="24"/>
      <w:u w:val="single"/>
      <w:lang w:val="en-US" w:eastAsia="en-US" w:bidi="ar-SA"/>
    </w:rPr>
  </w:style>
  <w:style w:type="character" w:customStyle="1" w:styleId="BoldandUnderlineChar1Char2">
    <w:name w:val="Bold and Underline Char1 Char2"/>
    <w:rsid w:val="0047606D"/>
    <w:rPr>
      <w:b/>
      <w:bCs w:val="0"/>
      <w:szCs w:val="24"/>
      <w:u w:val="single"/>
      <w:lang w:val="en-US" w:eastAsia="en-US" w:bidi="ar-SA"/>
    </w:rPr>
  </w:style>
  <w:style w:type="character" w:customStyle="1" w:styleId="BoldandUnderlineCharChar1">
    <w:name w:val="Bold and Underline Char Char1"/>
    <w:rsid w:val="0047606D"/>
    <w:rPr>
      <w:b/>
      <w:bCs w:val="0"/>
      <w:szCs w:val="24"/>
      <w:u w:val="single"/>
      <w:lang w:val="en-US" w:eastAsia="en-US" w:bidi="ar-SA"/>
    </w:rPr>
  </w:style>
  <w:style w:type="character" w:customStyle="1" w:styleId="authoraffil">
    <w:name w:val="authoraffil"/>
    <w:rsid w:val="0047606D"/>
  </w:style>
  <w:style w:type="character" w:customStyle="1" w:styleId="CharChar8">
    <w:name w:val="Char Char8"/>
    <w:rsid w:val="0047606D"/>
    <w:rPr>
      <w:rFonts w:ascii="Georgia" w:eastAsia="Times New Roman" w:hAnsi="Georgia" w:hint="default"/>
      <w:b/>
      <w:bCs/>
      <w:sz w:val="30"/>
      <w:szCs w:val="28"/>
      <w:u w:val="single"/>
    </w:rPr>
  </w:style>
  <w:style w:type="character" w:customStyle="1" w:styleId="boldcitationChar">
    <w:name w:val="bold citation Char"/>
    <w:rsid w:val="0047606D"/>
    <w:rPr>
      <w:rFonts w:ascii="Arial" w:hAnsi="Arial" w:cs="Arial" w:hint="default"/>
      <w:b/>
      <w:bCs w:val="0"/>
      <w:sz w:val="28"/>
      <w:szCs w:val="24"/>
      <w:u w:val="thick"/>
      <w:lang w:val="en-US" w:eastAsia="en-US" w:bidi="ar-SA"/>
    </w:rPr>
  </w:style>
  <w:style w:type="character" w:customStyle="1" w:styleId="BoldunderlineChar5">
    <w:name w:val="Bold/underline Char"/>
    <w:rsid w:val="0047606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7606D"/>
  </w:style>
  <w:style w:type="character" w:customStyle="1" w:styleId="tagCharCharChar1">
    <w:name w:val="tag Char Char Char1"/>
    <w:rsid w:val="0047606D"/>
    <w:rPr>
      <w:b/>
      <w:bCs w:val="0"/>
      <w:sz w:val="24"/>
      <w:lang w:val="en-US" w:eastAsia="en-US" w:bidi="ar-SA"/>
    </w:rPr>
  </w:style>
  <w:style w:type="character" w:customStyle="1" w:styleId="bylines">
    <w:name w:val="bylines"/>
    <w:basedOn w:val="DefaultParagraphFont"/>
    <w:rsid w:val="0047606D"/>
  </w:style>
  <w:style w:type="character" w:customStyle="1" w:styleId="StyleStyleBoldUnderlineUnderlineIntenseEmphasis1apple-style-2">
    <w:name w:val="Style Style Bold UnderlineUnderlineIntense Emphasis1apple-style-...2"/>
    <w:basedOn w:val="DefaultParagraphFont"/>
    <w:rsid w:val="0047606D"/>
    <w:rPr>
      <w:b w:val="0"/>
      <w:bCs/>
      <w:sz w:val="22"/>
      <w:u w:val="single"/>
    </w:rPr>
  </w:style>
  <w:style w:type="character" w:customStyle="1" w:styleId="FontStyle57">
    <w:name w:val="Font Style57"/>
    <w:rsid w:val="0047606D"/>
    <w:rPr>
      <w:rFonts w:ascii="Georgia" w:hAnsi="Georgia" w:cs="Georgia" w:hint="default"/>
      <w:b/>
      <w:bCs/>
      <w:sz w:val="14"/>
      <w:szCs w:val="14"/>
    </w:rPr>
  </w:style>
  <w:style w:type="character" w:customStyle="1" w:styleId="FontStyle89">
    <w:name w:val="Font Style89"/>
    <w:rsid w:val="0047606D"/>
    <w:rPr>
      <w:rFonts w:ascii="Times New Roman" w:hAnsi="Times New Roman" w:cs="Times New Roman" w:hint="default"/>
      <w:b/>
      <w:bCs/>
      <w:smallCaps/>
      <w:spacing w:val="40"/>
      <w:sz w:val="16"/>
      <w:szCs w:val="16"/>
    </w:rPr>
  </w:style>
  <w:style w:type="character" w:customStyle="1" w:styleId="hvr">
    <w:name w:val="hvr"/>
    <w:basedOn w:val="DefaultParagraphFont"/>
    <w:rsid w:val="0047606D"/>
  </w:style>
  <w:style w:type="character" w:customStyle="1" w:styleId="cardChar20">
    <w:name w:val="card Char2"/>
    <w:basedOn w:val="DefaultParagraphFont"/>
    <w:uiPriority w:val="6"/>
    <w:rsid w:val="0047606D"/>
    <w:rPr>
      <w:rFonts w:ascii="Times New Roman" w:hAnsi="Times New Roman" w:cs="Calibri"/>
      <w:szCs w:val="20"/>
    </w:rPr>
  </w:style>
  <w:style w:type="paragraph" w:customStyle="1" w:styleId="Pol">
    <w:name w:val="Pol"/>
    <w:basedOn w:val="Heading2"/>
    <w:uiPriority w:val="99"/>
    <w:qFormat/>
    <w:rsid w:val="0047606D"/>
  </w:style>
  <w:style w:type="paragraph" w:customStyle="1" w:styleId="Style70">
    <w:name w:val="Style7"/>
    <w:basedOn w:val="Normal"/>
    <w:uiPriority w:val="99"/>
    <w:qFormat/>
    <w:rsid w:val="0047606D"/>
    <w:pPr>
      <w:widowControl w:val="0"/>
      <w:autoSpaceDE w:val="0"/>
      <w:autoSpaceDN w:val="0"/>
      <w:adjustRightInd w:val="0"/>
      <w:spacing w:line="229" w:lineRule="exact"/>
    </w:pPr>
  </w:style>
  <w:style w:type="character" w:customStyle="1" w:styleId="red">
    <w:name w:val="red"/>
    <w:basedOn w:val="DefaultParagraphFont"/>
    <w:rsid w:val="0047606D"/>
  </w:style>
  <w:style w:type="character" w:customStyle="1" w:styleId="Footnote2Char">
    <w:name w:val="Footnote2 Char"/>
    <w:link w:val="Footnote2"/>
    <w:locked/>
    <w:rsid w:val="0047606D"/>
  </w:style>
  <w:style w:type="paragraph" w:customStyle="1" w:styleId="Footnote2">
    <w:name w:val="Footnote2"/>
    <w:basedOn w:val="Normal"/>
    <w:next w:val="Normal"/>
    <w:link w:val="Footnote2Char"/>
    <w:autoRedefine/>
    <w:qFormat/>
    <w:rsid w:val="0047606D"/>
    <w:pPr>
      <w:spacing w:after="120" w:line="480" w:lineRule="auto"/>
    </w:pPr>
    <w:rPr>
      <w:rFonts w:asciiTheme="minorHAnsi" w:hAnsiTheme="minorHAnsi" w:cstheme="minorBidi"/>
      <w:sz w:val="24"/>
    </w:rPr>
  </w:style>
  <w:style w:type="character" w:customStyle="1" w:styleId="link">
    <w:name w:val="link"/>
    <w:basedOn w:val="DefaultParagraphFont"/>
    <w:rsid w:val="0047606D"/>
  </w:style>
  <w:style w:type="paragraph" w:customStyle="1" w:styleId="xhead">
    <w:name w:val="xhead"/>
    <w:basedOn w:val="Normal"/>
    <w:uiPriority w:val="99"/>
    <w:qFormat/>
    <w:rsid w:val="0047606D"/>
    <w:pPr>
      <w:spacing w:before="100" w:beforeAutospacing="1" w:after="100" w:afterAutospacing="1"/>
    </w:pPr>
  </w:style>
  <w:style w:type="paragraph" w:customStyle="1" w:styleId="headlinemeta">
    <w:name w:val="headline_meta"/>
    <w:basedOn w:val="Normal"/>
    <w:uiPriority w:val="99"/>
    <w:qFormat/>
    <w:rsid w:val="0047606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7606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7606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7606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7606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7606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7606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7606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7606D"/>
    <w:rPr>
      <w:rFonts w:ascii="Lucida Grande" w:eastAsia="Cambria" w:hAnsi="Lucida Grande"/>
    </w:rPr>
  </w:style>
  <w:style w:type="paragraph" w:customStyle="1" w:styleId="Pa16">
    <w:name w:val="Pa16"/>
    <w:basedOn w:val="Default"/>
    <w:next w:val="Default"/>
    <w:uiPriority w:val="99"/>
    <w:qFormat/>
    <w:rsid w:val="0047606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7606D"/>
    <w:pPr>
      <w:spacing w:before="100" w:beforeAutospacing="1" w:after="100" w:afterAutospacing="1"/>
    </w:pPr>
  </w:style>
  <w:style w:type="paragraph" w:customStyle="1" w:styleId="Pa22">
    <w:name w:val="Pa2+2"/>
    <w:basedOn w:val="Default"/>
    <w:next w:val="Default"/>
    <w:uiPriority w:val="99"/>
    <w:qFormat/>
    <w:rsid w:val="0047606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7606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47606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7606D"/>
  </w:style>
  <w:style w:type="character" w:customStyle="1" w:styleId="meta-sep">
    <w:name w:val="meta-sep"/>
    <w:basedOn w:val="DefaultParagraphFont"/>
    <w:rsid w:val="0047606D"/>
  </w:style>
  <w:style w:type="character" w:customStyle="1" w:styleId="A19">
    <w:name w:val="A19"/>
    <w:uiPriority w:val="99"/>
    <w:rsid w:val="0047606D"/>
    <w:rPr>
      <w:rFonts w:ascii="Georgia" w:hAnsi="Georgia" w:cs="Georgia" w:hint="default"/>
      <w:color w:val="000000"/>
      <w:sz w:val="20"/>
      <w:szCs w:val="20"/>
      <w:u w:val="single"/>
    </w:rPr>
  </w:style>
  <w:style w:type="character" w:customStyle="1" w:styleId="A130">
    <w:name w:val="A13"/>
    <w:uiPriority w:val="99"/>
    <w:rsid w:val="0047606D"/>
    <w:rPr>
      <w:rFonts w:ascii="Georgia" w:hAnsi="Georgia" w:cs="Georgia" w:hint="default"/>
      <w:color w:val="000000"/>
      <w:sz w:val="11"/>
      <w:szCs w:val="11"/>
    </w:rPr>
  </w:style>
  <w:style w:type="character" w:customStyle="1" w:styleId="ontext">
    <w:name w:val="ontext"/>
    <w:basedOn w:val="DefaultParagraphFont"/>
    <w:rsid w:val="0047606D"/>
  </w:style>
  <w:style w:type="character" w:customStyle="1" w:styleId="archive-title">
    <w:name w:val="archive-title"/>
    <w:basedOn w:val="DefaultParagraphFont"/>
    <w:rsid w:val="0047606D"/>
  </w:style>
  <w:style w:type="character" w:customStyle="1" w:styleId="imgleft">
    <w:name w:val="imgleft"/>
    <w:basedOn w:val="DefaultParagraphFont"/>
    <w:rsid w:val="0047606D"/>
  </w:style>
  <w:style w:type="character" w:customStyle="1" w:styleId="imgcenter">
    <w:name w:val="imgcenter"/>
    <w:basedOn w:val="DefaultParagraphFont"/>
    <w:rsid w:val="0047606D"/>
  </w:style>
  <w:style w:type="character" w:customStyle="1" w:styleId="A42">
    <w:name w:val="A4+2"/>
    <w:uiPriority w:val="99"/>
    <w:rsid w:val="0047606D"/>
    <w:rPr>
      <w:rFonts w:ascii="Helvetica LT Std" w:hAnsi="Helvetica LT Std" w:cs="Helvetica LT Std" w:hint="default"/>
      <w:color w:val="000000"/>
      <w:sz w:val="11"/>
      <w:szCs w:val="11"/>
    </w:rPr>
  </w:style>
  <w:style w:type="character" w:customStyle="1" w:styleId="fstitle">
    <w:name w:val="fs_title"/>
    <w:basedOn w:val="DefaultParagraphFont"/>
    <w:rsid w:val="0047606D"/>
  </w:style>
  <w:style w:type="character" w:customStyle="1" w:styleId="reportbody1">
    <w:name w:val="reportbody1"/>
    <w:basedOn w:val="DefaultParagraphFont"/>
    <w:rsid w:val="0047606D"/>
    <w:rPr>
      <w:rFonts w:ascii="Tahoma" w:hAnsi="Tahoma" w:cs="Tahoma" w:hint="default"/>
      <w:color w:val="000000"/>
      <w:sz w:val="14"/>
      <w:szCs w:val="14"/>
    </w:rPr>
  </w:style>
  <w:style w:type="character" w:customStyle="1" w:styleId="dateday">
    <w:name w:val="date_day"/>
    <w:basedOn w:val="DefaultParagraphFont"/>
    <w:rsid w:val="0047606D"/>
  </w:style>
  <w:style w:type="character" w:customStyle="1" w:styleId="datemonth">
    <w:name w:val="date_month"/>
    <w:basedOn w:val="DefaultParagraphFont"/>
    <w:rsid w:val="0047606D"/>
  </w:style>
  <w:style w:type="character" w:customStyle="1" w:styleId="dateyear">
    <w:name w:val="date_year"/>
    <w:basedOn w:val="DefaultParagraphFont"/>
    <w:rsid w:val="0047606D"/>
  </w:style>
  <w:style w:type="character" w:customStyle="1" w:styleId="Heading3CharCharCharCharCharChar">
    <w:name w:val="Heading 3 Char Char Char Char Char Char"/>
    <w:basedOn w:val="DefaultParagraphFont"/>
    <w:rsid w:val="0047606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7606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7606D"/>
    <w:rPr>
      <w:sz w:val="24"/>
      <w:szCs w:val="24"/>
      <w:lang w:val="en-US" w:eastAsia="en-US" w:bidi="ar-SA"/>
    </w:rPr>
  </w:style>
  <w:style w:type="character" w:customStyle="1" w:styleId="insideitro">
    <w:name w:val="insideitro"/>
    <w:basedOn w:val="DefaultParagraphFont"/>
    <w:rsid w:val="0047606D"/>
  </w:style>
  <w:style w:type="character" w:customStyle="1" w:styleId="wcfont">
    <w:name w:val="wcfont"/>
    <w:basedOn w:val="DefaultParagraphFont"/>
    <w:rsid w:val="0047606D"/>
  </w:style>
  <w:style w:type="character" w:customStyle="1" w:styleId="style65">
    <w:name w:val="style65"/>
    <w:basedOn w:val="DefaultParagraphFont"/>
    <w:rsid w:val="0047606D"/>
  </w:style>
  <w:style w:type="character" w:customStyle="1" w:styleId="qftext">
    <w:name w:val="qftext"/>
    <w:basedOn w:val="DefaultParagraphFont"/>
    <w:rsid w:val="0047606D"/>
  </w:style>
  <w:style w:type="character" w:customStyle="1" w:styleId="leftidx">
    <w:name w:val="leftidx"/>
    <w:basedOn w:val="DefaultParagraphFont"/>
    <w:rsid w:val="0047606D"/>
  </w:style>
  <w:style w:type="paragraph" w:customStyle="1" w:styleId="width100">
    <w:name w:val="width100"/>
    <w:basedOn w:val="Normal"/>
    <w:uiPriority w:val="99"/>
    <w:qFormat/>
    <w:rsid w:val="0047606D"/>
    <w:pPr>
      <w:spacing w:before="100" w:beforeAutospacing="1" w:after="100" w:afterAutospacing="1"/>
    </w:pPr>
  </w:style>
  <w:style w:type="character" w:customStyle="1" w:styleId="eventtitle">
    <w:name w:val="eventtitle"/>
    <w:basedOn w:val="DefaultParagraphFont"/>
    <w:rsid w:val="0047606D"/>
  </w:style>
  <w:style w:type="character" w:customStyle="1" w:styleId="eventsubtitle">
    <w:name w:val="eventsubtitle"/>
    <w:basedOn w:val="DefaultParagraphFont"/>
    <w:rsid w:val="0047606D"/>
  </w:style>
  <w:style w:type="character" w:customStyle="1" w:styleId="eventdate">
    <w:name w:val="eventdate"/>
    <w:basedOn w:val="DefaultParagraphFont"/>
    <w:rsid w:val="0047606D"/>
  </w:style>
  <w:style w:type="character" w:customStyle="1" w:styleId="legend">
    <w:name w:val="legend"/>
    <w:basedOn w:val="DefaultParagraphFont"/>
    <w:rsid w:val="0047606D"/>
  </w:style>
  <w:style w:type="character" w:customStyle="1" w:styleId="Bold12">
    <w:name w:val="Bold12"/>
    <w:uiPriority w:val="1"/>
    <w:qFormat/>
    <w:rsid w:val="0047606D"/>
    <w:rPr>
      <w:rFonts w:ascii="Times New Roman" w:hAnsi="Times New Roman"/>
      <w:b/>
      <w:sz w:val="24"/>
    </w:rPr>
  </w:style>
  <w:style w:type="character" w:customStyle="1" w:styleId="NotBold10Final">
    <w:name w:val="NotBold10Final"/>
    <w:uiPriority w:val="1"/>
    <w:qFormat/>
    <w:rsid w:val="0047606D"/>
    <w:rPr>
      <w:rFonts w:ascii="Times New Roman" w:hAnsi="Times New Roman"/>
      <w:b w:val="0"/>
      <w:i w:val="0"/>
      <w:sz w:val="20"/>
    </w:rPr>
  </w:style>
  <w:style w:type="character" w:customStyle="1" w:styleId="slug-elocation">
    <w:name w:val="slug-elocation"/>
    <w:basedOn w:val="DefaultParagraphFont"/>
    <w:rsid w:val="0047606D"/>
  </w:style>
  <w:style w:type="character" w:customStyle="1" w:styleId="fu-autorenangabe-fu-beschreibung">
    <w:name w:val="fu-autorenangabe-fu-beschreibung"/>
    <w:rsid w:val="0047606D"/>
  </w:style>
  <w:style w:type="paragraph" w:customStyle="1" w:styleId="introshadow">
    <w:name w:val="intro_shadow"/>
    <w:basedOn w:val="Normal"/>
    <w:uiPriority w:val="99"/>
    <w:qFormat/>
    <w:rsid w:val="0047606D"/>
    <w:pPr>
      <w:spacing w:before="100" w:beforeAutospacing="1" w:after="100" w:afterAutospacing="1"/>
    </w:pPr>
  </w:style>
  <w:style w:type="paragraph" w:customStyle="1" w:styleId="articleintro">
    <w:name w:val="articleintro"/>
    <w:basedOn w:val="Normal"/>
    <w:uiPriority w:val="99"/>
    <w:qFormat/>
    <w:rsid w:val="0047606D"/>
    <w:pPr>
      <w:spacing w:before="100" w:beforeAutospacing="1" w:after="100" w:afterAutospacing="1"/>
    </w:pPr>
  </w:style>
  <w:style w:type="character" w:customStyle="1" w:styleId="commentscontainer">
    <w:name w:val="comments_container"/>
    <w:basedOn w:val="DefaultParagraphFont"/>
    <w:rsid w:val="0047606D"/>
  </w:style>
  <w:style w:type="paragraph" w:customStyle="1" w:styleId="Caption40">
    <w:name w:val="Caption4"/>
    <w:basedOn w:val="Normal"/>
    <w:uiPriority w:val="99"/>
    <w:qFormat/>
    <w:rsid w:val="0047606D"/>
    <w:pPr>
      <w:spacing w:before="100" w:beforeAutospacing="1" w:after="100" w:afterAutospacing="1"/>
    </w:pPr>
  </w:style>
  <w:style w:type="paragraph" w:customStyle="1" w:styleId="publishedon">
    <w:name w:val="published_on"/>
    <w:basedOn w:val="Normal"/>
    <w:uiPriority w:val="99"/>
    <w:qFormat/>
    <w:rsid w:val="0047606D"/>
    <w:pPr>
      <w:spacing w:before="100" w:beforeAutospacing="1" w:after="100" w:afterAutospacing="1"/>
    </w:pPr>
  </w:style>
  <w:style w:type="character" w:customStyle="1" w:styleId="hparticlefooter">
    <w:name w:val="hparticlefooter"/>
    <w:basedOn w:val="DefaultParagraphFont"/>
    <w:rsid w:val="0047606D"/>
  </w:style>
  <w:style w:type="table" w:customStyle="1" w:styleId="TableGrid2">
    <w:name w:val="Table Grid2"/>
    <w:basedOn w:val="TableNormal"/>
    <w:next w:val="TableGrid"/>
    <w:rsid w:val="0047606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7606D"/>
  </w:style>
  <w:style w:type="character" w:customStyle="1" w:styleId="BlockCharCharCharCharChar">
    <w:name w:val="Block Char Char Char Char Char"/>
    <w:aliases w:val="Block Char Char Char Char Char Char Char Char,Block Char Char Char Char Char Char Char1"/>
    <w:basedOn w:val="DefaultParagraphFont"/>
    <w:rsid w:val="0047606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7606D"/>
    <w:rPr>
      <w:b/>
      <w:color w:val="000000"/>
      <w:u w:val="single"/>
    </w:rPr>
  </w:style>
  <w:style w:type="character" w:customStyle="1" w:styleId="CiteEmphasisChar">
    <w:name w:val="Cite/Emphasis Char"/>
    <w:basedOn w:val="DefaultParagraphFont"/>
    <w:link w:val="CiteEmphasis"/>
    <w:rsid w:val="0047606D"/>
    <w:rPr>
      <w:rFonts w:ascii="Calibri" w:hAnsi="Calibri" w:cs="Calibri"/>
      <w:b/>
      <w:color w:val="000000"/>
      <w:sz w:val="22"/>
      <w:u w:val="single"/>
    </w:rPr>
  </w:style>
  <w:style w:type="character" w:customStyle="1" w:styleId="ReadText">
    <w:name w:val="Read Text"/>
    <w:basedOn w:val="DefaultParagraphFont"/>
    <w:rsid w:val="0047606D"/>
    <w:rPr>
      <w:rFonts w:ascii="Times New Roman" w:hAnsi="Times New Roman"/>
      <w:b/>
      <w:bCs/>
      <w:sz w:val="24"/>
      <w:u w:val="single"/>
    </w:rPr>
  </w:style>
  <w:style w:type="paragraph" w:customStyle="1" w:styleId="Styleunread8pt">
    <w:name w:val="Style unread + 8 pt"/>
    <w:basedOn w:val="Normal"/>
    <w:link w:val="Styleunread8ptChar"/>
    <w:qFormat/>
    <w:rsid w:val="0047606D"/>
    <w:rPr>
      <w:color w:val="000000"/>
    </w:rPr>
  </w:style>
  <w:style w:type="character" w:customStyle="1" w:styleId="Styleunread8ptChar">
    <w:name w:val="Style unread + 8 pt Char"/>
    <w:basedOn w:val="DefaultParagraphFont"/>
    <w:link w:val="Styleunread8pt"/>
    <w:rsid w:val="0047606D"/>
    <w:rPr>
      <w:rFonts w:ascii="Calibri" w:hAnsi="Calibri" w:cs="Calibri"/>
      <w:color w:val="000000"/>
      <w:sz w:val="22"/>
    </w:rPr>
  </w:style>
  <w:style w:type="character" w:customStyle="1" w:styleId="main">
    <w:name w:val="main"/>
    <w:basedOn w:val="DefaultParagraphFont"/>
    <w:rsid w:val="0047606D"/>
  </w:style>
  <w:style w:type="character" w:customStyle="1" w:styleId="textunderlineCharChar">
    <w:name w:val="text underline Char Char"/>
    <w:basedOn w:val="DefaultParagraphFont"/>
    <w:rsid w:val="0047606D"/>
    <w:rPr>
      <w:rFonts w:ascii="Garamond" w:hAnsi="Garamond"/>
      <w:color w:val="000000"/>
      <w:u w:val="single"/>
    </w:rPr>
  </w:style>
  <w:style w:type="paragraph" w:customStyle="1" w:styleId="ekprop-p">
    <w:name w:val="ekprop-p"/>
    <w:basedOn w:val="Normal"/>
    <w:uiPriority w:val="99"/>
    <w:qFormat/>
    <w:rsid w:val="0047606D"/>
    <w:pPr>
      <w:spacing w:before="100" w:beforeAutospacing="1" w:after="100" w:afterAutospacing="1"/>
    </w:pPr>
    <w:rPr>
      <w:color w:val="58585B"/>
      <w:szCs w:val="16"/>
    </w:rPr>
  </w:style>
  <w:style w:type="paragraph" w:customStyle="1" w:styleId="ShrinkCharChar">
    <w:name w:val="Shrink Char Char"/>
    <w:link w:val="ShrinkCharCharChar"/>
    <w:qFormat/>
    <w:rsid w:val="0047606D"/>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47606D"/>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47606D"/>
    <w:rPr>
      <w:color w:val="000000"/>
    </w:rPr>
  </w:style>
  <w:style w:type="character" w:customStyle="1" w:styleId="SmalltextCharChar">
    <w:name w:val="Smalltext Char Char"/>
    <w:basedOn w:val="DefaultParagraphFont"/>
    <w:link w:val="SmalltextChar1"/>
    <w:rsid w:val="0047606D"/>
    <w:rPr>
      <w:rFonts w:ascii="Calibri" w:hAnsi="Calibri" w:cs="Calibri"/>
      <w:color w:val="000000"/>
      <w:sz w:val="22"/>
    </w:rPr>
  </w:style>
  <w:style w:type="character" w:customStyle="1" w:styleId="FullCiteCharChar">
    <w:name w:val="Full Cite Char Char"/>
    <w:basedOn w:val="DefaultParagraphFont"/>
    <w:rsid w:val="0047606D"/>
    <w:rPr>
      <w:rFonts w:ascii="Georgia" w:hAnsi="Georgia" w:cs="Calibri"/>
      <w:color w:val="000000"/>
      <w:sz w:val="20"/>
      <w:szCs w:val="24"/>
    </w:rPr>
  </w:style>
  <w:style w:type="character" w:customStyle="1" w:styleId="submitted-wrapper">
    <w:name w:val="submitted-wrapper"/>
    <w:basedOn w:val="DefaultParagraphFont"/>
    <w:rsid w:val="0047606D"/>
  </w:style>
  <w:style w:type="paragraph" w:customStyle="1" w:styleId="Spacer">
    <w:name w:val="Spacer"/>
    <w:basedOn w:val="Heading1"/>
    <w:link w:val="SpacerChar"/>
    <w:autoRedefine/>
    <w:uiPriority w:val="4"/>
    <w:qFormat/>
    <w:rsid w:val="0047606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7606D"/>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47606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7606D"/>
  </w:style>
  <w:style w:type="character" w:customStyle="1" w:styleId="top-publish">
    <w:name w:val="top-publish"/>
    <w:basedOn w:val="DefaultParagraphFont"/>
    <w:rsid w:val="0047606D"/>
  </w:style>
  <w:style w:type="character" w:customStyle="1" w:styleId="byline-italic">
    <w:name w:val="byline-italic"/>
    <w:basedOn w:val="DefaultParagraphFont"/>
    <w:rsid w:val="0047606D"/>
  </w:style>
  <w:style w:type="character" w:customStyle="1" w:styleId="CardUnderlinedCharChar0">
    <w:name w:val="Card Underlined Char Char"/>
    <w:rsid w:val="0047606D"/>
    <w:rPr>
      <w:rFonts w:ascii="Arial Narrow" w:hAnsi="Arial Narrow"/>
      <w:sz w:val="22"/>
      <w:szCs w:val="24"/>
      <w:u w:val="single"/>
      <w:lang w:val="en-US" w:eastAsia="en-US" w:bidi="ar-SA"/>
    </w:rPr>
  </w:style>
  <w:style w:type="character" w:customStyle="1" w:styleId="gd">
    <w:name w:val="gd"/>
    <w:basedOn w:val="DefaultParagraphFont"/>
    <w:rsid w:val="0047606D"/>
  </w:style>
  <w:style w:type="character" w:customStyle="1" w:styleId="g3">
    <w:name w:val="g3"/>
    <w:basedOn w:val="DefaultParagraphFont"/>
    <w:rsid w:val="0047606D"/>
  </w:style>
  <w:style w:type="character" w:customStyle="1" w:styleId="hb">
    <w:name w:val="hb"/>
    <w:basedOn w:val="DefaultParagraphFont"/>
    <w:rsid w:val="0047606D"/>
  </w:style>
  <w:style w:type="character" w:customStyle="1" w:styleId="g2">
    <w:name w:val="g2"/>
    <w:basedOn w:val="DefaultParagraphFont"/>
    <w:rsid w:val="0047606D"/>
  </w:style>
  <w:style w:type="character" w:customStyle="1" w:styleId="nameplatehead">
    <w:name w:val="nameplatehead"/>
    <w:basedOn w:val="DefaultParagraphFont"/>
    <w:rsid w:val="0047606D"/>
  </w:style>
  <w:style w:type="character" w:customStyle="1" w:styleId="nameplatelink">
    <w:name w:val="nameplatelink"/>
    <w:basedOn w:val="DefaultParagraphFont"/>
    <w:rsid w:val="0047606D"/>
  </w:style>
  <w:style w:type="paragraph" w:customStyle="1" w:styleId="calibre8">
    <w:name w:val="calibre8"/>
    <w:basedOn w:val="Normal"/>
    <w:uiPriority w:val="99"/>
    <w:qFormat/>
    <w:rsid w:val="0047606D"/>
    <w:pPr>
      <w:spacing w:before="30" w:after="30"/>
      <w:jc w:val="both"/>
    </w:pPr>
    <w:rPr>
      <w:rFonts w:eastAsia="Times New Roman"/>
      <w:sz w:val="17"/>
      <w:szCs w:val="17"/>
    </w:rPr>
  </w:style>
  <w:style w:type="paragraph" w:customStyle="1" w:styleId="paragraph">
    <w:name w:val="paragraph"/>
    <w:basedOn w:val="Normal"/>
    <w:uiPriority w:val="99"/>
    <w:qFormat/>
    <w:rsid w:val="0047606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7606D"/>
  </w:style>
  <w:style w:type="character" w:customStyle="1" w:styleId="djhat-arrow">
    <w:name w:val="djhat-arrow"/>
    <w:basedOn w:val="DefaultParagraphFont"/>
    <w:rsid w:val="0047606D"/>
  </w:style>
  <w:style w:type="character" w:customStyle="1" w:styleId="mname">
    <w:name w:val="mname"/>
    <w:basedOn w:val="DefaultParagraphFont"/>
    <w:rsid w:val="0047606D"/>
  </w:style>
  <w:style w:type="character" w:customStyle="1" w:styleId="mvalue">
    <w:name w:val="mvalue"/>
    <w:basedOn w:val="DefaultParagraphFont"/>
    <w:rsid w:val="0047606D"/>
  </w:style>
  <w:style w:type="character" w:customStyle="1" w:styleId="mchange">
    <w:name w:val="mchange"/>
    <w:basedOn w:val="DefaultParagraphFont"/>
    <w:rsid w:val="0047606D"/>
  </w:style>
  <w:style w:type="character" w:customStyle="1" w:styleId="categoryaside">
    <w:name w:val="category__aside"/>
    <w:basedOn w:val="DefaultParagraphFont"/>
    <w:rsid w:val="0047606D"/>
  </w:style>
  <w:style w:type="character" w:customStyle="1" w:styleId="article-breadcrumb-wrapper">
    <w:name w:val="article-breadcrumb-wrapper"/>
    <w:basedOn w:val="DefaultParagraphFont"/>
    <w:rsid w:val="0047606D"/>
  </w:style>
  <w:style w:type="character" w:customStyle="1" w:styleId="wsj-article-caption-content">
    <w:name w:val="wsj-article-caption-content"/>
    <w:basedOn w:val="DefaultParagraphFont"/>
    <w:rsid w:val="0047606D"/>
  </w:style>
  <w:style w:type="character" w:customStyle="1" w:styleId="wsj-article-credit">
    <w:name w:val="wsj-article-credit"/>
    <w:basedOn w:val="DefaultParagraphFont"/>
    <w:rsid w:val="0047606D"/>
  </w:style>
  <w:style w:type="character" w:customStyle="1" w:styleId="wsj-article-credit-tag">
    <w:name w:val="wsj-article-credit-tag"/>
    <w:basedOn w:val="DefaultParagraphFont"/>
    <w:rsid w:val="0047606D"/>
  </w:style>
  <w:style w:type="character" w:customStyle="1" w:styleId="commentscounticon">
    <w:name w:val="comments_count_icon"/>
    <w:basedOn w:val="DefaultParagraphFont"/>
    <w:rsid w:val="0047606D"/>
  </w:style>
  <w:style w:type="character" w:customStyle="1" w:styleId="comments-count-word">
    <w:name w:val="comments-count-word"/>
    <w:basedOn w:val="DefaultParagraphFont"/>
    <w:rsid w:val="0047606D"/>
  </w:style>
  <w:style w:type="character" w:customStyle="1" w:styleId="company-name-type">
    <w:name w:val="company-name-type"/>
    <w:basedOn w:val="DefaultParagraphFont"/>
    <w:rsid w:val="0047606D"/>
  </w:style>
  <w:style w:type="character" w:customStyle="1" w:styleId="nav-prevnext-lbl">
    <w:name w:val="nav-prevnext-lbl"/>
    <w:basedOn w:val="DefaultParagraphFont"/>
    <w:rsid w:val="0047606D"/>
  </w:style>
  <w:style w:type="character" w:customStyle="1" w:styleId="nav-prevnext-hed">
    <w:name w:val="nav-prevnext-hed"/>
    <w:basedOn w:val="DefaultParagraphFont"/>
    <w:rsid w:val="0047606D"/>
  </w:style>
  <w:style w:type="character" w:customStyle="1" w:styleId="readcomments">
    <w:name w:val="readcomments"/>
    <w:basedOn w:val="DefaultParagraphFont"/>
    <w:rsid w:val="0047606D"/>
  </w:style>
  <w:style w:type="character" w:customStyle="1" w:styleId="selected-edition">
    <w:name w:val="selected-edition"/>
    <w:basedOn w:val="DefaultParagraphFont"/>
    <w:rsid w:val="0047606D"/>
  </w:style>
  <w:style w:type="character" w:customStyle="1" w:styleId="rotate">
    <w:name w:val="rotate"/>
    <w:basedOn w:val="DefaultParagraphFont"/>
    <w:rsid w:val="0047606D"/>
  </w:style>
  <w:style w:type="paragraph" w:customStyle="1" w:styleId="column-name">
    <w:name w:val="column-name"/>
    <w:basedOn w:val="Normal"/>
    <w:rsid w:val="0047606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7606D"/>
  </w:style>
  <w:style w:type="character" w:customStyle="1" w:styleId="UnresolvedMention31">
    <w:name w:val="Unresolved Mention31"/>
    <w:basedOn w:val="DefaultParagraphFont"/>
    <w:uiPriority w:val="99"/>
    <w:semiHidden/>
    <w:unhideWhenUsed/>
    <w:rsid w:val="0047606D"/>
    <w:rPr>
      <w:color w:val="808080"/>
      <w:shd w:val="clear" w:color="auto" w:fill="E6E6E6"/>
    </w:rPr>
  </w:style>
  <w:style w:type="character" w:customStyle="1" w:styleId="m-765514100411602794gmail-style13ptbold">
    <w:name w:val="m_-765514100411602794gmail-style13ptbold"/>
    <w:basedOn w:val="DefaultParagraphFont"/>
    <w:rsid w:val="0047606D"/>
  </w:style>
  <w:style w:type="character" w:customStyle="1" w:styleId="m-765514100411602794gmail-styleunderline">
    <w:name w:val="m_-765514100411602794gmail-styleunderline"/>
    <w:basedOn w:val="DefaultParagraphFont"/>
    <w:rsid w:val="0047606D"/>
  </w:style>
  <w:style w:type="character" w:customStyle="1" w:styleId="FontStyle40">
    <w:name w:val="Font Style40"/>
    <w:basedOn w:val="DefaultParagraphFont"/>
    <w:uiPriority w:val="99"/>
    <w:rsid w:val="0047606D"/>
    <w:rPr>
      <w:rFonts w:ascii="Cambria" w:hAnsi="Cambria" w:cs="Cambria"/>
      <w:i/>
      <w:iCs/>
      <w:sz w:val="22"/>
      <w:szCs w:val="22"/>
    </w:rPr>
  </w:style>
  <w:style w:type="character" w:customStyle="1" w:styleId="FontStyle42">
    <w:name w:val="Font Style42"/>
    <w:basedOn w:val="DefaultParagraphFont"/>
    <w:uiPriority w:val="99"/>
    <w:rsid w:val="0047606D"/>
    <w:rPr>
      <w:rFonts w:ascii="Cambria" w:hAnsi="Cambria" w:cs="Cambria"/>
      <w:sz w:val="22"/>
      <w:szCs w:val="22"/>
    </w:rPr>
  </w:style>
  <w:style w:type="paragraph" w:customStyle="1" w:styleId="Style17">
    <w:name w:val="Style17"/>
    <w:basedOn w:val="Normal"/>
    <w:uiPriority w:val="99"/>
    <w:rsid w:val="0047606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7606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7606D"/>
    <w:rPr>
      <w:rFonts w:ascii="Times New Roman" w:hAnsi="Times New Roman" w:cs="Times New Roman"/>
      <w:b/>
      <w:bCs/>
      <w:i/>
      <w:iCs/>
      <w:spacing w:val="-10"/>
      <w:sz w:val="18"/>
      <w:szCs w:val="18"/>
    </w:rPr>
  </w:style>
  <w:style w:type="character" w:customStyle="1" w:styleId="FontStyle370">
    <w:name w:val="Font Style370"/>
    <w:uiPriority w:val="99"/>
    <w:rsid w:val="0047606D"/>
    <w:rPr>
      <w:rFonts w:ascii="Cambria" w:hAnsi="Cambria" w:cs="Cambria"/>
      <w:b/>
      <w:bCs/>
      <w:spacing w:val="-10"/>
      <w:sz w:val="18"/>
      <w:szCs w:val="18"/>
    </w:rPr>
  </w:style>
  <w:style w:type="character" w:customStyle="1" w:styleId="FontStyle302">
    <w:name w:val="Font Style302"/>
    <w:uiPriority w:val="99"/>
    <w:rsid w:val="0047606D"/>
    <w:rPr>
      <w:rFonts w:ascii="Times New Roman" w:hAnsi="Times New Roman" w:cs="Times New Roman"/>
      <w:b/>
      <w:bCs/>
      <w:sz w:val="22"/>
      <w:szCs w:val="22"/>
    </w:rPr>
  </w:style>
  <w:style w:type="character" w:customStyle="1" w:styleId="FontStyle347">
    <w:name w:val="Font Style347"/>
    <w:uiPriority w:val="99"/>
    <w:rsid w:val="0047606D"/>
    <w:rPr>
      <w:rFonts w:ascii="Times New Roman" w:hAnsi="Times New Roman" w:cs="Times New Roman"/>
      <w:b/>
      <w:bCs/>
      <w:spacing w:val="-10"/>
      <w:sz w:val="20"/>
      <w:szCs w:val="20"/>
    </w:rPr>
  </w:style>
  <w:style w:type="paragraph" w:customStyle="1" w:styleId="Style27">
    <w:name w:val="Style27"/>
    <w:basedOn w:val="Normal"/>
    <w:uiPriority w:val="99"/>
    <w:rsid w:val="0047606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7606D"/>
    <w:rPr>
      <w:rFonts w:ascii="Times New Roman" w:hAnsi="Times New Roman" w:cs="Times New Roman"/>
      <w:spacing w:val="-10"/>
      <w:sz w:val="18"/>
      <w:szCs w:val="18"/>
    </w:rPr>
  </w:style>
  <w:style w:type="character" w:customStyle="1" w:styleId="FontStyle312">
    <w:name w:val="Font Style312"/>
    <w:uiPriority w:val="99"/>
    <w:rsid w:val="0047606D"/>
    <w:rPr>
      <w:rFonts w:ascii="Times New Roman" w:hAnsi="Times New Roman" w:cs="Times New Roman"/>
      <w:b/>
      <w:bCs/>
      <w:spacing w:val="-10"/>
      <w:sz w:val="16"/>
      <w:szCs w:val="16"/>
    </w:rPr>
  </w:style>
  <w:style w:type="character" w:customStyle="1" w:styleId="FontStyle346">
    <w:name w:val="Font Style346"/>
    <w:uiPriority w:val="99"/>
    <w:rsid w:val="0047606D"/>
    <w:rPr>
      <w:rFonts w:ascii="Times New Roman" w:hAnsi="Times New Roman" w:cs="Times New Roman"/>
      <w:b/>
      <w:bCs/>
      <w:spacing w:val="-10"/>
      <w:sz w:val="18"/>
      <w:szCs w:val="18"/>
    </w:rPr>
  </w:style>
  <w:style w:type="character" w:customStyle="1" w:styleId="FontStyle330">
    <w:name w:val="Font Style330"/>
    <w:uiPriority w:val="99"/>
    <w:rsid w:val="0047606D"/>
    <w:rPr>
      <w:rFonts w:ascii="Times New Roman" w:hAnsi="Times New Roman" w:cs="Times New Roman"/>
      <w:b/>
      <w:bCs/>
      <w:sz w:val="16"/>
      <w:szCs w:val="16"/>
    </w:rPr>
  </w:style>
  <w:style w:type="character" w:customStyle="1" w:styleId="FontStyle372">
    <w:name w:val="Font Style372"/>
    <w:uiPriority w:val="99"/>
    <w:rsid w:val="0047606D"/>
    <w:rPr>
      <w:rFonts w:ascii="Times New Roman" w:hAnsi="Times New Roman" w:cs="Times New Roman"/>
      <w:b/>
      <w:bCs/>
      <w:sz w:val="16"/>
      <w:szCs w:val="16"/>
    </w:rPr>
  </w:style>
  <w:style w:type="paragraph" w:customStyle="1" w:styleId="Style59">
    <w:name w:val="Style59"/>
    <w:basedOn w:val="Normal"/>
    <w:uiPriority w:val="99"/>
    <w:rsid w:val="0047606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7606D"/>
    <w:rPr>
      <w:rFonts w:ascii="Times New Roman" w:hAnsi="Times New Roman" w:cs="Times New Roman"/>
      <w:b/>
      <w:bCs/>
      <w:i/>
      <w:iCs/>
      <w:sz w:val="16"/>
      <w:szCs w:val="16"/>
    </w:rPr>
  </w:style>
  <w:style w:type="paragraph" w:customStyle="1" w:styleId="Style200">
    <w:name w:val="Style20"/>
    <w:basedOn w:val="Normal"/>
    <w:uiPriority w:val="99"/>
    <w:rsid w:val="0047606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7606D"/>
    <w:rPr>
      <w:rFonts w:ascii="Times New Roman" w:hAnsi="Times New Roman" w:cs="Times New Roman"/>
      <w:smallCaps/>
      <w:sz w:val="14"/>
      <w:szCs w:val="14"/>
    </w:rPr>
  </w:style>
  <w:style w:type="paragraph" w:customStyle="1" w:styleId="Style89">
    <w:name w:val="Style89"/>
    <w:basedOn w:val="Normal"/>
    <w:uiPriority w:val="99"/>
    <w:rsid w:val="0047606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7606D"/>
    <w:rPr>
      <w:rFonts w:ascii="Times New Roman" w:hAnsi="Times New Roman" w:cs="Times New Roman"/>
      <w:b/>
      <w:bCs/>
      <w:spacing w:val="-10"/>
      <w:sz w:val="22"/>
      <w:szCs w:val="22"/>
    </w:rPr>
  </w:style>
  <w:style w:type="character" w:customStyle="1" w:styleId="FontStyle320">
    <w:name w:val="Font Style320"/>
    <w:uiPriority w:val="99"/>
    <w:rsid w:val="0047606D"/>
    <w:rPr>
      <w:rFonts w:ascii="Times New Roman" w:hAnsi="Times New Roman" w:cs="Times New Roman"/>
      <w:b/>
      <w:bCs/>
      <w:spacing w:val="-10"/>
      <w:sz w:val="22"/>
      <w:szCs w:val="22"/>
    </w:rPr>
  </w:style>
  <w:style w:type="character" w:customStyle="1" w:styleId="FontStyle352">
    <w:name w:val="Font Style352"/>
    <w:uiPriority w:val="99"/>
    <w:rsid w:val="0047606D"/>
    <w:rPr>
      <w:rFonts w:ascii="Times New Roman" w:hAnsi="Times New Roman" w:cs="Times New Roman"/>
      <w:b/>
      <w:bCs/>
      <w:sz w:val="16"/>
      <w:szCs w:val="16"/>
    </w:rPr>
  </w:style>
  <w:style w:type="character" w:customStyle="1" w:styleId="FontStyle356">
    <w:name w:val="Font Style356"/>
    <w:uiPriority w:val="99"/>
    <w:rsid w:val="0047606D"/>
    <w:rPr>
      <w:rFonts w:ascii="Times New Roman" w:hAnsi="Times New Roman" w:cs="Times New Roman"/>
      <w:b/>
      <w:bCs/>
      <w:spacing w:val="-10"/>
      <w:sz w:val="22"/>
      <w:szCs w:val="22"/>
    </w:rPr>
  </w:style>
  <w:style w:type="character" w:customStyle="1" w:styleId="FontStyle298">
    <w:name w:val="Font Style298"/>
    <w:uiPriority w:val="99"/>
    <w:rsid w:val="0047606D"/>
    <w:rPr>
      <w:rFonts w:ascii="Times New Roman" w:hAnsi="Times New Roman" w:cs="Times New Roman"/>
      <w:sz w:val="18"/>
      <w:szCs w:val="18"/>
    </w:rPr>
  </w:style>
  <w:style w:type="character" w:customStyle="1" w:styleId="FontStyle311">
    <w:name w:val="Font Style311"/>
    <w:uiPriority w:val="99"/>
    <w:rsid w:val="0047606D"/>
    <w:rPr>
      <w:rFonts w:ascii="Times New Roman" w:hAnsi="Times New Roman" w:cs="Times New Roman"/>
      <w:b/>
      <w:bCs/>
      <w:spacing w:val="-10"/>
      <w:sz w:val="18"/>
      <w:szCs w:val="18"/>
    </w:rPr>
  </w:style>
  <w:style w:type="character" w:customStyle="1" w:styleId="FontStyle332">
    <w:name w:val="Font Style332"/>
    <w:uiPriority w:val="99"/>
    <w:rsid w:val="0047606D"/>
    <w:rPr>
      <w:rFonts w:ascii="Times New Roman" w:hAnsi="Times New Roman" w:cs="Times New Roman"/>
      <w:b/>
      <w:bCs/>
      <w:i/>
      <w:iCs/>
      <w:spacing w:val="-10"/>
      <w:sz w:val="20"/>
      <w:szCs w:val="20"/>
    </w:rPr>
  </w:style>
  <w:style w:type="character" w:customStyle="1" w:styleId="FontStyle371">
    <w:name w:val="Font Style371"/>
    <w:uiPriority w:val="99"/>
    <w:rsid w:val="0047606D"/>
    <w:rPr>
      <w:rFonts w:ascii="Times New Roman" w:hAnsi="Times New Roman" w:cs="Times New Roman"/>
      <w:sz w:val="16"/>
      <w:szCs w:val="16"/>
    </w:rPr>
  </w:style>
  <w:style w:type="character" w:customStyle="1" w:styleId="FontStyle350">
    <w:name w:val="Font Style350"/>
    <w:uiPriority w:val="99"/>
    <w:rsid w:val="0047606D"/>
    <w:rPr>
      <w:rFonts w:ascii="Times New Roman" w:hAnsi="Times New Roman" w:cs="Times New Roman"/>
      <w:b/>
      <w:bCs/>
      <w:i/>
      <w:iCs/>
      <w:sz w:val="20"/>
      <w:szCs w:val="20"/>
    </w:rPr>
  </w:style>
  <w:style w:type="paragraph" w:customStyle="1" w:styleId="Style8">
    <w:name w:val="Style8"/>
    <w:basedOn w:val="Normal"/>
    <w:uiPriority w:val="99"/>
    <w:rsid w:val="0047606D"/>
    <w:pPr>
      <w:widowControl w:val="0"/>
      <w:autoSpaceDE w:val="0"/>
      <w:autoSpaceDN w:val="0"/>
      <w:adjustRightInd w:val="0"/>
    </w:pPr>
    <w:rPr>
      <w:rFonts w:eastAsia="Times New Roman"/>
      <w:sz w:val="24"/>
    </w:rPr>
  </w:style>
  <w:style w:type="character" w:customStyle="1" w:styleId="FontStyle351">
    <w:name w:val="Font Style351"/>
    <w:uiPriority w:val="99"/>
    <w:rsid w:val="0047606D"/>
    <w:rPr>
      <w:rFonts w:ascii="Times New Roman" w:hAnsi="Times New Roman" w:cs="Times New Roman"/>
      <w:b/>
      <w:bCs/>
      <w:sz w:val="22"/>
      <w:szCs w:val="22"/>
    </w:rPr>
  </w:style>
  <w:style w:type="paragraph" w:customStyle="1" w:styleId="Style130">
    <w:name w:val="Style130"/>
    <w:basedOn w:val="Normal"/>
    <w:uiPriority w:val="99"/>
    <w:rsid w:val="0047606D"/>
    <w:pPr>
      <w:widowControl w:val="0"/>
      <w:autoSpaceDE w:val="0"/>
      <w:autoSpaceDN w:val="0"/>
      <w:adjustRightInd w:val="0"/>
      <w:jc w:val="both"/>
    </w:pPr>
    <w:rPr>
      <w:rFonts w:eastAsia="Times New Roman"/>
      <w:sz w:val="24"/>
    </w:rPr>
  </w:style>
  <w:style w:type="character" w:customStyle="1" w:styleId="FontStyle369">
    <w:name w:val="Font Style369"/>
    <w:uiPriority w:val="99"/>
    <w:rsid w:val="0047606D"/>
    <w:rPr>
      <w:rFonts w:ascii="Times New Roman" w:hAnsi="Times New Roman" w:cs="Times New Roman"/>
      <w:b/>
      <w:bCs/>
      <w:spacing w:val="-10"/>
      <w:sz w:val="20"/>
      <w:szCs w:val="20"/>
    </w:rPr>
  </w:style>
  <w:style w:type="character" w:customStyle="1" w:styleId="FontStyle357">
    <w:name w:val="Font Style357"/>
    <w:uiPriority w:val="99"/>
    <w:rsid w:val="0047606D"/>
    <w:rPr>
      <w:rFonts w:ascii="Times New Roman" w:hAnsi="Times New Roman" w:cs="Times New Roman"/>
      <w:b/>
      <w:bCs/>
      <w:spacing w:val="-10"/>
      <w:sz w:val="22"/>
      <w:szCs w:val="22"/>
    </w:rPr>
  </w:style>
  <w:style w:type="paragraph" w:customStyle="1" w:styleId="Style67">
    <w:name w:val="Style67"/>
    <w:basedOn w:val="Normal"/>
    <w:uiPriority w:val="99"/>
    <w:rsid w:val="0047606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7606D"/>
    <w:rPr>
      <w:rFonts w:ascii="Times New Roman" w:hAnsi="Times New Roman" w:cs="Times New Roman"/>
      <w:sz w:val="20"/>
      <w:szCs w:val="20"/>
    </w:rPr>
  </w:style>
  <w:style w:type="character" w:customStyle="1" w:styleId="FontStyle374">
    <w:name w:val="Font Style374"/>
    <w:uiPriority w:val="99"/>
    <w:rsid w:val="0047606D"/>
    <w:rPr>
      <w:rFonts w:ascii="Times New Roman" w:hAnsi="Times New Roman" w:cs="Times New Roman"/>
      <w:b/>
      <w:bCs/>
      <w:spacing w:val="-10"/>
      <w:sz w:val="22"/>
      <w:szCs w:val="22"/>
    </w:rPr>
  </w:style>
  <w:style w:type="paragraph" w:customStyle="1" w:styleId="Style300">
    <w:name w:val="Style30"/>
    <w:basedOn w:val="Normal"/>
    <w:uiPriority w:val="99"/>
    <w:rsid w:val="0047606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7606D"/>
    <w:rPr>
      <w:rFonts w:ascii="Times New Roman" w:hAnsi="Times New Roman" w:cs="Times New Roman"/>
      <w:smallCaps/>
      <w:sz w:val="16"/>
      <w:szCs w:val="16"/>
    </w:rPr>
  </w:style>
  <w:style w:type="paragraph" w:customStyle="1" w:styleId="Style93">
    <w:name w:val="Style93"/>
    <w:basedOn w:val="Normal"/>
    <w:uiPriority w:val="99"/>
    <w:rsid w:val="0047606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7606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7606D"/>
    <w:rPr>
      <w:rFonts w:eastAsia="Times New Roman"/>
      <w:b/>
      <w:sz w:val="28"/>
      <w:u w:val="thick"/>
    </w:rPr>
  </w:style>
  <w:style w:type="character" w:customStyle="1" w:styleId="CardsCharCharChar">
    <w:name w:val="Cards Char Char Char"/>
    <w:rsid w:val="0047606D"/>
    <w:rPr>
      <w:szCs w:val="24"/>
      <w:lang w:val="en-US" w:eastAsia="en-US" w:bidi="ar-SA"/>
    </w:rPr>
  </w:style>
  <w:style w:type="character" w:customStyle="1" w:styleId="CardsCharCharCharChar">
    <w:name w:val="Cards Char Char Char Char"/>
    <w:rsid w:val="0047606D"/>
    <w:rPr>
      <w:szCs w:val="24"/>
      <w:lang w:val="en-US" w:eastAsia="en-US" w:bidi="ar-SA"/>
    </w:rPr>
  </w:style>
  <w:style w:type="paragraph" w:customStyle="1" w:styleId="NoSpacingCharCharChar">
    <w:name w:val="No Spacing Char Char Char"/>
    <w:next w:val="Normal"/>
    <w:rsid w:val="0047606D"/>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47606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7606D"/>
    <w:rPr>
      <w:rFonts w:ascii="Garamond" w:hAnsi="Garamond"/>
    </w:rPr>
  </w:style>
  <w:style w:type="paragraph" w:customStyle="1" w:styleId="INDENTEDPARAGRAPH">
    <w:name w:val="INDENTED PARAGRAPH"/>
    <w:rsid w:val="0047606D"/>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47606D"/>
  </w:style>
  <w:style w:type="paragraph" w:customStyle="1" w:styleId="TagChar1CharCharCharChar">
    <w:name w:val="Tag Char1 Char Char Char Char"/>
    <w:basedOn w:val="Normal"/>
    <w:rsid w:val="0047606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7606D"/>
    <w:rPr>
      <w:rFonts w:eastAsia="Times New Roman"/>
      <w:b/>
      <w:sz w:val="24"/>
    </w:rPr>
  </w:style>
  <w:style w:type="paragraph" w:customStyle="1" w:styleId="RepeatHeader0">
    <w:name w:val="Repeat Header"/>
    <w:basedOn w:val="HeaderDebate"/>
    <w:rsid w:val="0047606D"/>
    <w:pPr>
      <w:jc w:val="center"/>
      <w:outlineLvl w:val="1"/>
    </w:pPr>
    <w:rPr>
      <w:rFonts w:eastAsia="Times New Roman"/>
      <w:b/>
      <w:sz w:val="48"/>
      <w:szCs w:val="48"/>
      <w:u w:val="words"/>
    </w:rPr>
  </w:style>
  <w:style w:type="character" w:customStyle="1" w:styleId="sectionsubtitle">
    <w:name w:val="sectionsubtitle"/>
    <w:basedOn w:val="DefaultParagraphFont"/>
    <w:rsid w:val="0047606D"/>
  </w:style>
  <w:style w:type="character" w:customStyle="1" w:styleId="EvidenceTag">
    <w:name w:val="Evidence Tag"/>
    <w:rsid w:val="0047606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7606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7606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7606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7606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7606D"/>
  </w:style>
  <w:style w:type="character" w:customStyle="1" w:styleId="StyleUnderlineUnderlineChar">
    <w:name w:val="Style Underline + Underline Char"/>
    <w:rsid w:val="0047606D"/>
    <w:rPr>
      <w:rFonts w:ascii="Trebuchet MS" w:hAnsi="Trebuchet MS"/>
      <w:szCs w:val="18"/>
      <w:u w:val="single"/>
      <w:lang w:val="en-US" w:eastAsia="en-US" w:bidi="ar-SA"/>
    </w:rPr>
  </w:style>
  <w:style w:type="paragraph" w:customStyle="1" w:styleId="UnderlineCards">
    <w:name w:val="Underline Cards"/>
    <w:basedOn w:val="Cards"/>
    <w:link w:val="UnderlineCardsChar"/>
    <w:rsid w:val="0047606D"/>
    <w:pPr>
      <w:ind w:left="288"/>
      <w:jc w:val="left"/>
    </w:pPr>
    <w:rPr>
      <w:rFonts w:eastAsia="Times New Roman"/>
      <w:szCs w:val="24"/>
      <w:u w:val="thick"/>
    </w:rPr>
  </w:style>
  <w:style w:type="character" w:customStyle="1" w:styleId="UnderlineCardsChar">
    <w:name w:val="Underline Cards Char"/>
    <w:link w:val="UnderlineCards"/>
    <w:rsid w:val="0047606D"/>
    <w:rPr>
      <w:rFonts w:ascii="Times New Roman" w:eastAsia="Times New Roman" w:hAnsi="Times New Roman" w:cs="Times New Roman"/>
      <w:sz w:val="20"/>
      <w:u w:val="thick"/>
    </w:rPr>
  </w:style>
  <w:style w:type="character" w:customStyle="1" w:styleId="SmallCardsChar">
    <w:name w:val="Small Cards Char"/>
    <w:link w:val="SmallCards"/>
    <w:rsid w:val="0047606D"/>
    <w:rPr>
      <w:rFonts w:ascii="Calibri" w:eastAsia="Times New Roman" w:hAnsi="Calibri" w:cs="Calibri"/>
      <w:sz w:val="22"/>
      <w:szCs w:val="20"/>
    </w:rPr>
  </w:style>
  <w:style w:type="paragraph" w:customStyle="1" w:styleId="ReadingCites">
    <w:name w:val="Reading Cites"/>
    <w:basedOn w:val="Normal"/>
    <w:link w:val="ReadingCitesChar"/>
    <w:rsid w:val="0047606D"/>
    <w:rPr>
      <w:rFonts w:eastAsia="Times New Roman"/>
      <w:b/>
      <w:szCs w:val="20"/>
    </w:rPr>
  </w:style>
  <w:style w:type="character" w:customStyle="1" w:styleId="ReadingCitesChar">
    <w:name w:val="Reading Cites Char"/>
    <w:link w:val="ReadingCites"/>
    <w:rsid w:val="0047606D"/>
    <w:rPr>
      <w:rFonts w:ascii="Calibri" w:eastAsia="Times New Roman" w:hAnsi="Calibri" w:cs="Calibri"/>
      <w:b/>
      <w:sz w:val="22"/>
      <w:szCs w:val="20"/>
    </w:rPr>
  </w:style>
  <w:style w:type="paragraph" w:customStyle="1" w:styleId="ContentsHeading">
    <w:name w:val="Contents Heading"/>
    <w:basedOn w:val="Heading1"/>
    <w:next w:val="Normal"/>
    <w:rsid w:val="0047606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7606D"/>
    <w:pPr>
      <w:spacing w:before="100" w:beforeAutospacing="1" w:after="100" w:afterAutospacing="1"/>
    </w:pPr>
    <w:rPr>
      <w:rFonts w:eastAsia="Times New Roman"/>
    </w:rPr>
  </w:style>
  <w:style w:type="character" w:customStyle="1" w:styleId="CharacterStyle8">
    <w:name w:val="Character Style 8"/>
    <w:rsid w:val="0047606D"/>
    <w:rPr>
      <w:sz w:val="22"/>
      <w:szCs w:val="22"/>
    </w:rPr>
  </w:style>
  <w:style w:type="paragraph" w:customStyle="1" w:styleId="Style110">
    <w:name w:val="Style 11"/>
    <w:rsid w:val="0047606D"/>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47606D"/>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7606D"/>
    <w:rPr>
      <w:rFonts w:ascii="Arial Narrow" w:hAnsi="Arial Narrow"/>
      <w:color w:val="000000"/>
      <w:sz w:val="22"/>
      <w:szCs w:val="22"/>
      <w:u w:val="single"/>
      <w:lang w:val="en-US" w:eastAsia="en-US" w:bidi="ar-SA"/>
    </w:rPr>
  </w:style>
  <w:style w:type="character" w:customStyle="1" w:styleId="CardText1Char1">
    <w:name w:val="Card Text 1 Char1"/>
    <w:rsid w:val="0047606D"/>
    <w:rPr>
      <w:rFonts w:ascii="Arial Narrow" w:hAnsi="Arial Narrow"/>
      <w:color w:val="000000"/>
      <w:sz w:val="22"/>
      <w:szCs w:val="22"/>
      <w:u w:val="single"/>
      <w:lang w:val="en-US" w:eastAsia="en-US" w:bidi="ar-SA"/>
    </w:rPr>
  </w:style>
  <w:style w:type="paragraph" w:customStyle="1" w:styleId="Style52">
    <w:name w:val="Style 5"/>
    <w:rsid w:val="0047606D"/>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47606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7606D"/>
    <w:rPr>
      <w:b/>
      <w:bCs/>
      <w:color w:val="695B54"/>
    </w:rPr>
  </w:style>
  <w:style w:type="paragraph" w:customStyle="1" w:styleId="Heading11">
    <w:name w:val="Heading 11"/>
    <w:basedOn w:val="Normal"/>
    <w:next w:val="Normal"/>
    <w:rsid w:val="0047606D"/>
    <w:pPr>
      <w:keepNext/>
      <w:widowControl w:val="0"/>
      <w:suppressAutoHyphens/>
      <w:jc w:val="center"/>
    </w:pPr>
    <w:rPr>
      <w:rFonts w:eastAsia="Tahoma"/>
      <w:b/>
      <w:sz w:val="48"/>
      <w:szCs w:val="32"/>
      <w:u w:val="single"/>
    </w:rPr>
  </w:style>
  <w:style w:type="paragraph" w:customStyle="1" w:styleId="TextHeading">
    <w:name w:val="Text Heading"/>
    <w:basedOn w:val="Heading3"/>
    <w:rsid w:val="0047606D"/>
    <w:pPr>
      <w:keepLines w:val="0"/>
      <w:pageBreakBefore w:val="0"/>
      <w:spacing w:before="0"/>
      <w:jc w:val="left"/>
    </w:pPr>
    <w:rPr>
      <w:rFonts w:eastAsia="Times New Roman" w:cs="Arial"/>
      <w:sz w:val="22"/>
      <w:szCs w:val="26"/>
    </w:rPr>
  </w:style>
  <w:style w:type="character" w:customStyle="1" w:styleId="TextHeadingChar">
    <w:name w:val="Text Heading Char"/>
    <w:rsid w:val="0047606D"/>
    <w:rPr>
      <w:rFonts w:cs="Arial"/>
      <w:b/>
      <w:bCs/>
      <w:sz w:val="22"/>
      <w:szCs w:val="26"/>
      <w:u w:val="single"/>
      <w:lang w:val="en-US" w:eastAsia="en-US" w:bidi="ar-SA"/>
    </w:rPr>
  </w:style>
  <w:style w:type="character" w:customStyle="1" w:styleId="FootnoteCharacters">
    <w:name w:val="Footnote Characters"/>
    <w:rsid w:val="0047606D"/>
    <w:rPr>
      <w:vertAlign w:val="superscript"/>
    </w:rPr>
  </w:style>
  <w:style w:type="paragraph" w:customStyle="1" w:styleId="StyleHeading1BlockTitleHeading1Char1ALEXHeadingBrief-He2">
    <w:name w:val="Style Heading 1Block TitleHeading 1 Char1ALEXHeadingBrief - He...2"/>
    <w:basedOn w:val="Heading1"/>
    <w:autoRedefine/>
    <w:rsid w:val="0047606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7606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7606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7606D"/>
    <w:rPr>
      <w:rFonts w:ascii="Cambria" w:eastAsia="Cambria" w:hAnsi="Cambria"/>
      <w:b/>
      <w:caps/>
      <w:sz w:val="24"/>
    </w:rPr>
  </w:style>
  <w:style w:type="paragraph" w:customStyle="1" w:styleId="StyleDebateBodyBefore12pt">
    <w:name w:val="Style Debate Body + Before:  12 pt"/>
    <w:basedOn w:val="Normal"/>
    <w:next w:val="Normal"/>
    <w:rsid w:val="0047606D"/>
    <w:pPr>
      <w:spacing w:before="240"/>
    </w:pPr>
    <w:rPr>
      <w:rFonts w:ascii="Garamond" w:eastAsia="Times New Roman" w:hAnsi="Garamond"/>
      <w:bCs/>
      <w:szCs w:val="20"/>
    </w:rPr>
  </w:style>
  <w:style w:type="paragraph" w:customStyle="1" w:styleId="StyleDebateBodyBefore12pt1">
    <w:name w:val="Style Debate Body + Before:  12 pt1"/>
    <w:basedOn w:val="Normal"/>
    <w:rsid w:val="0047606D"/>
    <w:pPr>
      <w:spacing w:before="240"/>
    </w:pPr>
    <w:rPr>
      <w:rFonts w:ascii="Garamond" w:eastAsia="Times New Roman" w:hAnsi="Garamond"/>
      <w:bCs/>
      <w:szCs w:val="20"/>
    </w:rPr>
  </w:style>
  <w:style w:type="paragraph" w:customStyle="1" w:styleId="PageNumber11">
    <w:name w:val="Page Number11"/>
    <w:basedOn w:val="Normal"/>
    <w:next w:val="Normal"/>
    <w:rsid w:val="0047606D"/>
    <w:rPr>
      <w:rFonts w:eastAsia="Times New Roman"/>
    </w:rPr>
  </w:style>
  <w:style w:type="character" w:customStyle="1" w:styleId="Heading2CharCharCharCharCharCharCharCharCharCharCharCharCharChar1">
    <w:name w:val="Heading 2 Char Char Char Char Char Char Char Char Char Char Char Char Char Char1"/>
    <w:rsid w:val="0047606D"/>
    <w:rPr>
      <w:rFonts w:eastAsia="SimSun" w:cs="Arial"/>
      <w:b/>
      <w:bCs/>
      <w:iCs/>
      <w:sz w:val="24"/>
      <w:szCs w:val="28"/>
      <w:lang w:val="en-US" w:eastAsia="zh-CN" w:bidi="ar-SA"/>
    </w:rPr>
  </w:style>
  <w:style w:type="character" w:customStyle="1" w:styleId="Char31">
    <w:name w:val="Char31"/>
    <w:rsid w:val="0047606D"/>
    <w:rPr>
      <w:rFonts w:cs="Arial"/>
      <w:bCs/>
      <w:u w:val="thick"/>
      <w:lang w:val="en-US" w:eastAsia="en-US" w:bidi="ar-SA"/>
    </w:rPr>
  </w:style>
  <w:style w:type="paragraph" w:customStyle="1" w:styleId="StyleHeading1Centered">
    <w:name w:val="Style Heading 1 + Centered"/>
    <w:basedOn w:val="Heading1"/>
    <w:rsid w:val="0047606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7606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7606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7606D"/>
    <w:pPr>
      <w:spacing w:before="120"/>
    </w:pPr>
    <w:rPr>
      <w:rFonts w:eastAsia="Times New Roman"/>
    </w:rPr>
  </w:style>
  <w:style w:type="character" w:customStyle="1" w:styleId="underliningChar3">
    <w:name w:val="underlining Char"/>
    <w:rsid w:val="0047606D"/>
    <w:rPr>
      <w:b/>
      <w:szCs w:val="24"/>
      <w:u w:val="single"/>
      <w:lang w:val="en-US" w:eastAsia="en-US" w:bidi="ar-SA"/>
    </w:rPr>
  </w:style>
  <w:style w:type="character" w:customStyle="1" w:styleId="notreadChar">
    <w:name w:val="not read Char"/>
    <w:rsid w:val="0047606D"/>
    <w:rPr>
      <w:sz w:val="18"/>
      <w:szCs w:val="24"/>
      <w:lang w:val="en-US" w:eastAsia="en-US" w:bidi="ar-SA"/>
    </w:rPr>
  </w:style>
  <w:style w:type="paragraph" w:customStyle="1" w:styleId="StyleStrong10ptNotBold">
    <w:name w:val="Style Strong + 10 pt Not Bold"/>
    <w:basedOn w:val="Normal"/>
    <w:autoRedefine/>
    <w:rsid w:val="0047606D"/>
    <w:pPr>
      <w:ind w:left="720" w:hanging="360"/>
    </w:pPr>
    <w:rPr>
      <w:rFonts w:eastAsia="Times New Roman"/>
      <w:sz w:val="26"/>
      <w:szCs w:val="26"/>
    </w:rPr>
  </w:style>
  <w:style w:type="character" w:customStyle="1" w:styleId="smallCharChar0">
    <w:name w:val="small Char Char"/>
    <w:rsid w:val="0047606D"/>
    <w:rPr>
      <w:rFonts w:ascii="Times New Roman" w:eastAsia="Times New Roman" w:hAnsi="Times New Roman" w:cs="Times New Roman"/>
      <w:sz w:val="12"/>
      <w:szCs w:val="16"/>
    </w:rPr>
  </w:style>
  <w:style w:type="character" w:customStyle="1" w:styleId="Undlerine">
    <w:name w:val="Undlerine"/>
    <w:qFormat/>
    <w:rsid w:val="0047606D"/>
    <w:rPr>
      <w:rFonts w:ascii="Times New Roman" w:hAnsi="Times New Roman"/>
      <w:w w:val="110"/>
      <w:sz w:val="20"/>
      <w:szCs w:val="20"/>
      <w:u w:val="single"/>
      <w:bdr w:val="none" w:sz="0" w:space="0" w:color="auto"/>
      <w:lang w:bidi="he-IL"/>
    </w:rPr>
  </w:style>
  <w:style w:type="character" w:customStyle="1" w:styleId="Boxes">
    <w:name w:val="Boxes"/>
    <w:qFormat/>
    <w:rsid w:val="0047606D"/>
    <w:rPr>
      <w:rFonts w:ascii="Times New Roman" w:hAnsi="Times New Roman"/>
      <w:sz w:val="20"/>
      <w:u w:val="single"/>
      <w:bdr w:val="single" w:sz="4" w:space="0" w:color="auto"/>
    </w:rPr>
  </w:style>
  <w:style w:type="character" w:customStyle="1" w:styleId="tim">
    <w:name w:val="tim"/>
    <w:qFormat/>
    <w:rsid w:val="0047606D"/>
    <w:rPr>
      <w:rFonts w:ascii="Times New Roman" w:hAnsi="Times New Roman"/>
      <w:sz w:val="20"/>
      <w:u w:val="single"/>
    </w:rPr>
  </w:style>
  <w:style w:type="character" w:customStyle="1" w:styleId="hl">
    <w:name w:val="hl"/>
    <w:basedOn w:val="DefaultParagraphFont"/>
    <w:rsid w:val="0047606D"/>
  </w:style>
  <w:style w:type="character" w:customStyle="1" w:styleId="clock1">
    <w:name w:val="clock1"/>
    <w:rsid w:val="0047606D"/>
    <w:rPr>
      <w:color w:val="B51B1B"/>
    </w:rPr>
  </w:style>
  <w:style w:type="character" w:customStyle="1" w:styleId="smallChar10">
    <w:name w:val="small Char1"/>
    <w:rsid w:val="0047606D"/>
    <w:rPr>
      <w:sz w:val="12"/>
      <w:szCs w:val="16"/>
      <w:lang w:val="en-US" w:eastAsia="en-US" w:bidi="ar-SA"/>
    </w:rPr>
  </w:style>
  <w:style w:type="character" w:customStyle="1" w:styleId="SmallCardsCharChar">
    <w:name w:val="Small Cards Char Char"/>
    <w:rsid w:val="0047606D"/>
    <w:rPr>
      <w:sz w:val="14"/>
      <w:szCs w:val="24"/>
      <w:lang w:val="en-US" w:eastAsia="en-US" w:bidi="ar-SA"/>
    </w:rPr>
  </w:style>
  <w:style w:type="paragraph" w:customStyle="1" w:styleId="NormalCards">
    <w:name w:val="Normal Cards"/>
    <w:basedOn w:val="Normal"/>
    <w:rsid w:val="0047606D"/>
    <w:pPr>
      <w:ind w:left="288"/>
    </w:pPr>
    <w:rPr>
      <w:rFonts w:eastAsia="Times New Roman"/>
    </w:rPr>
  </w:style>
  <w:style w:type="character" w:customStyle="1" w:styleId="iniciales">
    <w:name w:val="iniciales"/>
    <w:basedOn w:val="DefaultParagraphFont"/>
    <w:rsid w:val="0047606D"/>
  </w:style>
  <w:style w:type="character" w:customStyle="1" w:styleId="Style10ptBoldUnderline">
    <w:name w:val="Style 10 pt Bold Underline"/>
    <w:rsid w:val="0047606D"/>
    <w:rPr>
      <w:b/>
      <w:bCs/>
      <w:sz w:val="20"/>
      <w:u w:val="single"/>
    </w:rPr>
  </w:style>
  <w:style w:type="paragraph" w:customStyle="1" w:styleId="outdent">
    <w:name w:val="outdent"/>
    <w:basedOn w:val="Normal"/>
    <w:rsid w:val="0047606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7606D"/>
    <w:pPr>
      <w:spacing w:before="100" w:beforeAutospacing="1" w:after="100" w:afterAutospacing="1"/>
    </w:pPr>
    <w:rPr>
      <w:rFonts w:eastAsia="Times New Roman"/>
      <w:sz w:val="24"/>
    </w:rPr>
  </w:style>
  <w:style w:type="paragraph" w:customStyle="1" w:styleId="bulletfollow">
    <w:name w:val="bulletfollow"/>
    <w:basedOn w:val="Normal"/>
    <w:rsid w:val="0047606D"/>
    <w:pPr>
      <w:spacing w:before="100" w:beforeAutospacing="1" w:after="100" w:afterAutospacing="1"/>
    </w:pPr>
    <w:rPr>
      <w:rFonts w:eastAsia="Times New Roman"/>
      <w:sz w:val="24"/>
    </w:rPr>
  </w:style>
  <w:style w:type="paragraph" w:customStyle="1" w:styleId="bulleted">
    <w:name w:val="bulleted"/>
    <w:basedOn w:val="Normal"/>
    <w:rsid w:val="0047606D"/>
    <w:pPr>
      <w:spacing w:before="100" w:beforeAutospacing="1" w:after="100" w:afterAutospacing="1"/>
    </w:pPr>
    <w:rPr>
      <w:rFonts w:eastAsia="Times New Roman"/>
      <w:sz w:val="24"/>
    </w:rPr>
  </w:style>
  <w:style w:type="character" w:customStyle="1" w:styleId="UnderlineCardsCharChar">
    <w:name w:val="Underline Cards Char Char"/>
    <w:rsid w:val="0047606D"/>
    <w:rPr>
      <w:rFonts w:eastAsia="SimSun"/>
      <w:szCs w:val="24"/>
      <w:u w:val="thick"/>
      <w:lang w:val="en-US" w:eastAsia="en-US" w:bidi="ar-SA"/>
    </w:rPr>
  </w:style>
  <w:style w:type="paragraph" w:customStyle="1" w:styleId="authorgroup">
    <w:name w:val="authorgroup"/>
    <w:basedOn w:val="Normal"/>
    <w:rsid w:val="0047606D"/>
    <w:pPr>
      <w:spacing w:before="100" w:beforeAutospacing="1" w:after="100" w:afterAutospacing="1"/>
    </w:pPr>
    <w:rPr>
      <w:rFonts w:eastAsia="Calibri"/>
      <w:sz w:val="24"/>
    </w:rPr>
  </w:style>
  <w:style w:type="paragraph" w:customStyle="1" w:styleId="affiliation1">
    <w:name w:val="affiliation1"/>
    <w:basedOn w:val="Normal"/>
    <w:rsid w:val="0047606D"/>
    <w:pPr>
      <w:spacing w:before="100" w:beforeAutospacing="1" w:after="100" w:afterAutospacing="1"/>
    </w:pPr>
    <w:rPr>
      <w:rFonts w:eastAsia="Calibri"/>
      <w:sz w:val="24"/>
    </w:rPr>
  </w:style>
  <w:style w:type="character" w:customStyle="1" w:styleId="smallcapitals">
    <w:name w:val="smallcapitals"/>
    <w:basedOn w:val="DefaultParagraphFont"/>
    <w:rsid w:val="0047606D"/>
  </w:style>
  <w:style w:type="character" w:customStyle="1" w:styleId="number0">
    <w:name w:val="number"/>
    <w:basedOn w:val="DefaultParagraphFont"/>
    <w:rsid w:val="0047606D"/>
  </w:style>
  <w:style w:type="character" w:customStyle="1" w:styleId="articlebody1">
    <w:name w:val="articlebody1"/>
    <w:rsid w:val="0047606D"/>
  </w:style>
  <w:style w:type="character" w:customStyle="1" w:styleId="small1">
    <w:name w:val="small1"/>
    <w:rsid w:val="0047606D"/>
  </w:style>
  <w:style w:type="character" w:customStyle="1" w:styleId="AuthorDateChar1">
    <w:name w:val="Author/Date Char1"/>
    <w:rsid w:val="0047606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7606D"/>
    <w:pPr>
      <w:spacing w:before="120"/>
    </w:pPr>
    <w:rPr>
      <w:b/>
    </w:rPr>
  </w:style>
  <w:style w:type="character" w:customStyle="1" w:styleId="analyticChar0">
    <w:name w:val="analytic Char"/>
    <w:basedOn w:val="DefaultParagraphFont"/>
    <w:link w:val="analytic0"/>
    <w:uiPriority w:val="4"/>
    <w:rsid w:val="0047606D"/>
    <w:rPr>
      <w:rFonts w:ascii="Calibri" w:hAnsi="Calibri" w:cs="Calibri"/>
      <w:b/>
      <w:sz w:val="22"/>
    </w:rPr>
  </w:style>
  <w:style w:type="character" w:customStyle="1" w:styleId="Normal30">
    <w:name w:val="Normal3"/>
    <w:basedOn w:val="DefaultParagraphFont"/>
    <w:rsid w:val="0047606D"/>
  </w:style>
  <w:style w:type="paragraph" w:customStyle="1" w:styleId="Heading12">
    <w:name w:val="Heading 12"/>
    <w:basedOn w:val="Normal"/>
    <w:next w:val="Normal"/>
    <w:rsid w:val="0047606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7606D"/>
  </w:style>
  <w:style w:type="character" w:customStyle="1" w:styleId="m-3583723223135346788gmail-styleunderline">
    <w:name w:val="m_-3583723223135346788gmail-styleunderline"/>
    <w:basedOn w:val="DefaultParagraphFont"/>
    <w:rsid w:val="0047606D"/>
  </w:style>
  <w:style w:type="character" w:customStyle="1" w:styleId="CardsFont6ptChar5">
    <w:name w:val="Cards + Font: 6 pt Char5"/>
    <w:basedOn w:val="DefaultParagraphFont"/>
    <w:locked/>
    <w:rsid w:val="0047606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7606D"/>
  </w:style>
  <w:style w:type="character" w:customStyle="1" w:styleId="m-1146133537900874914m-2819420093854639792gmail-styleunderline">
    <w:name w:val="m_-1146133537900874914m_-2819420093854639792gmail-styleunderline"/>
    <w:basedOn w:val="DefaultParagraphFont"/>
    <w:rsid w:val="0047606D"/>
  </w:style>
  <w:style w:type="character" w:customStyle="1" w:styleId="m-7954869243461233974gmail-styleunderline">
    <w:name w:val="m_-7954869243461233974gmail-styleunderline"/>
    <w:basedOn w:val="DefaultParagraphFont"/>
    <w:rsid w:val="0047606D"/>
  </w:style>
  <w:style w:type="character" w:customStyle="1" w:styleId="m5577519854659992616gmail-styleunderline">
    <w:name w:val="m_5577519854659992616gmail-styleunderline"/>
    <w:basedOn w:val="DefaultParagraphFont"/>
    <w:rsid w:val="0047606D"/>
  </w:style>
  <w:style w:type="character" w:customStyle="1" w:styleId="c-timestamplabel">
    <w:name w:val="c-timestamp__label"/>
    <w:basedOn w:val="DefaultParagraphFont"/>
    <w:rsid w:val="0047606D"/>
  </w:style>
  <w:style w:type="character" w:customStyle="1" w:styleId="article-aside-txt">
    <w:name w:val="article-aside-txt"/>
    <w:basedOn w:val="DefaultParagraphFont"/>
    <w:rsid w:val="0047606D"/>
  </w:style>
  <w:style w:type="character" w:customStyle="1" w:styleId="footnote-num">
    <w:name w:val="footnote-num"/>
    <w:basedOn w:val="DefaultParagraphFont"/>
    <w:rsid w:val="0047606D"/>
  </w:style>
  <w:style w:type="character" w:customStyle="1" w:styleId="small-caps">
    <w:name w:val="small-caps"/>
    <w:basedOn w:val="DefaultParagraphFont"/>
    <w:rsid w:val="0047606D"/>
  </w:style>
  <w:style w:type="paragraph" w:customStyle="1" w:styleId="p3">
    <w:name w:val="p3"/>
    <w:basedOn w:val="Normal"/>
    <w:rsid w:val="0047606D"/>
    <w:pPr>
      <w:spacing w:before="100" w:beforeAutospacing="1" w:after="100" w:afterAutospacing="1"/>
    </w:pPr>
  </w:style>
  <w:style w:type="paragraph" w:customStyle="1" w:styleId="Analytik">
    <w:name w:val="Analytik"/>
    <w:basedOn w:val="Normal"/>
    <w:link w:val="AnalytikChar"/>
    <w:autoRedefine/>
    <w:uiPriority w:val="4"/>
    <w:qFormat/>
    <w:rsid w:val="0047606D"/>
    <w:rPr>
      <w:b/>
      <w14:ligatures w14:val="standard"/>
    </w:rPr>
  </w:style>
  <w:style w:type="character" w:customStyle="1" w:styleId="AnalytikChar">
    <w:name w:val="Analytik Char"/>
    <w:basedOn w:val="DefaultParagraphFont"/>
    <w:link w:val="Analytik"/>
    <w:uiPriority w:val="4"/>
    <w:rsid w:val="0047606D"/>
    <w:rPr>
      <w:rFonts w:ascii="Calibri" w:hAnsi="Calibri" w:cs="Calibri"/>
      <w:b/>
      <w:sz w:val="22"/>
      <w14:ligatures w14:val="standard"/>
    </w:rPr>
  </w:style>
  <w:style w:type="paragraph" w:customStyle="1" w:styleId="footnotedescription">
    <w:name w:val="footnote description"/>
    <w:next w:val="Normal"/>
    <w:link w:val="footnotedescriptionChar"/>
    <w:hidden/>
    <w:rsid w:val="0047606D"/>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47606D"/>
    <w:rPr>
      <w:rFonts w:ascii="Calibri" w:eastAsia="Calibri" w:hAnsi="Calibri" w:cs="Calibri"/>
      <w:color w:val="000000"/>
      <w:sz w:val="20"/>
      <w:szCs w:val="22"/>
    </w:rPr>
  </w:style>
  <w:style w:type="character" w:customStyle="1" w:styleId="footnotemark">
    <w:name w:val="footnote mark"/>
    <w:hidden/>
    <w:rsid w:val="0047606D"/>
    <w:rPr>
      <w:rFonts w:ascii="Calibri" w:eastAsia="Calibri" w:hAnsi="Calibri" w:cs="Calibri"/>
      <w:color w:val="000000"/>
      <w:sz w:val="12"/>
      <w:vertAlign w:val="superscript"/>
    </w:rPr>
  </w:style>
  <w:style w:type="paragraph" w:customStyle="1" w:styleId="first-paragraph">
    <w:name w:val="first-paragraph"/>
    <w:basedOn w:val="Normal"/>
    <w:rsid w:val="0047606D"/>
    <w:pPr>
      <w:spacing w:before="100" w:beforeAutospacing="1" w:after="100" w:afterAutospacing="1"/>
    </w:pPr>
  </w:style>
  <w:style w:type="paragraph" w:customStyle="1" w:styleId="RainwithanA">
    <w:name w:val="Rain with an A"/>
    <w:basedOn w:val="Normal"/>
    <w:link w:val="RainwithanAChar"/>
    <w:uiPriority w:val="4"/>
    <w:qFormat/>
    <w:rsid w:val="0047606D"/>
    <w:pPr>
      <w:outlineLvl w:val="3"/>
    </w:pPr>
    <w:rPr>
      <w:b/>
      <w:sz w:val="26"/>
    </w:rPr>
  </w:style>
  <w:style w:type="character" w:customStyle="1" w:styleId="RainwithanAChar">
    <w:name w:val="Rain with an A Char"/>
    <w:basedOn w:val="DefaultParagraphFont"/>
    <w:link w:val="RainwithanA"/>
    <w:uiPriority w:val="4"/>
    <w:rsid w:val="0047606D"/>
    <w:rPr>
      <w:rFonts w:ascii="Calibri" w:hAnsi="Calibri" w:cs="Calibri"/>
      <w:b/>
      <w:sz w:val="26"/>
    </w:rPr>
  </w:style>
  <w:style w:type="paragraph" w:customStyle="1" w:styleId="resp-tab-item">
    <w:name w:val="resp-tab-item"/>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skimlinks-unlinked">
    <w:name w:val="skimlinks-unlinked"/>
    <w:basedOn w:val="DefaultParagraphFont"/>
    <w:rsid w:val="0047606D"/>
  </w:style>
  <w:style w:type="character" w:customStyle="1" w:styleId="longbio">
    <w:name w:val="long_bio"/>
    <w:basedOn w:val="DefaultParagraphFont"/>
    <w:rsid w:val="0047606D"/>
  </w:style>
  <w:style w:type="character" w:customStyle="1" w:styleId="hyperlink0">
    <w:name w:val="hyperlink0"/>
    <w:basedOn w:val="DefaultParagraphFont"/>
    <w:rsid w:val="0047606D"/>
  </w:style>
  <w:style w:type="character" w:customStyle="1" w:styleId="add-country">
    <w:name w:val="add-country"/>
    <w:basedOn w:val="DefaultParagraphFont"/>
    <w:rsid w:val="0047606D"/>
  </w:style>
  <w:style w:type="character" w:customStyle="1" w:styleId="rte-quote">
    <w:name w:val="rte-quote"/>
    <w:basedOn w:val="DefaultParagraphFont"/>
    <w:rsid w:val="0047606D"/>
  </w:style>
  <w:style w:type="paragraph" w:customStyle="1" w:styleId="flfc">
    <w:name w:val="flfc"/>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47606D"/>
  </w:style>
  <w:style w:type="character" w:customStyle="1" w:styleId="gmail-m5226785990326652285gmail-styleunderline">
    <w:name w:val="gmail-m_5226785990326652285gmail-styleunderline"/>
    <w:basedOn w:val="DefaultParagraphFont"/>
    <w:rsid w:val="0047606D"/>
  </w:style>
  <w:style w:type="paragraph" w:customStyle="1" w:styleId="Cites0">
    <w:name w:val="Cites"/>
    <w:next w:val="Cards"/>
    <w:link w:val="CitesChar0"/>
    <w:uiPriority w:val="99"/>
    <w:qFormat/>
    <w:rsid w:val="0047606D"/>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47606D"/>
    <w:rPr>
      <w:rFonts w:ascii="Times New Roman" w:eastAsia="Calibri" w:hAnsi="Times New Roman" w:cs="Times New Roman"/>
      <w:b/>
      <w:sz w:val="20"/>
      <w:szCs w:val="20"/>
    </w:rPr>
  </w:style>
  <w:style w:type="character" w:customStyle="1" w:styleId="tagChar1">
    <w:name w:val="tag Char1"/>
    <w:rsid w:val="0047606D"/>
    <w:rPr>
      <w:rFonts w:ascii="Times New Roman" w:eastAsia="PMingLiU" w:hAnsi="Times New Roman" w:cs="Times New Roman"/>
      <w:b/>
      <w:kern w:val="32"/>
      <w:sz w:val="24"/>
      <w:szCs w:val="20"/>
    </w:rPr>
  </w:style>
  <w:style w:type="character" w:customStyle="1" w:styleId="SmallText3">
    <w:name w:val="Small Text"/>
    <w:rsid w:val="0047606D"/>
    <w:rPr>
      <w:rFonts w:ascii="Times New Roman" w:hAnsi="Times New Roman" w:cs="Times New Roman" w:hint="default"/>
      <w:sz w:val="16"/>
    </w:rPr>
  </w:style>
  <w:style w:type="character" w:customStyle="1" w:styleId="TitleChar2">
    <w:name w:val="Title Char2"/>
    <w:uiPriority w:val="5"/>
    <w:qFormat/>
    <w:locked/>
    <w:rsid w:val="0047606D"/>
    <w:rPr>
      <w:rFonts w:ascii="Calibri" w:eastAsia="Calibri" w:hAnsi="Calibri" w:cs="Times New Roman"/>
      <w:sz w:val="20"/>
      <w:szCs w:val="20"/>
      <w:u w:val="single"/>
    </w:rPr>
  </w:style>
  <w:style w:type="character" w:customStyle="1" w:styleId="TagsChar1">
    <w:name w:val="Tags Char1"/>
    <w:aliases w:val="Super Script Char1,TagStyle Char1"/>
    <w:rsid w:val="0047606D"/>
    <w:rPr>
      <w:rFonts w:ascii="Arial Narrow" w:hAnsi="Arial Narrow"/>
      <w:b/>
      <w:noProof w:val="0"/>
      <w:sz w:val="22"/>
      <w:szCs w:val="60"/>
      <w:lang w:val="en-US" w:eastAsia="en-US" w:bidi="ar-SA"/>
    </w:rPr>
  </w:style>
  <w:style w:type="character" w:customStyle="1" w:styleId="Bodytext85pt">
    <w:name w:val="Body text + 8.5 pt"/>
    <w:aliases w:val="Spacing 1 pt"/>
    <w:rsid w:val="0047606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47606D"/>
    <w:rPr>
      <w:color w:val="333333"/>
      <w:sz w:val="22"/>
      <w:szCs w:val="22"/>
      <w:lang w:val="en-US" w:eastAsia="en-US" w:bidi="ar-SA"/>
    </w:rPr>
  </w:style>
  <w:style w:type="character" w:customStyle="1" w:styleId="UnderlinedChar0">
    <w:name w:val="Underlined Char"/>
    <w:aliases w:val="small text Char Char"/>
    <w:basedOn w:val="CardTextChar0"/>
    <w:rsid w:val="0047606D"/>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47606D"/>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47606D"/>
    <w:rPr>
      <w:color w:val="605E5C"/>
      <w:shd w:val="clear" w:color="auto" w:fill="E1DFDD"/>
    </w:rPr>
  </w:style>
  <w:style w:type="character" w:customStyle="1" w:styleId="UnresolvedMention6">
    <w:name w:val="Unresolved Mention6"/>
    <w:basedOn w:val="DefaultParagraphFont"/>
    <w:uiPriority w:val="99"/>
    <w:semiHidden/>
    <w:unhideWhenUsed/>
    <w:rsid w:val="0047606D"/>
    <w:rPr>
      <w:color w:val="605E5C"/>
      <w:shd w:val="clear" w:color="auto" w:fill="E1DFDD"/>
    </w:rPr>
  </w:style>
  <w:style w:type="character" w:customStyle="1" w:styleId="hubidentifier">
    <w:name w:val="hub_identifier"/>
    <w:basedOn w:val="DefaultParagraphFont"/>
    <w:rsid w:val="0047606D"/>
  </w:style>
  <w:style w:type="paragraph" w:customStyle="1" w:styleId="standardeinzug">
    <w:name w:val="standardeinzug"/>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47606D"/>
  </w:style>
  <w:style w:type="paragraph" w:customStyle="1" w:styleId="entrefilet">
    <w:name w:val="entrefilet"/>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47606D"/>
  </w:style>
  <w:style w:type="character" w:customStyle="1" w:styleId="m-5621139387307470627gmail-style13ptbold">
    <w:name w:val="m_-5621139387307470627gmail-style13ptbold"/>
    <w:basedOn w:val="DefaultParagraphFont"/>
    <w:rsid w:val="0047606D"/>
  </w:style>
  <w:style w:type="character" w:customStyle="1" w:styleId="m-5621139387307470627gmail-styleunderline">
    <w:name w:val="m_-5621139387307470627gmail-styleunderline"/>
    <w:basedOn w:val="DefaultParagraphFont"/>
    <w:rsid w:val="0047606D"/>
  </w:style>
  <w:style w:type="character" w:customStyle="1" w:styleId="m-4930835733434609408gmail-style13ptbold">
    <w:name w:val="m_-4930835733434609408gmail-style13ptbold"/>
    <w:basedOn w:val="DefaultParagraphFont"/>
    <w:rsid w:val="0047606D"/>
  </w:style>
  <w:style w:type="character" w:customStyle="1" w:styleId="m-4930835733434609408gmail-styleunderline">
    <w:name w:val="m_-4930835733434609408gmail-styleunderline"/>
    <w:basedOn w:val="DefaultParagraphFont"/>
    <w:rsid w:val="0047606D"/>
  </w:style>
  <w:style w:type="character" w:customStyle="1" w:styleId="m-2456650549122369157gmail-style13ptbold">
    <w:name w:val="m_-2456650549122369157gmail-style13ptbold"/>
    <w:basedOn w:val="DefaultParagraphFont"/>
    <w:rsid w:val="0047606D"/>
  </w:style>
  <w:style w:type="character" w:customStyle="1" w:styleId="m-2456650549122369157gmail-styleunderline">
    <w:name w:val="m_-2456650549122369157gmail-styleunderline"/>
    <w:basedOn w:val="DefaultParagraphFont"/>
    <w:rsid w:val="0047606D"/>
  </w:style>
  <w:style w:type="paragraph" w:customStyle="1" w:styleId="Second">
    <w:name w:val="Second"/>
    <w:basedOn w:val="Normal"/>
    <w:rsid w:val="0047606D"/>
    <w:rPr>
      <w:rFonts w:eastAsia="Calibri" w:cs="Times New Roman"/>
      <w:b/>
      <w:caps/>
      <w:szCs w:val="20"/>
    </w:rPr>
  </w:style>
  <w:style w:type="character" w:customStyle="1" w:styleId="m6540463018285843025gmail-heading4char">
    <w:name w:val="m_6540463018285843025gmail-heading4char"/>
    <w:basedOn w:val="DefaultParagraphFont"/>
    <w:rsid w:val="0047606D"/>
  </w:style>
  <w:style w:type="character" w:customStyle="1" w:styleId="m6540463018285843025gmail-styleunderline">
    <w:name w:val="m_6540463018285843025gmail-styleunderline"/>
    <w:basedOn w:val="DefaultParagraphFont"/>
    <w:rsid w:val="0047606D"/>
  </w:style>
  <w:style w:type="character" w:customStyle="1" w:styleId="dispurl">
    <w:name w:val="dispurl"/>
    <w:basedOn w:val="DefaultParagraphFont"/>
    <w:rsid w:val="0047606D"/>
  </w:style>
  <w:style w:type="character" w:customStyle="1" w:styleId="StyleUnderline11ptChar">
    <w:name w:val="Style Underline + 11 pt Char"/>
    <w:link w:val="StyleUnderline11pt0"/>
    <w:locked/>
    <w:rsid w:val="0047606D"/>
    <w:rPr>
      <w:rFonts w:ascii="Georgia" w:hAnsi="Georgia"/>
      <w:u w:val="single"/>
    </w:rPr>
  </w:style>
  <w:style w:type="paragraph" w:customStyle="1" w:styleId="StyleUnderline11pt0">
    <w:name w:val="Style Underline + 11 pt"/>
    <w:basedOn w:val="Normal"/>
    <w:link w:val="StyleUnderline11ptChar"/>
    <w:rsid w:val="0047606D"/>
    <w:rPr>
      <w:rFonts w:ascii="Georgia" w:hAnsi="Georgia" w:cstheme="minorBidi"/>
      <w:sz w:val="24"/>
      <w:u w:val="single"/>
    </w:rPr>
  </w:style>
  <w:style w:type="character" w:customStyle="1" w:styleId="StyleBoldUnderline11ptChar">
    <w:name w:val="Style BoldUnderline + 11 pt Char"/>
    <w:link w:val="StyleBoldUnderline11pt"/>
    <w:locked/>
    <w:rsid w:val="0047606D"/>
    <w:rPr>
      <w:rFonts w:ascii="Georgia" w:hAnsi="Georgia"/>
      <w:b/>
      <w:bCs/>
      <w:u w:val="single"/>
    </w:rPr>
  </w:style>
  <w:style w:type="paragraph" w:customStyle="1" w:styleId="StyleBoldUnderline11pt">
    <w:name w:val="Style BoldUnderline + 11 pt"/>
    <w:basedOn w:val="Normal"/>
    <w:link w:val="StyleBoldUnderline11ptChar"/>
    <w:rsid w:val="0047606D"/>
    <w:rPr>
      <w:rFonts w:ascii="Georgia" w:hAnsi="Georgia" w:cstheme="minorBidi"/>
      <w:b/>
      <w:bCs/>
      <w:sz w:val="24"/>
      <w:u w:val="single"/>
    </w:rPr>
  </w:style>
  <w:style w:type="paragraph" w:customStyle="1" w:styleId="m2799300251894249257gmail-citespacing">
    <w:name w:val="m_2799300251894249257gmail-citespacing"/>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47606D"/>
  </w:style>
  <w:style w:type="character" w:customStyle="1" w:styleId="m2799300251894249257gmail-styleunderline">
    <w:name w:val="m_2799300251894249257gmail-styleunderline"/>
    <w:basedOn w:val="DefaultParagraphFont"/>
    <w:rsid w:val="0047606D"/>
  </w:style>
  <w:style w:type="character" w:customStyle="1" w:styleId="SmallFont5pt">
    <w:name w:val="Small Font (5 pt)"/>
    <w:basedOn w:val="DefaultParagraphFont"/>
    <w:rsid w:val="0047606D"/>
    <w:rPr>
      <w:sz w:val="10"/>
    </w:rPr>
  </w:style>
  <w:style w:type="character" w:customStyle="1" w:styleId="m-2739995430265037942gmail-style13ptbold">
    <w:name w:val="m_-2739995430265037942gmail-style13ptbold"/>
    <w:basedOn w:val="DefaultParagraphFont"/>
    <w:rsid w:val="0047606D"/>
  </w:style>
  <w:style w:type="character" w:customStyle="1" w:styleId="m-2739995430265037942gmail-styleunderline">
    <w:name w:val="m_-2739995430265037942gmail-styleunderline"/>
    <w:basedOn w:val="DefaultParagraphFont"/>
    <w:rsid w:val="0047606D"/>
  </w:style>
  <w:style w:type="paragraph" w:customStyle="1" w:styleId="Citation0">
    <w:name w:val="Citation"/>
    <w:basedOn w:val="Normal"/>
    <w:uiPriority w:val="99"/>
    <w:qFormat/>
    <w:rsid w:val="0047606D"/>
    <w:rPr>
      <w:rFonts w:eastAsia="Calibri"/>
      <w:b/>
      <w:sz w:val="24"/>
      <w:u w:val="single"/>
    </w:rPr>
  </w:style>
  <w:style w:type="paragraph" w:customStyle="1" w:styleId="DateTime0">
    <w:name w:val="DateTime"/>
    <w:basedOn w:val="Normal"/>
    <w:link w:val="DateTimeChar"/>
    <w:autoRedefine/>
    <w:uiPriority w:val="4"/>
    <w:qFormat/>
    <w:rsid w:val="0047606D"/>
  </w:style>
  <w:style w:type="character" w:customStyle="1" w:styleId="DateTimeChar">
    <w:name w:val="DateTime Char"/>
    <w:basedOn w:val="DefaultParagraphFont"/>
    <w:link w:val="DateTime0"/>
    <w:uiPriority w:val="4"/>
    <w:rsid w:val="0047606D"/>
    <w:rPr>
      <w:rFonts w:ascii="Calibri" w:hAnsi="Calibri" w:cs="Calibri"/>
      <w:sz w:val="22"/>
    </w:rPr>
  </w:style>
  <w:style w:type="paragraph" w:customStyle="1" w:styleId="Lecture">
    <w:name w:val="Lecture"/>
    <w:next w:val="BodyText"/>
    <w:link w:val="LectureChar"/>
    <w:autoRedefine/>
    <w:uiPriority w:val="4"/>
    <w:qFormat/>
    <w:rsid w:val="0047606D"/>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47606D"/>
    <w:rPr>
      <w:rFonts w:ascii="Arial" w:hAnsi="Arial" w:cs="Arial"/>
      <w:spacing w:val="-10"/>
      <w:sz w:val="22"/>
    </w:rPr>
  </w:style>
  <w:style w:type="character" w:customStyle="1" w:styleId="m4841727538114946087gmail-styleunderline">
    <w:name w:val="m_4841727538114946087gmail-styleunderline"/>
    <w:basedOn w:val="DefaultParagraphFont"/>
    <w:rsid w:val="0047606D"/>
  </w:style>
  <w:style w:type="paragraph" w:customStyle="1" w:styleId="BreakTag">
    <w:name w:val="Break Tag"/>
    <w:basedOn w:val="Normal"/>
    <w:autoRedefine/>
    <w:uiPriority w:val="4"/>
    <w:qFormat/>
    <w:rsid w:val="0047606D"/>
    <w:pPr>
      <w:spacing w:before="240"/>
    </w:pPr>
    <w:rPr>
      <w:b/>
      <w:sz w:val="26"/>
    </w:rPr>
  </w:style>
  <w:style w:type="paragraph" w:customStyle="1" w:styleId="BreakBlock">
    <w:name w:val="Break Block"/>
    <w:basedOn w:val="Normal"/>
    <w:link w:val="BreakBlockChar"/>
    <w:autoRedefine/>
    <w:qFormat/>
    <w:rsid w:val="0047606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7606D"/>
    <w:rPr>
      <w:rFonts w:ascii="Arial Bold" w:hAnsi="Arial Bold" w:cs="Calibri"/>
      <w:b/>
      <w:caps/>
      <w:sz w:val="32"/>
      <w:u w:val="single"/>
    </w:rPr>
  </w:style>
  <w:style w:type="character" w:customStyle="1" w:styleId="SmallTextChar3">
    <w:name w:val="Small Text Char"/>
    <w:basedOn w:val="CardTextChar0"/>
    <w:rsid w:val="0047606D"/>
    <w:rPr>
      <w:rFonts w:ascii="Times New Roman" w:eastAsia="MS Mincho" w:hAnsi="Times New Roman" w:cs="Times New Roman"/>
      <w:sz w:val="15"/>
      <w:szCs w:val="24"/>
      <w:lang w:eastAsia="ja-JP"/>
    </w:rPr>
  </w:style>
  <w:style w:type="paragraph" w:customStyle="1" w:styleId="type">
    <w:name w:val="type"/>
    <w:basedOn w:val="Normal"/>
    <w:qFormat/>
    <w:rsid w:val="0047606D"/>
    <w:pPr>
      <w:spacing w:before="100" w:beforeAutospacing="1" w:after="100" w:afterAutospacing="1"/>
    </w:pPr>
    <w:rPr>
      <w:rFonts w:eastAsia="Times New Roman"/>
    </w:rPr>
  </w:style>
  <w:style w:type="character" w:customStyle="1" w:styleId="abodyblack3">
    <w:name w:val="abodyblack3"/>
    <w:basedOn w:val="DefaultParagraphFont"/>
    <w:rsid w:val="0047606D"/>
  </w:style>
  <w:style w:type="character" w:customStyle="1" w:styleId="cit-first-element">
    <w:name w:val="cit-first-element"/>
    <w:basedOn w:val="DefaultParagraphFont"/>
    <w:rsid w:val="0047606D"/>
  </w:style>
  <w:style w:type="paragraph" w:customStyle="1" w:styleId="TableParagraph">
    <w:name w:val="Table Paragraph"/>
    <w:basedOn w:val="Normal"/>
    <w:uiPriority w:val="1"/>
    <w:qFormat/>
    <w:rsid w:val="0047606D"/>
    <w:pPr>
      <w:widowControl w:val="0"/>
    </w:pPr>
  </w:style>
  <w:style w:type="character" w:customStyle="1" w:styleId="UnderlineChar5">
    <w:name w:val="UnderlineChar"/>
    <w:rsid w:val="0047606D"/>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47606D"/>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47606D"/>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47606D"/>
    <w:rPr>
      <w:sz w:val="20"/>
      <w:bdr w:val="single" w:sz="4" w:space="0" w:color="auto" w:frame="1"/>
    </w:rPr>
  </w:style>
  <w:style w:type="character" w:customStyle="1" w:styleId="StyleLatinGaramondUnderline">
    <w:name w:val="Style (Latin) Garamond Underline"/>
    <w:rsid w:val="0047606D"/>
    <w:rPr>
      <w:rFonts w:ascii="Times New Roman" w:hAnsi="Times New Roman"/>
      <w:sz w:val="20"/>
      <w:u w:val="single"/>
    </w:rPr>
  </w:style>
  <w:style w:type="character" w:customStyle="1" w:styleId="StyleLatinGaramond">
    <w:name w:val="Style (Latin) Garamond"/>
    <w:rsid w:val="0047606D"/>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47606D"/>
    <w:rPr>
      <w:rFonts w:asciiTheme="minorHAnsi" w:hAnsiTheme="minorHAnsi" w:cstheme="minorBidi"/>
      <w:b/>
      <w:sz w:val="24"/>
      <w:u w:val="single"/>
    </w:rPr>
  </w:style>
  <w:style w:type="character" w:customStyle="1" w:styleId="Reduce8ptCharChar">
    <w:name w:val="Reduce 8pt Char Char"/>
    <w:basedOn w:val="DefaultParagraphFont"/>
    <w:link w:val="Reduce8pt"/>
    <w:rsid w:val="0047606D"/>
    <w:rPr>
      <w:sz w:val="16"/>
    </w:rPr>
  </w:style>
  <w:style w:type="paragraph" w:customStyle="1" w:styleId="Reduce8pt">
    <w:name w:val="Reduce 8pt"/>
    <w:basedOn w:val="Normal"/>
    <w:link w:val="Reduce8ptCharChar"/>
    <w:qFormat/>
    <w:rsid w:val="0047606D"/>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47606D"/>
    <w:rPr>
      <w:color w:val="2B579A"/>
      <w:shd w:val="clear" w:color="auto" w:fill="E6E6E6"/>
    </w:rPr>
  </w:style>
  <w:style w:type="character" w:customStyle="1" w:styleId="m6370699461968006786gmail-styleunderline">
    <w:name w:val="m_6370699461968006786gmail-styleunderline"/>
    <w:basedOn w:val="DefaultParagraphFont"/>
    <w:rsid w:val="0047606D"/>
  </w:style>
  <w:style w:type="character" w:customStyle="1" w:styleId="Mention2">
    <w:name w:val="Mention2"/>
    <w:basedOn w:val="DefaultParagraphFont"/>
    <w:uiPriority w:val="99"/>
    <w:semiHidden/>
    <w:unhideWhenUsed/>
    <w:rsid w:val="0047606D"/>
    <w:rPr>
      <w:color w:val="2B579A"/>
      <w:shd w:val="clear" w:color="auto" w:fill="E6E6E6"/>
    </w:rPr>
  </w:style>
  <w:style w:type="paragraph" w:customStyle="1" w:styleId="FlashTag">
    <w:name w:val="FlashTag"/>
    <w:basedOn w:val="Normal"/>
    <w:link w:val="FlashTagChar"/>
    <w:autoRedefine/>
    <w:uiPriority w:val="4"/>
    <w:qFormat/>
    <w:rsid w:val="0047606D"/>
    <w:rPr>
      <w:rFonts w:asciiTheme="majorHAnsi" w:hAnsiTheme="majorHAnsi"/>
      <w:b/>
      <w:sz w:val="28"/>
    </w:rPr>
  </w:style>
  <w:style w:type="character" w:customStyle="1" w:styleId="FlashTagChar">
    <w:name w:val="FlashTag Char"/>
    <w:basedOn w:val="DefaultParagraphFont"/>
    <w:link w:val="FlashTag"/>
    <w:uiPriority w:val="4"/>
    <w:rsid w:val="0047606D"/>
    <w:rPr>
      <w:rFonts w:asciiTheme="majorHAnsi" w:hAnsiTheme="majorHAnsi" w:cs="Calibri"/>
      <w:b/>
      <w:sz w:val="28"/>
    </w:rPr>
  </w:style>
  <w:style w:type="paragraph" w:customStyle="1" w:styleId="Warrant">
    <w:name w:val="Warrant"/>
    <w:autoRedefine/>
    <w:uiPriority w:val="4"/>
    <w:qFormat/>
    <w:rsid w:val="0047606D"/>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47606D"/>
  </w:style>
  <w:style w:type="character" w:customStyle="1" w:styleId="m3965771245576658108gmail-styleunderline">
    <w:name w:val="m_3965771245576658108gmail-styleunderline"/>
    <w:basedOn w:val="DefaultParagraphFont"/>
    <w:rsid w:val="0047606D"/>
  </w:style>
  <w:style w:type="character" w:customStyle="1" w:styleId="FontStyle220">
    <w:name w:val="Font Style220"/>
    <w:basedOn w:val="DefaultParagraphFont"/>
    <w:uiPriority w:val="99"/>
    <w:rsid w:val="0047606D"/>
    <w:rPr>
      <w:rFonts w:ascii="Candara" w:hAnsi="Candara" w:cs="Candara" w:hint="default"/>
      <w:i/>
      <w:iCs/>
      <w:sz w:val="18"/>
      <w:szCs w:val="18"/>
    </w:rPr>
  </w:style>
  <w:style w:type="character" w:customStyle="1" w:styleId="FontStyle290">
    <w:name w:val="Font Style290"/>
    <w:basedOn w:val="DefaultParagraphFont"/>
    <w:uiPriority w:val="99"/>
    <w:rsid w:val="0047606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7606D"/>
    <w:rPr>
      <w:rFonts w:ascii="Arial" w:hAnsi="Arial" w:cs="Arial"/>
      <w:b/>
      <w:bCs/>
      <w:sz w:val="16"/>
      <w:szCs w:val="16"/>
    </w:rPr>
  </w:style>
  <w:style w:type="character" w:customStyle="1" w:styleId="m-5498913268213319940gmail-styleunderline">
    <w:name w:val="m_-5498913268213319940gmail-styleunderline"/>
    <w:basedOn w:val="DefaultParagraphFont"/>
    <w:rsid w:val="0047606D"/>
  </w:style>
  <w:style w:type="paragraph" w:customStyle="1" w:styleId="speakable">
    <w:name w:val="speakable"/>
    <w:basedOn w:val="Normal"/>
    <w:uiPriority w:val="99"/>
    <w:qFormat/>
    <w:rsid w:val="0047606D"/>
    <w:pPr>
      <w:spacing w:before="100" w:beforeAutospacing="1" w:after="100" w:afterAutospacing="1"/>
    </w:pPr>
    <w:rPr>
      <w:rFonts w:eastAsia="Times New Roman"/>
      <w:sz w:val="24"/>
    </w:rPr>
  </w:style>
  <w:style w:type="character" w:customStyle="1" w:styleId="overlay">
    <w:name w:val="overlay"/>
    <w:basedOn w:val="DefaultParagraphFont"/>
    <w:rsid w:val="0047606D"/>
  </w:style>
  <w:style w:type="paragraph" w:customStyle="1" w:styleId="g-body">
    <w:name w:val="g-body"/>
    <w:basedOn w:val="Normal"/>
    <w:uiPriority w:val="99"/>
    <w:qFormat/>
    <w:rsid w:val="0047606D"/>
    <w:pPr>
      <w:spacing w:before="100" w:beforeAutospacing="1" w:after="100" w:afterAutospacing="1"/>
    </w:pPr>
    <w:rPr>
      <w:rFonts w:eastAsia="Times New Roman"/>
      <w:sz w:val="24"/>
    </w:rPr>
  </w:style>
  <w:style w:type="paragraph" w:customStyle="1" w:styleId="g-pstyle0">
    <w:name w:val="g-pstyle0"/>
    <w:basedOn w:val="Normal"/>
    <w:uiPriority w:val="99"/>
    <w:qFormat/>
    <w:rsid w:val="0047606D"/>
    <w:pPr>
      <w:spacing w:before="100" w:beforeAutospacing="1" w:after="100" w:afterAutospacing="1"/>
    </w:pPr>
    <w:rPr>
      <w:rFonts w:eastAsia="Times New Roman"/>
      <w:sz w:val="24"/>
    </w:rPr>
  </w:style>
  <w:style w:type="paragraph" w:customStyle="1" w:styleId="g-pstyle1">
    <w:name w:val="g-pstyle1"/>
    <w:basedOn w:val="Normal"/>
    <w:uiPriority w:val="99"/>
    <w:qFormat/>
    <w:rsid w:val="0047606D"/>
    <w:pPr>
      <w:spacing w:before="100" w:beforeAutospacing="1" w:after="100" w:afterAutospacing="1"/>
    </w:pPr>
    <w:rPr>
      <w:rFonts w:eastAsia="Times New Roman"/>
      <w:sz w:val="24"/>
    </w:rPr>
  </w:style>
  <w:style w:type="paragraph" w:customStyle="1" w:styleId="g-asset-hed">
    <w:name w:val="g-asset-hed"/>
    <w:basedOn w:val="Normal"/>
    <w:uiPriority w:val="99"/>
    <w:qFormat/>
    <w:rsid w:val="0047606D"/>
    <w:pPr>
      <w:spacing w:before="100" w:beforeAutospacing="1" w:after="100" w:afterAutospacing="1"/>
    </w:pPr>
    <w:rPr>
      <w:rFonts w:eastAsia="Times New Roman"/>
      <w:sz w:val="24"/>
    </w:rPr>
  </w:style>
  <w:style w:type="paragraph" w:customStyle="1" w:styleId="js-tweet-text">
    <w:name w:val="js-tweet-text"/>
    <w:basedOn w:val="Normal"/>
    <w:uiPriority w:val="99"/>
    <w:qFormat/>
    <w:rsid w:val="0047606D"/>
    <w:pPr>
      <w:spacing w:before="100" w:beforeAutospacing="1" w:after="100" w:afterAutospacing="1"/>
    </w:pPr>
    <w:rPr>
      <w:sz w:val="24"/>
    </w:rPr>
  </w:style>
  <w:style w:type="paragraph" w:customStyle="1" w:styleId="style41">
    <w:name w:val="style4"/>
    <w:basedOn w:val="Normal"/>
    <w:uiPriority w:val="99"/>
    <w:qFormat/>
    <w:rsid w:val="0047606D"/>
    <w:pPr>
      <w:spacing w:before="100" w:beforeAutospacing="1" w:after="100" w:afterAutospacing="1"/>
    </w:pPr>
    <w:rPr>
      <w:sz w:val="24"/>
    </w:rPr>
  </w:style>
  <w:style w:type="paragraph" w:customStyle="1" w:styleId="speech">
    <w:name w:val="speech"/>
    <w:basedOn w:val="Normal"/>
    <w:uiPriority w:val="99"/>
    <w:qFormat/>
    <w:rsid w:val="0047606D"/>
    <w:pPr>
      <w:spacing w:before="100" w:beforeAutospacing="1" w:after="100" w:afterAutospacing="1"/>
    </w:pPr>
    <w:rPr>
      <w:sz w:val="24"/>
    </w:rPr>
  </w:style>
  <w:style w:type="character" w:customStyle="1" w:styleId="adtext0">
    <w:name w:val="adtext"/>
    <w:basedOn w:val="DefaultParagraphFont"/>
    <w:rsid w:val="0047606D"/>
  </w:style>
  <w:style w:type="character" w:customStyle="1" w:styleId="qu730rj69h">
    <w:name w:val="qu730rj69h"/>
    <w:basedOn w:val="DefaultParagraphFont"/>
    <w:rsid w:val="0047606D"/>
  </w:style>
  <w:style w:type="paragraph" w:customStyle="1" w:styleId="optext">
    <w:name w:val="optext"/>
    <w:basedOn w:val="Normal"/>
    <w:uiPriority w:val="99"/>
    <w:qFormat/>
    <w:rsid w:val="0047606D"/>
    <w:pPr>
      <w:spacing w:before="100" w:beforeAutospacing="1" w:after="100" w:afterAutospacing="1"/>
    </w:pPr>
    <w:rPr>
      <w:sz w:val="24"/>
    </w:rPr>
  </w:style>
  <w:style w:type="character" w:customStyle="1" w:styleId="lmy74qr12z">
    <w:name w:val="lmy74qr12z"/>
    <w:basedOn w:val="DefaultParagraphFont"/>
    <w:rsid w:val="0047606D"/>
  </w:style>
  <w:style w:type="character" w:customStyle="1" w:styleId="icr880">
    <w:name w:val="icr880"/>
    <w:basedOn w:val="DefaultParagraphFont"/>
    <w:rsid w:val="0047606D"/>
  </w:style>
  <w:style w:type="character" w:customStyle="1" w:styleId="hx23q54">
    <w:name w:val="hx23q54"/>
    <w:basedOn w:val="DefaultParagraphFont"/>
    <w:rsid w:val="0047606D"/>
  </w:style>
  <w:style w:type="character" w:customStyle="1" w:styleId="m-5348258726587825636gmail-style13ptbold">
    <w:name w:val="m_-5348258726587825636gmail-style13ptbold"/>
    <w:basedOn w:val="DefaultParagraphFont"/>
    <w:rsid w:val="0047606D"/>
  </w:style>
  <w:style w:type="character" w:customStyle="1" w:styleId="m-5348258726587825636gmail-styleunderline">
    <w:name w:val="m_-5348258726587825636gmail-styleunderline"/>
    <w:basedOn w:val="DefaultParagraphFont"/>
    <w:rsid w:val="0047606D"/>
  </w:style>
  <w:style w:type="character" w:customStyle="1" w:styleId="CardsFont12ptCharChar">
    <w:name w:val="Cards + Font: 12 pt Char Char"/>
    <w:basedOn w:val="DefaultParagraphFont"/>
    <w:rsid w:val="0047606D"/>
    <w:rPr>
      <w:sz w:val="24"/>
      <w:szCs w:val="24"/>
      <w:u w:val="thick"/>
      <w:lang w:val="en-US" w:eastAsia="en-US" w:bidi="ar-SA"/>
    </w:rPr>
  </w:style>
  <w:style w:type="paragraph" w:customStyle="1" w:styleId="useless">
    <w:name w:val="useless"/>
    <w:basedOn w:val="Normal"/>
    <w:uiPriority w:val="99"/>
    <w:qFormat/>
    <w:rsid w:val="0047606D"/>
    <w:rPr>
      <w:rFonts w:eastAsia="Times New Roman"/>
      <w:sz w:val="12"/>
    </w:rPr>
  </w:style>
  <w:style w:type="character" w:customStyle="1" w:styleId="DDIUnderline">
    <w:name w:val="DDI Underline"/>
    <w:qFormat/>
    <w:rsid w:val="0047606D"/>
    <w:rPr>
      <w:rFonts w:ascii="Times New Roman" w:hAnsi="Times New Roman"/>
      <w:sz w:val="24"/>
      <w:u w:val="single"/>
    </w:rPr>
  </w:style>
  <w:style w:type="character" w:customStyle="1" w:styleId="ALLCAPSChar">
    <w:name w:val="ALL CAPS Char"/>
    <w:basedOn w:val="DefaultParagraphFont"/>
    <w:link w:val="ALLCAPS"/>
    <w:rsid w:val="0047606D"/>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47606D"/>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47606D"/>
    <w:rPr>
      <w:rFonts w:ascii="Calibri" w:eastAsia="Times New Roman" w:hAnsi="Calibri" w:cs="Calibri"/>
      <w:b/>
    </w:rPr>
  </w:style>
  <w:style w:type="character" w:customStyle="1" w:styleId="m489902567989944824gmail-style13ptbold">
    <w:name w:val="m_489902567989944824gmail-style13ptbold"/>
    <w:basedOn w:val="DefaultParagraphFont"/>
    <w:rsid w:val="0047606D"/>
  </w:style>
  <w:style w:type="character" w:customStyle="1" w:styleId="m489902567989944824gmail-styleunderline">
    <w:name w:val="m_489902567989944824gmail-styleunderline"/>
    <w:basedOn w:val="DefaultParagraphFont"/>
    <w:rsid w:val="0047606D"/>
  </w:style>
  <w:style w:type="character" w:customStyle="1" w:styleId="Mention3">
    <w:name w:val="Mention3"/>
    <w:basedOn w:val="DefaultParagraphFont"/>
    <w:uiPriority w:val="99"/>
    <w:semiHidden/>
    <w:unhideWhenUsed/>
    <w:rsid w:val="0047606D"/>
    <w:rPr>
      <w:color w:val="2B579A"/>
      <w:shd w:val="clear" w:color="auto" w:fill="E6E6E6"/>
    </w:rPr>
  </w:style>
  <w:style w:type="character" w:customStyle="1" w:styleId="m-5251091010484660064gmail-style13ptbold">
    <w:name w:val="m_-5251091010484660064gmail-style13ptbold"/>
    <w:basedOn w:val="DefaultParagraphFont"/>
    <w:rsid w:val="0047606D"/>
  </w:style>
  <w:style w:type="character" w:customStyle="1" w:styleId="m-5251091010484660064gmail-styleunderline">
    <w:name w:val="m_-5251091010484660064gmail-styleunderline"/>
    <w:basedOn w:val="DefaultParagraphFont"/>
    <w:rsid w:val="0047606D"/>
  </w:style>
  <w:style w:type="character" w:customStyle="1" w:styleId="tablecaption">
    <w:name w:val="tablecaption"/>
    <w:basedOn w:val="DefaultParagraphFont"/>
    <w:rsid w:val="0047606D"/>
  </w:style>
  <w:style w:type="character" w:customStyle="1" w:styleId="StyleLatinHelvetica105ptBlack">
    <w:name w:val="Style (Latin) Helvetica 10.5 pt Black"/>
    <w:basedOn w:val="DefaultParagraphFont"/>
    <w:rsid w:val="0047606D"/>
    <w:rPr>
      <w:rFonts w:ascii="Times New Roman" w:hAnsi="Times New Roman"/>
      <w:color w:val="000000"/>
      <w:sz w:val="21"/>
    </w:rPr>
  </w:style>
  <w:style w:type="character" w:customStyle="1" w:styleId="m-413333960618644972gmail-style13ptbold">
    <w:name w:val="m_-413333960618644972gmail-style13ptbold"/>
    <w:basedOn w:val="DefaultParagraphFont"/>
    <w:rsid w:val="0047606D"/>
  </w:style>
  <w:style w:type="character" w:customStyle="1" w:styleId="m-413333960618644972gmail-styleunderline">
    <w:name w:val="m_-413333960618644972gmail-styleunderline"/>
    <w:basedOn w:val="DefaultParagraphFont"/>
    <w:rsid w:val="0047606D"/>
  </w:style>
  <w:style w:type="character" w:customStyle="1" w:styleId="m8314098763611656848gmail-stylestylebold12pt">
    <w:name w:val="m_8314098763611656848gmail-stylestylebold12pt"/>
    <w:basedOn w:val="DefaultParagraphFont"/>
    <w:rsid w:val="0047606D"/>
  </w:style>
  <w:style w:type="character" w:customStyle="1" w:styleId="m8314098763611656848gmail-styleboldunderline">
    <w:name w:val="m_8314098763611656848gmail-styleboldunderline"/>
    <w:basedOn w:val="DefaultParagraphFont"/>
    <w:rsid w:val="0047606D"/>
  </w:style>
  <w:style w:type="character" w:customStyle="1" w:styleId="Heading1CharChar1">
    <w:name w:val="Heading 1 Char Char1"/>
    <w:rsid w:val="0047606D"/>
    <w:rPr>
      <w:rFonts w:cs="Arial"/>
      <w:b/>
      <w:bCs/>
      <w:szCs w:val="32"/>
      <w:lang w:val="en-US" w:eastAsia="en-US" w:bidi="ar-SA"/>
    </w:rPr>
  </w:style>
  <w:style w:type="character" w:customStyle="1" w:styleId="Mention4">
    <w:name w:val="Mention4"/>
    <w:basedOn w:val="DefaultParagraphFont"/>
    <w:uiPriority w:val="99"/>
    <w:semiHidden/>
    <w:unhideWhenUsed/>
    <w:rsid w:val="0047606D"/>
    <w:rPr>
      <w:color w:val="2B579A"/>
      <w:shd w:val="clear" w:color="auto" w:fill="E6E6E6"/>
    </w:rPr>
  </w:style>
  <w:style w:type="character" w:customStyle="1" w:styleId="m-895152127622952443gmail-style13ptbold">
    <w:name w:val="m_-895152127622952443gmail-style13ptbold"/>
    <w:basedOn w:val="DefaultParagraphFont"/>
    <w:rsid w:val="0047606D"/>
  </w:style>
  <w:style w:type="character" w:customStyle="1" w:styleId="m4133802843404377303gmail-style13ptbold">
    <w:name w:val="m_4133802843404377303gmail-style13ptbold"/>
    <w:basedOn w:val="DefaultParagraphFont"/>
    <w:rsid w:val="0047606D"/>
  </w:style>
  <w:style w:type="character" w:customStyle="1" w:styleId="m4133802843404377303gmail-styleunderline">
    <w:name w:val="m_4133802843404377303gmail-styleunderline"/>
    <w:basedOn w:val="DefaultParagraphFont"/>
    <w:rsid w:val="0047606D"/>
  </w:style>
  <w:style w:type="character" w:customStyle="1" w:styleId="m1864609289044096952gmail-style13ptbold">
    <w:name w:val="m_1864609289044096952gmail-style13ptbold"/>
    <w:basedOn w:val="DefaultParagraphFont"/>
    <w:rsid w:val="0047606D"/>
  </w:style>
  <w:style w:type="character" w:customStyle="1" w:styleId="m-2434640214339110092gmail-style13ptbold">
    <w:name w:val="m_-2434640214339110092gmail-style13ptbold"/>
    <w:basedOn w:val="DefaultParagraphFont"/>
    <w:rsid w:val="0047606D"/>
  </w:style>
  <w:style w:type="character" w:customStyle="1" w:styleId="m-2434640214339110092gmail-styleunderline">
    <w:name w:val="m_-2434640214339110092gmail-styleunderline"/>
    <w:basedOn w:val="DefaultParagraphFont"/>
    <w:rsid w:val="0047606D"/>
  </w:style>
  <w:style w:type="character" w:customStyle="1" w:styleId="articlepage-articlebody-firstletter">
    <w:name w:val="articlepage-articlebody-firstletter"/>
    <w:basedOn w:val="DefaultParagraphFont"/>
    <w:rsid w:val="0047606D"/>
  </w:style>
  <w:style w:type="character" w:customStyle="1" w:styleId="UnresolvedMention32">
    <w:name w:val="Unresolved Mention32"/>
    <w:basedOn w:val="DefaultParagraphFont"/>
    <w:uiPriority w:val="99"/>
    <w:semiHidden/>
    <w:unhideWhenUsed/>
    <w:rsid w:val="0047606D"/>
    <w:rPr>
      <w:color w:val="605E5C"/>
      <w:shd w:val="clear" w:color="auto" w:fill="E1DFDD"/>
    </w:rPr>
  </w:style>
  <w:style w:type="character" w:customStyle="1" w:styleId="m-268162420547309261gmail-stylestylebold12pt">
    <w:name w:val="m_-268162420547309261gmail-stylestylebold12pt"/>
    <w:basedOn w:val="DefaultParagraphFont"/>
    <w:rsid w:val="0047606D"/>
  </w:style>
  <w:style w:type="character" w:customStyle="1" w:styleId="m-268162420547309261gmail-styleboldunderline">
    <w:name w:val="m_-268162420547309261gmail-styleboldunderline"/>
    <w:basedOn w:val="DefaultParagraphFont"/>
    <w:rsid w:val="0047606D"/>
  </w:style>
  <w:style w:type="character" w:customStyle="1" w:styleId="m-3350902899047358468gmail-styleunderline">
    <w:name w:val="m_-3350902899047358468gmail-styleunderline"/>
    <w:basedOn w:val="DefaultParagraphFont"/>
    <w:rsid w:val="0047606D"/>
  </w:style>
  <w:style w:type="paragraph" w:customStyle="1" w:styleId="Style5pt">
    <w:name w:val="Style 5 pt"/>
    <w:basedOn w:val="Normal"/>
    <w:link w:val="Style5ptChar"/>
    <w:rsid w:val="0047606D"/>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47606D"/>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47606D"/>
  </w:style>
  <w:style w:type="paragraph" w:customStyle="1" w:styleId="m462447500549623171gmail-msonormal">
    <w:name w:val="m_462447500549623171gmail-msonormal"/>
    <w:basedOn w:val="Normal"/>
    <w:uiPriority w:val="99"/>
    <w:rsid w:val="0047606D"/>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47606D"/>
  </w:style>
  <w:style w:type="paragraph" w:customStyle="1" w:styleId="dek">
    <w:name w:val="dek"/>
    <w:basedOn w:val="Normal"/>
    <w:uiPriority w:val="99"/>
    <w:rsid w:val="0047606D"/>
    <w:pPr>
      <w:spacing w:before="100" w:beforeAutospacing="1" w:after="100" w:afterAutospacing="1"/>
    </w:pPr>
    <w:rPr>
      <w:rFonts w:eastAsia="Times New Roman"/>
      <w:sz w:val="24"/>
    </w:rPr>
  </w:style>
  <w:style w:type="character" w:customStyle="1" w:styleId="arttitle">
    <w:name w:val="art_title"/>
    <w:basedOn w:val="DefaultParagraphFont"/>
    <w:rsid w:val="0047606D"/>
  </w:style>
  <w:style w:type="character" w:customStyle="1" w:styleId="serialtitle">
    <w:name w:val="serial_title"/>
    <w:basedOn w:val="DefaultParagraphFont"/>
    <w:rsid w:val="0047606D"/>
  </w:style>
  <w:style w:type="character" w:customStyle="1" w:styleId="volumeissue">
    <w:name w:val="volume_issue"/>
    <w:basedOn w:val="DefaultParagraphFont"/>
    <w:rsid w:val="0047606D"/>
  </w:style>
  <w:style w:type="character" w:customStyle="1" w:styleId="pagerange">
    <w:name w:val="page_range"/>
    <w:basedOn w:val="DefaultParagraphFont"/>
    <w:rsid w:val="0047606D"/>
  </w:style>
  <w:style w:type="character" w:customStyle="1" w:styleId="doilink">
    <w:name w:val="doi_link"/>
    <w:basedOn w:val="DefaultParagraphFont"/>
    <w:rsid w:val="0047606D"/>
  </w:style>
  <w:style w:type="character" w:customStyle="1" w:styleId="headingnumber">
    <w:name w:val="headingnumber"/>
    <w:basedOn w:val="DefaultParagraphFont"/>
    <w:rsid w:val="0047606D"/>
  </w:style>
  <w:style w:type="character" w:customStyle="1" w:styleId="internalref">
    <w:name w:val="internalref"/>
    <w:basedOn w:val="DefaultParagraphFont"/>
    <w:rsid w:val="0047606D"/>
  </w:style>
  <w:style w:type="paragraph" w:customStyle="1" w:styleId="Analyitc">
    <w:name w:val="Analyitc"/>
    <w:basedOn w:val="Normal"/>
    <w:uiPriority w:val="4"/>
    <w:qFormat/>
    <w:rsid w:val="0047606D"/>
    <w:rPr>
      <w:b/>
      <w:color w:val="0070C0"/>
      <w:sz w:val="28"/>
    </w:rPr>
  </w:style>
  <w:style w:type="character" w:customStyle="1" w:styleId="m-134349766280542120gmail-style13ptbold">
    <w:name w:val="m_-134349766280542120gmail-style13ptbold"/>
    <w:basedOn w:val="DefaultParagraphFont"/>
    <w:rsid w:val="0047606D"/>
  </w:style>
  <w:style w:type="character" w:customStyle="1" w:styleId="m-134349766280542120gmail-msohyperlink">
    <w:name w:val="m_-134349766280542120gmail-msohyperlink"/>
    <w:basedOn w:val="DefaultParagraphFont"/>
    <w:rsid w:val="0047606D"/>
  </w:style>
  <w:style w:type="character" w:customStyle="1" w:styleId="m-134349766280542120gmail-styleunderline">
    <w:name w:val="m_-134349766280542120gmail-styleunderline"/>
    <w:basedOn w:val="DefaultParagraphFont"/>
    <w:rsid w:val="0047606D"/>
  </w:style>
  <w:style w:type="character" w:customStyle="1" w:styleId="m-134349766280542120gmail-cite">
    <w:name w:val="m_-134349766280542120gmail-cite"/>
    <w:basedOn w:val="DefaultParagraphFont"/>
    <w:rsid w:val="0047606D"/>
  </w:style>
  <w:style w:type="character" w:customStyle="1" w:styleId="m-134349766280542120gmail-underline">
    <w:name w:val="m_-134349766280542120gmail-underline"/>
    <w:basedOn w:val="DefaultParagraphFont"/>
    <w:rsid w:val="0047606D"/>
  </w:style>
  <w:style w:type="character" w:customStyle="1" w:styleId="m-134349766280542120gmail-underline0">
    <w:name w:val="m_-134349766280542120gmail-underline0"/>
    <w:basedOn w:val="DefaultParagraphFont"/>
    <w:rsid w:val="0047606D"/>
  </w:style>
  <w:style w:type="paragraph" w:customStyle="1" w:styleId="element">
    <w:name w:val="element"/>
    <w:basedOn w:val="Normal"/>
    <w:rsid w:val="0047606D"/>
    <w:pPr>
      <w:spacing w:before="100" w:beforeAutospacing="1" w:after="100" w:afterAutospacing="1"/>
    </w:pPr>
    <w:rPr>
      <w:rFonts w:eastAsia="Times New Roman"/>
      <w:sz w:val="24"/>
      <w:lang w:eastAsia="zh-CN"/>
    </w:rPr>
  </w:style>
  <w:style w:type="paragraph" w:customStyle="1" w:styleId="p5">
    <w:name w:val="p5"/>
    <w:basedOn w:val="Normal"/>
    <w:rsid w:val="0047606D"/>
    <w:pPr>
      <w:spacing w:before="100" w:beforeAutospacing="1" w:after="100" w:afterAutospacing="1"/>
    </w:pPr>
    <w:rPr>
      <w:rFonts w:eastAsia="Times New Roman"/>
      <w:sz w:val="24"/>
      <w:lang w:eastAsia="zh-CN"/>
    </w:rPr>
  </w:style>
  <w:style w:type="paragraph" w:customStyle="1" w:styleId="p7">
    <w:name w:val="p7"/>
    <w:basedOn w:val="Normal"/>
    <w:rsid w:val="0047606D"/>
    <w:pPr>
      <w:spacing w:before="100" w:beforeAutospacing="1" w:after="100" w:afterAutospacing="1"/>
    </w:pPr>
    <w:rPr>
      <w:rFonts w:eastAsia="Times New Roman"/>
      <w:sz w:val="24"/>
      <w:lang w:eastAsia="zh-CN"/>
    </w:rPr>
  </w:style>
  <w:style w:type="paragraph" w:customStyle="1" w:styleId="p9">
    <w:name w:val="p9"/>
    <w:basedOn w:val="Normal"/>
    <w:rsid w:val="0047606D"/>
    <w:pPr>
      <w:spacing w:before="100" w:beforeAutospacing="1" w:after="100" w:afterAutospacing="1"/>
    </w:pPr>
    <w:rPr>
      <w:rFonts w:eastAsia="Times New Roman"/>
      <w:sz w:val="24"/>
      <w:lang w:eastAsia="zh-CN"/>
    </w:rPr>
  </w:style>
  <w:style w:type="paragraph" w:customStyle="1" w:styleId="p11">
    <w:name w:val="p11"/>
    <w:basedOn w:val="Normal"/>
    <w:rsid w:val="0047606D"/>
    <w:pPr>
      <w:spacing w:before="100" w:beforeAutospacing="1" w:after="100" w:afterAutospacing="1"/>
    </w:pPr>
    <w:rPr>
      <w:rFonts w:eastAsia="Times New Roman"/>
      <w:sz w:val="24"/>
      <w:lang w:eastAsia="zh-CN"/>
    </w:rPr>
  </w:style>
  <w:style w:type="paragraph" w:customStyle="1" w:styleId="p2">
    <w:name w:val="p2"/>
    <w:basedOn w:val="Normal"/>
    <w:rsid w:val="0047606D"/>
    <w:pPr>
      <w:spacing w:before="100" w:beforeAutospacing="1" w:after="100" w:afterAutospacing="1"/>
    </w:pPr>
    <w:rPr>
      <w:rFonts w:eastAsia="Times New Roman"/>
      <w:sz w:val="24"/>
      <w:lang w:eastAsia="zh-CN"/>
    </w:rPr>
  </w:style>
  <w:style w:type="paragraph" w:customStyle="1" w:styleId="p4">
    <w:name w:val="p4"/>
    <w:basedOn w:val="Normal"/>
    <w:rsid w:val="0047606D"/>
    <w:pPr>
      <w:spacing w:before="100" w:beforeAutospacing="1" w:after="100" w:afterAutospacing="1"/>
    </w:pPr>
    <w:rPr>
      <w:rFonts w:eastAsia="Times New Roman"/>
      <w:sz w:val="24"/>
      <w:lang w:eastAsia="zh-CN"/>
    </w:rPr>
  </w:style>
  <w:style w:type="paragraph" w:customStyle="1" w:styleId="p6">
    <w:name w:val="p6"/>
    <w:basedOn w:val="Normal"/>
    <w:rsid w:val="0047606D"/>
    <w:pPr>
      <w:spacing w:before="100" w:beforeAutospacing="1" w:after="100" w:afterAutospacing="1"/>
    </w:pPr>
    <w:rPr>
      <w:rFonts w:eastAsia="Times New Roman"/>
      <w:sz w:val="24"/>
      <w:lang w:eastAsia="zh-CN"/>
    </w:rPr>
  </w:style>
  <w:style w:type="paragraph" w:customStyle="1" w:styleId="p8">
    <w:name w:val="p8"/>
    <w:basedOn w:val="Normal"/>
    <w:rsid w:val="0047606D"/>
    <w:pPr>
      <w:spacing w:before="100" w:beforeAutospacing="1" w:after="100" w:afterAutospacing="1"/>
    </w:pPr>
    <w:rPr>
      <w:rFonts w:eastAsia="Times New Roman"/>
      <w:sz w:val="24"/>
      <w:lang w:eastAsia="zh-CN"/>
    </w:rPr>
  </w:style>
  <w:style w:type="paragraph" w:customStyle="1" w:styleId="p10">
    <w:name w:val="p10"/>
    <w:basedOn w:val="Normal"/>
    <w:rsid w:val="0047606D"/>
    <w:pPr>
      <w:spacing w:before="100" w:beforeAutospacing="1" w:after="100" w:afterAutospacing="1"/>
    </w:pPr>
    <w:rPr>
      <w:rFonts w:eastAsia="Times New Roman"/>
      <w:sz w:val="24"/>
      <w:lang w:eastAsia="zh-CN"/>
    </w:rPr>
  </w:style>
  <w:style w:type="paragraph" w:customStyle="1" w:styleId="p12">
    <w:name w:val="p12"/>
    <w:basedOn w:val="Normal"/>
    <w:rsid w:val="0047606D"/>
    <w:pPr>
      <w:spacing w:before="100" w:beforeAutospacing="1" w:after="100" w:afterAutospacing="1"/>
    </w:pPr>
    <w:rPr>
      <w:rFonts w:eastAsia="Times New Roman"/>
      <w:sz w:val="24"/>
      <w:lang w:eastAsia="zh-CN"/>
    </w:rPr>
  </w:style>
  <w:style w:type="paragraph" w:customStyle="1" w:styleId="p14">
    <w:name w:val="p14"/>
    <w:basedOn w:val="Normal"/>
    <w:rsid w:val="0047606D"/>
    <w:pPr>
      <w:spacing w:before="100" w:beforeAutospacing="1" w:after="100" w:afterAutospacing="1"/>
    </w:pPr>
    <w:rPr>
      <w:rFonts w:eastAsia="Times New Roman"/>
      <w:sz w:val="24"/>
      <w:lang w:eastAsia="zh-CN"/>
    </w:rPr>
  </w:style>
  <w:style w:type="paragraph" w:customStyle="1" w:styleId="initial">
    <w:name w:val="initial"/>
    <w:basedOn w:val="Normal"/>
    <w:rsid w:val="0047606D"/>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47606D"/>
    <w:pPr>
      <w:spacing w:before="100" w:beforeAutospacing="1" w:after="100" w:afterAutospacing="1"/>
    </w:pPr>
    <w:rPr>
      <w:rFonts w:eastAsia="Times New Roman"/>
      <w:sz w:val="24"/>
      <w:lang w:eastAsia="zh-CN"/>
    </w:rPr>
  </w:style>
  <w:style w:type="paragraph" w:customStyle="1" w:styleId="detailsub">
    <w:name w:val="detail__sub"/>
    <w:basedOn w:val="Normal"/>
    <w:rsid w:val="0047606D"/>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47606D"/>
  </w:style>
  <w:style w:type="character" w:customStyle="1" w:styleId="m-299895914748161361gmail-styleunderline">
    <w:name w:val="m_-299895914748161361gmail-styleunderline"/>
    <w:basedOn w:val="DefaultParagraphFont"/>
    <w:rsid w:val="0047606D"/>
  </w:style>
  <w:style w:type="paragraph" w:customStyle="1" w:styleId="counter-paragraph">
    <w:name w:val="counter-paragraph"/>
    <w:basedOn w:val="Normal"/>
    <w:rsid w:val="0047606D"/>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47606D"/>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47606D"/>
  </w:style>
  <w:style w:type="paragraph" w:customStyle="1" w:styleId="m-266642551691440061gmail-cards">
    <w:name w:val="m_-266642551691440061gmail-cards"/>
    <w:basedOn w:val="Normal"/>
    <w:rsid w:val="0047606D"/>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47606D"/>
  </w:style>
  <w:style w:type="paragraph" w:customStyle="1" w:styleId="listingexcerpt">
    <w:name w:val="listing__excerpt"/>
    <w:basedOn w:val="Normal"/>
    <w:rsid w:val="0047606D"/>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47606D"/>
  </w:style>
  <w:style w:type="paragraph" w:customStyle="1" w:styleId="specialbutton">
    <w:name w:val="special__button"/>
    <w:basedOn w:val="Normal"/>
    <w:rsid w:val="0047606D"/>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47606D"/>
  </w:style>
  <w:style w:type="character" w:customStyle="1" w:styleId="tChar">
    <w:name w:val="t Char"/>
    <w:rsid w:val="0047606D"/>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47606D"/>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47606D"/>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47606D"/>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47606D"/>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47606D"/>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47606D"/>
    <w:rPr>
      <w:rFonts w:ascii="Bell MT" w:eastAsia="Calibri" w:hAnsi="Bell MT" w:cs="Times New Roman"/>
      <w:sz w:val="22"/>
      <w:szCs w:val="26"/>
      <w:u w:val="single"/>
    </w:rPr>
  </w:style>
  <w:style w:type="paragraph" w:customStyle="1" w:styleId="areyou">
    <w:name w:val="are you"/>
    <w:basedOn w:val="Normal"/>
    <w:link w:val="areyouChar"/>
    <w:uiPriority w:val="4"/>
    <w:qFormat/>
    <w:rsid w:val="0047606D"/>
    <w:pPr>
      <w:outlineLvl w:val="3"/>
    </w:pPr>
    <w:rPr>
      <w:b/>
      <w:sz w:val="26"/>
    </w:rPr>
  </w:style>
  <w:style w:type="character" w:customStyle="1" w:styleId="areyouChar">
    <w:name w:val="are you Char"/>
    <w:basedOn w:val="DefaultParagraphFont"/>
    <w:link w:val="areyou"/>
    <w:uiPriority w:val="4"/>
    <w:rsid w:val="0047606D"/>
    <w:rPr>
      <w:rFonts w:ascii="Calibri" w:hAnsi="Calibri" w:cs="Calibri"/>
      <w:b/>
      <w:sz w:val="26"/>
    </w:rPr>
  </w:style>
  <w:style w:type="character" w:customStyle="1" w:styleId="balancedheadline">
    <w:name w:val="balancedheadline"/>
    <w:basedOn w:val="DefaultParagraphFont"/>
    <w:rsid w:val="0047606D"/>
  </w:style>
  <w:style w:type="character" w:customStyle="1" w:styleId="author-ref">
    <w:name w:val="author-ref"/>
    <w:basedOn w:val="DefaultParagraphFont"/>
    <w:rsid w:val="0047606D"/>
  </w:style>
  <w:style w:type="paragraph" w:customStyle="1" w:styleId="u-mb-2">
    <w:name w:val="u-mb-2"/>
    <w:basedOn w:val="Normal"/>
    <w:rsid w:val="0047606D"/>
    <w:pPr>
      <w:spacing w:before="100" w:beforeAutospacing="1" w:after="100" w:afterAutospacing="1"/>
    </w:pPr>
    <w:rPr>
      <w:rFonts w:eastAsia="Times New Roman"/>
      <w:sz w:val="24"/>
    </w:rPr>
  </w:style>
  <w:style w:type="character" w:customStyle="1" w:styleId="authorsname">
    <w:name w:val="authors__name"/>
    <w:basedOn w:val="DefaultParagraphFont"/>
    <w:rsid w:val="0047606D"/>
  </w:style>
  <w:style w:type="character" w:customStyle="1" w:styleId="authorscontact">
    <w:name w:val="authors__contact"/>
    <w:basedOn w:val="DefaultParagraphFont"/>
    <w:rsid w:val="0047606D"/>
  </w:style>
  <w:style w:type="character" w:customStyle="1" w:styleId="affiliationdepartment">
    <w:name w:val="affiliation__department"/>
    <w:basedOn w:val="DefaultParagraphFont"/>
    <w:rsid w:val="0047606D"/>
  </w:style>
  <w:style w:type="character" w:customStyle="1" w:styleId="affiliationname">
    <w:name w:val="affiliation__name"/>
    <w:basedOn w:val="DefaultParagraphFont"/>
    <w:rsid w:val="0047606D"/>
  </w:style>
  <w:style w:type="character" w:customStyle="1" w:styleId="affiliationcity">
    <w:name w:val="affiliation__city"/>
    <w:basedOn w:val="DefaultParagraphFont"/>
    <w:rsid w:val="0047606D"/>
  </w:style>
  <w:style w:type="character" w:customStyle="1" w:styleId="affiliationcountry">
    <w:name w:val="affiliation__country"/>
    <w:basedOn w:val="DefaultParagraphFont"/>
    <w:rsid w:val="0047606D"/>
  </w:style>
  <w:style w:type="character" w:customStyle="1" w:styleId="journaltitle">
    <w:name w:val="journaltitle"/>
    <w:basedOn w:val="DefaultParagraphFont"/>
    <w:rsid w:val="0047606D"/>
  </w:style>
  <w:style w:type="paragraph" w:customStyle="1" w:styleId="nav-linksstylessectiontitle-sc-1tike8v-3">
    <w:name w:val="nav-linksstyles__sectiontitle-sc-1tike8v-3"/>
    <w:basedOn w:val="Normal"/>
    <w:rsid w:val="0047606D"/>
    <w:pPr>
      <w:spacing w:before="100" w:beforeAutospacing="1" w:after="100" w:afterAutospacing="1"/>
    </w:pPr>
    <w:rPr>
      <w:rFonts w:eastAsia="Times New Roman"/>
      <w:sz w:val="24"/>
    </w:rPr>
  </w:style>
  <w:style w:type="character" w:customStyle="1" w:styleId="text-sc-1amvtpj-0-span">
    <w:name w:val="text-sc-1amvtpj-0-span"/>
    <w:basedOn w:val="DefaultParagraphFont"/>
    <w:rsid w:val="0047606D"/>
  </w:style>
  <w:style w:type="character" w:customStyle="1" w:styleId="section-front-header-modulesubtitle">
    <w:name w:val="section-front-header-module__subtitle"/>
    <w:basedOn w:val="DefaultParagraphFont"/>
    <w:rsid w:val="0047606D"/>
  </w:style>
  <w:style w:type="character" w:customStyle="1" w:styleId="article-classifiergap">
    <w:name w:val="article-classifier__gap"/>
    <w:basedOn w:val="DefaultParagraphFont"/>
    <w:rsid w:val="0047606D"/>
  </w:style>
  <w:style w:type="character" w:customStyle="1" w:styleId="a-size-extra-large">
    <w:name w:val="a-size-extra-large"/>
    <w:basedOn w:val="DefaultParagraphFont"/>
    <w:rsid w:val="0047606D"/>
  </w:style>
  <w:style w:type="paragraph" w:customStyle="1" w:styleId="generic-articlebody">
    <w:name w:val="generic-article__body"/>
    <w:basedOn w:val="Normal"/>
    <w:rsid w:val="0047606D"/>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47606D"/>
  </w:style>
  <w:style w:type="character" w:customStyle="1" w:styleId="m-6919561637539550718gmail-styleunderline">
    <w:name w:val="m_-6919561637539550718gmail-styleunderline"/>
    <w:basedOn w:val="DefaultParagraphFont"/>
    <w:rsid w:val="0047606D"/>
  </w:style>
  <w:style w:type="character" w:customStyle="1" w:styleId="n-util-visually-hidden">
    <w:name w:val="n-util-visually-hidden"/>
    <w:basedOn w:val="DefaultParagraphFont"/>
    <w:rsid w:val="0047606D"/>
  </w:style>
  <w:style w:type="paragraph" w:customStyle="1" w:styleId="suggested-readssubheading">
    <w:name w:val="suggested-reads__subheading"/>
    <w:basedOn w:val="Normal"/>
    <w:rsid w:val="0047606D"/>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47606D"/>
  </w:style>
  <w:style w:type="paragraph" w:customStyle="1" w:styleId="suggested-readslist-itemsubheading">
    <w:name w:val="suggested-reads__list-item__subheading"/>
    <w:basedOn w:val="Normal"/>
    <w:rsid w:val="0047606D"/>
    <w:pPr>
      <w:spacing w:before="100" w:beforeAutospacing="1" w:after="100" w:afterAutospacing="1"/>
    </w:pPr>
    <w:rPr>
      <w:rFonts w:ascii="Times New Roman" w:eastAsia="Times New Roman" w:hAnsi="Times New Roman"/>
      <w:sz w:val="24"/>
    </w:rPr>
  </w:style>
  <w:style w:type="paragraph" w:customStyle="1" w:styleId="AnalyticTag">
    <w:name w:val="Analytic Tag"/>
    <w:basedOn w:val="Heading4"/>
    <w:link w:val="AnalyticTagChar"/>
    <w:uiPriority w:val="4"/>
    <w:qFormat/>
    <w:rsid w:val="0047606D"/>
  </w:style>
  <w:style w:type="character" w:customStyle="1" w:styleId="AnalyticTagChar">
    <w:name w:val="Analytic Tag Char"/>
    <w:basedOn w:val="DefaultParagraphFont"/>
    <w:link w:val="AnalyticTag"/>
    <w:uiPriority w:val="4"/>
    <w:rsid w:val="0047606D"/>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47606D"/>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47606D"/>
    <w:rPr>
      <w:rFonts w:ascii="Times New Roman" w:eastAsia="Batang" w:hAnsi="Times New Roman" w:cs="Calibri"/>
      <w:sz w:val="20"/>
      <w:szCs w:val="20"/>
    </w:rPr>
  </w:style>
  <w:style w:type="paragraph" w:customStyle="1" w:styleId="Heading3New">
    <w:name w:val="Heading 3 New"/>
    <w:basedOn w:val="Heading3"/>
    <w:next w:val="Normal"/>
    <w:qFormat/>
    <w:rsid w:val="0047606D"/>
    <w:rPr>
      <w:rFonts w:eastAsia="Times New Roman" w:cs="Times New Roman"/>
    </w:rPr>
  </w:style>
  <w:style w:type="character" w:customStyle="1" w:styleId="m8370952637483410863gmail-styleunderline">
    <w:name w:val="m_8370952637483410863gmail-styleunderline"/>
    <w:basedOn w:val="DefaultParagraphFont"/>
    <w:rsid w:val="0047606D"/>
  </w:style>
  <w:style w:type="character" w:customStyle="1" w:styleId="m400377485754071043gmail-style13ptbold">
    <w:name w:val="m_400377485754071043gmail-style13ptbold"/>
    <w:basedOn w:val="DefaultParagraphFont"/>
    <w:rsid w:val="0047606D"/>
  </w:style>
  <w:style w:type="character" w:customStyle="1" w:styleId="m-4799866747027741266gmail-style13ptbold">
    <w:name w:val="m_-4799866747027741266gmail-style13ptbold"/>
    <w:basedOn w:val="DefaultParagraphFont"/>
    <w:rsid w:val="0047606D"/>
  </w:style>
  <w:style w:type="character" w:customStyle="1" w:styleId="m-4799866747027741266gmail-apple-converted-space">
    <w:name w:val="m_-4799866747027741266gmail-apple-converted-space"/>
    <w:basedOn w:val="DefaultParagraphFont"/>
    <w:rsid w:val="0047606D"/>
  </w:style>
  <w:style w:type="character" w:customStyle="1" w:styleId="m-4799866747027741266gmail-m3965771245576658108gmail-styleunderline">
    <w:name w:val="m_-4799866747027741266gmail-m3965771245576658108gmail-styleunderline"/>
    <w:basedOn w:val="DefaultParagraphFont"/>
    <w:rsid w:val="0047606D"/>
  </w:style>
  <w:style w:type="paragraph" w:customStyle="1" w:styleId="CiteChar2">
    <w:name w:val="Cite Char"/>
    <w:basedOn w:val="Normal"/>
    <w:qFormat/>
    <w:rsid w:val="0047606D"/>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47606D"/>
    <w:rPr>
      <w:rFonts w:ascii="Calibri" w:eastAsia="Calibri" w:hAnsi="Calibri" w:cs="Calibri"/>
      <w:b/>
    </w:rPr>
  </w:style>
  <w:style w:type="character" w:customStyle="1" w:styleId="MediumGrid2Char">
    <w:name w:val="Medium Grid 2 Char"/>
    <w:rsid w:val="0047606D"/>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47606D"/>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47606D"/>
    <w:rPr>
      <w:rFonts w:ascii="Georgia" w:hAnsi="Georgia"/>
      <w:b w:val="0"/>
      <w:bCs/>
      <w:sz w:val="24"/>
      <w:u w:val="single"/>
    </w:rPr>
  </w:style>
  <w:style w:type="paragraph" w:customStyle="1" w:styleId="ember-view">
    <w:name w:val="ember-view"/>
    <w:basedOn w:val="Normal"/>
    <w:rsid w:val="0047606D"/>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47606D"/>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47606D"/>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47606D"/>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47606D"/>
    <w:pPr>
      <w:jc w:val="center"/>
      <w:outlineLvl w:val="0"/>
    </w:pPr>
    <w:rPr>
      <w:b/>
      <w:sz w:val="32"/>
      <w:u w:val="single"/>
    </w:rPr>
  </w:style>
  <w:style w:type="paragraph" w:customStyle="1" w:styleId="PhoHeading2">
    <w:name w:val="PhoHeading 2"/>
    <w:basedOn w:val="Normal"/>
    <w:uiPriority w:val="99"/>
    <w:qFormat/>
    <w:rsid w:val="0047606D"/>
    <w:pPr>
      <w:jc w:val="center"/>
    </w:pPr>
    <w:rPr>
      <w:b/>
      <w:sz w:val="28"/>
      <w:u w:val="single"/>
    </w:rPr>
  </w:style>
  <w:style w:type="character" w:customStyle="1" w:styleId="PhoNormal">
    <w:name w:val="PhoNormal"/>
    <w:uiPriority w:val="1"/>
    <w:qFormat/>
    <w:rsid w:val="0047606D"/>
    <w:rPr>
      <w:rFonts w:ascii="Georgia" w:hAnsi="Georgia" w:hint="default"/>
      <w:sz w:val="22"/>
    </w:rPr>
  </w:style>
  <w:style w:type="character" w:customStyle="1" w:styleId="UnreadF7Char">
    <w:name w:val="Unread F7 Char"/>
    <w:link w:val="UnreadF7"/>
    <w:locked/>
    <w:rsid w:val="0047606D"/>
    <w:rPr>
      <w:sz w:val="12"/>
    </w:rPr>
  </w:style>
  <w:style w:type="paragraph" w:customStyle="1" w:styleId="UnreadF7">
    <w:name w:val="Unread F7"/>
    <w:basedOn w:val="Normal"/>
    <w:next w:val="NormalF6"/>
    <w:link w:val="UnreadF7Char"/>
    <w:rsid w:val="0047606D"/>
    <w:rPr>
      <w:rFonts w:asciiTheme="minorHAnsi" w:hAnsiTheme="minorHAnsi" w:cstheme="minorBidi"/>
      <w:sz w:val="12"/>
    </w:rPr>
  </w:style>
  <w:style w:type="character" w:customStyle="1" w:styleId="TagCiteF8Char">
    <w:name w:val="Tag/Cite F8 Char"/>
    <w:link w:val="TagCiteF8"/>
    <w:locked/>
    <w:rsid w:val="0047606D"/>
    <w:rPr>
      <w:b/>
    </w:rPr>
  </w:style>
  <w:style w:type="paragraph" w:customStyle="1" w:styleId="TagCiteF8">
    <w:name w:val="Tag/Cite F8"/>
    <w:basedOn w:val="Normal"/>
    <w:next w:val="NormalF6"/>
    <w:link w:val="TagCiteF8Char"/>
    <w:rsid w:val="0047606D"/>
    <w:rPr>
      <w:rFonts w:asciiTheme="minorHAnsi" w:hAnsiTheme="minorHAnsi" w:cstheme="minorBidi"/>
      <w:b/>
      <w:sz w:val="24"/>
    </w:rPr>
  </w:style>
  <w:style w:type="paragraph" w:customStyle="1" w:styleId="RyanEvText1">
    <w:name w:val="RyanEvText1"/>
    <w:basedOn w:val="Normal"/>
    <w:autoRedefine/>
    <w:rsid w:val="0047606D"/>
    <w:pPr>
      <w:keepLines/>
      <w:spacing w:line="190" w:lineRule="exact"/>
      <w:ind w:left="648" w:firstLine="360"/>
    </w:pPr>
    <w:rPr>
      <w:rFonts w:eastAsia="Times New Roman"/>
      <w:sz w:val="18"/>
      <w:szCs w:val="18"/>
    </w:rPr>
  </w:style>
  <w:style w:type="paragraph" w:customStyle="1" w:styleId="BBCite">
    <w:name w:val="BB Cite"/>
    <w:basedOn w:val="Normal"/>
    <w:autoRedefine/>
    <w:rsid w:val="0047606D"/>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47606D"/>
    <w:pPr>
      <w:tabs>
        <w:tab w:val="left" w:pos="0"/>
      </w:tabs>
    </w:pPr>
    <w:rPr>
      <w:rFonts w:eastAsia="Calibri"/>
      <w:sz w:val="18"/>
    </w:rPr>
  </w:style>
  <w:style w:type="character" w:customStyle="1" w:styleId="CiteJVChar">
    <w:name w:val="CiteJV Char"/>
    <w:link w:val="CiteJV"/>
    <w:rsid w:val="0047606D"/>
    <w:rPr>
      <w:rFonts w:ascii="Calibri" w:eastAsia="Calibri" w:hAnsi="Calibri" w:cs="Calibri"/>
      <w:sz w:val="18"/>
    </w:rPr>
  </w:style>
  <w:style w:type="paragraph" w:customStyle="1" w:styleId="Card-text">
    <w:name w:val="Card-text"/>
    <w:basedOn w:val="Normal"/>
    <w:link w:val="Card-textChar"/>
    <w:rsid w:val="0047606D"/>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47606D"/>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47606D"/>
    <w:rPr>
      <w:b/>
      <w:bCs/>
      <w:smallCaps/>
    </w:rPr>
  </w:style>
  <w:style w:type="character" w:customStyle="1" w:styleId="TagAuthorNameYearChar">
    <w:name w:val="Tag+Author Name/Year Char"/>
    <w:basedOn w:val="Card-textChar"/>
    <w:link w:val="TagAuthorNameYear"/>
    <w:rsid w:val="0047606D"/>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47606D"/>
    <w:rPr>
      <w:u w:val="single"/>
    </w:rPr>
  </w:style>
  <w:style w:type="character" w:customStyle="1" w:styleId="CardText-VerbalizedChar">
    <w:name w:val="Card Text-Verbalized Char"/>
    <w:basedOn w:val="Card-textChar"/>
    <w:link w:val="CardText-Verbalized"/>
    <w:rsid w:val="0047606D"/>
    <w:rPr>
      <w:rFonts w:ascii="Book Antiqua" w:eastAsia="Times New Roman" w:hAnsi="Book Antiqua" w:cs="Calibri"/>
      <w:sz w:val="22"/>
      <w:szCs w:val="20"/>
      <w:u w:val="single"/>
    </w:rPr>
  </w:style>
  <w:style w:type="paragraph" w:customStyle="1" w:styleId="blurb">
    <w:name w:val="blurb"/>
    <w:basedOn w:val="Normal"/>
    <w:rsid w:val="0047606D"/>
    <w:pPr>
      <w:spacing w:before="100" w:beforeAutospacing="1" w:after="100" w:afterAutospacing="1"/>
    </w:pPr>
    <w:rPr>
      <w:rFonts w:eastAsia="Times New Roman"/>
      <w:sz w:val="24"/>
    </w:rPr>
  </w:style>
  <w:style w:type="character" w:customStyle="1" w:styleId="articlesubtitle0">
    <w:name w:val="article_subtitle"/>
    <w:rsid w:val="0047606D"/>
  </w:style>
  <w:style w:type="character" w:customStyle="1" w:styleId="bodystrong">
    <w:name w:val="bodystrong"/>
    <w:rsid w:val="0047606D"/>
  </w:style>
  <w:style w:type="paragraph" w:customStyle="1" w:styleId="meta">
    <w:name w:val="meta"/>
    <w:basedOn w:val="Normal"/>
    <w:rsid w:val="0047606D"/>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47606D"/>
  </w:style>
  <w:style w:type="paragraph" w:customStyle="1" w:styleId="KooCard">
    <w:name w:val="KooCard"/>
    <w:basedOn w:val="Normal"/>
    <w:link w:val="KooCardChar"/>
    <w:qFormat/>
    <w:rsid w:val="0047606D"/>
    <w:pPr>
      <w:ind w:left="288" w:right="288"/>
    </w:pPr>
    <w:rPr>
      <w:rFonts w:eastAsiaTheme="majorEastAsia"/>
      <w:bCs/>
      <w:sz w:val="52"/>
      <w:szCs w:val="28"/>
    </w:rPr>
  </w:style>
  <w:style w:type="character" w:customStyle="1" w:styleId="KooCardChar">
    <w:name w:val="KooCard Char"/>
    <w:basedOn w:val="DefaultParagraphFont"/>
    <w:link w:val="KooCard"/>
    <w:rsid w:val="0047606D"/>
    <w:rPr>
      <w:rFonts w:ascii="Calibri" w:eastAsiaTheme="majorEastAsia" w:hAnsi="Calibri" w:cs="Calibri"/>
      <w:bCs/>
      <w:sz w:val="52"/>
      <w:szCs w:val="28"/>
    </w:rPr>
  </w:style>
  <w:style w:type="paragraph" w:customStyle="1" w:styleId="Indent0">
    <w:name w:val="Indent"/>
    <w:basedOn w:val="Normal"/>
    <w:autoRedefine/>
    <w:qFormat/>
    <w:rsid w:val="0047606D"/>
    <w:pPr>
      <w:ind w:left="288"/>
    </w:pPr>
  </w:style>
  <w:style w:type="character" w:customStyle="1" w:styleId="m-5156237671796814033gmail-styleunderline">
    <w:name w:val="m_-5156237671796814033gmail-styleunderline"/>
    <w:basedOn w:val="DefaultParagraphFont"/>
    <w:rsid w:val="0047606D"/>
  </w:style>
  <w:style w:type="character" w:customStyle="1" w:styleId="m-5156237671796814033gmail-style13ptbold">
    <w:name w:val="m_-5156237671796814033gmail-style13ptbold"/>
    <w:basedOn w:val="DefaultParagraphFont"/>
    <w:rsid w:val="0047606D"/>
  </w:style>
  <w:style w:type="character" w:customStyle="1" w:styleId="review--authors">
    <w:name w:val="review--authors"/>
    <w:basedOn w:val="DefaultParagraphFont"/>
    <w:rsid w:val="0047606D"/>
  </w:style>
  <w:style w:type="character" w:customStyle="1" w:styleId="m3874072174869965789gmail-heading4char">
    <w:name w:val="m_3874072174869965789gmail-heading4char"/>
    <w:basedOn w:val="DefaultParagraphFont"/>
    <w:rsid w:val="0047606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47606D"/>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47606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47606D"/>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47606D"/>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47606D"/>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47606D"/>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47606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47606D"/>
    <w:pPr>
      <w:spacing w:before="100" w:beforeAutospacing="1" w:after="100" w:afterAutospacing="1"/>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47606D"/>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47606D"/>
  </w:style>
  <w:style w:type="character" w:customStyle="1" w:styleId="job-title">
    <w:name w:val="job-title"/>
    <w:rsid w:val="0047606D"/>
  </w:style>
  <w:style w:type="character" w:customStyle="1" w:styleId="schoolname">
    <w:name w:val="schoolname"/>
    <w:rsid w:val="0047606D"/>
  </w:style>
  <w:style w:type="character" w:customStyle="1" w:styleId="cit-print-date">
    <w:name w:val="cit-print-date"/>
    <w:rsid w:val="0047606D"/>
  </w:style>
  <w:style w:type="character" w:customStyle="1" w:styleId="cit-sep">
    <w:name w:val="cit-sep"/>
    <w:rsid w:val="0047606D"/>
  </w:style>
  <w:style w:type="character" w:customStyle="1" w:styleId="cit-vol">
    <w:name w:val="cit-vol"/>
    <w:rsid w:val="0047606D"/>
  </w:style>
  <w:style w:type="character" w:customStyle="1" w:styleId="cit-issue">
    <w:name w:val="cit-issue"/>
    <w:rsid w:val="0047606D"/>
  </w:style>
  <w:style w:type="character" w:customStyle="1" w:styleId="cit-first-page">
    <w:name w:val="cit-first-page"/>
    <w:rsid w:val="0047606D"/>
  </w:style>
  <w:style w:type="character" w:customStyle="1" w:styleId="cit-last-page">
    <w:name w:val="cit-last-page"/>
    <w:rsid w:val="0047606D"/>
  </w:style>
  <w:style w:type="character" w:customStyle="1" w:styleId="threedotsellipsis">
    <w:name w:val="threedots_ellipsis"/>
    <w:rsid w:val="0047606D"/>
  </w:style>
  <w:style w:type="character" w:customStyle="1" w:styleId="citationtext">
    <w:name w:val="citation_text"/>
    <w:basedOn w:val="DefaultParagraphFont"/>
    <w:rsid w:val="0047606D"/>
  </w:style>
  <w:style w:type="character" w:customStyle="1" w:styleId="uficommentbody">
    <w:name w:val="uficommentbody"/>
    <w:basedOn w:val="DefaultParagraphFont"/>
    <w:rsid w:val="0047606D"/>
  </w:style>
  <w:style w:type="paragraph" w:customStyle="1" w:styleId="Cardunderlining">
    <w:name w:val="Card underlining"/>
    <w:basedOn w:val="Normal"/>
    <w:qFormat/>
    <w:rsid w:val="0047606D"/>
    <w:rPr>
      <w:u w:val="single"/>
    </w:rPr>
  </w:style>
  <w:style w:type="character" w:customStyle="1" w:styleId="IntenseReference2">
    <w:name w:val="Intense Reference2"/>
    <w:qFormat/>
    <w:rsid w:val="0047606D"/>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47606D"/>
    <w:rPr>
      <w:rFonts w:eastAsia="Cambria"/>
      <w:b/>
      <w:iCs/>
      <w:sz w:val="8"/>
      <w:szCs w:val="26"/>
    </w:rPr>
  </w:style>
  <w:style w:type="character" w:customStyle="1" w:styleId="MicroMicroTextChar">
    <w:name w:val="MicroMicroText Char"/>
    <w:link w:val="MicroMicroText"/>
    <w:rsid w:val="0047606D"/>
    <w:rPr>
      <w:rFonts w:ascii="Calibri" w:eastAsia="Cambria" w:hAnsi="Calibri" w:cs="Calibri"/>
      <w:b/>
      <w:iCs/>
      <w:sz w:val="8"/>
      <w:szCs w:val="26"/>
    </w:rPr>
  </w:style>
  <w:style w:type="character" w:customStyle="1" w:styleId="Heh">
    <w:name w:val="Heh"/>
    <w:basedOn w:val="DefaultParagraphFont"/>
    <w:uiPriority w:val="6"/>
    <w:qFormat/>
    <w:rsid w:val="0047606D"/>
    <w:rPr>
      <w:rFonts w:ascii="Arial" w:hAnsi="Arial"/>
      <w:b/>
      <w:sz w:val="22"/>
      <w:u w:val="single"/>
    </w:rPr>
  </w:style>
  <w:style w:type="paragraph" w:customStyle="1" w:styleId="ihatethisshit">
    <w:name w:val="i hate this shit"/>
    <w:basedOn w:val="Normal"/>
    <w:link w:val="ihatethisshitChar"/>
    <w:uiPriority w:val="4"/>
    <w:qFormat/>
    <w:rsid w:val="0047606D"/>
  </w:style>
  <w:style w:type="character" w:customStyle="1" w:styleId="ihatethisshitChar">
    <w:name w:val="i hate this shit Char"/>
    <w:basedOn w:val="DefaultParagraphFont"/>
    <w:link w:val="ihatethisshit"/>
    <w:uiPriority w:val="4"/>
    <w:rsid w:val="0047606D"/>
    <w:rPr>
      <w:rFonts w:ascii="Calibri" w:hAnsi="Calibri" w:cs="Calibri"/>
      <w:sz w:val="22"/>
    </w:rPr>
  </w:style>
  <w:style w:type="character" w:customStyle="1" w:styleId="ok">
    <w:name w:val="ok"/>
    <w:rsid w:val="0047606D"/>
    <w:rPr>
      <w:u w:val="single"/>
      <w:lang w:val="en-US"/>
    </w:rPr>
  </w:style>
  <w:style w:type="character" w:customStyle="1" w:styleId="drop-capinner">
    <w:name w:val="drop-cap__inner"/>
    <w:basedOn w:val="DefaultParagraphFont"/>
    <w:rsid w:val="0047606D"/>
  </w:style>
  <w:style w:type="character" w:customStyle="1" w:styleId="inline-garnett-quote">
    <w:name w:val="inline-garnett-quote"/>
    <w:basedOn w:val="DefaultParagraphFont"/>
    <w:rsid w:val="0047606D"/>
  </w:style>
  <w:style w:type="paragraph" w:customStyle="1" w:styleId="pullquote-paragraph">
    <w:name w:val="pullquote-paragraph"/>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47606D"/>
    <w:rPr>
      <w:rFonts w:ascii="Lucida Grande" w:hAnsi="Lucida Grande" w:cs="Lucida Grande"/>
      <w:sz w:val="18"/>
      <w:szCs w:val="18"/>
    </w:rPr>
  </w:style>
  <w:style w:type="paragraph" w:customStyle="1" w:styleId="CommentText1">
    <w:name w:val="Comment Text1"/>
    <w:basedOn w:val="Normal"/>
    <w:next w:val="CommentText"/>
    <w:uiPriority w:val="99"/>
    <w:unhideWhenUsed/>
    <w:rsid w:val="0047606D"/>
    <w:rPr>
      <w:sz w:val="20"/>
      <w:szCs w:val="20"/>
    </w:rPr>
  </w:style>
  <w:style w:type="paragraph" w:customStyle="1" w:styleId="List1">
    <w:name w:val="List1"/>
    <w:basedOn w:val="Normal"/>
    <w:next w:val="List"/>
    <w:uiPriority w:val="99"/>
    <w:semiHidden/>
    <w:unhideWhenUsed/>
    <w:rsid w:val="0047606D"/>
    <w:pPr>
      <w:contextualSpacing/>
    </w:pPr>
  </w:style>
  <w:style w:type="paragraph" w:customStyle="1" w:styleId="CommentSubject1">
    <w:name w:val="Comment Subject1"/>
    <w:basedOn w:val="CommentText"/>
    <w:next w:val="CommentText"/>
    <w:uiPriority w:val="99"/>
    <w:semiHidden/>
    <w:unhideWhenUsed/>
    <w:rsid w:val="0047606D"/>
    <w:rPr>
      <w:rFonts w:eastAsiaTheme="minorHAnsi"/>
      <w:b/>
      <w:bCs/>
    </w:rPr>
  </w:style>
  <w:style w:type="paragraph" w:customStyle="1" w:styleId="Revision1">
    <w:name w:val="Revision1"/>
    <w:next w:val="Revision"/>
    <w:hidden/>
    <w:uiPriority w:val="99"/>
    <w:semiHidden/>
    <w:rsid w:val="0047606D"/>
    <w:rPr>
      <w:rFonts w:ascii="Georgia" w:eastAsia="Calibri" w:hAnsi="Georgia"/>
      <w:sz w:val="22"/>
      <w:szCs w:val="22"/>
    </w:rPr>
  </w:style>
  <w:style w:type="character" w:customStyle="1" w:styleId="BalloonTextChar2">
    <w:name w:val="Balloon Text Char2"/>
    <w:basedOn w:val="DefaultParagraphFont"/>
    <w:uiPriority w:val="99"/>
    <w:semiHidden/>
    <w:rsid w:val="0047606D"/>
    <w:rPr>
      <w:rFonts w:ascii="Segoe UI" w:eastAsiaTheme="minorHAnsi" w:hAnsi="Segoe UI" w:cs="Segoe UI"/>
      <w:sz w:val="18"/>
      <w:szCs w:val="18"/>
    </w:rPr>
  </w:style>
  <w:style w:type="paragraph" w:customStyle="1" w:styleId="DebateCitation">
    <w:name w:val="Debate Citation"/>
    <w:basedOn w:val="Normal"/>
    <w:autoRedefine/>
    <w:rsid w:val="0047606D"/>
    <w:rPr>
      <w:szCs w:val="16"/>
    </w:rPr>
  </w:style>
  <w:style w:type="character" w:customStyle="1" w:styleId="normaltextrun">
    <w:name w:val="normaltextrun"/>
    <w:basedOn w:val="DefaultParagraphFont"/>
    <w:rsid w:val="0047606D"/>
  </w:style>
  <w:style w:type="character" w:customStyle="1" w:styleId="spellingerror">
    <w:name w:val="spellingerror"/>
    <w:basedOn w:val="DefaultParagraphFont"/>
    <w:rsid w:val="0047606D"/>
  </w:style>
  <w:style w:type="character" w:customStyle="1" w:styleId="eop">
    <w:name w:val="eop"/>
    <w:basedOn w:val="DefaultParagraphFont"/>
    <w:rsid w:val="0047606D"/>
  </w:style>
  <w:style w:type="character" w:customStyle="1" w:styleId="c-messageeditedlabel">
    <w:name w:val="c-message__edited_label"/>
    <w:basedOn w:val="DefaultParagraphFont"/>
    <w:rsid w:val="0047606D"/>
  </w:style>
  <w:style w:type="character" w:customStyle="1" w:styleId="c-messagesender">
    <w:name w:val="c-message__sender"/>
    <w:basedOn w:val="DefaultParagraphFont"/>
    <w:rsid w:val="0047606D"/>
  </w:style>
  <w:style w:type="character" w:customStyle="1" w:styleId="c-messagekitfilemetatext">
    <w:name w:val="c-message_kit__file__meta__text"/>
    <w:basedOn w:val="DefaultParagraphFont"/>
    <w:rsid w:val="0047606D"/>
  </w:style>
  <w:style w:type="character" w:customStyle="1" w:styleId="c-pillowfiletitle">
    <w:name w:val="c-pillow_file__title"/>
    <w:basedOn w:val="DefaultParagraphFont"/>
    <w:rsid w:val="0047606D"/>
  </w:style>
  <w:style w:type="character" w:customStyle="1" w:styleId="BodytextBold12">
    <w:name w:val="Body text + Bold12"/>
    <w:aliases w:val="Small Caps13,Spacing 1 pt14,Body text + Bold4,Body text + 9 pt7"/>
    <w:basedOn w:val="DefaultParagraphFont"/>
    <w:uiPriority w:val="99"/>
    <w:rsid w:val="0047606D"/>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47606D"/>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47606D"/>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47606D"/>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47606D"/>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47606D"/>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47606D"/>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47606D"/>
  </w:style>
  <w:style w:type="paragraph" w:customStyle="1" w:styleId="m5562427531322223799gmail-msolistparagraph">
    <w:name w:val="m_5562427531322223799gmail-msolistparagraph"/>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47606D"/>
  </w:style>
  <w:style w:type="paragraph" w:customStyle="1" w:styleId="Genealogy">
    <w:name w:val="Genealogy"/>
    <w:basedOn w:val="Heading4"/>
    <w:autoRedefine/>
    <w:qFormat/>
    <w:rsid w:val="0047606D"/>
    <w:rPr>
      <w:rFonts w:cs="Calibri"/>
    </w:rPr>
  </w:style>
  <w:style w:type="character" w:customStyle="1" w:styleId="letter">
    <w:name w:val="letter"/>
    <w:basedOn w:val="DefaultParagraphFont"/>
    <w:rsid w:val="0047606D"/>
  </w:style>
  <w:style w:type="character" w:customStyle="1" w:styleId="mdash">
    <w:name w:val="mdash"/>
    <w:basedOn w:val="DefaultParagraphFont"/>
    <w:rsid w:val="0047606D"/>
  </w:style>
  <w:style w:type="character" w:customStyle="1" w:styleId="untext">
    <w:name w:val="untext"/>
    <w:basedOn w:val="DefaultParagraphFont"/>
    <w:rsid w:val="0047606D"/>
  </w:style>
  <w:style w:type="character" w:customStyle="1" w:styleId="vis">
    <w:name w:val="vis"/>
    <w:basedOn w:val="DefaultParagraphFont"/>
    <w:rsid w:val="0047606D"/>
  </w:style>
  <w:style w:type="character" w:customStyle="1" w:styleId="ex-sent">
    <w:name w:val="ex-sent"/>
    <w:basedOn w:val="DefaultParagraphFont"/>
    <w:rsid w:val="0047606D"/>
  </w:style>
  <w:style w:type="character" w:customStyle="1" w:styleId="mwtwi">
    <w:name w:val="mw_t_wi"/>
    <w:basedOn w:val="DefaultParagraphFont"/>
    <w:rsid w:val="0047606D"/>
  </w:style>
  <w:style w:type="character" w:customStyle="1" w:styleId="n">
    <w:name w:val="n"/>
    <w:rsid w:val="0047606D"/>
  </w:style>
  <w:style w:type="paragraph" w:customStyle="1" w:styleId="Debate">
    <w:name w:val="Debate"/>
    <w:basedOn w:val="Normal"/>
    <w:qFormat/>
    <w:rsid w:val="0047606D"/>
    <w:pPr>
      <w:autoSpaceDE w:val="0"/>
      <w:autoSpaceDN w:val="0"/>
      <w:adjustRightInd w:val="0"/>
    </w:pPr>
    <w:rPr>
      <w:rFonts w:eastAsia="SimSun" w:cs="Courier"/>
      <w:lang w:eastAsia="zh-CN"/>
    </w:rPr>
  </w:style>
  <w:style w:type="character" w:customStyle="1" w:styleId="mainfeaturesubtext">
    <w:name w:val="main_feature_subtext"/>
    <w:rsid w:val="0047606D"/>
  </w:style>
  <w:style w:type="character" w:customStyle="1" w:styleId="m6213045495989588786gmail-style13ptbold">
    <w:name w:val="m_6213045495989588786gmail-style13ptbold"/>
    <w:basedOn w:val="DefaultParagraphFont"/>
    <w:rsid w:val="0047606D"/>
  </w:style>
  <w:style w:type="character" w:customStyle="1" w:styleId="m-8497948306993107372gmail-style13ptbold">
    <w:name w:val="m_-8497948306993107372gmail-style13ptbold"/>
    <w:basedOn w:val="DefaultParagraphFont"/>
    <w:rsid w:val="0047606D"/>
  </w:style>
  <w:style w:type="character" w:customStyle="1" w:styleId="m-1385903690022297875gmail-style13ptbold">
    <w:name w:val="m_-1385903690022297875gmail-style13ptbold"/>
    <w:basedOn w:val="DefaultParagraphFont"/>
    <w:rsid w:val="0047606D"/>
  </w:style>
  <w:style w:type="character" w:customStyle="1" w:styleId="m-1385903690022297875gmail-styleunderline">
    <w:name w:val="m_-1385903690022297875gmail-styleunderline"/>
    <w:basedOn w:val="DefaultParagraphFont"/>
    <w:rsid w:val="0047606D"/>
  </w:style>
  <w:style w:type="character" w:customStyle="1" w:styleId="tweetquote">
    <w:name w:val="tweet_quote"/>
    <w:basedOn w:val="DefaultParagraphFont"/>
    <w:rsid w:val="0047606D"/>
  </w:style>
  <w:style w:type="paragraph" w:customStyle="1" w:styleId="css-1i0edl6">
    <w:name w:val="css-1i0edl6"/>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icon-text">
    <w:name w:val="icon-text"/>
    <w:basedOn w:val="DefaultParagraphFont"/>
    <w:rsid w:val="0047606D"/>
  </w:style>
  <w:style w:type="paragraph" w:customStyle="1" w:styleId="legal-disclaimer">
    <w:name w:val="legal-disclaimer"/>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category">
    <w:name w:val="category"/>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c-recirc-item">
    <w:name w:val="c-recirc-item"/>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styles-interactivesummary--1ja8y">
    <w:name w:val="styles-interactivesummary--1ja8y"/>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tml-image--caption">
    <w:name w:val="tml-image--caption"/>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tml-image--attribution">
    <w:name w:val="tml-image--attribution"/>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47606D"/>
  </w:style>
  <w:style w:type="character" w:customStyle="1" w:styleId="Bodytext2Spacing0pt">
    <w:name w:val="Body text (2) + Spacing 0 pt"/>
    <w:basedOn w:val="Bodytext21"/>
    <w:rsid w:val="0047606D"/>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47606D"/>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47606D"/>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47606D"/>
  </w:style>
  <w:style w:type="character" w:customStyle="1" w:styleId="date2i7u0">
    <w:name w:val="date___2i7u0"/>
    <w:basedOn w:val="DefaultParagraphFont"/>
    <w:rsid w:val="0047606D"/>
  </w:style>
  <w:style w:type="character" w:customStyle="1" w:styleId="mr3">
    <w:name w:val="mr3"/>
    <w:basedOn w:val="DefaultParagraphFont"/>
    <w:rsid w:val="0047606D"/>
  </w:style>
  <w:style w:type="character" w:customStyle="1" w:styleId="f2">
    <w:name w:val="f2"/>
    <w:basedOn w:val="DefaultParagraphFont"/>
    <w:rsid w:val="0047606D"/>
  </w:style>
  <w:style w:type="paragraph" w:customStyle="1" w:styleId="tweet-action">
    <w:name w:val="tweet-action"/>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dfm-title">
    <w:name w:val="dfm-title"/>
    <w:basedOn w:val="DefaultParagraphFont"/>
    <w:rsid w:val="0047606D"/>
  </w:style>
  <w:style w:type="character" w:customStyle="1" w:styleId="photo-by">
    <w:name w:val="photo-by"/>
    <w:basedOn w:val="DefaultParagraphFont"/>
    <w:rsid w:val="0047606D"/>
  </w:style>
  <w:style w:type="character" w:customStyle="1" w:styleId="most-read-title-text">
    <w:name w:val="most-read-title-text"/>
    <w:basedOn w:val="DefaultParagraphFont"/>
    <w:rsid w:val="0047606D"/>
  </w:style>
  <w:style w:type="paragraph" w:customStyle="1" w:styleId="most-read-item">
    <w:name w:val="most-read-item"/>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list-index">
    <w:name w:val="list-index"/>
    <w:basedOn w:val="DefaultParagraphFont"/>
    <w:rsid w:val="0047606D"/>
  </w:style>
  <w:style w:type="paragraph" w:customStyle="1" w:styleId="d1-article-sidebar-subscribe-title">
    <w:name w:val="d1-article-sidebar-subscribe-title"/>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47606D"/>
  </w:style>
  <w:style w:type="paragraph" w:customStyle="1" w:styleId="d1-article-sidebar-subscribe-msg">
    <w:name w:val="d1-article-sidebar-subscribe-msg"/>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d1-article-ad-instream-tag">
    <w:name w:val="d1-article-ad-instream-tag"/>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v2-processed">
    <w:name w:val="v2-processed"/>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form-required">
    <w:name w:val="form-required"/>
    <w:basedOn w:val="DefaultParagraphFont"/>
    <w:rsid w:val="0047606D"/>
  </w:style>
  <w:style w:type="character" w:customStyle="1" w:styleId="txt">
    <w:name w:val="txt"/>
    <w:basedOn w:val="DefaultParagraphFont"/>
    <w:rsid w:val="0047606D"/>
  </w:style>
  <w:style w:type="paragraph" w:customStyle="1" w:styleId="ctapolicy">
    <w:name w:val="cta__policy"/>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automated-trending--orderedtz">
    <w:name w:val="automated-trending--ordered__tz"/>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automated-related-label">
    <w:name w:val="automated-related-label"/>
    <w:basedOn w:val="DefaultParagraphFont"/>
    <w:rsid w:val="0047606D"/>
  </w:style>
  <w:style w:type="character" w:customStyle="1" w:styleId="bgpercentchange">
    <w:name w:val="bgpercentchange"/>
    <w:basedOn w:val="DefaultParagraphFont"/>
    <w:rsid w:val="0047606D"/>
  </w:style>
  <w:style w:type="character" w:customStyle="1" w:styleId="relatedcoveragerelated-headline">
    <w:name w:val="relatedcoverage_related-headline"/>
    <w:basedOn w:val="DefaultParagraphFont"/>
    <w:rsid w:val="0047606D"/>
  </w:style>
  <w:style w:type="character" w:customStyle="1" w:styleId="teads-ui-components-credits-colored">
    <w:name w:val="teads-ui-components-credits-colored"/>
    <w:basedOn w:val="DefaultParagraphFont"/>
    <w:rsid w:val="0047606D"/>
  </w:style>
  <w:style w:type="character" w:customStyle="1" w:styleId="dont-miss-title-text">
    <w:name w:val="dont-miss-title-text"/>
    <w:basedOn w:val="DefaultParagraphFont"/>
    <w:rsid w:val="0047606D"/>
  </w:style>
  <w:style w:type="paragraph" w:customStyle="1" w:styleId="dont-miss-item">
    <w:name w:val="dont-miss-item"/>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storydl">
    <w:name w:val="story_dl"/>
    <w:basedOn w:val="DefaultParagraphFont"/>
    <w:rsid w:val="0047606D"/>
  </w:style>
  <w:style w:type="character" w:customStyle="1" w:styleId="m1369636318946377164gmail-byline">
    <w:name w:val="m_1369636318946377164gmail-byline"/>
    <w:basedOn w:val="DefaultParagraphFont"/>
    <w:rsid w:val="0047606D"/>
  </w:style>
  <w:style w:type="character" w:customStyle="1" w:styleId="m1369636318946377164gmail-listingauthor">
    <w:name w:val="m_1369636318946377164gmail-listing__author"/>
    <w:basedOn w:val="DefaultParagraphFont"/>
    <w:rsid w:val="0047606D"/>
  </w:style>
  <w:style w:type="character" w:customStyle="1" w:styleId="m1369636318946377164gmail-commentcount">
    <w:name w:val="m_1369636318946377164gmail-comment__count"/>
    <w:basedOn w:val="DefaultParagraphFont"/>
    <w:rsid w:val="0047606D"/>
  </w:style>
  <w:style w:type="paragraph" w:customStyle="1" w:styleId="m1369636318946377164gmail-listingexcerpt">
    <w:name w:val="m_1369636318946377164gmail-listing__excerpt"/>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post-author-name">
    <w:name w:val="post-author-name"/>
    <w:basedOn w:val="DefaultParagraphFont"/>
    <w:rsid w:val="0047606D"/>
  </w:style>
  <w:style w:type="paragraph" w:customStyle="1" w:styleId="bb-p">
    <w:name w:val="bb-p"/>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a-sidebar-contentlist-item">
    <w:name w:val="a-sidebar-content__list-item"/>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c-cardbyline">
    <w:name w:val="c-card__byline"/>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c-cardbyline-prefix">
    <w:name w:val="c-card__byline-prefix"/>
    <w:basedOn w:val="DefaultParagraphFont"/>
    <w:rsid w:val="0047606D"/>
  </w:style>
  <w:style w:type="character" w:customStyle="1" w:styleId="c-cardbyline-name">
    <w:name w:val="c-card__byline-name"/>
    <w:basedOn w:val="DefaultParagraphFont"/>
    <w:rsid w:val="0047606D"/>
  </w:style>
  <w:style w:type="paragraph" w:customStyle="1" w:styleId="bb-cardtag">
    <w:name w:val="bb-card__tag"/>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c-topic-striplist-item">
    <w:name w:val="c-topic-strip__list-item"/>
    <w:basedOn w:val="Normal"/>
    <w:rsid w:val="0047606D"/>
    <w:pPr>
      <w:spacing w:before="100" w:beforeAutospacing="1" w:after="100" w:afterAutospacing="1"/>
    </w:pPr>
    <w:rPr>
      <w:rFonts w:ascii="Times New Roman" w:eastAsia="Times New Roman" w:hAnsi="Times New Roman" w:cs="Times New Roman"/>
      <w:sz w:val="24"/>
    </w:rPr>
  </w:style>
  <w:style w:type="paragraph" w:customStyle="1" w:styleId="inset-left-componentel">
    <w:name w:val="inset-left-component__el"/>
    <w:basedOn w:val="Normal"/>
    <w:rsid w:val="0047606D"/>
    <w:pPr>
      <w:spacing w:before="100" w:beforeAutospacing="1" w:after="100" w:afterAutospacing="1"/>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47606D"/>
  </w:style>
  <w:style w:type="character" w:customStyle="1" w:styleId="m-6900425920718346205gmail-styleunderline">
    <w:name w:val="m_-6900425920718346205gmail-styleunderline"/>
    <w:basedOn w:val="DefaultParagraphFont"/>
    <w:rsid w:val="0047606D"/>
  </w:style>
  <w:style w:type="character" w:customStyle="1" w:styleId="m-7132783935570312610gmail-style13ptbold">
    <w:name w:val="m_-7132783935570312610gmail-style13ptbold"/>
    <w:basedOn w:val="DefaultParagraphFont"/>
    <w:rsid w:val="0047606D"/>
  </w:style>
  <w:style w:type="character" w:customStyle="1" w:styleId="m-7132783935570312610gmail-styleunderline">
    <w:name w:val="m_-7132783935570312610gmail-styleunderline"/>
    <w:basedOn w:val="DefaultParagraphFont"/>
    <w:rsid w:val="0047606D"/>
  </w:style>
  <w:style w:type="character" w:customStyle="1" w:styleId="m-6981990450395113625gmail-style13ptbold">
    <w:name w:val="m_-6981990450395113625gmail-style13ptbold"/>
    <w:basedOn w:val="DefaultParagraphFont"/>
    <w:rsid w:val="0047606D"/>
  </w:style>
  <w:style w:type="character" w:customStyle="1" w:styleId="m-6981990450395113625gmail-styleunderline">
    <w:name w:val="m_-6981990450395113625gmail-styleunderline"/>
    <w:basedOn w:val="DefaultParagraphFont"/>
    <w:rsid w:val="0047606D"/>
  </w:style>
  <w:style w:type="character" w:customStyle="1" w:styleId="m3174821491603330868gmail-style13ptbold">
    <w:name w:val="m_3174821491603330868gmail-style13ptbold"/>
    <w:basedOn w:val="DefaultParagraphFont"/>
    <w:rsid w:val="0047606D"/>
  </w:style>
  <w:style w:type="character" w:customStyle="1" w:styleId="m3174821491603330868gmail-styleunderline">
    <w:name w:val="m_3174821491603330868gmail-styleunderline"/>
    <w:basedOn w:val="DefaultParagraphFont"/>
    <w:rsid w:val="0047606D"/>
  </w:style>
  <w:style w:type="character" w:customStyle="1" w:styleId="m-1346525051414388495gmail-style13ptbold">
    <w:name w:val="m_-1346525051414388495gmail-style13ptbold"/>
    <w:basedOn w:val="DefaultParagraphFont"/>
    <w:rsid w:val="0047606D"/>
  </w:style>
  <w:style w:type="character" w:customStyle="1" w:styleId="m-1346525051414388495gmail-styleunderline">
    <w:name w:val="m_-1346525051414388495gmail-styleunderline"/>
    <w:basedOn w:val="DefaultParagraphFont"/>
    <w:rsid w:val="0047606D"/>
  </w:style>
  <w:style w:type="character" w:customStyle="1" w:styleId="m-1841161667384407837gmail-style13ptbold">
    <w:name w:val="m_-1841161667384407837gmail-style13ptbold"/>
    <w:basedOn w:val="DefaultParagraphFont"/>
    <w:rsid w:val="0047606D"/>
  </w:style>
  <w:style w:type="character" w:customStyle="1" w:styleId="m-1841161667384407837gmail-styleunderline">
    <w:name w:val="m_-1841161667384407837gmail-styleunderline"/>
    <w:basedOn w:val="DefaultParagraphFont"/>
    <w:rsid w:val="0047606D"/>
  </w:style>
  <w:style w:type="character" w:customStyle="1" w:styleId="m-2090357458226654767gmail-style13ptbold">
    <w:name w:val="m_-2090357458226654767gmail-style13ptbold"/>
    <w:basedOn w:val="DefaultParagraphFont"/>
    <w:rsid w:val="0047606D"/>
  </w:style>
  <w:style w:type="character" w:customStyle="1" w:styleId="m-2090357458226654767gmail-styleunderline">
    <w:name w:val="m_-2090357458226654767gmail-styleunderline"/>
    <w:basedOn w:val="DefaultParagraphFont"/>
    <w:rsid w:val="0047606D"/>
  </w:style>
  <w:style w:type="character" w:customStyle="1" w:styleId="m-750723176661811423gmail-style13ptbold">
    <w:name w:val="m_-750723176661811423gmail-style13ptbold"/>
    <w:basedOn w:val="DefaultParagraphFont"/>
    <w:rsid w:val="0047606D"/>
  </w:style>
  <w:style w:type="character" w:customStyle="1" w:styleId="m-3856049602494806935gmail-style13ptbold">
    <w:name w:val="m_-3856049602494806935gmail-style13ptbold"/>
    <w:basedOn w:val="DefaultParagraphFont"/>
    <w:rsid w:val="0047606D"/>
  </w:style>
  <w:style w:type="character" w:customStyle="1" w:styleId="m-3856049602494806935gmail-styleunderline">
    <w:name w:val="m_-3856049602494806935gmail-styleunderline"/>
    <w:basedOn w:val="DefaultParagraphFont"/>
    <w:rsid w:val="0047606D"/>
  </w:style>
  <w:style w:type="paragraph" w:customStyle="1" w:styleId="removeTag">
    <w:name w:val="removeTag"/>
    <w:basedOn w:val="Normal"/>
    <w:link w:val="removeTagChar"/>
    <w:uiPriority w:val="4"/>
    <w:qFormat/>
    <w:rsid w:val="0047606D"/>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47606D"/>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47606D"/>
  </w:style>
  <w:style w:type="character" w:customStyle="1" w:styleId="m-2509213172314986545style13ptbold">
    <w:name w:val="m_-2509213172314986545style13ptbold"/>
    <w:basedOn w:val="DefaultParagraphFont"/>
    <w:rsid w:val="0047606D"/>
  </w:style>
  <w:style w:type="character" w:customStyle="1" w:styleId="m-2509213172314986545styleunderline">
    <w:name w:val="m_-2509213172314986545styleunderline"/>
    <w:basedOn w:val="DefaultParagraphFont"/>
    <w:rsid w:val="0047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lawreview.com/article/more-antitrust-news-still-none-it-good" TargetMode="External"/><Relationship Id="rId18" Type="http://schemas.openxmlformats.org/officeDocument/2006/relationships/hyperlink" Target="https://www.forbes.com/sites/adammillsap/2021/08/06/the-high-costs-of-too-much-government-spending/?sh=d2a15544ad67" TargetMode="External"/><Relationship Id="rId26" Type="http://schemas.openxmlformats.org/officeDocument/2006/relationships/hyperlink" Target="https://www.ft.com/content/d5bb5ebb-87ef-4968-8ff5-76b3a215eefc" TargetMode="External"/><Relationship Id="rId39" Type="http://schemas.openxmlformats.org/officeDocument/2006/relationships/hyperlink" Target="https://techhub.dice.com/Dice-2021-Tech-Salary-Report.html" TargetMode="External"/><Relationship Id="rId21" Type="http://schemas.openxmlformats.org/officeDocument/2006/relationships/hyperlink" Target="https://ec.europa.eu/commission/presscorner/detail/en/IP_21_2848" TargetMode="External"/><Relationship Id="rId34" Type="http://schemas.openxmlformats.org/officeDocument/2006/relationships/hyperlink" Target="https://ec.europa.eu/commission/presscorner/detail/en/ip_20_1073" TargetMode="External"/><Relationship Id="rId42" Type="http://schemas.openxmlformats.org/officeDocument/2006/relationships/hyperlink" Target="https://www.ftc.gov/news-events/press-releases/2021/12/ftc-sues-block-40-billion-semiconductor-chip-merger" TargetMode="External"/><Relationship Id="rId47" Type="http://schemas.openxmlformats.org/officeDocument/2006/relationships/hyperlink" Target="https://www.cnbc.com/2021/10/27/nvidias-takeover-of-arm-faces-in-depth-investigation-in-europe.html" TargetMode="External"/><Relationship Id="rId50" Type="http://schemas.openxmlformats.org/officeDocument/2006/relationships/hyperlink" Target="https://www.bls.gov/news.release/empsit.nr0.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theatlantic.com/business/archive/2017/01/worker-protection-schneiderman/513182/" TargetMode="External"/><Relationship Id="rId29" Type="http://schemas.openxmlformats.org/officeDocument/2006/relationships/hyperlink" Target="https://www.axios.com/app-stores-bipartisan-senate-bill-google-apple-081c9949-ba90-4996-ad9f-fecc16029f9e.html" TargetMode="External"/><Relationship Id="rId11" Type="http://schemas.openxmlformats.org/officeDocument/2006/relationships/hyperlink" Target="https://www.yalelawjournal.org/pdf/Shelanski_kcn6n4k3.pdf" TargetMode="External"/><Relationship Id="rId24" Type="http://schemas.openxmlformats.org/officeDocument/2006/relationships/hyperlink" Target="https://www.axios.com/amazon-ftc-chief-recusal-antitrust-ecb53fe6-8cc9-476f-813c-00b7b1346cfb.html" TargetMode="External"/><Relationship Id="rId32" Type="http://schemas.openxmlformats.org/officeDocument/2006/relationships/hyperlink" Target="https://www.axios.com/apple-settles-developer-class-action-c13bb308-daf3-4231-a399-ffd48b6b2c52.html" TargetMode="External"/><Relationship Id="rId37" Type="http://schemas.openxmlformats.org/officeDocument/2006/relationships/hyperlink" Target="https://www.dice.com/media/dice-press-releases/6-15-21-dice-report-shows-technologists-desire-flexible-structure-over-full-time-remote-work.html" TargetMode="External"/><Relationship Id="rId40" Type="http://schemas.openxmlformats.org/officeDocument/2006/relationships/hyperlink" Target="https://www2.staffingindustry.com/site/Editorial/Daily-News/US-hiring-plans-in-Q3-highest-since-2000-ManpowerGroup-57966" TargetMode="External"/><Relationship Id="rId45" Type="http://schemas.openxmlformats.org/officeDocument/2006/relationships/hyperlink" Target="https://www.cnbc.com/quotes/FB"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hyperlink" Target="https://morningconsult.com/opinions/weaponizing-antitrust-to-attack-big-tech-is-a-bad-idea/" TargetMode="External"/><Relationship Id="rId31" Type="http://schemas.openxmlformats.org/officeDocument/2006/relationships/hyperlink" Target="https://ec.europa.eu/commission/presscorner/detail/en/ip_21_3143" TargetMode="External"/><Relationship Id="rId44" Type="http://schemas.openxmlformats.org/officeDocument/2006/relationships/hyperlink" Target="https://www.cnbc.com/quotes/QCOM"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papers.ssrn.com/sol3/papers.cfm?abstract_id=3343798" TargetMode="External"/><Relationship Id="rId22" Type="http://schemas.openxmlformats.org/officeDocument/2006/relationships/hyperlink" Target="https://www.axios.com/house-committee-tech-competition-bills-pass-34dbc5fc-3075-4a89-beb6-2f59f6ea4915.html" TargetMode="External"/><Relationship Id="rId27" Type="http://schemas.openxmlformats.org/officeDocument/2006/relationships/hyperlink" Target="https://www.cnbc.com/2021/08/20/amazon-launches-website-to-warn-sellers-about-antitrust-bills.html" TargetMode="External"/><Relationship Id="rId30" Type="http://schemas.openxmlformats.org/officeDocument/2006/relationships/hyperlink" Target="https://www.axios.com/google-state-antitrust-lawsuit-b20ff43c-e0d5-4b5a-b064-5b091519d7cf.html" TargetMode="External"/><Relationship Id="rId35" Type="http://schemas.openxmlformats.org/officeDocument/2006/relationships/hyperlink" Target="https://www.politico.com/news/2020/06/24/justice-department-anti-trust-apple-337120" TargetMode="External"/><Relationship Id="rId43" Type="http://schemas.openxmlformats.org/officeDocument/2006/relationships/hyperlink" Target="https://www.cnbc.com/quotes/AAPL" TargetMode="External"/><Relationship Id="rId48" Type="http://schemas.openxmlformats.org/officeDocument/2006/relationships/hyperlink" Target="https://www.reuters.com/legal/transactional/ftc-urges-judge-unwind-71-bln-illumina-grail-merger-2021-08-24" TargetMode="External"/><Relationship Id="rId8" Type="http://schemas.openxmlformats.org/officeDocument/2006/relationships/webSettings" Target="webSettings.xml"/><Relationship Id="rId51" Type="http://schemas.openxmlformats.org/officeDocument/2006/relationships/hyperlink" Target="https://www.comptia.org/content/tech-jobs-report" TargetMode="External"/><Relationship Id="rId3" Type="http://schemas.openxmlformats.org/officeDocument/2006/relationships/customXml" Target="../customXml/item3.xml"/><Relationship Id="rId12" Type="http://schemas.openxmlformats.org/officeDocument/2006/relationships/hyperlink" Target="https://prospect.org/labor/way-forward-labor-states/" TargetMode="External"/><Relationship Id="rId17" Type="http://schemas.openxmlformats.org/officeDocument/2006/relationships/hyperlink" Target="https://repository.law.umich.edu/cgi/viewcontent.cgi?article=3019&amp;context=articles" TargetMode="External"/><Relationship Id="rId25" Type="http://schemas.openxmlformats.org/officeDocument/2006/relationships/hyperlink" Target="https://ec.europa.eu/commission/presscorner/detail/en/ip_20_2077" TargetMode="External"/><Relationship Id="rId33" Type="http://schemas.openxmlformats.org/officeDocument/2006/relationships/hyperlink" Target="https://ec.europa.eu/commission/presscorner/detail/en/ip_21_2061" TargetMode="External"/><Relationship Id="rId38" Type="http://schemas.openxmlformats.org/officeDocument/2006/relationships/hyperlink" Target="https://www.latimes.com/business/technology/story/2020-11-12/companies-will-allow-employees-to-work-wherever-they-want" TargetMode="External"/><Relationship Id="rId46" Type="http://schemas.openxmlformats.org/officeDocument/2006/relationships/hyperlink" Target="https://www.cnbc.com/quotes/AMZN" TargetMode="External"/><Relationship Id="rId20" Type="http://schemas.openxmlformats.org/officeDocument/2006/relationships/hyperlink" Target="https://www.axios.com/ftc-accuses-facebook-of-buy-or-bury-scheme-in-new-antitrust-complaint-465b1a63-6d78-444d-9863-d34249604f48.html" TargetMode="External"/><Relationship Id="rId41" Type="http://schemas.openxmlformats.org/officeDocument/2006/relationships/hyperlink" Target="https://www.cnbc.com/quotes/NVDA"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rospect.org/labor/way-forward-labor-states/" TargetMode="External"/><Relationship Id="rId23" Type="http://schemas.openxmlformats.org/officeDocument/2006/relationships/hyperlink" Target="https://www.wsj.com/articles/amazons-planned-purchase-of-mgm-to-be-reviewed-by-ftc-11624379614" TargetMode="External"/><Relationship Id="rId28" Type="http://schemas.openxmlformats.org/officeDocument/2006/relationships/hyperlink" Target="https://www.axios.com/justice-department-sues-google-over-alleged-search-monopoly-e885ac43-b7a6-4dac-afe3-b5ca8402c833.html" TargetMode="External"/><Relationship Id="rId36" Type="http://schemas.openxmlformats.org/officeDocument/2006/relationships/hyperlink" Target="https://www.latimes.com/business/story/2021-07-02/labor-shortage-is-workers-crisis-as-covid-economy-recovers" TargetMode="External"/><Relationship Id="rId49" Type="http://schemas.openxmlformats.org/officeDocument/2006/relationships/hyperlink" Target="https://lawliberty.org/abandoning-the-consumer-welfare-stand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72</Pages>
  <Words>46016</Words>
  <Characters>262293</Characters>
  <Application>Microsoft Office Word</Application>
  <DocSecurity>0</DocSecurity>
  <Lines>2185</Lines>
  <Paragraphs>615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Verbatim Mac</vt:lpstr>
      <vt:lpstr>    2ac</vt:lpstr>
      <vt:lpstr>        Inequality adv---2ac</vt:lpstr>
      <vt:lpstr>        t---2ac</vt:lpstr>
      <vt:lpstr>        states</vt:lpstr>
      <vt:lpstr>    1ar</vt:lpstr>
      <vt:lpstr>        Inequality adv---1ar</vt:lpstr>
      <vt:lpstr>        Adv CP---1ar</vt:lpstr>
      <vt:lpstr>        Chilling effect---1ar</vt:lpstr>
    </vt:vector>
  </TitlesOfParts>
  <Manager/>
  <Company>Ashtar Communications</Company>
  <LinksUpToDate>false</LinksUpToDate>
  <CharactersWithSpaces>307694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2022-02-05T05:00:00Z</dcterms:created>
  <dcterms:modified xsi:type="dcterms:W3CDTF">2022-02-05T05:06:00Z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